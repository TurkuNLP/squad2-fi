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Asiakirjan numero 263</w:t>
      </w:r>
    </w:p>
    <w:p>
      <w:r>
        <w:rPr>
          <w:b/>
        </w:rPr>
        <w:t xml:space="preserve">Tekstin numero 0</w:t>
      </w:r>
    </w:p>
    <w:p>
      <w:r>
        <w:t xml:space="preserve">Aikaisemmin kanavan ohjelmisto koostui pääasiassa Turner Entertainmentin elokuvakirjaston klassisista teattereissa esitetyistä elokuvista, jotka koostuivat Warner Bros. Picturesin (ennen </w:t>
      </w:r>
      <w:r>
        <w:rPr>
          <w:color w:val="A9A9A9"/>
        </w:rPr>
        <w:t xml:space="preserve">vuotta</w:t>
      </w:r>
      <w:r>
        <w:t xml:space="preserve"> 1950 julkaistut elokuvat</w:t>
      </w:r>
      <w:r>
        <w:t xml:space="preserve">) ja Metro-Goldwyn-Mayerin (ennen </w:t>
      </w:r>
      <w:r>
        <w:rPr>
          <w:color w:val="DCDCDC"/>
        </w:rPr>
        <w:t xml:space="preserve">toukokuuta </w:t>
      </w:r>
      <w:r>
        <w:t xml:space="preserve">1986 julkaistut elokuvat) </w:t>
      </w:r>
      <w:r>
        <w:t xml:space="preserve">elokuvista</w:t>
      </w:r>
      <w:r>
        <w:t xml:space="preserve">. </w:t>
      </w:r>
      <w:r>
        <w:rPr>
          <w:color w:val="2F4F4F"/>
        </w:rPr>
        <w:t xml:space="preserve">TCM:</w:t>
      </w:r>
      <w:r>
        <w:t xml:space="preserve">llä on </w:t>
      </w:r>
      <w:r>
        <w:t xml:space="preserve">kuitenkin </w:t>
      </w:r>
      <w:r>
        <w:t xml:space="preserve">nykyään lisenssisopimuksia muiden Hollywoodin elokuvastudioiden sekä </w:t>
      </w:r>
      <w:r>
        <w:rPr>
          <w:color w:val="556B2F"/>
        </w:rPr>
        <w:t xml:space="preserve">Time Warnerin </w:t>
      </w:r>
      <w:r>
        <w:t xml:space="preserve">sisaryhtiönsä Warner Bros:n kanssa (joka nykyään hallitsee Turner Entertainmentin kirjastoa ja omia myöhempiä elokuviaan), ja se esittää toisinaan uudempia elokuvia. </w:t>
      </w:r>
      <w:r>
        <w:rPr>
          <w:color w:val="6B8E23"/>
        </w:rPr>
        <w:t xml:space="preserve">Turner Classic Movies </w:t>
      </w:r>
      <w:r>
        <w:t xml:space="preserve">on oma elokuvakanavansa, ja se on saatavilla Yhdysvalloissa, Yhdistyneessä kuningaskunnassa, Ranskassa (</w:t>
      </w:r>
      <w:r>
        <w:rPr>
          <w:color w:val="A0522D"/>
        </w:rPr>
        <w:t xml:space="preserve">TCM Cinéma</w:t>
      </w:r>
      <w:r>
        <w:t xml:space="preserve">), Espanjassa (</w:t>
      </w:r>
      <w:r>
        <w:rPr>
          <w:color w:val="228B22"/>
        </w:rPr>
        <w:t xml:space="preserve">TCM España)</w:t>
      </w:r>
      <w:r>
        <w:t xml:space="preserve">, Pohjoismaissa, Lähi-idässä ja Afrikassa.</w:t>
      </w:r>
    </w:p>
    <w:p>
      <w:r>
        <w:rPr>
          <w:b/>
        </w:rPr>
        <w:t xml:space="preserve">Kysymys 0</w:t>
      </w:r>
    </w:p>
    <w:p>
      <w:r>
        <w:t xml:space="preserve">Warner Brosin elokuvat ennen mitä vuotta ovat osa Turner Entertainmentin kirjastoa?</w:t>
      </w:r>
    </w:p>
    <w:p>
      <w:r>
        <w:rPr>
          <w:b/>
        </w:rPr>
        <w:t xml:space="preserve">Kysymys 1</w:t>
      </w:r>
    </w:p>
    <w:p>
      <w:r>
        <w:t xml:space="preserve">Mihin kuukauteen ja vuoteen asti Metro-Goldwyn-Mayerin elokuvat ovat osa Turner Entertainmentin kirjastoa?</w:t>
      </w:r>
    </w:p>
    <w:p>
      <w:r>
        <w:rPr>
          <w:b/>
        </w:rPr>
        <w:t xml:space="preserve">Kysymys 2</w:t>
      </w:r>
    </w:p>
    <w:p>
      <w:r>
        <w:t xml:space="preserve">Mikä yhtiö omistaa TCM:n ja Warner Bros.:n?</w:t>
      </w:r>
    </w:p>
    <w:p>
      <w:r>
        <w:rPr>
          <w:b/>
        </w:rPr>
        <w:t xml:space="preserve">Kysymys 3</w:t>
      </w:r>
    </w:p>
    <w:p>
      <w:r>
        <w:t xml:space="preserve">Mikä on Turner Classic Moviesin nimi Ranskassa?</w:t>
      </w:r>
    </w:p>
    <w:p>
      <w:r>
        <w:rPr>
          <w:b/>
        </w:rPr>
        <w:t xml:space="preserve">Kysymys 4</w:t>
      </w:r>
    </w:p>
    <w:p>
      <w:r>
        <w:t xml:space="preserve">Mikä on Turner Classic Moviesin espanjankielinen versio?</w:t>
      </w:r>
    </w:p>
    <w:p>
      <w:r>
        <w:rPr>
          <w:b/>
        </w:rPr>
        <w:t xml:space="preserve">Kysymys 5</w:t>
      </w:r>
    </w:p>
    <w:p>
      <w:r>
        <w:t xml:space="preserve">Warner Brosin ennen mitä vuotta olevat elokuvat ovat osa TCM:ää?</w:t>
      </w:r>
    </w:p>
    <w:p>
      <w:r>
        <w:rPr>
          <w:b/>
        </w:rPr>
        <w:t xml:space="preserve">Kysymys 6</w:t>
      </w:r>
    </w:p>
    <w:p>
      <w:r>
        <w:t xml:space="preserve">Mihin kuukauteen ja vuoteen asti TCM:n elokuvat ovat osa Turner Entertainment Librarya?</w:t>
      </w:r>
    </w:p>
    <w:p>
      <w:r>
        <w:rPr>
          <w:b/>
        </w:rPr>
        <w:t xml:space="preserve">Kysymys 7</w:t>
      </w:r>
    </w:p>
    <w:p>
      <w:r>
        <w:t xml:space="preserve">Mikä on Turner Classic Moviesin nimi Afrikassa?</w:t>
      </w:r>
    </w:p>
    <w:p>
      <w:r>
        <w:rPr>
          <w:b/>
        </w:rPr>
        <w:t xml:space="preserve">Kysymys 8</w:t>
      </w:r>
    </w:p>
    <w:p>
      <w:r>
        <w:t xml:space="preserve">Mikä on oma lisensointikanava?</w:t>
      </w:r>
    </w:p>
    <w:p>
      <w:r>
        <w:rPr>
          <w:b/>
        </w:rPr>
        <w:t xml:space="preserve">Kysymys 9</w:t>
      </w:r>
    </w:p>
    <w:p>
      <w:r>
        <w:t xml:space="preserve">Kenellä on lisenssisopimuksia kirjastojen kanssa?</w:t>
      </w:r>
    </w:p>
    <w:p>
      <w:r>
        <w:rPr>
          <w:b/>
        </w:rPr>
        <w:t xml:space="preserve">Teksti numero 1</w:t>
      </w:r>
    </w:p>
    <w:p>
      <w:r>
        <w:t xml:space="preserve">Vuonna </w:t>
      </w:r>
      <w:r>
        <w:rPr>
          <w:color w:val="A9A9A9"/>
        </w:rPr>
        <w:t xml:space="preserve">1986</w:t>
      </w:r>
      <w:r>
        <w:t xml:space="preserve">, kahdeksan vuotta ennen Turner Classic Moviesin perustamista, Ted Turner osti Metro-Goldwyn-Mayer-elokuvastudion </w:t>
      </w:r>
      <w:r>
        <w:rPr>
          <w:color w:val="DCDCDC"/>
        </w:rPr>
        <w:t xml:space="preserve">1,5 miljardilla dollarilla</w:t>
      </w:r>
      <w:r>
        <w:t xml:space="preserve">. </w:t>
      </w:r>
      <w:r>
        <w:t xml:space="preserve">Huoli Turner Entertainmentin velkataakasta johti siihen, että Turner myi studion lokakuussa takaisin </w:t>
      </w:r>
      <w:r>
        <w:rPr>
          <w:color w:val="2F4F4F"/>
        </w:rPr>
        <w:t xml:space="preserve">Kirk Kerkorianille, </w:t>
      </w:r>
      <w:r>
        <w:t xml:space="preserve">jolta Turner oli ostanut studion vajaa vuosi aiemmin. </w:t>
      </w:r>
      <w:r>
        <w:t xml:space="preserve">Osana kauppaa Turner Entertainment säilytti omistusoikeuden MGM:n elokuvakirjastoon, joka oli julkaistu </w:t>
      </w:r>
      <w:r>
        <w:rPr>
          <w:color w:val="556B2F"/>
        </w:rPr>
        <w:t xml:space="preserve">9. toukokuuta 1986 asti</w:t>
      </w:r>
      <w:r>
        <w:t xml:space="preserve">. Turner Broadcasting System jaettiin kahdeksi yhtiöksi: Turner Broadcasting System ja Metro-Goldwyn-Mayer, ja se rekisteröitiin uudelleen nimellä MGM/UA Communications Co.</w:t>
      </w:r>
    </w:p>
    <w:p>
      <w:r>
        <w:rPr>
          <w:b/>
        </w:rPr>
        <w:t xml:space="preserve">Kysymys 0</w:t>
      </w:r>
    </w:p>
    <w:p>
      <w:r>
        <w:t xml:space="preserve">Kuinka paljon Ted Turner maksoi Metro-Goldwyn Mayerista?</w:t>
      </w:r>
    </w:p>
    <w:p>
      <w:r>
        <w:rPr>
          <w:b/>
        </w:rPr>
        <w:t xml:space="preserve">Kysymys 1</w:t>
      </w:r>
    </w:p>
    <w:p>
      <w:r>
        <w:t xml:space="preserve">Minä vuonna Ted Turner osti Metro-Goldwyn-Mayerin?</w:t>
      </w:r>
    </w:p>
    <w:p>
      <w:r>
        <w:rPr>
          <w:b/>
        </w:rPr>
        <w:t xml:space="preserve">Kysymys 2</w:t>
      </w:r>
    </w:p>
    <w:p>
      <w:r>
        <w:t xml:space="preserve">Kenelle Ted Turner myi Metro-Goldwyn-Mayerin?</w:t>
      </w:r>
    </w:p>
    <w:p>
      <w:r>
        <w:rPr>
          <w:b/>
        </w:rPr>
        <w:t xml:space="preserve">Kysymys 3</w:t>
      </w:r>
    </w:p>
    <w:p>
      <w:r>
        <w:t xml:space="preserve">Keneltä Ted Turner osti Metro-Goldwyn-Mayerin?</w:t>
      </w:r>
    </w:p>
    <w:p>
      <w:r>
        <w:rPr>
          <w:b/>
        </w:rPr>
        <w:t xml:space="preserve">Kysymys 4</w:t>
      </w:r>
    </w:p>
    <w:p>
      <w:r>
        <w:t xml:space="preserve">Mihin julkaisupäivään asti MGM:n elokuvakirjasto oli Turnerin omistuksessa?</w:t>
      </w:r>
    </w:p>
    <w:p>
      <w:r>
        <w:rPr>
          <w:b/>
        </w:rPr>
        <w:t xml:space="preserve">Kysymys 5</w:t>
      </w:r>
    </w:p>
    <w:p>
      <w:r>
        <w:t xml:space="preserve">Kuinka paljon Ted Turner maksoi UA:sta?</w:t>
      </w:r>
    </w:p>
    <w:p>
      <w:r>
        <w:rPr>
          <w:b/>
        </w:rPr>
        <w:t xml:space="preserve">Kysymys 6</w:t>
      </w:r>
    </w:p>
    <w:p>
      <w:r>
        <w:t xml:space="preserve">Minä vuonna Ted Turner osti UA:n?</w:t>
      </w:r>
    </w:p>
    <w:p>
      <w:r>
        <w:rPr>
          <w:b/>
        </w:rPr>
        <w:t xml:space="preserve">Kysymys 7</w:t>
      </w:r>
    </w:p>
    <w:p>
      <w:r>
        <w:t xml:space="preserve">Kenelle Ted Turner myi UA:n?</w:t>
      </w:r>
    </w:p>
    <w:p>
      <w:r>
        <w:rPr>
          <w:b/>
        </w:rPr>
        <w:t xml:space="preserve">Kysymys 8</w:t>
      </w:r>
    </w:p>
    <w:p>
      <w:r>
        <w:t xml:space="preserve">Keneltä Ted Turner osti UA:n?</w:t>
      </w:r>
    </w:p>
    <w:p>
      <w:r>
        <w:rPr>
          <w:b/>
        </w:rPr>
        <w:t xml:space="preserve">Kysymys 9</w:t>
      </w:r>
    </w:p>
    <w:p>
      <w:r>
        <w:t xml:space="preserve">Mihin julkaisupäivään asti Kerkorianilla oli MGM:n elokuvakirjaston omistusoikeus?</w:t>
      </w:r>
    </w:p>
    <w:p>
      <w:r>
        <w:rPr>
          <w:b/>
        </w:rPr>
        <w:t xml:space="preserve">Teksti numero 2</w:t>
      </w:r>
    </w:p>
    <w:p>
      <w:r>
        <w:rPr>
          <w:color w:val="A9A9A9"/>
        </w:rPr>
        <w:t xml:space="preserve">Turner Entertainmentin elokuvakirjasto toimisi </w:t>
      </w:r>
      <w:r>
        <w:t xml:space="preserve">TCM:n perusohjelmistona verkon käynnistämisen jälkeen. Ennen Turner Classic Moviesin perustamista Turnerin elokuvakirjaston elokuvia esitettiin Turner Broadcasting Systemin mainostajien tukemassa kaapeliverkossa </w:t>
      </w:r>
      <w:r>
        <w:rPr>
          <w:color w:val="DCDCDC"/>
        </w:rPr>
        <w:t xml:space="preserve">TNT:</w:t>
      </w:r>
      <w:r>
        <w:t xml:space="preserve">ssä </w:t>
      </w:r>
      <w:r>
        <w:t xml:space="preserve">- sekä värillisiä versioita mustavalkoisista klassikoista, kuten </w:t>
      </w:r>
      <w:r>
        <w:rPr>
          <w:color w:val="2F4F4F"/>
        </w:rPr>
        <w:t xml:space="preserve">The Maltese Falconista</w:t>
      </w:r>
      <w:r>
        <w:t xml:space="preserve">. </w:t>
      </w:r>
      <w:r>
        <w:t xml:space="preserve">Kirjaston hankkimisen jälkeen </w:t>
      </w:r>
      <w:r>
        <w:rPr>
          <w:color w:val="556B2F"/>
        </w:rPr>
        <w:t xml:space="preserve">MGM/UA </w:t>
      </w:r>
      <w:r>
        <w:t xml:space="preserve">teki Turnerin kanssa sopimuksen, jonka mukaan se jatkoi ennen toukokuuta </w:t>
      </w:r>
      <w:r>
        <w:rPr>
          <w:color w:val="6B8E23"/>
        </w:rPr>
        <w:t xml:space="preserve">1986</w:t>
      </w:r>
      <w:r>
        <w:t xml:space="preserve"> valmistuneiden </w:t>
      </w:r>
      <w:r>
        <w:t xml:space="preserve">MGM:n </w:t>
      </w:r>
      <w:r>
        <w:t xml:space="preserve">elokuvien levitystä </w:t>
      </w:r>
      <w:r>
        <w:t xml:space="preserve">ja aloitti ennen vuotta 1950 valmistuneiden Warner Brosin elokuvakirjastojen levityksen videojulkaisua varten (loput kirjastosta siirtyivät Turner Home Entertainmentille).</w:t>
      </w:r>
    </w:p>
    <w:p>
      <w:r>
        <w:rPr>
          <w:b/>
        </w:rPr>
        <w:t xml:space="preserve">Kysymys 0</w:t>
      </w:r>
    </w:p>
    <w:p>
      <w:r>
        <w:t xml:space="preserve">Millä kanavalla Turner Entertainmentin elokuvakirjasto esitettiin ennen TCM:n perustamista?</w:t>
      </w:r>
    </w:p>
    <w:p>
      <w:r>
        <w:rPr>
          <w:b/>
        </w:rPr>
        <w:t xml:space="preserve">Kysymys 1</w:t>
      </w:r>
    </w:p>
    <w:p>
      <w:r>
        <w:t xml:space="preserve">Mikä oli merkittävä elokuva, jonka Turner väritti?</w:t>
      </w:r>
    </w:p>
    <w:p>
      <w:r>
        <w:rPr>
          <w:b/>
        </w:rPr>
        <w:t xml:space="preserve">Kysymys 2</w:t>
      </w:r>
    </w:p>
    <w:p>
      <w:r>
        <w:t xml:space="preserve">Kenen kanssa Turner teki sopimuksen Warner Bros. -elokuvien levittämisestä ennen vuotta 1950?</w:t>
      </w:r>
    </w:p>
    <w:p>
      <w:r>
        <w:rPr>
          <w:b/>
        </w:rPr>
        <w:t xml:space="preserve">Kysymys 3</w:t>
      </w:r>
    </w:p>
    <w:p>
      <w:r>
        <w:t xml:space="preserve">MGM:n ja UA-Turnerin sopimus koski MGM:n elokuvia, jotka julkaistiin ennen mitä päivämäärää?</w:t>
      </w:r>
    </w:p>
    <w:p>
      <w:r>
        <w:rPr>
          <w:b/>
        </w:rPr>
        <w:t xml:space="preserve">Kysymys 4</w:t>
      </w:r>
    </w:p>
    <w:p>
      <w:r>
        <w:t xml:space="preserve">Millä kanavalla Turner Entertainmentin elokuvakirjasto esitettiin ennen MGM/UA:n perustamista?</w:t>
      </w:r>
    </w:p>
    <w:p>
      <w:r>
        <w:rPr>
          <w:b/>
        </w:rPr>
        <w:t xml:space="preserve">Kysymys 5</w:t>
      </w:r>
    </w:p>
    <w:p>
      <w:r>
        <w:t xml:space="preserve">Mikä oli merkittävä elokuva, jonka Warner Bros. väritti?</w:t>
      </w:r>
    </w:p>
    <w:p>
      <w:r>
        <w:rPr>
          <w:b/>
        </w:rPr>
        <w:t xml:space="preserve">Kysymys 6</w:t>
      </w:r>
    </w:p>
    <w:p>
      <w:r>
        <w:t xml:space="preserve">Kenen kanssa Warner Bros. teki sopimuksen ennen vuotta 1950 tehtyjen Warner Bros. -elokuvien levittämisestä?</w:t>
      </w:r>
    </w:p>
    <w:p>
      <w:r>
        <w:rPr>
          <w:b/>
        </w:rPr>
        <w:t xml:space="preserve">Kysymys 7</w:t>
      </w:r>
    </w:p>
    <w:p>
      <w:r>
        <w:t xml:space="preserve">MGM:n ja UA-Turnerin sopimus koski TCM:n elokuvia, jotka julkaistiin ennen mitä päivämäärää?</w:t>
      </w:r>
    </w:p>
    <w:p>
      <w:r>
        <w:rPr>
          <w:b/>
        </w:rPr>
        <w:t xml:space="preserve">Kysymys 8</w:t>
      </w:r>
    </w:p>
    <w:p>
      <w:r>
        <w:t xml:space="preserve">Mikä olisi MGM:n perusohjelma?</w:t>
      </w:r>
    </w:p>
    <w:p>
      <w:r>
        <w:rPr>
          <w:b/>
        </w:rPr>
        <w:t xml:space="preserve">Teksti numero 3</w:t>
      </w:r>
    </w:p>
    <w:p>
      <w:r>
        <w:t xml:space="preserve">Käynnistämisajankohtanaan </w:t>
      </w:r>
      <w:r>
        <w:rPr>
          <w:color w:val="A9A9A9"/>
        </w:rPr>
        <w:t xml:space="preserve">TCM </w:t>
      </w:r>
      <w:r>
        <w:t xml:space="preserve">oli noin </w:t>
      </w:r>
      <w:r>
        <w:rPr>
          <w:color w:val="DCDCDC"/>
        </w:rPr>
        <w:t xml:space="preserve">miljoonan </w:t>
      </w:r>
      <w:r>
        <w:t xml:space="preserve">kaapelitelevisiotilaajan </w:t>
      </w:r>
      <w:r>
        <w:t xml:space="preserve">saatavilla</w:t>
      </w:r>
      <w:r>
        <w:t xml:space="preserve">. </w:t>
      </w:r>
      <w:r>
        <w:t xml:space="preserve">Verkko toimi alun perin kilpailijana AMC:lle, joka tuolloin tunnettiin nimellä "</w:t>
      </w:r>
      <w:r>
        <w:rPr>
          <w:color w:val="2F4F4F"/>
        </w:rPr>
        <w:t xml:space="preserve">American Movie Classics</w:t>
      </w:r>
      <w:r>
        <w:t xml:space="preserve">" ja jonka formaatti oli lähes identtinen TCM:n kanssa, sillä molemmat verkot keskittyivät suurelta osin ennen vuotta 1970 </w:t>
      </w:r>
      <w:r>
        <w:rPr>
          <w:color w:val="556B2F"/>
        </w:rPr>
        <w:t xml:space="preserve">julkaistuihin </w:t>
      </w:r>
      <w:r>
        <w:t xml:space="preserve">elokuviin </w:t>
      </w:r>
      <w:r>
        <w:t xml:space="preserve">ja lähettivät niitä leikkaamattomina, värittöminä ja mainoksitta. AMC oli vuoteen </w:t>
      </w:r>
      <w:r>
        <w:rPr>
          <w:color w:val="6B8E23"/>
        </w:rPr>
        <w:t xml:space="preserve">2002 </w:t>
      </w:r>
      <w:r>
        <w:t xml:space="preserve">mennessä laajentanut elokuvasisältöään värillisiin ja uudempiin elokuviin </w:t>
      </w:r>
      <w:r>
        <w:t xml:space="preserve">ja luopunut mainoksettomasta formaatistaan, jolloin TCM jäi ainoaksi elokuviin suuntautuneeksi kaapelikanavaksi, joka omistaa ohjelmistonsa kokonaan klassikkoelokuville ilman kaupallisia keskeytyksiä.</w:t>
      </w:r>
    </w:p>
    <w:p>
      <w:r>
        <w:rPr>
          <w:b/>
        </w:rPr>
        <w:t xml:space="preserve">Kysymys 0</w:t>
      </w:r>
    </w:p>
    <w:p>
      <w:r>
        <w:t xml:space="preserve">Kuinka monella tilaajalla oli pääsy TCM:ään sen käynnistyttyä?</w:t>
      </w:r>
    </w:p>
    <w:p>
      <w:r>
        <w:rPr>
          <w:b/>
        </w:rPr>
        <w:t xml:space="preserve">Kysymys 1</w:t>
      </w:r>
    </w:p>
    <w:p>
      <w:r>
        <w:t xml:space="preserve">Kun TCM aloitti toimintansa, mikä oli AMC:n nimi?</w:t>
      </w:r>
    </w:p>
    <w:p>
      <w:r>
        <w:rPr>
          <w:b/>
        </w:rPr>
        <w:t xml:space="preserve">Kysymys 2</w:t>
      </w:r>
    </w:p>
    <w:p>
      <w:r>
        <w:t xml:space="preserve">Millaisia elokuvia American Movie Classics esitti pääasiassa?</w:t>
      </w:r>
    </w:p>
    <w:p>
      <w:r>
        <w:rPr>
          <w:b/>
        </w:rPr>
        <w:t xml:space="preserve">Kysymys 3</w:t>
      </w:r>
    </w:p>
    <w:p>
      <w:r>
        <w:t xml:space="preserve">Minä vuonna AMC näytti mainoksia?</w:t>
      </w:r>
    </w:p>
    <w:p>
      <w:r>
        <w:rPr>
          <w:b/>
        </w:rPr>
        <w:t xml:space="preserve">Kysymys 4</w:t>
      </w:r>
    </w:p>
    <w:p>
      <w:r>
        <w:t xml:space="preserve">Kuinka monella tilaajalla oli pääsy AMC:hen sen käynnistämisen yhteydessä?</w:t>
      </w:r>
    </w:p>
    <w:p>
      <w:r>
        <w:rPr>
          <w:b/>
        </w:rPr>
        <w:t xml:space="preserve">Kysymys 5</w:t>
      </w:r>
    </w:p>
    <w:p>
      <w:r>
        <w:t xml:space="preserve">Kun TCM loppui, mikä oli AMC:n nimi?</w:t>
      </w:r>
    </w:p>
    <w:p>
      <w:r>
        <w:rPr>
          <w:b/>
        </w:rPr>
        <w:t xml:space="preserve">Kysymys 6</w:t>
      </w:r>
    </w:p>
    <w:p>
      <w:r>
        <w:t xml:space="preserve">Millaisia elokuvia TCM esitti pääasiassa?</w:t>
      </w:r>
    </w:p>
    <w:p>
      <w:r>
        <w:rPr>
          <w:b/>
        </w:rPr>
        <w:t xml:space="preserve">Kysymys 7</w:t>
      </w:r>
    </w:p>
    <w:p>
      <w:r>
        <w:t xml:space="preserve">Minä vuonna TCM näytti mainoksia?</w:t>
      </w:r>
    </w:p>
    <w:p>
      <w:r>
        <w:rPr>
          <w:b/>
        </w:rPr>
        <w:t xml:space="preserve">Kysymys 8</w:t>
      </w:r>
    </w:p>
    <w:p>
      <w:r>
        <w:t xml:space="preserve">Kuka alun perin toimi AMC:n ilmaisena formaattina?</w:t>
      </w:r>
    </w:p>
    <w:p>
      <w:r>
        <w:rPr>
          <w:b/>
        </w:rPr>
        <w:t xml:space="preserve">Teksti numero 4</w:t>
      </w:r>
    </w:p>
    <w:p>
      <w:r>
        <w:t xml:space="preserve">Vuonna </w:t>
      </w:r>
      <w:r>
        <w:t xml:space="preserve">1996 </w:t>
      </w:r>
      <w:r>
        <w:rPr>
          <w:color w:val="DCDCDC"/>
        </w:rPr>
        <w:t xml:space="preserve">Turner Broadcasting System fuusioitui </w:t>
      </w:r>
      <w:r>
        <w:rPr>
          <w:color w:val="2F4F4F"/>
        </w:rPr>
        <w:t xml:space="preserve">Time Warnerin </w:t>
      </w:r>
      <w:r>
        <w:rPr>
          <w:color w:val="DCDCDC"/>
        </w:rPr>
        <w:t xml:space="preserve">kanssa</w:t>
      </w:r>
      <w:r>
        <w:t xml:space="preserve">, mikä sen lisäksi, että Turner Classic Movies ja Warner Bros. Entertainment yhdistyivät saman yhtiön alaisuuteen, antoi TCM:lle myös pääsyn Warner Bros. kirjastoon, joka sisältää vuoden 1949 jälkeen julkaistuja elokuvia (ja joka sisältää myös muita ostettuja yksiköitä, kuten Lorimar-, </w:t>
      </w:r>
      <w:r>
        <w:rPr>
          <w:color w:val="556B2F"/>
        </w:rPr>
        <w:t xml:space="preserve">Saul Zaentz- </w:t>
      </w:r>
      <w:r>
        <w:t xml:space="preserve">ja National General Pictures -kirjastot); TCM oli jo aiemmin käyttänyt valikoituja Warner Bros. -elokuvanimikkeitä studion kanssa tehdyn lisenssisopimuksen nojalla, joka allekirjoitettiin ennen kanavan käynnistämistä. </w:t>
      </w:r>
      <w:r>
        <w:rPr>
          <w:color w:val="6B8E23"/>
        </w:rPr>
        <w:t xml:space="preserve">Maaliskuussa </w:t>
      </w:r>
      <w:r>
        <w:t xml:space="preserve">1999 </w:t>
      </w:r>
      <w:r>
        <w:t xml:space="preserve">MGM maksoi Warner Bros:lle ja luovutti Turnerin omistamien MGM/UA-elokuvien kotivideo-oikeudet Warner Home Videolle.</w:t>
      </w:r>
    </w:p>
    <w:p>
      <w:r>
        <w:rPr>
          <w:b/>
        </w:rPr>
        <w:t xml:space="preserve">Kysymys 0</w:t>
      </w:r>
    </w:p>
    <w:p>
      <w:r>
        <w:t xml:space="preserve">Minkä yrityksen kanssa Turner Broadcasting Systems sulautui vuonna 1996?</w:t>
      </w:r>
    </w:p>
    <w:p>
      <w:r>
        <w:rPr>
          <w:b/>
        </w:rPr>
        <w:t xml:space="preserve">Kysymys 1</w:t>
      </w:r>
    </w:p>
    <w:p>
      <w:r>
        <w:t xml:space="preserve">Mikä kirjasto kuului Lorimarin ja National General Picturesin ohella Warner Bros. kirjastoon?</w:t>
      </w:r>
    </w:p>
    <w:p>
      <w:r>
        <w:rPr>
          <w:b/>
        </w:rPr>
        <w:t xml:space="preserve">Kysymys 2</w:t>
      </w:r>
    </w:p>
    <w:p>
      <w:r>
        <w:t xml:space="preserve">Milloin MGM antoi Warner Home Videolle oikeudet MGM/UA:n elokuviin kotivideoilla?</w:t>
      </w:r>
    </w:p>
    <w:p>
      <w:r>
        <w:rPr>
          <w:b/>
        </w:rPr>
        <w:t xml:space="preserve">Kysymys 3</w:t>
      </w:r>
    </w:p>
    <w:p>
      <w:r>
        <w:t xml:space="preserve">Minkä yrityksen kanssa Turner Broadcasting Systems sulautui vuonna 1999?</w:t>
      </w:r>
    </w:p>
    <w:p>
      <w:r>
        <w:rPr>
          <w:b/>
        </w:rPr>
        <w:t xml:space="preserve">Kysymys 4</w:t>
      </w:r>
    </w:p>
    <w:p>
      <w:r>
        <w:t xml:space="preserve">Mikä kirjasto kuului Lorimarin ja National General Picturesin ohella Time Warnerin kirjastoon?</w:t>
      </w:r>
    </w:p>
    <w:p>
      <w:r>
        <w:rPr>
          <w:b/>
        </w:rPr>
        <w:t xml:space="preserve">Kysymys 5</w:t>
      </w:r>
    </w:p>
    <w:p>
      <w:r>
        <w:t xml:space="preserve">Milloin MGM antoi Warner Home Videolle oikeudet Turner Broadcastingin elokuvien kotivideoihin?</w:t>
      </w:r>
    </w:p>
    <w:p>
      <w:r>
        <w:rPr>
          <w:b/>
        </w:rPr>
        <w:t xml:space="preserve">Kysymys 6</w:t>
      </w:r>
    </w:p>
    <w:p>
      <w:r>
        <w:t xml:space="preserve">Milloin Warner Home Video fuusioitui Time Warnerin kanssa?</w:t>
      </w:r>
    </w:p>
    <w:p>
      <w:r>
        <w:rPr>
          <w:b/>
        </w:rPr>
        <w:t xml:space="preserve">Kysymys 7</w:t>
      </w:r>
    </w:p>
    <w:p>
      <w:r>
        <w:t xml:space="preserve">Miksi Warner Bros. Entertainment ja Warner Home Video ovat saman yrityksen alla?</w:t>
      </w:r>
    </w:p>
    <w:p>
      <w:r>
        <w:rPr>
          <w:b/>
        </w:rPr>
        <w:t xml:space="preserve">Teksti numero 5</w:t>
      </w:r>
    </w:p>
    <w:p>
      <w:r>
        <w:t xml:space="preserve">Vuonna 2000 </w:t>
      </w:r>
      <w:r>
        <w:t xml:space="preserve">TCM aloitti </w:t>
      </w:r>
      <w:r>
        <w:rPr>
          <w:color w:val="DCDCDC"/>
        </w:rPr>
        <w:t xml:space="preserve">vuotuisen </w:t>
      </w:r>
      <w:r>
        <w:t xml:space="preserve">Young Composers Film Competition </w:t>
      </w:r>
      <w:r>
        <w:t xml:space="preserve">-kilpailun</w:t>
      </w:r>
      <w:r>
        <w:t xml:space="preserve">, joka kutsuu aloittelevia säveltäjiä osallistumaan arvostelukilpailuun, jossa kunkin vuoden voittajalle tarjotaan mahdollisuus </w:t>
      </w:r>
      <w:r>
        <w:rPr>
          <w:color w:val="2F4F4F"/>
        </w:rPr>
        <w:t xml:space="preserve">säveltää restauroitu, pitkä mykkäelokuva </w:t>
      </w:r>
      <w:r>
        <w:t xml:space="preserve">pääpalkintona tunnetun säveltäjän ohjaamana, ja uusi teos saa myöhemmin ensi-iltansa televisiokanavalla. Vuoteen 2006 </w:t>
      </w:r>
      <w:r>
        <w:t xml:space="preserve">mennessä uudelleen sävellettyihin elokuviin ovat kuuluneet Rudolph Valentinon vuoden 1921 Camille-elokuva, kaksi Lon Chaneyn elokuvaa: The Ace of Hearts vuodelta 1921 ja </w:t>
      </w:r>
      <w:r>
        <w:t xml:space="preserve">Laugh, Clown, Laugh </w:t>
      </w:r>
      <w:r>
        <w:rPr>
          <w:color w:val="556B2F"/>
        </w:rPr>
        <w:t xml:space="preserve">vuodelta 1928 </w:t>
      </w:r>
      <w:r>
        <w:t xml:space="preserve">sekä </w:t>
      </w:r>
      <w:r>
        <w:rPr>
          <w:color w:val="6B8E23"/>
        </w:rPr>
        <w:t xml:space="preserve">Greta </w:t>
      </w:r>
      <w:r>
        <w:t xml:space="preserve">Garbon vuonna 1926 valmistunut elokuva The Temptress.</w:t>
      </w:r>
    </w:p>
    <w:p>
      <w:r>
        <w:rPr>
          <w:b/>
        </w:rPr>
        <w:t xml:space="preserve">Kysymys 0</w:t>
      </w:r>
    </w:p>
    <w:p>
      <w:r>
        <w:t xml:space="preserve">Minä vuonna TCM aloitti nuorten säveltäjien elokuvakilpailun?</w:t>
      </w:r>
    </w:p>
    <w:p>
      <w:r>
        <w:rPr>
          <w:b/>
        </w:rPr>
        <w:t xml:space="preserve">Kysymys 1</w:t>
      </w:r>
    </w:p>
    <w:p>
      <w:r>
        <w:t xml:space="preserve">Kuinka usein Nuorten säveltäjien elokuvakilpailu järjestetään?</w:t>
      </w:r>
    </w:p>
    <w:p>
      <w:r>
        <w:rPr>
          <w:b/>
        </w:rPr>
        <w:t xml:space="preserve">Kysymys 2</w:t>
      </w:r>
    </w:p>
    <w:p>
      <w:r>
        <w:t xml:space="preserve">Mikä on nuorten säveltäjien elokuvakilpailun pääpalkinto?</w:t>
      </w:r>
    </w:p>
    <w:p>
      <w:r>
        <w:rPr>
          <w:b/>
        </w:rPr>
        <w:t xml:space="preserve">Kysymys 3</w:t>
      </w:r>
    </w:p>
    <w:p>
      <w:r>
        <w:t xml:space="preserve">Minä vuonna Laugh, Clown, Laugh julkaistiin?</w:t>
      </w:r>
    </w:p>
    <w:p>
      <w:r>
        <w:rPr>
          <w:b/>
        </w:rPr>
        <w:t xml:space="preserve">Kysymys 4</w:t>
      </w:r>
    </w:p>
    <w:p>
      <w:r>
        <w:t xml:space="preserve">Kuka näytteli elokuvassa The Temptress?</w:t>
      </w:r>
    </w:p>
    <w:p>
      <w:r>
        <w:rPr>
          <w:b/>
        </w:rPr>
        <w:t xml:space="preserve">Kysymys 5</w:t>
      </w:r>
    </w:p>
    <w:p>
      <w:r>
        <w:t xml:space="preserve">Minä vuonna TCM lopetti nuorten säveltäjien elokuvakilpailun?</w:t>
      </w:r>
    </w:p>
    <w:p>
      <w:r>
        <w:rPr>
          <w:b/>
        </w:rPr>
        <w:t xml:space="preserve">Kysymys 6</w:t>
      </w:r>
    </w:p>
    <w:p>
      <w:r>
        <w:t xml:space="preserve">Kuinka usein TCM on?</w:t>
      </w:r>
    </w:p>
    <w:p>
      <w:r>
        <w:rPr>
          <w:b/>
        </w:rPr>
        <w:t xml:space="preserve">Kysymys 7</w:t>
      </w:r>
    </w:p>
    <w:p>
      <w:r>
        <w:t xml:space="preserve">Mikä on TCM:n pääpalkinto?</w:t>
      </w:r>
    </w:p>
    <w:p>
      <w:r>
        <w:rPr>
          <w:b/>
        </w:rPr>
        <w:t xml:space="preserve">Kysymys 8</w:t>
      </w:r>
    </w:p>
    <w:p>
      <w:r>
        <w:t xml:space="preserve">Minä vuonna TCM julkaistiin uudelleen?</w:t>
      </w:r>
    </w:p>
    <w:p>
      <w:r>
        <w:rPr>
          <w:b/>
        </w:rPr>
        <w:t xml:space="preserve">Kysymys 9</w:t>
      </w:r>
    </w:p>
    <w:p>
      <w:r>
        <w:t xml:space="preserve">Kuka näytteli elokuvassa Ace of Hearts?</w:t>
      </w:r>
    </w:p>
    <w:p>
      <w:r>
        <w:rPr>
          <w:b/>
        </w:rPr>
        <w:t xml:space="preserve">Teksti numero 6</w:t>
      </w:r>
    </w:p>
    <w:p>
      <w:r>
        <w:t xml:space="preserve">Vuonna 2008 </w:t>
      </w:r>
      <w:r>
        <w:t xml:space="preserve">TCM voitti Peabody-palkinnon </w:t>
      </w:r>
      <w:r>
        <w:rPr>
          <w:color w:val="DCDCDC"/>
        </w:rPr>
        <w:t xml:space="preserve">erinomaisesta yleisradiotoiminnasta</w:t>
      </w:r>
      <w:r>
        <w:t xml:space="preserve">. </w:t>
      </w:r>
      <w:r>
        <w:rPr>
          <w:color w:val="2F4F4F"/>
        </w:rPr>
        <w:t xml:space="preserve">Huhtikuussa </w:t>
      </w:r>
      <w:r>
        <w:t xml:space="preserve">2010 </w:t>
      </w:r>
      <w:r>
        <w:t xml:space="preserve">Turner Classic Movies järjesti ensimmäisen TCM Classic Film Festival -tapahtuman, joka nyt järjestetään vuosittain </w:t>
      </w:r>
      <w:r>
        <w:rPr>
          <w:color w:val="556B2F"/>
        </w:rPr>
        <w:t xml:space="preserve">Grauman's Chinese Theaterissa </w:t>
      </w:r>
      <w:r>
        <w:t xml:space="preserve">ja </w:t>
      </w:r>
      <w:r>
        <w:rPr>
          <w:color w:val="6B8E23"/>
        </w:rPr>
        <w:t xml:space="preserve">Grauman's Egyptian Theaterissa </w:t>
      </w:r>
      <w:r>
        <w:rPr>
          <w:color w:val="A0522D"/>
        </w:rPr>
        <w:t xml:space="preserve">Hollywoodissa</w:t>
      </w:r>
      <w:r>
        <w:t xml:space="preserve">. Robert Osbornen isännöimä nelipäiväinen vuosittainen festivaali juhlistaa Hollywoodia ja sen elokuvia, ja se sisältää julkkisten esiintymisiä, erikoistapahtumia ja noin 50 klassikkoelokuvan esityksiä, joista useat on juuri restauroinut Film Foundation, Hollywoodin klassisen elokuvaperinnön säilyttämiseen omistautunut järjestö.</w:t>
      </w:r>
    </w:p>
    <w:p>
      <w:r>
        <w:rPr>
          <w:b/>
        </w:rPr>
        <w:t xml:space="preserve">Kysymys 0</w:t>
      </w:r>
    </w:p>
    <w:p>
      <w:r>
        <w:t xml:space="preserve">Minä vuonna TCM sai Peabody-palkinnon?</w:t>
      </w:r>
    </w:p>
    <w:p>
      <w:r>
        <w:rPr>
          <w:b/>
        </w:rPr>
        <w:t xml:space="preserve">Kysymys 1</w:t>
      </w:r>
    </w:p>
    <w:p>
      <w:r>
        <w:t xml:space="preserve">Mistä syystä Peabody-palkinto myönnetään?</w:t>
      </w:r>
    </w:p>
    <w:p>
      <w:r>
        <w:rPr>
          <w:b/>
        </w:rPr>
        <w:t xml:space="preserve">Kysymys 2</w:t>
      </w:r>
    </w:p>
    <w:p>
      <w:r>
        <w:t xml:space="preserve">Milloin ensimmäinen TCM Classic Film Festival järjestettiin?</w:t>
      </w:r>
    </w:p>
    <w:p>
      <w:r>
        <w:rPr>
          <w:b/>
        </w:rPr>
        <w:t xml:space="preserve">Kysymys 3</w:t>
      </w:r>
    </w:p>
    <w:p>
      <w:r>
        <w:t xml:space="preserve">Missä Grauman's Chinese Theaterin lisäksi järjestettiin ensimmäinen TCM Classic Film Festival?</w:t>
      </w:r>
    </w:p>
    <w:p>
      <w:r>
        <w:rPr>
          <w:b/>
        </w:rPr>
        <w:t xml:space="preserve">Kysymys 4</w:t>
      </w:r>
    </w:p>
    <w:p>
      <w:r>
        <w:t xml:space="preserve">Missä Grauman's Chinese Theater sijaitsee?</w:t>
      </w:r>
    </w:p>
    <w:p>
      <w:r>
        <w:rPr>
          <w:b/>
        </w:rPr>
        <w:t xml:space="preserve">Kysymys 5</w:t>
      </w:r>
    </w:p>
    <w:p>
      <w:r>
        <w:t xml:space="preserve">Minä vuonna TCM sai elokuvaperinnön?</w:t>
      </w:r>
    </w:p>
    <w:p>
      <w:r>
        <w:rPr>
          <w:b/>
        </w:rPr>
        <w:t xml:space="preserve">Kysymys 6</w:t>
      </w:r>
    </w:p>
    <w:p>
      <w:r>
        <w:t xml:space="preserve">Mistä syystä elokuvaperintö myönnetään?</w:t>
      </w:r>
    </w:p>
    <w:p>
      <w:r>
        <w:rPr>
          <w:b/>
        </w:rPr>
        <w:t xml:space="preserve">Kysymys 7</w:t>
      </w:r>
    </w:p>
    <w:p>
      <w:r>
        <w:t xml:space="preserve">Milloin TCM:n elokuvaperinnön avajaiset pidettiin?</w:t>
      </w:r>
    </w:p>
    <w:p>
      <w:r>
        <w:rPr>
          <w:b/>
        </w:rPr>
        <w:t xml:space="preserve">Kysymys 8</w:t>
      </w:r>
    </w:p>
    <w:p>
      <w:r>
        <w:t xml:space="preserve">Missä Grauman's Chinese Theaterin lisäksi tapahtui ensimmäinen elokuvaperintö?</w:t>
      </w:r>
    </w:p>
    <w:p>
      <w:r>
        <w:rPr>
          <w:b/>
        </w:rPr>
        <w:t xml:space="preserve">Kysymys 9</w:t>
      </w:r>
    </w:p>
    <w:p>
      <w:r>
        <w:t xml:space="preserve">Missä elokuvan perintö sijaitsee?</w:t>
      </w:r>
    </w:p>
    <w:p>
      <w:r>
        <w:rPr>
          <w:b/>
        </w:rPr>
        <w:t xml:space="preserve">Teksti numero 7</w:t>
      </w:r>
    </w:p>
    <w:p>
      <w:r>
        <w:t xml:space="preserve">Turner Classic Movies toimii pääosin mainoksettomana palveluna, ja ainoat mainokset verkossa näytetään ominaisuuksien välissä, joissa mainostetaan TCM:n tuotteita, tulevien erikoisohjelmien mainoksia ja TCM:ssä esitettävien elokuvien alkuperäisiä trailereita (erityisesti niiden elokuvien trailereita, jotka lähetetään parhaaseen katseluaikaan), sekä klassisten elokuvien näyttelijöitä ja näyttelijättäriä koskevia featuretteja. Tämän lisäksi pidemmät tauot </w:t>
      </w:r>
      <w:r>
        <w:rPr>
          <w:color w:val="A9A9A9"/>
        </w:rPr>
        <w:t xml:space="preserve">elokuvien </w:t>
      </w:r>
      <w:r>
        <w:t xml:space="preserve">välissä </w:t>
      </w:r>
      <w:r>
        <w:t xml:space="preserve">täytetään teattereissa julkaistuilla elokuvatrailereilla ja klassisilla lyhytohjelmilla - esimerkiksi sarjoista The Passing Parade, Crime Does Not Pay, Pete Smith Specialties ja </w:t>
      </w:r>
      <w:r>
        <w:rPr>
          <w:color w:val="DCDCDC"/>
        </w:rPr>
        <w:t xml:space="preserve">Robert Benchley </w:t>
      </w:r>
      <w:r>
        <w:t xml:space="preserve">- nimellä TCM Extras (entinen </w:t>
      </w:r>
      <w:r>
        <w:rPr>
          <w:color w:val="2F4F4F"/>
        </w:rPr>
        <w:t xml:space="preserve">One Reel Wonders)</w:t>
      </w:r>
      <w:r>
        <w:t xml:space="preserve">. </w:t>
      </w:r>
      <w:r>
        <w:t xml:space="preserve">Vuonna 2007 </w:t>
      </w:r>
      <w:r>
        <w:t xml:space="preserve">osa TCM:ssä esitetyistä lyhytelokuvista tarjottiin suoratoistopalveluna TCM:n verkkosivustolla</w:t>
      </w:r>
      <w:r>
        <w:rPr>
          <w:color w:val="556B2F"/>
        </w:rPr>
        <w:t xml:space="preserve">.</w:t>
      </w:r>
      <w:r>
        <w:t xml:space="preserve"> Osittain näiden välijaksojen mahdollistamiseksi Turner Classic Movies ajoittaa pitkät elokuvansa joko </w:t>
      </w:r>
      <w:r>
        <w:rPr>
          <w:color w:val="6B8E23"/>
        </w:rPr>
        <w:t xml:space="preserve">tunnin alussa </w:t>
      </w:r>
      <w:r>
        <w:t xml:space="preserve">tai :15, :30 tai :45 minuutin kuluttua tunnin päättymisestä sen sijaan, että ne esitettäisiin viiden minuutin välein vaihtelevissa aikaväleissä.</w:t>
      </w:r>
    </w:p>
    <w:p>
      <w:r>
        <w:rPr>
          <w:b/>
        </w:rPr>
        <w:t xml:space="preserve">Kysymys 0</w:t>
      </w:r>
    </w:p>
    <w:p>
      <w:r>
        <w:t xml:space="preserve">Millä nimellä TCM Extras tunnettiin aiemmin?</w:t>
      </w:r>
    </w:p>
    <w:p>
      <w:r>
        <w:rPr>
          <w:b/>
        </w:rPr>
        <w:t xml:space="preserve">Kysymys 1</w:t>
      </w:r>
    </w:p>
    <w:p>
      <w:r>
        <w:t xml:space="preserve">Milloin TCM:n lyhytelokuvia alettiin striimata TCM:n verkkosivustolla?</w:t>
      </w:r>
    </w:p>
    <w:p>
      <w:r>
        <w:rPr>
          <w:b/>
        </w:rPr>
        <w:t xml:space="preserve">Kysymys 2</w:t>
      </w:r>
    </w:p>
    <w:p>
      <w:r>
        <w:t xml:space="preserve">Mitä lyhyitä aiheita TCM:ssä esitetään ohikulkevan paraatin, Crime Does Not Pay ja Pete Smith Specialtiesin ohella?</w:t>
      </w:r>
    </w:p>
    <w:p>
      <w:r>
        <w:rPr>
          <w:b/>
        </w:rPr>
        <w:t xml:space="preserve">Kysymys 3</w:t>
      </w:r>
    </w:p>
    <w:p>
      <w:r>
        <w:t xml:space="preserve">Mihin aikaan TCM:n ohjelmat alkavat klo 45, 30 ja 15 yli tunnin jälkeen?</w:t>
      </w:r>
    </w:p>
    <w:p>
      <w:r>
        <w:rPr>
          <w:b/>
        </w:rPr>
        <w:t xml:space="preserve">Kysymys 4</w:t>
      </w:r>
    </w:p>
    <w:p>
      <w:r>
        <w:t xml:space="preserve">Millä nimellä TCM-tuotteet tunnettiin aiemmin?</w:t>
      </w:r>
    </w:p>
    <w:p>
      <w:r>
        <w:rPr>
          <w:b/>
        </w:rPr>
        <w:t xml:space="preserve">Kysymys 5</w:t>
      </w:r>
    </w:p>
    <w:p>
      <w:r>
        <w:t xml:space="preserve">Milloin TCM:n lyhytelokuvia alettiin striimata Passing Paraden verkkosivustolla?</w:t>
      </w:r>
    </w:p>
    <w:p>
      <w:r>
        <w:rPr>
          <w:b/>
        </w:rPr>
        <w:t xml:space="preserve">Kysymys 6</w:t>
      </w:r>
    </w:p>
    <w:p>
      <w:r>
        <w:t xml:space="preserve">Mitkä lyhyet aiheet ovat esitysaikaan ohikulkevan paraatin, Crime Does Not Pay ja Pete Smith Specialtiesin ohella?</w:t>
      </w:r>
    </w:p>
    <w:p>
      <w:r>
        <w:rPr>
          <w:b/>
        </w:rPr>
        <w:t xml:space="preserve">Kysymys 7</w:t>
      </w:r>
    </w:p>
    <w:p>
      <w:r>
        <w:t xml:space="preserve">Mihin aikaan Benchley aloittaa kello :35, :30 ja :15 jälkeen tunnin?</w:t>
      </w:r>
    </w:p>
    <w:p>
      <w:r>
        <w:rPr>
          <w:b/>
        </w:rPr>
        <w:t xml:space="preserve">Kysymys 8</w:t>
      </w:r>
    </w:p>
    <w:p>
      <w:r>
        <w:t xml:space="preserve">Mitkä ovat täynnä teatterillisesti julkaistuja bannerinimiä?</w:t>
      </w:r>
    </w:p>
    <w:p>
      <w:r>
        <w:rPr>
          <w:b/>
        </w:rPr>
        <w:t xml:space="preserve">Teksti numero 8</w:t>
      </w:r>
    </w:p>
    <w:p>
      <w:r>
        <w:rPr>
          <w:color w:val="A9A9A9"/>
        </w:rPr>
        <w:t xml:space="preserve">TCM:</w:t>
      </w:r>
      <w:r>
        <w:t xml:space="preserve">n elokuvasisältö on pysynyt enimmäkseen leikkaamattomana ja värittömänä (ainoastaan värillisinä esitetyt elokuvat on kuvattu tai jälkikäteen tuotettu formaattiin), riippuen elokuvien alkuperäisestä sisällöstä, erityisesti elokuvista, jotka julkaistiin sen jälkeen, kun </w:t>
      </w:r>
      <w:r>
        <w:rPr>
          <w:color w:val="DCDCDC"/>
        </w:rPr>
        <w:t xml:space="preserve">vuonna 1968 </w:t>
      </w:r>
      <w:r>
        <w:t xml:space="preserve">otettiin käyttöön Motion Picture Association of Americanin luokitusjärjestelmä ja samalla poistettiin Motion Picture Production Code. Tämän vuoksi TCM on muotoiltu samalla tavalla kuin premium-kanava, ja tietyissä elokuvissa - erityisesti </w:t>
      </w:r>
      <w:r>
        <w:rPr>
          <w:color w:val="2F4F4F"/>
        </w:rPr>
        <w:t xml:space="preserve">1960-luvulta lähtien tehdyissä elokuvissa </w:t>
      </w:r>
      <w:r>
        <w:t xml:space="preserve">- on toisinaan alastomuutta, seksuaalista sisältöä, väkivaltaa ja/tai voimakasta kirosanaa; verkko tarjoaa myös luokituspuskureita ennen ohjelman alkua (useimmat TCM:n ohjelmat, erityisesti elokuvat, luokitellaan sisällön mukaan </w:t>
      </w:r>
      <w:r>
        <w:rPr>
          <w:color w:val="556B2F"/>
        </w:rPr>
        <w:t xml:space="preserve">TV Parental Guidelines </w:t>
      </w:r>
      <w:r>
        <w:t xml:space="preserve">-standardin mukaisesti </w:t>
      </w:r>
      <w:r>
        <w:t xml:space="preserve">MPAA:n luokitusjärjestelmän sijasta).</w:t>
      </w:r>
    </w:p>
    <w:p>
      <w:r>
        <w:rPr>
          <w:b/>
        </w:rPr>
        <w:t xml:space="preserve">Kysymys 0</w:t>
      </w:r>
    </w:p>
    <w:p>
      <w:r>
        <w:t xml:space="preserve">Minä vuonna Motion Picture Association of America otti käyttöön luokitusjärjestelmänsä?</w:t>
      </w:r>
    </w:p>
    <w:p>
      <w:r>
        <w:rPr>
          <w:b/>
        </w:rPr>
        <w:t xml:space="preserve">Kysymys 1</w:t>
      </w:r>
    </w:p>
    <w:p>
      <w:r>
        <w:t xml:space="preserve">Minä vuonna elokuvatuotantokoodi lakkautettiin?</w:t>
      </w:r>
    </w:p>
    <w:p>
      <w:r>
        <w:rPr>
          <w:b/>
        </w:rPr>
        <w:t xml:space="preserve">Kysymys 2</w:t>
      </w:r>
    </w:p>
    <w:p>
      <w:r>
        <w:t xml:space="preserve">Mitä luokitusjärjestelmää TCM käyttää usein?</w:t>
      </w:r>
    </w:p>
    <w:p>
      <w:r>
        <w:rPr>
          <w:b/>
        </w:rPr>
        <w:t xml:space="preserve">Kysymys 3</w:t>
      </w:r>
    </w:p>
    <w:p>
      <w:r>
        <w:t xml:space="preserve">Minä vuonna TCM otti käyttöön luokitusjärjestelmänsä?</w:t>
      </w:r>
    </w:p>
    <w:p>
      <w:r>
        <w:rPr>
          <w:b/>
        </w:rPr>
        <w:t xml:space="preserve">Kysymys 4</w:t>
      </w:r>
    </w:p>
    <w:p>
      <w:r>
        <w:t xml:space="preserve">Minä vuonna TCM lopetti toimintansa?</w:t>
      </w:r>
    </w:p>
    <w:p>
      <w:r>
        <w:rPr>
          <w:b/>
        </w:rPr>
        <w:t xml:space="preserve">Kysymys 5</w:t>
      </w:r>
    </w:p>
    <w:p>
      <w:r>
        <w:t xml:space="preserve">Mitä luokitusjärjestelmää Motion Picture Association of America käyttää usein?</w:t>
      </w:r>
    </w:p>
    <w:p>
      <w:r>
        <w:rPr>
          <w:b/>
        </w:rPr>
        <w:t xml:space="preserve">Kysymys 6</w:t>
      </w:r>
    </w:p>
    <w:p>
      <w:r>
        <w:t xml:space="preserve">Kenen sisältö on pysynyt enimmäkseen leikattuna?</w:t>
      </w:r>
    </w:p>
    <w:p>
      <w:r>
        <w:rPr>
          <w:b/>
        </w:rPr>
        <w:t xml:space="preserve">Kysymys 7</w:t>
      </w:r>
    </w:p>
    <w:p>
      <w:r>
        <w:t xml:space="preserve">Mitkä puskurit olivat erityisen muotoiltuja?</w:t>
      </w:r>
    </w:p>
    <w:p>
      <w:r>
        <w:rPr>
          <w:b/>
        </w:rPr>
        <w:t xml:space="preserve">Teksti numero 9</w:t>
      </w:r>
    </w:p>
    <w:p>
      <w:r>
        <w:t xml:space="preserve">Verkon ohjelmakausi kestää </w:t>
      </w:r>
      <w:r>
        <w:rPr>
          <w:color w:val="A9A9A9"/>
        </w:rPr>
        <w:t xml:space="preserve">helmikuusta </w:t>
      </w:r>
      <w:r>
        <w:t xml:space="preserve">seuraavan vuoden </w:t>
      </w:r>
      <w:r>
        <w:rPr>
          <w:color w:val="DCDCDC"/>
        </w:rPr>
        <w:t xml:space="preserve">maaliskuuhun</w:t>
      </w:r>
      <w:r>
        <w:t xml:space="preserve">, jolloin näytetään </w:t>
      </w:r>
      <w:r>
        <w:rPr>
          <w:color w:val="2F4F4F"/>
        </w:rPr>
        <w:t xml:space="preserve">31 päivää Oscar-päivää </w:t>
      </w:r>
      <w:r>
        <w:t xml:space="preserve">-niminen retrospektiivi Oscar-palkituista ja -ehdokkaista elokuvista</w:t>
      </w:r>
      <w:r>
        <w:t xml:space="preserve">. Koska se on </w:t>
      </w:r>
      <w:r>
        <w:t xml:space="preserve">omistettu klassisille elokuville, katsojilla, jotka ovat kiinnostuneita seuraamaan Barbara Stanwyckin tai Greta Garbon kaltaisten näyttelijöiden tai Cary Grantin tai </w:t>
      </w:r>
      <w:r>
        <w:rPr>
          <w:color w:val="556B2F"/>
        </w:rPr>
        <w:t xml:space="preserve">Humphrey Bogartin </w:t>
      </w:r>
      <w:r>
        <w:t xml:space="preserve">kaltaisten näyttelijöiden urakehitystä, </w:t>
      </w:r>
      <w:r>
        <w:t xml:space="preserve">on ainutlaatuinen tilaisuus nähdä suurin osa heidän uransa aikana tehdyistä elokuvista alusta loppuun. Turner Classic Movies esittää monet elokuvansa alkuperäisessä kuvasuhteessa (laajakuva tai koko ruutu) aina kun se on mahdollista - TCM:n lähettämät laajakuvaelokuvat ovat </w:t>
      </w:r>
      <w:r>
        <w:rPr>
          <w:color w:val="6B8E23"/>
        </w:rPr>
        <w:t xml:space="preserve">kirjainkoteloituja </w:t>
      </w:r>
      <w:r>
        <w:t xml:space="preserve">verkon standarditarkkuuslähetyksessä. TCM esittää säännöllisesti myös laajakuvaesityksiä elokuvista, joita ei ole saatavilla kyseisessä formaatissa kotivideojulkaisussa.</w:t>
      </w:r>
    </w:p>
    <w:p>
      <w:r>
        <w:rPr>
          <w:b/>
        </w:rPr>
        <w:t xml:space="preserve">Kysymys 0</w:t>
      </w:r>
    </w:p>
    <w:p>
      <w:r>
        <w:t xml:space="preserve">Mikä Oscar-gaalan retrospektiivi esitetään vuosittain TCM:ssä?</w:t>
      </w:r>
    </w:p>
    <w:p>
      <w:r>
        <w:rPr>
          <w:b/>
        </w:rPr>
        <w:t xml:space="preserve">Kysymys 1</w:t>
      </w:r>
    </w:p>
    <w:p>
      <w:r>
        <w:t xml:space="preserve">Milloin TCM:n ohjelmakausi alkaa?</w:t>
      </w:r>
    </w:p>
    <w:p>
      <w:r>
        <w:rPr>
          <w:b/>
        </w:rPr>
        <w:t xml:space="preserve">Kysymys 2</w:t>
      </w:r>
    </w:p>
    <w:p>
      <w:r>
        <w:t xml:space="preserve">Mitä formaattia TCM käyttää standarditarkkuuden lähetyksissään säilyttääkseen alkuperäisen kuvasuhteen?</w:t>
      </w:r>
    </w:p>
    <w:p>
      <w:r>
        <w:rPr>
          <w:b/>
        </w:rPr>
        <w:t xml:space="preserve">Kysymys 3</w:t>
      </w:r>
    </w:p>
    <w:p>
      <w:r>
        <w:t xml:space="preserve">Kuka on Cary Grantin ohella merkittävä näyttelijä, jonka uraa katsoja saattaa seurata TCM:n kautta?</w:t>
      </w:r>
    </w:p>
    <w:p>
      <w:r>
        <w:rPr>
          <w:b/>
        </w:rPr>
        <w:t xml:space="preserve">Kysymys 4</w:t>
      </w:r>
    </w:p>
    <w:p>
      <w:r>
        <w:t xml:space="preserve">Mikä Oscar-gaalan retrospektiivi näytetään vuosittain letterboxissa?</w:t>
      </w:r>
    </w:p>
    <w:p>
      <w:r>
        <w:rPr>
          <w:b/>
        </w:rPr>
        <w:t xml:space="preserve">Kysymys 5</w:t>
      </w:r>
    </w:p>
    <w:p>
      <w:r>
        <w:t xml:space="preserve">Milloin kirjelaatikon ohjelmakausi alkaa?</w:t>
      </w:r>
    </w:p>
    <w:p>
      <w:r>
        <w:rPr>
          <w:b/>
        </w:rPr>
        <w:t xml:space="preserve">Kysymys 6</w:t>
      </w:r>
    </w:p>
    <w:p>
      <w:r>
        <w:t xml:space="preserve">Mitä formaattia Bogart käyttää standarditarkkuuden lähetyksessä säilyttääkseen alkuperäisen kuvasuhteen?</w:t>
      </w:r>
    </w:p>
    <w:p>
      <w:r>
        <w:rPr>
          <w:b/>
        </w:rPr>
        <w:t xml:space="preserve">Kysymys 7</w:t>
      </w:r>
    </w:p>
    <w:p>
      <w:r>
        <w:t xml:space="preserve">Kuka on Cary Grantin ohella merkittävä näyttelijä, jonka uraa katsoja voisi seurata Grantin kautta?</w:t>
      </w:r>
    </w:p>
    <w:p>
      <w:r>
        <w:rPr>
          <w:b/>
        </w:rPr>
        <w:t xml:space="preserve">Kysymys 8</w:t>
      </w:r>
    </w:p>
    <w:p>
      <w:r>
        <w:t xml:space="preserve">Milloin näytetään retrospektiivi Oscar-palkituista ja Oscar-ehdokkaista näyttelijöistä?</w:t>
      </w:r>
    </w:p>
    <w:p>
      <w:r>
        <w:rPr>
          <w:b/>
        </w:rPr>
        <w:t xml:space="preserve">Teksti numero 10</w:t>
      </w:r>
    </w:p>
    <w:p>
      <w:r>
        <w:rPr>
          <w:color w:val="A9A9A9"/>
        </w:rPr>
        <w:t xml:space="preserve">TCM:n elokuvakirjasto </w:t>
      </w:r>
      <w:r>
        <w:t xml:space="preserve">kattaa useita vuosikymmeniä ja sisältää </w:t>
      </w:r>
      <w:r>
        <w:rPr>
          <w:color w:val="DCDCDC"/>
        </w:rPr>
        <w:t xml:space="preserve">tuhansia </w:t>
      </w:r>
      <w:r>
        <w:t xml:space="preserve">elokuvanimikkeitä. Sen lisäksi, että Turner Classic Movies on tehnyt sopimukset Metro-Goldwyn-Mayerin ja Warner Bros. Entertainmentin elokuvien lähettämisestä, sillä on myös elokuvien lisensointioikeussopimuksia Universal Studiosin, Paramount Picturesin, 20th Century Foxin, </w:t>
      </w:r>
      <w:r>
        <w:rPr>
          <w:color w:val="2F4F4F"/>
        </w:rPr>
        <w:t xml:space="preserve">Walt Disney Studiosin </w:t>
      </w:r>
      <w:r>
        <w:t xml:space="preserve">(pääasiassa Walt Disney Picturesin elokuvasisältöä sekä suurin osa Selznick International Picturesin kirjastosta), </w:t>
      </w:r>
      <w:r>
        <w:rPr>
          <w:color w:val="556B2F"/>
        </w:rPr>
        <w:t xml:space="preserve">Sony Pictures Entertainmentin </w:t>
      </w:r>
      <w:r>
        <w:t xml:space="preserve">(pääasiassa Columbia Picturesin elokuvasisältöä), StudioCanalin ja Janus Filmsin </w:t>
      </w:r>
      <w:r>
        <w:t xml:space="preserve">kanssa.</w:t>
      </w:r>
    </w:p>
    <w:p>
      <w:r>
        <w:rPr>
          <w:b/>
        </w:rPr>
        <w:t xml:space="preserve">Kysymys 0</w:t>
      </w:r>
    </w:p>
    <w:p>
      <w:r>
        <w:t xml:space="preserve">Kuka omistaa Selznick International Picturesin kirjaston?</w:t>
      </w:r>
    </w:p>
    <w:p>
      <w:r>
        <w:rPr>
          <w:b/>
        </w:rPr>
        <w:t xml:space="preserve">Kysymys 1</w:t>
      </w:r>
    </w:p>
    <w:p>
      <w:r>
        <w:t xml:space="preserve">Kuka omistaa Columbia Picturesin sisällön?</w:t>
      </w:r>
    </w:p>
    <w:p>
      <w:r>
        <w:rPr>
          <w:b/>
        </w:rPr>
        <w:t xml:space="preserve">Kysymys 2</w:t>
      </w:r>
    </w:p>
    <w:p>
      <w:r>
        <w:t xml:space="preserve">Kuinka monta elokuvaa TCM:n kirjastossa on?</w:t>
      </w:r>
    </w:p>
    <w:p>
      <w:r>
        <w:rPr>
          <w:b/>
        </w:rPr>
        <w:t xml:space="preserve">Kysymys 3</w:t>
      </w:r>
    </w:p>
    <w:p>
      <w:r>
        <w:t xml:space="preserve">Kuka omistaa Seiznick International Picturesin elokuvan?</w:t>
      </w:r>
    </w:p>
    <w:p>
      <w:r>
        <w:rPr>
          <w:b/>
        </w:rPr>
        <w:t xml:space="preserve">Kysymys 4</w:t>
      </w:r>
    </w:p>
    <w:p>
      <w:r>
        <w:t xml:space="preserve">Kuka on Janus Filmsin omistaja?</w:t>
      </w:r>
    </w:p>
    <w:p>
      <w:r>
        <w:rPr>
          <w:b/>
        </w:rPr>
        <w:t xml:space="preserve">Kysymys 5</w:t>
      </w:r>
    </w:p>
    <w:p>
      <w:r>
        <w:t xml:space="preserve">Kuinka monta elokuvaa Janus-kirjastossa on?</w:t>
      </w:r>
    </w:p>
    <w:p>
      <w:r>
        <w:rPr>
          <w:b/>
        </w:rPr>
        <w:t xml:space="preserve">Kysymys 6</w:t>
      </w:r>
    </w:p>
    <w:p>
      <w:r>
        <w:t xml:space="preserve">Mikä kattaa useita vuosikymmeniä kestävät sopimukset?</w:t>
      </w:r>
    </w:p>
    <w:p>
      <w:r>
        <w:rPr>
          <w:b/>
        </w:rPr>
        <w:t xml:space="preserve">Kysymys 7</w:t>
      </w:r>
    </w:p>
    <w:p>
      <w:r>
        <w:t xml:space="preserve">Mihin sisältyy tuhansia Janus Films -elokuvia?</w:t>
      </w:r>
    </w:p>
    <w:p>
      <w:r>
        <w:rPr>
          <w:b/>
        </w:rPr>
        <w:t xml:space="preserve">Teksti numero 11</w:t>
      </w:r>
    </w:p>
    <w:p>
      <w:r>
        <w:t xml:space="preserve">Useimmat ennen vuotta 1950 tehdyt Paramountin äänilevyt ovat </w:t>
      </w:r>
      <w:r>
        <w:rPr>
          <w:color w:val="A9A9A9"/>
        </w:rPr>
        <w:t xml:space="preserve">EMKA, Ltd./NBCUniversal Television Distributionin</w:t>
      </w:r>
      <w:r>
        <w:t xml:space="preserve"> omistuksessa</w:t>
      </w:r>
      <w:r>
        <w:t xml:space="preserve">, kun taas Paramount (joka on nykyisin </w:t>
      </w:r>
      <w:r>
        <w:rPr>
          <w:color w:val="DCDCDC"/>
        </w:rPr>
        <w:t xml:space="preserve">Viacomin </w:t>
      </w:r>
      <w:r>
        <w:t xml:space="preserve">omistuksessa) pitää </w:t>
      </w:r>
      <w:r>
        <w:t xml:space="preserve">hallussaan suurimman osan vuoden 1949 jälkeisistä levytyksistä, joita </w:t>
      </w:r>
      <w:r>
        <w:rPr>
          <w:color w:val="2F4F4F"/>
        </w:rPr>
        <w:t xml:space="preserve">Trifecta Entertainment &amp; Media </w:t>
      </w:r>
      <w:r>
        <w:t xml:space="preserve">levittää televisiolle</w:t>
      </w:r>
      <w:r>
        <w:t xml:space="preserve">. </w:t>
      </w:r>
      <w:r>
        <w:t xml:space="preserve">Columbian elokuvatuotannon omistaa </w:t>
      </w:r>
      <w:r>
        <w:rPr>
          <w:color w:val="556B2F"/>
        </w:rPr>
        <w:t xml:space="preserve">Sony </w:t>
      </w:r>
      <w:r>
        <w:t xml:space="preserve">(Sony Pictures Televisionin kautta); 20th Century Foxin elokuvakirjaston jakelusta televisiolle vastaa 21st Century Foxin tytäryhtiö 20th Television, ja Walt Disney Studiosin (jonka omistaa </w:t>
      </w:r>
      <w:r>
        <w:rPr>
          <w:color w:val="6B8E23"/>
        </w:rPr>
        <w:t xml:space="preserve">The Walt Disney Company) </w:t>
      </w:r>
      <w:r>
        <w:t xml:space="preserve">elokuvakirjaston elokuvatuotannosta televisiolle vastaa </w:t>
      </w:r>
      <w:r>
        <w:rPr>
          <w:color w:val="A0522D"/>
        </w:rPr>
        <w:t xml:space="preserve">Disney-ABC Domestic Television</w:t>
      </w:r>
      <w:r>
        <w:t xml:space="preserve">. 20th Century Foxin, Paramount Picturesin, Universal Studiosin ja Columbia Picturesin julkaisemat klassikkoelokuvat lisensoidaan erikseen Turner Classic Movies -kanavalle.</w:t>
      </w:r>
    </w:p>
    <w:p>
      <w:r>
        <w:rPr>
          <w:b/>
        </w:rPr>
        <w:t xml:space="preserve">Kysymys 0</w:t>
      </w:r>
    </w:p>
    <w:p>
      <w:r>
        <w:t xml:space="preserve">Kuka omistaa suurimman osan vuotta 1950 edeltävistä Paramountin äänilevytyksistä?</w:t>
      </w:r>
    </w:p>
    <w:p>
      <w:r>
        <w:rPr>
          <w:b/>
        </w:rPr>
        <w:t xml:space="preserve">Kysymys 1</w:t>
      </w:r>
    </w:p>
    <w:p>
      <w:r>
        <w:t xml:space="preserve">Kuka omistaa Paramountin?</w:t>
      </w:r>
    </w:p>
    <w:p>
      <w:r>
        <w:rPr>
          <w:b/>
        </w:rPr>
        <w:t xml:space="preserve">Kysymys 2</w:t>
      </w:r>
    </w:p>
    <w:p>
      <w:r>
        <w:t xml:space="preserve">Kenellä on Paramountin vuoden 1949 jälkeisten elokuvien tv-levitysoikeudet?</w:t>
      </w:r>
    </w:p>
    <w:p>
      <w:r>
        <w:rPr>
          <w:b/>
        </w:rPr>
        <w:t xml:space="preserve">Kysymys 3</w:t>
      </w:r>
    </w:p>
    <w:p>
      <w:r>
        <w:t xml:space="preserve">Kuka omistaa Walt Disney Studiosin?</w:t>
      </w:r>
    </w:p>
    <w:p>
      <w:r>
        <w:rPr>
          <w:b/>
        </w:rPr>
        <w:t xml:space="preserve">Kysymys 4</w:t>
      </w:r>
    </w:p>
    <w:p>
      <w:r>
        <w:t xml:space="preserve">Kuka hallinnoi Walt Disney Studiosin tv-jakelua?</w:t>
      </w:r>
    </w:p>
    <w:p>
      <w:r>
        <w:rPr>
          <w:b/>
        </w:rPr>
        <w:t xml:space="preserve">Kysymys 5</w:t>
      </w:r>
    </w:p>
    <w:p>
      <w:r>
        <w:t xml:space="preserve">Kuka omistaa suurimman osan Paramountin vuoden 1950 äänilevyistä?</w:t>
      </w:r>
    </w:p>
    <w:p>
      <w:r>
        <w:rPr>
          <w:b/>
        </w:rPr>
        <w:t xml:space="preserve">Kysymys 6</w:t>
      </w:r>
    </w:p>
    <w:p>
      <w:r>
        <w:t xml:space="preserve">Kenellä on Paramountin vuoden 1949 elokuvien tv-levitysoikeudet?</w:t>
      </w:r>
    </w:p>
    <w:p>
      <w:r>
        <w:rPr>
          <w:b/>
        </w:rPr>
        <w:t xml:space="preserve">Kysymys 7</w:t>
      </w:r>
    </w:p>
    <w:p>
      <w:r>
        <w:t xml:space="preserve">Kuka omistaa Walt Disney Foxin?</w:t>
      </w:r>
    </w:p>
    <w:p>
      <w:r>
        <w:rPr>
          <w:b/>
        </w:rPr>
        <w:t xml:space="preserve">Kysymys 8</w:t>
      </w:r>
    </w:p>
    <w:p>
      <w:r>
        <w:t xml:space="preserve">Kuka hallinnoi Walt Disney Foxin tv-jakelua?</w:t>
      </w:r>
    </w:p>
    <w:p>
      <w:r>
        <w:rPr>
          <w:b/>
        </w:rPr>
        <w:t xml:space="preserve">Kysymys 9</w:t>
      </w:r>
    </w:p>
    <w:p>
      <w:r>
        <w:t xml:space="preserve">Mikä omistaa Disneyn elokuvatuotannon?</w:t>
      </w:r>
    </w:p>
    <w:p>
      <w:r>
        <w:rPr>
          <w:b/>
        </w:rPr>
        <w:t xml:space="preserve">Teksti numero 12</w:t>
      </w:r>
    </w:p>
    <w:p>
      <w:r>
        <w:t xml:space="preserve">Useimmat elokuvat esitetään parhaaseen katseluaikaan ja yöllä (</w:t>
      </w:r>
      <w:r>
        <w:rPr>
          <w:color w:val="A9A9A9"/>
        </w:rPr>
        <w:t xml:space="preserve">klo 20.</w:t>
      </w:r>
      <w:r>
        <w:rPr>
          <w:color w:val="A9A9A9"/>
        </w:rPr>
        <w:t xml:space="preserve">00-2.30). Itäistä aikaa</w:t>
      </w:r>
      <w:r>
        <w:t xml:space="preserve">) esittelee </w:t>
      </w:r>
      <w:r>
        <w:rPr>
          <w:color w:val="DCDCDC"/>
        </w:rPr>
        <w:t xml:space="preserve">elokuvahistorioitsija </w:t>
      </w:r>
      <w:r>
        <w:rPr>
          <w:color w:val="2F4F4F"/>
        </w:rPr>
        <w:t xml:space="preserve">Robert Osborne </w:t>
      </w:r>
      <w:r>
        <w:t xml:space="preserve">(joka on ollut kanavalla sen perustamisesta 1994 lähtien lukuun ottamatta viiden kuukauden </w:t>
      </w:r>
      <w:r>
        <w:rPr>
          <w:color w:val="556B2F"/>
        </w:rPr>
        <w:t xml:space="preserve">sairauslomaa </w:t>
      </w:r>
      <w:r>
        <w:rPr>
          <w:color w:val="6B8E23"/>
        </w:rPr>
        <w:t xml:space="preserve">heinäkuusta joulukuuhun 2011</w:t>
      </w:r>
      <w:r>
        <w:t xml:space="preserve">, jolloin vierailevat juontajat esittivät kunkin illan elokuvat) sunnuntaista keskiviikkoiltaan - Osborne esittelee elokuvia vain parhaaseen katseluaikaan viikonloppuisin - ja </w:t>
      </w:r>
      <w:r>
        <w:rPr>
          <w:color w:val="A0522D"/>
        </w:rPr>
        <w:t xml:space="preserve">Ben Mankiewicz </w:t>
      </w:r>
      <w:r>
        <w:t xml:space="preserve">esittää vain myöhäisillan elokuvia torstaisin sekä "Silent Sunday Nights" ja "TCM Imports" -jaksoja sunnuntaisin.</w:t>
      </w:r>
    </w:p>
    <w:p>
      <w:r>
        <w:rPr>
          <w:b/>
        </w:rPr>
        <w:t xml:space="preserve">Kysymys 0</w:t>
      </w:r>
    </w:p>
    <w:p>
      <w:r>
        <w:t xml:space="preserve">Minkä ajanjakson prime time ja early overnight kattavat?</w:t>
      </w:r>
    </w:p>
    <w:p>
      <w:r>
        <w:rPr>
          <w:b/>
        </w:rPr>
        <w:t xml:space="preserve">Kysymys 1</w:t>
      </w:r>
    </w:p>
    <w:p>
      <w:r>
        <w:t xml:space="preserve">Kuka esittää elokuvia TCM:ssä keskiviikkoiltaisin?</w:t>
      </w:r>
    </w:p>
    <w:p>
      <w:r>
        <w:rPr>
          <w:b/>
        </w:rPr>
        <w:t xml:space="preserve">Kysymys 2</w:t>
      </w:r>
    </w:p>
    <w:p>
      <w:r>
        <w:t xml:space="preserve">Mikä on Robert Osbornen ammatti?</w:t>
      </w:r>
    </w:p>
    <w:p>
      <w:r>
        <w:rPr>
          <w:b/>
        </w:rPr>
        <w:t xml:space="preserve">Kysymys 3</w:t>
      </w:r>
    </w:p>
    <w:p>
      <w:r>
        <w:t xml:space="preserve">Miksi Robert Osborne lopetti elokuvien esittämisen TCM:ssä useiden kuukausien ajan?</w:t>
      </w:r>
    </w:p>
    <w:p>
      <w:r>
        <w:rPr>
          <w:b/>
        </w:rPr>
        <w:t xml:space="preserve">Kysymys 4</w:t>
      </w:r>
    </w:p>
    <w:p>
      <w:r>
        <w:t xml:space="preserve">Kuka esittää Silent Sunday Nights -ohjelmat?</w:t>
      </w:r>
    </w:p>
    <w:p>
      <w:r>
        <w:rPr>
          <w:b/>
        </w:rPr>
        <w:t xml:space="preserve">Kysymys 5</w:t>
      </w:r>
    </w:p>
    <w:p>
      <w:r>
        <w:t xml:space="preserve">Kuka esittelee elokuvia keskiviikkoiltaisin Eastern-ohjelmassa?</w:t>
      </w:r>
    </w:p>
    <w:p>
      <w:r>
        <w:rPr>
          <w:b/>
        </w:rPr>
        <w:t xml:space="preserve">Kysymys 6</w:t>
      </w:r>
    </w:p>
    <w:p>
      <w:r>
        <w:t xml:space="preserve">Mikä on Eastern by profession?</w:t>
      </w:r>
    </w:p>
    <w:p>
      <w:r>
        <w:rPr>
          <w:b/>
        </w:rPr>
        <w:t xml:space="preserve">Kysymys 7</w:t>
      </w:r>
    </w:p>
    <w:p>
      <w:r>
        <w:t xml:space="preserve">Miksi Robert Osbourne lopetti elokuvien esittämisen Easternissä useiden kuukausien ajan?</w:t>
      </w:r>
    </w:p>
    <w:p>
      <w:r>
        <w:rPr>
          <w:b/>
        </w:rPr>
        <w:t xml:space="preserve">Kysymys 8</w:t>
      </w:r>
    </w:p>
    <w:p>
      <w:r>
        <w:t xml:space="preserve">Kuka esittää Silent Sunday Nights -ohjelmat?</w:t>
      </w:r>
    </w:p>
    <w:p>
      <w:r>
        <w:rPr>
          <w:b/>
        </w:rPr>
        <w:t xml:space="preserve">Kysymys 9</w:t>
      </w:r>
    </w:p>
    <w:p>
      <w:r>
        <w:t xml:space="preserve">Milloin Ben Mankiewicz oli sairauslomalla?</w:t>
      </w:r>
    </w:p>
    <w:p>
      <w:r>
        <w:rPr>
          <w:b/>
        </w:rPr>
        <w:t xml:space="preserve">Teksti numero 13</w:t>
      </w:r>
    </w:p>
    <w:p>
      <w:r>
        <w:t xml:space="preserve">TCM lähettää säännöllisesti "Kuukauden tähti" -ohjelman koko vuoden ajan </w:t>
      </w:r>
      <w:r>
        <w:rPr>
          <w:color w:val="A9A9A9"/>
        </w:rPr>
        <w:t xml:space="preserve">keskiviikkoisin </w:t>
      </w:r>
      <w:r>
        <w:t xml:space="preserve">kello </w:t>
      </w:r>
      <w:r>
        <w:rPr>
          <w:color w:val="DCDCDC"/>
        </w:rPr>
        <w:t xml:space="preserve">20.00 </w:t>
      </w:r>
      <w:r>
        <w:rPr>
          <w:color w:val="DCDCDC"/>
        </w:rPr>
        <w:t xml:space="preserve">itäistä aikaa, jolloin </w:t>
      </w:r>
      <w:r>
        <w:t xml:space="preserve">kyseisen illan ohjelmistossa näytetään suurin osa, ellei jopa kaikki, klassisen elokuvatähden elokuvista. </w:t>
      </w:r>
      <w:r>
        <w:rPr>
          <w:color w:val="2F4F4F"/>
        </w:rPr>
        <w:t xml:space="preserve">Robert Osbournen </w:t>
      </w:r>
      <w:r>
        <w:t xml:space="preserve">isännöimä </w:t>
      </w:r>
      <w:r>
        <w:t xml:space="preserve">verkko merkitsee myös näyttelijän syntymäpäivää (joko ennen kuolemaa tai kuoleman jälkeen) tai äskettäistä kuolemaa päivän tai illan mittaisilla festivaaleilla, joilla esitetään useita kyseisen taiteilijan parhaita, varhaisimpia tai tuntemattomimpia elokuvia; näyttelijän kuoleman kunniaksi suunnitellut maratonit (jotka on suunniteltu kuukauden kuluessa hänen kuolemastaan) ohittavat alun perin kyseisenä päivänä esitettävät elokuvat. TCM:llä on myös kuukausittainen ohjelmalohko nimeltä "TCM Guest Programmer", jossa Osbornen lisäksi on julkkisvieraita, jotka ovat vastuussa illan elokuvien valinnasta (esimerkkejä tällaisista ohjelmista vuonna </w:t>
      </w:r>
      <w:r>
        <w:rPr>
          <w:color w:val="556B2F"/>
        </w:rPr>
        <w:t xml:space="preserve">2012 </w:t>
      </w:r>
      <w:r>
        <w:t xml:space="preserve">olivat Jules Feiffer, Anthony Bourdain, Debra Winger, Ellen Barkin, Spike Lee, Regis Philbin ja Jim Lehrer); </w:t>
      </w:r>
      <w:r>
        <w:rPr>
          <w:color w:val="6B8E23"/>
        </w:rPr>
        <w:t xml:space="preserve">helmikuussa 2011 </w:t>
      </w:r>
      <w:r>
        <w:t xml:space="preserve">esitettiin Turner Classic Moviesin työntekijöitä</w:t>
      </w:r>
      <w:r>
        <w:t xml:space="preserve">.</w:t>
      </w:r>
    </w:p>
    <w:p>
      <w:r>
        <w:rPr>
          <w:b/>
        </w:rPr>
        <w:t xml:space="preserve">Kysymys 0</w:t>
      </w:r>
    </w:p>
    <w:p>
      <w:r>
        <w:t xml:space="preserve">Minä viikonpäivänä Kuukauden tähti -elokuvat esitetään?</w:t>
      </w:r>
    </w:p>
    <w:p>
      <w:r>
        <w:rPr>
          <w:b/>
        </w:rPr>
        <w:t xml:space="preserve">Kysymys 1</w:t>
      </w:r>
    </w:p>
    <w:p>
      <w:r>
        <w:t xml:space="preserve">Kuka isännöi Kuukauden tähti -elokuvia?</w:t>
      </w:r>
    </w:p>
    <w:p>
      <w:r>
        <w:rPr>
          <w:b/>
        </w:rPr>
        <w:t xml:space="preserve">Kysymys 2</w:t>
      </w:r>
    </w:p>
    <w:p>
      <w:r>
        <w:t xml:space="preserve">Minkä kuukauden ja vuoden aikana TCM:n vierasohjelmassa oli TCM:n työntekijöitä vieraina?</w:t>
      </w:r>
    </w:p>
    <w:p>
      <w:r>
        <w:rPr>
          <w:b/>
        </w:rPr>
        <w:t xml:space="preserve">Kysymys 3</w:t>
      </w:r>
    </w:p>
    <w:p>
      <w:r>
        <w:t xml:space="preserve">Minä vuonna Spike Lee esiintyi TCM:n vierailevana ohjelmantekijänä?</w:t>
      </w:r>
    </w:p>
    <w:p>
      <w:r>
        <w:rPr>
          <w:b/>
        </w:rPr>
        <w:t xml:space="preserve">Kysymys 4</w:t>
      </w:r>
    </w:p>
    <w:p>
      <w:r>
        <w:t xml:space="preserve">Minä viikonpäivänä Vuoden tähti -elokuvat esitetään?</w:t>
      </w:r>
    </w:p>
    <w:p>
      <w:r>
        <w:rPr>
          <w:b/>
        </w:rPr>
        <w:t xml:space="preserve">Kysymys 5</w:t>
      </w:r>
    </w:p>
    <w:p>
      <w:r>
        <w:t xml:space="preserve">Kuka isännöi Vuoden tähti -elokuvia?</w:t>
      </w:r>
    </w:p>
    <w:p>
      <w:r>
        <w:rPr>
          <w:b/>
        </w:rPr>
        <w:t xml:space="preserve">Kysymys 6</w:t>
      </w:r>
    </w:p>
    <w:p>
      <w:r>
        <w:t xml:space="preserve">Minkä kuukauden ja vuoden aikana Lehrer Guest Programmerissa oli opettajan työntekijöitä vieraina?</w:t>
      </w:r>
    </w:p>
    <w:p>
      <w:r>
        <w:rPr>
          <w:b/>
        </w:rPr>
        <w:t xml:space="preserve">Kysymys 7</w:t>
      </w:r>
    </w:p>
    <w:p>
      <w:r>
        <w:t xml:space="preserve">Minä vuonna Spike Lee esiintyi opettajan vierailevana ohjelmantekijänä?</w:t>
      </w:r>
    </w:p>
    <w:p>
      <w:r>
        <w:rPr>
          <w:b/>
        </w:rPr>
        <w:t xml:space="preserve">Kysymys 8</w:t>
      </w:r>
    </w:p>
    <w:p>
      <w:r>
        <w:t xml:space="preserve">Mihin aikaan "Vuoden tähdet" lähetetään?</w:t>
      </w:r>
    </w:p>
    <w:p>
      <w:r>
        <w:rPr>
          <w:b/>
        </w:rPr>
        <w:t xml:space="preserve">Teksti numero 14</w:t>
      </w:r>
    </w:p>
    <w:p>
      <w:r>
        <w:t xml:space="preserve">Turner Classic Movies lähettää myös säännöllisesti viikoittaisia elokuvakokonaisuuksia, jotka ajoittain keskeytetään erityisteemaisia kuukauden mittaisia tai kausittaisia tapahtumia varten, kuten elokuvasarja "31 Days of Oscar" </w:t>
      </w:r>
      <w:r>
        <w:rPr>
          <w:color w:val="A9A9A9"/>
        </w:rPr>
        <w:t xml:space="preserve">Oscar-gaalaa edeltävänä kuukautena </w:t>
      </w:r>
      <w:r>
        <w:t xml:space="preserve">ja </w:t>
      </w:r>
      <w:r>
        <w:rPr>
          <w:color w:val="DCDCDC"/>
        </w:rPr>
        <w:t xml:space="preserve">elokuussa</w:t>
      </w:r>
      <w:r>
        <w:t xml:space="preserve"> järjestettävä kuukauden mittainen "Summer Under the Stars" -tapahtuma</w:t>
      </w:r>
      <w:r>
        <w:t xml:space="preserve">; kaikilla esillä olevilla ohjelmilla on oma erityinen esityspuskurinsa kyseistä esitystapaa varten. The Essentials, jota vuodesta </w:t>
      </w:r>
      <w:r>
        <w:t xml:space="preserve">2015 lähtien[päivitys] </w:t>
      </w:r>
      <w:r>
        <w:t xml:space="preserve">isännöivät tällä hetkellä Osborne ja </w:t>
      </w:r>
      <w:r>
        <w:rPr>
          <w:color w:val="2F4F4F"/>
        </w:rPr>
        <w:t xml:space="preserve">Sally Field</w:t>
      </w:r>
      <w:r>
        <w:t xml:space="preserve">, on viikoittainen elokuvaesittely, joka esitetään </w:t>
      </w:r>
      <w:r>
        <w:t xml:space="preserve">lauantai-iltaisin (uusinta seuraavana </w:t>
      </w:r>
      <w:r>
        <w:rPr>
          <w:color w:val="6B8E23"/>
        </w:rPr>
        <w:t xml:space="preserve">sunnuntaina </w:t>
      </w:r>
      <w:r>
        <w:t xml:space="preserve">kello 18.00 itäistä aikaa), jossa valotetaan eri elokuvaa ja joka sisältää erityisen johdannon ja elokuvan jälkeisen keskustelun.</w:t>
      </w:r>
    </w:p>
    <w:p>
      <w:r>
        <w:rPr>
          <w:b/>
        </w:rPr>
        <w:t xml:space="preserve">Kysymys 0</w:t>
      </w:r>
    </w:p>
    <w:p>
      <w:r>
        <w:t xml:space="preserve">Milloin järjestetään 31 Days of Oscar?</w:t>
      </w:r>
    </w:p>
    <w:p>
      <w:r>
        <w:rPr>
          <w:b/>
        </w:rPr>
        <w:t xml:space="preserve">Kysymys 1</w:t>
      </w:r>
    </w:p>
    <w:p>
      <w:r>
        <w:t xml:space="preserve">Milloin Summer Under the Stars -tapahtuma järjestetään?</w:t>
      </w:r>
    </w:p>
    <w:p>
      <w:r>
        <w:rPr>
          <w:b/>
        </w:rPr>
        <w:t xml:space="preserve">Kysymys 2</w:t>
      </w:r>
    </w:p>
    <w:p>
      <w:r>
        <w:t xml:space="preserve">Kuka juonsi vuodesta 2015 lähtien The Essentials -ohjelmaa yhdessä Robert Osbornen kanssa?</w:t>
      </w:r>
    </w:p>
    <w:p>
      <w:r>
        <w:rPr>
          <w:b/>
        </w:rPr>
        <w:t xml:space="preserve">Kysymys 3</w:t>
      </w:r>
    </w:p>
    <w:p>
      <w:r>
        <w:t xml:space="preserve">Minä päivänä The Essentials lähetetään ensimmäisen kerran viikoittain?</w:t>
      </w:r>
    </w:p>
    <w:p>
      <w:r>
        <w:rPr>
          <w:b/>
        </w:rPr>
        <w:t xml:space="preserve">Kysymys 4</w:t>
      </w:r>
    </w:p>
    <w:p>
      <w:r>
        <w:t xml:space="preserve">Minä päivänä The Essentials -ohjelman uusinnat esitetään?</w:t>
      </w:r>
    </w:p>
    <w:p>
      <w:r>
        <w:rPr>
          <w:b/>
        </w:rPr>
        <w:t xml:space="preserve">Kysymys 5</w:t>
      </w:r>
    </w:p>
    <w:p>
      <w:r>
        <w:t xml:space="preserve">Milloin 15 Days of Oscar järjestetään?</w:t>
      </w:r>
    </w:p>
    <w:p>
      <w:r>
        <w:rPr>
          <w:b/>
        </w:rPr>
        <w:t xml:space="preserve">Kysymys 6</w:t>
      </w:r>
    </w:p>
    <w:p>
      <w:r>
        <w:t xml:space="preserve">Milloin Essentials Under the Stars -tapahtuma järjestetään?</w:t>
      </w:r>
    </w:p>
    <w:p>
      <w:r>
        <w:rPr>
          <w:b/>
        </w:rPr>
        <w:t xml:space="preserve">Kysymys 7</w:t>
      </w:r>
    </w:p>
    <w:p>
      <w:r>
        <w:t xml:space="preserve">Kuka juonsi 31 Days of Oscarin yhdessä Robert Osbournen kanssa vuonna 2015?</w:t>
      </w:r>
    </w:p>
    <w:p>
      <w:r>
        <w:rPr>
          <w:b/>
        </w:rPr>
        <w:t xml:space="preserve">Kysymys 8</w:t>
      </w:r>
    </w:p>
    <w:p>
      <w:r>
        <w:t xml:space="preserve">Minä päivänä 31 Days of Oscar -ohjelman ensimmäinen lähetys on joka viikko?</w:t>
      </w:r>
    </w:p>
    <w:p>
      <w:r>
        <w:rPr>
          <w:b/>
        </w:rPr>
        <w:t xml:space="preserve">Kysymys 9</w:t>
      </w:r>
    </w:p>
    <w:p>
      <w:r>
        <w:t xml:space="preserve">Minä päivänä näytetään 31 päivää Oscaria -ohjelman uusinnat?</w:t>
      </w:r>
    </w:p>
    <w:p>
      <w:r>
        <w:rPr>
          <w:b/>
        </w:rPr>
        <w:t xml:space="preserve">Teksti numero 15</w:t>
      </w:r>
    </w:p>
    <w:p>
      <w:r>
        <w:t xml:space="preserve">Kanava lähettää myös kaksi elokuvakokonaisuutta myöhäisillan tunteina joka sunnuntai: "</w:t>
      </w:r>
      <w:r>
        <w:rPr>
          <w:color w:val="A9A9A9"/>
        </w:rPr>
        <w:t xml:space="preserve">Silent Sunday Nights", jossa </w:t>
      </w:r>
      <w:r>
        <w:t xml:space="preserve">esitetään mykkäelokuvia Yhdysvalloista ja ulkomailta, yleensä viimeisimpänä restauroituna versiona ja usein uusilla musiikillisilla sävellyksillä; ja "</w:t>
      </w:r>
      <w:r>
        <w:rPr>
          <w:color w:val="DCDCDC"/>
        </w:rPr>
        <w:t xml:space="preserve">TCM Imports</w:t>
      </w:r>
      <w:r>
        <w:t xml:space="preserve">" (joka aiemmin esitettiin lauantaisin 2000-luvun alkuun asti), viikoittainen esitys elokuvista, jotka on alun perin julkaistu ulkomailla. </w:t>
      </w:r>
      <w:r>
        <w:t xml:space="preserve">TCM Underground - joka debytoi </w:t>
      </w:r>
      <w:r>
        <w:rPr>
          <w:color w:val="2F4F4F"/>
        </w:rPr>
        <w:t xml:space="preserve">lokakuussa 2006 </w:t>
      </w:r>
      <w:r>
        <w:t xml:space="preserve">- on </w:t>
      </w:r>
      <w:r>
        <w:rPr>
          <w:color w:val="556B2F"/>
        </w:rPr>
        <w:t xml:space="preserve">perjantain </w:t>
      </w:r>
      <w:r>
        <w:t xml:space="preserve">myöhäisillan lohko, jossa keskitytään kulttielokuviin, lohkon isäntänä toimi alun perin rokkari/elokuvantekijä </w:t>
      </w:r>
      <w:r>
        <w:rPr>
          <w:color w:val="6B8E23"/>
        </w:rPr>
        <w:t xml:space="preserve">Rob Zombie </w:t>
      </w:r>
      <w:r>
        <w:t xml:space="preserve">joulukuuhun 2006 asti (vuodesta 2014[päivitys] se on kuitenkin ainoa säännöllinen elokuvien esittelylohko kanavalla, jolla ei ole isäntää).</w:t>
      </w:r>
    </w:p>
    <w:p>
      <w:r>
        <w:rPr>
          <w:b/>
        </w:rPr>
        <w:t xml:space="preserve">Kysymys 0</w:t>
      </w:r>
    </w:p>
    <w:p>
      <w:r>
        <w:t xml:space="preserve">Missä elokuvateatterissa esitetään mykkäelokuvia?</w:t>
      </w:r>
    </w:p>
    <w:p>
      <w:r>
        <w:rPr>
          <w:b/>
        </w:rPr>
        <w:t xml:space="preserve">Kysymys 1</w:t>
      </w:r>
    </w:p>
    <w:p>
      <w:r>
        <w:t xml:space="preserve">Missä elokuvateatterissa näytetään ulkomaisia elokuvia?</w:t>
      </w:r>
    </w:p>
    <w:p>
      <w:r>
        <w:rPr>
          <w:b/>
        </w:rPr>
        <w:t xml:space="preserve">Kysymys 2</w:t>
      </w:r>
    </w:p>
    <w:p>
      <w:r>
        <w:t xml:space="preserve">Milloin TCM Underground ilmestyi ensimmäisen kerran?</w:t>
      </w:r>
    </w:p>
    <w:p>
      <w:r>
        <w:rPr>
          <w:b/>
        </w:rPr>
        <w:t xml:space="preserve">Kysymys 3</w:t>
      </w:r>
    </w:p>
    <w:p>
      <w:r>
        <w:t xml:space="preserve">Minä päivänä TCM Underground esitetään?</w:t>
      </w:r>
    </w:p>
    <w:p>
      <w:r>
        <w:rPr>
          <w:b/>
        </w:rPr>
        <w:t xml:space="preserve">Kysymys 4</w:t>
      </w:r>
    </w:p>
    <w:p>
      <w:r>
        <w:t xml:space="preserve">Kuka oli TCM Undergroundin ensimmäinen juontaja?</w:t>
      </w:r>
    </w:p>
    <w:p>
      <w:r>
        <w:rPr>
          <w:b/>
        </w:rPr>
        <w:t xml:space="preserve">Kysymys 5</w:t>
      </w:r>
    </w:p>
    <w:p>
      <w:r>
        <w:t xml:space="preserve">Missä elokuvateatterissa näytetään musikaaleja?</w:t>
      </w:r>
    </w:p>
    <w:p>
      <w:r>
        <w:rPr>
          <w:b/>
        </w:rPr>
        <w:t xml:space="preserve">Kysymys 6</w:t>
      </w:r>
    </w:p>
    <w:p>
      <w:r>
        <w:t xml:space="preserve">Missä elokuvapalstalla näytetään ulkomaisia isäntiä?</w:t>
      </w:r>
    </w:p>
    <w:p>
      <w:r>
        <w:rPr>
          <w:b/>
        </w:rPr>
        <w:t xml:space="preserve">Kysymys 7</w:t>
      </w:r>
    </w:p>
    <w:p>
      <w:r>
        <w:t xml:space="preserve">Milloin TCM Imports ilmestyi ensimmäisen kerran?</w:t>
      </w:r>
    </w:p>
    <w:p>
      <w:r>
        <w:rPr>
          <w:b/>
        </w:rPr>
        <w:t xml:space="preserve">Kysymys 8</w:t>
      </w:r>
    </w:p>
    <w:p>
      <w:r>
        <w:t xml:space="preserve">Minä päivänä TCM Imports esitetään?</w:t>
      </w:r>
    </w:p>
    <w:p>
      <w:r>
        <w:rPr>
          <w:b/>
        </w:rPr>
        <w:t xml:space="preserve">Kysymys 9</w:t>
      </w:r>
    </w:p>
    <w:p>
      <w:r>
        <w:t xml:space="preserve">Kuka oli TCM Importsin ensimmäinen juontaja?</w:t>
      </w:r>
    </w:p>
    <w:p>
      <w:r>
        <w:rPr>
          <w:b/>
        </w:rPr>
        <w:t xml:space="preserve">Teksti numero 16</w:t>
      </w:r>
    </w:p>
    <w:p>
      <w:r>
        <w:t xml:space="preserve">Joka </w:t>
      </w:r>
      <w:r>
        <w:rPr>
          <w:color w:val="A9A9A9"/>
        </w:rPr>
        <w:t xml:space="preserve">elokuu </w:t>
      </w:r>
      <w:r>
        <w:rPr>
          <w:color w:val="DCDCDC"/>
        </w:rPr>
        <w:t xml:space="preserve">Turner Classic Movies </w:t>
      </w:r>
      <w:r>
        <w:t xml:space="preserve">keskeyttää säännöllisen aikataulunsa elokuvamaratonien erityiskuukaudeksi nimeltä "Summer Under the Stars", jossa on kokonaisia päiväaikatauluja, jotka on omistettu tietyn näyttelijän työlle ja joissa on päivän tähteen liittyviä elokuvia ja erikoisohjelmia</w:t>
      </w:r>
      <w:r>
        <w:rPr>
          <w:color w:val="A9A9A9"/>
        </w:rPr>
        <w:t xml:space="preserve">.</w:t>
      </w:r>
      <w:r>
        <w:t xml:space="preserve"> Kesällä 2007 </w:t>
      </w:r>
      <w:r>
        <w:t xml:space="preserve">kanava esitteli ensimmäistä kertaa "Funday Night at the Movies" -jakson, jonka juontajana toimi näyttelijä </w:t>
      </w:r>
      <w:r>
        <w:rPr>
          <w:color w:val="556B2F"/>
        </w:rPr>
        <w:t xml:space="preserve">Tom Kenny </w:t>
      </w:r>
      <w:r>
        <w:t xml:space="preserve">(tunnetaan parhaiten </w:t>
      </w:r>
      <w:r>
        <w:rPr>
          <w:color w:val="6B8E23"/>
        </w:rPr>
        <w:t xml:space="preserve">Paavo Pesusienen </w:t>
      </w:r>
      <w:r>
        <w:t xml:space="preserve">äänenä</w:t>
      </w:r>
      <w:r>
        <w:t xml:space="preserve">)</w:t>
      </w:r>
      <w:r>
        <w:rPr>
          <w:color w:val="2F4F4F"/>
        </w:rPr>
        <w:t xml:space="preserve">.</w:t>
      </w:r>
      <w:r>
        <w:t xml:space="preserve"> Kesäkaudella esitettiin klassisia elokuvia (kuten The Wizard of Oz, Sounder, Bringing Up Baby, Singin' in the Rain, Mr. Smith Goes to Washington, The Adventures of Robin Hood ja 20 000 Leagues Under the Sea), joiden tarkoituksena oli esitellä nämä elokuvat uusille sukupolville lapsille ja heidän perheilleen.</w:t>
      </w:r>
    </w:p>
    <w:p>
      <w:r>
        <w:rPr>
          <w:b/>
        </w:rPr>
        <w:t xml:space="preserve">Kysymys 0</w:t>
      </w:r>
    </w:p>
    <w:p>
      <w:r>
        <w:t xml:space="preserve">Missä kuussa Summer Under the Stars -tapahtuma järjestetään?</w:t>
      </w:r>
    </w:p>
    <w:p>
      <w:r>
        <w:rPr>
          <w:b/>
        </w:rPr>
        <w:t xml:space="preserve">Kysymys 1</w:t>
      </w:r>
    </w:p>
    <w:p>
      <w:r>
        <w:t xml:space="preserve">Kuka isännöi Funday Night at the Movies -tapahtumaa?</w:t>
      </w:r>
    </w:p>
    <w:p>
      <w:r>
        <w:rPr>
          <w:b/>
        </w:rPr>
        <w:t xml:space="preserve">Kysymys 2</w:t>
      </w:r>
    </w:p>
    <w:p>
      <w:r>
        <w:t xml:space="preserve">Minkä hahmon esittämisestä Tom Kenny tunnettiin parhaiten?</w:t>
      </w:r>
    </w:p>
    <w:p>
      <w:r>
        <w:rPr>
          <w:b/>
        </w:rPr>
        <w:t xml:space="preserve">Kysymys 3</w:t>
      </w:r>
    </w:p>
    <w:p>
      <w:r>
        <w:t xml:space="preserve">Minä vuonna Funday Night at the Movies ilmestyi ensimmäisen kerran?</w:t>
      </w:r>
    </w:p>
    <w:p>
      <w:r>
        <w:rPr>
          <w:b/>
        </w:rPr>
        <w:t xml:space="preserve">Kysymys 4</w:t>
      </w:r>
    </w:p>
    <w:p>
      <w:r>
        <w:t xml:space="preserve">Missä kuussa Funday Night at the Movies -tapahtuma järjestetään?</w:t>
      </w:r>
    </w:p>
    <w:p>
      <w:r>
        <w:rPr>
          <w:b/>
        </w:rPr>
        <w:t xml:space="preserve">Kysymys 5</w:t>
      </w:r>
    </w:p>
    <w:p>
      <w:r>
        <w:t xml:space="preserve">Kuka isännöi Summer Under the Stars -tapahtumaa?</w:t>
      </w:r>
    </w:p>
    <w:p>
      <w:r>
        <w:rPr>
          <w:b/>
        </w:rPr>
        <w:t xml:space="preserve">Kysymys 6</w:t>
      </w:r>
    </w:p>
    <w:p>
      <w:r>
        <w:t xml:space="preserve">Minkä hahmon esittämisestä Smith tunnettiin?</w:t>
      </w:r>
    </w:p>
    <w:p>
      <w:r>
        <w:rPr>
          <w:b/>
        </w:rPr>
        <w:t xml:space="preserve">Kysymys 7</w:t>
      </w:r>
    </w:p>
    <w:p>
      <w:r>
        <w:t xml:space="preserve">Minä vuonna Summer Under the Stars ilmestyi ensimmäisen kerran?</w:t>
      </w:r>
    </w:p>
    <w:p>
      <w:r>
        <w:rPr>
          <w:b/>
        </w:rPr>
        <w:t xml:space="preserve">Kysymys 8</w:t>
      </w:r>
    </w:p>
    <w:p>
      <w:r>
        <w:t xml:space="preserve">Kuka keskeyttää säännöllisen aikataulunsa joka ilta?</w:t>
      </w:r>
    </w:p>
    <w:p>
      <w:r>
        <w:rPr>
          <w:b/>
        </w:rPr>
        <w:t xml:space="preserve">Teksti numero 17</w:t>
      </w:r>
    </w:p>
    <w:p>
      <w:r>
        <w:t xml:space="preserve">"Funday Night at the Movies" korvattiin vuonna </w:t>
      </w:r>
      <w:r>
        <w:rPr>
          <w:color w:val="A9A9A9"/>
        </w:rPr>
        <w:t xml:space="preserve">2008 </w:t>
      </w:r>
      <w:r>
        <w:t xml:space="preserve">"</w:t>
      </w:r>
      <w:r>
        <w:rPr>
          <w:color w:val="DCDCDC"/>
        </w:rPr>
        <w:t xml:space="preserve">Essentials Jr:lla"</w:t>
      </w:r>
      <w:r>
        <w:t xml:space="preserve">, joka oli nuorille suunnattu versio sen viikoittaisesta The Essentials -sarjasta (jota alun perin juonsivat näyttelijät </w:t>
      </w:r>
      <w:r>
        <w:rPr>
          <w:color w:val="2F4F4F"/>
        </w:rPr>
        <w:t xml:space="preserve">Abigail Breslin </w:t>
      </w:r>
      <w:r>
        <w:t xml:space="preserve">ja Chris O'Donnell, sitten </w:t>
      </w:r>
      <w:r>
        <w:rPr>
          <w:color w:val="556B2F"/>
        </w:rPr>
        <w:t xml:space="preserve">John Lithgow </w:t>
      </w:r>
      <w:r>
        <w:t xml:space="preserve">vuodesta 2009 vuoteen 2011 ja sitten </w:t>
      </w:r>
      <w:r>
        <w:rPr>
          <w:color w:val="6B8E23"/>
        </w:rPr>
        <w:t xml:space="preserve">Bill Hader </w:t>
      </w:r>
      <w:r>
        <w:t xml:space="preserve">kaudesta 2011 alkaen), joka sisälsi perheaiheisia elokuvia, kuten National Velvet, Captains Courageous ja Yours, Mine and Ours sekä eklektisempiä elokuvia, kuten Sherlock Jr, The Music Box, Harvey, Mutiny on the Bounty ja The Man Who Knew Too Much.</w:t>
      </w:r>
    </w:p>
    <w:p>
      <w:r>
        <w:rPr>
          <w:b/>
        </w:rPr>
        <w:t xml:space="preserve">Kysymys 0</w:t>
      </w:r>
    </w:p>
    <w:p>
      <w:r>
        <w:t xml:space="preserve">Mikä sarja korvasi Funday Night at the Movies -sarjan?</w:t>
      </w:r>
    </w:p>
    <w:p>
      <w:r>
        <w:rPr>
          <w:b/>
        </w:rPr>
        <w:t xml:space="preserve">Kysymys 1</w:t>
      </w:r>
    </w:p>
    <w:p>
      <w:r>
        <w:t xml:space="preserve">Kuka oli yhdessä Chris O'Donnellin kanssa Essentials Jr:n alkuperäinen juontaja?</w:t>
      </w:r>
    </w:p>
    <w:p>
      <w:r>
        <w:rPr>
          <w:b/>
        </w:rPr>
        <w:t xml:space="preserve">Kysymys 2</w:t>
      </w:r>
    </w:p>
    <w:p>
      <w:r>
        <w:t xml:space="preserve">Kuka isännöi Essentials Jr:a vuosina 2009-2011?</w:t>
      </w:r>
    </w:p>
    <w:p>
      <w:r>
        <w:rPr>
          <w:b/>
        </w:rPr>
        <w:t xml:space="preserve">Kysymys 3</w:t>
      </w:r>
    </w:p>
    <w:p>
      <w:r>
        <w:t xml:space="preserve">Kuka alkoi isännöidä Essentials Jr:a vuonna 2011?</w:t>
      </w:r>
    </w:p>
    <w:p>
      <w:r>
        <w:rPr>
          <w:b/>
        </w:rPr>
        <w:t xml:space="preserve">Kysymys 4</w:t>
      </w:r>
    </w:p>
    <w:p>
      <w:r>
        <w:t xml:space="preserve">Minä vuonna Essentials Jr. korvasi Funday Night at the Movies -ohjelman?</w:t>
      </w:r>
    </w:p>
    <w:p>
      <w:r>
        <w:rPr>
          <w:b/>
        </w:rPr>
        <w:t xml:space="preserve">Kysymys 5</w:t>
      </w:r>
    </w:p>
    <w:p>
      <w:r>
        <w:t xml:space="preserve">Mikä sarja korvasi Sherlock Jr. elokuvissa -sarjan?</w:t>
      </w:r>
    </w:p>
    <w:p>
      <w:r>
        <w:rPr>
          <w:b/>
        </w:rPr>
        <w:t xml:space="preserve">Kysymys 6</w:t>
      </w:r>
    </w:p>
    <w:p>
      <w:r>
        <w:t xml:space="preserve">Kuka yhdessä Chris O'Donnellin kanssa oli Sherlock Jr:n alkuperäinen juontaja?</w:t>
      </w:r>
    </w:p>
    <w:p>
      <w:r>
        <w:rPr>
          <w:b/>
        </w:rPr>
        <w:t xml:space="preserve">Kysymys 7</w:t>
      </w:r>
    </w:p>
    <w:p>
      <w:r>
        <w:t xml:space="preserve">Kuka isännöi Sherlock Jr:a vuosina 2009-2011?</w:t>
      </w:r>
    </w:p>
    <w:p>
      <w:r>
        <w:rPr>
          <w:b/>
        </w:rPr>
        <w:t xml:space="preserve">Kysymys 8</w:t>
      </w:r>
    </w:p>
    <w:p>
      <w:r>
        <w:t xml:space="preserve">Kuka aloitti Sherlock Jr:n juontamisen vuonna 2011?</w:t>
      </w:r>
    </w:p>
    <w:p>
      <w:r>
        <w:rPr>
          <w:b/>
        </w:rPr>
        <w:t xml:space="preserve">Kysymys 9</w:t>
      </w:r>
    </w:p>
    <w:p>
      <w:r>
        <w:t xml:space="preserve">Minä vuonna Sherlock Jr. korvasi Funday Night at the Movies -elokuvan?</w:t>
      </w:r>
    </w:p>
    <w:p>
      <w:r>
        <w:rPr>
          <w:b/>
        </w:rPr>
        <w:t xml:space="preserve">Teksti numero 18</w:t>
      </w:r>
    </w:p>
    <w:p>
      <w:r>
        <w:t xml:space="preserve">Elokuvien lisäksi Turner Classic Movies lähettää myös alkuperäissisältöä, lähinnä dokumentteja klassisista elokuvahenkilöistä, elokuvantekemisen maailmasta ja erityisen merkittävistä elokuvista. Satunnaisessa kuukauden mittaisessa sarjassa Race and Hollywood esitellään elokuvia, joissa on mukana muita kuin valkoihoisia henkilöitä ja joissa keskustellaan siitä, miten nämä elokuvat ovat vaikuttaneet valkoihoisten käsitykseen kyseisistä roduista ja miten näiden rotujen edustajat ovat suhtautuneet itseensä. Aiempiin jaksoihin ovat kuuluneet "Aasialaisia kuvia elokuvasta" vuonna 2008, "Amerikan alkuperäiskansojen kuvia elokuvasta" vuonna 2010, "Mustien kuvia elokuvasta" vuonna 2006, "Latinoiden kuvia elokuvasta" vuonna 2009 ja "Arabien kuvia elokuvasta" vuonna </w:t>
      </w:r>
      <w:r>
        <w:rPr>
          <w:color w:val="A9A9A9"/>
        </w:rPr>
        <w:t xml:space="preserve">2011</w:t>
      </w:r>
      <w:r>
        <w:t xml:space="preserve">. </w:t>
      </w:r>
      <w:r>
        <w:t xml:space="preserve">Verkko esitti </w:t>
      </w:r>
      <w:r>
        <w:t xml:space="preserve">vuonna 2007 </w:t>
      </w:r>
      <w:r>
        <w:t xml:space="preserve">elokuvasarjan Screened Out (jossa tutkittiin </w:t>
      </w:r>
      <w:r>
        <w:rPr>
          <w:color w:val="DCDCDC"/>
        </w:rPr>
        <w:t xml:space="preserve">homoseksuaalisuuden historiaa ja kuvaamista elokuvassa</w:t>
      </w:r>
      <w:r>
        <w:t xml:space="preserve">) </w:t>
      </w:r>
      <w:r>
        <w:t xml:space="preserve">ja vuonna </w:t>
      </w:r>
      <w:r>
        <w:rPr>
          <w:color w:val="556B2F"/>
        </w:rPr>
        <w:t xml:space="preserve">2005</w:t>
      </w:r>
      <w:r>
        <w:t xml:space="preserve"> Religion on Film (jossa keskityttiin uskonnon rooliin elokuvallisissa teoksissa)</w:t>
      </w:r>
      <w:r>
        <w:t xml:space="preserve">. Vuonna 2011 </w:t>
      </w:r>
      <w:r>
        <w:t xml:space="preserve">TCM esitteli uuden sarjan </w:t>
      </w:r>
      <w:r>
        <w:rPr>
          <w:color w:val="6B8E23"/>
        </w:rPr>
        <w:t xml:space="preserve">AFI's Master Class</w:t>
      </w:r>
      <w:r>
        <w:t xml:space="preserve">:</w:t>
      </w:r>
      <w:r>
        <w:rPr>
          <w:color w:val="6B8E23"/>
        </w:rPr>
        <w:t xml:space="preserve"> The Art of Collaboration</w:t>
      </w:r>
      <w:r>
        <w:t xml:space="preserve">.</w:t>
      </w:r>
    </w:p>
    <w:p>
      <w:r>
        <w:rPr>
          <w:b/>
        </w:rPr>
        <w:t xml:space="preserve">Kysymys 0</w:t>
      </w:r>
    </w:p>
    <w:p>
      <w:r>
        <w:t xml:space="preserve">Minä vuonna Screened Out ilmestyi?</w:t>
      </w:r>
    </w:p>
    <w:p>
      <w:r>
        <w:rPr>
          <w:b/>
        </w:rPr>
        <w:t xml:space="preserve">Kysymys 1</w:t>
      </w:r>
    </w:p>
    <w:p>
      <w:r>
        <w:t xml:space="preserve">Minä vuonna Uskonto elokuvissa -ohjelma sai ensi-iltansa?</w:t>
      </w:r>
    </w:p>
    <w:p>
      <w:r>
        <w:rPr>
          <w:b/>
        </w:rPr>
        <w:t xml:space="preserve">Kysymys 2</w:t>
      </w:r>
    </w:p>
    <w:p>
      <w:r>
        <w:t xml:space="preserve">Mikä sarja sai ensi-iltansa vuonna 2011?</w:t>
      </w:r>
    </w:p>
    <w:p>
      <w:r>
        <w:rPr>
          <w:b/>
        </w:rPr>
        <w:t xml:space="preserve">Kysymys 3</w:t>
      </w:r>
    </w:p>
    <w:p>
      <w:r>
        <w:t xml:space="preserve">Minä vuonna Arab Images on Film ilmestyi ensimmäisen kerran?</w:t>
      </w:r>
    </w:p>
    <w:p>
      <w:r>
        <w:rPr>
          <w:b/>
        </w:rPr>
        <w:t xml:space="preserve">Kysymys 4</w:t>
      </w:r>
    </w:p>
    <w:p>
      <w:r>
        <w:t xml:space="preserve">Mikä oli Screened Outin aihe?</w:t>
      </w:r>
    </w:p>
    <w:p>
      <w:r>
        <w:rPr>
          <w:b/>
        </w:rPr>
        <w:t xml:space="preserve">Kysymys 5</w:t>
      </w:r>
    </w:p>
    <w:p>
      <w:r>
        <w:t xml:space="preserve">Minä vuonna Screened Images ilmestyi?</w:t>
      </w:r>
    </w:p>
    <w:p>
      <w:r>
        <w:rPr>
          <w:b/>
        </w:rPr>
        <w:t xml:space="preserve">Kysymys 6</w:t>
      </w:r>
    </w:p>
    <w:p>
      <w:r>
        <w:t xml:space="preserve">Minä vuonna ilmestyi uskonto ja kuvat?</w:t>
      </w:r>
    </w:p>
    <w:p>
      <w:r>
        <w:rPr>
          <w:b/>
        </w:rPr>
        <w:t xml:space="preserve">Kysymys 7</w:t>
      </w:r>
    </w:p>
    <w:p>
      <w:r>
        <w:t xml:space="preserve">Mikä sarja sai ensi-iltansa vuonna 2012?</w:t>
      </w:r>
    </w:p>
    <w:p>
      <w:r>
        <w:rPr>
          <w:b/>
        </w:rPr>
        <w:t xml:space="preserve">Kysymys 8</w:t>
      </w:r>
    </w:p>
    <w:p>
      <w:r>
        <w:t xml:space="preserve">Minä vuonna Arab Images off Film ilmestyi ensimmäisen kerran?</w:t>
      </w:r>
    </w:p>
    <w:p>
      <w:r>
        <w:rPr>
          <w:b/>
        </w:rPr>
        <w:t xml:space="preserve">Kysymys 9</w:t>
      </w:r>
    </w:p>
    <w:p>
      <w:r>
        <w:t xml:space="preserve">Mikä oli Black Images on Filmin aihe?</w:t>
      </w:r>
    </w:p>
    <w:p>
      <w:r>
        <w:rPr>
          <w:b/>
        </w:rPr>
        <w:t xml:space="preserve">Teksti numero 19</w:t>
      </w:r>
    </w:p>
    <w:p>
      <w:r>
        <w:rPr>
          <w:color w:val="A9A9A9"/>
        </w:rPr>
        <w:t xml:space="preserve">Joulukuussa </w:t>
      </w:r>
      <w:r>
        <w:t xml:space="preserve">1994 </w:t>
      </w:r>
      <w:r>
        <w:t xml:space="preserve">TCM esitteli "TCM Remembers" -ohjelman, joka on kunnianosoitus hiljattain edesmenneille merkittäville elokuvahenkilöille (kuten näyttelijöille, tuottajille, säveltäjille, ohjaajille, käsikirjoittajille ja kuvaajille) ja jota esitetään toisinaan elokuvien välissä olevilla mainostauoilla. Pätkiä on kaksi: yksittäisiä muistoja ja pidempi </w:t>
      </w:r>
      <w:r>
        <w:rPr>
          <w:color w:val="DCDCDC"/>
        </w:rPr>
        <w:t xml:space="preserve">loppuvuoden kooste</w:t>
      </w:r>
      <w:r>
        <w:t xml:space="preserve">. Kun erityisen kuuluisa klassisen elokuvan henkilö (yleensä näyttelijä, tuottaja, elokuvantekijä tai ohjaaja) on hiljattain kuollut, jaksossa esitetään kooste vainajan töistä otetuista kuvista. Joka </w:t>
      </w:r>
      <w:r>
        <w:rPr>
          <w:color w:val="2F4F4F"/>
        </w:rPr>
        <w:t xml:space="preserve">joulukuu </w:t>
      </w:r>
      <w:r>
        <w:t xml:space="preserve">tuotetaan pidempi ja kattavampi "TCM muistelee" -jakso, jossa kunnioitetaan kaikkia kuluneen vuoden aikana kuolleita tunnettuja elokuvahenkilöitä. Jaksossa on kohtauksia esimerkiksi hylätystä drive-in-ravintolasta (2012) tai lakkautettavasta ja purettavasta teatterista (2013). Vuodesta 2001 lähtien näiden clipreelien ääniraidat ovat olleet introspektiivisiä melodioita indie-artisteilta, kuten Badly Drawn Boylta (</w:t>
      </w:r>
      <w:r>
        <w:rPr>
          <w:color w:val="556B2F"/>
        </w:rPr>
        <w:t xml:space="preserve">2007) </w:t>
      </w:r>
      <w:r>
        <w:t xml:space="preserve">tai </w:t>
      </w:r>
      <w:r>
        <w:rPr>
          <w:color w:val="6B8E23"/>
        </w:rPr>
        <w:t xml:space="preserve">Steve Earlelta </w:t>
      </w:r>
      <w:r>
        <w:t xml:space="preserve">(2009)</w:t>
      </w:r>
      <w:r>
        <w:t xml:space="preserve">.</w:t>
      </w:r>
    </w:p>
    <w:p>
      <w:r>
        <w:rPr>
          <w:b/>
        </w:rPr>
        <w:t xml:space="preserve">Kysymys 0</w:t>
      </w:r>
    </w:p>
    <w:p>
      <w:r>
        <w:t xml:space="preserve">Missä kuussa ja vuonna TCM Remembers sai ensi-iltansa?</w:t>
      </w:r>
    </w:p>
    <w:p>
      <w:r>
        <w:rPr>
          <w:b/>
        </w:rPr>
        <w:t xml:space="preserve">Kysymys 1</w:t>
      </w:r>
    </w:p>
    <w:p>
      <w:r>
        <w:t xml:space="preserve">Millaisessa muodossa TCM Remembers esiintyi yksittäisten kunnianosoitusten ohella?</w:t>
      </w:r>
    </w:p>
    <w:p>
      <w:r>
        <w:rPr>
          <w:b/>
        </w:rPr>
        <w:t xml:space="preserve">Kysymys 2</w:t>
      </w:r>
    </w:p>
    <w:p>
      <w:r>
        <w:t xml:space="preserve">Minä kuukautena vuodesta ilmestyy pidempi versio TCM Remembers -ohjelmasta?</w:t>
      </w:r>
    </w:p>
    <w:p>
      <w:r>
        <w:rPr>
          <w:b/>
        </w:rPr>
        <w:t xml:space="preserve">Kysymys 3</w:t>
      </w:r>
    </w:p>
    <w:p>
      <w:r>
        <w:t xml:space="preserve">Minä vuonna Badly Drawn Boy tarjosi soundtrackin TCM Remembers -ohjelmalle?</w:t>
      </w:r>
    </w:p>
    <w:p>
      <w:r>
        <w:rPr>
          <w:b/>
        </w:rPr>
        <w:t xml:space="preserve">Kysymys 4</w:t>
      </w:r>
    </w:p>
    <w:p>
      <w:r>
        <w:t xml:space="preserve">Kuka toimitti soundtrackin pidempään TCM Remembers -jaksoon vuonna 2009?</w:t>
      </w:r>
    </w:p>
    <w:p>
      <w:r>
        <w:rPr>
          <w:b/>
        </w:rPr>
        <w:t xml:space="preserve">Kysymys 5</w:t>
      </w:r>
    </w:p>
    <w:p>
      <w:r>
        <w:t xml:space="preserve">Missä kuussa ja vuonna TCM Boy sai ensi-iltansa?</w:t>
      </w:r>
    </w:p>
    <w:p>
      <w:r>
        <w:rPr>
          <w:b/>
        </w:rPr>
        <w:t xml:space="preserve">Kysymys 6</w:t>
      </w:r>
    </w:p>
    <w:p>
      <w:r>
        <w:t xml:space="preserve">Missä muodossa Badly Drawn Boy esiintyi yksittäisten tribuuttien ohella?</w:t>
      </w:r>
    </w:p>
    <w:p>
      <w:r>
        <w:rPr>
          <w:b/>
        </w:rPr>
        <w:t xml:space="preserve">Kysymys 7</w:t>
      </w:r>
    </w:p>
    <w:p>
      <w:r>
        <w:t xml:space="preserve">Missä kuussa vuonna ilmestyy pidempi versio Badly Drawn Boy -elokuvasta?</w:t>
      </w:r>
    </w:p>
    <w:p>
      <w:r>
        <w:rPr>
          <w:b/>
        </w:rPr>
        <w:t xml:space="preserve">Kysymys 8</w:t>
      </w:r>
    </w:p>
    <w:p>
      <w:r>
        <w:t xml:space="preserve">Minä vuonna Steve Earle tarjosi soundtrackin TCM Remembers -ohjelmalle?</w:t>
      </w:r>
    </w:p>
    <w:p>
      <w:r>
        <w:rPr>
          <w:b/>
        </w:rPr>
        <w:t xml:space="preserve">Kysymys 9</w:t>
      </w:r>
    </w:p>
    <w:p>
      <w:r>
        <w:t xml:space="preserve">Kuka toimitti soundtrackin pidempään Badly Drawn Boy -jaksoon vuonna 2009?</w:t>
      </w:r>
    </w:p>
    <w:p>
      <w:r>
        <w:rPr>
          <w:b/>
        </w:rPr>
        <w:t xml:space="preserve">Teksti numero 20</w:t>
      </w:r>
    </w:p>
    <w:p>
      <w:r>
        <w:rPr>
          <w:color w:val="A9A9A9"/>
        </w:rPr>
        <w:t xml:space="preserve">TCM Vault Collection koostuu </w:t>
      </w:r>
      <w:r>
        <w:t xml:space="preserve">useista eri DVD-kokoelmista harvinaisia klassikkoelokuvia, jotka Turner Classic Movies on lisensoinut, remasteroinut ja julkaissut (sisaryhtiö </w:t>
      </w:r>
      <w:r>
        <w:rPr>
          <w:color w:val="DCDCDC"/>
        </w:rPr>
        <w:t xml:space="preserve">Warner Home Videon </w:t>
      </w:r>
      <w:r>
        <w:t xml:space="preserve">kautta)</w:t>
      </w:r>
      <w:r>
        <w:t xml:space="preserve">. Nämä boksit sisältävät merkittävien näyttelijöiden, ohjaajien tai studioiden elokuvia, joita ei ole aiemmin julkaistu DVD:llä tai VHS:llä. </w:t>
      </w:r>
      <w:r>
        <w:rPr>
          <w:color w:val="2F4F4F"/>
        </w:rPr>
        <w:t xml:space="preserve">Sarjat </w:t>
      </w:r>
      <w:r>
        <w:t xml:space="preserve">sisältävät usein bonuslevyjä, kuten dokumentteja ja </w:t>
      </w:r>
      <w:r>
        <w:rPr>
          <w:color w:val="556B2F"/>
        </w:rPr>
        <w:t xml:space="preserve">lyhytelokuvia </w:t>
      </w:r>
      <w:r>
        <w:t xml:space="preserve">TCM:n kirjastosta. DVD-levyjen ensimmäinen erä painetaan rajoitettu erä, ja seuraavat erät valmistetaan tilauksesta </w:t>
      </w:r>
      <w:r>
        <w:t xml:space="preserve">(MOD)</w:t>
      </w:r>
      <w:r>
        <w:t xml:space="preserve">.</w:t>
      </w:r>
    </w:p>
    <w:p>
      <w:r>
        <w:rPr>
          <w:b/>
        </w:rPr>
        <w:t xml:space="preserve">Kysymys 0</w:t>
      </w:r>
    </w:p>
    <w:p>
      <w:r>
        <w:t xml:space="preserve">Minkä yhtiön kautta TCM Vault Collection julkaistaan?</w:t>
      </w:r>
    </w:p>
    <w:p>
      <w:r>
        <w:rPr>
          <w:b/>
        </w:rPr>
        <w:t xml:space="preserve">Kysymys 1</w:t>
      </w:r>
    </w:p>
    <w:p>
      <w:r>
        <w:t xml:space="preserve">Mitä TCM Vault Collectionin bonuslevyillä on dokumenttien lisäksi?</w:t>
      </w:r>
    </w:p>
    <w:p>
      <w:r>
        <w:rPr>
          <w:b/>
        </w:rPr>
        <w:t xml:space="preserve">Kysymys 2</w:t>
      </w:r>
    </w:p>
    <w:p>
      <w:r>
        <w:t xml:space="preserve">Miten TCM Vault Collection -DVD-levyt valmistetaan sen jälkeen, kun ensimmäinen erä TCM Vault Collection -DVD-levyjä on painettu?</w:t>
      </w:r>
    </w:p>
    <w:p>
      <w:r>
        <w:rPr>
          <w:b/>
        </w:rPr>
        <w:t xml:space="preserve">Kysymys 3</w:t>
      </w:r>
    </w:p>
    <w:p>
      <w:r>
        <w:t xml:space="preserve">Minkä yrityksen kautta MOD julkaistaan?</w:t>
      </w:r>
    </w:p>
    <w:p>
      <w:r>
        <w:rPr>
          <w:b/>
        </w:rPr>
        <w:t xml:space="preserve">Kysymys 4</w:t>
      </w:r>
    </w:p>
    <w:p>
      <w:r>
        <w:t xml:space="preserve">Mitä DVD Vault Collectionin bonuslevyillä on dokumenttien lisäksi?</w:t>
      </w:r>
    </w:p>
    <w:p>
      <w:r>
        <w:rPr>
          <w:b/>
        </w:rPr>
        <w:t xml:space="preserve">Kysymys 5</w:t>
      </w:r>
    </w:p>
    <w:p>
      <w:r>
        <w:t xml:space="preserve">Miten ensimmäinen erä VHS Vault Collection -DVD-levyjä valmistetaan ensimmäisen erän jälkeen?</w:t>
      </w:r>
    </w:p>
    <w:p>
      <w:r>
        <w:rPr>
          <w:b/>
        </w:rPr>
        <w:t xml:space="preserve">Kysymys 6</w:t>
      </w:r>
    </w:p>
    <w:p>
      <w:r>
        <w:t xml:space="preserve">Mikä koostuu useista VHS-kokoelmista?</w:t>
      </w:r>
    </w:p>
    <w:p>
      <w:r>
        <w:rPr>
          <w:b/>
        </w:rPr>
        <w:t xml:space="preserve">Kysymys 7</w:t>
      </w:r>
    </w:p>
    <w:p>
      <w:r>
        <w:t xml:space="preserve">Mihin sisältyy usein bonusdokumentteja?</w:t>
      </w:r>
    </w:p>
    <w:p>
      <w:r>
        <w:rPr>
          <w:b/>
        </w:rPr>
        <w:t xml:space="preserve">Teksti numero 21</w:t>
      </w:r>
    </w:p>
    <w:p>
      <w:r>
        <w:rPr>
          <w:color w:val="A9A9A9"/>
        </w:rPr>
        <w:t xml:space="preserve">Lokakuussa </w:t>
      </w:r>
      <w:r>
        <w:t xml:space="preserve">2015 </w:t>
      </w:r>
      <w:r>
        <w:t xml:space="preserve">TCM ilmoitti käynnistävänsä TCM Wineclubin, jossa se liittoutui </w:t>
      </w:r>
      <w:r>
        <w:rPr>
          <w:color w:val="DCDCDC"/>
        </w:rPr>
        <w:t xml:space="preserve">Laithwaiten </w:t>
      </w:r>
      <w:r>
        <w:t xml:space="preserve">kanssa </w:t>
      </w:r>
      <w:r>
        <w:t xml:space="preserve">tarjotakseen postimyyntinä viiniä kuuluisilta viinitiloilta, kuten kuuluisan kirjailija, ohjaaja ja tuottaja </w:t>
      </w:r>
      <w:r>
        <w:rPr>
          <w:color w:val="2F4F4F"/>
        </w:rPr>
        <w:t xml:space="preserve">Francis Ford </w:t>
      </w:r>
      <w:r>
        <w:t xml:space="preserve">Coppolan viinitilalta</w:t>
      </w:r>
      <w:r>
        <w:rPr>
          <w:color w:val="A9A9A9"/>
        </w:rPr>
        <w:t xml:space="preserve">.</w:t>
      </w:r>
      <w:r>
        <w:t xml:space="preserve"> Viinit ovat saatavana </w:t>
      </w:r>
      <w:r>
        <w:rPr>
          <w:color w:val="556B2F"/>
        </w:rPr>
        <w:t xml:space="preserve">kolmen kuukauden </w:t>
      </w:r>
      <w:r>
        <w:t xml:space="preserve">tilauksina, ja ne voi valita punaviininä, valkoisina tai molempien sekoituksina. Valituista viineistä TCM tarjoaa myös suositeltuja elokuvia, joita kunkin viinin kanssa voi katsoa, kuten "True Grit" -viinin, joka sopii </w:t>
      </w:r>
      <w:r>
        <w:rPr>
          <w:color w:val="6B8E23"/>
        </w:rPr>
        <w:t xml:space="preserve">John Waynen </w:t>
      </w:r>
      <w:r>
        <w:t xml:space="preserve">samannimisen elokuvan </w:t>
      </w:r>
      <w:r>
        <w:t xml:space="preserve">pariksi.</w:t>
      </w:r>
    </w:p>
    <w:p>
      <w:r>
        <w:rPr>
          <w:b/>
        </w:rPr>
        <w:t xml:space="preserve">Kysymys 0</w:t>
      </w:r>
    </w:p>
    <w:p>
      <w:r>
        <w:t xml:space="preserve">Missä kuussa ja minä vuonna TCM Wineclub otettiin käyttöön?</w:t>
      </w:r>
    </w:p>
    <w:p>
      <w:r>
        <w:rPr>
          <w:b/>
        </w:rPr>
        <w:t xml:space="preserve">Kysymys 1</w:t>
      </w:r>
    </w:p>
    <w:p>
      <w:r>
        <w:t xml:space="preserve">Kuka oli TCM:n kumppani TCM Wineclubissa?</w:t>
      </w:r>
    </w:p>
    <w:p>
      <w:r>
        <w:rPr>
          <w:b/>
        </w:rPr>
        <w:t xml:space="preserve">Kysymys 2</w:t>
      </w:r>
    </w:p>
    <w:p>
      <w:r>
        <w:t xml:space="preserve">Minkä merkittävän ohjaajan viinitila toimitti viinejä TCM Wineclubille?</w:t>
      </w:r>
    </w:p>
    <w:p>
      <w:r>
        <w:rPr>
          <w:b/>
        </w:rPr>
        <w:t xml:space="preserve">Kysymys 3</w:t>
      </w:r>
    </w:p>
    <w:p>
      <w:r>
        <w:t xml:space="preserve">Kuka näytteli elokuvassa True Grit?</w:t>
      </w:r>
    </w:p>
    <w:p>
      <w:r>
        <w:rPr>
          <w:b/>
        </w:rPr>
        <w:t xml:space="preserve">Kysymys 4</w:t>
      </w:r>
    </w:p>
    <w:p>
      <w:r>
        <w:t xml:space="preserve">Kuinka kauan TCM Wineclub -tilaukset kestävät?</w:t>
      </w:r>
    </w:p>
    <w:p>
      <w:r>
        <w:rPr>
          <w:b/>
        </w:rPr>
        <w:t xml:space="preserve">Kysymys 5</w:t>
      </w:r>
    </w:p>
    <w:p>
      <w:r>
        <w:t xml:space="preserve">Missä kuussa ja minä vuonna True Grit esitettiin?</w:t>
      </w:r>
    </w:p>
    <w:p>
      <w:r>
        <w:rPr>
          <w:b/>
        </w:rPr>
        <w:t xml:space="preserve">Kysymys 6</w:t>
      </w:r>
    </w:p>
    <w:p>
      <w:r>
        <w:t xml:space="preserve">Kuka oli TCM:n yhteistyökumppani True Gritissä?</w:t>
      </w:r>
    </w:p>
    <w:p>
      <w:r>
        <w:rPr>
          <w:b/>
        </w:rPr>
        <w:t xml:space="preserve">Kysymys 7</w:t>
      </w:r>
    </w:p>
    <w:p>
      <w:r>
        <w:t xml:space="preserve">Minkä merkittävän ohjaajan viinitila toimitti viinejä True Grit -elokuvaan?</w:t>
      </w:r>
    </w:p>
    <w:p>
      <w:r>
        <w:rPr>
          <w:b/>
        </w:rPr>
        <w:t xml:space="preserve">Kysymys 8</w:t>
      </w:r>
    </w:p>
    <w:p>
      <w:r>
        <w:t xml:space="preserve">Kuka näytteli elokuvassa TCM Wineclub?</w:t>
      </w:r>
    </w:p>
    <w:p>
      <w:r>
        <w:rPr>
          <w:b/>
        </w:rPr>
        <w:t xml:space="preserve">Kysymys 9</w:t>
      </w:r>
    </w:p>
    <w:p>
      <w:r>
        <w:t xml:space="preserve">Kuinka kauan True Grit -tilaukset kestävät?</w:t>
      </w:r>
    </w:p>
    <w:p>
      <w:r>
        <w:rPr>
          <w:b/>
        </w:rPr>
        <w:t xml:space="preserve">Teksti numero 22</w:t>
      </w:r>
    </w:p>
    <w:p>
      <w:r>
        <w:t xml:space="preserve">Turner Classic Movies on saatavilla monissa muissa maissa ympäri maailmaa. Kanadassa TCM:ää alettiin esittää </w:t>
      </w:r>
      <w:r>
        <w:rPr>
          <w:color w:val="A9A9A9"/>
        </w:rPr>
        <w:t xml:space="preserve">Shaw Cable -yhtiön </w:t>
      </w:r>
      <w:r>
        <w:t xml:space="preserve">ja Shaw Direct -satelliittiyhtiön kautta vuonna </w:t>
      </w:r>
      <w:r>
        <w:rPr>
          <w:color w:val="DCDCDC"/>
        </w:rPr>
        <w:t xml:space="preserve">2005</w:t>
      </w:r>
      <w:r>
        <w:t xml:space="preserve">. </w:t>
      </w:r>
      <w:r>
        <w:t xml:space="preserve">Rogers Cable aloitti TCM:n tarjoamisen joulukuussa 2006 </w:t>
      </w:r>
      <w:r>
        <w:t xml:space="preserve">ilmaisena esikatseluna digitaalisen kaapelipalvelunsa tilaajille, ja se lisättiin analogiseen kaapelipalveluun </w:t>
      </w:r>
      <w:r>
        <w:rPr>
          <w:color w:val="556B2F"/>
        </w:rPr>
        <w:t xml:space="preserve">helmikuussa 2007</w:t>
      </w:r>
      <w:r>
        <w:t xml:space="preserve">. Vaikka Kanadan lähetysohjelma on yleensä sama kuin yhdysvaltalaisen verkon, jotkut elokuvat on korvattu Kanadassa lähetettäviksi oikeuksien ja muiden syiden vuoksi. TCM:n muita versioita on saatavilla Australiassa, Ranskassa, Lähi-idässä, Etelä-Afrikassa, Kyproksella, Espanjassa, Aasiassa, Latinalaisessa Amerikassa, Skandinaviassa, Yhdistyneessä kuningaskunnassa, Irlannissa ja Maltalla. Yhdistyneessä kuningaskunnassa on kaksi kanavaa, joista yksi on </w:t>
      </w:r>
      <w:r>
        <w:rPr>
          <w:color w:val="6B8E23"/>
        </w:rPr>
        <w:t xml:space="preserve">TCM 2</w:t>
      </w:r>
      <w:r>
        <w:t xml:space="preserve">.</w:t>
      </w:r>
    </w:p>
    <w:p>
      <w:r>
        <w:rPr>
          <w:b/>
        </w:rPr>
        <w:t xml:space="preserve">Kysymys 0</w:t>
      </w:r>
    </w:p>
    <w:p>
      <w:r>
        <w:t xml:space="preserve">Mikä kanadalainen kaapelipalveluntarjoaja välitti ensimmäisenä Turner Classic Movies -elokuvaa?</w:t>
      </w:r>
    </w:p>
    <w:p>
      <w:r>
        <w:rPr>
          <w:b/>
        </w:rPr>
        <w:t xml:space="preserve">Kysymys 1</w:t>
      </w:r>
    </w:p>
    <w:p>
      <w:r>
        <w:t xml:space="preserve">Minä vuonna Turner Classic Movies tuli kanadalaiseen kaapelitelevisioon?</w:t>
      </w:r>
    </w:p>
    <w:p>
      <w:r>
        <w:rPr>
          <w:b/>
        </w:rPr>
        <w:t xml:space="preserve">Kysymys 2</w:t>
      </w:r>
    </w:p>
    <w:p>
      <w:r>
        <w:t xml:space="preserve">Minä vuonna Rogers Cable alkoi tarjota TCM:ää?</w:t>
      </w:r>
    </w:p>
    <w:p>
      <w:r>
        <w:rPr>
          <w:b/>
        </w:rPr>
        <w:t xml:space="preserve">Kysymys 3</w:t>
      </w:r>
    </w:p>
    <w:p>
      <w:r>
        <w:t xml:space="preserve">Mikä on Yhdistyneessä kuningaskunnassa toimivan TCM:n spin-off-kanavan nimi?</w:t>
      </w:r>
    </w:p>
    <w:p>
      <w:r>
        <w:rPr>
          <w:b/>
        </w:rPr>
        <w:t xml:space="preserve">Kysymys 4</w:t>
      </w:r>
    </w:p>
    <w:p>
      <w:r>
        <w:t xml:space="preserve">Minä kuukautena ja vuonna Rogers Cable lisäsi TCM:n analogisiin lähetyksiinsä?</w:t>
      </w:r>
    </w:p>
    <w:p>
      <w:r>
        <w:rPr>
          <w:b/>
        </w:rPr>
        <w:t xml:space="preserve">Kysymys 5</w:t>
      </w:r>
    </w:p>
    <w:p>
      <w:r>
        <w:t xml:space="preserve">Mikä australialainen kaapelipalveluntarjoaja välitti ensimmäisenä Turner Classic Movies -elokuvaa?</w:t>
      </w:r>
    </w:p>
    <w:p>
      <w:r>
        <w:rPr>
          <w:b/>
        </w:rPr>
        <w:t xml:space="preserve">Kysymys 6</w:t>
      </w:r>
    </w:p>
    <w:p>
      <w:r>
        <w:t xml:space="preserve">Minä vuonna Turner Classic Movies tuli Australian kaapelitelevisioon?</w:t>
      </w:r>
    </w:p>
    <w:p>
      <w:r>
        <w:rPr>
          <w:b/>
        </w:rPr>
        <w:t xml:space="preserve">Kysymys 7</w:t>
      </w:r>
    </w:p>
    <w:p>
      <w:r>
        <w:t xml:space="preserve">Minä vuonna Australia alkoi sisällyttää TCM:n ohjelmaan?</w:t>
      </w:r>
    </w:p>
    <w:p>
      <w:r>
        <w:rPr>
          <w:b/>
        </w:rPr>
        <w:t xml:space="preserve">Kysymys 8</w:t>
      </w:r>
    </w:p>
    <w:p>
      <w:r>
        <w:t xml:space="preserve">Mikä on Etelä-Afrikassa toimivan TCM:n spin-off-kanavan nimi?</w:t>
      </w:r>
    </w:p>
    <w:p>
      <w:r>
        <w:rPr>
          <w:b/>
        </w:rPr>
        <w:t xml:space="preserve">Kysymys 9</w:t>
      </w:r>
    </w:p>
    <w:p>
      <w:r>
        <w:t xml:space="preserve">Minä kuukautena ja vuonna Ranska lisäsi TCM:n analogisiin lähetyksiinsä?</w:t>
      </w:r>
    </w:p>
    <w:p>
      <w:r>
        <w:br w:type="page"/>
      </w:r>
    </w:p>
    <w:p>
      <w:r>
        <w:rPr>
          <w:b/>
          <w:u w:val="single"/>
        </w:rPr>
        <w:t xml:space="preserve">Asiakirjan numero 264</w:t>
      </w:r>
    </w:p>
    <w:p>
      <w:r>
        <w:rPr>
          <w:b/>
        </w:rPr>
        <w:t xml:space="preserve">Tekstin numero 0</w:t>
      </w:r>
    </w:p>
    <w:p>
      <w:r>
        <w:t xml:space="preserve">Hindufilosofialla tarkoitetaan </w:t>
      </w:r>
      <w:r>
        <w:rPr>
          <w:color w:val="A9A9A9"/>
        </w:rPr>
        <w:t xml:space="preserve">muinaisessa Intiassa</w:t>
      </w:r>
      <w:r>
        <w:t xml:space="preserve"> syntyneitä darśanoita (filosofioita, maailmankatsomuksia, opetuksia)</w:t>
      </w:r>
      <w:r>
        <w:t xml:space="preserve">. </w:t>
      </w:r>
      <w:r>
        <w:t xml:space="preserve">Hindufilosofian valtavirtaan kuuluu </w:t>
      </w:r>
      <w:r>
        <w:rPr>
          <w:color w:val="DCDCDC"/>
        </w:rPr>
        <w:t xml:space="preserve">kuusi </w:t>
      </w:r>
      <w:r>
        <w:t xml:space="preserve">järjestelmää (ṣaḍdarśana) - Samkhya, Yoga, Nyaya, Vaisheshika, Mimamsa ja Vedanta. Näitä kutsutaan myös </w:t>
      </w:r>
      <w:r>
        <w:rPr>
          <w:color w:val="2F4F4F"/>
        </w:rPr>
        <w:t xml:space="preserve">astika </w:t>
      </w:r>
      <w:r>
        <w:t xml:space="preserve">(ortodoksisiksi) filosofisiksi perinteiksi, ja ne ovat niitä, jotka hyväksyvät </w:t>
      </w:r>
      <w:r>
        <w:rPr>
          <w:color w:val="556B2F"/>
        </w:rPr>
        <w:t xml:space="preserve">Vedat </w:t>
      </w:r>
      <w:r>
        <w:t xml:space="preserve">arvovaltaisina, tärkeinä tiedon lähteinä.[huom. 1][huom. 2] Muinaisessa ja keskiaikaisessa Intiassa oli myös filosofioita, jotka jakoivat filosofisia käsitteitä mutta hylkäsivät </w:t>
      </w:r>
      <w:r>
        <w:rPr>
          <w:color w:val="6B8E23"/>
        </w:rPr>
        <w:t xml:space="preserve">Vedat</w:t>
      </w:r>
      <w:r>
        <w:t xml:space="preserve">, ja näitä on kutsuttu </w:t>
      </w:r>
      <w:r>
        <w:rPr>
          <w:color w:val="A0522D"/>
        </w:rPr>
        <w:t xml:space="preserve">nāstika </w:t>
      </w:r>
      <w:r>
        <w:t xml:space="preserve">(</w:t>
      </w:r>
      <w:r>
        <w:rPr>
          <w:color w:val="228B22"/>
        </w:rPr>
        <w:t xml:space="preserve">heterodoksisiksi </w:t>
      </w:r>
      <w:r>
        <w:t xml:space="preserve">tai ei-ortodoksisiksi) intialaisiksi filosofeiksi. Nāstika-intialaisiin filosofioihin kuuluvat muun muassa buddhalaisuus, jainismi, cārvāka, Ājīvika ja muut.</w:t>
      </w:r>
    </w:p>
    <w:p>
      <w:r>
        <w:rPr>
          <w:b/>
        </w:rPr>
        <w:t xml:space="preserve">Kysymys 0</w:t>
      </w:r>
    </w:p>
    <w:p>
      <w:r>
        <w:t xml:space="preserve">Mikä oli hindufilosofian alkuperä?</w:t>
      </w:r>
    </w:p>
    <w:p>
      <w:r>
        <w:rPr>
          <w:b/>
        </w:rPr>
        <w:t xml:space="preserve">Kysymys 1</w:t>
      </w:r>
    </w:p>
    <w:p>
      <w:r>
        <w:t xml:space="preserve">Kuinka monta hindufilosofian pääjärjestelmää on olemassa?</w:t>
      </w:r>
    </w:p>
    <w:p>
      <w:r>
        <w:rPr>
          <w:b/>
        </w:rPr>
        <w:t xml:space="preserve">Kysymys 2</w:t>
      </w:r>
    </w:p>
    <w:p>
      <w:r>
        <w:t xml:space="preserve">Mitä kutsutaan hindufilosofian tärkeimmiksi ortodoksisiksi järjestelmiksi?</w:t>
      </w:r>
    </w:p>
    <w:p>
      <w:r>
        <w:rPr>
          <w:b/>
        </w:rPr>
        <w:t xml:space="preserve">Kysymys 3</w:t>
      </w:r>
    </w:p>
    <w:p>
      <w:r>
        <w:t xml:space="preserve">Mikä on Astika-järjestelmässä hyväksytty tiedon lähde?</w:t>
      </w:r>
    </w:p>
    <w:p>
      <w:r>
        <w:rPr>
          <w:b/>
        </w:rPr>
        <w:t xml:space="preserve">Kysymys 4</w:t>
      </w:r>
    </w:p>
    <w:p>
      <w:r>
        <w:t xml:space="preserve">Miksi kutsutaan epäortodoksisia intialaisia filosofioita, jotka eivät hyväksy Vedoja?</w:t>
      </w:r>
    </w:p>
    <w:p>
      <w:r>
        <w:rPr>
          <w:b/>
        </w:rPr>
        <w:t xml:space="preserve">Kysymys 5</w:t>
      </w:r>
    </w:p>
    <w:p>
      <w:r>
        <w:t xml:space="preserve">Kuinka monta darsanaa on olemassa?</w:t>
      </w:r>
    </w:p>
    <w:p>
      <w:r>
        <w:rPr>
          <w:b/>
        </w:rPr>
        <w:t xml:space="preserve">Kysymys 6</w:t>
      </w:r>
    </w:p>
    <w:p>
      <w:r>
        <w:t xml:space="preserve">Minkä filosofian Astika hylkää?</w:t>
      </w:r>
    </w:p>
    <w:p>
      <w:r>
        <w:rPr>
          <w:b/>
        </w:rPr>
        <w:t xml:space="preserve">Kysymys 7</w:t>
      </w:r>
    </w:p>
    <w:p>
      <w:r>
        <w:t xml:space="preserve">Minkä filosofian sekä nastika- että astika-filosofiat hyväksyvät?</w:t>
      </w:r>
    </w:p>
    <w:p>
      <w:r>
        <w:rPr>
          <w:b/>
        </w:rPr>
        <w:t xml:space="preserve">Kysymys 8</w:t>
      </w:r>
    </w:p>
    <w:p>
      <w:r>
        <w:t xml:space="preserve">Mitä Carvaka tarkoittaa?</w:t>
      </w:r>
    </w:p>
    <w:p>
      <w:r>
        <w:rPr>
          <w:b/>
        </w:rPr>
        <w:t xml:space="preserve">Teksti numero 1</w:t>
      </w:r>
    </w:p>
    <w:p>
      <w:r>
        <w:t xml:space="preserve">Tutkijat ovat keskustelleet</w:t>
      </w:r>
      <w:r>
        <w:t xml:space="preserve"> āstika-filosofioiden ja nāstika-filosofioiden välisistä </w:t>
      </w:r>
      <w:r>
        <w:rPr>
          <w:color w:val="DCDCDC"/>
        </w:rPr>
        <w:t xml:space="preserve">suhteista ja eroista </w:t>
      </w:r>
      <w:r>
        <w:t xml:space="preserve">alkaen </w:t>
      </w:r>
      <w:r>
        <w:rPr>
          <w:color w:val="556B2F"/>
        </w:rPr>
        <w:t xml:space="preserve">1700-</w:t>
      </w:r>
      <w:r>
        <w:rPr>
          <w:color w:val="6B8E23"/>
        </w:rPr>
        <w:t xml:space="preserve"> ja </w:t>
      </w:r>
      <w:r>
        <w:rPr>
          <w:color w:val="556B2F"/>
        </w:rPr>
        <w:t xml:space="preserve">1800-luvun </w:t>
      </w:r>
      <w:r>
        <w:rPr>
          <w:color w:val="2F4F4F"/>
        </w:rPr>
        <w:t xml:space="preserve">indologeista ja orientalistien </w:t>
      </w:r>
      <w:r>
        <w:t xml:space="preserve">kirjoituksista</w:t>
      </w:r>
      <w:r>
        <w:t xml:space="preserve">, jotka puolestaan perustuivat </w:t>
      </w:r>
      <w:r>
        <w:t xml:space="preserve">Intian kirjallisuuden ja keskiaikaisten doksografioiden </w:t>
      </w:r>
      <w:r>
        <w:rPr>
          <w:color w:val="A0522D"/>
        </w:rPr>
        <w:t xml:space="preserve">rajalliseen </w:t>
      </w:r>
      <w:r>
        <w:t xml:space="preserve">saatavuuteen. Hindufilosofioihin sisältyvät eri sisarperinteet ovat erilaisia, ja niitä yhdistävät yhteinen </w:t>
      </w:r>
      <w:r>
        <w:rPr>
          <w:color w:val="228B22"/>
        </w:rPr>
        <w:t xml:space="preserve">historia ja käsitteet, samat tekstivarannot, samanlainen ontologinen ja soteriologinen fokus sekä kosmologia</w:t>
      </w:r>
      <w:r>
        <w:t xml:space="preserve">. </w:t>
      </w:r>
      <w:r>
        <w:t xml:space="preserve">Vaikka </w:t>
      </w:r>
      <w:r>
        <w:rPr>
          <w:color w:val="191970"/>
        </w:rPr>
        <w:t xml:space="preserve">buddhalaisuutta ja jainismia </w:t>
      </w:r>
      <w:r>
        <w:t xml:space="preserve">pidetään </w:t>
      </w:r>
      <w:r>
        <w:rPr>
          <w:color w:val="8B0000"/>
        </w:rPr>
        <w:t xml:space="preserve">erillisinä </w:t>
      </w:r>
      <w:r>
        <w:t xml:space="preserve">filosofioina ja uskontoina, joitakin heterodoksisia perinteitä, kuten Cārvākaa, pidetään usein </w:t>
      </w:r>
      <w:r>
        <w:rPr>
          <w:color w:val="483D8B"/>
        </w:rPr>
        <w:t xml:space="preserve">erillisinä koulukuntina </w:t>
      </w:r>
      <w:r>
        <w:t xml:space="preserve">hindufilosofian sisällä.</w:t>
      </w:r>
    </w:p>
    <w:p>
      <w:r>
        <w:rPr>
          <w:b/>
        </w:rPr>
        <w:t xml:space="preserve">Kysymys 0</w:t>
      </w:r>
    </w:p>
    <w:p>
      <w:r>
        <w:t xml:space="preserve">Mistä tutkijat ovat kiistelleet nastika- ja astika-filosofioiden suhteen?</w:t>
      </w:r>
    </w:p>
    <w:p>
      <w:r>
        <w:rPr>
          <w:b/>
        </w:rPr>
        <w:t xml:space="preserve">Kysymys 1</w:t>
      </w:r>
    </w:p>
    <w:p>
      <w:r>
        <w:t xml:space="preserve">Millä vuosisadoilla oppineiden kirjoituksia käytettiin filosofioiden väittelyyn?</w:t>
      </w:r>
    </w:p>
    <w:p>
      <w:r>
        <w:rPr>
          <w:b/>
        </w:rPr>
        <w:t xml:space="preserve">Kysymys 2</w:t>
      </w:r>
    </w:p>
    <w:p>
      <w:r>
        <w:t xml:space="preserve">Mitä buddhalaisuutta ja jainismia pidetään uskonnon ja filosofian kannalta?</w:t>
      </w:r>
    </w:p>
    <w:p>
      <w:r>
        <w:rPr>
          <w:b/>
        </w:rPr>
        <w:t xml:space="preserve">Kysymys 3</w:t>
      </w:r>
    </w:p>
    <w:p>
      <w:r>
        <w:t xml:space="preserve">Mitä muita koulukuntia pidetään hindufilosofian sisällä?</w:t>
      </w:r>
    </w:p>
    <w:p>
      <w:r>
        <w:rPr>
          <w:b/>
        </w:rPr>
        <w:t xml:space="preserve">Kysymys 4</w:t>
      </w:r>
    </w:p>
    <w:p>
      <w:r>
        <w:t xml:space="preserve">Miten saatavilla on intialaista filosofiaa koskevia tietolähteitä?</w:t>
      </w:r>
    </w:p>
    <w:p>
      <w:r>
        <w:rPr>
          <w:b/>
        </w:rPr>
        <w:t xml:space="preserve">Kysymys 5</w:t>
      </w:r>
    </w:p>
    <w:p>
      <w:r>
        <w:t xml:space="preserve">Milloin astika- ja nastika-filosofiat kirjoitettiin?</w:t>
      </w:r>
    </w:p>
    <w:p>
      <w:r>
        <w:rPr>
          <w:b/>
        </w:rPr>
        <w:t xml:space="preserve">Kysymys 6</w:t>
      </w:r>
    </w:p>
    <w:p>
      <w:r>
        <w:t xml:space="preserve">Mitkä ovat nämä kaksi sisarusperinnettä?</w:t>
      </w:r>
    </w:p>
    <w:p>
      <w:r>
        <w:rPr>
          <w:b/>
        </w:rPr>
        <w:t xml:space="preserve">Kysymys 7</w:t>
      </w:r>
    </w:p>
    <w:p>
      <w:r>
        <w:t xml:space="preserve">Mikä erottaa erilaiset sisarusperinteet toisistaan?</w:t>
      </w:r>
    </w:p>
    <w:p>
      <w:r>
        <w:rPr>
          <w:b/>
        </w:rPr>
        <w:t xml:space="preserve">Kysymys 8</w:t>
      </w:r>
    </w:p>
    <w:p>
      <w:r>
        <w:t xml:space="preserve">Mistä tutkijat ovat yhtä mieltä astika- ja nastika-filosofioiden sisällä?</w:t>
      </w:r>
    </w:p>
    <w:p>
      <w:r>
        <w:rPr>
          <w:b/>
        </w:rPr>
        <w:t xml:space="preserve">Kysymys 9</w:t>
      </w:r>
    </w:p>
    <w:p>
      <w:r>
        <w:t xml:space="preserve">Mitä kahta nimeltä mainittua filosofiaa pidetään samoina?</w:t>
      </w:r>
    </w:p>
    <w:p>
      <w:r>
        <w:rPr>
          <w:b/>
        </w:rPr>
        <w:t xml:space="preserve">Teksti numero 2</w:t>
      </w:r>
    </w:p>
    <w:p>
      <w:r>
        <w:t xml:space="preserve">Hindufilosofiaan kuuluu myös useita </w:t>
      </w:r>
      <w:r>
        <w:rPr>
          <w:color w:val="DCDCDC"/>
        </w:rPr>
        <w:t xml:space="preserve">teististen filosofioiden </w:t>
      </w:r>
      <w:r>
        <w:t xml:space="preserve">alakoulukuntia</w:t>
      </w:r>
      <w:r>
        <w:rPr>
          <w:color w:val="DCDCDC"/>
        </w:rPr>
        <w:t xml:space="preserve">, jotka yhdistävät ajatuksia kahdesta tai useammasta </w:t>
      </w:r>
      <w:r>
        <w:rPr>
          <w:color w:val="2F4F4F"/>
        </w:rPr>
        <w:t xml:space="preserve">kuudesta</w:t>
      </w:r>
      <w:r>
        <w:rPr>
          <w:color w:val="DCDCDC"/>
        </w:rPr>
        <w:t xml:space="preserve"> ortodoksisesta filosofiasta</w:t>
      </w:r>
      <w:r>
        <w:t xml:space="preserve">, kuten </w:t>
      </w:r>
      <w:r>
        <w:rPr>
          <w:color w:val="556B2F"/>
        </w:rPr>
        <w:t xml:space="preserve">Nyāyan </w:t>
      </w:r>
      <w:r>
        <w:t xml:space="preserve">realismia</w:t>
      </w:r>
      <w:r>
        <w:t xml:space="preserve">, </w:t>
      </w:r>
      <w:r>
        <w:rPr>
          <w:color w:val="6B8E23"/>
        </w:rPr>
        <w:t xml:space="preserve">Vaiśeṣikan</w:t>
      </w:r>
      <w:r>
        <w:t xml:space="preserve"> naturalismia</w:t>
      </w:r>
      <w:r>
        <w:t xml:space="preserve">, </w:t>
      </w:r>
      <w:r>
        <w:rPr>
          <w:color w:val="A0522D"/>
        </w:rPr>
        <w:t xml:space="preserve">Sāṅkhyan</w:t>
      </w:r>
      <w:r>
        <w:t xml:space="preserve"> dualismia</w:t>
      </w:r>
      <w:r>
        <w:t xml:space="preserve">, </w:t>
      </w:r>
      <w:r>
        <w:rPr>
          <w:color w:val="228B22"/>
        </w:rPr>
        <w:t xml:space="preserve">Advaitan </w:t>
      </w:r>
      <w:r>
        <w:t xml:space="preserve">monismia ja Itsen tuntemusta olennaisena vapautumisen edellytyksenä</w:t>
      </w:r>
      <w:r>
        <w:t xml:space="preserve">, joogaan liittyvää itsekuria sekä askeettisuutta ja teististen ajatusten elementtejä. Esimerkkejä tällaisista koulukunnista ovat Pāśupata Śaiva, Śaiva siddhānta, Pratyabhijña, Raseśvara ja Vaiṣṇava. Jotkut alakoulukunnat jakavat tantrisia ajatuksia joissakin </w:t>
      </w:r>
      <w:r>
        <w:rPr>
          <w:color w:val="191970"/>
        </w:rPr>
        <w:t xml:space="preserve">buddhalaisissa perinteissä</w:t>
      </w:r>
      <w:r>
        <w:t xml:space="preserve"> esiintyvien ajatusten kanssa</w:t>
      </w:r>
      <w:r>
        <w:t xml:space="preserve">. Näiden alakoulukuntien ideat löytyvät Puranoista ja Āgamoista.</w:t>
      </w:r>
    </w:p>
    <w:p>
      <w:r>
        <w:rPr>
          <w:b/>
        </w:rPr>
        <w:t xml:space="preserve">Kysymys 0</w:t>
      </w:r>
    </w:p>
    <w:p>
      <w:r>
        <w:t xml:space="preserve">Kuinka monta ortodoksista filosofiaa on hindussa?</w:t>
      </w:r>
    </w:p>
    <w:p>
      <w:r>
        <w:rPr>
          <w:b/>
        </w:rPr>
        <w:t xml:space="preserve">Kysymys 1</w:t>
      </w:r>
    </w:p>
    <w:p>
      <w:r>
        <w:t xml:space="preserve">Mikä ortodoksinen hindufilosofia koskee realismia?</w:t>
      </w:r>
    </w:p>
    <w:p>
      <w:r>
        <w:rPr>
          <w:b/>
        </w:rPr>
        <w:t xml:space="preserve">Kysymys 2</w:t>
      </w:r>
    </w:p>
    <w:p>
      <w:r>
        <w:t xml:space="preserve">Mitä hindulaisessa filosofiassa on kyse naturalismista?</w:t>
      </w:r>
    </w:p>
    <w:p>
      <w:r>
        <w:rPr>
          <w:b/>
        </w:rPr>
        <w:t xml:space="preserve">Kysymys 3</w:t>
      </w:r>
    </w:p>
    <w:p>
      <w:r>
        <w:t xml:space="preserve">Mikä hindufilosofia koskee dualismia?</w:t>
      </w:r>
    </w:p>
    <w:p>
      <w:r>
        <w:rPr>
          <w:b/>
        </w:rPr>
        <w:t xml:space="preserve">Kysymys 4</w:t>
      </w:r>
    </w:p>
    <w:p>
      <w:r>
        <w:t xml:space="preserve">Mikä hindufilosofia korostaa itsetuntemusta?</w:t>
      </w:r>
    </w:p>
    <w:p>
      <w:r>
        <w:rPr>
          <w:b/>
        </w:rPr>
        <w:t xml:space="preserve">Kysymys 5</w:t>
      </w:r>
    </w:p>
    <w:p>
      <w:r>
        <w:t xml:space="preserve">Kuinka monta alakoulua hindufilosofialla on?</w:t>
      </w:r>
    </w:p>
    <w:p>
      <w:r>
        <w:rPr>
          <w:b/>
        </w:rPr>
        <w:t xml:space="preserve">Kysymys 6</w:t>
      </w:r>
    </w:p>
    <w:p>
      <w:r>
        <w:t xml:space="preserve">Mikä koulukunta hylkää naturalismin?</w:t>
      </w:r>
    </w:p>
    <w:p>
      <w:r>
        <w:rPr>
          <w:b/>
        </w:rPr>
        <w:t xml:space="preserve">Kysymys 7</w:t>
      </w:r>
    </w:p>
    <w:p>
      <w:r>
        <w:t xml:space="preserve">Mihin perinteeseen buddhalaisuus perustuu?</w:t>
      </w:r>
    </w:p>
    <w:p>
      <w:r>
        <w:rPr>
          <w:b/>
        </w:rPr>
        <w:t xml:space="preserve">Kysymys 8</w:t>
      </w:r>
    </w:p>
    <w:p>
      <w:r>
        <w:t xml:space="preserve">Mihin tantriset ajatukset perustuvat?</w:t>
      </w:r>
    </w:p>
    <w:p>
      <w:r>
        <w:rPr>
          <w:b/>
        </w:rPr>
        <w:t xml:space="preserve">Kysymys 9</w:t>
      </w:r>
    </w:p>
    <w:p>
      <w:r>
        <w:t xml:space="preserve">Miksi kutsutaan useiden heterodoksisten filosofioiden ajatusten yhdistelmää?</w:t>
      </w:r>
    </w:p>
    <w:p>
      <w:r>
        <w:rPr>
          <w:b/>
        </w:rPr>
        <w:t xml:space="preserve">Teksti numero 3</w:t>
      </w:r>
    </w:p>
    <w:p>
      <w:r>
        <w:t xml:space="preserve">Muinaisissa ja keskiaikaisissa hinduteksteissä </w:t>
      </w:r>
      <w:r>
        <w:rPr>
          <w:color w:val="A9A9A9"/>
        </w:rPr>
        <w:t xml:space="preserve">kuusi </w:t>
      </w:r>
      <w:r>
        <w:rPr>
          <w:color w:val="DCDCDC"/>
        </w:rPr>
        <w:t xml:space="preserve">pramāṇaa määritellään </w:t>
      </w:r>
      <w:r>
        <w:t xml:space="preserve">oikeiksi keinoiksi saada tarkkaa tietoa ja totuuksia</w:t>
      </w:r>
      <w:r>
        <w:t xml:space="preserve">: Kukin </w:t>
      </w:r>
      <w:r>
        <w:t xml:space="preserve">koulukunta luokittelee näitä edelleen ehdollisuuden, täydellisyyden, luotettavuuden ja virheen mahdollisuuden suhteen. Eri koulukunnat vaihtelevat sen suhteen, </w:t>
      </w:r>
      <w:r>
        <w:rPr>
          <w:color w:val="228B22"/>
        </w:rPr>
        <w:t xml:space="preserve">kuinka moni näistä kuudesta on pätevä tiedon polku</w:t>
      </w:r>
      <w:r>
        <w:t xml:space="preserve">. </w:t>
      </w:r>
      <w:r>
        <w:t xml:space="preserve">Esimerkiksi </w:t>
      </w:r>
      <w:r>
        <w:rPr>
          <w:color w:val="191970"/>
        </w:rPr>
        <w:t xml:space="preserve">Cārvāka nāstika </w:t>
      </w:r>
      <w:r>
        <w:t xml:space="preserve">-filosofian mukaan vain yksi (</w:t>
      </w:r>
      <w:r>
        <w:rPr>
          <w:color w:val="8B0000"/>
        </w:rPr>
        <w:t xml:space="preserve">havainto</w:t>
      </w:r>
      <w:r>
        <w:t xml:space="preserve">) on episteemisesti luotettava tietämisen keino, Samkhya-koulukunnan mukaan kolme (havainto, päättely ja todistus), kun taas </w:t>
      </w:r>
      <w:r>
        <w:rPr>
          <w:color w:val="483D8B"/>
        </w:rPr>
        <w:t xml:space="preserve">Mīmāṃsā- ja </w:t>
      </w:r>
      <w:r>
        <w:t xml:space="preserve">Advaita-koulukunnat pitävät kaikkia kuutta episteemisesti käyttökelpoista ja luotettavaa tietämisen keinoa.</w:t>
      </w:r>
    </w:p>
    <w:p>
      <w:r>
        <w:rPr>
          <w:b/>
        </w:rPr>
        <w:t xml:space="preserve">Kysymys 0</w:t>
      </w:r>
    </w:p>
    <w:p>
      <w:r>
        <w:t xml:space="preserve">Mitä muinaiset hindulaiset kirjoitukset pitävät keinona tietoon ja totuuteen pääsemiseen?</w:t>
      </w:r>
    </w:p>
    <w:p>
      <w:r>
        <w:rPr>
          <w:b/>
        </w:rPr>
        <w:t xml:space="preserve">Kysymys 1</w:t>
      </w:r>
    </w:p>
    <w:p>
      <w:r>
        <w:t xml:space="preserve">Kuinka monta pramanaa hindufilosofiassa on?</w:t>
      </w:r>
    </w:p>
    <w:p>
      <w:r>
        <w:rPr>
          <w:b/>
        </w:rPr>
        <w:t xml:space="preserve">Kysymys 2</w:t>
      </w:r>
    </w:p>
    <w:p>
      <w:r>
        <w:t xml:space="preserve">Mikä on havaitsemisen pramanas?</w:t>
      </w:r>
    </w:p>
    <w:p>
      <w:r>
        <w:rPr>
          <w:b/>
        </w:rPr>
        <w:t xml:space="preserve">Kysymys 3</w:t>
      </w:r>
    </w:p>
    <w:p>
      <w:r>
        <w:t xml:space="preserve">Mikä hindufilosofia käsittelee päättelyä?</w:t>
      </w:r>
    </w:p>
    <w:p>
      <w:r>
        <w:rPr>
          <w:b/>
        </w:rPr>
        <w:t xml:space="preserve">Kysymys 4</w:t>
      </w:r>
    </w:p>
    <w:p>
      <w:r>
        <w:t xml:space="preserve">Mikä pramanas on asiantuntijoiden ymmärrystä?</w:t>
      </w:r>
    </w:p>
    <w:p>
      <w:r>
        <w:rPr>
          <w:b/>
        </w:rPr>
        <w:t xml:space="preserve">Kysymys 5</w:t>
      </w:r>
    </w:p>
    <w:p>
      <w:r>
        <w:t xml:space="preserve">Mitä pramanas tarkoittaa?</w:t>
      </w:r>
    </w:p>
    <w:p>
      <w:r>
        <w:rPr>
          <w:b/>
        </w:rPr>
        <w:t xml:space="preserve">Kysymys 6</w:t>
      </w:r>
    </w:p>
    <w:p>
      <w:r>
        <w:t xml:space="preserve">Mistä eri koulukunnat ovat yhtä mieltä?</w:t>
      </w:r>
    </w:p>
    <w:p>
      <w:r>
        <w:rPr>
          <w:b/>
        </w:rPr>
        <w:t xml:space="preserve">Kysymys 7</w:t>
      </w:r>
    </w:p>
    <w:p>
      <w:r>
        <w:t xml:space="preserve">Mitä Carvaka nastika tarkoittaa?</w:t>
      </w:r>
    </w:p>
    <w:p>
      <w:r>
        <w:rPr>
          <w:b/>
        </w:rPr>
        <w:t xml:space="preserve">Kysymys 8</w:t>
      </w:r>
    </w:p>
    <w:p>
      <w:r>
        <w:t xml:space="preserve">Minkä koulukunnan mielestä mikään pramanoista ei ole oikea?</w:t>
      </w:r>
    </w:p>
    <w:p>
      <w:r>
        <w:rPr>
          <w:b/>
        </w:rPr>
        <w:t xml:space="preserve">Kysymys 9</w:t>
      </w:r>
    </w:p>
    <w:p>
      <w:r>
        <w:t xml:space="preserve">Minkä koulukunnan mielestä vain postulaatio on pätevä tiedon muoto?</w:t>
      </w:r>
    </w:p>
    <w:p>
      <w:r>
        <w:rPr>
          <w:b/>
        </w:rPr>
        <w:t xml:space="preserve">Teksti numero 4</w:t>
      </w:r>
    </w:p>
    <w:p>
      <w:r>
        <w:t xml:space="preserve">Samkhya-koulukunta kannattaa tietoisuuden ja aineen välistä dualismia. Sen mukaan maailmankaikkeus koostuu </w:t>
      </w:r>
      <w:r>
        <w:rPr>
          <w:color w:val="DCDCDC"/>
        </w:rPr>
        <w:t xml:space="preserve">kahdesta todellisuudesta</w:t>
      </w:r>
      <w:r>
        <w:t xml:space="preserve">: </w:t>
      </w:r>
      <w:r>
        <w:rPr>
          <w:color w:val="2F4F4F"/>
        </w:rPr>
        <w:t xml:space="preserve">Puruṣasta </w:t>
      </w:r>
      <w:r>
        <w:t xml:space="preserve">(</w:t>
      </w:r>
      <w:r>
        <w:rPr>
          <w:color w:val="556B2F"/>
        </w:rPr>
        <w:t xml:space="preserve">tietoisuus</w:t>
      </w:r>
      <w:r>
        <w:t xml:space="preserve">) ja </w:t>
      </w:r>
      <w:r>
        <w:rPr>
          <w:color w:val="6B8E23"/>
        </w:rPr>
        <w:t xml:space="preserve">prakritista </w:t>
      </w:r>
      <w:r>
        <w:t xml:space="preserve">(aine). </w:t>
      </w:r>
      <w:r>
        <w:rPr>
          <w:color w:val="A0522D"/>
        </w:rPr>
        <w:t xml:space="preserve">Jiva </w:t>
      </w:r>
      <w:r>
        <w:t xml:space="preserve">(elävä olento) on </w:t>
      </w:r>
      <w:r>
        <w:rPr>
          <w:color w:val="228B22"/>
        </w:rPr>
        <w:t xml:space="preserve">se tila, jossa puruṣa on </w:t>
      </w:r>
      <w:r>
        <w:t xml:space="preserve">jossakin muodossa </w:t>
      </w:r>
      <w:r>
        <w:rPr>
          <w:color w:val="228B22"/>
        </w:rPr>
        <w:t xml:space="preserve">sidoksissa prakritiin. </w:t>
      </w:r>
      <w:r>
        <w:t xml:space="preserve">Tämä yhdistyminen johti samkhya-oppineiden mukaan </w:t>
      </w:r>
      <w:r>
        <w:rPr>
          <w:color w:val="191970"/>
        </w:rPr>
        <w:t xml:space="preserve">buddhin </w:t>
      </w:r>
      <w:r>
        <w:t xml:space="preserve">(tietoisuus, äly) ja ahankaran (yksilöllinen egotietoisuus, "minä-tekijä") </w:t>
      </w:r>
      <w:r>
        <w:t xml:space="preserve">syntyyn. </w:t>
      </w:r>
      <w:r>
        <w:t xml:space="preserve">Tämä koulukunta kuvaa </w:t>
      </w:r>
      <w:r>
        <w:rPr>
          <w:color w:val="8B0000"/>
        </w:rPr>
        <w:t xml:space="preserve">maailmankaikkeutta </w:t>
      </w:r>
      <w:r>
        <w:t xml:space="preserve">Purusa-Prakriti -entiteettien luomana, johon on imeytynyt eri tavoin lueteltujen elementtien, aistien, tunteiden, toiminnan ja mielen erilaisia muunnoksia ja yhdistelmiä.</w:t>
      </w:r>
    </w:p>
    <w:p>
      <w:r>
        <w:rPr>
          <w:b/>
        </w:rPr>
        <w:t xml:space="preserve">Kysymys 0</w:t>
      </w:r>
    </w:p>
    <w:p>
      <w:r>
        <w:t xml:space="preserve">Mikä hindulainen koulukunta korostaa tietoisuuden ja aineen välistä dualismia?</w:t>
      </w:r>
    </w:p>
    <w:p>
      <w:r>
        <w:rPr>
          <w:b/>
        </w:rPr>
        <w:t xml:space="preserve">Kysymys 1</w:t>
      </w:r>
    </w:p>
    <w:p>
      <w:r>
        <w:t xml:space="preserve">Miten Samkhya näkee maailmankaikkeuden?</w:t>
      </w:r>
    </w:p>
    <w:p>
      <w:r>
        <w:rPr>
          <w:b/>
        </w:rPr>
        <w:t xml:space="preserve">Kysymys 2</w:t>
      </w:r>
    </w:p>
    <w:p>
      <w:r>
        <w:t xml:space="preserve">Mikä on tietoisuuden samkhya-nimi?</w:t>
      </w:r>
    </w:p>
    <w:p>
      <w:r>
        <w:rPr>
          <w:b/>
        </w:rPr>
        <w:t xml:space="preserve">Kysymys 3</w:t>
      </w:r>
    </w:p>
    <w:p>
      <w:r>
        <w:t xml:space="preserve">Mikä on samkhya-koulukunnan sana aineelle?</w:t>
      </w:r>
    </w:p>
    <w:p>
      <w:r>
        <w:rPr>
          <w:b/>
        </w:rPr>
        <w:t xml:space="preserve">Kysymys 4</w:t>
      </w:r>
    </w:p>
    <w:p>
      <w:r>
        <w:t xml:space="preserve">Mitä Purusan ja Prakritin yhdistyminen tuottaa?</w:t>
      </w:r>
    </w:p>
    <w:p>
      <w:r>
        <w:rPr>
          <w:b/>
        </w:rPr>
        <w:t xml:space="preserve">Kysymys 5</w:t>
      </w:r>
    </w:p>
    <w:p>
      <w:r>
        <w:t xml:space="preserve">Mikä koulukunta hylkää dualismin?</w:t>
      </w:r>
    </w:p>
    <w:p>
      <w:r>
        <w:rPr>
          <w:b/>
        </w:rPr>
        <w:t xml:space="preserve">Kysymys 6</w:t>
      </w:r>
    </w:p>
    <w:p>
      <w:r>
        <w:t xml:space="preserve">Mikä on tila, jossa prakriti jakautuu purusasta?</w:t>
      </w:r>
    </w:p>
    <w:p>
      <w:r>
        <w:rPr>
          <w:b/>
        </w:rPr>
        <w:t xml:space="preserve">Kysymys 7</w:t>
      </w:r>
    </w:p>
    <w:p>
      <w:r>
        <w:t xml:space="preserve">Mitä buddhin syntyminen loi?</w:t>
      </w:r>
    </w:p>
    <w:p>
      <w:r>
        <w:rPr>
          <w:b/>
        </w:rPr>
        <w:t xml:space="preserve">Kysymys 8</w:t>
      </w:r>
    </w:p>
    <w:p>
      <w:r>
        <w:t xml:space="preserve">Kuka loi Purusa-Prakriti-kokonaisuudet?</w:t>
      </w:r>
    </w:p>
    <w:p>
      <w:r>
        <w:rPr>
          <w:b/>
        </w:rPr>
        <w:t xml:space="preserve">Kysymys 9</w:t>
      </w:r>
    </w:p>
    <w:p>
      <w:r>
        <w:t xml:space="preserve">Mitä Samkhya tarkoittaa?</w:t>
      </w:r>
    </w:p>
    <w:p>
      <w:r>
        <w:rPr>
          <w:b/>
        </w:rPr>
        <w:t xml:space="preserve">Teksti numero 5</w:t>
      </w:r>
    </w:p>
    <w:p>
      <w:r>
        <w:t xml:space="preserve">Samkhya-filosofia sisältää teorian gunoista (ominaisuudet, synnynnäiset taipumukset, psyyke). Sen mukaan gunoja on </w:t>
      </w:r>
      <w:r>
        <w:t xml:space="preserve">kolmenlaisia: </w:t>
      </w:r>
      <w:r>
        <w:rPr>
          <w:color w:val="DCDCDC"/>
        </w:rPr>
        <w:t xml:space="preserve">Sattva </w:t>
      </w:r>
      <w:r>
        <w:t xml:space="preserve">on hyvä, myötätuntoinen, valaiseva, positiivinen ja rakentava; </w:t>
      </w:r>
      <w:r>
        <w:rPr>
          <w:color w:val="2F4F4F"/>
        </w:rPr>
        <w:t xml:space="preserve">Rajas </w:t>
      </w:r>
      <w:r>
        <w:t xml:space="preserve">guna on aktiivisuus, kaoottinen, intohimoinen, impulsiivinen, potentiaalisesti hyvä tai huono; ja </w:t>
      </w:r>
      <w:r>
        <w:rPr>
          <w:color w:val="556B2F"/>
        </w:rPr>
        <w:t xml:space="preserve">Tamas </w:t>
      </w:r>
      <w:r>
        <w:t xml:space="preserve">on pimeyden, tietämättömyyden, tuhoisan, vaisun, negatiivisen laatu. Kaikessa, kaikissa elämänmuodoissa ja ihmisissä, toteavat samkhya-oppineet, on näitä </w:t>
      </w:r>
      <w:r>
        <w:rPr>
          <w:color w:val="6B8E23"/>
        </w:rPr>
        <w:t xml:space="preserve">kolmea gunaa, </w:t>
      </w:r>
      <w:r>
        <w:t xml:space="preserve">mutta eri suhteissa. Näiden gunojen vuorovaikutus määrittelee </w:t>
      </w:r>
      <w:r>
        <w:rPr>
          <w:color w:val="A0522D"/>
        </w:rPr>
        <w:t xml:space="preserve">jonkun tai jonkin luonteen</w:t>
      </w:r>
      <w:r>
        <w:t xml:space="preserve">, luonnon ja määrittää elämän etenemisen. Samkhya teoretisoi tietoisuuden omaavien sielujen (Jeevatmas) moninaisuuden, mutta </w:t>
      </w:r>
      <w:r>
        <w:rPr>
          <w:color w:val="228B22"/>
        </w:rPr>
        <w:t xml:space="preserve">kieltää Ishvaran (Jumalan) olemassaolon</w:t>
      </w:r>
      <w:r>
        <w:t xml:space="preserve">. </w:t>
      </w:r>
      <w:r>
        <w:t xml:space="preserve">Klassista samkhyaa pidetään </w:t>
      </w:r>
      <w:r>
        <w:rPr>
          <w:color w:val="191970"/>
        </w:rPr>
        <w:t xml:space="preserve">ateistisena / ei-teistisenä </w:t>
      </w:r>
      <w:r>
        <w:t xml:space="preserve">hindufilosofiana.</w:t>
      </w:r>
    </w:p>
    <w:p>
      <w:r>
        <w:rPr>
          <w:b/>
        </w:rPr>
        <w:t xml:space="preserve">Kysymys 0</w:t>
      </w:r>
    </w:p>
    <w:p>
      <w:r>
        <w:t xml:space="preserve">Kuinka monta Guna-tyyppiä on olemassa hindufilosofiassa?</w:t>
      </w:r>
    </w:p>
    <w:p>
      <w:r>
        <w:rPr>
          <w:b/>
        </w:rPr>
        <w:t xml:space="preserve">Kysymys 1</w:t>
      </w:r>
    </w:p>
    <w:p>
      <w:r>
        <w:t xml:space="preserve">Mikä guna-tila on myötätunnon, positiivisuuden ja hyvyyden tila? </w:t>
      </w:r>
    </w:p>
    <w:p>
      <w:r>
        <w:rPr>
          <w:b/>
        </w:rPr>
        <w:t xml:space="preserve">Kysymys 2</w:t>
      </w:r>
    </w:p>
    <w:p>
      <w:r>
        <w:t xml:space="preserve">Minkälainen guna liittyy intohimoon ja aktiivisuuteen?</w:t>
      </w:r>
    </w:p>
    <w:p>
      <w:r>
        <w:rPr>
          <w:b/>
        </w:rPr>
        <w:t xml:space="preserve">Kysymys 3</w:t>
      </w:r>
    </w:p>
    <w:p>
      <w:r>
        <w:t xml:space="preserve">Mikä on negatiivisuuden ja tuhon guna-fokus?</w:t>
      </w:r>
    </w:p>
    <w:p>
      <w:r>
        <w:rPr>
          <w:b/>
        </w:rPr>
        <w:t xml:space="preserve">Kysymys 4</w:t>
      </w:r>
    </w:p>
    <w:p>
      <w:r>
        <w:t xml:space="preserve">Mikä on klassisen Samkhyan tulkinta?</w:t>
      </w:r>
    </w:p>
    <w:p>
      <w:r>
        <w:rPr>
          <w:b/>
        </w:rPr>
        <w:t xml:space="preserve">Kysymys 5</w:t>
      </w:r>
    </w:p>
    <w:p>
      <w:r>
        <w:t xml:space="preserve">Kuinka monta erilaista Sattvaa on olemassa?</w:t>
      </w:r>
    </w:p>
    <w:p>
      <w:r>
        <w:rPr>
          <w:b/>
        </w:rPr>
        <w:t xml:space="preserve">Kysymys 6</w:t>
      </w:r>
    </w:p>
    <w:p>
      <w:r>
        <w:t xml:space="preserve">Mitä kaikilla elämänmuodoilla on samassa suhteessa?</w:t>
      </w:r>
    </w:p>
    <w:p>
      <w:r>
        <w:rPr>
          <w:b/>
        </w:rPr>
        <w:t xml:space="preserve">Kysymys 7</w:t>
      </w:r>
    </w:p>
    <w:p>
      <w:r>
        <w:t xml:space="preserve">Miksi samkhya pidetään teistisenä?</w:t>
      </w:r>
    </w:p>
    <w:p>
      <w:r>
        <w:rPr>
          <w:b/>
        </w:rPr>
        <w:t xml:space="preserve">Kysymys 8</w:t>
      </w:r>
    </w:p>
    <w:p>
      <w:r>
        <w:t xml:space="preserve">Se, että Samkhya kieltää sielun olemassaolon, tekee siitä mitä?</w:t>
      </w:r>
    </w:p>
    <w:p>
      <w:r>
        <w:rPr>
          <w:b/>
        </w:rPr>
        <w:t xml:space="preserve">Kysymys 9</w:t>
      </w:r>
    </w:p>
    <w:p>
      <w:r>
        <w:t xml:space="preserve">Mitä Ishvara määrittää ihmisen elämässä?</w:t>
      </w:r>
    </w:p>
    <w:p>
      <w:r>
        <w:rPr>
          <w:b/>
        </w:rPr>
        <w:t xml:space="preserve">Teksti numero 6</w:t>
      </w:r>
    </w:p>
    <w:p>
      <w:r>
        <w:t xml:space="preserve">Intialaisessa filosofiassa jooga on muun muassa yhden kuudesta āstikan </w:t>
      </w:r>
      <w:r>
        <w:rPr>
          <w:color w:val="A9A9A9"/>
        </w:rPr>
        <w:t xml:space="preserve">filosofisesta koulukunnasta </w:t>
      </w:r>
      <w:r>
        <w:t xml:space="preserve">nimi</w:t>
      </w:r>
      <w:r>
        <w:t xml:space="preserve">. </w:t>
      </w:r>
      <w:r>
        <w:t xml:space="preserve">Joogafilosofinen järjestelmä on läheisessä yhteydessä </w:t>
      </w:r>
      <w:r>
        <w:t xml:space="preserve">samkhya-koulukunnan</w:t>
      </w:r>
      <w:r>
        <w:t xml:space="preserve"> dualismin lähtökohtiin. </w:t>
      </w:r>
      <w:r>
        <w:t xml:space="preserve">Jooga-koulukunta hyväksyy </w:t>
      </w:r>
      <w:r>
        <w:rPr>
          <w:color w:val="2F4F4F"/>
        </w:rPr>
        <w:t xml:space="preserve">Samkhyan psykologian ja metafysiikan, </w:t>
      </w:r>
      <w:r>
        <w:t xml:space="preserve">mutta sitä pidetään </w:t>
      </w:r>
      <w:r>
        <w:rPr>
          <w:color w:val="556B2F"/>
        </w:rPr>
        <w:t xml:space="preserve">teistisenä</w:t>
      </w:r>
      <w:r>
        <w:t xml:space="preserve">, koska se hyväksyy </w:t>
      </w:r>
      <w:r>
        <w:rPr>
          <w:color w:val="6B8E23"/>
        </w:rPr>
        <w:t xml:space="preserve">käsitteen "</w:t>
      </w:r>
      <w:r>
        <w:rPr>
          <w:color w:val="A0522D"/>
        </w:rPr>
        <w:t xml:space="preserve">henkilökohtainen jumala</w:t>
      </w:r>
      <w:r>
        <w:rPr>
          <w:color w:val="6B8E23"/>
        </w:rPr>
        <w:t xml:space="preserve">"</w:t>
      </w:r>
      <w:r>
        <w:t xml:space="preserve">, toisin kuin Samkhya. Joogakoulun epistemologia, kuten sāmkhya-koulukin, nojautuu </w:t>
      </w:r>
      <w:r>
        <w:t xml:space="preserve">luotettavan tiedon hankkimisen keinoina </w:t>
      </w:r>
      <w:r>
        <w:rPr>
          <w:color w:val="228B22"/>
        </w:rPr>
        <w:t xml:space="preserve">kolmeen </w:t>
      </w:r>
      <w:r>
        <w:t xml:space="preserve">kuudesta prāmaṇasta: </w:t>
      </w:r>
      <w:r>
        <w:rPr>
          <w:color w:val="191970"/>
        </w:rPr>
        <w:t xml:space="preserve">pratyakṣa </w:t>
      </w:r>
      <w:r>
        <w:t xml:space="preserve">(havainto), anumāṇa (päättely) ja śabda (āptavacana, luotettavien lähteiden sana/todistus).</w:t>
      </w:r>
    </w:p>
    <w:p>
      <w:r>
        <w:rPr>
          <w:b/>
        </w:rPr>
        <w:t xml:space="preserve">Kysymys 0</w:t>
      </w:r>
    </w:p>
    <w:p>
      <w:r>
        <w:t xml:space="preserve">Mihin jooga kuuluu intialaisessa filosofiassa?</w:t>
      </w:r>
    </w:p>
    <w:p>
      <w:r>
        <w:rPr>
          <w:b/>
        </w:rPr>
        <w:t xml:space="preserve">Kysymys 1</w:t>
      </w:r>
    </w:p>
    <w:p>
      <w:r>
        <w:t xml:space="preserve">Mihin hindulaisen filosofian koulukuntaan jooga kuuluu?</w:t>
      </w:r>
    </w:p>
    <w:p>
      <w:r>
        <w:rPr>
          <w:b/>
        </w:rPr>
        <w:t xml:space="preserve">Kysymys 2</w:t>
      </w:r>
    </w:p>
    <w:p>
      <w:r>
        <w:t xml:space="preserve">Minkä käsitteen jooga hyväksyy, joka erottaa sen samkyasta?</w:t>
      </w:r>
    </w:p>
    <w:p>
      <w:r>
        <w:rPr>
          <w:b/>
        </w:rPr>
        <w:t xml:space="preserve">Kysymys 3</w:t>
      </w:r>
    </w:p>
    <w:p>
      <w:r>
        <w:t xml:space="preserve">Kuinka monta kuudesta pramanasta jooga hyväksyy?</w:t>
      </w:r>
    </w:p>
    <w:p>
      <w:r>
        <w:rPr>
          <w:b/>
        </w:rPr>
        <w:t xml:space="preserve">Kysymys 4</w:t>
      </w:r>
    </w:p>
    <w:p>
      <w:r>
        <w:t xml:space="preserve">Mikä asenne tekee joogasta erilaista kuin muista samkhya-koulukunnista?</w:t>
      </w:r>
    </w:p>
    <w:p>
      <w:r>
        <w:rPr>
          <w:b/>
        </w:rPr>
        <w:t xml:space="preserve">Kysymys 5</w:t>
      </w:r>
    </w:p>
    <w:p>
      <w:r>
        <w:t xml:space="preserve">Minkä filosofian vastakohtana jooga on?</w:t>
      </w:r>
    </w:p>
    <w:p>
      <w:r>
        <w:rPr>
          <w:b/>
        </w:rPr>
        <w:t xml:space="preserve">Kysymys 6</w:t>
      </w:r>
    </w:p>
    <w:p>
      <w:r>
        <w:t xml:space="preserve">Mitä Samkhya hyväksyy, mitä jooga ei hyväksy?</w:t>
      </w:r>
    </w:p>
    <w:p>
      <w:r>
        <w:rPr>
          <w:b/>
        </w:rPr>
        <w:t xml:space="preserve">Kysymys 7</w:t>
      </w:r>
    </w:p>
    <w:p>
      <w:r>
        <w:t xml:space="preserve">Mitkä Samkhyan osat jooga hylkää?</w:t>
      </w:r>
    </w:p>
    <w:p>
      <w:r>
        <w:rPr>
          <w:b/>
        </w:rPr>
        <w:t xml:space="preserve">Kysymys 8</w:t>
      </w:r>
    </w:p>
    <w:p>
      <w:r>
        <w:t xml:space="preserve">Minkä pramanan jooga hylkää?</w:t>
      </w:r>
    </w:p>
    <w:p>
      <w:r>
        <w:rPr>
          <w:b/>
        </w:rPr>
        <w:t xml:space="preserve">Kysymys 9</w:t>
      </w:r>
    </w:p>
    <w:p>
      <w:r>
        <w:t xml:space="preserve">Mitä jooga tarkoittaa?</w:t>
      </w:r>
    </w:p>
    <w:p>
      <w:r>
        <w:rPr>
          <w:b/>
        </w:rPr>
        <w:t xml:space="preserve">Teksti numero 7</w:t>
      </w:r>
    </w:p>
    <w:p>
      <w:r>
        <w:t xml:space="preserve">Joogakoulu perustuu samkhya-koulukunnan teoriaan, jonka mukaan </w:t>
      </w:r>
      <w:r>
        <w:rPr>
          <w:color w:val="A9A9A9"/>
        </w:rPr>
        <w:t xml:space="preserve">jñāna </w:t>
      </w:r>
      <w:r>
        <w:t xml:space="preserve">(</w:t>
      </w:r>
      <w:r>
        <w:rPr>
          <w:color w:val="DCDCDC"/>
        </w:rPr>
        <w:t xml:space="preserve">tieto</w:t>
      </w:r>
      <w:r>
        <w:t xml:space="preserve">) on riittävä keino mokshaan</w:t>
      </w:r>
      <w:r>
        <w:t xml:space="preserve">.</w:t>
      </w:r>
      <w:r>
        <w:t xml:space="preserve"> Se ehdottaa, että systemaattiset tekniikat/harjoittelu (henkilökohtainen kokeilu) yhdistettynä Samkhyan lähestymistapaan tietoon on tie </w:t>
      </w:r>
      <w:r>
        <w:rPr>
          <w:color w:val="2F4F4F"/>
        </w:rPr>
        <w:t xml:space="preserve">mokshaan</w:t>
      </w:r>
      <w:r>
        <w:t xml:space="preserve">. </w:t>
      </w:r>
      <w:r>
        <w:t xml:space="preserve">Joogalla on useita yhteisiä keskeisiä ajatuksia </w:t>
      </w:r>
      <w:r>
        <w:rPr>
          <w:color w:val="556B2F"/>
        </w:rPr>
        <w:t xml:space="preserve">Advaita Vedantan </w:t>
      </w:r>
      <w:r>
        <w:t xml:space="preserve">kanssa sillä </w:t>
      </w:r>
      <w:r>
        <w:t xml:space="preserve">erotuksella, että jooga on eräänlainen </w:t>
      </w:r>
      <w:r>
        <w:rPr>
          <w:color w:val="6B8E23"/>
        </w:rPr>
        <w:t xml:space="preserve">kokeellisen mystiikan </w:t>
      </w:r>
      <w:r>
        <w:t xml:space="preserve">muoto</w:t>
      </w:r>
      <w:r>
        <w:t xml:space="preserve">, kun taas Advaita Vedanta on eräänlainen monistinen personalismi. Advaita Vedantan tavoin hindufilosofian joogakoulu toteaa, että </w:t>
      </w:r>
      <w:r>
        <w:rPr>
          <w:color w:val="A0522D"/>
        </w:rPr>
        <w:t xml:space="preserve">vapautuminen/vapaus </w:t>
      </w:r>
      <w:r>
        <w:rPr>
          <w:color w:val="228B22"/>
        </w:rPr>
        <w:t xml:space="preserve">tässä elämässä </w:t>
      </w:r>
      <w:r>
        <w:t xml:space="preserve">on saavutettavissa, ja se tapahtuu, kun yksilö ymmärtää ja oivaltaa täysin Atmanin (</w:t>
      </w:r>
      <w:r>
        <w:rPr>
          <w:color w:val="191970"/>
        </w:rPr>
        <w:t xml:space="preserve">sielun, minän</w:t>
      </w:r>
      <w:r>
        <w:t xml:space="preserve">) ja Brahmanin </w:t>
      </w:r>
      <w:r>
        <w:t xml:space="preserve">vastaavuuden</w:t>
      </w:r>
      <w:r>
        <w:t xml:space="preserve">.</w:t>
      </w:r>
    </w:p>
    <w:p>
      <w:r>
        <w:rPr>
          <w:b/>
        </w:rPr>
        <w:t xml:space="preserve">Kysymys 0</w:t>
      </w:r>
    </w:p>
    <w:p>
      <w:r>
        <w:t xml:space="preserve">Mitä periaatetta jooga käyttää Samkyasta?</w:t>
      </w:r>
    </w:p>
    <w:p>
      <w:r>
        <w:rPr>
          <w:b/>
        </w:rPr>
        <w:t xml:space="preserve">Kysymys 1</w:t>
      </w:r>
    </w:p>
    <w:p>
      <w:r>
        <w:t xml:space="preserve">Mitä jnana tarkoittaa?</w:t>
      </w:r>
    </w:p>
    <w:p>
      <w:r>
        <w:rPr>
          <w:b/>
        </w:rPr>
        <w:t xml:space="preserve">Kysymys 2</w:t>
      </w:r>
    </w:p>
    <w:p>
      <w:r>
        <w:t xml:space="preserve">Mihin henkilökohtainen kokeilu ja tieto johtavat joogan mukaan?</w:t>
      </w:r>
    </w:p>
    <w:p>
      <w:r>
        <w:rPr>
          <w:b/>
        </w:rPr>
        <w:t xml:space="preserve">Kysymys 3</w:t>
      </w:r>
    </w:p>
    <w:p>
      <w:r>
        <w:t xml:space="preserve">Mihin koulukuntaan jooga jakaa keskeisiä ajatuksia?</w:t>
      </w:r>
    </w:p>
    <w:p>
      <w:r>
        <w:rPr>
          <w:b/>
        </w:rPr>
        <w:t xml:space="preserve">Kysymys 4</w:t>
      </w:r>
    </w:p>
    <w:p>
      <w:r>
        <w:t xml:space="preserve">Minkä elämäntilanteen jooga uskoo olevan saavutettavissa?</w:t>
      </w:r>
    </w:p>
    <w:p>
      <w:r>
        <w:rPr>
          <w:b/>
        </w:rPr>
        <w:t xml:space="preserve">Kysymys 5</w:t>
      </w:r>
    </w:p>
    <w:p>
      <w:r>
        <w:t xml:space="preserve">Mitä on moksha?</w:t>
      </w:r>
    </w:p>
    <w:p>
      <w:r>
        <w:rPr>
          <w:b/>
        </w:rPr>
        <w:t xml:space="preserve">Kysymys 6</w:t>
      </w:r>
    </w:p>
    <w:p>
      <w:r>
        <w:t xml:space="preserve">Mikä on joogan ja Advaita Vendatan yhteinen keskeinen ajatus?</w:t>
      </w:r>
    </w:p>
    <w:p>
      <w:r>
        <w:rPr>
          <w:b/>
        </w:rPr>
        <w:t xml:space="preserve">Kysymys 7</w:t>
      </w:r>
    </w:p>
    <w:p>
      <w:r>
        <w:t xml:space="preserve">Mitä Joogan mukaan on mahdotonta saavuttaa?</w:t>
      </w:r>
    </w:p>
    <w:p>
      <w:r>
        <w:rPr>
          <w:b/>
        </w:rPr>
        <w:t xml:space="preserve">Kysymys 8</w:t>
      </w:r>
    </w:p>
    <w:p>
      <w:r>
        <w:t xml:space="preserve">Mikä on Brahaman?</w:t>
      </w:r>
    </w:p>
    <w:p>
      <w:r>
        <w:rPr>
          <w:b/>
        </w:rPr>
        <w:t xml:space="preserve">Kysymys 9</w:t>
      </w:r>
    </w:p>
    <w:p>
      <w:r>
        <w:t xml:space="preserve">Mihin kouluun Jooga eroaa eniten?</w:t>
      </w:r>
    </w:p>
    <w:p>
      <w:r>
        <w:rPr>
          <w:b/>
        </w:rPr>
        <w:t xml:space="preserve">Teksti numero 8</w:t>
      </w:r>
    </w:p>
    <w:p>
      <w:r>
        <w:t xml:space="preserve">Vaiśeṣika-filosofia on naturalistinen koulukunta; se on eräänlainen luonnonfilosofian atomismin muoto. Se esitti, että kaikki fyysisen maailmankaikkeuden kohteet ovat redusoitavissa paramāṇuihin (</w:t>
      </w:r>
      <w:r>
        <w:rPr>
          <w:color w:val="DCDCDC"/>
        </w:rPr>
        <w:t xml:space="preserve">atomeihin), </w:t>
      </w:r>
      <w:r>
        <w:t xml:space="preserve">ja ihmisen kokemukset johtuvat substanssin (joka on atomien, niiden lukumäärän ja tilajärjestyksen funktio), laadun, aktiivisuuden, yhteenkuuluvuuden, partikulaarisuuden ja inherenssin vuorovaikutuksesta. </w:t>
      </w:r>
      <w:r>
        <w:t xml:space="preserve">Vaiśeṣika-koulukunnan mukaan </w:t>
      </w:r>
      <w:r>
        <w:t xml:space="preserve">tieto ja vapautuminen oli saavutettavissa </w:t>
      </w:r>
      <w:r>
        <w:rPr>
          <w:color w:val="556B2F"/>
        </w:rPr>
        <w:t xml:space="preserve">kokemuksen maailman </w:t>
      </w:r>
      <w:r>
        <w:rPr>
          <w:color w:val="2F4F4F"/>
        </w:rPr>
        <w:t xml:space="preserve">täydellisellä ymmärtämisellä. </w:t>
      </w:r>
      <w:r>
        <w:t xml:space="preserve">Vaiśeṣika darśanan katsotaan kuuluneen </w:t>
      </w:r>
      <w:r>
        <w:rPr>
          <w:color w:val="6B8E23"/>
        </w:rPr>
        <w:t xml:space="preserve">Kaṇāda Kaśyapalle </w:t>
      </w:r>
      <w:r>
        <w:rPr>
          <w:color w:val="A0522D"/>
        </w:rPr>
        <w:t xml:space="preserve">ensimmäisen vuosituhannen </w:t>
      </w:r>
      <w:r>
        <w:t xml:space="preserve">jälkipuoliskolta </w:t>
      </w:r>
      <w:r>
        <w:rPr>
          <w:color w:val="A0522D"/>
        </w:rPr>
        <w:t xml:space="preserve">eaa. </w:t>
      </w:r>
      <w:r>
        <w:t xml:space="preserve">alkaen</w:t>
      </w:r>
      <w:r>
        <w:t xml:space="preserve">. Perustava teksti, Vaiśeṣika Sūtra, alkaa seuraavasti,</w:t>
      </w:r>
    </w:p>
    <w:p>
      <w:r>
        <w:rPr>
          <w:b/>
        </w:rPr>
        <w:t xml:space="preserve">Kysymys 0</w:t>
      </w:r>
    </w:p>
    <w:p>
      <w:r>
        <w:t xml:space="preserve">Mikä filosofia on naturalistinen koulukunta?</w:t>
      </w:r>
    </w:p>
    <w:p>
      <w:r>
        <w:rPr>
          <w:b/>
        </w:rPr>
        <w:t xml:space="preserve">Kysymys 1</w:t>
      </w:r>
    </w:p>
    <w:p>
      <w:r>
        <w:t xml:space="preserve">Mikä on paramanun määritelmä hindufilosofiassa?</w:t>
      </w:r>
    </w:p>
    <w:p>
      <w:r>
        <w:rPr>
          <w:b/>
        </w:rPr>
        <w:t xml:space="preserve">Kysymys 2</w:t>
      </w:r>
    </w:p>
    <w:p>
      <w:r>
        <w:t xml:space="preserve">Ymmärtämällä, mihin Vaisesika-koulukunta uskoo, ihminen saa tietoa ja vapautumisen?</w:t>
      </w:r>
    </w:p>
    <w:p>
      <w:r>
        <w:rPr>
          <w:b/>
        </w:rPr>
        <w:t xml:space="preserve">Kysymys 3</w:t>
      </w:r>
    </w:p>
    <w:p>
      <w:r>
        <w:t xml:space="preserve">Kenelle Vaisesika darsana on uskottu?</w:t>
      </w:r>
    </w:p>
    <w:p>
      <w:r>
        <w:rPr>
          <w:b/>
        </w:rPr>
        <w:t xml:space="preserve">Kysymys 4</w:t>
      </w:r>
    </w:p>
    <w:p>
      <w:r>
        <w:t xml:space="preserve">Milloin Vaisesika darsana tuotettiin?</w:t>
      </w:r>
    </w:p>
    <w:p>
      <w:r>
        <w:rPr>
          <w:b/>
        </w:rPr>
        <w:t xml:space="preserve">Kysymys 5</w:t>
      </w:r>
    </w:p>
    <w:p>
      <w:r>
        <w:t xml:space="preserve">Minkä teorian mukaan esineitä ei voi pelkistää?</w:t>
      </w:r>
    </w:p>
    <w:p>
      <w:r>
        <w:rPr>
          <w:b/>
        </w:rPr>
        <w:t xml:space="preserve">Kysymys 6</w:t>
      </w:r>
    </w:p>
    <w:p>
      <w:r>
        <w:t xml:space="preserve">Mitä Vaisesika tarkoittaa?</w:t>
      </w:r>
    </w:p>
    <w:p>
      <w:r>
        <w:rPr>
          <w:b/>
        </w:rPr>
        <w:t xml:space="preserve">Kysymys 7</w:t>
      </w:r>
    </w:p>
    <w:p>
      <w:r>
        <w:t xml:space="preserve">Kuka keksi termin paramanu?</w:t>
      </w:r>
    </w:p>
    <w:p>
      <w:r>
        <w:rPr>
          <w:b/>
        </w:rPr>
        <w:t xml:space="preserve">Kysymys 8</w:t>
      </w:r>
    </w:p>
    <w:p>
      <w:r>
        <w:t xml:space="preserve">Mitä Vaisesika sanoo estävänsä tiedon ja vapautumisen?</w:t>
      </w:r>
    </w:p>
    <w:p>
      <w:r>
        <w:rPr>
          <w:b/>
        </w:rPr>
        <w:t xml:space="preserve">Kysymys 9</w:t>
      </w:r>
    </w:p>
    <w:p>
      <w:r>
        <w:t xml:space="preserve">Kuka diskreditoi Vaisesikan ajatuksen?</w:t>
      </w:r>
    </w:p>
    <w:p>
      <w:r>
        <w:rPr>
          <w:b/>
        </w:rPr>
        <w:t xml:space="preserve">Teksti numero 9</w:t>
      </w:r>
    </w:p>
    <w:p>
      <w:r>
        <w:t xml:space="preserve">Vaiśeṣikan metafyysiset lähtökohdat perustuvat eräänlaiseen atomismiin, jonka mukaan todellisuus koostuu </w:t>
      </w:r>
      <w:r>
        <w:rPr>
          <w:color w:val="A9A9A9"/>
        </w:rPr>
        <w:t xml:space="preserve">neljästä </w:t>
      </w:r>
      <w:r>
        <w:t xml:space="preserve">aineesta (</w:t>
      </w:r>
      <w:r>
        <w:rPr>
          <w:color w:val="DCDCDC"/>
        </w:rPr>
        <w:t xml:space="preserve">maa, vesi, ilma, tuli</w:t>
      </w:r>
      <w:r>
        <w:t xml:space="preserve">). </w:t>
      </w:r>
      <w:r>
        <w:t xml:space="preserve">Kukin näistä neljästä on kahdentyyppinen: atomaarinen (paramāṇu) ja </w:t>
      </w:r>
      <w:r>
        <w:rPr>
          <w:color w:val="2F4F4F"/>
        </w:rPr>
        <w:t xml:space="preserve">komposiittinen</w:t>
      </w:r>
      <w:r>
        <w:t xml:space="preserve">. </w:t>
      </w:r>
      <w:r>
        <w:t xml:space="preserve">Vaiśeṣika-oppineiden mukaan </w:t>
      </w:r>
      <w:r>
        <w:rPr>
          <w:color w:val="556B2F"/>
        </w:rPr>
        <w:t xml:space="preserve">atomi </w:t>
      </w:r>
      <w:r>
        <w:t xml:space="preserve">on se, joka on tuhoutumaton (anitya), jakamaton ja jolla on erityinen ulottuvuus, jota kutsutaan "pieneksi" (</w:t>
      </w:r>
      <w:r>
        <w:rPr>
          <w:color w:val="6B8E23"/>
        </w:rPr>
        <w:t xml:space="preserve">aṇu)</w:t>
      </w:r>
      <w:r>
        <w:t xml:space="preserve">. </w:t>
      </w:r>
      <w:r>
        <w:rPr>
          <w:color w:val="A0522D"/>
        </w:rPr>
        <w:t xml:space="preserve">Komposiitti </w:t>
      </w:r>
      <w:r>
        <w:t xml:space="preserve">määritellään tässä filosofiassa kaikeksi, joka on jaettavissa </w:t>
      </w:r>
      <w:r>
        <w:rPr>
          <w:color w:val="228B22"/>
        </w:rPr>
        <w:t xml:space="preserve">atomeiksi</w:t>
      </w:r>
      <w:r>
        <w:t xml:space="preserve">. </w:t>
      </w:r>
      <w:r>
        <w:rPr>
          <w:color w:val="191970"/>
        </w:rPr>
        <w:t xml:space="preserve">Kaikki, mitä ihminen havaitsee, </w:t>
      </w:r>
      <w:r>
        <w:t xml:space="preserve">on komposiittia, kun taas atomit ovat </w:t>
      </w:r>
      <w:r>
        <w:rPr>
          <w:color w:val="8B0000"/>
        </w:rPr>
        <w:t xml:space="preserve">näkymättömiä</w:t>
      </w:r>
      <w:r>
        <w:t xml:space="preserve">. Vaiśeṣikat totesivat, että koko, muoto, totuudet ja kaikki se, mitä ihminen kokee kokonaisuutena, riippuu atomeista, niiden lukumäärästä ja tilallisesta sijoittelusta, niiden guṇasta (laadusta), karmasta (toiminnasta), sāmānyasta (yhteisyydestä), viśeṣasta (erityisyydestä) ja amavāyasta (periytyvyydestä, kaiken erottamattomasta yhteydestä).</w:t>
      </w:r>
    </w:p>
    <w:p>
      <w:r>
        <w:rPr>
          <w:b/>
        </w:rPr>
        <w:t xml:space="preserve">Kysymys 0</w:t>
      </w:r>
    </w:p>
    <w:p>
      <w:r>
        <w:t xml:space="preserve">Vaisesika-filosofian mukaan, kuinka monta ainetta koostuu todellisuudesta?</w:t>
      </w:r>
    </w:p>
    <w:p>
      <w:r>
        <w:rPr>
          <w:b/>
        </w:rPr>
        <w:t xml:space="preserve">Kysymys 1</w:t>
      </w:r>
    </w:p>
    <w:p>
      <w:r>
        <w:t xml:space="preserve">Mitä ovat Vaisesika-todellisuuden aineet?</w:t>
      </w:r>
    </w:p>
    <w:p>
      <w:r>
        <w:rPr>
          <w:b/>
        </w:rPr>
        <w:t xml:space="preserve">Kysymys 2</w:t>
      </w:r>
    </w:p>
    <w:p>
      <w:r>
        <w:t xml:space="preserve">Mistä Vaisesika-filosofian mukaan asiat on tehty ?</w:t>
      </w:r>
    </w:p>
    <w:p>
      <w:r>
        <w:rPr>
          <w:b/>
        </w:rPr>
        <w:t xml:space="preserve">Kysymys 3</w:t>
      </w:r>
    </w:p>
    <w:p>
      <w:r>
        <w:t xml:space="preserve">Mikä on Vaisesikan mukaan jaettavissa atomeiksi?</w:t>
      </w:r>
    </w:p>
    <w:p>
      <w:r>
        <w:rPr>
          <w:b/>
        </w:rPr>
        <w:t xml:space="preserve">Kysymys 4</w:t>
      </w:r>
    </w:p>
    <w:p>
      <w:r>
        <w:t xml:space="preserve">Missä muodossa atomit ovat Vaisesikassa?</w:t>
      </w:r>
    </w:p>
    <w:p>
      <w:r>
        <w:rPr>
          <w:b/>
        </w:rPr>
        <w:t xml:space="preserve">Kysymys 5</w:t>
      </w:r>
    </w:p>
    <w:p>
      <w:r>
        <w:t xml:space="preserve">Kuinka monta todellisuutta on olemassa?</w:t>
      </w:r>
    </w:p>
    <w:p>
      <w:r>
        <w:rPr>
          <w:b/>
        </w:rPr>
        <w:t xml:space="preserve">Kysymys 6</w:t>
      </w:r>
    </w:p>
    <w:p>
      <w:r>
        <w:t xml:space="preserve">Mitä Vaisesika opettaa, että se voidaan tuhota?</w:t>
      </w:r>
    </w:p>
    <w:p>
      <w:r>
        <w:rPr>
          <w:b/>
        </w:rPr>
        <w:t xml:space="preserve">Kysymys 7</w:t>
      </w:r>
    </w:p>
    <w:p>
      <w:r>
        <w:t xml:space="preserve">Mikä ei ole atomien funktio?</w:t>
      </w:r>
    </w:p>
    <w:p>
      <w:r>
        <w:rPr>
          <w:b/>
        </w:rPr>
        <w:t xml:space="preserve">Kysymys 8</w:t>
      </w:r>
    </w:p>
    <w:p>
      <w:r>
        <w:t xml:space="preserve">Mikä on aineen erityisen ulottuvuuden nimi?</w:t>
      </w:r>
    </w:p>
    <w:p>
      <w:r>
        <w:rPr>
          <w:b/>
        </w:rPr>
        <w:t xml:space="preserve">Kysymys 9</w:t>
      </w:r>
    </w:p>
    <w:p>
      <w:r>
        <w:t xml:space="preserve">Mihin atomit jakautuvat?</w:t>
      </w:r>
    </w:p>
    <w:p>
      <w:r>
        <w:rPr>
          <w:b/>
        </w:rPr>
        <w:t xml:space="preserve">Teksti numero 10</w:t>
      </w:r>
    </w:p>
    <w:p>
      <w:r>
        <w:t xml:space="preserve">Metafysiikassaan </w:t>
      </w:r>
      <w:r>
        <w:t xml:space="preserve">Nyāya-koulukunta on lähempänä </w:t>
      </w:r>
      <w:r>
        <w:t xml:space="preserve">Vaiśeṣika-koulukuntaa kuin muut</w:t>
      </w:r>
      <w:r>
        <w:t xml:space="preserve">.</w:t>
      </w:r>
      <w:r>
        <w:t xml:space="preserve"> Se katsoo, että ihmisen kärsimys johtuu </w:t>
      </w:r>
      <w:r>
        <w:rPr>
          <w:color w:val="2F4F4F"/>
        </w:rPr>
        <w:t xml:space="preserve">virheistä/virheistä, jotka </w:t>
      </w:r>
      <w:r>
        <w:t xml:space="preserve">syntyvät väärän tiedon (käsitysten ja tietämättömyyden) alaisena toimimisesta. </w:t>
      </w:r>
      <w:r>
        <w:rPr>
          <w:color w:val="556B2F"/>
        </w:rPr>
        <w:t xml:space="preserve">Moksha </w:t>
      </w:r>
      <w:r>
        <w:t xml:space="preserve">(</w:t>
      </w:r>
      <w:r>
        <w:rPr>
          <w:color w:val="6B8E23"/>
        </w:rPr>
        <w:t xml:space="preserve">vapautuminen) </w:t>
      </w:r>
      <w:r>
        <w:t xml:space="preserve">saavutetaan sen mukaan oikean tiedon avulla. Tämä lähtökohta johti Nyāya-koulukunnan käsittelemään </w:t>
      </w:r>
      <w:r>
        <w:rPr>
          <w:color w:val="A0522D"/>
        </w:rPr>
        <w:t xml:space="preserve">epistemologiaa </w:t>
      </w:r>
      <w:r>
        <w:t xml:space="preserve">eli luotettavia keinoja oikean tiedon saamiseksi ja väärien käsitysten poistamiseksi. </w:t>
      </w:r>
      <w:r>
        <w:rPr>
          <w:color w:val="228B22"/>
        </w:rPr>
        <w:t xml:space="preserve">Väärä tieto </w:t>
      </w:r>
      <w:r>
        <w:t xml:space="preserve">ei ole </w:t>
      </w:r>
      <w:r>
        <w:rPr>
          <w:color w:val="191970"/>
        </w:rPr>
        <w:t xml:space="preserve">Nyyayikalle</w:t>
      </w:r>
      <w:r>
        <w:t xml:space="preserve"> pelkästään tietämättömyyttä</w:t>
      </w:r>
      <w:r>
        <w:t xml:space="preserve">, vaan se sisältää myös </w:t>
      </w:r>
      <w:r>
        <w:rPr>
          <w:color w:val="8B0000"/>
        </w:rPr>
        <w:t xml:space="preserve">harhaa</w:t>
      </w:r>
      <w:r>
        <w:t xml:space="preserve">. Oikea tieto on omien harhakäsitysten löytämistä ja voittamista sekä sielun, minän ja todellisuuden todellisen luonteen ymmärtämistä. Nyāya Sūtrat alkavat:</w:t>
      </w:r>
    </w:p>
    <w:p>
      <w:r>
        <w:rPr>
          <w:b/>
        </w:rPr>
        <w:t xml:space="preserve">Kysymys 0</w:t>
      </w:r>
    </w:p>
    <w:p>
      <w:r>
        <w:t xml:space="preserve">Mikä koulukunta on lähimpänä Vaisesikan koulukuntaa?</w:t>
      </w:r>
    </w:p>
    <w:p>
      <w:r>
        <w:rPr>
          <w:b/>
        </w:rPr>
        <w:t xml:space="preserve">Kysymys 1</w:t>
      </w:r>
    </w:p>
    <w:p>
      <w:r>
        <w:t xml:space="preserve">Mikä Nyayan mukaan aiheuttaa inhimillistä kärsimystä?</w:t>
      </w:r>
    </w:p>
    <w:p>
      <w:r>
        <w:rPr>
          <w:b/>
        </w:rPr>
        <w:t xml:space="preserve">Kysymys 2</w:t>
      </w:r>
    </w:p>
    <w:p>
      <w:r>
        <w:t xml:space="preserve">Mikä tila saavutetaan tiedon avulla?</w:t>
      </w:r>
    </w:p>
    <w:p>
      <w:r>
        <w:rPr>
          <w:b/>
        </w:rPr>
        <w:t xml:space="preserve">Kysymys 3</w:t>
      </w:r>
    </w:p>
    <w:p>
      <w:r>
        <w:t xml:space="preserve">Mitä moksha on hindufilosofiassa?</w:t>
      </w:r>
    </w:p>
    <w:p>
      <w:r>
        <w:rPr>
          <w:b/>
        </w:rPr>
        <w:t xml:space="preserve">Kysymys 4</w:t>
      </w:r>
    </w:p>
    <w:p>
      <w:r>
        <w:t xml:space="preserve">Mitä väärä tieto sisältää Nyayassa tietämättömyyden lisäksi?</w:t>
      </w:r>
    </w:p>
    <w:p>
      <w:r>
        <w:rPr>
          <w:b/>
        </w:rPr>
        <w:t xml:space="preserve">Kysymys 5</w:t>
      </w:r>
    </w:p>
    <w:p>
      <w:r>
        <w:t xml:space="preserve">Mihin koulukuntaan Nyaya eroaa eniten?</w:t>
      </w:r>
    </w:p>
    <w:p>
      <w:r>
        <w:rPr>
          <w:b/>
        </w:rPr>
        <w:t xml:space="preserve">Kysymys 6</w:t>
      </w:r>
    </w:p>
    <w:p>
      <w:r>
        <w:t xml:space="preserve">Mikä Nyayaa ei kiinnosta?</w:t>
      </w:r>
    </w:p>
    <w:p>
      <w:r>
        <w:rPr>
          <w:b/>
        </w:rPr>
        <w:t xml:space="preserve">Kysymys 7</w:t>
      </w:r>
    </w:p>
    <w:p>
      <w:r>
        <w:t xml:space="preserve">Miksi kutsutaan Vaisesikan harjoittajia?</w:t>
      </w:r>
    </w:p>
    <w:p>
      <w:r>
        <w:rPr>
          <w:b/>
        </w:rPr>
        <w:t xml:space="preserve">Kysymys 8</w:t>
      </w:r>
    </w:p>
    <w:p>
      <w:r>
        <w:t xml:space="preserve">Mitä on pelkkä tietämättömyys Nyayassa?</w:t>
      </w:r>
    </w:p>
    <w:p>
      <w:r>
        <w:rPr>
          <w:b/>
        </w:rPr>
        <w:t xml:space="preserve">Kysymys 9</w:t>
      </w:r>
    </w:p>
    <w:p>
      <w:r>
        <w:t xml:space="preserve">Mikä filosofia tuottaa inhimillistä kärsimystä?</w:t>
      </w:r>
    </w:p>
    <w:p>
      <w:r>
        <w:rPr>
          <w:b/>
        </w:rPr>
        <w:t xml:space="preserve">Teksti numero 11</w:t>
      </w:r>
    </w:p>
    <w:p>
      <w:r>
        <w:t xml:space="preserve">Mīmāṃsā-koulukunnalla on </w:t>
      </w:r>
      <w:r>
        <w:rPr>
          <w:color w:val="DCDCDC"/>
        </w:rPr>
        <w:t xml:space="preserve">useita </w:t>
      </w:r>
      <w:r>
        <w:t xml:space="preserve">epistemologian mukaan määriteltyjä alakoulukuntia. </w:t>
      </w:r>
      <w:r>
        <w:t xml:space="preserve">Mīmāṃsān Prābhākara-alakoulukunta piti </w:t>
      </w:r>
      <w:r>
        <w:rPr>
          <w:color w:val="556B2F"/>
        </w:rPr>
        <w:t xml:space="preserve">viittä </w:t>
      </w:r>
      <w:r>
        <w:t xml:space="preserve">episteemisesti luotettavaa keinoa tiedon hankkimiseen: pratyakṣa (</w:t>
      </w:r>
      <w:r>
        <w:rPr>
          <w:color w:val="6B8E23"/>
        </w:rPr>
        <w:t xml:space="preserve">havainto</w:t>
      </w:r>
      <w:r>
        <w:t xml:space="preserve">), </w:t>
      </w:r>
      <w:r>
        <w:rPr>
          <w:color w:val="A0522D"/>
        </w:rPr>
        <w:t xml:space="preserve">anumāṇa </w:t>
      </w:r>
      <w:r>
        <w:t xml:space="preserve">(päättely), </w:t>
      </w:r>
      <w:r>
        <w:rPr>
          <w:color w:val="228B22"/>
        </w:rPr>
        <w:t xml:space="preserve">upamāṇa </w:t>
      </w:r>
      <w:r>
        <w:t xml:space="preserve">(vertailu ja analogia), arthāpatti (postulaatio, olosuhteista johtaminen) ja śabda (sana, menneisyyden tai nykyhetken luotettavien asiantuntijoiden todistus). Mīmāṃsān Kumārila Bhaṭṭṭan alakoulukunta lisäsi luotettavan epistemologian kaanoniinsa kuudenneksi - </w:t>
      </w:r>
      <w:r>
        <w:rPr>
          <w:color w:val="191970"/>
        </w:rPr>
        <w:t xml:space="preserve">anupalabdi </w:t>
      </w:r>
      <w:r>
        <w:t xml:space="preserve">(ei-havainto, negatiivinen/kognitiivinen todiste).</w:t>
      </w:r>
    </w:p>
    <w:p>
      <w:r>
        <w:rPr>
          <w:b/>
        </w:rPr>
        <w:t xml:space="preserve">Kysymys 0</w:t>
      </w:r>
    </w:p>
    <w:p>
      <w:r>
        <w:t xml:space="preserve">Kuinka monella tavalla Mimamsa jakautuu alakouluihin?</w:t>
      </w:r>
    </w:p>
    <w:p>
      <w:r>
        <w:rPr>
          <w:b/>
        </w:rPr>
        <w:t xml:space="preserve">Kysymys 1</w:t>
      </w:r>
    </w:p>
    <w:p>
      <w:r>
        <w:t xml:space="preserve">Kuinka monta tapaa Mimamsa Prabhakaran alakoulukunnan mukaan on olemassa tiedon saamiseksi?</w:t>
      </w:r>
    </w:p>
    <w:p>
      <w:r>
        <w:rPr>
          <w:b/>
        </w:rPr>
        <w:t xml:space="preserve">Kysymys 2</w:t>
      </w:r>
    </w:p>
    <w:p>
      <w:r>
        <w:t xml:space="preserve">Miten pratyaksa määritellään Prabhakaran alakoulussa?</w:t>
      </w:r>
    </w:p>
    <w:p>
      <w:r>
        <w:rPr>
          <w:b/>
        </w:rPr>
        <w:t xml:space="preserve">Kysymys 3</w:t>
      </w:r>
    </w:p>
    <w:p>
      <w:r>
        <w:t xml:space="preserve">Mikä on Prabhakaran alakoulun sana päättelylle?</w:t>
      </w:r>
    </w:p>
    <w:p>
      <w:r>
        <w:rPr>
          <w:b/>
        </w:rPr>
        <w:t xml:space="preserve">Kysymys 4</w:t>
      </w:r>
    </w:p>
    <w:p>
      <w:r>
        <w:t xml:space="preserve">Mitä on vertailu ja analogia Prabhakaran koulukunnassa?</w:t>
      </w:r>
    </w:p>
    <w:p>
      <w:r>
        <w:rPr>
          <w:b/>
        </w:rPr>
        <w:t xml:space="preserve">Kysymys 5</w:t>
      </w:r>
    </w:p>
    <w:p>
      <w:r>
        <w:t xml:space="preserve">Missä koulussa ei ole alakouluja?</w:t>
      </w:r>
    </w:p>
    <w:p>
      <w:r>
        <w:rPr>
          <w:b/>
        </w:rPr>
        <w:t xml:space="preserve">Kysymys 6</w:t>
      </w:r>
    </w:p>
    <w:p>
      <w:r>
        <w:t xml:space="preserve">Mitä keinoja Kumarila Bhatta poisti kaanonistaan?</w:t>
      </w:r>
    </w:p>
    <w:p>
      <w:r>
        <w:rPr>
          <w:b/>
        </w:rPr>
        <w:t xml:space="preserve">Kysymys 7</w:t>
      </w:r>
    </w:p>
    <w:p>
      <w:r>
        <w:t xml:space="preserve">Mikä alakoulu käyttää vain neljää luotettavaa keinoa?</w:t>
      </w:r>
    </w:p>
    <w:p>
      <w:r>
        <w:rPr>
          <w:b/>
        </w:rPr>
        <w:t xml:space="preserve">Kysymys 8</w:t>
      </w:r>
    </w:p>
    <w:p>
      <w:r>
        <w:t xml:space="preserve">Mitä Mimamsa tarkoittaa?</w:t>
      </w:r>
    </w:p>
    <w:p>
      <w:r>
        <w:rPr>
          <w:b/>
        </w:rPr>
        <w:t xml:space="preserve">Kysymys 9</w:t>
      </w:r>
    </w:p>
    <w:p>
      <w:r>
        <w:t xml:space="preserve">Kuinka monta Mimamsa-alakoulukuntaa ei ole määritelty epistemologian perusteella?</w:t>
      </w:r>
    </w:p>
    <w:p>
      <w:r>
        <w:rPr>
          <w:b/>
        </w:rPr>
        <w:t xml:space="preserve">Teksti numero 12</w:t>
      </w:r>
    </w:p>
    <w:p>
      <w:r>
        <w:rPr>
          <w:color w:val="A9A9A9"/>
        </w:rPr>
        <w:t xml:space="preserve">Mīmāṃsān </w:t>
      </w:r>
      <w:r>
        <w:t xml:space="preserve">koulukunnan </w:t>
      </w:r>
      <w:r>
        <w:t xml:space="preserve">metafysiikka koostuu </w:t>
      </w:r>
      <w:r>
        <w:rPr>
          <w:color w:val="DCDCDC"/>
        </w:rPr>
        <w:t xml:space="preserve">sekä </w:t>
      </w:r>
      <w:r>
        <w:rPr>
          <w:color w:val="2F4F4F"/>
        </w:rPr>
        <w:t xml:space="preserve">ateistisista että teistisistä </w:t>
      </w:r>
      <w:r>
        <w:t xml:space="preserve">opeista, eikä koulukunta osoittanut juurikaan kiinnostusta Jumalan olemassaolon järjestelmälliseen tutkimiseen. Pikemminkin se katsoi, että sielu on</w:t>
      </w:r>
      <w:r>
        <w:rPr>
          <w:color w:val="556B2F"/>
        </w:rPr>
        <w:t xml:space="preserve"> ikuinen </w:t>
      </w:r>
      <w:r>
        <w:t xml:space="preserve">kaikkialla läsnä oleva, luonnostaan aktiivinen henkinen olemus, ja keskittyi sitten </w:t>
      </w:r>
      <w:r>
        <w:rPr>
          <w:color w:val="6B8E23"/>
        </w:rPr>
        <w:t xml:space="preserve">dharman</w:t>
      </w:r>
      <w:r>
        <w:t xml:space="preserve"> epistemologiaan ja metafysiikkaan</w:t>
      </w:r>
      <w:r>
        <w:t xml:space="preserve">. </w:t>
      </w:r>
      <w:r>
        <w:t xml:space="preserve">Heille dharma tarkoitti </w:t>
      </w:r>
      <w:r>
        <w:rPr>
          <w:color w:val="A0522D"/>
        </w:rPr>
        <w:t xml:space="preserve">rituaaleja ja velvollisuuksia</w:t>
      </w:r>
      <w:r>
        <w:t xml:space="preserve">, ei devoja (jumalia), koska devoja oli olemassa vain nimellisesti. Mīmāṃsākat pitivät Vedoja "ikuisina tekijöittöminä erehtymättöminä", että rituaaleissa esiintyvät Vedic vidhi (kieltokirjoitukset) ja mantrat ovat määrääviä karya (tekoja) ja että rituaaleilla on ensisijainen merkitys ja ansio. He pitivät </w:t>
      </w:r>
      <w:r>
        <w:rPr>
          <w:color w:val="228B22"/>
        </w:rPr>
        <w:t xml:space="preserve">Upanishadeja </w:t>
      </w:r>
      <w:r>
        <w:t xml:space="preserve">ja muita itsetuntemukseen ja henkisyyteen liittyviä tekstejä toissijaisen tärkeinä, filosofinen näkemys, josta </w:t>
      </w:r>
      <w:r>
        <w:rPr>
          <w:color w:val="8B0000"/>
        </w:rPr>
        <w:t xml:space="preserve">Vedanta-koulukunta </w:t>
      </w:r>
      <w:r>
        <w:t xml:space="preserve">oli eri mieltä.</w:t>
      </w:r>
    </w:p>
    <w:p>
      <w:r>
        <w:rPr>
          <w:b/>
        </w:rPr>
        <w:t xml:space="preserve">Kysymys 0</w:t>
      </w:r>
    </w:p>
    <w:p>
      <w:r>
        <w:t xml:space="preserve">Millaisia oppeja Mimamsa-koulukunta sisältää?</w:t>
      </w:r>
    </w:p>
    <w:p>
      <w:r>
        <w:rPr>
          <w:b/>
        </w:rPr>
        <w:t xml:space="preserve">Kysymys 1</w:t>
      </w:r>
    </w:p>
    <w:p>
      <w:r>
        <w:t xml:space="preserve">Miten Mimamsa-koulukunta suhtautui sieluun?</w:t>
      </w:r>
    </w:p>
    <w:p>
      <w:r>
        <w:rPr>
          <w:b/>
        </w:rPr>
        <w:t xml:space="preserve">Kysymys 2</w:t>
      </w:r>
    </w:p>
    <w:p>
      <w:r>
        <w:t xml:space="preserve">Mihin Mimamsa-filosofian koulukunta keskittyi?</w:t>
      </w:r>
    </w:p>
    <w:p>
      <w:r>
        <w:rPr>
          <w:b/>
        </w:rPr>
        <w:t xml:space="preserve">Kysymys 3</w:t>
      </w:r>
    </w:p>
    <w:p>
      <w:r>
        <w:t xml:space="preserve">Miten Mimamsa-koulukunta käsitti dharman?</w:t>
      </w:r>
    </w:p>
    <w:p>
      <w:r>
        <w:rPr>
          <w:b/>
        </w:rPr>
        <w:t xml:space="preserve">Kysymys 4</w:t>
      </w:r>
    </w:p>
    <w:p>
      <w:r>
        <w:t xml:space="preserve">Mikä koulukunta oli eri mieltä Mimamsa-koulukunnan periaatteiden kanssa?</w:t>
      </w:r>
    </w:p>
    <w:p>
      <w:r>
        <w:rPr>
          <w:b/>
        </w:rPr>
        <w:t xml:space="preserve">Kysymys 5</w:t>
      </w:r>
    </w:p>
    <w:p>
      <w:r>
        <w:t xml:space="preserve">Millaista oppia Mimamsa ei ole?</w:t>
      </w:r>
    </w:p>
    <w:p>
      <w:r>
        <w:rPr>
          <w:b/>
        </w:rPr>
        <w:t xml:space="preserve">Kysymys 6</w:t>
      </w:r>
    </w:p>
    <w:p>
      <w:r>
        <w:t xml:space="preserve">Mikä koulu keskittyy Jumalan olemassaoloon?</w:t>
      </w:r>
    </w:p>
    <w:p>
      <w:r>
        <w:rPr>
          <w:b/>
        </w:rPr>
        <w:t xml:space="preserve">Kysymys 7</w:t>
      </w:r>
    </w:p>
    <w:p>
      <w:r>
        <w:t xml:space="preserve">Mimamsa hylkäsi minkä epistemologian ja metafysiikan?</w:t>
      </w:r>
    </w:p>
    <w:p>
      <w:r>
        <w:rPr>
          <w:b/>
        </w:rPr>
        <w:t xml:space="preserve">Kysymys 8</w:t>
      </w:r>
    </w:p>
    <w:p>
      <w:r>
        <w:t xml:space="preserve">Mikä koulukunta oli samaa mieltä Mimamsan käsityksestä Upanishadeista?</w:t>
      </w:r>
    </w:p>
    <w:p>
      <w:r>
        <w:rPr>
          <w:b/>
        </w:rPr>
        <w:t xml:space="preserve">Kysymys 9</w:t>
      </w:r>
    </w:p>
    <w:p>
      <w:r>
        <w:t xml:space="preserve">Mitä Mimamsakas piti yhtä tärkeänä kuin rituaaleja?</w:t>
      </w:r>
    </w:p>
    <w:p>
      <w:r>
        <w:rPr>
          <w:b/>
        </w:rPr>
        <w:t xml:space="preserve">Teksti numero 13</w:t>
      </w:r>
    </w:p>
    <w:p>
      <w:r>
        <w:t xml:space="preserve">Mīmāṃsā synnytti </w:t>
      </w:r>
      <w:r>
        <w:rPr>
          <w:color w:val="DCDCDC"/>
        </w:rPr>
        <w:t xml:space="preserve">filologian </w:t>
      </w:r>
      <w:r>
        <w:rPr>
          <w:color w:val="A9A9A9"/>
        </w:rPr>
        <w:t xml:space="preserve">ja kielifilosofian </w:t>
      </w:r>
      <w:r>
        <w:rPr>
          <w:color w:val="A9A9A9"/>
        </w:rPr>
        <w:t xml:space="preserve">tutkimuksen</w:t>
      </w:r>
      <w:r>
        <w:t xml:space="preserve">. </w:t>
      </w:r>
      <w:r>
        <w:t xml:space="preserve">Vaikka heidän syvällinen analyysinsä kielestä ja kielitieteestä vaikutti muihin koulukuntiin, </w:t>
      </w:r>
      <w:r>
        <w:t xml:space="preserve">muut eivät jakaneet </w:t>
      </w:r>
      <w:r>
        <w:rPr>
          <w:color w:val="2F4F4F"/>
        </w:rPr>
        <w:t xml:space="preserve">heidän näkemyksiään. </w:t>
      </w:r>
      <w:r>
        <w:t xml:space="preserve">Mīmāṃsākas katsoi, että kielen tarkoitus ja voima oli määrätä selkeästi </w:t>
      </w:r>
      <w:r>
        <w:rPr>
          <w:color w:val="556B2F"/>
        </w:rPr>
        <w:t xml:space="preserve">oikea, oikea ja oikea</w:t>
      </w:r>
      <w:r>
        <w:t xml:space="preserve">. Sitä </w:t>
      </w:r>
      <w:r>
        <w:t xml:space="preserve">vastoin </w:t>
      </w:r>
      <w:r>
        <w:rPr>
          <w:color w:val="6B8E23"/>
        </w:rPr>
        <w:t xml:space="preserve">vedantilaiset </w:t>
      </w:r>
      <w:r>
        <w:t xml:space="preserve">laajensivat kielen soveltamisalaa ja arvoa välineenä myös kuvaamaan, kehittämään ja johtamaan. Mīmāṃsākat pitivät järjestäytynyttä, lakiin perustuvaa, menettelytapoja noudattavaa elämää dharman ja yhteiskunnan keskeisenä tarkoituksena ja jaloimpana välttämättömyytenä ja </w:t>
      </w:r>
      <w:r>
        <w:rPr>
          <w:color w:val="A0522D"/>
        </w:rPr>
        <w:t xml:space="preserve">jumalallista (teististä) elinehtoa </w:t>
      </w:r>
      <w:r>
        <w:t xml:space="preserve">keinona tähän tarkoitukseen. </w:t>
      </w:r>
      <w:r>
        <w:t xml:space="preserve">Mimamsa-koulukunta oli vaikutusvaltainen ja perustava </w:t>
      </w:r>
      <w:r>
        <w:rPr>
          <w:color w:val="228B22"/>
        </w:rPr>
        <w:t xml:space="preserve">Vedanta-koulukunnalle, sillä </w:t>
      </w:r>
      <w:r>
        <w:t xml:space="preserve">erotuksella, että Mīmāṃsā-koulukunta kehitti ja korosti karmakāṇḍaa (sitä osaa śrutista, joka liittyy seremoniallisiin tekoihin ja uhrirituaaleihin, </w:t>
      </w:r>
      <w:r>
        <w:t xml:space="preserve">Vedojen </w:t>
      </w:r>
      <w:r>
        <w:rPr>
          <w:color w:val="8B0000"/>
        </w:rPr>
        <w:t xml:space="preserve">varhaiset osat</w:t>
      </w:r>
      <w:r>
        <w:t xml:space="preserve">), kun taas Vedanta-koulukunta kehitti ja korosti jñānakāṇḍaa (se osa Vedoista, joka liittyy monismin tuntemiseen, </w:t>
      </w:r>
      <w:r>
        <w:t xml:space="preserve">Vedojen </w:t>
      </w:r>
      <w:r>
        <w:rPr>
          <w:color w:val="483D8B"/>
        </w:rPr>
        <w:t xml:space="preserve">myöhemmät osat).</w:t>
      </w:r>
    </w:p>
    <w:p>
      <w:r>
        <w:rPr>
          <w:b/>
        </w:rPr>
        <w:t xml:space="preserve">Kysymys 0</w:t>
      </w:r>
    </w:p>
    <w:p>
      <w:r>
        <w:t xml:space="preserve">Mihin tutkimukseen Mimamsa johti?</w:t>
      </w:r>
    </w:p>
    <w:p>
      <w:r>
        <w:rPr>
          <w:b/>
        </w:rPr>
        <w:t xml:space="preserve">Kysymys 1</w:t>
      </w:r>
    </w:p>
    <w:p>
      <w:r>
        <w:t xml:space="preserve">Mitä Mimamsa-koulukunta ajatteli, että kielen oli tarkoitus kuvata?</w:t>
      </w:r>
    </w:p>
    <w:p>
      <w:r>
        <w:rPr>
          <w:b/>
        </w:rPr>
        <w:t xml:space="preserve">Kysymys 2</w:t>
      </w:r>
    </w:p>
    <w:p>
      <w:r>
        <w:t xml:space="preserve">Missä koulussa ajateltiin, että kieltä pitäisi laajentaa kuvaamaan ja kehittämään?</w:t>
      </w:r>
    </w:p>
    <w:p>
      <w:r>
        <w:rPr>
          <w:b/>
        </w:rPr>
        <w:t xml:space="preserve">Kysymys 3</w:t>
      </w:r>
    </w:p>
    <w:p>
      <w:r>
        <w:t xml:space="preserve">Mitä Vedojen osia Mimamsa-koulukunta korosti?</w:t>
      </w:r>
    </w:p>
    <w:p>
      <w:r>
        <w:rPr>
          <w:b/>
        </w:rPr>
        <w:t xml:space="preserve">Kysymys 4</w:t>
      </w:r>
    </w:p>
    <w:p>
      <w:r>
        <w:t xml:space="preserve">Mitä Vedojen osia Verdanta-koulukunta suosi?</w:t>
      </w:r>
    </w:p>
    <w:p>
      <w:r>
        <w:rPr>
          <w:b/>
        </w:rPr>
        <w:t xml:space="preserve">Kysymys 5</w:t>
      </w:r>
    </w:p>
    <w:p>
      <w:r>
        <w:t xml:space="preserve">Minkä tutkimuksen Mimamsa teki tyhjäksi?</w:t>
      </w:r>
    </w:p>
    <w:p>
      <w:r>
        <w:rPr>
          <w:b/>
        </w:rPr>
        <w:t xml:space="preserve">Kysymys 6</w:t>
      </w:r>
    </w:p>
    <w:p>
      <w:r>
        <w:t xml:space="preserve">Mistä mimamsakat ja vedantilaiset olivat yhtä mieltä?</w:t>
      </w:r>
    </w:p>
    <w:p>
      <w:r>
        <w:rPr>
          <w:b/>
        </w:rPr>
        <w:t xml:space="preserve">Kysymys 7</w:t>
      </w:r>
    </w:p>
    <w:p>
      <w:r>
        <w:t xml:space="preserve">Mikä oli Mimamsaksen mielestä järjestäytyneen elämän tarkoitus?</w:t>
      </w:r>
    </w:p>
    <w:p>
      <w:r>
        <w:rPr>
          <w:b/>
        </w:rPr>
        <w:t xml:space="preserve">Kysymys 8</w:t>
      </w:r>
    </w:p>
    <w:p>
      <w:r>
        <w:t xml:space="preserve">Mikä koulukunta oli Mimamsa-koulukunnan perusta?</w:t>
      </w:r>
    </w:p>
    <w:p>
      <w:r>
        <w:rPr>
          <w:b/>
        </w:rPr>
        <w:t xml:space="preserve">Kysymys 9</w:t>
      </w:r>
    </w:p>
    <w:p>
      <w:r>
        <w:t xml:space="preserve">Mitä Vedojen osaa sekä Vedanta- että Mimamsa-koulukunta painottivat?</w:t>
      </w:r>
    </w:p>
    <w:p>
      <w:r>
        <w:rPr>
          <w:b/>
        </w:rPr>
        <w:t xml:space="preserve">Teksti numero 14</w:t>
      </w:r>
    </w:p>
    <w:p>
      <w:r>
        <w:rPr>
          <w:color w:val="A9A9A9"/>
        </w:rPr>
        <w:t xml:space="preserve">Vedānta-koulukunta </w:t>
      </w:r>
      <w:r>
        <w:t xml:space="preserve">perustui </w:t>
      </w:r>
      <w:r>
        <w:rPr>
          <w:color w:val="6B8E23"/>
        </w:rPr>
        <w:t xml:space="preserve">ensimmäisellä vuosituhannella eaa. </w:t>
      </w:r>
      <w:r>
        <w:rPr>
          <w:color w:val="556B2F"/>
        </w:rPr>
        <w:t xml:space="preserve">alkaneiden </w:t>
      </w:r>
      <w:r>
        <w:rPr>
          <w:color w:val="2F4F4F"/>
        </w:rPr>
        <w:t xml:space="preserve">Upanishadien ja Brahma </w:t>
      </w:r>
      <w:r>
        <w:t xml:space="preserve">Sutran </w:t>
      </w:r>
      <w:r>
        <w:t xml:space="preserve">opetuksiin, </w:t>
      </w:r>
      <w:r>
        <w:t xml:space="preserve">ja se on hindukoulukunnista kehittynein ja tunnetuin. Vedanttien epistemologiaan kuului </w:t>
      </w:r>
      <w:r>
        <w:rPr>
          <w:color w:val="A0522D"/>
        </w:rPr>
        <w:t xml:space="preserve">alakoulukunnasta riippuen </w:t>
      </w:r>
      <w:r>
        <w:rPr>
          <w:color w:val="228B22"/>
        </w:rPr>
        <w:t xml:space="preserve">viisi tai kuusi menetelmää </w:t>
      </w:r>
      <w:r>
        <w:t xml:space="preserve">oikeina ja luotettavina keinoina kaikenlaisen tiedon hankkimiseen: pratyakṣa (havainto), anumāṇa (päättely), upamāṇa (vertailu ja analogia), arthāpatti (postulaatio, olosuhteista johtaminen), anupalabdi (ei-havainto, negatiivinen/kognitiivinen todiste) ja </w:t>
      </w:r>
      <w:r>
        <w:rPr>
          <w:color w:val="191970"/>
        </w:rPr>
        <w:t xml:space="preserve">śabda </w:t>
      </w:r>
      <w:r>
        <w:t xml:space="preserve">(sana, menneisyyden tai nykyisyyden luotettavien asiantuntijoiden todistus). Kukin näistä on </w:t>
      </w:r>
      <w:r>
        <w:rPr>
          <w:color w:val="8B0000"/>
        </w:rPr>
        <w:t xml:space="preserve">luokiteltu edelleen </w:t>
      </w:r>
      <w:r>
        <w:t xml:space="preserve">ehdollisuuden, täydellisyyden, luotettavuuden ja virhemahdollisuuden mukaan kussakin vedantan alakoulukunnassa.</w:t>
      </w:r>
    </w:p>
    <w:p>
      <w:r>
        <w:rPr>
          <w:b/>
        </w:rPr>
        <w:t xml:space="preserve">Kysymys 0</w:t>
      </w:r>
    </w:p>
    <w:p>
      <w:r>
        <w:t xml:space="preserve">Mihin sutroihin Vedanta-koulukunta keskittyi?</w:t>
      </w:r>
    </w:p>
    <w:p>
      <w:r>
        <w:rPr>
          <w:b/>
        </w:rPr>
        <w:t xml:space="preserve">Kysymys 1</w:t>
      </w:r>
    </w:p>
    <w:p>
      <w:r>
        <w:t xml:space="preserve">Mihin aikaan Vedanta-koulukunta aloitti toimintansa?</w:t>
      </w:r>
    </w:p>
    <w:p>
      <w:r>
        <w:rPr>
          <w:b/>
        </w:rPr>
        <w:t xml:space="preserve">Kysymys 2</w:t>
      </w:r>
    </w:p>
    <w:p>
      <w:r>
        <w:t xml:space="preserve">Mikä on hindulaisista koulukunnista kehittynein ja tunnetuin?</w:t>
      </w:r>
    </w:p>
    <w:p>
      <w:r>
        <w:rPr>
          <w:b/>
        </w:rPr>
        <w:t xml:space="preserve">Kysymys 3</w:t>
      </w:r>
    </w:p>
    <w:p>
      <w:r>
        <w:t xml:space="preserve">Kuinka monta tapaa vedantilaisilla oli hankkia tietoa?</w:t>
      </w:r>
    </w:p>
    <w:p>
      <w:r>
        <w:rPr>
          <w:b/>
        </w:rPr>
        <w:t xml:space="preserve">Kysymys 4</w:t>
      </w:r>
    </w:p>
    <w:p>
      <w:r>
        <w:t xml:space="preserve">Mistä tiedonhankintamenetelmien valinta oli riippuvainen?</w:t>
      </w:r>
    </w:p>
    <w:p>
      <w:r>
        <w:rPr>
          <w:b/>
        </w:rPr>
        <w:t xml:space="preserve">Kysymys 5</w:t>
      </w:r>
    </w:p>
    <w:p>
      <w:r>
        <w:t xml:space="preserve">Mikä on vähiten kehittynyt hindukoulu?</w:t>
      </w:r>
    </w:p>
    <w:p>
      <w:r>
        <w:rPr>
          <w:b/>
        </w:rPr>
        <w:t xml:space="preserve">Kysymys 6</w:t>
      </w:r>
    </w:p>
    <w:p>
      <w:r>
        <w:t xml:space="preserve">Mitkä sutrat Vedanta hylkäsi?</w:t>
      </w:r>
    </w:p>
    <w:p>
      <w:r>
        <w:rPr>
          <w:b/>
        </w:rPr>
        <w:t xml:space="preserve">Kysymys 7</w:t>
      </w:r>
    </w:p>
    <w:p>
      <w:r>
        <w:t xml:space="preserve">Milloin Vedanta-koulu päättyi?</w:t>
      </w:r>
    </w:p>
    <w:p>
      <w:r>
        <w:rPr>
          <w:b/>
        </w:rPr>
        <w:t xml:space="preserve">Kysymys 8</w:t>
      </w:r>
    </w:p>
    <w:p>
      <w:r>
        <w:t xml:space="preserve">Mikä tiedonhankintamenetelmä ei kuulu Vedanta-koulukuntaan?</w:t>
      </w:r>
    </w:p>
    <w:p>
      <w:r>
        <w:rPr>
          <w:b/>
        </w:rPr>
        <w:t xml:space="preserve">Kysymys 9</w:t>
      </w:r>
    </w:p>
    <w:p>
      <w:r>
        <w:t xml:space="preserve">Mitä alakoulut eivät saa tehdä epistemologioiden kanssa?</w:t>
      </w:r>
    </w:p>
    <w:p>
      <w:r>
        <w:rPr>
          <w:b/>
        </w:rPr>
        <w:t xml:space="preserve">Teksti numero 15</w:t>
      </w:r>
    </w:p>
    <w:p>
      <w:r>
        <w:rPr>
          <w:color w:val="A9A9A9"/>
        </w:rPr>
        <w:t xml:space="preserve">Vedanta-koulukunnan synty </w:t>
      </w:r>
      <w:r>
        <w:t xml:space="preserve">edusti ajanjaksoa, jolloin </w:t>
      </w:r>
      <w:r>
        <w:t xml:space="preserve">alkoi syntyä </w:t>
      </w:r>
      <w:r>
        <w:t xml:space="preserve">enemmän </w:t>
      </w:r>
      <w:r>
        <w:rPr>
          <w:color w:val="DCDCDC"/>
        </w:rPr>
        <w:t xml:space="preserve">tietoon keskittyvä ymmärrys. </w:t>
      </w:r>
      <w:r>
        <w:t xml:space="preserve">Ne keskittyivät </w:t>
      </w:r>
      <w:r>
        <w:rPr>
          <w:color w:val="6B8E23"/>
        </w:rPr>
        <w:t xml:space="preserve">vedalaisen uskonnon </w:t>
      </w:r>
      <w:r>
        <w:t xml:space="preserve">ja Upanishadien </w:t>
      </w:r>
      <w:r>
        <w:rPr>
          <w:color w:val="2F4F4F"/>
        </w:rPr>
        <w:t xml:space="preserve">jnana- </w:t>
      </w:r>
      <w:r>
        <w:t xml:space="preserve">eli </w:t>
      </w:r>
      <w:r>
        <w:rPr>
          <w:color w:val="556B2F"/>
        </w:rPr>
        <w:t xml:space="preserve">tietoon </w:t>
      </w:r>
      <w:r>
        <w:t xml:space="preserve">perustuviin näkökohtiin</w:t>
      </w:r>
      <w:r>
        <w:t xml:space="preserve">. </w:t>
      </w:r>
      <w:r>
        <w:t xml:space="preserve">Tämä sisälsi metafyysisiä käsitteitä, kuten ātman </w:t>
      </w:r>
      <w:r>
        <w:rPr>
          <w:color w:val="A0522D"/>
        </w:rPr>
        <w:t xml:space="preserve">ja Brahman, </w:t>
      </w:r>
      <w:r>
        <w:t xml:space="preserve">ja korosti </w:t>
      </w:r>
      <w:r>
        <w:rPr>
          <w:color w:val="228B22"/>
        </w:rPr>
        <w:t xml:space="preserve">ritualismin sijaan </w:t>
      </w:r>
      <w:r>
        <w:t xml:space="preserve">meditaatiota, itsekuria, itsetuntemusta ja abstraktia henkisyyttä</w:t>
      </w:r>
      <w:r>
        <w:t xml:space="preserve">. </w:t>
      </w:r>
      <w:r>
        <w:rPr>
          <w:color w:val="191970"/>
        </w:rPr>
        <w:t xml:space="preserve">Antiikin ja keskiajan </w:t>
      </w:r>
      <w:r>
        <w:t xml:space="preserve">Vedanta-oppineet </w:t>
      </w:r>
      <w:r>
        <w:t xml:space="preserve">tulkitsivat Upanishadeja eri tavoin. </w:t>
      </w:r>
      <w:r>
        <w:t xml:space="preserve">Tämän seurauksena vedanta jakautui </w:t>
      </w:r>
      <w:r>
        <w:rPr>
          <w:color w:val="8B0000"/>
        </w:rPr>
        <w:t xml:space="preserve">moniin alakouluihin</w:t>
      </w:r>
      <w:r>
        <w:t xml:space="preserve">, jotka vaihtelivat teistisestä dualismista ei-teistiseen monismiin, ja kukin niistä tulkitsi tekstejä omalla tavallaan ja tuotti oman sarjansa alakommentteja.</w:t>
      </w:r>
    </w:p>
    <w:p>
      <w:r>
        <w:rPr>
          <w:b/>
        </w:rPr>
        <w:t xml:space="preserve">Kysymys 0</w:t>
      </w:r>
    </w:p>
    <w:p>
      <w:r>
        <w:t xml:space="preserve">Mitä Vedanta-koulukunta edusti hindufilosofiassa?</w:t>
      </w:r>
    </w:p>
    <w:p>
      <w:r>
        <w:rPr>
          <w:b/>
        </w:rPr>
        <w:t xml:space="preserve">Kysymys 1</w:t>
      </w:r>
    </w:p>
    <w:p>
      <w:r>
        <w:t xml:space="preserve">Mihin Vedantan ymmärtämisen osa-alueisiin Vedanta keskittyi?</w:t>
      </w:r>
    </w:p>
    <w:p>
      <w:r>
        <w:rPr>
          <w:b/>
        </w:rPr>
        <w:t xml:space="preserve">Kysymys 2</w:t>
      </w:r>
    </w:p>
    <w:p>
      <w:r>
        <w:t xml:space="preserve">Mihin Vedanta-koulukunta keskittyi vähemmän?</w:t>
      </w:r>
    </w:p>
    <w:p>
      <w:r>
        <w:rPr>
          <w:b/>
        </w:rPr>
        <w:t xml:space="preserve">Kysymys 3</w:t>
      </w:r>
    </w:p>
    <w:p>
      <w:r>
        <w:t xml:space="preserve">Mihin Vedanta-koulukunta jakautui tekstien tulkintojen erojen vuoksi?</w:t>
      </w:r>
    </w:p>
    <w:p>
      <w:r>
        <w:rPr>
          <w:b/>
        </w:rPr>
        <w:t xml:space="preserve">Kysymys 4</w:t>
      </w:r>
    </w:p>
    <w:p>
      <w:r>
        <w:t xml:space="preserve">Mitä metafyysisiä käsitteitä Vedanta-koulukunta sisälsi? </w:t>
      </w:r>
    </w:p>
    <w:p>
      <w:r>
        <w:rPr>
          <w:b/>
        </w:rPr>
        <w:t xml:space="preserve">Kysymys 5</w:t>
      </w:r>
    </w:p>
    <w:p>
      <w:r>
        <w:t xml:space="preserve">Mikä edusti tietoon keskittyvän tutkimuksen puutetta?</w:t>
      </w:r>
    </w:p>
    <w:p>
      <w:r>
        <w:rPr>
          <w:b/>
        </w:rPr>
        <w:t xml:space="preserve">Kysymys 6</w:t>
      </w:r>
    </w:p>
    <w:p>
      <w:r>
        <w:t xml:space="preserve">Minkä Vedican Vedanta jätti huomiotta?</w:t>
      </w:r>
    </w:p>
    <w:p>
      <w:r>
        <w:rPr>
          <w:b/>
        </w:rPr>
        <w:t xml:space="preserve">Kysymys 7</w:t>
      </w:r>
    </w:p>
    <w:p>
      <w:r>
        <w:t xml:space="preserve">Mitä vedainen tarkoittaa?</w:t>
      </w:r>
    </w:p>
    <w:p>
      <w:r>
        <w:rPr>
          <w:b/>
        </w:rPr>
        <w:t xml:space="preserve">Kysymys 8</w:t>
      </w:r>
    </w:p>
    <w:p>
      <w:r>
        <w:t xml:space="preserve">Minkä aikakauden aikana tietoon keskittyvä ymmärrys syntyi?</w:t>
      </w:r>
    </w:p>
    <w:p>
      <w:r>
        <w:rPr>
          <w:b/>
        </w:rPr>
        <w:t xml:space="preserve">Kysymys 9</w:t>
      </w:r>
    </w:p>
    <w:p>
      <w:r>
        <w:t xml:space="preserve">Kuka loi atmanin ja Brahmanin käsitteet?</w:t>
      </w:r>
    </w:p>
    <w:p>
      <w:r>
        <w:rPr>
          <w:b/>
        </w:rPr>
        <w:t xml:space="preserve">Teksti numero 16</w:t>
      </w:r>
    </w:p>
    <w:p>
      <w:r>
        <w:rPr>
          <w:color w:val="A9A9A9"/>
        </w:rPr>
        <w:t xml:space="preserve">Advaita </w:t>
      </w:r>
      <w:r>
        <w:t xml:space="preserve">tarkoittaa kirjaimellisesti "ei kaksi, ainoa, ykseys". Se on Vedantan alakoulukunta, ja se edustaa hengellistä ja universaalia ei-dualismia. Sen metafysiikka on eräänlaista absoluuttista monismia, eli kaikki perimmäinen todellisuus on toisiinsa kytkeytyvää ykseyttä. Tämä on vanhin ja laajimmin tunnustettu vedantilainen koulukunta. Tämän koulukunnan perustavaa laatua olevia tekstejä ovat Brahma Sutrat ja varhaiset Upanishadit, jotka ovat peräisin 1. vuosituhannelta eaa. alkaen. Sen ensimmäinen suuri vakiinnuttaja oli 800-luvun oppinut </w:t>
      </w:r>
      <w:r>
        <w:rPr>
          <w:color w:val="DCDCDC"/>
        </w:rPr>
        <w:t xml:space="preserve">Adi Shankara</w:t>
      </w:r>
      <w:r>
        <w:t xml:space="preserve">, joka jatkoi Upanishadien opettajien ja opettajansa opettajan </w:t>
      </w:r>
      <w:r>
        <w:rPr>
          <w:color w:val="2F4F4F"/>
        </w:rPr>
        <w:t xml:space="preserve">Gaudapadan </w:t>
      </w:r>
      <w:r>
        <w:t xml:space="preserve">ajatuslinjaa</w:t>
      </w:r>
      <w:r>
        <w:t xml:space="preserve">. Hän kirjoitti laajoja kommentaareja tärkeimmistä vedantilaisista kirjoituksista, ja häntä pidetään yhtenä tärkeimmistä hindufilosofeista, jonka oppeista nykyaikaisen intialaisen ajattelun päävirtaukset ovat peräisin.</w:t>
      </w:r>
    </w:p>
    <w:p>
      <w:r>
        <w:rPr>
          <w:b/>
        </w:rPr>
        <w:t xml:space="preserve">Kysymys 0</w:t>
      </w:r>
    </w:p>
    <w:p>
      <w:r>
        <w:t xml:space="preserve">Mitä tarkoittaa </w:t>
      </w:r>
    </w:p>
    <w:p>
      <w:r>
        <w:rPr>
          <w:b/>
        </w:rPr>
        <w:t xml:space="preserve">Kysymys 1</w:t>
      </w:r>
    </w:p>
    <w:p>
      <w:r>
        <w:t xml:space="preserve">Mitä tarkoittaa kaksi?</w:t>
      </w:r>
    </w:p>
    <w:p>
      <w:r>
        <w:rPr>
          <w:b/>
        </w:rPr>
        <w:t xml:space="preserve">Kysymys 2</w:t>
      </w:r>
    </w:p>
    <w:p>
      <w:r>
        <w:t xml:space="preserve">Mikä on nuorin vedantilainen koulukunta?</w:t>
      </w:r>
    </w:p>
    <w:p>
      <w:r>
        <w:rPr>
          <w:b/>
        </w:rPr>
        <w:t xml:space="preserve">Kysymys 3</w:t>
      </w:r>
    </w:p>
    <w:p>
      <w:r>
        <w:t xml:space="preserve">Kuka keksi termin Advaita?</w:t>
      </w:r>
    </w:p>
    <w:p>
      <w:r>
        <w:rPr>
          <w:b/>
        </w:rPr>
        <w:t xml:space="preserve">Kysymys 4</w:t>
      </w:r>
    </w:p>
    <w:p>
      <w:r>
        <w:t xml:space="preserve">Kuka oli Gaudapadan opettaja?</w:t>
      </w:r>
    </w:p>
    <w:p>
      <w:r>
        <w:rPr>
          <w:b/>
        </w:rPr>
        <w:t xml:space="preserve">Kysymys 5</w:t>
      </w:r>
    </w:p>
    <w:p>
      <w:r>
        <w:t xml:space="preserve">Mikä on vedanttisten kirjoitusten kirjoittajan nimi?</w:t>
      </w:r>
    </w:p>
    <w:p>
      <w:r>
        <w:rPr>
          <w:b/>
        </w:rPr>
        <w:t xml:space="preserve">Teksti numero 17</w:t>
      </w:r>
    </w:p>
    <w:p>
      <w:r>
        <w:t xml:space="preserve">Tämän vedantakoulukunnan mukaan kaikki todellisuus on </w:t>
      </w:r>
      <w:r>
        <w:rPr>
          <w:color w:val="A9A9A9"/>
        </w:rPr>
        <w:t xml:space="preserve">Brahmania, </w:t>
      </w:r>
      <w:r>
        <w:t xml:space="preserve">eikä ole olemassa mitään, mikä ei olisi Brahmania. Sen metafysiikkaan kuuluvat </w:t>
      </w:r>
      <w:r>
        <w:rPr>
          <w:color w:val="DCDCDC"/>
        </w:rPr>
        <w:t xml:space="preserve">māyān ja ātmanin </w:t>
      </w:r>
      <w:r>
        <w:t xml:space="preserve">käsitteet</w:t>
      </w:r>
      <w:r>
        <w:t xml:space="preserve">. </w:t>
      </w:r>
      <w:r>
        <w:rPr>
          <w:color w:val="2F4F4F"/>
        </w:rPr>
        <w:t xml:space="preserve">Māyā </w:t>
      </w:r>
      <w:r>
        <w:t xml:space="preserve">tarkoittaa "sitä, joka on olemassa, mutta muuttuu jatkuvasti ja on siten henkisesti epätodellinen". </w:t>
      </w:r>
      <w:r>
        <w:rPr>
          <w:color w:val="556B2F"/>
        </w:rPr>
        <w:t xml:space="preserve">Empiiristä todellisuutta </w:t>
      </w:r>
      <w:r>
        <w:t xml:space="preserve">pidetään </w:t>
      </w:r>
      <w:r>
        <w:rPr>
          <w:color w:val="6B8E23"/>
        </w:rPr>
        <w:t xml:space="preserve">alati muuttuvana </w:t>
      </w:r>
      <w:r>
        <w:t xml:space="preserve">ja siksi "ohimenevänä, epätäydellisenä, harhaanjohtavana eikä sellaisena kuin se näyttää olevan". ātmanin käsite on </w:t>
      </w:r>
      <w:r>
        <w:rPr>
          <w:color w:val="A0522D"/>
        </w:rPr>
        <w:t xml:space="preserve">sielu</w:t>
      </w:r>
      <w:r>
        <w:t xml:space="preserve">, minuus jokaisessa ihmisessä, jokaisessa elävässä olennossa. Advaita-vedantilaiset väittävät, että ātman </w:t>
      </w:r>
      <w:r>
        <w:rPr>
          <w:color w:val="228B22"/>
        </w:rPr>
        <w:t xml:space="preserve">on sama kuin </w:t>
      </w:r>
      <w:r>
        <w:rPr>
          <w:color w:val="191970"/>
        </w:rPr>
        <w:t xml:space="preserve">Brahman, </w:t>
      </w:r>
      <w:r>
        <w:t xml:space="preserve">ja tämä </w:t>
      </w:r>
      <w:r>
        <w:rPr>
          <w:color w:val="8B0000"/>
        </w:rPr>
        <w:t xml:space="preserve">Brahman </w:t>
      </w:r>
      <w:r>
        <w:t xml:space="preserve">on jokaisen ihmisen ja kaiken elämän sisällä, kaikki elävät olennot ovat henkisesti yhteydessä toisiinsa, ja kaikessa olemassaolossa on ykseys. Heidän mukaansa kaksinaisuudet ja väärinkäsitys māyāsta henkisenä todellisuutena, jolla on merkitystä, johtuvat tietämättömyydestä ja ovat surun ja kärsimyksen syynä. </w:t>
      </w:r>
      <w:r>
        <w:rPr>
          <w:color w:val="483D8B"/>
        </w:rPr>
        <w:t xml:space="preserve">Jīvanmukti </w:t>
      </w:r>
      <w:r>
        <w:t xml:space="preserve">(vapautuminen elämän aikana) voidaan saavuttaa itsetuntemuksen kautta, ymmärtämällä, että ātman sisällään on sama kuin ātman toisessa ihmisessä ja koko Brahman - ikuinen, muuttumaton, kosmisten periaatteiden kokonaisuus ja todellinen todellisuus.</w:t>
      </w:r>
    </w:p>
    <w:p>
      <w:r>
        <w:rPr>
          <w:b/>
        </w:rPr>
        <w:t xml:space="preserve">Kysymys 0</w:t>
      </w:r>
    </w:p>
    <w:p>
      <w:r>
        <w:t xml:space="preserve">Vedantan koulukunnan mukaan mikä on kaikki todellisuus?</w:t>
      </w:r>
    </w:p>
    <w:p>
      <w:r>
        <w:rPr>
          <w:b/>
        </w:rPr>
        <w:t xml:space="preserve">Kysymys 1</w:t>
      </w:r>
    </w:p>
    <w:p>
      <w:r>
        <w:t xml:space="preserve">Mitä metafysiikan käsitteitä Vedantaan sisältyy?</w:t>
      </w:r>
    </w:p>
    <w:p>
      <w:r>
        <w:rPr>
          <w:b/>
        </w:rPr>
        <w:t xml:space="preserve">Kysymys 2</w:t>
      </w:r>
    </w:p>
    <w:p>
      <w:r>
        <w:t xml:space="preserve">Miten mayan todellisuutta tarkastellaan Vedantassa?</w:t>
      </w:r>
    </w:p>
    <w:p>
      <w:r>
        <w:rPr>
          <w:b/>
        </w:rPr>
        <w:t xml:space="preserve">Kysymys 3</w:t>
      </w:r>
    </w:p>
    <w:p>
      <w:r>
        <w:t xml:space="preserve">Mihin atmanin käsite viittaa?</w:t>
      </w:r>
    </w:p>
    <w:p>
      <w:r>
        <w:rPr>
          <w:b/>
        </w:rPr>
        <w:t xml:space="preserve">Kysymys 4</w:t>
      </w:r>
    </w:p>
    <w:p>
      <w:r>
        <w:t xml:space="preserve">Mihin nähden Advaita Vedantilaiset pitävät atmania samana?</w:t>
      </w:r>
    </w:p>
    <w:p>
      <w:r>
        <w:rPr>
          <w:b/>
        </w:rPr>
        <w:t xml:space="preserve">Kysymys 5</w:t>
      </w:r>
    </w:p>
    <w:p>
      <w:r>
        <w:t xml:space="preserve">Mikä metafyysinen käsite ei koskaan muutu?</w:t>
      </w:r>
    </w:p>
    <w:p>
      <w:r>
        <w:rPr>
          <w:b/>
        </w:rPr>
        <w:t xml:space="preserve">Kysymys 6</w:t>
      </w:r>
    </w:p>
    <w:p>
      <w:r>
        <w:t xml:space="preserve">Mitä ei ole ihmisissä?</w:t>
      </w:r>
    </w:p>
    <w:p>
      <w:r>
        <w:rPr>
          <w:b/>
        </w:rPr>
        <w:t xml:space="preserve">Kysymys 7</w:t>
      </w:r>
    </w:p>
    <w:p>
      <w:r>
        <w:t xml:space="preserve">Mikä on Brahmanin vastakohta?</w:t>
      </w:r>
    </w:p>
    <w:p>
      <w:r>
        <w:rPr>
          <w:b/>
        </w:rPr>
        <w:t xml:space="preserve">Kysymys 8</w:t>
      </w:r>
    </w:p>
    <w:p>
      <w:r>
        <w:t xml:space="preserve">Mitä muut kuin advaita-vedantilaiset sanovat atmanista ja Brahmanista?</w:t>
      </w:r>
    </w:p>
    <w:p>
      <w:r>
        <w:rPr>
          <w:b/>
        </w:rPr>
        <w:t xml:space="preserve">Kysymys 9</w:t>
      </w:r>
    </w:p>
    <w:p>
      <w:r>
        <w:t xml:space="preserve">Mikä on muuttumatonta ja mitä se näyttää olevan?</w:t>
      </w:r>
    </w:p>
    <w:p>
      <w:r>
        <w:rPr>
          <w:b/>
        </w:rPr>
        <w:t xml:space="preserve">Teksti numero 18</w:t>
      </w:r>
    </w:p>
    <w:p>
      <w:r>
        <w:rPr>
          <w:color w:val="A9A9A9"/>
        </w:rPr>
        <w:t xml:space="preserve">Ramanuja </w:t>
      </w:r>
      <w:r>
        <w:t xml:space="preserve">(</w:t>
      </w:r>
      <w:r>
        <w:rPr>
          <w:color w:val="DCDCDC"/>
        </w:rPr>
        <w:t xml:space="preserve">n. </w:t>
      </w:r>
      <w:r>
        <w:rPr>
          <w:color w:val="2F4F4F"/>
        </w:rPr>
        <w:t xml:space="preserve">1037-1137) </w:t>
      </w:r>
      <w:r>
        <w:t xml:space="preserve">oli </w:t>
      </w:r>
      <w:r>
        <w:rPr>
          <w:color w:val="556B2F"/>
        </w:rPr>
        <w:t xml:space="preserve">Viśiṣṭādvaita-filosofian </w:t>
      </w:r>
      <w:r>
        <w:t xml:space="preserve">eli kvalifioidun ei-dualismin </w:t>
      </w:r>
      <w:r>
        <w:t xml:space="preserve">merkittävin edustaja. </w:t>
      </w:r>
      <w:r>
        <w:t xml:space="preserve">Viśiṣṭādvaita kannatti käsitettä </w:t>
      </w:r>
      <w:r>
        <w:rPr>
          <w:color w:val="6B8E23"/>
        </w:rPr>
        <w:t xml:space="preserve">korkeimmasta olennosta, </w:t>
      </w:r>
      <w:r>
        <w:t xml:space="preserve">jolla on olennaisia ominaisuuksia tai attribuutteja</w:t>
      </w:r>
      <w:r>
        <w:t xml:space="preserve">.</w:t>
      </w:r>
      <w:r>
        <w:t xml:space="preserve"> Viśiṣṭādvaitit vastustivat advaittien käsitystä </w:t>
      </w:r>
      <w:r>
        <w:rPr>
          <w:color w:val="A0522D"/>
        </w:rPr>
        <w:t xml:space="preserve">Brahmanista persoonattomana tyhjänä ykseytenä</w:t>
      </w:r>
      <w:r>
        <w:t xml:space="preserve">. He näkivät Brahmanin ikuisena ykseytenä, mutta myös kaiken luomisen lähteenä, joka oli kaikkialla läsnä ja aktiivisesti mukana olemassaolossa. Heille subjekti-objekti-havainto oli harhaa ja merkki tietämättömyydestä. Yksilön minäkäsitys ei kuitenkaan ollut täydellinen illuusio, koska se oli peräisin universaalista olemuksesta, joka on Brahman. Ramanuja näki </w:t>
      </w:r>
      <w:r>
        <w:rPr>
          <w:color w:val="228B22"/>
        </w:rPr>
        <w:t xml:space="preserve">Vishnun </w:t>
      </w:r>
      <w:r>
        <w:t xml:space="preserve">Brahmanin ruumiillistumana.</w:t>
      </w:r>
    </w:p>
    <w:p>
      <w:r>
        <w:rPr>
          <w:b/>
        </w:rPr>
        <w:t xml:space="preserve">Kysymys 0</w:t>
      </w:r>
    </w:p>
    <w:p>
      <w:r>
        <w:t xml:space="preserve">Mikä on dualismin filosofia?</w:t>
      </w:r>
    </w:p>
    <w:p>
      <w:r>
        <w:rPr>
          <w:b/>
        </w:rPr>
        <w:t xml:space="preserve">Kysymys 1</w:t>
      </w:r>
    </w:p>
    <w:p>
      <w:r>
        <w:t xml:space="preserve">Kuka oli Visistadvaita-filosofian levittämisen johtaja?</w:t>
      </w:r>
    </w:p>
    <w:p>
      <w:r>
        <w:rPr>
          <w:b/>
        </w:rPr>
        <w:t xml:space="preserve">Kysymys 2</w:t>
      </w:r>
    </w:p>
    <w:p>
      <w:r>
        <w:t xml:space="preserve">Milloin Ramanuja eli?</w:t>
      </w:r>
    </w:p>
    <w:p>
      <w:r>
        <w:rPr>
          <w:b/>
        </w:rPr>
        <w:t xml:space="preserve">Kysymys 3</w:t>
      </w:r>
    </w:p>
    <w:p>
      <w:r>
        <w:t xml:space="preserve">Minkä olemassaolon puolesta Visistadvaita-filosofia puhui?</w:t>
      </w:r>
    </w:p>
    <w:p>
      <w:r>
        <w:rPr>
          <w:b/>
        </w:rPr>
        <w:t xml:space="preserve">Kysymys 4</w:t>
      </w:r>
    </w:p>
    <w:p>
      <w:r>
        <w:t xml:space="preserve">Minkä olennon Ramanuja uskoi olevan Brahmanin ruumiillistuma?</w:t>
      </w:r>
    </w:p>
    <w:p>
      <w:r>
        <w:rPr>
          <w:b/>
        </w:rPr>
        <w:t xml:space="preserve">Kysymys 5</w:t>
      </w:r>
    </w:p>
    <w:p>
      <w:r>
        <w:t xml:space="preserve">Kuka vastusti Visistadvaitaa?</w:t>
      </w:r>
    </w:p>
    <w:p>
      <w:r>
        <w:rPr>
          <w:b/>
        </w:rPr>
        <w:t xml:space="preserve">Kysymys 6</w:t>
      </w:r>
    </w:p>
    <w:p>
      <w:r>
        <w:t xml:space="preserve">Milloin Visistadvaitaa ehdotettiin ensimmäisen kerran?</w:t>
      </w:r>
    </w:p>
    <w:p>
      <w:r>
        <w:rPr>
          <w:b/>
        </w:rPr>
        <w:t xml:space="preserve">Kysymys 7</w:t>
      </w:r>
    </w:p>
    <w:p>
      <w:r>
        <w:t xml:space="preserve">Mistä visistadvaitiinit ja advaitiinit olivat yhtä mieltä?</w:t>
      </w:r>
    </w:p>
    <w:p>
      <w:r>
        <w:rPr>
          <w:b/>
        </w:rPr>
        <w:t xml:space="preserve">Kysymys 8</w:t>
      </w:r>
    </w:p>
    <w:p>
      <w:r>
        <w:t xml:space="preserve">Mikä oli pätevän dualismin filosofia?</w:t>
      </w:r>
    </w:p>
    <w:p>
      <w:r>
        <w:rPr>
          <w:b/>
        </w:rPr>
        <w:t xml:space="preserve">Kysymys 9</w:t>
      </w:r>
    </w:p>
    <w:p>
      <w:r>
        <w:t xml:space="preserve">Kenet advaitiinit uskoivat Brahmanin ruumiillistumaksi?</w:t>
      </w:r>
    </w:p>
    <w:p>
      <w:r>
        <w:rPr>
          <w:b/>
        </w:rPr>
        <w:t xml:space="preserve">Teksti numero 19</w:t>
      </w:r>
    </w:p>
    <w:p>
      <w:r>
        <w:rPr>
          <w:color w:val="A9A9A9"/>
        </w:rPr>
        <w:t xml:space="preserve">Dvaita Vedanta </w:t>
      </w:r>
      <w:r>
        <w:t xml:space="preserve">on dualistinen tulkinta Vedoista, ja se puolustaa dualismia esittämällä teorian </w:t>
      </w:r>
      <w:r>
        <w:rPr>
          <w:color w:val="DCDCDC"/>
        </w:rPr>
        <w:t xml:space="preserve">kahden erillisen todellisuuden </w:t>
      </w:r>
      <w:r>
        <w:t xml:space="preserve">olemassaolosta</w:t>
      </w:r>
      <w:r>
        <w:t xml:space="preserve">. Ensimmäinen ja ainoa itsenäinen todellisuus, väittää dvaita-koulukunta, on Vishnu eli Brahman. </w:t>
      </w:r>
      <w:r>
        <w:rPr>
          <w:color w:val="2F4F4F"/>
        </w:rPr>
        <w:t xml:space="preserve">Vishnu on ylin itse</w:t>
      </w:r>
      <w:r>
        <w:t xml:space="preserve">, samalla tavalla kuin </w:t>
      </w:r>
      <w:r>
        <w:t xml:space="preserve">muiden suurten uskontojen </w:t>
      </w:r>
      <w:r>
        <w:rPr>
          <w:color w:val="556B2F"/>
        </w:rPr>
        <w:t xml:space="preserve">monoteistinen Jumala. </w:t>
      </w:r>
      <w:r>
        <w:t xml:space="preserve">Dvaita-filosofiaa erottaa monistisesta Advaita Vedantasta se, että </w:t>
      </w:r>
      <w:r>
        <w:rPr>
          <w:color w:val="6B8E23"/>
        </w:rPr>
        <w:t xml:space="preserve">Jumala </w:t>
      </w:r>
      <w:r>
        <w:rPr>
          <w:color w:val="228B22"/>
        </w:rPr>
        <w:t xml:space="preserve">saa henkilökohtaisen roolin </w:t>
      </w:r>
      <w:r>
        <w:rPr>
          <w:color w:val="A0522D"/>
        </w:rPr>
        <w:t xml:space="preserve">ja nähdään todellisena ikuisena olentona</w:t>
      </w:r>
      <w:r>
        <w:t xml:space="preserve">, joka hallitsee ja valvoo maailmankaikkeutta. Vishishtadvaita Vedantan alakoulukunnan tavoin myös dvaita-filosofia omaksui vaishnavismin, jossa Vedan metafyysinen käsite Brahman samaistetaan </w:t>
      </w:r>
      <w:r>
        <w:rPr>
          <w:color w:val="191970"/>
        </w:rPr>
        <w:t xml:space="preserve">Vishnuun </w:t>
      </w:r>
      <w:r>
        <w:t xml:space="preserve">ja ainoaan ja korkeimpaan olentoon. Toisin kuin Vishishtadvaitassa, joka visioi lopullista pätevää nondualismia, </w:t>
      </w:r>
      <w:r>
        <w:t xml:space="preserve">dvaitan </w:t>
      </w:r>
      <w:r>
        <w:rPr>
          <w:color w:val="8B0000"/>
        </w:rPr>
        <w:t xml:space="preserve">dualismi </w:t>
      </w:r>
      <w:r>
        <w:t xml:space="preserve">oli kuitenkin </w:t>
      </w:r>
      <w:r>
        <w:rPr>
          <w:color w:val="483D8B"/>
        </w:rPr>
        <w:t xml:space="preserve">pysyvä</w:t>
      </w:r>
      <w:r>
        <w:t xml:space="preserve">.</w:t>
      </w:r>
    </w:p>
    <w:p>
      <w:r>
        <w:rPr>
          <w:b/>
        </w:rPr>
        <w:t xml:space="preserve">Kysymys 0</w:t>
      </w:r>
    </w:p>
    <w:p>
      <w:r>
        <w:t xml:space="preserve">Mitä Dvaita Vedanta teoretisoi olemassaolosta?</w:t>
      </w:r>
    </w:p>
    <w:p>
      <w:r>
        <w:rPr>
          <w:b/>
        </w:rPr>
        <w:t xml:space="preserve">Kysymys 1</w:t>
      </w:r>
    </w:p>
    <w:p>
      <w:r>
        <w:t xml:space="preserve">Minkälainen olento Vedanta-Vishnu on muissa uskonnoissa?</w:t>
      </w:r>
    </w:p>
    <w:p>
      <w:r>
        <w:rPr>
          <w:b/>
        </w:rPr>
        <w:t xml:space="preserve">Kysymys 2</w:t>
      </w:r>
    </w:p>
    <w:p>
      <w:r>
        <w:t xml:space="preserve">Miten dvaitan Jumala eroaa advaitan Jumalasta tekojen osalta?</w:t>
      </w:r>
    </w:p>
    <w:p>
      <w:r>
        <w:rPr>
          <w:b/>
        </w:rPr>
        <w:t xml:space="preserve">Kysymys 3</w:t>
      </w:r>
    </w:p>
    <w:p>
      <w:r>
        <w:t xml:space="preserve">Millaisena dvaita-koulukunta piti dualismia?</w:t>
      </w:r>
    </w:p>
    <w:p>
      <w:r>
        <w:rPr>
          <w:b/>
        </w:rPr>
        <w:t xml:space="preserve">Kysymys 4</w:t>
      </w:r>
    </w:p>
    <w:p>
      <w:r>
        <w:t xml:space="preserve">Kenet dvaita-koulukunta tunnisti korkeimmaksi olennoksi?</w:t>
      </w:r>
    </w:p>
    <w:p>
      <w:r>
        <w:rPr>
          <w:b/>
        </w:rPr>
        <w:t xml:space="preserve">Kysymys 5</w:t>
      </w:r>
    </w:p>
    <w:p>
      <w:r>
        <w:t xml:space="preserve">Mikä teoria väittää, että on olemassa yksi todellisuus?</w:t>
      </w:r>
    </w:p>
    <w:p>
      <w:r>
        <w:rPr>
          <w:b/>
        </w:rPr>
        <w:t xml:space="preserve">Kysymys 6</w:t>
      </w:r>
    </w:p>
    <w:p>
      <w:r>
        <w:t xml:space="preserve">Miten Dvaita Vedanta Vishnu eroaa muista uskonnoista?</w:t>
      </w:r>
    </w:p>
    <w:p>
      <w:r>
        <w:rPr>
          <w:b/>
        </w:rPr>
        <w:t xml:space="preserve">Kysymys 7</w:t>
      </w:r>
    </w:p>
    <w:p>
      <w:r>
        <w:t xml:space="preserve">Kenellä on dvaitan mukaan persoonaton rooli?</w:t>
      </w:r>
    </w:p>
    <w:p>
      <w:r>
        <w:rPr>
          <w:b/>
        </w:rPr>
        <w:t xml:space="preserve">Kysymys 8</w:t>
      </w:r>
    </w:p>
    <w:p>
      <w:r>
        <w:t xml:space="preserve">Mikä dvaitassa on vain väliaikaista? </w:t>
      </w:r>
    </w:p>
    <w:p>
      <w:r>
        <w:rPr>
          <w:b/>
        </w:rPr>
        <w:t xml:space="preserve">Kysymys 9</w:t>
      </w:r>
    </w:p>
    <w:p>
      <w:r>
        <w:t xml:space="preserve">Mikä erottaa Advaita Vedannan Dvaitasta?</w:t>
      </w:r>
    </w:p>
    <w:p>
      <w:r>
        <w:rPr>
          <w:b/>
        </w:rPr>
        <w:t xml:space="preserve">Teksti numero 20</w:t>
      </w:r>
    </w:p>
    <w:p>
      <w:r>
        <w:t xml:space="preserve">Dvaitādvaitaa ehdotti </w:t>
      </w:r>
      <w:r>
        <w:rPr>
          <w:color w:val="A9A9A9"/>
        </w:rPr>
        <w:t xml:space="preserve">Nimbarka</w:t>
      </w:r>
      <w:r>
        <w:t xml:space="preserve">, </w:t>
      </w:r>
      <w:r>
        <w:rPr>
          <w:color w:val="DCDCDC"/>
        </w:rPr>
        <w:t xml:space="preserve">13. vuosisadalla </w:t>
      </w:r>
      <w:r>
        <w:t xml:space="preserve">Andhran alueelta kotoisin ollut vaishnava-filosofi</w:t>
      </w:r>
      <w:r>
        <w:rPr>
          <w:color w:val="DCDCDC"/>
        </w:rPr>
        <w:t xml:space="preserve">.</w:t>
      </w:r>
      <w:r>
        <w:t xml:space="preserve"> Tämän filosofian mukaan on olemassa </w:t>
      </w:r>
      <w:r>
        <w:rPr>
          <w:color w:val="2F4F4F"/>
        </w:rPr>
        <w:t xml:space="preserve">kolme </w:t>
      </w:r>
      <w:r>
        <w:t xml:space="preserve">olemassaolon kategoriaa: </w:t>
      </w:r>
      <w:r>
        <w:rPr>
          <w:color w:val="556B2F"/>
        </w:rPr>
        <w:t xml:space="preserve">Brahman, sielu ja aine</w:t>
      </w:r>
      <w:r>
        <w:t xml:space="preserve">. </w:t>
      </w:r>
      <w:r>
        <w:rPr>
          <w:color w:val="6B8E23"/>
        </w:rPr>
        <w:t xml:space="preserve">Sielu ja aine </w:t>
      </w:r>
      <w:r>
        <w:t xml:space="preserve">eroavat Brahmanista siten, että niillä on Brahmanista poikkeavia ominaisuuksia ja kykyjä. Brahman on olemassa itsenäisesti, kun taas </w:t>
      </w:r>
      <w:r>
        <w:rPr>
          <w:color w:val="A0522D"/>
        </w:rPr>
        <w:t xml:space="preserve">sielu ja aine </w:t>
      </w:r>
      <w:r>
        <w:t xml:space="preserve">ovat riippuvaisia</w:t>
      </w:r>
      <w:r>
        <w:t xml:space="preserve">.</w:t>
      </w:r>
      <w:r>
        <w:t xml:space="preserve"> Siten sielulla ja aineella on olemassaolo, joka on erillinen mutta riippuvainen. Lisäksi Brahman on ohjaaja, sielu on nautiskelija ja aine nautittu asia. Lisäksi palvonnan korkein kohde on </w:t>
      </w:r>
      <w:r>
        <w:rPr>
          <w:color w:val="228B22"/>
        </w:rPr>
        <w:t xml:space="preserve">Krishna </w:t>
      </w:r>
      <w:r>
        <w:t xml:space="preserve">ja hänen puolisonsa Radha, joiden seurassa on </w:t>
      </w:r>
      <w:r>
        <w:rPr>
          <w:color w:val="191970"/>
        </w:rPr>
        <w:t xml:space="preserve">tuhansia </w:t>
      </w:r>
      <w:r>
        <w:t xml:space="preserve">gopiksia; Vrindavanista; ja omistautuminen koostuu itsensä antautumisesta.</w:t>
      </w:r>
    </w:p>
    <w:p>
      <w:r>
        <w:rPr>
          <w:b/>
        </w:rPr>
        <w:t xml:space="preserve">Kysymys 0</w:t>
      </w:r>
    </w:p>
    <w:p>
      <w:r>
        <w:t xml:space="preserve">Mikä varhainen filosofi ehdotti Dvaitadvaitaa?</w:t>
      </w:r>
    </w:p>
    <w:p>
      <w:r>
        <w:rPr>
          <w:b/>
        </w:rPr>
        <w:t xml:space="preserve">Kysymys 1</w:t>
      </w:r>
    </w:p>
    <w:p>
      <w:r>
        <w:t xml:space="preserve">Millä vuosisadalla Nimbarka eli?</w:t>
      </w:r>
    </w:p>
    <w:p>
      <w:r>
        <w:rPr>
          <w:b/>
        </w:rPr>
        <w:t xml:space="preserve">Kysymys 2</w:t>
      </w:r>
    </w:p>
    <w:p>
      <w:r>
        <w:t xml:space="preserve">Kuinka monta olemassaolon kategoriaa Dvaitadvaitassa on?</w:t>
      </w:r>
    </w:p>
    <w:p>
      <w:r>
        <w:rPr>
          <w:b/>
        </w:rPr>
        <w:t xml:space="preserve">Kysymys 3</w:t>
      </w:r>
    </w:p>
    <w:p>
      <w:r>
        <w:t xml:space="preserve">Mitkä ovat olemassaolon kategoriat Dvaitadvaitassa?</w:t>
      </w:r>
    </w:p>
    <w:p>
      <w:r>
        <w:rPr>
          <w:b/>
        </w:rPr>
        <w:t xml:space="preserve">Kysymys 4</w:t>
      </w:r>
    </w:p>
    <w:p>
      <w:r>
        <w:t xml:space="preserve">Kuka on nimetty korkeimmaksi kokonaisuudeksi, jota palvotaan dvaitadvaitassa?</w:t>
      </w:r>
    </w:p>
    <w:p>
      <w:r>
        <w:rPr>
          <w:b/>
        </w:rPr>
        <w:t xml:space="preserve">Kysymys 5</w:t>
      </w:r>
    </w:p>
    <w:p>
      <w:r>
        <w:t xml:space="preserve">Mitkä kaksi luokkaa ovat riippumattomia?</w:t>
      </w:r>
    </w:p>
    <w:p>
      <w:r>
        <w:rPr>
          <w:b/>
        </w:rPr>
        <w:t xml:space="preserve">Kysymys 6</w:t>
      </w:r>
    </w:p>
    <w:p>
      <w:r>
        <w:t xml:space="preserve">Kuka on Radhan puoliso?</w:t>
      </w:r>
    </w:p>
    <w:p>
      <w:r>
        <w:rPr>
          <w:b/>
        </w:rPr>
        <w:t xml:space="preserve">Kysymys 7</w:t>
      </w:r>
    </w:p>
    <w:p>
      <w:r>
        <w:t xml:space="preserve">Kuinka monta gopia osallistui Nimbarkaan?</w:t>
      </w:r>
    </w:p>
    <w:p>
      <w:r>
        <w:rPr>
          <w:b/>
        </w:rPr>
        <w:t xml:space="preserve">Kysymys 8</w:t>
      </w:r>
    </w:p>
    <w:p>
      <w:r>
        <w:t xml:space="preserve">Ketä ei palvota dvaitadvaitassa?</w:t>
      </w:r>
    </w:p>
    <w:p>
      <w:r>
        <w:rPr>
          <w:b/>
        </w:rPr>
        <w:t xml:space="preserve">Kysymys 9</w:t>
      </w:r>
    </w:p>
    <w:p>
      <w:r>
        <w:t xml:space="preserve">Mikä hallitsee Brahmania?</w:t>
      </w:r>
    </w:p>
    <w:p>
      <w:r>
        <w:rPr>
          <w:b/>
        </w:rPr>
        <w:t xml:space="preserve">Teksti numero 21</w:t>
      </w:r>
    </w:p>
    <w:p>
      <w:r>
        <w:t xml:space="preserve">Shaivismin </w:t>
      </w:r>
      <w:r>
        <w:rPr>
          <w:color w:val="A9A9A9"/>
        </w:rPr>
        <w:t xml:space="preserve">varhaishistoriaa </w:t>
      </w:r>
      <w:r>
        <w:t xml:space="preserve">on vaikea määritellä. Śvetāśvatara </w:t>
      </w:r>
      <w:r>
        <w:rPr>
          <w:color w:val="DCDCDC"/>
        </w:rPr>
        <w:t xml:space="preserve">Upanishadia </w:t>
      </w:r>
      <w:r>
        <w:t xml:space="preserve">(</w:t>
      </w:r>
      <w:r>
        <w:rPr>
          <w:color w:val="2F4F4F"/>
        </w:rPr>
        <w:t xml:space="preserve">400-200 eaa.) pidetään kuitenkin </w:t>
      </w:r>
      <w:r>
        <w:t xml:space="preserve">varhaisimpana shaivismin systemaattisen filosofian tekstimuotoisena esityksenä. Shaivismia edustavat erilaiset filosofiset koulukunnat, mukaan lukien ei-dualistiset (</w:t>
      </w:r>
      <w:r>
        <w:rPr>
          <w:color w:val="556B2F"/>
        </w:rPr>
        <w:t xml:space="preserve">abheda</w:t>
      </w:r>
      <w:r>
        <w:t xml:space="preserve">), dualistiset (bheda) ja ei-dualistiset-dualistiset (bhedābheda) näkökulmat. </w:t>
      </w:r>
      <w:r>
        <w:rPr>
          <w:color w:val="6B8E23"/>
        </w:rPr>
        <w:t xml:space="preserve">Vidyaranya </w:t>
      </w:r>
      <w:r>
        <w:t xml:space="preserve">mainitsee teoksissaan </w:t>
      </w:r>
      <w:r>
        <w:rPr>
          <w:color w:val="A0522D"/>
        </w:rPr>
        <w:t xml:space="preserve">kolme </w:t>
      </w:r>
      <w:r>
        <w:t xml:space="preserve">merkittävää Shaiva-ajattelun koulukuntaa: Pashupata Shaivism, Shaiva Siddhanta ja </w:t>
      </w:r>
      <w:r>
        <w:rPr>
          <w:color w:val="228B22"/>
        </w:rPr>
        <w:t xml:space="preserve">Pratyabhijña </w:t>
      </w:r>
      <w:r>
        <w:t xml:space="preserve">(Kashmirin Shaivismi)</w:t>
      </w:r>
      <w:r>
        <w:t xml:space="preserve">.</w:t>
      </w:r>
    </w:p>
    <w:p>
      <w:r>
        <w:rPr>
          <w:b/>
        </w:rPr>
        <w:t xml:space="preserve">Kysymys 0</w:t>
      </w:r>
    </w:p>
    <w:p>
      <w:r>
        <w:t xml:space="preserve">Missä tekstissä Shaivismista kerrotaan?</w:t>
      </w:r>
    </w:p>
    <w:p>
      <w:r>
        <w:rPr>
          <w:b/>
        </w:rPr>
        <w:t xml:space="preserve">Kysymys 1</w:t>
      </w:r>
    </w:p>
    <w:p>
      <w:r>
        <w:t xml:space="preserve">Milloin Shaivismia koskeva teksti kirjoitettiin?</w:t>
      </w:r>
    </w:p>
    <w:p>
      <w:r>
        <w:rPr>
          <w:b/>
        </w:rPr>
        <w:t xml:space="preserve">Kysymys 2</w:t>
      </w:r>
    </w:p>
    <w:p>
      <w:r>
        <w:t xml:space="preserve">Kuka ilmoitti tärkeimmät koulukunnat Shaivism?</w:t>
      </w:r>
    </w:p>
    <w:p>
      <w:r>
        <w:rPr>
          <w:b/>
        </w:rPr>
        <w:t xml:space="preserve">Kysymys 3</w:t>
      </w:r>
    </w:p>
    <w:p>
      <w:r>
        <w:t xml:space="preserve">Kuinka monta suurta shaivismin koulukuntaa Vidyaranya mainitsi?</w:t>
      </w:r>
    </w:p>
    <w:p>
      <w:r>
        <w:rPr>
          <w:b/>
        </w:rPr>
        <w:t xml:space="preserve">Kysymys 4</w:t>
      </w:r>
    </w:p>
    <w:p>
      <w:r>
        <w:t xml:space="preserve">Mikä on Vidyaranyan mainitsema kašmirin shaivismi?</w:t>
      </w:r>
    </w:p>
    <w:p>
      <w:r>
        <w:rPr>
          <w:b/>
        </w:rPr>
        <w:t xml:space="preserve">Kysymys 5</w:t>
      </w:r>
    </w:p>
    <w:p>
      <w:r>
        <w:t xml:space="preserve">Mikä on helppo määritellä Shaivismista?</w:t>
      </w:r>
    </w:p>
    <w:p>
      <w:r>
        <w:rPr>
          <w:b/>
        </w:rPr>
        <w:t xml:space="preserve">Kysymys 6</w:t>
      </w:r>
    </w:p>
    <w:p>
      <w:r>
        <w:t xml:space="preserve">Milloin shaivismi alkoi?</w:t>
      </w:r>
    </w:p>
    <w:p>
      <w:r>
        <w:rPr>
          <w:b/>
        </w:rPr>
        <w:t xml:space="preserve">Kysymys 7</w:t>
      </w:r>
    </w:p>
    <w:p>
      <w:r>
        <w:t xml:space="preserve">Kuka loi shaivismin?</w:t>
      </w:r>
    </w:p>
    <w:p>
      <w:r>
        <w:rPr>
          <w:b/>
        </w:rPr>
        <w:t xml:space="preserve">Kysymys 8</w:t>
      </w:r>
    </w:p>
    <w:p>
      <w:r>
        <w:t xml:space="preserve">Mitä filosofista koulukuntaa Shaivismi ei edusta?</w:t>
      </w:r>
    </w:p>
    <w:p>
      <w:r>
        <w:rPr>
          <w:b/>
        </w:rPr>
        <w:t xml:space="preserve">Kysymys 9</w:t>
      </w:r>
    </w:p>
    <w:p>
      <w:r>
        <w:t xml:space="preserve">Kuka kirjoitti Svetasvatara Upanishadin?</w:t>
      </w:r>
    </w:p>
    <w:p>
      <w:r>
        <w:rPr>
          <w:b/>
        </w:rPr>
        <w:t xml:space="preserve">Teksti numero 22</w:t>
      </w:r>
    </w:p>
    <w:p>
      <w:r>
        <w:rPr>
          <w:color w:val="A9A9A9"/>
        </w:rPr>
        <w:t xml:space="preserve">Pāśupata-saivismi </w:t>
      </w:r>
      <w:r>
        <w:t xml:space="preserve">(Pāśupata, "Paśupatista") on vanhin suurista Shaiva-koulukunnista. Pashupata-lahkon filosofian systematisoi </w:t>
      </w:r>
      <w:r>
        <w:rPr>
          <w:color w:val="DCDCDC"/>
        </w:rPr>
        <w:t xml:space="preserve">Lakulish </w:t>
      </w:r>
      <w:r>
        <w:rPr>
          <w:color w:val="2F4F4F"/>
        </w:rPr>
        <w:t xml:space="preserve">2. vuosisadalla jKr</w:t>
      </w:r>
      <w:r>
        <w:t xml:space="preserve">. Paśu Paśupatissa viittaa vaikutukseen (tai luotuun maailmaan), sana tarkoittaa sitä, mikä on riippuvainen jostain ulommasta. Kun taas Pati tarkoittaa syytä (tai principiumia), sana tarkoittaa Herraa, joka on maailmankaikkeuden syy, pati tai hallitsija. Pashupatat paheksuivat </w:t>
      </w:r>
      <w:r>
        <w:rPr>
          <w:color w:val="6B8E23"/>
        </w:rPr>
        <w:t xml:space="preserve">vaisnava-teologiaa</w:t>
      </w:r>
      <w:r>
        <w:t xml:space="preserve">, joka tunnettiin </w:t>
      </w:r>
      <w:r>
        <w:rPr>
          <w:color w:val="A0522D"/>
        </w:rPr>
        <w:t xml:space="preserve">sielujen palvelemisesta </w:t>
      </w:r>
      <w:r>
        <w:t xml:space="preserve">Korkeimmalle Olennolle, sillä perusteella, että riippuvuus mistään ei voinut olla keino kivun ja muiden haluttujen päämäärien lakkauttamiseen. He tunnustivat, että ne, jotka ovat riippuvaisia toisesta ja kaipaavat itsenäisyyttä, eivät vapautu</w:t>
      </w:r>
      <w:r>
        <w:rPr>
          <w:color w:val="228B22"/>
        </w:rPr>
        <w:t xml:space="preserve">, koska he ovat edelleen riippuvaisia jostakin muusta kuin itsestään</w:t>
      </w:r>
      <w:r>
        <w:t xml:space="preserve">. Pāśupatojen mukaan sielulla on Korkeimman Jumaluuden attribuutit, kun se vapautuu "jokaisen kivun itusta".</w:t>
      </w:r>
    </w:p>
    <w:p>
      <w:r>
        <w:rPr>
          <w:b/>
        </w:rPr>
        <w:t xml:space="preserve">Kysymys 0</w:t>
      </w:r>
    </w:p>
    <w:p>
      <w:r>
        <w:t xml:space="preserve">Mikä on Shaivismin vanhin koulukunta?</w:t>
      </w:r>
    </w:p>
    <w:p>
      <w:r>
        <w:rPr>
          <w:b/>
        </w:rPr>
        <w:t xml:space="preserve">Kysymys 1</w:t>
      </w:r>
    </w:p>
    <w:p>
      <w:r>
        <w:t xml:space="preserve">Kuka järjesti Pasupata-filosofian?</w:t>
      </w:r>
    </w:p>
    <w:p>
      <w:r>
        <w:rPr>
          <w:b/>
        </w:rPr>
        <w:t xml:space="preserve">Kysymys 2</w:t>
      </w:r>
    </w:p>
    <w:p>
      <w:r>
        <w:t xml:space="preserve">Milloin Lakulish systematisoi Pasupata Shaivismin? </w:t>
      </w:r>
    </w:p>
    <w:p>
      <w:r>
        <w:rPr>
          <w:b/>
        </w:rPr>
        <w:t xml:space="preserve">Kysymys 3</w:t>
      </w:r>
    </w:p>
    <w:p>
      <w:r>
        <w:t xml:space="preserve">Mitä filosofista koulukuntaa Pasupatat inhosivat?</w:t>
      </w:r>
    </w:p>
    <w:p>
      <w:r>
        <w:rPr>
          <w:b/>
        </w:rPr>
        <w:t xml:space="preserve">Kysymys 4</w:t>
      </w:r>
    </w:p>
    <w:p>
      <w:r>
        <w:t xml:space="preserve">Mikä osa Vaishnavasta oli Pasupatoille epämiellyttävää?</w:t>
      </w:r>
    </w:p>
    <w:p>
      <w:r>
        <w:rPr>
          <w:b/>
        </w:rPr>
        <w:t xml:space="preserve">Kysymys 5</w:t>
      </w:r>
    </w:p>
    <w:p>
      <w:r>
        <w:t xml:space="preserve">Mikä on nuorin merkittävä Shaiva-koulukunta?</w:t>
      </w:r>
    </w:p>
    <w:p>
      <w:r>
        <w:rPr>
          <w:b/>
        </w:rPr>
        <w:t xml:space="preserve">Kysymys 6</w:t>
      </w:r>
    </w:p>
    <w:p>
      <w:r>
        <w:t xml:space="preserve">Kuka loi Pasupata Shaivismin?</w:t>
      </w:r>
    </w:p>
    <w:p>
      <w:r>
        <w:rPr>
          <w:b/>
        </w:rPr>
        <w:t xml:space="preserve">Kysymys 7</w:t>
      </w:r>
    </w:p>
    <w:p>
      <w:r>
        <w:t xml:space="preserve">Mitä teologiaa Pashupatas suosi?</w:t>
      </w:r>
    </w:p>
    <w:p>
      <w:r>
        <w:rPr>
          <w:b/>
        </w:rPr>
        <w:t xml:space="preserve">Kysymys 8</w:t>
      </w:r>
    </w:p>
    <w:p>
      <w:r>
        <w:t xml:space="preserve">Milloin Pasupata Shaivismin koulu aloitettiin?</w:t>
      </w:r>
    </w:p>
    <w:p>
      <w:r>
        <w:rPr>
          <w:b/>
        </w:rPr>
        <w:t xml:space="preserve">Kysymys 9</w:t>
      </w:r>
    </w:p>
    <w:p>
      <w:r>
        <w:t xml:space="preserve">Miksi Pashupatas uskoi sielujen palvelemisen olevan välttämätöntä?</w:t>
      </w:r>
    </w:p>
    <w:p>
      <w:r>
        <w:rPr>
          <w:b/>
        </w:rPr>
        <w:t xml:space="preserve">Teksti numero 23</w:t>
      </w:r>
    </w:p>
    <w:p>
      <w:r>
        <w:rPr>
          <w:color w:val="A9A9A9"/>
        </w:rPr>
        <w:t xml:space="preserve">Pāśupatat </w:t>
      </w:r>
      <w:r>
        <w:t xml:space="preserve">jakoivat luodun </w:t>
      </w:r>
      <w:r>
        <w:rPr>
          <w:color w:val="DCDCDC"/>
        </w:rPr>
        <w:t xml:space="preserve">maailman </w:t>
      </w:r>
      <w:r>
        <w:rPr>
          <w:color w:val="2F4F4F"/>
        </w:rPr>
        <w:t xml:space="preserve">tuntemattomaan </w:t>
      </w:r>
      <w:r>
        <w:rPr>
          <w:color w:val="556B2F"/>
        </w:rPr>
        <w:t xml:space="preserve">ja tuntevaiseen</w:t>
      </w:r>
      <w:r>
        <w:t xml:space="preserve">. </w:t>
      </w:r>
      <w:r>
        <w:t xml:space="preserve">Aistimaton oli </w:t>
      </w:r>
      <w:r>
        <w:rPr>
          <w:color w:val="6B8E23"/>
        </w:rPr>
        <w:t xml:space="preserve">tiedostamaton </w:t>
      </w:r>
      <w:r>
        <w:t xml:space="preserve">ja siten riippuvainen aistivasta eli </w:t>
      </w:r>
      <w:r>
        <w:rPr>
          <w:color w:val="A0522D"/>
        </w:rPr>
        <w:t xml:space="preserve">tietoisesta</w:t>
      </w:r>
      <w:r>
        <w:t xml:space="preserve">. </w:t>
      </w:r>
      <w:r>
        <w:t xml:space="preserve">Tajuton jaettiin edelleen </w:t>
      </w:r>
      <w:r>
        <w:rPr>
          <w:color w:val="228B22"/>
        </w:rPr>
        <w:t xml:space="preserve">vaikutuksiin ja syihin</w:t>
      </w:r>
      <w:r>
        <w:t xml:space="preserve">. </w:t>
      </w:r>
      <w:r>
        <w:t xml:space="preserve">Vaikutuksia oli </w:t>
      </w:r>
      <w:r>
        <w:rPr>
          <w:color w:val="191970"/>
        </w:rPr>
        <w:t xml:space="preserve">kymmenen </w:t>
      </w:r>
      <w:r>
        <w:t xml:space="preserve">erilaista, maa, neljä elementtiä ja niiden laadut, väri jne. Syitä oli kolmetoista erilaista, viisi havaintoelintä, viisi toimintaelintä, kolme sisäelintä, äly, ego-periaate ja tiedostava periaate. Näitä tuntemattomia syitä pidettiin vastuullisina </w:t>
      </w:r>
      <w:r>
        <w:rPr>
          <w:color w:val="8B0000"/>
        </w:rPr>
        <w:t xml:space="preserve">Itsen harhaanjohtavasta samaistumisesta ei-itsenäiseen</w:t>
      </w:r>
      <w:r>
        <w:t xml:space="preserve">. </w:t>
      </w:r>
      <w:r>
        <w:t xml:space="preserve">Pāśupatan pelastukseen kuului sielun liittyminen </w:t>
      </w:r>
      <w:r>
        <w:rPr>
          <w:color w:val="483D8B"/>
        </w:rPr>
        <w:t xml:space="preserve">Jumalaan </w:t>
      </w:r>
      <w:r>
        <w:rPr>
          <w:color w:val="3CB371"/>
        </w:rPr>
        <w:t xml:space="preserve">älyn kautta</w:t>
      </w:r>
      <w:r>
        <w:t xml:space="preserve">.</w:t>
      </w:r>
    </w:p>
    <w:p>
      <w:r>
        <w:rPr>
          <w:b/>
        </w:rPr>
        <w:t xml:space="preserve">Kysymys 0</w:t>
      </w:r>
    </w:p>
    <w:p>
      <w:r>
        <w:t xml:space="preserve">Mikä ryhmä jakoi maailman kahteen osaan?</w:t>
      </w:r>
    </w:p>
    <w:p>
      <w:r>
        <w:rPr>
          <w:b/>
        </w:rPr>
        <w:t xml:space="preserve">Kysymys 1</w:t>
      </w:r>
    </w:p>
    <w:p>
      <w:r>
        <w:t xml:space="preserve">Mihin osiin Pasupatat jakoivat maailman?</w:t>
      </w:r>
    </w:p>
    <w:p>
      <w:r>
        <w:rPr>
          <w:b/>
        </w:rPr>
        <w:t xml:space="preserve">Kysymys 2</w:t>
      </w:r>
    </w:p>
    <w:p>
      <w:r>
        <w:t xml:space="preserve">Missä tilassa mielisairaan katsottiin olevan?</w:t>
      </w:r>
    </w:p>
    <w:p>
      <w:r>
        <w:rPr>
          <w:b/>
        </w:rPr>
        <w:t xml:space="preserve">Kysymys 3</w:t>
      </w:r>
    </w:p>
    <w:p>
      <w:r>
        <w:t xml:space="preserve">Miten tunteva nähtiin olentona?</w:t>
      </w:r>
    </w:p>
    <w:p>
      <w:r>
        <w:rPr>
          <w:b/>
        </w:rPr>
        <w:t xml:space="preserve">Kysymys 4</w:t>
      </w:r>
    </w:p>
    <w:p>
      <w:r>
        <w:t xml:space="preserve">Miten Pasupatojen mielestä sielun ja Jumalan välinen yhteys saavutettiin?</w:t>
      </w:r>
    </w:p>
    <w:p>
      <w:r>
        <w:rPr>
          <w:b/>
        </w:rPr>
        <w:t xml:space="preserve">Kysymys 5</w:t>
      </w:r>
    </w:p>
    <w:p>
      <w:r>
        <w:t xml:space="preserve">Mistä tunteva oli riippuvainen?</w:t>
      </w:r>
    </w:p>
    <w:p>
      <w:r>
        <w:rPr>
          <w:b/>
        </w:rPr>
        <w:t xml:space="preserve">Kysymys 6</w:t>
      </w:r>
    </w:p>
    <w:p>
      <w:r>
        <w:t xml:space="preserve">Pelastus edellytti sielun erottamista mistä?</w:t>
      </w:r>
    </w:p>
    <w:p>
      <w:r>
        <w:rPr>
          <w:b/>
        </w:rPr>
        <w:t xml:space="preserve">Kysymys 7</w:t>
      </w:r>
    </w:p>
    <w:p>
      <w:r>
        <w:t xml:space="preserve">Mihin aistivammainen hajosi?</w:t>
      </w:r>
    </w:p>
    <w:p>
      <w:r>
        <w:rPr>
          <w:b/>
        </w:rPr>
        <w:t xml:space="preserve">Kysymys 8</w:t>
      </w:r>
    </w:p>
    <w:p>
      <w:r>
        <w:t xml:space="preserve">Kuinka monta efektiä muodostui sentientistä?</w:t>
      </w:r>
    </w:p>
    <w:p>
      <w:r>
        <w:rPr>
          <w:b/>
        </w:rPr>
        <w:t xml:space="preserve">Kysymys 9</w:t>
      </w:r>
    </w:p>
    <w:p>
      <w:r>
        <w:t xml:space="preserve">Mistä vaikutukset johtuivat?</w:t>
      </w:r>
    </w:p>
    <w:p>
      <w:r>
        <w:rPr>
          <w:b/>
        </w:rPr>
        <w:t xml:space="preserve">Tekstin numero 24</w:t>
      </w:r>
    </w:p>
    <w:p>
      <w:r>
        <w:t xml:space="preserve">Vaikka sekä </w:t>
      </w:r>
      <w:r>
        <w:rPr>
          <w:color w:val="A9A9A9"/>
        </w:rPr>
        <w:t xml:space="preserve">kašmir-saivismi että Advaita Vedanta </w:t>
      </w:r>
      <w:r>
        <w:t xml:space="preserve">ovat </w:t>
      </w:r>
      <w:r>
        <w:rPr>
          <w:color w:val="DCDCDC"/>
        </w:rPr>
        <w:t xml:space="preserve">ei-duaalisia </w:t>
      </w:r>
      <w:r>
        <w:t xml:space="preserve">filosofioita, jotka antavat etusijan </w:t>
      </w:r>
      <w:r>
        <w:rPr>
          <w:color w:val="2F4F4F"/>
        </w:rPr>
        <w:t xml:space="preserve">universaalille tietoisuudelle </w:t>
      </w:r>
      <w:r>
        <w:t xml:space="preserve">(Chit tai Brahman), kašmir-saivismissa, toisin kuin Advaitassa, kaikki asiat ovat tämän </w:t>
      </w:r>
      <w:r>
        <w:rPr>
          <w:color w:val="556B2F"/>
        </w:rPr>
        <w:t xml:space="preserve">tietoisuuden </w:t>
      </w:r>
      <w:r>
        <w:t xml:space="preserve">ilmentymiä</w:t>
      </w:r>
      <w:r>
        <w:t xml:space="preserve">. </w:t>
      </w:r>
      <w:r>
        <w:t xml:space="preserve">Tämä merkitsee sitä, että Kashmir Shavisimin näkökulmasta ilmiömaailma (Śakti) on </w:t>
      </w:r>
      <w:r>
        <w:rPr>
          <w:color w:val="6B8E23"/>
        </w:rPr>
        <w:t xml:space="preserve">todellinen, </w:t>
      </w:r>
      <w:r>
        <w:t xml:space="preserve">ja se on olemassa ja on olemassa tietoisuudessa (Chit). Kun taas </w:t>
      </w:r>
      <w:r>
        <w:rPr>
          <w:color w:val="A0522D"/>
        </w:rPr>
        <w:t xml:space="preserve">Advaita </w:t>
      </w:r>
      <w:r>
        <w:t xml:space="preserve">katsoo, että Brahman on inaktiivinen (niṣkriya) ja ilmiömaailma on illuusio (māyā). Kashmir-saivismin mukaan ihmiselämän tavoitteena </w:t>
      </w:r>
      <w:r>
        <w:rPr>
          <w:color w:val="228B22"/>
        </w:rPr>
        <w:t xml:space="preserve">on </w:t>
      </w:r>
      <w:r>
        <w:rPr>
          <w:color w:val="191970"/>
        </w:rPr>
        <w:t xml:space="preserve">sulautua Shivaan </w:t>
      </w:r>
      <w:r>
        <w:rPr>
          <w:color w:val="228B22"/>
        </w:rPr>
        <w:t xml:space="preserve">eli </w:t>
      </w:r>
      <w:r>
        <w:rPr>
          <w:color w:val="8B0000"/>
        </w:rPr>
        <w:t xml:space="preserve">universaaliin tietoisuuteen </w:t>
      </w:r>
      <w:r>
        <w:t xml:space="preserve">tai toteuttaa jo olemassa oleva identiteettinsä Shivan kanssa </w:t>
      </w:r>
      <w:r>
        <w:rPr>
          <w:color w:val="483D8B"/>
        </w:rPr>
        <w:t xml:space="preserve">viisauden, joogan ja armon avulla</w:t>
      </w:r>
      <w:r>
        <w:t xml:space="preserve">.</w:t>
      </w:r>
    </w:p>
    <w:p>
      <w:r>
        <w:rPr>
          <w:b/>
        </w:rPr>
        <w:t xml:space="preserve">Kysymys 0</w:t>
      </w:r>
    </w:p>
    <w:p>
      <w:r>
        <w:t xml:space="preserve">Minkälainen filosofia on yhteistä sekä Kasmir Shaivismille että Advaita Vedantalle?</w:t>
      </w:r>
    </w:p>
    <w:p>
      <w:r>
        <w:rPr>
          <w:b/>
        </w:rPr>
        <w:t xml:space="preserve">Kysymys 1</w:t>
      </w:r>
    </w:p>
    <w:p>
      <w:r>
        <w:t xml:space="preserve">Minkä näkökohdan ei-duaaliset filosofiat antavat palvonnan korkeimmalle asteelle?</w:t>
      </w:r>
    </w:p>
    <w:p>
      <w:r>
        <w:rPr>
          <w:b/>
        </w:rPr>
        <w:t xml:space="preserve">Kysymys 2</w:t>
      </w:r>
    </w:p>
    <w:p>
      <w:r>
        <w:t xml:space="preserve">Millaisena Kashmir Shaivismi näkee tietoisen maailman?</w:t>
      </w:r>
    </w:p>
    <w:p>
      <w:r>
        <w:rPr>
          <w:b/>
        </w:rPr>
        <w:t xml:space="preserve">Kysymys 3</w:t>
      </w:r>
    </w:p>
    <w:p>
      <w:r>
        <w:t xml:space="preserve">Kumpi ryhmä näkee maailman illuusiona?</w:t>
      </w:r>
    </w:p>
    <w:p>
      <w:r>
        <w:rPr>
          <w:b/>
        </w:rPr>
        <w:t xml:space="preserve">Kysymys 4</w:t>
      </w:r>
    </w:p>
    <w:p>
      <w:r>
        <w:t xml:space="preserve">Mikä on kašmir-saivismin mukaan uskon päämäärä?</w:t>
      </w:r>
    </w:p>
    <w:p>
      <w:r>
        <w:rPr>
          <w:b/>
        </w:rPr>
        <w:t xml:space="preserve">Kysymys 5</w:t>
      </w:r>
    </w:p>
    <w:p>
      <w:r>
        <w:t xml:space="preserve">Mitä ovat kaksoisfilosofiat?</w:t>
      </w:r>
    </w:p>
    <w:p>
      <w:r>
        <w:rPr>
          <w:b/>
        </w:rPr>
        <w:t xml:space="preserve">Kysymys 6</w:t>
      </w:r>
    </w:p>
    <w:p>
      <w:r>
        <w:t xml:space="preserve">Mikä on Shivan vastakohta?</w:t>
      </w:r>
    </w:p>
    <w:p>
      <w:r>
        <w:rPr>
          <w:b/>
        </w:rPr>
        <w:t xml:space="preserve">Kysymys 7</w:t>
      </w:r>
    </w:p>
    <w:p>
      <w:r>
        <w:t xml:space="preserve">Mitkä ovat keinoja ymmärtää maya Kashmir Shaivismin mukaan?</w:t>
      </w:r>
    </w:p>
    <w:p>
      <w:r>
        <w:rPr>
          <w:b/>
        </w:rPr>
        <w:t xml:space="preserve">Kysymys 8</w:t>
      </w:r>
    </w:p>
    <w:p>
      <w:r>
        <w:t xml:space="preserve">Advaitan mukaan kaikki asiat ovat minkä ilmentymiä?</w:t>
      </w:r>
    </w:p>
    <w:p>
      <w:r>
        <w:rPr>
          <w:b/>
        </w:rPr>
        <w:t xml:space="preserve">Kysymys 9</w:t>
      </w:r>
    </w:p>
    <w:p>
      <w:r>
        <w:t xml:space="preserve">Mitä Advaitaan uskovat uskovat pitävät ihmiselämän tarkoituksena?</w:t>
      </w:r>
    </w:p>
    <w:p>
      <w:r>
        <w:br w:type="page"/>
      </w:r>
    </w:p>
    <w:p>
      <w:r>
        <w:rPr>
          <w:b/>
          <w:u w:val="single"/>
        </w:rPr>
        <w:t xml:space="preserve">Asiakirjan numero 265</w:t>
      </w:r>
    </w:p>
    <w:p>
      <w:r>
        <w:rPr>
          <w:b/>
        </w:rPr>
        <w:t xml:space="preserve">Tekstin numero 0</w:t>
      </w:r>
    </w:p>
    <w:p>
      <w:r>
        <w:t xml:space="preserve">Vaikka poliittisten puolueiden tunnustamisessa ja toiminnassa on </w:t>
      </w:r>
      <w:r>
        <w:t xml:space="preserve">jonkin verran </w:t>
      </w:r>
      <w:r>
        <w:rPr>
          <w:color w:val="A9A9A9"/>
        </w:rPr>
        <w:t xml:space="preserve">kansainvälisiä yhtäläisyyksiä</w:t>
      </w:r>
      <w:r>
        <w:t xml:space="preserve">, niissä on usein myös monia ja osin </w:t>
      </w:r>
      <w:r>
        <w:rPr>
          <w:color w:val="DCDCDC"/>
        </w:rPr>
        <w:t xml:space="preserve">merkittäviä </w:t>
      </w:r>
      <w:r>
        <w:t xml:space="preserve">eroja</w:t>
      </w:r>
      <w:r>
        <w:t xml:space="preserve">. </w:t>
      </w:r>
      <w:r>
        <w:t xml:space="preserve">Monilla poliittisilla puolueilla on ideologinen ydin, mutta joillakin ei ole, ja monet puolueet edustavat hyvin erilaisia </w:t>
      </w:r>
      <w:r>
        <w:rPr>
          <w:color w:val="2F4F4F"/>
        </w:rPr>
        <w:t xml:space="preserve">ideologioita </w:t>
      </w:r>
      <w:r>
        <w:t xml:space="preserve">kuin perustamishetkellä. Demokratioissa </w:t>
      </w:r>
      <w:r>
        <w:rPr>
          <w:color w:val="556B2F"/>
        </w:rPr>
        <w:t xml:space="preserve">äänestäjät </w:t>
      </w:r>
      <w:r>
        <w:t xml:space="preserve">valitsevat poliittiset puolueet </w:t>
      </w:r>
      <w:r>
        <w:rPr>
          <w:color w:val="6B8E23"/>
        </w:rPr>
        <w:t xml:space="preserve">johtamaan hallitusta</w:t>
      </w:r>
      <w:r>
        <w:t xml:space="preserve">. </w:t>
      </w:r>
      <w:r>
        <w:t xml:space="preserve">Monissa maissa, kuten </w:t>
      </w:r>
      <w:r>
        <w:rPr>
          <w:color w:val="A0522D"/>
        </w:rPr>
        <w:t xml:space="preserve">Saksassa ja Intiassa, </w:t>
      </w:r>
      <w:r>
        <w:t xml:space="preserve">on lukuisia vaikutusvaltaisia poliittisia puolueita, </w:t>
      </w:r>
      <w:r>
        <w:t xml:space="preserve">ja joissakin maissa, kuten </w:t>
      </w:r>
      <w:r>
        <w:rPr>
          <w:color w:val="228B22"/>
        </w:rPr>
        <w:t xml:space="preserve">Kiinassa, </w:t>
      </w:r>
      <w:r>
        <w:t xml:space="preserve">on yksipuoluejärjestelmä</w:t>
      </w:r>
      <w:r>
        <w:t xml:space="preserve">. Yhdysvalloissa </w:t>
      </w:r>
      <w:r>
        <w:t xml:space="preserve">on kaksipuoluejärjestelmä, ja sen kaksi vaikutusvaltaisinta puoluetta ovat </w:t>
      </w:r>
      <w:r>
        <w:rPr>
          <w:color w:val="191970"/>
        </w:rPr>
        <w:t xml:space="preserve">demokraattinen puolue ja republikaaninen puolue</w:t>
      </w:r>
      <w:r>
        <w:t xml:space="preserve">.</w:t>
      </w:r>
    </w:p>
    <w:p>
      <w:r>
        <w:rPr>
          <w:b/>
        </w:rPr>
        <w:t xml:space="preserve">Kysymys 0</w:t>
      </w:r>
    </w:p>
    <w:p>
      <w:r>
        <w:t xml:space="preserve">Mitkä ovat Yhdysvaltojen kaksi voimakkainta poliittista puoluetta?</w:t>
      </w:r>
    </w:p>
    <w:p>
      <w:r>
        <w:rPr>
          <w:b/>
        </w:rPr>
        <w:t xml:space="preserve">Kysymys 1</w:t>
      </w:r>
    </w:p>
    <w:p>
      <w:r>
        <w:t xml:space="preserve">Nimeä maa, jossa on yksipuoluejärjestelmä.</w:t>
      </w:r>
    </w:p>
    <w:p>
      <w:r>
        <w:rPr>
          <w:b/>
        </w:rPr>
        <w:t xml:space="preserve">Kysymys 2</w:t>
      </w:r>
    </w:p>
    <w:p>
      <w:r>
        <w:t xml:space="preserve">Miten poliittiset puolueet valitaan demokratioissa? </w:t>
      </w:r>
    </w:p>
    <w:p>
      <w:r>
        <w:rPr>
          <w:b/>
        </w:rPr>
        <w:t xml:space="preserve">Kysymys 3</w:t>
      </w:r>
    </w:p>
    <w:p>
      <w:r>
        <w:t xml:space="preserve">Missä maissa on useita voimakkaita poliittisia puolueita?</w:t>
      </w:r>
    </w:p>
    <w:p>
      <w:r>
        <w:rPr>
          <w:b/>
        </w:rPr>
        <w:t xml:space="preserve">Kysymys 4</w:t>
      </w:r>
    </w:p>
    <w:p>
      <w:r>
        <w:t xml:space="preserve">Mitä Kiinassa oli, kun sen hallitus perustettiin?</w:t>
      </w:r>
    </w:p>
    <w:p>
      <w:r>
        <w:rPr>
          <w:b/>
        </w:rPr>
        <w:t xml:space="preserve">Kysymys 5</w:t>
      </w:r>
    </w:p>
    <w:p>
      <w:r>
        <w:t xml:space="preserve">Mitä eroja ihmisten äänestystavoissa on Kiinassa verrattuna muihin maihin?</w:t>
      </w:r>
    </w:p>
    <w:p>
      <w:r>
        <w:rPr>
          <w:b/>
        </w:rPr>
        <w:t xml:space="preserve">Kysymys 6</w:t>
      </w:r>
    </w:p>
    <w:p>
      <w:r>
        <w:t xml:space="preserve">Mistä Kiinan tärkeimpien poliittisten puolueiden ideologia on peräisin?</w:t>
      </w:r>
    </w:p>
    <w:p>
      <w:r>
        <w:rPr>
          <w:b/>
        </w:rPr>
        <w:t xml:space="preserve">Kysymys 7</w:t>
      </w:r>
    </w:p>
    <w:p>
      <w:r>
        <w:t xml:space="preserve">Mikä on tärkein tarkoitus muuttaa ideologiaa hallituksen perustamisen jälkeen?</w:t>
      </w:r>
    </w:p>
    <w:p>
      <w:r>
        <w:rPr>
          <w:b/>
        </w:rPr>
        <w:t xml:space="preserve">Kysymys 8</w:t>
      </w:r>
    </w:p>
    <w:p>
      <w:r>
        <w:t xml:space="preserve">Mikä on yksi asia, joka Saksassa ja Intiassa on muuttunut niiden hallitusten perustamisen jälkeen?</w:t>
      </w:r>
    </w:p>
    <w:p>
      <w:r>
        <w:rPr>
          <w:b/>
        </w:rPr>
        <w:t xml:space="preserve">Teksti numero 1</w:t>
      </w:r>
    </w:p>
    <w:p>
      <w:r>
        <w:rPr>
          <w:color w:val="A9A9A9"/>
        </w:rPr>
        <w:t xml:space="preserve">Ensimmäiset poliittiset ryhmittymät, jotka </w:t>
      </w:r>
      <w:r>
        <w:t xml:space="preserve">yhdistyivät </w:t>
      </w:r>
      <w:r>
        <w:rPr>
          <w:color w:val="DCDCDC"/>
        </w:rPr>
        <w:t xml:space="preserve">perustavanlaatuisten, joskin muuttuvien periaatteiden </w:t>
      </w:r>
      <w:r>
        <w:t xml:space="preserve">ympärille, </w:t>
      </w:r>
      <w:r>
        <w:t xml:space="preserve">syntyivät </w:t>
      </w:r>
      <w:r>
        <w:rPr>
          <w:color w:val="2F4F4F"/>
        </w:rPr>
        <w:t xml:space="preserve">1600-luvun lopun Englannin </w:t>
      </w:r>
      <w:r>
        <w:t xml:space="preserve">ekskluusiokriisin ja kunniakkaan vallankumouksen seurauksena</w:t>
      </w:r>
      <w:r>
        <w:t xml:space="preserve">. </w:t>
      </w:r>
      <w:r>
        <w:t xml:space="preserve">Whigit kannattivat protestanttista perustuslaillista monarkiaa absoluuttista hallintoa vastaan, ja Englannin sisällissodan rojalistisesta (tai "Cavalier") ryhmittymästä lähtöisin olevat toryt olivat konservatiivisia rojalisteja, jotka kannattivat vahvaa monarkiaa vastapainona </w:t>
      </w:r>
      <w:r>
        <w:rPr>
          <w:color w:val="556B2F"/>
        </w:rPr>
        <w:t xml:space="preserve">whigien </w:t>
      </w:r>
      <w:r>
        <w:t xml:space="preserve">tasavaltalaisille suuntauksille, </w:t>
      </w:r>
      <w:r>
        <w:t xml:space="preserve">jotka olivat hallitseva poliittinen ryhmittymä suurimman osan 1700-luvun ensimmäisestä puoliskosta; He kannattivat Hannoverin perimysjärjestystä vuonna </w:t>
      </w:r>
      <w:r>
        <w:rPr>
          <w:color w:val="6B8E23"/>
        </w:rPr>
        <w:t xml:space="preserve">1715 </w:t>
      </w:r>
      <w:r>
        <w:t xml:space="preserve">syrjäytetyn roomalaiskatolisen Stuart-dynastian jakobiittikannattajia vastaan ja pystyivät puhdistamaan tooripoliitikot tärkeistä hallituspaikoista vuoden </w:t>
      </w:r>
      <w:r>
        <w:rPr>
          <w:color w:val="A0522D"/>
        </w:rPr>
        <w:t xml:space="preserve">1715 </w:t>
      </w:r>
      <w:r>
        <w:t xml:space="preserve">epäonnistuneen jakobiittikapinan jälkeen</w:t>
      </w:r>
      <w:r>
        <w:t xml:space="preserve">. </w:t>
      </w:r>
      <w:r>
        <w:t xml:space="preserve">Whigien johtaja oli </w:t>
      </w:r>
      <w:r>
        <w:rPr>
          <w:color w:val="228B22"/>
        </w:rPr>
        <w:t xml:space="preserve">Robert Walpole, </w:t>
      </w:r>
      <w:r>
        <w:t xml:space="preserve">joka piti hallitusta hallussaan vuosina </w:t>
      </w:r>
      <w:r>
        <w:rPr>
          <w:color w:val="191970"/>
        </w:rPr>
        <w:t xml:space="preserve">1721-1742</w:t>
      </w:r>
      <w:r>
        <w:t xml:space="preserve">; hänen suojattinsa oli Henry Pelham (1743-1754).</w:t>
      </w:r>
    </w:p>
    <w:p>
      <w:r>
        <w:rPr>
          <w:b/>
        </w:rPr>
        <w:t xml:space="preserve">Kysymys 0</w:t>
      </w:r>
    </w:p>
    <w:p>
      <w:r>
        <w:t xml:space="preserve">Mihin aikaan ensimmäiset poliittiset ryhmittymät alkoivat syntyä?</w:t>
      </w:r>
    </w:p>
    <w:p>
      <w:r>
        <w:rPr>
          <w:b/>
        </w:rPr>
        <w:t xml:space="preserve">Kysymys 1</w:t>
      </w:r>
    </w:p>
    <w:p>
      <w:r>
        <w:t xml:space="preserve">Kuka oli hallitseva poliittinen puolue 1700-luvun ensimmäisellä puoliskolla?</w:t>
      </w:r>
    </w:p>
    <w:p>
      <w:r>
        <w:rPr>
          <w:b/>
        </w:rPr>
        <w:t xml:space="preserve">Kysymys 2</w:t>
      </w:r>
    </w:p>
    <w:p>
      <w:r>
        <w:t xml:space="preserve">Kuka oli whigien johtaja?</w:t>
      </w:r>
    </w:p>
    <w:p>
      <w:r>
        <w:rPr>
          <w:b/>
        </w:rPr>
        <w:t xml:space="preserve">Kysymys 3</w:t>
      </w:r>
    </w:p>
    <w:p>
      <w:r>
        <w:t xml:space="preserve">Minä vuonna jaakobilaisten nousu epäonnistui?</w:t>
      </w:r>
    </w:p>
    <w:p>
      <w:r>
        <w:rPr>
          <w:b/>
        </w:rPr>
        <w:t xml:space="preserve">Kysymys 4</w:t>
      </w:r>
    </w:p>
    <w:p>
      <w:r>
        <w:t xml:space="preserve">Mitkä ryhmät muodostuivat ensimmäisen kerran vuonna 1715, kun whigit olivat vallassa?</w:t>
      </w:r>
    </w:p>
    <w:p>
      <w:r>
        <w:rPr>
          <w:b/>
        </w:rPr>
        <w:t xml:space="preserve">Kysymys 5</w:t>
      </w:r>
    </w:p>
    <w:p>
      <w:r>
        <w:t xml:space="preserve">Minkä uskomusten takana tosiruhtinaskunta yhdistyi kunniakkaan vallankumouksen aikana vuonna 1715?</w:t>
      </w:r>
    </w:p>
    <w:p>
      <w:r>
        <w:rPr>
          <w:b/>
        </w:rPr>
        <w:t xml:space="preserve">Kysymys 6</w:t>
      </w:r>
    </w:p>
    <w:p>
      <w:r>
        <w:t xml:space="preserve">Minä vuonna syrjäytymiskriisi päättyi?</w:t>
      </w:r>
    </w:p>
    <w:p>
      <w:r>
        <w:rPr>
          <w:b/>
        </w:rPr>
        <w:t xml:space="preserve">Kysymys 7</w:t>
      </w:r>
    </w:p>
    <w:p>
      <w:r>
        <w:t xml:space="preserve">Kuinka kauan Englannin sisällissota kesti?</w:t>
      </w:r>
    </w:p>
    <w:p>
      <w:r>
        <w:rPr>
          <w:b/>
        </w:rPr>
        <w:t xml:space="preserve">Kysymys 8</w:t>
      </w:r>
    </w:p>
    <w:p>
      <w:r>
        <w:t xml:space="preserve">Kuka oli Hannoverin perimysjärjestyksen johtaja?</w:t>
      </w:r>
    </w:p>
    <w:p>
      <w:r>
        <w:rPr>
          <w:b/>
        </w:rPr>
        <w:t xml:space="preserve">Teksti numero 2</w:t>
      </w:r>
    </w:p>
    <w:p>
      <w:r>
        <w:t xml:space="preserve">Vuosisadan kuluessa ryhmittymät alkoivat vähitellen omaksua yhtenäisempiä poliittisia suuntauksia, kun niiden valta-asemien edut alkoivat erota toisistaan. Whig-puolueen alun perin suurten aristokraattisukujen tukipohja laajeni ja kattoi myös nousevat teollisuusintressit ja varakkaat kauppiaat. </w:t>
      </w:r>
      <w:r>
        <w:rPr>
          <w:color w:val="2F4F4F"/>
        </w:rPr>
        <w:t xml:space="preserve">Whigit </w:t>
      </w:r>
      <w:r>
        <w:rPr>
          <w:color w:val="A9A9A9"/>
        </w:rPr>
        <w:t xml:space="preserve">kannattivat perustuslaillista monarkiaa, jossa </w:t>
      </w:r>
      <w:r>
        <w:rPr>
          <w:color w:val="DCDCDC"/>
        </w:rPr>
        <w:t xml:space="preserve">monarkin valta oli </w:t>
      </w:r>
      <w:r>
        <w:rPr>
          <w:color w:val="A9A9A9"/>
        </w:rPr>
        <w:t xml:space="preserve">tiukasti rajattu</w:t>
      </w:r>
      <w:r>
        <w:t xml:space="preserve">, </w:t>
      </w:r>
      <w:r>
        <w:t xml:space="preserve">ja </w:t>
      </w:r>
      <w:r>
        <w:rPr>
          <w:color w:val="2F4F4F"/>
        </w:rPr>
        <w:t xml:space="preserve">vastustivat jyrkästi katolisen kuninkaan asettamista uhkaksi </w:t>
      </w:r>
      <w:r>
        <w:rPr>
          <w:color w:val="556B2F"/>
        </w:rPr>
        <w:t xml:space="preserve">vapaudelle sekä </w:t>
      </w:r>
      <w:r>
        <w:t xml:space="preserve">uskoivat suvaitsevaisuuden laajentamiseen </w:t>
      </w:r>
      <w:r>
        <w:rPr>
          <w:color w:val="6B8E23"/>
        </w:rPr>
        <w:t xml:space="preserve">nonkonformistisiin protestantteihin </w:t>
      </w:r>
      <w:r>
        <w:t xml:space="preserve">eli toisinajattelijoihin. Merkittävä vaikutus whigiläisiin oli </w:t>
      </w:r>
      <w:r>
        <w:rPr>
          <w:color w:val="228B22"/>
        </w:rPr>
        <w:t xml:space="preserve">John Locken </w:t>
      </w:r>
      <w:r>
        <w:rPr>
          <w:color w:val="A0522D"/>
        </w:rPr>
        <w:t xml:space="preserve">liberaaleilla </w:t>
      </w:r>
      <w:r>
        <w:t xml:space="preserve">poliittisilla ajatuksilla </w:t>
      </w:r>
      <w:r>
        <w:t xml:space="preserve">ja </w:t>
      </w:r>
      <w:r>
        <w:rPr>
          <w:color w:val="191970"/>
        </w:rPr>
        <w:t xml:space="preserve">Locken ja Algernon Sidneyn</w:t>
      </w:r>
      <w:r>
        <w:t xml:space="preserve"> käyttämillä yleismaailmallisten oikeuksien käsitteillä</w:t>
      </w:r>
      <w:r>
        <w:t xml:space="preserve">.</w:t>
      </w:r>
    </w:p>
    <w:p>
      <w:r>
        <w:rPr>
          <w:b/>
        </w:rPr>
        <w:t xml:space="preserve">Kysymys 0</w:t>
      </w:r>
    </w:p>
    <w:p>
      <w:r>
        <w:t xml:space="preserve">Kenen liberaalit poliittiset aatteet vaikuttivat whigseihin?</w:t>
      </w:r>
    </w:p>
    <w:p>
      <w:r>
        <w:rPr>
          <w:b/>
        </w:rPr>
        <w:t xml:space="preserve">Kysymys 1</w:t>
      </w:r>
    </w:p>
    <w:p>
      <w:r>
        <w:t xml:space="preserve">Nimeä kaksi henkilöä, joiden käsitykset yleisistä oikeuksista vaikuttivat whigien toimintaan.</w:t>
      </w:r>
    </w:p>
    <w:p>
      <w:r>
        <w:rPr>
          <w:b/>
        </w:rPr>
        <w:t xml:space="preserve">Kysymys 2</w:t>
      </w:r>
    </w:p>
    <w:p>
      <w:r>
        <w:t xml:space="preserve">Halusivatko whigit rajoittaa monarkin valtaa?</w:t>
      </w:r>
    </w:p>
    <w:p>
      <w:r>
        <w:rPr>
          <w:b/>
        </w:rPr>
        <w:t xml:space="preserve">Kysymys 3</w:t>
      </w:r>
    </w:p>
    <w:p>
      <w:r>
        <w:t xml:space="preserve">Kannattivatko vai vastustivatko whigit katolista kuningasta?</w:t>
      </w:r>
    </w:p>
    <w:p>
      <w:r>
        <w:rPr>
          <w:b/>
        </w:rPr>
        <w:t xml:space="preserve">Kysymys 4</w:t>
      </w:r>
    </w:p>
    <w:p>
      <w:r>
        <w:t xml:space="preserve">Mitä Algernon Sidney pidettiin uhkana?</w:t>
      </w:r>
    </w:p>
    <w:p>
      <w:r>
        <w:rPr>
          <w:b/>
        </w:rPr>
        <w:t xml:space="preserve">Kysymys 5</w:t>
      </w:r>
    </w:p>
    <w:p>
      <w:r>
        <w:t xml:space="preserve">Ketä kohtaan Algernon Sidney halusi olla suvaitsevainen?</w:t>
      </w:r>
    </w:p>
    <w:p>
      <w:r>
        <w:rPr>
          <w:b/>
        </w:rPr>
        <w:t xml:space="preserve">Kysymys 6</w:t>
      </w:r>
    </w:p>
    <w:p>
      <w:r>
        <w:t xml:space="preserve">Kenen käsitykset yleismaailmallisista oikeuksista vaikuttivat varakkaisiin kauppiaisiin?</w:t>
      </w:r>
    </w:p>
    <w:p>
      <w:r>
        <w:rPr>
          <w:b/>
        </w:rPr>
        <w:t xml:space="preserve">Kysymys 7</w:t>
      </w:r>
    </w:p>
    <w:p>
      <w:r>
        <w:t xml:space="preserve">Mille varakkaat kauppiaat halusivat asettaa tiukat rajat?</w:t>
      </w:r>
    </w:p>
    <w:p>
      <w:r>
        <w:rPr>
          <w:b/>
        </w:rPr>
        <w:t xml:space="preserve">Kysymys 8</w:t>
      </w:r>
    </w:p>
    <w:p>
      <w:r>
        <w:t xml:space="preserve">Millaisia poliittisia aatteita katolinen kuningas tuki?</w:t>
      </w:r>
    </w:p>
    <w:p>
      <w:r>
        <w:rPr>
          <w:b/>
        </w:rPr>
        <w:t xml:space="preserve">Teksti numero 3</w:t>
      </w:r>
    </w:p>
    <w:p>
      <w:r>
        <w:t xml:space="preserve">Vaikka konservatiivit erotettiin virastaan </w:t>
      </w:r>
      <w:r>
        <w:rPr>
          <w:color w:val="DCDCDC"/>
        </w:rPr>
        <w:t xml:space="preserve">puolen vuosisadan </w:t>
      </w:r>
      <w:r>
        <w:rPr>
          <w:color w:val="A9A9A9"/>
        </w:rPr>
        <w:t xml:space="preserve">ajan</w:t>
      </w:r>
      <w:r>
        <w:t xml:space="preserve">, suurimman osan tästä ajasta (aluksi Sir William Wyndhamin johdolla) konservatiivit säilyttivät puolueen yhteenkuuluvuuden, ja heillä oli ajoittain toiveita päästä takaisin virkoihin, erityisesti Yrjö II:n tultua kuninkaaksi (1727) ja Sir Robert Walpolen ministeriön kaatuessa vuonna </w:t>
      </w:r>
      <w:r>
        <w:rPr>
          <w:color w:val="2F4F4F"/>
        </w:rPr>
        <w:t xml:space="preserve">1742</w:t>
      </w:r>
      <w:r>
        <w:t xml:space="preserve">. </w:t>
      </w:r>
      <w:r>
        <w:t xml:space="preserve">He toimivat yhtenäisenä, vaikkakin hyödyttömänä vastarintana whigien </w:t>
      </w:r>
      <w:r>
        <w:rPr>
          <w:color w:val="556B2F"/>
        </w:rPr>
        <w:t xml:space="preserve">korruptiolle ja skandaaleille</w:t>
      </w:r>
      <w:r>
        <w:t xml:space="preserve">. Toisinaan </w:t>
      </w:r>
      <w:r>
        <w:t xml:space="preserve">he tekivät yhteistyötä </w:t>
      </w:r>
      <w:r>
        <w:rPr>
          <w:color w:val="6B8E23"/>
        </w:rPr>
        <w:t xml:space="preserve">"</w:t>
      </w:r>
      <w:r>
        <w:rPr>
          <w:color w:val="A0522D"/>
        </w:rPr>
        <w:t xml:space="preserve">oppositio-wigien</w:t>
      </w:r>
      <w:r>
        <w:rPr>
          <w:color w:val="6B8E23"/>
        </w:rPr>
        <w:t xml:space="preserve">" </w:t>
      </w:r>
      <w:r>
        <w:t xml:space="preserve">eli whigihallitusta vastustavien whigien kanssa; </w:t>
      </w:r>
      <w:r>
        <w:t xml:space="preserve">toorien ja oppositio-wigien välinen </w:t>
      </w:r>
      <w:r>
        <w:rPr>
          <w:color w:val="228B22"/>
        </w:rPr>
        <w:t xml:space="preserve">ideologinen kuilu </w:t>
      </w:r>
      <w:r>
        <w:t xml:space="preserve">kuitenkin </w:t>
      </w:r>
      <w:r>
        <w:t xml:space="preserve">esti heitä </w:t>
      </w:r>
      <w:r>
        <w:rPr>
          <w:color w:val="191970"/>
        </w:rPr>
        <w:t xml:space="preserve">yhdistymästä yhdeksi puolueeksi</w:t>
      </w:r>
      <w:r>
        <w:t xml:space="preserve">. </w:t>
      </w:r>
      <w:r>
        <w:t xml:space="preserve">He saivat lopulta takaisin </w:t>
      </w:r>
      <w:r>
        <w:rPr>
          <w:color w:val="8B0000"/>
        </w:rPr>
        <w:t xml:space="preserve">vallan </w:t>
      </w:r>
      <w:r>
        <w:t xml:space="preserve">Yrjö III:n tultua valtaan vuonna </w:t>
      </w:r>
      <w:r>
        <w:rPr>
          <w:color w:val="483D8B"/>
        </w:rPr>
        <w:t xml:space="preserve">1760 </w:t>
      </w:r>
      <w:r>
        <w:t xml:space="preserve">lordi Buten johdolla.</w:t>
      </w:r>
    </w:p>
    <w:p>
      <w:r>
        <w:rPr>
          <w:b/>
        </w:rPr>
        <w:t xml:space="preserve">Kysymys 0</w:t>
      </w:r>
    </w:p>
    <w:p>
      <w:r>
        <w:t xml:space="preserve">Ketä konservatiivit vastustivat?</w:t>
      </w:r>
    </w:p>
    <w:p>
      <w:r>
        <w:rPr>
          <w:b/>
        </w:rPr>
        <w:t xml:space="preserve">Kysymys 1</w:t>
      </w:r>
    </w:p>
    <w:p>
      <w:r>
        <w:t xml:space="preserve">Kenen kanssa konservatiivit tekivät toisinaan yhteistyötä?</w:t>
      </w:r>
    </w:p>
    <w:p>
      <w:r>
        <w:rPr>
          <w:b/>
        </w:rPr>
        <w:t xml:space="preserve">Kysymys 2</w:t>
      </w:r>
    </w:p>
    <w:p>
      <w:r>
        <w:t xml:space="preserve">Milloin konservatiivit saivat jälleen vallan?</w:t>
      </w:r>
    </w:p>
    <w:p>
      <w:r>
        <w:rPr>
          <w:b/>
        </w:rPr>
        <w:t xml:space="preserve">Kysymys 3</w:t>
      </w:r>
    </w:p>
    <w:p>
      <w:r>
        <w:t xml:space="preserve">Kuinka kauan konservatiivit erotettiin virastaan?</w:t>
      </w:r>
    </w:p>
    <w:p>
      <w:r>
        <w:rPr>
          <w:b/>
        </w:rPr>
        <w:t xml:space="preserve">Kysymys 4</w:t>
      </w:r>
    </w:p>
    <w:p>
      <w:r>
        <w:t xml:space="preserve">Mikseivät konservatiivit ja oppositiossa olevat whigit voineet koskaan muodostaa yhtä puoluetta?</w:t>
      </w:r>
    </w:p>
    <w:p>
      <w:r>
        <w:rPr>
          <w:b/>
        </w:rPr>
        <w:t xml:space="preserve">Kysymys 5</w:t>
      </w:r>
    </w:p>
    <w:p>
      <w:r>
        <w:t xml:space="preserve">Milloin Yrjö II kaatui?</w:t>
      </w:r>
    </w:p>
    <w:p>
      <w:r>
        <w:rPr>
          <w:b/>
        </w:rPr>
        <w:t xml:space="preserve">Kysymys 6</w:t>
      </w:r>
    </w:p>
    <w:p>
      <w:r>
        <w:t xml:space="preserve">Kuinka pitkäksi aikaa lordi Bute erotettiin virastaan?</w:t>
      </w:r>
    </w:p>
    <w:p>
      <w:r>
        <w:rPr>
          <w:b/>
        </w:rPr>
        <w:t xml:space="preserve">Kysymys 7</w:t>
      </w:r>
    </w:p>
    <w:p>
      <w:r>
        <w:t xml:space="preserve">Minkälaisesta käytöksestä lordi Bute tunnettiin vallassa ollessaan?</w:t>
      </w:r>
    </w:p>
    <w:p>
      <w:r>
        <w:rPr>
          <w:b/>
        </w:rPr>
        <w:t xml:space="preserve">Kysymys 8</w:t>
      </w:r>
    </w:p>
    <w:p>
      <w:r>
        <w:t xml:space="preserve">Mitä erilaiset vakaumukset estivät lordi Butea ja Yrjö II:ta tekemästä?</w:t>
      </w:r>
    </w:p>
    <w:p>
      <w:r>
        <w:rPr>
          <w:b/>
        </w:rPr>
        <w:t xml:space="preserve">Kysymys 9</w:t>
      </w:r>
    </w:p>
    <w:p>
      <w:r>
        <w:t xml:space="preserve">Mitä Sir William Wyndham sai takaisin vuonna 1760?</w:t>
      </w:r>
    </w:p>
    <w:p>
      <w:r>
        <w:rPr>
          <w:b/>
        </w:rPr>
        <w:t xml:space="preserve">Teksti numero 4</w:t>
      </w:r>
    </w:p>
    <w:p>
      <w:r>
        <w:t xml:space="preserve">Kun he menettivät vallan, vanha whigijohto hajosi </w:t>
      </w:r>
      <w:r>
        <w:rPr>
          <w:color w:val="A9A9A9"/>
        </w:rPr>
        <w:t xml:space="preserve">vuosikymmenen ajan </w:t>
      </w:r>
      <w:r>
        <w:t xml:space="preserve">vallassa </w:t>
      </w:r>
      <w:r>
        <w:t xml:space="preserve">olleisiin </w:t>
      </w:r>
      <w:r>
        <w:rPr>
          <w:color w:val="DCDCDC"/>
        </w:rPr>
        <w:t xml:space="preserve">ryhmittymiin, </w:t>
      </w:r>
      <w:r>
        <w:t xml:space="preserve">joissa Grenvillit, Bedfordit, Rockinghaminit ja Chathamit olivat vuorotellen vallassa ja jotka kaikki kutsuivat itseään whigeiksi. Tästä kaaoksesta syntyivät ensimmäiset erilliset puolueet. Ensimmäinen tällainen puolue oli </w:t>
      </w:r>
      <w:r>
        <w:rPr>
          <w:color w:val="556B2F"/>
        </w:rPr>
        <w:t xml:space="preserve">Rockinghamin whigit </w:t>
      </w:r>
      <w:r>
        <w:rPr>
          <w:color w:val="6B8E23"/>
        </w:rPr>
        <w:t xml:space="preserve">Charles Watson-Wentworthin </w:t>
      </w:r>
      <w:r>
        <w:t xml:space="preserve">johdolla </w:t>
      </w:r>
      <w:r>
        <w:t xml:space="preserve">ja poliittisen filosofin Edmund Burken älyllisellä ohjauksella. Burke määritteli filosofian, jossa kuvattiin poliittisen puolueen peruskehys seuraavasti</w:t>
      </w:r>
      <w:r>
        <w:rPr>
          <w:color w:val="A0522D"/>
        </w:rPr>
        <w:t xml:space="preserve">: "joukko miehiä, jotka ovat yhdistyneet edistääkseen yhteisin ponnistuksin kansallista etua jonkin tietyn periaatteen pohjalta, josta he kaikki ovat yhtä mieltä"</w:t>
      </w:r>
      <w:r>
        <w:rPr>
          <w:color w:val="228B22"/>
        </w:rPr>
        <w:t xml:space="preserve">. Toisin kuin </w:t>
      </w:r>
      <w:r>
        <w:t xml:space="preserve">aikaisempien ryhmittymien epävakaus, jotka olivat usein sidoksissa </w:t>
      </w:r>
      <w:r>
        <w:rPr>
          <w:color w:val="191970"/>
        </w:rPr>
        <w:t xml:space="preserve">tiettyyn johtajaan </w:t>
      </w:r>
      <w:r>
        <w:t xml:space="preserve">ja saattoivat hajota, jos heidät erotettiin vallasta, puolue keskittyi joukon keskeisten periaatteiden ympärille ja </w:t>
      </w:r>
      <w:r>
        <w:rPr>
          <w:color w:val="8B0000"/>
        </w:rPr>
        <w:t xml:space="preserve">pysyi vallan ulkopuolella yhtenäisenä oppositiona hallitusta vastaan.</w:t>
      </w:r>
    </w:p>
    <w:p>
      <w:r>
        <w:rPr>
          <w:b/>
        </w:rPr>
        <w:t xml:space="preserve">Kysymys 0</w:t>
      </w:r>
    </w:p>
    <w:p>
      <w:r>
        <w:t xml:space="preserve">Kuka oli ensimmäinen kaaoksesta noussut omaleimainen whig-puolue?</w:t>
      </w:r>
    </w:p>
    <w:p>
      <w:r>
        <w:rPr>
          <w:b/>
        </w:rPr>
        <w:t xml:space="preserve">Kysymys 1</w:t>
      </w:r>
    </w:p>
    <w:p>
      <w:r>
        <w:t xml:space="preserve">Kuka oli Rockinghamin whigien johtaja?</w:t>
      </w:r>
    </w:p>
    <w:p>
      <w:r>
        <w:rPr>
          <w:b/>
        </w:rPr>
        <w:t xml:space="preserve">Kysymys 2</w:t>
      </w:r>
    </w:p>
    <w:p>
      <w:r>
        <w:t xml:space="preserve">Mikä oli kuvaus Rockinghamin whigs-puolueen perusrakenteesta?</w:t>
      </w:r>
    </w:p>
    <w:p>
      <w:r>
        <w:rPr>
          <w:b/>
        </w:rPr>
        <w:t xml:space="preserve">Kysymys 3</w:t>
      </w:r>
    </w:p>
    <w:p>
      <w:r>
        <w:t xml:space="preserve">Saivatko Rockinghamin whigit koskaan takaisin valtaa hallituksen oppositiossa?</w:t>
      </w:r>
    </w:p>
    <w:p>
      <w:r>
        <w:rPr>
          <w:b/>
        </w:rPr>
        <w:t xml:space="preserve">Kysymys 4</w:t>
      </w:r>
    </w:p>
    <w:p>
      <w:r>
        <w:t xml:space="preserve">Keneen bedfordilaisryhmä oli sidoksissa, mikä teki heistä epävakaita?</w:t>
      </w:r>
    </w:p>
    <w:p>
      <w:r>
        <w:rPr>
          <w:b/>
        </w:rPr>
        <w:t xml:space="preserve">Kysymys 5</w:t>
      </w:r>
    </w:p>
    <w:p>
      <w:r>
        <w:t xml:space="preserve">Kuinka kauan Edmund Burke pysyi filosofina?</w:t>
      </w:r>
    </w:p>
    <w:p>
      <w:r>
        <w:rPr>
          <w:b/>
        </w:rPr>
        <w:t xml:space="preserve">Kysymys 6</w:t>
      </w:r>
    </w:p>
    <w:p>
      <w:r>
        <w:t xml:space="preserve">Mitä ryhmää Edmund Burke johti?</w:t>
      </w:r>
    </w:p>
    <w:p>
      <w:r>
        <w:rPr>
          <w:b/>
        </w:rPr>
        <w:t xml:space="preserve">Kysymys 7</w:t>
      </w:r>
    </w:p>
    <w:p>
      <w:r>
        <w:t xml:space="preserve">Mitä tapahtui, kun Edmund Burke syrjäytettiin vallasta?</w:t>
      </w:r>
    </w:p>
    <w:p>
      <w:r>
        <w:rPr>
          <w:b/>
        </w:rPr>
        <w:t xml:space="preserve">Kysymys 8</w:t>
      </w:r>
    </w:p>
    <w:p>
      <w:r>
        <w:t xml:space="preserve">Mikä kuvaus oli chathamilaisten ryhmittymien luoma hallituksen peruskehys?</w:t>
      </w:r>
    </w:p>
    <w:p>
      <w:r>
        <w:rPr>
          <w:b/>
        </w:rPr>
        <w:t xml:space="preserve">Teksti numero 5</w:t>
      </w:r>
    </w:p>
    <w:p>
      <w:r>
        <w:t xml:space="preserve">Nykyaikainen konservatiivipuolue syntyi </w:t>
      </w:r>
      <w:r>
        <w:rPr>
          <w:color w:val="DCDCDC"/>
        </w:rPr>
        <w:t xml:space="preserve">1800-luvun alun </w:t>
      </w:r>
      <w:r>
        <w:rPr>
          <w:color w:val="A9A9A9"/>
        </w:rPr>
        <w:t xml:space="preserve">"pittiläisistä" konservatiiveista</w:t>
      </w:r>
      <w:r>
        <w:t xml:space="preserve">. </w:t>
      </w:r>
      <w:r>
        <w:t xml:space="preserve">Vuoden 1820-luvun lopulla </w:t>
      </w:r>
      <w:r>
        <w:rPr>
          <w:color w:val="2F4F4F"/>
        </w:rPr>
        <w:t xml:space="preserve">poliittisia uudistuksia koskevat kiistat hajottivat </w:t>
      </w:r>
      <w:r>
        <w:t xml:space="preserve">tämän ryhmittymän</w:t>
      </w:r>
      <w:r>
        <w:t xml:space="preserve">.</w:t>
      </w:r>
      <w:r>
        <w:t xml:space="preserve"> Wellingtonin herttuan johtama hallitus kaatui </w:t>
      </w:r>
      <w:r>
        <w:rPr>
          <w:color w:val="556B2F"/>
        </w:rPr>
        <w:t xml:space="preserve">surkeisiin vaalituloksiin</w:t>
      </w:r>
      <w:r>
        <w:t xml:space="preserve">. </w:t>
      </w:r>
      <w:r>
        <w:t xml:space="preserve">Tämän katastrofin jälkeen </w:t>
      </w:r>
      <w:r>
        <w:rPr>
          <w:color w:val="6B8E23"/>
        </w:rPr>
        <w:t xml:space="preserve">Robert Peel ryhtyi </w:t>
      </w:r>
      <w:r>
        <w:rPr>
          <w:color w:val="A0522D"/>
        </w:rPr>
        <w:t xml:space="preserve">kokoamaan uutta voimien koalitiota</w:t>
      </w:r>
      <w:r>
        <w:t xml:space="preserve">. </w:t>
      </w:r>
      <w:r>
        <w:t xml:space="preserve">Peel julkaisi </w:t>
      </w:r>
      <w:r>
        <w:t xml:space="preserve">vuonna </w:t>
      </w:r>
      <w:r>
        <w:rPr>
          <w:color w:val="191970"/>
        </w:rPr>
        <w:t xml:space="preserve">1834 </w:t>
      </w:r>
      <w:r>
        <w:rPr>
          <w:color w:val="228B22"/>
        </w:rPr>
        <w:t xml:space="preserve">Tamworthin manifestin</w:t>
      </w:r>
      <w:r>
        <w:t xml:space="preserve">, jossa esitettiin konservatismin perusperiaatteet: - uudistusten välttämättömyys tietyissä tapauksissa selviytymiseksi, mutta tarpeettomien muutosten vastustaminen, jotka voisivat johtaa "jatkuvaan levottomuuden pyörteeseen"</w:t>
      </w:r>
      <w:r>
        <w:rPr>
          <w:color w:val="191970"/>
        </w:rPr>
        <w:t xml:space="preserve">.</w:t>
      </w:r>
      <w:r>
        <w:t xml:space="preserve"> Samaan aikaan whigit, Robert Peelin vapaakauppatoryjen seuraajat ja riippumattomat radikaalit muodostivat </w:t>
      </w:r>
      <w:r>
        <w:t xml:space="preserve">lordi Palmerstonin johdolla vuonna 1859 </w:t>
      </w:r>
      <w:r>
        <w:rPr>
          <w:color w:val="8B0000"/>
        </w:rPr>
        <w:t xml:space="preserve">liberaalipuolueen, </w:t>
      </w:r>
      <w:r>
        <w:t xml:space="preserve">joka William Ewart Gladstonen pitkäaikaisen johtajuuden aikana muuttui kasvavan kaupunkien keskiluokan puolueeksi.</w:t>
      </w:r>
    </w:p>
    <w:p>
      <w:r>
        <w:rPr>
          <w:b/>
        </w:rPr>
        <w:t xml:space="preserve">Kysymys 0</w:t>
      </w:r>
    </w:p>
    <w:p>
      <w:r>
        <w:t xml:space="preserve">Mistä syntyi nykyaikainen konservatiivipuolue?</w:t>
      </w:r>
    </w:p>
    <w:p>
      <w:r>
        <w:rPr>
          <w:b/>
        </w:rPr>
        <w:t xml:space="preserve">Kysymys 1</w:t>
      </w:r>
    </w:p>
    <w:p>
      <w:r>
        <w:t xml:space="preserve">Kuka antoi Tamworthin manifestin?</w:t>
      </w:r>
    </w:p>
    <w:p>
      <w:r>
        <w:rPr>
          <w:b/>
        </w:rPr>
        <w:t xml:space="preserve">Kysymys 2</w:t>
      </w:r>
    </w:p>
    <w:p>
      <w:r>
        <w:t xml:space="preserve">Minkä puolueen whigit yhdessä muiden kanssa muodostivat?</w:t>
      </w:r>
    </w:p>
    <w:p>
      <w:r>
        <w:rPr>
          <w:b/>
        </w:rPr>
        <w:t xml:space="preserve">Kysymys 3</w:t>
      </w:r>
    </w:p>
    <w:p>
      <w:r>
        <w:t xml:space="preserve">Minä vuonna Tamworthin manifesti otettiin käyttöön?</w:t>
      </w:r>
    </w:p>
    <w:p>
      <w:r>
        <w:rPr>
          <w:b/>
        </w:rPr>
        <w:t xml:space="preserve">Kysymys 4</w:t>
      </w:r>
    </w:p>
    <w:p>
      <w:r>
        <w:t xml:space="preserve">Minkä nykyaikaisen konservatiivipuolueen vuonna 1859 perustama puolue määritteli konservatiiviset perusperiaatteet?</w:t>
      </w:r>
    </w:p>
    <w:p>
      <w:r>
        <w:rPr>
          <w:b/>
        </w:rPr>
        <w:t xml:space="preserve">Kysymys 5</w:t>
      </w:r>
    </w:p>
    <w:p>
      <w:r>
        <w:t xml:space="preserve">Mikä tapahtuma hajotti liberaalipuolueen?</w:t>
      </w:r>
    </w:p>
    <w:p>
      <w:r>
        <w:rPr>
          <w:b/>
        </w:rPr>
        <w:t xml:space="preserve">Kysymys 6</w:t>
      </w:r>
    </w:p>
    <w:p>
      <w:r>
        <w:t xml:space="preserve">Miksi Willian Ewart Gladstonen johtama hallitus kaatui?</w:t>
      </w:r>
    </w:p>
    <w:p>
      <w:r>
        <w:rPr>
          <w:b/>
        </w:rPr>
        <w:t xml:space="preserve">Kysymys 7</w:t>
      </w:r>
    </w:p>
    <w:p>
      <w:r>
        <w:t xml:space="preserve">Mitä PIttitoriitit tekivät sen jälkeen, kun herttuan hallitus oli romahtanut?</w:t>
      </w:r>
    </w:p>
    <w:p>
      <w:r>
        <w:rPr>
          <w:b/>
        </w:rPr>
        <w:t xml:space="preserve">Kysymys 8</w:t>
      </w:r>
    </w:p>
    <w:p>
      <w:r>
        <w:t xml:space="preserve">Milloin lordi Palmerston loi pittiläiset konservatiivit?</w:t>
      </w:r>
    </w:p>
    <w:p>
      <w:r>
        <w:rPr>
          <w:b/>
        </w:rPr>
        <w:t xml:space="preserve">Teksti numero 6</w:t>
      </w:r>
    </w:p>
    <w:p>
      <w:r>
        <w:t xml:space="preserve">Vaikka Yhdysvaltojen perustajaisät eivät alun perin tarkoittaneet, että amerikkalainen politiikka olisi </w:t>
      </w:r>
      <w:r>
        <w:rPr>
          <w:color w:val="A9A9A9"/>
        </w:rPr>
        <w:t xml:space="preserve">puolueellista</w:t>
      </w:r>
      <w:r>
        <w:t xml:space="preserve">, </w:t>
      </w:r>
      <w:r>
        <w:rPr>
          <w:color w:val="DCDCDC"/>
        </w:rPr>
        <w:t xml:space="preserve">1790-luvulla </w:t>
      </w:r>
      <w:r>
        <w:t xml:space="preserve">liittovaltion hallituksen toimivallan laajuutta koskevissa </w:t>
      </w:r>
      <w:r>
        <w:t xml:space="preserve">varhaisissa poliittisissa kiistoissa </w:t>
      </w:r>
      <w:r>
        <w:t xml:space="preserve">syntyi kaksi protopoliittista puoluetta - </w:t>
      </w:r>
      <w:r>
        <w:rPr>
          <w:color w:val="2F4F4F"/>
        </w:rPr>
        <w:t xml:space="preserve">federalistinen puolue ja demokraattis-tasavaltalainen puolue, joita </w:t>
      </w:r>
      <w:r>
        <w:rPr>
          <w:color w:val="556B2F"/>
        </w:rPr>
        <w:t xml:space="preserve">kehittäjät Alexander Hamilton ja James Madison </w:t>
      </w:r>
      <w:r>
        <w:t xml:space="preserve">kannattivat</w:t>
      </w:r>
      <w:r>
        <w:t xml:space="preserve">. </w:t>
      </w:r>
      <w:r>
        <w:t xml:space="preserve">Näistä kysymyksistä saavutettu yhteisymmärrys lopetti kuitenkin puoluepolitiikan vuonna </w:t>
      </w:r>
      <w:r>
        <w:rPr>
          <w:color w:val="6B8E23"/>
        </w:rPr>
        <w:t xml:space="preserve">1816 </w:t>
      </w:r>
      <w:r>
        <w:rPr>
          <w:color w:val="A0522D"/>
        </w:rPr>
        <w:t xml:space="preserve">vuosikymmeneksi, joka </w:t>
      </w:r>
      <w:r>
        <w:t xml:space="preserve">tunnetaan yleisesti </w:t>
      </w:r>
      <w:r>
        <w:rPr>
          <w:color w:val="228B22"/>
        </w:rPr>
        <w:t xml:space="preserve">hyvien tunteiden aikakautena</w:t>
      </w:r>
      <w:r>
        <w:t xml:space="preserve">.</w:t>
      </w:r>
    </w:p>
    <w:p>
      <w:r>
        <w:rPr>
          <w:b/>
        </w:rPr>
        <w:t xml:space="preserve">Kysymys 0</w:t>
      </w:r>
    </w:p>
    <w:p>
      <w:r>
        <w:t xml:space="preserve">Mitkä olivat kaksi poliittista esipuoluetta?</w:t>
      </w:r>
    </w:p>
    <w:p>
      <w:r>
        <w:rPr>
          <w:b/>
        </w:rPr>
        <w:t xml:space="preserve">Kysymys 1</w:t>
      </w:r>
    </w:p>
    <w:p>
      <w:r>
        <w:t xml:space="preserve">Minä vuonna alkoi "hyvän mielen aikakautena" tunnettu ajanjakso?</w:t>
      </w:r>
    </w:p>
    <w:p>
      <w:r>
        <w:rPr>
          <w:b/>
        </w:rPr>
        <w:t xml:space="preserve">Kysymys 2</w:t>
      </w:r>
    </w:p>
    <w:p>
      <w:r>
        <w:t xml:space="preserve">Mitä perustajaisät eivät halunneet Amerikan politiikasta tulevan?</w:t>
      </w:r>
    </w:p>
    <w:p>
      <w:r>
        <w:rPr>
          <w:b/>
        </w:rPr>
        <w:t xml:space="preserve">Kysymys 3</w:t>
      </w:r>
    </w:p>
    <w:p>
      <w:r>
        <w:t xml:space="preserve">Ketkä olivat federalistisen ja demokraattis-tasavaltalaisen puolueen johtajia?</w:t>
      </w:r>
    </w:p>
    <w:p>
      <w:r>
        <w:rPr>
          <w:b/>
        </w:rPr>
        <w:t xml:space="preserve">Kysymys 4</w:t>
      </w:r>
    </w:p>
    <w:p>
      <w:r>
        <w:t xml:space="preserve">Millainen oli James Madisonin aikomus liittovaltiopuolueen ajattelutapa?</w:t>
      </w:r>
    </w:p>
    <w:p>
      <w:r>
        <w:rPr>
          <w:b/>
        </w:rPr>
        <w:t xml:space="preserve">Kysymys 5</w:t>
      </w:r>
    </w:p>
    <w:p>
      <w:r>
        <w:t xml:space="preserve">Minä vuonna federalistinen puolue perustettiin?</w:t>
      </w:r>
    </w:p>
    <w:p>
      <w:r>
        <w:rPr>
          <w:b/>
        </w:rPr>
        <w:t xml:space="preserve">Kysymys 6</w:t>
      </w:r>
    </w:p>
    <w:p>
      <w:r>
        <w:t xml:space="preserve">Minä vuonna demokraattis-tasavaltainen puolue jakautui?</w:t>
      </w:r>
    </w:p>
    <w:p>
      <w:r>
        <w:rPr>
          <w:b/>
        </w:rPr>
        <w:t xml:space="preserve">Kysymys 7</w:t>
      </w:r>
    </w:p>
    <w:p>
      <w:r>
        <w:t xml:space="preserve">Millä nimellä kutsuttiin ajanjaksoa Federalistisen puolueen perustamisen jälkeen?</w:t>
      </w:r>
    </w:p>
    <w:p>
      <w:r>
        <w:rPr>
          <w:b/>
        </w:rPr>
        <w:t xml:space="preserve">Kysymys 8</w:t>
      </w:r>
    </w:p>
    <w:p>
      <w:r>
        <w:t xml:space="preserve">Kuinka kauan James Madison oli mukana federalistisessa puolueessa?</w:t>
      </w:r>
    </w:p>
    <w:p>
      <w:r>
        <w:rPr>
          <w:b/>
        </w:rPr>
        <w:t xml:space="preserve">Teksti numero 7</w:t>
      </w:r>
    </w:p>
    <w:p>
      <w:r>
        <w:t xml:space="preserve">Samaan aikaan poliittinen puolue saavutti nykyaikaisen muotonsa, jossa jäsenistö on kurinalaista puolueen ruoskan käytön ja tehokkaiden valvontarakenteiden käyttöönoton avulla. Suuri irlantilainen poliittinen johtaja </w:t>
      </w:r>
      <w:r>
        <w:rPr>
          <w:color w:val="A9A9A9"/>
        </w:rPr>
        <w:t xml:space="preserve">Charles Stewart Parnell </w:t>
      </w:r>
      <w:r>
        <w:t xml:space="preserve">muutti </w:t>
      </w:r>
      <w:r>
        <w:rPr>
          <w:color w:val="DCDCDC"/>
        </w:rPr>
        <w:t xml:space="preserve">1880-luvulla </w:t>
      </w:r>
      <w:r>
        <w:t xml:space="preserve">perusteellisesti Home Rule League Party -puoluetta, joka kampanjoi Irlannin itsehallinnon puolesta Yhdistyneen kuningaskunnan parlamentissa</w:t>
      </w:r>
      <w:r>
        <w:t xml:space="preserve">. </w:t>
      </w:r>
      <w:r>
        <w:t xml:space="preserve">Vuonna 1882 hän muutti puolueensa nimen </w:t>
      </w:r>
      <w:r>
        <w:rPr>
          <w:color w:val="556B2F"/>
        </w:rPr>
        <w:t xml:space="preserve">Irlannin parlamenttipuolueeksi </w:t>
      </w:r>
      <w:r>
        <w:rPr>
          <w:color w:val="2F4F4F"/>
        </w:rPr>
        <w:t xml:space="preserve">(</w:t>
      </w:r>
      <w:r>
        <w:rPr>
          <w:color w:val="556B2F"/>
        </w:rPr>
        <w:t xml:space="preserve">Irish Parliamentary Party) </w:t>
      </w:r>
      <w:r>
        <w:t xml:space="preserve">ja loi hyvin organisoidun ruohonjuuritason rakenteen ottamalla käyttöön jäsenyyden, joka korvasi </w:t>
      </w:r>
      <w:r>
        <w:rPr>
          <w:color w:val="6B8E23"/>
        </w:rPr>
        <w:t xml:space="preserve">"tilapäiset" epäviralliset ryhmittymät</w:t>
      </w:r>
      <w:r>
        <w:t xml:space="preserve">. </w:t>
      </w:r>
      <w:r>
        <w:t xml:space="preserve">Hän loi </w:t>
      </w:r>
      <w:r>
        <w:rPr>
          <w:color w:val="A0522D"/>
        </w:rPr>
        <w:t xml:space="preserve">uuden valintamenettelyn </w:t>
      </w:r>
      <w:r>
        <w:t xml:space="preserve">varmistaakseen, että puolueen ehdokkaat valitaan ammattimaisesti ja sitoutuvat ottamaan paikkansa, ja vuonna 1884 hän otti käyttöön </w:t>
      </w:r>
      <w:r>
        <w:rPr>
          <w:color w:val="228B22"/>
        </w:rPr>
        <w:t xml:space="preserve">tiukan "puoluelupauksen"</w:t>
      </w:r>
      <w:r>
        <w:t xml:space="preserve">, joka velvoitti kansanedustajat äänestämään parlamentissa kaikissa tilanteissa yhtenä ryhmänä. Tiukan puoluepuomin ja virallisen puoluerakenteen luominen oli tuolloin ainutlaatuista. Hänen puolueensa tehokas rakenne ja valvonta poikkesivat Yhdistyneen kuningaskunnan suurimpien puolueiden löyhistä säännöistä ja joustavasta epävirallisuudesta - </w:t>
      </w:r>
      <w:r>
        <w:rPr>
          <w:color w:val="191970"/>
        </w:rPr>
        <w:t xml:space="preserve">ne alkoivat pian ottaa mallia Parnellin mallista</w:t>
      </w:r>
      <w:r>
        <w:t xml:space="preserve">.</w:t>
      </w:r>
    </w:p>
    <w:p>
      <w:r>
        <w:rPr>
          <w:b/>
        </w:rPr>
        <w:t xml:space="preserve">Kysymys 0</w:t>
      </w:r>
    </w:p>
    <w:p>
      <w:r>
        <w:t xml:space="preserve">Kuka oli Irlannin poliittisen puolueen johtaja 1880-luvulla?</w:t>
      </w:r>
    </w:p>
    <w:p>
      <w:r>
        <w:rPr>
          <w:b/>
        </w:rPr>
        <w:t xml:space="preserve">Kysymys 1</w:t>
      </w:r>
    </w:p>
    <w:p>
      <w:r>
        <w:t xml:space="preserve">Mihin Charles Stewart Parnell muutti puolueensa nimen vuonna 1882?</w:t>
      </w:r>
    </w:p>
    <w:p>
      <w:r>
        <w:rPr>
          <w:b/>
        </w:rPr>
        <w:t xml:space="preserve">Kysymys 2</w:t>
      </w:r>
    </w:p>
    <w:p>
      <w:r>
        <w:t xml:space="preserve">Ottiko Irlannin parlamenttipuolue koskaan käyttöön Parnellin mallia?</w:t>
      </w:r>
    </w:p>
    <w:p>
      <w:r>
        <w:rPr>
          <w:b/>
        </w:rPr>
        <w:t xml:space="preserve">Kysymys 3</w:t>
      </w:r>
    </w:p>
    <w:p>
      <w:r>
        <w:t xml:space="preserve">Milloin puoluepiiskan käyttö otettiin ensimmäisen kerran käyttöön?</w:t>
      </w:r>
    </w:p>
    <w:p>
      <w:r>
        <w:rPr>
          <w:b/>
        </w:rPr>
        <w:t xml:space="preserve">Kysymys 4</w:t>
      </w:r>
    </w:p>
    <w:p>
      <w:r>
        <w:t xml:space="preserve">Mihin puoluejohtaja muutti puolueen nimen vuonna 1884?</w:t>
      </w:r>
    </w:p>
    <w:p>
      <w:r>
        <w:rPr>
          <w:b/>
        </w:rPr>
        <w:t xml:space="preserve">Kysymys 5</w:t>
      </w:r>
    </w:p>
    <w:p>
      <w:r>
        <w:t xml:space="preserve">Millä korvattiin Parnelliittimalli hallituksessa?</w:t>
      </w:r>
    </w:p>
    <w:p>
      <w:r>
        <w:rPr>
          <w:b/>
        </w:rPr>
        <w:t xml:space="preserve">Kysymys 6</w:t>
      </w:r>
    </w:p>
    <w:p>
      <w:r>
        <w:t xml:space="preserve">Mitä brittiläiset puolueet loivat varmistaakseen, että valittiin sitoutuneita jäseniä?</w:t>
      </w:r>
    </w:p>
    <w:p>
      <w:r>
        <w:rPr>
          <w:b/>
        </w:rPr>
        <w:t xml:space="preserve">Kysymys 7</w:t>
      </w:r>
    </w:p>
    <w:p>
      <w:r>
        <w:t xml:space="preserve">Mitä brittiläiset puolueet määräsivät vuonna 1884?</w:t>
      </w:r>
    </w:p>
    <w:p>
      <w:r>
        <w:rPr>
          <w:b/>
        </w:rPr>
        <w:t xml:space="preserve">Teksti numero 8</w:t>
      </w:r>
    </w:p>
    <w:p>
      <w:r>
        <w:rPr>
          <w:color w:val="A9A9A9"/>
        </w:rPr>
        <w:t xml:space="preserve">Poliittista puoluetta johtaa tyypillisesti </w:t>
      </w:r>
      <w:r>
        <w:rPr>
          <w:color w:val="DCDCDC"/>
        </w:rPr>
        <w:t xml:space="preserve">puoluejohtaja </w:t>
      </w:r>
      <w:r>
        <w:t xml:space="preserve">(</w:t>
      </w:r>
      <w:r>
        <w:rPr>
          <w:color w:val="2F4F4F"/>
        </w:rPr>
        <w:t xml:space="preserve">puolueen vaikutusvaltaisin jäsen ja puolueen edustaja</w:t>
      </w:r>
      <w:r>
        <w:t xml:space="preserve">), </w:t>
      </w:r>
      <w:r>
        <w:rPr>
          <w:color w:val="556B2F"/>
        </w:rPr>
        <w:t xml:space="preserve">puoluesihteeri </w:t>
      </w:r>
      <w:r>
        <w:t xml:space="preserve">(joka huolehtii päivittäisestä työstä ja puoluekokousten pöytäkirjoista), </w:t>
      </w:r>
      <w:r>
        <w:rPr>
          <w:color w:val="6B8E23"/>
        </w:rPr>
        <w:t xml:space="preserve">puolueen rahastonhoitaja </w:t>
      </w:r>
      <w:r>
        <w:t xml:space="preserve">(joka vastaa jäsenmaksuista) ja </w:t>
      </w:r>
      <w:r>
        <w:rPr>
          <w:color w:val="A0522D"/>
        </w:rPr>
        <w:t xml:space="preserve">puolueen puheenjohtaja </w:t>
      </w:r>
      <w:r>
        <w:t xml:space="preserve">(joka </w:t>
      </w:r>
      <w:r>
        <w:rPr>
          <w:color w:val="228B22"/>
        </w:rPr>
        <w:t xml:space="preserve">laatii strategioita puolueen jäsenten rekrytoimiseksi ja säilyttämiseksi sekä johtaa puoluekokouksia</w:t>
      </w:r>
      <w:r>
        <w:t xml:space="preserve">). </w:t>
      </w:r>
      <w:r>
        <w:t xml:space="preserve">Useimmat edellä mainituista tehtävistä ovat myös puoluehallituksen jäseniä, joka on johtava organisaatio, joka </w:t>
      </w:r>
      <w:r>
        <w:rPr>
          <w:color w:val="191970"/>
        </w:rPr>
        <w:t xml:space="preserve">määrittelee koko puolueen politiikan kansallisella tasolla</w:t>
      </w:r>
      <w:r>
        <w:t xml:space="preserve">. Rakenne on paljon hajautetumpi Yhdysvalloissa vallanjaon, federalismin sekä taloudellisten etujen ja uskonnollisten lahkojen moninaisuuden vuoksi. Jopa osavaltiopuolueet ovat hajautettuja, sillä piirikunnat ja muut paikalliskomiteat ovat suurelta osin riippumattomia osavaltioiden keskuskomiteoista. Valtakunnallinen puoluejohtaja Yhdysvalloissa on </w:t>
      </w:r>
      <w:r>
        <w:rPr>
          <w:color w:val="8B0000"/>
        </w:rPr>
        <w:t xml:space="preserve">presidentti</w:t>
      </w:r>
      <w:r>
        <w:t xml:space="preserve">, jos puolueella on kyseinen virka, tai oppositiossa oleva merkittävä kongressin jäsen (vaikka suuren osavaltion kuvernööri voi pyrkiä tähän rooliin). Virallisesti kullakin puolueella on kansallisen komitean puheenjohtaja, joka on merkittävä tiedottaja, järjestäjä ja varainhankkija, mutta jolla ei ole merkittävien vaaleilla valittujen viranhaltijoiden asemaa.</w:t>
      </w:r>
    </w:p>
    <w:p>
      <w:r>
        <w:rPr>
          <w:b/>
        </w:rPr>
        <w:t xml:space="preserve">Kysymys 0</w:t>
      </w:r>
    </w:p>
    <w:p>
      <w:r>
        <w:t xml:space="preserve">Onko poliittisilla puolueilla puoluejohtaja?</w:t>
      </w:r>
    </w:p>
    <w:p>
      <w:r>
        <w:rPr>
          <w:b/>
        </w:rPr>
        <w:t xml:space="preserve">Kysymys 1</w:t>
      </w:r>
    </w:p>
    <w:p>
      <w:r>
        <w:t xml:space="preserve">Kuka huolehtii päivittäisestä työstä ja puoluekokousten pöytäkirjoista?</w:t>
      </w:r>
    </w:p>
    <w:p>
      <w:r>
        <w:rPr>
          <w:b/>
        </w:rPr>
        <w:t xml:space="preserve">Kysymys 2</w:t>
      </w:r>
    </w:p>
    <w:p>
      <w:r>
        <w:t xml:space="preserve">Kuka vastaa jäsenmaksuista ja -kuluista? </w:t>
      </w:r>
    </w:p>
    <w:p>
      <w:r>
        <w:rPr>
          <w:b/>
        </w:rPr>
        <w:t xml:space="preserve">Kysymys 3</w:t>
      </w:r>
    </w:p>
    <w:p>
      <w:r>
        <w:t xml:space="preserve">Kuka vastaa puolueen jäsenten rekrytoinnista ja ylläpitämisestä?</w:t>
      </w:r>
    </w:p>
    <w:p>
      <w:r>
        <w:rPr>
          <w:b/>
        </w:rPr>
        <w:t xml:space="preserve">Kysymys 4</w:t>
      </w:r>
    </w:p>
    <w:p>
      <w:r>
        <w:t xml:space="preserve">Kuka yleensä johtaa varainkeräystä?</w:t>
      </w:r>
    </w:p>
    <w:p>
      <w:r>
        <w:rPr>
          <w:b/>
        </w:rPr>
        <w:t xml:space="preserve">Kysymys 5</w:t>
      </w:r>
    </w:p>
    <w:p>
      <w:r>
        <w:t xml:space="preserve">Mikä on varainkeruun määritelmä?</w:t>
      </w:r>
    </w:p>
    <w:p>
      <w:r>
        <w:rPr>
          <w:b/>
        </w:rPr>
        <w:t xml:space="preserve">Kysymys 6</w:t>
      </w:r>
    </w:p>
    <w:p>
      <w:r>
        <w:t xml:space="preserve">Mitkä ovat kansallisen komitean tehtävät?</w:t>
      </w:r>
    </w:p>
    <w:p>
      <w:r>
        <w:rPr>
          <w:b/>
        </w:rPr>
        <w:t xml:space="preserve">Kysymys 7</w:t>
      </w:r>
    </w:p>
    <w:p>
      <w:r>
        <w:t xml:space="preserve">Mitä osavaltion kuvernööri tekee?</w:t>
      </w:r>
    </w:p>
    <w:p>
      <w:r>
        <w:rPr>
          <w:b/>
        </w:rPr>
        <w:t xml:space="preserve">Kysymys 8</w:t>
      </w:r>
    </w:p>
    <w:p>
      <w:r>
        <w:t xml:space="preserve">Mihin rooliin useimmat tiedottajat pyrkivät?</w:t>
      </w:r>
    </w:p>
    <w:p>
      <w:r>
        <w:rPr>
          <w:b/>
        </w:rPr>
        <w:t xml:space="preserve">Teksti numero 9</w:t>
      </w:r>
    </w:p>
    <w:p>
      <w:r>
        <w:t xml:space="preserve">Kun puolue on edustettuna parlamentin alahuoneessa, puolueen johtaja toimii samalla myös </w:t>
      </w:r>
      <w:r>
        <w:rPr>
          <w:color w:val="2F4F4F"/>
        </w:rPr>
        <w:t xml:space="preserve">puolueen koko edustuksen </w:t>
      </w:r>
      <w:r>
        <w:rPr>
          <w:color w:val="DCDCDC"/>
        </w:rPr>
        <w:t xml:space="preserve">parlamenttiryhmän johtajana</w:t>
      </w:r>
      <w:r>
        <w:t xml:space="preserve">; </w:t>
      </w:r>
      <w:r>
        <w:rPr>
          <w:color w:val="556B2F"/>
        </w:rPr>
        <w:t xml:space="preserve">Westminsterissä toimivien puolueiden </w:t>
      </w:r>
      <w:r>
        <w:t xml:space="preserve">johtajat voivat yleensä muodostaa eturyhmiä, jotka koostuvat ryhmänsä vanhemmista jäsenistä ja jotka </w:t>
      </w:r>
      <w:r>
        <w:rPr>
          <w:color w:val="6B8E23"/>
        </w:rPr>
        <w:t xml:space="preserve">kritisoivat hallituksen politiikkaan liittyviä näkökohtia, jos puolueella </w:t>
      </w:r>
      <w:r>
        <w:t xml:space="preserve">on tietty vähimmäismäärä paikkoja</w:t>
      </w:r>
      <w:r>
        <w:t xml:space="preserve">. </w:t>
      </w:r>
      <w:r>
        <w:rPr>
          <w:color w:val="A0522D"/>
        </w:rPr>
        <w:t xml:space="preserve">Kun puolueesta tulee suurin puolue, joka ei kuulu hallitukseen</w:t>
      </w:r>
      <w:r>
        <w:t xml:space="preserve">, puolueen parlamentaarinen ryhmä muodostaa </w:t>
      </w:r>
      <w:r>
        <w:rPr>
          <w:color w:val="228B22"/>
        </w:rPr>
        <w:t xml:space="preserve">virallisen opposition</w:t>
      </w:r>
      <w:r>
        <w:t xml:space="preserve">, ja virallisen opposition eturyhmän jäsenet muodostavat usein virallisen opposition varjokabinetin. </w:t>
      </w:r>
      <w:r>
        <w:rPr>
          <w:color w:val="191970"/>
        </w:rPr>
        <w:t xml:space="preserve">Kun puolue saa vaaleissa tarpeeksi paikkoja enemmistön muodostamiseksi</w:t>
      </w:r>
      <w:r>
        <w:t xml:space="preserve">, puolueen eturivistä tulee </w:t>
      </w:r>
      <w:r>
        <w:rPr>
          <w:color w:val="8B0000"/>
        </w:rPr>
        <w:t xml:space="preserve">hallituksen ministerikabinetti</w:t>
      </w:r>
      <w:r>
        <w:t xml:space="preserve">.</w:t>
      </w:r>
    </w:p>
    <w:p>
      <w:r>
        <w:rPr>
          <w:b/>
        </w:rPr>
        <w:t xml:space="preserve">Kysymys 0</w:t>
      </w:r>
    </w:p>
    <w:p>
      <w:r>
        <w:t xml:space="preserve">Milloin puolue muodostaa virallisen opposition?</w:t>
      </w:r>
    </w:p>
    <w:p>
      <w:r>
        <w:rPr>
          <w:b/>
        </w:rPr>
        <w:t xml:space="preserve">Kysymys 1</w:t>
      </w:r>
    </w:p>
    <w:p>
      <w:r>
        <w:t xml:space="preserve">Millaisissa puolueissa johtajat voivat muodostaa etupenkkitiimejä?</w:t>
      </w:r>
    </w:p>
    <w:p>
      <w:r>
        <w:rPr>
          <w:b/>
        </w:rPr>
        <w:t xml:space="preserve">Kysymys 2</w:t>
      </w:r>
    </w:p>
    <w:p>
      <w:r>
        <w:t xml:space="preserve">Milloin puolueen etupenkistä tulee hallituksen ministerikabinetti?</w:t>
      </w:r>
    </w:p>
    <w:p>
      <w:r>
        <w:rPr>
          <w:b/>
        </w:rPr>
        <w:t xml:space="preserve">Kysymys 3</w:t>
      </w:r>
    </w:p>
    <w:p>
      <w:r>
        <w:t xml:space="preserve">Jos puoluetta edustavat parlamentin alahuoneen jäsenet, missä muussa asemassa puoluejohtaja voi olla?</w:t>
      </w:r>
    </w:p>
    <w:p>
      <w:r>
        <w:rPr>
          <w:b/>
        </w:rPr>
        <w:t xml:space="preserve">Kysymys 4</w:t>
      </w:r>
    </w:p>
    <w:p>
      <w:r>
        <w:t xml:space="preserve">Minkälaiset puolueet sallivat johtajien muodostaa varjohallituksen?</w:t>
      </w:r>
    </w:p>
    <w:p>
      <w:r>
        <w:rPr>
          <w:b/>
        </w:rPr>
        <w:t xml:space="preserve">Kysymys 5</w:t>
      </w:r>
    </w:p>
    <w:p>
      <w:r>
        <w:t xml:space="preserve">Mikä on puolueen johtajan tehtävä, kun puoluetta edustaa varjohallitus?</w:t>
      </w:r>
    </w:p>
    <w:p>
      <w:r>
        <w:rPr>
          <w:b/>
        </w:rPr>
        <w:t xml:space="preserve">Kysymys 6</w:t>
      </w:r>
    </w:p>
    <w:p>
      <w:r>
        <w:t xml:space="preserve">Mikä on hallituksen ministerikabinetin tärkein tehtävä?</w:t>
      </w:r>
    </w:p>
    <w:p>
      <w:r>
        <w:rPr>
          <w:b/>
        </w:rPr>
        <w:t xml:space="preserve">Kysymys 7</w:t>
      </w:r>
    </w:p>
    <w:p>
      <w:r>
        <w:t xml:space="preserve">Mikä muodostuu, kun puolueesta tulee suurin puolue, joka ei kuulu hallituksen ministerikabinettiin?</w:t>
      </w:r>
    </w:p>
    <w:p>
      <w:r>
        <w:rPr>
          <w:b/>
        </w:rPr>
        <w:t xml:space="preserve">Kysymys 8</w:t>
      </w:r>
    </w:p>
    <w:p>
      <w:r>
        <w:t xml:space="preserve">Mitä virallisen opposition varjohallituksesta tulee, kun se pystyy muodostamaan enemmistön riittävän monilla paikoilla?</w:t>
      </w:r>
    </w:p>
    <w:p>
      <w:r>
        <w:rPr>
          <w:b/>
        </w:rPr>
        <w:t xml:space="preserve">Teksti numero 10</w:t>
      </w:r>
    </w:p>
    <w:p>
      <w:r>
        <w:rPr>
          <w:color w:val="DCDCDC"/>
        </w:rPr>
        <w:t xml:space="preserve">Vapautta </w:t>
      </w:r>
      <w:r>
        <w:rPr>
          <w:color w:val="A9A9A9"/>
        </w:rPr>
        <w:t xml:space="preserve">perustaa </w:t>
      </w:r>
      <w:r>
        <w:rPr>
          <w:color w:val="556B2F"/>
        </w:rPr>
        <w:t xml:space="preserve">poliittinen puolue</w:t>
      </w:r>
      <w:r>
        <w:rPr>
          <w:color w:val="A9A9A9"/>
        </w:rPr>
        <w:t xml:space="preserve">, </w:t>
      </w:r>
      <w:r>
        <w:rPr>
          <w:color w:val="2F4F4F"/>
        </w:rPr>
        <w:t xml:space="preserve">julistautua sen jäseneksi </w:t>
      </w:r>
      <w:r>
        <w:rPr>
          <w:color w:val="A9A9A9"/>
        </w:rPr>
        <w:t xml:space="preserve">tai kampanjoida </w:t>
      </w:r>
      <w:r>
        <w:rPr>
          <w:color w:val="556B2F"/>
        </w:rPr>
        <w:t xml:space="preserve">poliittisen puolueen ehdokkaiden puolesta </w:t>
      </w:r>
      <w:r>
        <w:t xml:space="preserve">pidetään osoituksena siitä, kuinka hyvin valtio noudattaa liberaalia demokratiaa poliittisena arvona. Puolueita koskeva sääntely voi vaihdella </w:t>
      </w:r>
      <w:r>
        <w:rPr>
          <w:color w:val="6B8E23"/>
        </w:rPr>
        <w:t xml:space="preserve">kaikkien oppositiopuolueiden tukahduttamisesta tai tukahduttamisesta</w:t>
      </w:r>
      <w:r>
        <w:t xml:space="preserve">, mikä on autoritaaristen hallitusten normaali käytäntö, sellaisten </w:t>
      </w:r>
      <w:r>
        <w:rPr>
          <w:color w:val="A0522D"/>
        </w:rPr>
        <w:t xml:space="preserve">puolueiden tukahduttamiseen, jotka kannattavat tai edistävät aatteita, jotka ovat ristiriidassa vallassa olevan valtion yleisen ideologian kanssa </w:t>
      </w:r>
      <w:r>
        <w:t xml:space="preserve">(tai joilla on jäsenyyssäännöt, </w:t>
      </w:r>
      <w:r>
        <w:rPr>
          <w:color w:val="228B22"/>
        </w:rPr>
        <w:t xml:space="preserve">joita ei voida panna täytäntöön oikeudellisesti</w:t>
      </w:r>
      <w:r>
        <w:t xml:space="preserve">).</w:t>
      </w:r>
    </w:p>
    <w:p>
      <w:r>
        <w:rPr>
          <w:b/>
        </w:rPr>
        <w:t xml:space="preserve">Kysymys 0</w:t>
      </w:r>
    </w:p>
    <w:p>
      <w:r>
        <w:t xml:space="preserve">Mitä pidetään mittapuuna, jolla mitataan valtion tukea liberaalille demokratialle?</w:t>
      </w:r>
    </w:p>
    <w:p>
      <w:r>
        <w:rPr>
          <w:b/>
        </w:rPr>
        <w:t xml:space="preserve">Kysymys 1</w:t>
      </w:r>
    </w:p>
    <w:p>
      <w:r>
        <w:t xml:space="preserve">Miten puolueita säännellään?</w:t>
      </w:r>
    </w:p>
    <w:p>
      <w:r>
        <w:rPr>
          <w:b/>
        </w:rPr>
        <w:t xml:space="preserve">Kysymys 2</w:t>
      </w:r>
    </w:p>
    <w:p>
      <w:r>
        <w:t xml:space="preserve">Tukahdutetaanko puolueet, joilla on vastakkainen vakaumus valtion viranhaltijoiden yleisiin vakaumuksiin nähden?</w:t>
      </w:r>
    </w:p>
    <w:p>
      <w:r>
        <w:rPr>
          <w:b/>
        </w:rPr>
        <w:t xml:space="preserve">Kysymys 3</w:t>
      </w:r>
    </w:p>
    <w:p>
      <w:r>
        <w:t xml:space="preserve">Miten demokratiat luokittelevat hallituksen pakkokeinot?</w:t>
      </w:r>
    </w:p>
    <w:p>
      <w:r>
        <w:rPr>
          <w:b/>
        </w:rPr>
        <w:t xml:space="preserve">Kysymys 4</w:t>
      </w:r>
    </w:p>
    <w:p>
      <w:r>
        <w:t xml:space="preserve">Mitkä oikeudet uhkaavat liberaalin demokratian muodostumista?</w:t>
      </w:r>
    </w:p>
    <w:p>
      <w:r>
        <w:rPr>
          <w:b/>
        </w:rPr>
        <w:t xml:space="preserve">Kysymys 5</w:t>
      </w:r>
    </w:p>
    <w:p>
      <w:r>
        <w:t xml:space="preserve">Minkä tapahtuman jälkeen oppositiopuolueet yleensä muodostuvat?</w:t>
      </w:r>
    </w:p>
    <w:p>
      <w:r>
        <w:rPr>
          <w:b/>
        </w:rPr>
        <w:t xml:space="preserve">Kysymys 6</w:t>
      </w:r>
    </w:p>
    <w:p>
      <w:r>
        <w:t xml:space="preserve">Mikä on ensimmäinen asia, jonka autoritaariset hallitukset haluavat kansalaisten tekevän osoittaakseen lojaalisuutta puolueelle?</w:t>
      </w:r>
    </w:p>
    <w:p>
      <w:r>
        <w:rPr>
          <w:b/>
        </w:rPr>
        <w:t xml:space="preserve">Kysymys 7</w:t>
      </w:r>
    </w:p>
    <w:p>
      <w:r>
        <w:t xml:space="preserve">Mikä on yksi oikeus, joka ei ole normi autoritaarisille hallituksille?</w:t>
      </w:r>
    </w:p>
    <w:p>
      <w:r>
        <w:rPr>
          <w:b/>
        </w:rPr>
        <w:t xml:space="preserve">Teksti numero 11</w:t>
      </w:r>
    </w:p>
    <w:p>
      <w:r>
        <w:t xml:space="preserve">Lisäksi </w:t>
      </w:r>
      <w:r>
        <w:rPr>
          <w:color w:val="2F4F4F"/>
        </w:rPr>
        <w:t xml:space="preserve">valtavirran poliittiset puolueet voivat muodostaa epävirallisen </w:t>
      </w:r>
      <w:r>
        <w:rPr>
          <w:color w:val="556B2F"/>
        </w:rPr>
        <w:t xml:space="preserve">cordon sanitarian</w:t>
      </w:r>
      <w:r>
        <w:rPr>
          <w:color w:val="2F4F4F"/>
        </w:rPr>
        <w:t xml:space="preserve">, joka </w:t>
      </w:r>
      <w:r>
        <w:rPr>
          <w:color w:val="6B8E23"/>
        </w:rPr>
        <w:t xml:space="preserve">ei tee yhteistyötä </w:t>
      </w:r>
      <w:r>
        <w:t xml:space="preserve">lainsäätäjän </w:t>
      </w:r>
      <w:r>
        <w:rPr>
          <w:color w:val="2F4F4F"/>
        </w:rPr>
        <w:t xml:space="preserve">"ulkopuolisten puolueiden" kanssa, joita </w:t>
      </w:r>
      <w:r>
        <w:t xml:space="preserve">pidetään "järjestelmän vastaisina" tai joita ei muuten voida hyväksyä hallitukseen</w:t>
      </w:r>
      <w:r>
        <w:t xml:space="preserve">. </w:t>
      </w:r>
      <w:r>
        <w:rPr>
          <w:color w:val="A0522D"/>
        </w:rPr>
        <w:t xml:space="preserve">Cordon Sanitarianista </w:t>
      </w:r>
      <w:r>
        <w:t xml:space="preserve">on kuitenkin yhä useammin luovuttu viimeisten kahden vuosikymmenen aikana </w:t>
      </w:r>
      <w:r>
        <w:t xml:space="preserve">monipuoluedemokratioissa, kun </w:t>
      </w:r>
      <w:r>
        <w:rPr>
          <w:color w:val="191970"/>
        </w:rPr>
        <w:t xml:space="preserve">paine muodostaa laajoja koalitioita </w:t>
      </w:r>
      <w:r>
        <w:t xml:space="preserve">vaalien voittamiseksi - ja ulkopuoliset puolueet ovat yhä halukkaampia osallistumaan hallitukseen - on johtanut siihen, että monet tällaiset puolueet ovat liittyneet vaali- ja hallituskoalitioihin.</w:t>
      </w:r>
    </w:p>
    <w:p>
      <w:r>
        <w:rPr>
          <w:b/>
        </w:rPr>
        <w:t xml:space="preserve">Kysymys 0</w:t>
      </w:r>
    </w:p>
    <w:p>
      <w:r>
        <w:t xml:space="preserve">Eivätkö valtavirran poliittiset puolueet tee yhteistyötä ulkopuolisten puolueiden kanssa, jos ne ovat liian laajamittaisia?</w:t>
      </w:r>
    </w:p>
    <w:p>
      <w:r>
        <w:rPr>
          <w:b/>
        </w:rPr>
        <w:t xml:space="preserve">Kysymys 1</w:t>
      </w:r>
    </w:p>
    <w:p>
      <w:r>
        <w:t xml:space="preserve">minkä ulkopuolisten osapuolten kanssa ei voida tehdä yhteistyötä?</w:t>
      </w:r>
    </w:p>
    <w:p>
      <w:r>
        <w:rPr>
          <w:b/>
        </w:rPr>
        <w:t xml:space="preserve">Kysymys 2</w:t>
      </w:r>
    </w:p>
    <w:p>
      <w:r>
        <w:t xml:space="preserve">Mistä on yhä useammin luovuttu viimeisten kahden vuosikymmenen aikana?</w:t>
      </w:r>
    </w:p>
    <w:p>
      <w:r>
        <w:rPr>
          <w:b/>
        </w:rPr>
        <w:t xml:space="preserve">Kysymys 3</w:t>
      </w:r>
    </w:p>
    <w:p>
      <w:r>
        <w:t xml:space="preserve">Mikä on aiheuttanut äärioikeistopuolueiden hylkäämisen viimeisten kahden vuosikymmenen aikana?</w:t>
      </w:r>
    </w:p>
    <w:p>
      <w:r>
        <w:rPr>
          <w:b/>
        </w:rPr>
        <w:t xml:space="preserve">Kysymys 4</w:t>
      </w:r>
    </w:p>
    <w:p>
      <w:r>
        <w:t xml:space="preserve">Millaisia demokratioita syntyi EU:n perustamisen jälkeen?</w:t>
      </w:r>
    </w:p>
    <w:p>
      <w:r>
        <w:rPr>
          <w:b/>
        </w:rPr>
        <w:t xml:space="preserve">Kysymys 5</w:t>
      </w:r>
    </w:p>
    <w:p>
      <w:r>
        <w:t xml:space="preserve">Minkä ryhmien kanssa ulkopuoliset puolueet eivät ole viime aikoina halunneet tehdä yhteistyötä?</w:t>
      </w:r>
    </w:p>
    <w:p>
      <w:r>
        <w:rPr>
          <w:b/>
        </w:rPr>
        <w:t xml:space="preserve">Kysymys 6</w:t>
      </w:r>
    </w:p>
    <w:p>
      <w:r>
        <w:t xml:space="preserve">Mitä ulkopuoliset puolueet muodostivat, koska ne eivät halunneet tehdä yhteistyötä hallituksen kanssa?</w:t>
      </w:r>
    </w:p>
    <w:p>
      <w:r>
        <w:rPr>
          <w:b/>
        </w:rPr>
        <w:t xml:space="preserve">Kysymys 7</w:t>
      </w:r>
    </w:p>
    <w:p>
      <w:r>
        <w:t xml:space="preserve">Millaista politiikkaa ulkopuoliset puolueet yleensä harjoittavat hallitusta kohtaan?</w:t>
      </w:r>
    </w:p>
    <w:p>
      <w:r>
        <w:rPr>
          <w:b/>
        </w:rPr>
        <w:t xml:space="preserve">Teksti numero 12</w:t>
      </w:r>
    </w:p>
    <w:p>
      <w:r>
        <w:rPr>
          <w:color w:val="A9A9A9"/>
        </w:rPr>
        <w:t xml:space="preserve">Puolueettomassa järjestelmässä ei ole virallisia poliittisia puolueita, mikä </w:t>
      </w:r>
      <w:r>
        <w:t xml:space="preserve">johtuu joskus </w:t>
      </w:r>
      <w:r>
        <w:t xml:space="preserve">poliittisia puolueita koskevista </w:t>
      </w:r>
      <w:r>
        <w:rPr>
          <w:color w:val="DCDCDC"/>
        </w:rPr>
        <w:t xml:space="preserve">oikeudellisista rajoituksista.</w:t>
      </w:r>
      <w:r>
        <w:t xml:space="preserve"> Puolueettomissa vaaleissa kukin ehdokas voi asettua ehdolle omien ansioidensa perusteella. Puolueettomissa lainsäädäntöelimissä ei ole tyypillisesti virallisia puoluekokoonpanoja. </w:t>
      </w:r>
      <w:r>
        <w:rPr>
          <w:color w:val="2F4F4F"/>
        </w:rPr>
        <w:t xml:space="preserve">George Washingtonin hallinto ja Yhdysvaltain kongressin ensimmäiset istunnot olivat puoluepoliittisesti sitoutumattomia. </w:t>
      </w:r>
      <w:r>
        <w:t xml:space="preserve">Washington </w:t>
      </w:r>
      <w:r>
        <w:rPr>
          <w:color w:val="556B2F"/>
        </w:rPr>
        <w:t xml:space="preserve">varoitti </w:t>
      </w:r>
      <w:r>
        <w:rPr>
          <w:color w:val="6B8E23"/>
        </w:rPr>
        <w:t xml:space="preserve">poliittisista puolueista </w:t>
      </w:r>
      <w:r>
        <w:t xml:space="preserve">myös </w:t>
      </w:r>
      <w:r>
        <w:t xml:space="preserve">jäähyväispuheessaan</w:t>
      </w:r>
      <w:r>
        <w:rPr>
          <w:color w:val="556B2F"/>
        </w:rPr>
        <w:t xml:space="preserve">. Yhdysvalloissa </w:t>
      </w:r>
      <w:r>
        <w:t xml:space="preserve">Nebraskan yksikamarinen lainsäätäjä on puoluepoliittisesti sitoutumaton, mutta se </w:t>
      </w:r>
      <w:r>
        <w:rPr>
          <w:color w:val="A0522D"/>
        </w:rPr>
        <w:t xml:space="preserve">valitaan </w:t>
      </w:r>
      <w:r>
        <w:t xml:space="preserve">ja </w:t>
      </w:r>
      <w:r>
        <w:rPr>
          <w:color w:val="228B22"/>
        </w:rPr>
        <w:t xml:space="preserve">äänestetään </w:t>
      </w:r>
      <w:r>
        <w:t xml:space="preserve">epävirallisten puoluerajojen mukaan. Kanadassa Luoteisterritorioiden ja Nunavutin alueelliset lainsäätäjät ovat puolueettomia. Uudessa-Seelannissa Tokelaussa on puolueeton parlamentti. Monet kaupunkien ja piirikuntien hallitukset[epämääräinen] ovat puolueettomia. </w:t>
      </w:r>
      <w:r>
        <w:rPr>
          <w:color w:val="191970"/>
        </w:rPr>
        <w:t xml:space="preserve">Puolueettomat vaalit ja hallintotavat </w:t>
      </w:r>
      <w:r>
        <w:t xml:space="preserve">ovat yleisiä valtiollisten instituutioiden ulkopuolella. Ellei poliittisia puolueita ole laissa kielletty, puolueettomien järjestelmien sisällä olevat ryhmittymät kehittyvät usein </w:t>
      </w:r>
      <w:r>
        <w:rPr>
          <w:color w:val="8B0000"/>
        </w:rPr>
        <w:t xml:space="preserve">poliittisiksi puolueiksi</w:t>
      </w:r>
      <w:r>
        <w:t xml:space="preserve">.</w:t>
      </w:r>
    </w:p>
    <w:p>
      <w:r>
        <w:rPr>
          <w:b/>
        </w:rPr>
        <w:t xml:space="preserve">Kysymys 0</w:t>
      </w:r>
    </w:p>
    <w:p>
      <w:r>
        <w:t xml:space="preserve">Onko puolueettomassa järjestelmässä olemassa virallisia poliittisia puolueita?</w:t>
      </w:r>
    </w:p>
    <w:p>
      <w:r>
        <w:rPr>
          <w:b/>
        </w:rPr>
        <w:t xml:space="preserve">Kysymys 1</w:t>
      </w:r>
    </w:p>
    <w:p>
      <w:r>
        <w:t xml:space="preserve">Oliko George Washingtonin hallinto puolueeton?</w:t>
      </w:r>
    </w:p>
    <w:p>
      <w:r>
        <w:rPr>
          <w:b/>
        </w:rPr>
        <w:t xml:space="preserve">Kysymys 2</w:t>
      </w:r>
    </w:p>
    <w:p>
      <w:r>
        <w:t xml:space="preserve">Mistä Washington varoitti jäähyväispuheessaan?</w:t>
      </w:r>
    </w:p>
    <w:p>
      <w:r>
        <w:rPr>
          <w:b/>
        </w:rPr>
        <w:t xml:space="preserve">Kysymys 3</w:t>
      </w:r>
    </w:p>
    <w:p>
      <w:r>
        <w:t xml:space="preserve">Millaisiksi puolueettomien järjestelmien ryhmittymät kehittyvät?</w:t>
      </w:r>
    </w:p>
    <w:p>
      <w:r>
        <w:rPr>
          <w:b/>
        </w:rPr>
        <w:t xml:space="preserve">Kysymys 4</w:t>
      </w:r>
    </w:p>
    <w:p>
      <w:r>
        <w:t xml:space="preserve">Mitä rajoituksia ehdokkaille asetetaan, kun poliittisia puolueita ei ole?</w:t>
      </w:r>
    </w:p>
    <w:p>
      <w:r>
        <w:rPr>
          <w:b/>
        </w:rPr>
        <w:t xml:space="preserve">Kysymys 5</w:t>
      </w:r>
    </w:p>
    <w:p>
      <w:r>
        <w:t xml:space="preserve">Miten George Washington suhtautui laillisiin rajoituksiin virassaan?</w:t>
      </w:r>
    </w:p>
    <w:p>
      <w:r>
        <w:rPr>
          <w:b/>
        </w:rPr>
        <w:t xml:space="preserve">Kysymys 6</w:t>
      </w:r>
    </w:p>
    <w:p>
      <w:r>
        <w:t xml:space="preserve">Miten Tokelaun lainsäädäntöneuvosto astuu virkaansa?</w:t>
      </w:r>
    </w:p>
    <w:p>
      <w:r>
        <w:rPr>
          <w:b/>
        </w:rPr>
        <w:t xml:space="preserve">Kysymys 7</w:t>
      </w:r>
    </w:p>
    <w:p>
      <w:r>
        <w:t xml:space="preserve">Mikä on toinen toimi, jonka Tokelain lainsäätäjä voi tehdä?</w:t>
      </w:r>
    </w:p>
    <w:p>
      <w:r>
        <w:rPr>
          <w:b/>
        </w:rPr>
        <w:t xml:space="preserve">Kysymys 8</w:t>
      </w:r>
    </w:p>
    <w:p>
      <w:r>
        <w:t xml:space="preserve">Mistä Luoteisalueet varoittaa?</w:t>
      </w:r>
    </w:p>
    <w:p>
      <w:r>
        <w:rPr>
          <w:b/>
        </w:rPr>
        <w:t xml:space="preserve">Teksti numero 13</w:t>
      </w:r>
    </w:p>
    <w:p>
      <w:r>
        <w:rPr>
          <w:color w:val="A9A9A9"/>
        </w:rPr>
        <w:t xml:space="preserve">Yksipuoluejärjestelmissä </w:t>
      </w:r>
      <w:r>
        <w:t xml:space="preserve">yksi poliittinen puolue saa laillisesti pitää tosiasiallista valtaa. Vaikka </w:t>
      </w:r>
      <w:r>
        <w:rPr>
          <w:color w:val="DCDCDC"/>
        </w:rPr>
        <w:t xml:space="preserve">pienemmät puolueet </w:t>
      </w:r>
      <w:r>
        <w:t xml:space="preserve">voivat joskus olla sallittuja, niiden on lakisääteisesti hyväksyttävä hallitsevan puolueen johto. Tämä puolue ei välttämättä ole aina sama kuin </w:t>
      </w:r>
      <w:r>
        <w:rPr>
          <w:color w:val="2F4F4F"/>
        </w:rPr>
        <w:t xml:space="preserve">hallitus</w:t>
      </w:r>
      <w:r>
        <w:t xml:space="preserve">, vaikka toisinaan </w:t>
      </w:r>
      <w:r>
        <w:rPr>
          <w:color w:val="556B2F"/>
        </w:rPr>
        <w:t xml:space="preserve">puolueen sisäiset asemat voivat olla itse asiassa tärkeämpiä kuin hallituksen sisäiset asemat</w:t>
      </w:r>
      <w:r>
        <w:t xml:space="preserve">. </w:t>
      </w:r>
      <w:r>
        <w:t xml:space="preserve">Pohjois-Korea ja Kiina </w:t>
      </w:r>
      <w:r>
        <w:t xml:space="preserve">ovat tästä esimerkkejä; muita esimerkkejä löytyy fasistisista valtioista, kuten natsi-Saksasta </w:t>
      </w:r>
      <w:r>
        <w:rPr>
          <w:color w:val="A0522D"/>
        </w:rPr>
        <w:t xml:space="preserve">vuosina </w:t>
      </w:r>
      <w:r>
        <w:rPr>
          <w:color w:val="228B22"/>
        </w:rPr>
        <w:t xml:space="preserve">1934-1945</w:t>
      </w:r>
      <w:r>
        <w:t xml:space="preserve">. </w:t>
      </w:r>
      <w:r>
        <w:t xml:space="preserve">Yksipuoluejärjestelmä rinnastetaan siis yleensä </w:t>
      </w:r>
      <w:r>
        <w:rPr>
          <w:color w:val="191970"/>
        </w:rPr>
        <w:t xml:space="preserve">diktatuuriin ja tyranniaan</w:t>
      </w:r>
      <w:r>
        <w:t xml:space="preserve">.</w:t>
      </w:r>
    </w:p>
    <w:p>
      <w:r>
        <w:rPr>
          <w:b/>
        </w:rPr>
        <w:t xml:space="preserve">Kysymys 0</w:t>
      </w:r>
    </w:p>
    <w:p>
      <w:r>
        <w:t xml:space="preserve">Missä järjestelmissä poliittisella puolueella on laillinen mahdollisuus käyttää tosiasiallista valtaa?</w:t>
      </w:r>
    </w:p>
    <w:p>
      <w:r>
        <w:rPr>
          <w:b/>
        </w:rPr>
        <w:t xml:space="preserve">Kysymys 1</w:t>
      </w:r>
    </w:p>
    <w:p>
      <w:r>
        <w:t xml:space="preserve">Mistä Pohjois-Korea ja Kiina ovat esimerkkejä?</w:t>
      </w:r>
    </w:p>
    <w:p>
      <w:r>
        <w:rPr>
          <w:b/>
        </w:rPr>
        <w:t xml:space="preserve">Kysymys 2</w:t>
      </w:r>
    </w:p>
    <w:p>
      <w:r>
        <w:t xml:space="preserve">Mihin yksipuoluejärjestelmää usein verrataan?</w:t>
      </w:r>
    </w:p>
    <w:p>
      <w:r>
        <w:rPr>
          <w:b/>
        </w:rPr>
        <w:t xml:space="preserve">Kysymys 3</w:t>
      </w:r>
    </w:p>
    <w:p>
      <w:r>
        <w:t xml:space="preserve">Milloin natsi-Saksassa oli yksipuoluejärjestelmä?</w:t>
      </w:r>
    </w:p>
    <w:p>
      <w:r>
        <w:rPr>
          <w:b/>
        </w:rPr>
        <w:t xml:space="preserve">Kysymys 4</w:t>
      </w:r>
    </w:p>
    <w:p>
      <w:r>
        <w:t xml:space="preserve">Millainen johtajuus hallitsevan puolueen on hyväksyttävä Kiinassa?</w:t>
      </w:r>
    </w:p>
    <w:p>
      <w:r>
        <w:rPr>
          <w:b/>
        </w:rPr>
        <w:t xml:space="preserve">Kysymys 5</w:t>
      </w:r>
    </w:p>
    <w:p>
      <w:r>
        <w:t xml:space="preserve">Minkä vuosien aikana Pohjois-Korea siirtyi yksipuoluejärjestelmään?</w:t>
      </w:r>
    </w:p>
    <w:p>
      <w:r>
        <w:rPr>
          <w:b/>
        </w:rPr>
        <w:t xml:space="preserve">Kysymys 6</w:t>
      </w:r>
    </w:p>
    <w:p>
      <w:r>
        <w:t xml:space="preserve">Mihin pienpuolueita usein verrataan niiden vaikutusvallan vuoksi?</w:t>
      </w:r>
    </w:p>
    <w:p>
      <w:r>
        <w:rPr>
          <w:b/>
        </w:rPr>
        <w:t xml:space="preserve">Kysymys 7</w:t>
      </w:r>
    </w:p>
    <w:p>
      <w:r>
        <w:t xml:space="preserve">Mihin pienet puolueet ovat yleensä samanlaisia?</w:t>
      </w:r>
    </w:p>
    <w:p>
      <w:r>
        <w:rPr>
          <w:b/>
        </w:rPr>
        <w:t xml:space="preserve">Kysymys 8</w:t>
      </w:r>
    </w:p>
    <w:p>
      <w:r>
        <w:t xml:space="preserve">Missä maassa pienpuolueiden asemat olivat tärkeämpiä?</w:t>
      </w:r>
    </w:p>
    <w:p>
      <w:r>
        <w:rPr>
          <w:b/>
        </w:rPr>
        <w:t xml:space="preserve">Teksti numero 14</w:t>
      </w:r>
    </w:p>
    <w:p>
      <w:r>
        <w:rPr>
          <w:color w:val="A9A9A9"/>
        </w:rPr>
        <w:t xml:space="preserve">Valtapuoluejärjestelmissä </w:t>
      </w:r>
      <w:r>
        <w:t xml:space="preserve">oppositiopuolueet ovat sallittuja, ja niillä saattaa olla jopa syvään juurtunut demokraattinen perinne, mutta muilla puolueilla </w:t>
      </w:r>
      <w:r>
        <w:rPr>
          <w:color w:val="DCDCDC"/>
        </w:rPr>
        <w:t xml:space="preserve">ei </w:t>
      </w:r>
      <w:r>
        <w:t xml:space="preserve">yleisesti katsota </w:t>
      </w:r>
      <w:r>
        <w:rPr>
          <w:color w:val="DCDCDC"/>
        </w:rPr>
        <w:t xml:space="preserve">olevan todellisia mahdollisuuksia </w:t>
      </w:r>
      <w:r>
        <w:t xml:space="preserve">päästä valtaan. Joskus </w:t>
      </w:r>
      <w:r>
        <w:rPr>
          <w:color w:val="2F4F4F"/>
        </w:rPr>
        <w:t xml:space="preserve">poliittiset, sosiaaliset ja taloudelliset olosuhteet sekä yleinen mielipide </w:t>
      </w:r>
      <w:r>
        <w:t xml:space="preserve">ovat syynä muiden puolueiden epäonnistumiseen. Joskus, tyypillisesti maissa, joissa demokraattinen perinne ei ole yhtä vakiintunut, on mahdollista, että hallitseva puolue pysyy vallassa käyttämällä </w:t>
      </w:r>
      <w:r>
        <w:rPr>
          <w:color w:val="556B2F"/>
        </w:rPr>
        <w:t xml:space="preserve">holhousta ja joskus vaalivilppiä</w:t>
      </w:r>
      <w:r>
        <w:t xml:space="preserve">. Jälkimmäisessä tapauksessa määritelmä hallitsevan ja yksipuoluejärjestelmän välillä hämärtyy. Esimerkkejä hallitsevista puoluejärjestelmistä ovat </w:t>
      </w:r>
      <w:r>
        <w:rPr>
          <w:color w:val="6B8E23"/>
        </w:rPr>
        <w:t xml:space="preserve">People's Action Party Singaporessa, </w:t>
      </w:r>
      <w:r>
        <w:rPr>
          <w:color w:val="A0522D"/>
        </w:rPr>
        <w:t xml:space="preserve">Afrikan kansalliskongressi Etelä-Afrikassa, Kambodžan kansanpuolue Kambodžassa</w:t>
      </w:r>
      <w:r>
        <w:t xml:space="preserve">, Liberaalidemokraattinen puolue Japanissa ja Kansallinen vapautusrintama Algeriassa. Yhden puolueen hallitseva järjestelmä oli vallalla myös Meksikossa, jossa Institutionaalinen vallankumouspuolue toimi </w:t>
      </w:r>
      <w:r>
        <w:rPr>
          <w:color w:val="191970"/>
        </w:rPr>
        <w:t xml:space="preserve">1990-luvulle </w:t>
      </w:r>
      <w:r>
        <w:rPr>
          <w:color w:val="228B22"/>
        </w:rPr>
        <w:t xml:space="preserve">asti</w:t>
      </w:r>
      <w:r>
        <w:t xml:space="preserve">, Yhdysvaltojen eteläosissa, jossa Demokraattinen puolue toimi 1800-luvun lopulta 1970-luvulle asti, ja Indonesiassa, jossa Golkar toimi 1970-luvun alusta vuoteen 1998 asti.</w:t>
      </w:r>
    </w:p>
    <w:p>
      <w:r>
        <w:rPr>
          <w:b/>
        </w:rPr>
        <w:t xml:space="preserve">Kysymys 0</w:t>
      </w:r>
    </w:p>
    <w:p>
      <w:r>
        <w:t xml:space="preserve">Milloin oppositiopuolueet ovat sallittuja?</w:t>
      </w:r>
    </w:p>
    <w:p>
      <w:r>
        <w:rPr>
          <w:b/>
        </w:rPr>
        <w:t xml:space="preserve">Kysymys 1</w:t>
      </w:r>
    </w:p>
    <w:p>
      <w:r>
        <w:t xml:space="preserve">Mitkä ovat joitakin puolueen epäonnistumisen syitä?</w:t>
      </w:r>
    </w:p>
    <w:p>
      <w:r>
        <w:rPr>
          <w:b/>
        </w:rPr>
        <w:t xml:space="preserve">Kysymys 2</w:t>
      </w:r>
    </w:p>
    <w:p>
      <w:r>
        <w:t xml:space="preserve">Millä tavoin hallitseva puolue voi pysyä vallassa?</w:t>
      </w:r>
    </w:p>
    <w:p>
      <w:r>
        <w:rPr>
          <w:b/>
        </w:rPr>
        <w:t xml:space="preserve">Kysymys 3</w:t>
      </w:r>
    </w:p>
    <w:p>
      <w:r>
        <w:t xml:space="preserve">Mitkä ovat esimerkkejä hallitsevista puoluejärjestelmistä?</w:t>
      </w:r>
    </w:p>
    <w:p>
      <w:r>
        <w:rPr>
          <w:b/>
        </w:rPr>
        <w:t xml:space="preserve">Kysymys 4</w:t>
      </w:r>
    </w:p>
    <w:p>
      <w:r>
        <w:t xml:space="preserve">Kuinka kauan vallitseva yksipuoluejärjestelmä kesti Meksikossa?</w:t>
      </w:r>
    </w:p>
    <w:p>
      <w:r>
        <w:rPr>
          <w:b/>
        </w:rPr>
        <w:t xml:space="preserve">Kysymys 5</w:t>
      </w:r>
    </w:p>
    <w:p>
      <w:r>
        <w:t xml:space="preserve">Kuinka todennäköistä on, että vuoden 1998 vaaleissa tapahtui vaalivilppiä?</w:t>
      </w:r>
    </w:p>
    <w:p>
      <w:r>
        <w:rPr>
          <w:b/>
        </w:rPr>
        <w:t xml:space="preserve">Kysymys 6</w:t>
      </w:r>
    </w:p>
    <w:p>
      <w:r>
        <w:t xml:space="preserve">Mitkä olivat syyt demokraattisen puolueen epäonnistumiseen vuonna 1990?</w:t>
      </w:r>
    </w:p>
    <w:p>
      <w:r>
        <w:rPr>
          <w:b/>
        </w:rPr>
        <w:t xml:space="preserve">Kysymys 7</w:t>
      </w:r>
    </w:p>
    <w:p>
      <w:r>
        <w:t xml:space="preserve">Mitä kahta asiaa Japanin liberaalidemokraattinen puolue käytti 1970-luvulla yrittäessään voittaa vaalit?</w:t>
      </w:r>
    </w:p>
    <w:p>
      <w:r>
        <w:rPr>
          <w:b/>
        </w:rPr>
        <w:t xml:space="preserve">Kysymys 8</w:t>
      </w:r>
    </w:p>
    <w:p>
      <w:r>
        <w:t xml:space="preserve">Mitkä puolueet ovat syyllistyneet äänestäjähuijauksiin?</w:t>
      </w:r>
    </w:p>
    <w:p>
      <w:r>
        <w:rPr>
          <w:b/>
        </w:rPr>
        <w:t xml:space="preserve">Kysymys 9</w:t>
      </w:r>
    </w:p>
    <w:p>
      <w:r>
        <w:t xml:space="preserve">Kuinka kauan Kansan toimintapuolue kesti Singaporessa?</w:t>
      </w:r>
    </w:p>
    <w:p>
      <w:r>
        <w:rPr>
          <w:b/>
        </w:rPr>
        <w:t xml:space="preserve">Teksti numero 15</w:t>
      </w:r>
    </w:p>
    <w:p>
      <w:r>
        <w:t xml:space="preserve">Yhdysvalloista on tullut lähinnä </w:t>
      </w:r>
      <w:r>
        <w:rPr>
          <w:color w:val="A9A9A9"/>
        </w:rPr>
        <w:t xml:space="preserve">kaksipuoluejärjestelmä</w:t>
      </w:r>
      <w:r>
        <w:t xml:space="preserve">. Koska konservatiivinen (kuten republikaaninen puolue) ja liberaali (kuten demokraattinen puolue) puolue on yleensä ollut vallitseva tilanne amerikkalaisessa politiikassa. Ensimmäisiä puolueita kutsuttiin nimillä </w:t>
      </w:r>
      <w:r>
        <w:rPr>
          <w:color w:val="DCDCDC"/>
        </w:rPr>
        <w:t xml:space="preserve">Federalistit ja Republikaanit</w:t>
      </w:r>
      <w:r>
        <w:t xml:space="preserve">, minkä jälkeen republikaanien valta-asema oli lyhyen aikaa hallitseva, ennen kuin tapahtui hajaannus kansallisten republikaanien ja demokraattisten republikaanien välillä</w:t>
      </w:r>
      <w:r>
        <w:t xml:space="preserve">.</w:t>
      </w:r>
      <w:r>
        <w:t xml:space="preserve"> Edellisestä tuli Whig-puolue ja jälkimmäisestä Demokraattinen puolue. Whigit säilyivät hengissä vain </w:t>
      </w:r>
      <w:r>
        <w:rPr>
          <w:color w:val="2F4F4F"/>
        </w:rPr>
        <w:t xml:space="preserve">kaksi vuosikymmentä </w:t>
      </w:r>
      <w:r>
        <w:t xml:space="preserve">ennen kuin ne jakautuivat </w:t>
      </w:r>
      <w:r>
        <w:rPr>
          <w:color w:val="556B2F"/>
        </w:rPr>
        <w:t xml:space="preserve">orjuuden leviämisen </w:t>
      </w:r>
      <w:r>
        <w:t xml:space="preserve">vuoksi</w:t>
      </w:r>
      <w:r>
        <w:t xml:space="preserve">, ja orjuuden vastustajat liittyivät uuteen republikaaniseen puolueeseen, kuten myös orjuutta vastustavat jäsenet </w:t>
      </w:r>
      <w:r>
        <w:rPr>
          <w:color w:val="6B8E23"/>
        </w:rPr>
        <w:t xml:space="preserve">demokraattiseen puolueeseen</w:t>
      </w:r>
      <w:r>
        <w:t xml:space="preserve">. Kolmannet puolueet (kuten Libertarian Party) saavat usein vain vähän kannatusta ja ovat hyvin harvoin vaalien voittajia. Tästä huolimatta on ollut useita esimerkkejä siitä, että kolmannet puolueet ovat </w:t>
      </w:r>
      <w:r>
        <w:rPr>
          <w:color w:val="A0522D"/>
        </w:rPr>
        <w:t xml:space="preserve">vieneet ääniä </w:t>
      </w:r>
      <w:r>
        <w:t xml:space="preserve">suurilta puolueilta, joiden odotettiin voittavan (kuten Theodore Roosevelt vuoden </w:t>
      </w:r>
      <w:r>
        <w:rPr>
          <w:color w:val="228B22"/>
        </w:rPr>
        <w:t xml:space="preserve">1912 </w:t>
      </w:r>
      <w:r>
        <w:t xml:space="preserve">vaaleissa </w:t>
      </w:r>
      <w:r>
        <w:t xml:space="preserve">ja George Wallace vuoden 1968 vaaleissa). Kuten kolmansien puolueiden liikkeet ovat oppineet, vaalilautakunnan vaatimus valtakunnallisesti jakautuneesta enemmistöstä vaikeuttaa kolmansien puolueiden menestystä. Näin ollen tällaiset puolueet voittavat harvoin paljon valitsijamiesääniä, vaikka niiden kannatus osavaltiossa saattaa kallistua puolueen puolelle. Wallacen </w:t>
      </w:r>
      <w:r>
        <w:rPr>
          <w:color w:val="191970"/>
        </w:rPr>
        <w:t xml:space="preserve">kannatus oli heikko </w:t>
      </w:r>
      <w:r>
        <w:t xml:space="preserve">etelän ulkopuolella</w:t>
      </w:r>
      <w:r>
        <w:t xml:space="preserve">.</w:t>
      </w:r>
      <w:r>
        <w:t xml:space="preserve"> Yleisesti ottaen puolueilla, joilla on laaja kannatus eri alueilla tai taloudellisten ja muiden eturyhmien keskuudessa, on hyvät mahdollisuudet saada tarvittava enemmistövaalien määrä Yhdysvalloissa, joissa vaalien voittaja saa kaikki äänet ja vaalipiiri on suurelta osin yksijäseninen. </w:t>
      </w:r>
      <w:r>
        <w:rPr>
          <w:color w:val="8B0000"/>
        </w:rPr>
        <w:t xml:space="preserve">Maan valtava pinta-ala ja suuri väkiluku </w:t>
      </w:r>
      <w:r>
        <w:t xml:space="preserve">ovat suuria haasteita poliittisille puolueille, joiden vetovoima on kapea.</w:t>
      </w:r>
    </w:p>
    <w:p>
      <w:r>
        <w:rPr>
          <w:b/>
        </w:rPr>
        <w:t xml:space="preserve">Kysymys 0</w:t>
      </w:r>
    </w:p>
    <w:p>
      <w:r>
        <w:t xml:space="preserve">Millainen puoluejärjestelmä Yhdysvalloissa on?</w:t>
      </w:r>
    </w:p>
    <w:p>
      <w:r>
        <w:rPr>
          <w:b/>
        </w:rPr>
        <w:t xml:space="preserve">Kysymys 1</w:t>
      </w:r>
    </w:p>
    <w:p>
      <w:r>
        <w:t xml:space="preserve">Mikä oli Yhdysvaltojen ensimmäisten puolueiden nimi?</w:t>
      </w:r>
    </w:p>
    <w:p>
      <w:r>
        <w:rPr>
          <w:b/>
        </w:rPr>
        <w:t xml:space="preserve">Kysymys 2</w:t>
      </w:r>
    </w:p>
    <w:p>
      <w:r>
        <w:t xml:space="preserve">Kuinka kauan whigit selviytyivät?</w:t>
      </w:r>
    </w:p>
    <w:p>
      <w:r>
        <w:rPr>
          <w:b/>
        </w:rPr>
        <w:t xml:space="preserve">Kysymys 3</w:t>
      </w:r>
    </w:p>
    <w:p>
      <w:r>
        <w:t xml:space="preserve">Mitä haasteita epäsuositulle poliittiselle puolueelle esitetään?</w:t>
      </w:r>
    </w:p>
    <w:p>
      <w:r>
        <w:rPr>
          <w:b/>
        </w:rPr>
        <w:t xml:space="preserve">Kysymys 4</w:t>
      </w:r>
    </w:p>
    <w:p>
      <w:r>
        <w:t xml:space="preserve">Mikä puolue oli orjuuden vastainen?</w:t>
      </w:r>
    </w:p>
    <w:p>
      <w:r>
        <w:rPr>
          <w:b/>
        </w:rPr>
        <w:t xml:space="preserve">Kysymys 5</w:t>
      </w:r>
    </w:p>
    <w:p>
      <w:r>
        <w:t xml:space="preserve">Minä vuonna kansalliset ja demokraattiset republikaanit erosivat?</w:t>
      </w:r>
    </w:p>
    <w:p>
      <w:r>
        <w:rPr>
          <w:b/>
        </w:rPr>
        <w:t xml:space="preserve">Kysymys 6</w:t>
      </w:r>
    </w:p>
    <w:p>
      <w:r>
        <w:t xml:space="preserve">Mikä aihe aiheutti Teddy Rooseveltin vaalitappion vuonna 1912?</w:t>
      </w:r>
    </w:p>
    <w:p>
      <w:r>
        <w:rPr>
          <w:b/>
        </w:rPr>
        <w:t xml:space="preserve">Kysymys 7</w:t>
      </w:r>
    </w:p>
    <w:p>
      <w:r>
        <w:t xml:space="preserve">Kuinka kauan federalistinen puolue oli olemassa?</w:t>
      </w:r>
    </w:p>
    <w:p>
      <w:r>
        <w:rPr>
          <w:b/>
        </w:rPr>
        <w:t xml:space="preserve">Kysymys 8</w:t>
      </w:r>
    </w:p>
    <w:p>
      <w:r>
        <w:t xml:space="preserve">Mihin Teddy Roosevelt syyllistyi vuonna 1912?</w:t>
      </w:r>
    </w:p>
    <w:p>
      <w:r>
        <w:rPr>
          <w:b/>
        </w:rPr>
        <w:t xml:space="preserve">Kysymys 9</w:t>
      </w:r>
    </w:p>
    <w:p>
      <w:r>
        <w:t xml:space="preserve">Millaista tukea Teddy Roosevelt sai etelän ulkopuolella?</w:t>
      </w:r>
    </w:p>
    <w:p>
      <w:r>
        <w:rPr>
          <w:b/>
        </w:rPr>
        <w:t xml:space="preserve">Teksti numero 16</w:t>
      </w:r>
    </w:p>
    <w:p>
      <w:r>
        <w:t xml:space="preserve">Vaikka Yhdistyneen kuningaskunnan poliittinen järjestelmä on teknisesti monipuoluejärjestelmä, se on yleisesti ottaen toiminut </w:t>
      </w:r>
      <w:r>
        <w:rPr>
          <w:color w:val="A9A9A9"/>
        </w:rPr>
        <w:t xml:space="preserve">kaksipuoluejärjestelmänä (jota joskus kutsutaan "kaksi ja puoli puoluetta")</w:t>
      </w:r>
      <w:r>
        <w:t xml:space="preserve">. </w:t>
      </w:r>
      <w:r>
        <w:rPr>
          <w:color w:val="DCDCDC"/>
        </w:rPr>
        <w:t xml:space="preserve">1920-luvulta lähtien </w:t>
      </w:r>
      <w:r>
        <w:t xml:space="preserve">kaksi suurinta poliittista puoluetta ovat olleet </w:t>
      </w:r>
      <w:r>
        <w:rPr>
          <w:color w:val="2F4F4F"/>
        </w:rPr>
        <w:t xml:space="preserve">konservatiivipuolue ja työväenpuolue</w:t>
      </w:r>
      <w:r>
        <w:t xml:space="preserve">. </w:t>
      </w:r>
      <w:r>
        <w:t xml:space="preserve">Ennen </w:t>
      </w:r>
      <w:r>
        <w:rPr>
          <w:color w:val="556B2F"/>
        </w:rPr>
        <w:t xml:space="preserve">työväenpuolueen </w:t>
      </w:r>
      <w:r>
        <w:t xml:space="preserve">nousua Britannian politiikkaan </w:t>
      </w:r>
      <w:r>
        <w:rPr>
          <w:color w:val="6B8E23"/>
        </w:rPr>
        <w:t xml:space="preserve">liberaalipuolue </w:t>
      </w:r>
      <w:r>
        <w:t xml:space="preserve">oli konservatiivien ohella toinen suuri poliittinen puolue. Vaikka koalitio- ja vähemmistöhallitukset ovat olleet satunnainen piirre parlamentaarisessa politiikassa, parlamenttivaaleissa käytetty ennakkoäänestysjärjestelmä pyrkii säilyttämään näiden kahden puolueen hallitsevan aseman, vaikka kumpikin niistä on viime vuosisadalla turvautunut kolmanteen puolueeseen saadakseen toimivan enemmistön parlamenttiin. (</w:t>
      </w:r>
      <w:r>
        <w:rPr>
          <w:color w:val="A0522D"/>
        </w:rPr>
        <w:t xml:space="preserve">Moniäänestysjärjestelmä johtaa yleensä </w:t>
      </w:r>
      <w:r>
        <w:rPr>
          <w:color w:val="228B22"/>
        </w:rPr>
        <w:t xml:space="preserve">kaksipuoluejärjestelmään, ja </w:t>
      </w:r>
      <w:r>
        <w:t xml:space="preserve">Maurice Duverger on kuvannut tämän suhteen, joka tunnetaan Duvergerin lakina.) On myös lukuisia muita puolueita, joilla on tai on ollut </w:t>
      </w:r>
      <w:r>
        <w:rPr>
          <w:color w:val="191970"/>
        </w:rPr>
        <w:t xml:space="preserve">useita </w:t>
      </w:r>
      <w:r>
        <w:t xml:space="preserve">parlamenttipaikkoja.</w:t>
      </w:r>
    </w:p>
    <w:p>
      <w:r>
        <w:rPr>
          <w:b/>
        </w:rPr>
        <w:t xml:space="preserve">Kysymys 0</w:t>
      </w:r>
    </w:p>
    <w:p>
      <w:r>
        <w:t xml:space="preserve">Miten Yhdistyneen kuningaskunnan poliittinen järjestelmä on toiminut?</w:t>
      </w:r>
    </w:p>
    <w:p>
      <w:r>
        <w:rPr>
          <w:b/>
        </w:rPr>
        <w:t xml:space="preserve">Kysymys 1</w:t>
      </w:r>
    </w:p>
    <w:p>
      <w:r>
        <w:t xml:space="preserve">Mitkä ovat Yhdistyneen kuningaskunnan kaksi suurinta poliittista puoluetta?</w:t>
      </w:r>
    </w:p>
    <w:p>
      <w:r>
        <w:rPr>
          <w:b/>
        </w:rPr>
        <w:t xml:space="preserve">Kysymys 2</w:t>
      </w:r>
    </w:p>
    <w:p>
      <w:r>
        <w:t xml:space="preserve">Mikä oli toinen suuri puolue ennen työväenpuoluetta?</w:t>
      </w:r>
    </w:p>
    <w:p>
      <w:r>
        <w:rPr>
          <w:b/>
        </w:rPr>
        <w:t xml:space="preserve">Kysymys 3</w:t>
      </w:r>
    </w:p>
    <w:p>
      <w:r>
        <w:t xml:space="preserve">Mikä on Duvegerin laki?</w:t>
      </w:r>
    </w:p>
    <w:p>
      <w:r>
        <w:rPr>
          <w:b/>
        </w:rPr>
        <w:t xml:space="preserve">Kysymys 4</w:t>
      </w:r>
    </w:p>
    <w:p>
      <w:r>
        <w:t xml:space="preserve">Minkä järjestelmän Maurice Duverger loi Yhdistyneessä kuningaskunnassa?</w:t>
      </w:r>
    </w:p>
    <w:p>
      <w:r>
        <w:rPr>
          <w:b/>
        </w:rPr>
        <w:t xml:space="preserve">Kysymys 5</w:t>
      </w:r>
    </w:p>
    <w:p>
      <w:r>
        <w:t xml:space="preserve">Milloin Duvergerin laki hyväksyttiin Yhdistyneessä kuningaskunnassa?</w:t>
      </w:r>
    </w:p>
    <w:p>
      <w:r>
        <w:rPr>
          <w:b/>
        </w:rPr>
        <w:t xml:space="preserve">Kysymys 6</w:t>
      </w:r>
    </w:p>
    <w:p>
      <w:r>
        <w:t xml:space="preserve">Kuinka monta paikkaa Maurice Duverger on ollut parlamentissa?</w:t>
      </w:r>
    </w:p>
    <w:p>
      <w:r>
        <w:rPr>
          <w:b/>
        </w:rPr>
        <w:t xml:space="preserve">Kysymys 7</w:t>
      </w:r>
    </w:p>
    <w:p>
      <w:r>
        <w:t xml:space="preserve">Mikä oli ainoa puolue, joka auttoi Duvergerin lain hyväksymisessä?</w:t>
      </w:r>
    </w:p>
    <w:p>
      <w:r>
        <w:rPr>
          <w:b/>
        </w:rPr>
        <w:t xml:space="preserve">Kysymys 8</w:t>
      </w:r>
    </w:p>
    <w:p>
      <w:r>
        <w:t xml:space="preserve">Mihin konservatiivien päästäminen hallitukseen yleensä johtaa?</w:t>
      </w:r>
    </w:p>
    <w:p>
      <w:r>
        <w:rPr>
          <w:b/>
        </w:rPr>
        <w:t xml:space="preserve">Teksti numero 17</w:t>
      </w:r>
    </w:p>
    <w:p>
      <w:r>
        <w:t xml:space="preserve">Yleisemmin </w:t>
      </w:r>
      <w:r>
        <w:rPr>
          <w:color w:val="A9A9A9"/>
        </w:rPr>
        <w:t xml:space="preserve">tapauksissa, joissa on kolme tai useampia puolueita</w:t>
      </w:r>
      <w:r>
        <w:t xml:space="preserve">, yksikään puolue ei todennäköisesti pääse yksin valtaan, vaan puolueet tekevät yhteistyötä toistensa kanssa muodostaakseen </w:t>
      </w:r>
      <w:r>
        <w:rPr>
          <w:color w:val="DCDCDC"/>
        </w:rPr>
        <w:t xml:space="preserve">koalitiohallituksia</w:t>
      </w:r>
      <w:r>
        <w:t xml:space="preserve">. </w:t>
      </w:r>
      <w:r>
        <w:t xml:space="preserve">Tämä on ollut Irlannin tasavallan politiikassa </w:t>
      </w:r>
      <w:r>
        <w:rPr>
          <w:color w:val="2F4F4F"/>
        </w:rPr>
        <w:t xml:space="preserve">1980-luvulta lähtien vallalla oleva </w:t>
      </w:r>
      <w:r>
        <w:t xml:space="preserve">suuntaus</w:t>
      </w:r>
      <w:r>
        <w:t xml:space="preserve">, ja näin on lähes aina </w:t>
      </w:r>
      <w:r>
        <w:rPr>
          <w:color w:val="556B2F"/>
        </w:rPr>
        <w:t xml:space="preserve">Saksassa </w:t>
      </w:r>
      <w:r>
        <w:t xml:space="preserve">kansallisella tasolla ja osavaltiotasolla sekä useimmissa vaalipiireissä kunnallisella tasolla</w:t>
      </w:r>
      <w:r>
        <w:rPr>
          <w:color w:val="2F4F4F"/>
        </w:rPr>
        <w:t xml:space="preserve">. </w:t>
      </w:r>
      <w:r>
        <w:t xml:space="preserve">Lisäksi </w:t>
      </w:r>
      <w:r>
        <w:rPr>
          <w:color w:val="A0522D"/>
        </w:rPr>
        <w:t xml:space="preserve">Islannin tasavallan </w:t>
      </w:r>
      <w:r>
        <w:rPr>
          <w:color w:val="6B8E23"/>
        </w:rPr>
        <w:t xml:space="preserve">perustamisen jälkeen </w:t>
      </w:r>
      <w:r>
        <w:rPr>
          <w:color w:val="6B8E23"/>
        </w:rPr>
        <w:t xml:space="preserve">ei ole koskaan ollut hallitusta, jota ei olisi johtanut koalitio </w:t>
      </w:r>
      <w:r>
        <w:t xml:space="preserve">(yleensä itsenäisyyspuolue ja yksi muu puolue (usein sosiaalidemokraattinen liitto)). Samanlainen tilanne on Irlannin tasavallassa; vuoden </w:t>
      </w:r>
      <w:r>
        <w:rPr>
          <w:color w:val="228B22"/>
        </w:rPr>
        <w:t xml:space="preserve">1989 </w:t>
      </w:r>
      <w:r>
        <w:t xml:space="preserve">jälkeen yksikään </w:t>
      </w:r>
      <w:r>
        <w:t xml:space="preserve">puolue ei ole ollut yksin vallassa. Sen jälkeen on muodostettu lukuisia koalitiohallituksia. Näitä koalitioita on johtanut yksinomaan joko Fianna Fáil tai Fine Gael. </w:t>
      </w:r>
      <w:r>
        <w:rPr>
          <w:color w:val="191970"/>
        </w:rPr>
        <w:t xml:space="preserve">Poliittiset muutokset ovat usein helpompia koalitiohallituksessa </w:t>
      </w:r>
      <w:r>
        <w:t xml:space="preserve">kuin yhden tai kahden puolueen hallitsemissa järjestelmissä.[dubious - discuss] Jos kaksipuoluejärjestelmän ryhmittymät ovat perusteellisessa erimielisyydessä poliittisista tavoitteista tai jopa periaatteista, ne voivat olla hitaita tekemään poliittisia muutoksia, mikä näyttää olevan tilanne nyt Yhdysvalloissa, jossa valta on jakautunut demokraattien ja republikaanien kesken. Koalitiohallitukset kamppailevat joskus vuosia politiikan muuttamiseksi ja usein epäonnistuvat kokonaan, mistä </w:t>
      </w:r>
      <w:r>
        <w:t xml:space="preserve">esimerkkeinä ovat </w:t>
      </w:r>
      <w:r>
        <w:rPr>
          <w:color w:val="8B0000"/>
        </w:rPr>
        <w:t xml:space="preserve">toisen maailmansodan jälkeiset </w:t>
      </w:r>
      <w:r>
        <w:rPr>
          <w:color w:val="483D8B"/>
        </w:rPr>
        <w:t xml:space="preserve">Ranska ja Italia.</w:t>
      </w:r>
      <w:r>
        <w:t xml:space="preserve"> Kun kaksipuoluejärjestelmässä yksi puolue hallitsee kaikkia vaaliviranomaisia, politiikan muutokset voivat kuitenkin olla nopeita ja merkittäviä. Demokraatit Woodrow Wilson, Franklin Roosevelt ja Lyndon Johnson hyötyivät tällaisista sattumanvaraisista olosuhteista, samoin kuin niinkin kaukana ajassa olevat republikaanit kuin Abraham Lincoln ja Ronald Reagan. Barack Obamalla oli tällainen etu lyhyesti vuosina 2009-2011.</w:t>
      </w:r>
    </w:p>
    <w:p>
      <w:r>
        <w:rPr>
          <w:b/>
        </w:rPr>
        <w:t xml:space="preserve">Kysymys 0</w:t>
      </w:r>
    </w:p>
    <w:p>
      <w:r>
        <w:t xml:space="preserve">Missä tapauksessa puolueet eivät todennäköisesti saa valtaa yksin?</w:t>
      </w:r>
    </w:p>
    <w:p>
      <w:r>
        <w:rPr>
          <w:b/>
        </w:rPr>
        <w:t xml:space="preserve">Kysymys 1</w:t>
      </w:r>
    </w:p>
    <w:p>
      <w:r>
        <w:t xml:space="preserve">Onko Irlantia koskaan johtanut koalitiohallitus?</w:t>
      </w:r>
    </w:p>
    <w:p>
      <w:r>
        <w:rPr>
          <w:b/>
        </w:rPr>
        <w:t xml:space="preserve">Kysymys 2</w:t>
      </w:r>
    </w:p>
    <w:p>
      <w:r>
        <w:t xml:space="preserve">Mistä päivästä lähtien Irlantia ei ole johtanut yksi valta?</w:t>
      </w:r>
    </w:p>
    <w:p>
      <w:r>
        <w:rPr>
          <w:b/>
        </w:rPr>
        <w:t xml:space="preserve">Kysymys 3</w:t>
      </w:r>
    </w:p>
    <w:p>
      <w:r>
        <w:t xml:space="preserve">Milloin poliittinen muutos on helpompaa?</w:t>
      </w:r>
    </w:p>
    <w:p>
      <w:r>
        <w:rPr>
          <w:b/>
        </w:rPr>
        <w:t xml:space="preserve">Kysymys 4</w:t>
      </w:r>
    </w:p>
    <w:p>
      <w:r>
        <w:t xml:space="preserve">Mitkä ovat parhaita esimerkkejä koalitiohallituksista, jotka kamppailevat politiikan muuttamiseksi?</w:t>
      </w:r>
    </w:p>
    <w:p>
      <w:r>
        <w:rPr>
          <w:b/>
        </w:rPr>
        <w:t xml:space="preserve">Kysymys 5</w:t>
      </w:r>
    </w:p>
    <w:p>
      <w:r>
        <w:t xml:space="preserve">Mitä puolueet pyrkivät muodostamaan, kun yksi puolue saa vallan?</w:t>
      </w:r>
    </w:p>
    <w:p>
      <w:r>
        <w:rPr>
          <w:b/>
        </w:rPr>
        <w:t xml:space="preserve">Kysymys 6</w:t>
      </w:r>
    </w:p>
    <w:p>
      <w:r>
        <w:t xml:space="preserve">Kuinka kauan Irlannin tasavallassa on ollut hallitseva puolue?</w:t>
      </w:r>
    </w:p>
    <w:p>
      <w:r>
        <w:rPr>
          <w:b/>
        </w:rPr>
        <w:t xml:space="preserve">Kysymys 7</w:t>
      </w:r>
    </w:p>
    <w:p>
      <w:r>
        <w:t xml:space="preserve">Missä maassa on yleensä hallitseva puolue kansallisella ja osavaltiotasolla?</w:t>
      </w:r>
    </w:p>
    <w:p>
      <w:r>
        <w:rPr>
          <w:b/>
        </w:rPr>
        <w:t xml:space="preserve">Kysymys 8</w:t>
      </w:r>
    </w:p>
    <w:p>
      <w:r>
        <w:t xml:space="preserve">Missä maassa on aina ollut vallassa hallitseva puolue sen perustamisesta lähtien?</w:t>
      </w:r>
    </w:p>
    <w:p>
      <w:r>
        <w:rPr>
          <w:b/>
        </w:rPr>
        <w:t xml:space="preserve">Kysymys 9</w:t>
      </w:r>
    </w:p>
    <w:p>
      <w:r>
        <w:t xml:space="preserve">Mitkä kaksi maata ovat yleensä pystyneet tekemään nopeita poliittisia muutoksia toisen maailmansodan jälkeen?</w:t>
      </w:r>
    </w:p>
    <w:p>
      <w:r>
        <w:rPr>
          <w:b/>
        </w:rPr>
        <w:t xml:space="preserve">Teksti numero 18</w:t>
      </w:r>
    </w:p>
    <w:p>
      <w:r>
        <w:rPr>
          <w:color w:val="2F4F4F"/>
        </w:rPr>
        <w:t xml:space="preserve">Järjestöt, yritykset ja erityisryhmät, </w:t>
      </w:r>
      <w:r>
        <w:t xml:space="preserve">kuten ammattiliitot, </w:t>
      </w:r>
      <w:r>
        <w:t xml:space="preserve">lobbaavat voimakkaasti </w:t>
      </w:r>
      <w:r>
        <w:rPr>
          <w:color w:val="A9A9A9"/>
        </w:rPr>
        <w:t xml:space="preserve">poliittisia puolueita, joita </w:t>
      </w:r>
      <w:r>
        <w:t xml:space="preserve">jotkut </w:t>
      </w:r>
      <w:r>
        <w:t xml:space="preserve">kutsuvat edelleen </w:t>
      </w:r>
      <w:r>
        <w:rPr>
          <w:color w:val="DCDCDC"/>
        </w:rPr>
        <w:t xml:space="preserve">ryhmittymiksi, </w:t>
      </w:r>
      <w:r>
        <w:t xml:space="preserve">erityisesti hallituksessa toimivia puolueita. </w:t>
      </w:r>
      <w:r>
        <w:t xml:space="preserve">Puolueelle tai sen johtaville jäsenille voidaan tarjota kannustimina </w:t>
      </w:r>
      <w:r>
        <w:rPr>
          <w:color w:val="556B2F"/>
        </w:rPr>
        <w:t xml:space="preserve">rahaa ja luontoissuorituksia.</w:t>
      </w:r>
      <w:r>
        <w:t xml:space="preserve"> Tällaiset lahjoitukset ovat kaikkien oikeistokeskustan kaaderipuolueiden perinteinen rahoituslähde. </w:t>
      </w:r>
      <w:r>
        <w:t xml:space="preserve">Näitä puolueita vastustivat </w:t>
      </w:r>
      <w:r>
        <w:rPr>
          <w:color w:val="6B8E23"/>
        </w:rPr>
        <w:t xml:space="preserve">1800-luvun </w:t>
      </w:r>
      <w:r>
        <w:t xml:space="preserve">loppupuolelta lähtien </w:t>
      </w:r>
      <w:r>
        <w:t xml:space="preserve">vastaperustetut </w:t>
      </w:r>
      <w:r>
        <w:rPr>
          <w:color w:val="A0522D"/>
        </w:rPr>
        <w:t xml:space="preserve">vasemmistolaiset työväenpuolueet</w:t>
      </w:r>
      <w:r>
        <w:t xml:space="preserve">. Ne perustivat uuden puoluetyypin, massajäsenpuolueen, ja uuden poliittisen varainhankinnan lähteen, jäsenmaksut.</w:t>
      </w:r>
    </w:p>
    <w:p>
      <w:r>
        <w:rPr>
          <w:b/>
        </w:rPr>
        <w:t xml:space="preserve">Kysymys 0</w:t>
      </w:r>
    </w:p>
    <w:p>
      <w:r>
        <w:t xml:space="preserve">Mitä jotkut ihmiset kutsuvat ryhmittymiksi?</w:t>
      </w:r>
    </w:p>
    <w:p>
      <w:r>
        <w:rPr>
          <w:b/>
        </w:rPr>
        <w:t xml:space="preserve">Kysymys 1</w:t>
      </w:r>
    </w:p>
    <w:p>
      <w:r>
        <w:t xml:space="preserve">Mitä poliittiset puolueet lobbaavat?</w:t>
      </w:r>
    </w:p>
    <w:p>
      <w:r>
        <w:rPr>
          <w:b/>
        </w:rPr>
        <w:t xml:space="preserve">Kysymys 2</w:t>
      </w:r>
    </w:p>
    <w:p>
      <w:r>
        <w:t xml:space="preserve">Mitkä ovat puolueiden perinteiset rahoituslähteet?</w:t>
      </w:r>
    </w:p>
    <w:p>
      <w:r>
        <w:rPr>
          <w:b/>
        </w:rPr>
        <w:t xml:space="preserve">Kysymys 3</w:t>
      </w:r>
    </w:p>
    <w:p>
      <w:r>
        <w:t xml:space="preserve">Mihin aikaan joukkojäsenyysjuhlat aloitettiin?</w:t>
      </w:r>
    </w:p>
    <w:p>
      <w:r>
        <w:rPr>
          <w:b/>
        </w:rPr>
        <w:t xml:space="preserve">Kysymys 4</w:t>
      </w:r>
    </w:p>
    <w:p>
      <w:r>
        <w:t xml:space="preserve">Miksi jotkut ihmiset kutsuvat ammattiliittoja yhä ammattiliitoiksi?</w:t>
      </w:r>
    </w:p>
    <w:p>
      <w:r>
        <w:rPr>
          <w:b/>
        </w:rPr>
        <w:t xml:space="preserve">Kysymys 5</w:t>
      </w:r>
    </w:p>
    <w:p>
      <w:r>
        <w:t xml:space="preserve">Mitä erityisryhmät saavat jäsenmaksujen maksamisesta?</w:t>
      </w:r>
    </w:p>
    <w:p>
      <w:r>
        <w:rPr>
          <w:b/>
        </w:rPr>
        <w:t xml:space="preserve">Kysymys 6</w:t>
      </w:r>
    </w:p>
    <w:p>
      <w:r>
        <w:t xml:space="preserve">Mitkä ryhmät kannattavat ammattiliittojen maksullisuutta?</w:t>
      </w:r>
    </w:p>
    <w:p>
      <w:r>
        <w:rPr>
          <w:b/>
        </w:rPr>
        <w:t xml:space="preserve">Kysymys 7</w:t>
      </w:r>
    </w:p>
    <w:p>
      <w:r>
        <w:t xml:space="preserve">Mihin aikaan lobbarit olivat yleisimpiä hallituksessa?</w:t>
      </w:r>
    </w:p>
    <w:p>
      <w:r>
        <w:rPr>
          <w:b/>
        </w:rPr>
        <w:t xml:space="preserve">Kysymys 8</w:t>
      </w:r>
    </w:p>
    <w:p>
      <w:r>
        <w:t xml:space="preserve">Mikä vastaperustettu puolue vastusti kaikkea hallitusta?</w:t>
      </w:r>
    </w:p>
    <w:p>
      <w:r>
        <w:rPr>
          <w:b/>
        </w:rPr>
        <w:t xml:space="preserve">Teksti numero 19</w:t>
      </w:r>
    </w:p>
    <w:p>
      <w:r>
        <w:rPr>
          <w:color w:val="A9A9A9"/>
        </w:rPr>
        <w:t xml:space="preserve">1900-luvun jälkipuoliskolta </w:t>
      </w:r>
      <w:r>
        <w:t xml:space="preserve">lähtien puolueet, jotka jatkoivat lahjoitusten tai jäsenmaksujen varassa, joutuivat </w:t>
      </w:r>
      <w:r>
        <w:rPr>
          <w:color w:val="DCDCDC"/>
        </w:rPr>
        <w:t xml:space="preserve">yhä suurempiin ongelmiin</w:t>
      </w:r>
      <w:r>
        <w:t xml:space="preserve">. </w:t>
      </w:r>
      <w:r>
        <w:rPr>
          <w:color w:val="2F4F4F"/>
        </w:rPr>
        <w:t xml:space="preserve">Lahjoitusten valvonnan lisääntymisen ohella puolueiden jäsenmäärät ovat </w:t>
      </w:r>
      <w:r>
        <w:t xml:space="preserve">useimmissa länsimaisissa demokratioissa </w:t>
      </w:r>
      <w:r>
        <w:rPr>
          <w:color w:val="2F4F4F"/>
        </w:rPr>
        <w:t xml:space="preserve">laskeneet pitkällä aikavälillä</w:t>
      </w:r>
      <w:r>
        <w:t xml:space="preserve">, mikä itsessään lisää rahoitukseen kohdistuvia paineita. Esimerkiksi Yhdistyneessä kuningaskunnassa ja Australiassa kahden suurimman puolueen jäsenmäärä </w:t>
      </w:r>
      <w:r>
        <w:t xml:space="preserve">oli </w:t>
      </w:r>
      <w:r>
        <w:rPr>
          <w:color w:val="556B2F"/>
        </w:rPr>
        <w:t xml:space="preserve">vuonna 2006 </w:t>
      </w:r>
      <w:r>
        <w:rPr>
          <w:color w:val="6B8E23"/>
        </w:rPr>
        <w:t xml:space="preserve">alle 1/8 siitä, mitä se oli </w:t>
      </w:r>
      <w:r>
        <w:t xml:space="preserve">vuonna </w:t>
      </w:r>
      <w:r>
        <w:rPr>
          <w:color w:val="A0522D"/>
        </w:rPr>
        <w:t xml:space="preserve">1950, </w:t>
      </w:r>
      <w:r>
        <w:t xml:space="preserve">vaikka </w:t>
      </w:r>
      <w:r>
        <w:t xml:space="preserve">väestömäärä on </w:t>
      </w:r>
      <w:r>
        <w:rPr>
          <w:color w:val="228B22"/>
        </w:rPr>
        <w:t xml:space="preserve">kasvanut merkittävästi </w:t>
      </w:r>
      <w:r>
        <w:t xml:space="preserve">kyseisenä aikana.</w:t>
      </w:r>
    </w:p>
    <w:p>
      <w:r>
        <w:rPr>
          <w:b/>
        </w:rPr>
        <w:t xml:space="preserve">Kysymys 0</w:t>
      </w:r>
    </w:p>
    <w:p>
      <w:r>
        <w:t xml:space="preserve">Miksi lahjoituksiin tai jäsenmaksuihin nojaavat puolueet joutuivat ongelmiin?</w:t>
      </w:r>
    </w:p>
    <w:p>
      <w:r>
        <w:rPr>
          <w:b/>
        </w:rPr>
        <w:t xml:space="preserve">Kysymys 1</w:t>
      </w:r>
    </w:p>
    <w:p>
      <w:r>
        <w:t xml:space="preserve">Milloin lahjoituksiin nojaavat puolueet alkoivat ajautua ongelmiin?</w:t>
      </w:r>
    </w:p>
    <w:p>
      <w:r>
        <w:rPr>
          <w:b/>
        </w:rPr>
        <w:t xml:space="preserve">Kysymys 2</w:t>
      </w:r>
    </w:p>
    <w:p>
      <w:r>
        <w:t xml:space="preserve">Mikä oli Australian väkiluku 1900-luvulla verrattuna vuoteen 1950?</w:t>
      </w:r>
    </w:p>
    <w:p>
      <w:r>
        <w:rPr>
          <w:b/>
        </w:rPr>
        <w:t xml:space="preserve">Kysymys 3</w:t>
      </w:r>
    </w:p>
    <w:p>
      <w:r>
        <w:t xml:space="preserve">Minä vuonna läntiset demokratiat alkoivat taantua?</w:t>
      </w:r>
    </w:p>
    <w:p>
      <w:r>
        <w:rPr>
          <w:b/>
        </w:rPr>
        <w:t xml:space="preserve">Kysymys 4</w:t>
      </w:r>
    </w:p>
    <w:p>
      <w:r>
        <w:t xml:space="preserve">Mitä Yhdistyneen kuningaskunnan hallitus sai tapahtumaan vuonna 1950 rahoituksen puutteen vuoksi?</w:t>
      </w:r>
    </w:p>
    <w:p>
      <w:r>
        <w:rPr>
          <w:b/>
        </w:rPr>
        <w:t xml:space="preserve">Kysymys 5</w:t>
      </w:r>
    </w:p>
    <w:p>
      <w:r>
        <w:t xml:space="preserve">Mitä Australian hallituksen rahoitukselle oli tapahtunut vuonna 1950?</w:t>
      </w:r>
    </w:p>
    <w:p>
      <w:r>
        <w:rPr>
          <w:b/>
        </w:rPr>
        <w:t xml:space="preserve">Kysymys 6</w:t>
      </w:r>
    </w:p>
    <w:p>
      <w:r>
        <w:t xml:space="preserve">Minä vuonna Australia otti käyttöön demokraattisen hallituksen?</w:t>
      </w:r>
    </w:p>
    <w:p>
      <w:r>
        <w:rPr>
          <w:b/>
        </w:rPr>
        <w:t xml:space="preserve">Teksti numero 20</w:t>
      </w:r>
    </w:p>
    <w:p>
      <w:r>
        <w:t xml:space="preserve">Yhdistyneessä kuningaskunnassa on väitetty, että </w:t>
      </w:r>
      <w:r>
        <w:t xml:space="preserve">puoluerahastojen rahoittajille on myönnetty </w:t>
      </w:r>
      <w:r>
        <w:rPr>
          <w:color w:val="A9A9A9"/>
        </w:rPr>
        <w:t xml:space="preserve">kuninkaallisia arvonimiä</w:t>
      </w:r>
      <w:r>
        <w:t xml:space="preserve">, jolloin hyväntekijöistä on tullut </w:t>
      </w:r>
      <w:r>
        <w:rPr>
          <w:color w:val="DCDCDC"/>
        </w:rPr>
        <w:t xml:space="preserve">ylähuoneen </w:t>
      </w:r>
      <w:r>
        <w:t xml:space="preserve">jäseniä </w:t>
      </w:r>
      <w:r>
        <w:t xml:space="preserve">ja he ovat siten voineet osallistua </w:t>
      </w:r>
      <w:r>
        <w:rPr>
          <w:color w:val="2F4F4F"/>
        </w:rPr>
        <w:t xml:space="preserve">lainsäätämiseen</w:t>
      </w:r>
      <w:r>
        <w:t xml:space="preserve">. </w:t>
      </w:r>
      <w:r>
        <w:t xml:space="preserve">Tunnetusti </w:t>
      </w:r>
      <w:r>
        <w:rPr>
          <w:color w:val="556B2F"/>
        </w:rPr>
        <w:t xml:space="preserve">Lloyd Georgen </w:t>
      </w:r>
      <w:r>
        <w:t xml:space="preserve">todettiin myyneen kuninkaallisia arvonimiä. Tällaisen korruption estämiseksi tulevaisuudessa parlamentti hyväksyi vuonna </w:t>
      </w:r>
      <w:r>
        <w:t xml:space="preserve">1925 lain </w:t>
      </w:r>
      <w:r>
        <w:rPr>
          <w:color w:val="6B8E23"/>
        </w:rPr>
        <w:t xml:space="preserve">Honours (Prevention of Abuses) Act. </w:t>
      </w:r>
      <w:r>
        <w:t xml:space="preserve">Näin </w:t>
      </w:r>
      <w:r>
        <w:rPr>
          <w:color w:val="A0522D"/>
        </w:rPr>
        <w:t xml:space="preserve">vertaisarvojen ja vastaavien kunniamerkkien suoranainen myyminen tuli rikolliseksi teoksi</w:t>
      </w:r>
      <w:r>
        <w:t xml:space="preserve">. </w:t>
      </w:r>
      <w:r>
        <w:t xml:space="preserve">Joidenkin hyväntekijöiden väitetään kuitenkin yrittäneen kiertää tätä lakia </w:t>
      </w:r>
      <w:r>
        <w:rPr>
          <w:color w:val="228B22"/>
        </w:rPr>
        <w:t xml:space="preserve">peittämällä lahjoituksensa </w:t>
      </w:r>
      <w:r>
        <w:rPr>
          <w:color w:val="191970"/>
        </w:rPr>
        <w:t xml:space="preserve">lainoiksi</w:t>
      </w:r>
      <w:r>
        <w:t xml:space="preserve">, mikä johti </w:t>
      </w:r>
      <w:r>
        <w:rPr>
          <w:color w:val="8B0000"/>
        </w:rPr>
        <w:t xml:space="preserve">"Cash for Peerages" </w:t>
      </w:r>
      <w:r>
        <w:t xml:space="preserve">-skandaaliin.</w:t>
      </w:r>
    </w:p>
    <w:p>
      <w:r>
        <w:rPr>
          <w:b/>
        </w:rPr>
        <w:t xml:space="preserve">Kysymys 0</w:t>
      </w:r>
    </w:p>
    <w:p>
      <w:r>
        <w:t xml:space="preserve">Mitä Yhdistyneessä kuningaskunnassa palkitaan ihmisille, jotka osallistuvat puolueiden rahoittamiseen?</w:t>
      </w:r>
    </w:p>
    <w:p>
      <w:r>
        <w:rPr>
          <w:b/>
        </w:rPr>
        <w:t xml:space="preserve">Kysymys 1</w:t>
      </w:r>
    </w:p>
    <w:p>
      <w:r>
        <w:t xml:space="preserve">Kenen paljastui myyvän kuninkaallisia arvonimiä?</w:t>
      </w:r>
    </w:p>
    <w:p>
      <w:r>
        <w:rPr>
          <w:b/>
        </w:rPr>
        <w:t xml:space="preserve">Kysymys 2</w:t>
      </w:r>
    </w:p>
    <w:p>
      <w:r>
        <w:t xml:space="preserve">Minkä säädöksen parlamentti otti käyttöön tällaisten korruptioiden estämiseksi?</w:t>
      </w:r>
    </w:p>
    <w:p>
      <w:r>
        <w:rPr>
          <w:b/>
        </w:rPr>
        <w:t xml:space="preserve">Kysymys 3</w:t>
      </w:r>
    </w:p>
    <w:p>
      <w:r>
        <w:t xml:space="preserve">Mitä kunnianosoituslailla tehtiin?</w:t>
      </w:r>
    </w:p>
    <w:p>
      <w:r>
        <w:rPr>
          <w:b/>
        </w:rPr>
        <w:t xml:space="preserve">Kysymys 4</w:t>
      </w:r>
    </w:p>
    <w:p>
      <w:r>
        <w:t xml:space="preserve">Miten ihmiset yrittivät voittaa tämän lain?</w:t>
      </w:r>
    </w:p>
    <w:p>
      <w:r>
        <w:rPr>
          <w:b/>
        </w:rPr>
        <w:t xml:space="preserve">Kysymys 5</w:t>
      </w:r>
    </w:p>
    <w:p>
      <w:r>
        <w:t xml:space="preserve">Mikä skandaali tapahtui vuonna 1925?</w:t>
      </w:r>
    </w:p>
    <w:p>
      <w:r>
        <w:rPr>
          <w:b/>
        </w:rPr>
        <w:t xml:space="preserve">Kysymys 6</w:t>
      </w:r>
    </w:p>
    <w:p>
      <w:r>
        <w:t xml:space="preserve">Mitä myönnetään ihmisille Yhdistyneessä kuningaskunnassa, jotka hoitavat lainoja työkseen?</w:t>
      </w:r>
    </w:p>
    <w:p>
      <w:r>
        <w:rPr>
          <w:b/>
        </w:rPr>
        <w:t xml:space="preserve">Kysymys 7</w:t>
      </w:r>
    </w:p>
    <w:p>
      <w:r>
        <w:t xml:space="preserve">Mitä Lloyd George auttoi ihmisiä hankkimaan aikaisemmassa ammatissaan?</w:t>
      </w:r>
    </w:p>
    <w:p>
      <w:r>
        <w:rPr>
          <w:b/>
        </w:rPr>
        <w:t xml:space="preserve">Kysymys 8</w:t>
      </w:r>
    </w:p>
    <w:p>
      <w:r>
        <w:t xml:space="preserve">Mihin ihmiset liittyvät, jos he auttavat ihmisiä saamaan lainahyväksynnän?</w:t>
      </w:r>
    </w:p>
    <w:p>
      <w:r>
        <w:rPr>
          <w:b/>
        </w:rPr>
        <w:t xml:space="preserve">Kysymys 9</w:t>
      </w:r>
    </w:p>
    <w:p>
      <w:r>
        <w:t xml:space="preserve">Mitä lainoja työkseen hyväksyvät ihmiset voivat tehdä hallituksessa?</w:t>
      </w:r>
    </w:p>
    <w:p>
      <w:r>
        <w:rPr>
          <w:b/>
        </w:rPr>
        <w:t xml:space="preserve">Teksti numero 21</w:t>
      </w:r>
    </w:p>
    <w:p>
      <w:r>
        <w:t xml:space="preserve">Julkista rahoitusta on kahta eri luokkaa: </w:t>
      </w:r>
      <w:r>
        <w:rPr>
          <w:color w:val="A9A9A9"/>
        </w:rPr>
        <w:t xml:space="preserve">suoraa rahoitusta, </w:t>
      </w:r>
      <w:r>
        <w:rPr>
          <w:color w:val="DCDCDC"/>
        </w:rPr>
        <w:t xml:space="preserve">joka tarkoittaa rahansiirtoa puolueelle, ja epäsuoraa rahoitusta</w:t>
      </w:r>
      <w:r>
        <w:t xml:space="preserve">, joka sisältää lähetysaikaa </w:t>
      </w:r>
      <w:r>
        <w:rPr>
          <w:color w:val="2F4F4F"/>
        </w:rPr>
        <w:t xml:space="preserve">valtion tiedotusvälineissä</w:t>
      </w:r>
      <w:r>
        <w:t xml:space="preserve">, postipalvelun käyttöä tai tarvikkeita. ACE Electoral Knowledge Networkin vertailutietojen mukaan </w:t>
      </w:r>
      <w:r>
        <w:rPr>
          <w:color w:val="556B2F"/>
        </w:rPr>
        <w:t xml:space="preserve">yli 180 </w:t>
      </w:r>
      <w:r>
        <w:t xml:space="preserve">kansakunnan </w:t>
      </w:r>
      <w:r>
        <w:t xml:space="preserve">otoksesta </w:t>
      </w:r>
      <w:r>
        <w:rPr>
          <w:color w:val="6B8E23"/>
        </w:rPr>
        <w:t xml:space="preserve">25 prosenttia </w:t>
      </w:r>
      <w:r>
        <w:t xml:space="preserve">kansakunnista ei anna suoraa tai epäsuoraa julkista rahoitusta, </w:t>
      </w:r>
      <w:r>
        <w:rPr>
          <w:color w:val="A0522D"/>
        </w:rPr>
        <w:t xml:space="preserve">58 prosenttia </w:t>
      </w:r>
      <w:r>
        <w:t xml:space="preserve">antaa suoraa julkista rahoitusta ja </w:t>
      </w:r>
      <w:r>
        <w:rPr>
          <w:color w:val="228B22"/>
        </w:rPr>
        <w:t xml:space="preserve">60 prosenttia </w:t>
      </w:r>
      <w:r>
        <w:t xml:space="preserve">antaa epäsuoraa julkista rahoitusta. Jotkin maat myöntävät sekä suoraa että epäsuoraa julkista rahoitusta poliittisille puolueille. Rahoitus voi olla sama kaikille puolueille tai riippua edellisten vaalien tuloksista tai vaaleihin osallistuvien ehdokkaiden määrästä. Usein puolueet käyttävät sekä yksityistä että julkista rahoitusta, ja niiden on </w:t>
      </w:r>
      <w:r>
        <w:rPr>
          <w:color w:val="191970"/>
        </w:rPr>
        <w:t xml:space="preserve">ilmoitettava </w:t>
      </w:r>
      <w:r>
        <w:rPr>
          <w:color w:val="8B0000"/>
        </w:rPr>
        <w:t xml:space="preserve">rahoituksestaan </w:t>
      </w:r>
      <w:r>
        <w:rPr>
          <w:color w:val="191970"/>
        </w:rPr>
        <w:t xml:space="preserve">vaalien hallintoelimelle</w:t>
      </w:r>
      <w:r>
        <w:t xml:space="preserve">.</w:t>
      </w:r>
    </w:p>
    <w:p>
      <w:r>
        <w:rPr>
          <w:b/>
        </w:rPr>
        <w:t xml:space="preserve">Kysymys 0</w:t>
      </w:r>
    </w:p>
    <w:p>
      <w:r>
        <w:t xml:space="preserve">Mitkä ovat kaksi julkisen rahoituksen luokkaa?</w:t>
      </w:r>
    </w:p>
    <w:p>
      <w:r>
        <w:rPr>
          <w:b/>
        </w:rPr>
        <w:t xml:space="preserve">Kysymys 1</w:t>
      </w:r>
    </w:p>
    <w:p>
      <w:r>
        <w:t xml:space="preserve">Kuinka suuri prosenttiosuus kansakunnista ei tarjoa suoraa tai epäsuoraa julkista rahoitusta?</w:t>
      </w:r>
    </w:p>
    <w:p>
      <w:r>
        <w:rPr>
          <w:b/>
        </w:rPr>
        <w:t xml:space="preserve">Kysymys 2</w:t>
      </w:r>
    </w:p>
    <w:p>
      <w:r>
        <w:t xml:space="preserve">Kuinka monta prosenttia valtioista antaa suoraa rahoitusta?</w:t>
      </w:r>
    </w:p>
    <w:p>
      <w:r>
        <w:rPr>
          <w:b/>
        </w:rPr>
        <w:t xml:space="preserve">Kysymys 3</w:t>
      </w:r>
    </w:p>
    <w:p>
      <w:r>
        <w:t xml:space="preserve">Onko osapuolten ilmoitettava rahoituksensa?</w:t>
      </w:r>
    </w:p>
    <w:p>
      <w:r>
        <w:rPr>
          <w:b/>
        </w:rPr>
        <w:t xml:space="preserve">Kysymys 4</w:t>
      </w:r>
    </w:p>
    <w:p>
      <w:r>
        <w:t xml:space="preserve">Kuinka monta prosenttia valtioista tarjoaa epäsuoraa rahoitusta?</w:t>
      </w:r>
    </w:p>
    <w:p>
      <w:r>
        <w:rPr>
          <w:b/>
        </w:rPr>
        <w:t xml:space="preserve">Kysymys 5</w:t>
      </w:r>
    </w:p>
    <w:p>
      <w:r>
        <w:t xml:space="preserve">Mikä on yksi poliittisen puolueen tyyppi?</w:t>
      </w:r>
    </w:p>
    <w:p>
      <w:r>
        <w:rPr>
          <w:b/>
        </w:rPr>
        <w:t xml:space="preserve">Kysymys 6</w:t>
      </w:r>
    </w:p>
    <w:p>
      <w:r>
        <w:t xml:space="preserve">Missä sinun on lähetettävä, jos olet suoran puolueen jäsen?</w:t>
      </w:r>
    </w:p>
    <w:p>
      <w:r>
        <w:rPr>
          <w:b/>
        </w:rPr>
        <w:t xml:space="preserve">Kysymys 7</w:t>
      </w:r>
    </w:p>
    <w:p>
      <w:r>
        <w:t xml:space="preserve">Kuinka moni tietää ACE Electoral Knowledge -verkostosta?</w:t>
      </w:r>
    </w:p>
    <w:p>
      <w:r>
        <w:rPr>
          <w:b/>
        </w:rPr>
        <w:t xml:space="preserve">Kysymys 8</w:t>
      </w:r>
    </w:p>
    <w:p>
      <w:r>
        <w:t xml:space="preserve">Kuinka monta tunnettua poliittista puoluetta maailmassa on?</w:t>
      </w:r>
    </w:p>
    <w:p>
      <w:r>
        <w:rPr>
          <w:b/>
        </w:rPr>
        <w:t xml:space="preserve">Kysymys 9</w:t>
      </w:r>
    </w:p>
    <w:p>
      <w:r>
        <w:t xml:space="preserve">Millaisia tietoja yli 180 puoluetta luovuttaa ACE Electoral Knowledge Network -verkostolle?</w:t>
      </w:r>
    </w:p>
    <w:p>
      <w:r>
        <w:rPr>
          <w:b/>
        </w:rPr>
        <w:t xml:space="preserve">Teksti numero 22</w:t>
      </w:r>
    </w:p>
    <w:p>
      <w:r>
        <w:t xml:space="preserve">Aloittelevissa demokratioissa </w:t>
      </w:r>
      <w:r>
        <w:rPr>
          <w:color w:val="A9A9A9"/>
        </w:rPr>
        <w:t xml:space="preserve">rahoitusta </w:t>
      </w:r>
      <w:r>
        <w:t xml:space="preserve">voidaan antaa myös </w:t>
      </w:r>
      <w:r>
        <w:rPr>
          <w:color w:val="DCDCDC"/>
        </w:rPr>
        <w:t xml:space="preserve">ulkomaanavusta</w:t>
      </w:r>
      <w:r>
        <w:t xml:space="preserve">. </w:t>
      </w:r>
      <w:r>
        <w:t xml:space="preserve">Kansainväliset avunantajat </w:t>
      </w:r>
      <w:r>
        <w:rPr>
          <w:color w:val="2F4F4F"/>
        </w:rPr>
        <w:t xml:space="preserve">rahoittavat kehitysmaiden poliittisia puolueita </w:t>
      </w:r>
      <w:r>
        <w:rPr>
          <w:color w:val="556B2F"/>
        </w:rPr>
        <w:t xml:space="preserve">demokratian ja hyvän hallintotavan </w:t>
      </w:r>
      <w:r>
        <w:t xml:space="preserve">edistämiseksi</w:t>
      </w:r>
      <w:r>
        <w:t xml:space="preserve">. Tuki voi olla puhtaasti taloudellista tai muuta tukea. Usein tukea annetaan valmiuksien kehittämistoimina, joihin kuuluu </w:t>
      </w:r>
      <w:r>
        <w:rPr>
          <w:color w:val="6B8E23"/>
        </w:rPr>
        <w:t xml:space="preserve">puolueohjelmien, puolueen perussääntöjen ja kampanjointitaitojen kehittäminen</w:t>
      </w:r>
      <w:r>
        <w:t xml:space="preserve">. </w:t>
      </w:r>
      <w:r>
        <w:rPr>
          <w:color w:val="A0522D"/>
        </w:rPr>
        <w:t xml:space="preserve">Yhteyksien luominen ideologisesti toisiinsa sidoksissa olevien puolueiden välille </w:t>
      </w:r>
      <w:r>
        <w:t xml:space="preserve">on toinen yleinen piirre puolueelle annettavassa kansainvälisessä tuessa. Joskus tämä voidaan nähdä suorana tukena poliittisen puolueen poliittisille tavoitteille, kuten Yhdysvaltojen hallituksen tuki Georgian ruusuvallankumouksen takana olevalle puolueelle. Toiset avunantajat toimivat neutraalimmalta pohjalta, jolloin useat avunantajat myöntävät avustuksia kaikkien puolueiden ulottuvilla oleviin maihin vastaanottajien määrittelemiin eri tavoitteisiin. Johtavat kehitysyhteistyön asiantuntijaryhmät, kuten Overseas Development Institute, ovat kehottaneet </w:t>
      </w:r>
      <w:r>
        <w:rPr>
          <w:color w:val="228B22"/>
        </w:rPr>
        <w:t xml:space="preserve">lisäämään </w:t>
      </w:r>
      <w:r>
        <w:rPr>
          <w:color w:val="191970"/>
        </w:rPr>
        <w:t xml:space="preserve">tukea poliittisille puolueille, jotta voitaisiin </w:t>
      </w:r>
      <w:r>
        <w:t xml:space="preserve">kehittää valmiuksia vastata etujen ajamien avunantajien vaatimuksiin </w:t>
      </w:r>
      <w:r>
        <w:rPr>
          <w:color w:val="8B0000"/>
        </w:rPr>
        <w:t xml:space="preserve">parantaa hallintoa</w:t>
      </w:r>
      <w:r>
        <w:t xml:space="preserve">.</w:t>
      </w:r>
    </w:p>
    <w:p>
      <w:r>
        <w:rPr>
          <w:b/>
        </w:rPr>
        <w:t xml:space="preserve">Kysymys 0</w:t>
      </w:r>
    </w:p>
    <w:p>
      <w:r>
        <w:t xml:space="preserve">Mitä voidaan tarjota myös ulkomaanavulla?</w:t>
      </w:r>
    </w:p>
    <w:p>
      <w:r>
        <w:rPr>
          <w:b/>
        </w:rPr>
        <w:t xml:space="preserve">Kysymys 1</w:t>
      </w:r>
    </w:p>
    <w:p>
      <w:r>
        <w:t xml:space="preserve">Mitä kansainväliset avunantajat tekevät demokratian edistämiseksi? </w:t>
      </w:r>
    </w:p>
    <w:p>
      <w:r>
        <w:rPr>
          <w:b/>
        </w:rPr>
        <w:t xml:space="preserve">Kysymys 2</w:t>
      </w:r>
    </w:p>
    <w:p>
      <w:r>
        <w:t xml:space="preserve">Mikä on toinen yleinen tapa saada puolueelle kansainvälistä tukea? </w:t>
      </w:r>
    </w:p>
    <w:p>
      <w:r>
        <w:rPr>
          <w:b/>
        </w:rPr>
        <w:t xml:space="preserve">Kysymys 3</w:t>
      </w:r>
    </w:p>
    <w:p>
      <w:r>
        <w:t xml:space="preserve">Mitä Merentakainen kehitysyhteistyöinstituutti haluaa tehdä?</w:t>
      </w:r>
    </w:p>
    <w:p>
      <w:r>
        <w:rPr>
          <w:b/>
        </w:rPr>
        <w:t xml:space="preserve">Kysymys 4</w:t>
      </w:r>
    </w:p>
    <w:p>
      <w:r>
        <w:t xml:space="preserve">Mitä rahoitusta Overseas Development Institute haluaa tarjota demokratioiden tukemiseen?</w:t>
      </w:r>
    </w:p>
    <w:p>
      <w:r>
        <w:rPr>
          <w:b/>
        </w:rPr>
        <w:t xml:space="preserve">Kysymys 5</w:t>
      </w:r>
    </w:p>
    <w:p>
      <w:r>
        <w:t xml:space="preserve">Mitä ruusuvallankumouksen aikana käytettiin, jotta se olisi onnistunut?</w:t>
      </w:r>
    </w:p>
    <w:p>
      <w:r>
        <w:rPr>
          <w:b/>
        </w:rPr>
        <w:t xml:space="preserve">Kysymys 6</w:t>
      </w:r>
    </w:p>
    <w:p>
      <w:r>
        <w:t xml:space="preserve">Mitä Georgian puolue haluaa lisätä?</w:t>
      </w:r>
    </w:p>
    <w:p>
      <w:r>
        <w:rPr>
          <w:b/>
        </w:rPr>
        <w:t xml:space="preserve">Kysymys 7</w:t>
      </w:r>
    </w:p>
    <w:p>
      <w:r>
        <w:t xml:space="preserve">Miksi Georgian puolue haluaa lisätä tukea poliittisille puolueille?</w:t>
      </w:r>
    </w:p>
    <w:p>
      <w:r>
        <w:rPr>
          <w:b/>
        </w:rPr>
        <w:t xml:space="preserve">Kysymys 8</w:t>
      </w:r>
    </w:p>
    <w:p>
      <w:r>
        <w:t xml:space="preserve">Mitä georgialainen puolue halusi edistää rahoittamalla kehitysmaiden poliittisia puolueita?</w:t>
      </w:r>
    </w:p>
    <w:p>
      <w:r>
        <w:rPr>
          <w:b/>
        </w:rPr>
        <w:t xml:space="preserve">Teksti numero 23</w:t>
      </w:r>
    </w:p>
    <w:p>
      <w:r>
        <w:t xml:space="preserve">Vihreä on vihreiden puolueiden, </w:t>
      </w:r>
      <w:r>
        <w:rPr>
          <w:color w:val="A9A9A9"/>
        </w:rPr>
        <w:t xml:space="preserve">islamistipuolueiden, pohjoismaisten maatalouspuolueiden ja irlantilaisten tasavaltalaispuolueiden </w:t>
      </w:r>
      <w:r>
        <w:t xml:space="preserve">väri</w:t>
      </w:r>
      <w:r>
        <w:t xml:space="preserve">. </w:t>
      </w:r>
      <w:r>
        <w:rPr>
          <w:color w:val="DCDCDC"/>
        </w:rPr>
        <w:t xml:space="preserve">Oranssi </w:t>
      </w:r>
      <w:r>
        <w:t xml:space="preserve">on joskus </w:t>
      </w:r>
      <w:r>
        <w:rPr>
          <w:color w:val="2F4F4F"/>
        </w:rPr>
        <w:t xml:space="preserve">nationalismin </w:t>
      </w:r>
      <w:r>
        <w:t xml:space="preserve">väri, </w:t>
      </w:r>
      <w:r>
        <w:t xml:space="preserve">kuten Alankomaissa, Israelissa oranssin leirin tai Pohjois-Irlannin Ulster Loyalistien </w:t>
      </w:r>
      <w:r>
        <w:t xml:space="preserve">väri</w:t>
      </w:r>
      <w:r>
        <w:t xml:space="preserve">; se on myös uudistusten väri, kuten Ukrainassa. Aiemmin </w:t>
      </w:r>
      <w:r>
        <w:t xml:space="preserve">violettia pidettiin </w:t>
      </w:r>
      <w:r>
        <w:rPr>
          <w:color w:val="556B2F"/>
        </w:rPr>
        <w:t xml:space="preserve">kuninkaallisten </w:t>
      </w:r>
      <w:r>
        <w:t xml:space="preserve">värinä </w:t>
      </w:r>
      <w:r>
        <w:t xml:space="preserve">(kuten valkoista), mutta nykyään sitä käytetään joskus feministipuolueissa. Valkoinen yhdistetään myös nationalismiin. "Purppurapuoluetta" käytetään myös määrittelemättömän puolueen akateemisena hypoteesina, Yhdysvalloissa keskustapuolueena (koska purppura syntyy sekoittamalla pääpuolueiden värejä punaista ja sinistä) ja </w:t>
      </w:r>
      <w:r>
        <w:rPr>
          <w:color w:val="6B8E23"/>
        </w:rPr>
        <w:t xml:space="preserve">erittäin idealistisena "rauhan ja rakkauden" puolueena - </w:t>
      </w:r>
      <w:r>
        <w:t xml:space="preserve">kenties samankaltaisena kuin Vihreä puolue. Musta yhdistetään yleensä </w:t>
      </w:r>
      <w:r>
        <w:rPr>
          <w:color w:val="A0522D"/>
        </w:rPr>
        <w:t xml:space="preserve">fasistisiin puolueisiin </w:t>
      </w:r>
      <w:r>
        <w:rPr>
          <w:color w:val="228B22"/>
        </w:rPr>
        <w:t xml:space="preserve">Benito Mussolinin mustiin paitoihin</w:t>
      </w:r>
      <w:r>
        <w:t xml:space="preserve">, mutta myös anarkismiin. Vastaavasti ruskea yhdistetään joskus </w:t>
      </w:r>
      <w:r>
        <w:rPr>
          <w:color w:val="191970"/>
        </w:rPr>
        <w:t xml:space="preserve">natsismiin</w:t>
      </w:r>
      <w:r>
        <w:t xml:space="preserve">, ja se juontaa juurensa natsipuolueen </w:t>
      </w:r>
      <w:r>
        <w:rPr>
          <w:color w:val="8B0000"/>
        </w:rPr>
        <w:t xml:space="preserve">ruskettuneisiin </w:t>
      </w:r>
      <w:r>
        <w:t xml:space="preserve">rynnäkköjoukkoihin.</w:t>
      </w:r>
    </w:p>
    <w:p>
      <w:r>
        <w:rPr>
          <w:b/>
        </w:rPr>
        <w:t xml:space="preserve">Kysymys 0</w:t>
      </w:r>
    </w:p>
    <w:p>
      <w:r>
        <w:t xml:space="preserve">Mitä juhlia varten vihreä väri on?</w:t>
      </w:r>
    </w:p>
    <w:p>
      <w:r>
        <w:rPr>
          <w:b/>
        </w:rPr>
        <w:t xml:space="preserve">Kysymys 1</w:t>
      </w:r>
    </w:p>
    <w:p>
      <w:r>
        <w:t xml:space="preserve">Minkä värin värinä pidettiin purppuraa?</w:t>
      </w:r>
    </w:p>
    <w:p>
      <w:r>
        <w:rPr>
          <w:b/>
        </w:rPr>
        <w:t xml:space="preserve">Kysymys 2</w:t>
      </w:r>
    </w:p>
    <w:p>
      <w:r>
        <w:t xml:space="preserve">Mihin puolueisiin musta väri liittyy?</w:t>
      </w:r>
    </w:p>
    <w:p>
      <w:r>
        <w:rPr>
          <w:b/>
        </w:rPr>
        <w:t xml:space="preserve">Kysymys 3</w:t>
      </w:r>
    </w:p>
    <w:p>
      <w:r>
        <w:t xml:space="preserve">Mihin puolueisiin Brown liittyy?</w:t>
      </w:r>
    </w:p>
    <w:p>
      <w:r>
        <w:rPr>
          <w:b/>
        </w:rPr>
        <w:t xml:space="preserve">Kysymys 4</w:t>
      </w:r>
    </w:p>
    <w:p>
      <w:r>
        <w:t xml:space="preserve">Mihin väriin oranssi liittyy?</w:t>
      </w:r>
    </w:p>
    <w:p>
      <w:r>
        <w:rPr>
          <w:b/>
        </w:rPr>
        <w:t xml:space="preserve">Kysymys 5</w:t>
      </w:r>
    </w:p>
    <w:p>
      <w:r>
        <w:t xml:space="preserve">Mitä univormuja islamistipuolueiden myrskyjoukot käyttävät?</w:t>
      </w:r>
    </w:p>
    <w:p>
      <w:r>
        <w:rPr>
          <w:b/>
        </w:rPr>
        <w:t xml:space="preserve">Kysymys 6</w:t>
      </w:r>
    </w:p>
    <w:p>
      <w:r>
        <w:t xml:space="preserve">Mitä vihreää pidettiin ennen vihreänä värinä?</w:t>
      </w:r>
    </w:p>
    <w:p>
      <w:r>
        <w:rPr>
          <w:b/>
        </w:rPr>
        <w:t xml:space="preserve">Kysymys 7</w:t>
      </w:r>
    </w:p>
    <w:p>
      <w:r>
        <w:t xml:space="preserve">Minkä värinen on Israelin keskustapuolue?</w:t>
      </w:r>
    </w:p>
    <w:p>
      <w:r>
        <w:rPr>
          <w:b/>
        </w:rPr>
        <w:t xml:space="preserve">Kysymys 8</w:t>
      </w:r>
    </w:p>
    <w:p>
      <w:r>
        <w:t xml:space="preserve">Mikä puolue muistuttaa Irlannin tasavaltalaispuolueita?</w:t>
      </w:r>
    </w:p>
    <w:p>
      <w:r>
        <w:rPr>
          <w:b/>
        </w:rPr>
        <w:t xml:space="preserve">Kysymys 9</w:t>
      </w:r>
    </w:p>
    <w:p>
      <w:r>
        <w:t xml:space="preserve">Mikä ryhmä muistuttaa Ulsterin lojalisteja?</w:t>
      </w:r>
    </w:p>
    <w:p>
      <w:r>
        <w:rPr>
          <w:b/>
        </w:rPr>
        <w:t xml:space="preserve">Tekstin numero 24</w:t>
      </w:r>
    </w:p>
    <w:p>
      <w:r>
        <w:t xml:space="preserve">Yhdysvaltojen poliittiset värimaailmat poikkeavat kansainvälisistä normeista. Vuodesta 2000 lähtien </w:t>
      </w:r>
      <w:r>
        <w:rPr>
          <w:color w:val="A9A9A9"/>
        </w:rPr>
        <w:t xml:space="preserve">punainen </w:t>
      </w:r>
      <w:r>
        <w:t xml:space="preserve">on yhdistetty </w:t>
      </w:r>
      <w:r>
        <w:rPr>
          <w:color w:val="DCDCDC"/>
        </w:rPr>
        <w:t xml:space="preserve">oikeistolaiseen republikaaniseen puolueeseen </w:t>
      </w:r>
      <w:r>
        <w:t xml:space="preserve">ja </w:t>
      </w:r>
      <w:r>
        <w:rPr>
          <w:color w:val="2F4F4F"/>
        </w:rPr>
        <w:t xml:space="preserve">sininen </w:t>
      </w:r>
      <w:r>
        <w:rPr>
          <w:color w:val="556B2F"/>
        </w:rPr>
        <w:t xml:space="preserve">vasemmistolaiseen demokraattiseen puolue</w:t>
      </w:r>
      <w:r>
        <w:t xml:space="preserve">eseen</w:t>
      </w:r>
      <w:r>
        <w:t xml:space="preserve">. </w:t>
      </w:r>
      <w:r>
        <w:rPr>
          <w:color w:val="6B8E23"/>
        </w:rPr>
        <w:t xml:space="preserve">Toisin kuin </w:t>
      </w:r>
      <w:r>
        <w:rPr>
          <w:color w:val="6B8E23"/>
        </w:rPr>
        <w:t xml:space="preserve">muiden maiden </w:t>
      </w:r>
      <w:r>
        <w:rPr>
          <w:color w:val="6B8E23"/>
        </w:rPr>
        <w:t xml:space="preserve">poliittiset </w:t>
      </w:r>
      <w:r>
        <w:rPr>
          <w:color w:val="A0522D"/>
        </w:rPr>
        <w:t xml:space="preserve">värimaailmat</w:t>
      </w:r>
      <w:r>
        <w:rPr>
          <w:color w:val="6B8E23"/>
        </w:rPr>
        <w:t xml:space="preserve">, puolueet eivät kuitenkaan valinneet näitä värejä</w:t>
      </w:r>
      <w:r>
        <w:t xml:space="preserve">, vaan niitä käytettiin vuoden 2000 vaalitulosten uutisoinnissa ja </w:t>
      </w:r>
      <w:r>
        <w:rPr>
          <w:color w:val="228B22"/>
        </w:rPr>
        <w:t xml:space="preserve">sitä seuranneessa oikeustaistelussa</w:t>
      </w:r>
      <w:r>
        <w:t xml:space="preserve">, ja ne yleistyivät yleisessä käytössä. Ennen </w:t>
      </w:r>
      <w:r>
        <w:rPr>
          <w:color w:val="191970"/>
        </w:rPr>
        <w:t xml:space="preserve">vuoden 2000 </w:t>
      </w:r>
      <w:r>
        <w:t xml:space="preserve">vaaleja tiedotusvälineet vaihtelivat tyypillisesti</w:t>
      </w:r>
      <w:r>
        <w:rPr>
          <w:color w:val="8B0000"/>
        </w:rPr>
        <w:t xml:space="preserve">, mikä väri edusti kumpaa puoluetta </w:t>
      </w:r>
      <w:r>
        <w:t xml:space="preserve">kullakin presidentinvaalikaudella. Värijärjestelmä sai tuona vuonna kohtuuttomasti huomiota, joten se lopetettiin, jotta se ei aiheuttaisi sekaannusta seuraavissa vaaleissa.</w:t>
      </w:r>
    </w:p>
    <w:p>
      <w:r>
        <w:rPr>
          <w:b/>
        </w:rPr>
        <w:t xml:space="preserve">Kysymys 0</w:t>
      </w:r>
    </w:p>
    <w:p>
      <w:r>
        <w:t xml:space="preserve">Mihin punainen väri liittyy?</w:t>
      </w:r>
    </w:p>
    <w:p>
      <w:r>
        <w:rPr>
          <w:b/>
        </w:rPr>
        <w:t xml:space="preserve">Kysymys 1</w:t>
      </w:r>
    </w:p>
    <w:p>
      <w:r>
        <w:t xml:space="preserve">Mihin poliittiseen puolueeseen sininen väri liittyy?</w:t>
      </w:r>
    </w:p>
    <w:p>
      <w:r>
        <w:rPr>
          <w:b/>
        </w:rPr>
        <w:t xml:space="preserve">Kysymys 2</w:t>
      </w:r>
    </w:p>
    <w:p>
      <w:r>
        <w:t xml:space="preserve">Valitsivatko poliittiset puolueet nämä värit?</w:t>
      </w:r>
    </w:p>
    <w:p>
      <w:r>
        <w:rPr>
          <w:b/>
        </w:rPr>
        <w:t xml:space="preserve">Kysymys 3</w:t>
      </w:r>
    </w:p>
    <w:p>
      <w:r>
        <w:t xml:space="preserve">Minä vuonna lopetettiin erilaisten värimaailmojen käyttäminen puolueissa?</w:t>
      </w:r>
    </w:p>
    <w:p>
      <w:r>
        <w:rPr>
          <w:b/>
        </w:rPr>
        <w:t xml:space="preserve">Kysymys 4</w:t>
      </w:r>
    </w:p>
    <w:p>
      <w:r>
        <w:t xml:space="preserve">Minkä värin demokraattinen puolue valitsi ennen vuotta 2000?</w:t>
      </w:r>
    </w:p>
    <w:p>
      <w:r>
        <w:rPr>
          <w:b/>
        </w:rPr>
        <w:t xml:space="preserve">Kysymys 5</w:t>
      </w:r>
    </w:p>
    <w:p>
      <w:r>
        <w:t xml:space="preserve">Minkä värinen republikaaninen puolue oli ennen vuotta 2000?</w:t>
      </w:r>
    </w:p>
    <w:p>
      <w:r>
        <w:rPr>
          <w:b/>
        </w:rPr>
        <w:t xml:space="preserve">Kysymys 6</w:t>
      </w:r>
    </w:p>
    <w:p>
      <w:r>
        <w:t xml:space="preserve">Mitä kansainväliset poliittiset puolueet eivät ole valinneet itselleen vuoden 2000 jälkeen?</w:t>
      </w:r>
    </w:p>
    <w:p>
      <w:r>
        <w:rPr>
          <w:b/>
        </w:rPr>
        <w:t xml:space="preserve">Kysymys 7</w:t>
      </w:r>
    </w:p>
    <w:p>
      <w:r>
        <w:t xml:space="preserve">Mitä tapahtui, kun muut maat rikkoivat poliittisia värimaailmanormeja vuonna 2000?</w:t>
      </w:r>
    </w:p>
    <w:p>
      <w:r>
        <w:rPr>
          <w:b/>
        </w:rPr>
        <w:t xml:space="preserve">Kysymys 8</w:t>
      </w:r>
    </w:p>
    <w:p>
      <w:r>
        <w:t xml:space="preserve">Mitä muiden maiden puolueet tekivät vuorotellen välttääkseen sekaannuksen vuonna 2000? </w:t>
      </w:r>
    </w:p>
    <w:p>
      <w:r>
        <w:rPr>
          <w:b/>
        </w:rPr>
        <w:t xml:space="preserve">Teksti numero 25</w:t>
      </w:r>
    </w:p>
    <w:p>
      <w:r>
        <w:rPr>
          <w:color w:val="A9A9A9"/>
        </w:rPr>
        <w:t xml:space="preserve">1800- ja 1900-luvuilla </w:t>
      </w:r>
      <w:r>
        <w:t xml:space="preserve">monet </w:t>
      </w:r>
      <w:r>
        <w:rPr>
          <w:color w:val="DCDCDC"/>
        </w:rPr>
        <w:t xml:space="preserve">kansalliset poliittiset puolueet </w:t>
      </w:r>
      <w:r>
        <w:t xml:space="preserve">järjestäytyivät kansainvälisiksi järjestöiksi samanlaisten poliittisten linjausten mukaisesti. Merkittäviä esimerkkejä ovat </w:t>
      </w:r>
      <w:r>
        <w:rPr>
          <w:color w:val="2F4F4F"/>
        </w:rPr>
        <w:t xml:space="preserve">The Universal Party, Kansainvälinen työväenyhdistys </w:t>
      </w:r>
      <w:r>
        <w:t xml:space="preserve">(jota kutsutaan myös Ensimmäiseksi Internationaaliksi), Sosialistinen Internationaali (jota kutsutaan myös Toiseksi Internationaaliksi), Kommunistinen Internationaali (jota kutsutaan myös Kolmanneksi Internationaaliksi) ja Neljäs Internationaali työväenluokan puolueiden järjestöinä tai Liberaalinen Internationaali (keltainen), Hizb ut-Tahrir, Kristillisdemokraattinen Internationaali ja Kansainvälinen demokraattinen unioni (sininen). Italiassa vuonna </w:t>
      </w:r>
      <w:r>
        <w:rPr>
          <w:color w:val="556B2F"/>
        </w:rPr>
        <w:t xml:space="preserve">1945</w:t>
      </w:r>
      <w:r>
        <w:t xml:space="preserve"> järjestäytynyt </w:t>
      </w:r>
      <w:r>
        <w:t xml:space="preserve">Kansainvälinen kommunistinen puolue, jonka päämaja on ollut </w:t>
      </w:r>
      <w:r>
        <w:rPr>
          <w:color w:val="6B8E23"/>
        </w:rPr>
        <w:t xml:space="preserve">Firenzessä </w:t>
      </w:r>
      <w:r>
        <w:t xml:space="preserve">vuodesta 1974 lähtien </w:t>
      </w:r>
      <w:r>
        <w:t xml:space="preserve">ja jolla on osastoja </w:t>
      </w:r>
      <w:r>
        <w:rPr>
          <w:color w:val="A0522D"/>
        </w:rPr>
        <w:t xml:space="preserve">kuudessa maassa. </w:t>
      </w:r>
      <w:r>
        <w:t xml:space="preserve">maailmanlaajuiset vihreät puolueet ovat hiljattain perustaneet Global Greens -järjestön. Universal Party, The Socialist International, The Liberal International ja International Democrat Union ovat kaikki sijoittautuneet Lontooseen. Jotkin hallinnot (esim. </w:t>
      </w:r>
      <w:r>
        <w:rPr>
          <w:color w:val="228B22"/>
        </w:rPr>
        <w:t xml:space="preserve">Hongkong</w:t>
      </w:r>
      <w:r>
        <w:t xml:space="preserve">) kieltävät viralliset yhteydet paikallisten ja ulkomaisten poliittisten järjestöjen välillä, jolloin </w:t>
      </w:r>
      <w:r>
        <w:rPr>
          <w:color w:val="191970"/>
        </w:rPr>
        <w:t xml:space="preserve">kansainväliset poliittiset puolueet ovat </w:t>
      </w:r>
      <w:r>
        <w:t xml:space="preserve">käytännössä kiellettyjä</w:t>
      </w:r>
      <w:r>
        <w:t xml:space="preserve">.</w:t>
      </w:r>
    </w:p>
    <w:p>
      <w:r>
        <w:rPr>
          <w:b/>
        </w:rPr>
        <w:t xml:space="preserve">Kysymys 0</w:t>
      </w:r>
    </w:p>
    <w:p>
      <w:r>
        <w:t xml:space="preserve">Milloin poliittiset puolueet järjestäytyivät kansainvälisiksi järjestöiksi?</w:t>
      </w:r>
    </w:p>
    <w:p>
      <w:r>
        <w:rPr>
          <w:b/>
        </w:rPr>
        <w:t xml:space="preserve">Kysymys 1</w:t>
      </w:r>
    </w:p>
    <w:p>
      <w:r>
        <w:t xml:space="preserve">Mitä esimerkkejä tästä on?</w:t>
      </w:r>
    </w:p>
    <w:p>
      <w:r>
        <w:rPr>
          <w:b/>
        </w:rPr>
        <w:t xml:space="preserve">Kysymys 2</w:t>
      </w:r>
    </w:p>
    <w:p>
      <w:r>
        <w:t xml:space="preserve">Mainitse esimerkki hallinnosta, joka on kieltänyt paikallisten ja ulkomaisten poliittisten järjestöjen väliset yhteydet. </w:t>
      </w:r>
    </w:p>
    <w:p>
      <w:r>
        <w:rPr>
          <w:b/>
        </w:rPr>
        <w:t xml:space="preserve">Kysymys 3</w:t>
      </w:r>
    </w:p>
    <w:p>
      <w:r>
        <w:t xml:space="preserve">Minä vuonna Universaalipuolue järjestäytyi Italiassa?</w:t>
      </w:r>
    </w:p>
    <w:p>
      <w:r>
        <w:rPr>
          <w:b/>
        </w:rPr>
        <w:t xml:space="preserve">Kysymys 4</w:t>
      </w:r>
    </w:p>
    <w:p>
      <w:r>
        <w:t xml:space="preserve">Missä on sijainnut Universaalipuolueen päämaja vuodesta 1974 lähtien?</w:t>
      </w:r>
    </w:p>
    <w:p>
      <w:r>
        <w:rPr>
          <w:b/>
        </w:rPr>
        <w:t xml:space="preserve">Kysymys 5</w:t>
      </w:r>
    </w:p>
    <w:p>
      <w:r>
        <w:t xml:space="preserve">Kuinka monessa maassa The Universal Party toimii?</w:t>
      </w:r>
    </w:p>
    <w:p>
      <w:r>
        <w:rPr>
          <w:b/>
        </w:rPr>
        <w:t xml:space="preserve">Kysymys 6</w:t>
      </w:r>
    </w:p>
    <w:p>
      <w:r>
        <w:t xml:space="preserve">Mitkä ryhmät järjestäytyivät Hongkongissa 1800- ja 1900-luvuilla?</w:t>
      </w:r>
    </w:p>
    <w:p>
      <w:r>
        <w:rPr>
          <w:b/>
        </w:rPr>
        <w:t xml:space="preserve">Kysymys 7</w:t>
      </w:r>
    </w:p>
    <w:p>
      <w:r>
        <w:t xml:space="preserve">Mikä kiellettiin Italiassa vuonna 1945?</w:t>
      </w:r>
    </w:p>
    <w:p>
      <w:r>
        <w:rPr>
          <w:b/>
        </w:rPr>
        <w:t xml:space="preserve">Teksti numero 26</w:t>
      </w:r>
    </w:p>
    <w:p>
      <w:r>
        <w:t xml:space="preserve">Ranskalainen politiikan tutkija </w:t>
      </w:r>
      <w:r>
        <w:rPr>
          <w:color w:val="A9A9A9"/>
        </w:rPr>
        <w:t xml:space="preserve">Maurice Duverger </w:t>
      </w:r>
      <w:r>
        <w:t xml:space="preserve">erotti toisistaan kaaderipuolueet ja joukkopuolueet</w:t>
      </w:r>
      <w:r>
        <w:t xml:space="preserve">.</w:t>
      </w:r>
      <w:r>
        <w:t xml:space="preserve"> Kaaderipuolueet olivat </w:t>
      </w:r>
      <w:r>
        <w:rPr>
          <w:color w:val="DCDCDC"/>
        </w:rPr>
        <w:t xml:space="preserve">poliittista eliittiä, joka pyrki osallistumaan vaaleihin ja rajoitti ulkopuolisten vaikutusvaltaa, sillä ulkopuolisten </w:t>
      </w:r>
      <w:r>
        <w:t xml:space="preserve">edellytettiin vain avustavan vaalikampanjoinnissa</w:t>
      </w:r>
      <w:r>
        <w:rPr>
          <w:color w:val="DCDCDC"/>
        </w:rPr>
        <w:t xml:space="preserve">. </w:t>
      </w:r>
      <w:r>
        <w:rPr>
          <w:color w:val="2F4F4F"/>
        </w:rPr>
        <w:t xml:space="preserve">Massapuolueet pyrkivät rekrytoimaan </w:t>
      </w:r>
      <w:r>
        <w:rPr>
          <w:color w:val="556B2F"/>
        </w:rPr>
        <w:t xml:space="preserve">uusia jäseniä</w:t>
      </w:r>
      <w:r>
        <w:rPr>
          <w:color w:val="2F4F4F"/>
        </w:rPr>
        <w:t xml:space="preserve">, jotka olivat puolueen tulonlähde ja joiden odotettiin usein levittävän </w:t>
      </w:r>
      <w:r>
        <w:rPr>
          <w:color w:val="6B8E23"/>
        </w:rPr>
        <w:t xml:space="preserve">puolueideologiaa </w:t>
      </w:r>
      <w:r>
        <w:t xml:space="preserve">sekä avustavan </w:t>
      </w:r>
      <w:r>
        <w:rPr>
          <w:color w:val="A0522D"/>
        </w:rPr>
        <w:t xml:space="preserve">vaaleissa</w:t>
      </w:r>
      <w:r>
        <w:t xml:space="preserve">. </w:t>
      </w:r>
      <w:r>
        <w:rPr>
          <w:color w:val="228B22"/>
        </w:rPr>
        <w:t xml:space="preserve">Sosialistiset puolueet </w:t>
      </w:r>
      <w:r>
        <w:t xml:space="preserve">ovat esimerkkejä massapuolueista, kun taas Britannian konservatiivipuolue ja Saksan kristillisdemokraattinen unioni ovat esimerkkejä hybridipuolueista. Yhdysvalloissa, </w:t>
      </w:r>
      <w:r>
        <w:t xml:space="preserve">jossa molemmat suuret puolueet olivat </w:t>
      </w:r>
      <w:r>
        <w:rPr>
          <w:color w:val="191970"/>
        </w:rPr>
        <w:t xml:space="preserve">kaaderipuolueita</w:t>
      </w:r>
      <w:r>
        <w:t xml:space="preserve">, esivaalien käyttöönotto ja muut uudistukset ovat muuttaneet niitä siten, että valta on aktivistien käsissä, jotka kilpailevat vaikutusvallasta ja ehdokkaiden asettamisesta.</w:t>
      </w:r>
    </w:p>
    <w:p>
      <w:r>
        <w:rPr>
          <w:b/>
        </w:rPr>
        <w:t xml:space="preserve">Kysymys 0</w:t>
      </w:r>
    </w:p>
    <w:p>
      <w:r>
        <w:t xml:space="preserve">Kuka teki eron kaaderipuolueiden ja joukkopuolueiden välille?</w:t>
      </w:r>
    </w:p>
    <w:p>
      <w:r>
        <w:rPr>
          <w:b/>
        </w:rPr>
        <w:t xml:space="preserve">Kysymys 1</w:t>
      </w:r>
    </w:p>
    <w:p>
      <w:r>
        <w:t xml:space="preserve">Mitä ovat kaaderipuolueet?</w:t>
      </w:r>
    </w:p>
    <w:p>
      <w:r>
        <w:rPr>
          <w:b/>
        </w:rPr>
        <w:t xml:space="preserve">Kysymys 2</w:t>
      </w:r>
    </w:p>
    <w:p>
      <w:r>
        <w:t xml:space="preserve">Mitä ovat joukkopuolueet?</w:t>
      </w:r>
    </w:p>
    <w:p>
      <w:r>
        <w:rPr>
          <w:b/>
        </w:rPr>
        <w:t xml:space="preserve">Kysymys 3</w:t>
      </w:r>
    </w:p>
    <w:p>
      <w:r>
        <w:t xml:space="preserve">Mikä on esimerkki joukkopuolueesta?</w:t>
      </w:r>
    </w:p>
    <w:p>
      <w:r>
        <w:rPr>
          <w:b/>
        </w:rPr>
        <w:t xml:space="preserve">Kysymys 4</w:t>
      </w:r>
    </w:p>
    <w:p>
      <w:r>
        <w:t xml:space="preserve">Millaisia puolueita ovat Yhdysvaltojen kaksi suurta puoluetta?</w:t>
      </w:r>
    </w:p>
    <w:p>
      <w:r>
        <w:rPr>
          <w:b/>
        </w:rPr>
        <w:t xml:space="preserve">Kysymys 5</w:t>
      </w:r>
    </w:p>
    <w:p>
      <w:r>
        <w:t xml:space="preserve">Kuka saksalainen politiikan tutkija erotti toisistaan puolueideologian ja vaalit?</w:t>
      </w:r>
    </w:p>
    <w:p>
      <w:r>
        <w:rPr>
          <w:b/>
        </w:rPr>
        <w:t xml:space="preserve">Kysymys 6</w:t>
      </w:r>
    </w:p>
    <w:p>
      <w:r>
        <w:t xml:space="preserve">Keitä kaaderipuolueet rekrytoivat?</w:t>
      </w:r>
    </w:p>
    <w:p>
      <w:r>
        <w:rPr>
          <w:b/>
        </w:rPr>
        <w:t xml:space="preserve">Kysymys 7</w:t>
      </w:r>
    </w:p>
    <w:p>
      <w:r>
        <w:t xml:space="preserve">Mitä kaaderipuolueet odottivat uusien jäsenten levittävän?</w:t>
      </w:r>
    </w:p>
    <w:p>
      <w:r>
        <w:rPr>
          <w:b/>
        </w:rPr>
        <w:t xml:space="preserve">Kysymys 8</w:t>
      </w:r>
    </w:p>
    <w:p>
      <w:r>
        <w:t xml:space="preserve">Mihin kaaderipuolueet odottivat uusien jäsenten antavan apua?</w:t>
      </w:r>
    </w:p>
    <w:p>
      <w:r>
        <w:rPr>
          <w:b/>
        </w:rPr>
        <w:t xml:space="preserve">Kysymys 9</w:t>
      </w:r>
    </w:p>
    <w:p>
      <w:r>
        <w:t xml:space="preserve">Mitkä ovat Ranskan kaksi suurinta puoluetta?</w:t>
      </w:r>
    </w:p>
    <w:p>
      <w:r>
        <w:br w:type="page"/>
      </w:r>
    </w:p>
    <w:p>
      <w:r>
        <w:rPr>
          <w:b/>
          <w:u w:val="single"/>
        </w:rPr>
        <w:t xml:space="preserve">Asiakirjan numero 266</w:t>
      </w:r>
    </w:p>
    <w:p>
      <w:r>
        <w:rPr>
          <w:b/>
        </w:rPr>
        <w:t xml:space="preserve">Tekstin numero 0</w:t>
      </w:r>
    </w:p>
    <w:p>
      <w:r>
        <w:rPr>
          <w:color w:val="A9A9A9"/>
        </w:rPr>
        <w:t xml:space="preserve">A cappella </w:t>
      </w:r>
      <w:r>
        <w:t xml:space="preserve">[a kapˈpɛlla] (italiaksi </w:t>
      </w:r>
      <w:r>
        <w:rPr>
          <w:color w:val="DCDCDC"/>
        </w:rPr>
        <w:t xml:space="preserve">"</w:t>
      </w:r>
      <w:r>
        <w:rPr>
          <w:color w:val="2F4F4F"/>
        </w:rPr>
        <w:t xml:space="preserve">kappelin tapaan</w:t>
      </w:r>
      <w:r>
        <w:rPr>
          <w:color w:val="DCDCDC"/>
        </w:rPr>
        <w:t xml:space="preserve">"</w:t>
      </w:r>
      <w:r>
        <w:t xml:space="preserve">) musiikki on nimenomaan </w:t>
      </w:r>
      <w:r>
        <w:rPr>
          <w:color w:val="556B2F"/>
        </w:rPr>
        <w:t xml:space="preserve">ryhmä- tai yksinlaulua ilman </w:t>
      </w:r>
      <w:r>
        <w:rPr>
          <w:color w:val="6B8E23"/>
        </w:rPr>
        <w:t xml:space="preserve">soittimien säestystä </w:t>
      </w:r>
      <w:r>
        <w:t xml:space="preserve">tai teos, joka on tarkoitettu esitettäväksi tällä tavoin. Se eroaa </w:t>
      </w:r>
      <w:r>
        <w:rPr>
          <w:color w:val="A0522D"/>
        </w:rPr>
        <w:t xml:space="preserve">kantaatista, </w:t>
      </w:r>
      <w:r>
        <w:t xml:space="preserve">joka on säestettyä laulua</w:t>
      </w:r>
      <w:r>
        <w:t xml:space="preserve">.</w:t>
      </w:r>
      <w:r>
        <w:t xml:space="preserve"> Termi "a cappella" oli alun perin tarkoitettu erottamaan toisistaan </w:t>
      </w:r>
      <w:r>
        <w:rPr>
          <w:color w:val="228B22"/>
        </w:rPr>
        <w:t xml:space="preserve">renessanssin polyfonia ja barokin </w:t>
      </w:r>
      <w:r>
        <w:rPr>
          <w:color w:val="191970"/>
        </w:rPr>
        <w:t xml:space="preserve">concertato-tyyli</w:t>
      </w:r>
      <w:r>
        <w:t xml:space="preserve">. </w:t>
      </w:r>
      <w:r>
        <w:rPr>
          <w:color w:val="483D8B"/>
        </w:rPr>
        <w:t xml:space="preserve">Uudelleen herännyt </w:t>
      </w:r>
      <w:r>
        <w:rPr>
          <w:color w:val="3CB371"/>
        </w:rPr>
        <w:t xml:space="preserve">kiinnostus renessanssin polyfoniaa kohtaan </w:t>
      </w:r>
      <w:r>
        <w:rPr>
          <w:color w:val="483D8B"/>
        </w:rPr>
        <w:t xml:space="preserve">ja tietämättömyys siitä, että vokaaliosuudet oli usein kaksinkertaistettu soittajien kanssa</w:t>
      </w:r>
      <w:r>
        <w:t xml:space="preserve">, johtivat </w:t>
      </w:r>
      <w:r>
        <w:rPr>
          <w:color w:val="8B0000"/>
        </w:rPr>
        <w:t xml:space="preserve">1800-luvulla siihen, että </w:t>
      </w:r>
      <w:r>
        <w:t xml:space="preserve">termi alkoi tarkoittaa ilman säestystä tehtyä vokaalimusiikkia. Termiä käytetään myös, vaikkakin harvoin, </w:t>
      </w:r>
      <w:r>
        <w:rPr>
          <w:color w:val="BC8F8F"/>
        </w:rPr>
        <w:t xml:space="preserve">alla breven </w:t>
      </w:r>
      <w:r>
        <w:t xml:space="preserve">synonyymina</w:t>
      </w:r>
      <w:r>
        <w:t xml:space="preserve">.</w:t>
      </w:r>
    </w:p>
    <w:p>
      <w:r>
        <w:rPr>
          <w:b/>
        </w:rPr>
        <w:t xml:space="preserve">Kysymys 0</w:t>
      </w:r>
    </w:p>
    <w:p>
      <w:r>
        <w:t xml:space="preserve">Mitä A cappella tarkoittaa italian kielellä?</w:t>
      </w:r>
    </w:p>
    <w:p>
      <w:r>
        <w:rPr>
          <w:b/>
        </w:rPr>
        <w:t xml:space="preserve">Kysymys 1</w:t>
      </w:r>
    </w:p>
    <w:p>
      <w:r>
        <w:t xml:space="preserve">Mikä on toinen termi, jota käytetään toisinaan viittaamaan A cappella -yhtyeeseen?</w:t>
      </w:r>
    </w:p>
    <w:p>
      <w:r>
        <w:rPr>
          <w:b/>
        </w:rPr>
        <w:t xml:space="preserve">Kysymys 2</w:t>
      </w:r>
    </w:p>
    <w:p>
      <w:r>
        <w:t xml:space="preserve">Missä vaiheessa renessanssin polyfonia tuli jälleen suosituksi?</w:t>
      </w:r>
    </w:p>
    <w:p>
      <w:r>
        <w:rPr>
          <w:b/>
        </w:rPr>
        <w:t xml:space="preserve">Kysymys 3</w:t>
      </w:r>
    </w:p>
    <w:p>
      <w:r>
        <w:t xml:space="preserve">Miten a cappella määritellään tällä hetkellä?</w:t>
      </w:r>
    </w:p>
    <w:p>
      <w:r>
        <w:rPr>
          <w:b/>
        </w:rPr>
        <w:t xml:space="preserve">Kysymys 4</w:t>
      </w:r>
    </w:p>
    <w:p>
      <w:r>
        <w:t xml:space="preserve">A cappellaa käytettiin alun perin erottamaan mitkä kaksi tyyliä toisistaan?</w:t>
      </w:r>
    </w:p>
    <w:p>
      <w:r>
        <w:rPr>
          <w:b/>
        </w:rPr>
        <w:t xml:space="preserve">Kysymys 5</w:t>
      </w:r>
    </w:p>
    <w:p>
      <w:r>
        <w:t xml:space="preserve">Mikä on ryhmä- tai soolomusiikin nimi?</w:t>
      </w:r>
    </w:p>
    <w:p>
      <w:r>
        <w:rPr>
          <w:b/>
        </w:rPr>
        <w:t xml:space="preserve">Kysymys 6</w:t>
      </w:r>
    </w:p>
    <w:p>
      <w:r>
        <w:t xml:space="preserve">Mitä sellaista kanttorimusiikista puuttuu, mitä Acappellalla on?</w:t>
      </w:r>
    </w:p>
    <w:p>
      <w:r>
        <w:rPr>
          <w:b/>
        </w:rPr>
        <w:t xml:space="preserve">Kysymys 7</w:t>
      </w:r>
    </w:p>
    <w:p>
      <w:r>
        <w:t xml:space="preserve"> Mikä on synonyymi sanalle cantata?</w:t>
      </w:r>
    </w:p>
    <w:p>
      <w:r>
        <w:rPr>
          <w:b/>
        </w:rPr>
        <w:t xml:space="preserve">Kysymys 8</w:t>
      </w:r>
    </w:p>
    <w:p>
      <w:r>
        <w:t xml:space="preserve">Mitä uudistettiin 1900-luvulla?</w:t>
      </w:r>
    </w:p>
    <w:p>
      <w:r>
        <w:rPr>
          <w:b/>
        </w:rPr>
        <w:t xml:space="preserve">Kysymys 9</w:t>
      </w:r>
    </w:p>
    <w:p>
      <w:r>
        <w:t xml:space="preserve">Minkälainen ero oli alunperin kantatien välillä?</w:t>
      </w:r>
    </w:p>
    <w:p>
      <w:r>
        <w:rPr>
          <w:b/>
        </w:rPr>
        <w:t xml:space="preserve">Kysymys 10</w:t>
      </w:r>
    </w:p>
    <w:p>
      <w:r>
        <w:t xml:space="preserve">Mitä termiä käytetään myös concertaton synonyymina?</w:t>
      </w:r>
    </w:p>
    <w:p>
      <w:r>
        <w:rPr>
          <w:b/>
        </w:rPr>
        <w:t xml:space="preserve">Kysymys 11</w:t>
      </w:r>
    </w:p>
    <w:p>
      <w:r>
        <w:t xml:space="preserve">Alla brevea käytettiin alun perin erottamaan mitä tyylejä toisistaan?</w:t>
      </w:r>
    </w:p>
    <w:p>
      <w:r>
        <w:rPr>
          <w:b/>
        </w:rPr>
        <w:t xml:space="preserve">Kysymys 12</w:t>
      </w:r>
    </w:p>
    <w:p>
      <w:r>
        <w:t xml:space="preserve">Mikä johti siihen, että alla breve tarkoittaa ilman säestäjää tehtyä laulumusiikkia?</w:t>
      </w:r>
    </w:p>
    <w:p>
      <w:r>
        <w:rPr>
          <w:b/>
        </w:rPr>
        <w:t xml:space="preserve">Kysymys 13</w:t>
      </w:r>
    </w:p>
    <w:p>
      <w:r>
        <w:t xml:space="preserve">Mitä barokkikonsertto tarkoittaa italiaksi?</w:t>
      </w:r>
    </w:p>
    <w:p>
      <w:r>
        <w:rPr>
          <w:b/>
        </w:rPr>
        <w:t xml:space="preserve">Kysymys 14</w:t>
      </w:r>
    </w:p>
    <w:p>
      <w:r>
        <w:t xml:space="preserve">Mitä renessanssin polyfonia vastakohtana tarkoittaa säestettyä laulua?</w:t>
      </w:r>
    </w:p>
    <w:p>
      <w:r>
        <w:rPr>
          <w:b/>
        </w:rPr>
        <w:t xml:space="preserve">Teksti numero 1</w:t>
      </w:r>
    </w:p>
    <w:p>
      <w:r>
        <w:rPr>
          <w:color w:val="A9A9A9"/>
        </w:rPr>
        <w:t xml:space="preserve">A cappella </w:t>
      </w:r>
      <w:r>
        <w:t xml:space="preserve">-musiikkia käytettiin alun perin </w:t>
      </w:r>
      <w:r>
        <w:rPr>
          <w:color w:val="2F4F4F"/>
        </w:rPr>
        <w:t xml:space="preserve">uskonnollisessa musiikissa</w:t>
      </w:r>
      <w:r>
        <w:t xml:space="preserve">, erityisesti kirkkomusiikissa sekä anasheedissa ja zemirotissa</w:t>
      </w:r>
      <w:r>
        <w:t xml:space="preserve">. </w:t>
      </w:r>
      <w:r>
        <w:rPr>
          <w:color w:val="556B2F"/>
        </w:rPr>
        <w:t xml:space="preserve">Gregoriaaninen chantti </w:t>
      </w:r>
      <w:r>
        <w:t xml:space="preserve">on esimerkki a cappella -laulusta, samoin kuin </w:t>
      </w:r>
      <w:r>
        <w:rPr>
          <w:color w:val="6B8E23"/>
        </w:rPr>
        <w:t xml:space="preserve">suurin osa </w:t>
      </w:r>
      <w:r>
        <w:rPr>
          <w:color w:val="228B22"/>
        </w:rPr>
        <w:t xml:space="preserve">renessanssin </w:t>
      </w:r>
      <w:r>
        <w:t xml:space="preserve">ajan </w:t>
      </w:r>
      <w:r>
        <w:rPr>
          <w:color w:val="6B8E23"/>
        </w:rPr>
        <w:t xml:space="preserve">maallisesta vokaalimusiikista</w:t>
      </w:r>
      <w:r>
        <w:t xml:space="preserve">. </w:t>
      </w:r>
      <w:r>
        <w:t xml:space="preserve">Myös </w:t>
      </w:r>
      <w:r>
        <w:rPr>
          <w:color w:val="8B0000"/>
        </w:rPr>
        <w:t xml:space="preserve">madrigaali </w:t>
      </w:r>
      <w:r>
        <w:t xml:space="preserve">on yleensä a cappella -muodossa, kunnes se </w:t>
      </w:r>
      <w:r>
        <w:t xml:space="preserve">kehittyi varhaisbarokin aikana </w:t>
      </w:r>
      <w:r>
        <w:rPr>
          <w:color w:val="483D8B"/>
        </w:rPr>
        <w:t xml:space="preserve">instrumentaalisesti säestetyksi </w:t>
      </w:r>
      <w:r>
        <w:t xml:space="preserve">muodoksi</w:t>
      </w:r>
      <w:r>
        <w:t xml:space="preserve">. </w:t>
      </w:r>
      <w:r>
        <w:rPr>
          <w:color w:val="3CB371"/>
        </w:rPr>
        <w:t xml:space="preserve">Juutalainen ja kristillinen </w:t>
      </w:r>
      <w:r>
        <w:t xml:space="preserve">musiikki olivat alun perin a cappella -laulua, ja tämä käytäntö on jatkunut molemmissa näissä uskonnoissa sekä islamissa.</w:t>
      </w:r>
    </w:p>
    <w:p>
      <w:r>
        <w:rPr>
          <w:b/>
        </w:rPr>
        <w:t xml:space="preserve">Kysymys 0</w:t>
      </w:r>
    </w:p>
    <w:p>
      <w:r>
        <w:t xml:space="preserve">Minkälaiseen musiikkiin a cappella -musiikkia käytettiin pääasiassa sen alkuvuosina?</w:t>
      </w:r>
    </w:p>
    <w:p>
      <w:r>
        <w:rPr>
          <w:b/>
        </w:rPr>
        <w:t xml:space="preserve">Kysymys 1</w:t>
      </w:r>
    </w:p>
    <w:p>
      <w:r>
        <w:t xml:space="preserve">Mitä pidettiin osana a cappellaa barokkiaikaan asti?</w:t>
      </w:r>
    </w:p>
    <w:p>
      <w:r>
        <w:rPr>
          <w:b/>
        </w:rPr>
        <w:t xml:space="preserve">Kysymys 2</w:t>
      </w:r>
    </w:p>
    <w:p>
      <w:r>
        <w:t xml:space="preserve">Madrigaalista tuli minkälainen muoto, joka esti sen säestämisen a cappella?</w:t>
      </w:r>
    </w:p>
    <w:p>
      <w:r>
        <w:rPr>
          <w:b/>
        </w:rPr>
        <w:t xml:space="preserve">Kysymys 3</w:t>
      </w:r>
    </w:p>
    <w:p>
      <w:r>
        <w:t xml:space="preserve">Minkä aikakauden aikana suurin osa vokaalimusiikista pidettiin a cappella -musiikkina?</w:t>
      </w:r>
    </w:p>
    <w:p>
      <w:r>
        <w:rPr>
          <w:b/>
        </w:rPr>
        <w:t xml:space="preserve">Kysymys 4</w:t>
      </w:r>
    </w:p>
    <w:p>
      <w:r>
        <w:t xml:space="preserve">Mitä alun perin käytettiin renessanssin maallisessa laulumusiikissa? </w:t>
      </w:r>
    </w:p>
    <w:p>
      <w:r>
        <w:rPr>
          <w:b/>
        </w:rPr>
        <w:t xml:space="preserve">Kysymys 5</w:t>
      </w:r>
    </w:p>
    <w:p>
      <w:r>
        <w:t xml:space="preserve">Mitä pidettiin barokin jälkeen osana a cappellaa?</w:t>
      </w:r>
    </w:p>
    <w:p>
      <w:r>
        <w:rPr>
          <w:b/>
        </w:rPr>
        <w:t xml:space="preserve">Kysymys 6</w:t>
      </w:r>
    </w:p>
    <w:p>
      <w:r>
        <w:t xml:space="preserve">Mitkä uskonnot ovat myöhemmin ottaneet a cappellan osaksi perinteitään?</w:t>
      </w:r>
    </w:p>
    <w:p>
      <w:r>
        <w:rPr>
          <w:b/>
        </w:rPr>
        <w:t xml:space="preserve">Kysymys 7</w:t>
      </w:r>
    </w:p>
    <w:p>
      <w:r>
        <w:t xml:space="preserve">millä ajanjaksolla a cappella menetti suosiotaan uskonnollisena musiikkina?</w:t>
      </w:r>
    </w:p>
    <w:p>
      <w:r>
        <w:rPr>
          <w:b/>
        </w:rPr>
        <w:t xml:space="preserve">Kysymys 8</w:t>
      </w:r>
    </w:p>
    <w:p>
      <w:r>
        <w:t xml:space="preserve">Miten islamilaista musiikkia alun perin käytettiin?</w:t>
      </w:r>
    </w:p>
    <w:p>
      <w:r>
        <w:rPr>
          <w:b/>
        </w:rPr>
        <w:t xml:space="preserve">Kysymys 9</w:t>
      </w:r>
    </w:p>
    <w:p>
      <w:r>
        <w:t xml:space="preserve">Mitä muuta musiikkityyppiä pidettiin madrigaalin lisäksi A capella-musiikkina?</w:t>
      </w:r>
    </w:p>
    <w:p>
      <w:r>
        <w:rPr>
          <w:b/>
        </w:rPr>
        <w:t xml:space="preserve">Kysymys 10</w:t>
      </w:r>
    </w:p>
    <w:p>
      <w:r>
        <w:t xml:space="preserve">Mitä pidettiin a capella -muotona juutalaiseen aikaan asti?</w:t>
      </w:r>
    </w:p>
    <w:p>
      <w:r>
        <w:rPr>
          <w:b/>
        </w:rPr>
        <w:t xml:space="preserve">Kysymys 11</w:t>
      </w:r>
    </w:p>
    <w:p>
      <w:r>
        <w:t xml:space="preserve">Mikä on esimerkki instrumentaalisesti säestetystä laulusta?</w:t>
      </w:r>
    </w:p>
    <w:p>
      <w:r>
        <w:rPr>
          <w:b/>
        </w:rPr>
        <w:t xml:space="preserve">Kysymys 12</w:t>
      </w:r>
    </w:p>
    <w:p>
      <w:r>
        <w:t xml:space="preserve">Missä käytännössä mitä suurin osa vokaalimusiikista A capella?</w:t>
      </w:r>
    </w:p>
    <w:p>
      <w:r>
        <w:rPr>
          <w:b/>
        </w:rPr>
        <w:t xml:space="preserve">Teksti numero 2</w:t>
      </w:r>
    </w:p>
    <w:p>
      <w:r>
        <w:rPr>
          <w:color w:val="A9A9A9"/>
        </w:rPr>
        <w:t xml:space="preserve">Kristillisen a cappella -musiikin polyfonia </w:t>
      </w:r>
      <w:r>
        <w:rPr>
          <w:color w:val="DCDCDC"/>
        </w:rPr>
        <w:t xml:space="preserve">alkoi kehittyä Euroopassa </w:t>
      </w:r>
      <w:r>
        <w:t xml:space="preserve">1400-luvun lopulla </w:t>
      </w:r>
      <w:r>
        <w:rPr>
          <w:color w:val="2F4F4F"/>
        </w:rPr>
        <w:t xml:space="preserve">Josquin des Prezin </w:t>
      </w:r>
      <w:r>
        <w:t xml:space="preserve">sävellysten myötä</w:t>
      </w:r>
      <w:r>
        <w:t xml:space="preserve">. Varhaisissa a cappella -moniäänisissä saattoi olla mukana säestysinstrumentti, vaikka tämä instrumentti vain kaksinkertaisti laulajien osuudet eikä ollut itsenäinen. 1500-luvulle tultaessa a cappella -polyfonia oli kehittynyt edelleen, mutta vähitellen </w:t>
      </w:r>
      <w:r>
        <w:rPr>
          <w:color w:val="556B2F"/>
        </w:rPr>
        <w:t xml:space="preserve">kantaatti </w:t>
      </w:r>
      <w:r>
        <w:t xml:space="preserve">alkoi syrjäyttää a cappella -muotoja. 1500-luvun a cappella -polyfonia vaikutti kuitenkin edelleen kirkkosäveltäjiin koko tämän ajanjakson ajan ja nykypäivään asti. Viimeaikaiset todisteet ovat osoittaneet, että jotkin Palestrinan varhaisista teoksista, kuten Sikstuksen kappeliin kirjoitetut teokset, oli </w:t>
      </w:r>
      <w:r>
        <w:t xml:space="preserve">tarkoitettu </w:t>
      </w:r>
      <w:r>
        <w:rPr>
          <w:color w:val="6B8E23"/>
        </w:rPr>
        <w:t xml:space="preserve">säestettäviksi </w:t>
      </w:r>
      <w:r>
        <w:rPr>
          <w:color w:val="A0522D"/>
        </w:rPr>
        <w:t xml:space="preserve">uruilla, </w:t>
      </w:r>
      <w:r>
        <w:rPr>
          <w:color w:val="6B8E23"/>
        </w:rPr>
        <w:t xml:space="preserve">jotka "tuplasivat" joitakin tai kaikkia ääniä</w:t>
      </w:r>
      <w:r>
        <w:t xml:space="preserve">. </w:t>
      </w:r>
      <w:r>
        <w:t xml:space="preserve">Tällainen on nähty </w:t>
      </w:r>
      <w:r>
        <w:rPr>
          <w:color w:val="228B22"/>
        </w:rPr>
        <w:t xml:space="preserve">Palestrinan </w:t>
      </w:r>
      <w:r>
        <w:t xml:space="preserve">elämässä, </w:t>
      </w:r>
      <w:r>
        <w:t xml:space="preserve">josta tuli merkittävä vaikutus </w:t>
      </w:r>
      <w:r>
        <w:rPr>
          <w:color w:val="191970"/>
        </w:rPr>
        <w:t xml:space="preserve">Bachiin</w:t>
      </w:r>
      <w:r>
        <w:t xml:space="preserve">, erityisesti edellä mainitussa </w:t>
      </w:r>
      <w:r>
        <w:rPr>
          <w:color w:val="8B0000"/>
        </w:rPr>
        <w:t xml:space="preserve">h-molli-messussa</w:t>
      </w:r>
      <w:r>
        <w:t xml:space="preserve">. </w:t>
      </w:r>
      <w:r>
        <w:t xml:space="preserve">Muita säveltäjiä, jotka hyödynsivät a cappella -tyyliä, joskin vain satunnaisessa kappaleessa, olivat Claudio Monteverdi ja hänen mestariteoksensa Lagrime d'amante al sepolcro dell'amata (Rakastajan kyyneleet rakastettunsa haudalla), joka oli sävelletty vuonna </w:t>
      </w:r>
      <w:r>
        <w:rPr>
          <w:color w:val="483D8B"/>
        </w:rPr>
        <w:t xml:space="preserve">1610</w:t>
      </w:r>
      <w:r>
        <w:t xml:space="preserve">, sekä </w:t>
      </w:r>
      <w:r>
        <w:rPr>
          <w:color w:val="3CB371"/>
        </w:rPr>
        <w:t xml:space="preserve">Andrea Gabrieli</w:t>
      </w:r>
      <w:r>
        <w:t xml:space="preserve">, kun hänen kuoltuaan löydettiin useita kuorokappaleita, joista yksi oli ilman säestystä. Kahden edellisen säveltäjän oppeja Heinrich Schütz käytti a cappella -tyyliä lukuisissa kappaleissa, joista tärkeimpiä olivat </w:t>
      </w:r>
      <w:r>
        <w:rPr>
          <w:color w:val="BC8F8F"/>
        </w:rPr>
        <w:t xml:space="preserve">oratoriotyyliset </w:t>
      </w:r>
      <w:r>
        <w:t xml:space="preserve">kappaleet, joita </w:t>
      </w:r>
      <w:r>
        <w:t xml:space="preserve">esitettiin perinteisesti pääsiäisviikolla ja jotka käsittelivät kyseisen viikon uskonnollisia aiheita, kuten Kristuksen kärsimystä ja kärsimystä. Schutzin Historien-teoksista viisi oli pääsiäiskappaleita, ja näistä </w:t>
      </w:r>
      <w:r>
        <w:rPr>
          <w:color w:val="663399"/>
        </w:rPr>
        <w:t xml:space="preserve">kolme </w:t>
      </w:r>
      <w:r>
        <w:t xml:space="preserve">jälkimmäistä, </w:t>
      </w:r>
      <w:r>
        <w:t xml:space="preserve">jotka käsittelivät kärsimystä kolmesta eri näkökulmasta, Matteuksen, Luukkaan ja Johanneksen kertomuksista, tehtiin kaikki a cappella -tyyliin. Tämä oli lähes vaatimus tämäntyyppisille teoksille, ja väkijoukon osuudet laulettiin, kun taas soolo-osuudet, jotka olivat joko Kristukselta tai kirjoittajilta lainattuja kohtia, esitettiin selkokielellä.</w:t>
      </w:r>
    </w:p>
    <w:p>
      <w:r>
        <w:rPr>
          <w:b/>
        </w:rPr>
        <w:t xml:space="preserve">Kysymys 0</w:t>
      </w:r>
    </w:p>
    <w:p>
      <w:r>
        <w:t xml:space="preserve">Kuka oli tunnettu a cappella -musiikin säveltäjä 1400-luvulla?</w:t>
      </w:r>
    </w:p>
    <w:p>
      <w:r>
        <w:rPr>
          <w:b/>
        </w:rPr>
        <w:t xml:space="preserve">Kysymys 1</w:t>
      </w:r>
    </w:p>
    <w:p>
      <w:r>
        <w:t xml:space="preserve">Mihin sävellykseen Bach vaikutti voimakkaasti suosittu a cappella -säveltäjä?</w:t>
      </w:r>
    </w:p>
    <w:p>
      <w:r>
        <w:rPr>
          <w:b/>
        </w:rPr>
        <w:t xml:space="preserve">Kysymys 2</w:t>
      </w:r>
    </w:p>
    <w:p>
      <w:r>
        <w:t xml:space="preserve">Kuinka moni Schutzin pääsiäiskappaleista oli a cappella -tyylinen?</w:t>
      </w:r>
    </w:p>
    <w:p>
      <w:r>
        <w:rPr>
          <w:b/>
        </w:rPr>
        <w:t xml:space="preserve">Kysymys 3</w:t>
      </w:r>
    </w:p>
    <w:p>
      <w:r>
        <w:t xml:space="preserve">Lagrime d'amante al sepolcro dell'amata tunnettu a cappella -sävellys on kirjoitettu minä vuonna?</w:t>
      </w:r>
    </w:p>
    <w:p>
      <w:r>
        <w:rPr>
          <w:b/>
        </w:rPr>
        <w:t xml:space="preserve">Kysymys 4</w:t>
      </w:r>
    </w:p>
    <w:p>
      <w:r>
        <w:t xml:space="preserve">Minkä säveltäjän kuoleman jälkeen löydettiin joitakin sävellyksiä?</w:t>
      </w:r>
    </w:p>
    <w:p>
      <w:r>
        <w:rPr>
          <w:b/>
        </w:rPr>
        <w:t xml:space="preserve">Kysymys 5</w:t>
      </w:r>
    </w:p>
    <w:p>
      <w:r>
        <w:t xml:space="preserve">Mikä alkoi kehittyä Euroopassa 1500-luvulla?</w:t>
      </w:r>
    </w:p>
    <w:p>
      <w:r>
        <w:rPr>
          <w:b/>
        </w:rPr>
        <w:t xml:space="preserve">Kysymys 6</w:t>
      </w:r>
    </w:p>
    <w:p>
      <w:r>
        <w:t xml:space="preserve">Kenen sävellykset merkitsivät maallisen a cappella -musiikin alkua.</w:t>
      </w:r>
    </w:p>
    <w:p>
      <w:r>
        <w:rPr>
          <w:b/>
        </w:rPr>
        <w:t xml:space="preserve">Kysymys 7</w:t>
      </w:r>
    </w:p>
    <w:p>
      <w:r>
        <w:t xml:space="preserve">Minkä tilalle a cappella -muoto tuli 1500-luvulla?</w:t>
      </w:r>
    </w:p>
    <w:p>
      <w:r>
        <w:rPr>
          <w:b/>
        </w:rPr>
        <w:t xml:space="preserve">Kysymys 8</w:t>
      </w:r>
    </w:p>
    <w:p>
      <w:r>
        <w:t xml:space="preserve">Mihin teokseen Bachin B-messu vaikutti voimakkaasti?</w:t>
      </w:r>
    </w:p>
    <w:p>
      <w:r>
        <w:rPr>
          <w:b/>
        </w:rPr>
        <w:t xml:space="preserve">Kysymys 9</w:t>
      </w:r>
    </w:p>
    <w:p>
      <w:r>
        <w:t xml:space="preserve">Mikä säesti Palestrinan ääniä?</w:t>
      </w:r>
    </w:p>
    <w:p>
      <w:r>
        <w:rPr>
          <w:b/>
        </w:rPr>
        <w:t xml:space="preserve">Kysymys 10</w:t>
      </w:r>
    </w:p>
    <w:p>
      <w:r>
        <w:t xml:space="preserve">Mitä tapahtui kristilliselle musiikille Euroopassa 1500-luvulla?</w:t>
      </w:r>
    </w:p>
    <w:p>
      <w:r>
        <w:rPr>
          <w:b/>
        </w:rPr>
        <w:t xml:space="preserve">Kysymys 11</w:t>
      </w:r>
    </w:p>
    <w:p>
      <w:r>
        <w:t xml:space="preserve">Miten Josquin des Prezin varhainen teos oli tarkoitettu soitettavaksi?</w:t>
      </w:r>
    </w:p>
    <w:p>
      <w:r>
        <w:rPr>
          <w:b/>
        </w:rPr>
        <w:t xml:space="preserve">Kysymys 12</w:t>
      </w:r>
    </w:p>
    <w:p>
      <w:r>
        <w:t xml:space="preserve">Mihin säveltäjään Josquin des Prez vaikutti suuresti?</w:t>
      </w:r>
    </w:p>
    <w:p>
      <w:r>
        <w:rPr>
          <w:b/>
        </w:rPr>
        <w:t xml:space="preserve">Kysymys 13</w:t>
      </w:r>
    </w:p>
    <w:p>
      <w:r>
        <w:t xml:space="preserve">Milloin Bachin messu h-molli sävellettiin?</w:t>
      </w:r>
    </w:p>
    <w:p>
      <w:r>
        <w:rPr>
          <w:b/>
        </w:rPr>
        <w:t xml:space="preserve">Kysymys 14</w:t>
      </w:r>
    </w:p>
    <w:p>
      <w:r>
        <w:t xml:space="preserve">Miten Josquin des Prezin säveltämiä kappaleita esitettiin pääsiäisviikolla?</w:t>
      </w:r>
    </w:p>
    <w:p>
      <w:r>
        <w:rPr>
          <w:b/>
        </w:rPr>
        <w:t xml:space="preserve">Teksti numero 3</w:t>
      </w:r>
    </w:p>
    <w:p>
      <w:r>
        <w:t xml:space="preserve">Itäisen ortodoksisen kirkon ja itäisten katolisten kirkkojen bysanttilaisessa riitissä liturgiassa lauletaan </w:t>
      </w:r>
      <w:r>
        <w:rPr>
          <w:color w:val="A9A9A9"/>
        </w:rPr>
        <w:t xml:space="preserve">yksinomaan </w:t>
      </w:r>
      <w:r>
        <w:t xml:space="preserve">musiikkia </w:t>
      </w:r>
      <w:r>
        <w:rPr>
          <w:color w:val="A9A9A9"/>
        </w:rPr>
        <w:t xml:space="preserve">ilman soittimien säestystä</w:t>
      </w:r>
      <w:r>
        <w:t xml:space="preserve">. Piispa Kallistos Ware sanoo: "Palveluksessa lauletaan, vaikka kuoroa ei ehkä olekaan... Nykyään ortodoksisessa kirkossa, kuten alkukirkossa, lauletaan ilman säestystä eikä instrumentaalimusiikkia esiinny." </w:t>
      </w:r>
      <w:r>
        <w:t xml:space="preserve">Tämä </w:t>
      </w:r>
      <w:r>
        <w:rPr>
          <w:color w:val="DCDCDC"/>
        </w:rPr>
        <w:t xml:space="preserve">a cappella -käyttäytyminen </w:t>
      </w:r>
      <w:r>
        <w:t xml:space="preserve">juontaa juurensa </w:t>
      </w:r>
      <w:r>
        <w:rPr>
          <w:color w:val="556B2F"/>
        </w:rPr>
        <w:t xml:space="preserve">psalmin 150 </w:t>
      </w:r>
      <w:r>
        <w:rPr>
          <w:color w:val="2F4F4F"/>
        </w:rPr>
        <w:t xml:space="preserve">tiukasta tulkinnasta</w:t>
      </w:r>
      <w:r>
        <w:t xml:space="preserve">, jossa sanotaan: Kaikki, missä on henkeä, ylistäkää Herraa. Ylistäkää te Herraa. Tämän filosofian mukaisesti varhaisessa venäläisessä </w:t>
      </w:r>
      <w:r>
        <w:rPr>
          <w:color w:val="6B8E23"/>
        </w:rPr>
        <w:t xml:space="preserve">musikassa, </w:t>
      </w:r>
      <w:r>
        <w:t xml:space="preserve">joka alkoi ilmestyä </w:t>
      </w:r>
      <w:r>
        <w:rPr>
          <w:color w:val="A0522D"/>
        </w:rPr>
        <w:t xml:space="preserve">1600-luvun lopulla</w:t>
      </w:r>
      <w:r>
        <w:t xml:space="preserve">, niin sanotuissa </w:t>
      </w:r>
      <w:r>
        <w:rPr>
          <w:color w:val="228B22"/>
        </w:rPr>
        <w:t xml:space="preserve">khorovïye kontsertïissa </w:t>
      </w:r>
      <w:r>
        <w:rPr>
          <w:color w:val="191970"/>
        </w:rPr>
        <w:t xml:space="preserve">(kuorokonsertoissa</w:t>
      </w:r>
      <w:r>
        <w:t xml:space="preserve">) tehtiin a cappella -sovituksia </w:t>
      </w:r>
      <w:r>
        <w:rPr>
          <w:color w:val="8B0000"/>
        </w:rPr>
        <w:t xml:space="preserve">venetsialaistyylisistä </w:t>
      </w:r>
      <w:r>
        <w:t xml:space="preserve">kappaleista, kuten </w:t>
      </w:r>
      <w:r>
        <w:rPr>
          <w:color w:val="3CB371"/>
        </w:rPr>
        <w:t xml:space="preserve">Nikolai Diletskyn </w:t>
      </w:r>
      <w:r>
        <w:t xml:space="preserve">traktaatissa </w:t>
      </w:r>
      <w:r>
        <w:rPr>
          <w:color w:val="483D8B"/>
        </w:rPr>
        <w:t xml:space="preserve">Grammatika musikiyskaya </w:t>
      </w:r>
      <w:r>
        <w:t xml:space="preserve">(1675)</w:t>
      </w:r>
      <w:r>
        <w:t xml:space="preserve">. Tunnettujen säveltäjien, kuten Pietari Tšaikovskin, Sergei Rahmaninovin, Aleksandr Arkangelin ja Mykola Leontovitshin, säveltämät jumalanpalvelukset ja länsimaisen riitin messut ovat tästä hyviä esimerkkejä.</w:t>
      </w:r>
    </w:p>
    <w:p>
      <w:r>
        <w:rPr>
          <w:b/>
        </w:rPr>
        <w:t xml:space="preserve">Kysymys 0</w:t>
      </w:r>
    </w:p>
    <w:p>
      <w:r>
        <w:t xml:space="preserve">Milloin venäläinen musika ilmestyi?</w:t>
      </w:r>
    </w:p>
    <w:p>
      <w:r>
        <w:rPr>
          <w:b/>
        </w:rPr>
        <w:t xml:space="preserve">Kysymys 1</w:t>
      </w:r>
    </w:p>
    <w:p>
      <w:r>
        <w:t xml:space="preserve">khorovïye kontsertï tehtiin tyypillisesti samanlaisena kuin mitä kappaleita?</w:t>
      </w:r>
    </w:p>
    <w:p>
      <w:r>
        <w:rPr>
          <w:b/>
        </w:rPr>
        <w:t xml:space="preserve">Kysymys 2</w:t>
      </w:r>
    </w:p>
    <w:p>
      <w:r>
        <w:t xml:space="preserve">Mikä raamatunkohta synnytti tiettyjä a cappella -asenteita?</w:t>
      </w:r>
    </w:p>
    <w:p>
      <w:r>
        <w:rPr>
          <w:b/>
        </w:rPr>
        <w:t xml:space="preserve">Kysymys 3</w:t>
      </w:r>
    </w:p>
    <w:p>
      <w:r>
        <w:t xml:space="preserve">Kuka sävelsi suositun venetsialaistyylisen teoksen vuonna 1675?</w:t>
      </w:r>
    </w:p>
    <w:p>
      <w:r>
        <w:rPr>
          <w:b/>
        </w:rPr>
        <w:t xml:space="preserve">Kysymys 4</w:t>
      </w:r>
    </w:p>
    <w:p>
      <w:r>
        <w:t xml:space="preserve">Mikä perustuu psalmien brad-tulkintaan?</w:t>
      </w:r>
    </w:p>
    <w:p>
      <w:r>
        <w:rPr>
          <w:b/>
        </w:rPr>
        <w:t xml:space="preserve">Kysymys 5</w:t>
      </w:r>
    </w:p>
    <w:p>
      <w:r>
        <w:t xml:space="preserve">Mitä alkoi esiintyä Venäjällä 1700-luvulla?</w:t>
      </w:r>
    </w:p>
    <w:p>
      <w:r>
        <w:rPr>
          <w:b/>
        </w:rPr>
        <w:t xml:space="preserve">Kysymys 6</w:t>
      </w:r>
    </w:p>
    <w:p>
      <w:r>
        <w:t xml:space="preserve">Mikä oli venetsialaisen a cappellan kopio?</w:t>
      </w:r>
    </w:p>
    <w:p>
      <w:r>
        <w:rPr>
          <w:b/>
        </w:rPr>
        <w:t xml:space="preserve">Kysymys 7</w:t>
      </w:r>
    </w:p>
    <w:p>
      <w:r>
        <w:t xml:space="preserve">Mitä kirjoitti NIkolai Diletsky 1500-luvulla?</w:t>
      </w:r>
    </w:p>
    <w:p>
      <w:r>
        <w:rPr>
          <w:b/>
        </w:rPr>
        <w:t xml:space="preserve">Kysymys 8</w:t>
      </w:r>
    </w:p>
    <w:p>
      <w:r>
        <w:t xml:space="preserve">Miten liturgioita lauletaan venäläisessä musikassa?</w:t>
      </w:r>
    </w:p>
    <w:p>
      <w:r>
        <w:rPr>
          <w:b/>
        </w:rPr>
        <w:t xml:space="preserve">Kysymys 9</w:t>
      </w:r>
    </w:p>
    <w:p>
      <w:r>
        <w:t xml:space="preserve">Mikä motivoi tapaa, jolla instrumentaalimusiikkia sävelletään kirkossa?</w:t>
      </w:r>
    </w:p>
    <w:p>
      <w:r>
        <w:rPr>
          <w:b/>
        </w:rPr>
        <w:t xml:space="preserve">Kysymys 10</w:t>
      </w:r>
    </w:p>
    <w:p>
      <w:r>
        <w:t xml:space="preserve">Milloin itäisen orothdoksisen kirkon bysanttilainen riitti ilmestyi?</w:t>
      </w:r>
    </w:p>
    <w:p>
      <w:r>
        <w:rPr>
          <w:b/>
        </w:rPr>
        <w:t xml:space="preserve">Kysymys 11</w:t>
      </w:r>
    </w:p>
    <w:p>
      <w:r>
        <w:t xml:space="preserve">Minkälaisessa musiikissa tehtiin a cappella -versioita instrumentaalisäestyksellä?</w:t>
      </w:r>
    </w:p>
    <w:p>
      <w:r>
        <w:rPr>
          <w:b/>
        </w:rPr>
        <w:t xml:space="preserve">Kysymys 12</w:t>
      </w:r>
    </w:p>
    <w:p>
      <w:r>
        <w:t xml:space="preserve">Kuka piispa sävelsi Grammatika musikiyskaja -teoksen vuonna 1675?</w:t>
      </w:r>
    </w:p>
    <w:p>
      <w:r>
        <w:rPr>
          <w:b/>
        </w:rPr>
        <w:t xml:space="preserve">Teksti numero 4</w:t>
      </w:r>
    </w:p>
    <w:p>
      <w:r>
        <w:t xml:space="preserve">Nykyajan </w:t>
      </w:r>
      <w:r>
        <w:rPr>
          <w:color w:val="A9A9A9"/>
        </w:rPr>
        <w:t xml:space="preserve">kristillisiä uskonnollisia yhteisöjä</w:t>
      </w:r>
      <w:r>
        <w:t xml:space="preserve">, jotka ovat tunnettuja jumalanpalvelustensa suorittamisesta ilman musiikkisäestystä, ovat muun muassa eräät jumalanpalveluksen regulatiivista periaatetta noudattavat presbyteerikirkot, </w:t>
      </w:r>
      <w:r>
        <w:rPr>
          <w:color w:val="DCDCDC"/>
        </w:rPr>
        <w:t xml:space="preserve">vanhat tavalliset baptistit, primitiiviset baptistit, Plymouthin veljeskunnat, Kristuksen kirkot, vanhat saksalaiset baptistiveljeskunnat</w:t>
      </w:r>
      <w:r>
        <w:rPr>
          <w:color w:val="2F4F4F"/>
        </w:rPr>
        <w:t xml:space="preserve">, </w:t>
      </w:r>
      <w:r>
        <w:t xml:space="preserve">doukhoborit, bysanttilaisen riitan edustajat sekä amishit, vanhan järjestyksen mennoniitit ja konservatiiviset mennoniitit. Liturgisissa kirkoissa (kuten </w:t>
      </w:r>
      <w:r>
        <w:rPr>
          <w:color w:val="556B2F"/>
        </w:rPr>
        <w:t xml:space="preserve">roomalaiskatolisessa messussa ja luterilaisessa jumalanpalveluksessa) </w:t>
      </w:r>
      <w:r>
        <w:t xml:space="preserve">tietyt korkeat jumalanpalvelukset ja muut musiikkitilaisuudet </w:t>
      </w:r>
      <w:r>
        <w:t xml:space="preserve">voivat olla a cappella, mikä on </w:t>
      </w:r>
      <w:r>
        <w:rPr>
          <w:color w:val="A0522D"/>
        </w:rPr>
        <w:t xml:space="preserve">apostoliselta ajalta</w:t>
      </w:r>
      <w:r>
        <w:rPr>
          <w:color w:val="6B8E23"/>
        </w:rPr>
        <w:t xml:space="preserve"> sä</w:t>
      </w:r>
      <w:r>
        <w:t xml:space="preserve">ilynyt käytäntö</w:t>
      </w:r>
      <w:r>
        <w:rPr>
          <w:color w:val="228B22"/>
        </w:rPr>
        <w:t xml:space="preserve">.</w:t>
      </w:r>
      <w:r>
        <w:t xml:space="preserve"> Monet mennoniitit viettävät myös joitakin tai kaikkia jumalanpalveluksiaan ilman soittimia. </w:t>
      </w:r>
      <w:r>
        <w:rPr>
          <w:color w:val="191970"/>
        </w:rPr>
        <w:t xml:space="preserve">Sacred Harp</w:t>
      </w:r>
      <w:r>
        <w:t xml:space="preserve">, eräs kansanmusiikin laji, on a cappella -tyylinen uskonnollinen laulutapa, jossa käytetään muotonuotteja ja jota lauletaan yleensä laulukokouksissa.</w:t>
      </w:r>
    </w:p>
    <w:p>
      <w:r>
        <w:rPr>
          <w:b/>
        </w:rPr>
        <w:t xml:space="preserve">Kysymys 0</w:t>
      </w:r>
    </w:p>
    <w:p>
      <w:r>
        <w:t xml:space="preserve">Mikä on uskonnollisen a cappella -tyylin nimi, jota käytetään muotonuottien kanssa?</w:t>
      </w:r>
    </w:p>
    <w:p>
      <w:r>
        <w:rPr>
          <w:b/>
        </w:rPr>
        <w:t xml:space="preserve">Kysymys 1</w:t>
      </w:r>
    </w:p>
    <w:p>
      <w:r>
        <w:t xml:space="preserve">A cappella esiintyy joissakin liturgisissa kirkoissa vaikutteena miltä aikakaudelta?</w:t>
      </w:r>
    </w:p>
    <w:p>
      <w:r>
        <w:rPr>
          <w:b/>
        </w:rPr>
        <w:t xml:space="preserve">Kysymys 2</w:t>
      </w:r>
    </w:p>
    <w:p>
      <w:r>
        <w:t xml:space="preserve">Mikä laaja uskonnollinen ryhmä on nykypäivänä tunnetuin a cappella -musiikin toteuttaja?</w:t>
      </w:r>
    </w:p>
    <w:p>
      <w:r>
        <w:rPr>
          <w:b/>
        </w:rPr>
        <w:t xml:space="preserve">Kysymys 3</w:t>
      </w:r>
    </w:p>
    <w:p>
      <w:r>
        <w:t xml:space="preserve">Mitkä nykyajan kristilliset kirkot eivät enää käytä a capella -muotoa?</w:t>
      </w:r>
    </w:p>
    <w:p>
      <w:r>
        <w:rPr>
          <w:b/>
        </w:rPr>
        <w:t xml:space="preserve">Kysymys 4</w:t>
      </w:r>
    </w:p>
    <w:p>
      <w:r>
        <w:t xml:space="preserve">Mikä aikakausi vaikuttaa nykypäivän maalliseen a capellaan?</w:t>
      </w:r>
    </w:p>
    <w:p>
      <w:r>
        <w:rPr>
          <w:b/>
        </w:rPr>
        <w:t xml:space="preserve">Kysymys 5</w:t>
      </w:r>
    </w:p>
    <w:p>
      <w:r>
        <w:t xml:space="preserve">Mikä on maallinen kansanmusiikkilaulu a capella.</w:t>
      </w:r>
    </w:p>
    <w:p>
      <w:r>
        <w:rPr>
          <w:b/>
        </w:rPr>
        <w:t xml:space="preserve">Kysymys 6</w:t>
      </w:r>
    </w:p>
    <w:p>
      <w:r>
        <w:t xml:space="preserve">Mikä on muotonuotteja käyttävän mennoniittilaulutyylin nimi?</w:t>
      </w:r>
    </w:p>
    <w:p>
      <w:r>
        <w:rPr>
          <w:b/>
        </w:rPr>
        <w:t xml:space="preserve">Kysymys 7</w:t>
      </w:r>
    </w:p>
    <w:p>
      <w:r>
        <w:t xml:space="preserve">Miltä ajalta harppukansanmusiikkia on joissakin kirkoissa?</w:t>
      </w:r>
    </w:p>
    <w:p>
      <w:r>
        <w:rPr>
          <w:b/>
        </w:rPr>
        <w:t xml:space="preserve">Kysymys 8</w:t>
      </w:r>
    </w:p>
    <w:p>
      <w:r>
        <w:t xml:space="preserve">Mitkä ovat esimerkkejä nykyisistä kristillisistä kirkoista, jotka käyttävät soittimia jumalanpalveluksissa?</w:t>
      </w:r>
    </w:p>
    <w:p>
      <w:r>
        <w:rPr>
          <w:b/>
        </w:rPr>
        <w:t xml:space="preserve">Kysymys 9</w:t>
      </w:r>
    </w:p>
    <w:p>
      <w:r>
        <w:t xml:space="preserve">Missä jumalanpalveluksissa käytetään sakraaliharppua, joka on apostolien ajoilta peräisin oleva käytäntö?</w:t>
      </w:r>
    </w:p>
    <w:p>
      <w:r>
        <w:rPr>
          <w:b/>
        </w:rPr>
        <w:t xml:space="preserve">Kysymys 10</w:t>
      </w:r>
    </w:p>
    <w:p>
      <w:r>
        <w:t xml:space="preserve">Minkä ryhmän tiedetään nykyään käyttävän muotolappuja jumalanpalveluksissa?</w:t>
      </w:r>
    </w:p>
    <w:p>
      <w:r>
        <w:rPr>
          <w:b/>
        </w:rPr>
        <w:t xml:space="preserve">Teksti numero 5</w:t>
      </w:r>
    </w:p>
    <w:p>
      <w:r>
        <w:rPr>
          <w:color w:val="A9A9A9"/>
        </w:rPr>
        <w:t xml:space="preserve">Soittimet </w:t>
      </w:r>
      <w:r>
        <w:t xml:space="preserve">ovat jakaneet kristikuntaa siitä lähtien, kun ne otettiin käyttöön jumalanpalveluksessa. </w:t>
      </w:r>
      <w:r>
        <w:rPr>
          <w:color w:val="DCDCDC"/>
        </w:rPr>
        <w:t xml:space="preserve">Niitä pidettiin katolisena innovaationa</w:t>
      </w:r>
      <w:r>
        <w:t xml:space="preserve">, eikä niitä käytetty laajalti ennen 1700-lukua, ja monet </w:t>
      </w:r>
      <w:r>
        <w:rPr>
          <w:color w:val="2F4F4F"/>
        </w:rPr>
        <w:t xml:space="preserve">protestanttiset reformaattorit</w:t>
      </w:r>
      <w:r>
        <w:t xml:space="preserve">, kuten Martin Luther (1483-1546), Ulrich Zwingli, Johannes Calvin (1509-1564) ja John Wesley (1703-1791), </w:t>
      </w:r>
      <w:r>
        <w:t xml:space="preserve">vastustivat niitä jumalanpalveluksessa voimakkaasti. </w:t>
      </w:r>
      <w:r>
        <w:rPr>
          <w:color w:val="556B2F"/>
        </w:rPr>
        <w:t xml:space="preserve">Alexander Campbell </w:t>
      </w:r>
      <w:r>
        <w:rPr>
          <w:color w:val="6B8E23"/>
        </w:rPr>
        <w:t xml:space="preserve">kutsui </w:t>
      </w:r>
      <w:r>
        <w:rPr>
          <w:color w:val="A0522D"/>
        </w:rPr>
        <w:t xml:space="preserve">soittimen käyttöä jumalanpalveluksessa </w:t>
      </w:r>
      <w:r>
        <w:rPr>
          <w:color w:val="6B8E23"/>
        </w:rPr>
        <w:t xml:space="preserve">"lehmänkelloksi konsertissa"</w:t>
      </w:r>
      <w:r>
        <w:t xml:space="preserve">. </w:t>
      </w:r>
      <w:r>
        <w:rPr>
          <w:color w:val="228B22"/>
        </w:rPr>
        <w:t xml:space="preserve">Sir Walter </w:t>
      </w:r>
      <w:r>
        <w:t xml:space="preserve">Scottin teoksessa </w:t>
      </w:r>
      <w:r>
        <w:rPr>
          <w:color w:val="191970"/>
        </w:rPr>
        <w:t xml:space="preserve">The Heart of Midlothian </w:t>
      </w:r>
      <w:r>
        <w:t xml:space="preserve">sankaritar Jeanie Deans, </w:t>
      </w:r>
      <w:r>
        <w:rPr>
          <w:color w:val="8B0000"/>
        </w:rPr>
        <w:t xml:space="preserve">skotlantilainen presbyteeri, </w:t>
      </w:r>
      <w:r>
        <w:t xml:space="preserve">kirjoittaa isälleen Englannin kirkkotilanteesta (lihavointi lisätty):</w:t>
      </w:r>
    </w:p>
    <w:p>
      <w:r>
        <w:rPr>
          <w:b/>
        </w:rPr>
        <w:t xml:space="preserve">Kysymys 0</w:t>
      </w:r>
    </w:p>
    <w:p>
      <w:r>
        <w:t xml:space="preserve">Miksi soittimet olivat kristityille epämieluisia?</w:t>
      </w:r>
    </w:p>
    <w:p>
      <w:r>
        <w:rPr>
          <w:b/>
        </w:rPr>
        <w:t xml:space="preserve">Kysymys 1</w:t>
      </w:r>
    </w:p>
    <w:p>
      <w:r>
        <w:t xml:space="preserve">Mikä oli sen kirjan nimi, jossa Jeanie Deans on päähenkilö?</w:t>
      </w:r>
    </w:p>
    <w:p>
      <w:r>
        <w:rPr>
          <w:b/>
        </w:rPr>
        <w:t xml:space="preserve">Kysymys 2</w:t>
      </w:r>
    </w:p>
    <w:p>
      <w:r>
        <w:t xml:space="preserve">jonka sanotaan sanoneen, että soittimet jumalanpalveluksissa ovat kuin "lehmänkello konsertissa". </w:t>
      </w:r>
    </w:p>
    <w:p>
      <w:r>
        <w:rPr>
          <w:b/>
        </w:rPr>
        <w:t xml:space="preserve">Kysymys 3</w:t>
      </w:r>
    </w:p>
    <w:p>
      <w:r>
        <w:t xml:space="preserve">Kuka on kirjoittanut teoksen The Heart of the Midlothian?</w:t>
      </w:r>
    </w:p>
    <w:p>
      <w:r>
        <w:rPr>
          <w:b/>
        </w:rPr>
        <w:t xml:space="preserve">Kysymys 4</w:t>
      </w:r>
    </w:p>
    <w:p>
      <w:r>
        <w:t xml:space="preserve">Mikä erottaa maailman uskonnot toisistaan?</w:t>
      </w:r>
    </w:p>
    <w:p>
      <w:r>
        <w:rPr>
          <w:b/>
        </w:rPr>
        <w:t xml:space="preserve">Kysymys 5</w:t>
      </w:r>
    </w:p>
    <w:p>
      <w:r>
        <w:t xml:space="preserve">Mitä pidettiin pääsiäisen katolisena innovaationa?</w:t>
      </w:r>
    </w:p>
    <w:p>
      <w:r>
        <w:rPr>
          <w:b/>
        </w:rPr>
        <w:t xml:space="preserve">Kysymys 6</w:t>
      </w:r>
    </w:p>
    <w:p>
      <w:r>
        <w:t xml:space="preserve">Mitä käytettiin ensimmäisen kerran jumalanpalveluksessa 1800-luvulla?</w:t>
      </w:r>
    </w:p>
    <w:p>
      <w:r>
        <w:rPr>
          <w:b/>
        </w:rPr>
        <w:t xml:space="preserve">Kysymys 7</w:t>
      </w:r>
    </w:p>
    <w:p>
      <w:r>
        <w:t xml:space="preserve">Kuka vastusti a capella -musiikkia jumalanpalveluksessa 1700-luvulla?</w:t>
      </w:r>
    </w:p>
    <w:p>
      <w:r>
        <w:rPr>
          <w:b/>
        </w:rPr>
        <w:t xml:space="preserve">Kysymys 8</w:t>
      </w:r>
    </w:p>
    <w:p>
      <w:r>
        <w:t xml:space="preserve">Mitä Luther kutsui "lehmänkelloksi konsertissa"?</w:t>
      </w:r>
    </w:p>
    <w:p>
      <w:r>
        <w:rPr>
          <w:b/>
        </w:rPr>
        <w:t xml:space="preserve">Kysymys 9</w:t>
      </w:r>
    </w:p>
    <w:p>
      <w:r>
        <w:t xml:space="preserve">Mikä on jakanut katolilaisia siitä lähtien, kun niitä on alettu käyttää jumalanpalveluksessa?</w:t>
      </w:r>
    </w:p>
    <w:p>
      <w:r>
        <w:rPr>
          <w:b/>
        </w:rPr>
        <w:t xml:space="preserve">Kysymys 10</w:t>
      </w:r>
    </w:p>
    <w:p>
      <w:r>
        <w:t xml:space="preserve">Mitä katolilaiset vastustivat jumalanpalveluksessa käytettävää?</w:t>
      </w:r>
    </w:p>
    <w:p>
      <w:r>
        <w:rPr>
          <w:b/>
        </w:rPr>
        <w:t xml:space="preserve">Kysymys 11</w:t>
      </w:r>
    </w:p>
    <w:p>
      <w:r>
        <w:t xml:space="preserve">Mitä Martin Luther mainitsi soittimien käytöstä jumalanpalveluksessa?</w:t>
      </w:r>
    </w:p>
    <w:p>
      <w:r>
        <w:rPr>
          <w:b/>
        </w:rPr>
        <w:t xml:space="preserve">Kysymys 12</w:t>
      </w:r>
    </w:p>
    <w:p>
      <w:r>
        <w:t xml:space="preserve">Mitä Ulrich Zwingli kirjoitti, jonka sankaritar oli Jeanie Deans?</w:t>
      </w:r>
    </w:p>
    <w:p>
      <w:r>
        <w:rPr>
          <w:b/>
        </w:rPr>
        <w:t xml:space="preserve">Kysymys 13</w:t>
      </w:r>
    </w:p>
    <w:p>
      <w:r>
        <w:t xml:space="preserve">Minkälaiseen uskontoon John Calvin kuuluu kirjassa?</w:t>
      </w:r>
    </w:p>
    <w:p>
      <w:r>
        <w:rPr>
          <w:b/>
        </w:rPr>
        <w:t xml:space="preserve">Teksti numero 6</w:t>
      </w:r>
    </w:p>
    <w:p>
      <w:r>
        <w:t xml:space="preserve">Tämän tulkinnan kannattajat uskovat, että koska </w:t>
      </w:r>
      <w:r>
        <w:rPr>
          <w:color w:val="A9A9A9"/>
        </w:rPr>
        <w:t xml:space="preserve">kristilliset </w:t>
      </w:r>
      <w:r>
        <w:rPr>
          <w:color w:val="DCDCDC"/>
        </w:rPr>
        <w:t xml:space="preserve">kirjoitukset </w:t>
      </w:r>
      <w:r>
        <w:t xml:space="preserve">eivät koskaan vastusta instrumentaalista kieltä millään negatiivisella tuomiolla instrumentteja kohtaan, instrumenttien vastustaminen johtuu </w:t>
      </w:r>
      <w:r>
        <w:rPr>
          <w:color w:val="2F4F4F"/>
        </w:rPr>
        <w:t xml:space="preserve">historiantulkinnasta</w:t>
      </w:r>
      <w:r>
        <w:t xml:space="preserve">. </w:t>
      </w:r>
      <w:r>
        <w:t xml:space="preserve">Kristillisten kirkkojen ensimmäiseltä puolentoista vuosisadan ajalta </w:t>
      </w:r>
      <w:r>
        <w:rPr>
          <w:color w:val="556B2F"/>
        </w:rPr>
        <w:t xml:space="preserve">(</w:t>
      </w:r>
      <w:r>
        <w:rPr>
          <w:color w:val="6B8E23"/>
        </w:rPr>
        <w:t xml:space="preserve">33 jKr. - 180 jKr.) </w:t>
      </w:r>
      <w:r>
        <w:t xml:space="preserve">ei ole olemassa mitään kirjallista </w:t>
      </w:r>
      <w:r>
        <w:rPr>
          <w:color w:val="556B2F"/>
        </w:rPr>
        <w:t xml:space="preserve">vastalausetta</w:t>
      </w:r>
      <w:r>
        <w:t xml:space="preserve"> soittimia vastaan missään yhteydessä</w:t>
      </w:r>
      <w:r>
        <w:t xml:space="preserve">. Myöskään soittimien käyttöä kristillisessä jumalanpalveluksessa tältä ajanjaksolta ei ole dokumentoitu. </w:t>
      </w:r>
      <w:r>
        <w:rPr>
          <w:color w:val="A0522D"/>
        </w:rPr>
        <w:t xml:space="preserve">2. vuosisadan </w:t>
      </w:r>
      <w:r>
        <w:t xml:space="preserve">loppupuolella </w:t>
      </w:r>
      <w:r>
        <w:t xml:space="preserve">kristityt alkoivat tuomita </w:t>
      </w:r>
      <w:r>
        <w:rPr>
          <w:color w:val="191970"/>
        </w:rPr>
        <w:t xml:space="preserve">itse soittimia</w:t>
      </w:r>
      <w:r>
        <w:t xml:space="preserve">. </w:t>
      </w:r>
      <w:r>
        <w:t xml:space="preserve">Ne, jotka vastustavat soittimia nykyään, uskovat, että näillä </w:t>
      </w:r>
      <w:r>
        <w:rPr>
          <w:color w:val="8B0000"/>
        </w:rPr>
        <w:t xml:space="preserve">kirkkoisillä oli </w:t>
      </w:r>
      <w:r>
        <w:rPr>
          <w:color w:val="483D8B"/>
        </w:rPr>
        <w:t xml:space="preserve">parempi käsitys Jumalan tahdosta kirkkoa kohtaan</w:t>
      </w:r>
      <w:r>
        <w:t xml:space="preserve">, mutta näiden </w:t>
      </w:r>
      <w:r>
        <w:rPr>
          <w:color w:val="3CB371"/>
        </w:rPr>
        <w:t xml:space="preserve">kirkkoisien </w:t>
      </w:r>
      <w:r>
        <w:t xml:space="preserve">opetusten </w:t>
      </w:r>
      <w:r>
        <w:t xml:space="preserve">ja nykyisten kristittyjen soittimien vastustamisen </w:t>
      </w:r>
      <w:r>
        <w:t xml:space="preserve">välillä on merkittäviä eroja.</w:t>
      </w:r>
    </w:p>
    <w:p>
      <w:r>
        <w:rPr>
          <w:b/>
        </w:rPr>
        <w:t xml:space="preserve">Kysymys 0</w:t>
      </w:r>
    </w:p>
    <w:p>
      <w:r>
        <w:t xml:space="preserve">Mistä johtunee soittimien hylkääminen kristillisessä musiikissa?</w:t>
      </w:r>
    </w:p>
    <w:p>
      <w:r>
        <w:rPr>
          <w:b/>
        </w:rPr>
        <w:t xml:space="preserve">Kysymys 1</w:t>
      </w:r>
    </w:p>
    <w:p>
      <w:r>
        <w:t xml:space="preserve">Miltä ajalta ei ole tietoja siitä, että kristityt olisivat käyttäneet soittimia jumalanpalveluksessa?</w:t>
      </w:r>
    </w:p>
    <w:p>
      <w:r>
        <w:rPr>
          <w:b/>
        </w:rPr>
        <w:t xml:space="preserve">Kysymys 2</w:t>
      </w:r>
    </w:p>
    <w:p>
      <w:r>
        <w:t xml:space="preserve">Missä vaiheessa välineet alkoivat saada kristityiltä tuomiota?</w:t>
      </w:r>
    </w:p>
    <w:p>
      <w:r>
        <w:rPr>
          <w:b/>
        </w:rPr>
        <w:t xml:space="preserve">Kysymys 3</w:t>
      </w:r>
    </w:p>
    <w:p>
      <w:r>
        <w:t xml:space="preserve">Mistä syystä nykyajan kristityt vastustavat edelleen instrumenttien käyttöä?</w:t>
      </w:r>
    </w:p>
    <w:p>
      <w:r>
        <w:rPr>
          <w:b/>
        </w:rPr>
        <w:t xml:space="preserve">Kysymys 4</w:t>
      </w:r>
    </w:p>
    <w:p>
      <w:r>
        <w:t xml:space="preserve">Missä pyhissä kirjoituksissa annetaan kielteisiä tuomioita välineistä?</w:t>
      </w:r>
    </w:p>
    <w:p>
      <w:r>
        <w:rPr>
          <w:b/>
        </w:rPr>
        <w:t xml:space="preserve">Kysymys 5</w:t>
      </w:r>
    </w:p>
    <w:p>
      <w:r>
        <w:t xml:space="preserve">Mistä pyhien kirjoitusten kohdista tulee instrumenttien vastustaminen?</w:t>
      </w:r>
    </w:p>
    <w:p>
      <w:r>
        <w:rPr>
          <w:b/>
        </w:rPr>
        <w:t xml:space="preserve">Kysymys 6</w:t>
      </w:r>
    </w:p>
    <w:p>
      <w:r>
        <w:t xml:space="preserve">Miltä ajalta on todisteita siitä, että kristityt käyttivät soittimia jumalanpalveluksessa?</w:t>
      </w:r>
    </w:p>
    <w:p>
      <w:r>
        <w:rPr>
          <w:b/>
        </w:rPr>
        <w:t xml:space="preserve">Kysymys 7</w:t>
      </w:r>
    </w:p>
    <w:p>
      <w:r>
        <w:t xml:space="preserve">Mitä kristityt hyväksyivät 2. vuosisadasta alkaen?</w:t>
      </w:r>
    </w:p>
    <w:p>
      <w:r>
        <w:rPr>
          <w:b/>
        </w:rPr>
        <w:t xml:space="preserve">Kysymys 8</w:t>
      </w:r>
    </w:p>
    <w:p>
      <w:r>
        <w:t xml:space="preserve">Kenen opetukset ovat linjassa tämän päivän välinevastaisuuden kanssa?</w:t>
      </w:r>
    </w:p>
    <w:p>
      <w:r>
        <w:rPr>
          <w:b/>
        </w:rPr>
        <w:t xml:space="preserve">Kysymys 9</w:t>
      </w:r>
    </w:p>
    <w:p>
      <w:r>
        <w:t xml:space="preserve">Millä ajanjaksolla havaittiin, että välineitä vastustettiin kaikissa ympäristöissä?</w:t>
      </w:r>
    </w:p>
    <w:p>
      <w:r>
        <w:rPr>
          <w:b/>
        </w:rPr>
        <w:t xml:space="preserve">Kysymys 10</w:t>
      </w:r>
    </w:p>
    <w:p>
      <w:r>
        <w:t xml:space="preserve">Mistä johtuu se, että hylätään välineiden käyttäminen Jumalan tahdon mukaisesti?</w:t>
      </w:r>
    </w:p>
    <w:p>
      <w:r>
        <w:rPr>
          <w:b/>
        </w:rPr>
        <w:t xml:space="preserve">Kysymys 11</w:t>
      </w:r>
    </w:p>
    <w:p>
      <w:r>
        <w:t xml:space="preserve">Milloin on kirjoitettu tietoa soittimien käytöstä kristillisessä jumalanpalveluksessa?</w:t>
      </w:r>
    </w:p>
    <w:p>
      <w:r>
        <w:rPr>
          <w:b/>
        </w:rPr>
        <w:t xml:space="preserve">Kysymys 12</w:t>
      </w:r>
    </w:p>
    <w:p>
      <w:r>
        <w:t xml:space="preserve">Mitä kristityt tuomitsivat vuodesta 33 jKr. vuoteen 180 jKr.?</w:t>
      </w:r>
    </w:p>
    <w:p>
      <w:r>
        <w:rPr>
          <w:b/>
        </w:rPr>
        <w:t xml:space="preserve">Kysymys 13</w:t>
      </w:r>
    </w:p>
    <w:p>
      <w:r>
        <w:t xml:space="preserve">Mitä kirkkoisät uskovat nykyään instrumenttien käytöstä?</w:t>
      </w:r>
    </w:p>
    <w:p>
      <w:r>
        <w:rPr>
          <w:b/>
        </w:rPr>
        <w:t xml:space="preserve">Teksti numero 7</w:t>
      </w:r>
    </w:p>
    <w:p>
      <w:r>
        <w:t xml:space="preserve">Vaikka </w:t>
      </w:r>
      <w:r>
        <w:rPr>
          <w:color w:val="A9A9A9"/>
        </w:rPr>
        <w:t xml:space="preserve">Jerusalemin temppelissä </w:t>
      </w:r>
      <w:r>
        <w:t xml:space="preserve">pidettyyn </w:t>
      </w:r>
      <w:r>
        <w:t xml:space="preserve">jumalanpalvelukseen kuului </w:t>
      </w:r>
      <w:r>
        <w:rPr>
          <w:color w:val="DCDCDC"/>
        </w:rPr>
        <w:t xml:space="preserve">soittimia </w:t>
      </w:r>
      <w:r>
        <w:t xml:space="preserve">(2. Aikakirja 29:25-27), perinteisiin juutalaisiin jumalanpalveluksiin synagogassa ei kuulunut </w:t>
      </w:r>
      <w:r>
        <w:rPr>
          <w:color w:val="2F4F4F"/>
        </w:rPr>
        <w:t xml:space="preserve">soittimia </w:t>
      </w:r>
      <w:r>
        <w:t xml:space="preserve">ennen temppelin viimeistä tuhoa eikä sen jälkeen, koska niissä </w:t>
      </w:r>
      <w:r>
        <w:t xml:space="preserve">käytettiin pyhien kirjoitusten kanteleiden laulamista</w:t>
      </w:r>
      <w:r>
        <w:t xml:space="preserve">. </w:t>
      </w:r>
      <w:r>
        <w:rPr>
          <w:color w:val="556B2F"/>
        </w:rPr>
        <w:t xml:space="preserve">Soittimien käyttö </w:t>
      </w:r>
      <w:r>
        <w:t xml:space="preserve">on perinteisesti kielletty </w:t>
      </w:r>
      <w:r>
        <w:rPr>
          <w:color w:val="6B8E23"/>
        </w:rPr>
        <w:t xml:space="preserve">sapattina, </w:t>
      </w:r>
      <w:r>
        <w:t xml:space="preserve">koska pelätään, että soittajat joutuisivat kiusaukseen korjata (tai virittää) soittimiaan, mikä on kielletty kyseisinä päivinä. (Tätä kieltoa on lievennetty monissa reformiseurakunnissa ja joissakin konservatiivisissa seurakunnissa). Kun juutalaiset perheet ja suuremmat ryhmät laulavat perinteisiä sapattilauluja, jotka tunnetaan nimellä zemirot, </w:t>
      </w:r>
      <w:r>
        <w:rPr>
          <w:color w:val="A0522D"/>
        </w:rPr>
        <w:t xml:space="preserve">virallisten jumalanpalvelusten ulkopuolella, </w:t>
      </w:r>
      <w:r>
        <w:t xml:space="preserve">ne laulavat yleensä </w:t>
      </w:r>
      <w:r>
        <w:rPr>
          <w:color w:val="228B22"/>
        </w:rPr>
        <w:t xml:space="preserve">a cappella</w:t>
      </w:r>
      <w:r>
        <w:t xml:space="preserve">, ja bar- ja bat mitzvah -juhlissa sapattina esiintyy joskus </w:t>
      </w:r>
      <w:r>
        <w:rPr>
          <w:color w:val="191970"/>
        </w:rPr>
        <w:t xml:space="preserve">a cappella -yhtyeitä</w:t>
      </w:r>
      <w:r>
        <w:t xml:space="preserve">. </w:t>
      </w:r>
      <w:r>
        <w:rPr>
          <w:color w:val="8B0000"/>
        </w:rPr>
        <w:t xml:space="preserve">Kolmen viikon aikana </w:t>
      </w:r>
      <w:r>
        <w:t xml:space="preserve">soittimet ovat kiellettyjä</w:t>
      </w:r>
      <w:r>
        <w:rPr>
          <w:color w:val="8B0000"/>
        </w:rPr>
        <w:t xml:space="preserve">.</w:t>
      </w:r>
      <w:r>
        <w:t xml:space="preserve"> Monet juutalaiset pitävät osaa </w:t>
      </w:r>
      <w:r>
        <w:t xml:space="preserve">pääsiäisen ja shavuotin välisestä </w:t>
      </w:r>
      <w:r>
        <w:rPr>
          <w:color w:val="483D8B"/>
        </w:rPr>
        <w:t xml:space="preserve">49 päivän </w:t>
      </w:r>
      <w:r>
        <w:t xml:space="preserve">omerinlaskentajaksosta </w:t>
      </w:r>
      <w:r>
        <w:rPr>
          <w:color w:val="3CB371"/>
        </w:rPr>
        <w:t xml:space="preserve">puoliksi suruaikana</w:t>
      </w:r>
      <w:r>
        <w:t xml:space="preserve">, eikä </w:t>
      </w:r>
      <w:r>
        <w:rPr>
          <w:color w:val="BC8F8F"/>
        </w:rPr>
        <w:t xml:space="preserve">instrumentaalimusiikki </w:t>
      </w:r>
      <w:r>
        <w:t xml:space="preserve">ole sallittua tuona aikana. </w:t>
      </w:r>
      <w:r>
        <w:t xml:space="preserve">Tämä on johtanut a cappella -lauluperinteeseen</w:t>
      </w:r>
      <w:r>
        <w:t xml:space="preserve">,</w:t>
      </w:r>
      <w:r>
        <w:t xml:space="preserve"> jota kutsutaan joskus </w:t>
      </w:r>
      <w:r>
        <w:rPr>
          <w:color w:val="663399"/>
        </w:rPr>
        <w:t xml:space="preserve">sefirah-musiikiksi.</w:t>
      </w:r>
    </w:p>
    <w:p>
      <w:r>
        <w:rPr>
          <w:b/>
        </w:rPr>
        <w:t xml:space="preserve">Kysymys 0</w:t>
      </w:r>
    </w:p>
    <w:p>
      <w:r>
        <w:t xml:space="preserve">Minä päivänä soittimien käyttö on kielletty? </w:t>
      </w:r>
    </w:p>
    <w:p>
      <w:r>
        <w:rPr>
          <w:b/>
        </w:rPr>
        <w:t xml:space="preserve">Kysymys 1</w:t>
      </w:r>
    </w:p>
    <w:p>
      <w:r>
        <w:t xml:space="preserve">Millä tyylillä juutalaiset perheet yleensä laulavat sapattilauluja?</w:t>
      </w:r>
    </w:p>
    <w:p>
      <w:r>
        <w:rPr>
          <w:b/>
        </w:rPr>
        <w:t xml:space="preserve">Kysymys 2</w:t>
      </w:r>
    </w:p>
    <w:p>
      <w:r>
        <w:t xml:space="preserve">Millä nimellä a cappella -musiikkia kutsutaan toisinaan juutalaiseen uskoon kuuluvien keskuudessa?</w:t>
      </w:r>
    </w:p>
    <w:p>
      <w:r>
        <w:rPr>
          <w:b/>
        </w:rPr>
        <w:t xml:space="preserve">Kysymys 3</w:t>
      </w:r>
    </w:p>
    <w:p>
      <w:r>
        <w:t xml:space="preserve">Kuinka monta päivää lasketaan pääsiäisen ja shavuotin välillä?</w:t>
      </w:r>
    </w:p>
    <w:p>
      <w:r>
        <w:rPr>
          <w:b/>
        </w:rPr>
        <w:t xml:space="preserve">Kysymys 4</w:t>
      </w:r>
    </w:p>
    <w:p>
      <w:r>
        <w:t xml:space="preserve">Mikä on osa pääsiäisen ja Shavuotin välisestä ajasta?</w:t>
      </w:r>
    </w:p>
    <w:p>
      <w:r>
        <w:rPr>
          <w:b/>
        </w:rPr>
        <w:t xml:space="preserve">Kysymys 5</w:t>
      </w:r>
    </w:p>
    <w:p>
      <w:r>
        <w:t xml:space="preserve">Mikä temppeli kielsi instrumenttien käytön?</w:t>
      </w:r>
    </w:p>
    <w:p>
      <w:r>
        <w:rPr>
          <w:b/>
        </w:rPr>
        <w:t xml:space="preserve">Kysymys 6</w:t>
      </w:r>
    </w:p>
    <w:p>
      <w:r>
        <w:t xml:space="preserve">Mitä perinteisiin juutalaisiin jumalanpalveluksiin synagogissa kuului?</w:t>
      </w:r>
    </w:p>
    <w:p>
      <w:r>
        <w:rPr>
          <w:b/>
        </w:rPr>
        <w:t xml:space="preserve">Kysymys 7</w:t>
      </w:r>
    </w:p>
    <w:p>
      <w:r>
        <w:t xml:space="preserve">Mikä on kielletty sapattina, koska sitä pidettiin työnä?</w:t>
      </w:r>
    </w:p>
    <w:p>
      <w:r>
        <w:rPr>
          <w:b/>
        </w:rPr>
        <w:t xml:space="preserve">Kysymys 8</w:t>
      </w:r>
    </w:p>
    <w:p>
      <w:r>
        <w:t xml:space="preserve">Mitä käytäntöä on lievennetty monissa perinteisissä juutalaisissa seurakunnissa?</w:t>
      </w:r>
    </w:p>
    <w:p>
      <w:r>
        <w:rPr>
          <w:b/>
        </w:rPr>
        <w:t xml:space="preserve">Kysymys 9</w:t>
      </w:r>
    </w:p>
    <w:p>
      <w:r>
        <w:t xml:space="preserve">Minkälainen musiikki on kielletty pääsiäisen aikana?</w:t>
      </w:r>
    </w:p>
    <w:p>
      <w:r>
        <w:rPr>
          <w:b/>
        </w:rPr>
        <w:t xml:space="preserve">Kysymys 10</w:t>
      </w:r>
    </w:p>
    <w:p>
      <w:r>
        <w:t xml:space="preserve">Mitä perinteiset juutalaiset jumalanpalvelukset synagogassa sisälsivät?</w:t>
      </w:r>
    </w:p>
    <w:p>
      <w:r>
        <w:rPr>
          <w:b/>
        </w:rPr>
        <w:t xml:space="preserve">Kysymys 11</w:t>
      </w:r>
    </w:p>
    <w:p>
      <w:r>
        <w:t xml:space="preserve">Mikä on kiellettyä Jerusalemissa?</w:t>
      </w:r>
    </w:p>
    <w:p>
      <w:r>
        <w:rPr>
          <w:b/>
        </w:rPr>
        <w:t xml:space="preserve">Kysymys 12</w:t>
      </w:r>
    </w:p>
    <w:p>
      <w:r>
        <w:t xml:space="preserve">Milloin juutalaiset perheet käyttävät soittimia laulaessaan sapatin lauluja?</w:t>
      </w:r>
    </w:p>
    <w:p>
      <w:r>
        <w:rPr>
          <w:b/>
        </w:rPr>
        <w:t xml:space="preserve">Kysymys 13</w:t>
      </w:r>
    </w:p>
    <w:p>
      <w:r>
        <w:t xml:space="preserve">Mihin aikaan zemirot on kielletty?</w:t>
      </w:r>
    </w:p>
    <w:p>
      <w:r>
        <w:rPr>
          <w:b/>
        </w:rPr>
        <w:t xml:space="preserve">Kysymys 14</w:t>
      </w:r>
    </w:p>
    <w:p>
      <w:r>
        <w:t xml:space="preserve">Millaista viihdettä tapahtuu sapattina zemirotin vuoksi?</w:t>
      </w:r>
    </w:p>
    <w:p>
      <w:r>
        <w:rPr>
          <w:b/>
        </w:rPr>
        <w:t xml:space="preserve">Teksti numero 8</w:t>
      </w:r>
    </w:p>
    <w:p>
      <w:r>
        <w:rPr>
          <w:color w:val="A9A9A9"/>
        </w:rPr>
        <w:t xml:space="preserve">Juutalaisen laulun </w:t>
      </w:r>
      <w:r>
        <w:t xml:space="preserve">popularisointi on </w:t>
      </w:r>
      <w:r>
        <w:t xml:space="preserve">löydettävissä juutalaisen filosofin </w:t>
      </w:r>
      <w:r>
        <w:rPr>
          <w:color w:val="DCDCDC"/>
        </w:rPr>
        <w:t xml:space="preserve">Philon, joka </w:t>
      </w:r>
      <w:r>
        <w:t xml:space="preserve">oli syntynyt vuonna </w:t>
      </w:r>
      <w:r>
        <w:rPr>
          <w:color w:val="2F4F4F"/>
        </w:rPr>
        <w:t xml:space="preserve">20 eaa., </w:t>
      </w:r>
      <w:r>
        <w:t xml:space="preserve">kirjoituksista</w:t>
      </w:r>
      <w:r>
        <w:t xml:space="preserve">. Kietoen </w:t>
      </w:r>
      <w:r>
        <w:t xml:space="preserve">yhteen juutalaista ja kreikkalaista ajattelua </w:t>
      </w:r>
      <w:r>
        <w:rPr>
          <w:color w:val="556B2F"/>
        </w:rPr>
        <w:t xml:space="preserve">Philo </w:t>
      </w:r>
      <w:r>
        <w:t xml:space="preserve">edisti </w:t>
      </w:r>
      <w:r>
        <w:rPr>
          <w:color w:val="6B8E23"/>
        </w:rPr>
        <w:t xml:space="preserve">ylistystä ilman soittimia </w:t>
      </w:r>
      <w:r>
        <w:t xml:space="preserve">ja opetti, että "hiljainen laulaminen" (ilman edes äänijänteitä) oli vielä parempaa. Tämä näkemys oli ristiriidassa </w:t>
      </w:r>
      <w:r>
        <w:rPr>
          <w:color w:val="A0522D"/>
        </w:rPr>
        <w:t xml:space="preserve">juutalaisten pyhien kirjoitusten kanssa</w:t>
      </w:r>
      <w:r>
        <w:t xml:space="preserve">, joissa Israel ylistää </w:t>
      </w:r>
      <w:r>
        <w:rPr>
          <w:color w:val="228B22"/>
        </w:rPr>
        <w:t xml:space="preserve">Jumalan </w:t>
      </w:r>
      <w:r>
        <w:t xml:space="preserve">omasta käskystä (2. Aikakirja 29:25). </w:t>
      </w:r>
      <w:r>
        <w:rPr>
          <w:color w:val="8B0000"/>
        </w:rPr>
        <w:t xml:space="preserve">Shofar </w:t>
      </w:r>
      <w:r>
        <w:t xml:space="preserve">on ainoa temppelin soitin, jota käytetään vielä nykyäänkin synagogassa, ja sitä käytetään vain </w:t>
      </w:r>
      <w:r>
        <w:rPr>
          <w:color w:val="483D8B"/>
        </w:rPr>
        <w:t xml:space="preserve">Rosh Chodesh Elulista </w:t>
      </w:r>
      <w:r>
        <w:rPr>
          <w:color w:val="3CB371"/>
        </w:rPr>
        <w:t xml:space="preserve">Jom Kippurin loppuun</w:t>
      </w:r>
      <w:r>
        <w:t xml:space="preserve">. </w:t>
      </w:r>
      <w:r>
        <w:t xml:space="preserve">Shofaria käytetään yksinään</w:t>
      </w:r>
      <w:r>
        <w:rPr>
          <w:color w:val="BC8F8F"/>
        </w:rPr>
        <w:t xml:space="preserve">, ilman </w:t>
      </w:r>
      <w:r>
        <w:rPr>
          <w:color w:val="BC8F8F"/>
        </w:rPr>
        <w:t xml:space="preserve">laulusäestystä</w:t>
      </w:r>
      <w:r>
        <w:t xml:space="preserve">, ja se on rajoitettu hyvin tarkasti määriteltyihin ääniin ja tiettyihin paikkoihin synagogapalveluksessa.</w:t>
      </w:r>
    </w:p>
    <w:p>
      <w:r>
        <w:rPr>
          <w:b/>
        </w:rPr>
        <w:t xml:space="preserve">Kysymys 0</w:t>
      </w:r>
    </w:p>
    <w:p>
      <w:r>
        <w:t xml:space="preserve">Mikä on sen filosofin nimi, joka ylistää musiikkia ilman soittimia?</w:t>
      </w:r>
    </w:p>
    <w:p>
      <w:r>
        <w:rPr>
          <w:b/>
        </w:rPr>
        <w:t xml:space="preserve">Kysymys 1</w:t>
      </w:r>
    </w:p>
    <w:p>
      <w:r>
        <w:t xml:space="preserve">Mihin Philon näkemykset välineiden puuttumisesta olivat ristiriidassa?</w:t>
      </w:r>
    </w:p>
    <w:p>
      <w:r>
        <w:rPr>
          <w:b/>
        </w:rPr>
        <w:t xml:space="preserve">Kysymys 2</w:t>
      </w:r>
    </w:p>
    <w:p>
      <w:r>
        <w:t xml:space="preserve">Mikä on se instrumentti, joka on edelleen käytössä synagogassa?</w:t>
      </w:r>
    </w:p>
    <w:p>
      <w:r>
        <w:rPr>
          <w:b/>
        </w:rPr>
        <w:t xml:space="preserve">Kysymys 3</w:t>
      </w:r>
    </w:p>
    <w:p>
      <w:r>
        <w:t xml:space="preserve">Minkä juutalaisen tapahtuman päätteeksi shofaria ei enää käytetä?</w:t>
      </w:r>
    </w:p>
    <w:p>
      <w:r>
        <w:rPr>
          <w:b/>
        </w:rPr>
        <w:t xml:space="preserve">Kysymys 4</w:t>
      </w:r>
    </w:p>
    <w:p>
      <w:r>
        <w:t xml:space="preserve">Miten shofaria käytetään?</w:t>
      </w:r>
    </w:p>
    <w:p>
      <w:r>
        <w:rPr>
          <w:b/>
        </w:rPr>
        <w:t xml:space="preserve">Kysymys 5</w:t>
      </w:r>
    </w:p>
    <w:p>
      <w:r>
        <w:t xml:space="preserve">Kuka popularisoi kreikkalaisen laulun?</w:t>
      </w:r>
    </w:p>
    <w:p>
      <w:r>
        <w:rPr>
          <w:b/>
        </w:rPr>
        <w:t xml:space="preserve">Kysymys 6</w:t>
      </w:r>
    </w:p>
    <w:p>
      <w:r>
        <w:t xml:space="preserve">Mitä Philo edisti vuonna 20 eKr.?</w:t>
      </w:r>
    </w:p>
    <w:p>
      <w:r>
        <w:rPr>
          <w:b/>
        </w:rPr>
        <w:t xml:space="preserve">Kysymys 7</w:t>
      </w:r>
    </w:p>
    <w:p>
      <w:r>
        <w:t xml:space="preserve">Kuka opetti, että a capella on paras jumalanpalveluksen muoto?</w:t>
      </w:r>
    </w:p>
    <w:p>
      <w:r>
        <w:rPr>
          <w:b/>
        </w:rPr>
        <w:t xml:space="preserve">Kysymys 8</w:t>
      </w:r>
    </w:p>
    <w:p>
      <w:r>
        <w:t xml:space="preserve">Kuka käski kristittyjä ylistämään soittimilla?</w:t>
      </w:r>
    </w:p>
    <w:p>
      <w:r>
        <w:rPr>
          <w:b/>
        </w:rPr>
        <w:t xml:space="preserve">Kysymys 9</w:t>
      </w:r>
    </w:p>
    <w:p>
      <w:r>
        <w:t xml:space="preserve">Millaista säestystä käytetään shofarin kanssa?</w:t>
      </w:r>
    </w:p>
    <w:p>
      <w:r>
        <w:rPr>
          <w:b/>
        </w:rPr>
        <w:t xml:space="preserve">Kysymys 10</w:t>
      </w:r>
    </w:p>
    <w:p>
      <w:r>
        <w:t xml:space="preserve">Milloin kreikkalainen filosofi Philo syntyi?</w:t>
      </w:r>
    </w:p>
    <w:p>
      <w:r>
        <w:rPr>
          <w:b/>
        </w:rPr>
        <w:t xml:space="preserve">Kysymys 11</w:t>
      </w:r>
    </w:p>
    <w:p>
      <w:r>
        <w:t xml:space="preserve">Mitä juutalaista laulua käytetään vielä nykyäänkin synagogassa?</w:t>
      </w:r>
    </w:p>
    <w:p>
      <w:r>
        <w:rPr>
          <w:b/>
        </w:rPr>
        <w:t xml:space="preserve">Kysymys 12</w:t>
      </w:r>
    </w:p>
    <w:p>
      <w:r>
        <w:t xml:space="preserve">Minkä ajanjakson aikana synagogassa lauletaan hiljaista laulua?</w:t>
      </w:r>
    </w:p>
    <w:p>
      <w:r>
        <w:rPr>
          <w:b/>
        </w:rPr>
        <w:t xml:space="preserve">Kysymys 13</w:t>
      </w:r>
    </w:p>
    <w:p>
      <w:r>
        <w:t xml:space="preserve">Miten hiljaista laulua käytetään synagogajumalanpalveluksessa?</w:t>
      </w:r>
    </w:p>
    <w:p>
      <w:r>
        <w:rPr>
          <w:b/>
        </w:rPr>
        <w:t xml:space="preserve">Kysymys 14</w:t>
      </w:r>
    </w:p>
    <w:p>
      <w:r>
        <w:t xml:space="preserve">Mistä Rosh Chodesh Elul kirjoitti, josta tuli suosittu?</w:t>
      </w:r>
    </w:p>
    <w:p>
      <w:r>
        <w:rPr>
          <w:b/>
        </w:rPr>
        <w:t xml:space="preserve">Teksti numero 9</w:t>
      </w:r>
    </w:p>
    <w:p>
      <w:r>
        <w:t xml:space="preserve">Vahvan ja näkyvän </w:t>
      </w:r>
      <w:r>
        <w:rPr>
          <w:color w:val="A9A9A9"/>
        </w:rPr>
        <w:t xml:space="preserve">a cappella </w:t>
      </w:r>
      <w:r>
        <w:t xml:space="preserve">-perinteen aloitti Yhdysvaltojen keskilännessä vuonna </w:t>
      </w:r>
      <w:r>
        <w:rPr>
          <w:color w:val="DCDCDC"/>
        </w:rPr>
        <w:t xml:space="preserve">1911 </w:t>
      </w:r>
      <w:r>
        <w:rPr>
          <w:color w:val="2F4F4F"/>
        </w:rPr>
        <w:t xml:space="preserve">F. Melius Christiansen, </w:t>
      </w:r>
      <w:r>
        <w:t xml:space="preserve">Minnesotan Northfieldissä sijaitsevan </w:t>
      </w:r>
      <w:r>
        <w:rPr>
          <w:color w:val="556B2F"/>
        </w:rPr>
        <w:t xml:space="preserve">St. Olaf Collegen </w:t>
      </w:r>
      <w:r>
        <w:t xml:space="preserve">musiikillisen tiedekunnan jäsen. </w:t>
      </w:r>
      <w:r>
        <w:rPr>
          <w:color w:val="6B8E23"/>
        </w:rPr>
        <w:t xml:space="preserve">St. Olaf Collegen kuoro </w:t>
      </w:r>
      <w:r>
        <w:t xml:space="preserve">perustettiin </w:t>
      </w:r>
      <w:r>
        <w:rPr>
          <w:color w:val="A0522D"/>
        </w:rPr>
        <w:t xml:space="preserve">paikallisen St. John's Lutheran Churchin </w:t>
      </w:r>
      <w:r>
        <w:t xml:space="preserve">yhteyteen, </w:t>
      </w:r>
      <w:r>
        <w:t xml:space="preserve">jossa Christiansen toimi urkurina ja kuoro koostui ainakin osittain läheisen St. Olafin kampuksen opiskelijoista. </w:t>
      </w:r>
      <w:r>
        <w:rPr>
          <w:color w:val="191970"/>
        </w:rPr>
        <w:t xml:space="preserve">Alueen muut kapellimestarit </w:t>
      </w:r>
      <w:r>
        <w:t xml:space="preserve">ottivat mallia </w:t>
      </w:r>
      <w:r>
        <w:rPr>
          <w:color w:val="228B22"/>
        </w:rPr>
        <w:t xml:space="preserve">yhtyeen menestyksestä</w:t>
      </w:r>
      <w:r>
        <w:t xml:space="preserve">, ja alueelle syntyi rikas a cappella -kuoromusiikin perinne muun muassa Concordia Collegessa (Moorhead, Minnesota), Augustana Collegessa (Rock Island, Illinois), Wartburg Collegessa (Waverly, Iowa), Luther Collegessa (Decorah, Iowa), Gustavus Adolphus Collegessa (St. Peter, Minnesota), Augustana Collegessa (Sioux Falls, Etelä-Dakota) ja Augsburg Collegessa (Minneapolis, Minnesota). Kuorot ovat tyypillisesti </w:t>
      </w:r>
      <w:r>
        <w:rPr>
          <w:color w:val="8B0000"/>
        </w:rPr>
        <w:t xml:space="preserve">40-80 </w:t>
      </w:r>
      <w:r>
        <w:t xml:space="preserve">laulajan </w:t>
      </w:r>
      <w:r>
        <w:t xml:space="preserve">kokoonpanossa</w:t>
      </w:r>
      <w:r>
        <w:t xml:space="preserve">, ja ne saavat tunnustusta pyrkimyksistään täydellistää </w:t>
      </w:r>
      <w:r>
        <w:rPr>
          <w:color w:val="483D8B"/>
        </w:rPr>
        <w:t xml:space="preserve">sulautumista, intonaatiota, fraseerausta ja sävelkorkeutta </w:t>
      </w:r>
      <w:r>
        <w:t xml:space="preserve">suuressa kuorossa.</w:t>
      </w:r>
    </w:p>
    <w:p>
      <w:r>
        <w:rPr>
          <w:b/>
        </w:rPr>
        <w:t xml:space="preserve">Kysymys 0</w:t>
      </w:r>
    </w:p>
    <w:p>
      <w:r>
        <w:t xml:space="preserve">Milloin a cappella alkoi yleistyä Yhdysvalloissa?</w:t>
      </w:r>
    </w:p>
    <w:p>
      <w:r>
        <w:rPr>
          <w:b/>
        </w:rPr>
        <w:t xml:space="preserve">Kysymys 1</w:t>
      </w:r>
    </w:p>
    <w:p>
      <w:r>
        <w:t xml:space="preserve">Mikä oli F. Mellus Christiansenin käyttämän kuoron nimi?</w:t>
      </w:r>
    </w:p>
    <w:p>
      <w:r>
        <w:rPr>
          <w:b/>
        </w:rPr>
        <w:t xml:space="preserve">Kysymys 2</w:t>
      </w:r>
    </w:p>
    <w:p>
      <w:r>
        <w:t xml:space="preserve">Kuinka monta laulajaa kuoroissa yleensä on?</w:t>
      </w:r>
    </w:p>
    <w:p>
      <w:r>
        <w:rPr>
          <w:b/>
        </w:rPr>
        <w:t xml:space="preserve">Kysymys 3</w:t>
      </w:r>
    </w:p>
    <w:p>
      <w:r>
        <w:t xml:space="preserve">Keneen St. Olafin kuoro vaikutti?</w:t>
      </w:r>
    </w:p>
    <w:p>
      <w:r>
        <w:rPr>
          <w:b/>
        </w:rPr>
        <w:t xml:space="preserve">Kysymys 4</w:t>
      </w:r>
    </w:p>
    <w:p>
      <w:r>
        <w:t xml:space="preserve">Mikä perinne sai alkunsa Yhdysvaltojen länsiosissa?</w:t>
      </w:r>
    </w:p>
    <w:p>
      <w:r>
        <w:rPr>
          <w:b/>
        </w:rPr>
        <w:t xml:space="preserve">Kysymys 5</w:t>
      </w:r>
    </w:p>
    <w:p>
      <w:r>
        <w:t xml:space="preserve">Kuka puhui a cappellaa vastaan vuonna 1911?</w:t>
      </w:r>
    </w:p>
    <w:p>
      <w:r>
        <w:rPr>
          <w:b/>
        </w:rPr>
        <w:t xml:space="preserve">Kysymys 6</w:t>
      </w:r>
    </w:p>
    <w:p>
      <w:r>
        <w:t xml:space="preserve">Mitä muut kapellimestarit ympäri maata ottivat mallia?</w:t>
      </w:r>
    </w:p>
    <w:p>
      <w:r>
        <w:rPr>
          <w:b/>
        </w:rPr>
        <w:t xml:space="preserve">Kysymys 7</w:t>
      </w:r>
    </w:p>
    <w:p>
      <w:r>
        <w:t xml:space="preserve">Mitä a capella -kuorot pyrkivät täydellistämään suuressa kuorossa?</w:t>
      </w:r>
    </w:p>
    <w:p>
      <w:r>
        <w:rPr>
          <w:b/>
        </w:rPr>
        <w:t xml:space="preserve">Kysymys 8</w:t>
      </w:r>
    </w:p>
    <w:p>
      <w:r>
        <w:t xml:space="preserve">Kuka perusti merkittävän kuoron vuonna 1911?</w:t>
      </w:r>
    </w:p>
    <w:p>
      <w:r>
        <w:rPr>
          <w:b/>
        </w:rPr>
        <w:t xml:space="preserve">Kysymys 9</w:t>
      </w:r>
    </w:p>
    <w:p>
      <w:r>
        <w:t xml:space="preserve">Missä korkeakoulussa F. Melius Christiansen opiskeli?</w:t>
      </w:r>
    </w:p>
    <w:p>
      <w:r>
        <w:rPr>
          <w:b/>
        </w:rPr>
        <w:t xml:space="preserve">Kysymys 10</w:t>
      </w:r>
    </w:p>
    <w:p>
      <w:r>
        <w:t xml:space="preserve">Mihin kirkkoon Augsburg College liittyi?</w:t>
      </w:r>
    </w:p>
    <w:p>
      <w:r>
        <w:rPr>
          <w:b/>
        </w:rPr>
        <w:t xml:space="preserve">Kysymys 11</w:t>
      </w:r>
    </w:p>
    <w:p>
      <w:r>
        <w:t xml:space="preserve">Keneen Wartburg College vaikutti?</w:t>
      </w:r>
    </w:p>
    <w:p>
      <w:r>
        <w:rPr>
          <w:b/>
        </w:rPr>
        <w:t xml:space="preserve">Kysymys 12</w:t>
      </w:r>
    </w:p>
    <w:p>
      <w:r>
        <w:t xml:space="preserve">Kuinka monta laulajaa on a cappellassa?</w:t>
      </w:r>
    </w:p>
    <w:p>
      <w:r>
        <w:rPr>
          <w:b/>
        </w:rPr>
        <w:t xml:space="preserve">Teksti numero 10</w:t>
      </w:r>
    </w:p>
    <w:p>
      <w:r>
        <w:t xml:space="preserve">Heinäkuussa 1943 </w:t>
      </w:r>
      <w:r>
        <w:rPr>
          <w:color w:val="DCDCDC"/>
        </w:rPr>
        <w:t xml:space="preserve">Yhdysvaltain äänitysstudioita</w:t>
      </w:r>
      <w:r>
        <w:t xml:space="preserve"> koskevan </w:t>
      </w:r>
      <w:r>
        <w:rPr>
          <w:color w:val="A9A9A9"/>
        </w:rPr>
        <w:t xml:space="preserve">American Federation of Musicians -järjestön </w:t>
      </w:r>
      <w:r>
        <w:t xml:space="preserve">boikotin seurauksena </w:t>
      </w:r>
      <w:r>
        <w:t xml:space="preserve">a cappella -lauluryhmä </w:t>
      </w:r>
      <w:r>
        <w:rPr>
          <w:color w:val="2F4F4F"/>
        </w:rPr>
        <w:t xml:space="preserve">The Song Spinners </w:t>
      </w:r>
      <w:r>
        <w:t xml:space="preserve">sai </w:t>
      </w:r>
      <w:r>
        <w:rPr>
          <w:color w:val="556B2F"/>
        </w:rPr>
        <w:t xml:space="preserve">bestsellerin </w:t>
      </w:r>
      <w:r>
        <w:rPr>
          <w:color w:val="6B8E23"/>
        </w:rPr>
        <w:t xml:space="preserve">kappaleellaan "Comin' In On A Wing And A Prayer"</w:t>
      </w:r>
      <w:r>
        <w:t xml:space="preserve">. </w:t>
      </w:r>
      <w:r>
        <w:rPr>
          <w:color w:val="A0522D"/>
        </w:rPr>
        <w:t xml:space="preserve">1950-luvulla </w:t>
      </w:r>
      <w:r>
        <w:t xml:space="preserve">useat levytysryhmät, erityisesti </w:t>
      </w:r>
      <w:r>
        <w:rPr>
          <w:color w:val="228B22"/>
        </w:rPr>
        <w:t xml:space="preserve">The Hi-Los ja Four Freshmen</w:t>
      </w:r>
      <w:r>
        <w:t xml:space="preserve">, toivat a cappella -esityksiin monimutkaisia jazzharmonioita</w:t>
      </w:r>
      <w:r>
        <w:rPr>
          <w:color w:val="A0522D"/>
        </w:rPr>
        <w:t xml:space="preserve">.</w:t>
      </w:r>
      <w:r>
        <w:t xml:space="preserve"> The King's Singersin katsotaan edistäneen </w:t>
      </w:r>
      <w:r>
        <w:rPr>
          <w:color w:val="191970"/>
        </w:rPr>
        <w:t xml:space="preserve">kiinnostusta pienryhmäisiä a cappella -esityksiä kohtaan </w:t>
      </w:r>
      <w:r>
        <w:t xml:space="preserve">1960-luvulla. Vuonna 1983 The Flying Pickets -niminen a cappella -yhtye oli joulun ykkönen Yhdistyneessä kuningaskunnassa coveroimalla Yazoon (Yhdysvalloissa tunnettu nimellä Yaz) </w:t>
      </w:r>
      <w:r>
        <w:rPr>
          <w:color w:val="8B0000"/>
        </w:rPr>
        <w:t xml:space="preserve">kappaleen "</w:t>
      </w:r>
      <w:r>
        <w:rPr>
          <w:color w:val="483D8B"/>
        </w:rPr>
        <w:t xml:space="preserve">Only You</w:t>
      </w:r>
      <w:r>
        <w:rPr>
          <w:color w:val="8B0000"/>
        </w:rPr>
        <w:t xml:space="preserve">"</w:t>
      </w:r>
      <w:r>
        <w:t xml:space="preserve">. </w:t>
      </w:r>
      <w:r>
        <w:rPr>
          <w:color w:val="3CB371"/>
        </w:rPr>
        <w:t xml:space="preserve">A cappella -musiikki </w:t>
      </w:r>
      <w:r>
        <w:t xml:space="preserve">saavutti </w:t>
      </w:r>
      <w:r>
        <w:rPr>
          <w:color w:val="BC8F8F"/>
        </w:rPr>
        <w:t xml:space="preserve">uutta näkyvyyttä </w:t>
      </w:r>
      <w:r>
        <w:t xml:space="preserve">1980-luvun lopusta lähtien, jota vauhditti </w:t>
      </w:r>
      <w:r>
        <w:t xml:space="preserve">sellaisten artistien kuin The Manhattan Transfer, Bobby McFerrin, Huey Lewis and the News, All-4-One, The Nylons, Backstreet Boys ja Boyz II Men </w:t>
      </w:r>
      <w:r>
        <w:rPr>
          <w:color w:val="663399"/>
        </w:rPr>
        <w:t xml:space="preserve">Top 40 -levytysten menestys.</w:t>
      </w:r>
      <w:r>
        <w:t xml:space="preserve">[viitattu ].</w:t>
      </w:r>
    </w:p>
    <w:p>
      <w:r>
        <w:rPr>
          <w:b/>
        </w:rPr>
        <w:t xml:space="preserve">Kysymys 0</w:t>
      </w:r>
    </w:p>
    <w:p>
      <w:r>
        <w:t xml:space="preserve">Mikä a cappella -yhtye nousi suosioon vuonna 1943?</w:t>
      </w:r>
    </w:p>
    <w:p>
      <w:r>
        <w:rPr>
          <w:b/>
        </w:rPr>
        <w:t xml:space="preserve">Kysymys 1</w:t>
      </w:r>
    </w:p>
    <w:p>
      <w:r>
        <w:t xml:space="preserve">Mitä amerikkalaiset muusikot boikotoivat vuonna 1943?</w:t>
      </w:r>
    </w:p>
    <w:p>
      <w:r>
        <w:rPr>
          <w:b/>
        </w:rPr>
        <w:t xml:space="preserve">Kysymys 2</w:t>
      </w:r>
    </w:p>
    <w:p>
      <w:r>
        <w:t xml:space="preserve">Kenen ansiota on, että hän toi ensimmäisenä jazzin elementtejä a cappella -musiikkiin?</w:t>
      </w:r>
    </w:p>
    <w:p>
      <w:r>
        <w:rPr>
          <w:b/>
        </w:rPr>
        <w:t xml:space="preserve">Kysymys 3</w:t>
      </w:r>
    </w:p>
    <w:p>
      <w:r>
        <w:t xml:space="preserve">Minkä ykkösbiisin coveroi a cappella -yhtye vuonna 1983?</w:t>
      </w:r>
    </w:p>
    <w:p>
      <w:r>
        <w:rPr>
          <w:b/>
        </w:rPr>
        <w:t xml:space="preserve">Kysymys 4</w:t>
      </w:r>
    </w:p>
    <w:p>
      <w:r>
        <w:t xml:space="preserve">Mikä auttoi a cappella -musiikin suosion nousuun 80-luvulla ja sen jälkeen?</w:t>
      </w:r>
    </w:p>
    <w:p>
      <w:r>
        <w:rPr>
          <w:b/>
        </w:rPr>
        <w:t xml:space="preserve">Kysymys 5</w:t>
      </w:r>
    </w:p>
    <w:p>
      <w:r>
        <w:t xml:space="preserve">Kuka boikotoi konsertteja vuonna 1943?</w:t>
      </w:r>
    </w:p>
    <w:p>
      <w:r>
        <w:rPr>
          <w:b/>
        </w:rPr>
        <w:t xml:space="preserve">Kysymys 6</w:t>
      </w:r>
    </w:p>
    <w:p>
      <w:r>
        <w:t xml:space="preserve">Kuka toi jazz-harmoniat a capellaan 40-luvulla?</w:t>
      </w:r>
    </w:p>
    <w:p>
      <w:r>
        <w:rPr>
          <w:b/>
        </w:rPr>
        <w:t xml:space="preserve">Kysymys 7</w:t>
      </w:r>
    </w:p>
    <w:p>
      <w:r>
        <w:t xml:space="preserve">Minkä ykköshitin Yazoo sai vuonna 1983?</w:t>
      </w:r>
    </w:p>
    <w:p>
      <w:r>
        <w:rPr>
          <w:b/>
        </w:rPr>
        <w:t xml:space="preserve">Kysymys 8</w:t>
      </w:r>
    </w:p>
    <w:p>
      <w:r>
        <w:t xml:space="preserve">Mikä herätti uutta kiinnostusta 1950-luvulla?</w:t>
      </w:r>
    </w:p>
    <w:p>
      <w:r>
        <w:rPr>
          <w:b/>
        </w:rPr>
        <w:t xml:space="preserve">Kysymys 9</w:t>
      </w:r>
    </w:p>
    <w:p>
      <w:r>
        <w:t xml:space="preserve">Mitä The Song Spinnersillä oli 1950-luvulla?</w:t>
      </w:r>
    </w:p>
    <w:p>
      <w:r>
        <w:rPr>
          <w:b/>
        </w:rPr>
        <w:t xml:space="preserve">Kysymys 10</w:t>
      </w:r>
    </w:p>
    <w:p>
      <w:r>
        <w:t xml:space="preserve">Mikä oli The Song Spinnersin bestsellerin nimi 1950-luvulla?</w:t>
      </w:r>
    </w:p>
    <w:p>
      <w:r>
        <w:rPr>
          <w:b/>
        </w:rPr>
        <w:t xml:space="preserve">Kysymys 11</w:t>
      </w:r>
    </w:p>
    <w:p>
      <w:r>
        <w:t xml:space="preserve">Milloin American Federation of Musicians esitteli jazzin a cappellalle?</w:t>
      </w:r>
    </w:p>
    <w:p>
      <w:r>
        <w:rPr>
          <w:b/>
        </w:rPr>
        <w:t xml:space="preserve">Kysymys 12</w:t>
      </w:r>
    </w:p>
    <w:p>
      <w:r>
        <w:t xml:space="preserve">Mitä The King's Singers edisti vuonna 1983?</w:t>
      </w:r>
    </w:p>
    <w:p>
      <w:r>
        <w:rPr>
          <w:b/>
        </w:rPr>
        <w:t xml:space="preserve">Kysymys 13</w:t>
      </w:r>
    </w:p>
    <w:p>
      <w:r>
        <w:t xml:space="preserve">Mitä A cappella sai heinäkuussa 1943?</w:t>
      </w:r>
    </w:p>
    <w:p>
      <w:r>
        <w:rPr>
          <w:b/>
        </w:rPr>
        <w:t xml:space="preserve">Teksti numero 11</w:t>
      </w:r>
    </w:p>
    <w:p>
      <w:r>
        <w:rPr>
          <w:color w:val="A9A9A9"/>
        </w:rPr>
        <w:t xml:space="preserve">Nykyaikaisiin a cappella </w:t>
      </w:r>
      <w:r>
        <w:t xml:space="preserve">-yhtyeisiin kuuluu monia lauluryhmiä ja yhtyeitä, jotka lisäävät </w:t>
      </w:r>
      <w:r>
        <w:rPr>
          <w:color w:val="DCDCDC"/>
        </w:rPr>
        <w:t xml:space="preserve">lauluääntä lyömäsoittimilla </w:t>
      </w:r>
      <w:r>
        <w:rPr>
          <w:color w:val="2F4F4F"/>
        </w:rPr>
        <w:t xml:space="preserve">tai beatboxaamalla </w:t>
      </w:r>
      <w:r>
        <w:t xml:space="preserve">luodakseen pop/rock/gospel-äänen, joka on joissakin tapauksissa hyvin samankaltainen kuin yhtyeillä, joissa on soittimia. Esimerkkejä tällaisista ammattilaisryhmistä ovat </w:t>
      </w:r>
      <w:r>
        <w:rPr>
          <w:color w:val="556B2F"/>
        </w:rPr>
        <w:t xml:space="preserve">Straight No Chaser, Pentatonix, The House Jacks, Rockapella, Mosaic ja M-pact</w:t>
      </w:r>
      <w:r>
        <w:t xml:space="preserve">. </w:t>
      </w:r>
      <w:r>
        <w:t xml:space="preserve">Myös </w:t>
      </w:r>
      <w:r>
        <w:rPr>
          <w:color w:val="228B22"/>
        </w:rPr>
        <w:t xml:space="preserve">kristillisen musiikin </w:t>
      </w:r>
      <w:r>
        <w:rPr>
          <w:color w:val="A0522D"/>
        </w:rPr>
        <w:t xml:space="preserve">piirissä on </w:t>
      </w:r>
      <w:r>
        <w:t xml:space="preserve">edelleen vahva </w:t>
      </w:r>
      <w:r>
        <w:rPr>
          <w:color w:val="6B8E23"/>
        </w:rPr>
        <w:t xml:space="preserve">a cappella </w:t>
      </w:r>
      <w:r>
        <w:t xml:space="preserve">-esitys, </w:t>
      </w:r>
      <w:r>
        <w:t xml:space="preserve">sillä </w:t>
      </w:r>
      <w:r>
        <w:rPr>
          <w:color w:val="191970"/>
        </w:rPr>
        <w:t xml:space="preserve">jotkin kirkkokunnat </w:t>
      </w:r>
      <w:r>
        <w:t xml:space="preserve">eivät tarkoituksella käytä soittimia jumalanpalveluksessa. Esimerkkejä tällaisista ryhmistä ovat Take 6, Glad ja Acappella. Populaarimusiikin sovitukset pienille a cappella -yhtyeille sisältävät tyypillisesti </w:t>
      </w:r>
      <w:r>
        <w:rPr>
          <w:color w:val="8B0000"/>
        </w:rPr>
        <w:t xml:space="preserve">yhden äänen, joka laulaa päämelodian, yhden, joka laulaa rytmisen bassolinjan, ja loput äänet antavat </w:t>
      </w:r>
      <w:r>
        <w:rPr>
          <w:color w:val="483D8B"/>
        </w:rPr>
        <w:t xml:space="preserve">sointu- tai moniäänisen säestyksen</w:t>
      </w:r>
      <w:r>
        <w:t xml:space="preserve">.</w:t>
      </w:r>
    </w:p>
    <w:p>
      <w:r>
        <w:rPr>
          <w:b/>
        </w:rPr>
        <w:t xml:space="preserve">Kysymys 0</w:t>
      </w:r>
    </w:p>
    <w:p>
      <w:r>
        <w:t xml:space="preserve">Mitä jotkut nykyaikaiset a cappella -yhtyeet käyttävät instrumenttien sijasta?</w:t>
      </w:r>
    </w:p>
    <w:p>
      <w:r>
        <w:rPr>
          <w:b/>
        </w:rPr>
        <w:t xml:space="preserve">Kysymys 1</w:t>
      </w:r>
    </w:p>
    <w:p>
      <w:r>
        <w:t xml:space="preserve">Missä a cappella on edelleen vahvasti läsnä?</w:t>
      </w:r>
    </w:p>
    <w:p>
      <w:r>
        <w:rPr>
          <w:b/>
        </w:rPr>
        <w:t xml:space="preserve">Kysymys 2</w:t>
      </w:r>
    </w:p>
    <w:p>
      <w:r>
        <w:t xml:space="preserve">Mitä a cappellassa tekevät ne äänet, jotka eivät laula päälaulua tai bassoääntä?</w:t>
      </w:r>
    </w:p>
    <w:p>
      <w:r>
        <w:rPr>
          <w:b/>
        </w:rPr>
        <w:t xml:space="preserve">Kysymys 3</w:t>
      </w:r>
    </w:p>
    <w:p>
      <w:r>
        <w:t xml:space="preserve">Mitä nykyaikaiseen instrumentaalimusiikkiin on lisätty?</w:t>
      </w:r>
    </w:p>
    <w:p>
      <w:r>
        <w:rPr>
          <w:b/>
        </w:rPr>
        <w:t xml:space="preserve">Kysymys 4</w:t>
      </w:r>
    </w:p>
    <w:p>
      <w:r>
        <w:t xml:space="preserve">Mitkä ovat esimerkkejä instrumentaalibändeistä?</w:t>
      </w:r>
    </w:p>
    <w:p>
      <w:r>
        <w:rPr>
          <w:b/>
        </w:rPr>
        <w:t xml:space="preserve">Kysymys 5</w:t>
      </w:r>
    </w:p>
    <w:p>
      <w:r>
        <w:t xml:space="preserve">Mikä on säilyttänyt vahvan läsnäolonsa kaikissa jumalanpalvelusmuodoissa?</w:t>
      </w:r>
    </w:p>
    <w:p>
      <w:r>
        <w:rPr>
          <w:b/>
        </w:rPr>
        <w:t xml:space="preserve">Kysymys 6</w:t>
      </w:r>
    </w:p>
    <w:p>
      <w:r>
        <w:t xml:space="preserve">Mitä suositun maallisen musiikin sovitukset sisältävät?</w:t>
      </w:r>
    </w:p>
    <w:p>
      <w:r>
        <w:rPr>
          <w:b/>
        </w:rPr>
        <w:t xml:space="preserve">Kysymys 7</w:t>
      </w:r>
    </w:p>
    <w:p>
      <w:r>
        <w:t xml:space="preserve">Mihin musiikkityyppiin kuuluvat yhtyeet, jotka lisäävät soittimia luodakseen pop/rock/gospel-soundin?</w:t>
      </w:r>
    </w:p>
    <w:p>
      <w:r>
        <w:rPr>
          <w:b/>
        </w:rPr>
        <w:t xml:space="preserve">Kysymys 8</w:t>
      </w:r>
    </w:p>
    <w:p>
      <w:r>
        <w:t xml:space="preserve">Kuka kristillisessä musiikissa käyttää beatboxausta jumalanpalveluksen aikana?</w:t>
      </w:r>
    </w:p>
    <w:p>
      <w:r>
        <w:rPr>
          <w:b/>
        </w:rPr>
        <w:t xml:space="preserve">Kysymys 9</w:t>
      </w:r>
    </w:p>
    <w:p>
      <w:r>
        <w:t xml:space="preserve">Mitä jotkut a cappella -yhtyeet käyttävät sointusäestyksen sijaan?</w:t>
      </w:r>
    </w:p>
    <w:p>
      <w:r>
        <w:rPr>
          <w:b/>
        </w:rPr>
        <w:t xml:space="preserve">Kysymys 10</w:t>
      </w:r>
    </w:p>
    <w:p>
      <w:r>
        <w:t xml:space="preserve">Missä yksiääninen laulaminen on vielä voimissaan?</w:t>
      </w:r>
    </w:p>
    <w:p>
      <w:r>
        <w:rPr>
          <w:b/>
        </w:rPr>
        <w:t xml:space="preserve">Kysymys 11</w:t>
      </w:r>
    </w:p>
    <w:p>
      <w:r>
        <w:t xml:space="preserve">Mitkä ryhmät eivät käytä lauluääniä jumalanpalveluksen aikana?</w:t>
      </w:r>
    </w:p>
    <w:p>
      <w:r>
        <w:rPr>
          <w:b/>
        </w:rPr>
        <w:t xml:space="preserve">Teksti numero 12</w:t>
      </w:r>
    </w:p>
    <w:p>
      <w:r>
        <w:rPr>
          <w:color w:val="A9A9A9"/>
        </w:rPr>
        <w:t xml:space="preserve">A cappellaa </w:t>
      </w:r>
      <w:r>
        <w:t xml:space="preserve">on käytetty ainoana orkestraationa alkuperäisissä musiikkiteatteriteoksissa, jotka ovat olleet kaupallisessa käytössä Off-Broadwaylla (teatterit New Yorkissa, joissa on 99-500 paikkaa) vain </w:t>
      </w:r>
      <w:r>
        <w:rPr>
          <w:color w:val="DCDCDC"/>
        </w:rPr>
        <w:t xml:space="preserve">neljä </w:t>
      </w:r>
      <w:r>
        <w:t xml:space="preserve">kertaa. Ensimmäinen oli </w:t>
      </w:r>
      <w:r>
        <w:rPr>
          <w:color w:val="2F4F4F"/>
        </w:rPr>
        <w:t xml:space="preserve">Avenue X</w:t>
      </w:r>
      <w:r>
        <w:t xml:space="preserve">, joka avattiin </w:t>
      </w:r>
      <w:r>
        <w:rPr>
          <w:color w:val="556B2F"/>
        </w:rPr>
        <w:t xml:space="preserve">28. tammikuuta 1994 </w:t>
      </w:r>
      <w:r>
        <w:t xml:space="preserve">ja jota esitettiin </w:t>
      </w:r>
      <w:r>
        <w:rPr>
          <w:color w:val="6B8E23"/>
        </w:rPr>
        <w:t xml:space="preserve">77 </w:t>
      </w:r>
      <w:r>
        <w:t xml:space="preserve">esitystä. Sen </w:t>
      </w:r>
      <w:r>
        <w:t xml:space="preserve">tuotti Playwrights Horizons, ja sen kirjan on kirjoittanut John Jiler ja musiikin ja sanat </w:t>
      </w:r>
      <w:r>
        <w:rPr>
          <w:color w:val="A0522D"/>
        </w:rPr>
        <w:t xml:space="preserve">Ray Leslee</w:t>
      </w:r>
      <w:r>
        <w:t xml:space="preserve">. </w:t>
      </w:r>
      <w:r>
        <w:t xml:space="preserve">Näytelmän musiikillinen tyyli oli pääasiassa </w:t>
      </w:r>
      <w:r>
        <w:rPr>
          <w:color w:val="228B22"/>
        </w:rPr>
        <w:t xml:space="preserve">doo-wop, </w:t>
      </w:r>
      <w:r>
        <w:t xml:space="preserve">koska juoni pyöri </w:t>
      </w:r>
      <w:r>
        <w:rPr>
          <w:color w:val="191970"/>
        </w:rPr>
        <w:t xml:space="preserve">1960-luvun</w:t>
      </w:r>
      <w:r>
        <w:t xml:space="preserve"> doo-wop-ryhmän laulajien ympärillä</w:t>
      </w:r>
      <w:r>
        <w:t xml:space="preserve">.</w:t>
      </w:r>
    </w:p>
    <w:p>
      <w:r>
        <w:rPr>
          <w:b/>
        </w:rPr>
        <w:t xml:space="preserve">Kysymys 0</w:t>
      </w:r>
    </w:p>
    <w:p>
      <w:r>
        <w:t xml:space="preserve">Kuinka moni musiikkiteatterin a cappella -teos on menestynyt Off-Broadway-tuotannoissa?</w:t>
      </w:r>
    </w:p>
    <w:p>
      <w:r>
        <w:rPr>
          <w:b/>
        </w:rPr>
        <w:t xml:space="preserve">Kysymys 1</w:t>
      </w:r>
    </w:p>
    <w:p>
      <w:r>
        <w:t xml:space="preserve">Mikä oli 28. tammikuuta 1994 ensi-iltansa saaneen a cappella -musikaalin nimi?</w:t>
      </w:r>
    </w:p>
    <w:p>
      <w:r>
        <w:rPr>
          <w:b/>
        </w:rPr>
        <w:t xml:space="preserve">Kysymys 2</w:t>
      </w:r>
    </w:p>
    <w:p>
      <w:r>
        <w:t xml:space="preserve">Mihin ajanjaksoon Avenue X sijoittuu?</w:t>
      </w:r>
    </w:p>
    <w:p>
      <w:r>
        <w:rPr>
          <w:b/>
        </w:rPr>
        <w:t xml:space="preserve">Kysymys 3</w:t>
      </w:r>
    </w:p>
    <w:p>
      <w:r>
        <w:t xml:space="preserve">Mikä oli Avenue X:n alkuperäisen esityksen lopullinen esitysmäärä?</w:t>
      </w:r>
    </w:p>
    <w:p>
      <w:r>
        <w:rPr>
          <w:b/>
        </w:rPr>
        <w:t xml:space="preserve">Kysymys 4</w:t>
      </w:r>
    </w:p>
    <w:p>
      <w:r>
        <w:t xml:space="preserve">Kuka oli vastuussa Avenue X:n sanoituksista?</w:t>
      </w:r>
    </w:p>
    <w:p>
      <w:r>
        <w:rPr>
          <w:b/>
        </w:rPr>
        <w:t xml:space="preserve">Kysymys 5</w:t>
      </w:r>
    </w:p>
    <w:p>
      <w:r>
        <w:t xml:space="preserve">Mitä Broadwayn musiikkiteatterissa on käytetty?</w:t>
      </w:r>
    </w:p>
    <w:p>
      <w:r>
        <w:rPr>
          <w:b/>
        </w:rPr>
        <w:t xml:space="preserve">Kysymys 6</w:t>
      </w:r>
    </w:p>
    <w:p>
      <w:r>
        <w:t xml:space="preserve">Missä esityksessä käytettiin ensimmäisenä a cappellaa Broadwaylla?</w:t>
      </w:r>
    </w:p>
    <w:p>
      <w:r>
        <w:rPr>
          <w:b/>
        </w:rPr>
        <w:t xml:space="preserve">Kysymys 7</w:t>
      </w:r>
    </w:p>
    <w:p>
      <w:r>
        <w:t xml:space="preserve">Minkä esityksen Broadwaylla oli 77 esitystä?</w:t>
      </w:r>
    </w:p>
    <w:p>
      <w:r>
        <w:rPr>
          <w:b/>
        </w:rPr>
        <w:t xml:space="preserve">Kysymys 8</w:t>
      </w:r>
    </w:p>
    <w:p>
      <w:r>
        <w:t xml:space="preserve">Mihin John Jiler kirjoitti sanat?</w:t>
      </w:r>
    </w:p>
    <w:p>
      <w:r>
        <w:rPr>
          <w:b/>
        </w:rPr>
        <w:t xml:space="preserve">Kysymys 9</w:t>
      </w:r>
    </w:p>
    <w:p>
      <w:r>
        <w:t xml:space="preserve">Mitä Ray Leslee tuotti?</w:t>
      </w:r>
    </w:p>
    <w:p>
      <w:r>
        <w:rPr>
          <w:b/>
        </w:rPr>
        <w:t xml:space="preserve">Kysymys 10</w:t>
      </w:r>
    </w:p>
    <w:p>
      <w:r>
        <w:t xml:space="preserve">Milloin Playwrights Horizons avattiin ensimmäisen kerran Off-Broadway-teatterissa?</w:t>
      </w:r>
    </w:p>
    <w:p>
      <w:r>
        <w:rPr>
          <w:b/>
        </w:rPr>
        <w:t xml:space="preserve">Kysymys 11</w:t>
      </w:r>
    </w:p>
    <w:p>
      <w:r>
        <w:t xml:space="preserve">Kuinka monta esitystä Playwrights Horizonsilla oli?</w:t>
      </w:r>
    </w:p>
    <w:p>
      <w:r>
        <w:rPr>
          <w:b/>
        </w:rPr>
        <w:t xml:space="preserve">Kysymys 12</w:t>
      </w:r>
    </w:p>
    <w:p>
      <w:r>
        <w:t xml:space="preserve">Mikä oli Playwrights Horizonin musiikin tyyli?</w:t>
      </w:r>
    </w:p>
    <w:p>
      <w:r>
        <w:rPr>
          <w:b/>
        </w:rPr>
        <w:t xml:space="preserve">Teksti numero 13</w:t>
      </w:r>
    </w:p>
    <w:p>
      <w:r>
        <w:t xml:space="preserve">A cappella-musikaali </w:t>
      </w:r>
      <w:r>
        <w:rPr>
          <w:color w:val="A9A9A9"/>
        </w:rPr>
        <w:t xml:space="preserve">Perfect Harmony</w:t>
      </w:r>
      <w:r>
        <w:t xml:space="preserve">, </w:t>
      </w:r>
      <w:r>
        <w:rPr>
          <w:color w:val="DCDCDC"/>
        </w:rPr>
        <w:t xml:space="preserve">komedia </w:t>
      </w:r>
      <w:r>
        <w:t xml:space="preserve">kahdesta lukion a cappella -ryhmästä, jotka kilpailevat kansallisen mestaruuden voitosta, debytoi Off Broadwayn ulkopuolella </w:t>
      </w:r>
      <w:r>
        <w:rPr>
          <w:color w:val="2F4F4F"/>
        </w:rPr>
        <w:t xml:space="preserve">Theatre Row'n Acorn-teatterissa </w:t>
      </w:r>
      <w:r>
        <w:t xml:space="preserve">42nd Streetillä New Yorkissa </w:t>
      </w:r>
      <w:r>
        <w:rPr>
          <w:color w:val="556B2F"/>
        </w:rPr>
        <w:t xml:space="preserve">lokakuussa </w:t>
      </w:r>
      <w:r>
        <w:rPr>
          <w:color w:val="6B8E23"/>
        </w:rPr>
        <w:t xml:space="preserve">2010 </w:t>
      </w:r>
      <w:r>
        <w:t xml:space="preserve">sen jälkeen, kun se oli menestyksekkäästi esitetty </w:t>
      </w:r>
      <w:r>
        <w:rPr>
          <w:color w:val="A0522D"/>
        </w:rPr>
        <w:t xml:space="preserve">Stoneham-teatterissa </w:t>
      </w:r>
      <w:r>
        <w:t xml:space="preserve">Stonehamissa, Massachusettsissa. Perfect Harmony sisältää </w:t>
      </w:r>
      <w:r>
        <w:rPr>
          <w:color w:val="228B22"/>
        </w:rPr>
        <w:t xml:space="preserve">The Jackson 5:n, Pat Benatarin, Billy Idolin, Marvin Gayen, Scandalin, Tiffanyn, The Romanticsin, The Pretendersin, </w:t>
      </w:r>
      <w:r>
        <w:t xml:space="preserve">The Temptationsin, The Contoursin, The Commodoresin, Tommy James &amp; the Shondellsin ja The Partridge Familyn</w:t>
      </w:r>
      <w:r>
        <w:t xml:space="preserve"> hittimusiikkia</w:t>
      </w:r>
      <w:r>
        <w:t xml:space="preserve">, ja sitä on verrattu </w:t>
      </w:r>
      <w:r>
        <w:rPr>
          <w:color w:val="8B0000"/>
        </w:rPr>
        <w:t xml:space="preserve">Altar Boyzin ja The 25th Annual Putnam County Spelling Been </w:t>
      </w:r>
      <w:r>
        <w:rPr>
          <w:color w:val="191970"/>
        </w:rPr>
        <w:t xml:space="preserve">risteytykseen</w:t>
      </w:r>
      <w:r>
        <w:rPr>
          <w:color w:val="483D8B"/>
        </w:rPr>
        <w:t xml:space="preserve">.</w:t>
      </w:r>
    </w:p>
    <w:p>
      <w:r>
        <w:rPr>
          <w:b/>
        </w:rPr>
        <w:t xml:space="preserve">Kysymys 0</w:t>
      </w:r>
    </w:p>
    <w:p>
      <w:r>
        <w:t xml:space="preserve">Missä Off-Broadway-teatterissa Perfect Harmony avattiin?</w:t>
      </w:r>
    </w:p>
    <w:p>
      <w:r>
        <w:rPr>
          <w:b/>
        </w:rPr>
        <w:t xml:space="preserve">Kysymys 1</w:t>
      </w:r>
    </w:p>
    <w:p>
      <w:r>
        <w:t xml:space="preserve">Missä teatterissa Perfect Harmony oli aiemmin menestynyt ennen New Yorkiin tuloaan?</w:t>
      </w:r>
    </w:p>
    <w:p>
      <w:r>
        <w:rPr>
          <w:b/>
        </w:rPr>
        <w:t xml:space="preserve">Kysymys 2</w:t>
      </w:r>
    </w:p>
    <w:p>
      <w:r>
        <w:t xml:space="preserve">Perfect Harmonya on kutsuttu minkä kahden musikaalin yhdistelmäksi?</w:t>
      </w:r>
    </w:p>
    <w:p>
      <w:r>
        <w:rPr>
          <w:b/>
        </w:rPr>
        <w:t xml:space="preserve">Kysymys 3</w:t>
      </w:r>
    </w:p>
    <w:p>
      <w:r>
        <w:t xml:space="preserve">Missä kuussa Perfect Harmonyn Off-Brodway debytoi?</w:t>
      </w:r>
    </w:p>
    <w:p>
      <w:r>
        <w:rPr>
          <w:b/>
        </w:rPr>
        <w:t xml:space="preserve">Kysymys 4</w:t>
      </w:r>
    </w:p>
    <w:p>
      <w:r>
        <w:t xml:space="preserve">Mikä genre kuvaa parhaiten Perfect Harmonya?</w:t>
      </w:r>
    </w:p>
    <w:p>
      <w:r>
        <w:rPr>
          <w:b/>
        </w:rPr>
        <w:t xml:space="preserve">Kysymys 5</w:t>
      </w:r>
    </w:p>
    <w:p>
      <w:r>
        <w:t xml:space="preserve">Missä Broadway-teatterissa Perfect Harmony avattiin?</w:t>
      </w:r>
    </w:p>
    <w:p>
      <w:r>
        <w:rPr>
          <w:b/>
        </w:rPr>
        <w:t xml:space="preserve">Kysymys 6</w:t>
      </w:r>
    </w:p>
    <w:p>
      <w:r>
        <w:t xml:space="preserve">Mikä draama perustui kahteen a cappella -yhtyeeseen?</w:t>
      </w:r>
    </w:p>
    <w:p>
      <w:r>
        <w:rPr>
          <w:b/>
        </w:rPr>
        <w:t xml:space="preserve">Kysymys 7</w:t>
      </w:r>
    </w:p>
    <w:p>
      <w:r>
        <w:t xml:space="preserve">Kenen musiikki vaikutti Perfect Harmoneyyn</w:t>
      </w:r>
    </w:p>
    <w:p>
      <w:r>
        <w:rPr>
          <w:b/>
        </w:rPr>
        <w:t xml:space="preserve">Kysymys 8</w:t>
      </w:r>
    </w:p>
    <w:p>
      <w:r>
        <w:t xml:space="preserve">Mihin The Romanticsia on verrattu?</w:t>
      </w:r>
    </w:p>
    <w:p>
      <w:r>
        <w:rPr>
          <w:b/>
        </w:rPr>
        <w:t xml:space="preserve">Kysymys 9</w:t>
      </w:r>
    </w:p>
    <w:p>
      <w:r>
        <w:t xml:space="preserve">Missä Off-Broadway-teatterissa Pat Benatar aloitti?</w:t>
      </w:r>
    </w:p>
    <w:p>
      <w:r>
        <w:rPr>
          <w:b/>
        </w:rPr>
        <w:t xml:space="preserve">Kysymys 10</w:t>
      </w:r>
    </w:p>
    <w:p>
      <w:r>
        <w:t xml:space="preserve">Missä muussa teatterissa Billy Idol menestyi ennen New Yorkia?</w:t>
      </w:r>
    </w:p>
    <w:p>
      <w:r>
        <w:rPr>
          <w:b/>
        </w:rPr>
        <w:t xml:space="preserve">Kysymys 11</w:t>
      </w:r>
    </w:p>
    <w:p>
      <w:r>
        <w:t xml:space="preserve">Milloin The Jackson 5:n debyytti oli Off-Broadwayssä?</w:t>
      </w:r>
    </w:p>
    <w:p>
      <w:r>
        <w:rPr>
          <w:b/>
        </w:rPr>
        <w:t xml:space="preserve">Kysymys 12</w:t>
      </w:r>
    </w:p>
    <w:p>
      <w:r>
        <w:t xml:space="preserve">Minkälainen genre kuvaa The Partridge Familyä?</w:t>
      </w:r>
    </w:p>
    <w:p>
      <w:r>
        <w:rPr>
          <w:b/>
        </w:rPr>
        <w:t xml:space="preserve">Teksti numero 14</w:t>
      </w:r>
    </w:p>
    <w:p>
      <w:r>
        <w:t xml:space="preserve">Neljäs a cappella musikaali Off-Broadway, </w:t>
      </w:r>
      <w:r>
        <w:rPr>
          <w:color w:val="A9A9A9"/>
        </w:rPr>
        <w:t xml:space="preserve">In Transit</w:t>
      </w:r>
      <w:r>
        <w:t xml:space="preserve">, ensi-iltansa </w:t>
      </w:r>
      <w:r>
        <w:rPr>
          <w:color w:val="DCDCDC"/>
        </w:rPr>
        <w:t xml:space="preserve">5. lokakuuta 2010 </w:t>
      </w:r>
      <w:r>
        <w:t xml:space="preserve">ja tuotti Primary Stages kirjan, musiikin ja sanat </w:t>
      </w:r>
      <w:r>
        <w:rPr>
          <w:color w:val="2F4F4F"/>
        </w:rPr>
        <w:t xml:space="preserve">Kristen Anderson-Lopez, James-Allen Ford, Russ Kaplan, ja Sara Wordsworth</w:t>
      </w:r>
      <w:r>
        <w:t xml:space="preserve">. Teos </w:t>
      </w:r>
      <w:r>
        <w:t xml:space="preserve">sijoittuu pääasiassa </w:t>
      </w:r>
      <w:r>
        <w:rPr>
          <w:color w:val="556B2F"/>
        </w:rPr>
        <w:t xml:space="preserve">New Yorkin metrojärjestelmään</w:t>
      </w:r>
      <w:r>
        <w:t xml:space="preserve">, ja sen musiikissa on eklektinen sekoitus musiikkityylejä (kuten jazzia, hip hopia, latinoa, rockia ja countrya). In Transit sisällyttää </w:t>
      </w:r>
      <w:r>
        <w:t xml:space="preserve">nykyaikaisiin a cappella -sovituksiinsa </w:t>
      </w:r>
      <w:r>
        <w:rPr>
          <w:color w:val="6B8E23"/>
        </w:rPr>
        <w:t xml:space="preserve">vokaalista </w:t>
      </w:r>
      <w:r>
        <w:rPr>
          <w:color w:val="A0522D"/>
        </w:rPr>
        <w:t xml:space="preserve">beatboxingia </w:t>
      </w:r>
      <w:r>
        <w:t xml:space="preserve">metron beatboxer-hahmon avulla. </w:t>
      </w:r>
      <w:r>
        <w:t xml:space="preserve">Beatboxaaja ja näyttelijä </w:t>
      </w:r>
      <w:r>
        <w:rPr>
          <w:color w:val="228B22"/>
        </w:rPr>
        <w:t xml:space="preserve">Chesney Snow </w:t>
      </w:r>
      <w:r>
        <w:t xml:space="preserve">esitti tämän roolin Primary Stagesin vuoden 2010 produktiossa. Show'n verkkosivujen mukaan sen on määrä avautua uudelleen toistaiseksi voimassa olevaksi kaupalliseksi esitykseksi </w:t>
      </w:r>
      <w:r>
        <w:rPr>
          <w:color w:val="191970"/>
        </w:rPr>
        <w:t xml:space="preserve">syksyllä 2011</w:t>
      </w:r>
      <w:r>
        <w:t xml:space="preserve">. </w:t>
      </w:r>
      <w:r>
        <w:t xml:space="preserve">Vuonna 2011 tuotanto sai </w:t>
      </w:r>
      <w:r>
        <w:rPr>
          <w:color w:val="8B0000"/>
        </w:rPr>
        <w:t xml:space="preserve">neljä </w:t>
      </w:r>
      <w:r>
        <w:t xml:space="preserve">Lucille Lortel Award -ehdokkuutta, mukaan lukien Outstanding Musical, Outer Critics Circle- ja Drama League -ehdokkuudet, sekä viisi Drama Desk -ehdokkuutta, mukaan lukien Outstanding Musical ja voitti Outstanding Ensemble Performance -ehdokkuuden.</w:t>
      </w:r>
    </w:p>
    <w:p>
      <w:r>
        <w:rPr>
          <w:b/>
        </w:rPr>
        <w:t xml:space="preserve">Kysymys 0</w:t>
      </w:r>
    </w:p>
    <w:p>
      <w:r>
        <w:t xml:space="preserve">Mikä on sen a cappella -musikaalin nimi, joka debytoi Off-Broadwayssä samana vuonna kuin Perfect Harmony?</w:t>
      </w:r>
    </w:p>
    <w:p>
      <w:r>
        <w:rPr>
          <w:b/>
        </w:rPr>
        <w:t xml:space="preserve">Kysymys 1</w:t>
      </w:r>
    </w:p>
    <w:p>
      <w:r>
        <w:t xml:space="preserve">Missä suurin osa In Transitista tapahtuu? </w:t>
      </w:r>
    </w:p>
    <w:p>
      <w:r>
        <w:rPr>
          <w:b/>
        </w:rPr>
        <w:t xml:space="preserve">Kysymys 2</w:t>
      </w:r>
    </w:p>
    <w:p>
      <w:r>
        <w:t xml:space="preserve">Mitä a cappella -laulutyyliä käytetään monissa In Transitin kappaleissa?</w:t>
      </w:r>
    </w:p>
    <w:p>
      <w:r>
        <w:rPr>
          <w:b/>
        </w:rPr>
        <w:t xml:space="preserve">Kysymys 3</w:t>
      </w:r>
    </w:p>
    <w:p>
      <w:r>
        <w:t xml:space="preserve">Kuinka monta Lucille Lortel -palkintoa In Transit oli ehdolla?</w:t>
      </w:r>
    </w:p>
    <w:p>
      <w:r>
        <w:rPr>
          <w:b/>
        </w:rPr>
        <w:t xml:space="preserve">Kysymys 4</w:t>
      </w:r>
    </w:p>
    <w:p>
      <w:r>
        <w:t xml:space="preserve">Mikä on metron pahoinpitelijää esittäneen näyttelijän nimi?</w:t>
      </w:r>
    </w:p>
    <w:p>
      <w:r>
        <w:rPr>
          <w:b/>
        </w:rPr>
        <w:t xml:space="preserve">Kysymys 5</w:t>
      </w:r>
    </w:p>
    <w:p>
      <w:r>
        <w:t xml:space="preserve">Mikä rooli on New Yorkin metrojärjestelmässä?</w:t>
      </w:r>
    </w:p>
    <w:p>
      <w:r>
        <w:rPr>
          <w:b/>
        </w:rPr>
        <w:t xml:space="preserve">Kysymys 6</w:t>
      </w:r>
    </w:p>
    <w:p>
      <w:r>
        <w:t xml:space="preserve">Milloin Chesney Snow sai ensi-iltansa Off-Broadwayssä?</w:t>
      </w:r>
    </w:p>
    <w:p>
      <w:r>
        <w:rPr>
          <w:b/>
        </w:rPr>
        <w:t xml:space="preserve">Kysymys 7</w:t>
      </w:r>
    </w:p>
    <w:p>
      <w:r>
        <w:t xml:space="preserve">Ketkä osallistuivat Primary Stagesin tuotantoon?</w:t>
      </w:r>
    </w:p>
    <w:p>
      <w:r>
        <w:rPr>
          <w:b/>
        </w:rPr>
        <w:t xml:space="preserve">Kysymys 8</w:t>
      </w:r>
    </w:p>
    <w:p>
      <w:r>
        <w:t xml:space="preserve">Mitä Russ Kaplan sisällyttää esitykseensä?</w:t>
      </w:r>
    </w:p>
    <w:p>
      <w:r>
        <w:rPr>
          <w:b/>
        </w:rPr>
        <w:t xml:space="preserve">Kysymys 9</w:t>
      </w:r>
    </w:p>
    <w:p>
      <w:r>
        <w:t xml:space="preserve">Milloin Primary Stages avataan verkkosivuston mukaan uudelleen?</w:t>
      </w:r>
    </w:p>
    <w:p>
      <w:r>
        <w:rPr>
          <w:b/>
        </w:rPr>
        <w:t xml:space="preserve">Teksti numero 15</w:t>
      </w:r>
    </w:p>
    <w:p>
      <w:r>
        <w:rPr>
          <w:color w:val="A9A9A9"/>
        </w:rPr>
        <w:t xml:space="preserve">Barbershop-musiikki </w:t>
      </w:r>
      <w:r>
        <w:t xml:space="preserve">on yksi monista ainutlaatuisista amerikkalaisista taidemuodoista. Varhaisimmat raportit tästä a cappella -musiikkityylistä koskivat </w:t>
      </w:r>
      <w:r>
        <w:rPr>
          <w:color w:val="DCDCDC"/>
        </w:rPr>
        <w:t xml:space="preserve">afroamerikkalaisia</w:t>
      </w:r>
      <w:r>
        <w:t xml:space="preserve">. </w:t>
      </w:r>
      <w:r>
        <w:t xml:space="preserve">Varhaisimmat dokumentoidut kvartetit alkoivat kaikki </w:t>
      </w:r>
      <w:r>
        <w:rPr>
          <w:color w:val="2F4F4F"/>
        </w:rPr>
        <w:t xml:space="preserve">parturikampaamoissa</w:t>
      </w:r>
      <w:r>
        <w:t xml:space="preserve">. </w:t>
      </w:r>
      <w:r>
        <w:t xml:space="preserve">Vuonna 1938 perustettiin </w:t>
      </w:r>
      <w:r>
        <w:rPr>
          <w:color w:val="556B2F"/>
        </w:rPr>
        <w:t xml:space="preserve">ensimmäinen virallinen miesten barbershop-organisaatio, joka </w:t>
      </w:r>
      <w:r>
        <w:t xml:space="preserve">tunnettiin nimellä </w:t>
      </w:r>
      <w:r>
        <w:rPr>
          <w:color w:val="6B8E23"/>
        </w:rPr>
        <w:t xml:space="preserve">Society for the Preservation and Encouragement of Barber Shop Quartet Singing in America (S</w:t>
      </w:r>
      <w:r>
        <w:rPr>
          <w:color w:val="A0522D"/>
        </w:rPr>
        <w:t xml:space="preserve">.P.E.B.S.Q.S.A</w:t>
      </w:r>
      <w:r>
        <w:rPr>
          <w:color w:val="6B8E23"/>
        </w:rPr>
        <w:t xml:space="preserve">)</w:t>
      </w:r>
      <w:r>
        <w:t xml:space="preserve">, ja vuonna 2004 se sai uuden nimen ja muutti virallisesti julkisen nimensä </w:t>
      </w:r>
      <w:r>
        <w:rPr>
          <w:color w:val="191970"/>
        </w:rPr>
        <w:t xml:space="preserve">Barbershop Harmony Societyksi </w:t>
      </w:r>
      <w:r>
        <w:rPr>
          <w:color w:val="228B22"/>
        </w:rPr>
        <w:t xml:space="preserve">(BHS)</w:t>
      </w:r>
      <w:r>
        <w:t xml:space="preserve">. </w:t>
      </w:r>
      <w:r>
        <w:t xml:space="preserve">Nykyään BHS:llä on </w:t>
      </w:r>
      <w:r>
        <w:rPr>
          <w:color w:val="8B0000"/>
        </w:rPr>
        <w:t xml:space="preserve">yli 22 000 </w:t>
      </w:r>
      <w:r>
        <w:t xml:space="preserve">jäsentä noin 800:ssa yhdistyksessä eri puolilla Yhdysvaltoja, ja barbershop-tyyli on levinnyt ympäri maailmaa monissa muissa maissa toimivien järjestöjen myötä. Barbershop Harmony Society tarjoaa hyvin organisoidun kilpailurakenteen barbershop-tyylillä laulaville a cappella -kvarteteille ja -kuoroille.</w:t>
      </w:r>
    </w:p>
    <w:p>
      <w:r>
        <w:rPr>
          <w:b/>
        </w:rPr>
        <w:t xml:space="preserve">Kysymys 0</w:t>
      </w:r>
    </w:p>
    <w:p>
      <w:r>
        <w:t xml:space="preserve">Millainen a cappella -musiikki on ominaista amerikkalaiselle kulttuurille?</w:t>
      </w:r>
    </w:p>
    <w:p>
      <w:r>
        <w:rPr>
          <w:b/>
        </w:rPr>
        <w:t xml:space="preserve">Kysymys 1</w:t>
      </w:r>
    </w:p>
    <w:p>
      <w:r>
        <w:t xml:space="preserve">Mihin vuonna 1938 perustettu a cappella -järjestö muutti nimensä vuonna 2004?</w:t>
      </w:r>
    </w:p>
    <w:p>
      <w:r>
        <w:rPr>
          <w:b/>
        </w:rPr>
        <w:t xml:space="preserve">Kysymys 2</w:t>
      </w:r>
    </w:p>
    <w:p>
      <w:r>
        <w:t xml:space="preserve">Kuinka monella henkilöllä on tällä hetkellä BHS:n jäsenyys?</w:t>
      </w:r>
    </w:p>
    <w:p>
      <w:r>
        <w:rPr>
          <w:b/>
        </w:rPr>
        <w:t xml:space="preserve">Kysymys 3</w:t>
      </w:r>
    </w:p>
    <w:p>
      <w:r>
        <w:t xml:space="preserve">Mikä roturyhmä oli ensisijaisesti mukana babershop a cappellassa sen alkuaikoina?</w:t>
      </w:r>
    </w:p>
    <w:p>
      <w:r>
        <w:rPr>
          <w:b/>
        </w:rPr>
        <w:t xml:space="preserve">Kysymys 4</w:t>
      </w:r>
    </w:p>
    <w:p>
      <w:r>
        <w:t xml:space="preserve">Mitkä olivat BHS:n nimikirjaimet ennen kuin se muutti nimensä vuonna 2004?</w:t>
      </w:r>
    </w:p>
    <w:p>
      <w:r>
        <w:rPr>
          <w:b/>
        </w:rPr>
        <w:t xml:space="preserve">Kysymys 5</w:t>
      </w:r>
    </w:p>
    <w:p>
      <w:r>
        <w:t xml:space="preserve">Mikä on yksi ainutlaatuinen afrikkalainen taidemuoto?</w:t>
      </w:r>
    </w:p>
    <w:p>
      <w:r>
        <w:rPr>
          <w:b/>
        </w:rPr>
        <w:t xml:space="preserve">Kysymys 6</w:t>
      </w:r>
    </w:p>
    <w:p>
      <w:r>
        <w:t xml:space="preserve">Mistä dokumentoidut kvartetit alkoivat vuonna 1938?</w:t>
      </w:r>
    </w:p>
    <w:p>
      <w:r>
        <w:rPr>
          <w:b/>
        </w:rPr>
        <w:t xml:space="preserve">Kysymys 7</w:t>
      </w:r>
    </w:p>
    <w:p>
      <w:r>
        <w:t xml:space="preserve">Mikä ryhmä perustettiin vuonna 2004?</w:t>
      </w:r>
    </w:p>
    <w:p>
      <w:r>
        <w:rPr>
          <w:b/>
        </w:rPr>
        <w:t xml:space="preserve">Kysymys 8</w:t>
      </w:r>
    </w:p>
    <w:p>
      <w:r>
        <w:t xml:space="preserve">Mikä on vuonna 2004 perustetun parturiryhmän nimi?</w:t>
      </w:r>
    </w:p>
    <w:p>
      <w:r>
        <w:rPr>
          <w:b/>
        </w:rPr>
        <w:t xml:space="preserve">Kysymys 9</w:t>
      </w:r>
    </w:p>
    <w:p>
      <w:r>
        <w:t xml:space="preserve">Millä nimellä barbershop-yhtye muutti nimensä virallisesti vuonna 1938?</w:t>
      </w:r>
    </w:p>
    <w:p>
      <w:r>
        <w:rPr>
          <w:b/>
        </w:rPr>
        <w:t xml:space="preserve">Teksti numero 16</w:t>
      </w:r>
    </w:p>
    <w:p>
      <w:r>
        <w:t xml:space="preserve">Vuonna 1945 perustettiin </w:t>
      </w:r>
      <w:r>
        <w:t xml:space="preserve">ensimmäinen virallinen naisten parturi-kampaajajärjestö, </w:t>
      </w:r>
      <w:r>
        <w:rPr>
          <w:color w:val="A9A9A9"/>
        </w:rPr>
        <w:t xml:space="preserve">Sweet Adelines. </w:t>
      </w:r>
      <w:r>
        <w:t xml:space="preserve">Vuonna 1953 </w:t>
      </w:r>
      <w:r>
        <w:t xml:space="preserve">Sweet Adelinesista tuli kansainvälinen järjestö, vaikka se muutti nimensä </w:t>
      </w:r>
      <w:r>
        <w:rPr>
          <w:color w:val="2F4F4F"/>
        </w:rPr>
        <w:t xml:space="preserve">Sweet Adelines Internationaliksi </w:t>
      </w:r>
      <w:r>
        <w:t xml:space="preserve">vasta </w:t>
      </w:r>
      <w:r>
        <w:rPr>
          <w:color w:val="556B2F"/>
        </w:rPr>
        <w:t xml:space="preserve">vuonna 1991</w:t>
      </w:r>
      <w:r>
        <w:t xml:space="preserve">. </w:t>
      </w:r>
      <w:r>
        <w:rPr>
          <w:color w:val="6B8E23"/>
        </w:rPr>
        <w:t xml:space="preserve">Lähes </w:t>
      </w:r>
      <w:r>
        <w:rPr>
          <w:color w:val="A0522D"/>
        </w:rPr>
        <w:t xml:space="preserve">25 000 </w:t>
      </w:r>
      <w:r>
        <w:t xml:space="preserve">englanniksi laulavan naisen </w:t>
      </w:r>
      <w:r>
        <w:t xml:space="preserve">jäsenistöön </w:t>
      </w:r>
      <w:r>
        <w:t xml:space="preserve">kuuluu kuoroja useimmissa viidessäkymmenessä Yhdysvalloissa sekä Australiassa, Kanadassa, Englannissa, Suomessa, Saksassa, Irlannissa, Japanissa, Uudessa-Seelannissa, Skotlannissa, Ruotsissa, Walesissa, Saksassa ja Alankomaissa. </w:t>
      </w:r>
      <w:r>
        <w:t xml:space="preserve">Järjestön </w:t>
      </w:r>
      <w:r>
        <w:t xml:space="preserve">pääkonttori sijaitsee </w:t>
      </w:r>
      <w:r>
        <w:rPr>
          <w:color w:val="228B22"/>
        </w:rPr>
        <w:t xml:space="preserve">Tulsassa, Oklahomassa, ja </w:t>
      </w:r>
      <w:r>
        <w:t xml:space="preserve">siihen kuuluu yli 1 200 rekisteröityä kvartettia ja </w:t>
      </w:r>
      <w:r>
        <w:rPr>
          <w:color w:val="191970"/>
        </w:rPr>
        <w:t xml:space="preserve">600 </w:t>
      </w:r>
      <w:r>
        <w:t xml:space="preserve">kuoroa.</w:t>
      </w:r>
    </w:p>
    <w:p>
      <w:r>
        <w:rPr>
          <w:b/>
        </w:rPr>
        <w:t xml:space="preserve">Kysymys 0</w:t>
      </w:r>
    </w:p>
    <w:p>
      <w:r>
        <w:t xml:space="preserve">Mikä on ensimmäisen naisparturiyhdistyksen nimi?</w:t>
      </w:r>
    </w:p>
    <w:p>
      <w:r>
        <w:rPr>
          <w:b/>
        </w:rPr>
        <w:t xml:space="preserve">Kysymys 1</w:t>
      </w:r>
    </w:p>
    <w:p>
      <w:r>
        <w:t xml:space="preserve">Milloin Sweet Adelines muutti nimensä kansainväliseksi?</w:t>
      </w:r>
    </w:p>
    <w:p>
      <w:r>
        <w:rPr>
          <w:b/>
        </w:rPr>
        <w:t xml:space="preserve">Kysymys 2</w:t>
      </w:r>
    </w:p>
    <w:p>
      <w:r>
        <w:t xml:space="preserve">Kuinka monta naista on Sweet Adelinesin jäseniä?</w:t>
      </w:r>
    </w:p>
    <w:p>
      <w:r>
        <w:rPr>
          <w:b/>
        </w:rPr>
        <w:t xml:space="preserve">Kysymys 3</w:t>
      </w:r>
    </w:p>
    <w:p>
      <w:r>
        <w:t xml:space="preserve">Missä on Sweet Adelinesin päämaja?</w:t>
      </w:r>
    </w:p>
    <w:p>
      <w:r>
        <w:rPr>
          <w:b/>
        </w:rPr>
        <w:t xml:space="preserve">Kysymys 4</w:t>
      </w:r>
    </w:p>
    <w:p>
      <w:r>
        <w:t xml:space="preserve">Minä vuonna Sweet Adelinesista tuli kansainvälinen yhtye?</w:t>
      </w:r>
    </w:p>
    <w:p>
      <w:r>
        <w:rPr>
          <w:b/>
        </w:rPr>
        <w:t xml:space="preserve">Kysymys 5</w:t>
      </w:r>
    </w:p>
    <w:p>
      <w:r>
        <w:t xml:space="preserve">Mikä ryhmä perustettiin vuonna 1953?</w:t>
      </w:r>
    </w:p>
    <w:p>
      <w:r>
        <w:rPr>
          <w:b/>
        </w:rPr>
        <w:t xml:space="preserve">Kysymys 6</w:t>
      </w:r>
    </w:p>
    <w:p>
      <w:r>
        <w:t xml:space="preserve">Mihin Sweet Adelines muutti nimensä vuonna 1945?</w:t>
      </w:r>
    </w:p>
    <w:p>
      <w:r>
        <w:rPr>
          <w:b/>
        </w:rPr>
        <w:t xml:space="preserve">Kysymys 7</w:t>
      </w:r>
    </w:p>
    <w:p>
      <w:r>
        <w:t xml:space="preserve">Kuinka monta japanilaista naista on Sweet Adelines -yhtyeen jäseniä?</w:t>
      </w:r>
    </w:p>
    <w:p>
      <w:r>
        <w:rPr>
          <w:b/>
        </w:rPr>
        <w:t xml:space="preserve">Kysymys 8</w:t>
      </w:r>
    </w:p>
    <w:p>
      <w:r>
        <w:t xml:space="preserve">Kuinka monta australialaista kuoroa on rekisteröity järjestöön?</w:t>
      </w:r>
    </w:p>
    <w:p>
      <w:r>
        <w:rPr>
          <w:b/>
        </w:rPr>
        <w:t xml:space="preserve">Kysymys 9</w:t>
      </w:r>
    </w:p>
    <w:p>
      <w:r>
        <w:t xml:space="preserve">Minä vuonna Sweet Adelinesista tuli saksalainen järjestö?</w:t>
      </w:r>
    </w:p>
    <w:p>
      <w:r>
        <w:rPr>
          <w:b/>
        </w:rPr>
        <w:t xml:space="preserve">Teksti numero 17</w:t>
      </w:r>
    </w:p>
    <w:p>
      <w:r>
        <w:rPr>
          <w:color w:val="A9A9A9"/>
        </w:rPr>
        <w:t xml:space="preserve">Richard Sparks </w:t>
      </w:r>
      <w:r>
        <w:t xml:space="preserve">selittää Ruotsin vahvan ylivallan syyt </w:t>
      </w:r>
      <w:r>
        <w:t xml:space="preserve">moninaisiksi; Riittää, kun sanotaan, että </w:t>
      </w:r>
      <w:r>
        <w:rPr>
          <w:color w:val="DCDCDC"/>
        </w:rPr>
        <w:t xml:space="preserve">Ruotsissa on pitkäaikainen perinne, epätavallisen suuri osa väestöstä (</w:t>
      </w:r>
      <w:r>
        <w:rPr>
          <w:color w:val="DCDCDC"/>
        </w:rPr>
        <w:t xml:space="preserve">usein mainitaan </w:t>
      </w:r>
      <w:r>
        <w:rPr>
          <w:color w:val="2F4F4F"/>
        </w:rPr>
        <w:t xml:space="preserve">5 prosenttia</w:t>
      </w:r>
      <w:r>
        <w:rPr>
          <w:color w:val="DCDCDC"/>
        </w:rPr>
        <w:t xml:space="preserve">) laulaa säännöllisesti kuorossa </w:t>
      </w:r>
      <w:r>
        <w:t xml:space="preserve">ja että ruotsalaisella kuoronjohtajalla </w:t>
      </w:r>
      <w:r>
        <w:rPr>
          <w:color w:val="556B2F"/>
        </w:rPr>
        <w:t xml:space="preserve">Eric </w:t>
      </w:r>
      <w:r>
        <w:t xml:space="preserve">Ericsonilla oli valtava vaikutus </w:t>
      </w:r>
      <w:r>
        <w:rPr>
          <w:color w:val="6B8E23"/>
        </w:rPr>
        <w:t xml:space="preserve">a cappella -kuorojen kehitykseen </w:t>
      </w:r>
      <w:r>
        <w:t xml:space="preserve">paitsi Ruotsissa myös kaikkialla maailmassa, </w:t>
      </w:r>
      <w:r>
        <w:t xml:space="preserve">Lisäksi Ruotsissa on </w:t>
      </w:r>
      <w:r>
        <w:rPr>
          <w:color w:val="A0522D"/>
        </w:rPr>
        <w:t xml:space="preserve">suuri määrä erittäin suosittuja perus- ja keskiasteen kouluja </w:t>
      </w:r>
      <w:r>
        <w:t xml:space="preserve">(musiikkikouluja), joihin on pääsy koe-esiintymiskokeisiin perustuvilla korkeilla vaatimuksilla ja joissa yhdistyvät tiukka akateeminen ohjelma ja korkeatasoinen kuorolaulaminen jokaisena koulupäivänä; järjestelmä alkoi </w:t>
      </w:r>
      <w:r>
        <w:rPr>
          <w:color w:val="228B22"/>
        </w:rPr>
        <w:t xml:space="preserve">Adolf Fredrikin musiikkikoulusta </w:t>
      </w:r>
      <w:r>
        <w:t xml:space="preserve">Tukholmassa vuonna 1939, mutta se on levinnyt ympäri maata.</w:t>
      </w:r>
    </w:p>
    <w:p>
      <w:r>
        <w:rPr>
          <w:b/>
        </w:rPr>
        <w:t xml:space="preserve">Kysymys 0</w:t>
      </w:r>
    </w:p>
    <w:p>
      <w:r>
        <w:t xml:space="preserve">Mikä on sen ruotsalaisen miehen nimi, joka on tunnettu siitä, että hänellä on ollut suuri vaikutus a cappella -musiikkiin kaikkialla maailmassa?</w:t>
      </w:r>
    </w:p>
    <w:p>
      <w:r>
        <w:rPr>
          <w:b/>
        </w:rPr>
        <w:t xml:space="preserve">Kysymys 1</w:t>
      </w:r>
    </w:p>
    <w:p>
      <w:r>
        <w:t xml:space="preserve">Mikä musiikkikoulu aloitti korkeiden musiikillisten standardien käyttöönoton?</w:t>
      </w:r>
    </w:p>
    <w:p>
      <w:r>
        <w:rPr>
          <w:b/>
        </w:rPr>
        <w:t xml:space="preserve">Kysymys 2</w:t>
      </w:r>
    </w:p>
    <w:p>
      <w:r>
        <w:t xml:space="preserve">Kuinka suuri osa Ruotsin väestöstä harrastaa a cappella -laulua?</w:t>
      </w:r>
    </w:p>
    <w:p>
      <w:r>
        <w:rPr>
          <w:b/>
        </w:rPr>
        <w:t xml:space="preserve">Kysymys 3</w:t>
      </w:r>
    </w:p>
    <w:p>
      <w:r>
        <w:t xml:space="preserve">Kuka kuvailee monia syitä siihen, miksi Ruotsi on vahvasti mukana a cappellassa?</w:t>
      </w:r>
    </w:p>
    <w:p>
      <w:r>
        <w:rPr>
          <w:b/>
        </w:rPr>
        <w:t xml:space="preserve">Kysymys 4</w:t>
      </w:r>
    </w:p>
    <w:p>
      <w:r>
        <w:t xml:space="preserve">Mitä Eric Erickson selittää ruotsalaisten dominoinnista kuoroissa?</w:t>
      </w:r>
    </w:p>
    <w:p>
      <w:r>
        <w:rPr>
          <w:b/>
        </w:rPr>
        <w:t xml:space="preserve">Kysymys 5</w:t>
      </w:r>
    </w:p>
    <w:p>
      <w:r>
        <w:t xml:space="preserve">Mihin Richard Sparks vaikutti Ruotsissa ja koko maailmassa?</w:t>
      </w:r>
    </w:p>
    <w:p>
      <w:r>
        <w:rPr>
          <w:b/>
        </w:rPr>
        <w:t xml:space="preserve">Kysymys 6</w:t>
      </w:r>
    </w:p>
    <w:p>
      <w:r>
        <w:t xml:space="preserve">Millä on korkeat, perinteisiin perustuvat sisäänpääsyvaatimukset?</w:t>
      </w:r>
    </w:p>
    <w:p>
      <w:r>
        <w:rPr>
          <w:b/>
        </w:rPr>
        <w:t xml:space="preserve">Kysymys 7</w:t>
      </w:r>
    </w:p>
    <w:p>
      <w:r>
        <w:t xml:space="preserve">Mikä a cappella -yhtye aloitti korkeiden musiikkistandardien käyttöönoton?</w:t>
      </w:r>
    </w:p>
    <w:p>
      <w:r>
        <w:rPr>
          <w:b/>
        </w:rPr>
        <w:t xml:space="preserve">Kysymys 8</w:t>
      </w:r>
    </w:p>
    <w:p>
      <w:r>
        <w:t xml:space="preserve">Kuinka suuri osa maailmasta osallistuu a cappella -lauluun?</w:t>
      </w:r>
    </w:p>
    <w:p>
      <w:r>
        <w:rPr>
          <w:b/>
        </w:rPr>
        <w:t xml:space="preserve">Teksti numero 18</w:t>
      </w:r>
    </w:p>
    <w:p>
      <w:r>
        <w:t xml:space="preserve">On epäselvää, mistä kollegiaalinen a cappella alkoi. </w:t>
      </w:r>
      <w:r>
        <w:t xml:space="preserve">Vuonna 1873 perustettu </w:t>
      </w:r>
      <w:r>
        <w:t xml:space="preserve">Rensselaer Polytechnic Instituten Rensselyrics (joka tunnettiin aiemmin nimellä </w:t>
      </w:r>
      <w:r>
        <w:rPr>
          <w:color w:val="A9A9A9"/>
        </w:rPr>
        <w:t xml:space="preserve">RPI Glee Club</w:t>
      </w:r>
      <w:r>
        <w:t xml:space="preserve">) on kenties vanhin tunnettu korkeakoulujen a cappella -yhtye. Pisimpään yhtäjaksoisesti laulanut yhtye lienee kuitenkin </w:t>
      </w:r>
      <w:r>
        <w:rPr>
          <w:color w:val="DCDCDC"/>
        </w:rPr>
        <w:t xml:space="preserve">Yalen yliopiston Whiffenpoofs, </w:t>
      </w:r>
      <w:r>
        <w:t xml:space="preserve">joka perustettiin vuonna 1909 ja jonka </w:t>
      </w:r>
      <w:r>
        <w:t xml:space="preserve">jäsenenä oli </w:t>
      </w:r>
      <w:r>
        <w:t xml:space="preserve">aikoinaan </w:t>
      </w:r>
      <w:r>
        <w:rPr>
          <w:color w:val="2F4F4F"/>
        </w:rPr>
        <w:t xml:space="preserve">Cole Porter. </w:t>
      </w:r>
      <w:r>
        <w:t xml:space="preserve">Kollegiaaliset a cappella -ryhmät kasvoivat </w:t>
      </w:r>
      <w:r>
        <w:rPr>
          <w:color w:val="556B2F"/>
        </w:rPr>
        <w:t xml:space="preserve">koko 1900-luvun ajan</w:t>
      </w:r>
      <w:r>
        <w:t xml:space="preserve">. Merkittäviä historiallisia matkan varrella muodostuneita ryhmiä ovat muun muassa Princetonin yliopiston Tigertones (1946), Colgaten yliopiston The Colgate 13 (1942), Dartmouth Collegen Aires (1946), Cornellin yliopiston Cayugan Waiters (1949) ja The Hangovers (1968), Mainen yliopiston Maine Steiners (1958), Columbian yliopiston Kingsmen (1949), Brownin yliopiston Jabberwocks (1949) ja Rochesterin yliopiston YellowJackets (1956). Pian seurasivat myös naisten a cappella -yhtyeet, usein </w:t>
      </w:r>
      <w:r>
        <w:rPr>
          <w:color w:val="6B8E23"/>
        </w:rPr>
        <w:t xml:space="preserve">miesten yhtyeiden </w:t>
      </w:r>
      <w:r>
        <w:t xml:space="preserve">parodiana</w:t>
      </w:r>
      <w:r>
        <w:t xml:space="preserve">: </w:t>
      </w:r>
      <w:r>
        <w:rPr>
          <w:color w:val="A0522D"/>
        </w:rPr>
        <w:t xml:space="preserve">Smith Collegen Smiffenpoofs </w:t>
      </w:r>
      <w:r>
        <w:t xml:space="preserve">(1936), Connecticut Collegen The Shwiffs (The She-Whiffenpoofs, 1944) ja Brownin yliopiston The Chattertocks (1951). A cappella -yhtyeiden suosio kasvoi räjähdysmäisesti </w:t>
      </w:r>
      <w:r>
        <w:rPr>
          <w:color w:val="228B22"/>
        </w:rPr>
        <w:t xml:space="preserve">1990-luvulta alkaen</w:t>
      </w:r>
      <w:r>
        <w:t xml:space="preserve">, mikä johtui osittain Tuftsin yliopiston Beelzebubsin ja Bostonin yliopiston Dear Abbeyn suosimasta tyylinmuutoksesta. Uudessa tyylissä käytettiin ääniä jäljittelemään nykyaikaisia rock-instrumentteja, mukaan luettuna lauluäänet/"beatboxing". Joissakin suuremmissa yliopistoissa on nykyään useita ryhmiä. Ryhmät liittyvät usein yhteen kampuksella järjestettävissä konserteissa, kuten </w:t>
      </w:r>
      <w:r>
        <w:rPr>
          <w:color w:val="191970"/>
        </w:rPr>
        <w:t xml:space="preserve">Georgetown Chimesin Cherry Tree Massacre </w:t>
      </w:r>
      <w:r>
        <w:t xml:space="preserve">- kolmen viikonlopun a cappella-festivaalissa, joka on järjestetty joka helmikuu vuodesta 1975 lähtien ja jossa on esiintynyt yli sata korkeakouluryhmää, sekä International Quartet Champions The Boston Common -tapahtumassa ja nykyaikaisessa kaupallisessa a cappella -yhtyeessä Rockapellassa. Yhteisryhmät ovat tuottaneet monia nousevia ja merkittäviä artisteja, kuten </w:t>
      </w:r>
      <w:r>
        <w:rPr>
          <w:color w:val="8B0000"/>
        </w:rPr>
        <w:t xml:space="preserve">John Legend</w:t>
      </w:r>
      <w:r>
        <w:t xml:space="preserve">, joka on Pennsylvanian yliopiston Counterparts-yhtyeen alumni, ja Sara Bareilles, joka on Los Angelesin Kalifornian yliopiston Awaken A Cappella -yhtyeen alumni. Mira Sorvino on Harvard Collegen Harvard-Radcliffe Veritones -yhtyeen alumni, jossa hänellä oli soolo Yazin Only You -kappaleessa.</w:t>
      </w:r>
    </w:p>
    <w:p>
      <w:r>
        <w:rPr>
          <w:b/>
        </w:rPr>
        <w:t xml:space="preserve">Kysymys 0</w:t>
      </w:r>
    </w:p>
    <w:p>
      <w:r>
        <w:t xml:space="preserve">Mikä on vanhimman tallennetun college-a cappella -yhtyeen aiempi nimi?</w:t>
      </w:r>
    </w:p>
    <w:p>
      <w:r>
        <w:rPr>
          <w:b/>
        </w:rPr>
        <w:t xml:space="preserve">Kysymys 1</w:t>
      </w:r>
    </w:p>
    <w:p>
      <w:r>
        <w:t xml:space="preserve">Kuka merkittävä säveltäjä oli aikoinaan The Whiffenpoofs -yhtyeen jäsen?</w:t>
      </w:r>
    </w:p>
    <w:p>
      <w:r>
        <w:rPr>
          <w:b/>
        </w:rPr>
        <w:t xml:space="preserve">Kysymys 2</w:t>
      </w:r>
    </w:p>
    <w:p>
      <w:r>
        <w:t xml:space="preserve">Mikä on sen a capella -yhtyeen nimi, joka oli The Whiffenpoofsin parodia?</w:t>
      </w:r>
    </w:p>
    <w:p>
      <w:r>
        <w:rPr>
          <w:b/>
        </w:rPr>
        <w:t xml:space="preserve">Kysymys 3</w:t>
      </w:r>
    </w:p>
    <w:p>
      <w:r>
        <w:t xml:space="preserve">Mikä on vuodesta 1975 lähtien järjestetyn college a capella -tapahtuman nimi?</w:t>
      </w:r>
    </w:p>
    <w:p>
      <w:r>
        <w:rPr>
          <w:b/>
        </w:rPr>
        <w:t xml:space="preserve">Kysymys 4</w:t>
      </w:r>
    </w:p>
    <w:p>
      <w:r>
        <w:t xml:space="preserve">Kuka tunnettu muusikko kuului aikoinaan yliopistossa toimivaan a capella -yhtyeeseen The Counterparts?</w:t>
      </w:r>
    </w:p>
    <w:p>
      <w:r>
        <w:rPr>
          <w:b/>
        </w:rPr>
        <w:t xml:space="preserve">Kysymys 5</w:t>
      </w:r>
    </w:p>
    <w:p>
      <w:r>
        <w:t xml:space="preserve">Kuka oli aiemmin Rensselaer Polytechnic Instituten The Rensselyrics -yhtyeen jäsen?</w:t>
      </w:r>
    </w:p>
    <w:p>
      <w:r>
        <w:rPr>
          <w:b/>
        </w:rPr>
        <w:t xml:space="preserve">Kysymys 6</w:t>
      </w:r>
    </w:p>
    <w:p>
      <w:r>
        <w:t xml:space="preserve">Mikä yhtye perustettiin vuonna 1873 ja se on pisimpään yhtäjaksoisesti laulanut yhtye?</w:t>
      </w:r>
    </w:p>
    <w:p>
      <w:r>
        <w:rPr>
          <w:b/>
        </w:rPr>
        <w:t xml:space="preserve">Kysymys 7</w:t>
      </w:r>
    </w:p>
    <w:p>
      <w:r>
        <w:t xml:space="preserve">Millä ajanjaksolla jatkuvasti laulavat yhtyeet kasvoivat?</w:t>
      </w:r>
    </w:p>
    <w:p>
      <w:r>
        <w:rPr>
          <w:b/>
        </w:rPr>
        <w:t xml:space="preserve">Kysymys 8</w:t>
      </w:r>
    </w:p>
    <w:p>
      <w:r>
        <w:t xml:space="preserve">Mitä The Whiffenpoofs of Yale University usein parodioi?</w:t>
      </w:r>
    </w:p>
    <w:p>
      <w:r>
        <w:rPr>
          <w:b/>
        </w:rPr>
        <w:t xml:space="preserve">Kysymys 9</w:t>
      </w:r>
    </w:p>
    <w:p>
      <w:r>
        <w:t xml:space="preserve">Milloin naisryhmien suosio räjähti?</w:t>
      </w:r>
    </w:p>
    <w:p>
      <w:r>
        <w:rPr>
          <w:b/>
        </w:rPr>
        <w:t xml:space="preserve">Teksti numero 19</w:t>
      </w:r>
    </w:p>
    <w:p>
      <w:r>
        <w:rPr>
          <w:color w:val="A9A9A9"/>
        </w:rPr>
        <w:t xml:space="preserve">A cappella </w:t>
      </w:r>
      <w:r>
        <w:t xml:space="preserve">on kasvattamassa suosiotaan </w:t>
      </w:r>
      <w:r>
        <w:rPr>
          <w:color w:val="DCDCDC"/>
        </w:rPr>
        <w:t xml:space="preserve">eteläaasialaisten keskuudessa, kun </w:t>
      </w:r>
      <w:r>
        <w:t xml:space="preserve">pääasiassa </w:t>
      </w:r>
      <w:r>
        <w:rPr>
          <w:color w:val="2F4F4F"/>
        </w:rPr>
        <w:t xml:space="preserve">hindi-englantilaisia College-ryhmiä </w:t>
      </w:r>
      <w:r>
        <w:t xml:space="preserve">on syntynyt</w:t>
      </w:r>
      <w:r>
        <w:t xml:space="preserve">. </w:t>
      </w:r>
      <w:r>
        <w:t xml:space="preserve">Ensimmäinen eteläaasialainen a cappella -ryhmä oli </w:t>
      </w:r>
      <w:r>
        <w:rPr>
          <w:color w:val="556B2F"/>
        </w:rPr>
        <w:t xml:space="preserve">Penn Masala</w:t>
      </w:r>
      <w:r>
        <w:t xml:space="preserve">, joka perustettiin vuonna 1996 Pennsylvanian yliopistossa. Myös yhteiset eteläaasialaiset a cappella -ryhmät ovat kasvattamassa suosiotaan. Ensimmäinen eteläaasialainen a cappella -yhtye oli </w:t>
      </w:r>
      <w:r>
        <w:t xml:space="preserve">Marylandin yliopistossa toimiva </w:t>
      </w:r>
      <w:r>
        <w:rPr>
          <w:color w:val="6B8E23"/>
        </w:rPr>
        <w:t xml:space="preserve">Anokha, joka </w:t>
      </w:r>
      <w:r>
        <w:t xml:space="preserve">perustettiin vuonna </w:t>
      </w:r>
      <w:r>
        <w:rPr>
          <w:color w:val="A0522D"/>
        </w:rPr>
        <w:t xml:space="preserve">2001</w:t>
      </w:r>
      <w:r>
        <w:t xml:space="preserve">. Myös </w:t>
      </w:r>
      <w:r>
        <w:rPr>
          <w:color w:val="228B22"/>
        </w:rPr>
        <w:t xml:space="preserve">Dil se</w:t>
      </w:r>
      <w:r>
        <w:t xml:space="preserve">, toinen UC Berkeleyn yhteislaulua cappella, järjestää </w:t>
      </w:r>
      <w:r>
        <w:t xml:space="preserve">vuosittain Anahat-kilpailun Kalifornian yliopistossa Berkeleyssä. </w:t>
      </w:r>
      <w:r>
        <w:t xml:space="preserve">Michiganin yliopiston yhteislauluryhmä </w:t>
      </w:r>
      <w:r>
        <w:rPr>
          <w:color w:val="8B0000"/>
        </w:rPr>
        <w:t xml:space="preserve">Maize Mirchi </w:t>
      </w:r>
      <w:r>
        <w:t xml:space="preserve">järjestää vuosittain "Sa Re Ga Ma Pella" -kilpailun, joka on eteläaasialaisten a cappella -yhtyeiden kutsukilpailu, johon osallistuu useita keskilännen ryhmiä.</w:t>
      </w:r>
    </w:p>
    <w:p>
      <w:r>
        <w:rPr>
          <w:b/>
        </w:rPr>
        <w:t xml:space="preserve">Kysymys 0</w:t>
      </w:r>
    </w:p>
    <w:p>
      <w:r>
        <w:t xml:space="preserve">Mikä on Pennsylvanian yliopistoon vuonna 1996 perustetun etnisen a capella -yhtyeen nimi?</w:t>
      </w:r>
    </w:p>
    <w:p>
      <w:r>
        <w:rPr>
          <w:b/>
        </w:rPr>
        <w:t xml:space="preserve">Kysymys 1</w:t>
      </w:r>
    </w:p>
    <w:p>
      <w:r>
        <w:t xml:space="preserve">Minkä ryhmän keskuudessa a capella on yleistymässä?</w:t>
      </w:r>
    </w:p>
    <w:p>
      <w:r>
        <w:rPr>
          <w:b/>
        </w:rPr>
        <w:t xml:space="preserve">Kysymys 2</w:t>
      </w:r>
    </w:p>
    <w:p>
      <w:r>
        <w:t xml:space="preserve">Mikä on ensimmäisen eteläaasialaisen a capella -yhtyeen nimi, joka hyväksyi sekä miehiä että naisia?</w:t>
      </w:r>
    </w:p>
    <w:p>
      <w:r>
        <w:rPr>
          <w:b/>
        </w:rPr>
        <w:t xml:space="preserve">Kysymys 3</w:t>
      </w:r>
    </w:p>
    <w:p>
      <w:r>
        <w:t xml:space="preserve">Mitä a capella -kilpailua järjestetään UC Berkeleyssä?</w:t>
      </w:r>
    </w:p>
    <w:p>
      <w:r>
        <w:rPr>
          <w:b/>
        </w:rPr>
        <w:t xml:space="preserve">Kysymys 4</w:t>
      </w:r>
    </w:p>
    <w:p>
      <w:r>
        <w:t xml:space="preserve">Mikä ryhmä isännöi a capella -kilpailua "Sa Re Ga Ma Pella"?</w:t>
      </w:r>
    </w:p>
    <w:p>
      <w:r>
        <w:rPr>
          <w:b/>
        </w:rPr>
        <w:t xml:space="preserve">Kysymys 5</w:t>
      </w:r>
    </w:p>
    <w:p>
      <w:r>
        <w:t xml:space="preserve">Mikä on kasvattamassa suosiotaan Anokhan keskuudessa?</w:t>
      </w:r>
    </w:p>
    <w:p>
      <w:r>
        <w:rPr>
          <w:b/>
        </w:rPr>
        <w:t xml:space="preserve">Kysymys 6</w:t>
      </w:r>
    </w:p>
    <w:p>
      <w:r>
        <w:t xml:space="preserve">Mikä oli ensimmäinen keskilännen a cappella -yhtye?</w:t>
      </w:r>
    </w:p>
    <w:p>
      <w:r>
        <w:rPr>
          <w:b/>
        </w:rPr>
        <w:t xml:space="preserve">Kysymys 7</w:t>
      </w:r>
    </w:p>
    <w:p>
      <w:r>
        <w:t xml:space="preserve">Millaisia ryhmiä on syntymässä keskilännen eri ryhmien keskuudessa?</w:t>
      </w:r>
    </w:p>
    <w:p>
      <w:r>
        <w:rPr>
          <w:b/>
        </w:rPr>
        <w:t xml:space="preserve">Kysymys 8</w:t>
      </w:r>
    </w:p>
    <w:p>
      <w:r>
        <w:t xml:space="preserve">Milloin Marylandin yliopistosta muodostettiin ensimmäinen Maize Mirchi?</w:t>
      </w:r>
    </w:p>
    <w:p>
      <w:r>
        <w:rPr>
          <w:b/>
        </w:rPr>
        <w:t xml:space="preserve">Kysymys 9</w:t>
      </w:r>
    </w:p>
    <w:p>
      <w:r>
        <w:t xml:space="preserve">Kuka isännöi Penn Masala -kilpailua Kalifornian yliopistossa?</w:t>
      </w:r>
    </w:p>
    <w:p>
      <w:r>
        <w:rPr>
          <w:b/>
        </w:rPr>
        <w:t xml:space="preserve">Teksti numero 20</w:t>
      </w:r>
    </w:p>
    <w:p>
      <w:r>
        <w:t xml:space="preserve">Lisääntynyt kiinnostus nykyaikaista a cappellaa (erityisesti korkeakoulujen a cappellaa) kohtaan näkyy sellaisten palkintojen kuin Contemporary A Cappella Recording Awards (jota valvoo Contemporary A Cappella Society) ja kilpailujen kuten korkeakouluryhmille suunnatun International Championship of Collegiate A Cappella -kilpailun ja </w:t>
      </w:r>
      <w:r>
        <w:t xml:space="preserve">kaikille ryhmille suunnatun </w:t>
      </w:r>
      <w:r>
        <w:rPr>
          <w:color w:val="A9A9A9"/>
        </w:rPr>
        <w:t xml:space="preserve">Harmony Sweepstakes -kilpailun </w:t>
      </w:r>
      <w:r>
        <w:t xml:space="preserve">kasvuna. </w:t>
      </w:r>
      <w:r>
        <w:rPr>
          <w:color w:val="DCDCDC"/>
        </w:rPr>
        <w:t xml:space="preserve">Joulukuussa </w:t>
      </w:r>
      <w:r>
        <w:t xml:space="preserve">2009 </w:t>
      </w:r>
      <w:r>
        <w:t xml:space="preserve">NBC-kanavalla esitettiin </w:t>
      </w:r>
      <w:r>
        <w:t xml:space="preserve">uusi televisiokilpailusarja </w:t>
      </w:r>
      <w:r>
        <w:rPr>
          <w:color w:val="2F4F4F"/>
        </w:rPr>
        <w:t xml:space="preserve">The Sing-Off. </w:t>
      </w:r>
      <w:r>
        <w:t xml:space="preserve">Ohjelmassa </w:t>
      </w:r>
      <w:r>
        <w:rPr>
          <w:color w:val="556B2F"/>
        </w:rPr>
        <w:t xml:space="preserve">kahdeksan </w:t>
      </w:r>
      <w:r>
        <w:t xml:space="preserve">a cappella -yhtyettä Yhdysvalloista ja </w:t>
      </w:r>
      <w:r>
        <w:rPr>
          <w:color w:val="6B8E23"/>
        </w:rPr>
        <w:t xml:space="preserve">Puerto Ricosta </w:t>
      </w:r>
      <w:r>
        <w:t xml:space="preserve">kilpaili </w:t>
      </w:r>
      <w:r>
        <w:rPr>
          <w:color w:val="A0522D"/>
        </w:rPr>
        <w:t xml:space="preserve">100 000 dollarin</w:t>
      </w:r>
      <w:r>
        <w:t xml:space="preserve"> palkinnosta </w:t>
      </w:r>
      <w:r>
        <w:rPr>
          <w:color w:val="A0522D"/>
        </w:rPr>
        <w:t xml:space="preserve">ja </w:t>
      </w:r>
      <w:r>
        <w:rPr>
          <w:color w:val="228B22"/>
        </w:rPr>
        <w:t xml:space="preserve">levytyssopimuksesta Epic Records/Sony Musicin kanssa</w:t>
      </w:r>
      <w:r>
        <w:t xml:space="preserve">. </w:t>
      </w:r>
      <w:r>
        <w:t xml:space="preserve">Ohjelman tuomareina toimivat Ben Folds, Shawn Stockman ja Nicole Scherzinger, ja sen voitti Puerto Ricosta kotoisin oleva miesryhmä </w:t>
      </w:r>
      <w:r>
        <w:rPr>
          <w:color w:val="191970"/>
        </w:rPr>
        <w:t xml:space="preserve">Nota</w:t>
      </w:r>
      <w:r>
        <w:t xml:space="preserve">. </w:t>
      </w:r>
      <w:r>
        <w:t xml:space="preserve">Show palasi toiselle ja kolmannelle kaudelle, jonka voittivat Committed ja </w:t>
      </w:r>
      <w:r>
        <w:rPr>
          <w:color w:val="8B0000"/>
        </w:rPr>
        <w:t xml:space="preserve">Pentatonix</w:t>
      </w:r>
      <w:r>
        <w:t xml:space="preserve">.</w:t>
      </w:r>
    </w:p>
    <w:p>
      <w:r>
        <w:rPr>
          <w:b/>
        </w:rPr>
        <w:t xml:space="preserve">Kysymys 0</w:t>
      </w:r>
    </w:p>
    <w:p>
      <w:r>
        <w:t xml:space="preserve">Mikä suosittu a capella -kilpailu ei koske ainoastaan korkeakouluryhmiä?</w:t>
      </w:r>
    </w:p>
    <w:p>
      <w:r>
        <w:rPr>
          <w:b/>
        </w:rPr>
        <w:t xml:space="preserve">Kysymys 1</w:t>
      </w:r>
    </w:p>
    <w:p>
      <w:r>
        <w:t xml:space="preserve">Mitä The Sing-Offin voittajalle tarjottiin rahapalkinnon lisäksi?</w:t>
      </w:r>
    </w:p>
    <w:p>
      <w:r>
        <w:rPr>
          <w:b/>
        </w:rPr>
        <w:t xml:space="preserve">Kysymys 2</w:t>
      </w:r>
    </w:p>
    <w:p>
      <w:r>
        <w:t xml:space="preserve">Mikä on The Sing-Offin voittaneen ryhmän nimi?</w:t>
      </w:r>
    </w:p>
    <w:p>
      <w:r>
        <w:rPr>
          <w:b/>
        </w:rPr>
        <w:t xml:space="preserve">Kysymys 3</w:t>
      </w:r>
    </w:p>
    <w:p>
      <w:r>
        <w:t xml:space="preserve">Kuka voitti The Sing-Offin viimeisen kauden?</w:t>
      </w:r>
    </w:p>
    <w:p>
      <w:r>
        <w:rPr>
          <w:b/>
        </w:rPr>
        <w:t xml:space="preserve">Kysymys 4</w:t>
      </w:r>
    </w:p>
    <w:p>
      <w:r>
        <w:t xml:space="preserve">Mistä The Sing-Off -ohjelmassa esiintyneet muut kuin yhdysvaltalaiset ryhmät tulivat?</w:t>
      </w:r>
    </w:p>
    <w:p>
      <w:r>
        <w:rPr>
          <w:b/>
        </w:rPr>
        <w:t xml:space="preserve">Kysymys 5</w:t>
      </w:r>
    </w:p>
    <w:p>
      <w:r>
        <w:t xml:space="preserve">Milloin A Cappella Recording Awards esitettiin NBC:llä?</w:t>
      </w:r>
    </w:p>
    <w:p>
      <w:r>
        <w:rPr>
          <w:b/>
        </w:rPr>
        <w:t xml:space="preserve">Kysymys 6</w:t>
      </w:r>
    </w:p>
    <w:p>
      <w:r>
        <w:t xml:space="preserve">Minkä palkinnon Ben Folds voitti The Sing-Off -tv-kilpailusarjassa?</w:t>
      </w:r>
    </w:p>
    <w:p>
      <w:r>
        <w:rPr>
          <w:b/>
        </w:rPr>
        <w:t xml:space="preserve">Kysymys 7</w:t>
      </w:r>
    </w:p>
    <w:p>
      <w:r>
        <w:t xml:space="preserve">Minkä ohjelman tuomarina toimi Harmony Sweepstakes?</w:t>
      </w:r>
    </w:p>
    <w:p>
      <w:r>
        <w:rPr>
          <w:b/>
        </w:rPr>
        <w:t xml:space="preserve">Kysymys 8</w:t>
      </w:r>
    </w:p>
    <w:p>
      <w:r>
        <w:t xml:space="preserve">Kuinka monta ryhmää kilpaili Contemporary A Cappella Recording Awards -palkinnosta?</w:t>
      </w:r>
    </w:p>
    <w:p>
      <w:r>
        <w:rPr>
          <w:b/>
        </w:rPr>
        <w:t xml:space="preserve">Kysymys 9</w:t>
      </w:r>
    </w:p>
    <w:p>
      <w:r>
        <w:t xml:space="preserve">Kuka voitti Contemporary A Cappella Societyn viimeisen kauden?</w:t>
      </w:r>
    </w:p>
    <w:p>
      <w:r>
        <w:rPr>
          <w:b/>
        </w:rPr>
        <w:t xml:space="preserve">Teksti numero 21</w:t>
      </w:r>
    </w:p>
    <w:p>
      <w:r>
        <w:t xml:space="preserve">Sanojen laulamisen lisäksi jotkut a cappella -laulajat </w:t>
      </w:r>
      <w:r>
        <w:rPr>
          <w:color w:val="A9A9A9"/>
        </w:rPr>
        <w:t xml:space="preserve">jäljittelevät </w:t>
      </w:r>
      <w:r>
        <w:t xml:space="preserve">myös </w:t>
      </w:r>
      <w:r>
        <w:rPr>
          <w:color w:val="A9A9A9"/>
        </w:rPr>
        <w:t xml:space="preserve">instrumentteja </w:t>
      </w:r>
      <w:r>
        <w:t xml:space="preserve">toistamalla instrumenttiääniä äänihuulien ja suun avulla. Yksi 1900-luvun varhaisimmista tämän menetelmän harjoittajista oli </w:t>
      </w:r>
      <w:r>
        <w:rPr>
          <w:color w:val="DCDCDC"/>
        </w:rPr>
        <w:t xml:space="preserve">The Mills Brothers</w:t>
      </w:r>
      <w:r>
        <w:t xml:space="preserve">, jonka 1930-luvun ensimmäisillä äänitteillä ilmoitettiin selvästi etiketissä, että kaikki instrumentointi oli tehty laulamalla. Viime aikoina 2 Unlimitedin kappale "Twilight Zone" laulettiin a cappella instrumentaation kanssa komediasarjassa </w:t>
      </w:r>
      <w:r>
        <w:rPr>
          <w:color w:val="2F4F4F"/>
        </w:rPr>
        <w:t xml:space="preserve">Tompkins Square</w:t>
      </w:r>
      <w:r>
        <w:t xml:space="preserve">. </w:t>
      </w:r>
      <w:r>
        <w:t xml:space="preserve">Toinen kuuluisa esimerkki instrumentaation jäljittelystä sanojen laulamisen sijaan on </w:t>
      </w:r>
      <w:r>
        <w:t xml:space="preserve">Fox Family Channelin (nykyään ABC Family) </w:t>
      </w:r>
      <w:r>
        <w:rPr>
          <w:color w:val="6B8E23"/>
        </w:rPr>
        <w:t xml:space="preserve">The New Addams Family </w:t>
      </w:r>
      <w:r>
        <w:rPr>
          <w:color w:val="556B2F"/>
        </w:rPr>
        <w:t xml:space="preserve">-sarjan </w:t>
      </w:r>
      <w:r>
        <w:rPr>
          <w:color w:val="556B2F"/>
        </w:rPr>
        <w:t xml:space="preserve">tunnussoitto. </w:t>
      </w:r>
      <w:r>
        <w:t xml:space="preserve">Ryhmät kuten </w:t>
      </w:r>
      <w:r>
        <w:rPr>
          <w:color w:val="A0522D"/>
        </w:rPr>
        <w:t xml:space="preserve">Vocal Sampling ja Undivided </w:t>
      </w:r>
      <w:r>
        <w:t xml:space="preserve">emuloivat latinorytmejä a cappella. Swingle Singers käytti 1960-luvulla ääntään emuloidakseen soittimia </w:t>
      </w:r>
      <w:r>
        <w:rPr>
          <w:color w:val="228B22"/>
        </w:rPr>
        <w:t xml:space="preserve">barokki- ja klassiseen musiikkiin</w:t>
      </w:r>
      <w:r>
        <w:t xml:space="preserve">. </w:t>
      </w:r>
      <w:r>
        <w:t xml:space="preserve">Vokaaliartisti Bobby McFerrin on kuuluisa </w:t>
      </w:r>
      <w:r>
        <w:rPr>
          <w:color w:val="191970"/>
        </w:rPr>
        <w:t xml:space="preserve">instrumenttien emuloinnista</w:t>
      </w:r>
      <w:r>
        <w:t xml:space="preserve">. A cappella -yhtye Naturally Seven luo kokonaisia kappaleita uudelleen käyttämällä jokaisen instrumentin äänensävyjä.</w:t>
      </w:r>
    </w:p>
    <w:p>
      <w:r>
        <w:rPr>
          <w:b/>
        </w:rPr>
        <w:t xml:space="preserve">Kysymys 0</w:t>
      </w:r>
    </w:p>
    <w:p>
      <w:r>
        <w:t xml:space="preserve">Mitä muuta jotkut a capella -yhtyeet tekevät kuin laulavat sanoja?</w:t>
      </w:r>
    </w:p>
    <w:p>
      <w:r>
        <w:rPr>
          <w:b/>
        </w:rPr>
        <w:t xml:space="preserve">Kysymys 1</w:t>
      </w:r>
    </w:p>
    <w:p>
      <w:r>
        <w:t xml:space="preserve">Minkä a capella -yhtyeen katsotaan olleen yksi varhaisimmista, joka sovitti instrumentaalisen emulaation?</w:t>
      </w:r>
    </w:p>
    <w:p>
      <w:r>
        <w:rPr>
          <w:b/>
        </w:rPr>
        <w:t xml:space="preserve">Kysymys 2</w:t>
      </w:r>
    </w:p>
    <w:p>
      <w:r>
        <w:t xml:space="preserve">Minkälaista musiikkia varten Swingle Singers otti käyttöön instrumentaaliemulaation?</w:t>
      </w:r>
    </w:p>
    <w:p>
      <w:r>
        <w:rPr>
          <w:b/>
        </w:rPr>
        <w:t xml:space="preserve">Kysymys 3</w:t>
      </w:r>
    </w:p>
    <w:p>
      <w:r>
        <w:t xml:space="preserve">Mikä on sen ABC Family -ohjelman nimi, jonka teema on kokonaan a capella?</w:t>
      </w:r>
    </w:p>
    <w:p>
      <w:r>
        <w:rPr>
          <w:b/>
        </w:rPr>
        <w:t xml:space="preserve">Kysymys 4</w:t>
      </w:r>
    </w:p>
    <w:p>
      <w:r>
        <w:t xml:space="preserve">Minkä yhtyeen 1960-luvun äänityksissä kaikki instrumentit tehtiin laulaen?</w:t>
      </w:r>
    </w:p>
    <w:p>
      <w:r>
        <w:rPr>
          <w:b/>
        </w:rPr>
        <w:t xml:space="preserve">Kysymys 5</w:t>
      </w:r>
    </w:p>
    <w:p>
      <w:r>
        <w:t xml:space="preserve">Missä sarjassa Swingle Singers lauloi Twilight Zonea a cappella?</w:t>
      </w:r>
    </w:p>
    <w:p>
      <w:r>
        <w:rPr>
          <w:b/>
        </w:rPr>
        <w:t xml:space="preserve">Kysymys 6</w:t>
      </w:r>
    </w:p>
    <w:p>
      <w:r>
        <w:t xml:space="preserve">Mikä on toinen esimerkki Bobby McFerrinin matkimisesta laulamatta sanoja?</w:t>
      </w:r>
    </w:p>
    <w:p>
      <w:r>
        <w:rPr>
          <w:b/>
        </w:rPr>
        <w:t xml:space="preserve">Kysymys 7</w:t>
      </w:r>
    </w:p>
    <w:p>
      <w:r>
        <w:t xml:space="preserve">Mitkä varhaiset äänitteet jäljittelevät latinalaisia rytmejä a cappellassa?</w:t>
      </w:r>
    </w:p>
    <w:p>
      <w:r>
        <w:rPr>
          <w:b/>
        </w:rPr>
        <w:t xml:space="preserve">Kysymys 8</w:t>
      </w:r>
    </w:p>
    <w:p>
      <w:r>
        <w:t xml:space="preserve">Mistä Bobby McFerrin oli kuuluisa 1930-luvulla?</w:t>
      </w:r>
    </w:p>
    <w:p>
      <w:r>
        <w:rPr>
          <w:b/>
        </w:rPr>
        <w:t xml:space="preserve">Teksti numero 22</w:t>
      </w:r>
    </w:p>
    <w:p>
      <w:r>
        <w:t xml:space="preserve">Swingle Singers käytti </w:t>
      </w:r>
      <w:r>
        <w:rPr>
          <w:color w:val="A9A9A9"/>
        </w:rPr>
        <w:t xml:space="preserve">nonsense-sanoja </w:t>
      </w:r>
      <w:r>
        <w:t xml:space="preserve">kuulostaakseen soittimilta, mutta heidän tiedetään tuottaneen sanattomia versioita soittimista. Muiden ryhmien tavoin esimerkkejä heidän musiikistaan löytyy </w:t>
      </w:r>
      <w:r>
        <w:rPr>
          <w:color w:val="DCDCDC"/>
        </w:rPr>
        <w:t xml:space="preserve">YouTubesta</w:t>
      </w:r>
      <w:r>
        <w:t xml:space="preserve">. </w:t>
      </w:r>
      <w:r>
        <w:t xml:space="preserve">Beatboxing, joka tunnetaan tarkemmin nimellä </w:t>
      </w:r>
      <w:r>
        <w:rPr>
          <w:color w:val="2F4F4F"/>
        </w:rPr>
        <w:t xml:space="preserve">vocal percussion</w:t>
      </w:r>
      <w:r>
        <w:t xml:space="preserve">, on tekniikka, jota käytetään a cappella -musiikissa ja jota on popularisoinut hiphop-yhteisö, jossa myös rap esitetään usein a cappella. </w:t>
      </w:r>
      <w:r>
        <w:rPr>
          <w:color w:val="556B2F"/>
        </w:rPr>
        <w:t xml:space="preserve">Vokaalilyömäsoittimien </w:t>
      </w:r>
      <w:r>
        <w:t xml:space="preserve">tulo </w:t>
      </w:r>
      <w:r>
        <w:t xml:space="preserve">lisäsi uusia ulottuvuuksia a cappella -genreen, ja niistä on tullut hyvin yleisiä nykyaikaisissa sovituksissa. Petra Haden käytti </w:t>
      </w:r>
      <w:r>
        <w:rPr>
          <w:color w:val="6B8E23"/>
        </w:rPr>
        <w:t xml:space="preserve">neliraitanauhuria </w:t>
      </w:r>
      <w:r>
        <w:t xml:space="preserve">tuottaakseen a cappella -version The Who Sell Outista instrumentteineen ja tekomainoksineen albumilleen Petra Haden Sings: The Who Sell Out vuonna 2005. Haden on myös julkaissut a cappella -versiot Journeyn "Don't Stop Believin'", The Beach Boysin "God Only Knows" ja </w:t>
      </w:r>
      <w:r>
        <w:rPr>
          <w:color w:val="A0522D"/>
        </w:rPr>
        <w:t xml:space="preserve">Michael Jacksonin "Thriller" -kappaleista</w:t>
      </w:r>
      <w:r>
        <w:t xml:space="preserve">. </w:t>
      </w:r>
      <w:r>
        <w:t xml:space="preserve">Vuonna 2009 </w:t>
      </w:r>
      <w:r>
        <w:rPr>
          <w:color w:val="228B22"/>
        </w:rPr>
        <w:t xml:space="preserve">Toyota </w:t>
      </w:r>
      <w:r>
        <w:t xml:space="preserve">tilasi Hadenilta kolme kappaletta </w:t>
      </w:r>
      <w:r>
        <w:rPr>
          <w:color w:val="191970"/>
        </w:rPr>
        <w:t xml:space="preserve">kolmannen sukupolven Toyota Priuksen </w:t>
      </w:r>
      <w:r>
        <w:t xml:space="preserve">televisiomainoksia varten</w:t>
      </w:r>
      <w:r>
        <w:t xml:space="preserve">, mukaan lukien a cappella -version The Bellamy Brothersin 1970-luvun kappaleesta "Let Your Love Flow"[citation needed].</w:t>
      </w:r>
    </w:p>
    <w:p>
      <w:r>
        <w:rPr>
          <w:b/>
        </w:rPr>
        <w:t xml:space="preserve">Kysymys 0</w:t>
      </w:r>
    </w:p>
    <w:p>
      <w:r>
        <w:t xml:space="preserve">Mitä Swingle Singers käytti ensisijaisesti matkimaan soittimia?</w:t>
      </w:r>
    </w:p>
    <w:p>
      <w:r>
        <w:rPr>
          <w:b/>
        </w:rPr>
        <w:t xml:space="preserve">Kysymys 1</w:t>
      </w:r>
    </w:p>
    <w:p>
      <w:r>
        <w:t xml:space="preserve">Mikä on toinen termi beatboxingille?</w:t>
      </w:r>
    </w:p>
    <w:p>
      <w:r>
        <w:rPr>
          <w:b/>
        </w:rPr>
        <w:t xml:space="preserve">Kysymys 2</w:t>
      </w:r>
    </w:p>
    <w:p>
      <w:r>
        <w:t xml:space="preserve">Mitä käytettiin The Who Sell Out -yhtyeen a capella -tallenteen tekemiseen?</w:t>
      </w:r>
    </w:p>
    <w:p>
      <w:r>
        <w:rPr>
          <w:b/>
        </w:rPr>
        <w:t xml:space="preserve">Kysymys 3</w:t>
      </w:r>
    </w:p>
    <w:p>
      <w:r>
        <w:t xml:space="preserve">Mikä autonvalmistaja palkkasi Petra Hadenin esittämään a capella -lauluja autonsa mainoksissa?</w:t>
      </w:r>
    </w:p>
    <w:p>
      <w:r>
        <w:rPr>
          <w:b/>
        </w:rPr>
        <w:t xml:space="preserve">Kysymys 4</w:t>
      </w:r>
    </w:p>
    <w:p>
      <w:r>
        <w:t xml:space="preserve">Millä verkkosivustolla voi kuunnella monien a capella -yhtyeiden musiikkia?</w:t>
      </w:r>
    </w:p>
    <w:p>
      <w:r>
        <w:rPr>
          <w:b/>
        </w:rPr>
        <w:t xml:space="preserve">Kysymys 5</w:t>
      </w:r>
    </w:p>
    <w:p>
      <w:r>
        <w:t xml:space="preserve">Mitä Beach Boys käytti, jotta ne kuulostaisivat soittimilta?</w:t>
      </w:r>
    </w:p>
    <w:p>
      <w:r>
        <w:rPr>
          <w:b/>
        </w:rPr>
        <w:t xml:space="preserve">Kysymys 6</w:t>
      </w:r>
    </w:p>
    <w:p>
      <w:r>
        <w:t xml:space="preserve">Mikä lisäsi uusia ulottuvuuksia hölynpöly-sanoihin?</w:t>
      </w:r>
    </w:p>
    <w:p>
      <w:r>
        <w:rPr>
          <w:b/>
        </w:rPr>
        <w:t xml:space="preserve">Kysymys 7</w:t>
      </w:r>
    </w:p>
    <w:p>
      <w:r>
        <w:t xml:space="preserve">Mikä on yksi The Swingle Singersin vuonna 2005 julkaisema lauluversio?</w:t>
      </w:r>
    </w:p>
    <w:p>
      <w:r>
        <w:rPr>
          <w:b/>
        </w:rPr>
        <w:t xml:space="preserve">Kysymys 8</w:t>
      </w:r>
    </w:p>
    <w:p>
      <w:r>
        <w:t xml:space="preserve">Mitä Toyota palkkasi Bellamyn veljekset mainostamaan mainoksissaan?</w:t>
      </w:r>
    </w:p>
    <w:p>
      <w:r>
        <w:rPr>
          <w:b/>
        </w:rPr>
        <w:t xml:space="preserve">Kysymys 9</w:t>
      </w:r>
    </w:p>
    <w:p>
      <w:r>
        <w:t xml:space="preserve">Mitä Journey käytti The Who Sells Outin a cappella -äänitteeseen?</w:t>
      </w:r>
    </w:p>
    <w:p>
      <w:r>
        <w:br w:type="page"/>
      </w:r>
    </w:p>
    <w:p>
      <w:r>
        <w:rPr>
          <w:b/>
          <w:u w:val="single"/>
        </w:rPr>
        <w:t xml:space="preserve">Asiakirjan numero 267</w:t>
      </w:r>
    </w:p>
    <w:p>
      <w:r>
        <w:rPr>
          <w:b/>
        </w:rPr>
        <w:t xml:space="preserve">Tekstin numero 0</w:t>
      </w:r>
    </w:p>
    <w:p>
      <w:r>
        <w:t xml:space="preserve">Saarnaajain ritarikunta (latinaksi </w:t>
      </w:r>
      <w:r>
        <w:rPr>
          <w:color w:val="A9A9A9"/>
        </w:rPr>
        <w:t xml:space="preserve">Ordo Praedicatorum</w:t>
      </w:r>
      <w:r>
        <w:t xml:space="preserve">, josta jäsenten käyttämä lyhenne OP), joka tunnettiin 1400-luvun jälkeen yleisemmin nimellä </w:t>
      </w:r>
      <w:r>
        <w:rPr>
          <w:color w:val="2F4F4F"/>
        </w:rPr>
        <w:t xml:space="preserve">dominikaaniritarikunta </w:t>
      </w:r>
      <w:r>
        <w:rPr>
          <w:color w:val="556B2F"/>
        </w:rPr>
        <w:t xml:space="preserve">tai dominikaanit</w:t>
      </w:r>
      <w:r>
        <w:t xml:space="preserve">, on </w:t>
      </w:r>
      <w:r>
        <w:rPr>
          <w:color w:val="6B8E23"/>
        </w:rPr>
        <w:t xml:space="preserve">roomalaiskatolinen </w:t>
      </w:r>
      <w:r>
        <w:t xml:space="preserve">uskonnollinen ritarikunta, jonka perusti espanjalainen pappi </w:t>
      </w:r>
      <w:r>
        <w:rPr>
          <w:color w:val="A0522D"/>
        </w:rPr>
        <w:t xml:space="preserve">Pyhä Dominikus de Guzman </w:t>
      </w:r>
      <w:r>
        <w:t xml:space="preserve">Ranskassa ja jonka </w:t>
      </w:r>
      <w:r>
        <w:rPr>
          <w:color w:val="228B22"/>
        </w:rPr>
        <w:t xml:space="preserve">paavi </w:t>
      </w:r>
      <w:r>
        <w:rPr>
          <w:color w:val="191970"/>
        </w:rPr>
        <w:t xml:space="preserve">Honorius III </w:t>
      </w:r>
      <w:r>
        <w:t xml:space="preserve">(1216-27) </w:t>
      </w:r>
      <w:r>
        <w:t xml:space="preserve">hyväksyi </w:t>
      </w:r>
      <w:r>
        <w:t xml:space="preserve">22. joulukuuta 1216. Tähän "lähetyssaarnaaja"-järjestöön kuuluu </w:t>
      </w:r>
      <w:r>
        <w:rPr>
          <w:color w:val="8B0000"/>
        </w:rPr>
        <w:t xml:space="preserve">veljeksiä, nunnia, aktiivisisaria ja maallikko- tai maallisia dominikaaneja (jotka tunnettiin aiemmin nimellä tertiäärit</w:t>
      </w:r>
      <w:r>
        <w:t xml:space="preserve">, vaikka viime aikoina on tullut yhä enemmän assosiaatteja, jotka eivät ole yhteydessä tertiääreihin), jotka ovat liittyneet järjestöön.</w:t>
      </w:r>
    </w:p>
    <w:p>
      <w:r>
        <w:rPr>
          <w:b/>
        </w:rPr>
        <w:t xml:space="preserve">Kysymys 0</w:t>
      </w:r>
    </w:p>
    <w:p>
      <w:r>
        <w:t xml:space="preserve">Mikä on latinankielinen termi "saarnamiesten järjestys"?</w:t>
      </w:r>
    </w:p>
    <w:p>
      <w:r>
        <w:rPr>
          <w:b/>
        </w:rPr>
        <w:t xml:space="preserve">Kysymys 1</w:t>
      </w:r>
    </w:p>
    <w:p>
      <w:r>
        <w:t xml:space="preserve">Kuka paavi hyväksyi saarnaajaritarikunnan?</w:t>
      </w:r>
    </w:p>
    <w:p>
      <w:r>
        <w:rPr>
          <w:b/>
        </w:rPr>
        <w:t xml:space="preserve">Kysymys 2</w:t>
      </w:r>
    </w:p>
    <w:p>
      <w:r>
        <w:t xml:space="preserve">Millä nimellä saarnaajien ritarikunta tunnettiin 1400-luvun jälkeen?</w:t>
      </w:r>
    </w:p>
    <w:p>
      <w:r>
        <w:rPr>
          <w:b/>
        </w:rPr>
        <w:t xml:space="preserve">Kysymys 3</w:t>
      </w:r>
    </w:p>
    <w:p>
      <w:r>
        <w:t xml:space="preserve">Mihin uskontoon dominikaanijärjestö kuuluu?</w:t>
      </w:r>
    </w:p>
    <w:p>
      <w:r>
        <w:rPr>
          <w:b/>
        </w:rPr>
        <w:t xml:space="preserve">Kysymys 4</w:t>
      </w:r>
    </w:p>
    <w:p>
      <w:r>
        <w:t xml:space="preserve">Kuka espanjalainen pappi perusti saarnaajaritarikunnan?</w:t>
      </w:r>
    </w:p>
    <w:p>
      <w:r>
        <w:rPr>
          <w:b/>
        </w:rPr>
        <w:t xml:space="preserve">Kysymys 5</w:t>
      </w:r>
    </w:p>
    <w:p>
      <w:r>
        <w:t xml:space="preserve">Millä nimellä saarnaajien ritarikunta tunnettiin yleisesti 1500-luvun jälkeen?</w:t>
      </w:r>
    </w:p>
    <w:p>
      <w:r>
        <w:rPr>
          <w:b/>
        </w:rPr>
        <w:t xml:space="preserve">Kysymys 6</w:t>
      </w:r>
    </w:p>
    <w:p>
      <w:r>
        <w:t xml:space="preserve">Mikä ei ole latinankielinen termi saarnaajakunnalle?</w:t>
      </w:r>
    </w:p>
    <w:p>
      <w:r>
        <w:rPr>
          <w:b/>
        </w:rPr>
        <w:t xml:space="preserve">Kysymys 7</w:t>
      </w:r>
    </w:p>
    <w:p>
      <w:r>
        <w:t xml:space="preserve">Minkä uskonnollisen ritarikunnan perusti ranskalainen pappi Saint Dominic de Guzman?</w:t>
      </w:r>
    </w:p>
    <w:p>
      <w:r>
        <w:rPr>
          <w:b/>
        </w:rPr>
        <w:t xml:space="preserve">Kysymys 8</w:t>
      </w:r>
    </w:p>
    <w:p>
      <w:r>
        <w:t xml:space="preserve">Kuka paavi ei hyväksynyt dominikaanijärjestöä?</w:t>
      </w:r>
    </w:p>
    <w:p>
      <w:r>
        <w:rPr>
          <w:b/>
        </w:rPr>
        <w:t xml:space="preserve">Kysymys 9</w:t>
      </w:r>
    </w:p>
    <w:p>
      <w:r>
        <w:t xml:space="preserve">Mitä Dominikaanisen ritarikunnan jäsenyyteen ei kuulunut?</w:t>
      </w:r>
    </w:p>
    <w:p>
      <w:r>
        <w:rPr>
          <w:b/>
        </w:rPr>
        <w:t xml:space="preserve">Teksti numero 1</w:t>
      </w:r>
    </w:p>
    <w:p>
      <w:r>
        <w:t xml:space="preserve">Ritarikunta perustettiin </w:t>
      </w:r>
      <w:r>
        <w:rPr>
          <w:color w:val="A9A9A9"/>
        </w:rPr>
        <w:t xml:space="preserve">julistamaan evankeliumia ja </w:t>
      </w:r>
      <w:r>
        <w:rPr>
          <w:color w:val="DCDCDC"/>
        </w:rPr>
        <w:t xml:space="preserve">torjumaan harhaoppisuutta</w:t>
      </w:r>
      <w:r>
        <w:t xml:space="preserve">, ja sen </w:t>
      </w:r>
      <w:r>
        <w:rPr>
          <w:color w:val="2F4F4F"/>
        </w:rPr>
        <w:t xml:space="preserve">opetustoiminta ja skolastinen organisaatio </w:t>
      </w:r>
      <w:r>
        <w:t xml:space="preserve">nostivat saarnaajat </w:t>
      </w:r>
      <w:r>
        <w:rPr>
          <w:color w:val="556B2F"/>
        </w:rPr>
        <w:t xml:space="preserve">keskiajan </w:t>
      </w:r>
      <w:r>
        <w:t xml:space="preserve">älyllisen elämän eturintamaan</w:t>
      </w:r>
      <w:r>
        <w:t xml:space="preserve">. </w:t>
      </w:r>
      <w:r>
        <w:t xml:space="preserve">Ritarikunta on kuuluisa </w:t>
      </w:r>
      <w:r>
        <w:rPr>
          <w:color w:val="6B8E23"/>
        </w:rPr>
        <w:t xml:space="preserve">älyllisestä perinteestään, ja </w:t>
      </w:r>
      <w:r>
        <w:rPr>
          <w:color w:val="A0522D"/>
        </w:rPr>
        <w:t xml:space="preserve">se on tuottanut monia johtavia teologeja ja filosofeja</w:t>
      </w:r>
      <w:r>
        <w:t xml:space="preserve">. </w:t>
      </w:r>
      <w:r>
        <w:t xml:space="preserve">Dominikaaniritarikuntaa johtaa </w:t>
      </w:r>
      <w:r>
        <w:rPr>
          <w:color w:val="228B22"/>
        </w:rPr>
        <w:t xml:space="preserve">ritarikunnan mestari, </w:t>
      </w:r>
      <w:r>
        <w:t xml:space="preserve">joka on tällä hetkellä </w:t>
      </w:r>
      <w:r>
        <w:rPr>
          <w:color w:val="191970"/>
        </w:rPr>
        <w:t xml:space="preserve">Bruno Cadoré</w:t>
      </w:r>
      <w:r>
        <w:t xml:space="preserve">. </w:t>
      </w:r>
      <w:r>
        <w:t xml:space="preserve">Ritarikunnan jäsenet kantavat yleensä </w:t>
      </w:r>
      <w:r>
        <w:t xml:space="preserve">nimensä perässä </w:t>
      </w:r>
      <w:r>
        <w:t xml:space="preserve">kirjaimia O.P., jotka tarkoittavat </w:t>
      </w:r>
      <w:r>
        <w:rPr>
          <w:color w:val="8B0000"/>
        </w:rPr>
        <w:t xml:space="preserve">Ordinis Praedicatorum eli saarnaajaritarikunnan jäseniä.</w:t>
      </w:r>
    </w:p>
    <w:p>
      <w:r>
        <w:rPr>
          <w:b/>
        </w:rPr>
        <w:t xml:space="preserve">Kysymys 0</w:t>
      </w:r>
    </w:p>
    <w:p>
      <w:r>
        <w:t xml:space="preserve">Minkä ajanjakson aikana dominikaanijärjestö teki parasta työtään?</w:t>
      </w:r>
    </w:p>
    <w:p>
      <w:r>
        <w:rPr>
          <w:b/>
        </w:rPr>
        <w:t xml:space="preserve">Kysymys 1</w:t>
      </w:r>
    </w:p>
    <w:p>
      <w:r>
        <w:t xml:space="preserve">Mikä oli yksi syy dominikaanijärjestön perustamiseen?</w:t>
      </w:r>
    </w:p>
    <w:p>
      <w:r>
        <w:rPr>
          <w:b/>
        </w:rPr>
        <w:t xml:space="preserve">Kysymys 2</w:t>
      </w:r>
    </w:p>
    <w:p>
      <w:r>
        <w:t xml:space="preserve">Minkä nimellä Dominikaanisen ritarikunnan johtaja tunnetaan?</w:t>
      </w:r>
    </w:p>
    <w:p>
      <w:r>
        <w:rPr>
          <w:b/>
        </w:rPr>
        <w:t xml:space="preserve">Kysymys 3</w:t>
      </w:r>
    </w:p>
    <w:p>
      <w:r>
        <w:t xml:space="preserve">Kuka on ritarikunnan nykyinen mestari?</w:t>
      </w:r>
    </w:p>
    <w:p>
      <w:r>
        <w:rPr>
          <w:b/>
        </w:rPr>
        <w:t xml:space="preserve">Kysymys 4</w:t>
      </w:r>
    </w:p>
    <w:p>
      <w:r>
        <w:t xml:space="preserve">Mistä saarnaajien ritarikunta tunnetaan?</w:t>
      </w:r>
    </w:p>
    <w:p>
      <w:r>
        <w:rPr>
          <w:b/>
        </w:rPr>
        <w:t xml:space="preserve">Kysymys 5</w:t>
      </w:r>
    </w:p>
    <w:p>
      <w:r>
        <w:t xml:space="preserve">Mitä ei ollut tarkoitus tehdä?</w:t>
      </w:r>
    </w:p>
    <w:p>
      <w:r>
        <w:rPr>
          <w:b/>
        </w:rPr>
        <w:t xml:space="preserve">Kysymys 6</w:t>
      </w:r>
    </w:p>
    <w:p>
      <w:r>
        <w:t xml:space="preserve">Mikä ei asettanut saarnaajia keskiajan älyllisen elämän eturiviin?</w:t>
      </w:r>
    </w:p>
    <w:p>
      <w:r>
        <w:rPr>
          <w:b/>
        </w:rPr>
        <w:t xml:space="preserve">Kysymys 7</w:t>
      </w:r>
    </w:p>
    <w:p>
      <w:r>
        <w:t xml:space="preserve">Mistä ritarikunta ei ollut kuuluisa?</w:t>
      </w:r>
    </w:p>
    <w:p>
      <w:r>
        <w:rPr>
          <w:b/>
        </w:rPr>
        <w:t xml:space="preserve">Kysymys 8</w:t>
      </w:r>
    </w:p>
    <w:p>
      <w:r>
        <w:t xml:space="preserve">Kuka johti Dominikaanista järjestystä vuonna 1980?</w:t>
      </w:r>
    </w:p>
    <w:p>
      <w:r>
        <w:rPr>
          <w:b/>
        </w:rPr>
        <w:t xml:space="preserve">Kysymys 9</w:t>
      </w:r>
    </w:p>
    <w:p>
      <w:r>
        <w:t xml:space="preserve">Mitä O.P. ei tarkoita&gt;&gt;</w:t>
      </w:r>
    </w:p>
    <w:p>
      <w:r>
        <w:rPr>
          <w:b/>
        </w:rPr>
        <w:t xml:space="preserve">Teksti numero 2</w:t>
      </w:r>
    </w:p>
    <w:p>
      <w:r>
        <w:t xml:space="preserve">Dominikaanijärjestö syntyi keskiajalla aikana, </w:t>
      </w:r>
      <w:r>
        <w:rPr>
          <w:color w:val="A9A9A9"/>
        </w:rPr>
        <w:t xml:space="preserve">jolloin uskontoa alettiin tarkastella uudella tavalla</w:t>
      </w:r>
      <w:r>
        <w:t xml:space="preserve">. </w:t>
      </w:r>
      <w:r>
        <w:rPr>
          <w:color w:val="DCDCDC"/>
        </w:rPr>
        <w:t xml:space="preserve">Jumalan miesten </w:t>
      </w:r>
      <w:r>
        <w:t xml:space="preserve">ei enää odotettu pysyvän </w:t>
      </w:r>
      <w:r>
        <w:rPr>
          <w:color w:val="2F4F4F"/>
        </w:rPr>
        <w:t xml:space="preserve">luostarin seinien takana</w:t>
      </w:r>
      <w:r>
        <w:t xml:space="preserve">. Sen sijaan he kulkivat ihmisten keskuudessa ja ottivat esikuvikseen alkukirkon apostolit. Tästä ihanteesta syntyi </w:t>
      </w:r>
      <w:r>
        <w:rPr>
          <w:color w:val="556B2F"/>
        </w:rPr>
        <w:t xml:space="preserve">kaksi </w:t>
      </w:r>
      <w:r>
        <w:t xml:space="preserve">kerjäläisveljesten sääntökuntaa: toista, pikkuveljiä, johti </w:t>
      </w:r>
      <w:r>
        <w:rPr>
          <w:color w:val="6B8E23"/>
        </w:rPr>
        <w:t xml:space="preserve">Franciscus Assisilainen </w:t>
      </w:r>
      <w:r>
        <w:t xml:space="preserve">ja toista, </w:t>
      </w:r>
      <w:r>
        <w:rPr>
          <w:color w:val="A0522D"/>
        </w:rPr>
        <w:t xml:space="preserve">saarnaajaveljiä</w:t>
      </w:r>
      <w:r>
        <w:t xml:space="preserve">, </w:t>
      </w:r>
      <w:r>
        <w:rPr>
          <w:color w:val="228B22"/>
        </w:rPr>
        <w:t xml:space="preserve">Dominicus Guzmanilainen</w:t>
      </w:r>
      <w:r>
        <w:t xml:space="preserve">. </w:t>
      </w:r>
      <w:r>
        <w:t xml:space="preserve">Kuten aikalaisensa Franciscus, Dominicus näki uudenlaisen organisaation tarpeen, ja </w:t>
      </w:r>
      <w:r>
        <w:rPr>
          <w:color w:val="191970"/>
        </w:rPr>
        <w:t xml:space="preserve">dominikaanien ja fransiskaanien </w:t>
      </w:r>
      <w:r>
        <w:t xml:space="preserve">nopea kasvu </w:t>
      </w:r>
      <w:r>
        <w:t xml:space="preserve">niiden ensimmäisen vuosisadan aikana vahvistaa, että kerjäläisveljien ritarikunnat vastasivat tarpeeseen.</w:t>
      </w:r>
    </w:p>
    <w:p>
      <w:r>
        <w:rPr>
          <w:b/>
        </w:rPr>
        <w:t xml:space="preserve">Kysymys 0</w:t>
      </w:r>
    </w:p>
    <w:p>
      <w:r>
        <w:t xml:space="preserve">Kenen ei keskiajalla enää odotettu pysyvän muurien takana poissa tavallisilta ihmisiltä?</w:t>
      </w:r>
    </w:p>
    <w:p>
      <w:r>
        <w:rPr>
          <w:b/>
        </w:rPr>
        <w:t xml:space="preserve">Kysymys 1</w:t>
      </w:r>
    </w:p>
    <w:p>
      <w:r>
        <w:t xml:space="preserve">Kuinka monta lähetysveljien sääntökuntaa syntyi keskiajalla?</w:t>
      </w:r>
    </w:p>
    <w:p>
      <w:r>
        <w:rPr>
          <w:b/>
        </w:rPr>
        <w:t xml:space="preserve">Kysymys 2</w:t>
      </w:r>
    </w:p>
    <w:p>
      <w:r>
        <w:t xml:space="preserve">Kuka johti Friars Minor -järjestöä tähän aikaan?</w:t>
      </w:r>
    </w:p>
    <w:p>
      <w:r>
        <w:rPr>
          <w:b/>
        </w:rPr>
        <w:t xml:space="preserve">Kysymys 3</w:t>
      </w:r>
    </w:p>
    <w:p>
      <w:r>
        <w:t xml:space="preserve">Minkä kerjäläismunkkien ritarikunnan johtaja oli Dominic Guzman?</w:t>
      </w:r>
    </w:p>
    <w:p>
      <w:r>
        <w:rPr>
          <w:b/>
        </w:rPr>
        <w:t xml:space="preserve">Kysymys 4</w:t>
      </w:r>
    </w:p>
    <w:p>
      <w:r>
        <w:t xml:space="preserve">Mitkä kaksi ryhmää kasvoivat nopeasti keskiajalla?</w:t>
      </w:r>
    </w:p>
    <w:p>
      <w:r>
        <w:rPr>
          <w:b/>
        </w:rPr>
        <w:t xml:space="preserve">Kysymys 5</w:t>
      </w:r>
    </w:p>
    <w:p>
      <w:r>
        <w:t xml:space="preserve">Mitä ei tapahtunut, kun dominikaanijärjestö syntyi keskiajalla?</w:t>
      </w:r>
    </w:p>
    <w:p>
      <w:r>
        <w:rPr>
          <w:b/>
        </w:rPr>
        <w:t xml:space="preserve">Kysymys 6</w:t>
      </w:r>
    </w:p>
    <w:p>
      <w:r>
        <w:t xml:space="preserve">Mitä Jumalan miesten odotettiin jäävän jäljelle?</w:t>
      </w:r>
    </w:p>
    <w:p>
      <w:r>
        <w:rPr>
          <w:b/>
        </w:rPr>
        <w:t xml:space="preserve">Kysymys 7</w:t>
      </w:r>
    </w:p>
    <w:p>
      <w:r>
        <w:t xml:space="preserve">Kuinka moni kerjäläismunkkien sääntökunta ei tullut keskiajalla? </w:t>
      </w:r>
    </w:p>
    <w:p>
      <w:r>
        <w:rPr>
          <w:b/>
        </w:rPr>
        <w:t xml:space="preserve">Kysymys 8</w:t>
      </w:r>
    </w:p>
    <w:p>
      <w:r>
        <w:t xml:space="preserve">Kuka johti majuri-munkkien sääntökuntaa tähän aikaan?</w:t>
      </w:r>
    </w:p>
    <w:p>
      <w:r>
        <w:rPr>
          <w:b/>
        </w:rPr>
        <w:t xml:space="preserve">Kysymys 9</w:t>
      </w:r>
    </w:p>
    <w:p>
      <w:r>
        <w:t xml:space="preserve">Kuka johti opettajattaret-järjestöä tähän aikaan?</w:t>
      </w:r>
    </w:p>
    <w:p>
      <w:r>
        <w:rPr>
          <w:b/>
        </w:rPr>
        <w:t xml:space="preserve">Teksti numero 3</w:t>
      </w:r>
    </w:p>
    <w:p>
      <w:r>
        <w:t xml:space="preserve">Dominik pyrki </w:t>
      </w:r>
      <w:r>
        <w:rPr>
          <w:color w:val="A9A9A9"/>
        </w:rPr>
        <w:t xml:space="preserve">perustamaan uudenlaisen sääntökunnan, joka toisi </w:t>
      </w:r>
      <w:r>
        <w:rPr>
          <w:color w:val="DCDCDC"/>
        </w:rPr>
        <w:t xml:space="preserve">benediktiinien </w:t>
      </w:r>
      <w:r>
        <w:t xml:space="preserve">kaltaisten </w:t>
      </w:r>
      <w:r>
        <w:rPr>
          <w:color w:val="A9A9A9"/>
        </w:rPr>
        <w:t xml:space="preserve">vanhempien luostarijärjestöjen omistautumisen ja järjestelmällisen koulutuksen </w:t>
      </w:r>
      <w:r>
        <w:t xml:space="preserve">kaupunkien kasvavan väestön uskonnollisiin ongelmiin, mutta joka olisi organisatorisesti joustavampi kuin luostarijärjestöt tai maallinen papisto. Dominikuksen uudesta ritarikunnasta piti tulla </w:t>
      </w:r>
      <w:r>
        <w:rPr>
          <w:color w:val="2F4F4F"/>
        </w:rPr>
        <w:t xml:space="preserve">saarnaajaritarikunta, joka oli </w:t>
      </w:r>
      <w:r>
        <w:rPr>
          <w:color w:val="556B2F"/>
        </w:rPr>
        <w:t xml:space="preserve">koulutettu saarnaamaan kansankielillä</w:t>
      </w:r>
      <w:r>
        <w:t xml:space="preserve">. Sen </w:t>
      </w:r>
      <w:r>
        <w:t xml:space="preserve">sijaan, että </w:t>
      </w:r>
      <w:r>
        <w:t xml:space="preserve">uudet munkit </w:t>
      </w:r>
      <w:r>
        <w:rPr>
          <w:color w:val="6B8E23"/>
        </w:rPr>
        <w:t xml:space="preserve">ansaitsisivat elantonsa valtavilla </w:t>
      </w:r>
      <w:r>
        <w:rPr>
          <w:color w:val="A0522D"/>
        </w:rPr>
        <w:t xml:space="preserve">maatiloilla, </w:t>
      </w:r>
      <w:r>
        <w:t xml:space="preserve">kuten luostarit olivat tehneet, he selviytyisivät </w:t>
      </w:r>
      <w:r>
        <w:rPr>
          <w:color w:val="228B22"/>
        </w:rPr>
        <w:t xml:space="preserve">kerjäämällä </w:t>
      </w:r>
      <w:r>
        <w:t xml:space="preserve">ja "myisivät" itseään vakuuttavan saarnaamisen avulla.</w:t>
      </w:r>
    </w:p>
    <w:p>
      <w:r>
        <w:rPr>
          <w:b/>
        </w:rPr>
        <w:t xml:space="preserve">Kysymys 0</w:t>
      </w:r>
    </w:p>
    <w:p>
      <w:r>
        <w:t xml:space="preserve">Dominikaaninen ritarikunta sai vaikutteita miltä luostarijärjestöltä?</w:t>
      </w:r>
    </w:p>
    <w:p>
      <w:r>
        <w:rPr>
          <w:b/>
        </w:rPr>
        <w:t xml:space="preserve">Kysymys 1</w:t>
      </w:r>
    </w:p>
    <w:p>
      <w:r>
        <w:t xml:space="preserve">Minkälainen järjestö dominikaanijärjestö oli?</w:t>
      </w:r>
    </w:p>
    <w:p>
      <w:r>
        <w:rPr>
          <w:b/>
        </w:rPr>
        <w:t xml:space="preserve">Kysymys 2</w:t>
      </w:r>
    </w:p>
    <w:p>
      <w:r>
        <w:t xml:space="preserve">Mitä aikaisemmat uskonnolliset järjestöt tekivät työkseen?</w:t>
      </w:r>
    </w:p>
    <w:p>
      <w:r>
        <w:rPr>
          <w:b/>
        </w:rPr>
        <w:t xml:space="preserve">Kysymys 3</w:t>
      </w:r>
    </w:p>
    <w:p>
      <w:r>
        <w:t xml:space="preserve">Miten Dominikaaninen ritarikunta ansaitsi rahaa?</w:t>
      </w:r>
    </w:p>
    <w:p>
      <w:r>
        <w:rPr>
          <w:b/>
        </w:rPr>
        <w:t xml:space="preserve">Kysymys 4</w:t>
      </w:r>
    </w:p>
    <w:p>
      <w:r>
        <w:t xml:space="preserve">Mitä Dominic ei pyrkinyt tekemään?</w:t>
      </w:r>
    </w:p>
    <w:p>
      <w:r>
        <w:rPr>
          <w:b/>
        </w:rPr>
        <w:t xml:space="preserve">Kysymys 5</w:t>
      </w:r>
    </w:p>
    <w:p>
      <w:r>
        <w:t xml:space="preserve">Mikä järjestö ei vaikuttanut dominikaaniseen järjestöön?</w:t>
      </w:r>
    </w:p>
    <w:p>
      <w:r>
        <w:rPr>
          <w:b/>
        </w:rPr>
        <w:t xml:space="preserve">Kysymys 6</w:t>
      </w:r>
    </w:p>
    <w:p>
      <w:r>
        <w:t xml:space="preserve">Mitä Dominikaaninen ritarikunta ei halunnut olla?</w:t>
      </w:r>
    </w:p>
    <w:p>
      <w:r>
        <w:rPr>
          <w:b/>
        </w:rPr>
        <w:t xml:space="preserve">Kysymys 7</w:t>
      </w:r>
    </w:p>
    <w:p>
      <w:r>
        <w:t xml:space="preserve">Miten aiemmat uskonnolliset järjestöt eivät tienanneet elantonsa?</w:t>
      </w:r>
    </w:p>
    <w:p>
      <w:r>
        <w:rPr>
          <w:b/>
        </w:rPr>
        <w:t xml:space="preserve">Teksti numero 4</w:t>
      </w:r>
    </w:p>
    <w:p>
      <w:r>
        <w:t xml:space="preserve">Dominik innoitti seuraajiaan </w:t>
      </w:r>
      <w:r>
        <w:rPr>
          <w:color w:val="A9A9A9"/>
        </w:rPr>
        <w:t xml:space="preserve">uskollisuudella oppineisuutta ja hyveellisyyttä kohtaan</w:t>
      </w:r>
      <w:r>
        <w:t xml:space="preserve">, syvällä tunnustuksella maallisen puutteen ja uskonnollisen valtion hengellisestä voimasta sekä </w:t>
      </w:r>
      <w:r>
        <w:rPr>
          <w:color w:val="DCDCDC"/>
        </w:rPr>
        <w:t xml:space="preserve">pitkälle kehittyneellä </w:t>
      </w:r>
      <w:r>
        <w:t xml:space="preserve">hallintorakenteella. Samalla </w:t>
      </w:r>
      <w:r>
        <w:rPr>
          <w:color w:val="2F4F4F"/>
        </w:rPr>
        <w:t xml:space="preserve">Dominik </w:t>
      </w:r>
      <w:r>
        <w:t xml:space="preserve">innoitti sääntökuntansa jäseniä kehittämään </w:t>
      </w:r>
      <w:r>
        <w:rPr>
          <w:color w:val="556B2F"/>
        </w:rPr>
        <w:t xml:space="preserve">"sekalaista" hengellisyyttä</w:t>
      </w:r>
      <w:r>
        <w:t xml:space="preserve">. He olivat sekä aktiivisia saarnatessaan että kontemplatiivisia opiskellessaan, rukoillessaan ja mietiskellessään. </w:t>
      </w:r>
      <w:r>
        <w:rPr>
          <w:color w:val="6B8E23"/>
        </w:rPr>
        <w:t xml:space="preserve">Dominikaanijärjestön </w:t>
      </w:r>
      <w:r>
        <w:t xml:space="preserve">veljet </w:t>
      </w:r>
      <w:r>
        <w:t xml:space="preserve">olivat hengellisyydessään kaupunkilaisia ja oppineita sekä kontemplatiivisia ja mystisiä. Vaikka nämä piirteet vaikuttivat myös ritarikunnan naisiin, </w:t>
      </w:r>
      <w:r>
        <w:rPr>
          <w:color w:val="A0522D"/>
        </w:rPr>
        <w:t xml:space="preserve">nunnat </w:t>
      </w:r>
      <w:r>
        <w:t xml:space="preserve">imivät erityisesti jälkimmäiset piirteet sisäänsä ja tekivät niistä omat piirteensä. </w:t>
      </w:r>
      <w:r>
        <w:rPr>
          <w:color w:val="228B22"/>
        </w:rPr>
        <w:t xml:space="preserve">Englannissa </w:t>
      </w:r>
      <w:r>
        <w:t xml:space="preserve">dominikaaninunnat sekoittivat nämä elementit englantilaisen dominikaanisen hengellisyyden ominaispiirteisiin ja loivat hengellisyyden ja yhteisen persoonallisuuden, joka erotti heidät muista.</w:t>
      </w:r>
    </w:p>
    <w:p>
      <w:r>
        <w:rPr>
          <w:b/>
        </w:rPr>
        <w:t xml:space="preserve">Kysymys 0</w:t>
      </w:r>
    </w:p>
    <w:p>
      <w:r>
        <w:t xml:space="preserve">Miten Dominikus innoitti seuraajiaan?</w:t>
      </w:r>
    </w:p>
    <w:p>
      <w:r>
        <w:rPr>
          <w:b/>
        </w:rPr>
        <w:t xml:space="preserve">Kysymys 1</w:t>
      </w:r>
    </w:p>
    <w:p>
      <w:r>
        <w:t xml:space="preserve">Mikä ryhmä hyötyi erityisesti dominikaanijärjestön mystisestä hengellisyydestä?</w:t>
      </w:r>
    </w:p>
    <w:p>
      <w:r>
        <w:rPr>
          <w:b/>
        </w:rPr>
        <w:t xml:space="preserve">Kysymys 2</w:t>
      </w:r>
    </w:p>
    <w:p>
      <w:r>
        <w:t xml:space="preserve">Missä maassa dominikaaniritarikunnan nunnat menestyivät?</w:t>
      </w:r>
    </w:p>
    <w:p>
      <w:r>
        <w:rPr>
          <w:b/>
        </w:rPr>
        <w:t xml:space="preserve">Kysymys 3</w:t>
      </w:r>
    </w:p>
    <w:p>
      <w:r>
        <w:t xml:space="preserve">Minkälaista hengellisyyttä Dominikus halusi seuraajiensa oppivan?</w:t>
      </w:r>
    </w:p>
    <w:p>
      <w:r>
        <w:rPr>
          <w:b/>
        </w:rPr>
        <w:t xml:space="preserve">Kysymys 4</w:t>
      </w:r>
    </w:p>
    <w:p>
      <w:r>
        <w:t xml:space="preserve">Miten Dominikaanus ei innoittanut seuraajiaan?</w:t>
      </w:r>
    </w:p>
    <w:p>
      <w:r>
        <w:rPr>
          <w:b/>
        </w:rPr>
        <w:t xml:space="preserve">Kysymys 5</w:t>
      </w:r>
    </w:p>
    <w:p>
      <w:r>
        <w:t xml:space="preserve">Minkälaista hallintorakennetta Dominikaanus ei innoittanut seuraajiaan muodostamaan?</w:t>
      </w:r>
    </w:p>
    <w:p>
      <w:r>
        <w:rPr>
          <w:b/>
        </w:rPr>
        <w:t xml:space="preserve">Kysymys 6</w:t>
      </w:r>
    </w:p>
    <w:p>
      <w:r>
        <w:t xml:space="preserve">Kuka kehitti ritarikunnan, jonka jäsenillä oli yhtenäinen hengellisyys?</w:t>
      </w:r>
    </w:p>
    <w:p>
      <w:r>
        <w:rPr>
          <w:b/>
        </w:rPr>
        <w:t xml:space="preserve">Kysymys 7</w:t>
      </w:r>
    </w:p>
    <w:p>
      <w:r>
        <w:t xml:space="preserve">Mikä järjestys oli maaseudun ja tietämättömien?</w:t>
      </w:r>
    </w:p>
    <w:p>
      <w:r>
        <w:rPr>
          <w:b/>
        </w:rPr>
        <w:t xml:space="preserve">Kysymys 8</w:t>
      </w:r>
    </w:p>
    <w:p>
      <w:r>
        <w:t xml:space="preserve">Missä maassa benediktiinijärjestön nunnat menestyivät? </w:t>
      </w:r>
    </w:p>
    <w:p>
      <w:r>
        <w:rPr>
          <w:b/>
        </w:rPr>
        <w:t xml:space="preserve">Teksti numero 5</w:t>
      </w:r>
    </w:p>
    <w:p>
      <w:r>
        <w:t xml:space="preserve">Nuorena hän rakasti erityisesti </w:t>
      </w:r>
      <w:r>
        <w:rPr>
          <w:color w:val="A9A9A9"/>
        </w:rPr>
        <w:t xml:space="preserve">teologiaa, </w:t>
      </w:r>
      <w:r>
        <w:t xml:space="preserve">ja Raamatusta tuli hänen hengellisyytensä perusta</w:t>
      </w:r>
      <w:r>
        <w:t xml:space="preserve">.</w:t>
      </w:r>
      <w:r>
        <w:t xml:space="preserve"> Opiskeluaikanaan </w:t>
      </w:r>
      <w:r>
        <w:rPr>
          <w:color w:val="DCDCDC"/>
        </w:rPr>
        <w:t xml:space="preserve">Espanjan </w:t>
      </w:r>
      <w:r>
        <w:t xml:space="preserve">Palenciassa </w:t>
      </w:r>
      <w:r>
        <w:rPr>
          <w:color w:val="2F4F4F"/>
        </w:rPr>
        <w:t xml:space="preserve">hän koki hirvittävän nälänhädän</w:t>
      </w:r>
      <w:r>
        <w:t xml:space="preserve">, joka sai Dominikuksen myymään kaikki rakkaat kirjansa ja muut tarvikkeensa </w:t>
      </w:r>
      <w:r>
        <w:rPr>
          <w:color w:val="556B2F"/>
        </w:rPr>
        <w:t xml:space="preserve">auttaakseen naapureitaan</w:t>
      </w:r>
      <w:r>
        <w:t xml:space="preserve">. </w:t>
      </w:r>
      <w:r>
        <w:t xml:space="preserve">Opintojensa päätyttyä piispa Martin Bazan ja priori Diego d'Achebes nimittivät </w:t>
      </w:r>
      <w:r>
        <w:rPr>
          <w:color w:val="6B8E23"/>
        </w:rPr>
        <w:t xml:space="preserve">Dominicin </w:t>
      </w:r>
      <w:r>
        <w:rPr>
          <w:color w:val="A0522D"/>
        </w:rPr>
        <w:t xml:space="preserve">katedraalikapitulin </w:t>
      </w:r>
      <w:r>
        <w:t xml:space="preserve">jäseneksi</w:t>
      </w:r>
      <w:r>
        <w:t xml:space="preserve">, ja hänestä tuli säännöllinen kanonisti </w:t>
      </w:r>
      <w:r>
        <w:rPr>
          <w:color w:val="228B22"/>
        </w:rPr>
        <w:t xml:space="preserve">Pyhän Augustinuksen </w:t>
      </w:r>
      <w:r>
        <w:t xml:space="preserve">säännön </w:t>
      </w:r>
      <w:r>
        <w:t xml:space="preserve">ja Osman katedraalikirkon konstituutioiden mukaisesti. Kaksikymmentäneljä- tai </w:t>
      </w:r>
      <w:r>
        <w:rPr>
          <w:color w:val="191970"/>
        </w:rPr>
        <w:t xml:space="preserve">kaksikymmentäviisi </w:t>
      </w:r>
      <w:r>
        <w:t xml:space="preserve">vuotiaana </w:t>
      </w:r>
      <w:r>
        <w:t xml:space="preserve">hänet vihittiin papiksi</w:t>
      </w:r>
      <w:r>
        <w:t xml:space="preserve">.</w:t>
      </w:r>
    </w:p>
    <w:p>
      <w:r>
        <w:rPr>
          <w:b/>
        </w:rPr>
        <w:t xml:space="preserve">Kysymys 0</w:t>
      </w:r>
    </w:p>
    <w:p>
      <w:r>
        <w:t xml:space="preserve">Mistä aiheesta Dominic piti erityisesti?</w:t>
      </w:r>
    </w:p>
    <w:p>
      <w:r>
        <w:rPr>
          <w:b/>
        </w:rPr>
        <w:t xml:space="preserve">Kysymys 1</w:t>
      </w:r>
    </w:p>
    <w:p>
      <w:r>
        <w:t xml:space="preserve">Miksi Dominic myi kirjansa?</w:t>
      </w:r>
    </w:p>
    <w:p>
      <w:r>
        <w:rPr>
          <w:b/>
        </w:rPr>
        <w:t xml:space="preserve">Kysymys 2</w:t>
      </w:r>
    </w:p>
    <w:p>
      <w:r>
        <w:t xml:space="preserve">Missä maassa Dominic koki suuren nälänhädän?</w:t>
      </w:r>
    </w:p>
    <w:p>
      <w:r>
        <w:rPr>
          <w:b/>
        </w:rPr>
        <w:t xml:space="preserve">Kysymys 3</w:t>
      </w:r>
    </w:p>
    <w:p>
      <w:r>
        <w:t xml:space="preserve">Minkä ikäisenä Dominicus vihittiin papiksi?</w:t>
      </w:r>
    </w:p>
    <w:p>
      <w:r>
        <w:rPr>
          <w:b/>
        </w:rPr>
        <w:t xml:space="preserve">Kysymys 4</w:t>
      </w:r>
    </w:p>
    <w:p>
      <w:r>
        <w:t xml:space="preserve">Kenen alaisuudessa hänestä tuli opintojensa päätyttyä varsinainen kanonisti?</w:t>
      </w:r>
    </w:p>
    <w:p>
      <w:r>
        <w:rPr>
          <w:b/>
        </w:rPr>
        <w:t xml:space="preserve">Kysymys 5</w:t>
      </w:r>
    </w:p>
    <w:p>
      <w:r>
        <w:t xml:space="preserve">Mitä aihetta Dominic erityisesti vihasi?</w:t>
      </w:r>
    </w:p>
    <w:p>
      <w:r>
        <w:rPr>
          <w:b/>
        </w:rPr>
        <w:t xml:space="preserve">Kysymys 6</w:t>
      </w:r>
    </w:p>
    <w:p>
      <w:r>
        <w:t xml:space="preserve">Mitä Dominicille tapahtui hänen opiskeluaikanaan Pariisissa, Ranskassa?</w:t>
      </w:r>
    </w:p>
    <w:p>
      <w:r>
        <w:rPr>
          <w:b/>
        </w:rPr>
        <w:t xml:space="preserve">Kysymys 7</w:t>
      </w:r>
    </w:p>
    <w:p>
      <w:r>
        <w:t xml:space="preserve">Miksi Dominic kieltäytyi myymästä rakkaita kirjojaan?</w:t>
      </w:r>
    </w:p>
    <w:p>
      <w:r>
        <w:rPr>
          <w:b/>
        </w:rPr>
        <w:t xml:space="preserve">Kysymys 8</w:t>
      </w:r>
    </w:p>
    <w:p>
      <w:r>
        <w:t xml:space="preserve">Mihin piispa Martin Bazan ja priori Diego d'Achebes kieltäytyivät nimittämästä Dominikusta?</w:t>
      </w:r>
    </w:p>
    <w:p>
      <w:r>
        <w:rPr>
          <w:b/>
        </w:rPr>
        <w:t xml:space="preserve">Kysymys 9</w:t>
      </w:r>
    </w:p>
    <w:p>
      <w:r>
        <w:t xml:space="preserve">Kuka astui papiksi 30-vuotiaana?</w:t>
      </w:r>
    </w:p>
    <w:p>
      <w:r>
        <w:rPr>
          <w:b/>
        </w:rPr>
        <w:t xml:space="preserve">Teksti numero 6</w:t>
      </w:r>
    </w:p>
    <w:p>
      <w:r>
        <w:t xml:space="preserve">Vuonna 1203 Dominikus lähti </w:t>
      </w:r>
      <w:r>
        <w:rPr>
          <w:color w:val="A9A9A9"/>
        </w:rPr>
        <w:t xml:space="preserve">priori Diego de Acebon </w:t>
      </w:r>
      <w:r>
        <w:t xml:space="preserve">kanssa </w:t>
      </w:r>
      <w:r>
        <w:rPr>
          <w:color w:val="DCDCDC"/>
        </w:rPr>
        <w:t xml:space="preserve">Espanjan monarkian </w:t>
      </w:r>
      <w:r>
        <w:t xml:space="preserve">puolesta Tanskaan </w:t>
      </w:r>
      <w:r>
        <w:t xml:space="preserve">lähetystyöhön </w:t>
      </w:r>
      <w:r>
        <w:rPr>
          <w:color w:val="2F4F4F"/>
        </w:rPr>
        <w:t xml:space="preserve">järjestämään avioliittoa Kastilian kuningas Alfonso VIII:n pojan ja Tanskan kuningas Valdemar II:n sisarentyttären välillä</w:t>
      </w:r>
      <w:r>
        <w:t xml:space="preserve">. </w:t>
      </w:r>
      <w:r>
        <w:t xml:space="preserve">Tuohon aikaan </w:t>
      </w:r>
      <w:r>
        <w:rPr>
          <w:color w:val="556B2F"/>
        </w:rPr>
        <w:t xml:space="preserve">Etelä-Ranska </w:t>
      </w:r>
      <w:r>
        <w:t xml:space="preserve">oli kataari- tai albigenserharhaopin linnake, joka sai nimensä Albin herttuan mukaan, joka oli kataarien kannattaja ja Albigenserin ristiretken (</w:t>
      </w:r>
      <w:r>
        <w:rPr>
          <w:color w:val="6B8E23"/>
        </w:rPr>
        <w:t xml:space="preserve">1209-1229) </w:t>
      </w:r>
      <w:r>
        <w:t xml:space="preserve">vastustaja</w:t>
      </w:r>
      <w:r>
        <w:t xml:space="preserve">. Dominikusta sytytti uudistusinto sen jälkeen, kun he kohtasivat albigenserikristittyjä Toulousessa.</w:t>
      </w:r>
    </w:p>
    <w:p>
      <w:r>
        <w:rPr>
          <w:b/>
        </w:rPr>
        <w:t xml:space="preserve">Kysymys 0</w:t>
      </w:r>
    </w:p>
    <w:p>
      <w:r>
        <w:t xml:space="preserve">Kenen kanssa Dominic matkusti Tanskaan?</w:t>
      </w:r>
    </w:p>
    <w:p>
      <w:r>
        <w:rPr>
          <w:b/>
        </w:rPr>
        <w:t xml:space="preserve">Kysymys 1</w:t>
      </w:r>
    </w:p>
    <w:p>
      <w:r>
        <w:t xml:space="preserve">Kuka pyysi Dominicia matkustamaan Tanskaan?</w:t>
      </w:r>
    </w:p>
    <w:p>
      <w:r>
        <w:rPr>
          <w:b/>
        </w:rPr>
        <w:t xml:space="preserve">Kysymys 2</w:t>
      </w:r>
    </w:p>
    <w:p>
      <w:r>
        <w:t xml:space="preserve">Mikä alue oli vuonna 1203 kataarien linnake?</w:t>
      </w:r>
    </w:p>
    <w:p>
      <w:r>
        <w:rPr>
          <w:b/>
        </w:rPr>
        <w:t xml:space="preserve">Kysymys 3</w:t>
      </w:r>
    </w:p>
    <w:p>
      <w:r>
        <w:t xml:space="preserve">Minkä ajanjakson aikana Albigenserin ristiretki tapahtui?</w:t>
      </w:r>
    </w:p>
    <w:p>
      <w:r>
        <w:rPr>
          <w:b/>
        </w:rPr>
        <w:t xml:space="preserve">Kysymys 4</w:t>
      </w:r>
    </w:p>
    <w:p>
      <w:r>
        <w:t xml:space="preserve">Miksi Dominikus matkusti Tanskaan vuonna 1203?</w:t>
      </w:r>
    </w:p>
    <w:p>
      <w:r>
        <w:rPr>
          <w:b/>
        </w:rPr>
        <w:t xml:space="preserve">Teksti numero 7</w:t>
      </w:r>
    </w:p>
    <w:p>
      <w:r>
        <w:rPr>
          <w:color w:val="A9A9A9"/>
        </w:rPr>
        <w:t xml:space="preserve">Priori Diego </w:t>
      </w:r>
      <w:r>
        <w:t xml:space="preserve">näki heti yhden tärkeimmistä syistä epäortodoksisen liikkeen leviämiseen: </w:t>
      </w:r>
      <w:r>
        <w:rPr>
          <w:color w:val="DCDCDC"/>
        </w:rPr>
        <w:t xml:space="preserve">pyhän kirkon edustajat </w:t>
      </w:r>
      <w:r>
        <w:t xml:space="preserve">toimivat ja liikkuivat </w:t>
      </w:r>
      <w:r>
        <w:rPr>
          <w:color w:val="2F4F4F"/>
        </w:rPr>
        <w:t xml:space="preserve">loukkaavan suurieleisesti ja seremoniallisesti</w:t>
      </w:r>
      <w:r>
        <w:t xml:space="preserve">. </w:t>
      </w:r>
      <w:r>
        <w:t xml:space="preserve">Toisaalta </w:t>
      </w:r>
      <w:r>
        <w:rPr>
          <w:color w:val="556B2F"/>
        </w:rPr>
        <w:t xml:space="preserve">kataarit </w:t>
      </w:r>
      <w:r>
        <w:t xml:space="preserve">elivät </w:t>
      </w:r>
      <w:r>
        <w:rPr>
          <w:color w:val="6B8E23"/>
        </w:rPr>
        <w:t xml:space="preserve">uhrautuvassa tilassa</w:t>
      </w:r>
      <w:r>
        <w:t xml:space="preserve">, joka oli laajalti houkutteleva. Näistä syistä priori Diego ehdotti, että paavin legaatit alkaisivat elää uudistettua apostolista elämää. Legaatit suostuivat muutokseen, jos he löytäisivät </w:t>
      </w:r>
      <w:r>
        <w:rPr>
          <w:color w:val="A0522D"/>
        </w:rPr>
        <w:t xml:space="preserve">vahvan johtajan</w:t>
      </w:r>
      <w:r>
        <w:t xml:space="preserve">. Prior otti haasteen vastaan, ja hän ja Dominikus omistautuivat albigensalaisten käännyttämiselle. Tästä erityisestä tehtävästä huolimatta </w:t>
      </w:r>
      <w:r>
        <w:rPr>
          <w:color w:val="228B22"/>
        </w:rPr>
        <w:t xml:space="preserve">Dominicus </w:t>
      </w:r>
      <w:r>
        <w:t xml:space="preserve">saavutti vähäistä menestystä </w:t>
      </w:r>
      <w:r>
        <w:rPr>
          <w:color w:val="228B22"/>
        </w:rPr>
        <w:t xml:space="preserve">voittaessaan </w:t>
      </w:r>
      <w:r>
        <w:rPr>
          <w:color w:val="191970"/>
        </w:rPr>
        <w:t xml:space="preserve">albigenesialaisia </w:t>
      </w:r>
      <w:r>
        <w:rPr>
          <w:color w:val="228B22"/>
        </w:rPr>
        <w:t xml:space="preserve">suostuttelemalla</w:t>
      </w:r>
      <w:r>
        <w:t xml:space="preserve">, "sillä vaikka hänen kymmenen vuotta kestäneen saarnansa aikana saatiin suuri määrä käännynnäisiä, on todettava, että tulokset eivät olleet sellaisia kuin oli toivottu".</w:t>
      </w:r>
    </w:p>
    <w:p>
      <w:r>
        <w:rPr>
          <w:b/>
        </w:rPr>
        <w:t xml:space="preserve">Kysymys 0</w:t>
      </w:r>
    </w:p>
    <w:p>
      <w:r>
        <w:t xml:space="preserve">Miten priori Diegon mielestä pyhän kirkon jäsenet toimivat?</w:t>
      </w:r>
    </w:p>
    <w:p>
      <w:r>
        <w:rPr>
          <w:b/>
        </w:rPr>
        <w:t xml:space="preserve">Kysymys 1</w:t>
      </w:r>
    </w:p>
    <w:p>
      <w:r>
        <w:t xml:space="preserve">Ketä priori Diego ihaili enemmän kuin pyhää kirkkoa?</w:t>
      </w:r>
    </w:p>
    <w:p>
      <w:r>
        <w:rPr>
          <w:b/>
        </w:rPr>
        <w:t xml:space="preserve">Kysymys 2</w:t>
      </w:r>
    </w:p>
    <w:p>
      <w:r>
        <w:t xml:space="preserve">Miten kataarit elivät?</w:t>
      </w:r>
    </w:p>
    <w:p>
      <w:r>
        <w:rPr>
          <w:b/>
        </w:rPr>
        <w:t xml:space="preserve">Kysymys 3</w:t>
      </w:r>
    </w:p>
    <w:p>
      <w:r>
        <w:t xml:space="preserve">Mitä legaatit pyysivät Diegolta muuttaakseen elämäntapaansa paremmaksi?</w:t>
      </w:r>
    </w:p>
    <w:p>
      <w:r>
        <w:rPr>
          <w:b/>
        </w:rPr>
        <w:t xml:space="preserve">Kysymys 4</w:t>
      </w:r>
    </w:p>
    <w:p>
      <w:r>
        <w:t xml:space="preserve">Ketä Diego ja Dominic yrittivät käännyttää?</w:t>
      </w:r>
    </w:p>
    <w:p>
      <w:r>
        <w:rPr>
          <w:b/>
        </w:rPr>
        <w:t xml:space="preserve">Kysymys 5</w:t>
      </w:r>
    </w:p>
    <w:p>
      <w:r>
        <w:t xml:space="preserve">Kuka ei heti nähnyt yhtä tärkeimmistä syistä epäortodoksisen liikkeen leviämiseen?</w:t>
      </w:r>
    </w:p>
    <w:p>
      <w:r>
        <w:rPr>
          <w:b/>
        </w:rPr>
        <w:t xml:space="preserve">Kysymys 6</w:t>
      </w:r>
    </w:p>
    <w:p>
      <w:r>
        <w:t xml:space="preserve">Kuka ei toiminut tai liikkunut loukkaavalla määrällä mahtipontisuutta ja seremoniaa?</w:t>
      </w:r>
    </w:p>
    <w:p>
      <w:r>
        <w:rPr>
          <w:b/>
        </w:rPr>
        <w:t xml:space="preserve">Kysymys 7</w:t>
      </w:r>
    </w:p>
    <w:p>
      <w:r>
        <w:t xml:space="preserve">Ketä Dominikus ihaili enemmän kuin pyhää kirkkoa?</w:t>
      </w:r>
    </w:p>
    <w:p>
      <w:r>
        <w:rPr>
          <w:b/>
        </w:rPr>
        <w:t xml:space="preserve">Kysymys 8</w:t>
      </w:r>
    </w:p>
    <w:p>
      <w:r>
        <w:t xml:space="preserve">Missä osavaltiossa Catherit eivät asuneet?</w:t>
      </w:r>
    </w:p>
    <w:p>
      <w:r>
        <w:rPr>
          <w:b/>
        </w:rPr>
        <w:t xml:space="preserve">Kysymys 9</w:t>
      </w:r>
    </w:p>
    <w:p>
      <w:r>
        <w:t xml:space="preserve">Mikä oli menestyksekäs tapaaminen?</w:t>
      </w:r>
    </w:p>
    <w:p>
      <w:r>
        <w:rPr>
          <w:b/>
        </w:rPr>
        <w:t xml:space="preserve">Teksti numero 8</w:t>
      </w:r>
    </w:p>
    <w:p>
      <w:r>
        <w:rPr>
          <w:color w:val="A9A9A9"/>
        </w:rPr>
        <w:t xml:space="preserve">Dominikuksesta </w:t>
      </w:r>
      <w:r>
        <w:t xml:space="preserve">tuli hengellinen isä useille </w:t>
      </w:r>
      <w:r>
        <w:rPr>
          <w:color w:val="DCDCDC"/>
        </w:rPr>
        <w:t xml:space="preserve">albigensalaisille </w:t>
      </w:r>
      <w:r>
        <w:t xml:space="preserve">naisille, jotka hän oli palauttanut uskoon, ja vuonna </w:t>
      </w:r>
      <w:r>
        <w:rPr>
          <w:color w:val="2F4F4F"/>
        </w:rPr>
        <w:t xml:space="preserve">1206 </w:t>
      </w:r>
      <w:r>
        <w:t xml:space="preserve">hän </w:t>
      </w:r>
      <w:r>
        <w:rPr>
          <w:color w:val="556B2F"/>
        </w:rPr>
        <w:t xml:space="preserve">perusti</w:t>
      </w:r>
      <w:r>
        <w:t xml:space="preserve"> heille </w:t>
      </w:r>
      <w:r>
        <w:rPr>
          <w:color w:val="6B8E23"/>
        </w:rPr>
        <w:t xml:space="preserve">luostarin </w:t>
      </w:r>
      <w:r>
        <w:rPr>
          <w:color w:val="556B2F"/>
        </w:rPr>
        <w:t xml:space="preserve">Prouilleen</w:t>
      </w:r>
      <w:r>
        <w:t xml:space="preserve">. </w:t>
      </w:r>
      <w:r>
        <w:t xml:space="preserve">Tästä luostarista tuli dominikaaninunnien perusta, joten </w:t>
      </w:r>
      <w:r>
        <w:rPr>
          <w:color w:val="A0522D"/>
        </w:rPr>
        <w:t xml:space="preserve">dominikaaninunnat ovat </w:t>
      </w:r>
      <w:r>
        <w:t xml:space="preserve">vanhempia kuin dominikaanimunkit. Priori Diego hyväksyi luostarin rakentamisen tytöille, joiden vanhemmat olivat lähettäneet heidät albigensalaisten hoiviin, koska heidän perheensä olivat </w:t>
      </w:r>
      <w:r>
        <w:rPr>
          <w:color w:val="228B22"/>
        </w:rPr>
        <w:t xml:space="preserve">liian köyhiä </w:t>
      </w:r>
      <w:r>
        <w:t xml:space="preserve">täyttääkseen heidän perustarpeensa. </w:t>
      </w:r>
      <w:r>
        <w:t xml:space="preserve">Prouillessa sijainneesta </w:t>
      </w:r>
      <w:r>
        <w:rPr>
          <w:color w:val="191970"/>
        </w:rPr>
        <w:t xml:space="preserve">luostarista </w:t>
      </w:r>
      <w:r>
        <w:t xml:space="preserve">tulisi myöhemmin Dominikuksen päämaja hänen lähetystyötään varten siellä. </w:t>
      </w:r>
      <w:r>
        <w:rPr>
          <w:color w:val="8B0000"/>
        </w:rPr>
        <w:t xml:space="preserve">Kahden </w:t>
      </w:r>
      <w:r>
        <w:t xml:space="preserve">lähetyskentällä vietetyn vuoden jälkeen priori Diego kuoli matkalla takaisin Espanjaan. Kun hänen saarnatoverinsa kuulivat hänen kuolemastaan, kaikki muut paitsi Dominik ja hyvin pieni määrä muita palasivat koteihinsa.</w:t>
      </w:r>
    </w:p>
    <w:p>
      <w:r>
        <w:rPr>
          <w:b/>
        </w:rPr>
        <w:t xml:space="preserve">Kysymys 0</w:t>
      </w:r>
    </w:p>
    <w:p>
      <w:r>
        <w:t xml:space="preserve">Minä vuonna Dominikus perusti luostarin?</w:t>
      </w:r>
    </w:p>
    <w:p>
      <w:r>
        <w:rPr>
          <w:b/>
        </w:rPr>
        <w:t xml:space="preserve">Kysymys 1</w:t>
      </w:r>
    </w:p>
    <w:p>
      <w:r>
        <w:t xml:space="preserve">Mitä naisia Dominikus käännytti luostariinsa?</w:t>
      </w:r>
    </w:p>
    <w:p>
      <w:r>
        <w:rPr>
          <w:b/>
        </w:rPr>
        <w:t xml:space="preserve">Kysymys 2</w:t>
      </w:r>
    </w:p>
    <w:p>
      <w:r>
        <w:t xml:space="preserve">Mikä ryhmä on vanhempi kuin dominikaaniveljet?</w:t>
      </w:r>
    </w:p>
    <w:p>
      <w:r>
        <w:rPr>
          <w:b/>
        </w:rPr>
        <w:t xml:space="preserve">Kysymys 3</w:t>
      </w:r>
    </w:p>
    <w:p>
      <w:r>
        <w:t xml:space="preserve">Miksi perheet lähettivät tyttönsä Diegon luostariin? </w:t>
      </w:r>
    </w:p>
    <w:p>
      <w:r>
        <w:rPr>
          <w:b/>
        </w:rPr>
        <w:t xml:space="preserve">Kysymys 4</w:t>
      </w:r>
    </w:p>
    <w:p>
      <w:r>
        <w:t xml:space="preserve">Kuinka kauan tehtävänsä jälkeen priori Diego kuoli?</w:t>
      </w:r>
    </w:p>
    <w:p>
      <w:r>
        <w:rPr>
          <w:b/>
        </w:rPr>
        <w:t xml:space="preserve">Kysymys 5</w:t>
      </w:r>
    </w:p>
    <w:p>
      <w:r>
        <w:t xml:space="preserve">Kenestä tuli useiden albigensalaisnaisten hengellinen isä?</w:t>
      </w:r>
    </w:p>
    <w:p>
      <w:r>
        <w:rPr>
          <w:b/>
        </w:rPr>
        <w:t xml:space="preserve">Kysymys 6</w:t>
      </w:r>
    </w:p>
    <w:p>
      <w:r>
        <w:t xml:space="preserve">Minkä Dominic perusti vuonna 1306?</w:t>
      </w:r>
    </w:p>
    <w:p>
      <w:r>
        <w:rPr>
          <w:b/>
        </w:rPr>
        <w:t xml:space="preserve">Kysymys 7</w:t>
      </w:r>
    </w:p>
    <w:p>
      <w:r>
        <w:t xml:space="preserve">Mistä tulisi benediktiiniläisnunnien perusta?</w:t>
      </w:r>
    </w:p>
    <w:p>
      <w:r>
        <w:rPr>
          <w:b/>
        </w:rPr>
        <w:t xml:space="preserve">Kysymys 8</w:t>
      </w:r>
    </w:p>
    <w:p>
      <w:r>
        <w:t xml:space="preserve">Mistä tuli myöhemmin Dominikuksen lähetystyön benediktiinien päämaja?</w:t>
      </w:r>
    </w:p>
    <w:p>
      <w:r>
        <w:rPr>
          <w:b/>
        </w:rPr>
        <w:t xml:space="preserve">Kysymys 9</w:t>
      </w:r>
    </w:p>
    <w:p>
      <w:r>
        <w:t xml:space="preserve">Miksi perheet eivät lähettäneet tyttöjään Diegon luostariin?</w:t>
      </w:r>
    </w:p>
    <w:p>
      <w:r>
        <w:rPr>
          <w:b/>
        </w:rPr>
        <w:t xml:space="preserve">Teksti numero 9</w:t>
      </w:r>
    </w:p>
    <w:p>
      <w:r>
        <w:t xml:space="preserve">Heinäkuussa </w:t>
      </w:r>
      <w:r>
        <w:rPr>
          <w:color w:val="A9A9A9"/>
        </w:rPr>
        <w:t xml:space="preserve">1215 </w:t>
      </w:r>
      <w:r>
        <w:t xml:space="preserve">Dominikus määräsi Toulousen piispa Foulquesin suostumuksella seuraajansa institutionaaliseen elämään. Sen tarkoitus oli vallankumouksellinen katolisen kirkon sielunhoitotyössä. Nämä papit olivat järjestäytyneitä ja hyvin koulutettuja uskonnollisissa opinnoissa. Dominikus tarvitsi puitteet - säännön - näiden osatekijöiden organisoimiseksi. </w:t>
      </w:r>
      <w:r>
        <w:rPr>
          <w:color w:val="DCDCDC"/>
        </w:rPr>
        <w:t xml:space="preserve">Pyhän Augustinuksen sääntö </w:t>
      </w:r>
      <w:r>
        <w:t xml:space="preserve">oli Dominicuksen seuraajan, </w:t>
      </w:r>
      <w:r>
        <w:rPr>
          <w:color w:val="2F4F4F"/>
        </w:rPr>
        <w:t xml:space="preserve">Saksi Jordanin mukaan </w:t>
      </w:r>
      <w:r>
        <w:t xml:space="preserve">selvä valinta dominikaaniritarikunnalle, </w:t>
      </w:r>
      <w:r>
        <w:t xml:space="preserve">koska se soveltui </w:t>
      </w:r>
      <w:r>
        <w:rPr>
          <w:color w:val="556B2F"/>
        </w:rPr>
        <w:t xml:space="preserve">"sielujen pelastamiseen saarnaamisen kautta</w:t>
      </w:r>
      <w:r>
        <w:rPr>
          <w:color w:val="6B8E23"/>
        </w:rPr>
        <w:t xml:space="preserve">"</w:t>
      </w:r>
      <w:r>
        <w:t xml:space="preserve">. </w:t>
      </w:r>
      <w:r>
        <w:t xml:space="preserve">Tällä valinnalla </w:t>
      </w:r>
      <w:r>
        <w:rPr>
          <w:color w:val="A0522D"/>
        </w:rPr>
        <w:t xml:space="preserve">dominikaaniveljet </w:t>
      </w:r>
      <w:r>
        <w:t xml:space="preserve">eivät </w:t>
      </w:r>
      <w:r>
        <w:t xml:space="preserve">kuitenkaan </w:t>
      </w:r>
      <w:r>
        <w:t xml:space="preserve">nimittäneet itseään munkiksi vaan </w:t>
      </w:r>
      <w:r>
        <w:rPr>
          <w:color w:val="228B22"/>
        </w:rPr>
        <w:t xml:space="preserve">kanonisiksi sääntökuntalaisiksi</w:t>
      </w:r>
      <w:r>
        <w:t xml:space="preserve">. He saattoivat harjoittaa palvelutyötä ja yhteiselämää samalla, kun he elivät yksilöllisessä köyhyydessä.</w:t>
      </w:r>
    </w:p>
    <w:p>
      <w:r>
        <w:rPr>
          <w:b/>
        </w:rPr>
        <w:t xml:space="preserve">Kysymys 0</w:t>
      </w:r>
    </w:p>
    <w:p>
      <w:r>
        <w:t xml:space="preserve">Millaisia puitteita Dominic käytti rakentaessaan laitostaan?</w:t>
      </w:r>
    </w:p>
    <w:p>
      <w:r>
        <w:rPr>
          <w:b/>
        </w:rPr>
        <w:t xml:space="preserve">Kysymys 1</w:t>
      </w:r>
    </w:p>
    <w:p>
      <w:r>
        <w:t xml:space="preserve">Minä vuonna Dominikaanus määräsi seuraajansa laitoselämään?</w:t>
      </w:r>
    </w:p>
    <w:p>
      <w:r>
        <w:rPr>
          <w:b/>
        </w:rPr>
        <w:t xml:space="preserve">Kysymys 2</w:t>
      </w:r>
    </w:p>
    <w:p>
      <w:r>
        <w:t xml:space="preserve">Kuka oli Dominikuksen seuraaja?</w:t>
      </w:r>
    </w:p>
    <w:p>
      <w:r>
        <w:rPr>
          <w:b/>
        </w:rPr>
        <w:t xml:space="preserve">Kysymys 3</w:t>
      </w:r>
    </w:p>
    <w:p>
      <w:r>
        <w:t xml:space="preserve">Mihin Pyhän Augustinuksen sääntökunta uskoi?</w:t>
      </w:r>
    </w:p>
    <w:p>
      <w:r>
        <w:rPr>
          <w:b/>
        </w:rPr>
        <w:t xml:space="preserve">Kysymys 4</w:t>
      </w:r>
    </w:p>
    <w:p>
      <w:r>
        <w:t xml:space="preserve">Mitä olivat dominikaaniveljet?</w:t>
      </w:r>
    </w:p>
    <w:p>
      <w:r>
        <w:rPr>
          <w:b/>
        </w:rPr>
        <w:t xml:space="preserve">Kysymys 5</w:t>
      </w:r>
    </w:p>
    <w:p>
      <w:r>
        <w:t xml:space="preserve">Mitä puitteita Dominic ei käyttänyt tukahduttaakseen instituutionsa?</w:t>
      </w:r>
    </w:p>
    <w:p>
      <w:r>
        <w:rPr>
          <w:b/>
        </w:rPr>
        <w:t xml:space="preserve">Kysymys 6</w:t>
      </w:r>
    </w:p>
    <w:p>
      <w:r>
        <w:t xml:space="preserve">Minä vuonna Diego määräsi seuraajansa institutionaaliseen elämään?</w:t>
      </w:r>
    </w:p>
    <w:p>
      <w:r>
        <w:rPr>
          <w:b/>
        </w:rPr>
        <w:t xml:space="preserve">Kysymys 7</w:t>
      </w:r>
    </w:p>
    <w:p>
      <w:r>
        <w:t xml:space="preserve">Mihin Pyhän Augustinuksen sääntökunta ei uskonut?</w:t>
      </w:r>
    </w:p>
    <w:p>
      <w:r>
        <w:rPr>
          <w:b/>
        </w:rPr>
        <w:t xml:space="preserve">Kysymys 8</w:t>
      </w:r>
    </w:p>
    <w:p>
      <w:r>
        <w:t xml:space="preserve">Mitä Dominikaaniset veljet eivät olleet?</w:t>
      </w:r>
    </w:p>
    <w:p>
      <w:r>
        <w:rPr>
          <w:b/>
        </w:rPr>
        <w:t xml:space="preserve">Kysymys 9</w:t>
      </w:r>
    </w:p>
    <w:p>
      <w:r>
        <w:t xml:space="preserve">Kuka ei voisi harjoittaa palvelutyötä ja yhteistä elämää köyhyydessä elävänä?</w:t>
      </w:r>
    </w:p>
    <w:p>
      <w:r>
        <w:rPr>
          <w:b/>
        </w:rPr>
        <w:t xml:space="preserve">Teksti numero 10</w:t>
      </w:r>
    </w:p>
    <w:p>
      <w:r>
        <w:t xml:space="preserve">Dominikuksen koulutus </w:t>
      </w:r>
      <w:r>
        <w:rPr>
          <w:color w:val="A9A9A9"/>
        </w:rPr>
        <w:t xml:space="preserve">Palenciassa </w:t>
      </w:r>
      <w:r>
        <w:t xml:space="preserve">antoi hänelle </w:t>
      </w:r>
      <w:r>
        <w:rPr>
          <w:color w:val="DCDCDC"/>
        </w:rPr>
        <w:t xml:space="preserve">tarvittavat tiedot </w:t>
      </w:r>
      <w:r>
        <w:rPr>
          <w:color w:val="2F4F4F"/>
        </w:rPr>
        <w:t xml:space="preserve">manikealaisten </w:t>
      </w:r>
      <w:r>
        <w:rPr>
          <w:color w:val="DCDCDC"/>
        </w:rPr>
        <w:t xml:space="preserve">voittamiseksi</w:t>
      </w:r>
      <w:r>
        <w:t xml:space="preserve">. </w:t>
      </w:r>
      <w:r>
        <w:rPr>
          <w:color w:val="6B8E23"/>
        </w:rPr>
        <w:t xml:space="preserve">Opiskelusta </w:t>
      </w:r>
      <w:r>
        <w:t xml:space="preserve">tuli </w:t>
      </w:r>
      <w:r>
        <w:t xml:space="preserve">yhdessä </w:t>
      </w:r>
      <w:r>
        <w:rPr>
          <w:color w:val="556B2F"/>
        </w:rPr>
        <w:t xml:space="preserve">hyväntekeväisyyden kanssa</w:t>
      </w:r>
      <w:r>
        <w:t xml:space="preserve">, joka on toinen ritarikunnan työtä ja hengellisyyttä eniten määrittelevä käsite, </w:t>
      </w:r>
      <w:r>
        <w:t xml:space="preserve">menetelmä, jota dominikaanit käyttivät eniten puolustaessaan kirkkoa sitä uhkaavilta vaaroilta ja laajentaakseen sen vaikutusvaltaa laajemmille alueille tunnetussa maailmassa. Dominikaanin ajattelussa oli mahdotonta, että ihmiset saarnaisivat sellaista, mitä he eivät ymmärtäneet tai eivät voineet ymmärtää. Kun veljet siis lähtivät Prouillesta aloittaakseen apostolisen työnsä, Dominikaaninen lähetti </w:t>
      </w:r>
      <w:r>
        <w:rPr>
          <w:color w:val="A0522D"/>
        </w:rPr>
        <w:t xml:space="preserve">Matteuksen </w:t>
      </w:r>
      <w:r>
        <w:rPr>
          <w:color w:val="228B22"/>
        </w:rPr>
        <w:t xml:space="preserve">Pariisista </w:t>
      </w:r>
      <w:r>
        <w:t xml:space="preserve">perustamaan koulun lähelle </w:t>
      </w:r>
      <w:r>
        <w:rPr>
          <w:color w:val="191970"/>
        </w:rPr>
        <w:t xml:space="preserve">Pariisin </w:t>
      </w:r>
      <w:r>
        <w:t xml:space="preserve">yliopistoa</w:t>
      </w:r>
      <w:r>
        <w:t xml:space="preserve">. Tämä oli ensimmäinen monista dominikaanikouluista, joita veljet perustivat, ja jotkut niistä sijaitsivat suurten yliopistojen läheisyydessä eri puolilla Eurooppaa.</w:t>
      </w:r>
    </w:p>
    <w:p>
      <w:r>
        <w:rPr>
          <w:b/>
        </w:rPr>
        <w:t xml:space="preserve">Kysymys 0</w:t>
      </w:r>
    </w:p>
    <w:p>
      <w:r>
        <w:t xml:space="preserve">Dominic opiskeli missä kaupungissa?</w:t>
      </w:r>
    </w:p>
    <w:p>
      <w:r>
        <w:rPr>
          <w:b/>
        </w:rPr>
        <w:t xml:space="preserve">Kysymys 1</w:t>
      </w:r>
    </w:p>
    <w:p>
      <w:r>
        <w:t xml:space="preserve">Dominicin koulutus auttoi häntä voittamaan kuka?</w:t>
      </w:r>
    </w:p>
    <w:p>
      <w:r>
        <w:rPr>
          <w:b/>
        </w:rPr>
        <w:t xml:space="preserve">Kysymys 2</w:t>
      </w:r>
    </w:p>
    <w:p>
      <w:r>
        <w:t xml:space="preserve">Mikä auttaa määrittelemään dominikaanijärjestön työn?</w:t>
      </w:r>
    </w:p>
    <w:p>
      <w:r>
        <w:rPr>
          <w:b/>
        </w:rPr>
        <w:t xml:space="preserve">Kysymys 3</w:t>
      </w:r>
    </w:p>
    <w:p>
      <w:r>
        <w:t xml:space="preserve">Mihin kaupunkiin Dominik perusti koulun?</w:t>
      </w:r>
    </w:p>
    <w:p>
      <w:r>
        <w:rPr>
          <w:b/>
        </w:rPr>
        <w:t xml:space="preserve">Kysymys 4</w:t>
      </w:r>
    </w:p>
    <w:p>
      <w:r>
        <w:t xml:space="preserve">Kenelle Dominic uskoi koulunsa perustamisen?</w:t>
      </w:r>
    </w:p>
    <w:p>
      <w:r>
        <w:rPr>
          <w:b/>
        </w:rPr>
        <w:t xml:space="preserve">Kysymys 5</w:t>
      </w:r>
    </w:p>
    <w:p>
      <w:r>
        <w:t xml:space="preserve">Missä kaupungissa Dominic ei opiskellut?</w:t>
      </w:r>
    </w:p>
    <w:p>
      <w:r>
        <w:rPr>
          <w:b/>
        </w:rPr>
        <w:t xml:space="preserve">Kysymys 6</w:t>
      </w:r>
    </w:p>
    <w:p>
      <w:r>
        <w:t xml:space="preserve">Mitä Palencian kaupunki ei antanut Dominicille?</w:t>
      </w:r>
    </w:p>
    <w:p>
      <w:r>
        <w:rPr>
          <w:b/>
        </w:rPr>
        <w:t xml:space="preserve">Kysymys 7</w:t>
      </w:r>
    </w:p>
    <w:p>
      <w:r>
        <w:t xml:space="preserve">Mitä menetelmää dominikaanit eivät käyttäneet puolustaessaan kirkkoa vaaroilta?</w:t>
      </w:r>
    </w:p>
    <w:p>
      <w:r>
        <w:rPr>
          <w:b/>
        </w:rPr>
        <w:t xml:space="preserve">Kysymys 8</w:t>
      </w:r>
    </w:p>
    <w:p>
      <w:r>
        <w:t xml:space="preserve">Mikä ei auttanut määrittelemään dominikaanijärjestön työtä?</w:t>
      </w:r>
    </w:p>
    <w:p>
      <w:r>
        <w:rPr>
          <w:b/>
        </w:rPr>
        <w:t xml:space="preserve">Kysymys 9</w:t>
      </w:r>
    </w:p>
    <w:p>
      <w:r>
        <w:t xml:space="preserve">Mihin kaupunkiin Dominic ei perustanut koulua?</w:t>
      </w:r>
    </w:p>
    <w:p>
      <w:r>
        <w:rPr>
          <w:b/>
        </w:rPr>
        <w:t xml:space="preserve">Teksti numero 11</w:t>
      </w:r>
    </w:p>
    <w:p>
      <w:r>
        <w:t xml:space="preserve">Vuonna 1219 </w:t>
      </w:r>
      <w:r>
        <w:rPr>
          <w:color w:val="A9A9A9"/>
        </w:rPr>
        <w:t xml:space="preserve">paavi </w:t>
      </w:r>
      <w:r>
        <w:rPr>
          <w:color w:val="DCDCDC"/>
        </w:rPr>
        <w:t xml:space="preserve">Honorius III </w:t>
      </w:r>
      <w:r>
        <w:t xml:space="preserve">kutsui pyhän Dominikuksen ja hänen seuralaisensa asumaan </w:t>
      </w:r>
      <w:r>
        <w:rPr>
          <w:color w:val="2F4F4F"/>
        </w:rPr>
        <w:t xml:space="preserve">muinaiseen roomalaiseen Santa Sabinan basilikaan, ja </w:t>
      </w:r>
      <w:r>
        <w:t xml:space="preserve">he asettuivat sinne vuoden 1220 alussa. Sitä ennen veljeskunnalla oli Roomassa vain väliaikainen asuinpaikka San Sisto Vecchion luostarissa, jonka Honorius III oli antanut Dominicukselle noin vuonna 1218 tarkoituksenaan tehdä siitä Dominicuksen johdolla Rooman nunnien reformaatioluostari. Toukokuussa 1220 Bolognassa järjestön ensimmäinen yleiskapituli määräsi, että jokaisella uudella luostarilla oli oltava </w:t>
      </w:r>
      <w:r>
        <w:rPr>
          <w:color w:val="556B2F"/>
        </w:rPr>
        <w:t xml:space="preserve">oma studium conventuale</w:t>
      </w:r>
      <w:r>
        <w:t xml:space="preserve">, mikä loi perustan dominikaanien perinteelle tukea laajalle levinneitä oppilaitoksia. Santa Sabinan dominikaaniluostarin ja sen studium conventuale -oppilaitoksen virallinen perustaminen tapahtui, kun Honorius III siirsi omaisuuden laillisesti saarnaajaritarikunnalle </w:t>
      </w:r>
      <w:r>
        <w:rPr>
          <w:color w:val="6B8E23"/>
        </w:rPr>
        <w:t xml:space="preserve">5. kesäkuuta 1222</w:t>
      </w:r>
      <w:r>
        <w:t xml:space="preserve">. Pyhä Tuomas Akvinolainen muutti tämän studiumin veljeskunnan ensimmäiseksi studium provinciale -oppilaitokseksi vuonna 1265. Osa tämän studiumin opetussuunnitelmasta siirrettiin vuonna 1288 Santa Maria sopra Minervan studiumiin, joka 1500-luvulla muutettiin Pyhän Tuomaan opistoksi (lat. Collegium Divi Thomæ). 1900-luvulla college siirrettiin pyhien Dominikaanisen ja Sixtuksen luostariin ja muutettiin </w:t>
      </w:r>
      <w:r>
        <w:rPr>
          <w:color w:val="A0522D"/>
        </w:rPr>
        <w:t xml:space="preserve">Angelicumin paavilliseksi Pyhän Tuomas Akvinolaisen yliopistoksi (Pontifical University of Saint Thomas Aquinas, Angelicum</w:t>
      </w:r>
      <w:r>
        <w:t xml:space="preserve">).</w:t>
      </w:r>
    </w:p>
    <w:p>
      <w:r>
        <w:rPr>
          <w:b/>
        </w:rPr>
        <w:t xml:space="preserve">Kysymys 0</w:t>
      </w:r>
    </w:p>
    <w:p>
      <w:r>
        <w:t xml:space="preserve">Missä Dominikaanus ja hänen seuraajansa asuivat vuoden 1220 alussa?</w:t>
      </w:r>
    </w:p>
    <w:p>
      <w:r>
        <w:rPr>
          <w:b/>
        </w:rPr>
        <w:t xml:space="preserve">Kysymys 1</w:t>
      </w:r>
    </w:p>
    <w:p>
      <w:r>
        <w:t xml:space="preserve">Kuka kutsui Dominikuksen majoittumaan roomalaiseen Santa Sabinan basilikaan?</w:t>
      </w:r>
    </w:p>
    <w:p>
      <w:r>
        <w:rPr>
          <w:b/>
        </w:rPr>
        <w:t xml:space="preserve">Kysymys 2</w:t>
      </w:r>
    </w:p>
    <w:p>
      <w:r>
        <w:t xml:space="preserve">Mitä jokaiselta uudelta luostarilta vaadittiin?</w:t>
      </w:r>
    </w:p>
    <w:p>
      <w:r>
        <w:rPr>
          <w:b/>
        </w:rPr>
        <w:t xml:space="preserve">Kysymys 3</w:t>
      </w:r>
    </w:p>
    <w:p>
      <w:r>
        <w:t xml:space="preserve">Milloin paavi Honorius III siirsi omaisuutta saarnaajaritarikunnalle?</w:t>
      </w:r>
    </w:p>
    <w:p>
      <w:r>
        <w:rPr>
          <w:b/>
        </w:rPr>
        <w:t xml:space="preserve">Kysymys 4</w:t>
      </w:r>
    </w:p>
    <w:p>
      <w:r>
        <w:t xml:space="preserve">Minkälainen oppilaitos College of Saint Thomasista tuli 20. vuosisadalla?</w:t>
      </w:r>
    </w:p>
    <w:p>
      <w:r>
        <w:rPr>
          <w:b/>
        </w:rPr>
        <w:t xml:space="preserve">Kysymys 5</w:t>
      </w:r>
    </w:p>
    <w:p>
      <w:r>
        <w:t xml:space="preserve">Missä Dominikaanus ja hänen seuraajansa asuivat vuoden 1320 alussa?</w:t>
      </w:r>
    </w:p>
    <w:p>
      <w:r>
        <w:rPr>
          <w:b/>
        </w:rPr>
        <w:t xml:space="preserve">Kysymys 6</w:t>
      </w:r>
    </w:p>
    <w:p>
      <w:r>
        <w:t xml:space="preserve">Kuka paavi ei kutsunut Dominikusta majoittumaan roomalaiseen Santa Sabinan basilikaan?</w:t>
      </w:r>
    </w:p>
    <w:p>
      <w:r>
        <w:rPr>
          <w:b/>
        </w:rPr>
        <w:t xml:space="preserve">Kysymys 7</w:t>
      </w:r>
    </w:p>
    <w:p>
      <w:r>
        <w:t xml:space="preserve">Milloin paavi Johannes Paavali II siirsi omaisuuden saarnaajaritarikunnalle?</w:t>
      </w:r>
    </w:p>
    <w:p>
      <w:r>
        <w:rPr>
          <w:b/>
        </w:rPr>
        <w:t xml:space="preserve">Teksti numero 12</w:t>
      </w:r>
    </w:p>
    <w:p>
      <w:r>
        <w:rPr>
          <w:color w:val="A9A9A9"/>
        </w:rPr>
        <w:t xml:space="preserve">Dominikaanimunkit </w:t>
      </w:r>
      <w:r>
        <w:t xml:space="preserve">levittäytyivät nopeasti myös </w:t>
      </w:r>
      <w:r>
        <w:rPr>
          <w:color w:val="DCDCDC"/>
        </w:rPr>
        <w:t xml:space="preserve">Englantiin</w:t>
      </w:r>
      <w:r>
        <w:t xml:space="preserve">, jossa he ilmestyivät </w:t>
      </w:r>
      <w:r>
        <w:rPr>
          <w:color w:val="2F4F4F"/>
        </w:rPr>
        <w:t xml:space="preserve">Oxfordiin </w:t>
      </w:r>
      <w:r>
        <w:t xml:space="preserve">vuonna 1221. 1200-luvulla munkkijärjestö </w:t>
      </w:r>
      <w:r>
        <w:rPr>
          <w:color w:val="556B2F"/>
        </w:rPr>
        <w:t xml:space="preserve">tavoitti kaikki kristillisen yhteiskunnan luokat, se taisteli harhaoppia, skismaa ja </w:t>
      </w:r>
      <w:r>
        <w:rPr>
          <w:color w:val="6B8E23"/>
        </w:rPr>
        <w:t xml:space="preserve">pakanuutta vastaan </w:t>
      </w:r>
      <w:r>
        <w:rPr>
          <w:color w:val="556B2F"/>
        </w:rPr>
        <w:t xml:space="preserve">sanoin ja kirjoin ja </w:t>
      </w:r>
      <w:r>
        <w:t xml:space="preserve">kulki </w:t>
      </w:r>
      <w:r>
        <w:rPr>
          <w:color w:val="556B2F"/>
        </w:rPr>
        <w:t xml:space="preserve">lähetystyönsä kautta Pohjois-Eurooppaan, Afrikkaan ja Aasiaan </w:t>
      </w:r>
      <w:r>
        <w:t xml:space="preserve">kristinuskon rajojen yli. Sen koulut levittäytyivät koko kirkon alueelle; sen lääkärit kirjoittivat monumentaalisia teoksia kaikilla tiedonaloilla, mukaan lukien erittäin merkittävät </w:t>
      </w:r>
      <w:r>
        <w:rPr>
          <w:color w:val="A0522D"/>
        </w:rPr>
        <w:t xml:space="preserve">Albertus Magnus ja </w:t>
      </w:r>
      <w:r>
        <w:rPr>
          <w:color w:val="228B22"/>
        </w:rPr>
        <w:t xml:space="preserve">Tuomas Akvinolainen</w:t>
      </w:r>
      <w:r>
        <w:t xml:space="preserve">. Sen jäseniin kuului paaveja, kardinaaleja, piispoja, legaatteja, inkvisiittoreita, ruhtinaiden rippikouluttajia, lähettiläitä ja paciarii (paavien tai neuvostojen määräämien rauhojen toimeenpanijoita). </w:t>
      </w:r>
      <w:r>
        <w:rPr>
          <w:color w:val="191970"/>
        </w:rPr>
        <w:t xml:space="preserve">Paavi Gregorius IX </w:t>
      </w:r>
      <w:r>
        <w:t xml:space="preserve">asetti järjestölle </w:t>
      </w:r>
      <w:r>
        <w:t xml:space="preserve">tehtäväksi inkvisition toteuttamisen.</w:t>
      </w:r>
      <w:r>
        <w:t xml:space="preserve"> Vuonna 1252 antamassaan paavin bullassa Ad extirpanda paavi Innocentius IV antoi dominikaaneille luvan käyttää kidutusta määrätyissä olosuhteissa.</w:t>
      </w:r>
    </w:p>
    <w:p>
      <w:r>
        <w:rPr>
          <w:b/>
        </w:rPr>
        <w:t xml:space="preserve">Kysymys 0</w:t>
      </w:r>
    </w:p>
    <w:p>
      <w:r>
        <w:t xml:space="preserve">Mihin Euroopan maahan dominikaaniveljeskunta laajeni nopeasti?</w:t>
      </w:r>
    </w:p>
    <w:p>
      <w:r>
        <w:rPr>
          <w:b/>
        </w:rPr>
        <w:t xml:space="preserve">Kysymys 1</w:t>
      </w:r>
    </w:p>
    <w:p>
      <w:r>
        <w:t xml:space="preserve">Missä brittiläisessä yliopistossa dominikaaniveljet esiintyivät?</w:t>
      </w:r>
    </w:p>
    <w:p>
      <w:r>
        <w:rPr>
          <w:b/>
        </w:rPr>
        <w:t xml:space="preserve">Kysymys 2</w:t>
      </w:r>
    </w:p>
    <w:p>
      <w:r>
        <w:t xml:space="preserve">Mitä vastaan dominikaaninen ritarikunta taisteli?</w:t>
      </w:r>
    </w:p>
    <w:p>
      <w:r>
        <w:rPr>
          <w:b/>
        </w:rPr>
        <w:t xml:space="preserve">Kysymys 3</w:t>
      </w:r>
    </w:p>
    <w:p>
      <w:r>
        <w:t xml:space="preserve">Millä tiedonalalla Dominikaaninen ritarikunta on luonut teoksia?</w:t>
      </w:r>
    </w:p>
    <w:p>
      <w:r>
        <w:rPr>
          <w:b/>
        </w:rPr>
        <w:t xml:space="preserve">Kysymys 4</w:t>
      </w:r>
    </w:p>
    <w:p>
      <w:r>
        <w:t xml:space="preserve">Kuka nimitti dominikaaniritarikunnan aloittamaan inkvisition?</w:t>
      </w:r>
    </w:p>
    <w:p>
      <w:r>
        <w:rPr>
          <w:b/>
        </w:rPr>
        <w:t xml:space="preserve">Kysymys 5</w:t>
      </w:r>
    </w:p>
    <w:p>
      <w:r>
        <w:t xml:space="preserve">Mikä järjestys ei levinnyt nopeasti Englannissa?</w:t>
      </w:r>
    </w:p>
    <w:p>
      <w:r>
        <w:rPr>
          <w:b/>
        </w:rPr>
        <w:t xml:space="preserve">Kysymys 6</w:t>
      </w:r>
    </w:p>
    <w:p>
      <w:r>
        <w:t xml:space="preserve">Mitä järjestölle tapahtui 1300-luvulla?</w:t>
      </w:r>
    </w:p>
    <w:p>
      <w:r>
        <w:rPr>
          <w:b/>
        </w:rPr>
        <w:t xml:space="preserve">Kysymys 7</w:t>
      </w:r>
    </w:p>
    <w:p>
      <w:r>
        <w:t xml:space="preserve">Missä ranskalaisessa yliopistossa dominikaanimunkit esiintyivät?</w:t>
      </w:r>
    </w:p>
    <w:p>
      <w:r>
        <w:rPr>
          <w:b/>
        </w:rPr>
        <w:t xml:space="preserve">Kysymys 8</w:t>
      </w:r>
    </w:p>
    <w:p>
      <w:r>
        <w:t xml:space="preserve">Mitkä ovat ne kolme tiedonhaaraa, joilla Dominikaaninen ritarikunta loi teoksia?</w:t>
      </w:r>
    </w:p>
    <w:p>
      <w:r>
        <w:rPr>
          <w:b/>
        </w:rPr>
        <w:t xml:space="preserve">Kysymys 9</w:t>
      </w:r>
    </w:p>
    <w:p>
      <w:r>
        <w:t xml:space="preserve">Kuka nimitti benediktiinijärjestön aloittamaan inkvisition? </w:t>
      </w:r>
    </w:p>
    <w:p>
      <w:r>
        <w:rPr>
          <w:b/>
        </w:rPr>
        <w:t xml:space="preserve">Teksti numero 13</w:t>
      </w:r>
    </w:p>
    <w:p>
      <w:r>
        <w:t xml:space="preserve">Järjestyksen </w:t>
      </w:r>
      <w:r>
        <w:rPr>
          <w:color w:val="A9A9A9"/>
        </w:rPr>
        <w:t xml:space="preserve">laajentaminen </w:t>
      </w:r>
      <w:r>
        <w:t xml:space="preserve">tuotti muutoksia. Opillisen toiminnan vähäisempi painotus suosi askeettisen ja kontemplatiivisen elämän kehittymistä siellä täällä, ja erityisesti </w:t>
      </w:r>
      <w:r>
        <w:rPr>
          <w:color w:val="DCDCDC"/>
        </w:rPr>
        <w:t xml:space="preserve">Saksassa ja </w:t>
      </w:r>
      <w:r>
        <w:t xml:space="preserve">Italiassa syntyi </w:t>
      </w:r>
      <w:r>
        <w:rPr>
          <w:color w:val="2F4F4F"/>
        </w:rPr>
        <w:t xml:space="preserve">mystinen liike, johon </w:t>
      </w:r>
      <w:r>
        <w:t xml:space="preserve">liitetään </w:t>
      </w:r>
      <w:r>
        <w:t xml:space="preserve">Meister Eckhartin, Heinrich Suson, Johannes Taulerin ja </w:t>
      </w:r>
      <w:r>
        <w:rPr>
          <w:color w:val="556B2F"/>
        </w:rPr>
        <w:t xml:space="preserve">Sienalaisen pyhän Katariinan </w:t>
      </w:r>
      <w:r>
        <w:t xml:space="preserve">nimet. </w:t>
      </w:r>
      <w:r>
        <w:t xml:space="preserve">(Ks. </w:t>
      </w:r>
      <w:r>
        <w:rPr>
          <w:color w:val="6B8E23"/>
        </w:rPr>
        <w:t xml:space="preserve">saksalainen mystiikka, jota </w:t>
      </w:r>
      <w:r>
        <w:t xml:space="preserve">on kutsuttu myös "dominikaanimystiikaksi".) Tämä liike oli alkusoittoa uudistuksille, jotka Raymond Capuan ryhtyi toteuttamaan vuosisadan lopulla ja jotka jatkuivat seuraavalla vuosisadalla. Se sai huomattavat mittasuhteet Lombardian ja </w:t>
      </w:r>
      <w:r>
        <w:rPr>
          <w:color w:val="A0522D"/>
        </w:rPr>
        <w:t xml:space="preserve">Alankomaiden </w:t>
      </w:r>
      <w:r>
        <w:t xml:space="preserve">seurakunnissa </w:t>
      </w:r>
      <w:r>
        <w:t xml:space="preserve">ja </w:t>
      </w:r>
      <w:r>
        <w:rPr>
          <w:color w:val="228B22"/>
        </w:rPr>
        <w:t xml:space="preserve">Savonarolan </w:t>
      </w:r>
      <w:r>
        <w:t xml:space="preserve">Firenzen </w:t>
      </w:r>
      <w:r>
        <w:t xml:space="preserve">uudistuksissa.</w:t>
      </w:r>
    </w:p>
    <w:p>
      <w:r>
        <w:rPr>
          <w:b/>
        </w:rPr>
        <w:t xml:space="preserve">Kysymys 0</w:t>
      </w:r>
    </w:p>
    <w:p>
      <w:r>
        <w:t xml:space="preserve">Termi "dominikaaninen mystiikka" tunnetaan myös nimellä mikä?</w:t>
      </w:r>
    </w:p>
    <w:p>
      <w:r>
        <w:rPr>
          <w:b/>
        </w:rPr>
        <w:t xml:space="preserve">Kysymys 1</w:t>
      </w:r>
    </w:p>
    <w:p>
      <w:r>
        <w:t xml:space="preserve">Missä Euroopan maissa dominikaanijärjestö koki muutoksia ajattelutapaansa?</w:t>
      </w:r>
    </w:p>
    <w:p>
      <w:r>
        <w:rPr>
          <w:b/>
        </w:rPr>
        <w:t xml:space="preserve">Kysymys 2</w:t>
      </w:r>
    </w:p>
    <w:p>
      <w:r>
        <w:t xml:space="preserve">Mikä pyhimys liittyy uuteen dominikaaniseen mystiikkaan?</w:t>
      </w:r>
    </w:p>
    <w:p>
      <w:r>
        <w:rPr>
          <w:b/>
        </w:rPr>
        <w:t xml:space="preserve">Kysymys 3</w:t>
      </w:r>
    </w:p>
    <w:p>
      <w:r>
        <w:t xml:space="preserve">Dominikaaninen mystiikka levisi myös mihin Euroopan maahan?</w:t>
      </w:r>
    </w:p>
    <w:p>
      <w:r>
        <w:rPr>
          <w:b/>
        </w:rPr>
        <w:t xml:space="preserve">Kysymys 4</w:t>
      </w:r>
    </w:p>
    <w:p>
      <w:r>
        <w:t xml:space="preserve">Kuka munkki auttoi levittämään dominikaanista mystiikkaa Italiaan?</w:t>
      </w:r>
    </w:p>
    <w:p>
      <w:r>
        <w:rPr>
          <w:b/>
        </w:rPr>
        <w:t xml:space="preserve">Kysymys 5</w:t>
      </w:r>
    </w:p>
    <w:p>
      <w:r>
        <w:t xml:space="preserve">Mikä ei tuottanut muutosta järjestyksessä?</w:t>
      </w:r>
    </w:p>
    <w:p>
      <w:r>
        <w:rPr>
          <w:b/>
        </w:rPr>
        <w:t xml:space="preserve">Kysymys 6</w:t>
      </w:r>
    </w:p>
    <w:p>
      <w:r>
        <w:t xml:space="preserve">Mitä termiä "dominikaaninen mystiikka" ei tunneta?</w:t>
      </w:r>
    </w:p>
    <w:p>
      <w:r>
        <w:rPr>
          <w:b/>
        </w:rPr>
        <w:t xml:space="preserve">Kysymys 7</w:t>
      </w:r>
    </w:p>
    <w:p>
      <w:r>
        <w:t xml:space="preserve">Mitä syntyi Sveitsissä ja Monacossa?</w:t>
      </w:r>
    </w:p>
    <w:p>
      <w:r>
        <w:rPr>
          <w:b/>
        </w:rPr>
        <w:t xml:space="preserve">Kysymys 8</w:t>
      </w:r>
    </w:p>
    <w:p>
      <w:r>
        <w:t xml:space="preserve">Mikä pyhimys liittyy uuteen benediktiiniläiseen mystiikkaan? </w:t>
      </w:r>
    </w:p>
    <w:p>
      <w:r>
        <w:rPr>
          <w:b/>
        </w:rPr>
        <w:t xml:space="preserve">Kysymys 9</w:t>
      </w:r>
    </w:p>
    <w:p>
      <w:r>
        <w:t xml:space="preserve">Mikä nunna auttoi levittämään dominikaanista mystiikkaa Italiaan?</w:t>
      </w:r>
    </w:p>
    <w:p>
      <w:r>
        <w:rPr>
          <w:b/>
        </w:rPr>
        <w:t xml:space="preserve">Teksti numero 14</w:t>
      </w:r>
    </w:p>
    <w:p>
      <w:r>
        <w:t xml:space="preserve">Samaan aikaan järjestö joutui kohtaamaan </w:t>
      </w:r>
      <w:r>
        <w:rPr>
          <w:color w:val="A9A9A9"/>
        </w:rPr>
        <w:t xml:space="preserve">renessanssin</w:t>
      </w:r>
      <w:r>
        <w:t xml:space="preserve">. </w:t>
      </w:r>
      <w:r>
        <w:rPr>
          <w:color w:val="DCDCDC"/>
        </w:rPr>
        <w:t xml:space="preserve">Se taisteli </w:t>
      </w:r>
      <w:r>
        <w:t xml:space="preserve">renessanssin humanismin </w:t>
      </w:r>
      <w:r>
        <w:rPr>
          <w:color w:val="2F4F4F"/>
        </w:rPr>
        <w:t xml:space="preserve">pakanallisia suuntauksia </w:t>
      </w:r>
      <w:r>
        <w:rPr>
          <w:color w:val="DCDCDC"/>
        </w:rPr>
        <w:t xml:space="preserve">vastaan</w:t>
      </w:r>
      <w:r>
        <w:t xml:space="preserve">, Italiassa Dominicin ja Savonarolan kautta, Saksassa </w:t>
      </w:r>
      <w:r>
        <w:rPr>
          <w:color w:val="556B2F"/>
        </w:rPr>
        <w:t xml:space="preserve">Kölnin</w:t>
      </w:r>
      <w:r>
        <w:t xml:space="preserve"> teologien kautta</w:t>
      </w:r>
      <w:r>
        <w:t xml:space="preserve">, mutta se antoi humanismille myös sellaisia edistyksellisiä kirjailijoita kuin Francesco Colonna (luultavasti Hypnerotomachia Poliphilin kirjoittaja) ja </w:t>
      </w:r>
      <w:r>
        <w:rPr>
          <w:color w:val="6B8E23"/>
        </w:rPr>
        <w:t xml:space="preserve">Matteo Bandello</w:t>
      </w:r>
      <w:r>
        <w:t xml:space="preserve">. </w:t>
      </w:r>
      <w:r>
        <w:t xml:space="preserve">Monet dominikaanit osallistuivat </w:t>
      </w:r>
      <w:r>
        <w:rPr>
          <w:color w:val="A0522D"/>
        </w:rPr>
        <w:t xml:space="preserve">aikakauden taiteelliseen toimintaan, joista </w:t>
      </w:r>
      <w:r>
        <w:t xml:space="preserve">merkittävimpiä olivat </w:t>
      </w:r>
      <w:r>
        <w:rPr>
          <w:color w:val="228B22"/>
        </w:rPr>
        <w:t xml:space="preserve">Fra Angelico ja Fra Bartolomeo</w:t>
      </w:r>
      <w:r>
        <w:t xml:space="preserve">.</w:t>
      </w:r>
    </w:p>
    <w:p>
      <w:r>
        <w:rPr>
          <w:b/>
        </w:rPr>
        <w:t xml:space="preserve">Kysymys 0</w:t>
      </w:r>
    </w:p>
    <w:p>
      <w:r>
        <w:t xml:space="preserve">Mikä historiallinen ajanjakso antoi Dominikaaniselle ritarikunnalle haasteen?</w:t>
      </w:r>
    </w:p>
    <w:p>
      <w:r>
        <w:rPr>
          <w:b/>
        </w:rPr>
        <w:t xml:space="preserve">Kysymys 1</w:t>
      </w:r>
    </w:p>
    <w:p>
      <w:r>
        <w:t xml:space="preserve">Mikä renessanssissa aiheutti dominikaanijärjestölle ongelmia?</w:t>
      </w:r>
    </w:p>
    <w:p>
      <w:r>
        <w:rPr>
          <w:b/>
        </w:rPr>
        <w:t xml:space="preserve">Kysymys 2</w:t>
      </w:r>
    </w:p>
    <w:p>
      <w:r>
        <w:t xml:space="preserve">Minkä saksalaisen kaupungin teologit antoivat dominikaanijärjestölle vastarintaa?</w:t>
      </w:r>
    </w:p>
    <w:p>
      <w:r>
        <w:rPr>
          <w:b/>
        </w:rPr>
        <w:t xml:space="preserve">Kysymys 3</w:t>
      </w:r>
    </w:p>
    <w:p>
      <w:r>
        <w:t xml:space="preserve">Kuka kirjailija yhdisti humanismin ja dominikaaniritarikunnan opetukset?</w:t>
      </w:r>
    </w:p>
    <w:p>
      <w:r>
        <w:rPr>
          <w:b/>
        </w:rPr>
        <w:t xml:space="preserve">Kysymys 4</w:t>
      </w:r>
    </w:p>
    <w:p>
      <w:r>
        <w:t xml:space="preserve">Kuka dominikaanimunkki juhli renessanssin ajan taiteenlajia?</w:t>
      </w:r>
    </w:p>
    <w:p>
      <w:r>
        <w:rPr>
          <w:b/>
        </w:rPr>
        <w:t xml:space="preserve">Kysymys 5</w:t>
      </w:r>
    </w:p>
    <w:p>
      <w:r>
        <w:t xml:space="preserve">Mitä järjestö ei joutunut kohtaamaan?</w:t>
      </w:r>
    </w:p>
    <w:p>
      <w:r>
        <w:rPr>
          <w:b/>
        </w:rPr>
        <w:t xml:space="preserve">Kysymys 6</w:t>
      </w:r>
    </w:p>
    <w:p>
      <w:r>
        <w:t xml:space="preserve">Mitä järjestö omaksui renessanssin aikana?</w:t>
      </w:r>
    </w:p>
    <w:p>
      <w:r>
        <w:rPr>
          <w:b/>
        </w:rPr>
        <w:t xml:space="preserve">Kysymys 7</w:t>
      </w:r>
    </w:p>
    <w:p>
      <w:r>
        <w:t xml:space="preserve">Minkä englantilaisen kaupungin teologit antoivat dominikaanijärjestölle vastarintaa?</w:t>
      </w:r>
    </w:p>
    <w:p>
      <w:r>
        <w:rPr>
          <w:b/>
        </w:rPr>
        <w:t xml:space="preserve">Kysymys 8</w:t>
      </w:r>
    </w:p>
    <w:p>
      <w:r>
        <w:t xml:space="preserve">Mihin monet benediktiinit osallistuivat?</w:t>
      </w:r>
    </w:p>
    <w:p>
      <w:r>
        <w:rPr>
          <w:b/>
        </w:rPr>
        <w:t xml:space="preserve">Kysymys 9</w:t>
      </w:r>
    </w:p>
    <w:p>
      <w:r>
        <w:t xml:space="preserve">Keitä munkkeja renessanssin aikakauden tiede juhli?</w:t>
      </w:r>
    </w:p>
    <w:p>
      <w:r>
        <w:rPr>
          <w:b/>
        </w:rPr>
        <w:t xml:space="preserve">Teksti numero 15</w:t>
      </w:r>
    </w:p>
    <w:p>
      <w:r>
        <w:t xml:space="preserve">Tänä kriittisenä ajanjaksona saarnaajien määrä ei näytä koskaan laskeneen alle 3500:n. Vuoden 1876 tilastojen mukaan määrä oli 3 748, mutta </w:t>
      </w:r>
      <w:r>
        <w:t xml:space="preserve">heistä </w:t>
      </w:r>
      <w:r>
        <w:rPr>
          <w:color w:val="A9A9A9"/>
        </w:rPr>
        <w:t xml:space="preserve">500 </w:t>
      </w:r>
      <w:r>
        <w:t xml:space="preserve">oli erotettu luostareista ja he olivat mukana seurakuntatyössä</w:t>
      </w:r>
      <w:r>
        <w:t xml:space="preserve">.</w:t>
      </w:r>
      <w:r>
        <w:t xml:space="preserve"> Vuoden 1910 tilastojen mukaan yhteensä </w:t>
      </w:r>
      <w:r>
        <w:rPr>
          <w:color w:val="DCDCDC"/>
        </w:rPr>
        <w:t xml:space="preserve">4 472 oli </w:t>
      </w:r>
      <w:r>
        <w:t xml:space="preserve">nimellisesti tai tosiasiallisesti mukana ritarikunnan varsinaisessa toiminnassa</w:t>
      </w:r>
      <w:r>
        <w:t xml:space="preserve">. Vuonna 2000 </w:t>
      </w:r>
      <w:r>
        <w:t xml:space="preserve">oli 5 171 dominikaaniveljeksiä, joilla oli juhlalupaukset, </w:t>
      </w:r>
      <w:r>
        <w:rPr>
          <w:color w:val="2F4F4F"/>
        </w:rPr>
        <w:t xml:space="preserve">917 </w:t>
      </w:r>
      <w:r>
        <w:t xml:space="preserve">opiskelijaveljeä ja 237 noviisia. Vuonna </w:t>
      </w:r>
      <w:r>
        <w:rPr>
          <w:color w:val="556B2F"/>
        </w:rPr>
        <w:t xml:space="preserve">2013 </w:t>
      </w:r>
      <w:r>
        <w:t xml:space="preserve">dominikaaniveljiä </w:t>
      </w:r>
      <w:r>
        <w:t xml:space="preserve">oli </w:t>
      </w:r>
      <w:r>
        <w:rPr>
          <w:color w:val="6B8E23"/>
        </w:rPr>
        <w:t xml:space="preserve">6058</w:t>
      </w:r>
      <w:r>
        <w:t xml:space="preserve">, joista 4470 oli pappeja.</w:t>
      </w:r>
    </w:p>
    <w:p>
      <w:r>
        <w:rPr>
          <w:b/>
        </w:rPr>
        <w:t xml:space="preserve">Kysymys 0</w:t>
      </w:r>
    </w:p>
    <w:p>
      <w:r>
        <w:t xml:space="preserve">Kuinka monta saarnaajan jäsentä erotettiin dominikaaniritarikunnasta vuonna 1876?</w:t>
      </w:r>
    </w:p>
    <w:p>
      <w:r>
        <w:rPr>
          <w:b/>
        </w:rPr>
        <w:t xml:space="preserve">Kysymys 1</w:t>
      </w:r>
    </w:p>
    <w:p>
      <w:r>
        <w:t xml:space="preserve">Kuinka monta dominikaania oli vuonna 1910 aktiivisesti mukana sääntötyössä?</w:t>
      </w:r>
    </w:p>
    <w:p>
      <w:r>
        <w:rPr>
          <w:b/>
        </w:rPr>
        <w:t xml:space="preserve">Kysymys 2</w:t>
      </w:r>
    </w:p>
    <w:p>
      <w:r>
        <w:t xml:space="preserve">Kuinka monta dominikaanimunkkia oli vuonna 2013?</w:t>
      </w:r>
    </w:p>
    <w:p>
      <w:r>
        <w:rPr>
          <w:b/>
        </w:rPr>
        <w:t xml:space="preserve">Kysymys 3</w:t>
      </w:r>
    </w:p>
    <w:p>
      <w:r>
        <w:t xml:space="preserve">Minä vuonna dominikaanijärjestössä oli 4 470 pappia?</w:t>
      </w:r>
    </w:p>
    <w:p>
      <w:r>
        <w:rPr>
          <w:b/>
        </w:rPr>
        <w:t xml:space="preserve">Kysymys 4</w:t>
      </w:r>
    </w:p>
    <w:p>
      <w:r>
        <w:t xml:space="preserve">Kuinka monta opiskelijaveljeä oli vuonna 2000?</w:t>
      </w:r>
    </w:p>
    <w:p>
      <w:r>
        <w:rPr>
          <w:b/>
        </w:rPr>
        <w:t xml:space="preserve">Kysymys 5</w:t>
      </w:r>
    </w:p>
    <w:p>
      <w:r>
        <w:t xml:space="preserve">Kuinka monta saarnaajaa erotettiin dominikaaniritarikunnasta vuonna 1867? </w:t>
      </w:r>
    </w:p>
    <w:p>
      <w:r>
        <w:rPr>
          <w:b/>
        </w:rPr>
        <w:t xml:space="preserve">Kysymys 6</w:t>
      </w:r>
    </w:p>
    <w:p>
      <w:r>
        <w:t xml:space="preserve">Kuinka monta dominikaania oli aktiivisesti mukana sääntötyössä vuonna 1867? </w:t>
      </w:r>
    </w:p>
    <w:p>
      <w:r>
        <w:rPr>
          <w:b/>
        </w:rPr>
        <w:t xml:space="preserve">Kysymys 7</w:t>
      </w:r>
    </w:p>
    <w:p>
      <w:r>
        <w:t xml:space="preserve">Kuinka monta dominikaanimunkkia oli vuonna 2018?</w:t>
      </w:r>
    </w:p>
    <w:p>
      <w:r>
        <w:rPr>
          <w:b/>
        </w:rPr>
        <w:t xml:space="preserve">Kysymys 8</w:t>
      </w:r>
    </w:p>
    <w:p>
      <w:r>
        <w:t xml:space="preserve">Minä vuonna Dominikaanisessa ritarikunnassa oli 5570 pappia?</w:t>
      </w:r>
    </w:p>
    <w:p>
      <w:r>
        <w:rPr>
          <w:b/>
        </w:rPr>
        <w:t xml:space="preserve">Kysymys 9</w:t>
      </w:r>
    </w:p>
    <w:p>
      <w:r>
        <w:t xml:space="preserve">Kuinka monta opiskelijaa oli vuonna 2001?</w:t>
      </w:r>
    </w:p>
    <w:p>
      <w:r>
        <w:rPr>
          <w:b/>
        </w:rPr>
        <w:t xml:space="preserve">Teksti numero 16</w:t>
      </w:r>
    </w:p>
    <w:p>
      <w:r>
        <w:t xml:space="preserve">Herätysliikkeessä </w:t>
      </w:r>
      <w:r>
        <w:rPr>
          <w:color w:val="A9A9A9"/>
        </w:rPr>
        <w:t xml:space="preserve">Ranskalla </w:t>
      </w:r>
      <w:r>
        <w:t xml:space="preserve">oli johtava asema </w:t>
      </w:r>
      <w:r>
        <w:rPr>
          <w:color w:val="DCDCDC"/>
        </w:rPr>
        <w:t xml:space="preserve">Jean-Baptiste Henri Lacordairen </w:t>
      </w:r>
      <w:r>
        <w:t xml:space="preserve">(1802-1861) </w:t>
      </w:r>
      <w:r>
        <w:t xml:space="preserve">maineen ja vakuuttavuuden ansiosta. </w:t>
      </w:r>
      <w:r>
        <w:t xml:space="preserve">Hän otti Roomassa (</w:t>
      </w:r>
      <w:r>
        <w:rPr>
          <w:color w:val="2F4F4F"/>
        </w:rPr>
        <w:t xml:space="preserve">1839) </w:t>
      </w:r>
      <w:r>
        <w:t xml:space="preserve">munkkisaarnaajan habituksen, </w:t>
      </w:r>
      <w:r>
        <w:t xml:space="preserve">ja Ranskan provinssi asetettiin kanoniseksi vuonna </w:t>
      </w:r>
      <w:r>
        <w:rPr>
          <w:color w:val="556B2F"/>
        </w:rPr>
        <w:t xml:space="preserve">1850</w:t>
      </w:r>
      <w:r>
        <w:t xml:space="preserve">. Tästä provinssista erotettiin Lyonin provinssi, jota kutsutaan Oksitaniaksi (1862), Toulousen provinssi (1869) ja Kanadan provinssi (1909). Ranskan restauraatio toimitti myös monia työntekijöitä muihin provinsseihin auttamaan niiden järjestäytymisessä ja edistymisessä. Siitä </w:t>
      </w:r>
      <w:r>
        <w:t xml:space="preserve">tuli </w:t>
      </w:r>
      <w:r>
        <w:rPr>
          <w:color w:val="6B8E23"/>
        </w:rPr>
        <w:t xml:space="preserve">kenraalimestari, </w:t>
      </w:r>
      <w:r>
        <w:t xml:space="preserve">joka pysyi pisimpään hallinnon johdossa 1800-luvulla, Père Vincent Jandel (1850-1872). Tässä yhteydessä on mainittava Pyhän Joosefin provinssi Yhdysvalloissa. Edward Fenwick, sittemmin Ohion Cincinnatin ensimmäinen piispa (1821-1832), perusti tämän provinssin vuonna 1805, ja se on kehittynyt hitaasti, mutta kuuluu nykyään ritarikunnan kukoistavimpiin ja aktiivisimpiin provinsseihin. Vuonna 1910 siihen kuului seitsemäntoista luostaria tai sivukotia. Vuonna 1905 se perusti Washingtoniin suuren opintotalon, Dominikaanien opintotalon. Yhdysvalloissa on nykyään neljä dominikaaniprovinssia.</w:t>
      </w:r>
    </w:p>
    <w:p>
      <w:r>
        <w:rPr>
          <w:b/>
        </w:rPr>
        <w:t xml:space="preserve">Kysymys 0</w:t>
      </w:r>
    </w:p>
    <w:p>
      <w:r>
        <w:t xml:space="preserve">Mikä maa oli merkittävässä asemassa herätysliikkeessä?</w:t>
      </w:r>
    </w:p>
    <w:p>
      <w:r>
        <w:rPr>
          <w:b/>
        </w:rPr>
        <w:t xml:space="preserve">Kysymys 1</w:t>
      </w:r>
    </w:p>
    <w:p>
      <w:r>
        <w:t xml:space="preserve">Mikä puhuja oli hyvin kuuluisa herätysliikkeen aikana?</w:t>
      </w:r>
    </w:p>
    <w:p>
      <w:r>
        <w:rPr>
          <w:b/>
        </w:rPr>
        <w:t xml:space="preserve">Kysymys 2</w:t>
      </w:r>
    </w:p>
    <w:p>
      <w:r>
        <w:t xml:space="preserve">Milloin Ranskan maakunta perustettiin kanonisesti?</w:t>
      </w:r>
    </w:p>
    <w:p>
      <w:r>
        <w:rPr>
          <w:b/>
        </w:rPr>
        <w:t xml:space="preserve">Kysymys 3</w:t>
      </w:r>
    </w:p>
    <w:p>
      <w:r>
        <w:t xml:space="preserve">Mikä arvonimi Pere Vincent Jandelilla oli tänä aikana?</w:t>
      </w:r>
    </w:p>
    <w:p>
      <w:r>
        <w:rPr>
          <w:b/>
        </w:rPr>
        <w:t xml:space="preserve">Kysymys 4</w:t>
      </w:r>
    </w:p>
    <w:p>
      <w:r>
        <w:t xml:space="preserve">Millä maalla oli pieni asema herätysliikkeessä?</w:t>
      </w:r>
    </w:p>
    <w:p>
      <w:r>
        <w:rPr>
          <w:b/>
        </w:rPr>
        <w:t xml:space="preserve">Kysymys 5</w:t>
      </w:r>
    </w:p>
    <w:p>
      <w:r>
        <w:t xml:space="preserve">Kuka puhuja ei ollut tunnettu herätysliikkeen aikana?</w:t>
      </w:r>
    </w:p>
    <w:p>
      <w:r>
        <w:rPr>
          <w:b/>
        </w:rPr>
        <w:t xml:space="preserve">Kysymys 6</w:t>
      </w:r>
    </w:p>
    <w:p>
      <w:r>
        <w:t xml:space="preserve">Minä vuonna Jean-Baptiste Henri Lacordaire otti Pariisissa munkkisaarnaajan habituksen?</w:t>
      </w:r>
    </w:p>
    <w:p>
      <w:r>
        <w:rPr>
          <w:b/>
        </w:rPr>
        <w:t xml:space="preserve">Kysymys 7</w:t>
      </w:r>
    </w:p>
    <w:p>
      <w:r>
        <w:t xml:space="preserve">Milloin Englannin maakunta kanonisesti perustettiin?</w:t>
      </w:r>
    </w:p>
    <w:p>
      <w:r>
        <w:rPr>
          <w:b/>
        </w:rPr>
        <w:t xml:space="preserve">Kysymys 8</w:t>
      </w:r>
    </w:p>
    <w:p>
      <w:r>
        <w:t xml:space="preserve">Mitä arvonimeä Pere Vincent Jandelilla ei ollut tänä aikana?</w:t>
      </w:r>
    </w:p>
    <w:p>
      <w:r>
        <w:rPr>
          <w:b/>
        </w:rPr>
        <w:t xml:space="preserve">Teksti numero 17</w:t>
      </w:r>
    </w:p>
    <w:p>
      <w:r>
        <w:rPr>
          <w:color w:val="A9A9A9"/>
        </w:rPr>
        <w:t xml:space="preserve">Ranskan </w:t>
      </w:r>
      <w:r>
        <w:t xml:space="preserve">maakunta </w:t>
      </w:r>
      <w:r>
        <w:t xml:space="preserve">on tuottanut suuren määrän saarnaajia. Notre-Dame-de-Pariisin konferenssit avasi </w:t>
      </w:r>
      <w:r>
        <w:rPr>
          <w:color w:val="DCDCDC"/>
        </w:rPr>
        <w:t xml:space="preserve">Père Lacordaire</w:t>
      </w:r>
      <w:r>
        <w:t xml:space="preserve">. </w:t>
      </w:r>
      <w:r>
        <w:t xml:space="preserve">Ranskan provinssin dominikaanit toimittivat Lacordairen (1835-1836, 1843-1851), Jacques Monsabrén (1869-1870, 1872-1890), Joseph Ollivierin (1871, 1897) ja </w:t>
      </w:r>
      <w:r>
        <w:rPr>
          <w:color w:val="2F4F4F"/>
        </w:rPr>
        <w:t xml:space="preserve">Thomas Etourneaun </w:t>
      </w:r>
      <w:r>
        <w:t xml:space="preserve">(1898-1902). 1903 lähtien Notre Damen saarnastuolissa on ollut useita dominikaaneja. Père Henri Didon (k. 1900) oli dominikaani. Ranskan provinssin opintotalo julkaisee L'Année Dominicaine (perustettu 1859), La Revue des Sciences Philosophiques et Theologiques (1907) ja La Revue de la Jeunesse (1909). Ranskalaiset dominikaanit perustivat </w:t>
      </w:r>
      <w:r>
        <w:t xml:space="preserve">Père Marie-Joseph Lagrange O.P.:n (1855-1938) vuonna 1890 perustaman </w:t>
      </w:r>
      <w:r>
        <w:rPr>
          <w:color w:val="556B2F"/>
        </w:rPr>
        <w:t xml:space="preserve">École Biblique et Archéologique française de Jérusalem -yliopiston</w:t>
      </w:r>
      <w:r>
        <w:t xml:space="preserve">, joka on yksi johtavista kansainvälisistä raamatuntutkimuksen keskuksista. Juuri </w:t>
      </w:r>
      <w:r>
        <w:t xml:space="preserve">École Bibliquessa </w:t>
      </w:r>
      <w:r>
        <w:t xml:space="preserve">laadittiin </w:t>
      </w:r>
      <w:r>
        <w:t xml:space="preserve">kuuluisa </w:t>
      </w:r>
      <w:r>
        <w:rPr>
          <w:color w:val="6B8E23"/>
        </w:rPr>
        <w:t xml:space="preserve">Jerusalemin Raamattu </w:t>
      </w:r>
      <w:r>
        <w:t xml:space="preserve">(molemmat painokset).</w:t>
      </w:r>
    </w:p>
    <w:p>
      <w:r>
        <w:rPr>
          <w:b/>
        </w:rPr>
        <w:t xml:space="preserve">Kysymys 0</w:t>
      </w:r>
    </w:p>
    <w:p>
      <w:r>
        <w:t xml:space="preserve">Mikä maa on tuottanut suuren määrän saarnaajia?</w:t>
      </w:r>
    </w:p>
    <w:p>
      <w:r>
        <w:rPr>
          <w:b/>
        </w:rPr>
        <w:t xml:space="preserve">Kysymys 1</w:t>
      </w:r>
    </w:p>
    <w:p>
      <w:r>
        <w:t xml:space="preserve">Kuka dominikaanimunkki vihki Pariisin Notre Damen konferenssit?</w:t>
      </w:r>
    </w:p>
    <w:p>
      <w:r>
        <w:rPr>
          <w:b/>
        </w:rPr>
        <w:t xml:space="preserve">Kysymys 2</w:t>
      </w:r>
    </w:p>
    <w:p>
      <w:r>
        <w:t xml:space="preserve">Mikä on toisen ranskalaisen dominikaanimunkin nimi tänä aikana?</w:t>
      </w:r>
    </w:p>
    <w:p>
      <w:r>
        <w:rPr>
          <w:b/>
        </w:rPr>
        <w:t xml:space="preserve">Kysymys 3</w:t>
      </w:r>
    </w:p>
    <w:p>
      <w:r>
        <w:t xml:space="preserve">Mikä on yksi johtavista kansainvälisistä raamatuntutkimuksen keskuksista?</w:t>
      </w:r>
    </w:p>
    <w:p>
      <w:r>
        <w:rPr>
          <w:b/>
        </w:rPr>
        <w:t xml:space="preserve">Kysymys 4</w:t>
      </w:r>
    </w:p>
    <w:p>
      <w:r>
        <w:t xml:space="preserve">Mitä Ecole Bibliquessa valmisteltiin?</w:t>
      </w:r>
    </w:p>
    <w:p>
      <w:r>
        <w:rPr>
          <w:b/>
        </w:rPr>
        <w:t xml:space="preserve">Kysymys 5</w:t>
      </w:r>
    </w:p>
    <w:p>
      <w:r>
        <w:t xml:space="preserve">Mikä maa on tuottanut suuren määrän nunnia?</w:t>
      </w:r>
    </w:p>
    <w:p>
      <w:r>
        <w:rPr>
          <w:b/>
        </w:rPr>
        <w:t xml:space="preserve">Kysymys 6</w:t>
      </w:r>
    </w:p>
    <w:p>
      <w:r>
        <w:t xml:space="preserve">Kuka benediktiinimunkki avasi Pariisin Notre Damen konferenssin?</w:t>
      </w:r>
    </w:p>
    <w:p>
      <w:r>
        <w:rPr>
          <w:b/>
        </w:rPr>
        <w:t xml:space="preserve">Kysymys 7</w:t>
      </w:r>
    </w:p>
    <w:p>
      <w:r>
        <w:t xml:space="preserve">Mikä on toisen englantilaisen benediktiinimunkin nimi tänä aikana?</w:t>
      </w:r>
    </w:p>
    <w:p>
      <w:r>
        <w:rPr>
          <w:b/>
        </w:rPr>
        <w:t xml:space="preserve">Kysymys 8</w:t>
      </w:r>
    </w:p>
    <w:p>
      <w:r>
        <w:t xml:space="preserve">Mitä englantilainen dominikaani löysi ja hallinnoi?</w:t>
      </w:r>
    </w:p>
    <w:p>
      <w:r>
        <w:rPr>
          <w:b/>
        </w:rPr>
        <w:t xml:space="preserve">Kysymys 9</w:t>
      </w:r>
    </w:p>
    <w:p>
      <w:r>
        <w:t xml:space="preserve">Mitä Ecole Bibliquessa ei valmisteltu?</w:t>
      </w:r>
    </w:p>
    <w:p>
      <w:r>
        <w:rPr>
          <w:b/>
        </w:rPr>
        <w:t xml:space="preserve">Teksti numero 18</w:t>
      </w:r>
    </w:p>
    <w:p>
      <w:r>
        <w:t xml:space="preserve">Opillisella kehityksellä on ollut tärkeä asema saarnaajien palauttamisessa. Useilla instituutioilla oli jo mainittujen lisäksi tärkeä rooli. Tällainen on </w:t>
      </w:r>
      <w:r>
        <w:rPr>
          <w:color w:val="A9A9A9"/>
        </w:rPr>
        <w:t xml:space="preserve">Jerusalemin raamattukoulu, joka on </w:t>
      </w:r>
      <w:r>
        <w:t xml:space="preserve">avoinna sääntökunnan uskovaisille ja maallisille papistojäsenille ja joka julkaisee Revue Biblique -lehteä. Fribourgin yliopiston teologinen tiedekunta, joka annettiin dominikaanien hoidettavaksi vuonna </w:t>
      </w:r>
      <w:r>
        <w:rPr>
          <w:color w:val="DCDCDC"/>
        </w:rPr>
        <w:t xml:space="preserve">1890</w:t>
      </w:r>
      <w:r>
        <w:t xml:space="preserve">, kukoistaa, ja siellä on noin </w:t>
      </w:r>
      <w:r>
        <w:rPr>
          <w:color w:val="2F4F4F"/>
        </w:rPr>
        <w:t xml:space="preserve">250 </w:t>
      </w:r>
      <w:r>
        <w:t xml:space="preserve">opiskelijaa. Pontificium Collegium Internationale Angelicum, tuleva </w:t>
      </w:r>
      <w:r>
        <w:rPr>
          <w:color w:val="556B2F"/>
        </w:rPr>
        <w:t xml:space="preserve">paavillinen Pyhän Tuomas </w:t>
      </w:r>
      <w:r>
        <w:rPr>
          <w:color w:val="6B8E23"/>
        </w:rPr>
        <w:t xml:space="preserve">Akvinolaisen </w:t>
      </w:r>
      <w:r>
        <w:t xml:space="preserve">Angelicumin </w:t>
      </w:r>
      <w:r>
        <w:rPr>
          <w:color w:val="556B2F"/>
        </w:rPr>
        <w:t xml:space="preserve">yliopisto, jonka </w:t>
      </w:r>
      <w:r>
        <w:t xml:space="preserve">mestari Hyacinth Cormier perusti Roomaan vuonna 1908, avasi ovensa sääntökuntalaisille ja maallisille pyhien tieteiden opiskelua varten. Edellä mainittujen katsausten lisäksi ovat </w:t>
      </w:r>
      <w:r>
        <w:rPr>
          <w:color w:val="A0522D"/>
        </w:rPr>
        <w:t xml:space="preserve">Père Thomas Coconnierin </w:t>
      </w:r>
      <w:r>
        <w:t xml:space="preserve">(k. 1908</w:t>
      </w:r>
      <w:r>
        <w:t xml:space="preserve">) perustama Revue Thomiste </w:t>
      </w:r>
      <w:r>
        <w:t xml:space="preserve">ja Analecta Ordinis Prædicatorum (1893). Lukuisista tämän ajanjakson ordenin kirjoittajista mainittakoon mm: Kardinaalit Thomas Zigliara (k. 1893) ja Zephirin González (k. 1894), kaksi arvostettua filosofia; Alberto Guillelmotti (k. 1893), paavillisen laivaston historioitsija, ja Heinrich Denifle, yksi tunnetuimmista keskiajan historian kirjoittajista (k. 1905).[sitaatti].</w:t>
      </w:r>
    </w:p>
    <w:p>
      <w:r>
        <w:rPr>
          <w:b/>
        </w:rPr>
        <w:t xml:space="preserve">Kysymys 0</w:t>
      </w:r>
    </w:p>
    <w:p>
      <w:r>
        <w:t xml:space="preserve">Mikä koulu julkaisee Revue Biblique -lehteä?</w:t>
      </w:r>
    </w:p>
    <w:p>
      <w:r>
        <w:rPr>
          <w:b/>
        </w:rPr>
        <w:t xml:space="preserve">Kysymys 1</w:t>
      </w:r>
    </w:p>
    <w:p>
      <w:r>
        <w:t xml:space="preserve">Kuinka monta opiskelijaa Freiburgin yliopistossa on?</w:t>
      </w:r>
    </w:p>
    <w:p>
      <w:r>
        <w:rPr>
          <w:b/>
        </w:rPr>
        <w:t xml:space="preserve">Kysymys 2</w:t>
      </w:r>
    </w:p>
    <w:p>
      <w:r>
        <w:t xml:space="preserve">Milloin Fribourgin yliopisto luovutettiin dominikaaniritarikunnan hoidettavaksi?</w:t>
      </w:r>
    </w:p>
    <w:p>
      <w:r>
        <w:rPr>
          <w:b/>
        </w:rPr>
        <w:t xml:space="preserve">Kysymys 3</w:t>
      </w:r>
    </w:p>
    <w:p>
      <w:r>
        <w:t xml:space="preserve">Mikä on erään dominikaanijärjestön oppilaitoksen nimi?</w:t>
      </w:r>
    </w:p>
    <w:p>
      <w:r>
        <w:rPr>
          <w:b/>
        </w:rPr>
        <w:t xml:space="preserve">Kysymys 4</w:t>
      </w:r>
    </w:p>
    <w:p>
      <w:r>
        <w:t xml:space="preserve">Kuka dominikaani perusti Revue Thomiste -lehden?</w:t>
      </w:r>
    </w:p>
    <w:p>
      <w:r>
        <w:rPr>
          <w:b/>
        </w:rPr>
        <w:t xml:space="preserve">Kysymys 5</w:t>
      </w:r>
    </w:p>
    <w:p>
      <w:r>
        <w:t xml:space="preserve">Mikä koulu ei julkaise Reve Biblique -lehteä?</w:t>
      </w:r>
    </w:p>
    <w:p>
      <w:r>
        <w:rPr>
          <w:b/>
        </w:rPr>
        <w:t xml:space="preserve">Kysymys 6</w:t>
      </w:r>
    </w:p>
    <w:p>
      <w:r>
        <w:t xml:space="preserve">Kuinka monta opiskelijaa Freiburgin luostarilla on?</w:t>
      </w:r>
    </w:p>
    <w:p>
      <w:r>
        <w:rPr>
          <w:b/>
        </w:rPr>
        <w:t xml:space="preserve">Kysymys 7</w:t>
      </w:r>
    </w:p>
    <w:p>
      <w:r>
        <w:t xml:space="preserve">Minä vuonna Freiburgin yliopisto annettiin benediktiinijärjestön hoitoon?</w:t>
      </w:r>
    </w:p>
    <w:p>
      <w:r>
        <w:rPr>
          <w:b/>
        </w:rPr>
        <w:t xml:space="preserve">Kysymys 8</w:t>
      </w:r>
    </w:p>
    <w:p>
      <w:r>
        <w:t xml:space="preserve">Mikä on erään benediktiinijärjestön oppilaitoksen nimi?</w:t>
      </w:r>
    </w:p>
    <w:p>
      <w:r>
        <w:rPr>
          <w:b/>
        </w:rPr>
        <w:t xml:space="preserve">Kysymys 9</w:t>
      </w:r>
    </w:p>
    <w:p>
      <w:r>
        <w:t xml:space="preserve">Kuka benediktiiniläinen perusti Revue Thomiste -lehden?</w:t>
      </w:r>
    </w:p>
    <w:p>
      <w:r>
        <w:rPr>
          <w:b/>
        </w:rPr>
        <w:t xml:space="preserve">Teksti numero 19</w:t>
      </w:r>
    </w:p>
    <w:p>
      <w:r>
        <w:t xml:space="preserve">Nykyään yhä useammat </w:t>
      </w:r>
      <w:r>
        <w:rPr>
          <w:color w:val="A9A9A9"/>
        </w:rPr>
        <w:t xml:space="preserve">assosiaatit </w:t>
      </w:r>
      <w:r>
        <w:t xml:space="preserve">jakavat dominikaanisen </w:t>
      </w:r>
      <w:r>
        <w:rPr>
          <w:color w:val="DCDCDC"/>
        </w:rPr>
        <w:t xml:space="preserve">karisman</w:t>
      </w:r>
      <w:r>
        <w:t xml:space="preserve">. </w:t>
      </w:r>
      <w:r>
        <w:t xml:space="preserve">Dominikaanien assosiaatit ovat </w:t>
      </w:r>
      <w:r>
        <w:rPr>
          <w:color w:val="2F4F4F"/>
        </w:rPr>
        <w:t xml:space="preserve">kristittyjä naisia ja miehiä</w:t>
      </w:r>
      <w:r>
        <w:rPr>
          <w:color w:val="556B2F"/>
        </w:rPr>
        <w:t xml:space="preserve">, </w:t>
      </w:r>
      <w:r>
        <w:t xml:space="preserve">naimisissa olevia, naimattomia, naimattomana olevia, eronneita ja leskiä, papistoa ja maallikoita, jotka ovat ensin kiinnostuneita ja sitten kutsutut elämään karismaa ja jatkamaan dominikaanijärjestön </w:t>
      </w:r>
      <w:r>
        <w:rPr>
          <w:color w:val="6B8E23"/>
        </w:rPr>
        <w:t xml:space="preserve">tehtävää</w:t>
      </w:r>
      <w:r>
        <w:t xml:space="preserve"> - </w:t>
      </w:r>
      <w:r>
        <w:rPr>
          <w:color w:val="A0522D"/>
        </w:rPr>
        <w:t xml:space="preserve">ylistämään, siunaamaan ja saarnaamaan</w:t>
      </w:r>
      <w:r>
        <w:t xml:space="preserve">. </w:t>
      </w:r>
      <w:r>
        <w:t xml:space="preserve">Liitännäisjäsenet eivät vanno valaa, vaan he sitoutuvat olemaan vannoutuneiden jäsenten kumppaneita ja </w:t>
      </w:r>
      <w:r>
        <w:rPr>
          <w:color w:val="228B22"/>
        </w:rPr>
        <w:t xml:space="preserve">jakamaan dominikaaniperheen tehtävää ja karismaa </w:t>
      </w:r>
      <w:r>
        <w:t xml:space="preserve">omassa elämässään, perheissään, kirkoissaan, lähiöissään, työpaikoillaan ja kaupungeissaan. </w:t>
      </w:r>
    </w:p>
    <w:p>
      <w:r>
        <w:rPr>
          <w:b/>
        </w:rPr>
        <w:t xml:space="preserve">Kysymys 0</w:t>
      </w:r>
    </w:p>
    <w:p>
      <w:r>
        <w:t xml:space="preserve">Mitä Dominikaanisen ritarikunnan nykyiset osakkaat tekevät?</w:t>
      </w:r>
    </w:p>
    <w:p>
      <w:r>
        <w:rPr>
          <w:b/>
        </w:rPr>
        <w:t xml:space="preserve">Kysymys 1</w:t>
      </w:r>
    </w:p>
    <w:p>
      <w:r>
        <w:t xml:space="preserve">Mikä on esimerkki nykyaikaisesta dominikaanisen sääntökunnan seuraajasta?</w:t>
      </w:r>
    </w:p>
    <w:p>
      <w:r>
        <w:rPr>
          <w:b/>
        </w:rPr>
        <w:t xml:space="preserve">Kysymys 2</w:t>
      </w:r>
    </w:p>
    <w:p>
      <w:r>
        <w:t xml:space="preserve">Mikä vetää monia ihmisiä seuraamaan dominikaanijärjestöä?</w:t>
      </w:r>
    </w:p>
    <w:p>
      <w:r>
        <w:rPr>
          <w:b/>
        </w:rPr>
        <w:t xml:space="preserve">Kysymys 3</w:t>
      </w:r>
    </w:p>
    <w:p>
      <w:r>
        <w:t xml:space="preserve">Mitä nykyiset jäsenet tekevät edelleen Dominikaanisen ritarikunnan hyväksi?</w:t>
      </w:r>
    </w:p>
    <w:p>
      <w:r>
        <w:rPr>
          <w:b/>
        </w:rPr>
        <w:t xml:space="preserve">Kysymys 4</w:t>
      </w:r>
    </w:p>
    <w:p>
      <w:r>
        <w:t xml:space="preserve">Mitä nykyiset benediktiinijärjestön jäsenet tekevät?</w:t>
      </w:r>
    </w:p>
    <w:p>
      <w:r>
        <w:rPr>
          <w:b/>
        </w:rPr>
        <w:t xml:space="preserve">Kysymys 5</w:t>
      </w:r>
    </w:p>
    <w:p>
      <w:r>
        <w:t xml:space="preserve">Mitä ei ole yhä enemmän?</w:t>
      </w:r>
    </w:p>
    <w:p>
      <w:r>
        <w:rPr>
          <w:b/>
        </w:rPr>
        <w:t xml:space="preserve">Kysymys 6</w:t>
      </w:r>
    </w:p>
    <w:p>
      <w:r>
        <w:t xml:space="preserve">Kuka ei jaa dominikaanien karismaa?</w:t>
      </w:r>
    </w:p>
    <w:p>
      <w:r>
        <w:rPr>
          <w:b/>
        </w:rPr>
        <w:t xml:space="preserve">Kysymys 7</w:t>
      </w:r>
    </w:p>
    <w:p>
      <w:r>
        <w:t xml:space="preserve">Mikä ei ole esimerkki nykyaikaisesta dominikaanisen sääntökunnan seuraajasta?</w:t>
      </w:r>
    </w:p>
    <w:p>
      <w:r>
        <w:rPr>
          <w:b/>
        </w:rPr>
        <w:t xml:space="preserve">Kysymys 8</w:t>
      </w:r>
    </w:p>
    <w:p>
      <w:r>
        <w:t xml:space="preserve">Mitä nykyiset jäsenet tekevät edelleen dominikaanijärjestön hyväksi?</w:t>
      </w:r>
    </w:p>
    <w:p>
      <w:r>
        <w:rPr>
          <w:b/>
        </w:rPr>
        <w:t xml:space="preserve">Teksti numero 20</w:t>
      </w:r>
    </w:p>
    <w:p>
      <w:r>
        <w:rPr>
          <w:color w:val="A9A9A9"/>
        </w:rPr>
        <w:t xml:space="preserve">Dominikaanisen ritarikunnan </w:t>
      </w:r>
      <w:r>
        <w:t xml:space="preserve">hengellistä perinnettä </w:t>
      </w:r>
      <w:r>
        <w:t xml:space="preserve">ei leimaa ainoastaan </w:t>
      </w:r>
      <w:r>
        <w:rPr>
          <w:color w:val="DCDCDC"/>
        </w:rPr>
        <w:t xml:space="preserve">hyväntekeväisyys</w:t>
      </w:r>
      <w:r>
        <w:rPr>
          <w:color w:val="2F4F4F"/>
        </w:rPr>
        <w:t xml:space="preserve">, opiskelu ja saarnaaminen</w:t>
      </w:r>
      <w:r>
        <w:t xml:space="preserve">, vaan myös mystisen yhteyden tapaukset. </w:t>
      </w:r>
      <w:r>
        <w:rPr>
          <w:color w:val="556B2F"/>
        </w:rPr>
        <w:t xml:space="preserve">Dominikaanien </w:t>
      </w:r>
      <w:r>
        <w:rPr>
          <w:color w:val="6B8E23"/>
        </w:rPr>
        <w:t xml:space="preserve">oppimisen </w:t>
      </w:r>
      <w:r>
        <w:t xml:space="preserve">ja </w:t>
      </w:r>
      <w:r>
        <w:rPr>
          <w:color w:val="A0522D"/>
        </w:rPr>
        <w:t xml:space="preserve">hyväntekeväisyyden </w:t>
      </w:r>
      <w:r>
        <w:t xml:space="preserve">korostaminen </w:t>
      </w:r>
      <w:r>
        <w:t xml:space="preserve">erottaa sen muista luostari- ja kerjäläisritarikunnista. Kun ritarikunta kehittyi ensin Euroopan mantereella, nämä munkit ja heidän sisarensa Kristuksessa korostivat edelleen oppimista. Nämä uskovaiset ponnistivat myös </w:t>
      </w:r>
      <w:r>
        <w:rPr>
          <w:color w:val="228B22"/>
        </w:rPr>
        <w:t xml:space="preserve">syvästi henkilökohtaisen, intiimin suhteen puolesta Jumalaan. </w:t>
      </w:r>
      <w:r>
        <w:t xml:space="preserve">Kun ritarikunta saapui </w:t>
      </w:r>
      <w:r>
        <w:rPr>
          <w:color w:val="191970"/>
        </w:rPr>
        <w:t xml:space="preserve">Englantiin</w:t>
      </w:r>
      <w:r>
        <w:t xml:space="preserve">, monet näistä ominaisuuksista säilyivät, mutta englantilaiset antoivat ritarikunnalle lisää erityisiä piirteitä. Tätä aihetta käsitellään jäljempänä.</w:t>
      </w:r>
    </w:p>
    <w:p>
      <w:r>
        <w:rPr>
          <w:b/>
        </w:rPr>
        <w:t xml:space="preserve">Kysymys 0</w:t>
      </w:r>
    </w:p>
    <w:p>
      <w:r>
        <w:t xml:space="preserve">Mitä kuuluu dominikaanijärjestön perinteeseen?</w:t>
      </w:r>
    </w:p>
    <w:p>
      <w:r>
        <w:rPr>
          <w:b/>
        </w:rPr>
        <w:t xml:space="preserve">Kysymys 1</w:t>
      </w:r>
    </w:p>
    <w:p>
      <w:r>
        <w:t xml:space="preserve">Mitä aluetta dominikaanijärjestö painottaa?</w:t>
      </w:r>
    </w:p>
    <w:p>
      <w:r>
        <w:rPr>
          <w:b/>
        </w:rPr>
        <w:t xml:space="preserve">Kysymys 2</w:t>
      </w:r>
    </w:p>
    <w:p>
      <w:r>
        <w:t xml:space="preserve">Mikä on yksi tapa, jolla dominikaanijärjestö eroaa muista uskonnollisista ritarikunnista?</w:t>
      </w:r>
    </w:p>
    <w:p>
      <w:r>
        <w:rPr>
          <w:b/>
        </w:rPr>
        <w:t xml:space="preserve">Kysymys 3</w:t>
      </w:r>
    </w:p>
    <w:p>
      <w:r>
        <w:t xml:space="preserve">Missä maassa osa Dominikaanisen järjestyksen ominaisuuksista muuttui?</w:t>
      </w:r>
    </w:p>
    <w:p>
      <w:r>
        <w:rPr>
          <w:b/>
        </w:rPr>
        <w:t xml:space="preserve">Kysymys 4</w:t>
      </w:r>
    </w:p>
    <w:p>
      <w:r>
        <w:t xml:space="preserve">Mitä Dominikaanisen ritarikunnan hengellinen perinne ei ole vain katkonainen?</w:t>
      </w:r>
    </w:p>
    <w:p>
      <w:r>
        <w:rPr>
          <w:b/>
        </w:rPr>
        <w:t xml:space="preserve">Kysymys 5</w:t>
      </w:r>
    </w:p>
    <w:p>
      <w:r>
        <w:t xml:space="preserve">Mihin järjestykseen ei kuulu mystinen liitto?</w:t>
      </w:r>
    </w:p>
    <w:p>
      <w:r>
        <w:rPr>
          <w:b/>
        </w:rPr>
        <w:t xml:space="preserve">Kysymys 6</w:t>
      </w:r>
    </w:p>
    <w:p>
      <w:r>
        <w:t xml:space="preserve">Mikä järjestys kehittyi ensimmäisenä Aasian mantereella?</w:t>
      </w:r>
    </w:p>
    <w:p>
      <w:r>
        <w:rPr>
          <w:b/>
        </w:rPr>
        <w:t xml:space="preserve">Kysymys 7</w:t>
      </w:r>
    </w:p>
    <w:p>
      <w:r>
        <w:t xml:space="preserve">Mihin maahan osa Dominikaanisesta järjestöstä ei antanut muutosta?</w:t>
      </w:r>
    </w:p>
    <w:p>
      <w:r>
        <w:rPr>
          <w:b/>
        </w:rPr>
        <w:t xml:space="preserve">Kysymys 8</w:t>
      </w:r>
    </w:p>
    <w:p>
      <w:r>
        <w:t xml:space="preserve">Minkä kanssa veljet ja sisaret Kristuksessa eivät kamppailleet?</w:t>
      </w:r>
    </w:p>
    <w:p>
      <w:r>
        <w:rPr>
          <w:b/>
        </w:rPr>
        <w:t xml:space="preserve">Teksti numero 21</w:t>
      </w:r>
    </w:p>
    <w:p>
      <w:r>
        <w:t xml:space="preserve">Dominic etsi </w:t>
      </w:r>
      <w:r>
        <w:t xml:space="preserve">määrätietoisesti ja lakkaamatta </w:t>
      </w:r>
      <w:r>
        <w:rPr>
          <w:color w:val="A9A9A9"/>
        </w:rPr>
        <w:t xml:space="preserve">läheistä </w:t>
      </w:r>
      <w:r>
        <w:rPr>
          <w:color w:val="DCDCDC"/>
        </w:rPr>
        <w:t xml:space="preserve">suhdetta Jumalaan.</w:t>
      </w:r>
      <w:r>
        <w:t xml:space="preserve"> Hän puhui harvoin, joten hänen sisäisestä elämästään tiedetään vain vähän. Se, mitä siitä tiedetään, on peräisin hänen lähipiirinsä kirjoittamista kertomuksista. </w:t>
      </w:r>
      <w:r>
        <w:rPr>
          <w:color w:val="2F4F4F"/>
        </w:rPr>
        <w:t xml:space="preserve">Pyhä Cecilia </w:t>
      </w:r>
      <w:r>
        <w:t xml:space="preserve">muisti hänet iloisena, hyväntahtoisena ja täynnä lakkaamatonta tarmokkuutta. Useiden kertomusten perusteella </w:t>
      </w:r>
      <w:r>
        <w:rPr>
          <w:color w:val="556B2F"/>
        </w:rPr>
        <w:t xml:space="preserve">laulaminen </w:t>
      </w:r>
      <w:r>
        <w:t xml:space="preserve">oli ilmeisesti yksi Dominikuksen suurista iloista. </w:t>
      </w:r>
      <w:r>
        <w:rPr>
          <w:color w:val="A0522D"/>
        </w:rPr>
        <w:t xml:space="preserve">Dominikus </w:t>
      </w:r>
      <w:r>
        <w:t xml:space="preserve">harjoitteli itsensä ruoskimista ja siveydenhalua, kun hän rukoili yöllä yksin kappelissa </w:t>
      </w:r>
      <w:r>
        <w:rPr>
          <w:color w:val="228B22"/>
        </w:rPr>
        <w:t xml:space="preserve">"</w:t>
      </w:r>
      <w:r>
        <w:rPr>
          <w:color w:val="191970"/>
        </w:rPr>
        <w:t xml:space="preserve">köyhien syntisten</w:t>
      </w:r>
      <w:r>
        <w:t xml:space="preserve">" </w:t>
      </w:r>
      <w:r>
        <w:t xml:space="preserve">puolesta. </w:t>
      </w:r>
      <w:r>
        <w:t xml:space="preserve">Hänellä oli vain yksi vaate, hän kieltäytyi </w:t>
      </w:r>
      <w:r>
        <w:rPr>
          <w:color w:val="8B0000"/>
        </w:rPr>
        <w:t xml:space="preserve">kantamasta rahaa mukanaan </w:t>
      </w:r>
      <w:r>
        <w:t xml:space="preserve">eikä sallinut kenenkään palvella itseään</w:t>
      </w:r>
      <w:r>
        <w:t xml:space="preserve">.</w:t>
      </w:r>
    </w:p>
    <w:p>
      <w:r>
        <w:rPr>
          <w:b/>
        </w:rPr>
        <w:t xml:space="preserve">Kysymys 0</w:t>
      </w:r>
    </w:p>
    <w:p>
      <w:r>
        <w:t xml:space="preserve">Minkä kanssa Dominic kamppaili suuresti?</w:t>
      </w:r>
    </w:p>
    <w:p>
      <w:r>
        <w:rPr>
          <w:b/>
        </w:rPr>
        <w:t xml:space="preserve">Kysymys 1</w:t>
      </w:r>
    </w:p>
    <w:p>
      <w:r>
        <w:t xml:space="preserve">Kuka muisti Dominicin iloisena kaverina?</w:t>
      </w:r>
    </w:p>
    <w:p>
      <w:r>
        <w:rPr>
          <w:b/>
        </w:rPr>
        <w:t xml:space="preserve">Kysymys 2</w:t>
      </w:r>
    </w:p>
    <w:p>
      <w:r>
        <w:t xml:space="preserve">Mitä Dominic teki mielellään?</w:t>
      </w:r>
    </w:p>
    <w:p>
      <w:r>
        <w:rPr>
          <w:b/>
        </w:rPr>
        <w:t xml:space="preserve">Kysymys 3</w:t>
      </w:r>
    </w:p>
    <w:p>
      <w:r>
        <w:t xml:space="preserve">Kenen puolesta Dominicus rukoili?</w:t>
      </w:r>
    </w:p>
    <w:p>
      <w:r>
        <w:rPr>
          <w:b/>
        </w:rPr>
        <w:t xml:space="preserve">Kysymys 4</w:t>
      </w:r>
    </w:p>
    <w:p>
      <w:r>
        <w:t xml:space="preserve">Mitä Dominic kieltäytyi tekemästä?</w:t>
      </w:r>
    </w:p>
    <w:p>
      <w:r>
        <w:rPr>
          <w:b/>
        </w:rPr>
        <w:t xml:space="preserve">Kysymys 5</w:t>
      </w:r>
    </w:p>
    <w:p>
      <w:r>
        <w:t xml:space="preserve">Minkä kanssa Dominic ei kamppaillut?</w:t>
      </w:r>
    </w:p>
    <w:p>
      <w:r>
        <w:rPr>
          <w:b/>
        </w:rPr>
        <w:t xml:space="preserve">Kysymys 6</w:t>
      </w:r>
    </w:p>
    <w:p>
      <w:r>
        <w:t xml:space="preserve">Kuka muisti Dominicin happamana kaverina?</w:t>
      </w:r>
    </w:p>
    <w:p>
      <w:r>
        <w:rPr>
          <w:b/>
        </w:rPr>
        <w:t xml:space="preserve">Kysymys 7</w:t>
      </w:r>
    </w:p>
    <w:p>
      <w:r>
        <w:t xml:space="preserve">Mitä Dominic ei pitänyt suuresti tehdä?</w:t>
      </w:r>
    </w:p>
    <w:p>
      <w:r>
        <w:rPr>
          <w:b/>
        </w:rPr>
        <w:t xml:space="preserve">Kysymys 8</w:t>
      </w:r>
    </w:p>
    <w:p>
      <w:r>
        <w:t xml:space="preserve">Kenen puolesta Dominikaan ei rukoillut?</w:t>
      </w:r>
    </w:p>
    <w:p>
      <w:r>
        <w:rPr>
          <w:b/>
        </w:rPr>
        <w:t xml:space="preserve">Kysymys 9</w:t>
      </w:r>
    </w:p>
    <w:p>
      <w:r>
        <w:t xml:space="preserve">Kuka omisti useita tapoja?</w:t>
      </w:r>
    </w:p>
    <w:p>
      <w:r>
        <w:rPr>
          <w:b/>
        </w:rPr>
        <w:t xml:space="preserve">Teksti numero 22</w:t>
      </w:r>
    </w:p>
    <w:p>
      <w:r>
        <w:rPr>
          <w:color w:val="A9A9A9"/>
        </w:rPr>
        <w:t xml:space="preserve">Hengellisyys</w:t>
      </w:r>
      <w:r>
        <w:t xml:space="preserve">, </w:t>
      </w:r>
      <w:r>
        <w:t xml:space="preserve">joka näkyy kaikissa ritarikunnan haaroissa, heijastelee </w:t>
      </w:r>
      <w:r>
        <w:rPr>
          <w:color w:val="DCDCDC"/>
        </w:rPr>
        <w:t xml:space="preserve">perustajansa henkeä ja aikomuksia</w:t>
      </w:r>
      <w:r>
        <w:t xml:space="preserve">, vaikka jotkut myöhemmin kehittyneet elementit saattoivat yllättää kastilialaisen munkin. Pohjimmiltaan Dominikaaninen oli "... </w:t>
      </w:r>
      <w:r>
        <w:rPr>
          <w:color w:val="2F4F4F"/>
        </w:rPr>
        <w:t xml:space="preserve">rukouksen mies</w:t>
      </w:r>
      <w:r>
        <w:t xml:space="preserve">, joka käytti kaikkia </w:t>
      </w:r>
      <w:r>
        <w:t xml:space="preserve">käytettävissään olevia </w:t>
      </w:r>
      <w:r>
        <w:rPr>
          <w:color w:val="556B2F"/>
        </w:rPr>
        <w:t xml:space="preserve">oppineisuuden voimavaroja </w:t>
      </w:r>
      <w:r>
        <w:t xml:space="preserve">saarnatakseen, opettaakseen ja jopa aineellisesti </w:t>
      </w:r>
      <w:r>
        <w:rPr>
          <w:color w:val="6B8E23"/>
        </w:rPr>
        <w:t xml:space="preserve">auttaakseen niitä, jotka etsivät </w:t>
      </w:r>
      <w:r>
        <w:rPr>
          <w:color w:val="A0522D"/>
        </w:rPr>
        <w:t xml:space="preserve">Kristuksen evankeliumista</w:t>
      </w:r>
      <w:r>
        <w:t xml:space="preserve"> löytyvää </w:t>
      </w:r>
      <w:r>
        <w:rPr>
          <w:color w:val="6B8E23"/>
        </w:rPr>
        <w:t xml:space="preserve">totuutta</w:t>
      </w:r>
      <w:r>
        <w:t xml:space="preserve">. Juuri tämän hengen [Dominik] jätti seuraajilleen perinnöksi".</w:t>
      </w:r>
    </w:p>
    <w:p>
      <w:r>
        <w:rPr>
          <w:b/>
        </w:rPr>
        <w:t xml:space="preserve">Kysymys 0</w:t>
      </w:r>
    </w:p>
    <w:p>
      <w:r>
        <w:t xml:space="preserve">Minkä hengen Dominicus antoi seuraajilleen?</w:t>
      </w:r>
    </w:p>
    <w:p>
      <w:r>
        <w:rPr>
          <w:b/>
        </w:rPr>
        <w:t xml:space="preserve">Kysymys 1</w:t>
      </w:r>
    </w:p>
    <w:p>
      <w:r>
        <w:t xml:space="preserve">Mistä Dominikus halusi seuraajiensa etsivän totuutta?</w:t>
      </w:r>
    </w:p>
    <w:p>
      <w:r>
        <w:rPr>
          <w:b/>
        </w:rPr>
        <w:t xml:space="preserve">Kysymys 2</w:t>
      </w:r>
    </w:p>
    <w:p>
      <w:r>
        <w:t xml:space="preserve">Millainen mies Dominic oli?</w:t>
      </w:r>
    </w:p>
    <w:p>
      <w:r>
        <w:rPr>
          <w:b/>
        </w:rPr>
        <w:t xml:space="preserve">Kysymys 3</w:t>
      </w:r>
    </w:p>
    <w:p>
      <w:r>
        <w:t xml:space="preserve">Mitä ei ollut havaittavissa kaikissa ritarikunnan haaroissa?</w:t>
      </w:r>
    </w:p>
    <w:p>
      <w:r>
        <w:rPr>
          <w:b/>
        </w:rPr>
        <w:t xml:space="preserve">Kysymys 4</w:t>
      </w:r>
    </w:p>
    <w:p>
      <w:r>
        <w:t xml:space="preserve">Mitä hengellisyys ei heijastanut?</w:t>
      </w:r>
    </w:p>
    <w:p>
      <w:r>
        <w:rPr>
          <w:b/>
        </w:rPr>
        <w:t xml:space="preserve">Kysymys 5</w:t>
      </w:r>
    </w:p>
    <w:p>
      <w:r>
        <w:t xml:space="preserve">Mitä henkeä Dominikaan ei antanut seuraajilleen?</w:t>
      </w:r>
    </w:p>
    <w:p>
      <w:r>
        <w:rPr>
          <w:b/>
        </w:rPr>
        <w:t xml:space="preserve">Kysymys 6</w:t>
      </w:r>
    </w:p>
    <w:p>
      <w:r>
        <w:t xml:space="preserve">Millainen mies Dominic ei ollut?</w:t>
      </w:r>
    </w:p>
    <w:p>
      <w:r>
        <w:rPr>
          <w:b/>
        </w:rPr>
        <w:t xml:space="preserve">Kysymys 7</w:t>
      </w:r>
    </w:p>
    <w:p>
      <w:r>
        <w:t xml:space="preserve">Mitä Dominic ei täysin hyödyntänyt?</w:t>
      </w:r>
    </w:p>
    <w:p>
      <w:r>
        <w:rPr>
          <w:b/>
        </w:rPr>
        <w:t xml:space="preserve">Teksti numero 23</w:t>
      </w:r>
    </w:p>
    <w:p>
      <w:r>
        <w:rPr>
          <w:color w:val="A9A9A9"/>
        </w:rPr>
        <w:t xml:space="preserve">Humbert roomalainen</w:t>
      </w:r>
      <w:r>
        <w:t xml:space="preserve">, joka toimi ritarikunnan kenraalimestarina vuosina </w:t>
      </w:r>
      <w:r>
        <w:rPr>
          <w:color w:val="DCDCDC"/>
        </w:rPr>
        <w:t xml:space="preserve">1254-1263, </w:t>
      </w:r>
      <w:r>
        <w:t xml:space="preserve">oli suuri hallintomestari sekä saarnaaja ja kirjailija. Juuri </w:t>
      </w:r>
      <w:r>
        <w:t xml:space="preserve">hänen toimiessaan kenraalimestarina ritarikunnan </w:t>
      </w:r>
      <w:r>
        <w:rPr>
          <w:color w:val="2F4F4F"/>
        </w:rPr>
        <w:t xml:space="preserve">sisaret saivat virallisen jäsenyyden</w:t>
      </w:r>
      <w:r>
        <w:t xml:space="preserve">. </w:t>
      </w:r>
      <w:r>
        <w:rPr>
          <w:color w:val="556B2F"/>
        </w:rPr>
        <w:t xml:space="preserve">Humbert oli </w:t>
      </w:r>
      <w:r>
        <w:t xml:space="preserve">suuri </w:t>
      </w:r>
      <w:r>
        <w:rPr>
          <w:color w:val="6B8E23"/>
        </w:rPr>
        <w:t xml:space="preserve">kielten </w:t>
      </w:r>
      <w:r>
        <w:t xml:space="preserve">ystävä</w:t>
      </w:r>
      <w:r>
        <w:t xml:space="preserve">, ja hän kannusti dominikaanien keskuudessa kielten, pääasiassa </w:t>
      </w:r>
      <w:r>
        <w:rPr>
          <w:color w:val="A0522D"/>
        </w:rPr>
        <w:t xml:space="preserve">arabian kielen</w:t>
      </w:r>
      <w:r>
        <w:t xml:space="preserve">, opiskelua, </w:t>
      </w:r>
      <w:r>
        <w:t xml:space="preserve">koska munkit tekivät lähetystyötä Lähi-idän muslimien eksyttämien tai käännyttämään pakotettujen ihmisten parissa. Hän halusi myös, että hänen veljeskuntansa saavuttaisi </w:t>
      </w:r>
      <w:r>
        <w:rPr>
          <w:color w:val="228B22"/>
        </w:rPr>
        <w:t xml:space="preserve">huippuosaamisen saarnaamisessa, </w:t>
      </w:r>
      <w:r>
        <w:t xml:space="preserve">ja tämä oli hänen pysyvin panoksensa veljeskunnalle</w:t>
      </w:r>
      <w:r>
        <w:t xml:space="preserve">. </w:t>
      </w:r>
      <w:r>
        <w:rPr>
          <w:color w:val="191970"/>
        </w:rPr>
        <w:t xml:space="preserve">Nuorten saarnaajien hengellisyyden kasvattaminen </w:t>
      </w:r>
      <w:r>
        <w:t xml:space="preserve">oli hänen ensisijainen tavoitteensa. Hän huusi kerran oppilailleen: "... miettikää, kuinka erinomainen tämä virka [saarnaaminen] on, koska se on apostolinen; kuinka hyödyllinen, koska se on suoraan määrätty sielujen pelastamiseksi; kuinka vaarallinen, koska vain harvoilla on itsessään tai suorittavat sitä, mitä virka vaatii, sillä se ei ole ilman suurta vaaraa ...". , vol. xxv. (Lyon, 1677)</w:t>
      </w:r>
    </w:p>
    <w:p>
      <w:r>
        <w:rPr>
          <w:b/>
        </w:rPr>
        <w:t xml:space="preserve">Kysymys 0</w:t>
      </w:r>
    </w:p>
    <w:p>
      <w:r>
        <w:t xml:space="preserve">Kuka oli dominikaanijärjestön kenraalimestari 1200-luvun puolivälissä?</w:t>
      </w:r>
    </w:p>
    <w:p>
      <w:r>
        <w:rPr>
          <w:b/>
        </w:rPr>
        <w:t xml:space="preserve">Kysymys 1</w:t>
      </w:r>
    </w:p>
    <w:p>
      <w:r>
        <w:t xml:space="preserve">Minkä vuoden ajan Humbert oli Rooman kenraalimestari?</w:t>
      </w:r>
    </w:p>
    <w:p>
      <w:r>
        <w:rPr>
          <w:b/>
        </w:rPr>
        <w:t xml:space="preserve">Kysymys 2</w:t>
      </w:r>
    </w:p>
    <w:p>
      <w:r>
        <w:t xml:space="preserve">Mitä merkittävää Humbert teki kenraalimestarina ollessaan?</w:t>
      </w:r>
    </w:p>
    <w:p>
      <w:r>
        <w:rPr>
          <w:b/>
        </w:rPr>
        <w:t xml:space="preserve">Kysymys 3</w:t>
      </w:r>
    </w:p>
    <w:p>
      <w:r>
        <w:t xml:space="preserve">Mitä aihetta Humbert rakasti kovasti?</w:t>
      </w:r>
    </w:p>
    <w:p>
      <w:r>
        <w:rPr>
          <w:b/>
        </w:rPr>
        <w:t xml:space="preserve">Kysymys 4</w:t>
      </w:r>
    </w:p>
    <w:p>
      <w:r>
        <w:t xml:space="preserve">Minkä kielen Humbert halusi dominikaaniritarikunnan jäsenten oppivan?</w:t>
      </w:r>
    </w:p>
    <w:p>
      <w:r>
        <w:rPr>
          <w:b/>
        </w:rPr>
        <w:t xml:space="preserve">Kysymys 5</w:t>
      </w:r>
    </w:p>
    <w:p>
      <w:r>
        <w:t xml:space="preserve">Kuka oli dominikaanijärjestön kenraalimestari 1200-luvun alussa?</w:t>
      </w:r>
    </w:p>
    <w:p>
      <w:r>
        <w:rPr>
          <w:b/>
        </w:rPr>
        <w:t xml:space="preserve">Kysymys 6</w:t>
      </w:r>
    </w:p>
    <w:p>
      <w:r>
        <w:t xml:space="preserve">Kenen kaudella sisaret eivät saaneet virallista jäsenyyttä?</w:t>
      </w:r>
    </w:p>
    <w:p>
      <w:r>
        <w:rPr>
          <w:b/>
        </w:rPr>
        <w:t xml:space="preserve">Kysymys 7</w:t>
      </w:r>
    </w:p>
    <w:p>
      <w:r>
        <w:t xml:space="preserve">Kuka ei olisi rakastanut kieliä?</w:t>
      </w:r>
    </w:p>
    <w:p>
      <w:r>
        <w:rPr>
          <w:b/>
        </w:rPr>
        <w:t xml:space="preserve">Kysymys 8</w:t>
      </w:r>
    </w:p>
    <w:p>
      <w:r>
        <w:t xml:space="preserve">Mihin Hobart ei halunnut munkkien pääsevän?</w:t>
      </w:r>
    </w:p>
    <w:p>
      <w:r>
        <w:rPr>
          <w:b/>
        </w:rPr>
        <w:t xml:space="preserve">Kysymys 9</w:t>
      </w:r>
    </w:p>
    <w:p>
      <w:r>
        <w:t xml:space="preserve">Mikä ei ollut Hobartin ensimmäinen prioriteetti?</w:t>
      </w:r>
    </w:p>
    <w:p>
      <w:r>
        <w:rPr>
          <w:b/>
        </w:rPr>
        <w:t xml:space="preserve">Tekstin numero 24</w:t>
      </w:r>
    </w:p>
    <w:p>
      <w:r>
        <w:rPr>
          <w:color w:val="A9A9A9"/>
        </w:rPr>
        <w:t xml:space="preserve">Humbert </w:t>
      </w:r>
      <w:r>
        <w:t xml:space="preserve">on dominikaanijärjestön askeettisten kirjailijoiden keskipisteessä. Tässä roolissa hän lisäsi merkittävästi sen hengellisyyttä. Hänen kirjoituksiaan läpäisee "</w:t>
      </w:r>
      <w:r>
        <w:rPr>
          <w:color w:val="DCDCDC"/>
        </w:rPr>
        <w:t xml:space="preserve">uskonnollinen hyvä järki</w:t>
      </w:r>
      <w:r>
        <w:t xml:space="preserve">", ja hän käytti </w:t>
      </w:r>
      <w:r>
        <w:rPr>
          <w:color w:val="2F4F4F"/>
        </w:rPr>
        <w:t xml:space="preserve">mutkatonta kieltä</w:t>
      </w:r>
      <w:r>
        <w:t xml:space="preserve">, joka saattoi rakentaa heikointa jäsentäkin. Humbert neuvoi lukijoitaan: "[Nuoria dominikaaneja] on myös opastettava olemaan innokkaita näkemään näkyjä tai tekemään </w:t>
      </w:r>
      <w:r>
        <w:rPr>
          <w:color w:val="556B2F"/>
        </w:rPr>
        <w:t xml:space="preserve">ihmeitä</w:t>
      </w:r>
      <w:r>
        <w:t xml:space="preserve">, sillä niistä on vain vähän hyötyä pelastukselle, ja toisinaan meitä huijataan niillä; vaan heidän tulisi pikemminkin olla innokkaita </w:t>
      </w:r>
      <w:r>
        <w:rPr>
          <w:color w:val="6B8E23"/>
        </w:rPr>
        <w:t xml:space="preserve">tekemään hyvää, jossa pelastus on</w:t>
      </w:r>
      <w:r>
        <w:t xml:space="preserve">. </w:t>
      </w:r>
      <w:r>
        <w:t xml:space="preserve">Heitä tulisi myös opettaa olemaan </w:t>
      </w:r>
      <w:r>
        <w:rPr>
          <w:color w:val="A0522D"/>
        </w:rPr>
        <w:t xml:space="preserve">surullisia</w:t>
      </w:r>
      <w:r>
        <w:t xml:space="preserve">, jos he eivät nauti jumalallisista lohdutuksista, joita he kuulevat muiden saavan; vaan heidän tulisi tietää, että rakastava Isä jostain syystä joskus pidättää nämä lohdutukset. Heidän tulisi myös oppia, että jos heiltä puuttuu katumuksen tai antaumuksen armo, heidän ei tulisi ajatella, etteivät he ole armon tilassa niin kauan kuin heillä on </w:t>
      </w:r>
      <w:r>
        <w:rPr>
          <w:color w:val="228B22"/>
        </w:rPr>
        <w:t xml:space="preserve">hyvä tahto, </w:t>
      </w:r>
      <w:r>
        <w:t xml:space="preserve">joka on kaikki, mitä Jumala pitää tärkeänä."</w:t>
      </w:r>
    </w:p>
    <w:p>
      <w:r>
        <w:rPr>
          <w:b/>
        </w:rPr>
        <w:t xml:space="preserve">Kysymys 0</w:t>
      </w:r>
    </w:p>
    <w:p>
      <w:r>
        <w:t xml:space="preserve">Millä Humbert opetti dominikaaniritarikunnan heikkoja jäseniä?</w:t>
      </w:r>
    </w:p>
    <w:p>
      <w:r>
        <w:rPr>
          <w:b/>
        </w:rPr>
        <w:t xml:space="preserve">Kysymys 1</w:t>
      </w:r>
    </w:p>
    <w:p>
      <w:r>
        <w:t xml:space="preserve">Mihin Humbert kehotti dominikaanisia opiskelijoita olemaan keskittymättä?</w:t>
      </w:r>
    </w:p>
    <w:p>
      <w:r>
        <w:rPr>
          <w:b/>
        </w:rPr>
        <w:t xml:space="preserve">Kysymys 2</w:t>
      </w:r>
    </w:p>
    <w:p>
      <w:r>
        <w:t xml:space="preserve">Mikä on Humbertin mukaan kaikki se, mitä Jumala katsoo?</w:t>
      </w:r>
    </w:p>
    <w:p>
      <w:r>
        <w:rPr>
          <w:b/>
        </w:rPr>
        <w:t xml:space="preserve">Kysymys 3</w:t>
      </w:r>
    </w:p>
    <w:p>
      <w:r>
        <w:t xml:space="preserve">Mitä Humbert neuvoi oppilaita olemaan olematta?</w:t>
      </w:r>
    </w:p>
    <w:p>
      <w:r>
        <w:rPr>
          <w:b/>
        </w:rPr>
        <w:t xml:space="preserve">Kysymys 4</w:t>
      </w:r>
    </w:p>
    <w:p>
      <w:r>
        <w:t xml:space="preserve">Kuka ei ollut dominikaanijärjestön askeettisten kirjoittajien keskipisteessä?</w:t>
      </w:r>
    </w:p>
    <w:p>
      <w:r>
        <w:rPr>
          <w:b/>
        </w:rPr>
        <w:t xml:space="preserve">Kysymys 5</w:t>
      </w:r>
    </w:p>
    <w:p>
      <w:r>
        <w:t xml:space="preserve">Kuka ei lisännyt merkittävästi järjestön hengellisyyttä?</w:t>
      </w:r>
    </w:p>
    <w:p>
      <w:r>
        <w:rPr>
          <w:b/>
        </w:rPr>
        <w:t xml:space="preserve">Kysymys 6</w:t>
      </w:r>
    </w:p>
    <w:p>
      <w:r>
        <w:t xml:space="preserve">Mitä Hobartin kirjoitus ei läpäissyt?</w:t>
      </w:r>
    </w:p>
    <w:p>
      <w:r>
        <w:rPr>
          <w:b/>
        </w:rPr>
        <w:t xml:space="preserve">Kysymys 7</w:t>
      </w:r>
    </w:p>
    <w:p>
      <w:r>
        <w:t xml:space="preserve">Mitä nuoria dominikaaneja kannustettiin olemaan tekemättä? </w:t>
      </w:r>
    </w:p>
    <w:p>
      <w:r>
        <w:rPr>
          <w:b/>
        </w:rPr>
        <w:t xml:space="preserve">Kysymys 8</w:t>
      </w:r>
    </w:p>
    <w:p>
      <w:r>
        <w:t xml:space="preserve">Mitä Humbert neuvoi oppilaita olemaan?</w:t>
      </w:r>
    </w:p>
    <w:p>
      <w:r>
        <w:rPr>
          <w:b/>
        </w:rPr>
        <w:t xml:space="preserve">Teksti numero 25</w:t>
      </w:r>
    </w:p>
    <w:p>
      <w:r>
        <w:t xml:space="preserve">Toinen, joka vaikutti merkittävästi ritarikunnan hengellisyyteen, on </w:t>
      </w:r>
      <w:r>
        <w:rPr>
          <w:color w:val="A9A9A9"/>
        </w:rPr>
        <w:t xml:space="preserve">Albertus Magnus, joka on </w:t>
      </w:r>
      <w:r>
        <w:t xml:space="preserve">ainoa henkilö, jolle on annettu nimitys "</w:t>
      </w:r>
      <w:r>
        <w:rPr>
          <w:color w:val="DCDCDC"/>
        </w:rPr>
        <w:t xml:space="preserve">Suuri</w:t>
      </w:r>
      <w:r>
        <w:t xml:space="preserve">"</w:t>
      </w:r>
      <w:r>
        <w:t xml:space="preserve">.</w:t>
      </w:r>
      <w:r>
        <w:t xml:space="preserve"> Hänen vaikutuksensa veljeskuntaan läpäisi lähes kaikki dominikaanien elämän osa-alueet. Albert oli </w:t>
      </w:r>
      <w:r>
        <w:rPr>
          <w:color w:val="2F4F4F"/>
        </w:rPr>
        <w:t xml:space="preserve">tiedemies, filosofi, astrologi, teologi, hengellinen kirjoittaja, </w:t>
      </w:r>
      <w:r>
        <w:rPr>
          <w:color w:val="556B2F"/>
        </w:rPr>
        <w:t xml:space="preserve">ekumeenikko </w:t>
      </w:r>
      <w:r>
        <w:rPr>
          <w:color w:val="2F4F4F"/>
        </w:rPr>
        <w:t xml:space="preserve">ja diplomaatti</w:t>
      </w:r>
      <w:r>
        <w:t xml:space="preserve">. </w:t>
      </w:r>
      <w:r>
        <w:t xml:space="preserve">Roomalaisen Humbertin johdolla Albert muovasi kaikkien </w:t>
      </w:r>
      <w:r>
        <w:rPr>
          <w:color w:val="6B8E23"/>
        </w:rPr>
        <w:t xml:space="preserve">dominikaaniopiskelijoiden </w:t>
      </w:r>
      <w:r>
        <w:t xml:space="preserve">opinto-ohjelmaa</w:t>
      </w:r>
      <w:r>
        <w:t xml:space="preserve">, toi </w:t>
      </w:r>
      <w:r>
        <w:rPr>
          <w:color w:val="A0522D"/>
        </w:rPr>
        <w:t xml:space="preserve">Aristoteleen </w:t>
      </w:r>
      <w:r>
        <w:t xml:space="preserve">luokkahuoneeseen ja tutki neoplatonistien, kuten Plotinuksen, työtä. Itse asiassa vasta </w:t>
      </w:r>
      <w:r>
        <w:rPr>
          <w:color w:val="228B22"/>
        </w:rPr>
        <w:t xml:space="preserve">Tuomas Akvinolaisen </w:t>
      </w:r>
      <w:r>
        <w:t xml:space="preserve">ja hänen itsensä (1245-1274) </w:t>
      </w:r>
      <w:r>
        <w:t xml:space="preserve">kolmekymmentä vuotta kestänyt työ </w:t>
      </w:r>
      <w:r>
        <w:t xml:space="preserve">mahdollisti aristoteelisten opintojen sisällyttämisen dominikaanikoulujen opetussuunnitelmaan.</w:t>
      </w:r>
    </w:p>
    <w:p>
      <w:r>
        <w:rPr>
          <w:b/>
        </w:rPr>
        <w:t xml:space="preserve">Kysymys 0</w:t>
      </w:r>
    </w:p>
    <w:p>
      <w:r>
        <w:t xml:space="preserve">Dominikaaniritarikuntaa auttoi suuresti myös mikä saksalainen munkki?</w:t>
      </w:r>
    </w:p>
    <w:p>
      <w:r>
        <w:rPr>
          <w:b/>
        </w:rPr>
        <w:t xml:space="preserve">Kysymys 1</w:t>
      </w:r>
    </w:p>
    <w:p>
      <w:r>
        <w:t xml:space="preserve">Albert Magnus tunnettiin myös nimellä "Albert mikä"?</w:t>
      </w:r>
    </w:p>
    <w:p>
      <w:r>
        <w:rPr>
          <w:b/>
        </w:rPr>
        <w:t xml:space="preserve">Kysymys 2</w:t>
      </w:r>
    </w:p>
    <w:p>
      <w:r>
        <w:t xml:space="preserve">Mikä oli Albert Suuren kuri?</w:t>
      </w:r>
    </w:p>
    <w:p>
      <w:r>
        <w:rPr>
          <w:b/>
        </w:rPr>
        <w:t xml:space="preserve">Kysymys 3</w:t>
      </w:r>
    </w:p>
    <w:p>
      <w:r>
        <w:t xml:space="preserve">Kenet Albert Magnus esitteli dominikaaniritarikunnan opiskelijoille?</w:t>
      </w:r>
    </w:p>
    <w:p>
      <w:r>
        <w:rPr>
          <w:b/>
        </w:rPr>
        <w:t xml:space="preserve">Kysymys 4</w:t>
      </w:r>
    </w:p>
    <w:p>
      <w:r>
        <w:t xml:space="preserve">Kuka auttoi Albert Magnusta tuomaan aristoteelisen opetussuunnitelman dominikaanisiin luokkahuoneisiin?</w:t>
      </w:r>
    </w:p>
    <w:p>
      <w:r>
        <w:rPr>
          <w:b/>
        </w:rPr>
        <w:t xml:space="preserve">Kysymys 5</w:t>
      </w:r>
    </w:p>
    <w:p>
      <w:r>
        <w:t xml:space="preserve">Kuka ei suuresti auttanut dominikaanijärjestöä?</w:t>
      </w:r>
    </w:p>
    <w:p>
      <w:r>
        <w:rPr>
          <w:b/>
        </w:rPr>
        <w:t xml:space="preserve">Kysymys 6</w:t>
      </w:r>
    </w:p>
    <w:p>
      <w:r>
        <w:t xml:space="preserve">Mitä Albert Magnus ei tunnettu myös nimellä Albert mikä?</w:t>
      </w:r>
    </w:p>
    <w:p>
      <w:r>
        <w:rPr>
          <w:b/>
        </w:rPr>
        <w:t xml:space="preserve">Kysymys 7</w:t>
      </w:r>
    </w:p>
    <w:p>
      <w:r>
        <w:t xml:space="preserve">Mikä ei ollut Albert Suuren kuri?</w:t>
      </w:r>
    </w:p>
    <w:p>
      <w:r>
        <w:rPr>
          <w:b/>
        </w:rPr>
        <w:t xml:space="preserve">Kysymys 8</w:t>
      </w:r>
    </w:p>
    <w:p>
      <w:r>
        <w:t xml:space="preserve">Kenen opetussuunnitelmaa Albert ei muovannut? </w:t>
      </w:r>
    </w:p>
    <w:p>
      <w:r>
        <w:rPr>
          <w:b/>
        </w:rPr>
        <w:t xml:space="preserve">Kysymys 9</w:t>
      </w:r>
    </w:p>
    <w:p>
      <w:r>
        <w:t xml:space="preserve">Ketä Albert Magnus ei esitellyt dominikaaniritarikunnan opiskelijoille?</w:t>
      </w:r>
    </w:p>
    <w:p>
      <w:r>
        <w:rPr>
          <w:b/>
        </w:rPr>
        <w:t xml:space="preserve">Teksti numero 26</w:t>
      </w:r>
    </w:p>
    <w:p>
      <w:r>
        <w:t xml:space="preserve">Yksi Albertin suurimmista saavutuksista oli </w:t>
      </w:r>
      <w:r>
        <w:rPr>
          <w:color w:val="A9A9A9"/>
        </w:rPr>
        <w:t xml:space="preserve">hänen tutkimuksensa </w:t>
      </w:r>
      <w:r>
        <w:rPr>
          <w:color w:val="DCDCDC"/>
        </w:rPr>
        <w:t xml:space="preserve">Dionysos </w:t>
      </w:r>
      <w:r>
        <w:rPr>
          <w:color w:val="A9A9A9"/>
        </w:rPr>
        <w:t xml:space="preserve">Areopagiitista</w:t>
      </w:r>
      <w:r>
        <w:t xml:space="preserve">, </w:t>
      </w:r>
      <w:r>
        <w:rPr>
          <w:color w:val="2F4F4F"/>
        </w:rPr>
        <w:t xml:space="preserve">mystisestä teologista</w:t>
      </w:r>
      <w:r>
        <w:t xml:space="preserve">, jonka sanat jättivät lähtemättömän jäljen </w:t>
      </w:r>
      <w:r>
        <w:rPr>
          <w:color w:val="556B2F"/>
        </w:rPr>
        <w:t xml:space="preserve">keskiajalle</w:t>
      </w:r>
      <w:r>
        <w:t xml:space="preserve">. </w:t>
      </w:r>
      <w:r>
        <w:t xml:space="preserve">Magnuksen </w:t>
      </w:r>
      <w:r>
        <w:t xml:space="preserve">kirjoituksilla oli </w:t>
      </w:r>
      <w:r>
        <w:t xml:space="preserve">merkittävä vaikutus </w:t>
      </w:r>
      <w:r>
        <w:rPr>
          <w:color w:val="228B22"/>
        </w:rPr>
        <w:t xml:space="preserve">saksalaiseen </w:t>
      </w:r>
      <w:r>
        <w:rPr>
          <w:color w:val="191970"/>
        </w:rPr>
        <w:t xml:space="preserve">mystiikkaan</w:t>
      </w:r>
      <w:r>
        <w:t xml:space="preserve">, joka sai elinvoimaa beguinealaisten ja Bingenin Hildegardin ja Magdeburgin Mechthildin kaltaisten naisten mielissä. </w:t>
      </w:r>
      <w:r>
        <w:rPr>
          <w:color w:val="8B0000"/>
        </w:rPr>
        <w:t xml:space="preserve">Mystiikka </w:t>
      </w:r>
      <w:r>
        <w:t xml:space="preserve">tarkoittaa tässä tutkimuksessa vakaumusta siitä, että kaikilla uskovilla on kyky kokea Jumalan rakkaus. Tämä rakkaus voi ilmetä lyhyinä ekstaattisina kokemuksina, jolloin ihminen voi joutua Jumalan valtaamaksi ja saada välittömän tiedon hänestä, jota ei voi tuntea pelkän järjen avulla.</w:t>
      </w:r>
    </w:p>
    <w:p>
      <w:r>
        <w:rPr>
          <w:b/>
        </w:rPr>
        <w:t xml:space="preserve">Kysymys 0</w:t>
      </w:r>
    </w:p>
    <w:p>
      <w:r>
        <w:t xml:space="preserve">Albert Magnus tutki Dionysosta minkä historiallisen ajanjakson aikana?</w:t>
      </w:r>
    </w:p>
    <w:p>
      <w:r>
        <w:rPr>
          <w:b/>
        </w:rPr>
        <w:t xml:space="preserve">Kysymys 1</w:t>
      </w:r>
    </w:p>
    <w:p>
      <w:r>
        <w:t xml:space="preserve">Mikä oli yksi Albert Suuren suurimmista saavutuksista keskiajalla?</w:t>
      </w:r>
    </w:p>
    <w:p>
      <w:r>
        <w:rPr>
          <w:b/>
        </w:rPr>
        <w:t xml:space="preserve">Kysymys 2</w:t>
      </w:r>
    </w:p>
    <w:p>
      <w:r>
        <w:t xml:space="preserve">Kuka oli Dionysos?</w:t>
      </w:r>
    </w:p>
    <w:p>
      <w:r>
        <w:rPr>
          <w:b/>
        </w:rPr>
        <w:t xml:space="preserve">Kysymys 3</w:t>
      </w:r>
    </w:p>
    <w:p>
      <w:r>
        <w:t xml:space="preserve">Mikä viittaa siihen vakaumukseen, että kaikki uskovat kykenevät kokemaan Jumalan rakkauden?</w:t>
      </w:r>
    </w:p>
    <w:p>
      <w:r>
        <w:rPr>
          <w:b/>
        </w:rPr>
        <w:t xml:space="preserve">Kysymys 4</w:t>
      </w:r>
    </w:p>
    <w:p>
      <w:r>
        <w:t xml:space="preserve">Mihin Albert Magnuksen kirjoitukset vaikuttivat suuresti?</w:t>
      </w:r>
    </w:p>
    <w:p>
      <w:r>
        <w:rPr>
          <w:b/>
        </w:rPr>
        <w:t xml:space="preserve">Kysymys 5</w:t>
      </w:r>
    </w:p>
    <w:p>
      <w:r>
        <w:t xml:space="preserve">Mikä ei ollut yksi Albertin suurista saavutuksista?</w:t>
      </w:r>
    </w:p>
    <w:p>
      <w:r>
        <w:rPr>
          <w:b/>
        </w:rPr>
        <w:t xml:space="preserve">Kysymys 6</w:t>
      </w:r>
    </w:p>
    <w:p>
      <w:r>
        <w:t xml:space="preserve">Milloin Dionysos Areopagiitin sanat eivät jättäneet lähtemätöntä jälkeä?</w:t>
      </w:r>
    </w:p>
    <w:p>
      <w:r>
        <w:rPr>
          <w:b/>
        </w:rPr>
        <w:t xml:space="preserve">Kysymys 7</w:t>
      </w:r>
    </w:p>
    <w:p>
      <w:r>
        <w:t xml:space="preserve">Mikä Magnusin teoksista ei antanut merkittävää panosta saksalaiseen mystiikkaan?</w:t>
      </w:r>
    </w:p>
    <w:p>
      <w:r>
        <w:rPr>
          <w:b/>
        </w:rPr>
        <w:t xml:space="preserve">Kysymys 8</w:t>
      </w:r>
    </w:p>
    <w:p>
      <w:r>
        <w:t xml:space="preserve">Kuka ei ollut mystinen teologi?</w:t>
      </w:r>
    </w:p>
    <w:p>
      <w:r>
        <w:rPr>
          <w:b/>
        </w:rPr>
        <w:t xml:space="preserve">Kysymys 9</w:t>
      </w:r>
    </w:p>
    <w:p>
      <w:r>
        <w:t xml:space="preserve">Mikä viittaa siihen vakaumukseen, että kaikki ei-uskovat kykenevät kokemaan Jumalan rakkauden?</w:t>
      </w:r>
    </w:p>
    <w:p>
      <w:r>
        <w:rPr>
          <w:b/>
        </w:rPr>
        <w:t xml:space="preserve">Teksti numero 27</w:t>
      </w:r>
    </w:p>
    <w:p>
      <w:r>
        <w:rPr>
          <w:color w:val="A9A9A9"/>
        </w:rPr>
        <w:t xml:space="preserve">Albertus Magnus </w:t>
      </w:r>
      <w:r>
        <w:t xml:space="preserve">kannatti </w:t>
      </w:r>
      <w:r>
        <w:rPr>
          <w:color w:val="DCDCDC"/>
        </w:rPr>
        <w:t xml:space="preserve">Dionysoksesta johdettua </w:t>
      </w:r>
      <w:r>
        <w:t xml:space="preserve">ajatusta, </w:t>
      </w:r>
      <w:r>
        <w:t xml:space="preserve">jonka mukaan </w:t>
      </w:r>
      <w:r>
        <w:rPr>
          <w:color w:val="2F4F4F"/>
        </w:rPr>
        <w:t xml:space="preserve">positiivinen tieto Jumalasta on mahdollista</w:t>
      </w:r>
      <w:r>
        <w:t xml:space="preserve">, mutta hämärää. Näin ollen on helpompaa </w:t>
      </w:r>
      <w:r>
        <w:rPr>
          <w:color w:val="556B2F"/>
        </w:rPr>
        <w:t xml:space="preserve">todeta, mitä Jumala ei ole</w:t>
      </w:r>
      <w:r>
        <w:t xml:space="preserve">, kuin todeta, mitä Jumala on: "... me vahvistamme asioita Jumalasta vain suhteellisesti, toisin sanoen satunnaisesti, kun taas me kiellämme asioita Jumalasta </w:t>
      </w:r>
      <w:r>
        <w:rPr>
          <w:color w:val="6B8E23"/>
        </w:rPr>
        <w:t xml:space="preserve">absoluuttisesti</w:t>
      </w:r>
      <w:r>
        <w:t xml:space="preserve">, toisin sanoen suhteessa siihen, mitä hän on itsessään. Eikä </w:t>
      </w:r>
      <w:r>
        <w:rPr>
          <w:color w:val="A0522D"/>
        </w:rPr>
        <w:t xml:space="preserve">suhteellisen myöntämisen ja absoluuttisen kieltämisen </w:t>
      </w:r>
      <w:r>
        <w:t xml:space="preserve">välillä ole mitään ristiriitaa</w:t>
      </w:r>
      <w:r>
        <w:t xml:space="preserve">. Ei ole ristiriitaista sanoa, että joku on valkohampainen ja ei valkoinen".</w:t>
      </w:r>
    </w:p>
    <w:p>
      <w:r>
        <w:rPr>
          <w:b/>
        </w:rPr>
        <w:t xml:space="preserve">Kysymys 0</w:t>
      </w:r>
    </w:p>
    <w:p>
      <w:r>
        <w:t xml:space="preserve">Minkä ajatuksen kannattaja Albertus oli?</w:t>
      </w:r>
    </w:p>
    <w:p>
      <w:r>
        <w:rPr>
          <w:b/>
        </w:rPr>
        <w:t xml:space="preserve">Kysymys 1</w:t>
      </w:r>
    </w:p>
    <w:p>
      <w:r>
        <w:t xml:space="preserve">Kuka vaikutti Magnukseen tuolloin?</w:t>
      </w:r>
    </w:p>
    <w:p>
      <w:r>
        <w:rPr>
          <w:b/>
        </w:rPr>
        <w:t xml:space="preserve">Kysymys 2</w:t>
      </w:r>
    </w:p>
    <w:p>
      <w:r>
        <w:t xml:space="preserve">Mitä on helpompi tehdä Jumalan suhteen?</w:t>
      </w:r>
    </w:p>
    <w:p>
      <w:r>
        <w:rPr>
          <w:b/>
        </w:rPr>
        <w:t xml:space="preserve">Kysymys 3</w:t>
      </w:r>
    </w:p>
    <w:p>
      <w:r>
        <w:t xml:space="preserve">Miten me kiellämme Jumalan asiat?</w:t>
      </w:r>
    </w:p>
    <w:p>
      <w:r>
        <w:rPr>
          <w:b/>
        </w:rPr>
        <w:t xml:space="preserve">Kysymys 4</w:t>
      </w:r>
    </w:p>
    <w:p>
      <w:r>
        <w:t xml:space="preserve">Kuka ei kannattanut Dionysoksesta ammennettua ajatusta?</w:t>
      </w:r>
    </w:p>
    <w:p>
      <w:r>
        <w:rPr>
          <w:b/>
        </w:rPr>
        <w:t xml:space="preserve">Kysymys 5</w:t>
      </w:r>
    </w:p>
    <w:p>
      <w:r>
        <w:t xml:space="preserve">Kuka uskoi, että negatiivinen tieto Jumalasta on mahdollista, mutta epävarmaa?</w:t>
      </w:r>
    </w:p>
    <w:p>
      <w:r>
        <w:rPr>
          <w:b/>
        </w:rPr>
        <w:t xml:space="preserve">Kysymys 6</w:t>
      </w:r>
    </w:p>
    <w:p>
      <w:r>
        <w:t xml:space="preserve">Mikä ei ole helpompaa Jumalan suhteen?</w:t>
      </w:r>
    </w:p>
    <w:p>
      <w:r>
        <w:rPr>
          <w:b/>
        </w:rPr>
        <w:t xml:space="preserve">Kysymys 7</w:t>
      </w:r>
    </w:p>
    <w:p>
      <w:r>
        <w:t xml:space="preserve">Miten me hyväksymme Jumalan asiat?</w:t>
      </w:r>
    </w:p>
    <w:p>
      <w:r>
        <w:rPr>
          <w:b/>
        </w:rPr>
        <w:t xml:space="preserve">Kysymys 8</w:t>
      </w:r>
    </w:p>
    <w:p>
      <w:r>
        <w:t xml:space="preserve">Mikä on ristiriidassa keskenään?</w:t>
      </w:r>
    </w:p>
    <w:p>
      <w:r>
        <w:rPr>
          <w:b/>
        </w:rPr>
        <w:t xml:space="preserve">Tekstin numero 28</w:t>
      </w:r>
    </w:p>
    <w:p>
      <w:r>
        <w:rPr>
          <w:color w:val="A9A9A9"/>
        </w:rPr>
        <w:t xml:space="preserve">Albert Suuri </w:t>
      </w:r>
      <w:r>
        <w:t xml:space="preserve">kirjoitti, että </w:t>
      </w:r>
      <w:r>
        <w:rPr>
          <w:color w:val="DCDCDC"/>
        </w:rPr>
        <w:t xml:space="preserve">viisaus </w:t>
      </w:r>
      <w:r>
        <w:t xml:space="preserve">ja </w:t>
      </w:r>
      <w:r>
        <w:rPr>
          <w:color w:val="2F4F4F"/>
        </w:rPr>
        <w:t xml:space="preserve">ymmärrys </w:t>
      </w:r>
      <w:r>
        <w:t xml:space="preserve">vahvistavat uskoa Jumalaan</w:t>
      </w:r>
      <w:r>
        <w:t xml:space="preserve">.</w:t>
      </w:r>
      <w:r>
        <w:t xml:space="preserve"> Hänen mukaansa nämä ovat välineitä, joita Jumala käyttää kommunikoidakseen mietiskelijän kanssa. </w:t>
      </w:r>
      <w:r>
        <w:rPr>
          <w:color w:val="556B2F"/>
        </w:rPr>
        <w:t xml:space="preserve">Rakkaus sielussa </w:t>
      </w:r>
      <w:r>
        <w:t xml:space="preserve">on sekä syy että seuraus todellisesta ymmärryksestä ja arvostelukyvystä. Se aiheuttaa paitsi älyllistä tietoa Jumalasta myös hengellistä ja emotionaalista tietoa. </w:t>
      </w:r>
      <w:r>
        <w:rPr>
          <w:color w:val="6B8E23"/>
        </w:rPr>
        <w:t xml:space="preserve">Kontemplaatio </w:t>
      </w:r>
      <w:r>
        <w:t xml:space="preserve">on keino, jonka avulla voi saavuttaa tämän </w:t>
      </w:r>
      <w:r>
        <w:rPr>
          <w:color w:val="A0522D"/>
        </w:rPr>
        <w:t xml:space="preserve">ymmärryksen </w:t>
      </w:r>
      <w:r>
        <w:t xml:space="preserve">päämäärän</w:t>
      </w:r>
      <w:r>
        <w:t xml:space="preserve">. Asiat, jotka ennen näyttivät staattisilta ja muuttumattomilta, tulevat täyteen mahdollisuuksia ja täydellisyyttä. Kontemploituva tietää silloin, että Jumala on, mutta hän ei tiedä, mitä Jumala on. Näin kontemplaatio tuottaa ikuisesti mystifioidun, </w:t>
      </w:r>
      <w:r>
        <w:rPr>
          <w:color w:val="228B22"/>
        </w:rPr>
        <w:t xml:space="preserve">epätäydellisen </w:t>
      </w:r>
      <w:r>
        <w:t xml:space="preserve">tiedon Jumalasta. </w:t>
      </w:r>
      <w:r>
        <w:rPr>
          <w:color w:val="191970"/>
        </w:rPr>
        <w:t xml:space="preserve">Sielu </w:t>
      </w:r>
      <w:r>
        <w:t xml:space="preserve">kohoaa muun Jumalan luomakunnan yläpuolelle, mutta se ei voi nähdä </w:t>
      </w:r>
      <w:r>
        <w:rPr>
          <w:color w:val="8B0000"/>
        </w:rPr>
        <w:t xml:space="preserve">Jumalaa </w:t>
      </w:r>
      <w:r>
        <w:t xml:space="preserve">itseään.</w:t>
      </w:r>
    </w:p>
    <w:p>
      <w:r>
        <w:rPr>
          <w:b/>
        </w:rPr>
        <w:t xml:space="preserve">Kysymys 0</w:t>
      </w:r>
    </w:p>
    <w:p>
      <w:r>
        <w:t xml:space="preserve">Mikä lisää ihmisen uskoa Jumalaan Albertus Magnuksen mukaan?</w:t>
      </w:r>
    </w:p>
    <w:p>
      <w:r>
        <w:rPr>
          <w:b/>
        </w:rPr>
        <w:t xml:space="preserve">Kysymys 1</w:t>
      </w:r>
    </w:p>
    <w:p>
      <w:r>
        <w:t xml:space="preserve">Mikä on työkalu, jota Jumala käyttää puhuakseen tavalliselle ihmiselle?</w:t>
      </w:r>
    </w:p>
    <w:p>
      <w:r>
        <w:rPr>
          <w:b/>
        </w:rPr>
        <w:t xml:space="preserve">Kysymys 2</w:t>
      </w:r>
    </w:p>
    <w:p>
      <w:r>
        <w:t xml:space="preserve">Miten ihminen voi saada ymmärrystä Jumalasta?</w:t>
      </w:r>
    </w:p>
    <w:p>
      <w:r>
        <w:rPr>
          <w:b/>
        </w:rPr>
        <w:t xml:space="preserve">Kysymys 3</w:t>
      </w:r>
    </w:p>
    <w:p>
      <w:r>
        <w:t xml:space="preserve">Jos joku miettii Jumalaa ikuisesti, millaista tietoa hän saa?</w:t>
      </w:r>
    </w:p>
    <w:p>
      <w:r>
        <w:rPr>
          <w:b/>
        </w:rPr>
        <w:t xml:space="preserve">Kysymys 4</w:t>
      </w:r>
    </w:p>
    <w:p>
      <w:r>
        <w:t xml:space="preserve">Mikä ei voi nähdä Jumalaa itseään?</w:t>
      </w:r>
    </w:p>
    <w:p>
      <w:r>
        <w:rPr>
          <w:b/>
        </w:rPr>
        <w:t xml:space="preserve">Kysymys 5</w:t>
      </w:r>
    </w:p>
    <w:p>
      <w:r>
        <w:t xml:space="preserve">Kuka ei kirjoittanut, että viisaus ja ymmärrys lisäävät uskoa Jumalaan?</w:t>
      </w:r>
    </w:p>
    <w:p>
      <w:r>
        <w:rPr>
          <w:b/>
        </w:rPr>
        <w:t xml:space="preserve">Kysymys 6</w:t>
      </w:r>
    </w:p>
    <w:p>
      <w:r>
        <w:t xml:space="preserve">Mitä Jumala ei käytä puhuakseen tavallisen ihmisen kanssa?</w:t>
      </w:r>
    </w:p>
    <w:p>
      <w:r>
        <w:rPr>
          <w:b/>
        </w:rPr>
        <w:t xml:space="preserve">Kysymys 7</w:t>
      </w:r>
    </w:p>
    <w:p>
      <w:r>
        <w:t xml:space="preserve">Mikä ei ole todellisen ymmärryksen ja arvostelukyvyn syy tai seuraus?</w:t>
      </w:r>
    </w:p>
    <w:p>
      <w:r>
        <w:rPr>
          <w:b/>
        </w:rPr>
        <w:t xml:space="preserve">Kysymys 8</w:t>
      </w:r>
    </w:p>
    <w:p>
      <w:r>
        <w:t xml:space="preserve">Mitä sielu voi nähdä täydellisessä kirkkaudessa?</w:t>
      </w:r>
    </w:p>
    <w:p>
      <w:r>
        <w:rPr>
          <w:b/>
        </w:rPr>
        <w:t xml:space="preserve">Kysymys 9</w:t>
      </w:r>
    </w:p>
    <w:p>
      <w:r>
        <w:t xml:space="preserve">Miten ei päästä ymmärryksen tavoitteeseen?</w:t>
      </w:r>
    </w:p>
    <w:p>
      <w:r>
        <w:rPr>
          <w:b/>
        </w:rPr>
        <w:t xml:space="preserve">Tekstin numero 29</w:t>
      </w:r>
    </w:p>
    <w:p>
      <w:r>
        <w:t xml:space="preserve">Kun Jumalan kuva kasvaa ihmisessä, </w:t>
      </w:r>
      <w:r>
        <w:rPr>
          <w:color w:val="A9A9A9"/>
        </w:rPr>
        <w:t xml:space="preserve">hän oppii tukeutumaan vähemmän älylliseen hyveellisyyden tavoitteluun ja enemmän rakkauden ja lempeyden tunteelliseen tavoitteluun</w:t>
      </w:r>
      <w:r>
        <w:t xml:space="preserve">. </w:t>
      </w:r>
      <w:r>
        <w:rPr>
          <w:color w:val="DCDCDC"/>
        </w:rPr>
        <w:t xml:space="preserve">Siveys </w:t>
      </w:r>
      <w:r>
        <w:rPr>
          <w:color w:val="2F4F4F"/>
        </w:rPr>
        <w:t xml:space="preserve">ja laupeus </w:t>
      </w:r>
      <w:r>
        <w:t xml:space="preserve">ohjaavat kristittyjä tunnustamaan, että he eivät ole mitään ilman sitä (</w:t>
      </w:r>
      <w:r>
        <w:rPr>
          <w:color w:val="556B2F"/>
        </w:rPr>
        <w:t xml:space="preserve">Jumalaa/Kristusta), joka on </w:t>
      </w:r>
      <w:r>
        <w:t xml:space="preserve">heidät luonut, ylläpitää ja ohjaa. Näin ihminen sitten suuntaa tiensä tuohon Yhteen, ja rakkaus Kristusta kohtaan ja Kristukseen ohjaa ihmisen luontoa keskittymään </w:t>
      </w:r>
      <w:r>
        <w:rPr>
          <w:color w:val="6B8E23"/>
        </w:rPr>
        <w:t xml:space="preserve">tuohon Yhteen </w:t>
      </w:r>
      <w:r>
        <w:t xml:space="preserve">ja myös lähimmäiseen. Hyväntekeväisyys on </w:t>
      </w:r>
      <w:r>
        <w:rPr>
          <w:color w:val="A0522D"/>
        </w:rPr>
        <w:t xml:space="preserve">Kristuksen puhtaan rakkauden ilmentymä </w:t>
      </w:r>
      <w:r>
        <w:t xml:space="preserve">sekä hänen seuraajansa puolesta että hänen seuraajansa toimesta</w:t>
      </w:r>
      <w:r>
        <w:t xml:space="preserve">.</w:t>
      </w:r>
    </w:p>
    <w:p>
      <w:r>
        <w:rPr>
          <w:b/>
        </w:rPr>
        <w:t xml:space="preserve">Kysymys 0</w:t>
      </w:r>
    </w:p>
    <w:p>
      <w:r>
        <w:t xml:space="preserve">Mikä hyve ohjaa kristittyjä heidän käsityksessään Jumalasta?</w:t>
      </w:r>
    </w:p>
    <w:p>
      <w:r>
        <w:rPr>
          <w:b/>
        </w:rPr>
        <w:t xml:space="preserve">Kysymys 1</w:t>
      </w:r>
    </w:p>
    <w:p>
      <w:r>
        <w:t xml:space="preserve">Kuka on kristinuskon mukaan "Yksi"?</w:t>
      </w:r>
    </w:p>
    <w:p>
      <w:r>
        <w:rPr>
          <w:b/>
        </w:rPr>
        <w:t xml:space="preserve">Kysymys 2</w:t>
      </w:r>
    </w:p>
    <w:p>
      <w:r>
        <w:t xml:space="preserve">Mitä hyväntekeväisyys on kristitylle?</w:t>
      </w:r>
    </w:p>
    <w:p>
      <w:r>
        <w:rPr>
          <w:b/>
        </w:rPr>
        <w:t xml:space="preserve">Kysymys 3</w:t>
      </w:r>
    </w:p>
    <w:p>
      <w:r>
        <w:t xml:space="preserve">Mihin ihmisen luonteen tulisi keskittyä?</w:t>
      </w:r>
    </w:p>
    <w:p>
      <w:r>
        <w:rPr>
          <w:b/>
        </w:rPr>
        <w:t xml:space="preserve">Kysymys 4</w:t>
      </w:r>
    </w:p>
    <w:p>
      <w:r>
        <w:t xml:space="preserve">Mitä tapahtui ihmisessä, kun Jumalan kuva väheni?</w:t>
      </w:r>
    </w:p>
    <w:p>
      <w:r>
        <w:rPr>
          <w:b/>
        </w:rPr>
        <w:t xml:space="preserve">Kysymys 5</w:t>
      </w:r>
    </w:p>
    <w:p>
      <w:r>
        <w:t xml:space="preserve">Mikä ei ohjaa kristittyjä tunnustamaan, että he eivät ole mitään ilman Jumalaa? </w:t>
      </w:r>
    </w:p>
    <w:p>
      <w:r>
        <w:rPr>
          <w:b/>
        </w:rPr>
        <w:t xml:space="preserve">Kysymys 6</w:t>
      </w:r>
    </w:p>
    <w:p>
      <w:r>
        <w:t xml:space="preserve">Ketä kristityt eivät pidä "Yhtenä"?</w:t>
      </w:r>
    </w:p>
    <w:p>
      <w:r>
        <w:rPr>
          <w:b/>
        </w:rPr>
        <w:t xml:space="preserve">Kysymys 7</w:t>
      </w:r>
    </w:p>
    <w:p>
      <w:r>
        <w:t xml:space="preserve">Kuka ei ole luonut, ylläpitänyt tai opastanut ihmistä?</w:t>
      </w:r>
    </w:p>
    <w:p>
      <w:r>
        <w:rPr>
          <w:b/>
        </w:rPr>
        <w:t xml:space="preserve">Kysymys 8</w:t>
      </w:r>
    </w:p>
    <w:p>
      <w:r>
        <w:t xml:space="preserve">Mihin ihmisen luonto ei saisi keskittyä?</w:t>
      </w:r>
    </w:p>
    <w:p>
      <w:r>
        <w:rPr>
          <w:b/>
        </w:rPr>
        <w:t xml:space="preserve">Tekstin numero 30</w:t>
      </w:r>
    </w:p>
    <w:p>
      <w:r>
        <w:rPr>
          <w:color w:val="A9A9A9"/>
        </w:rPr>
        <w:t xml:space="preserve">Dominikaaniseen ritarikuntaan </w:t>
      </w:r>
      <w:r>
        <w:t xml:space="preserve">vaikutti useita elementaarisia vaikutteita. Sen varhaiset jäsenet antoivat ritarikunnalle </w:t>
      </w:r>
      <w:r>
        <w:rPr>
          <w:color w:val="DCDCDC"/>
        </w:rPr>
        <w:t xml:space="preserve">mystiikkaa ja oppineisuutta</w:t>
      </w:r>
      <w:r>
        <w:t xml:space="preserve">. </w:t>
      </w:r>
      <w:r>
        <w:t xml:space="preserve">Ritarikunnan eurooppalaiset omaksuivat </w:t>
      </w:r>
      <w:r>
        <w:rPr>
          <w:color w:val="2F4F4F"/>
        </w:rPr>
        <w:t xml:space="preserve">ekstaattisen mystiikan </w:t>
      </w:r>
      <w:r>
        <w:rPr>
          <w:color w:val="556B2F"/>
        </w:rPr>
        <w:t xml:space="preserve">suuressa mittakaavassa ja tavoittelivat </w:t>
      </w:r>
      <w:r>
        <w:rPr>
          <w:color w:val="6B8E23"/>
        </w:rPr>
        <w:t xml:space="preserve">yhteyttä Luojan kanssa</w:t>
      </w:r>
      <w:r>
        <w:t xml:space="preserve">. </w:t>
      </w:r>
      <w:r>
        <w:t xml:space="preserve">Myös englantilaiset dominikaanit etsivät tätä täydellistä ykseyttä, mutta eivät keskittyneet niin paljon </w:t>
      </w:r>
      <w:r>
        <w:rPr>
          <w:color w:val="A0522D"/>
        </w:rPr>
        <w:t xml:space="preserve">ekstaattisiin </w:t>
      </w:r>
      <w:r>
        <w:t xml:space="preserve">kokemuksiin. Sen sijaan heidän tavoitteenaan </w:t>
      </w:r>
      <w:r>
        <w:rPr>
          <w:color w:val="228B22"/>
        </w:rPr>
        <w:t xml:space="preserve">oli </w:t>
      </w:r>
      <w:r>
        <w:rPr>
          <w:color w:val="191970"/>
        </w:rPr>
        <w:t xml:space="preserve">jäljitellä täydellisemmin Kristuksen moraalista elämää</w:t>
      </w:r>
      <w:r>
        <w:t xml:space="preserve">. </w:t>
      </w:r>
      <w:r>
        <w:rPr>
          <w:color w:val="8B0000"/>
        </w:rPr>
        <w:t xml:space="preserve">Dartfordin </w:t>
      </w:r>
      <w:r>
        <w:t xml:space="preserve">nunnia ympäröivät kaikki nämä perinnöt, ja he käyttivät niitä luodakseen jotain ainutlaatuista. Vaikka heitä ei kutsuta </w:t>
      </w:r>
      <w:r>
        <w:rPr>
          <w:color w:val="483D8B"/>
        </w:rPr>
        <w:t xml:space="preserve">mystikoiksi</w:t>
      </w:r>
      <w:r>
        <w:t xml:space="preserve">, heidät tunnetaan hurskaudestaan Jumalaa kohtaan ja päättäväisyydestään elää elämää, joka on omistettu Jumalalle ja joka on hänen jäljittelyssään.</w:t>
      </w:r>
    </w:p>
    <w:p>
      <w:r>
        <w:rPr>
          <w:b/>
        </w:rPr>
        <w:t xml:space="preserve">Kysymys 0</w:t>
      </w:r>
    </w:p>
    <w:p>
      <w:r>
        <w:t xml:space="preserve">Mitä Dominikaanisen ritarikunnan eurooppalaiset toivat ryhmään?</w:t>
      </w:r>
    </w:p>
    <w:p>
      <w:r>
        <w:rPr>
          <w:b/>
        </w:rPr>
        <w:t xml:space="preserve">Kysymys 1</w:t>
      </w:r>
    </w:p>
    <w:p>
      <w:r>
        <w:t xml:space="preserve">Mitä englantilaiset dominikaanit toivoivat saavansa aikaan ritarikunnassa?</w:t>
      </w:r>
    </w:p>
    <w:p>
      <w:r>
        <w:rPr>
          <w:b/>
        </w:rPr>
        <w:t xml:space="preserve">Kysymys 2</w:t>
      </w:r>
    </w:p>
    <w:p>
      <w:r>
        <w:t xml:space="preserve">Mikä nunnaryhmä käyttää työssään kaikkia Dominikaanijärjestön osa-alueita? </w:t>
      </w:r>
    </w:p>
    <w:p>
      <w:r>
        <w:rPr>
          <w:b/>
        </w:rPr>
        <w:t xml:space="preserve">Kysymys 3</w:t>
      </w:r>
    </w:p>
    <w:p>
      <w:r>
        <w:t xml:space="preserve">Dartfordin nunnat ovat samanlaisia kuin mikä ryhmä?</w:t>
      </w:r>
    </w:p>
    <w:p>
      <w:r>
        <w:rPr>
          <w:b/>
        </w:rPr>
        <w:t xml:space="preserve">Kysymys 4</w:t>
      </w:r>
    </w:p>
    <w:p>
      <w:r>
        <w:t xml:space="preserve">Mitä ekstaattiset mystikot toivovat saavuttavansa?</w:t>
      </w:r>
    </w:p>
    <w:p>
      <w:r>
        <w:rPr>
          <w:b/>
        </w:rPr>
        <w:t xml:space="preserve">Kysymys 5</w:t>
      </w:r>
    </w:p>
    <w:p>
      <w:r>
        <w:t xml:space="preserve">Mihin ei ole vaikuttanut useita elementtivaikutteita?</w:t>
      </w:r>
    </w:p>
    <w:p>
      <w:r>
        <w:rPr>
          <w:b/>
        </w:rPr>
        <w:t xml:space="preserve">Kysymys 6</w:t>
      </w:r>
    </w:p>
    <w:p>
      <w:r>
        <w:t xml:space="preserve">Mitä myöhemmät jäsenet antoivat järjestykselle?</w:t>
      </w:r>
    </w:p>
    <w:p>
      <w:r>
        <w:rPr>
          <w:b/>
        </w:rPr>
        <w:t xml:space="preserve">Kysymys 7</w:t>
      </w:r>
    </w:p>
    <w:p>
      <w:r>
        <w:t xml:space="preserve">Mitä järjestyksen eurooppalaiset eivät omaksuneet?</w:t>
      </w:r>
    </w:p>
    <w:p>
      <w:r>
        <w:rPr>
          <w:b/>
        </w:rPr>
        <w:t xml:space="preserve">Kysymys 8</w:t>
      </w:r>
    </w:p>
    <w:p>
      <w:r>
        <w:t xml:space="preserve">Millaisiin kokemuksiin englantilaiset dominikaanit keskittyivät täysin?</w:t>
      </w:r>
    </w:p>
    <w:p>
      <w:r>
        <w:rPr>
          <w:b/>
        </w:rPr>
        <w:t xml:space="preserve">Kysymys 9</w:t>
      </w:r>
    </w:p>
    <w:p>
      <w:r>
        <w:t xml:space="preserve">Mitä englantilaiset dominikaanit eivät toivoneet voivansa tehdä ritarikunnassa?</w:t>
      </w:r>
    </w:p>
    <w:p>
      <w:r>
        <w:rPr>
          <w:b/>
        </w:rPr>
        <w:t xml:space="preserve">Tekstin numero 31</w:t>
      </w:r>
    </w:p>
    <w:p>
      <w:r>
        <w:t xml:space="preserve">Vaikka </w:t>
      </w:r>
      <w:r>
        <w:rPr>
          <w:color w:val="A9A9A9"/>
        </w:rPr>
        <w:t xml:space="preserve">Albertus Magnus </w:t>
      </w:r>
      <w:r>
        <w:t xml:space="preserve">teki paljon saadakseen </w:t>
      </w:r>
      <w:r>
        <w:t xml:space="preserve">saarnaajaritarikunnan </w:t>
      </w:r>
      <w:r>
        <w:t xml:space="preserve">omaksumaan </w:t>
      </w:r>
      <w:r>
        <w:rPr>
          <w:color w:val="DCDCDC"/>
        </w:rPr>
        <w:t xml:space="preserve">mystiikan</w:t>
      </w:r>
      <w:r>
        <w:t xml:space="preserve">, se on käsite, joka juontaa juurensa jo </w:t>
      </w:r>
      <w:r>
        <w:rPr>
          <w:color w:val="2F4F4F"/>
        </w:rPr>
        <w:t xml:space="preserve">heprealaiseen </w:t>
      </w:r>
      <w:r>
        <w:rPr>
          <w:color w:val="556B2F"/>
        </w:rPr>
        <w:t xml:space="preserve">Raamattuun</w:t>
      </w:r>
      <w:r>
        <w:t xml:space="preserve">. </w:t>
      </w:r>
      <w:r>
        <w:rPr>
          <w:color w:val="6B8E23"/>
        </w:rPr>
        <w:t xml:space="preserve">Pyhien kirjoitusten perinteessä </w:t>
      </w:r>
      <w:r>
        <w:t xml:space="preserve">on toistuva motiivi, että on mahdotonta kohdata Jumalaa kasvokkain, ja siksi käsky, joka kieltää </w:t>
      </w:r>
      <w:r>
        <w:rPr>
          <w:color w:val="A0522D"/>
        </w:rPr>
        <w:t xml:space="preserve">jumalankuvien valmistamisen </w:t>
      </w:r>
      <w:r>
        <w:t xml:space="preserve">(2. Mooseksen kirja 20.4-5). Ajan kuluessa </w:t>
      </w:r>
      <w:r>
        <w:rPr>
          <w:color w:val="228B22"/>
        </w:rPr>
        <w:t xml:space="preserve">juutalaisissa ja varhaiskristillisissä </w:t>
      </w:r>
      <w:r>
        <w:rPr>
          <w:color w:val="191970"/>
        </w:rPr>
        <w:t xml:space="preserve">kirjoituksissa </w:t>
      </w:r>
      <w:r>
        <w:t xml:space="preserve">esitettiin ajatus "tuntemattomuudesta", jossa Jumalan läsnäolo oli pimeän pilven peitossa. Nämä kuvat syntyivät hämmentävästä joukosta epäselviä ja ristiriitaisia lausuntoja Jumalan luonteesta ja ihmisen suhteesta häneen.</w:t>
      </w:r>
    </w:p>
    <w:p>
      <w:r>
        <w:rPr>
          <w:b/>
        </w:rPr>
        <w:t xml:space="preserve">Kysymys 0</w:t>
      </w:r>
    </w:p>
    <w:p>
      <w:r>
        <w:t xml:space="preserve">Mihin dominikaanijärjestön mystiikan etsiminen juontaa juurensa?</w:t>
      </w:r>
    </w:p>
    <w:p>
      <w:r>
        <w:rPr>
          <w:b/>
        </w:rPr>
        <w:t xml:space="preserve">Kysymys 1</w:t>
      </w:r>
    </w:p>
    <w:p>
      <w:r>
        <w:t xml:space="preserve">Mikä on Pyhä Kirjoitus?</w:t>
      </w:r>
    </w:p>
    <w:p>
      <w:r>
        <w:rPr>
          <w:b/>
        </w:rPr>
        <w:t xml:space="preserve">Kysymys 2</w:t>
      </w:r>
    </w:p>
    <w:p>
      <w:r>
        <w:t xml:space="preserve">Kuka halusi tuoda mystiikan dominikaanijärjestöön?</w:t>
      </w:r>
    </w:p>
    <w:p>
      <w:r>
        <w:rPr>
          <w:b/>
        </w:rPr>
        <w:t xml:space="preserve">Kysymys 3</w:t>
      </w:r>
    </w:p>
    <w:p>
      <w:r>
        <w:t xml:space="preserve">Kenen kirjoitukset toivat "tietämättömyyden" ajatuksen saarnaajien ritarikuntaan?</w:t>
      </w:r>
    </w:p>
    <w:p>
      <w:r>
        <w:rPr>
          <w:b/>
        </w:rPr>
        <w:t xml:space="preserve">Kysymys 4</w:t>
      </w:r>
    </w:p>
    <w:p>
      <w:r>
        <w:t xml:space="preserve">Mikä käsite ei ulotu heprealaiseen Raamattuun?</w:t>
      </w:r>
    </w:p>
    <w:p>
      <w:r>
        <w:rPr>
          <w:b/>
        </w:rPr>
        <w:t xml:space="preserve">Kysymys 5</w:t>
      </w:r>
    </w:p>
    <w:p>
      <w:r>
        <w:t xml:space="preserve">Missä perinteessä uskottiin, että on mahdollista kohdata Jumala kasvokkain?</w:t>
      </w:r>
    </w:p>
    <w:p>
      <w:r>
        <w:rPr>
          <w:b/>
        </w:rPr>
        <w:t xml:space="preserve">Kysymys 6</w:t>
      </w:r>
    </w:p>
    <w:p>
      <w:r>
        <w:t xml:space="preserve">Mitä 2. Mooseksen kirjan 20.4-5 kohdan käsky sallii?</w:t>
      </w:r>
    </w:p>
    <w:p>
      <w:r>
        <w:rPr>
          <w:b/>
        </w:rPr>
        <w:t xml:space="preserve">Kysymys 7</w:t>
      </w:r>
    </w:p>
    <w:p>
      <w:r>
        <w:t xml:space="preserve">Kuka ei halunnut juurruttaa mystiikkaa dominikaanijärjestöön?</w:t>
      </w:r>
    </w:p>
    <w:p>
      <w:r>
        <w:rPr>
          <w:b/>
        </w:rPr>
        <w:t xml:space="preserve">Kysymys 8</w:t>
      </w:r>
    </w:p>
    <w:p>
      <w:r>
        <w:t xml:space="preserve">Mitkä kirjoitukset toivat "tietämisen" ajatuksen saarnaajakuntaan?</w:t>
      </w:r>
    </w:p>
    <w:p>
      <w:r>
        <w:rPr>
          <w:b/>
        </w:rPr>
        <w:t xml:space="preserve">Tekstin numero 32</w:t>
      </w:r>
    </w:p>
    <w:p>
      <w:r>
        <w:t xml:space="preserve">Vaikka Dominikaanus ja ensimmäiset veljet olivat perustaneet </w:t>
      </w:r>
      <w:r>
        <w:rPr>
          <w:color w:val="A9A9A9"/>
        </w:rPr>
        <w:t xml:space="preserve">naisdominikaanien taloja </w:t>
      </w:r>
      <w:r>
        <w:rPr>
          <w:color w:val="DCDCDC"/>
        </w:rPr>
        <w:t xml:space="preserve">Prouilleen </w:t>
      </w:r>
      <w:r>
        <w:t xml:space="preserve">ja muihin paikkoihin vuoteen 1227 mennessä, jotkut veljet suhtautuivat epäillen </w:t>
      </w:r>
      <w:r>
        <w:rPr>
          <w:color w:val="2F4F4F"/>
        </w:rPr>
        <w:t xml:space="preserve">naisten uskonnollisten laitosten tarpeellisuuteen ritarikunnassa, jonka päätehtävä oli saarnaaminen, jota </w:t>
      </w:r>
      <w:r>
        <w:t xml:space="preserve">naiset eivät perinteisesti voineet harjoittaa. Näistä epäilyistä huolimatta </w:t>
      </w:r>
      <w:r>
        <w:rPr>
          <w:color w:val="556B2F"/>
        </w:rPr>
        <w:t xml:space="preserve">naisten taloja </w:t>
      </w:r>
      <w:r>
        <w:t xml:space="preserve">syntyi </w:t>
      </w:r>
      <w:r>
        <w:t xml:space="preserve">maaseudulla eri puolilla Eurooppaa. </w:t>
      </w:r>
      <w:r>
        <w:t xml:space="preserve">Saksassa </w:t>
      </w:r>
      <w:r>
        <w:t xml:space="preserve">oli </w:t>
      </w:r>
      <w:r>
        <w:rPr>
          <w:color w:val="6B8E23"/>
        </w:rPr>
        <w:t xml:space="preserve">seitsemänkymmentäneljä </w:t>
      </w:r>
      <w:r>
        <w:t xml:space="preserve">dominikaanien naistentaloa, Italiassa neljäkymmentäkaksi, </w:t>
      </w:r>
      <w:r>
        <w:t xml:space="preserve">Ranskassa </w:t>
      </w:r>
      <w:r>
        <w:rPr>
          <w:color w:val="A0522D"/>
        </w:rPr>
        <w:t xml:space="preserve">yhdeksän</w:t>
      </w:r>
      <w:r>
        <w:t xml:space="preserve">, Espanjassa kahdeksan, Böömissä kuusi, Unkarissa kolme ja Puolassa kolme. Monissa saksalaisissa naisille majapaikkoja tarjoavissa uskonnollisissa taloissa oli toiminut naisyhteisöjä, kuten </w:t>
      </w:r>
      <w:r>
        <w:rPr>
          <w:color w:val="228B22"/>
        </w:rPr>
        <w:t xml:space="preserve">beguineja, </w:t>
      </w:r>
      <w:r>
        <w:t xml:space="preserve">joista tuli dominikaaneja, kun kiertävät saarnaajat olivat opettaneet heitä ja asettaneet heidät dominikaanien auktoriteettirakenteen alaisuuteen. Useista näistä taloista tuli 1300-luvulla tutkimuksen ja mystisen hengellisyyden keskuksia. </w:t>
      </w:r>
      <w:r>
        <w:t xml:space="preserve">Ritarikuntaan kuului vuoteen 1358 mennessä </w:t>
      </w:r>
      <w:r>
        <w:rPr>
          <w:color w:val="191970"/>
        </w:rPr>
        <w:t xml:space="preserve">sataviisikymmentäseitsemän </w:t>
      </w:r>
      <w:r>
        <w:t xml:space="preserve">nunnaluostaria. Tuona vuonna määrä väheni mustan surman kaltaisten katastrofien vuoksi.</w:t>
      </w:r>
    </w:p>
    <w:p>
      <w:r>
        <w:rPr>
          <w:b/>
        </w:rPr>
        <w:t xml:space="preserve">Kysymys 0</w:t>
      </w:r>
    </w:p>
    <w:p>
      <w:r>
        <w:t xml:space="preserve">Ketä joidenkin varhaisten dominikaanien seuraajien oli vaikea sovittaa yhteen?</w:t>
      </w:r>
    </w:p>
    <w:p>
      <w:r>
        <w:rPr>
          <w:b/>
        </w:rPr>
        <w:t xml:space="preserve">Kysymys 1</w:t>
      </w:r>
    </w:p>
    <w:p>
      <w:r>
        <w:t xml:space="preserve">Missä sijaitsi yksi naisdominikaanien talo?</w:t>
      </w:r>
    </w:p>
    <w:p>
      <w:r>
        <w:rPr>
          <w:b/>
        </w:rPr>
        <w:t xml:space="preserve">Kysymys 2</w:t>
      </w:r>
    </w:p>
    <w:p>
      <w:r>
        <w:t xml:space="preserve">Kuinka monta naisdominikaanitaloa Saksassa oli?</w:t>
      </w:r>
    </w:p>
    <w:p>
      <w:r>
        <w:rPr>
          <w:b/>
        </w:rPr>
        <w:t xml:space="preserve">Kysymys 3</w:t>
      </w:r>
    </w:p>
    <w:p>
      <w:r>
        <w:t xml:space="preserve">Ketkä olivat uskonnollisten naisten ritarikunta, jotka myöhemmin kääntyivät dominikaaneiksi?</w:t>
      </w:r>
    </w:p>
    <w:p>
      <w:r>
        <w:rPr>
          <w:b/>
        </w:rPr>
        <w:t xml:space="preserve">Kysymys 4</w:t>
      </w:r>
    </w:p>
    <w:p>
      <w:r>
        <w:t xml:space="preserve">Kuinka monta dominikaaninunnaluostaria oli olemassa vuoteen 1358 mennessä?</w:t>
      </w:r>
    </w:p>
    <w:p>
      <w:r>
        <w:rPr>
          <w:b/>
        </w:rPr>
        <w:t xml:space="preserve">Kysymys 5</w:t>
      </w:r>
    </w:p>
    <w:p>
      <w:r>
        <w:t xml:space="preserve">Ketä joidenkin varhaisten dominikaanien seuraajien ei ollut vaikea sovittaa yhteen?</w:t>
      </w:r>
    </w:p>
    <w:p>
      <w:r>
        <w:rPr>
          <w:b/>
        </w:rPr>
        <w:t xml:space="preserve">Kysymys 6</w:t>
      </w:r>
    </w:p>
    <w:p>
      <w:r>
        <w:t xml:space="preserve">Minkä kanssa joillakin veljillä ei ollut ongelmia?</w:t>
      </w:r>
    </w:p>
    <w:p>
      <w:r>
        <w:rPr>
          <w:b/>
        </w:rPr>
        <w:t xml:space="preserve">Kysymys 7</w:t>
      </w:r>
    </w:p>
    <w:p>
      <w:r>
        <w:t xml:space="preserve">Missä päin Englantia sijaitsi yksi naisdominikaanien talo?</w:t>
      </w:r>
    </w:p>
    <w:p>
      <w:r>
        <w:rPr>
          <w:b/>
        </w:rPr>
        <w:t xml:space="preserve">Kysymys 8</w:t>
      </w:r>
    </w:p>
    <w:p>
      <w:r>
        <w:t xml:space="preserve">Mitä maaseudulla on kaikkialla Aasiassa?</w:t>
      </w:r>
    </w:p>
    <w:p>
      <w:r>
        <w:rPr>
          <w:b/>
        </w:rPr>
        <w:t xml:space="preserve">Kysymys 9</w:t>
      </w:r>
    </w:p>
    <w:p>
      <w:r>
        <w:t xml:space="preserve">Kuinka monta naispuolista benediktiinitaloa oli Ranskassa?</w:t>
      </w:r>
    </w:p>
    <w:p>
      <w:r>
        <w:rPr>
          <w:b/>
        </w:rPr>
        <w:t xml:space="preserve">Tekstin numero 33</w:t>
      </w:r>
    </w:p>
    <w:p>
      <w:r>
        <w:t xml:space="preserve">Naisten talot erosivat dominikaanien miesten taloista </w:t>
      </w:r>
      <w:r>
        <w:rPr>
          <w:color w:val="A9A9A9"/>
        </w:rPr>
        <w:t xml:space="preserve">siinä, että </w:t>
      </w:r>
      <w:r>
        <w:t xml:space="preserve">naisilta </w:t>
      </w:r>
      <w:r>
        <w:rPr>
          <w:color w:val="DCDCDC"/>
        </w:rPr>
        <w:t xml:space="preserve">puuttui apostolinen työ</w:t>
      </w:r>
      <w:r>
        <w:t xml:space="preserve">. </w:t>
      </w:r>
      <w:r>
        <w:t xml:space="preserve">Sen sijaan sisaret </w:t>
      </w:r>
      <w:r>
        <w:rPr>
          <w:color w:val="2F4F4F"/>
        </w:rPr>
        <w:t xml:space="preserve">veisasivat jumalanpalvelusta </w:t>
      </w:r>
      <w:r>
        <w:t xml:space="preserve">ja noudattivat kaikkia luostareita</w:t>
      </w:r>
      <w:r>
        <w:t xml:space="preserve">.</w:t>
      </w:r>
      <w:r>
        <w:t xml:space="preserve"> Heidän elämänsä oli usein paljon tiukempaa kuin veljiensä elämä. Sisarilla </w:t>
      </w:r>
      <w:r>
        <w:rPr>
          <w:color w:val="556B2F"/>
        </w:rPr>
        <w:t xml:space="preserve">ei ollut </w:t>
      </w:r>
      <w:r>
        <w:rPr>
          <w:color w:val="6B8E23"/>
        </w:rPr>
        <w:t xml:space="preserve">omaa hallintoa</w:t>
      </w:r>
      <w:r>
        <w:t xml:space="preserve">, vaan he elivät </w:t>
      </w:r>
      <w:r>
        <w:rPr>
          <w:color w:val="A0522D"/>
        </w:rPr>
        <w:t xml:space="preserve">ritarikunnan yleis- ja provinssikapitulien alaisuudessa</w:t>
      </w:r>
      <w:r>
        <w:t xml:space="preserve">. Heidän oli pakko noudattaa kaikkia sääntöjä, ja he saivat nauttia kaikista ritarikunnan etuoikeuksista. Dartfordin luostarin tavoin kaikki dominikaaninunnaluostarit olivat </w:t>
      </w:r>
      <w:r>
        <w:rPr>
          <w:color w:val="228B22"/>
        </w:rPr>
        <w:t xml:space="preserve">veljesten alaisuudessa</w:t>
      </w:r>
      <w:r>
        <w:t xml:space="preserve">. </w:t>
      </w:r>
      <w:r>
        <w:t xml:space="preserve">Munkit toimivat heidän </w:t>
      </w:r>
      <w:r>
        <w:rPr>
          <w:color w:val="191970"/>
        </w:rPr>
        <w:t xml:space="preserve">rippi-isänään, pappinaan, </w:t>
      </w:r>
      <w:r>
        <w:rPr>
          <w:color w:val="8B0000"/>
        </w:rPr>
        <w:t xml:space="preserve">opettajinaan </w:t>
      </w:r>
      <w:r>
        <w:rPr>
          <w:color w:val="191970"/>
        </w:rPr>
        <w:t xml:space="preserve">ja hengellisinä ohjaajinaan</w:t>
      </w:r>
      <w:r>
        <w:rPr>
          <w:color w:val="8B0000"/>
        </w:rPr>
        <w:t xml:space="preserve">.</w:t>
      </w:r>
    </w:p>
    <w:p>
      <w:r>
        <w:rPr>
          <w:b/>
        </w:rPr>
        <w:t xml:space="preserve">Kysymys 0</w:t>
      </w:r>
    </w:p>
    <w:p>
      <w:r>
        <w:t xml:space="preserve">Miten naispuoliset dominikaanitalot erosivat miespuolisista?</w:t>
      </w:r>
    </w:p>
    <w:p>
      <w:r>
        <w:rPr>
          <w:b/>
        </w:rPr>
        <w:t xml:space="preserve">Kysymys 1</w:t>
      </w:r>
    </w:p>
    <w:p>
      <w:r>
        <w:t xml:space="preserve">Mitä sisaret tekivät apostolisen työn sijaan?</w:t>
      </w:r>
    </w:p>
    <w:p>
      <w:r>
        <w:rPr>
          <w:b/>
        </w:rPr>
        <w:t xml:space="preserve">Kysymys 2</w:t>
      </w:r>
    </w:p>
    <w:p>
      <w:r>
        <w:t xml:space="preserve">Mitä sisaruksilla ei ollut?</w:t>
      </w:r>
    </w:p>
    <w:p>
      <w:r>
        <w:rPr>
          <w:b/>
        </w:rPr>
        <w:t xml:space="preserve">Kysymys 3</w:t>
      </w:r>
    </w:p>
    <w:p>
      <w:r>
        <w:t xml:space="preserve">Kenen alaisuuteen nunnaluostarit kuuluivat?</w:t>
      </w:r>
    </w:p>
    <w:p>
      <w:r>
        <w:rPr>
          <w:b/>
        </w:rPr>
        <w:t xml:space="preserve">Kysymys 4</w:t>
      </w:r>
    </w:p>
    <w:p>
      <w:r>
        <w:t xml:space="preserve">Mikä on yksi rooli, jonka munkit hoitivat nunnille?</w:t>
      </w:r>
    </w:p>
    <w:p>
      <w:r>
        <w:rPr>
          <w:b/>
        </w:rPr>
        <w:t xml:space="preserve">Kysymys 5</w:t>
      </w:r>
    </w:p>
    <w:p>
      <w:r>
        <w:t xml:space="preserve">Miten naisten talo ei eronnut miesten dominikaanisista taloista?</w:t>
      </w:r>
    </w:p>
    <w:p>
      <w:r>
        <w:rPr>
          <w:b/>
        </w:rPr>
        <w:t xml:space="preserve">Kysymys 6</w:t>
      </w:r>
    </w:p>
    <w:p>
      <w:r>
        <w:t xml:space="preserve">Mitä benediktiinisisaret tekivät apostolisen työn sijaan?</w:t>
      </w:r>
    </w:p>
    <w:p>
      <w:r>
        <w:rPr>
          <w:b/>
        </w:rPr>
        <w:t xml:space="preserve">Kysymys 7</w:t>
      </w:r>
    </w:p>
    <w:p>
      <w:r>
        <w:t xml:space="preserve">Mitä sisaruksilla oli?</w:t>
      </w:r>
    </w:p>
    <w:p>
      <w:r>
        <w:rPr>
          <w:b/>
        </w:rPr>
        <w:t xml:space="preserve">Kysymys 8</w:t>
      </w:r>
    </w:p>
    <w:p>
      <w:r>
        <w:t xml:space="preserve">Kenen alaisuudessa sisaret eivät eläneet?</w:t>
      </w:r>
    </w:p>
    <w:p>
      <w:r>
        <w:rPr>
          <w:b/>
        </w:rPr>
        <w:t xml:space="preserve">Kysymys 9</w:t>
      </w:r>
    </w:p>
    <w:p>
      <w:r>
        <w:t xml:space="preserve">Mitä rooleja veljeskunnat eivät hoitaneet nunnille?</w:t>
      </w:r>
    </w:p>
    <w:p>
      <w:r>
        <w:rPr>
          <w:b/>
        </w:rPr>
        <w:t xml:space="preserve">Tekstin numero 34</w:t>
      </w:r>
    </w:p>
    <w:p>
      <w:r>
        <w:t xml:space="preserve">Naiset eivät voineet liittyä dominikaanien uskonnolliseen elämään ennen kuin he olivat täyttäneet </w:t>
      </w:r>
      <w:r>
        <w:rPr>
          <w:color w:val="A9A9A9"/>
        </w:rPr>
        <w:t xml:space="preserve">kolmetoista vuotta</w:t>
      </w:r>
      <w:r>
        <w:t xml:space="preserve">. </w:t>
      </w:r>
      <w:r>
        <w:rPr>
          <w:color w:val="DCDCDC"/>
        </w:rPr>
        <w:t xml:space="preserve">Montargisin luostarin konstituutioihin </w:t>
      </w:r>
      <w:r>
        <w:t xml:space="preserve">(1250</w:t>
      </w:r>
      <w:r>
        <w:t xml:space="preserve">) sisältyvässä professiokaavassa </w:t>
      </w:r>
      <w:r>
        <w:t xml:space="preserve">vaaditaan, että nunnat sitoutuvat </w:t>
      </w:r>
      <w:r>
        <w:rPr>
          <w:color w:val="2F4F4F"/>
        </w:rPr>
        <w:t xml:space="preserve">kuuliaisuuteen Jumalaa, Neitsyt Mariaa, prioriuttaan ja hänen seuraajiaan kohtaan </w:t>
      </w:r>
      <w:r>
        <w:t xml:space="preserve">Pyhän Augustinuksen säännön ja sääntökunnan instituutin mukaisesti kuolemaan asti. Sisarten vaatetukseen kuuluivat </w:t>
      </w:r>
      <w:r>
        <w:rPr>
          <w:color w:val="556B2F"/>
        </w:rPr>
        <w:t xml:space="preserve">valkoinen tunika ja skapulaari, nahkavyö, musta viitta ja </w:t>
      </w:r>
      <w:r>
        <w:rPr>
          <w:color w:val="6B8E23"/>
        </w:rPr>
        <w:t xml:space="preserve">musta </w:t>
      </w:r>
      <w:r>
        <w:rPr>
          <w:color w:val="556B2F"/>
        </w:rPr>
        <w:t xml:space="preserve">huntu</w:t>
      </w:r>
      <w:r>
        <w:t xml:space="preserve">. </w:t>
      </w:r>
      <w:r>
        <w:t xml:space="preserve">Ammattikokelaita testattiin, jotta </w:t>
      </w:r>
      <w:r>
        <w:rPr>
          <w:color w:val="A0522D"/>
        </w:rPr>
        <w:t xml:space="preserve">saatiin selville, olivatko he todellisuudessa naimisissa olevia naisia, jotka olivat vain eronneet miehistään</w:t>
      </w:r>
      <w:r>
        <w:t xml:space="preserve">. </w:t>
      </w:r>
      <w:r>
        <w:t xml:space="preserve">Myös </w:t>
      </w:r>
      <w:r>
        <w:t xml:space="preserve">heidän </w:t>
      </w:r>
      <w:r>
        <w:rPr>
          <w:color w:val="228B22"/>
        </w:rPr>
        <w:t xml:space="preserve">älylliset kykynsä </w:t>
      </w:r>
      <w:r>
        <w:t xml:space="preserve">testattiin. Nunnien oli oltava hiljaa rukouspaikoissa, luostarissa, asuntolassa ja ruokalassa. Hiljaisuus säilyi, ellei priorinna myöntänyt poikkeusta erityisestä syystä. </w:t>
      </w:r>
      <w:r>
        <w:rPr>
          <w:color w:val="191970"/>
        </w:rPr>
        <w:t xml:space="preserve">Puhuminen </w:t>
      </w:r>
      <w:r>
        <w:t xml:space="preserve">oli sallittua yhteisessä salongissa, mutta se oli alisteista tiukoille säännöille, ja priorittaren, subpriorittaren tai muun vanhemman nunnan oli oltava läsnä.</w:t>
      </w:r>
    </w:p>
    <w:p>
      <w:r>
        <w:rPr>
          <w:b/>
        </w:rPr>
        <w:t xml:space="preserve">Kysymys 0</w:t>
      </w:r>
    </w:p>
    <w:p>
      <w:r>
        <w:t xml:space="preserve">Minkä ikäisenä naiset saattoivat liittyä dominikaaniritarikunnan jäseniksi?</w:t>
      </w:r>
    </w:p>
    <w:p>
      <w:r>
        <w:rPr>
          <w:b/>
        </w:rPr>
        <w:t xml:space="preserve">Kysymys 1</w:t>
      </w:r>
    </w:p>
    <w:p>
      <w:r>
        <w:t xml:space="preserve">Minkälaista huntua sisarten on käytettävä?</w:t>
      </w:r>
    </w:p>
    <w:p>
      <w:r>
        <w:rPr>
          <w:b/>
        </w:rPr>
        <w:t xml:space="preserve">Kysymys 2</w:t>
      </w:r>
    </w:p>
    <w:p>
      <w:r>
        <w:t xml:space="preserve">Missä tekstissä esitetään kaava dominikaanijärjestöön liittymiseksi?</w:t>
      </w:r>
    </w:p>
    <w:p>
      <w:r>
        <w:rPr>
          <w:b/>
        </w:rPr>
        <w:t xml:space="preserve">Kysymys 3</w:t>
      </w:r>
    </w:p>
    <w:p>
      <w:r>
        <w:t xml:space="preserve">Mitä nunnat saivat tehdä minimaalisesti?</w:t>
      </w:r>
    </w:p>
    <w:p>
      <w:r>
        <w:rPr>
          <w:b/>
        </w:rPr>
        <w:t xml:space="preserve">Kysymys 4</w:t>
      </w:r>
    </w:p>
    <w:p>
      <w:r>
        <w:t xml:space="preserve">Mitä nunnia testattiin?</w:t>
      </w:r>
    </w:p>
    <w:p>
      <w:r>
        <w:rPr>
          <w:b/>
        </w:rPr>
        <w:t xml:space="preserve">Kysymys 5</w:t>
      </w:r>
    </w:p>
    <w:p>
      <w:r>
        <w:t xml:space="preserve">Minkä ikäisenä naiset saattoivat liittyä benediktiinijärjestön jäseniksi?</w:t>
      </w:r>
    </w:p>
    <w:p>
      <w:r>
        <w:rPr>
          <w:b/>
        </w:rPr>
        <w:t xml:space="preserve">Kysymys 6</w:t>
      </w:r>
    </w:p>
    <w:p>
      <w:r>
        <w:t xml:space="preserve">Mitä Montargisin konstituutiot eivät vaatineet nunnilta?</w:t>
      </w:r>
    </w:p>
    <w:p>
      <w:r>
        <w:rPr>
          <w:b/>
        </w:rPr>
        <w:t xml:space="preserve">Kysymys 7</w:t>
      </w:r>
    </w:p>
    <w:p>
      <w:r>
        <w:t xml:space="preserve">Millaista huntua sisarten ei tarvinnut käyttää?</w:t>
      </w:r>
    </w:p>
    <w:p>
      <w:r>
        <w:rPr>
          <w:b/>
        </w:rPr>
        <w:t xml:space="preserve">Kysymys 8</w:t>
      </w:r>
    </w:p>
    <w:p>
      <w:r>
        <w:t xml:space="preserve">Mitä sisarilta ei vaadittu?</w:t>
      </w:r>
    </w:p>
    <w:p>
      <w:r>
        <w:rPr>
          <w:b/>
        </w:rPr>
        <w:t xml:space="preserve">Kysymys 9</w:t>
      </w:r>
    </w:p>
    <w:p>
      <w:r>
        <w:t xml:space="preserve">Mitä ehdokkaita ei testattu ammattiin?</w:t>
      </w:r>
    </w:p>
    <w:p>
      <w:r>
        <w:rPr>
          <w:b/>
        </w:rPr>
        <w:t xml:space="preserve">Tekstin numero 35</w:t>
      </w:r>
    </w:p>
    <w:p>
      <w:r>
        <w:t xml:space="preserve">Koska sääntökunnan nunnat eivät </w:t>
      </w:r>
      <w:r>
        <w:rPr>
          <w:color w:val="A9A9A9"/>
        </w:rPr>
        <w:t xml:space="preserve">saarnanneet </w:t>
      </w:r>
      <w:r>
        <w:rPr>
          <w:color w:val="DCDCDC"/>
        </w:rPr>
        <w:t xml:space="preserve">ihmisten keskuudessa</w:t>
      </w:r>
      <w:r>
        <w:t xml:space="preserve">, </w:t>
      </w:r>
      <w:r>
        <w:rPr>
          <w:color w:val="2F4F4F"/>
        </w:rPr>
        <w:t xml:space="preserve">opiskelun tarve </w:t>
      </w:r>
      <w:r>
        <w:t xml:space="preserve">ei ollut yhtä välitön tai voimakas kuin miehillä. He osallistuivat kuitenkin moniin älyllisiin toimintoihin. </w:t>
      </w:r>
      <w:r>
        <w:rPr>
          <w:color w:val="556B2F"/>
        </w:rPr>
        <w:t xml:space="preserve">Ompelun ja </w:t>
      </w:r>
      <w:r>
        <w:rPr>
          <w:color w:val="6B8E23"/>
        </w:rPr>
        <w:t xml:space="preserve">kirjontaharrastuksen </w:t>
      </w:r>
      <w:r>
        <w:t xml:space="preserve">ohella </w:t>
      </w:r>
      <w:r>
        <w:rPr>
          <w:color w:val="556B2F"/>
        </w:rPr>
        <w:t xml:space="preserve">nunnat lukivat usein kirkon johtajien kirjeenvaihtoa ja keskustelivat siitä</w:t>
      </w:r>
      <w:r>
        <w:t xml:space="preserve">. </w:t>
      </w:r>
      <w:r>
        <w:rPr>
          <w:color w:val="A0522D"/>
        </w:rPr>
        <w:t xml:space="preserve">Strassburgin </w:t>
      </w:r>
      <w:r>
        <w:rPr>
          <w:color w:val="228B22"/>
        </w:rPr>
        <w:t xml:space="preserve">Pyhän Margaretan </w:t>
      </w:r>
      <w:r>
        <w:rPr>
          <w:color w:val="A0522D"/>
        </w:rPr>
        <w:t xml:space="preserve">luostarissa </w:t>
      </w:r>
      <w:r>
        <w:t xml:space="preserve">jotkut nunnat osasivat keskustella sujuvasti latinaksi. Oppimisella oli edelleen tärkeä asema näiden uskovaisten elämässä. Itse asiassa </w:t>
      </w:r>
      <w:r>
        <w:rPr>
          <w:color w:val="191970"/>
        </w:rPr>
        <w:t xml:space="preserve">Margarette Reglerin</w:t>
      </w:r>
      <w:r>
        <w:t xml:space="preserve">, varakkaan </w:t>
      </w:r>
      <w:r>
        <w:t xml:space="preserve">nürnbergiläisperheen tytär</w:t>
      </w:r>
      <w:r>
        <w:t xml:space="preserve">, erotettiin luostarista, koska hänellä ei ollut kykyä tai halua oppia.</w:t>
      </w:r>
    </w:p>
    <w:p>
      <w:r>
        <w:rPr>
          <w:b/>
        </w:rPr>
        <w:t xml:space="preserve">Kysymys 0</w:t>
      </w:r>
    </w:p>
    <w:p>
      <w:r>
        <w:t xml:space="preserve">Mitä nunnat eivät tehneet dominikaaniritarikunnassa?</w:t>
      </w:r>
    </w:p>
    <w:p>
      <w:r>
        <w:rPr>
          <w:b/>
        </w:rPr>
        <w:t xml:space="preserve">Kysymys 1</w:t>
      </w:r>
    </w:p>
    <w:p>
      <w:r>
        <w:t xml:space="preserve">Mikä oli yksi nunnien harrastuksista?</w:t>
      </w:r>
    </w:p>
    <w:p>
      <w:r>
        <w:rPr>
          <w:b/>
        </w:rPr>
        <w:t xml:space="preserve">Kysymys 2</w:t>
      </w:r>
    </w:p>
    <w:p>
      <w:r>
        <w:t xml:space="preserve">Kuka erotettiin nunnaluostarista, koska hän ei halunnut oppia?</w:t>
      </w:r>
    </w:p>
    <w:p>
      <w:r>
        <w:rPr>
          <w:b/>
        </w:rPr>
        <w:t xml:space="preserve">Kysymys 3</w:t>
      </w:r>
    </w:p>
    <w:p>
      <w:r>
        <w:t xml:space="preserve">Mistä Margarette Reglerin oli kotoisin?</w:t>
      </w:r>
    </w:p>
    <w:p>
      <w:r>
        <w:rPr>
          <w:b/>
        </w:rPr>
        <w:t xml:space="preserve">Kysymys 4</w:t>
      </w:r>
    </w:p>
    <w:p>
      <w:r>
        <w:t xml:space="preserve">Mihin luostariin kuuluivat nunnat, jotka puhuivat sujuvasti latinaa?</w:t>
      </w:r>
    </w:p>
    <w:p>
      <w:r>
        <w:rPr>
          <w:b/>
        </w:rPr>
        <w:t xml:space="preserve">Kysymys 5</w:t>
      </w:r>
    </w:p>
    <w:p>
      <w:r>
        <w:t xml:space="preserve">Mitä dominikaanijärjestön nunnat tekivät ihmisten keskuudessa?</w:t>
      </w:r>
    </w:p>
    <w:p>
      <w:r>
        <w:rPr>
          <w:b/>
        </w:rPr>
        <w:t xml:space="preserve">Kysymys 6</w:t>
      </w:r>
    </w:p>
    <w:p>
      <w:r>
        <w:t xml:space="preserve">Mikä oli nunnille välitöntä tai intensiivistä, kuten se oli miehille? </w:t>
      </w:r>
    </w:p>
    <w:p>
      <w:r>
        <w:rPr>
          <w:b/>
        </w:rPr>
        <w:t xml:space="preserve">Kysymys 7</w:t>
      </w:r>
    </w:p>
    <w:p>
      <w:r>
        <w:t xml:space="preserve">Mitä toimintoja nunnien ei tarvinnut tehdä?</w:t>
      </w:r>
    </w:p>
    <w:p>
      <w:r>
        <w:rPr>
          <w:b/>
        </w:rPr>
        <w:t xml:space="preserve">Kysymys 8</w:t>
      </w:r>
    </w:p>
    <w:p>
      <w:r>
        <w:t xml:space="preserve">Missä Strasbourgin luostarissa jotkut nunnat eivät puhuneet sujuvasti latinaa? </w:t>
      </w:r>
    </w:p>
    <w:p>
      <w:r>
        <w:rPr>
          <w:b/>
        </w:rPr>
        <w:t xml:space="preserve">Tekstin numero 36</w:t>
      </w:r>
    </w:p>
    <w:p>
      <w:r>
        <w:rPr>
          <w:color w:val="DCDCDC"/>
        </w:rPr>
        <w:t xml:space="preserve">Ranskassa </w:t>
      </w:r>
      <w:r>
        <w:t xml:space="preserve">sijaitsevan </w:t>
      </w:r>
      <w:r>
        <w:rPr>
          <w:color w:val="A9A9A9"/>
        </w:rPr>
        <w:t xml:space="preserve">Poissyn dominikaaniluostarin</w:t>
      </w:r>
      <w:r>
        <w:t xml:space="preserve"> perillisinä </w:t>
      </w:r>
      <w:r>
        <w:t xml:space="preserve">Dartfordin sisaret olivat myös syvällisen oppineisuuden ja hurskauden perinteen perillisiä. Dartfordin kirjastossa olevien hengellisten kirjoitusten, kuten </w:t>
      </w:r>
      <w:r>
        <w:rPr>
          <w:color w:val="2F4F4F"/>
        </w:rPr>
        <w:t xml:space="preserve">Suson </w:t>
      </w:r>
      <w:r>
        <w:rPr>
          <w:color w:val="556B2F"/>
        </w:rPr>
        <w:t xml:space="preserve">Ikuisen viisauden pienen kirjan </w:t>
      </w:r>
      <w:r>
        <w:rPr>
          <w:color w:val="6B8E23"/>
        </w:rPr>
        <w:t xml:space="preserve">ja Laurent du Bois'n Somme le Roi -teoksen, </w:t>
      </w:r>
      <w:r>
        <w:t xml:space="preserve">käännösten osat </w:t>
      </w:r>
      <w:r>
        <w:t xml:space="preserve">osoittavat, että "ghoostli"-yhteys Eurooppaan ei kadonnut kanaalin ylityksessä. Se säilyi nunnien mielissä. Nunnilla oli myös ainutlaatuinen identiteetti Poissyn kanssa, sillä se oli </w:t>
      </w:r>
      <w:r>
        <w:rPr>
          <w:color w:val="A0522D"/>
        </w:rPr>
        <w:t xml:space="preserve">kuninkaallisen talon perustama uskonnollinen talo</w:t>
      </w:r>
      <w:r>
        <w:t xml:space="preserve">. </w:t>
      </w:r>
      <w:r>
        <w:t xml:space="preserve">Englantilaiset nunnat olivat ylpeitä </w:t>
      </w:r>
      <w:r>
        <w:rPr>
          <w:color w:val="228B22"/>
        </w:rPr>
        <w:t xml:space="preserve">tästä perinnöstä </w:t>
      </w:r>
      <w:r>
        <w:t xml:space="preserve">ja tietoisia siitä, että monet heistä osallistuivat Englannin suureen historiaan aatelisluokan jäseninä, kuten seuraavassa luvussa kerrotaan.</w:t>
      </w:r>
    </w:p>
    <w:p>
      <w:r>
        <w:rPr>
          <w:b/>
        </w:rPr>
        <w:t xml:space="preserve">Kysymys 0</w:t>
      </w:r>
    </w:p>
    <w:p>
      <w:r>
        <w:t xml:space="preserve">Minkä luostarin perillisiä Dartfordin sisaret olivat?</w:t>
      </w:r>
    </w:p>
    <w:p>
      <w:r>
        <w:rPr>
          <w:b/>
        </w:rPr>
        <w:t xml:space="preserve">Kysymys 1</w:t>
      </w:r>
    </w:p>
    <w:p>
      <w:r>
        <w:t xml:space="preserve">Missä Poissyn luostari sijaitsi?</w:t>
      </w:r>
    </w:p>
    <w:p>
      <w:r>
        <w:rPr>
          <w:b/>
        </w:rPr>
        <w:t xml:space="preserve">Kysymys 2</w:t>
      </w:r>
    </w:p>
    <w:p>
      <w:r>
        <w:t xml:space="preserve">Mikä kirja löytyi Dartfordin sisaren kirjastosta?</w:t>
      </w:r>
    </w:p>
    <w:p>
      <w:r>
        <w:rPr>
          <w:b/>
        </w:rPr>
        <w:t xml:space="preserve">Kysymys 3</w:t>
      </w:r>
    </w:p>
    <w:p>
      <w:r>
        <w:t xml:space="preserve">Mitä yhteistä oli Dartfordin nunnaluostarilla ja Poissyn luostarilla?</w:t>
      </w:r>
    </w:p>
    <w:p>
      <w:r>
        <w:rPr>
          <w:b/>
        </w:rPr>
        <w:t xml:space="preserve">Kysymys 4</w:t>
      </w:r>
    </w:p>
    <w:p>
      <w:r>
        <w:t xml:space="preserve">Minkä luostarin perillisiä Dartfordin sisaret eivät olleet?</w:t>
      </w:r>
    </w:p>
    <w:p>
      <w:r>
        <w:rPr>
          <w:b/>
        </w:rPr>
        <w:t xml:space="preserve">Kysymys 5</w:t>
      </w:r>
    </w:p>
    <w:p>
      <w:r>
        <w:t xml:space="preserve">Missä Aasian maassa Poissyn luostari sijaitsi?</w:t>
      </w:r>
    </w:p>
    <w:p>
      <w:r>
        <w:rPr>
          <w:b/>
        </w:rPr>
        <w:t xml:space="preserve">Kysymys 6</w:t>
      </w:r>
    </w:p>
    <w:p>
      <w:r>
        <w:t xml:space="preserve">Mitä kirjaa ei löytynyt Dartfordin sisaren kirjastosta?</w:t>
      </w:r>
    </w:p>
    <w:p>
      <w:r>
        <w:rPr>
          <w:b/>
        </w:rPr>
        <w:t xml:space="preserve">Kysymys 7</w:t>
      </w:r>
    </w:p>
    <w:p>
      <w:r>
        <w:t xml:space="preserve">Mikä ei osoita, että "ghoostli"-yhteys Eurooppaan ei kadonnut Kanaalin ylityksessä?</w:t>
      </w:r>
    </w:p>
    <w:p>
      <w:r>
        <w:rPr>
          <w:b/>
        </w:rPr>
        <w:t xml:space="preserve">Kysymys 8</w:t>
      </w:r>
    </w:p>
    <w:p>
      <w:r>
        <w:t xml:space="preserve">Mistä ranskalaiset nunnat olivat ylpeitä?</w:t>
      </w:r>
    </w:p>
    <w:p>
      <w:r>
        <w:rPr>
          <w:b/>
        </w:rPr>
        <w:t xml:space="preserve">Tekstin numero 37</w:t>
      </w:r>
    </w:p>
    <w:p>
      <w:r>
        <w:t xml:space="preserve">Englannin provinssi oli osa </w:t>
      </w:r>
      <w:r>
        <w:rPr>
          <w:color w:val="A9A9A9"/>
        </w:rPr>
        <w:t xml:space="preserve">kansainvälistä järjestystä</w:t>
      </w:r>
      <w:r>
        <w:t xml:space="preserve">, josta se sai lakinsa, ohjauksensa ja ohjeensa</w:t>
      </w:r>
      <w:r>
        <w:t xml:space="preserve">.</w:t>
      </w:r>
      <w:r>
        <w:t xml:space="preserve"> Se oli kuitenkin myös </w:t>
      </w:r>
      <w:r>
        <w:rPr>
          <w:color w:val="DCDCDC"/>
        </w:rPr>
        <w:t xml:space="preserve">englantilaisten </w:t>
      </w:r>
      <w:r>
        <w:t xml:space="preserve">ryhmä</w:t>
      </w:r>
      <w:r>
        <w:t xml:space="preserve">. </w:t>
      </w:r>
      <w:r>
        <w:rPr>
          <w:color w:val="2F4F4F"/>
        </w:rPr>
        <w:t xml:space="preserve">Sen välittömät esimiehet olivat Englannista</w:t>
      </w:r>
      <w:r>
        <w:t xml:space="preserve">, ja Englannin provinssin jäsenet asuivat ja työskentelivät </w:t>
      </w:r>
      <w:r>
        <w:rPr>
          <w:color w:val="556B2F"/>
        </w:rPr>
        <w:t xml:space="preserve">englantilaisissa kaupungeissa, kylissä ja maanteillä</w:t>
      </w:r>
      <w:r>
        <w:t xml:space="preserve">. </w:t>
      </w:r>
      <w:r>
        <w:rPr>
          <w:color w:val="6B8E23"/>
        </w:rPr>
        <w:t xml:space="preserve">Englantilaiset ja eurooppalaiset ainekset </w:t>
      </w:r>
      <w:r>
        <w:t xml:space="preserve">olivat jatkuvasti kosketuksissa keskenään. </w:t>
      </w:r>
      <w:r>
        <w:t xml:space="preserve">Provinssin olemassaolon </w:t>
      </w:r>
      <w:r>
        <w:rPr>
          <w:color w:val="A0522D"/>
        </w:rPr>
        <w:t xml:space="preserve">kansainvälinen puoli </w:t>
      </w:r>
      <w:r>
        <w:t xml:space="preserve">vaikutti kansalliseen, ja kansallinen vastasi </w:t>
      </w:r>
      <w:r>
        <w:rPr>
          <w:color w:val="228B22"/>
        </w:rPr>
        <w:t xml:space="preserve">kansainväliseen</w:t>
      </w:r>
      <w:r>
        <w:t xml:space="preserve">, mukautui siihen ja joskus rajoitti sitä</w:t>
      </w:r>
      <w:r>
        <w:t xml:space="preserve">.</w:t>
      </w:r>
    </w:p>
    <w:p>
      <w:r>
        <w:rPr>
          <w:b/>
        </w:rPr>
        <w:t xml:space="preserve">Kysymys 0</w:t>
      </w:r>
    </w:p>
    <w:p>
      <w:r>
        <w:t xml:space="preserve">Kuka hallitsi Englannissa toimivaa dominikaanijärjestöä?</w:t>
      </w:r>
    </w:p>
    <w:p>
      <w:r>
        <w:rPr>
          <w:b/>
        </w:rPr>
        <w:t xml:space="preserve">Kysymys 1</w:t>
      </w:r>
    </w:p>
    <w:p>
      <w:r>
        <w:t xml:space="preserve">Mikä muu puoli vaikutti ritarikunnan kansalliseen puoleen?</w:t>
      </w:r>
    </w:p>
    <w:p>
      <w:r>
        <w:rPr>
          <w:b/>
        </w:rPr>
        <w:t xml:space="preserve">Kysymys 2</w:t>
      </w:r>
    </w:p>
    <w:p>
      <w:r>
        <w:t xml:space="preserve">Miksi englantilainen dominikaanijärjestö menestyi niin hyvin Englannissa?</w:t>
      </w:r>
    </w:p>
    <w:p>
      <w:r>
        <w:rPr>
          <w:b/>
        </w:rPr>
        <w:t xml:space="preserve">Kysymys 3</w:t>
      </w:r>
    </w:p>
    <w:p>
      <w:r>
        <w:t xml:space="preserve">Kenen valvonnassa benediktiinijärjestö oli Englannissa?</w:t>
      </w:r>
    </w:p>
    <w:p>
      <w:r>
        <w:rPr>
          <w:b/>
        </w:rPr>
        <w:t xml:space="preserve">Kysymys 4</w:t>
      </w:r>
    </w:p>
    <w:p>
      <w:r>
        <w:t xml:space="preserve">Mikä Ranskan maakunnan osa vaikutti siihen?</w:t>
      </w:r>
    </w:p>
    <w:p>
      <w:r>
        <w:rPr>
          <w:b/>
        </w:rPr>
        <w:t xml:space="preserve">Kysymys 5</w:t>
      </w:r>
    </w:p>
    <w:p>
      <w:r>
        <w:t xml:space="preserve">Missä Ranskan maakunnan jäsenet asuivat ja työskentelivät?</w:t>
      </w:r>
    </w:p>
    <w:p>
      <w:r>
        <w:rPr>
          <w:b/>
        </w:rPr>
        <w:t xml:space="preserve">Kysymys 6</w:t>
      </w:r>
    </w:p>
    <w:p>
      <w:r>
        <w:t xml:space="preserve">Mitä ei jatkuvasti tullut kosketuksiin?</w:t>
      </w:r>
    </w:p>
    <w:p>
      <w:r>
        <w:rPr>
          <w:b/>
        </w:rPr>
        <w:t xml:space="preserve">Kysymys 7</w:t>
      </w:r>
    </w:p>
    <w:p>
      <w:r>
        <w:t xml:space="preserve">Mikä ei vaikuttanut ritarikunnan kansalliseen puoleen?</w:t>
      </w:r>
    </w:p>
    <w:p>
      <w:r>
        <w:rPr>
          <w:b/>
        </w:rPr>
        <w:t xml:space="preserve">Teksti numero 38</w:t>
      </w:r>
    </w:p>
    <w:p>
      <w:r>
        <w:t xml:space="preserve">Ensimmäinen dominikaanien toimipaikka </w:t>
      </w:r>
      <w:r>
        <w:rPr>
          <w:color w:val="A9A9A9"/>
        </w:rPr>
        <w:t xml:space="preserve">Englannissa </w:t>
      </w:r>
      <w:r>
        <w:t xml:space="preserve">oli </w:t>
      </w:r>
      <w:r>
        <w:rPr>
          <w:color w:val="DCDCDC"/>
        </w:rPr>
        <w:t xml:space="preserve">Oxfordissa</w:t>
      </w:r>
      <w:r>
        <w:t xml:space="preserve">, St. Edwardin ja St. Adelaiden seurakunnissa. Munkit rakensivat </w:t>
      </w:r>
      <w:r>
        <w:rPr>
          <w:color w:val="2F4F4F"/>
        </w:rPr>
        <w:t xml:space="preserve">oratorion </w:t>
      </w:r>
      <w:r>
        <w:rPr>
          <w:color w:val="556B2F"/>
        </w:rPr>
        <w:t xml:space="preserve">Neitsyt Marialle</w:t>
      </w:r>
      <w:r>
        <w:t xml:space="preserve">, ja vuoteen </w:t>
      </w:r>
      <w:r>
        <w:rPr>
          <w:color w:val="6B8E23"/>
        </w:rPr>
        <w:t xml:space="preserve">1265 </w:t>
      </w:r>
      <w:r>
        <w:t xml:space="preserve">mennessä </w:t>
      </w:r>
      <w:r>
        <w:t xml:space="preserve">veljet alkoivat rakentaa </w:t>
      </w:r>
      <w:r>
        <w:rPr>
          <w:color w:val="A0522D"/>
        </w:rPr>
        <w:t xml:space="preserve">koulua, mikä oli </w:t>
      </w:r>
      <w:r>
        <w:t xml:space="preserve">heidän opiskeluhartautensa mukaista</w:t>
      </w:r>
      <w:r>
        <w:t xml:space="preserve">. Itse asiassa dominikaaniveljet aloittivat koulun todennäköisesti heti saapumisensa jälkeen, sillä luostarit olivat laillisesti kouluja. Englannin provinssin kouluista on vain vähän tietoa, mutta muutama seikka on tiedossa. Suuri osa saatavilla olevista tiedoista on peräisin vierailupöytäkirjoista. "Visitaatio" oli provinssiosasto, jonka kautta kunkin luostarin vierailijat saattoivat kuvailla sen uskonnollisen elämän ja opintojen tilaa seuraavalle luvulle. Englannissa ja Walesissa oli neljä tällaista vierailua - Oxford, Lontoo, Cambridge ja York. Kaikkien dominikaaniopiskelijoiden oli opiskeltava </w:t>
      </w:r>
      <w:r>
        <w:rPr>
          <w:color w:val="228B22"/>
        </w:rPr>
        <w:t xml:space="preserve">kielioppia, vanhaa ja uutta logiikkaa, </w:t>
      </w:r>
      <w:r>
        <w:rPr>
          <w:color w:val="191970"/>
        </w:rPr>
        <w:t xml:space="preserve">luonnonfilosofiaa </w:t>
      </w:r>
      <w:r>
        <w:rPr>
          <w:color w:val="228B22"/>
        </w:rPr>
        <w:t xml:space="preserve">ja teologiaa</w:t>
      </w:r>
      <w:r>
        <w:t xml:space="preserve">. </w:t>
      </w:r>
      <w:r>
        <w:t xml:space="preserve">Kaikista opintokokonaisuuksista </w:t>
      </w:r>
      <w:r>
        <w:rPr>
          <w:color w:val="8B0000"/>
        </w:rPr>
        <w:t xml:space="preserve">teologia </w:t>
      </w:r>
      <w:r>
        <w:t xml:space="preserve">oli kuitenkin tärkein. Tämä ei ole yllättävää, kun muistetaan Dominikuksen innokkuus sitä kohtaan.</w:t>
      </w:r>
    </w:p>
    <w:p>
      <w:r>
        <w:rPr>
          <w:b/>
        </w:rPr>
        <w:t xml:space="preserve">Kysymys 0</w:t>
      </w:r>
    </w:p>
    <w:p>
      <w:r>
        <w:t xml:space="preserve">Missä kuuluisassa koulussa toimi ensimmäinen englantilainen dominikaanijärjestö?</w:t>
      </w:r>
    </w:p>
    <w:p>
      <w:r>
        <w:rPr>
          <w:b/>
        </w:rPr>
        <w:t xml:space="preserve">Kysymys 1</w:t>
      </w:r>
    </w:p>
    <w:p>
      <w:r>
        <w:t xml:space="preserve">Kenen kunniaksi munkit rakensivat oratorion?</w:t>
      </w:r>
    </w:p>
    <w:p>
      <w:r>
        <w:rPr>
          <w:b/>
        </w:rPr>
        <w:t xml:space="preserve">Kysymys 2</w:t>
      </w:r>
    </w:p>
    <w:p>
      <w:r>
        <w:t xml:space="preserve">Mikä oli oppiaine, joka kaikkien dominikaanisten oppilaiden oli opittava?</w:t>
      </w:r>
    </w:p>
    <w:p>
      <w:r>
        <w:rPr>
          <w:b/>
        </w:rPr>
        <w:t xml:space="preserve">Kysymys 3</w:t>
      </w:r>
    </w:p>
    <w:p>
      <w:r>
        <w:t xml:space="preserve">Mikä oli tärkein oppiaine dominikaanisille opiskelijoille?</w:t>
      </w:r>
    </w:p>
    <w:p>
      <w:r>
        <w:rPr>
          <w:b/>
        </w:rPr>
        <w:t xml:space="preserve">Kysymys 4</w:t>
      </w:r>
    </w:p>
    <w:p>
      <w:r>
        <w:t xml:space="preserve">Mihin mennessä Oxfordin koulu valmistui?</w:t>
      </w:r>
    </w:p>
    <w:p>
      <w:r>
        <w:rPr>
          <w:b/>
        </w:rPr>
        <w:t xml:space="preserve">Kysymys 5</w:t>
      </w:r>
    </w:p>
    <w:p>
      <w:r>
        <w:t xml:space="preserve">Missä oli ensimmäinen benediktiiniläinen paikka Englannissa?</w:t>
      </w:r>
    </w:p>
    <w:p>
      <w:r>
        <w:rPr>
          <w:b/>
        </w:rPr>
        <w:t xml:space="preserve">Kysymys 6</w:t>
      </w:r>
    </w:p>
    <w:p>
      <w:r>
        <w:t xml:space="preserve">Mitä benediktiinimunkit rakensivat?</w:t>
      </w:r>
    </w:p>
    <w:p>
      <w:r>
        <w:rPr>
          <w:b/>
        </w:rPr>
        <w:t xml:space="preserve">Kysymys 7</w:t>
      </w:r>
    </w:p>
    <w:p>
      <w:r>
        <w:t xml:space="preserve">Mitä dominikaanimunkit rakensivat vuonna 1260?</w:t>
      </w:r>
    </w:p>
    <w:p>
      <w:r>
        <w:rPr>
          <w:b/>
        </w:rPr>
        <w:t xml:space="preserve">Kysymys 8</w:t>
      </w:r>
    </w:p>
    <w:p>
      <w:r>
        <w:t xml:space="preserve">Mitä oppiaineita kaikkien benediktiiniläisopiskelijoiden oli opittava?</w:t>
      </w:r>
    </w:p>
    <w:p>
      <w:r>
        <w:rPr>
          <w:b/>
        </w:rPr>
        <w:t xml:space="preserve">Kysymys 9</w:t>
      </w:r>
    </w:p>
    <w:p>
      <w:r>
        <w:t xml:space="preserve">Mikä oli tärkein oppiaine, joka kaikkien benediktiiniläisoppilaiden oli opittava?</w:t>
      </w:r>
    </w:p>
    <w:p>
      <w:r>
        <w:rPr>
          <w:b/>
        </w:rPr>
        <w:t xml:space="preserve">Tekstin numero 39</w:t>
      </w:r>
    </w:p>
    <w:p>
      <w:r>
        <w:t xml:space="preserve">Englantilainen dominikaaninen mystiikka myöhäiskeskiajalla erosi sen eurooppalaisista suuntauksista siinä, että kun eurooppalaisella dominikaanisella mystiikalla oli taipumus keskittyä </w:t>
      </w:r>
      <w:r>
        <w:rPr>
          <w:color w:val="A9A9A9"/>
        </w:rPr>
        <w:t xml:space="preserve">ekstaattisiin kokemuksiin yhteydestä jumaluuteen</w:t>
      </w:r>
      <w:r>
        <w:t xml:space="preserve">, </w:t>
      </w:r>
      <w:r>
        <w:rPr>
          <w:color w:val="DCDCDC"/>
        </w:rPr>
        <w:t xml:space="preserve">englantilaisen dominikaanisen </w:t>
      </w:r>
      <w:r>
        <w:t xml:space="preserve">mystiikan perimmäinen painopiste oli </w:t>
      </w:r>
      <w:r>
        <w:rPr>
          <w:color w:val="2F4F4F"/>
        </w:rPr>
        <w:t xml:space="preserve">ratkaisevassa dynamiikassa </w:t>
      </w:r>
      <w:r>
        <w:rPr>
          <w:color w:val="556B2F"/>
        </w:rPr>
        <w:t xml:space="preserve">henkilökohtaisessa suhteessa Jumalaan</w:t>
      </w:r>
      <w:r>
        <w:t xml:space="preserve">. </w:t>
      </w:r>
      <w:r>
        <w:t xml:space="preserve">Tämä oli olennainen Vapahtajan moraalinen jäljittely uskonnollisen muutoksen ihanteena ja </w:t>
      </w:r>
      <w:r>
        <w:rPr>
          <w:color w:val="6B8E23"/>
        </w:rPr>
        <w:t xml:space="preserve">keinona uudistaa ihmiskunnan luonne </w:t>
      </w:r>
      <w:r>
        <w:t xml:space="preserve">jumaluuden kuvana. Tämäntyyppiseen mystiikkaan kuului </w:t>
      </w:r>
      <w:r>
        <w:rPr>
          <w:color w:val="A0522D"/>
        </w:rPr>
        <w:t xml:space="preserve">neljä </w:t>
      </w:r>
      <w:r>
        <w:t xml:space="preserve">elementtiä. Ensinnäkin hengellisesti </w:t>
      </w:r>
      <w:r>
        <w:rPr>
          <w:color w:val="228B22"/>
        </w:rPr>
        <w:t xml:space="preserve">se jäljitteli Kristuksen elämän moraalista olemusta</w:t>
      </w:r>
      <w:r>
        <w:t xml:space="preserve">. Toiseksi, Kristuksen elämän moraalinen jäljittely ja ihmiskunnan asenne jumalallisuuden kuvina olivat yhteydessä toisiinsa. Kolmanneksi englantilaisessa dominikaanisessa mystiikassa keskityttiin ruumiilliseen hengellisyyteen, jonka keskiössä oli jäsentynyt lähimmäisenrakkaus. Lopuksi </w:t>
      </w:r>
      <w:r>
        <w:rPr>
          <w:color w:val="191970"/>
        </w:rPr>
        <w:t xml:space="preserve">tämän mystiikan ylin pyrkimys </w:t>
      </w:r>
      <w:r>
        <w:t xml:space="preserve">oli joko eettinen tai todellinen liitto Jumalan kanssa.</w:t>
      </w:r>
    </w:p>
    <w:p>
      <w:r>
        <w:rPr>
          <w:b/>
        </w:rPr>
        <w:t xml:space="preserve">Kysymys 0</w:t>
      </w:r>
    </w:p>
    <w:p>
      <w:r>
        <w:t xml:space="preserve">Mihin eurooppalainen mystiikka keskittyi, mihin englantilainen mystiikka ei?</w:t>
      </w:r>
    </w:p>
    <w:p>
      <w:r>
        <w:rPr>
          <w:b/>
        </w:rPr>
        <w:t xml:space="preserve">Kysymys 1</w:t>
      </w:r>
    </w:p>
    <w:p>
      <w:r>
        <w:t xml:space="preserve">Kuinka monesta elementistä englantilainen mystiikka koostui?</w:t>
      </w:r>
    </w:p>
    <w:p>
      <w:r>
        <w:rPr>
          <w:b/>
        </w:rPr>
        <w:t xml:space="preserve">Kysymys 2</w:t>
      </w:r>
    </w:p>
    <w:p>
      <w:r>
        <w:t xml:space="preserve">Mikä on yksi englantilaisen dominikaanisen mystiikan elementti?</w:t>
      </w:r>
    </w:p>
    <w:p>
      <w:r>
        <w:rPr>
          <w:b/>
        </w:rPr>
        <w:t xml:space="preserve">Kysymys 3</w:t>
      </w:r>
    </w:p>
    <w:p>
      <w:r>
        <w:t xml:space="preserve">Mikä oli englantilaisen dominikaanisen mystiikan painopiste?</w:t>
      </w:r>
    </w:p>
    <w:p>
      <w:r>
        <w:rPr>
          <w:b/>
        </w:rPr>
        <w:t xml:space="preserve">Kysymys 4</w:t>
      </w:r>
    </w:p>
    <w:p>
      <w:r>
        <w:t xml:space="preserve">Mihin eurooppalainen mystiikka ja englantilainen mystiikka keskittyivät?</w:t>
      </w:r>
    </w:p>
    <w:p>
      <w:r>
        <w:rPr>
          <w:b/>
        </w:rPr>
        <w:t xml:space="preserve">Kysymys 5</w:t>
      </w:r>
    </w:p>
    <w:p>
      <w:r>
        <w:t xml:space="preserve">Mikä ei ollut englantilaisen dominikaanisen mystiikan painopiste?</w:t>
      </w:r>
    </w:p>
    <w:p>
      <w:r>
        <w:rPr>
          <w:b/>
        </w:rPr>
        <w:t xml:space="preserve">Kysymys 6</w:t>
      </w:r>
    </w:p>
    <w:p>
      <w:r>
        <w:t xml:space="preserve">Mikä mystiikka koostui 5 elementistä?</w:t>
      </w:r>
    </w:p>
    <w:p>
      <w:r>
        <w:rPr>
          <w:b/>
        </w:rPr>
        <w:t xml:space="preserve">Kysymys 7</w:t>
      </w:r>
    </w:p>
    <w:p>
      <w:r>
        <w:t xml:space="preserve">Mikä ei ollut jumaluuden kuva?</w:t>
      </w:r>
    </w:p>
    <w:p>
      <w:r>
        <w:rPr>
          <w:b/>
        </w:rPr>
        <w:t xml:space="preserve">Kysymys 8</w:t>
      </w:r>
    </w:p>
    <w:p>
      <w:r>
        <w:t xml:space="preserve">Mikä ei ollut eettinen tai todellinen Jumalan liitto?</w:t>
      </w:r>
    </w:p>
    <w:p>
      <w:r>
        <w:rPr>
          <w:b/>
        </w:rPr>
        <w:t xml:space="preserve">Teksti numero 40</w:t>
      </w:r>
    </w:p>
    <w:p>
      <w:r>
        <w:t xml:space="preserve">Englantilaisille dominikaanisille mystikoille mystinen kokemus ei ilmennyt vain yhdessä hetkessä, jolloin he saivat täydellisen tiedon Jumalasta, vaan </w:t>
      </w:r>
      <w:r>
        <w:rPr>
          <w:color w:val="DCDCDC"/>
        </w:rPr>
        <w:t xml:space="preserve">uskon </w:t>
      </w:r>
      <w:r>
        <w:rPr>
          <w:color w:val="A9A9A9"/>
        </w:rPr>
        <w:t xml:space="preserve">matkassa tai prosessissa</w:t>
      </w:r>
      <w:r>
        <w:t xml:space="preserve">. </w:t>
      </w:r>
      <w:r>
        <w:t xml:space="preserve">Tämä johti sitten ymmärrykseen, joka suuntautui </w:t>
      </w:r>
      <w:r>
        <w:rPr>
          <w:color w:val="2F4F4F"/>
        </w:rPr>
        <w:t xml:space="preserve">jumaluuden </w:t>
      </w:r>
      <w:r>
        <w:t xml:space="preserve">kokemukselliseen </w:t>
      </w:r>
      <w:r>
        <w:rPr>
          <w:color w:val="2F4F4F"/>
        </w:rPr>
        <w:t xml:space="preserve">tuntemiseen</w:t>
      </w:r>
      <w:r>
        <w:t xml:space="preserve">. </w:t>
      </w:r>
      <w:r>
        <w:t xml:space="preserve">On kuitenkin tärkeää ymmärtää, että näille mystikoille oli mahdollista </w:t>
      </w:r>
      <w:r>
        <w:rPr>
          <w:color w:val="556B2F"/>
        </w:rPr>
        <w:t xml:space="preserve">harjoittaa mystistä elämää ilman </w:t>
      </w:r>
      <w:r>
        <w:rPr>
          <w:color w:val="6B8E23"/>
        </w:rPr>
        <w:t xml:space="preserve">näkyjä ja ääniä, </w:t>
      </w:r>
      <w:r>
        <w:rPr>
          <w:color w:val="556B2F"/>
        </w:rPr>
        <w:t xml:space="preserve">jotka yleensä liitetään tällaiseen suhteeseen Jumalaan</w:t>
      </w:r>
      <w:r>
        <w:t xml:space="preserve">. </w:t>
      </w:r>
      <w:r>
        <w:t xml:space="preserve">He kokivat </w:t>
      </w:r>
      <w:r>
        <w:rPr>
          <w:color w:val="A0522D"/>
        </w:rPr>
        <w:t xml:space="preserve">mystisen prosessin, joka antoi heille lopulta mahdollisuuden kokea sen, mistä he olivat jo saaneet tietoa </w:t>
      </w:r>
      <w:r>
        <w:rPr>
          <w:color w:val="A0522D"/>
        </w:rPr>
        <w:t xml:space="preserve">vain </w:t>
      </w:r>
      <w:r>
        <w:rPr>
          <w:color w:val="228B22"/>
        </w:rPr>
        <w:t xml:space="preserve">uskonsa </w:t>
      </w:r>
      <w:r>
        <w:rPr>
          <w:color w:val="A0522D"/>
        </w:rPr>
        <w:t xml:space="preserve">kautta.</w:t>
      </w:r>
    </w:p>
    <w:p>
      <w:r>
        <w:rPr>
          <w:b/>
        </w:rPr>
        <w:t xml:space="preserve">Kysymys 0</w:t>
      </w:r>
    </w:p>
    <w:p>
      <w:r>
        <w:t xml:space="preserve">Mikä oli niin tärkeää englantilaisille mystikoille?</w:t>
      </w:r>
    </w:p>
    <w:p>
      <w:r>
        <w:rPr>
          <w:b/>
        </w:rPr>
        <w:t xml:space="preserve">Kysymys 1</w:t>
      </w:r>
    </w:p>
    <w:p>
      <w:r>
        <w:t xml:space="preserve">Mihin uskon prosessi johtaa?</w:t>
      </w:r>
    </w:p>
    <w:p>
      <w:r>
        <w:rPr>
          <w:b/>
        </w:rPr>
        <w:t xml:space="preserve">Kysymys 2</w:t>
      </w:r>
    </w:p>
    <w:p>
      <w:r>
        <w:t xml:space="preserve">Mitä englantilaiset dominikaanimystikot eivät vaatineet työssään?</w:t>
      </w:r>
    </w:p>
    <w:p>
      <w:r>
        <w:rPr>
          <w:b/>
        </w:rPr>
        <w:t xml:space="preserve">Kysymys 3</w:t>
      </w:r>
    </w:p>
    <w:p>
      <w:r>
        <w:t xml:space="preserve">Mitä englantilainen dominikaaniritarikunta uskoi tarvitsevansa?</w:t>
      </w:r>
    </w:p>
    <w:p>
      <w:r>
        <w:rPr>
          <w:b/>
        </w:rPr>
        <w:t xml:space="preserve">Kysymys 4</w:t>
      </w:r>
    </w:p>
    <w:p>
      <w:r>
        <w:t xml:space="preserve">Mikä ei ollut tärkeää englantilaisille mystikoille?</w:t>
      </w:r>
    </w:p>
    <w:p>
      <w:r>
        <w:rPr>
          <w:b/>
        </w:rPr>
        <w:t xml:space="preserve">Kysymys 5</w:t>
      </w:r>
    </w:p>
    <w:p>
      <w:r>
        <w:t xml:space="preserve">Mihin uskon prosessi ei johda?</w:t>
      </w:r>
    </w:p>
    <w:p>
      <w:r>
        <w:rPr>
          <w:b/>
        </w:rPr>
        <w:t xml:space="preserve">Kysymys 6</w:t>
      </w:r>
    </w:p>
    <w:p>
      <w:r>
        <w:t xml:space="preserve">Mikä ei ollut mahdollista englantilaisille dominikaanisille mystikoille?</w:t>
      </w:r>
    </w:p>
    <w:p>
      <w:r>
        <w:rPr>
          <w:b/>
        </w:rPr>
        <w:t xml:space="preserve">Kysymys 7</w:t>
      </w:r>
    </w:p>
    <w:p>
      <w:r>
        <w:t xml:space="preserve">Mitä englantilaiset dominikaaniset mystikot eivät kokeneet?</w:t>
      </w:r>
    </w:p>
    <w:p>
      <w:r>
        <w:rPr>
          <w:b/>
        </w:rPr>
        <w:t xml:space="preserve">Kysymys 8</w:t>
      </w:r>
    </w:p>
    <w:p>
      <w:r>
        <w:t xml:space="preserve">Mikä oli se asia, jota englantilainen dominikaaniritarikunta uskoi, ettei se tarvinnut?</w:t>
      </w:r>
    </w:p>
    <w:p>
      <w:r>
        <w:rPr>
          <w:b/>
        </w:rPr>
        <w:t xml:space="preserve">Tekstin numero 41</w:t>
      </w:r>
    </w:p>
    <w:p>
      <w:r>
        <w:t xml:space="preserve">Kaiken mystisen kokemuksen keskipiste on tietenkin </w:t>
      </w:r>
      <w:r>
        <w:rPr>
          <w:color w:val="A9A9A9"/>
        </w:rPr>
        <w:t xml:space="preserve">Kristus</w:t>
      </w:r>
      <w:r>
        <w:t xml:space="preserve">. </w:t>
      </w:r>
      <w:r>
        <w:t xml:space="preserve">Englantilaiset dominikaanit pyrkivät saamaan </w:t>
      </w:r>
      <w:r>
        <w:rPr>
          <w:color w:val="DCDCDC"/>
        </w:rPr>
        <w:t xml:space="preserve">täydellisen tiedon Kristuksesta </w:t>
      </w:r>
      <w:r>
        <w:rPr>
          <w:color w:val="2F4F4F"/>
        </w:rPr>
        <w:t xml:space="preserve">jäljittelemällä hänen elämäänsä</w:t>
      </w:r>
      <w:r>
        <w:rPr>
          <w:color w:val="DCDCDC"/>
        </w:rPr>
        <w:t xml:space="preserve">. Kaikenlaisilla </w:t>
      </w:r>
      <w:r>
        <w:t xml:space="preserve">englantilaisilla mystikoilla oli taipumus keskittyä </w:t>
      </w:r>
      <w:r>
        <w:rPr>
          <w:color w:val="556B2F"/>
        </w:rPr>
        <w:t xml:space="preserve">niihin moraalisiin arvoihin, joista Kristuksen elämän tapahtumat olivat esimerkkinä</w:t>
      </w:r>
      <w:r>
        <w:rPr>
          <w:color w:val="6B8E23"/>
        </w:rPr>
        <w:t xml:space="preserve">. </w:t>
      </w:r>
      <w:r>
        <w:t xml:space="preserve">Tämä johti "</w:t>
      </w:r>
      <w:r>
        <w:t xml:space="preserve">Raamatun merkitysten - kirjaimellisten, moraalisten, allegoristen ja anagogisten - </w:t>
      </w:r>
      <w:r>
        <w:rPr>
          <w:color w:val="A0522D"/>
        </w:rPr>
        <w:t xml:space="preserve">asteittaiseen </w:t>
      </w:r>
      <w:r>
        <w:t xml:space="preserve">ymmärtämiseen", joka sisältyi itse mystiseen matkaan. Näistä Raamatun tarkasteluista seuraa yksinkertaisin tapa matkia Kristusta: </w:t>
      </w:r>
      <w:r>
        <w:rPr>
          <w:color w:val="191970"/>
        </w:rPr>
        <w:t xml:space="preserve">niiden moraalisten tekojen ja asenteiden jäljittelystä, joita Jeesus osoitti maanpäällisessä palvelutyössään, </w:t>
      </w:r>
      <w:r>
        <w:t xml:space="preserve">tulee merkittävin tapa tuntea Jumala ja saada tieto siitä.</w:t>
      </w:r>
    </w:p>
    <w:p>
      <w:r>
        <w:rPr>
          <w:b/>
        </w:rPr>
        <w:t xml:space="preserve">Kysymys 0</w:t>
      </w:r>
    </w:p>
    <w:p>
      <w:r>
        <w:t xml:space="preserve">Miten englantilainen järjestö toivoi saavansa tietoa Kristuksesta?</w:t>
      </w:r>
    </w:p>
    <w:p>
      <w:r>
        <w:rPr>
          <w:b/>
        </w:rPr>
        <w:t xml:space="preserve">Kysymys 1</w:t>
      </w:r>
    </w:p>
    <w:p>
      <w:r>
        <w:t xml:space="preserve">Kuka on kaikkien mystisten kokemusten keskiössä?</w:t>
      </w:r>
    </w:p>
    <w:p>
      <w:r>
        <w:rPr>
          <w:b/>
        </w:rPr>
        <w:t xml:space="preserve">Kysymys 2</w:t>
      </w:r>
    </w:p>
    <w:p>
      <w:r>
        <w:t xml:space="preserve">Mikä on merkittävin tapa tuntea Kristus?</w:t>
      </w:r>
    </w:p>
    <w:p>
      <w:r>
        <w:rPr>
          <w:b/>
        </w:rPr>
        <w:t xml:space="preserve">Kysymys 3</w:t>
      </w:r>
    </w:p>
    <w:p>
      <w:r>
        <w:t xml:space="preserve">Mihin englantilaisilla mystikoilla oli tapana keskittyä opinnoissaan?</w:t>
      </w:r>
    </w:p>
    <w:p>
      <w:r>
        <w:rPr>
          <w:b/>
        </w:rPr>
        <w:t xml:space="preserve">Kysymys 4</w:t>
      </w:r>
    </w:p>
    <w:p>
      <w:r>
        <w:t xml:space="preserve">Minkälainen käsitys pyhistä kirjoituksista oli englantilaisen ritarikunnan kannalla?</w:t>
      </w:r>
    </w:p>
    <w:p>
      <w:r>
        <w:rPr>
          <w:b/>
        </w:rPr>
        <w:t xml:space="preserve">Kysymys 5</w:t>
      </w:r>
    </w:p>
    <w:p>
      <w:r>
        <w:t xml:space="preserve">Mikä ei ollut kaikkien mystisten kokemusten keskiössä?</w:t>
      </w:r>
    </w:p>
    <w:p>
      <w:r>
        <w:rPr>
          <w:b/>
        </w:rPr>
        <w:t xml:space="preserve">Kysymys 6</w:t>
      </w:r>
    </w:p>
    <w:p>
      <w:r>
        <w:t xml:space="preserve">Mitä englantilaiset dominikaanit eivät pyrkineet saavuttamaan?</w:t>
      </w:r>
    </w:p>
    <w:p>
      <w:r>
        <w:rPr>
          <w:b/>
        </w:rPr>
        <w:t xml:space="preserve">Kysymys 7</w:t>
      </w:r>
    </w:p>
    <w:p>
      <w:r>
        <w:t xml:space="preserve">Mihin englantilaiset mystikot eivät keskittyneet?</w:t>
      </w:r>
    </w:p>
    <w:p>
      <w:r>
        <w:rPr>
          <w:b/>
        </w:rPr>
        <w:t xml:space="preserve">Kysymys 8</w:t>
      </w:r>
    </w:p>
    <w:p>
      <w:r>
        <w:t xml:space="preserve">Mikä on vähiten merkittävä tapa tuntea Kristus?</w:t>
      </w:r>
    </w:p>
    <w:p>
      <w:r>
        <w:rPr>
          <w:b/>
        </w:rPr>
        <w:t xml:space="preserve">Kysymys 9</w:t>
      </w:r>
    </w:p>
    <w:p>
      <w:r>
        <w:t xml:space="preserve">Minkälaista käsitystä pyhistä kirjoituksista ranskalainen ritarikunta noudatti?</w:t>
      </w:r>
    </w:p>
    <w:p>
      <w:r>
        <w:rPr>
          <w:b/>
        </w:rPr>
        <w:t xml:space="preserve">Teksti numero 42</w:t>
      </w:r>
    </w:p>
    <w:p>
      <w:r>
        <w:t xml:space="preserve">Englantilaiset keskittyivät </w:t>
      </w:r>
      <w:r>
        <w:rPr>
          <w:color w:val="A9A9A9"/>
        </w:rPr>
        <w:t xml:space="preserve">Kristuksen elämän tapahtumien </w:t>
      </w:r>
      <w:r>
        <w:t xml:space="preserve">henkeen</w:t>
      </w:r>
      <w:r>
        <w:t xml:space="preserve">, eivät tapahtumien kirjaimellisuuteen. He eivät odottaneet eivätkä tavoitelleet </w:t>
      </w:r>
      <w:r>
        <w:rPr>
          <w:color w:val="DCDCDC"/>
        </w:rPr>
        <w:t xml:space="preserve">stigmojen </w:t>
      </w:r>
      <w:r>
        <w:t xml:space="preserve">ilmestymistä </w:t>
      </w:r>
      <w:r>
        <w:t xml:space="preserve">tai muita fyysisiä ilmenemismuotoja. He halusivat luoda itselleen </w:t>
      </w:r>
      <w:r>
        <w:rPr>
          <w:color w:val="2F4F4F"/>
        </w:rPr>
        <w:t xml:space="preserve">sen ympäristön, jonka avulla Jeesus saattoi täyttää jumalallisen tehtävänsä</w:t>
      </w:r>
      <w:r>
        <w:t xml:space="preserve">, sikäli kuin he siihen kykenivät. Tämän ympäristön keskiössä oli </w:t>
      </w:r>
      <w:r>
        <w:rPr>
          <w:color w:val="556B2F"/>
        </w:rPr>
        <w:t xml:space="preserve">rakkaus</w:t>
      </w:r>
      <w:r>
        <w:t xml:space="preserve">: rakkaus, jota Kristus osoitti ihmiskuntaa kohtaan tullessaan ihmiseksi. Kristuksen rakkaus paljastaa </w:t>
      </w:r>
      <w:r>
        <w:rPr>
          <w:color w:val="6B8E23"/>
        </w:rPr>
        <w:t xml:space="preserve">Jumalan armon </w:t>
      </w:r>
      <w:r>
        <w:t xml:space="preserve">ja hänen huolenpitonsa luomakunnastaan. Englantilaiset dominikaanimystikot pyrkivät tämän </w:t>
      </w:r>
      <w:r>
        <w:rPr>
          <w:color w:val="A0522D"/>
        </w:rPr>
        <w:t xml:space="preserve">rakkauden kautta </w:t>
      </w:r>
      <w:r>
        <w:t xml:space="preserve">tulemaan Jumalan kuviksi. Rakkaus johti </w:t>
      </w:r>
      <w:r>
        <w:rPr>
          <w:color w:val="228B22"/>
        </w:rPr>
        <w:t xml:space="preserve">hengelliseen kasvuun</w:t>
      </w:r>
      <w:r>
        <w:t xml:space="preserve">, joka puolestaan heijasti rakkauden lisääntymistä Jumalaa ja ihmiskuntaa kohtaan. Tämä universaalin rakkauden lisääntyminen mahdollisti sen, että ihmisten tahto mukautui Jumalan tahtoon, aivan kuten Kristuksen tahto alistui Isän tahtoon.</w:t>
      </w:r>
    </w:p>
    <w:p>
      <w:r>
        <w:rPr>
          <w:b/>
        </w:rPr>
        <w:t xml:space="preserve">Kysymys 0</w:t>
      </w:r>
    </w:p>
    <w:p>
      <w:r>
        <w:t xml:space="preserve">Englantilainen dominikaanijärjestö keskittyi ensisijaisesti mihin?</w:t>
      </w:r>
    </w:p>
    <w:p>
      <w:r>
        <w:rPr>
          <w:b/>
        </w:rPr>
        <w:t xml:space="preserve">Kysymys 1</w:t>
      </w:r>
    </w:p>
    <w:p>
      <w:r>
        <w:t xml:space="preserve">Mistä englantilainen ritarikunta ei välittänyt?</w:t>
      </w:r>
    </w:p>
    <w:p>
      <w:r>
        <w:rPr>
          <w:b/>
        </w:rPr>
        <w:t xml:space="preserve">Kysymys 2</w:t>
      </w:r>
    </w:p>
    <w:p>
      <w:r>
        <w:t xml:space="preserve">Mitä englantilainen dominikaaniritarikunta halusi asettaa Kristuksen tutkimuksensa keskipisteeksi?</w:t>
      </w:r>
    </w:p>
    <w:p>
      <w:r>
        <w:rPr>
          <w:b/>
        </w:rPr>
        <w:t xml:space="preserve">Kysymys 3</w:t>
      </w:r>
    </w:p>
    <w:p>
      <w:r>
        <w:t xml:space="preserve">Mitä Kristuksen rakkaus paljastaa ihmiskunnalle?</w:t>
      </w:r>
    </w:p>
    <w:p>
      <w:r>
        <w:rPr>
          <w:b/>
        </w:rPr>
        <w:t xml:space="preserve">Kysymys 4</w:t>
      </w:r>
    </w:p>
    <w:p>
      <w:r>
        <w:t xml:space="preserve">Mihin rakkaus johtaa englantilaisten mystikkojen mukaan?</w:t>
      </w:r>
    </w:p>
    <w:p>
      <w:r>
        <w:rPr>
          <w:b/>
        </w:rPr>
        <w:t xml:space="preserve">Kysymys 5</w:t>
      </w:r>
    </w:p>
    <w:p>
      <w:r>
        <w:t xml:space="preserve">Mihin Ranskan dominikaaninen järjestys keskittyi ensisijaisesti?</w:t>
      </w:r>
    </w:p>
    <w:p>
      <w:r>
        <w:rPr>
          <w:b/>
        </w:rPr>
        <w:t xml:space="preserve">Kysymys 6</w:t>
      </w:r>
    </w:p>
    <w:p>
      <w:r>
        <w:t xml:space="preserve">Mitä englantilainen dominikaanijärjestö odotti ja pyrki saamaan aikaan?</w:t>
      </w:r>
    </w:p>
    <w:p>
      <w:r>
        <w:rPr>
          <w:b/>
        </w:rPr>
        <w:t xml:space="preserve">Kysymys 7</w:t>
      </w:r>
    </w:p>
    <w:p>
      <w:r>
        <w:t xml:space="preserve">Mitä englantilainen dominikaanijärjestö ei halunnut luoda itselleen?</w:t>
      </w:r>
    </w:p>
    <w:p>
      <w:r>
        <w:rPr>
          <w:b/>
        </w:rPr>
        <w:t xml:space="preserve">Kysymys 8</w:t>
      </w:r>
    </w:p>
    <w:p>
      <w:r>
        <w:t xml:space="preserve">Mitä ranskalaiset dominikaanit halusivat asettaa Kristuksen tutkimuksensa keskiöön?</w:t>
      </w:r>
    </w:p>
    <w:p>
      <w:r>
        <w:rPr>
          <w:b/>
        </w:rPr>
        <w:t xml:space="preserve">Kysymys 9</w:t>
      </w:r>
    </w:p>
    <w:p>
      <w:r>
        <w:t xml:space="preserve">Mihin rakkaus johtaa ranskalaisten mystikkojen mukaan?</w:t>
      </w:r>
    </w:p>
    <w:p>
      <w:r>
        <w:rPr>
          <w:b/>
        </w:rPr>
        <w:t xml:space="preserve">Teksti numero 43</w:t>
      </w:r>
    </w:p>
    <w:p>
      <w:r>
        <w:t xml:space="preserve">Mitä tulee ihmiskuntaan Kristuksen kuvana, englantilaisessa dominikaanien hengellisyydessä keskityttiin </w:t>
      </w:r>
      <w:r>
        <w:t xml:space="preserve">pikemminkin </w:t>
      </w:r>
      <w:r>
        <w:rPr>
          <w:color w:val="DCDCDC"/>
        </w:rPr>
        <w:t xml:space="preserve">kuvallisuuden moraalisiin vaikutuksiin </w:t>
      </w:r>
      <w:r>
        <w:t xml:space="preserve">kuin imago Dei:n filosofisiin perusteisiin. </w:t>
      </w:r>
      <w:r>
        <w:rPr>
          <w:color w:val="2F4F4F"/>
        </w:rPr>
        <w:t xml:space="preserve">Kristuksen elämänprosessi </w:t>
      </w:r>
      <w:r>
        <w:t xml:space="preserve">ja kuvan kantamisen prosessi muuttaa ihmiskunnan Jumalan kuvaksi. Ajatus "</w:t>
      </w:r>
      <w:r>
        <w:rPr>
          <w:color w:val="556B2F"/>
        </w:rPr>
        <w:t xml:space="preserve">Jumalan kuvasta" </w:t>
      </w:r>
      <w:r>
        <w:t xml:space="preserve">osoittaa </w:t>
      </w:r>
      <w:r>
        <w:rPr>
          <w:color w:val="6B8E23"/>
        </w:rPr>
        <w:t xml:space="preserve">sekä ihmisen kyvyn </w:t>
      </w:r>
      <w:r>
        <w:rPr>
          <w:color w:val="A0522D"/>
        </w:rPr>
        <w:t xml:space="preserve">liikkua kohti Jumalaa </w:t>
      </w:r>
      <w:r>
        <w:rPr>
          <w:color w:val="6B8E23"/>
        </w:rPr>
        <w:t xml:space="preserve">(osallisina Kristuksen lunastusuhrista) että sen, että ihminen on jollakin tasolla aina </w:t>
      </w:r>
      <w:r>
        <w:rPr>
          <w:color w:val="228B22"/>
        </w:rPr>
        <w:t xml:space="preserve">Jumalan kuva</w:t>
      </w:r>
      <w:r>
        <w:rPr>
          <w:color w:val="6B8E23"/>
        </w:rPr>
        <w:t xml:space="preserve">. Kun </w:t>
      </w:r>
      <w:r>
        <w:t xml:space="preserve">hänen rakkautensa ja tietonsa Jumalasta kasvaa ja pyhittyy uskon ja kokemuksen kautta, </w:t>
      </w:r>
      <w:r>
        <w:rPr>
          <w:color w:val="191970"/>
        </w:rPr>
        <w:t xml:space="preserve">Jumalan kuva ihmisessä kirkastuu ja kirkastuu yhä enemmän.</w:t>
      </w:r>
    </w:p>
    <w:p>
      <w:r>
        <w:rPr>
          <w:b/>
        </w:rPr>
        <w:t xml:space="preserve">Kysymys 0</w:t>
      </w:r>
    </w:p>
    <w:p>
      <w:r>
        <w:t xml:space="preserve">Millaisena ihminen aina nähdään?</w:t>
      </w:r>
    </w:p>
    <w:p>
      <w:r>
        <w:rPr>
          <w:b/>
        </w:rPr>
        <w:t xml:space="preserve">Kysymys 1</w:t>
      </w:r>
    </w:p>
    <w:p>
      <w:r>
        <w:t xml:space="preserve">Mihin englantilaiset dominikaanit halusivat keskittyä?</w:t>
      </w:r>
    </w:p>
    <w:p>
      <w:r>
        <w:rPr>
          <w:b/>
        </w:rPr>
        <w:t xml:space="preserve">Kysymys 2</w:t>
      </w:r>
    </w:p>
    <w:p>
      <w:r>
        <w:t xml:space="preserve">Mikä sovittaa ihmiskunnan Jumalan elämään?</w:t>
      </w:r>
    </w:p>
    <w:p>
      <w:r>
        <w:rPr>
          <w:b/>
        </w:rPr>
        <w:t xml:space="preserve">Kysymys 3</w:t>
      </w:r>
    </w:p>
    <w:p>
      <w:r>
        <w:t xml:space="preserve">Jumalan kuvan idea antaa ihmiselle mahdollisuuden tehdä mitä?</w:t>
      </w:r>
    </w:p>
    <w:p>
      <w:r>
        <w:rPr>
          <w:b/>
        </w:rPr>
        <w:t xml:space="preserve">Kysymys 4</w:t>
      </w:r>
    </w:p>
    <w:p>
      <w:r>
        <w:t xml:space="preserve">Mihin Ranskan dominikaaninen hengellisyys keskittyi?</w:t>
      </w:r>
    </w:p>
    <w:p>
      <w:r>
        <w:rPr>
          <w:b/>
        </w:rPr>
        <w:t xml:space="preserve">Kysymys 5</w:t>
      </w:r>
    </w:p>
    <w:p>
      <w:r>
        <w:t xml:space="preserve">Minkälaisena ihmistä ei koskaan nähdä?</w:t>
      </w:r>
    </w:p>
    <w:p>
      <w:r>
        <w:rPr>
          <w:b/>
        </w:rPr>
        <w:t xml:space="preserve">Kysymys 6</w:t>
      </w:r>
    </w:p>
    <w:p>
      <w:r>
        <w:t xml:space="preserve">Mitä "Jumalan kuva" ei osoita ihmiselle?</w:t>
      </w:r>
    </w:p>
    <w:p>
      <w:r>
        <w:rPr>
          <w:b/>
        </w:rPr>
        <w:t xml:space="preserve">Kysymys 7</w:t>
      </w:r>
    </w:p>
    <w:p>
      <w:r>
        <w:t xml:space="preserve">Mitä tapahtuu, kun ihmisen rakkaus ja tieto Jumalasta vähenee?</w:t>
      </w:r>
    </w:p>
    <w:p>
      <w:r>
        <w:br w:type="page"/>
      </w:r>
    </w:p>
    <w:p>
      <w:r>
        <w:rPr>
          <w:b/>
          <w:u w:val="single"/>
        </w:rPr>
        <w:t xml:space="preserve">Asiakirjan numero 268</w:t>
      </w:r>
    </w:p>
    <w:p>
      <w:r>
        <w:rPr>
          <w:b/>
        </w:rPr>
        <w:t xml:space="preserve">Tekstin numero 0</w:t>
      </w:r>
    </w:p>
    <w:p>
      <w:r>
        <w:rPr>
          <w:color w:val="A9A9A9"/>
        </w:rPr>
        <w:t xml:space="preserve">Eton on </w:t>
      </w:r>
      <w:r>
        <w:t xml:space="preserve">yksi </w:t>
      </w:r>
      <w:r>
        <w:rPr>
          <w:color w:val="DCDCDC"/>
        </w:rPr>
        <w:t xml:space="preserve">kymmenestä </w:t>
      </w:r>
      <w:r>
        <w:t xml:space="preserve">englantilaisesta HMC-koulusta, joita kutsutaan yleisesti "julkisiksi kouluiksi" ja joita säännellään vuoden 1868 julkisia kouluja koskevalla lailla. </w:t>
      </w:r>
      <w:r>
        <w:t xml:space="preserve">Julkisten koulujen perinteen mukaisesti Eton on täysi </w:t>
      </w:r>
      <w:r>
        <w:rPr>
          <w:color w:val="2F4F4F"/>
        </w:rPr>
        <w:t xml:space="preserve">sisäoppilaitos</w:t>
      </w:r>
      <w:r>
        <w:t xml:space="preserve">, mikä tarkoittaa, että kaikki oppilaat asuvat koulussa, ja se on yksi </w:t>
      </w:r>
      <w:r>
        <w:rPr>
          <w:color w:val="556B2F"/>
        </w:rPr>
        <w:t xml:space="preserve">neljästä </w:t>
      </w:r>
      <w:r>
        <w:t xml:space="preserve">jäljellä olevasta yksisukupuolisesta poikien julkisesta koulusta Yhdistyneessä kuningaskunnassa (muut ovat </w:t>
      </w:r>
      <w:r>
        <w:rPr>
          <w:color w:val="6B8E23"/>
        </w:rPr>
        <w:t xml:space="preserve">Harrow</w:t>
      </w:r>
      <w:r>
        <w:t xml:space="preserve">, </w:t>
      </w:r>
      <w:r>
        <w:rPr>
          <w:color w:val="A0522D"/>
        </w:rPr>
        <w:t xml:space="preserve">Radley </w:t>
      </w:r>
      <w:r>
        <w:t xml:space="preserve">ja Winchester), jotka jatkavat tätä käytäntöä. Eton on kouluttanut </w:t>
      </w:r>
      <w:r>
        <w:rPr>
          <w:color w:val="228B22"/>
        </w:rPr>
        <w:t xml:space="preserve">19 </w:t>
      </w:r>
      <w:r>
        <w:t xml:space="preserve">brittiläistä pääministeriä ja aristokraattisukupolvia, ja sitä on kutsuttu Englannin valtiomiesten ylihoitajakouluksi. </w:t>
      </w:r>
      <w:r>
        <w:t xml:space="preserve">Etonin lukukausimaksut olivat </w:t>
      </w:r>
      <w:r>
        <w:rPr>
          <w:color w:val="8B0000"/>
        </w:rPr>
        <w:t xml:space="preserve">11 478 puntaa </w:t>
      </w:r>
      <w:r>
        <w:t xml:space="preserve">lukukaudelta (lukuvuotta kohti on kolme lukukautta) vuonna 2014/15, joten se on </w:t>
      </w:r>
      <w:r>
        <w:t xml:space="preserve">Yhdistyneen kuningaskunnan </w:t>
      </w:r>
      <w:r>
        <w:rPr>
          <w:color w:val="483D8B"/>
        </w:rPr>
        <w:t xml:space="preserve">kuudenneksi kallein </w:t>
      </w:r>
      <w:r>
        <w:t xml:space="preserve">HMC-internaatti.</w:t>
      </w:r>
    </w:p>
    <w:p>
      <w:r>
        <w:rPr>
          <w:b/>
        </w:rPr>
        <w:t xml:space="preserve">Kysymys 0</w:t>
      </w:r>
    </w:p>
    <w:p>
      <w:r>
        <w:t xml:space="preserve">Kuinka monesta julkisesta koulusta säädetään vuoden 1868 julkisia kouluja koskevassa laissa?</w:t>
      </w:r>
    </w:p>
    <w:p>
      <w:r>
        <w:rPr>
          <w:b/>
        </w:rPr>
        <w:t xml:space="preserve">Kysymys 1</w:t>
      </w:r>
    </w:p>
    <w:p>
      <w:r>
        <w:t xml:space="preserve">Minkä tyyppisessä koulussa oppilaiden on asuttava koulussa?</w:t>
      </w:r>
    </w:p>
    <w:p>
      <w:r>
        <w:rPr>
          <w:b/>
        </w:rPr>
        <w:t xml:space="preserve">Kysymys 2</w:t>
      </w:r>
    </w:p>
    <w:p>
      <w:r>
        <w:t xml:space="preserve">Kuinka monta pelkästään miehille tarkoitettua sisäoppilaitosta Yhdistyneessä kuningaskunnassa on?</w:t>
      </w:r>
    </w:p>
    <w:p>
      <w:r>
        <w:rPr>
          <w:b/>
        </w:rPr>
        <w:t xml:space="preserve">Kysymys 3</w:t>
      </w:r>
    </w:p>
    <w:p>
      <w:r>
        <w:t xml:space="preserve">Kuinka paljon Eton College veloittaa lukukaudelta?</w:t>
      </w:r>
    </w:p>
    <w:p>
      <w:r>
        <w:rPr>
          <w:b/>
        </w:rPr>
        <w:t xml:space="preserve">Kysymys 4</w:t>
      </w:r>
    </w:p>
    <w:p>
      <w:r>
        <w:t xml:space="preserve">Miten Eton College sijoittuu kustannuksiltaan muihin HMC-internaattikouluihin Yhdistyneessä kuningaskunnassa?</w:t>
      </w:r>
    </w:p>
    <w:p>
      <w:r>
        <w:rPr>
          <w:b/>
        </w:rPr>
        <w:t xml:space="preserve">Kysymys 5</w:t>
      </w:r>
    </w:p>
    <w:p>
      <w:r>
        <w:t xml:space="preserve">Mikä kymmenestä englantilaisesta HMC-koulusta on päiväkoulu eikä sisäoppilaitos?</w:t>
      </w:r>
    </w:p>
    <w:p>
      <w:r>
        <w:rPr>
          <w:b/>
        </w:rPr>
        <w:t xml:space="preserve">Kysymys 6</w:t>
      </w:r>
    </w:p>
    <w:p>
      <w:r>
        <w:t xml:space="preserve">Mikä kymmenestä englantilaisesta HMC-koulusta on vain tyttöjen koulu?</w:t>
      </w:r>
    </w:p>
    <w:p>
      <w:r>
        <w:rPr>
          <w:b/>
        </w:rPr>
        <w:t xml:space="preserve">Kysymys 7</w:t>
      </w:r>
    </w:p>
    <w:p>
      <w:r>
        <w:t xml:space="preserve">Mikä on Yhdistyneen kuningaskunnan kallein HMC-internaatti?</w:t>
      </w:r>
    </w:p>
    <w:p>
      <w:r>
        <w:rPr>
          <w:b/>
        </w:rPr>
        <w:t xml:space="preserve">Kysymys 8</w:t>
      </w:r>
    </w:p>
    <w:p>
      <w:r>
        <w:t xml:space="preserve">Kuinka monta brittiläistä pääministeriä Radley on kouluttanut?</w:t>
      </w:r>
    </w:p>
    <w:p>
      <w:r>
        <w:rPr>
          <w:b/>
        </w:rPr>
        <w:t xml:space="preserve">Kysymys 9</w:t>
      </w:r>
    </w:p>
    <w:p>
      <w:r>
        <w:t xml:space="preserve">Kuinka kallis Harrow on lukukautta kohden?</w:t>
      </w:r>
    </w:p>
    <w:p>
      <w:r>
        <w:rPr>
          <w:b/>
        </w:rPr>
        <w:t xml:space="preserve">Teksti numero 1</w:t>
      </w:r>
    </w:p>
    <w:p>
      <w:r>
        <w:t xml:space="preserve">Etonissa on pitkä lista arvostettuja entisiä oppilaita. </w:t>
      </w:r>
      <w:r>
        <w:rPr>
          <w:color w:val="A9A9A9"/>
        </w:rPr>
        <w:t xml:space="preserve">David Cameron </w:t>
      </w:r>
      <w:r>
        <w:t xml:space="preserve">on </w:t>
      </w:r>
      <w:r>
        <w:t xml:space="preserve">19. Yhdistyneen kuningaskunnan pääministeri, joka on käynyt Etonin koulua, ja hän on suositellut, että Eton perustaisi valtion koulun, joka auttaisi parantamaan standardeja. Eton on nyt mukana tukemassa Itä-Lontoon köyhällä Newhamin alueella sijaitsevaa valtion kuudesluokkaista oppilaitosta, vuonna 2012 </w:t>
      </w:r>
      <w:r>
        <w:t xml:space="preserve">avattua </w:t>
      </w:r>
      <w:r>
        <w:rPr>
          <w:color w:val="2F4F4F"/>
        </w:rPr>
        <w:t xml:space="preserve">London Academy of Excellence -akatemiaa, joka on </w:t>
      </w:r>
      <w:r>
        <w:rPr>
          <w:color w:val="556B2F"/>
        </w:rPr>
        <w:t xml:space="preserve">maksuton </w:t>
      </w:r>
      <w:r>
        <w:t xml:space="preserve">ja jonka tavoitteena on saada kaikki oppilaat korkea-asteen koulutukseen. Syyskuussa 2014 Eton avasi </w:t>
      </w:r>
      <w:r>
        <w:rPr>
          <w:color w:val="A0522D"/>
        </w:rPr>
        <w:t xml:space="preserve">Berkshiren Maidenheadissa sijaitsevan </w:t>
      </w:r>
      <w:r>
        <w:t xml:space="preserve">uuden, noin </w:t>
      </w:r>
      <w:r>
        <w:rPr>
          <w:color w:val="6B8E23"/>
        </w:rPr>
        <w:t xml:space="preserve">500 </w:t>
      </w:r>
      <w:r>
        <w:t xml:space="preserve">oppilaalle tarkoitetun, tarkoitusta varten rakennetun, yhteiskouluihin perustuvan valtion sisäoppilaitoksen ja päiväkoulun</w:t>
      </w:r>
      <w:r>
        <w:t xml:space="preserve">, Holyport Collegen, jonka </w:t>
      </w:r>
      <w:r>
        <w:t xml:space="preserve">rakennuskustannukset ovat </w:t>
      </w:r>
      <w:r>
        <w:rPr>
          <w:color w:val="228B22"/>
        </w:rPr>
        <w:t xml:space="preserve">noin </w:t>
      </w:r>
      <w:r>
        <w:rPr>
          <w:color w:val="191970"/>
        </w:rPr>
        <w:t xml:space="preserve">15 miljoonaa puntaa. </w:t>
      </w:r>
      <w:r>
        <w:t xml:space="preserve">Viidennes päiväkoulupaikoista varataan köyhistä kodeista tuleville lapsille, 21 sisäoppilaitospaikkaa myönnetään huostaanoton partaalla oleville nuorille ja 28 sisäoppilaitoksen oppilasta rahoitetaan tai osarahoitetaan apurahojen avulla.</w:t>
      </w:r>
    </w:p>
    <w:p>
      <w:r>
        <w:rPr>
          <w:b/>
        </w:rPr>
        <w:t xml:space="preserve">Kysymys 0</w:t>
      </w:r>
    </w:p>
    <w:p>
      <w:r>
        <w:t xml:space="preserve">Kuinka monta brittiläistä pääministeriä kävi Etonin koulua?</w:t>
      </w:r>
    </w:p>
    <w:p>
      <w:r>
        <w:rPr>
          <w:b/>
        </w:rPr>
        <w:t xml:space="preserve">Kysymys 1</w:t>
      </w:r>
    </w:p>
    <w:p>
      <w:r>
        <w:t xml:space="preserve">Minkä Newhamin koulun sponsorina Eton College toimii?</w:t>
      </w:r>
    </w:p>
    <w:p>
      <w:r>
        <w:rPr>
          <w:b/>
        </w:rPr>
        <w:t xml:space="preserve">Kysymys 2</w:t>
      </w:r>
    </w:p>
    <w:p>
      <w:r>
        <w:t xml:space="preserve">Miten London Academy of Excellence eroaa hinnaltaan Eton Collegesta?</w:t>
      </w:r>
    </w:p>
    <w:p>
      <w:r>
        <w:rPr>
          <w:b/>
        </w:rPr>
        <w:t xml:space="preserve">Kysymys 3</w:t>
      </w:r>
    </w:p>
    <w:p>
      <w:r>
        <w:t xml:space="preserve">Missä Holyport College sijaitsee?</w:t>
      </w:r>
    </w:p>
    <w:p>
      <w:r>
        <w:rPr>
          <w:b/>
        </w:rPr>
        <w:t xml:space="preserve">Kysymys 4</w:t>
      </w:r>
    </w:p>
    <w:p>
      <w:r>
        <w:t xml:space="preserve">Kuinka paljon Holyport Collegen rakentamisen ennustetaan maksavan?</w:t>
      </w:r>
    </w:p>
    <w:p>
      <w:r>
        <w:rPr>
          <w:b/>
        </w:rPr>
        <w:t xml:space="preserve">Kysymys 5</w:t>
      </w:r>
    </w:p>
    <w:p>
      <w:r>
        <w:t xml:space="preserve">kuka oli 19. brittiläinen pääministeri?</w:t>
      </w:r>
    </w:p>
    <w:p>
      <w:r>
        <w:rPr>
          <w:b/>
        </w:rPr>
        <w:t xml:space="preserve">Kysymys 6</w:t>
      </w:r>
    </w:p>
    <w:p>
      <w:r>
        <w:t xml:space="preserve">Kuinka monta opiskelijaa Newhamissa opiskelee vuosittain?</w:t>
      </w:r>
    </w:p>
    <w:p>
      <w:r>
        <w:rPr>
          <w:b/>
        </w:rPr>
        <w:t xml:space="preserve">Kysymys 7</w:t>
      </w:r>
    </w:p>
    <w:p>
      <w:r>
        <w:t xml:space="preserve">Kuinka monta opiskelijaa Etonissa opiskelee vuosittain?</w:t>
      </w:r>
    </w:p>
    <w:p>
      <w:r>
        <w:rPr>
          <w:b/>
        </w:rPr>
        <w:t xml:space="preserve">Kysymys 8</w:t>
      </w:r>
    </w:p>
    <w:p>
      <w:r>
        <w:t xml:space="preserve">Missä Eton sijaitsee?</w:t>
      </w:r>
    </w:p>
    <w:p>
      <w:r>
        <w:rPr>
          <w:b/>
        </w:rPr>
        <w:t xml:space="preserve">Kysymys 9</w:t>
      </w:r>
    </w:p>
    <w:p>
      <w:r>
        <w:t xml:space="preserve">Kuinka paljon Lontoon huippuosaamisen akatemian rakentaminen maksoi?</w:t>
      </w:r>
    </w:p>
    <w:p>
      <w:r>
        <w:rPr>
          <w:b/>
        </w:rPr>
        <w:t xml:space="preserve">Teksti numero 2</w:t>
      </w:r>
    </w:p>
    <w:p>
      <w:r>
        <w:t xml:space="preserve">Noin </w:t>
      </w:r>
      <w:r>
        <w:rPr>
          <w:color w:val="A9A9A9"/>
        </w:rPr>
        <w:t xml:space="preserve">20 prosenttia </w:t>
      </w:r>
      <w:r>
        <w:t xml:space="preserve">Etonin oppilaista saa taloudellista tukea erilaisten apurahojen ja stipendien kautta</w:t>
      </w:r>
      <w:r>
        <w:rPr>
          <w:color w:val="A9A9A9"/>
        </w:rPr>
        <w:t xml:space="preserve">.</w:t>
      </w:r>
      <w:r>
        <w:t xml:space="preserve"> Viimeisin rehtori </w:t>
      </w:r>
      <w:r>
        <w:rPr>
          <w:color w:val="DCDCDC"/>
        </w:rPr>
        <w:t xml:space="preserve">Tony Little </w:t>
      </w:r>
      <w:r>
        <w:t xml:space="preserve">sanoi, että Eton kehittää parhaillaan suunnitelmia, joiden mukaan kuka tahansa poika voisi käydä koulua vanhempien tuloista riippumatta, ja vuonna 2011 hän sanoi, että noin 250 poikaa sai koululta "merkittävää" taloudellista apua. Vuoden 2014 alussa luku oli noussut 263 oppilaaseen, jotka saivat tukea, joka vastasi noin 60:tä prosenttia koulumaksusta, ja lisäksi </w:t>
      </w:r>
      <w:r>
        <w:rPr>
          <w:color w:val="2F4F4F"/>
        </w:rPr>
        <w:t xml:space="preserve">63 oppilasta sai </w:t>
      </w:r>
      <w:r>
        <w:t xml:space="preserve">opetuksensa ilmaiseksi. Little sanoi, että lyhyellä aikavälillä hän halusi varmistaa, että noin 320 oppilasta saa vuosittain stipendejä ja 70 oppilasta saa maksuttoman opetuksen, ja että taloudellista tukea saavien oppilaiden määrän on tarkoitus kasvaa edelleen. Nämä verrattain uudet kehityssuunnat ovat rinnakkain Etonin jo pitkään järjestämien kurssien kanssa, joita Eton on tarjonnut valtion koulujen oppilaille ja joista suurin osa järjestetään kesälomalla (heinä- ja elokuussa). Vuonna 1982 käynnistetty Universities Summer School on intensiivinen kurssi, joka on avoin koko Yhdistyneessä kuningaskunnassa asuville pojille ja tytöille, jotka käyvät valtion kouluja, ovat ensimmäisen vuoden lopussa kuudennessa luokassa ja ovat aloittamassa viimeistä kouluvuottaan. Vuonna 1994 </w:t>
      </w:r>
      <w:r>
        <w:t xml:space="preserve">aloitettu Brent-Etonin kesäkoulu tarjoaa </w:t>
      </w:r>
      <w:r>
        <w:rPr>
          <w:color w:val="556B2F"/>
        </w:rPr>
        <w:t xml:space="preserve">40-50 </w:t>
      </w:r>
      <w:r>
        <w:t xml:space="preserve">nuorelle Lontoon Brentin kaupunginosasta, joka on kaupungin sisäisen köyhyyden alue, maksuttoman viikon mittaisen intensiivisen kurssin, jonka tarkoituksena on auttaa kuromaan umpeen GCSE- ja A-level-tasojen välinen kuilu. Vuonna 2008 Eton auttoi perustamaan kuuden paikallisen valtion koulun kanssa Eton, Slough, Windsor ja Hounslow Independent and State School Partnership (ISSP) -järjestön. ISSP:n tavoitteena on "</w:t>
      </w:r>
      <w:r>
        <w:rPr>
          <w:color w:val="6B8E23"/>
        </w:rPr>
        <w:t xml:space="preserve">parantaa oppilaiden saavutuksia, parantaa oppilaiden itsetuntoa, lisätä oppilaiden toiveita ja parantaa ammattikäytäntöjä kaikissa kouluissa</w:t>
      </w:r>
      <w:r>
        <w:t xml:space="preserve">". Etonissa järjestetään myös useita </w:t>
      </w:r>
      <w:r>
        <w:rPr>
          <w:color w:val="A0522D"/>
        </w:rPr>
        <w:t xml:space="preserve">kuoro- ja englannin kielen kursseja </w:t>
      </w:r>
      <w:r>
        <w:t xml:space="preserve">kesäkuukausina.</w:t>
      </w:r>
    </w:p>
    <w:p>
      <w:r>
        <w:rPr>
          <w:b/>
        </w:rPr>
        <w:t xml:space="preserve">Kysymys 0</w:t>
      </w:r>
    </w:p>
    <w:p>
      <w:r>
        <w:t xml:space="preserve">Kuinka moni opiskelija saa taloudellista tukea Etonissa?</w:t>
      </w:r>
    </w:p>
    <w:p>
      <w:r>
        <w:rPr>
          <w:b/>
        </w:rPr>
        <w:t xml:space="preserve">Kysymys 1</w:t>
      </w:r>
    </w:p>
    <w:p>
      <w:r>
        <w:t xml:space="preserve">Kuinka monta opiskelijaa osallistui Etoniin maksutta vuonna 2014?</w:t>
      </w:r>
    </w:p>
    <w:p>
      <w:r>
        <w:rPr>
          <w:b/>
        </w:rPr>
        <w:t xml:space="preserve">Kysymys 2</w:t>
      </w:r>
    </w:p>
    <w:p>
      <w:r>
        <w:t xml:space="preserve">Mitkä ovat itsenäisten ja valtiollisten koulujen kumppanuuden tavoitteet?</w:t>
      </w:r>
    </w:p>
    <w:p>
      <w:r>
        <w:rPr>
          <w:b/>
        </w:rPr>
        <w:t xml:space="preserve">Kysymys 3</w:t>
      </w:r>
    </w:p>
    <w:p>
      <w:r>
        <w:t xml:space="preserve">Mitä kursseja Eton tarjoaa kesäkuukausina?</w:t>
      </w:r>
    </w:p>
    <w:p>
      <w:r>
        <w:rPr>
          <w:b/>
        </w:rPr>
        <w:t xml:space="preserve">Kysymys 4</w:t>
      </w:r>
    </w:p>
    <w:p>
      <w:r>
        <w:t xml:space="preserve">Kuinka monta Etonin opiskelijaa osallistui Etoniin ilmaiseksi vuonna 2011?</w:t>
      </w:r>
    </w:p>
    <w:p>
      <w:r>
        <w:rPr>
          <w:b/>
        </w:rPr>
        <w:t xml:space="preserve">Kysymys 5</w:t>
      </w:r>
    </w:p>
    <w:p>
      <w:r>
        <w:t xml:space="preserve">Kuka oli Etonin rehtori vuonna 1982?</w:t>
      </w:r>
    </w:p>
    <w:p>
      <w:r>
        <w:rPr>
          <w:b/>
        </w:rPr>
        <w:t xml:space="preserve">Kysymys 6</w:t>
      </w:r>
    </w:p>
    <w:p>
      <w:r>
        <w:t xml:space="preserve">Kuinka monta opiskelijaa osallistui Brent-Etonin kesäkouluun vuonna 2008?</w:t>
      </w:r>
    </w:p>
    <w:p>
      <w:r>
        <w:rPr>
          <w:b/>
        </w:rPr>
        <w:t xml:space="preserve">Kysymys 7</w:t>
      </w:r>
    </w:p>
    <w:p>
      <w:r>
        <w:t xml:space="preserve">Kuinka monta oppilasta opiskelee Etonin, Slough'n, Windsorin ja Hounslow'n itsenäisten ja valtiollisten koulujen kumppanuuskunnassa vuonna 2008?</w:t>
      </w:r>
    </w:p>
    <w:p>
      <w:r>
        <w:rPr>
          <w:b/>
        </w:rPr>
        <w:t xml:space="preserve">Kysymys 8</w:t>
      </w:r>
    </w:p>
    <w:p>
      <w:r>
        <w:t xml:space="preserve">Kuka oli Etonin, Sloughin, Windsorin ja Hounslow'n riippumattoman ja valtion koulujen kumppanuuden rehtori vuonna 2008?</w:t>
      </w:r>
    </w:p>
    <w:p>
      <w:r>
        <w:rPr>
          <w:b/>
        </w:rPr>
        <w:t xml:space="preserve">Teksti numero 3</w:t>
      </w:r>
    </w:p>
    <w:p>
      <w:r>
        <w:t xml:space="preserve">Lontoon 2012 kesäolympialaisia ja Lontoon </w:t>
      </w:r>
      <w:r>
        <w:rPr>
          <w:color w:val="A9A9A9"/>
        </w:rPr>
        <w:t xml:space="preserve">2012 </w:t>
      </w:r>
      <w:r>
        <w:t xml:space="preserve">kesäparalympialaisia varten rakennettu Dorney-järvi, Etonin pysyvä, kahdeksanväyläinen, 2200 metrin pituinen rata (noin 1.Se </w:t>
      </w:r>
      <w:r>
        <w:t xml:space="preserve">tarjosi </w:t>
      </w:r>
      <w:r>
        <w:t xml:space="preserve">olympia- ja paralympiakilpailijoille har</w:t>
      </w:r>
      <w:r>
        <w:rPr>
          <w:color w:val="2F4F4F"/>
        </w:rPr>
        <w:t xml:space="preserve">joittelumahdollisuuksia</w:t>
      </w:r>
      <w:r>
        <w:t xml:space="preserve">, ja kisojen aikana siellä järjestettiin olympia- ja paralympiakisojen soutukilpailut sekä olympialaisten melontasprintti, ja se houkutteli </w:t>
      </w:r>
      <w:r>
        <w:rPr>
          <w:color w:val="6B8E23"/>
        </w:rPr>
        <w:t xml:space="preserve">kisojen aikana </w:t>
      </w:r>
      <w:r>
        <w:t xml:space="preserve">yli </w:t>
      </w:r>
      <w:r>
        <w:rPr>
          <w:color w:val="556B2F"/>
        </w:rPr>
        <w:t xml:space="preserve">400 000 </w:t>
      </w:r>
      <w:r>
        <w:rPr>
          <w:color w:val="6B8E23"/>
        </w:rPr>
        <w:t xml:space="preserve">kävijää (noin </w:t>
      </w:r>
      <w:r>
        <w:rPr>
          <w:color w:val="A0522D"/>
        </w:rPr>
        <w:t xml:space="preserve">30 000 kävijää </w:t>
      </w:r>
      <w:r>
        <w:rPr>
          <w:color w:val="6B8E23"/>
        </w:rPr>
        <w:t xml:space="preserve">päivässä), </w:t>
      </w:r>
      <w:r>
        <w:t xml:space="preserve">ja </w:t>
      </w:r>
      <w:r>
        <w:t xml:space="preserve">katsojat </w:t>
      </w:r>
      <w:r>
        <w:t xml:space="preserve">äänestivät sen </w:t>
      </w:r>
      <w:r>
        <w:rPr>
          <w:color w:val="228B22"/>
        </w:rPr>
        <w:t xml:space="preserve">vuoden 2012 parhaaksi olympiapaikaksi. </w:t>
      </w:r>
      <w:r>
        <w:t xml:space="preserve">Järven ympärillä sijaitsevalle 400 hehtaarin suuruiselle puistoalueelle pääsee maksutta </w:t>
      </w:r>
      <w:r>
        <w:t xml:space="preserve">lähes ympäri vuoden.</w:t>
      </w:r>
    </w:p>
    <w:p>
      <w:r>
        <w:rPr>
          <w:b/>
        </w:rPr>
        <w:t xml:space="preserve">Kysymys 0</w:t>
      </w:r>
    </w:p>
    <w:p>
      <w:r>
        <w:t xml:space="preserve">Mikä tarkoitus Eton Dorneylla oli Lontoon olympialaisissa?</w:t>
      </w:r>
    </w:p>
    <w:p>
      <w:r>
        <w:rPr>
          <w:b/>
        </w:rPr>
        <w:t xml:space="preserve">Kysymys 1</w:t>
      </w:r>
    </w:p>
    <w:p>
      <w:r>
        <w:t xml:space="preserve">Kuinka monta kävijää vieraili Eton Dorneyssä vuoden 2012 olympialaisten aikana?</w:t>
      </w:r>
    </w:p>
    <w:p>
      <w:r>
        <w:rPr>
          <w:b/>
        </w:rPr>
        <w:t xml:space="preserve">Kysymys 2</w:t>
      </w:r>
    </w:p>
    <w:p>
      <w:r>
        <w:t xml:space="preserve">Mitä vuoden 2012 olympialaisten katsojat äänestivät Eton Dorneystä?</w:t>
      </w:r>
    </w:p>
    <w:p>
      <w:r>
        <w:rPr>
          <w:b/>
        </w:rPr>
        <w:t xml:space="preserve">Kysymys 3</w:t>
      </w:r>
    </w:p>
    <w:p>
      <w:r>
        <w:t xml:space="preserve">Kuinka paljon Eton Dorneyn osallistuminen maksaa koko vuoden ajan?</w:t>
      </w:r>
    </w:p>
    <w:p>
      <w:r>
        <w:rPr>
          <w:b/>
        </w:rPr>
        <w:t xml:space="preserve">Kysymys 4</w:t>
      </w:r>
    </w:p>
    <w:p>
      <w:r>
        <w:t xml:space="preserve">Minä vuonna Dorney Lake rakennettiin?</w:t>
      </w:r>
    </w:p>
    <w:p>
      <w:r>
        <w:rPr>
          <w:b/>
        </w:rPr>
        <w:t xml:space="preserve">Kysymys 5</w:t>
      </w:r>
    </w:p>
    <w:p>
      <w:r>
        <w:t xml:space="preserve">Kuinka moni yleisö käyttää Dorney Lakea keskimäärin vuodessa?</w:t>
      </w:r>
    </w:p>
    <w:p>
      <w:r>
        <w:rPr>
          <w:b/>
        </w:rPr>
        <w:t xml:space="preserve">Kysymys 6</w:t>
      </w:r>
    </w:p>
    <w:p>
      <w:r>
        <w:t xml:space="preserve">Kuinka paljon Eton omistaa kiinteistöjä?</w:t>
      </w:r>
    </w:p>
    <w:p>
      <w:r>
        <w:rPr>
          <w:b/>
        </w:rPr>
        <w:t xml:space="preserve">Kysymys 7</w:t>
      </w:r>
    </w:p>
    <w:p>
      <w:r>
        <w:t xml:space="preserve">Kuinka monta katsojaa vuoden 2012 olympialaisten melontasprintissä oli yhteensä?</w:t>
      </w:r>
    </w:p>
    <w:p>
      <w:r>
        <w:rPr>
          <w:b/>
        </w:rPr>
        <w:t xml:space="preserve">Kysymys 8</w:t>
      </w:r>
    </w:p>
    <w:p>
      <w:r>
        <w:t xml:space="preserve">Kuinka monta katsojaa paralympialaisten soutukilpailuissa oli keskimäärin?</w:t>
      </w:r>
    </w:p>
    <w:p>
      <w:r>
        <w:rPr>
          <w:b/>
        </w:rPr>
        <w:t xml:space="preserve">Teksti numero 4</w:t>
      </w:r>
    </w:p>
    <w:p>
      <w:r>
        <w:t xml:space="preserve">Alun perin hieman yli kaksi kertaa pidemmäksi suunnitellun, </w:t>
      </w:r>
      <w:r>
        <w:rPr>
          <w:color w:val="A9A9A9"/>
        </w:rPr>
        <w:t xml:space="preserve">kahdeksantoista - tai mahdollisesti seitsemäntoista </w:t>
      </w:r>
      <w:r>
        <w:t xml:space="preserve">- päärakennusta käsittävän </w:t>
      </w:r>
      <w:r>
        <w:t xml:space="preserve">kappelin rakentaminen </w:t>
      </w:r>
      <w:r>
        <w:t xml:space="preserve">keskeytettiin, kun Henrik VI syrjäytettiin</w:t>
      </w:r>
      <w:r>
        <w:rPr>
          <w:color w:val="DCDCDC"/>
        </w:rPr>
        <w:t xml:space="preserve">.</w:t>
      </w:r>
      <w:r>
        <w:t xml:space="preserve"> Ainoastaan suunnitellun rakennuksen kappeli saatiin valmiiksi. Etonin ensimmäinen rehtori </w:t>
      </w:r>
      <w:r>
        <w:rPr>
          <w:color w:val="2F4F4F"/>
        </w:rPr>
        <w:t xml:space="preserve">William Waynflete, </w:t>
      </w:r>
      <w:r>
        <w:t xml:space="preserve">Oxfordin Magdalen Collegen perustaja ja aiemmin Winchester Collegen rehtori, rakennutti kappelia edeltävän kappelin, joka päättää kappelin nykyään. Kappelin ja nykyisen School Yardin pohjoisen tiilirakennuksen tärkeät seinämaalaukset ovat myös peräisin </w:t>
      </w:r>
      <w:r>
        <w:rPr>
          <w:color w:val="556B2F"/>
        </w:rPr>
        <w:t xml:space="preserve">1480-luvulta</w:t>
      </w:r>
      <w:r>
        <w:t xml:space="preserve">; luostarin alemmat kerrokset, College Hall mukaan luettuna, rakennettiin vuosien </w:t>
      </w:r>
      <w:r>
        <w:rPr>
          <w:color w:val="6B8E23"/>
        </w:rPr>
        <w:t xml:space="preserve">1441 </w:t>
      </w:r>
      <w:r>
        <w:rPr>
          <w:color w:val="A0522D"/>
        </w:rPr>
        <w:t xml:space="preserve">ja </w:t>
      </w:r>
      <w:r>
        <w:rPr>
          <w:color w:val="228B22"/>
        </w:rPr>
        <w:t xml:space="preserve">1460 </w:t>
      </w:r>
      <w:r>
        <w:t xml:space="preserve">välisenä aikana</w:t>
      </w:r>
      <w:r>
        <w:t xml:space="preserve">.</w:t>
      </w:r>
    </w:p>
    <w:p>
      <w:r>
        <w:rPr>
          <w:b/>
        </w:rPr>
        <w:t xml:space="preserve">Kysymys 0</w:t>
      </w:r>
    </w:p>
    <w:p>
      <w:r>
        <w:t xml:space="preserve">Kuka oli Etonin ensimmäinen rehtori?</w:t>
      </w:r>
    </w:p>
    <w:p>
      <w:r>
        <w:rPr>
          <w:b/>
        </w:rPr>
        <w:t xml:space="preserve">Kysymys 1</w:t>
      </w:r>
    </w:p>
    <w:p>
      <w:r>
        <w:t xml:space="preserve">Kuinka vanhoja ovat kappelin ja koulun pihan seinämaalaukset?</w:t>
      </w:r>
    </w:p>
    <w:p>
      <w:r>
        <w:rPr>
          <w:b/>
        </w:rPr>
        <w:t xml:space="preserve">Kysymys 2</w:t>
      </w:r>
    </w:p>
    <w:p>
      <w:r>
        <w:t xml:space="preserve">Minkä vuosien välisenä aikana College Hall rakennettiin?</w:t>
      </w:r>
    </w:p>
    <w:p>
      <w:r>
        <w:rPr>
          <w:b/>
        </w:rPr>
        <w:t xml:space="preserve">Kysymys 3</w:t>
      </w:r>
    </w:p>
    <w:p>
      <w:r>
        <w:t xml:space="preserve">Kuinka monta päärakennusta kappelissa oli alun perin tarkoitus olla?</w:t>
      </w:r>
    </w:p>
    <w:p>
      <w:r>
        <w:rPr>
          <w:b/>
        </w:rPr>
        <w:t xml:space="preserve">Kysymys 4</w:t>
      </w:r>
    </w:p>
    <w:p>
      <w:r>
        <w:t xml:space="preserve">Kuinka monta päärakennusta kappelissa on nykyään?</w:t>
      </w:r>
    </w:p>
    <w:p>
      <w:r>
        <w:rPr>
          <w:b/>
        </w:rPr>
        <w:t xml:space="preserve">Kysymys 5</w:t>
      </w:r>
    </w:p>
    <w:p>
      <w:r>
        <w:t xml:space="preserve">Minä vuonna Henrik Vi syrjäytettiin?</w:t>
      </w:r>
    </w:p>
    <w:p>
      <w:r>
        <w:rPr>
          <w:b/>
        </w:rPr>
        <w:t xml:space="preserve">Kysymys 6</w:t>
      </w:r>
    </w:p>
    <w:p>
      <w:r>
        <w:t xml:space="preserve">Kuka oli Magdalen Collegen ensimmäinen rehtori?</w:t>
      </w:r>
    </w:p>
    <w:p>
      <w:r>
        <w:rPr>
          <w:b/>
        </w:rPr>
        <w:t xml:space="preserve">Kysymys 7</w:t>
      </w:r>
    </w:p>
    <w:p>
      <w:r>
        <w:t xml:space="preserve">Minä vuonna William Waynflete kuoli?</w:t>
      </w:r>
    </w:p>
    <w:p>
      <w:r>
        <w:rPr>
          <w:b/>
        </w:rPr>
        <w:t xml:space="preserve">Kysymys 8</w:t>
      </w:r>
    </w:p>
    <w:p>
      <w:r>
        <w:t xml:space="preserve">Minä vuonna Magdalen College perustettiin?</w:t>
      </w:r>
    </w:p>
    <w:p>
      <w:r>
        <w:rPr>
          <w:b/>
        </w:rPr>
        <w:t xml:space="preserve">Kysymys 9</w:t>
      </w:r>
    </w:p>
    <w:p>
      <w:r>
        <w:t xml:space="preserve">Minä vuonna Winchester College perustettiin?</w:t>
      </w:r>
    </w:p>
    <w:p>
      <w:r>
        <w:rPr>
          <w:b/>
        </w:rPr>
        <w:t xml:space="preserve">Teksti numero 5</w:t>
      </w:r>
    </w:p>
    <w:p>
      <w:r>
        <w:t xml:space="preserve">Koska koulun tulot vähenivät sen ollessa vielä rakenteilla, koulun valmistuminen ja kehittäminen on sittemmin ollut jossain määrin riippuvainen varakkaista hyväntekijöistä. Rakentamista jatkettiin, kun </w:t>
      </w:r>
      <w:r>
        <w:rPr>
          <w:color w:val="A9A9A9"/>
        </w:rPr>
        <w:t xml:space="preserve">Roger Lupton </w:t>
      </w:r>
      <w:r>
        <w:t xml:space="preserve">oli provostina noin vuonna </w:t>
      </w:r>
      <w:r>
        <w:rPr>
          <w:color w:val="DCDCDC"/>
        </w:rPr>
        <w:t xml:space="preserve">1517</w:t>
      </w:r>
      <w:r>
        <w:t xml:space="preserve">. </w:t>
      </w:r>
      <w:r>
        <w:t xml:space="preserve">Hänen nimeään kantaa </w:t>
      </w:r>
      <w:r>
        <w:rPr>
          <w:color w:val="2F4F4F"/>
        </w:rPr>
        <w:t xml:space="preserve">suuri porttitalo luostarin länsipuolella, School Yardin edessä</w:t>
      </w:r>
      <w:r>
        <w:t xml:space="preserve">, joka on ehkä koulun tunnetuin kuva. Tähän alueeseen kuuluvat </w:t>
      </w:r>
      <w:r>
        <w:rPr>
          <w:color w:val="556B2F"/>
        </w:rPr>
        <w:t xml:space="preserve">Salongin, vaalihuoneen ja vaalihuoneen </w:t>
      </w:r>
      <w:r>
        <w:t xml:space="preserve">tärkeät sisätilat</w:t>
      </w:r>
      <w:r>
        <w:t xml:space="preserve">, joissa säilytetään suurinta osaa 1700-luvun "poistumismuotokuvista".</w:t>
      </w:r>
    </w:p>
    <w:p>
      <w:r>
        <w:rPr>
          <w:b/>
        </w:rPr>
        <w:t xml:space="preserve">Kysymys 0</w:t>
      </w:r>
    </w:p>
    <w:p>
      <w:r>
        <w:t xml:space="preserve">Minkä vuoden tienoilla rakentaminen jatkui taloudellisesti vaikean jakson jälkeen?</w:t>
      </w:r>
    </w:p>
    <w:p>
      <w:r>
        <w:rPr>
          <w:b/>
        </w:rPr>
        <w:t xml:space="preserve">Kysymys 1</w:t>
      </w:r>
    </w:p>
    <w:p>
      <w:r>
        <w:t xml:space="preserve">Kenen nimi on Koulupihan puoleisessa porttitalossa?</w:t>
      </w:r>
    </w:p>
    <w:p>
      <w:r>
        <w:rPr>
          <w:b/>
        </w:rPr>
        <w:t xml:space="preserve">Kysymys 2</w:t>
      </w:r>
    </w:p>
    <w:p>
      <w:r>
        <w:t xml:space="preserve">Missä Etonissa säilytetään 1700-luvun "poistumismuotokuvia"?</w:t>
      </w:r>
    </w:p>
    <w:p>
      <w:r>
        <w:rPr>
          <w:b/>
        </w:rPr>
        <w:t xml:space="preserve">Kysymys 3</w:t>
      </w:r>
    </w:p>
    <w:p>
      <w:r>
        <w:t xml:space="preserve">Mikä on tunnetuin kuva Eton Collegesta?</w:t>
      </w:r>
    </w:p>
    <w:p>
      <w:r>
        <w:rPr>
          <w:b/>
        </w:rPr>
        <w:t xml:space="preserve">Kysymys 4</w:t>
      </w:r>
    </w:p>
    <w:p>
      <w:r>
        <w:t xml:space="preserve">Minä vuonna Etonin Roger Lupton kuoli?</w:t>
      </w:r>
    </w:p>
    <w:p>
      <w:r>
        <w:rPr>
          <w:b/>
        </w:rPr>
        <w:t xml:space="preserve">Kysymys 5</w:t>
      </w:r>
    </w:p>
    <w:p>
      <w:r>
        <w:t xml:space="preserve">Minä vuonna vaalihalli rakennettiin?</w:t>
      </w:r>
    </w:p>
    <w:p>
      <w:r>
        <w:rPr>
          <w:b/>
        </w:rPr>
        <w:t xml:space="preserve">Kysymys 6</w:t>
      </w:r>
    </w:p>
    <w:p>
      <w:r>
        <w:t xml:space="preserve">Kuka provosti rakennutti Election Hallin?</w:t>
      </w:r>
    </w:p>
    <w:p>
      <w:r>
        <w:rPr>
          <w:b/>
        </w:rPr>
        <w:t xml:space="preserve">Kysymys 7</w:t>
      </w:r>
    </w:p>
    <w:p>
      <w:r>
        <w:t xml:space="preserve">Minä vuonna Eton perustettiin?</w:t>
      </w:r>
    </w:p>
    <w:p>
      <w:r>
        <w:rPr>
          <w:b/>
        </w:rPr>
        <w:t xml:space="preserve">Kysymys 8</w:t>
      </w:r>
    </w:p>
    <w:p>
      <w:r>
        <w:t xml:space="preserve">Kuka oli Etonin ensimmäinen rehtori?</w:t>
      </w:r>
    </w:p>
    <w:p>
      <w:r>
        <w:rPr>
          <w:b/>
        </w:rPr>
        <w:t xml:space="preserve">Teksti numero 6</w:t>
      </w:r>
    </w:p>
    <w:p>
      <w:r>
        <w:rPr>
          <w:color w:val="A9A9A9"/>
        </w:rPr>
        <w:t xml:space="preserve">Wellingtonin herttua </w:t>
      </w:r>
      <w:r>
        <w:t xml:space="preserve">lainataan usein virheellisesti sanomalla, että "Waterloon taistelu voitettiin Etonin pelikentillä". Wellington opiskeli Etonissa vuosina </w:t>
      </w:r>
      <w:r>
        <w:rPr>
          <w:color w:val="556B2F"/>
        </w:rPr>
        <w:t xml:space="preserve">1781-1784 </w:t>
      </w:r>
      <w:r>
        <w:t xml:space="preserve">ja aikoi lähettää sinne poikansa. Nevillin mukaan (joka siteeraa historioitsija Sir </w:t>
      </w:r>
      <w:r>
        <w:rPr>
          <w:color w:val="6B8E23"/>
        </w:rPr>
        <w:t xml:space="preserve">Edward Creasya) </w:t>
      </w:r>
      <w:r>
        <w:t xml:space="preserve">Wellington sanoi monta vuosikymmentä myöhemmin Etonin krikettiottelun ohi kulkiessaan: "Siellä kasvaa se aine, jolla Waterloo voitettiin", ja Nevill tulkitsee tämän huomautuksen viittaukseksi </w:t>
      </w:r>
      <w:r>
        <w:t xml:space="preserve">englantilaisen nuorison keskuudessa yleisesti vallitsevaan </w:t>
      </w:r>
      <w:r>
        <w:t xml:space="preserve">"</w:t>
      </w:r>
      <w:r>
        <w:rPr>
          <w:color w:val="A0522D"/>
        </w:rPr>
        <w:t xml:space="preserve">pelien ja urheilun synnyttämään miehekkääseen luonteenpiirteeseen", </w:t>
      </w:r>
      <w:r>
        <w:t xml:space="preserve">ei kommentiksi nimenomaan Etonista. Vuonna 1889 Sir William Fraser sekoitti tämän vahvistamattoman huomautuksen kreivi Charles de Montalembertin hänelle osoittamaan huomautukseen "C'est ici qu'a été gagné la bataille de Waterloo" ("Täällä Waterloon taistelu voitettiin").</w:t>
      </w:r>
    </w:p>
    <w:p>
      <w:r>
        <w:rPr>
          <w:b/>
        </w:rPr>
        <w:t xml:space="preserve">Kysymys 0</w:t>
      </w:r>
    </w:p>
    <w:p>
      <w:r>
        <w:t xml:space="preserve">Ketä siteerattiin sanomalla "Waterloon taistelu voitettiin Etonin pelikentillä"?</w:t>
      </w:r>
    </w:p>
    <w:p>
      <w:r>
        <w:rPr>
          <w:b/>
        </w:rPr>
        <w:t xml:space="preserve">Kysymys 1</w:t>
      </w:r>
    </w:p>
    <w:p>
      <w:r>
        <w:t xml:space="preserve">Minä vuosina Wellingtonin herttua opiskeli Etonissa?</w:t>
      </w:r>
    </w:p>
    <w:p>
      <w:r>
        <w:rPr>
          <w:b/>
        </w:rPr>
        <w:t xml:space="preserve">Kysymys 2</w:t>
      </w:r>
    </w:p>
    <w:p>
      <w:r>
        <w:t xml:space="preserve">Mikä "kama" voitti Waterloon Wellingtonin mukaan?</w:t>
      </w:r>
    </w:p>
    <w:p>
      <w:r>
        <w:rPr>
          <w:b/>
        </w:rPr>
        <w:t xml:space="preserve">Kysymys 3</w:t>
      </w:r>
    </w:p>
    <w:p>
      <w:r>
        <w:t xml:space="preserve">Minä vuonna Nevill opiskeli Etonissa?</w:t>
      </w:r>
    </w:p>
    <w:p>
      <w:r>
        <w:rPr>
          <w:b/>
        </w:rPr>
        <w:t xml:space="preserve">Kysymys 4</w:t>
      </w:r>
    </w:p>
    <w:p>
      <w:r>
        <w:t xml:space="preserve">Kuinka monta vuotta Sir William Fraser opiskeli Etonissa?</w:t>
      </w:r>
    </w:p>
    <w:p>
      <w:r>
        <w:rPr>
          <w:b/>
        </w:rPr>
        <w:t xml:space="preserve">Kysymys 5</w:t>
      </w:r>
    </w:p>
    <w:p>
      <w:r>
        <w:t xml:space="preserve">Kuka oli Wellingtonin herttua?</w:t>
      </w:r>
    </w:p>
    <w:p>
      <w:r>
        <w:rPr>
          <w:b/>
        </w:rPr>
        <w:t xml:space="preserve">Kysymys 6</w:t>
      </w:r>
    </w:p>
    <w:p>
      <w:r>
        <w:t xml:space="preserve">Minä vuonna Charles de Montalembertistä tehtiin herttua?</w:t>
      </w:r>
    </w:p>
    <w:p>
      <w:r>
        <w:rPr>
          <w:b/>
        </w:rPr>
        <w:t xml:space="preserve">Kysymys 7</w:t>
      </w:r>
    </w:p>
    <w:p>
      <w:r>
        <w:t xml:space="preserve">Minä vuonna Edward Creasysta tehtiin sir?</w:t>
      </w:r>
    </w:p>
    <w:p>
      <w:r>
        <w:rPr>
          <w:b/>
        </w:rPr>
        <w:t xml:space="preserve">Teksti numero 7</w:t>
      </w:r>
    </w:p>
    <w:p>
      <w:r>
        <w:t xml:space="preserve">Kuten muissakin julkisissa kouluissa, 1800-luvun loppupuolella kehitettiin järjestelmä, jonka tarkoituksena oli </w:t>
      </w:r>
      <w:r>
        <w:rPr>
          <w:color w:val="A9A9A9"/>
        </w:rPr>
        <w:t xml:space="preserve">tutustuttaa etuoikeutetut koulupojat köyhien alueiden sosiaalisiin oloihin</w:t>
      </w:r>
      <w:r>
        <w:t xml:space="preserve">. </w:t>
      </w:r>
      <w:r>
        <w:t xml:space="preserve">Hanke "Eton Missionin" perustamisesta </w:t>
      </w:r>
      <w:r>
        <w:rPr>
          <w:color w:val="DCDCDC"/>
        </w:rPr>
        <w:t xml:space="preserve">Hackney Wickin </w:t>
      </w:r>
      <w:r>
        <w:t xml:space="preserve">ruuhkaiseen </w:t>
      </w:r>
      <w:r>
        <w:rPr>
          <w:color w:val="DCDCDC"/>
        </w:rPr>
        <w:t xml:space="preserve">kaupunginosaan Itä-Lontoossa </w:t>
      </w:r>
      <w:r>
        <w:t xml:space="preserve">aloitettiin </w:t>
      </w:r>
      <w:r>
        <w:rPr>
          <w:color w:val="2F4F4F"/>
        </w:rPr>
        <w:t xml:space="preserve">vuoden 1880 alussa, </w:t>
      </w:r>
      <w:r>
        <w:t xml:space="preserve">ja se kesti vuoteen </w:t>
      </w:r>
      <w:r>
        <w:rPr>
          <w:color w:val="556B2F"/>
        </w:rPr>
        <w:t xml:space="preserve">1971</w:t>
      </w:r>
      <w:r>
        <w:t xml:space="preserve">, jolloin </w:t>
      </w:r>
      <w:r>
        <w:rPr>
          <w:color w:val="6B8E23"/>
        </w:rPr>
        <w:t xml:space="preserve">päätettiin, että paikallisempi hanke (Dorneyssä) olisi realistisempi</w:t>
      </w:r>
      <w:r>
        <w:t xml:space="preserve">. </w:t>
      </w:r>
      <w:r>
        <w:t xml:space="preserve">Vuosien mittaan Etonin lähetysasemalle kerättiin kuitenkin paljon rahaa, rakennettiin G. F. Bodleyn suunnittelema hieno kirkko, monet etonilaiset vierailivat siellä ja se antoi virikkeitä muun muassa </w:t>
      </w:r>
      <w:r>
        <w:rPr>
          <w:color w:val="A0522D"/>
        </w:rPr>
        <w:t xml:space="preserve">Eton Manor Boys' Clubille</w:t>
      </w:r>
      <w:r>
        <w:t xml:space="preserve">, huomattavalle soutukerholle, joka on selvinnyt itse lähetysasemasta, ja </w:t>
      </w:r>
      <w:r>
        <w:t xml:space="preserve">moottoripyöräilijöiden </w:t>
      </w:r>
      <w:r>
        <w:rPr>
          <w:color w:val="228B22"/>
        </w:rPr>
        <w:t xml:space="preserve">59 </w:t>
      </w:r>
      <w:r>
        <w:rPr>
          <w:color w:val="191970"/>
        </w:rPr>
        <w:t xml:space="preserve">Clubille</w:t>
      </w:r>
      <w:r>
        <w:t xml:space="preserve">.</w:t>
      </w:r>
    </w:p>
    <w:p>
      <w:r>
        <w:rPr>
          <w:b/>
        </w:rPr>
        <w:t xml:space="preserve">Kysymys 0</w:t>
      </w:r>
    </w:p>
    <w:p>
      <w:r>
        <w:t xml:space="preserve">Mikä Eatonin kerho on moottoripyöräilijöille?</w:t>
      </w:r>
    </w:p>
    <w:p>
      <w:r>
        <w:rPr>
          <w:b/>
        </w:rPr>
        <w:t xml:space="preserve">Kysymys 1</w:t>
      </w:r>
    </w:p>
    <w:p>
      <w:r>
        <w:t xml:space="preserve">Mikä oli Etonin lähetystön perustamisen tarkoitus?</w:t>
      </w:r>
    </w:p>
    <w:p>
      <w:r>
        <w:rPr>
          <w:b/>
        </w:rPr>
        <w:t xml:space="preserve">Kysymys 2</w:t>
      </w:r>
    </w:p>
    <w:p>
      <w:r>
        <w:t xml:space="preserve">Miksi Eton Missionin rakentaminen lopetettiin vuonna 1971?</w:t>
      </w:r>
    </w:p>
    <w:p>
      <w:r>
        <w:rPr>
          <w:b/>
        </w:rPr>
        <w:t xml:space="preserve">Kysymys 3</w:t>
      </w:r>
    </w:p>
    <w:p>
      <w:r>
        <w:t xml:space="preserve">Mikä on Etonin soutukerhon nimi?</w:t>
      </w:r>
    </w:p>
    <w:p>
      <w:r>
        <w:rPr>
          <w:b/>
        </w:rPr>
        <w:t xml:space="preserve">Kysymys 4</w:t>
      </w:r>
    </w:p>
    <w:p>
      <w:r>
        <w:t xml:space="preserve">Missä Etonin lähetysaseman piti alun perin sijaita?</w:t>
      </w:r>
    </w:p>
    <w:p>
      <w:r>
        <w:rPr>
          <w:b/>
        </w:rPr>
        <w:t xml:space="preserve">Kysymys 5</w:t>
      </w:r>
    </w:p>
    <w:p>
      <w:r>
        <w:t xml:space="preserve">Minä vuonna Eton Manor Boys' Club perustettiin?</w:t>
      </w:r>
    </w:p>
    <w:p>
      <w:r>
        <w:rPr>
          <w:b/>
        </w:rPr>
        <w:t xml:space="preserve">Kysymys 6</w:t>
      </w:r>
    </w:p>
    <w:p>
      <w:r>
        <w:t xml:space="preserve">Minä vuonna 59-kerho perustettiin?</w:t>
      </w:r>
    </w:p>
    <w:p>
      <w:r>
        <w:rPr>
          <w:b/>
        </w:rPr>
        <w:t xml:space="preserve">Kysymys 7</w:t>
      </w:r>
    </w:p>
    <w:p>
      <w:r>
        <w:t xml:space="preserve">Kuinka monta opiskelijaa Etonin soutukerhossa on vuosittain?</w:t>
      </w:r>
    </w:p>
    <w:p>
      <w:r>
        <w:rPr>
          <w:b/>
        </w:rPr>
        <w:t xml:space="preserve">Kysymys 8</w:t>
      </w:r>
    </w:p>
    <w:p>
      <w:r>
        <w:t xml:space="preserve">Kuinka monta lasta osallistui Etonin lähetysasemalle vuosittain?</w:t>
      </w:r>
    </w:p>
    <w:p>
      <w:r>
        <w:rPr>
          <w:b/>
        </w:rPr>
        <w:t xml:space="preserve">Kysymys 9</w:t>
      </w:r>
    </w:p>
    <w:p>
      <w:r>
        <w:t xml:space="preserve">Minä vuonna G.F. Bodleyn kirkko rakennettiin?</w:t>
      </w:r>
    </w:p>
    <w:p>
      <w:r>
        <w:rPr>
          <w:b/>
        </w:rPr>
        <w:t xml:space="preserve">Teksti numero 8</w:t>
      </w:r>
    </w:p>
    <w:p>
      <w:r>
        <w:t xml:space="preserve">Erittäin suuri ja koristeellinen kouluhalli ja koulukirjasto (</w:t>
      </w:r>
      <w:r>
        <w:rPr>
          <w:color w:val="A9A9A9"/>
        </w:rPr>
        <w:t xml:space="preserve">L. K. Hallin</w:t>
      </w:r>
      <w:r>
        <w:t xml:space="preserve"> suunnittelema) </w:t>
      </w:r>
      <w:r>
        <w:t xml:space="preserve">pystytettiin vuosina </w:t>
      </w:r>
      <w:r>
        <w:rPr>
          <w:color w:val="DCDCDC"/>
        </w:rPr>
        <w:t xml:space="preserve">1906-8 </w:t>
      </w:r>
      <w:r>
        <w:t xml:space="preserve">yläkoulua vastapäätä koulun muistoksi </w:t>
      </w:r>
      <w:r>
        <w:rPr>
          <w:color w:val="2F4F4F"/>
        </w:rPr>
        <w:t xml:space="preserve">buurisodassa kaatuneille etonilaisille</w:t>
      </w:r>
      <w:r>
        <w:t xml:space="preserve">. Monet luostarissa ja kappelissa olevat muistolaatat muistuttavat suuressa sodassa kuolleiden etonilaisten suuresta määrästä. </w:t>
      </w:r>
      <w:r>
        <w:t xml:space="preserve">Toisessa maailmansodassa </w:t>
      </w:r>
      <w:r>
        <w:rPr>
          <w:color w:val="556B2F"/>
        </w:rPr>
        <w:t xml:space="preserve">pommi </w:t>
      </w:r>
      <w:r>
        <w:t xml:space="preserve">tuhosi osan yläkoulusta ja räjäytti monet kappelin ikkunat. College tilasi uudet ikkunat </w:t>
      </w:r>
      <w:r>
        <w:rPr>
          <w:color w:val="6B8E23"/>
        </w:rPr>
        <w:t xml:space="preserve">Evie Honen </w:t>
      </w:r>
      <w:r>
        <w:t xml:space="preserve">(1949-52) sekä </w:t>
      </w:r>
      <w:r>
        <w:rPr>
          <w:color w:val="A0522D"/>
        </w:rPr>
        <w:t xml:space="preserve">John Piperin </w:t>
      </w:r>
      <w:r>
        <w:t xml:space="preserve">ja </w:t>
      </w:r>
      <w:r>
        <w:rPr>
          <w:color w:val="228B22"/>
        </w:rPr>
        <w:t xml:space="preserve">Patrick Reyntiensin </w:t>
      </w:r>
      <w:r>
        <w:t xml:space="preserve">(1959 ja sen jälkeen) toimesta.</w:t>
      </w:r>
    </w:p>
    <w:p>
      <w:r>
        <w:rPr>
          <w:b/>
        </w:rPr>
        <w:t xml:space="preserve">Kysymys 0</w:t>
      </w:r>
    </w:p>
    <w:p>
      <w:r>
        <w:t xml:space="preserve">Kenen muistoksi Kouluhalli ja Koulukirjasto rakennettiin?</w:t>
      </w:r>
    </w:p>
    <w:p>
      <w:r>
        <w:rPr>
          <w:b/>
        </w:rPr>
        <w:t xml:space="preserve">Kysymys 1</w:t>
      </w:r>
    </w:p>
    <w:p>
      <w:r>
        <w:t xml:space="preserve">Mikä tuhosi osan yläkoulusta ja kappelista toisessa maailmansodassa?</w:t>
      </w:r>
    </w:p>
    <w:p>
      <w:r>
        <w:rPr>
          <w:b/>
        </w:rPr>
        <w:t xml:space="preserve">Kysymys 2</w:t>
      </w:r>
    </w:p>
    <w:p>
      <w:r>
        <w:t xml:space="preserve">Kuka palkattiin vaihtamaan kappelin ikkunat vuosina 1949-1952?</w:t>
      </w:r>
    </w:p>
    <w:p>
      <w:r>
        <w:rPr>
          <w:b/>
        </w:rPr>
        <w:t xml:space="preserve">Kysymys 3</w:t>
      </w:r>
    </w:p>
    <w:p>
      <w:r>
        <w:t xml:space="preserve">Minä vuosina Yläkoulu rakennettiin?</w:t>
      </w:r>
    </w:p>
    <w:p>
      <w:r>
        <w:rPr>
          <w:b/>
        </w:rPr>
        <w:t xml:space="preserve">Kysymys 4</w:t>
      </w:r>
    </w:p>
    <w:p>
      <w:r>
        <w:t xml:space="preserve">Kuka suunnitteli Upper Schoolin?</w:t>
      </w:r>
    </w:p>
    <w:p>
      <w:r>
        <w:rPr>
          <w:b/>
        </w:rPr>
        <w:t xml:space="preserve">Kysymys 5</w:t>
      </w:r>
    </w:p>
    <w:p>
      <w:r>
        <w:t xml:space="preserve">Minä vuosina buurisota käytiin?</w:t>
      </w:r>
    </w:p>
    <w:p>
      <w:r>
        <w:rPr>
          <w:b/>
        </w:rPr>
        <w:t xml:space="preserve">Kysymys 6</w:t>
      </w:r>
    </w:p>
    <w:p>
      <w:r>
        <w:t xml:space="preserve">Kuka oli yksi suuressa sodassa kaatuneista etonilaisista?</w:t>
      </w:r>
    </w:p>
    <w:p>
      <w:r>
        <w:rPr>
          <w:b/>
        </w:rPr>
        <w:t xml:space="preserve">Kysymys 7</w:t>
      </w:r>
    </w:p>
    <w:p>
      <w:r>
        <w:t xml:space="preserve">Kuka oli yksi buurisodassa kaatuneista etonilaisista?</w:t>
      </w:r>
    </w:p>
    <w:p>
      <w:r>
        <w:rPr>
          <w:b/>
        </w:rPr>
        <w:t xml:space="preserve">Teksti numero 9</w:t>
      </w:r>
    </w:p>
    <w:p>
      <w:r>
        <w:t xml:space="preserve">Etonin oppilaat ovat aiemmin syyllistyneet toisinaan antisemitismiin. Jonkin aikaa </w:t>
      </w:r>
      <w:r>
        <w:t xml:space="preserve">kollegatoverit </w:t>
      </w:r>
      <w:r>
        <w:t xml:space="preserve">kutsuivat uusia oppilaita </w:t>
      </w:r>
      <w:r>
        <w:rPr>
          <w:color w:val="A9A9A9"/>
        </w:rPr>
        <w:t xml:space="preserve">"juutalaisiksi". </w:t>
      </w:r>
      <w:r>
        <w:t xml:space="preserve">Vuonna 1945 </w:t>
      </w:r>
      <w:r>
        <w:t xml:space="preserve">koulu otti käyttöön kansalaisuussäännön, joka edellytti, että </w:t>
      </w:r>
      <w:r>
        <w:rPr>
          <w:color w:val="2F4F4F"/>
        </w:rPr>
        <w:t xml:space="preserve">hakijan isä oli syntyjään britti</w:t>
      </w:r>
      <w:r>
        <w:t xml:space="preserve">. </w:t>
      </w:r>
      <w:r>
        <w:t xml:space="preserve">Sääntö poistettiin pääministeri Harold Macmillanin väliintulon jälkeen 1960-luvulla sen jälkeen, kun Oxfordin Wykehamin logiikan professori </w:t>
      </w:r>
      <w:r>
        <w:rPr>
          <w:color w:val="556B2F"/>
        </w:rPr>
        <w:t xml:space="preserve">A. J. Ayer, joka oli </w:t>
      </w:r>
      <w:r>
        <w:t xml:space="preserve">itse juutalainen ja vanhan Etonin oppilas, oli kiinnittänyt siihen </w:t>
      </w:r>
      <w:r>
        <w:t xml:space="preserve">huomiota ja </w:t>
      </w:r>
      <w:r>
        <w:rPr>
          <w:color w:val="6B8E23"/>
        </w:rPr>
        <w:t xml:space="preserve">"epäillyt antisemitismin tuoksua"</w:t>
      </w:r>
      <w:r>
        <w:t xml:space="preserve">.</w:t>
      </w:r>
    </w:p>
    <w:p>
      <w:r>
        <w:rPr>
          <w:b/>
        </w:rPr>
        <w:t xml:space="preserve">Kysymys 0</w:t>
      </w:r>
    </w:p>
    <w:p>
      <w:r>
        <w:t xml:space="preserve">Millä nimellä muut kutsuivat aikoinaan uusia opiskelijoita?</w:t>
      </w:r>
    </w:p>
    <w:p>
      <w:r>
        <w:rPr>
          <w:b/>
        </w:rPr>
        <w:t xml:space="preserve">Kysymys 1</w:t>
      </w:r>
    </w:p>
    <w:p>
      <w:r>
        <w:t xml:space="preserve">Mihin ehtoon koulun sisäänpääsy perustui vuonna 1945?</w:t>
      </w:r>
    </w:p>
    <w:p>
      <w:r>
        <w:rPr>
          <w:b/>
        </w:rPr>
        <w:t xml:space="preserve">Kysymys 2</w:t>
      </w:r>
    </w:p>
    <w:p>
      <w:r>
        <w:t xml:space="preserve">Mistä syystä vuoden 1945 sisääntulomääräys poistettiin?</w:t>
      </w:r>
    </w:p>
    <w:p>
      <w:r>
        <w:rPr>
          <w:b/>
        </w:rPr>
        <w:t xml:space="preserve">Kysymys 3</w:t>
      </w:r>
    </w:p>
    <w:p>
      <w:r>
        <w:t xml:space="preserve">Kuka päätti poistaa vuoden 1945 sisääntulomääräyksen?</w:t>
      </w:r>
    </w:p>
    <w:p>
      <w:r>
        <w:rPr>
          <w:b/>
        </w:rPr>
        <w:t xml:space="preserve">Kysymys 4</w:t>
      </w:r>
    </w:p>
    <w:p>
      <w:r>
        <w:t xml:space="preserve">Minä vuonna A.J. Ayerista tuli logiikan professori Oxfordin Wykehamissa?</w:t>
      </w:r>
    </w:p>
    <w:p>
      <w:r>
        <w:rPr>
          <w:b/>
        </w:rPr>
        <w:t xml:space="preserve">Kysymys 5</w:t>
      </w:r>
    </w:p>
    <w:p>
      <w:r>
        <w:t xml:space="preserve">Minä vuonna Harold Macmillanista tuli Yhdistyneen kuningaskunnan pääministeri?</w:t>
      </w:r>
    </w:p>
    <w:p>
      <w:r>
        <w:rPr>
          <w:b/>
        </w:rPr>
        <w:t xml:space="preserve">Kysymys 6</w:t>
      </w:r>
    </w:p>
    <w:p>
      <w:r>
        <w:t xml:space="preserve">Minä vuonna Eton poisti säännön, jonka mukaan oppilaan isän oli oltava syntyperäinen britti?</w:t>
      </w:r>
    </w:p>
    <w:p>
      <w:r>
        <w:rPr>
          <w:b/>
        </w:rPr>
        <w:t xml:space="preserve">Kysymys 7</w:t>
      </w:r>
    </w:p>
    <w:p>
      <w:r>
        <w:t xml:space="preserve">Minä vuonna A.J. Ayer valmistui Etonista?</w:t>
      </w:r>
    </w:p>
    <w:p>
      <w:r>
        <w:rPr>
          <w:b/>
        </w:rPr>
        <w:t xml:space="preserve">Teksti numero 10</w:t>
      </w:r>
    </w:p>
    <w:p>
      <w:r>
        <w:t xml:space="preserve">Yksi sisäoppilaitos, </w:t>
      </w:r>
      <w:r>
        <w:rPr>
          <w:color w:val="A9A9A9"/>
        </w:rPr>
        <w:t xml:space="preserve">College</w:t>
      </w:r>
      <w:r>
        <w:t xml:space="preserve">, on varattu seitsemällekymmenelle </w:t>
      </w:r>
      <w:r>
        <w:rPr>
          <w:color w:val="DCDCDC"/>
        </w:rPr>
        <w:t xml:space="preserve">King's Scholarsille, </w:t>
      </w:r>
      <w:r>
        <w:t xml:space="preserve">jotka käyvät Etonissa alkuperäisen säätiön myöntämien stipendien turvin ja jotka myönnetään vuosittain kokeiden perusteella; King's Scholars maksaa varallisuutensa mukaan jopa 90 prosenttia koulumaksusta. Muista oppilaista </w:t>
      </w:r>
      <w:r>
        <w:rPr>
          <w:color w:val="2F4F4F"/>
        </w:rPr>
        <w:t xml:space="preserve">jopa kolmannes </w:t>
      </w:r>
      <w:r>
        <w:t xml:space="preserve">saa jonkinlaista apurahaa tai stipendiä. Nimi "King's Scholars" johtuu siitä, että </w:t>
      </w:r>
      <w:r>
        <w:rPr>
          <w:color w:val="556B2F"/>
        </w:rPr>
        <w:t xml:space="preserve">kuningas Henrik VI perusti koulun </w:t>
      </w:r>
      <w:r>
        <w:t xml:space="preserve">vuonna </w:t>
      </w:r>
      <w:r>
        <w:rPr>
          <w:color w:val="6B8E23"/>
        </w:rPr>
        <w:t xml:space="preserve">1440</w:t>
      </w:r>
      <w:r>
        <w:t xml:space="preserve">. </w:t>
      </w:r>
      <w:r>
        <w:t xml:space="preserve">Alkuperäinen koulu koostui </w:t>
      </w:r>
      <w:r>
        <w:rPr>
          <w:color w:val="A0522D"/>
        </w:rPr>
        <w:t xml:space="preserve">seitsemästäkymmenestä </w:t>
      </w:r>
      <w:r>
        <w:t xml:space="preserve">stipendiaatista (sekä joistakin kommenteista), ja stipendiaatit saivat koulutuksen ja majoituksen säätiön kustannuksella.</w:t>
      </w:r>
    </w:p>
    <w:p>
      <w:r>
        <w:rPr>
          <w:b/>
        </w:rPr>
        <w:t xml:space="preserve">Kysymys 0</w:t>
      </w:r>
    </w:p>
    <w:p>
      <w:r>
        <w:t xml:space="preserve">Kenelle on varattu College Boarding House?</w:t>
      </w:r>
    </w:p>
    <w:p>
      <w:r>
        <w:rPr>
          <w:b/>
        </w:rPr>
        <w:t xml:space="preserve">Kysymys 1</w:t>
      </w:r>
    </w:p>
    <w:p>
      <w:r>
        <w:t xml:space="preserve">Mistä "King's Scholars" ovat saaneet nimensä?</w:t>
      </w:r>
    </w:p>
    <w:p>
      <w:r>
        <w:rPr>
          <w:b/>
        </w:rPr>
        <w:t xml:space="preserve">Kysymys 2</w:t>
      </w:r>
    </w:p>
    <w:p>
      <w:r>
        <w:t xml:space="preserve">Kuinka monta alkuperäistä oppilasta oli alkuperäisessä koulussa?</w:t>
      </w:r>
    </w:p>
    <w:p>
      <w:r>
        <w:rPr>
          <w:b/>
        </w:rPr>
        <w:t xml:space="preserve">Kysymys 3</w:t>
      </w:r>
    </w:p>
    <w:p>
      <w:r>
        <w:t xml:space="preserve">Kuinka moni opiskelija saa jonkinlaista taloudellista tukea?</w:t>
      </w:r>
    </w:p>
    <w:p>
      <w:r>
        <w:rPr>
          <w:b/>
        </w:rPr>
        <w:t xml:space="preserve">Kysymys 4</w:t>
      </w:r>
    </w:p>
    <w:p>
      <w:r>
        <w:t xml:space="preserve">Minä vuonna kuningas Henrik VI syöstiin vallasta?</w:t>
      </w:r>
    </w:p>
    <w:p>
      <w:r>
        <w:rPr>
          <w:b/>
        </w:rPr>
        <w:t xml:space="preserve">Kysymys 5</w:t>
      </w:r>
    </w:p>
    <w:p>
      <w:r>
        <w:t xml:space="preserve">Kuinka monta rahvaan jäsentä opiskeli Etonissa vuonna 1440?</w:t>
      </w:r>
    </w:p>
    <w:p>
      <w:r>
        <w:rPr>
          <w:b/>
        </w:rPr>
        <w:t xml:space="preserve">Kysymys 6</w:t>
      </w:r>
    </w:p>
    <w:p>
      <w:r>
        <w:t xml:space="preserve">Missä Etonissa asuivat vuonna 1440 rahvaan kansalaiset?</w:t>
      </w:r>
    </w:p>
    <w:p>
      <w:r>
        <w:rPr>
          <w:b/>
        </w:rPr>
        <w:t xml:space="preserve">Kysymys 7</w:t>
      </w:r>
    </w:p>
    <w:p>
      <w:r>
        <w:t xml:space="preserve">Kuinka moni Etonin tavallinen opiskelija saa stipendin mutta ei apurahaa?</w:t>
      </w:r>
    </w:p>
    <w:p>
      <w:r>
        <w:rPr>
          <w:b/>
        </w:rPr>
        <w:t xml:space="preserve">Kysymys 8</w:t>
      </w:r>
    </w:p>
    <w:p>
      <w:r>
        <w:t xml:space="preserve">Minä vuonna kuningas Henrik VI:n hallituskausi alkoi?</w:t>
      </w:r>
    </w:p>
    <w:p>
      <w:r>
        <w:rPr>
          <w:b/>
        </w:rPr>
        <w:t xml:space="preserve">Teksti numero 11</w:t>
      </w:r>
    </w:p>
    <w:p>
      <w:r>
        <w:t xml:space="preserve">Koulun kasvaessa yhä useammat opiskelijat saivat osallistua kouluun, kunhan he maksoivat omat maksunsa ja asuivat kaupungissa, opiston alkuperäisten rakennusten ulkopuolella. Nämä opiskelijat tunnettiin nimellä </w:t>
      </w:r>
      <w:r>
        <w:rPr>
          <w:color w:val="A9A9A9"/>
        </w:rPr>
        <w:t xml:space="preserve">Oppidans</w:t>
      </w:r>
      <w:r>
        <w:t xml:space="preserve">, joka tulee latinankielisestä sanasta </w:t>
      </w:r>
      <w:r>
        <w:rPr>
          <w:color w:val="DCDCDC"/>
        </w:rPr>
        <w:t xml:space="preserve">oppidum</w:t>
      </w:r>
      <w:r>
        <w:t xml:space="preserve">, joka tarkoittaa kaupunkia. </w:t>
      </w:r>
      <w:r>
        <w:rPr>
          <w:color w:val="2F4F4F"/>
        </w:rPr>
        <w:t xml:space="preserve">Talot </w:t>
      </w:r>
      <w:r>
        <w:t xml:space="preserve">kehittyivät ajan mittaan keinoksi tarjota oppidaaneille asuinpaikka viihtyisämmällä tavalla, ja </w:t>
      </w:r>
      <w:r>
        <w:t xml:space="preserve">1700- ja 1800-luvuilla niitä johtivat enimmäkseen naiset, jotka tunnettiin nimellä </w:t>
      </w:r>
      <w:r>
        <w:rPr>
          <w:color w:val="6B8E23"/>
        </w:rPr>
        <w:t xml:space="preserve">"dames"</w:t>
      </w:r>
      <w:r>
        <w:t xml:space="preserve">. </w:t>
      </w:r>
      <w:r>
        <w:t xml:space="preserve">Niissä oli yleensä noin </w:t>
      </w:r>
      <w:r>
        <w:rPr>
          <w:color w:val="A0522D"/>
        </w:rPr>
        <w:t xml:space="preserve">viisikymmentä </w:t>
      </w:r>
      <w:r>
        <w:t xml:space="preserve">poikaa</w:t>
      </w:r>
      <w:r>
        <w:rPr>
          <w:color w:val="A0522D"/>
        </w:rPr>
        <w:t xml:space="preserve">.</w:t>
      </w:r>
      <w:r>
        <w:t xml:space="preserve"> Vaikka luokkia järjestetään kouluperiaatteella, useimmat pojat viettävät suuren osan ajastaan omassa talossaan. Kullakin talolla on virallinen nimi, jota käytetään lähinnä postista ja Etonin yhteisön ulkopuolisista henkilöistä. Pojat tuntevat talon yleensä talon isännän, joka on </w:t>
      </w:r>
      <w:r>
        <w:rPr>
          <w:color w:val="228B22"/>
        </w:rPr>
        <w:t xml:space="preserve">talossa asuva ja sen oppilaita ohjaava opettaja, nimellä</w:t>
      </w:r>
      <w:r>
        <w:t xml:space="preserve">.</w:t>
      </w:r>
    </w:p>
    <w:p>
      <w:r>
        <w:rPr>
          <w:b/>
        </w:rPr>
        <w:t xml:space="preserve">Kysymys 0</w:t>
      </w:r>
    </w:p>
    <w:p>
      <w:r>
        <w:t xml:space="preserve">Millä nimellä kutsuttiin opiskelijoita, jotka asuivat kaupungissa, mutta eivät Etonin kampuksella?</w:t>
      </w:r>
    </w:p>
    <w:p>
      <w:r>
        <w:rPr>
          <w:b/>
        </w:rPr>
        <w:t xml:space="preserve">Kysymys 1</w:t>
      </w:r>
    </w:p>
    <w:p>
      <w:r>
        <w:t xml:space="preserve">Oppidanin asunnoista huolehtivat yleensä naiset, joita kutsutaan nimellä mikä?</w:t>
      </w:r>
    </w:p>
    <w:p>
      <w:r>
        <w:rPr>
          <w:b/>
        </w:rPr>
        <w:t xml:space="preserve">Kysymys 2</w:t>
      </w:r>
    </w:p>
    <w:p>
      <w:r>
        <w:t xml:space="preserve">Mikä on House Master?</w:t>
      </w:r>
    </w:p>
    <w:p>
      <w:r>
        <w:rPr>
          <w:b/>
        </w:rPr>
        <w:t xml:space="preserve">Kysymys 3</w:t>
      </w:r>
    </w:p>
    <w:p>
      <w:r>
        <w:t xml:space="preserve">Kuinka monta opiskelijaa on tyypillisessä Oppidan-talossa?</w:t>
      </w:r>
    </w:p>
    <w:p>
      <w:r>
        <w:rPr>
          <w:b/>
        </w:rPr>
        <w:t xml:space="preserve">Kysymys 4</w:t>
      </w:r>
    </w:p>
    <w:p>
      <w:r>
        <w:t xml:space="preserve">Mikä on termi pojille, jotka asuvat Etonin kampuksella?</w:t>
      </w:r>
    </w:p>
    <w:p>
      <w:r>
        <w:rPr>
          <w:b/>
        </w:rPr>
        <w:t xml:space="preserve">Kysymys 5</w:t>
      </w:r>
    </w:p>
    <w:p>
      <w:r>
        <w:t xml:space="preserve">Kuinka monta taloa on olemassa?</w:t>
      </w:r>
    </w:p>
    <w:p>
      <w:r>
        <w:rPr>
          <w:b/>
        </w:rPr>
        <w:t xml:space="preserve">Kysymys 6</w:t>
      </w:r>
    </w:p>
    <w:p>
      <w:r>
        <w:t xml:space="preserve">Mikä on yksi talon nimistä?</w:t>
      </w:r>
    </w:p>
    <w:p>
      <w:r>
        <w:rPr>
          <w:b/>
        </w:rPr>
        <w:t xml:space="preserve">Kysymys 7</w:t>
      </w:r>
    </w:p>
    <w:p>
      <w:r>
        <w:t xml:space="preserve">Missä Etonin kampuksen pojat asuvat?</w:t>
      </w:r>
    </w:p>
    <w:p>
      <w:r>
        <w:rPr>
          <w:b/>
        </w:rPr>
        <w:t xml:space="preserve">Kysymys 8</w:t>
      </w:r>
    </w:p>
    <w:p>
      <w:r>
        <w:t xml:space="preserve">Mikä on latinankielinen termi "koulu"?</w:t>
      </w:r>
    </w:p>
    <w:p>
      <w:r>
        <w:rPr>
          <w:b/>
        </w:rPr>
        <w:t xml:space="preserve">Teksti numero 12</w:t>
      </w:r>
    </w:p>
    <w:p>
      <w:r>
        <w:t xml:space="preserve">Kaikista College-valintakokeen läpäisseistä pojista ei tule King's Scholarsia. Jos he sen sijaan päättävät kuulua johonkin </w:t>
      </w:r>
      <w:r>
        <w:t xml:space="preserve">Oppidanin </w:t>
      </w:r>
      <w:r>
        <w:rPr>
          <w:color w:val="A9A9A9"/>
        </w:rPr>
        <w:t xml:space="preserve">24 </w:t>
      </w:r>
      <w:r>
        <w:t xml:space="preserve">talosta, heidät tunnetaan </w:t>
      </w:r>
      <w:r>
        <w:rPr>
          <w:color w:val="DCDCDC"/>
        </w:rPr>
        <w:t xml:space="preserve">Oppidan-stipendiaattina</w:t>
      </w:r>
      <w:r>
        <w:t xml:space="preserve">. </w:t>
      </w:r>
      <w:r>
        <w:t xml:space="preserve">Oppidan-stipendejä voidaan myöntää myös siitä, että oppilaat ovat </w:t>
      </w:r>
      <w:r>
        <w:rPr>
          <w:color w:val="2F4F4F"/>
        </w:rPr>
        <w:t xml:space="preserve">jatkuvasti menestyneet erinomaisesti koulun ja koulun ulkopuolisissa kokeissa</w:t>
      </w:r>
      <w:r>
        <w:t xml:space="preserve">. </w:t>
      </w:r>
      <w:r>
        <w:t xml:space="preserve">Saadakseen Oppidan-stipendin pojan on saatava </w:t>
      </w:r>
      <w:r>
        <w:rPr>
          <w:color w:val="556B2F"/>
        </w:rPr>
        <w:t xml:space="preserve">joko </w:t>
      </w:r>
      <w:r>
        <w:rPr>
          <w:color w:val="6B8E23"/>
        </w:rPr>
        <w:t xml:space="preserve">kolme peräkkäistä kiitosta </w:t>
      </w:r>
      <w:r>
        <w:rPr>
          <w:color w:val="556B2F"/>
        </w:rPr>
        <w:t xml:space="preserve">tai neljä koko uransa aikana</w:t>
      </w:r>
      <w:r>
        <w:t xml:space="preserve">. </w:t>
      </w:r>
      <w:r>
        <w:rPr>
          <w:color w:val="A0522D"/>
        </w:rPr>
        <w:t xml:space="preserve">Oppidan-stipendiaatti on </w:t>
      </w:r>
      <w:r>
        <w:t xml:space="preserve">oikeutettu käyttämään </w:t>
      </w:r>
      <w:r>
        <w:t xml:space="preserve">nimensä perässä </w:t>
      </w:r>
      <w:r>
        <w:t xml:space="preserve">kirjaimia </w:t>
      </w:r>
      <w:r>
        <w:rPr>
          <w:color w:val="228B22"/>
        </w:rPr>
        <w:t xml:space="preserve">OS</w:t>
      </w:r>
      <w:r>
        <w:t xml:space="preserve">.</w:t>
      </w:r>
    </w:p>
    <w:p>
      <w:r>
        <w:rPr>
          <w:b/>
        </w:rPr>
        <w:t xml:space="preserve">Kysymys 0</w:t>
      </w:r>
    </w:p>
    <w:p>
      <w:r>
        <w:t xml:space="preserve">Jos poika päättää asua oppidaanitalossa kollegion talon sijaan, miksi niitä kutsutaan?</w:t>
      </w:r>
    </w:p>
    <w:p>
      <w:r>
        <w:rPr>
          <w:b/>
        </w:rPr>
        <w:t xml:space="preserve">Kysymys 1</w:t>
      </w:r>
    </w:p>
    <w:p>
      <w:r>
        <w:t xml:space="preserve">Ketkä oppilaat saavat käyttää nimensä perässä kirjaimia OS?</w:t>
      </w:r>
    </w:p>
    <w:p>
      <w:r>
        <w:rPr>
          <w:b/>
        </w:rPr>
        <w:t xml:space="preserve">Kysymys 2</w:t>
      </w:r>
    </w:p>
    <w:p>
      <w:r>
        <w:t xml:space="preserve">Kuinka monta Oppidan-taloa on Eatonissa?</w:t>
      </w:r>
    </w:p>
    <w:p>
      <w:r>
        <w:rPr>
          <w:b/>
        </w:rPr>
        <w:t xml:space="preserve">Kysymys 3</w:t>
      </w:r>
    </w:p>
    <w:p>
      <w:r>
        <w:t xml:space="preserve">Missä olosuhteissa Oppidan-stipendejä myönnetään?</w:t>
      </w:r>
    </w:p>
    <w:p>
      <w:r>
        <w:rPr>
          <w:b/>
        </w:rPr>
        <w:t xml:space="preserve">Kysymys 4</w:t>
      </w:r>
    </w:p>
    <w:p>
      <w:r>
        <w:t xml:space="preserve">Kuinka monta ansiomerkkiä opiskelija tarvitsee Oppidan-stipendin saamiseksi?</w:t>
      </w:r>
    </w:p>
    <w:p>
      <w:r>
        <w:rPr>
          <w:b/>
        </w:rPr>
        <w:t xml:space="preserve">Kysymys 5</w:t>
      </w:r>
    </w:p>
    <w:p>
      <w:r>
        <w:t xml:space="preserve">Mikä on yksi King's Scholar -ohjelman edellytyksistä?</w:t>
      </w:r>
    </w:p>
    <w:p>
      <w:r>
        <w:rPr>
          <w:b/>
        </w:rPr>
        <w:t xml:space="preserve">Kysymys 6</w:t>
      </w:r>
    </w:p>
    <w:p>
      <w:r>
        <w:t xml:space="preserve">Mitä kuninkaan stipendiaatti on oikeutettu kirjoittamaan nimensä perään?</w:t>
      </w:r>
    </w:p>
    <w:p>
      <w:r>
        <w:rPr>
          <w:b/>
        </w:rPr>
        <w:t xml:space="preserve">Kysymys 7</w:t>
      </w:r>
    </w:p>
    <w:p>
      <w:r>
        <w:t xml:space="preserve">Kuinka monta opiskelijaa vuosittain päättää tyypillisesti ryhtyä Oppidan Scholariksi King's Scholarin sijasta?</w:t>
      </w:r>
    </w:p>
    <w:p>
      <w:r>
        <w:rPr>
          <w:b/>
        </w:rPr>
        <w:t xml:space="preserve">Kysymys 8</w:t>
      </w:r>
    </w:p>
    <w:p>
      <w:r>
        <w:t xml:space="preserve">Miten King's Scholars -apurahat myönnetään?</w:t>
      </w:r>
    </w:p>
    <w:p>
      <w:r>
        <w:rPr>
          <w:b/>
        </w:rPr>
        <w:t xml:space="preserve">Teksti numero 13</w:t>
      </w:r>
    </w:p>
    <w:p>
      <w:r>
        <w:t xml:space="preserve">Oppidanin talot ovat nimeltään </w:t>
      </w:r>
      <w:r>
        <w:rPr>
          <w:color w:val="A9A9A9"/>
        </w:rPr>
        <w:t xml:space="preserve">Godolphin House, Jourdelay's</w:t>
      </w:r>
      <w:r>
        <w:t xml:space="preserve">, (molemmat rakennettiin sellaisiksi c. </w:t>
      </w:r>
      <w:r>
        <w:rPr>
          <w:color w:val="DCDCDC"/>
        </w:rPr>
        <w:t xml:space="preserve">1720</w:t>
      </w:r>
      <w:r>
        <w:t xml:space="preserve">), </w:t>
      </w:r>
      <w:r>
        <w:rPr>
          <w:color w:val="2F4F4F"/>
        </w:rPr>
        <w:t xml:space="preserve">Hawtrey House, Durnford House</w:t>
      </w:r>
      <w:r>
        <w:t xml:space="preserve">, (kaksi ensimmäistä rakennettiin sellaisiksi </w:t>
      </w:r>
      <w:r>
        <w:rPr>
          <w:color w:val="556B2F"/>
        </w:rPr>
        <w:t xml:space="preserve">provostin ja Fellowsin </w:t>
      </w:r>
      <w:r>
        <w:t xml:space="preserve">toimesta </w:t>
      </w:r>
      <w:r>
        <w:t xml:space="preserve">vuonna </w:t>
      </w:r>
      <w:r>
        <w:rPr>
          <w:color w:val="6B8E23"/>
        </w:rPr>
        <w:t xml:space="preserve">1845, kun </w:t>
      </w:r>
      <w:r>
        <w:t xml:space="preserve">koulun väkimäärä kasvoi ja tarvittiin keskitetympää valvontaa), The Hopgarden, South Lawn, Waynflete, Evans's, Keate House, Warre House, Villiers House, Common Lane House, Penn House, Walpole House, Cotton Hall, Wotton House, Holland House, Mustians, Angelo's, Manor House, Farrer House, Baldwin's Bec, </w:t>
      </w:r>
      <w:r>
        <w:rPr>
          <w:color w:val="A0522D"/>
        </w:rPr>
        <w:t xml:space="preserve">The Timbralls </w:t>
      </w:r>
      <w:r>
        <w:t xml:space="preserve">ja Westbury.</w:t>
      </w:r>
    </w:p>
    <w:p>
      <w:r>
        <w:rPr>
          <w:b/>
        </w:rPr>
        <w:t xml:space="preserve">Kysymys 0</w:t>
      </w:r>
    </w:p>
    <w:p>
      <w:r>
        <w:t xml:space="preserve">Mitkä Oppidan-talot eivät muuttuneet alkuperäisistä, vuonna 1720 annetuista nimistään?</w:t>
      </w:r>
    </w:p>
    <w:p>
      <w:r>
        <w:rPr>
          <w:b/>
        </w:rPr>
        <w:t xml:space="preserve">Kysymys 1</w:t>
      </w:r>
    </w:p>
    <w:p>
      <w:r>
        <w:t xml:space="preserve">Mitkä kaksi taloa rakennettiin opiskelijoiden määrän kasvaessa 1845?</w:t>
      </w:r>
    </w:p>
    <w:p>
      <w:r>
        <w:rPr>
          <w:b/>
        </w:rPr>
        <w:t xml:space="preserve">Kysymys 2</w:t>
      </w:r>
    </w:p>
    <w:p>
      <w:r>
        <w:t xml:space="preserve">Mitkä kaksi Oppidanin taloa ovat vanhimmat?</w:t>
      </w:r>
    </w:p>
    <w:p>
      <w:r>
        <w:rPr>
          <w:b/>
        </w:rPr>
        <w:t xml:space="preserve">Kysymys 3</w:t>
      </w:r>
    </w:p>
    <w:p>
      <w:r>
        <w:t xml:space="preserve">Kuka rakensi Godolphin Housen?</w:t>
      </w:r>
    </w:p>
    <w:p>
      <w:r>
        <w:rPr>
          <w:b/>
        </w:rPr>
        <w:t xml:space="preserve">Kysymys 4</w:t>
      </w:r>
    </w:p>
    <w:p>
      <w:r>
        <w:t xml:space="preserve">Minä vuonna Hopgarden rakennettiin?</w:t>
      </w:r>
    </w:p>
    <w:p>
      <w:r>
        <w:rPr>
          <w:b/>
        </w:rPr>
        <w:t xml:space="preserve">Kysymys 5</w:t>
      </w:r>
    </w:p>
    <w:p>
      <w:r>
        <w:t xml:space="preserve">Minä vuonna South Lawn rakennettiin?</w:t>
      </w:r>
    </w:p>
    <w:p>
      <w:r>
        <w:rPr>
          <w:b/>
        </w:rPr>
        <w:t xml:space="preserve">Kysymys 6</w:t>
      </w:r>
    </w:p>
    <w:p>
      <w:r>
        <w:t xml:space="preserve">Kuka rakensi Villiers Housen?</w:t>
      </w:r>
    </w:p>
    <w:p>
      <w:r>
        <w:rPr>
          <w:b/>
        </w:rPr>
        <w:t xml:space="preserve">Kysymys 7</w:t>
      </w:r>
    </w:p>
    <w:p>
      <w:r>
        <w:t xml:space="preserve">Mikä on uusin talo?</w:t>
      </w:r>
    </w:p>
    <w:p>
      <w:r>
        <w:rPr>
          <w:b/>
        </w:rPr>
        <w:t xml:space="preserve">Teksti numero 14</w:t>
      </w:r>
    </w:p>
    <w:p>
      <w:r>
        <w:t xml:space="preserve">Suurimman osan Etonin historiasta nuoremmat pojat joutuivat toimimaan </w:t>
      </w:r>
      <w:r>
        <w:t xml:space="preserve">vanhempien poikien palvelijoina</w:t>
      </w:r>
      <w:r>
        <w:rPr>
          <w:color w:val="A9A9A9"/>
        </w:rPr>
        <w:t xml:space="preserve">.</w:t>
      </w:r>
      <w:r>
        <w:t xml:space="preserve"> Heidän tehtäviinsä kuuluivat </w:t>
      </w:r>
      <w:r>
        <w:rPr>
          <w:color w:val="2F4F4F"/>
        </w:rPr>
        <w:t xml:space="preserve">siivous, ruoanlaitto ja asiointi</w:t>
      </w:r>
      <w:r>
        <w:t xml:space="preserve">. </w:t>
      </w:r>
      <w:r>
        <w:t xml:space="preserve">Kirjaston jäsenellä oli oikeus huutaa milloin tahansa ja ilman ennakkoilmoitusta: </w:t>
      </w:r>
      <w:r>
        <w:rPr>
          <w:color w:val="556B2F"/>
        </w:rPr>
        <w:t xml:space="preserve">"Poika, ylös!" </w:t>
      </w:r>
      <w:r>
        <w:rPr>
          <w:color w:val="6B8E23"/>
        </w:rPr>
        <w:t xml:space="preserve">tai "Poika, jonoon!"</w:t>
      </w:r>
      <w:r>
        <w:t xml:space="preserve">, ja kaikkien ensimmäisen vuoden poikien oli tultava juosten. </w:t>
      </w:r>
      <w:r>
        <w:rPr>
          <w:color w:val="A0522D"/>
        </w:rPr>
        <w:t xml:space="preserve">Viimeisenä saapunut poika </w:t>
      </w:r>
      <w:r>
        <w:t xml:space="preserve">sai tehtävän. Nämä käytännöt, jotka tunnetaan nimellä fagging, poistettiin osittain useimmista taloista </w:t>
      </w:r>
      <w:r>
        <w:rPr>
          <w:color w:val="191970"/>
        </w:rPr>
        <w:t xml:space="preserve">1970-luvulla</w:t>
      </w:r>
      <w:r>
        <w:t xml:space="preserve">. Talojen ja pelien kapteenit antavat edelleen joskus tehtäviä ensimmäisen vuoden pojille, kuten postin hakeminen koulun kansliasta.</w:t>
      </w:r>
    </w:p>
    <w:p>
      <w:r>
        <w:rPr>
          <w:b/>
        </w:rPr>
        <w:t xml:space="preserve">Kysymys 0</w:t>
      </w:r>
    </w:p>
    <w:p>
      <w:r>
        <w:t xml:space="preserve">Mikä termi annettiin junioreille, jotka toimivat vanhempien oppilaiden palvelijoina?</w:t>
      </w:r>
    </w:p>
    <w:p>
      <w:r>
        <w:rPr>
          <w:b/>
        </w:rPr>
        <w:t xml:space="preserve">Kysymys 1</w:t>
      </w:r>
    </w:p>
    <w:p>
      <w:r>
        <w:t xml:space="preserve">Mitkä olivat nuorempien palvelijaopiskelijoiden yleisiä tehtäviä?</w:t>
      </w:r>
    </w:p>
    <w:p>
      <w:r>
        <w:rPr>
          <w:b/>
        </w:rPr>
        <w:t xml:space="preserve">Kysymys 2</w:t>
      </w:r>
    </w:p>
    <w:p>
      <w:r>
        <w:t xml:space="preserve">Mitä sanoja kirjastonhoitajat huusivat, jotka vaativat ensimmäisen vuoden opiskelijoita tulemaan?</w:t>
      </w:r>
    </w:p>
    <w:p>
      <w:r>
        <w:rPr>
          <w:b/>
        </w:rPr>
        <w:t xml:space="preserve">Kysymys 3</w:t>
      </w:r>
    </w:p>
    <w:p>
      <w:r>
        <w:t xml:space="preserve">Kuka ensimmäisen vuoden opiskelija sai kirjastonhoitajan huutaman tehtävän?</w:t>
      </w:r>
    </w:p>
    <w:p>
      <w:r>
        <w:rPr>
          <w:b/>
        </w:rPr>
        <w:t xml:space="preserve">Kysymys 4</w:t>
      </w:r>
    </w:p>
    <w:p>
      <w:r>
        <w:t xml:space="preserve">Minä vuonna "fagging" poistettiin asteittain useimmista taloista?</w:t>
      </w:r>
    </w:p>
    <w:p>
      <w:r>
        <w:rPr>
          <w:b/>
        </w:rPr>
        <w:t xml:space="preserve">Kysymys 5</w:t>
      </w:r>
    </w:p>
    <w:p>
      <w:r>
        <w:t xml:space="preserve">Milloin homoilu poistettiin suurimmaksi osaksi kaikista taloista?</w:t>
      </w:r>
    </w:p>
    <w:p>
      <w:r>
        <w:rPr>
          <w:b/>
        </w:rPr>
        <w:t xml:space="preserve">Kysymys 6</w:t>
      </w:r>
    </w:p>
    <w:p>
      <w:r>
        <w:t xml:space="preserve">Millä nimellä vanhemmat opiskelijat tunnettiin?</w:t>
      </w:r>
    </w:p>
    <w:p>
      <w:r>
        <w:rPr>
          <w:b/>
        </w:rPr>
        <w:t xml:space="preserve">Kysymys 7</w:t>
      </w:r>
    </w:p>
    <w:p>
      <w:r>
        <w:t xml:space="preserve">Mikä oli talon kapteenin ja pelikapteenin nimi?</w:t>
      </w:r>
    </w:p>
    <w:p>
      <w:r>
        <w:rPr>
          <w:b/>
        </w:rPr>
        <w:t xml:space="preserve">Kysymys 8</w:t>
      </w:r>
    </w:p>
    <w:p>
      <w:r>
        <w:t xml:space="preserve">Mitä junioripojat huutaisivat vanhemmille oppilaille?</w:t>
      </w:r>
    </w:p>
    <w:p>
      <w:r>
        <w:rPr>
          <w:b/>
        </w:rPr>
        <w:t xml:space="preserve">Kysymys 9</w:t>
      </w:r>
    </w:p>
    <w:p>
      <w:r>
        <w:t xml:space="preserve">Millä nimillä kirjaston jäsenet tunnettiin?</w:t>
      </w:r>
    </w:p>
    <w:p>
      <w:r>
        <w:rPr>
          <w:b/>
        </w:rPr>
        <w:t xml:space="preserve">Teksti numero 15</w:t>
      </w:r>
    </w:p>
    <w:p>
      <w:r>
        <w:t xml:space="preserve">Pitkäaikainen väite, jonka mukaan nykyistä univormua käytettiin ensimmäisen kerran </w:t>
      </w:r>
      <w:r>
        <w:rPr>
          <w:color w:val="A9A9A9"/>
        </w:rPr>
        <w:t xml:space="preserve">Yrjö III:n kuoleman johdosta, </w:t>
      </w:r>
      <w:r>
        <w:t xml:space="preserve">on perusteeton. "Etonin puku" on muuttunut merkittävästi sen jälkeen, kun se standardoitiin </w:t>
      </w:r>
      <w:r>
        <w:t xml:space="preserve">1800-luvulla. Alun perin Etonin puku oli (yhdessä silinterihatun ja kävelykepin kanssa) varattu virallisiin tilaisuuksiin, mutta nykyään pojat käyttävät sitä tunneilla, joita kutsutaan </w:t>
      </w:r>
      <w:r>
        <w:rPr>
          <w:color w:val="2F4F4F"/>
        </w:rPr>
        <w:t xml:space="preserve">"divisiooniksi" tai "divs"</w:t>
      </w:r>
      <w:r>
        <w:t xml:space="preserve">. </w:t>
      </w:r>
      <w:r>
        <w:t xml:space="preserve">Kuten edellä todettiin, King's Scholars -oppilaat pukeutuvat </w:t>
      </w:r>
      <w:r>
        <w:t xml:space="preserve">takin päälle </w:t>
      </w:r>
      <w:r>
        <w:rPr>
          <w:color w:val="556B2F"/>
        </w:rPr>
        <w:t xml:space="preserve">mustaan </w:t>
      </w:r>
      <w:r>
        <w:t xml:space="preserve">pukuun ja toisinaan kappelissa sonnustautumiseen. </w:t>
      </w:r>
      <w:r>
        <w:rPr>
          <w:color w:val="6B8E23"/>
        </w:rPr>
        <w:t xml:space="preserve">Opetushenkilökunnan jäseniltä </w:t>
      </w:r>
      <w:r>
        <w:t xml:space="preserve">(joita kutsutaan nimellä </w:t>
      </w:r>
      <w:r>
        <w:rPr>
          <w:color w:val="A0522D"/>
        </w:rPr>
        <w:t xml:space="preserve">Beaks) </w:t>
      </w:r>
      <w:r>
        <w:t xml:space="preserve">edellytetään jonkinlaista koulupukua </w:t>
      </w:r>
      <w:r>
        <w:rPr>
          <w:color w:val="228B22"/>
        </w:rPr>
        <w:t xml:space="preserve">opetustyön aikana</w:t>
      </w:r>
      <w:r>
        <w:t xml:space="preserve">.</w:t>
      </w:r>
    </w:p>
    <w:p>
      <w:r>
        <w:rPr>
          <w:b/>
        </w:rPr>
        <w:t xml:space="preserve">Kysymys 0</w:t>
      </w:r>
    </w:p>
    <w:p>
      <w:r>
        <w:t xml:space="preserve">Väärin uskotaan, että nykyisiä univormuja käytettiin ensimmäisen kerran minkä tapahtuman yhteydessä?</w:t>
      </w:r>
    </w:p>
    <w:p>
      <w:r>
        <w:rPr>
          <w:b/>
        </w:rPr>
        <w:t xml:space="preserve">Kysymys 1</w:t>
      </w:r>
    </w:p>
    <w:p>
      <w:r>
        <w:t xml:space="preserve">Mitä ovat nokat?</w:t>
      </w:r>
    </w:p>
    <w:p>
      <w:r>
        <w:rPr>
          <w:b/>
        </w:rPr>
        <w:t xml:space="preserve">Kysymys 2</w:t>
      </w:r>
    </w:p>
    <w:p>
      <w:r>
        <w:t xml:space="preserve">Milloin nokkien on käytettävä koulupukua?</w:t>
      </w:r>
    </w:p>
    <w:p>
      <w:r>
        <w:rPr>
          <w:b/>
        </w:rPr>
        <w:t xml:space="preserve">Kysymys 3</w:t>
      </w:r>
    </w:p>
    <w:p>
      <w:r>
        <w:t xml:space="preserve">Millä nimellä Eatonin luokat nykyään tunnetaan?</w:t>
      </w:r>
    </w:p>
    <w:p>
      <w:r>
        <w:rPr>
          <w:b/>
        </w:rPr>
        <w:t xml:space="preserve">Kysymys 4</w:t>
      </w:r>
    </w:p>
    <w:p>
      <w:r>
        <w:t xml:space="preserve">Millä vuosisadalla Yrjö III kuoli?</w:t>
      </w:r>
    </w:p>
    <w:p>
      <w:r>
        <w:rPr>
          <w:b/>
        </w:rPr>
        <w:t xml:space="preserve">Kysymys 5</w:t>
      </w:r>
    </w:p>
    <w:p>
      <w:r>
        <w:t xml:space="preserve">Mikä numero Britannian kuningas oli Yrjö III?</w:t>
      </w:r>
    </w:p>
    <w:p>
      <w:r>
        <w:rPr>
          <w:b/>
        </w:rPr>
        <w:t xml:space="preserve">Kysymys 6</w:t>
      </w:r>
    </w:p>
    <w:p>
      <w:r>
        <w:t xml:space="preserve">Millä nimellä opiskelijat tunnetaan Etonissa?</w:t>
      </w:r>
    </w:p>
    <w:p>
      <w:r>
        <w:rPr>
          <w:b/>
        </w:rPr>
        <w:t xml:space="preserve">Kysymys 7</w:t>
      </w:r>
    </w:p>
    <w:p>
      <w:r>
        <w:t xml:space="preserve">Minkä värisiä hattuja Etonin oppilaat alun perin käyttivät?</w:t>
      </w:r>
    </w:p>
    <w:p>
      <w:r>
        <w:rPr>
          <w:b/>
        </w:rPr>
        <w:t xml:space="preserve">Kysymys 8</w:t>
      </w:r>
    </w:p>
    <w:p>
      <w:r>
        <w:t xml:space="preserve">Minkä väriset ovat King's Scholarsin takit?</w:t>
      </w:r>
    </w:p>
    <w:p>
      <w:r>
        <w:rPr>
          <w:b/>
        </w:rPr>
        <w:t xml:space="preserve">Teksti numero 16</w:t>
      </w:r>
    </w:p>
    <w:p>
      <w:r>
        <w:t xml:space="preserve">Myöhemmin pääpaino oli </w:t>
      </w:r>
      <w:r>
        <w:rPr>
          <w:color w:val="A9A9A9"/>
        </w:rPr>
        <w:t xml:space="preserve">klassisissa opinnoissa, joita </w:t>
      </w:r>
      <w:r>
        <w:t xml:space="preserve">hallitsivat latina ja muinaishistoria sekä riittävän taitaville pojille </w:t>
      </w:r>
      <w:r>
        <w:rPr>
          <w:color w:val="DCDCDC"/>
        </w:rPr>
        <w:t xml:space="preserve">klassisen kreikan kieli</w:t>
      </w:r>
      <w:r>
        <w:t xml:space="preserve">. </w:t>
      </w:r>
      <w:r>
        <w:t xml:space="preserve">1800-luvun loppupuolelta lähtien opetussuunnitelma on muuttunut ja laajentunut: esimerkiksi </w:t>
      </w:r>
      <w:r>
        <w:t xml:space="preserve">kiinan kieltä opiskelee </w:t>
      </w:r>
      <w:r>
        <w:t xml:space="preserve">nykyään </w:t>
      </w:r>
      <w:r>
        <w:rPr>
          <w:color w:val="556B2F"/>
        </w:rPr>
        <w:t xml:space="preserve">yli 100 </w:t>
      </w:r>
      <w:r>
        <w:t xml:space="preserve">oppilasta, mikä on </w:t>
      </w:r>
      <w:r>
        <w:rPr>
          <w:color w:val="6B8E23"/>
        </w:rPr>
        <w:t xml:space="preserve">opetussuunnitelman ulkopuolinen </w:t>
      </w:r>
      <w:r>
        <w:t xml:space="preserve">kurssi. </w:t>
      </w:r>
      <w:r>
        <w:rPr>
          <w:color w:val="A0522D"/>
        </w:rPr>
        <w:t xml:space="preserve">1970-luvulla </w:t>
      </w:r>
      <w:r>
        <w:t xml:space="preserve">koulussa </w:t>
      </w:r>
      <w:r>
        <w:t xml:space="preserve">oli </w:t>
      </w:r>
      <w:r>
        <w:rPr>
          <w:color w:val="228B22"/>
        </w:rPr>
        <w:t xml:space="preserve">vain yksi </w:t>
      </w:r>
      <w:r>
        <w:t xml:space="preserve">tietokone, joka sijaitsi pienessä huoneessa luonnontieteiden rakennusten yhteydessä. Siinä käytettiin paperinauhaa ohjelmien tallentamiseen. Nykyään kaikilla pojilla on oltava kannettava tietokone, ja koulun valokuituverkko yhdistää kaikki luokkahuoneet ja poikien makuuhuoneet internetiin.</w:t>
      </w:r>
    </w:p>
    <w:p>
      <w:r>
        <w:rPr>
          <w:b/>
        </w:rPr>
        <w:t xml:space="preserve">Kysymys 0</w:t>
      </w:r>
    </w:p>
    <w:p>
      <w:r>
        <w:t xml:space="preserve">Kuinka monta nykyistä opiskelijaa opiskelee kiinaa Eatonissa?</w:t>
      </w:r>
    </w:p>
    <w:p>
      <w:r>
        <w:rPr>
          <w:b/>
        </w:rPr>
        <w:t xml:space="preserve">Kysymys 1</w:t>
      </w:r>
    </w:p>
    <w:p>
      <w:r>
        <w:t xml:space="preserve">Onko kiinan kieli pakollinen vai ei-opiskeltava kurssi?</w:t>
      </w:r>
    </w:p>
    <w:p>
      <w:r>
        <w:rPr>
          <w:b/>
        </w:rPr>
        <w:t xml:space="preserve">Kysymys 2</w:t>
      </w:r>
    </w:p>
    <w:p>
      <w:r>
        <w:t xml:space="preserve">Kuinka monta tietokonetta Eatonilla oli 1970-luvulla?</w:t>
      </w:r>
    </w:p>
    <w:p>
      <w:r>
        <w:rPr>
          <w:b/>
        </w:rPr>
        <w:t xml:space="preserve">Kysymys 3</w:t>
      </w:r>
    </w:p>
    <w:p>
      <w:r>
        <w:t xml:space="preserve">Mitä oppiainetta opiskelivat vain riittävän taitavilla pojilla?</w:t>
      </w:r>
    </w:p>
    <w:p>
      <w:r>
        <w:rPr>
          <w:b/>
        </w:rPr>
        <w:t xml:space="preserve">Kysymys 4</w:t>
      </w:r>
    </w:p>
    <w:p>
      <w:r>
        <w:t xml:space="preserve">Mitä painotettiin jo varhain?</w:t>
      </w:r>
    </w:p>
    <w:p>
      <w:r>
        <w:rPr>
          <w:b/>
        </w:rPr>
        <w:t xml:space="preserve">Kysymys 5</w:t>
      </w:r>
    </w:p>
    <w:p>
      <w:r>
        <w:t xml:space="preserve">Millä vuosikymmenellä kiinan kielen opiskelu otettiin käyttöön Etonissa?</w:t>
      </w:r>
    </w:p>
    <w:p>
      <w:r>
        <w:rPr>
          <w:b/>
        </w:rPr>
        <w:t xml:space="preserve">Kysymys 6</w:t>
      </w:r>
    </w:p>
    <w:p>
      <w:r>
        <w:t xml:space="preserve">Kuinka moni Etonin opiskelija opiskelee nykyään latinaa vuosittain?</w:t>
      </w:r>
    </w:p>
    <w:p>
      <w:r>
        <w:rPr>
          <w:b/>
        </w:rPr>
        <w:t xml:space="preserve">Kysymys 7</w:t>
      </w:r>
    </w:p>
    <w:p>
      <w:r>
        <w:t xml:space="preserve">Kuinka monta opiskelijaa opiskeli klassista kreikkaa vuosittain?</w:t>
      </w:r>
    </w:p>
    <w:p>
      <w:r>
        <w:rPr>
          <w:b/>
        </w:rPr>
        <w:t xml:space="preserve">Teksti numero 17</w:t>
      </w:r>
    </w:p>
    <w:p>
      <w:r>
        <w:t xml:space="preserve">Ensisijainen vastuu pojan opinnoista on </w:t>
      </w:r>
      <w:r>
        <w:rPr>
          <w:color w:val="A9A9A9"/>
        </w:rPr>
        <w:t xml:space="preserve">talon isännällä, mutta häntä </w:t>
      </w:r>
      <w:r>
        <w:t xml:space="preserve">avustaa ylimääräinen opinto-ohjaaja, niin sanottu </w:t>
      </w:r>
      <w:r>
        <w:rPr>
          <w:color w:val="DCDCDC"/>
        </w:rPr>
        <w:t xml:space="preserve">tutor</w:t>
      </w:r>
      <w:r>
        <w:t xml:space="preserve">. </w:t>
      </w:r>
      <w:r>
        <w:t xml:space="preserve">Luokat, jotka tunnetaan puhekielessä nimellä "</w:t>
      </w:r>
      <w:r>
        <w:rPr>
          <w:color w:val="2F4F4F"/>
        </w:rPr>
        <w:t xml:space="preserve">divs</w:t>
      </w:r>
      <w:r>
        <w:t xml:space="preserve">" (divisioonat), on järjestetty koulukohtaisesti; luokkahuoneet ovat </w:t>
      </w:r>
      <w:r>
        <w:rPr>
          <w:color w:val="556B2F"/>
        </w:rPr>
        <w:t xml:space="preserve">erillään </w:t>
      </w:r>
      <w:r>
        <w:t xml:space="preserve">taloista. Uusia koulurakennuksia on rakennettu opetustarkoituksiin </w:t>
      </w:r>
      <w:r>
        <w:rPr>
          <w:color w:val="6B8E23"/>
        </w:rPr>
        <w:t xml:space="preserve">noin vuosikymmenen välein </w:t>
      </w:r>
      <w:r>
        <w:rPr>
          <w:color w:val="A0522D"/>
        </w:rPr>
        <w:t xml:space="preserve">Henry Woodyerin</w:t>
      </w:r>
      <w:r>
        <w:t xml:space="preserve"> suunnittelemien </w:t>
      </w:r>
      <w:r>
        <w:t xml:space="preserve">ja vuosina </w:t>
      </w:r>
      <w:r>
        <w:rPr>
          <w:color w:val="228B22"/>
        </w:rPr>
        <w:t xml:space="preserve">1861-3 </w:t>
      </w:r>
      <w:r>
        <w:t xml:space="preserve">rakennettujen </w:t>
      </w:r>
      <w:r>
        <w:t xml:space="preserve">New Schools -koulujen jälkeen</w:t>
      </w:r>
      <w:r>
        <w:t xml:space="preserve">. Nykytekniikan käyttöönotosta huolimatta monien luokkahuoneiden ulkoinen ulkonäkö ja sijainti ovat pysyneet pitkään muuttumattomina.</w:t>
      </w:r>
    </w:p>
    <w:p>
      <w:r>
        <w:rPr>
          <w:b/>
        </w:rPr>
        <w:t xml:space="preserve">Kysymys 0</w:t>
      </w:r>
    </w:p>
    <w:p>
      <w:r>
        <w:t xml:space="preserve">Mikä muu termi opinto-ohjaajalle annetaan?</w:t>
      </w:r>
    </w:p>
    <w:p>
      <w:r>
        <w:rPr>
          <w:b/>
        </w:rPr>
        <w:t xml:space="preserve">Kysymys 1</w:t>
      </w:r>
    </w:p>
    <w:p>
      <w:r>
        <w:t xml:space="preserve">Kenellä on ensisijainen vastuu opiskelijan nojautumisesta?</w:t>
      </w:r>
    </w:p>
    <w:p>
      <w:r>
        <w:rPr>
          <w:b/>
        </w:rPr>
        <w:t xml:space="preserve">Kysymys 2</w:t>
      </w:r>
    </w:p>
    <w:p>
      <w:r>
        <w:t xml:space="preserve">Kuka suunnitteli Etonin oppimisrakennukset?</w:t>
      </w:r>
    </w:p>
    <w:p>
      <w:r>
        <w:rPr>
          <w:b/>
        </w:rPr>
        <w:t xml:space="preserve">Kysymys 3</w:t>
      </w:r>
    </w:p>
    <w:p>
      <w:r>
        <w:t xml:space="preserve">Ovatko asuintalot ja luokkahuoneet erillisiä vai yhteisiä?</w:t>
      </w:r>
    </w:p>
    <w:p>
      <w:r>
        <w:rPr>
          <w:b/>
        </w:rPr>
        <w:t xml:space="preserve">Kysymys 4</w:t>
      </w:r>
    </w:p>
    <w:p>
      <w:r>
        <w:t xml:space="preserve">Kuka oli yksi ensimmäisistä House Master'sista?</w:t>
      </w:r>
    </w:p>
    <w:p>
      <w:r>
        <w:rPr>
          <w:b/>
        </w:rPr>
        <w:t xml:space="preserve">Kysymys 5</w:t>
      </w:r>
    </w:p>
    <w:p>
      <w:r>
        <w:t xml:space="preserve">Minä vuonna Etonissa otettiin käyttöön tutorit?</w:t>
      </w:r>
    </w:p>
    <w:p>
      <w:r>
        <w:rPr>
          <w:b/>
        </w:rPr>
        <w:t xml:space="preserve">Kysymys 6</w:t>
      </w:r>
    </w:p>
    <w:p>
      <w:r>
        <w:t xml:space="preserve">Kuinka usein Etoniin on tullut uusia asuinrakennuksia?</w:t>
      </w:r>
    </w:p>
    <w:p>
      <w:r>
        <w:rPr>
          <w:b/>
        </w:rPr>
        <w:t xml:space="preserve">Kysymys 7</w:t>
      </w:r>
    </w:p>
    <w:p>
      <w:r>
        <w:t xml:space="preserve">Mikä on New Schools -nimitys?</w:t>
      </w:r>
    </w:p>
    <w:p>
      <w:r>
        <w:rPr>
          <w:b/>
        </w:rPr>
        <w:t xml:space="preserve">Teksti numero 18</w:t>
      </w:r>
    </w:p>
    <w:p>
      <w:r>
        <w:t xml:space="preserve">Seurat tulevat ja menevät tietenkin koulun opettajien ja poikien kulloisenkin innostuksen mukaan, mutta jotkut ovat olleet olemassa jo vuosia. Tällä hetkellä toimivia ovat mm: </w:t>
      </w:r>
      <w:r>
        <w:t xml:space="preserve">Arkeologinen, arkeologinen, arkkitehtuuri, tähtitiede, Banks (konservointi), kaledonialainen, juusto, klassinen, komedia, kosmopoliittinen, </w:t>
      </w:r>
      <w:r>
        <w:rPr>
          <w:color w:val="DCDCDC"/>
        </w:rPr>
        <w:t xml:space="preserve">keskustelu, </w:t>
      </w:r>
      <w:r>
        <w:t xml:space="preserve">muotoilu, muotoilu, maantieteellinen, Henry Fielding, espanjalainen, historia, historia, Keynes (taloustiede), laki, kirjallisuus, matematiikka, lääketiede, Lähi-Itä, lähi-itä, </w:t>
      </w:r>
      <w:r>
        <w:t xml:space="preserve">arkeologinen, </w:t>
      </w:r>
      <w:r>
        <w:t xml:space="preserve">Model United Nations, Modern Languages, Oriental, Orwell (vasemmistolainen), Simeon (kristitty), </w:t>
      </w:r>
      <w:r>
        <w:rPr>
          <w:color w:val="2F4F4F"/>
        </w:rPr>
        <w:t xml:space="preserve">Parry </w:t>
      </w:r>
      <w:r>
        <w:t xml:space="preserve">(musiikki), Valokuvaus, Poliittinen, Praed (runous), </w:t>
      </w:r>
      <w:r>
        <w:rPr>
          <w:color w:val="556B2F"/>
        </w:rPr>
        <w:t xml:space="preserve">Rock </w:t>
      </w:r>
      <w:r>
        <w:t xml:space="preserve">(musiikki), </w:t>
      </w:r>
      <w:r>
        <w:rPr>
          <w:color w:val="6B8E23"/>
        </w:rPr>
        <w:t xml:space="preserve">Rous </w:t>
      </w:r>
      <w:r>
        <w:t xml:space="preserve">(ratsastus), Salisbury (diplomaattinen), Savile (</w:t>
      </w:r>
      <w:r>
        <w:rPr>
          <w:color w:val="A0522D"/>
        </w:rPr>
        <w:t xml:space="preserve">harvinaiset kirjat ja käsikirjoitukset</w:t>
      </w:r>
      <w:r>
        <w:t xml:space="preserve">), Shelley, Tieteellinen, Urheilu, </w:t>
      </w:r>
      <w:r>
        <w:rPr>
          <w:color w:val="228B22"/>
        </w:rPr>
        <w:t xml:space="preserve">Tekninen kerho</w:t>
      </w:r>
      <w:r>
        <w:t xml:space="preserve">, </w:t>
      </w:r>
      <w:r>
        <w:rPr>
          <w:color w:val="191970"/>
        </w:rPr>
        <w:t xml:space="preserve">Teatteri</w:t>
      </w:r>
      <w:r>
        <w:t xml:space="preserve">, Wellington (sotilas), </w:t>
      </w:r>
      <w:r>
        <w:rPr>
          <w:color w:val="8B0000"/>
        </w:rPr>
        <w:t xml:space="preserve">Viini ja Wotton's </w:t>
      </w:r>
      <w:r>
        <w:t xml:space="preserve">(filosofia).</w:t>
      </w:r>
    </w:p>
    <w:p>
      <w:r>
        <w:rPr>
          <w:b/>
        </w:rPr>
        <w:t xml:space="preserve">Kysymys 0</w:t>
      </w:r>
    </w:p>
    <w:p>
      <w:r>
        <w:t xml:space="preserve">Mikä Etonin yhdistys on omistettu filosofialle?</w:t>
      </w:r>
    </w:p>
    <w:p>
      <w:r>
        <w:rPr>
          <w:b/>
        </w:rPr>
        <w:t xml:space="preserve">Kysymys 1</w:t>
      </w:r>
    </w:p>
    <w:p>
      <w:r>
        <w:t xml:space="preserve">Minkä Etonin seuran toiminta keskittyy hevosiin?</w:t>
      </w:r>
    </w:p>
    <w:p>
      <w:r>
        <w:rPr>
          <w:b/>
        </w:rPr>
        <w:t xml:space="preserve">Kysymys 2</w:t>
      </w:r>
    </w:p>
    <w:p>
      <w:r>
        <w:t xml:space="preserve">Mikä on Etonin musiikillisten kiinnostusten kerhon nimi?</w:t>
      </w:r>
    </w:p>
    <w:p>
      <w:r>
        <w:rPr>
          <w:b/>
        </w:rPr>
        <w:t xml:space="preserve">Kysymys 3</w:t>
      </w:r>
    </w:p>
    <w:p>
      <w:r>
        <w:t xml:space="preserve">Mikä on Savile-kerhon intressi Etonissa?</w:t>
      </w:r>
    </w:p>
    <w:p>
      <w:r>
        <w:rPr>
          <w:b/>
        </w:rPr>
        <w:t xml:space="preserve">Kysymys 4</w:t>
      </w:r>
    </w:p>
    <w:p>
      <w:r>
        <w:t xml:space="preserve">Mikä oli yksi Etonin ensimmäisistä yhdistyksistä?</w:t>
      </w:r>
    </w:p>
    <w:p>
      <w:r>
        <w:rPr>
          <w:b/>
        </w:rPr>
        <w:t xml:space="preserve">Kysymys 5</w:t>
      </w:r>
    </w:p>
    <w:p>
      <w:r>
        <w:t xml:space="preserve">Mikä oli viimeisin Etonissa perustettu seura?</w:t>
      </w:r>
    </w:p>
    <w:p>
      <w:r>
        <w:rPr>
          <w:b/>
        </w:rPr>
        <w:t xml:space="preserve">Kysymys 6</w:t>
      </w:r>
    </w:p>
    <w:p>
      <w:r>
        <w:t xml:space="preserve">Mitä eräässä 1400-luvulta peräisin olevassa yhteiskunnassa?</w:t>
      </w:r>
    </w:p>
    <w:p>
      <w:r>
        <w:rPr>
          <w:b/>
        </w:rPr>
        <w:t xml:space="preserve">Kysymys 7</w:t>
      </w:r>
    </w:p>
    <w:p>
      <w:r>
        <w:t xml:space="preserve">Mikä on yksi 1400-luvulla perustetuista yhteiskunnista?</w:t>
      </w:r>
    </w:p>
    <w:p>
      <w:r>
        <w:rPr>
          <w:b/>
        </w:rPr>
        <w:t xml:space="preserve">Kysymys 8</w:t>
      </w:r>
    </w:p>
    <w:p>
      <w:r>
        <w:t xml:space="preserve">Mikä on nykyajan suurin yhteiskunta?</w:t>
      </w:r>
    </w:p>
    <w:p>
      <w:r>
        <w:rPr>
          <w:b/>
        </w:rPr>
        <w:t xml:space="preserve">Teksti numero 19</w:t>
      </w:r>
    </w:p>
    <w:p>
      <w:r>
        <w:t xml:space="preserve">Palkinnot myönnetään kokeiden (</w:t>
      </w:r>
      <w:r>
        <w:rPr>
          <w:color w:val="A9A9A9"/>
        </w:rPr>
        <w:t xml:space="preserve">sisäisten </w:t>
      </w:r>
      <w:r>
        <w:t xml:space="preserve">kokeiden), </w:t>
      </w:r>
      <w:r>
        <w:rPr>
          <w:color w:val="DCDCDC"/>
        </w:rPr>
        <w:t xml:space="preserve">GCSE- </w:t>
      </w:r>
      <w:r>
        <w:t xml:space="preserve">ja AS-tasojen </w:t>
      </w:r>
      <w:r>
        <w:t xml:space="preserve">tulosten perusteella.</w:t>
      </w:r>
      <w:r>
        <w:t xml:space="preserve"> Lisäksi monissa oppiaineissa ja toiminnoissa on erityisiä palkintoja, joista useat myöntää vieraileva asiantuntija. Arvostetuin niistä on Newcastlen stipendi, joka myönnetään kahden filosofisen teologian, moraaliteorian ja sovelletun etiikan kokeesta. Huomionarvoisia ovat myös </w:t>
      </w:r>
      <w:r>
        <w:rPr>
          <w:color w:val="2F4F4F"/>
        </w:rPr>
        <w:t xml:space="preserve">Gladstone Memorial Prize </w:t>
      </w:r>
      <w:r>
        <w:t xml:space="preserve">ja </w:t>
      </w:r>
      <w:r>
        <w:rPr>
          <w:color w:val="556B2F"/>
        </w:rPr>
        <w:t xml:space="preserve">Coutts Prize</w:t>
      </w:r>
      <w:r>
        <w:t xml:space="preserve">, jotka myönnetään C-kokeiden ja AS-tason kokeiden tulosten perusteella, sekä </w:t>
      </w:r>
      <w:r>
        <w:rPr>
          <w:color w:val="6B8E23"/>
        </w:rPr>
        <w:t xml:space="preserve">Huxley-palkinto, joka </w:t>
      </w:r>
      <w:r>
        <w:t xml:space="preserve">myönnetään </w:t>
      </w:r>
      <w:r>
        <w:rPr>
          <w:color w:val="A0522D"/>
        </w:rPr>
        <w:t xml:space="preserve">tieteellistä aihetta koskevasta hankkeesta</w:t>
      </w:r>
      <w:r>
        <w:t xml:space="preserve">. </w:t>
      </w:r>
      <w:r>
        <w:t xml:space="preserve">Muita erikoispalkintoja ovat Newcastlen klassikkopalkinto, historian Rosebery-näyttely, kuningattaren palkinnot ranskan ja saksan kielissä, Newcastlen herttuan venäjänkielinen palkinto, Beddingtonin espanjankielinen palkinto, Straffordin ja Bowmanin Shakespeare-palkinnot, </w:t>
      </w:r>
      <w:r>
        <w:rPr>
          <w:color w:val="228B22"/>
        </w:rPr>
        <w:t xml:space="preserve">Tomlinen ja Russellin </w:t>
      </w:r>
      <w:r>
        <w:t xml:space="preserve">matematiikkapalkinnot, </w:t>
      </w:r>
      <w:r>
        <w:rPr>
          <w:color w:val="191970"/>
        </w:rPr>
        <w:t xml:space="preserve">Sothebyn </w:t>
      </w:r>
      <w:r>
        <w:t xml:space="preserve">taiteenhistorian </w:t>
      </w:r>
      <w:r>
        <w:rPr>
          <w:color w:val="191970"/>
        </w:rPr>
        <w:t xml:space="preserve">palkinto</w:t>
      </w:r>
      <w:r>
        <w:t xml:space="preserve">, teologian ja filosofian Waddington-palkinto, Birleyn historianpalkinto, Lower Boyn Rosebery-palkinto ja Wilderin teologian palkinto. Palkintoja jaetaan myös erinomaisista suorituksista esimerkiksi </w:t>
      </w:r>
      <w:r>
        <w:rPr>
          <w:color w:val="8B0000"/>
        </w:rPr>
        <w:t xml:space="preserve">maalaustaiteessa, kuvanveistossa, keramiikassa, soittimien soittamisessa, musiikin säveltämisessä, deklamoinnissa, hopeatyössä ja muotoilussa</w:t>
      </w:r>
      <w:r>
        <w:t xml:space="preserve">.</w:t>
      </w:r>
    </w:p>
    <w:p>
      <w:r>
        <w:rPr>
          <w:b/>
        </w:rPr>
        <w:t xml:space="preserve">Kysymys 0</w:t>
      </w:r>
    </w:p>
    <w:p>
      <w:r>
        <w:t xml:space="preserve">Mistä Huxley-palkinto myönnetään?</w:t>
      </w:r>
    </w:p>
    <w:p>
      <w:r>
        <w:rPr>
          <w:b/>
        </w:rPr>
        <w:t xml:space="preserve">Kysymys 1</w:t>
      </w:r>
    </w:p>
    <w:p>
      <w:r>
        <w:t xml:space="preserve">Mitkä kaksi palkintoa on omistettu matematiikalle?</w:t>
      </w:r>
    </w:p>
    <w:p>
      <w:r>
        <w:rPr>
          <w:b/>
        </w:rPr>
        <w:t xml:space="preserve">Kysymys 2</w:t>
      </w:r>
    </w:p>
    <w:p>
      <w:r>
        <w:t xml:space="preserve">Mistä taiteellisista saavutuksista oppilaat voivat saada palkinnon?</w:t>
      </w:r>
    </w:p>
    <w:p>
      <w:r>
        <w:rPr>
          <w:b/>
        </w:rPr>
        <w:t xml:space="preserve">Kysymys 3</w:t>
      </w:r>
    </w:p>
    <w:p>
      <w:r>
        <w:t xml:space="preserve">Katsotaanko kokeet sisäisiksi vai ulkoisiksi kokeiksi?</w:t>
      </w:r>
    </w:p>
    <w:p>
      <w:r>
        <w:rPr>
          <w:b/>
        </w:rPr>
        <w:t xml:space="preserve">Kysymys 4</w:t>
      </w:r>
    </w:p>
    <w:p>
      <w:r>
        <w:t xml:space="preserve">Mitkä ovat yleensä Etonin vaikeimmat sisäiset kokeet?</w:t>
      </w:r>
    </w:p>
    <w:p>
      <w:r>
        <w:rPr>
          <w:b/>
        </w:rPr>
        <w:t xml:space="preserve">Kysymys 5</w:t>
      </w:r>
    </w:p>
    <w:p>
      <w:r>
        <w:t xml:space="preserve">Mikä oli Etonin ensimmäinen palkinto?</w:t>
      </w:r>
    </w:p>
    <w:p>
      <w:r>
        <w:rPr>
          <w:b/>
        </w:rPr>
        <w:t xml:space="preserve">Kysymys 6</w:t>
      </w:r>
    </w:p>
    <w:p>
      <w:r>
        <w:t xml:space="preserve">Mikä on hopeatyön palkinnon nimi?</w:t>
      </w:r>
    </w:p>
    <w:p>
      <w:r>
        <w:rPr>
          <w:b/>
        </w:rPr>
        <w:t xml:space="preserve">Kysymys 7</w:t>
      </w:r>
    </w:p>
    <w:p>
      <w:r>
        <w:t xml:space="preserve">Mikä on sävellyspalkinto?</w:t>
      </w:r>
    </w:p>
    <w:p>
      <w:r>
        <w:rPr>
          <w:b/>
        </w:rPr>
        <w:t xml:space="preserve">Kysymys 8</w:t>
      </w:r>
    </w:p>
    <w:p>
      <w:r>
        <w:t xml:space="preserve">Mikä on suunnittelun palkinto?</w:t>
      </w:r>
    </w:p>
    <w:p>
      <w:r>
        <w:rPr>
          <w:b/>
        </w:rPr>
        <w:t xml:space="preserve">Teksti numero 20</w:t>
      </w:r>
    </w:p>
    <w:p>
      <w:r>
        <w:t xml:space="preserve">Erilaiset lahjoitukset mahdollistavat vuosittain apurahojen myöntämisen pojille, jotka haluavat koulutuksellisista tai kulttuurisista syistä työskennellä tai matkustaa ulkomaille. Näihin kuuluvat </w:t>
      </w:r>
      <w:r>
        <w:rPr>
          <w:color w:val="A9A9A9"/>
        </w:rPr>
        <w:t xml:space="preserve">Buskin rahasto, </w:t>
      </w:r>
      <w:r>
        <w:t xml:space="preserve">joka tukee </w:t>
      </w:r>
      <w:r>
        <w:rPr>
          <w:color w:val="DCDCDC"/>
        </w:rPr>
        <w:t xml:space="preserve">yksittäisiä, erityisen aloitteellisia hankkeita</w:t>
      </w:r>
      <w:r>
        <w:t xml:space="preserve">, </w:t>
      </w:r>
      <w:r>
        <w:rPr>
          <w:color w:val="556B2F"/>
        </w:rPr>
        <w:t xml:space="preserve">C.M. Wells Memorial Trust Fund</w:t>
      </w:r>
      <w:r>
        <w:t xml:space="preserve">, jolla edistetään vierailuja klassisiin maihin, Sadlerin rahasto, jolla tuetaan muun muassa ulkoasiainhallintoon aikovia, ja </w:t>
      </w:r>
      <w:r>
        <w:rPr>
          <w:color w:val="6B8E23"/>
        </w:rPr>
        <w:t xml:space="preserve">Marsdenin rahasto</w:t>
      </w:r>
      <w:r>
        <w:t xml:space="preserve">, jolla tuetaan matkoja maihin, joiden pääkieli ei ole englanti.</w:t>
      </w:r>
    </w:p>
    <w:p>
      <w:r>
        <w:rPr>
          <w:b/>
        </w:rPr>
        <w:t xml:space="preserve">Kysymys 0</w:t>
      </w:r>
    </w:p>
    <w:p>
      <w:r>
        <w:t xml:space="preserve">Mitä Busk-rahastosta tuetaan?</w:t>
      </w:r>
    </w:p>
    <w:p>
      <w:r>
        <w:rPr>
          <w:b/>
        </w:rPr>
        <w:t xml:space="preserve">Kysymys 1</w:t>
      </w:r>
    </w:p>
    <w:p>
      <w:r>
        <w:t xml:space="preserve">Mikä rahasto on tarkoitettu muihin kuin englanninkielisiin maihin suuntautuviin matkoihin?</w:t>
      </w:r>
    </w:p>
    <w:p>
      <w:r>
        <w:rPr>
          <w:b/>
        </w:rPr>
        <w:t xml:space="preserve">Kysymys 2</w:t>
      </w:r>
    </w:p>
    <w:p>
      <w:r>
        <w:t xml:space="preserve">Mikä rahasto tukee matkustamista klassisiin maihin?</w:t>
      </w:r>
    </w:p>
    <w:p>
      <w:r>
        <w:rPr>
          <w:b/>
        </w:rPr>
        <w:t xml:space="preserve">Kysymys 3</w:t>
      </w:r>
    </w:p>
    <w:p>
      <w:r>
        <w:t xml:space="preserve">Mitä avustusta myönnetään pojille, jotka haluavat matkustaa maihin, joissa englanti on pääkieli?</w:t>
      </w:r>
    </w:p>
    <w:p>
      <w:r>
        <w:rPr>
          <w:b/>
        </w:rPr>
        <w:t xml:space="preserve">Kysymys 4</w:t>
      </w:r>
    </w:p>
    <w:p>
      <w:r>
        <w:t xml:space="preserve">Mitä apurahaa myönnetään pojille, jotka haluavat ryhtyä opettajiksi?</w:t>
      </w:r>
    </w:p>
    <w:p>
      <w:r>
        <w:rPr>
          <w:b/>
        </w:rPr>
        <w:t xml:space="preserve">Kysymys 5</w:t>
      </w:r>
    </w:p>
    <w:p>
      <w:r>
        <w:t xml:space="preserve">Mikä rahasto on pojille, jotka haluavat matkustaa Afrikkaan?</w:t>
      </w:r>
    </w:p>
    <w:p>
      <w:r>
        <w:rPr>
          <w:b/>
        </w:rPr>
        <w:t xml:space="preserve">Kysymys 6</w:t>
      </w:r>
    </w:p>
    <w:p>
      <w:r>
        <w:t xml:space="preserve">Mikä rahasto on pojille, jotka haluavat matkustaa Aasiaan?</w:t>
      </w:r>
    </w:p>
    <w:p>
      <w:r>
        <w:rPr>
          <w:b/>
        </w:rPr>
        <w:t xml:space="preserve">Teksti numero 21</w:t>
      </w:r>
    </w:p>
    <w:p>
      <w:r>
        <w:rPr>
          <w:color w:val="A9A9A9"/>
        </w:rPr>
        <w:t xml:space="preserve">Jos joku poika tekee erinomaisen työn, </w:t>
      </w:r>
      <w:r>
        <w:t xml:space="preserve">se voidaan "</w:t>
      </w:r>
      <w:r>
        <w:rPr>
          <w:color w:val="DCDCDC"/>
        </w:rPr>
        <w:t xml:space="preserve">lähettää ylös lopullisesti</w:t>
      </w:r>
      <w:r>
        <w:t xml:space="preserve">", jolloin työ tallennetaan </w:t>
      </w:r>
      <w:r>
        <w:rPr>
          <w:color w:val="2F4F4F"/>
        </w:rPr>
        <w:t xml:space="preserve">korkeakoulun arkistoon </w:t>
      </w:r>
      <w:r>
        <w:t xml:space="preserve">jälkipolville. Tämä palkinto on ollut käytössä </w:t>
      </w:r>
      <w:r>
        <w:t xml:space="preserve">1700-luvulta </w:t>
      </w:r>
      <w:r>
        <w:t xml:space="preserve">lähtien.</w:t>
      </w:r>
      <w:r>
        <w:t xml:space="preserve"> Koska hyväntekeväisyyteen lähettäminen on melko harvinaista, prosessi on monille Etonin pojille melko salaperäinen. Ensin mestarin, joka haluaa lähettää "Send Up For Goodin", on saatava lupa asianomaiselta osastonjohtajalta. Hänen suostumuksensa saatuaan työ merkitään Sent Up For Good -merkinnällä, ja oppilas saa </w:t>
      </w:r>
      <w:r>
        <w:rPr>
          <w:color w:val="6B8E23"/>
        </w:rPr>
        <w:t xml:space="preserve">kortin, </w:t>
      </w:r>
      <w:r>
        <w:t xml:space="preserve">jonka allekirjoittajina ovat </w:t>
      </w:r>
      <w:r>
        <w:rPr>
          <w:color w:val="A0522D"/>
        </w:rPr>
        <w:t xml:space="preserve">House Master</w:t>
      </w:r>
      <w:r>
        <w:rPr>
          <w:color w:val="228B22"/>
        </w:rPr>
        <w:t xml:space="preserve">, tutor ja Division Master</w:t>
      </w:r>
      <w:r>
        <w:t xml:space="preserve">.</w:t>
      </w:r>
    </w:p>
    <w:p>
      <w:r>
        <w:rPr>
          <w:b/>
        </w:rPr>
        <w:t xml:space="preserve">Kysymys 0</w:t>
      </w:r>
    </w:p>
    <w:p>
      <w:r>
        <w:t xml:space="preserve">Mikä teko johtaa siihen, että jokin asia "lähetetään lopullisesti"?</w:t>
      </w:r>
    </w:p>
    <w:p>
      <w:r>
        <w:rPr>
          <w:b/>
        </w:rPr>
        <w:t xml:space="preserve">Kysymys 1</w:t>
      </w:r>
    </w:p>
    <w:p>
      <w:r>
        <w:t xml:space="preserve">Mitä opiskelija saa, kun työ lähetetään Up For Goodiin?</w:t>
      </w:r>
    </w:p>
    <w:p>
      <w:r>
        <w:rPr>
          <w:b/>
        </w:rPr>
        <w:t xml:space="preserve">Kysymys 2</w:t>
      </w:r>
    </w:p>
    <w:p>
      <w:r>
        <w:t xml:space="preserve">Kun oppilas on lähettänyt työnsä hyväntekeväisyyteen, kuka allekirjoittaa kortin, jonka hän saa?</w:t>
      </w:r>
    </w:p>
    <w:p>
      <w:r>
        <w:rPr>
          <w:b/>
        </w:rPr>
        <w:t xml:space="preserve">Kysymys 3</w:t>
      </w:r>
    </w:p>
    <w:p>
      <w:r>
        <w:t xml:space="preserve">Mihin varastoidaan työ, joka on lähetetty lopullisesti?</w:t>
      </w:r>
    </w:p>
    <w:p>
      <w:r>
        <w:rPr>
          <w:b/>
        </w:rPr>
        <w:t xml:space="preserve">Kysymys 4</w:t>
      </w:r>
    </w:p>
    <w:p>
      <w:r>
        <w:t xml:space="preserve">Kuinka monta teosta lähetetään keskimäärin joka vuosikymmen?</w:t>
      </w:r>
    </w:p>
    <w:p>
      <w:r>
        <w:rPr>
          <w:b/>
        </w:rPr>
        <w:t xml:space="preserve">Kysymys 5</w:t>
      </w:r>
    </w:p>
    <w:p>
      <w:r>
        <w:t xml:space="preserve">Kuinka monta osastopäällikköä Etonissa on?</w:t>
      </w:r>
    </w:p>
    <w:p>
      <w:r>
        <w:rPr>
          <w:b/>
        </w:rPr>
        <w:t xml:space="preserve">Kysymys 6</w:t>
      </w:r>
    </w:p>
    <w:p>
      <w:r>
        <w:t xml:space="preserve">Mikä prosessi Etonissa on useimmille Etonin pojille päivänselvä?</w:t>
      </w:r>
    </w:p>
    <w:p>
      <w:r>
        <w:rPr>
          <w:b/>
        </w:rPr>
        <w:t xml:space="preserve">Kysymys 7</w:t>
      </w:r>
    </w:p>
    <w:p>
      <w:r>
        <w:t xml:space="preserve">Kuka vie Sending Up For Good -teoksen kollegion arkistoon?</w:t>
      </w:r>
    </w:p>
    <w:p>
      <w:r>
        <w:rPr>
          <w:b/>
        </w:rPr>
        <w:t xml:space="preserve">Teksti numero 22</w:t>
      </w:r>
    </w:p>
    <w:p>
      <w:r>
        <w:t xml:space="preserve">Show Upin vastakohta on </w:t>
      </w:r>
      <w:r>
        <w:rPr>
          <w:color w:val="A9A9A9"/>
        </w:rPr>
        <w:t xml:space="preserve">"Rip"</w:t>
      </w:r>
      <w:r>
        <w:t xml:space="preserve">. </w:t>
      </w:r>
      <w:r>
        <w:t xml:space="preserve">Tämä koskee ala-arvoista työtä, joka on joskus </w:t>
      </w:r>
      <w:r>
        <w:rPr>
          <w:color w:val="DCDCDC"/>
        </w:rPr>
        <w:t xml:space="preserve">revitty sivun/arkin yläreunasta, </w:t>
      </w:r>
      <w:r>
        <w:t xml:space="preserve">ja se on toimitettava </w:t>
      </w:r>
      <w:r>
        <w:rPr>
          <w:color w:val="2F4F4F"/>
        </w:rPr>
        <w:t xml:space="preserve">pojan kotiopettajalle </w:t>
      </w:r>
      <w:r>
        <w:t xml:space="preserve">allekirjoitettavaksi. Pojat, joille kertyy paljon repeämiä, voivat saada "</w:t>
      </w:r>
      <w:r>
        <w:rPr>
          <w:color w:val="556B2F"/>
        </w:rPr>
        <w:t xml:space="preserve">valkoisen lipun</w:t>
      </w:r>
      <w:r>
        <w:t xml:space="preserve">", jonka </w:t>
      </w:r>
      <w:r>
        <w:rPr>
          <w:color w:val="6B8E23"/>
        </w:rPr>
        <w:t xml:space="preserve">kaikkien opettajien </w:t>
      </w:r>
      <w:r>
        <w:t xml:space="preserve">on allekirjoitettava, </w:t>
      </w:r>
      <w:r>
        <w:t xml:space="preserve">ja siihen voi liittyä muita rangaistuksia, joihin yleensä kuuluu </w:t>
      </w:r>
      <w:r>
        <w:rPr>
          <w:color w:val="A0522D"/>
        </w:rPr>
        <w:t xml:space="preserve">kotitöiden tekeminen tai viivojen kirjoittaminen</w:t>
      </w:r>
      <w:r>
        <w:t xml:space="preserve">. </w:t>
      </w:r>
      <w:r>
        <w:t xml:space="preserve">Viime aikoina [milloin?] </w:t>
      </w:r>
      <w:r>
        <w:t xml:space="preserve">on otettu käyttöön </w:t>
      </w:r>
      <w:r>
        <w:t xml:space="preserve">ripin lievempi muoto, "</w:t>
      </w:r>
      <w:r>
        <w:rPr>
          <w:color w:val="228B22"/>
        </w:rPr>
        <w:t xml:space="preserve">sign for information</w:t>
      </w:r>
      <w:r>
        <w:t xml:space="preserve">", joka tunnetaan puhekielessä nimellä "info" ja jonka myös </w:t>
      </w:r>
      <w:r>
        <w:rPr>
          <w:color w:val="191970"/>
        </w:rPr>
        <w:t xml:space="preserve">pojan </w:t>
      </w:r>
      <w:r>
        <w:rPr>
          <w:color w:val="8B0000"/>
        </w:rPr>
        <w:t xml:space="preserve">kotiopettajan ja opettajan </w:t>
      </w:r>
      <w:r>
        <w:t xml:space="preserve">on allekirjoitettava</w:t>
      </w:r>
      <w:r>
        <w:t xml:space="preserve">.</w:t>
      </w:r>
    </w:p>
    <w:p>
      <w:r>
        <w:rPr>
          <w:b/>
        </w:rPr>
        <w:t xml:space="preserve">Kysymys 0</w:t>
      </w:r>
    </w:p>
    <w:p>
      <w:r>
        <w:t xml:space="preserve">Mikä on Show Upin vastakohta?</w:t>
      </w:r>
    </w:p>
    <w:p>
      <w:r>
        <w:rPr>
          <w:b/>
        </w:rPr>
        <w:t xml:space="preserve">Kysymys 1</w:t>
      </w:r>
    </w:p>
    <w:p>
      <w:r>
        <w:t xml:space="preserve">Kenen on allekirjoitettava Rip?</w:t>
      </w:r>
    </w:p>
    <w:p>
      <w:r>
        <w:rPr>
          <w:b/>
        </w:rPr>
        <w:t xml:space="preserve">Kysymys 2</w:t>
      </w:r>
    </w:p>
    <w:p>
      <w:r>
        <w:t xml:space="preserve">Kenen on allekirjoitettava valkoinen lippu?</w:t>
      </w:r>
    </w:p>
    <w:p>
      <w:r>
        <w:rPr>
          <w:b/>
        </w:rPr>
        <w:t xml:space="preserve">Kysymys 3</w:t>
      </w:r>
    </w:p>
    <w:p>
      <w:r>
        <w:t xml:space="preserve">Kenen on allekirjoitettava "info"?</w:t>
      </w:r>
    </w:p>
    <w:p>
      <w:r>
        <w:rPr>
          <w:b/>
        </w:rPr>
        <w:t xml:space="preserve">Kysymys 4</w:t>
      </w:r>
    </w:p>
    <w:p>
      <w:r>
        <w:t xml:space="preserve">Mistä rangaistustermistä "info" on lyhenne?</w:t>
      </w:r>
    </w:p>
    <w:p>
      <w:r>
        <w:rPr>
          <w:b/>
        </w:rPr>
        <w:t xml:space="preserve">Kysymys 5</w:t>
      </w:r>
    </w:p>
    <w:p>
      <w:r>
        <w:t xml:space="preserve">Mikä toiminta tunnetaan puhekielessä nimellä Show Up?</w:t>
      </w:r>
    </w:p>
    <w:p>
      <w:r>
        <w:rPr>
          <w:b/>
        </w:rPr>
        <w:t xml:space="preserve">Kysymys 6</w:t>
      </w:r>
    </w:p>
    <w:p>
      <w:r>
        <w:t xml:space="preserve">Mitä Show Up -ohjelmia keräävät pojat saavat?</w:t>
      </w:r>
    </w:p>
    <w:p>
      <w:r>
        <w:rPr>
          <w:b/>
        </w:rPr>
        <w:t xml:space="preserve">Kysymys 7</w:t>
      </w:r>
    </w:p>
    <w:p>
      <w:r>
        <w:t xml:space="preserve">Mitä seurauksia Show Upin ansaitsemisesta on?</w:t>
      </w:r>
    </w:p>
    <w:p>
      <w:r>
        <w:rPr>
          <w:b/>
        </w:rPr>
        <w:t xml:space="preserve">Kysymys 8</w:t>
      </w:r>
    </w:p>
    <w:p>
      <w:r>
        <w:t xml:space="preserve">Kenen on allekirjoitettava Show Up?</w:t>
      </w:r>
    </w:p>
    <w:p>
      <w:r>
        <w:rPr>
          <w:b/>
        </w:rPr>
        <w:t xml:space="preserve">Teksti numero 23</w:t>
      </w:r>
    </w:p>
    <w:p>
      <w:r>
        <w:t xml:space="preserve">Poika, joka myöhästyy jostain osastolta tai muusta tapaamisesta, voidaan vaatia allekirjoittamaan "</w:t>
      </w:r>
      <w:r>
        <w:rPr>
          <w:color w:val="A9A9A9"/>
        </w:rPr>
        <w:t xml:space="preserve">myöhästymiskirjaan"</w:t>
      </w:r>
      <w:r>
        <w:t xml:space="preserve">, jota pidetään </w:t>
      </w:r>
      <w:r>
        <w:rPr>
          <w:color w:val="DCDCDC"/>
        </w:rPr>
        <w:t xml:space="preserve">koulun toimistossa </w:t>
      </w:r>
      <w:r>
        <w:t xml:space="preserve">joka aamu klo 7.35-7.45 välisenä aikana rangaistuksen keston ajan (</w:t>
      </w:r>
      <w:r>
        <w:rPr>
          <w:color w:val="2F4F4F"/>
        </w:rPr>
        <w:t xml:space="preserve">yleensä </w:t>
      </w:r>
      <w:r>
        <w:rPr>
          <w:color w:val="556B2F"/>
        </w:rPr>
        <w:t xml:space="preserve">kolme päivää)</w:t>
      </w:r>
      <w:r>
        <w:t xml:space="preserve">. Tardy Book voidaan antaa myös myöhästyneistä töistä. Vakavampien rikkomusten vuoksi poika kutsutaan oppitunneilta </w:t>
      </w:r>
      <w:r>
        <w:rPr>
          <w:color w:val="6B8E23"/>
        </w:rPr>
        <w:t xml:space="preserve">rehtorin </w:t>
      </w:r>
      <w:r>
        <w:t xml:space="preserve">luokse </w:t>
      </w:r>
      <w:r>
        <w:t xml:space="preserve">tai alemman rehtorin luokse, jos poika on kahden alemman luokan oppilaita, puhumaan henkilökohtaisesti hänen rikkomuksistaan. Tämä tunnetaan nimellä </w:t>
      </w:r>
      <w:r>
        <w:rPr>
          <w:color w:val="A0522D"/>
        </w:rPr>
        <w:t xml:space="preserve">"Bill"</w:t>
      </w:r>
      <w:r>
        <w:t xml:space="preserve">. </w:t>
      </w:r>
      <w:r>
        <w:t xml:space="preserve">Vakavimmat rikkomukset voivat johtaa erottamiseen tai </w:t>
      </w:r>
      <w:r>
        <w:rPr>
          <w:color w:val="228B22"/>
        </w:rPr>
        <w:t xml:space="preserve">hyllytykseen</w:t>
      </w:r>
      <w:r>
        <w:t xml:space="preserve">. </w:t>
      </w:r>
      <w:r>
        <w:t xml:space="preserve">Jos taas mestari myöhästyy tunnilta yli 15 minuuttia, oppilaat voivat perinteisesti pitää sitä </w:t>
      </w:r>
      <w:r>
        <w:rPr>
          <w:color w:val="191970"/>
        </w:rPr>
        <w:t xml:space="preserve">"juoksuna" </w:t>
      </w:r>
      <w:r>
        <w:t xml:space="preserve">ja olla poissa tunnilta koko oppitunnin ajan</w:t>
      </w:r>
      <w:r>
        <w:t xml:space="preserve">.</w:t>
      </w:r>
    </w:p>
    <w:p>
      <w:r>
        <w:rPr>
          <w:b/>
        </w:rPr>
        <w:t xml:space="preserve">Kysymys 0</w:t>
      </w:r>
    </w:p>
    <w:p>
      <w:r>
        <w:t xml:space="preserve">Mitä termiä käytetään, jos mestari myöhästyy tunnilta yli 15 minuuttia?</w:t>
      </w:r>
    </w:p>
    <w:p>
      <w:r>
        <w:rPr>
          <w:b/>
        </w:rPr>
        <w:t xml:space="preserve">Kysymys 1</w:t>
      </w:r>
    </w:p>
    <w:p>
      <w:r>
        <w:t xml:space="preserve">Missä "myöhästymiskirjaa" säilytetään?</w:t>
      </w:r>
    </w:p>
    <w:p>
      <w:r>
        <w:rPr>
          <w:b/>
        </w:rPr>
        <w:t xml:space="preserve">Kysymys 2</w:t>
      </w:r>
    </w:p>
    <w:p>
      <w:r>
        <w:t xml:space="preserve">Kuinka pitkä on tyypillinen rangaistus myöhästymisestä?</w:t>
      </w:r>
    </w:p>
    <w:p>
      <w:r>
        <w:rPr>
          <w:b/>
        </w:rPr>
        <w:t xml:space="preserve">Kysymys 3</w:t>
      </w:r>
    </w:p>
    <w:p>
      <w:r>
        <w:t xml:space="preserve">Kun poika kutsutaan rehtorin luokse, miksi tätä kokemusta kutsutaan?</w:t>
      </w:r>
    </w:p>
    <w:p>
      <w:r>
        <w:rPr>
          <w:b/>
        </w:rPr>
        <w:t xml:space="preserve">Kysymys 4</w:t>
      </w:r>
    </w:p>
    <w:p>
      <w:r>
        <w:t xml:space="preserve">Mikä on toinen termi rustikaatiolle?</w:t>
      </w:r>
    </w:p>
    <w:p>
      <w:r>
        <w:rPr>
          <w:b/>
        </w:rPr>
        <w:t xml:space="preserve">Kysymys 5</w:t>
      </w:r>
    </w:p>
    <w:p>
      <w:r>
        <w:t xml:space="preserve">Mikä on pisin aika, jonka opiskelijan on kirjoitettava myöhästymiskirjaan?</w:t>
      </w:r>
    </w:p>
    <w:p>
      <w:r>
        <w:rPr>
          <w:b/>
        </w:rPr>
        <w:t xml:space="preserve">Kysymys 6</w:t>
      </w:r>
    </w:p>
    <w:p>
      <w:r>
        <w:t xml:space="preserve">Mikä on lyhin aika, jonka oppilas tarvitsee allekirjoittaakseen myöhästymiskirjan?</w:t>
      </w:r>
    </w:p>
    <w:p>
      <w:r>
        <w:rPr>
          <w:b/>
        </w:rPr>
        <w:t xml:space="preserve">Kysymys 7</w:t>
      </w:r>
    </w:p>
    <w:p>
      <w:r>
        <w:t xml:space="preserve">Mitä opiskelijan on allekirjoitettava, jos hän syyllistyy vakavaan rikkomukseen?</w:t>
      </w:r>
    </w:p>
    <w:p>
      <w:r>
        <w:rPr>
          <w:b/>
        </w:rPr>
        <w:t xml:space="preserve">Kysymys 8</w:t>
      </w:r>
    </w:p>
    <w:p>
      <w:r>
        <w:t xml:space="preserve">Kenen kanssa opiskelijat tapaavat, jos he syyllistyvät vakavimpiin rikkomuksiin?</w:t>
      </w:r>
    </w:p>
    <w:p>
      <w:r>
        <w:rPr>
          <w:b/>
        </w:rPr>
        <w:t xml:space="preserve">Tekstin numero 24</w:t>
      </w:r>
    </w:p>
    <w:p>
      <w:r>
        <w:rPr>
          <w:color w:val="A9A9A9"/>
        </w:rPr>
        <w:t xml:space="preserve">John Keate</w:t>
      </w:r>
      <w:r>
        <w:t xml:space="preserve">, joka toimi koulun rehtorina vuosina 1809-1834, otti koulun johtoonsa aikana, jolloin kuri oli heikko. </w:t>
      </w:r>
      <w:r>
        <w:rPr>
          <w:color w:val="DCDCDC"/>
        </w:rPr>
        <w:t xml:space="preserve">Anthony Chenevix-Trench</w:t>
      </w:r>
      <w:r>
        <w:t xml:space="preserve">, joka toimi rehtorina vuosina 1964-1970, poisti koivun ja korvasi sen </w:t>
      </w:r>
      <w:r>
        <w:rPr>
          <w:color w:val="2F4F4F"/>
        </w:rPr>
        <w:t xml:space="preserve">ruoskimisella, jota </w:t>
      </w:r>
      <w:r>
        <w:t xml:space="preserve">hän antoi myös paljaaseen takapuoleen ja jota hän antoi yksityisesti toimistossaan. </w:t>
      </w:r>
      <w:r>
        <w:rPr>
          <w:color w:val="556B2F"/>
        </w:rPr>
        <w:t xml:space="preserve">Chenevix-Trench </w:t>
      </w:r>
      <w:r>
        <w:t xml:space="preserve">poisti myös vanhempien poikien antamat ruumiilliset rangaistukset. Aikaisemmin talon kapteenit saivat piiskata pahantekijöitä </w:t>
      </w:r>
      <w:r>
        <w:rPr>
          <w:color w:val="6B8E23"/>
        </w:rPr>
        <w:t xml:space="preserve">housunlahkeille</w:t>
      </w:r>
      <w:r>
        <w:t xml:space="preserve">. Tämä oli rutiinitoimenpide, joka suoritettiin yksityisesti niin, että poika kumartui ja hänen päänsä oli pöydän reunan alla. Harvinaisempia mutta ankarampia olivat Popin (ks. Eton Society jäljempänä) antamat raipparangaistukset </w:t>
      </w:r>
      <w:r>
        <w:rPr>
          <w:color w:val="A0522D"/>
        </w:rPr>
        <w:t xml:space="preserve">"Pop-Tanningin" </w:t>
      </w:r>
      <w:r>
        <w:t xml:space="preserve">muodossa, </w:t>
      </w:r>
      <w:r>
        <w:t xml:space="preserve">jossa Popin puheenjohtaja antoi suuren määrän kovia iskuja kaikkien Popin jäsenten läsnä ollessa (tai aikaisemmin jokainen Popin jäsen antoi iskun vuorotellen). Syyllinen kutsuttiin paikalle vanhoissa housuissa, sillä </w:t>
      </w:r>
      <w:r>
        <w:rPr>
          <w:color w:val="228B22"/>
        </w:rPr>
        <w:t xml:space="preserve">ruoskanisku leikkaisi kankaan riekaleiksi</w:t>
      </w:r>
      <w:r>
        <w:t xml:space="preserve">. Tämä oli Etonin ankarin fyysisen rangaistuksen muoto.</w:t>
      </w:r>
    </w:p>
    <w:p>
      <w:r>
        <w:rPr>
          <w:b/>
        </w:rPr>
        <w:t xml:space="preserve">Kysymys 0</w:t>
      </w:r>
    </w:p>
    <w:p>
      <w:r>
        <w:t xml:space="preserve">Koivu poistettiin ja korvattiin millä?</w:t>
      </w:r>
    </w:p>
    <w:p>
      <w:r>
        <w:rPr>
          <w:b/>
        </w:rPr>
        <w:t xml:space="preserve">Kysymys 1</w:t>
      </w:r>
    </w:p>
    <w:p>
      <w:r>
        <w:t xml:space="preserve">Mikä oli Etonin ankarin fyysisen rangaistuksen muoto?</w:t>
      </w:r>
    </w:p>
    <w:p>
      <w:r>
        <w:rPr>
          <w:b/>
        </w:rPr>
        <w:t xml:space="preserve">Kysymys 2</w:t>
      </w:r>
    </w:p>
    <w:p>
      <w:r>
        <w:t xml:space="preserve">Miksi kohde määrättiin ilmestymään Pop-Tanningiin vanhoissa housuissa?</w:t>
      </w:r>
    </w:p>
    <w:p>
      <w:r>
        <w:rPr>
          <w:b/>
        </w:rPr>
        <w:t xml:space="preserve">Kysymys 3</w:t>
      </w:r>
    </w:p>
    <w:p>
      <w:r>
        <w:t xml:space="preserve">Kuka pääopettaja poisti ruumiillisen rangaistuksen vertaistensa toimesta?</w:t>
      </w:r>
    </w:p>
    <w:p>
      <w:r>
        <w:rPr>
          <w:b/>
        </w:rPr>
        <w:t xml:space="preserve">Kysymys 4</w:t>
      </w:r>
    </w:p>
    <w:p>
      <w:r>
        <w:t xml:space="preserve">Kuka antoi raipparangaistuksen yksityisesti toimistossaan?</w:t>
      </w:r>
    </w:p>
    <w:p>
      <w:r>
        <w:rPr>
          <w:b/>
        </w:rPr>
        <w:t xml:space="preserve">Kysymys 5</w:t>
      </w:r>
    </w:p>
    <w:p>
      <w:r>
        <w:t xml:space="preserve">Kuka aloitti koivun käytön oppilaiden kurittamiseen?</w:t>
      </w:r>
    </w:p>
    <w:p>
      <w:r>
        <w:rPr>
          <w:b/>
        </w:rPr>
        <w:t xml:space="preserve">Kysymys 6</w:t>
      </w:r>
    </w:p>
    <w:p>
      <w:r>
        <w:t xml:space="preserve">Kuka alkoi sallia senioripoikien käyttää ruumiillista kuritusta?</w:t>
      </w:r>
    </w:p>
    <w:p>
      <w:r>
        <w:rPr>
          <w:b/>
        </w:rPr>
        <w:t xml:space="preserve">Kysymys 7</w:t>
      </w:r>
    </w:p>
    <w:p>
      <w:r>
        <w:t xml:space="preserve">Miten rehtorit löivät oppilaita koivulla?</w:t>
      </w:r>
    </w:p>
    <w:p>
      <w:r>
        <w:rPr>
          <w:b/>
        </w:rPr>
        <w:t xml:space="preserve">Kysymys 8</w:t>
      </w:r>
    </w:p>
    <w:p>
      <w:r>
        <w:t xml:space="preserve">Kuka oli yksi Popin presidenteistä?</w:t>
      </w:r>
    </w:p>
    <w:p>
      <w:r>
        <w:rPr>
          <w:b/>
        </w:rPr>
        <w:t xml:space="preserve">Kysymys 9</w:t>
      </w:r>
    </w:p>
    <w:p>
      <w:r>
        <w:t xml:space="preserve">Kuka keksi termin "Pop-Tanning"?</w:t>
      </w:r>
    </w:p>
    <w:p>
      <w:r>
        <w:rPr>
          <w:b/>
        </w:rPr>
        <w:t xml:space="preserve">Teksti numero 25</w:t>
      </w:r>
    </w:p>
    <w:p>
      <w:r>
        <w:t xml:space="preserve">Nykyinen </w:t>
      </w:r>
      <w:r>
        <w:rPr>
          <w:color w:val="A9A9A9"/>
        </w:rPr>
        <w:t xml:space="preserve">"precentor" </w:t>
      </w:r>
      <w:r>
        <w:t xml:space="preserve">(musiikkipäällikkö) on </w:t>
      </w:r>
      <w:r>
        <w:rPr>
          <w:color w:val="DCDCDC"/>
        </w:rPr>
        <w:t xml:space="preserve">Tim Johnson</w:t>
      </w:r>
      <w:r>
        <w:t xml:space="preserve">, ja koulussa on </w:t>
      </w:r>
      <w:r>
        <w:rPr>
          <w:color w:val="2F4F4F"/>
        </w:rPr>
        <w:t xml:space="preserve">kahdeksan </w:t>
      </w:r>
      <w:r>
        <w:t xml:space="preserve">urkua ja kokonainen rakennus musiikkia varten (esitystiloja ovat School Hall, Farrer-teatteri ja kaksi musiikkisalia, Parry Hall ja Concert Hall). Monia instrumentteja opetetaan, myös </w:t>
      </w:r>
      <w:r>
        <w:rPr>
          <w:color w:val="556B2F"/>
        </w:rPr>
        <w:t xml:space="preserve">didgeridoon </w:t>
      </w:r>
      <w:r>
        <w:t xml:space="preserve">kaltaisia tuntemattomia</w:t>
      </w:r>
      <w:r>
        <w:t xml:space="preserve">. Koulu osallistuu moniin kansallisiin kilpailuihin; monet oppilaat ovat mukana kansallisessa nuoriso-orkesterissa, ja koulu myöntää stipendejä omistautuneille ja lahjakkaille muusikoille. Opiston entinen precentor </w:t>
      </w:r>
      <w:r>
        <w:rPr>
          <w:color w:val="6B8E23"/>
        </w:rPr>
        <w:t xml:space="preserve">Ralph Allwood perusti </w:t>
      </w:r>
      <w:r>
        <w:t xml:space="preserve">ja järjesti Etonin kuorokursseja, joita järjestetään koulussa joka kesä.</w:t>
      </w:r>
    </w:p>
    <w:p>
      <w:r>
        <w:rPr>
          <w:b/>
        </w:rPr>
        <w:t xml:space="preserve">Kysymys 0</w:t>
      </w:r>
    </w:p>
    <w:p>
      <w:r>
        <w:t xml:space="preserve">Mikä termi annetaan musiikkipäällikölle?</w:t>
      </w:r>
    </w:p>
    <w:p>
      <w:r>
        <w:rPr>
          <w:b/>
        </w:rPr>
        <w:t xml:space="preserve">Kysymys 1</w:t>
      </w:r>
    </w:p>
    <w:p>
      <w:r>
        <w:t xml:space="preserve">Mikä on esimerkki vähemmän tunnetusta instrumentista, jota opetettiin Etonissa?</w:t>
      </w:r>
    </w:p>
    <w:p>
      <w:r>
        <w:rPr>
          <w:b/>
        </w:rPr>
        <w:t xml:space="preserve">Kysymys 2</w:t>
      </w:r>
    </w:p>
    <w:p>
      <w:r>
        <w:t xml:space="preserve">Kuka on nykyinen Precentor?</w:t>
      </w:r>
    </w:p>
    <w:p>
      <w:r>
        <w:rPr>
          <w:b/>
        </w:rPr>
        <w:t xml:space="preserve">Kysymys 3</w:t>
      </w:r>
    </w:p>
    <w:p>
      <w:r>
        <w:t xml:space="preserve">Kuinka monta urkua Etonissa on?</w:t>
      </w:r>
    </w:p>
    <w:p>
      <w:r>
        <w:rPr>
          <w:b/>
        </w:rPr>
        <w:t xml:space="preserve">Kysymys 4</w:t>
      </w:r>
    </w:p>
    <w:p>
      <w:r>
        <w:t xml:space="preserve">Kuka on nykyinen rehtori?</w:t>
      </w:r>
    </w:p>
    <w:p>
      <w:r>
        <w:rPr>
          <w:b/>
        </w:rPr>
        <w:t xml:space="preserve">Kysymys 5</w:t>
      </w:r>
    </w:p>
    <w:p>
      <w:r>
        <w:t xml:space="preserve">Kuka johtaa tällä hetkellä Kansallista nuoriso-orkesteria?</w:t>
      </w:r>
    </w:p>
    <w:p>
      <w:r>
        <w:rPr>
          <w:b/>
        </w:rPr>
        <w:t xml:space="preserve">Kysymys 6</w:t>
      </w:r>
    </w:p>
    <w:p>
      <w:r>
        <w:t xml:space="preserve">Kuka järjestää nyt Etonin kuorokursseja?</w:t>
      </w:r>
    </w:p>
    <w:p>
      <w:r>
        <w:rPr>
          <w:b/>
        </w:rPr>
        <w:t xml:space="preserve">Kysymys 7</w:t>
      </w:r>
    </w:p>
    <w:p>
      <w:r>
        <w:t xml:space="preserve">Kuka suunnitteli Farrer-teatterin?</w:t>
      </w:r>
    </w:p>
    <w:p>
      <w:r>
        <w:rPr>
          <w:b/>
        </w:rPr>
        <w:t xml:space="preserve">Kysymys 8</w:t>
      </w:r>
    </w:p>
    <w:p>
      <w:r>
        <w:t xml:space="preserve">Kuka suunnitteli Parry Hallin?</w:t>
      </w:r>
    </w:p>
    <w:p>
      <w:r>
        <w:rPr>
          <w:b/>
        </w:rPr>
        <w:t xml:space="preserve">Teksti numero 26</w:t>
      </w:r>
    </w:p>
    <w:p>
      <w:r>
        <w:t xml:space="preserve">Eton Collegessa esitetään vuosittain lukuisia näytelmiä; siellä on yksi pääteatteri, </w:t>
      </w:r>
      <w:r>
        <w:rPr>
          <w:color w:val="A9A9A9"/>
        </w:rPr>
        <w:t xml:space="preserve">Farrer (</w:t>
      </w:r>
      <w:r>
        <w:rPr>
          <w:color w:val="DCDCDC"/>
        </w:rPr>
        <w:t xml:space="preserve">400 </w:t>
      </w:r>
      <w:r>
        <w:t xml:space="preserve">istumapaikkaa</w:t>
      </w:r>
      <w:r>
        <w:t xml:space="preserve">), ja kaksi studioteatteria, </w:t>
      </w:r>
      <w:r>
        <w:rPr>
          <w:color w:val="2F4F4F"/>
        </w:rPr>
        <w:t xml:space="preserve">Caccia Studio </w:t>
      </w:r>
      <w:r>
        <w:t xml:space="preserve">ja Empty Space (</w:t>
      </w:r>
      <w:r>
        <w:rPr>
          <w:color w:val="556B2F"/>
        </w:rPr>
        <w:t xml:space="preserve">90 </w:t>
      </w:r>
      <w:r>
        <w:t xml:space="preserve">ja 80 </w:t>
      </w:r>
      <w:r>
        <w:t xml:space="preserve">istumapaikkaa). Vuosittain </w:t>
      </w:r>
      <w:r>
        <w:t xml:space="preserve">järjestetään </w:t>
      </w:r>
      <w:r>
        <w:rPr>
          <w:color w:val="6B8E23"/>
        </w:rPr>
        <w:t xml:space="preserve">noin </w:t>
      </w:r>
      <w:r>
        <w:rPr>
          <w:color w:val="228B22"/>
        </w:rPr>
        <w:t xml:space="preserve">8-9 </w:t>
      </w:r>
      <w:r>
        <w:t xml:space="preserve">talon näytelmää, noin 3-4 "itsenäistä" näytelmää (jotka </w:t>
      </w:r>
      <w:r>
        <w:rPr>
          <w:color w:val="191970"/>
        </w:rPr>
        <w:t xml:space="preserve">eivät rajoitu vain yhteen taloon, vaan ovat etonilaisten tuottamia, ohjaamia ja rahoittamia</w:t>
      </w:r>
      <w:r>
        <w:t xml:space="preserve">) ja kolme koulunäytelmää, joista yksi on tarkoitettu erityisesti kahden ensimmäisen vuoden pojille ja kaksi kaikille vuosiluokille. Koulunäytelmillä on niin hyvä maine, että ne ovat yleensä </w:t>
      </w:r>
      <w:r>
        <w:rPr>
          <w:color w:val="8B0000"/>
        </w:rPr>
        <w:t xml:space="preserve">joka ilta täynnä</w:t>
      </w:r>
      <w:r>
        <w:t xml:space="preserve">. Esityksiä järjestetään myös eri puolilla koulua eri paikoissa urheilukentiltä historiallisempiin rakennuksiin, kuten Upper Schooliin ja College Chapeliin.</w:t>
      </w:r>
    </w:p>
    <w:p>
      <w:r>
        <w:rPr>
          <w:b/>
        </w:rPr>
        <w:t xml:space="preserve">Kysymys 0</w:t>
      </w:r>
    </w:p>
    <w:p>
      <w:r>
        <w:t xml:space="preserve">Kuinka monta ihmistä mahtuu istumaan Etonin pääteatterin katsomoon?</w:t>
      </w:r>
    </w:p>
    <w:p>
      <w:r>
        <w:rPr>
          <w:b/>
        </w:rPr>
        <w:t xml:space="preserve">Kysymys 1</w:t>
      </w:r>
    </w:p>
    <w:p>
      <w:r>
        <w:t xml:space="preserve">Mikä on Etonin suurimman teatterin nimi?</w:t>
      </w:r>
    </w:p>
    <w:p>
      <w:r>
        <w:rPr>
          <w:b/>
        </w:rPr>
        <w:t xml:space="preserve">Kysymys 2</w:t>
      </w:r>
    </w:p>
    <w:p>
      <w:r>
        <w:t xml:space="preserve">Kuinka monta talotuotantoa Etonissa järjestetään vuosittain?</w:t>
      </w:r>
    </w:p>
    <w:p>
      <w:r>
        <w:rPr>
          <w:b/>
        </w:rPr>
        <w:t xml:space="preserve">Kysymys 3</w:t>
      </w:r>
    </w:p>
    <w:p>
      <w:r>
        <w:t xml:space="preserve">Mitä ovat "itsenäiset" teatteriesitykset Etonissa?</w:t>
      </w:r>
    </w:p>
    <w:p>
      <w:r>
        <w:rPr>
          <w:b/>
        </w:rPr>
        <w:t xml:space="preserve">Kysymys 4</w:t>
      </w:r>
    </w:p>
    <w:p>
      <w:r>
        <w:t xml:space="preserve">Ovatko näytelmien katsojamäärät korkeat?</w:t>
      </w:r>
    </w:p>
    <w:p>
      <w:r>
        <w:rPr>
          <w:b/>
        </w:rPr>
        <w:t xml:space="preserve">Kysymys 5</w:t>
      </w:r>
    </w:p>
    <w:p>
      <w:r>
        <w:t xml:space="preserve">Kuinka monta ihmistä mahtuu College Chapeliin?</w:t>
      </w:r>
    </w:p>
    <w:p>
      <w:r>
        <w:rPr>
          <w:b/>
        </w:rPr>
        <w:t xml:space="preserve">Kysymys 6</w:t>
      </w:r>
    </w:p>
    <w:p>
      <w:r>
        <w:t xml:space="preserve">Kuinka monta ihmistä voi istua yläkoulussa?</w:t>
      </w:r>
    </w:p>
    <w:p>
      <w:r>
        <w:rPr>
          <w:b/>
        </w:rPr>
        <w:t xml:space="preserve">Kysymys 7</w:t>
      </w:r>
    </w:p>
    <w:p>
      <w:r>
        <w:t xml:space="preserve">Mikä studioteatteri rakennettiin ensimmäisenä?</w:t>
      </w:r>
    </w:p>
    <w:p>
      <w:r>
        <w:rPr>
          <w:b/>
        </w:rPr>
        <w:t xml:space="preserve">Kysymys 8</w:t>
      </w:r>
    </w:p>
    <w:p>
      <w:r>
        <w:t xml:space="preserve">Kuinka monta näytelmää Caccia Studiossa järjestetään vuosittain?</w:t>
      </w:r>
    </w:p>
    <w:p>
      <w:r>
        <w:rPr>
          <w:b/>
        </w:rPr>
        <w:t xml:space="preserve">Kysymys 9</w:t>
      </w:r>
    </w:p>
    <w:p>
      <w:r>
        <w:t xml:space="preserve">Kuinka monta näytelmää Empty Spacessa järjestetään vuosittain?</w:t>
      </w:r>
    </w:p>
    <w:p>
      <w:r>
        <w:rPr>
          <w:b/>
        </w:rPr>
        <w:t xml:space="preserve">Teksti numero 27</w:t>
      </w:r>
    </w:p>
    <w:p>
      <w:r>
        <w:t xml:space="preserve">Viime vuosina koulu on esittänyt musikaaliversion Bakkeista (lokakuu 2009) sekä produktiot </w:t>
      </w:r>
      <w:r>
        <w:rPr>
          <w:color w:val="A9A9A9"/>
        </w:rPr>
        <w:t xml:space="preserve">A Funny Thing Happened on the Way to the Forum </w:t>
      </w:r>
      <w:r>
        <w:t xml:space="preserve">(toukokuu 2010), </w:t>
      </w:r>
      <w:r>
        <w:rPr>
          <w:color w:val="DCDCDC"/>
        </w:rPr>
        <w:t xml:space="preserve">Kirsikkatarhasta </w:t>
      </w:r>
      <w:r>
        <w:t xml:space="preserve">(helmikuu 2011), Joseph K:sta (lokakuu 2011), Cyrano de Bergeracista (toukokuu 2012), </w:t>
      </w:r>
      <w:r>
        <w:rPr>
          <w:color w:val="2F4F4F"/>
        </w:rPr>
        <w:t xml:space="preserve">Macbethistä </w:t>
      </w:r>
      <w:r>
        <w:t xml:space="preserve">(lokakuu 2012), Lontoon vakuutuksesta (toukokuu 2013) ja Jerusalemista (lokakuu 2013). Toukokuussa 2014 oli vuorossa </w:t>
      </w:r>
      <w:r>
        <w:rPr>
          <w:color w:val="556B2F"/>
        </w:rPr>
        <w:t xml:space="preserve">juhannusyön unelma </w:t>
      </w:r>
      <w:r>
        <w:t xml:space="preserve">. </w:t>
      </w:r>
      <w:r>
        <w:t xml:space="preserve">Usein </w:t>
      </w:r>
      <w:r>
        <w:t xml:space="preserve">naisrooleihin valitaan </w:t>
      </w:r>
      <w:r>
        <w:rPr>
          <w:color w:val="6B8E23"/>
        </w:rPr>
        <w:t xml:space="preserve">tyttöjä ympäröivistä kouluista</w:t>
      </w:r>
      <w:r>
        <w:t xml:space="preserve">, kuten </w:t>
      </w:r>
      <w:r>
        <w:rPr>
          <w:color w:val="A0522D"/>
        </w:rPr>
        <w:t xml:space="preserve">St George's, Ascot, </w:t>
      </w:r>
      <w:r>
        <w:rPr>
          <w:color w:val="228B22"/>
        </w:rPr>
        <w:t xml:space="preserve">St Mary's School Ascot</w:t>
      </w:r>
      <w:r>
        <w:rPr>
          <w:color w:val="A0522D"/>
        </w:rPr>
        <w:t xml:space="preserve">, Windsor Girls' School ja Heathfield St Mary's School. </w:t>
      </w:r>
      <w:r>
        <w:rPr>
          <w:color w:val="191970"/>
        </w:rPr>
        <w:t xml:space="preserve">Koulun pojat </w:t>
      </w:r>
      <w:r>
        <w:t xml:space="preserve">vastaavat myös kaikkien esitysten valaistuksesta, äänentoistosta ja lavastuksesta useiden ammattitaitoisten kokopäiväisten teatterityöntekijöiden ohjauksessa.</w:t>
      </w:r>
    </w:p>
    <w:p>
      <w:r>
        <w:rPr>
          <w:b/>
        </w:rPr>
        <w:t xml:space="preserve">Kysymys 0</w:t>
      </w:r>
    </w:p>
    <w:p>
      <w:r>
        <w:t xml:space="preserve">Keitä Etonin tuotannoissa naisrooleihin on valittu?</w:t>
      </w:r>
    </w:p>
    <w:p>
      <w:r>
        <w:rPr>
          <w:b/>
        </w:rPr>
        <w:t xml:space="preserve">Kysymys 1</w:t>
      </w:r>
    </w:p>
    <w:p>
      <w:r>
        <w:t xml:space="preserve">Kuka on vastuussa näyttämö-, valaistus-, ääni- ja johtotehtävistä?</w:t>
      </w:r>
    </w:p>
    <w:p>
      <w:r>
        <w:rPr>
          <w:b/>
        </w:rPr>
        <w:t xml:space="preserve">Kysymys 2</w:t>
      </w:r>
    </w:p>
    <w:p>
      <w:r>
        <w:t xml:space="preserve">Minkä Shakespeare-näytelmän koulu esitti lokakuussa 2012?</w:t>
      </w:r>
    </w:p>
    <w:p>
      <w:r>
        <w:rPr>
          <w:b/>
        </w:rPr>
        <w:t xml:space="preserve">Kysymys 3</w:t>
      </w:r>
    </w:p>
    <w:p>
      <w:r>
        <w:t xml:space="preserve">Mitä naiskouluja on lähellä Etonia?</w:t>
      </w:r>
    </w:p>
    <w:p>
      <w:r>
        <w:rPr>
          <w:b/>
        </w:rPr>
        <w:t xml:space="preserve">Kysymys 4</w:t>
      </w:r>
    </w:p>
    <w:p>
      <w:r>
        <w:t xml:space="preserve">Missä Etonin produktiossa St. George'sin tytöt esiintyivät hiljattain?</w:t>
      </w:r>
    </w:p>
    <w:p>
      <w:r>
        <w:rPr>
          <w:b/>
        </w:rPr>
        <w:t xml:space="preserve">Kysymys 5</w:t>
      </w:r>
    </w:p>
    <w:p>
      <w:r>
        <w:t xml:space="preserve">St Mary's School Ascotin tytöt esiintyivät missä Etonin viimeaikaisessa produktiossa?</w:t>
      </w:r>
    </w:p>
    <w:p>
      <w:r>
        <w:rPr>
          <w:b/>
        </w:rPr>
        <w:t xml:space="preserve">Kysymys 6</w:t>
      </w:r>
    </w:p>
    <w:p>
      <w:r>
        <w:t xml:space="preserve">Windsorin tyttökoulun tytöt esiintyivät Missä Etonin viimeaikaisessa tuotannossa?</w:t>
      </w:r>
    </w:p>
    <w:p>
      <w:r>
        <w:rPr>
          <w:b/>
        </w:rPr>
        <w:t xml:space="preserve">Kysymys 7</w:t>
      </w:r>
    </w:p>
    <w:p>
      <w:r>
        <w:t xml:space="preserve">Missä Etonin tuotannossa Heathfield St Mary's Schoolin tytöt esiintyivät hiljattain?</w:t>
      </w:r>
    </w:p>
    <w:p>
      <w:r>
        <w:rPr>
          <w:b/>
        </w:rPr>
        <w:t xml:space="preserve">Kysymys 8</w:t>
      </w:r>
    </w:p>
    <w:p>
      <w:r>
        <w:t xml:space="preserve">Mikä tyttökoulu oli esillä lokakuussa 2011 esitetyssä Macbethissä?</w:t>
      </w:r>
    </w:p>
    <w:p>
      <w:r>
        <w:rPr>
          <w:b/>
        </w:rPr>
        <w:t xml:space="preserve">Tekstin numero 28</w:t>
      </w:r>
    </w:p>
    <w:p>
      <w:r>
        <w:t xml:space="preserve">Etonin tunnetuin juhlapäivä on niin </w:t>
      </w:r>
      <w:r>
        <w:rPr>
          <w:color w:val="A9A9A9"/>
        </w:rPr>
        <w:t xml:space="preserve">sanottu </w:t>
      </w:r>
      <w:r>
        <w:rPr>
          <w:color w:val="DCDCDC"/>
        </w:rPr>
        <w:t xml:space="preserve">kesäkuun neljäs päivä</w:t>
      </w:r>
      <w:r>
        <w:t xml:space="preserve">, jolloin juhlitaan </w:t>
      </w:r>
      <w:r>
        <w:t xml:space="preserve">Etonin suurimman suojelijan, </w:t>
      </w:r>
      <w:r>
        <w:rPr>
          <w:color w:val="2F4F4F"/>
        </w:rPr>
        <w:t xml:space="preserve">kuningas Yrjö III:n syntymäpäivää. </w:t>
      </w:r>
      <w:r>
        <w:t xml:space="preserve">Tätä päivää juhlistetaan </w:t>
      </w:r>
      <w:r>
        <w:rPr>
          <w:color w:val="556B2F"/>
        </w:rPr>
        <w:t xml:space="preserve">veneiden kulkueella</w:t>
      </w:r>
      <w:r>
        <w:t xml:space="preserve">, jossa neljän parhaan vuosikurssin parhaat soutumiehistöt soutavat ohi vanhoilla puisilla soutuveneillä. Kuningattaren virallisen syntymäpäivän tapaan kesäkuun neljättä päivää ei enää vietetä </w:t>
      </w:r>
      <w:r>
        <w:rPr>
          <w:color w:val="6B8E23"/>
        </w:rPr>
        <w:t xml:space="preserve">4. kesäkuuta </w:t>
      </w:r>
      <w:r>
        <w:t xml:space="preserve">vaan </w:t>
      </w:r>
      <w:r>
        <w:rPr>
          <w:color w:val="228B22"/>
        </w:rPr>
        <w:t xml:space="preserve">kesäkuun ensimmäistä viikonloppua edeltävänä keskiviikkona</w:t>
      </w:r>
      <w:r>
        <w:t xml:space="preserve">. </w:t>
      </w:r>
      <w:r>
        <w:t xml:space="preserve">Etonissa vietetään myös Pyhän Andreaksen päivää, jolloin </w:t>
      </w:r>
      <w:r>
        <w:t xml:space="preserve">pelataan </w:t>
      </w:r>
      <w:r>
        <w:rPr>
          <w:color w:val="191970"/>
        </w:rPr>
        <w:t xml:space="preserve">Etonin seinäpeliä </w:t>
      </w:r>
      <w:r>
        <w:t xml:space="preserve">[citation needed].</w:t>
      </w:r>
    </w:p>
    <w:p>
      <w:r>
        <w:rPr>
          <w:b/>
        </w:rPr>
        <w:t xml:space="preserve">Kysymys 0</w:t>
      </w:r>
    </w:p>
    <w:p>
      <w:r>
        <w:t xml:space="preserve">Mikä on Etonin tunnetuin loma?</w:t>
      </w:r>
    </w:p>
    <w:p>
      <w:r>
        <w:rPr>
          <w:b/>
        </w:rPr>
        <w:t xml:space="preserve">Kysymys 1</w:t>
      </w:r>
    </w:p>
    <w:p>
      <w:r>
        <w:t xml:space="preserve">Mitä juhlitaan kesäkuun neljäntenä päivänä?</w:t>
      </w:r>
    </w:p>
    <w:p>
      <w:r>
        <w:rPr>
          <w:b/>
        </w:rPr>
        <w:t xml:space="preserve">Kysymys 2</w:t>
      </w:r>
    </w:p>
    <w:p>
      <w:r>
        <w:t xml:space="preserve">Milloin vietetään kesäkuun neljättä päivää?</w:t>
      </w:r>
    </w:p>
    <w:p>
      <w:r>
        <w:rPr>
          <w:b/>
        </w:rPr>
        <w:t xml:space="preserve">Kysymys 3</w:t>
      </w:r>
    </w:p>
    <w:p>
      <w:r>
        <w:t xml:space="preserve">Mikä tapahtuma järjestetään kesäkuun neljäntenä päivänä?</w:t>
      </w:r>
    </w:p>
    <w:p>
      <w:r>
        <w:rPr>
          <w:b/>
        </w:rPr>
        <w:t xml:space="preserve">Kysymys 4</w:t>
      </w:r>
    </w:p>
    <w:p>
      <w:r>
        <w:t xml:space="preserve">Minä päivänä kuoli kuningas Yrjö III?</w:t>
      </w:r>
    </w:p>
    <w:p>
      <w:r>
        <w:rPr>
          <w:b/>
        </w:rPr>
        <w:t xml:space="preserve">Kysymys 5</w:t>
      </w:r>
    </w:p>
    <w:p>
      <w:r>
        <w:t xml:space="preserve">Minä päivänä vietetään kuningattaren virallista syntymäpäivää?</w:t>
      </w:r>
    </w:p>
    <w:p>
      <w:r>
        <w:rPr>
          <w:b/>
        </w:rPr>
        <w:t xml:space="preserve">Kysymys 6</w:t>
      </w:r>
    </w:p>
    <w:p>
      <w:r>
        <w:t xml:space="preserve">Minä päivänä on Pyhän Andreaksen päivä?</w:t>
      </w:r>
    </w:p>
    <w:p>
      <w:r>
        <w:rPr>
          <w:b/>
        </w:rPr>
        <w:t xml:space="preserve">Kysymys 7</w:t>
      </w:r>
    </w:p>
    <w:p>
      <w:r>
        <w:t xml:space="preserve">Miten kuningattaren syntymäpäivää vietetään?</w:t>
      </w:r>
    </w:p>
    <w:p>
      <w:r>
        <w:rPr>
          <w:b/>
        </w:rPr>
        <w:t xml:space="preserve">Kysymys 8</w:t>
      </w:r>
    </w:p>
    <w:p>
      <w:r>
        <w:t xml:space="preserve">Milloin Pyhän Andreaksen päivää oikeastaan vietetään?</w:t>
      </w:r>
    </w:p>
    <w:p>
      <w:r>
        <w:rPr>
          <w:b/>
        </w:rPr>
        <w:t xml:space="preserve">Tekstin numero 29</w:t>
      </w:r>
    </w:p>
    <w:p>
      <w:r>
        <w:t xml:space="preserve">Joulukuun 18. päivään </w:t>
      </w:r>
      <w:r>
        <w:rPr>
          <w:color w:val="A9A9A9"/>
        </w:rPr>
        <w:t xml:space="preserve">2010</w:t>
      </w:r>
      <w:r>
        <w:t xml:space="preserve"> asti </w:t>
      </w:r>
      <w:r>
        <w:rPr>
          <w:color w:val="DCDCDC"/>
        </w:rPr>
        <w:t xml:space="preserve">Eton College </w:t>
      </w:r>
      <w:r>
        <w:t xml:space="preserve">oli Englannin lain mukaan vapautettu hyväntekeväisyysjärjestö (Charities Act 1993, Schedule 2). Vuoden 2006 Charities Act -lain säännösten nojalla se on nyt vapautettu hyväntekeväisyysjärjestö, joka on rekisteröity täysin Charities Commissionin rekisteriin ja joka on nyt yksi Yhdistyneen kuningaskunnan sadasta suurimmasta hyväntekeväisyysjärjestöstä. Hyväntekeväisyysjärjestönä se hyötyy </w:t>
      </w:r>
      <w:r>
        <w:rPr>
          <w:color w:val="2F4F4F"/>
        </w:rPr>
        <w:t xml:space="preserve">huomattavista verohelpotuksista</w:t>
      </w:r>
      <w:r>
        <w:t xml:space="preserve">. </w:t>
      </w:r>
      <w:r>
        <w:t xml:space="preserve">Edesmennyt David Jewell, Haileyburyn entinen johtaja, laski, että vuonna 1992 </w:t>
      </w:r>
      <w:r>
        <w:t xml:space="preserve">tällaiset verohelpotukset säästivät koululle noin </w:t>
      </w:r>
      <w:r>
        <w:rPr>
          <w:color w:val="6B8E23"/>
        </w:rPr>
        <w:t xml:space="preserve">1 945 puntaa oppilasta kohti vuodessa, </w:t>
      </w:r>
      <w:r>
        <w:t xml:space="preserve">vaikka hänellä ei ollut suoraa yhteyttä kouluun. Tämä tuki on vähentynyt sen jälkeen, kun työväenpuolueen hallitus vuonna 2001 lakkautti valtion rahoittamat stipendit (jotka tunnettiin aiemmin nimellä "avustetut paikat") itsenäisille kouluille. Yksikään lapsi ei kuitenkaan käynyt Etonissa tämän järjestelmän puitteissa, joten koululle myönnettävän valtiontuen todellinen taso on aina ollut pienempi. Etonin eläkkeelle jäävä rehtori Tony Little on väittänyt, että Etonin paikallisyhteisölle maksutta tarjoamat edut (</w:t>
      </w:r>
      <w:r>
        <w:rPr>
          <w:color w:val="A0522D"/>
        </w:rPr>
        <w:t xml:space="preserve">koulun tilojen käyttö </w:t>
      </w:r>
      <w:r>
        <w:t xml:space="preserve">jne.) ovat arvokkaampia kuin koulun hyväntekeväisyysaseman vuoksi saamat verohelpotukset. Lukuvuoden 2010-2011 maksu oli </w:t>
      </w:r>
      <w:r>
        <w:rPr>
          <w:color w:val="228B22"/>
        </w:rPr>
        <w:t xml:space="preserve">29 862 puntaa </w:t>
      </w:r>
      <w:r>
        <w:rPr>
          <w:color w:val="191970"/>
        </w:rPr>
        <w:t xml:space="preserve">(noin </w:t>
      </w:r>
      <w:r>
        <w:rPr>
          <w:color w:val="8B0000"/>
        </w:rPr>
        <w:t xml:space="preserve">48 600 Yhdysvaltain dollaria </w:t>
      </w:r>
      <w:r>
        <w:rPr>
          <w:color w:val="191970"/>
        </w:rPr>
        <w:t xml:space="preserve">tai 35 100 euroa </w:t>
      </w:r>
      <w:r>
        <w:t xml:space="preserve">maaliskuussa 2011), mutta stipendiaattien ja apurahojen piirissä oleville oppilaille maksu on huomattavasti pienempi.</w:t>
      </w:r>
    </w:p>
    <w:p>
      <w:r>
        <w:rPr>
          <w:b/>
        </w:rPr>
        <w:t xml:space="preserve">Kysymys 0</w:t>
      </w:r>
    </w:p>
    <w:p>
      <w:r>
        <w:t xml:space="preserve">Miksi hyväntekeväisyysjärjestönä toimimisesta on hyötyä Etonille?</w:t>
      </w:r>
    </w:p>
    <w:p>
      <w:r>
        <w:rPr>
          <w:b/>
        </w:rPr>
        <w:t xml:space="preserve">Kysymys 1</w:t>
      </w:r>
    </w:p>
    <w:p>
      <w:r>
        <w:t xml:space="preserve">Mitä palveluja Eton tarjoaa paikallisyhteisölle ilmaiseksi?</w:t>
      </w:r>
    </w:p>
    <w:p>
      <w:r>
        <w:rPr>
          <w:b/>
        </w:rPr>
        <w:t xml:space="preserve">Kysymys 2</w:t>
      </w:r>
    </w:p>
    <w:p>
      <w:r>
        <w:t xml:space="preserve">Mikä oli Etonin täysi hinta opiskelijaa kohti vuosina 2010-2011?</w:t>
      </w:r>
    </w:p>
    <w:p>
      <w:r>
        <w:rPr>
          <w:b/>
        </w:rPr>
        <w:t xml:space="preserve">Kysymys 3</w:t>
      </w:r>
    </w:p>
    <w:p>
      <w:r>
        <w:t xml:space="preserve">Kuinka paljon arvioitu verohelpotusten määrä säästi opiskelijaa kohti vuonna 1992?</w:t>
      </w:r>
    </w:p>
    <w:p>
      <w:r>
        <w:rPr>
          <w:b/>
        </w:rPr>
        <w:t xml:space="preserve">Kysymys 4</w:t>
      </w:r>
    </w:p>
    <w:p>
      <w:r>
        <w:t xml:space="preserve">Mikä on Yhdistyneen kuningaskunnan suurin hyväntekeväisyysjärjestö?</w:t>
      </w:r>
    </w:p>
    <w:p>
      <w:r>
        <w:rPr>
          <w:b/>
        </w:rPr>
        <w:t xml:space="preserve">Kysymys 5</w:t>
      </w:r>
    </w:p>
    <w:p>
      <w:r>
        <w:t xml:space="preserve">Minä vuonna David Jewellista tuli Haileyburyn maisteri?</w:t>
      </w:r>
    </w:p>
    <w:p>
      <w:r>
        <w:rPr>
          <w:b/>
        </w:rPr>
        <w:t xml:space="preserve">Kysymys 6</w:t>
      </w:r>
    </w:p>
    <w:p>
      <w:r>
        <w:t xml:space="preserve">Minä vuonna Tony Little jäi eläkkeelle rehtorin tehtävästä?</w:t>
      </w:r>
    </w:p>
    <w:p>
      <w:r>
        <w:rPr>
          <w:b/>
        </w:rPr>
        <w:t xml:space="preserve">Kysymys 7</w:t>
      </w:r>
    </w:p>
    <w:p>
      <w:r>
        <w:t xml:space="preserve">Kuinka paljon Etonin koulunkäynti maksoi vuonna 2006?</w:t>
      </w:r>
    </w:p>
    <w:p>
      <w:r>
        <w:rPr>
          <w:b/>
        </w:rPr>
        <w:t xml:space="preserve">Kysymys 8</w:t>
      </w:r>
    </w:p>
    <w:p>
      <w:r>
        <w:t xml:space="preserve">Paljonko Etonin koulu maksoi vuonna 2010?</w:t>
      </w:r>
    </w:p>
    <w:p>
      <w:r>
        <w:rPr>
          <w:b/>
        </w:rPr>
        <w:t xml:space="preserve">Tekstin numero 30</w:t>
      </w:r>
    </w:p>
    <w:p>
      <w:r>
        <w:t xml:space="preserve">Vuonna 1995 </w:t>
      </w:r>
      <w:r>
        <w:rPr>
          <w:color w:val="DCDCDC"/>
        </w:rPr>
        <w:t xml:space="preserve">National Lottery </w:t>
      </w:r>
      <w:r>
        <w:t xml:space="preserve">myönsi rahaa </w:t>
      </w:r>
      <w:r>
        <w:rPr>
          <w:color w:val="2F4F4F"/>
        </w:rPr>
        <w:t xml:space="preserve">4,6 miljoonan punnan </w:t>
      </w:r>
      <w:r>
        <w:t xml:space="preserve">urheilukompleksiin, jolla täydennettäisiin Etonin nykyisiä tiloja: </w:t>
      </w:r>
      <w:r>
        <w:rPr>
          <w:color w:val="556B2F"/>
        </w:rPr>
        <w:t xml:space="preserve">kaksi </w:t>
      </w:r>
      <w:r>
        <w:t xml:space="preserve">uima-allasta, </w:t>
      </w:r>
      <w:r>
        <w:rPr>
          <w:color w:val="6B8E23"/>
        </w:rPr>
        <w:t xml:space="preserve">30 </w:t>
      </w:r>
      <w:r>
        <w:t xml:space="preserve">krikettikenttää, 24 jalkapallo-, rugby- ja jääkiekkokenttää sekä kuntosali</w:t>
      </w:r>
      <w:r>
        <w:rPr>
          <w:color w:val="A9A9A9"/>
        </w:rPr>
        <w:t xml:space="preserve">.</w:t>
      </w:r>
      <w:r>
        <w:t xml:space="preserve"> College maksoi 200 000 puntaa ja antoi 4,5 hehtaaria maata </w:t>
      </w:r>
      <w:r>
        <w:rPr>
          <w:color w:val="A0522D"/>
        </w:rPr>
        <w:t xml:space="preserve">vastineeksi siitä, että se sai käyttää tiloja yksinoikeudella vain päivisin</w:t>
      </w:r>
      <w:r>
        <w:t xml:space="preserve">. Yhdistyneen kuningaskunnan urheiluneuvosto puolusti sopimusta sillä perusteella, että koko yhteisö hyötyisi siitä, kun taas koulun varainhoitaja väitti, että Windsor, Slough and Eton Athletic Club oli "riistetty", koska paikallisilla ihmisillä (jotka eivät olleet Collegen oppilaita) ei ollut maailmanluokan juoksurataa ja tiloja, joilla harjoitella. </w:t>
      </w:r>
      <w:r>
        <w:t xml:space="preserve">Safe Neighbourhoods Unit -yksikön johtaja </w:t>
      </w:r>
      <w:r>
        <w:rPr>
          <w:color w:val="228B22"/>
        </w:rPr>
        <w:t xml:space="preserve">Steve Osborn </w:t>
      </w:r>
      <w:r>
        <w:t xml:space="preserve">kuvaili päätöstä "häkellyttäväksi", kun otetaan huomioon, että valtuustot ovat vähentäneet nuorisopalveluja huomattavasti koko maassa, mihin College ja Yhdistyneen kuningaskunnan urheiluneuvosto eivät kuitenkaan voi vaikuttaa. Laitos, josta tuli Thames Valley Athletics Centre, avattiin </w:t>
      </w:r>
      <w:r>
        <w:rPr>
          <w:color w:val="191970"/>
        </w:rPr>
        <w:t xml:space="preserve">huhtikuussa 1999</w:t>
      </w:r>
      <w:r>
        <w:t xml:space="preserve">.</w:t>
      </w:r>
    </w:p>
    <w:p>
      <w:r>
        <w:rPr>
          <w:b/>
        </w:rPr>
        <w:t xml:space="preserve">Kysymys 0</w:t>
      </w:r>
    </w:p>
    <w:p>
      <w:r>
        <w:t xml:space="preserve">Kuka myönsi Etonille rahaa urheilukeskusta varten vuonna 1995?</w:t>
      </w:r>
    </w:p>
    <w:p>
      <w:r>
        <w:rPr>
          <w:b/>
        </w:rPr>
        <w:t xml:space="preserve">Kysymys 1</w:t>
      </w:r>
    </w:p>
    <w:p>
      <w:r>
        <w:t xml:space="preserve">Milloin Thames Valley Athletics Centre avattiin?</w:t>
      </w:r>
    </w:p>
    <w:p>
      <w:r>
        <w:rPr>
          <w:b/>
        </w:rPr>
        <w:t xml:space="preserve">Kysymys 2</w:t>
      </w:r>
    </w:p>
    <w:p>
      <w:r>
        <w:t xml:space="preserve">Mitä varten korkeakoulu maksoi huomattavan summan ja lahjoitti 4,5 hehtaaria maata?</w:t>
      </w:r>
    </w:p>
    <w:p>
      <w:r>
        <w:rPr>
          <w:b/>
        </w:rPr>
        <w:t xml:space="preserve">Kysymys 3</w:t>
      </w:r>
    </w:p>
    <w:p>
      <w:r>
        <w:t xml:space="preserve">Kuinka monta krikettiruutua Etonissa on?</w:t>
      </w:r>
    </w:p>
    <w:p>
      <w:r>
        <w:rPr>
          <w:b/>
        </w:rPr>
        <w:t xml:space="preserve">Kysymys 4</w:t>
      </w:r>
    </w:p>
    <w:p>
      <w:r>
        <w:t xml:space="preserve">Kuinka monta uima-allasta Etonissa on?</w:t>
      </w:r>
    </w:p>
    <w:p>
      <w:r>
        <w:rPr>
          <w:b/>
        </w:rPr>
        <w:t xml:space="preserve">Kysymys 5</w:t>
      </w:r>
    </w:p>
    <w:p>
      <w:r>
        <w:t xml:space="preserve">Minä vuonna National Lottery perustettiin?</w:t>
      </w:r>
    </w:p>
    <w:p>
      <w:r>
        <w:rPr>
          <w:b/>
        </w:rPr>
        <w:t xml:space="preserve">Kysymys 6</w:t>
      </w:r>
    </w:p>
    <w:p>
      <w:r>
        <w:t xml:space="preserve">Milloin Safe Neighbourhoods Unit perustettiin?</w:t>
      </w:r>
    </w:p>
    <w:p>
      <w:r>
        <w:rPr>
          <w:b/>
        </w:rPr>
        <w:t xml:space="preserve">Kysymys 7</w:t>
      </w:r>
    </w:p>
    <w:p>
      <w:r>
        <w:t xml:space="preserve">Kuinka paljon Yhdistyneen kuningaskunnan kunnat käyttävät vuosittain rahaa nuorisopalveluihin?</w:t>
      </w:r>
    </w:p>
    <w:p>
      <w:r>
        <w:rPr>
          <w:b/>
        </w:rPr>
        <w:t xml:space="preserve">Kysymys 8</w:t>
      </w:r>
    </w:p>
    <w:p>
      <w:r>
        <w:t xml:space="preserve">Kuka johti National Lotterya vuonna 1995?</w:t>
      </w:r>
    </w:p>
    <w:p>
      <w:r>
        <w:rPr>
          <w:b/>
        </w:rPr>
        <w:t xml:space="preserve">Kysymys 9</w:t>
      </w:r>
    </w:p>
    <w:p>
      <w:r>
        <w:t xml:space="preserve">Kuka johti Yhdistyneen kuningaskunnan urheiluneuvostoa vuonna 1995?</w:t>
      </w:r>
    </w:p>
    <w:p>
      <w:r>
        <w:rPr>
          <w:b/>
        </w:rPr>
        <w:t xml:space="preserve">Tekstin numero 31</w:t>
      </w:r>
    </w:p>
    <w:p>
      <w:r>
        <w:t xml:space="preserve">Lokakuussa </w:t>
      </w:r>
      <w:r>
        <w:t xml:space="preserve">2004 </w:t>
      </w:r>
      <w:r>
        <w:rPr>
          <w:color w:val="DCDCDC"/>
        </w:rPr>
        <w:t xml:space="preserve">Sarah Forsyth </w:t>
      </w:r>
      <w:r>
        <w:t xml:space="preserve">väitti, että Eton College oli irtisanonut hänet epäoikeudenmukaisesti ja että ylempi henkilöstö oli kiusannut häntä</w:t>
      </w:r>
      <w:r>
        <w:rPr>
          <w:color w:val="A9A9A9"/>
        </w:rPr>
        <w:t xml:space="preserve">.</w:t>
      </w:r>
      <w:r>
        <w:t xml:space="preserve"> Hän väitti myös, että häntä oli käsketty tekemään osa prinssi Harryn kurssitöistä, jotta tämä voisi läpäistä AS-taidekurssin. Todisteeksi Forsyth esitti </w:t>
      </w:r>
      <w:r>
        <w:rPr>
          <w:color w:val="2F4F4F"/>
        </w:rPr>
        <w:t xml:space="preserve">salaa nauhoitettuja keskusteluja sekä prinssi Harryn että </w:t>
      </w:r>
      <w:r>
        <w:rPr>
          <w:color w:val="556B2F"/>
        </w:rPr>
        <w:t xml:space="preserve">osastonjohtajansa </w:t>
      </w:r>
      <w:r>
        <w:rPr>
          <w:color w:val="6B8E23"/>
        </w:rPr>
        <w:t xml:space="preserve">Ian Burken kanssa</w:t>
      </w:r>
      <w:r>
        <w:t xml:space="preserve">. </w:t>
      </w:r>
      <w:r>
        <w:t xml:space="preserve">Heinäkuussa 2005 pidetyssä työtuomioistuimessa </w:t>
      </w:r>
      <w:r>
        <w:t xml:space="preserve">todettiin, että hänet oli irtisanottu epäoikeudenmukaisesti, ja Burkea arvosteltiin hänen kiusaamisestaan ja siitä, että hän oli toistuvasti muuttanut tarinaansa. Tuomioistuin arvosteli myös koulua siitä, että se </w:t>
      </w:r>
      <w:r>
        <w:rPr>
          <w:color w:val="228B22"/>
        </w:rPr>
        <w:t xml:space="preserve">ei ollut esittänyt kyvykkyysmenettelyjään, </w:t>
      </w:r>
      <w:r>
        <w:t xml:space="preserve">ja kritisoi </w:t>
      </w:r>
      <w:r>
        <w:rPr>
          <w:color w:val="191970"/>
        </w:rPr>
        <w:t xml:space="preserve">rehtoria </w:t>
      </w:r>
      <w:r>
        <w:t xml:space="preserve">siitä, että hän ei ollut tutkinut tapausta riippumattomasti.</w:t>
      </w:r>
    </w:p>
    <w:p>
      <w:r>
        <w:rPr>
          <w:b/>
        </w:rPr>
        <w:t xml:space="preserve">Kysymys 0</w:t>
      </w:r>
    </w:p>
    <w:p>
      <w:r>
        <w:t xml:space="preserve">Kuka väitti, että Eton oli erottanut hänet epäoikeudenmukaisesti, ja voitti oikeustapauksensa?</w:t>
      </w:r>
    </w:p>
    <w:p>
      <w:r>
        <w:rPr>
          <w:b/>
        </w:rPr>
        <w:t xml:space="preserve">Kysymys 1</w:t>
      </w:r>
    </w:p>
    <w:p>
      <w:r>
        <w:t xml:space="preserve">Mitä Sarah Forsyth esitti todisteeksi epäoikeudenmukaisesta irtisanomisestaan ja työtehtävistään?</w:t>
      </w:r>
    </w:p>
    <w:p>
      <w:r>
        <w:rPr>
          <w:b/>
        </w:rPr>
        <w:t xml:space="preserve">Kysymys 2</w:t>
      </w:r>
    </w:p>
    <w:p>
      <w:r>
        <w:t xml:space="preserve">Mistä Etonia kritisoitiin Forsythin tapauksen käsittelyssä?</w:t>
      </w:r>
    </w:p>
    <w:p>
      <w:r>
        <w:rPr>
          <w:b/>
        </w:rPr>
        <w:t xml:space="preserve">Kysymys 3</w:t>
      </w:r>
    </w:p>
    <w:p>
      <w:r>
        <w:t xml:space="preserve">Ketä kritisoitiin siitä, ettei Forsythin tapausta käsitelty riippumattomasti?</w:t>
      </w:r>
    </w:p>
    <w:p>
      <w:r>
        <w:rPr>
          <w:b/>
        </w:rPr>
        <w:t xml:space="preserve">Kysymys 4</w:t>
      </w:r>
    </w:p>
    <w:p>
      <w:r>
        <w:t xml:space="preserve">Kuka oli Etonin rehtori vuonna 2004?</w:t>
      </w:r>
    </w:p>
    <w:p>
      <w:r>
        <w:rPr>
          <w:b/>
        </w:rPr>
        <w:t xml:space="preserve">Kysymys 5</w:t>
      </w:r>
    </w:p>
    <w:p>
      <w:r>
        <w:t xml:space="preserve">Missä asemassa Sarah Forsyth oli Etonissa vuonna 2004?</w:t>
      </w:r>
    </w:p>
    <w:p>
      <w:r>
        <w:rPr>
          <w:b/>
        </w:rPr>
        <w:t xml:space="preserve">Kysymys 6</w:t>
      </w:r>
    </w:p>
    <w:p>
      <w:r>
        <w:t xml:space="preserve">Minä vuonna prinssi Harry valmistui Etonista?</w:t>
      </w:r>
    </w:p>
    <w:p>
      <w:r>
        <w:rPr>
          <w:b/>
        </w:rPr>
        <w:t xml:space="preserve">Kysymys 7</w:t>
      </w:r>
    </w:p>
    <w:p>
      <w:r>
        <w:t xml:space="preserve">Minä vuonna prinssi Harry aloitti opiskelun Etonissa?</w:t>
      </w:r>
    </w:p>
    <w:p>
      <w:r>
        <w:rPr>
          <w:b/>
        </w:rPr>
        <w:t xml:space="preserve">Kysymys 8</w:t>
      </w:r>
    </w:p>
    <w:p>
      <w:r>
        <w:t xml:space="preserve">Minä vuonna Ian Burkesta tuli Etonin osastonjohtaja?</w:t>
      </w:r>
    </w:p>
    <w:p>
      <w:r>
        <w:rPr>
          <w:b/>
        </w:rPr>
        <w:t xml:space="preserve">Tekstin numero 32</w:t>
      </w:r>
    </w:p>
    <w:p>
      <w:r>
        <w:t xml:space="preserve">Se kritisoi </w:t>
      </w:r>
      <w:r>
        <w:rPr>
          <w:color w:val="DCDCDC"/>
        </w:rPr>
        <w:t xml:space="preserve">Forsythin päätöstä nauhoittaa keskustelu Harryn kanssa </w:t>
      </w:r>
      <w:r>
        <w:t xml:space="preserve">opettajan ja oppilaan välisen luottamuksellisuuden väärinkäyttönä ja sanoi: "On selvää, kumpi tahansa todistusaineiston versio hyväksytäänkin, että </w:t>
      </w:r>
      <w:r>
        <w:rPr>
          <w:color w:val="2F4F4F"/>
        </w:rPr>
        <w:t xml:space="preserve">Burke </w:t>
      </w:r>
      <w:r>
        <w:t xml:space="preserve">pyysi kantajaa auttamaan </w:t>
      </w:r>
      <w:r>
        <w:rPr>
          <w:color w:val="556B2F"/>
        </w:rPr>
        <w:t xml:space="preserve">prinssi Harrya </w:t>
      </w:r>
      <w:r>
        <w:t xml:space="preserve">tekstin laatimisessa hänen ilmaisutaidehankettaan varten ...". </w:t>
      </w:r>
      <w:r>
        <w:t xml:space="preserve">Ei kuulu tämän tuomioistuimen tehtäviin </w:t>
      </w:r>
      <w:r>
        <w:rPr>
          <w:color w:val="6B8E23"/>
        </w:rPr>
        <w:t xml:space="preserve">määritellä, oliko se oikeutettua vai ei.</w:t>
      </w:r>
      <w:r>
        <w:t xml:space="preserve">" </w:t>
      </w:r>
      <w:r>
        <w:t xml:space="preserve">Vastauksena tuomioistuimen päätökseen, joka koski prinssi Harrya koskevia väitteitä, koulu antoi lausunnon, jossa sanottiin, että Forsythin väitteet "hylättiin siksi, mitä ne ovat aina olleet - </w:t>
      </w:r>
      <w:r>
        <w:rPr>
          <w:color w:val="A0522D"/>
        </w:rPr>
        <w:t xml:space="preserve">perusteettomina ja epäolennaisina</w:t>
      </w:r>
      <w:r>
        <w:t xml:space="preserve">". Clarence Housen tiedottaja sanoi: "Olemme iloisia, että Harry on täysin vapautettu huijaamisesta."</w:t>
      </w:r>
    </w:p>
    <w:p>
      <w:r>
        <w:rPr>
          <w:b/>
        </w:rPr>
        <w:t xml:space="preserve">Kysymys 0</w:t>
      </w:r>
    </w:p>
    <w:p>
      <w:r>
        <w:t xml:space="preserve">Koulu torjui väitteet prinssi Harryn pettämisestä sanomalla, että väitteet olivat mitä?</w:t>
      </w:r>
    </w:p>
    <w:p>
      <w:r>
        <w:rPr>
          <w:b/>
        </w:rPr>
        <w:t xml:space="preserve">Kysymys 1</w:t>
      </w:r>
    </w:p>
    <w:p>
      <w:r>
        <w:t xml:space="preserve">Mitä pidettiin mahdollisesti opettajan ja oppilaan välisen luottamuksellisuuden väärinkäyttönä?</w:t>
      </w:r>
    </w:p>
    <w:p>
      <w:r>
        <w:rPr>
          <w:b/>
        </w:rPr>
        <w:t xml:space="preserve">Kysymys 2</w:t>
      </w:r>
    </w:p>
    <w:p>
      <w:r>
        <w:t xml:space="preserve">Minkä osalta tuomioistuin kielsi vastuun Harryn nauhoituksesta Forsyth-tapauksessa?</w:t>
      </w:r>
    </w:p>
    <w:p>
      <w:r>
        <w:rPr>
          <w:b/>
        </w:rPr>
        <w:t xml:space="preserve">Kysymys 3</w:t>
      </w:r>
    </w:p>
    <w:p>
      <w:r>
        <w:t xml:space="preserve">Kuka oli Clarence Housen tiedottaja?</w:t>
      </w:r>
    </w:p>
    <w:p>
      <w:r>
        <w:rPr>
          <w:b/>
        </w:rPr>
        <w:t xml:space="preserve">Kysymys 4</w:t>
      </w:r>
    </w:p>
    <w:p>
      <w:r>
        <w:t xml:space="preserve">Kuka kirjoitti tekstin prinssi Harryn ilmaisutaideprojektiin?</w:t>
      </w:r>
    </w:p>
    <w:p>
      <w:r>
        <w:rPr>
          <w:b/>
        </w:rPr>
        <w:t xml:space="preserve">Kysymys 5</w:t>
      </w:r>
    </w:p>
    <w:p>
      <w:r>
        <w:t xml:space="preserve">Kuka oli yksi tuomioistuimen jäsenistä?</w:t>
      </w:r>
    </w:p>
    <w:p>
      <w:r>
        <w:rPr>
          <w:b/>
        </w:rPr>
        <w:t xml:space="preserve">Kysymys 6</w:t>
      </w:r>
    </w:p>
    <w:p>
      <w:r>
        <w:t xml:space="preserve">Kuka antoi lausunnon koulun puolesta?</w:t>
      </w:r>
    </w:p>
    <w:p>
      <w:r>
        <w:rPr>
          <w:b/>
        </w:rPr>
        <w:t xml:space="preserve">Tekstin numero 33</w:t>
      </w:r>
    </w:p>
    <w:p>
      <w:r>
        <w:t xml:space="preserve">Vuonna 2005 </w:t>
      </w:r>
      <w:r>
        <w:t xml:space="preserve">Office of Fair Trading totesi viidenkymmenen riippumattoman koulun, Eton mukaan luettuna, rikkoneen kilpailulakia vaihtamalla "säännöllisesti ja järjestelmällisesti" tietoja koulumaksujen suunnitelluista korotuksista, jotka Sevenoaks Schoolin koulunhoitaja oli koonnut ja jakanut koulujen kesken. OFT:n tutkimuksen jälkeen kukin koulu joutui maksamaan noin </w:t>
      </w:r>
      <w:r>
        <w:rPr>
          <w:color w:val="DCDCDC"/>
        </w:rPr>
        <w:t xml:space="preserve">70 000 puntaa </w:t>
      </w:r>
      <w:r>
        <w:rPr>
          <w:color w:val="2F4F4F"/>
        </w:rPr>
        <w:t xml:space="preserve">eli yhteensä noin 3,5 miljoonaa puntaa</w:t>
      </w:r>
      <w:r>
        <w:t xml:space="preserve">, mikä on huomattavasti vähemmän kuin suurin mahdollinen sakko. Lisäksi koulut sopivat yhdessä maksavansa vielä 3 miljoonaa puntaa </w:t>
      </w:r>
      <w:r>
        <w:rPr>
          <w:color w:val="556B2F"/>
        </w:rPr>
        <w:t xml:space="preserve">uuteen hyväntekeväisyyskoulutusrahastoon</w:t>
      </w:r>
      <w:r>
        <w:t xml:space="preserve">. Tapaus herätti huolta siitä, pitäisikö Etonin kaltaisten itsenäisten koulujen hyväntekeväisyysasemaa harkita uudelleen ja ehkä peruuttaa. </w:t>
      </w:r>
      <w:r>
        <w:t xml:space="preserve">Itsenäisten koulujen neuvoston johtaja </w:t>
      </w:r>
      <w:r>
        <w:rPr>
          <w:color w:val="6B8E23"/>
        </w:rPr>
        <w:t xml:space="preserve">Jean Scott </w:t>
      </w:r>
      <w:r>
        <w:t xml:space="preserve">totesi </w:t>
      </w:r>
      <w:r>
        <w:t xml:space="preserve">kuitenkin, että </w:t>
      </w:r>
      <w:r>
        <w:t xml:space="preserve">itsenäiset koulut ovat aina olleet vapautettuja yrityksiin sovellettavista kartellien vastaisista säännöistä, että ne ovat noudattaneet pitkään vakiintunutta menettelyä jakaessaan tietoja keskenään ja että ne eivät olleet tietoisia lakimuutoksesta (josta niitä ei ollut kuultu). Hän kirjoitti OFT:n pääjohtajalle John Vickersille ja totesi: "Ne eivät ole ryhmä liikemiehiä, jotka kokoontuvat suljettujen ovien takana määrittämään tuotteidensa hintoja kuluttajien vahingoksi. Ne ovat kouluja, jotka ovat aivan avoimesti jatkaneet pitkään vallinneen käytännön noudattamista, koska ne eivät tienneet, että laki oli muuttunut."</w:t>
      </w:r>
    </w:p>
    <w:p>
      <w:r>
        <w:rPr>
          <w:b/>
        </w:rPr>
        <w:t xml:space="preserve">Kysymys 0</w:t>
      </w:r>
    </w:p>
    <w:p>
      <w:r>
        <w:t xml:space="preserve">Kuka puolusti viittäkymmentä koulua, joita syytettiin hintojen jakamisesta, ja totesi, etteivät ne tienneet lakien muuttuneen?</w:t>
      </w:r>
    </w:p>
    <w:p>
      <w:r>
        <w:rPr>
          <w:b/>
        </w:rPr>
        <w:t xml:space="preserve">Kysymys 1</w:t>
      </w:r>
    </w:p>
    <w:p>
      <w:r>
        <w:t xml:space="preserve">Minä vuonna eräs ryhmä riippumattomia kouluja todettiin syylliseksi hintojen jakamiseen?</w:t>
      </w:r>
    </w:p>
    <w:p>
      <w:r>
        <w:rPr>
          <w:b/>
        </w:rPr>
        <w:t xml:space="preserve">Kysymys 2</w:t>
      </w:r>
    </w:p>
    <w:p>
      <w:r>
        <w:t xml:space="preserve">Kuinka paljon kukin koulu joutui maksamaan rangaistuksena hinnanjaosta?</w:t>
      </w:r>
    </w:p>
    <w:p>
      <w:r>
        <w:rPr>
          <w:b/>
        </w:rPr>
        <w:t xml:space="preserve">Kysymys 3</w:t>
      </w:r>
    </w:p>
    <w:p>
      <w:r>
        <w:t xml:space="preserve">Mihin koulut päättivät osoittaa rahaa syytösten perusteella?</w:t>
      </w:r>
    </w:p>
    <w:p>
      <w:r>
        <w:rPr>
          <w:b/>
        </w:rPr>
        <w:t xml:space="preserve">Kysymys 4</w:t>
      </w:r>
    </w:p>
    <w:p>
      <w:r>
        <w:t xml:space="preserve">Minä vuonna Sevenoaks School avasi ovensa oppilaille?</w:t>
      </w:r>
    </w:p>
    <w:p>
      <w:r>
        <w:rPr>
          <w:b/>
        </w:rPr>
        <w:t xml:space="preserve">Kysymys 5</w:t>
      </w:r>
    </w:p>
    <w:p>
      <w:r>
        <w:t xml:space="preserve">Paljonko Etonille määrättiin sakkoja Office of Fair Tradingin toimesta vuonna 2005?</w:t>
      </w:r>
    </w:p>
    <w:p>
      <w:r>
        <w:rPr>
          <w:b/>
        </w:rPr>
        <w:t xml:space="preserve">Kysymys 6</w:t>
      </w:r>
    </w:p>
    <w:p>
      <w:r>
        <w:t xml:space="preserve">Kuinka paljon Eton suostui maksamaan uuteen hyväntekeväisyyskoulutusrahastoon?</w:t>
      </w:r>
    </w:p>
    <w:p>
      <w:r>
        <w:rPr>
          <w:b/>
        </w:rPr>
        <w:t xml:space="preserve">Kysymys 7</w:t>
      </w:r>
    </w:p>
    <w:p>
      <w:r>
        <w:t xml:space="preserve">Millainen oli Office of Fair Tradingin johtaja vuonna 2005?</w:t>
      </w:r>
    </w:p>
    <w:p>
      <w:r>
        <w:rPr>
          <w:b/>
        </w:rPr>
        <w:t xml:space="preserve">Kysymys 8</w:t>
      </w:r>
    </w:p>
    <w:p>
      <w:r>
        <w:t xml:space="preserve">Kuinka paljon Eaton lahjoittaa vuosittain Independent Schools Councilille?</w:t>
      </w:r>
    </w:p>
    <w:p>
      <w:r>
        <w:rPr>
          <w:b/>
        </w:rPr>
        <w:t xml:space="preserve">Tekstin numero 34</w:t>
      </w:r>
    </w:p>
    <w:p>
      <w:r>
        <w:t xml:space="preserve">Vuonna 2005 tehdyssä tietojen vapautta koskevassa pyynnössä paljastui, että Eton oli saanut vuonna 2004 </w:t>
      </w:r>
      <w:r>
        <w:rPr>
          <w:color w:val="DCDCDC"/>
        </w:rPr>
        <w:t xml:space="preserve">yhteisen maatalouspolitiikan puitteissa </w:t>
      </w:r>
      <w:r>
        <w:rPr>
          <w:color w:val="A9A9A9"/>
        </w:rPr>
        <w:t xml:space="preserve">2 652 puntaa </w:t>
      </w:r>
      <w:r>
        <w:t xml:space="preserve">maataloustukia</w:t>
      </w:r>
      <w:r>
        <w:t xml:space="preserve">. Kun Etonia pyydettiin selittämään, millä perusteella se oli oikeutettu saamaan maataloustukia, se myönsi, että se oli "hieman arvoitus". TaxPayers' Alliance totesi myös, että Eton oli saanut </w:t>
      </w:r>
      <w:r>
        <w:t xml:space="preserve">YMP:n tukia vuosina </w:t>
      </w:r>
      <w:r>
        <w:t xml:space="preserve">2002-2007 </w:t>
      </w:r>
      <w:r>
        <w:t xml:space="preserve">yhteensä </w:t>
      </w:r>
      <w:r>
        <w:rPr>
          <w:color w:val="2F4F4F"/>
        </w:rPr>
        <w:t xml:space="preserve">5 300 puntaa</w:t>
      </w:r>
      <w:r>
        <w:t xml:space="preserve">. </w:t>
      </w:r>
      <w:r>
        <w:t xml:space="preserve">Panorama paljasti maaliskuussa 2012, että maataloustukia myönnettiin Etonille "</w:t>
      </w:r>
      <w:r>
        <w:rPr>
          <w:color w:val="A0522D"/>
        </w:rPr>
        <w:t xml:space="preserve">ympäristöparannuksiin"</w:t>
      </w:r>
      <w:r>
        <w:t xml:space="preserve">, eli E</w:t>
      </w:r>
      <w:r>
        <w:t xml:space="preserve">tonille </w:t>
      </w:r>
      <w:r>
        <w:t xml:space="preserve">"maksettiin palkkaa ilman, että sen olisi tarvinnut harjoittaa lainkaan maataloutta"</w:t>
      </w:r>
      <w:r>
        <w:t xml:space="preserve">.</w:t>
      </w:r>
    </w:p>
    <w:p>
      <w:r>
        <w:rPr>
          <w:b/>
        </w:rPr>
        <w:t xml:space="preserve">Kysymys 0</w:t>
      </w:r>
    </w:p>
    <w:p>
      <w:r>
        <w:t xml:space="preserve">Kuinka paljon Eton oli saanut maataloustukia vuonna 2005?</w:t>
      </w:r>
    </w:p>
    <w:p>
      <w:r>
        <w:rPr>
          <w:b/>
        </w:rPr>
        <w:t xml:space="preserve">Kysymys 1</w:t>
      </w:r>
    </w:p>
    <w:p>
      <w:r>
        <w:t xml:space="preserve">Minkä politiikan mukaisesti Eton saattoi saada varoja ilman maataloutta?</w:t>
      </w:r>
    </w:p>
    <w:p>
      <w:r>
        <w:rPr>
          <w:b/>
        </w:rPr>
        <w:t xml:space="preserve">Kysymys 2</w:t>
      </w:r>
    </w:p>
    <w:p>
      <w:r>
        <w:t xml:space="preserve">Mikä oli Panorama-ohjelman mukaan dokumentoitu syy siihen, että Eton oli oikeutettu maataloustukiin?</w:t>
      </w:r>
    </w:p>
    <w:p>
      <w:r>
        <w:rPr>
          <w:b/>
        </w:rPr>
        <w:t xml:space="preserve">Kysymys 3</w:t>
      </w:r>
    </w:p>
    <w:p>
      <w:r>
        <w:t xml:space="preserve">Minä vuonna Veronmaksajien liitto perustettiin?</w:t>
      </w:r>
    </w:p>
    <w:p>
      <w:r>
        <w:rPr>
          <w:b/>
        </w:rPr>
        <w:t xml:space="preserve">Kysymys 4</w:t>
      </w:r>
    </w:p>
    <w:p>
      <w:r>
        <w:t xml:space="preserve">Minä vuonna yhteinen maatalouspolitiikka perustettiin?</w:t>
      </w:r>
    </w:p>
    <w:p>
      <w:r>
        <w:rPr>
          <w:b/>
        </w:rPr>
        <w:t xml:space="preserve">Kysymys 5</w:t>
      </w:r>
    </w:p>
    <w:p>
      <w:r>
        <w:t xml:space="preserve">Minä vuonna Panorama perustettiin?</w:t>
      </w:r>
    </w:p>
    <w:p>
      <w:r>
        <w:rPr>
          <w:b/>
        </w:rPr>
        <w:t xml:space="preserve">Kysymys 6</w:t>
      </w:r>
    </w:p>
    <w:p>
      <w:r>
        <w:t xml:space="preserve">Kuinka paljon Eton sai maataloustukia vuonna 2012?</w:t>
      </w:r>
    </w:p>
    <w:p>
      <w:r>
        <w:rPr>
          <w:b/>
        </w:rPr>
        <w:t xml:space="preserve">Tekstin numero 35</w:t>
      </w:r>
    </w:p>
    <w:p>
      <w:r>
        <w:t xml:space="preserve">The Daily Telegraph -lehden saamista luvuista kävi ilmi, että vuonna 2010 </w:t>
      </w:r>
      <w:r>
        <w:t xml:space="preserve">Oxfordiin hyväksyttiin </w:t>
      </w:r>
      <w:r>
        <w:rPr>
          <w:color w:val="DCDCDC"/>
        </w:rPr>
        <w:t xml:space="preserve">37 </w:t>
      </w:r>
      <w:r>
        <w:t xml:space="preserve">hakijaa Etonista, kun taas valtion kouluilla oli vaikeuksia saada sisäänpääsy jopa oppilaille, joilla oli maan vaikuttavimmat koetulokset. The Economist -lehden mukaan Oxfordiin ja Cambridgeen otetaan vuosittain enemmän etonilaisia kuin koko maan ilmaiseen kouluruokailuun oikeutettuja hakijoita. </w:t>
      </w:r>
      <w:r>
        <w:rPr>
          <w:color w:val="2F4F4F"/>
        </w:rPr>
        <w:t xml:space="preserve">Huhtikuussa </w:t>
      </w:r>
      <w:r>
        <w:t xml:space="preserve">2011 </w:t>
      </w:r>
      <w:r>
        <w:rPr>
          <w:color w:val="6B8E23"/>
        </w:rPr>
        <w:t xml:space="preserve">työväenpuolueen kansanedustaja David Lammy </w:t>
      </w:r>
      <w:r>
        <w:t xml:space="preserve">luonnehti epäoikeudenmukaiseksi ja "puolustuskelvottomaksi" sitä, että Oxfordin yliopisto oli järjestänyt </w:t>
      </w:r>
      <w:r>
        <w:rPr>
          <w:color w:val="A0522D"/>
        </w:rPr>
        <w:t xml:space="preserve">yhdeksän </w:t>
      </w:r>
      <w:r>
        <w:t xml:space="preserve">"tiedotustilaisuutta" Etonissa vuonna 2010, vaikka hän myönsi, että Oxfordin yliopisto oli itse asiassa järjestänyt vähemmän tällaisia tilaisuuksia Etonille kuin toiselle riippumattomalle koululle, </w:t>
      </w:r>
      <w:r>
        <w:rPr>
          <w:color w:val="228B22"/>
        </w:rPr>
        <w:t xml:space="preserve">Wellington Collegelle</w:t>
      </w:r>
      <w:r>
        <w:t xml:space="preserve">.</w:t>
      </w:r>
    </w:p>
    <w:p>
      <w:r>
        <w:rPr>
          <w:b/>
        </w:rPr>
        <w:t xml:space="preserve">Kysymys 0</w:t>
      </w:r>
    </w:p>
    <w:p>
      <w:r>
        <w:t xml:space="preserve">Kuinka monta tiedotustilaisuutta Oxfordin yliopisto järjesti Etonissa vuonna 2010?</w:t>
      </w:r>
    </w:p>
    <w:p>
      <w:r>
        <w:rPr>
          <w:b/>
        </w:rPr>
        <w:t xml:space="preserve">Kysymys 1</w:t>
      </w:r>
    </w:p>
    <w:p>
      <w:r>
        <w:t xml:space="preserve">Missä itsenäisessä koulussa järjestettiin enemmän tapahtumia kuin Etonissa?</w:t>
      </w:r>
    </w:p>
    <w:p>
      <w:r>
        <w:rPr>
          <w:b/>
        </w:rPr>
        <w:t xml:space="preserve">Kysymys 2</w:t>
      </w:r>
    </w:p>
    <w:p>
      <w:r>
        <w:t xml:space="preserve">Kuka kuvaili Etonin tukitoimia "epäreiluiksi ja puolustuskelvottomiksi"?</w:t>
      </w:r>
    </w:p>
    <w:p>
      <w:r>
        <w:rPr>
          <w:b/>
        </w:rPr>
        <w:t xml:space="preserve">Kysymys 3</w:t>
      </w:r>
    </w:p>
    <w:p>
      <w:r>
        <w:t xml:space="preserve">Kuinka moni Etonin hakija hyväksyttiin Oxfordiin vuonna 2010?</w:t>
      </w:r>
    </w:p>
    <w:p>
      <w:r>
        <w:rPr>
          <w:b/>
        </w:rPr>
        <w:t xml:space="preserve">Kysymys 4</w:t>
      </w:r>
    </w:p>
    <w:p>
      <w:r>
        <w:t xml:space="preserve">Kuinka monta Etonin "tiedotustilaisuutta" järjestettiin Wellington Collegessa vuonna 2010?</w:t>
      </w:r>
    </w:p>
    <w:p>
      <w:r>
        <w:rPr>
          <w:b/>
        </w:rPr>
        <w:t xml:space="preserve">Kysymys 5</w:t>
      </w:r>
    </w:p>
    <w:p>
      <w:r>
        <w:t xml:space="preserve">Minä vuonna David Lammysta tuli työväenpuolueen kansanedustaja?</w:t>
      </w:r>
    </w:p>
    <w:p>
      <w:r>
        <w:rPr>
          <w:b/>
        </w:rPr>
        <w:t xml:space="preserve">Kysymys 6</w:t>
      </w:r>
    </w:p>
    <w:p>
      <w:r>
        <w:t xml:space="preserve">Minä vuonna The Economist julkaisi artikkelin siitä, kuinka Oxford otti vastaan enemmän opiskelijoita Etonista kuin kaikki Yhdistyneen kuningaskunnan opiskelijat, jotka ovat oikeutettuja ilmaiseen kouluruokailuun?</w:t>
      </w:r>
    </w:p>
    <w:p>
      <w:r>
        <w:rPr>
          <w:b/>
        </w:rPr>
        <w:t xml:space="preserve">Kysymys 7</w:t>
      </w:r>
    </w:p>
    <w:p>
      <w:r>
        <w:t xml:space="preserve">Missä kuussa vuonna 2010 The Daily Telegraph julkaisi raportin Oxfordin hyväksymisstandardeista?</w:t>
      </w:r>
    </w:p>
    <w:p>
      <w:r>
        <w:rPr>
          <w:b/>
        </w:rPr>
        <w:t xml:space="preserve">Tekstin numero 36</w:t>
      </w:r>
    </w:p>
    <w:p>
      <w:r>
        <w:rPr>
          <w:color w:val="A9A9A9"/>
        </w:rPr>
        <w:t xml:space="preserve">Heinäkuussa </w:t>
      </w:r>
      <w:r>
        <w:t xml:space="preserve">2015 </w:t>
      </w:r>
      <w:r>
        <w:t xml:space="preserve">Eton lähetti vahingossa sähköpostiviestejä </w:t>
      </w:r>
      <w:r>
        <w:rPr>
          <w:color w:val="2F4F4F"/>
        </w:rPr>
        <w:t xml:space="preserve">400 </w:t>
      </w:r>
      <w:r>
        <w:t xml:space="preserve">mahdolliselle opiskelijalle, jotka tarjosivat heille ehdollista pääsyä kouluun syyskuussa 2017</w:t>
      </w:r>
      <w:r>
        <w:rPr>
          <w:color w:val="DCDCDC"/>
        </w:rPr>
        <w:t xml:space="preserve">. </w:t>
      </w:r>
      <w:r>
        <w:t xml:space="preserve">Sähköposti oli tarkoitettu </w:t>
      </w:r>
      <w:r>
        <w:rPr>
          <w:color w:val="556B2F"/>
        </w:rPr>
        <w:t xml:space="preserve">yhdeksälle </w:t>
      </w:r>
      <w:r>
        <w:t xml:space="preserve">opiskelijalle, mutta tietotekniikkahäiriön vuoksi sähköposti lähetettiin 400 muulle perheelle, joilla ei välttämättä ollut paikkaa. Vastauksena koulu antoi seuraavan lausunnon: "Virhe havaittiin muutamassa minuutissa, ja jokaiseen perheeseen otettiin välittömästi yhteyttä, jotta heille ilmoitettiin, että sitä ei tulisi ottaa huomioon, ja pyydettiin anteeksi. Suhtaudumme tämäntyyppisiin tapauksiin erittäin vakavasti, joten rehtori </w:t>
      </w:r>
      <w:r>
        <w:rPr>
          <w:color w:val="6B8E23"/>
        </w:rPr>
        <w:t xml:space="preserve">Tony Littlen </w:t>
      </w:r>
      <w:r>
        <w:t xml:space="preserve">ja </w:t>
      </w:r>
      <w:r>
        <w:rPr>
          <w:color w:val="A0522D"/>
        </w:rPr>
        <w:t xml:space="preserve">oppilaaksiottamisesta vastaavan opettajan johdolla suoritetaan </w:t>
      </w:r>
      <w:r>
        <w:t xml:space="preserve">perusteellinen tutkimus</w:t>
      </w:r>
      <w:r>
        <w:t xml:space="preserve">, jonka tarkoituksena on selvittää tarkalleen, mikä meni pieleen, ja varmistaa, ettei tällainen tapaus voi toistua".</w:t>
      </w:r>
      <w:r>
        <w:t xml:space="preserve"> Eton College pyytää vilpittömästi anteeksi asianomaisilta pojilta ja heidän perheiltään. Pahoittelemme syvästi sitä hämmennystä ja harmia, jota tämä on varmasti aiheuttanut."</w:t>
      </w:r>
    </w:p>
    <w:p>
      <w:r>
        <w:rPr>
          <w:b/>
        </w:rPr>
        <w:t xml:space="preserve">Kysymys 0</w:t>
      </w:r>
    </w:p>
    <w:p>
      <w:r>
        <w:t xml:space="preserve">Milloin Etonin potentiaalisille opiskelijoille vahingossa lähetetty sähköpostiviesti oikeutti henkilökohtaiseen anteeksipyyntöön jokaiselle perheelle?</w:t>
      </w:r>
    </w:p>
    <w:p>
      <w:r>
        <w:rPr>
          <w:b/>
        </w:rPr>
        <w:t xml:space="preserve">Kysymys 1</w:t>
      </w:r>
    </w:p>
    <w:p>
      <w:r>
        <w:t xml:space="preserve">Kuinka moni mahdollinen opiskelija sai virheellisen sähköpostin heinäkuussa 2015?</w:t>
      </w:r>
    </w:p>
    <w:p>
      <w:r>
        <w:rPr>
          <w:b/>
        </w:rPr>
        <w:t xml:space="preserve">Kysymys 2</w:t>
      </w:r>
    </w:p>
    <w:p>
      <w:r>
        <w:t xml:space="preserve">Kuinka monelle opiskelijalle sähköpostivirhe oli alun perin tarkoitettu?</w:t>
      </w:r>
    </w:p>
    <w:p>
      <w:r>
        <w:rPr>
          <w:b/>
        </w:rPr>
        <w:t xml:space="preserve">Kysymys 3</w:t>
      </w:r>
    </w:p>
    <w:p>
      <w:r>
        <w:t xml:space="preserve">Kuka oli Etonin sisäänpääsyopettaja vuonna 2015?</w:t>
      </w:r>
    </w:p>
    <w:p>
      <w:r>
        <w:rPr>
          <w:b/>
        </w:rPr>
        <w:t xml:space="preserve">Kysymys 4</w:t>
      </w:r>
    </w:p>
    <w:p>
      <w:r>
        <w:t xml:space="preserve">Kuka Etonissa antoi lausunnon virheellisistä sähköposteista?</w:t>
      </w:r>
    </w:p>
    <w:p>
      <w:r>
        <w:rPr>
          <w:b/>
        </w:rPr>
        <w:t xml:space="preserve">Kysymys 5</w:t>
      </w:r>
    </w:p>
    <w:p>
      <w:r>
        <w:t xml:space="preserve">Minä vuonna Tony Littlestä tuli Etonin rehtori?</w:t>
      </w:r>
    </w:p>
    <w:p>
      <w:r>
        <w:rPr>
          <w:b/>
        </w:rPr>
        <w:t xml:space="preserve">Kysymys 6</w:t>
      </w:r>
    </w:p>
    <w:p>
      <w:r>
        <w:t xml:space="preserve">Kuinka monta opiskelijaa Eton ottaa vastaan vuosittain?</w:t>
      </w:r>
    </w:p>
    <w:p>
      <w:r>
        <w:rPr>
          <w:b/>
        </w:rPr>
        <w:t xml:space="preserve">Tekstin numero 37</w:t>
      </w:r>
    </w:p>
    <w:p>
      <w:r>
        <w:rPr>
          <w:color w:val="A9A9A9"/>
        </w:rPr>
        <w:t xml:space="preserve">Tammikuussa </w:t>
      </w:r>
      <w:r>
        <w:t xml:space="preserve">2016 </w:t>
      </w:r>
      <w:r>
        <w:rPr>
          <w:color w:val="2F4F4F"/>
        </w:rPr>
        <w:t xml:space="preserve">League Against Cruel Sports </w:t>
      </w:r>
      <w:r>
        <w:t xml:space="preserve">-järjestö syytti Eton Collegen beagling-kerhoa </w:t>
      </w:r>
      <w:r>
        <w:rPr>
          <w:color w:val="556B2F"/>
        </w:rPr>
        <w:t xml:space="preserve">laittomasta jäniksenmetsästyksestä</w:t>
      </w:r>
      <w:r>
        <w:t xml:space="preserve">. </w:t>
      </w:r>
      <w:r>
        <w:t xml:space="preserve">Syytöksiin liittyi </w:t>
      </w:r>
      <w:r>
        <w:rPr>
          <w:color w:val="6B8E23"/>
        </w:rPr>
        <w:t xml:space="preserve">video</w:t>
      </w:r>
      <w:r>
        <w:t xml:space="preserve">, jossa Eton Beagles -koirat jahtasivat jänistä, sillä "metsästyshenkilökunta kannustaa beagleja eteenpäin eikä yritä kutsua koiria pois"</w:t>
      </w:r>
      <w:r>
        <w:rPr>
          <w:color w:val="6B8E23"/>
        </w:rPr>
        <w:t xml:space="preserve">.</w:t>
      </w:r>
      <w:r>
        <w:t xml:space="preserve"> Eton Collegea edustava tiedottaja antoi seuraavan lausunnon: "</w:t>
      </w:r>
      <w:r>
        <w:t xml:space="preserve">Eton College suhtautuu lakisääteisiin velvollisuuksiinsa </w:t>
      </w:r>
      <w:r>
        <w:rPr>
          <w:color w:val="A0522D"/>
        </w:rPr>
        <w:t xml:space="preserve">erittäin vakavasti </w:t>
      </w:r>
      <w:r>
        <w:t xml:space="preserve">ja odottaa, että kaikessa koulun toiminnassa noudatetaan lakia. Tutkimme tätä väitettä kiireellisesti ja teemme täyttä yhteistyötä asianomaisten viranomaisten kanssa." </w:t>
      </w:r>
    </w:p>
    <w:p>
      <w:r>
        <w:rPr>
          <w:b/>
        </w:rPr>
        <w:t xml:space="preserve">Kysymys 0</w:t>
      </w:r>
    </w:p>
    <w:p>
      <w:r>
        <w:t xml:space="preserve">Mistä Eton beagle-kerhoa syytettiin tammikuussa 2016?</w:t>
      </w:r>
    </w:p>
    <w:p>
      <w:r>
        <w:rPr>
          <w:b/>
        </w:rPr>
        <w:t xml:space="preserve">Kysymys 1</w:t>
      </w:r>
    </w:p>
    <w:p>
      <w:r>
        <w:t xml:space="preserve">Mitä todisteita mahdollisesta jäniksenmetsästyksestä tuotiin esiin?</w:t>
      </w:r>
    </w:p>
    <w:p>
      <w:r>
        <w:rPr>
          <w:b/>
        </w:rPr>
        <w:t xml:space="preserve">Kysymys 2</w:t>
      </w:r>
    </w:p>
    <w:p>
      <w:r>
        <w:t xml:space="preserve">Sanottiinko Etonin virallisessa lausunnossa, että he suhtautuivat asiaan vakavasti vai kevytmielisesti?</w:t>
      </w:r>
    </w:p>
    <w:p>
      <w:r>
        <w:rPr>
          <w:b/>
        </w:rPr>
        <w:t xml:space="preserve">Kysymys 3</w:t>
      </w:r>
    </w:p>
    <w:p>
      <w:r>
        <w:t xml:space="preserve">Minä vuonna Eaton perusti beagling-kerhon?</w:t>
      </w:r>
    </w:p>
    <w:p>
      <w:r>
        <w:rPr>
          <w:b/>
        </w:rPr>
        <w:t xml:space="preserve">Kysymys 4</w:t>
      </w:r>
    </w:p>
    <w:p>
      <w:r>
        <w:t xml:space="preserve">Minä vuonna League Against Cruel Sports perustettiin?</w:t>
      </w:r>
    </w:p>
    <w:p>
      <w:r>
        <w:rPr>
          <w:b/>
        </w:rPr>
        <w:t xml:space="preserve">Kysymys 5</w:t>
      </w:r>
    </w:p>
    <w:p>
      <w:r>
        <w:t xml:space="preserve">Milloin jäniksen metsästys tehtiin Yhdistyneessä kuningaskunnassa laittomaksi?</w:t>
      </w:r>
    </w:p>
    <w:p>
      <w:r>
        <w:rPr>
          <w:b/>
        </w:rPr>
        <w:t xml:space="preserve">Kysymys 6</w:t>
      </w:r>
    </w:p>
    <w:p>
      <w:r>
        <w:t xml:space="preserve">Mikä on paras kuukausi metsästää jäniksiä Yhdistyneessä kuningaskunnassa?</w:t>
      </w:r>
    </w:p>
    <w:p>
      <w:r>
        <w:rPr>
          <w:b/>
        </w:rPr>
        <w:t xml:space="preserve">Kysymys 7</w:t>
      </w:r>
    </w:p>
    <w:p>
      <w:r>
        <w:t xml:space="preserve">Kuka nauhoitti Eton Beaglesin metsästävän laittomasti jänistä?</w:t>
      </w:r>
    </w:p>
    <w:p>
      <w:r>
        <w:rPr>
          <w:b/>
        </w:rPr>
        <w:t xml:space="preserve">Teksti numero 38</w:t>
      </w:r>
    </w:p>
    <w:p>
      <w:r>
        <w:t xml:space="preserve">Eton Collegella on yhteyksiä joihinkin Intian yksityiskouluihin, joita on ylläpidetty brittiläisen Rajin ajoilta, kuten The Doon Schooliin ja Mayo Collegeen. Eton College on myös G20 Schools Groupin jäsen, joka koostuu eri </w:t>
      </w:r>
      <w:r>
        <w:rPr>
          <w:color w:val="A9A9A9"/>
        </w:rPr>
        <w:t xml:space="preserve">puolilta maailmaa sijaitsevista sisäoppilaitoksista, </w:t>
      </w:r>
      <w:r>
        <w:t xml:space="preserve">joihin kuuluvat muun muassa turkkilainen Robert College, yhdysvaltalaiset Phillips Academy ja Phillips Exeter Academy, australialainen Scotch College, Melbourne Grammar School ja Launceston Church Grammar School, singaporelainen Raffles Institution ja sveitsiläinen International School of Geneva. Eton on hiljattain solminut suhteet </w:t>
      </w:r>
      <w:r>
        <w:rPr>
          <w:color w:val="DCDCDC"/>
        </w:rPr>
        <w:t xml:space="preserve">Roxbury Latin Schoolin </w:t>
      </w:r>
      <w:r>
        <w:t xml:space="preserve">kanssa, joka </w:t>
      </w:r>
      <w:r>
        <w:t xml:space="preserve">on perinteinen poikien yksityiskoulu Bostonissa, Yhdysvalloissa. Entinen Etonin rehtori ja rehtori Sir </w:t>
      </w:r>
      <w:r>
        <w:rPr>
          <w:color w:val="2F4F4F"/>
        </w:rPr>
        <w:t xml:space="preserve">Eric Anderson on </w:t>
      </w:r>
      <w:r>
        <w:t xml:space="preserve">läheisessä ystävyyssuhteessa Roxbury Latinin emeritusrehtori F. Washington Jarvisin kanssa; Anderson on vieraillut Roxbury Latinissa useaan otteeseen, ja Jarvis opetti hetken aikaa teologiaa Etonissa jäätyään eläkkeelle Roxbury Latinin rehtorin tehtävästä. Rehtoreiden läheinen ystävyys synnytti Hennessy-stipendin, joka on vuonna 2005 perustettu vuosittainen palkinto, joka </w:t>
      </w:r>
      <w:r>
        <w:t xml:space="preserve">myönnetään RL:n ylioppilaalle opiskeluvuodeksi Etoniin. Hennessy-stipendiaatit asuvat yleensä </w:t>
      </w:r>
      <w:r>
        <w:rPr>
          <w:color w:val="6B8E23"/>
        </w:rPr>
        <w:t xml:space="preserve">Wotton Housessa</w:t>
      </w:r>
      <w:r>
        <w:t xml:space="preserve">.</w:t>
      </w:r>
    </w:p>
    <w:p>
      <w:r>
        <w:rPr>
          <w:b/>
        </w:rPr>
        <w:t xml:space="preserve">Kysymys 0</w:t>
      </w:r>
    </w:p>
    <w:p>
      <w:r>
        <w:t xml:space="preserve">Minkä Bostonissa, Yhdysvalloissa sijaitsevan yksityisen mieskoulun kanssa Eton on solminut suhteen?</w:t>
      </w:r>
    </w:p>
    <w:p>
      <w:r>
        <w:rPr>
          <w:b/>
        </w:rPr>
        <w:t xml:space="preserve">Kysymys 1</w:t>
      </w:r>
    </w:p>
    <w:p>
      <w:r>
        <w:t xml:space="preserve">Missä Hennessy-stipendiaatit yleensä asuvat?</w:t>
      </w:r>
    </w:p>
    <w:p>
      <w:r>
        <w:rPr>
          <w:b/>
        </w:rPr>
        <w:t xml:space="preserve">Kysymys 2</w:t>
      </w:r>
    </w:p>
    <w:p>
      <w:r>
        <w:t xml:space="preserve">Minä vuonna Hennessy-stipendi perustettiin?</w:t>
      </w:r>
    </w:p>
    <w:p>
      <w:r>
        <w:rPr>
          <w:b/>
        </w:rPr>
        <w:t xml:space="preserve">Kysymys 3</w:t>
      </w:r>
    </w:p>
    <w:p>
      <w:r>
        <w:t xml:space="preserve">Mikä on G20-koulujen ryhmä?</w:t>
      </w:r>
    </w:p>
    <w:p>
      <w:r>
        <w:rPr>
          <w:b/>
        </w:rPr>
        <w:t xml:space="preserve">Kysymys 4</w:t>
      </w:r>
    </w:p>
    <w:p>
      <w:r>
        <w:t xml:space="preserve">Minä vuonna Robert College perustettiin Turkkiin?</w:t>
      </w:r>
    </w:p>
    <w:p>
      <w:r>
        <w:rPr>
          <w:b/>
        </w:rPr>
        <w:t xml:space="preserve">Kysymys 5</w:t>
      </w:r>
    </w:p>
    <w:p>
      <w:r>
        <w:t xml:space="preserve">Minä vuonna F. Washington Jarvis jäi eläkkeelle Roxbury Latinin rehtorina?</w:t>
      </w:r>
    </w:p>
    <w:p>
      <w:r>
        <w:rPr>
          <w:b/>
        </w:rPr>
        <w:t xml:space="preserve">Kysymys 6</w:t>
      </w:r>
    </w:p>
    <w:p>
      <w:r>
        <w:t xml:space="preserve">Minä vuonna Singaporen Raffles Institution avasi ovensa?</w:t>
      </w:r>
    </w:p>
    <w:p>
      <w:r>
        <w:rPr>
          <w:b/>
        </w:rPr>
        <w:t xml:space="preserve">Kysymys 7</w:t>
      </w:r>
    </w:p>
    <w:p>
      <w:r>
        <w:t xml:space="preserve">Minä vuonna G20-kouluryhmä perustettiin?</w:t>
      </w:r>
    </w:p>
    <w:p>
      <w:r>
        <w:rPr>
          <w:b/>
        </w:rPr>
        <w:t xml:space="preserve">Kysymys 8</w:t>
      </w:r>
    </w:p>
    <w:p>
      <w:r>
        <w:t xml:space="preserve">Kuka oli Sveitsin Geneven kansainvälisen koulun rehtori vuonna 2005?</w:t>
      </w:r>
    </w:p>
    <w:p>
      <w:r>
        <w:rPr>
          <w:b/>
        </w:rPr>
        <w:t xml:space="preserve">Tekstin numero 39</w:t>
      </w:r>
    </w:p>
    <w:p>
      <w:r>
        <w:t xml:space="preserve">Prinssi Williamin ja prinssi Harryn lisäksi Etonissa ovat opiskelleet muun muassa </w:t>
      </w:r>
      <w:r>
        <w:rPr>
          <w:color w:val="A9A9A9"/>
        </w:rPr>
        <w:t xml:space="preserve">prinssi Richard</w:t>
      </w:r>
      <w:r>
        <w:t xml:space="preserve">, Gloucesterin herttua, ja hänen poikansa Alexander Windsor, </w:t>
      </w:r>
      <w:r>
        <w:rPr>
          <w:color w:val="DCDCDC"/>
        </w:rPr>
        <w:t xml:space="preserve">Ulsterin </w:t>
      </w:r>
      <w:r>
        <w:t xml:space="preserve">jaarli</w:t>
      </w:r>
      <w:r>
        <w:t xml:space="preserve">; </w:t>
      </w:r>
      <w:r>
        <w:t xml:space="preserve">prinssi Edward, Kentin herttua, hänen vanhin poikansa George Windsor, St Andrewsin jaarli, ja hänen pojanpoikansa Edward Windsor, lordi Downpatrick ja hänen nuorin poikansa lordi </w:t>
      </w:r>
      <w:r>
        <w:rPr>
          <w:color w:val="2F4F4F"/>
        </w:rPr>
        <w:t xml:space="preserve">Nicholas Windsor</w:t>
      </w:r>
      <w:r>
        <w:t xml:space="preserve">; prinssi Michael, Kentin herttua, ja hänen poikansa lordi Frederick Windsor; James Ogilvy, prinsessa Alexandran poika, ja kunnianarvoisa Angus Ogilvy, joka itse on Etonin oppilas. </w:t>
      </w:r>
      <w:r>
        <w:t xml:space="preserve">Myös </w:t>
      </w:r>
      <w:r>
        <w:t xml:space="preserve">Gloucesterin prinssi William (</w:t>
      </w:r>
      <w:r>
        <w:rPr>
          <w:color w:val="556B2F"/>
        </w:rPr>
        <w:t xml:space="preserve">1942-1972) </w:t>
      </w:r>
      <w:r>
        <w:t xml:space="preserve">ja </w:t>
      </w:r>
      <w:r>
        <w:rPr>
          <w:color w:val="228B22"/>
        </w:rPr>
        <w:t xml:space="preserve">George Lascelles</w:t>
      </w:r>
      <w:r>
        <w:rPr>
          <w:color w:val="191970"/>
        </w:rPr>
        <w:t xml:space="preserve">, Harewoodin seitsemäs jaarli, </w:t>
      </w:r>
      <w:r>
        <w:rPr>
          <w:color w:val="8B0000"/>
        </w:rPr>
        <w:t xml:space="preserve">prinsessa Maryn, kuninkaallisen prinsessan </w:t>
      </w:r>
      <w:r>
        <w:t xml:space="preserve">poika, </w:t>
      </w:r>
      <w:r>
        <w:t xml:space="preserve">kävivät </w:t>
      </w:r>
      <w:r>
        <w:rPr>
          <w:color w:val="A0522D"/>
        </w:rPr>
        <w:t xml:space="preserve">Etonia</w:t>
      </w:r>
      <w:r>
        <w:t xml:space="preserve">.</w:t>
      </w:r>
    </w:p>
    <w:p>
      <w:r>
        <w:rPr>
          <w:b/>
        </w:rPr>
        <w:t xml:space="preserve">Kysymys 0</w:t>
      </w:r>
    </w:p>
    <w:p>
      <w:r>
        <w:t xml:space="preserve">Kuka Gloucesterin herttua kävi Etonissa?</w:t>
      </w:r>
    </w:p>
    <w:p>
      <w:r>
        <w:rPr>
          <w:b/>
        </w:rPr>
        <w:t xml:space="preserve">Kysymys 1</w:t>
      </w:r>
    </w:p>
    <w:p>
      <w:r>
        <w:t xml:space="preserve">Missä on prinssi Richardin poika, Alexander Windsorin jaarli?</w:t>
      </w:r>
    </w:p>
    <w:p>
      <w:r>
        <w:rPr>
          <w:b/>
        </w:rPr>
        <w:t xml:space="preserve">Kysymys 2</w:t>
      </w:r>
    </w:p>
    <w:p>
      <w:r>
        <w:t xml:space="preserve">Kuka Harewoodin seitsemäs jaarli kävi Etonissa?</w:t>
      </w:r>
    </w:p>
    <w:p>
      <w:r>
        <w:rPr>
          <w:b/>
        </w:rPr>
        <w:t xml:space="preserve">Kysymys 3</w:t>
      </w:r>
    </w:p>
    <w:p>
      <w:r>
        <w:t xml:space="preserve">Kuka oli George Lascellesin äiti?</w:t>
      </w:r>
    </w:p>
    <w:p>
      <w:r>
        <w:rPr>
          <w:b/>
        </w:rPr>
        <w:t xml:space="preserve">Kysymys 4</w:t>
      </w:r>
    </w:p>
    <w:p>
      <w:r>
        <w:t xml:space="preserve">Minä vuonna prinssi Richard, Gloucesterin herttua valmistui Etonista?</w:t>
      </w:r>
    </w:p>
    <w:p>
      <w:r>
        <w:rPr>
          <w:b/>
        </w:rPr>
        <w:t xml:space="preserve">Kysymys 5</w:t>
      </w:r>
    </w:p>
    <w:p>
      <w:r>
        <w:t xml:space="preserve">Minä vuonna Kentin herttua prinssi Edward aloitti opiskelun Etonissa?</w:t>
      </w:r>
    </w:p>
    <w:p>
      <w:r>
        <w:rPr>
          <w:b/>
        </w:rPr>
        <w:t xml:space="preserve">Kysymys 6</w:t>
      </w:r>
    </w:p>
    <w:p>
      <w:r>
        <w:t xml:space="preserve">Kuka on lordi Downpatrickin pojanpoika?</w:t>
      </w:r>
    </w:p>
    <w:p>
      <w:r>
        <w:rPr>
          <w:b/>
        </w:rPr>
        <w:t xml:space="preserve">Kysymys 7</w:t>
      </w:r>
    </w:p>
    <w:p>
      <w:r>
        <w:t xml:space="preserve">Missä koulussa prinsessa Mary, Princess Royal kävi?</w:t>
      </w:r>
    </w:p>
    <w:p>
      <w:r>
        <w:rPr>
          <w:b/>
        </w:rPr>
        <w:t xml:space="preserve">Kysymys 8</w:t>
      </w:r>
    </w:p>
    <w:p>
      <w:r>
        <w:t xml:space="preserve">Kuka oli Harewoodin kuudes jaarli?</w:t>
      </w:r>
    </w:p>
    <w:p>
      <w:r>
        <w:rPr>
          <w:b/>
        </w:rPr>
        <w:t xml:space="preserve">Teksti numero 40</w:t>
      </w:r>
    </w:p>
    <w:p>
      <w:r>
        <w:t xml:space="preserve">Muita merkittäviä Old </w:t>
      </w:r>
      <w:r>
        <w:rPr>
          <w:color w:val="A9A9A9"/>
        </w:rPr>
        <w:t xml:space="preserve">Etonians -oppilaita </w:t>
      </w:r>
      <w:r>
        <w:t xml:space="preserve">ovat tiedemiehet Robert Boyle, John Maynard Smith, J. B. S. J. Haldane, Stephen Wolfram ja </w:t>
      </w:r>
      <w:r>
        <w:rPr>
          <w:color w:val="DCDCDC"/>
        </w:rPr>
        <w:t xml:space="preserve">vuoden 2012 </w:t>
      </w:r>
      <w:r>
        <w:t xml:space="preserve">fysiologian tai lääketieteen Nobel-palkinnon voittaja </w:t>
      </w:r>
      <w:r>
        <w:rPr>
          <w:color w:val="2F4F4F"/>
        </w:rPr>
        <w:t xml:space="preserve">John Gurdon</w:t>
      </w:r>
      <w:r>
        <w:t xml:space="preserve">; Beau Brummell; taloustieteilijät John Maynard Keynes ja Richard Layard; </w:t>
      </w:r>
      <w:r>
        <w:rPr>
          <w:color w:val="556B2F"/>
        </w:rPr>
        <w:t xml:space="preserve">Etelämantereen tutkimusmatkailija </w:t>
      </w:r>
      <w:r>
        <w:rPr>
          <w:color w:val="6B8E23"/>
        </w:rPr>
        <w:t xml:space="preserve">Lawrence Oates</w:t>
      </w:r>
      <w:r>
        <w:t xml:space="preserve">; </w:t>
      </w:r>
      <w:r>
        <w:rPr>
          <w:color w:val="A0522D"/>
        </w:rPr>
        <w:t xml:space="preserve">poliitikko </w:t>
      </w:r>
      <w:r>
        <w:t xml:space="preserve">Alan Clark; yrittäjä, hyväntekeväisyysjärjestäjä ja Adelen kumppani Simon Konecki; </w:t>
      </w:r>
      <w:r>
        <w:rPr>
          <w:color w:val="228B22"/>
        </w:rPr>
        <w:t xml:space="preserve">krikettikommentaattori </w:t>
      </w:r>
      <w:r>
        <w:t xml:space="preserve">Henry Blofeld; tutkimusmatkailija Sir Ranulph Fiennes; seikkailija Bear Grylls; säveltäjät Thomas Arne, George Butterworth, Roger Quilter, Frederick Septimus Kelly, Donald Tovey, Thomas Dunhill, Lord Berners, Victor Hely-Hutchinson ja Peter Warlock (Philip Heseltine); Hubert Parry, joka kirjoitti laulun Jerusalem ja kruunajaishymnin I was glad; sekä muusikot Frank Turner ja Humphrey Lyttelton.</w:t>
      </w:r>
    </w:p>
    <w:p>
      <w:r>
        <w:rPr>
          <w:b/>
        </w:rPr>
        <w:t xml:space="preserve">Kysymys 0</w:t>
      </w:r>
    </w:p>
    <w:p>
      <w:r>
        <w:t xml:space="preserve">Kuka vuoden 2012 Nobel-palkinnon voittaja kävi Etonin koulua?</w:t>
      </w:r>
    </w:p>
    <w:p>
      <w:r>
        <w:rPr>
          <w:b/>
        </w:rPr>
        <w:t xml:space="preserve">Kysymys 1</w:t>
      </w:r>
    </w:p>
    <w:p>
      <w:r>
        <w:t xml:space="preserve">Kuka Etelämantereen tutkimusmatkailija kävi Etonissa?</w:t>
      </w:r>
    </w:p>
    <w:p>
      <w:r>
        <w:rPr>
          <w:b/>
        </w:rPr>
        <w:t xml:space="preserve">Kysymys 2</w:t>
      </w:r>
    </w:p>
    <w:p>
      <w:r>
        <w:t xml:space="preserve">Missä seikkailija Bear Grylls kävi koulua?</w:t>
      </w:r>
    </w:p>
    <w:p>
      <w:r>
        <w:rPr>
          <w:b/>
        </w:rPr>
        <w:t xml:space="preserve">Kysymys 3</w:t>
      </w:r>
    </w:p>
    <w:p>
      <w:r>
        <w:t xml:space="preserve">Minä vuonna Hubert Parry kirjoitti laulun Jerusalem?</w:t>
      </w:r>
    </w:p>
    <w:p>
      <w:r>
        <w:rPr>
          <w:b/>
        </w:rPr>
        <w:t xml:space="preserve">Kysymys 4</w:t>
      </w:r>
    </w:p>
    <w:p>
      <w:r>
        <w:t xml:space="preserve">Mitä George Butterworth tekee työkseen?</w:t>
      </w:r>
    </w:p>
    <w:p>
      <w:r>
        <w:rPr>
          <w:b/>
        </w:rPr>
        <w:t xml:space="preserve">Kysymys 5</w:t>
      </w:r>
    </w:p>
    <w:p>
      <w:r>
        <w:t xml:space="preserve">Mikä on Roger Quilterin ammatti?</w:t>
      </w:r>
    </w:p>
    <w:p>
      <w:r>
        <w:rPr>
          <w:b/>
        </w:rPr>
        <w:t xml:space="preserve">Kysymys 6</w:t>
      </w:r>
    </w:p>
    <w:p>
      <w:r>
        <w:t xml:space="preserve">Minä vuonna Alan Clark tapasi Adelen?</w:t>
      </w:r>
    </w:p>
    <w:p>
      <w:r>
        <w:rPr>
          <w:b/>
        </w:rPr>
        <w:t xml:space="preserve">Kysymys 7</w:t>
      </w:r>
    </w:p>
    <w:p>
      <w:r>
        <w:t xml:space="preserve">Mitä ammattia Thomas Dunhill tekee?</w:t>
      </w:r>
    </w:p>
    <w:p>
      <w:r>
        <w:rPr>
          <w:b/>
        </w:rPr>
        <w:t xml:space="preserve">Tekstin numero 41</w:t>
      </w:r>
    </w:p>
    <w:p>
      <w:r>
        <w:t xml:space="preserve">Merkittäviä vanhoja etonilaisia tiedotusvälineissä ovat muun muassa ITN:n ja The Timesin entinen poliittinen päätoimittaja Julian Haviland, BBC:n nykyinen varapoliittinen päätoimittaja </w:t>
      </w:r>
      <w:r>
        <w:rPr>
          <w:color w:val="A9A9A9"/>
        </w:rPr>
        <w:t xml:space="preserve">James Landale </w:t>
      </w:r>
      <w:r>
        <w:t xml:space="preserve">ja BBC:n tiedetoimittaja David Shukman, Conde Nast Internationalin nykyinen pääjohtaja ja Conde Nast UK:n toimitusjohtaja Nicholas Coleridge sekä ITN:n entinen uutisankkuri ja BBC:n Panorama-juontaja Ludovic Kennedy; nykyinen BBC World Newsin ja BBC Rough Justicen ajankohtaisohjelmien juontaja David Jessel; entinen ITV:n ja Channel 4:n kilpa-ajokommentaattori John Oaksey; </w:t>
      </w:r>
      <w:r>
        <w:rPr>
          <w:color w:val="DCDCDC"/>
        </w:rPr>
        <w:t xml:space="preserve">1950-luvun </w:t>
      </w:r>
      <w:r>
        <w:t xml:space="preserve">BBC:n uutistenlukija ja </w:t>
      </w:r>
      <w:r>
        <w:rPr>
          <w:color w:val="2F4F4F"/>
        </w:rPr>
        <w:t xml:space="preserve">1960-luvun </w:t>
      </w:r>
      <w:r>
        <w:t xml:space="preserve">ITN:n uutistenlukija Timothy Brinton; </w:t>
      </w:r>
      <w:r>
        <w:rPr>
          <w:color w:val="556B2F"/>
        </w:rPr>
        <w:t xml:space="preserve">1960-luvun </w:t>
      </w:r>
      <w:r>
        <w:t xml:space="preserve">BBC:n uutistenlukija Corbet Woodall; The Daily Telegraphin entinen päätoimittaja </w:t>
      </w:r>
      <w:r>
        <w:rPr>
          <w:color w:val="6B8E23"/>
        </w:rPr>
        <w:t xml:space="preserve">Charles Moore</w:t>
      </w:r>
      <w:r>
        <w:t xml:space="preserve">; The Spectatorin entinen päätoimittaja Ferdinand Mount; ja The Mail on Sundayn nykyinen päätoimittaja </w:t>
      </w:r>
      <w:r>
        <w:rPr>
          <w:color w:val="A0522D"/>
        </w:rPr>
        <w:t xml:space="preserve">Geordie Greig</w:t>
      </w:r>
      <w:r>
        <w:t xml:space="preserve">.</w:t>
      </w:r>
    </w:p>
    <w:p>
      <w:r>
        <w:rPr>
          <w:b/>
        </w:rPr>
        <w:t xml:space="preserve">Kysymys 0</w:t>
      </w:r>
    </w:p>
    <w:p>
      <w:r>
        <w:t xml:space="preserve">Kuka nykyinen BBC:n apulaispoliittinen päätoimittaja kävi Etonissa?</w:t>
      </w:r>
    </w:p>
    <w:p>
      <w:r>
        <w:rPr>
          <w:b/>
        </w:rPr>
        <w:t xml:space="preserve">Kysymys 1</w:t>
      </w:r>
    </w:p>
    <w:p>
      <w:r>
        <w:t xml:space="preserve">Kuka Daily Telegraphin entinen päätoimittaja kävi Etonissa?</w:t>
      </w:r>
    </w:p>
    <w:p>
      <w:r>
        <w:rPr>
          <w:b/>
        </w:rPr>
        <w:t xml:space="preserve">Kysymys 2</w:t>
      </w:r>
    </w:p>
    <w:p>
      <w:r>
        <w:t xml:space="preserve">Kuka on entinen Etonin ylioppilas ja nykyinen Mail on Sunday -lehden päätoimittaja?</w:t>
      </w:r>
    </w:p>
    <w:p>
      <w:r>
        <w:rPr>
          <w:b/>
        </w:rPr>
        <w:t xml:space="preserve">Kysymys 3</w:t>
      </w:r>
    </w:p>
    <w:p>
      <w:r>
        <w:t xml:space="preserve">Millä vuosikymmenellä Julian Haviland valmistui Etonista?</w:t>
      </w:r>
    </w:p>
    <w:p>
      <w:r>
        <w:rPr>
          <w:b/>
        </w:rPr>
        <w:t xml:space="preserve">Kysymys 4</w:t>
      </w:r>
    </w:p>
    <w:p>
      <w:r>
        <w:t xml:space="preserve">Millä vuosikymmenellä BBC World News sai alkunsa?</w:t>
      </w:r>
    </w:p>
    <w:p>
      <w:r>
        <w:rPr>
          <w:b/>
        </w:rPr>
        <w:t xml:space="preserve">Kysymys 5</w:t>
      </w:r>
    </w:p>
    <w:p>
      <w:r>
        <w:t xml:space="preserve">Millä vuosikymmenellä David Shukam opiskeli Etonissa?</w:t>
      </w:r>
    </w:p>
    <w:p>
      <w:r>
        <w:rPr>
          <w:b/>
        </w:rPr>
        <w:t xml:space="preserve">Kysymys 6</w:t>
      </w:r>
    </w:p>
    <w:p>
      <w:r>
        <w:t xml:space="preserve">Millä vuosikymmenellä David Jessel opiskeli Etonissa?</w:t>
      </w:r>
    </w:p>
    <w:p>
      <w:r>
        <w:rPr>
          <w:b/>
        </w:rPr>
        <w:t xml:space="preserve">Kysymys 7</w:t>
      </w:r>
    </w:p>
    <w:p>
      <w:r>
        <w:t xml:space="preserve">Milloin David Shukman meni Etoniin?</w:t>
      </w:r>
    </w:p>
    <w:p>
      <w:r>
        <w:rPr>
          <w:b/>
        </w:rPr>
        <w:t xml:space="preserve">Teksti numero 42</w:t>
      </w:r>
    </w:p>
    <w:p>
      <w:r>
        <w:t xml:space="preserve">Näyttelijä </w:t>
      </w:r>
      <w:r>
        <w:rPr>
          <w:color w:val="A9A9A9"/>
        </w:rPr>
        <w:t xml:space="preserve">Dominic West </w:t>
      </w:r>
      <w:r>
        <w:t xml:space="preserve">ei ole ollut innostunut Old Etonin oppilaiden uran eduista, sillä hän sanoo, että "se on leima, joka on hieman pedofiilin yläpuolella mediassa häpeällisen galleriassa", mutta kun häneltä kysyttiin, harkitsisiko hän omien lastensa lähettämistä sinne, hän vastasi: "</w:t>
      </w:r>
      <w:r>
        <w:rPr>
          <w:color w:val="DCDCDC"/>
        </w:rPr>
        <w:t xml:space="preserve">Kyllä, harkitsisin." Hän sanoi, että hänellä on myös lapsia. </w:t>
      </w:r>
      <w:r>
        <w:rPr>
          <w:color w:val="2F4F4F"/>
        </w:rPr>
        <w:t xml:space="preserve">Se on poikkeuksellinen paikka</w:t>
      </w:r>
      <w:r>
        <w:t xml:space="preserve">... </w:t>
      </w:r>
      <w:r>
        <w:t xml:space="preserve">Siellä on hyvät tilat ja erinomainen opetus, ja siellä löydetään se, missä olet hyvä, ja vaalitaan sitä", kun taas näyttelijä </w:t>
      </w:r>
      <w:r>
        <w:rPr>
          <w:color w:val="556B2F"/>
        </w:rPr>
        <w:t xml:space="preserve">Tom Hiddleston </w:t>
      </w:r>
      <w:r>
        <w:t xml:space="preserve">sanoo, että Etonista on laajalle levinneitä harhakäsityksiä ja että "ihmiset luulevat, että se on täynnä räyhääviä toffeja...". </w:t>
      </w:r>
      <w:r>
        <w:rPr>
          <w:color w:val="6B8E23"/>
        </w:rPr>
        <w:t xml:space="preserve">Se ei ole totta... Se on itse asiassa yksi avarakatseisimmista paikoista, joissa olen koskaan käynyt"</w:t>
      </w:r>
      <w:r>
        <w:t xml:space="preserve">. Se on hyvä koulu siksi, että se kannustaa ihmisiä löytämään sen, mitä he rakastavat, ja tavoittelemaan sitä. </w:t>
      </w:r>
      <w:r>
        <w:rPr>
          <w:color w:val="A0522D"/>
        </w:rPr>
        <w:t xml:space="preserve">He puolustavat yksilön lahjakkuutta, ja se on </w:t>
      </w:r>
      <w:r>
        <w:t xml:space="preserve">siinä erityistä."</w:t>
      </w:r>
    </w:p>
    <w:p>
      <w:r>
        <w:rPr>
          <w:b/>
        </w:rPr>
        <w:t xml:space="preserve">Kysymys 0</w:t>
      </w:r>
    </w:p>
    <w:p>
      <w:r>
        <w:t xml:space="preserve">Lähettäisikö näyttelijä Dominic Wesin mukaan lapsensa Etoniin?</w:t>
      </w:r>
    </w:p>
    <w:p>
      <w:r>
        <w:rPr>
          <w:b/>
        </w:rPr>
        <w:t xml:space="preserve">Kysymys 1</w:t>
      </w:r>
    </w:p>
    <w:p>
      <w:r>
        <w:t xml:space="preserve">Mikä Etonissa on näyttelijä Tom Hiddlestonin mukaan erityistä?</w:t>
      </w:r>
    </w:p>
    <w:p>
      <w:r>
        <w:rPr>
          <w:b/>
        </w:rPr>
        <w:t xml:space="preserve">Kysymys 2</w:t>
      </w:r>
    </w:p>
    <w:p>
      <w:r>
        <w:t xml:space="preserve">Kuka näyttelijä toteaa, että Etonista on laajalle levinneitä väärinkäsityksiä?</w:t>
      </w:r>
    </w:p>
    <w:p>
      <w:r>
        <w:rPr>
          <w:b/>
        </w:rPr>
        <w:t xml:space="preserve">Kysymys 3</w:t>
      </w:r>
    </w:p>
    <w:p>
      <w:r>
        <w:t xml:space="preserve">Kuka oli Tom Hiddlestonin luokkatoveri Etonissa?</w:t>
      </w:r>
    </w:p>
    <w:p>
      <w:r>
        <w:rPr>
          <w:b/>
        </w:rPr>
        <w:t xml:space="preserve">Kysymys 4</w:t>
      </w:r>
    </w:p>
    <w:p>
      <w:r>
        <w:t xml:space="preserve">Mitä Tom Hiddleston sanoi mahdollisten lasten lähettämisestä Etoniin?</w:t>
      </w:r>
    </w:p>
    <w:p>
      <w:r>
        <w:rPr>
          <w:b/>
        </w:rPr>
        <w:t xml:space="preserve">Kysymys 5</w:t>
      </w:r>
    </w:p>
    <w:p>
      <w:r>
        <w:t xml:space="preserve">Mitä Dominic West sanoi käsityksestä, jonka mukaan Eton on täynnä räyhääviä toffeja?</w:t>
      </w:r>
    </w:p>
    <w:p>
      <w:r>
        <w:rPr>
          <w:b/>
        </w:rPr>
        <w:t xml:space="preserve">Kysymys 6</w:t>
      </w:r>
    </w:p>
    <w:p>
      <w:r>
        <w:t xml:space="preserve">Kuka oli samassa talossa Dominic Westin kanssa?</w:t>
      </w:r>
    </w:p>
    <w:p>
      <w:r>
        <w:br w:type="page"/>
      </w:r>
    </w:p>
    <w:p>
      <w:r>
        <w:rPr>
          <w:b/>
          <w:u w:val="single"/>
        </w:rPr>
        <w:t xml:space="preserve">Asiakirjan numero 269</w:t>
      </w:r>
    </w:p>
    <w:p>
      <w:r>
        <w:rPr>
          <w:b/>
        </w:rPr>
        <w:t xml:space="preserve">Tekstin numero 0</w:t>
      </w:r>
    </w:p>
    <w:p>
      <w:r>
        <w:t xml:space="preserve">Cork oli alun perin </w:t>
      </w:r>
      <w:r>
        <w:rPr>
          <w:color w:val="A9A9A9"/>
        </w:rPr>
        <w:t xml:space="preserve">luostariyhdyskunta, jonka </w:t>
      </w:r>
      <w:r>
        <w:rPr>
          <w:color w:val="DCDCDC"/>
        </w:rPr>
        <w:t xml:space="preserve">Pyhä Finbarr </w:t>
      </w:r>
      <w:r>
        <w:t xml:space="preserve">perusti tiettävästi </w:t>
      </w:r>
      <w:r>
        <w:rPr>
          <w:color w:val="556B2F"/>
        </w:rPr>
        <w:t xml:space="preserve">6. vuosisadalla</w:t>
      </w:r>
      <w:r>
        <w:t xml:space="preserve">. </w:t>
      </w:r>
      <w:r>
        <w:t xml:space="preserve">Cork </w:t>
      </w:r>
      <w:r>
        <w:rPr>
          <w:color w:val="6B8E23"/>
        </w:rPr>
        <w:t xml:space="preserve">sai </w:t>
      </w:r>
      <w:r>
        <w:rPr>
          <w:color w:val="A0522D"/>
        </w:rPr>
        <w:t xml:space="preserve">kaupunkimaisen luonteen </w:t>
      </w:r>
      <w:r>
        <w:rPr>
          <w:color w:val="228B22"/>
        </w:rPr>
        <w:t xml:space="preserve">jossain vaiheessa vuosien 915 ja 922 välisenä </w:t>
      </w:r>
      <w:r>
        <w:t xml:space="preserve">aikana</w:t>
      </w:r>
      <w:r>
        <w:rPr>
          <w:color w:val="191970"/>
        </w:rPr>
        <w:t xml:space="preserve">, kun </w:t>
      </w:r>
      <w:r>
        <w:rPr>
          <w:color w:val="8B0000"/>
        </w:rPr>
        <w:t xml:space="preserve">norjalaiset </w:t>
      </w:r>
      <w:r>
        <w:rPr>
          <w:color w:val="191970"/>
        </w:rPr>
        <w:t xml:space="preserve">(viikinki-) siirtolaiset perustivat kauppasataman</w:t>
      </w:r>
      <w:r>
        <w:t xml:space="preserve">. On esitetty, että Dublinin tavoin Cork oli tärkeä kauppakeskus skandinaavisessa kauppaverkostossa. </w:t>
      </w:r>
      <w:r>
        <w:rPr>
          <w:color w:val="483D8B"/>
        </w:rPr>
        <w:t xml:space="preserve">Kirkollinen </w:t>
      </w:r>
      <w:r>
        <w:t xml:space="preserve">asutus jatkui viikinkien pitkäsataman rinnalla, ja nämä kaksi kehittivät eräänlaisen symbioottisen suhteen; </w:t>
      </w:r>
      <w:r>
        <w:rPr>
          <w:color w:val="3CB371"/>
        </w:rPr>
        <w:t xml:space="preserve">pohjoismiehet </w:t>
      </w:r>
      <w:r>
        <w:t xml:space="preserve">toimittivat </w:t>
      </w:r>
      <w:r>
        <w:t xml:space="preserve">luostarille </w:t>
      </w:r>
      <w:r>
        <w:rPr>
          <w:color w:val="BC8F8F"/>
        </w:rPr>
        <w:t xml:space="preserve">muutoin saavuttamattomia kauppatavaroita </w:t>
      </w:r>
      <w:r>
        <w:t xml:space="preserve">ja ehkä myös sotilaallista apua.</w:t>
      </w:r>
    </w:p>
    <w:p>
      <w:r>
        <w:rPr>
          <w:b/>
        </w:rPr>
        <w:t xml:space="preserve">Kysymys 0</w:t>
      </w:r>
    </w:p>
    <w:p>
      <w:r>
        <w:t xml:space="preserve">Kenen uskottiin perustaneen Corkin?</w:t>
      </w:r>
    </w:p>
    <w:p>
      <w:r>
        <w:rPr>
          <w:b/>
        </w:rPr>
        <w:t xml:space="preserve">Kysymys 1</w:t>
      </w:r>
    </w:p>
    <w:p>
      <w:r>
        <w:t xml:space="preserve">Milloin Corkin uskotaan perustetun?</w:t>
      </w:r>
    </w:p>
    <w:p>
      <w:r>
        <w:rPr>
          <w:b/>
        </w:rPr>
        <w:t xml:space="preserve">Kysymys 2</w:t>
      </w:r>
    </w:p>
    <w:p>
      <w:r>
        <w:t xml:space="preserve">Milloin viikinkimatkustajat perustivat kauppapaikan Corkiin?</w:t>
      </w:r>
    </w:p>
    <w:p>
      <w:r>
        <w:rPr>
          <w:b/>
        </w:rPr>
        <w:t xml:space="preserve">Kysymys 3</w:t>
      </w:r>
    </w:p>
    <w:p>
      <w:r>
        <w:t xml:space="preserve">Minkälainen ratkaisu oli Cork?</w:t>
      </w:r>
    </w:p>
    <w:p>
      <w:r>
        <w:rPr>
          <w:b/>
        </w:rPr>
        <w:t xml:space="preserve">Kysymys 4</w:t>
      </w:r>
    </w:p>
    <w:p>
      <w:r>
        <w:t xml:space="preserve">Mitä norjalaiset tarjosivat luostarille?</w:t>
      </w:r>
    </w:p>
    <w:p>
      <w:r>
        <w:rPr>
          <w:b/>
        </w:rPr>
        <w:t xml:space="preserve">Kysymys 5</w:t>
      </w:r>
    </w:p>
    <w:p>
      <w:r>
        <w:t xml:space="preserve">Kuka perusti Corkin 600-luvulla?</w:t>
      </w:r>
    </w:p>
    <w:p>
      <w:r>
        <w:rPr>
          <w:b/>
        </w:rPr>
        <w:t xml:space="preserve">Kysymys 6</w:t>
      </w:r>
    </w:p>
    <w:p>
      <w:r>
        <w:t xml:space="preserve">Mitä Corkissa tapahtui 9. vuosisadalla?</w:t>
      </w:r>
    </w:p>
    <w:p>
      <w:r>
        <w:rPr>
          <w:b/>
        </w:rPr>
        <w:t xml:space="preserve">Kysymys 7</w:t>
      </w:r>
    </w:p>
    <w:p>
      <w:r>
        <w:t xml:space="preserve">Keneltä luostari tarvitsi suojelua?</w:t>
      </w:r>
    </w:p>
    <w:p>
      <w:r>
        <w:rPr>
          <w:b/>
        </w:rPr>
        <w:t xml:space="preserve">Kysymys 8</w:t>
      </w:r>
    </w:p>
    <w:p>
      <w:r>
        <w:t xml:space="preserve">Kenelle luostari tarjosi uskonnollisia palveluja?</w:t>
      </w:r>
    </w:p>
    <w:p>
      <w:r>
        <w:rPr>
          <w:b/>
        </w:rPr>
        <w:t xml:space="preserve">Kysymys 9</w:t>
      </w:r>
    </w:p>
    <w:p>
      <w:r>
        <w:t xml:space="preserve">Kuka oli Dublinin perustaja?</w:t>
      </w:r>
    </w:p>
    <w:p>
      <w:r>
        <w:rPr>
          <w:b/>
        </w:rPr>
        <w:t xml:space="preserve">Kysymys 10</w:t>
      </w:r>
    </w:p>
    <w:p>
      <w:r>
        <w:t xml:space="preserve">Millä vuosisadalla Dublin perustettiin?</w:t>
      </w:r>
    </w:p>
    <w:p>
      <w:r>
        <w:rPr>
          <w:b/>
        </w:rPr>
        <w:t xml:space="preserve">Kysymys 11</w:t>
      </w:r>
    </w:p>
    <w:p>
      <w:r>
        <w:t xml:space="preserve">Millainen asutus Dublin oli alun perin?</w:t>
      </w:r>
    </w:p>
    <w:p>
      <w:r>
        <w:rPr>
          <w:b/>
        </w:rPr>
        <w:t xml:space="preserve">Kysymys 12</w:t>
      </w:r>
    </w:p>
    <w:p>
      <w:r>
        <w:t xml:space="preserve">Mitä Dublin saavutti vuosina 915-922?</w:t>
      </w:r>
    </w:p>
    <w:p>
      <w:r>
        <w:rPr>
          <w:b/>
        </w:rPr>
        <w:t xml:space="preserve">Kysymys 13</w:t>
      </w:r>
    </w:p>
    <w:p>
      <w:r>
        <w:t xml:space="preserve">Mikä aiheutti Dublinin kaupungistumisen?</w:t>
      </w:r>
    </w:p>
    <w:p>
      <w:r>
        <w:rPr>
          <w:b/>
        </w:rPr>
        <w:t xml:space="preserve">Teksti numero 1</w:t>
      </w:r>
    </w:p>
    <w:p>
      <w:r>
        <w:rPr>
          <w:color w:val="A9A9A9"/>
        </w:rPr>
        <w:t xml:space="preserve">Prinssi John </w:t>
      </w:r>
      <w:r>
        <w:t xml:space="preserve">myönsi kaupungin peruskirjan </w:t>
      </w:r>
      <w:r>
        <w:rPr>
          <w:color w:val="DCDCDC"/>
        </w:rPr>
        <w:t xml:space="preserve">Irlannin </w:t>
      </w:r>
      <w:r>
        <w:t xml:space="preserve">lordina </w:t>
      </w:r>
      <w:r>
        <w:t xml:space="preserve">vuonna 1185. Kaupunki oli aikoinaan </w:t>
      </w:r>
      <w:r>
        <w:rPr>
          <w:color w:val="2F4F4F"/>
        </w:rPr>
        <w:t xml:space="preserve">täysin aidattu</w:t>
      </w:r>
      <w:r>
        <w:t xml:space="preserve">, ja </w:t>
      </w:r>
      <w:r>
        <w:rPr>
          <w:color w:val="556B2F"/>
        </w:rPr>
        <w:t xml:space="preserve">joitakin muurin osia ja portteja </w:t>
      </w:r>
      <w:r>
        <w:t xml:space="preserve">on jäljellä vielä nykyäänkin</w:t>
      </w:r>
      <w:r>
        <w:t xml:space="preserve">.</w:t>
      </w:r>
      <w:r>
        <w:t xml:space="preserve"> Suurimman osan </w:t>
      </w:r>
      <w:r>
        <w:rPr>
          <w:color w:val="6B8E23"/>
        </w:rPr>
        <w:t xml:space="preserve">keskiaikaa </w:t>
      </w:r>
      <w:r>
        <w:t xml:space="preserve">Corkin kaupunki oli vanhan englantilaisen kulttuurin etuvartioasema keskellä pääosin vihamielistä gaelinkielistä maaseutua, ja se oli eristyksissä englantilaisesta hallituksesta Dublinin ympärillä sijaitsevassa Pale-alueessa. </w:t>
      </w:r>
      <w:r>
        <w:rPr>
          <w:color w:val="A0522D"/>
        </w:rPr>
        <w:t xml:space="preserve">Naapurimaiden gaelilaiset ja hiberno-normanilaiset lordit </w:t>
      </w:r>
      <w:r>
        <w:t xml:space="preserve">kiristivät </w:t>
      </w:r>
      <w:r>
        <w:t xml:space="preserve">kansalaisilta </w:t>
      </w:r>
      <w:r>
        <w:rPr>
          <w:color w:val="228B22"/>
        </w:rPr>
        <w:t xml:space="preserve">"</w:t>
      </w:r>
      <w:r>
        <w:rPr>
          <w:color w:val="191970"/>
        </w:rPr>
        <w:t xml:space="preserve">mustaa vuokraa</w:t>
      </w:r>
      <w:r>
        <w:rPr>
          <w:color w:val="228B22"/>
        </w:rPr>
        <w:t xml:space="preserve">"</w:t>
      </w:r>
      <w:r>
        <w:t xml:space="preserve">, jotta nämä eivät hyökkääisi kaupunkiin. Kaupungin nykyinen laajuus on ylittänyt Corkin kaupungin keskiaikaiset rajat; nykyään se kattaa suuren osan Corkin naapuriparoniasta. Yhdessä nämä paroniat sijaitsevat </w:t>
      </w:r>
      <w:r>
        <w:rPr>
          <w:color w:val="8B0000"/>
        </w:rPr>
        <w:t xml:space="preserve">Barrymoren paroniatien välissä idässä, Muskerry Eastin paroniatien välissä lännessä ja Kerrycurrihyn paroniatien välissä etelässä</w:t>
      </w:r>
      <w:r>
        <w:t xml:space="preserve">.</w:t>
      </w:r>
    </w:p>
    <w:p>
      <w:r>
        <w:rPr>
          <w:b/>
        </w:rPr>
        <w:t xml:space="preserve">Kysymys 0</w:t>
      </w:r>
    </w:p>
    <w:p>
      <w:r>
        <w:t xml:space="preserve">Kuka myönsi Corkin peruskirjan?</w:t>
      </w:r>
    </w:p>
    <w:p>
      <w:r>
        <w:rPr>
          <w:b/>
        </w:rPr>
        <w:t xml:space="preserve">Kysymys 1</w:t>
      </w:r>
    </w:p>
    <w:p>
      <w:r>
        <w:t xml:space="preserve">Millainen suoja Corkilla oli?</w:t>
      </w:r>
    </w:p>
    <w:p>
      <w:r>
        <w:rPr>
          <w:b/>
        </w:rPr>
        <w:t xml:space="preserve">Kysymys 2</w:t>
      </w:r>
    </w:p>
    <w:p>
      <w:r>
        <w:t xml:space="preserve">Mitä osia Corkin puolustuksesta on jäljellä tänään?</w:t>
      </w:r>
    </w:p>
    <w:p>
      <w:r>
        <w:rPr>
          <w:b/>
        </w:rPr>
        <w:t xml:space="preserve">Kysymys 3</w:t>
      </w:r>
    </w:p>
    <w:p>
      <w:r>
        <w:t xml:space="preserve">Mitä Corkin asukkaat maksaisivat naapurimaan herroille estääkseen heitä hyökkäämästä heidän kaupunkiinsa?</w:t>
      </w:r>
    </w:p>
    <w:p>
      <w:r>
        <w:rPr>
          <w:b/>
        </w:rPr>
        <w:t xml:space="preserve">Kysymys 4</w:t>
      </w:r>
    </w:p>
    <w:p>
      <w:r>
        <w:t xml:space="preserve">Missä Corkin nykyinen kaupunki sijaitsee maantieteellisesti?</w:t>
      </w:r>
    </w:p>
    <w:p>
      <w:r>
        <w:rPr>
          <w:b/>
        </w:rPr>
        <w:t xml:space="preserve">Kysymys 5</w:t>
      </w:r>
    </w:p>
    <w:p>
      <w:r>
        <w:t xml:space="preserve">Mikä oli prinssi Johanneksen herra 1100-luvulla?</w:t>
      </w:r>
    </w:p>
    <w:p>
      <w:r>
        <w:rPr>
          <w:b/>
        </w:rPr>
        <w:t xml:space="preserve">Kysymys 6</w:t>
      </w:r>
    </w:p>
    <w:p>
      <w:r>
        <w:t xml:space="preserve">Kuka myönsi Corkin peruskirjan 1100-luvulla?</w:t>
      </w:r>
    </w:p>
    <w:p>
      <w:r>
        <w:rPr>
          <w:b/>
        </w:rPr>
        <w:t xml:space="preserve">Kysymys 7</w:t>
      </w:r>
    </w:p>
    <w:p>
      <w:r>
        <w:t xml:space="preserve">Milloin Cork oli gaelien etuvartioasema?</w:t>
      </w:r>
    </w:p>
    <w:p>
      <w:r>
        <w:rPr>
          <w:b/>
        </w:rPr>
        <w:t xml:space="preserve">Kysymys 8</w:t>
      </w:r>
    </w:p>
    <w:p>
      <w:r>
        <w:t xml:space="preserve">Kuka maksoi "mustaa vuokraa" Corkin kansalaisille?</w:t>
      </w:r>
    </w:p>
    <w:p>
      <w:r>
        <w:rPr>
          <w:b/>
        </w:rPr>
        <w:t xml:space="preserve">Kysymys 9</w:t>
      </w:r>
    </w:p>
    <w:p>
      <w:r>
        <w:t xml:space="preserve">Minkälaista suojaa vihamielisellä gaelilaisella maaseudulla oli?</w:t>
      </w:r>
    </w:p>
    <w:p>
      <w:r>
        <w:rPr>
          <w:b/>
        </w:rPr>
        <w:t xml:space="preserve">Kysymys 10</w:t>
      </w:r>
    </w:p>
    <w:p>
      <w:r>
        <w:t xml:space="preserve">Kuka myönsi Barrymoren vapaaherrakunnan peruskirjan?</w:t>
      </w:r>
    </w:p>
    <w:p>
      <w:r>
        <w:rPr>
          <w:b/>
        </w:rPr>
        <w:t xml:space="preserve">Kysymys 11</w:t>
      </w:r>
    </w:p>
    <w:p>
      <w:r>
        <w:t xml:space="preserve">Mitä osia Barrymoren paroniasta on jäljellä vielä nykyään?</w:t>
      </w:r>
    </w:p>
    <w:p>
      <w:r>
        <w:rPr>
          <w:b/>
        </w:rPr>
        <w:t xml:space="preserve">Kysymys 12</w:t>
      </w:r>
    </w:p>
    <w:p>
      <w:r>
        <w:t xml:space="preserve">Mitä kansalaisten odotettiin maksavan prinssi Johannekselle, koska hän oli Irlannin lordi?</w:t>
      </w:r>
    </w:p>
    <w:p>
      <w:r>
        <w:rPr>
          <w:b/>
        </w:rPr>
        <w:t xml:space="preserve">Kysymys 13</w:t>
      </w:r>
    </w:p>
    <w:p>
      <w:r>
        <w:t xml:space="preserve">Missä Dublin sijaitsee?</w:t>
      </w:r>
    </w:p>
    <w:p>
      <w:r>
        <w:rPr>
          <w:b/>
        </w:rPr>
        <w:t xml:space="preserve">Teksti numero 2</w:t>
      </w:r>
    </w:p>
    <w:p>
      <w:r>
        <w:t xml:space="preserve">Kaupungin kunnallishallintoa hallitsi noin </w:t>
      </w:r>
      <w:r>
        <w:rPr>
          <w:color w:val="A9A9A9"/>
        </w:rPr>
        <w:t xml:space="preserve">12-15 </w:t>
      </w:r>
      <w:r>
        <w:rPr>
          <w:color w:val="2F4F4F"/>
        </w:rPr>
        <w:t xml:space="preserve">kauppiassukua</w:t>
      </w:r>
      <w:r>
        <w:rPr>
          <w:color w:val="DCDCDC"/>
        </w:rPr>
        <w:t xml:space="preserve">, joiden vauraus tuli merentakaisesta kaupasta </w:t>
      </w:r>
      <w:r>
        <w:rPr>
          <w:color w:val="556B2F"/>
        </w:rPr>
        <w:t xml:space="preserve">Manner-Euroopan </w:t>
      </w:r>
      <w:r>
        <w:rPr>
          <w:color w:val="DCDCDC"/>
        </w:rPr>
        <w:t xml:space="preserve">kanssa </w:t>
      </w:r>
      <w:r>
        <w:t xml:space="preserve">- erityisesti villan ja vuotien viennistä sekä suolan, raudan ja viinin tuonnista. Corkin keskiaikainen väkiluku oli </w:t>
      </w:r>
      <w:r>
        <w:rPr>
          <w:color w:val="6B8E23"/>
        </w:rPr>
        <w:t xml:space="preserve">noin </w:t>
      </w:r>
      <w:r>
        <w:rPr>
          <w:color w:val="A0522D"/>
        </w:rPr>
        <w:t xml:space="preserve">2 100 </w:t>
      </w:r>
      <w:r>
        <w:rPr>
          <w:color w:val="228B22"/>
        </w:rPr>
        <w:t xml:space="preserve">henkeä</w:t>
      </w:r>
      <w:r>
        <w:t xml:space="preserve">. </w:t>
      </w:r>
      <w:r>
        <w:t xml:space="preserve">Se kärsi vakavan iskun vuonna </w:t>
      </w:r>
      <w:r>
        <w:rPr>
          <w:color w:val="191970"/>
        </w:rPr>
        <w:t xml:space="preserve">1349</w:t>
      </w:r>
      <w:r>
        <w:t xml:space="preserve">, kun </w:t>
      </w:r>
      <w:r>
        <w:rPr>
          <w:color w:val="8B0000"/>
        </w:rPr>
        <w:t xml:space="preserve">lähes puolet kaupunkilaisista </w:t>
      </w:r>
      <w:r>
        <w:t xml:space="preserve">kuoli </w:t>
      </w:r>
      <w:r>
        <w:rPr>
          <w:color w:val="483D8B"/>
        </w:rPr>
        <w:t xml:space="preserve">ruttoon, </w:t>
      </w:r>
      <w:r>
        <w:t xml:space="preserve">kun </w:t>
      </w:r>
      <w:r>
        <w:rPr>
          <w:color w:val="3CB371"/>
        </w:rPr>
        <w:t xml:space="preserve">musta surma </w:t>
      </w:r>
      <w:r>
        <w:t xml:space="preserve">saapui kaupunkiin</w:t>
      </w:r>
      <w:r>
        <w:rPr>
          <w:color w:val="191970"/>
        </w:rPr>
        <w:t xml:space="preserve">.</w:t>
      </w:r>
      <w:r>
        <w:t xml:space="preserve"> Vuonna 1491 Cork oli osallisena </w:t>
      </w:r>
      <w:r>
        <w:rPr>
          <w:color w:val="BC8F8F"/>
        </w:rPr>
        <w:t xml:space="preserve">Englannin ruususodissa</w:t>
      </w:r>
      <w:r>
        <w:t xml:space="preserve">, kun </w:t>
      </w:r>
      <w:r>
        <w:t xml:space="preserve">Englannin kruunun tavoittelijana toiminut </w:t>
      </w:r>
      <w:r>
        <w:rPr>
          <w:color w:val="663399"/>
        </w:rPr>
        <w:t xml:space="preserve">Perkin Warbeck </w:t>
      </w:r>
      <w:r>
        <w:t xml:space="preserve">laskeutui kaupunkiin ja yritti </w:t>
      </w:r>
      <w:r>
        <w:rPr>
          <w:color w:val="008080"/>
        </w:rPr>
        <w:t xml:space="preserve">värvätä tukea </w:t>
      </w:r>
      <w:r>
        <w:t xml:space="preserve">juonelle Englannin Henrik VII:n syrjäyttämiseksi</w:t>
      </w:r>
      <w:r>
        <w:t xml:space="preserve">.</w:t>
      </w:r>
      <w:r>
        <w:t xml:space="preserve"> Corkin silloinen pormestari ja useat tärkeät kansalaiset lähtivät Warbeckin mukaan Englantiin, mutta kun kapina kariutui, heidät kaikki vangittiin ja teloitettiin. Corkin pormestarin arvonimi perustettiin kuninkaallisella peruskirjalla vuonna 1318, ja arvonimi muutettiin lordipormestariksi vuonna 1900 sen </w:t>
      </w:r>
      <w:r>
        <w:rPr>
          <w:color w:val="BDB76B"/>
        </w:rPr>
        <w:t xml:space="preserve">jälkeen, kun </w:t>
      </w:r>
      <w:r>
        <w:t xml:space="preserve">kuningatar Victoria oli kuninkaallisella vierailullaan kaupunkiin </w:t>
      </w:r>
      <w:r>
        <w:rPr>
          <w:color w:val="BDB76B"/>
        </w:rPr>
        <w:t xml:space="preserve">lyönyt virassa olleen pormestarin ritariksi</w:t>
      </w:r>
      <w:r>
        <w:t xml:space="preserve">.</w:t>
      </w:r>
    </w:p>
    <w:p>
      <w:r>
        <w:rPr>
          <w:b/>
        </w:rPr>
        <w:t xml:space="preserve">Kysymys 0</w:t>
      </w:r>
    </w:p>
    <w:p>
      <w:r>
        <w:t xml:space="preserve">Kuka hallitsi Corkin kunnallishallintoa?</w:t>
      </w:r>
    </w:p>
    <w:p>
      <w:r>
        <w:rPr>
          <w:b/>
        </w:rPr>
        <w:t xml:space="preserve">Kysymys 1</w:t>
      </w:r>
    </w:p>
    <w:p>
      <w:r>
        <w:t xml:space="preserve">Kuinka monta kansalaista oli alun perin Corkissa?</w:t>
      </w:r>
    </w:p>
    <w:p>
      <w:r>
        <w:rPr>
          <w:b/>
        </w:rPr>
        <w:t xml:space="preserve">Kysymys 2</w:t>
      </w:r>
    </w:p>
    <w:p>
      <w:r>
        <w:t xml:space="preserve">Mikä aiheutti puolet Corkin asukkaiden kuoleman?</w:t>
      </w:r>
    </w:p>
    <w:p>
      <w:r>
        <w:rPr>
          <w:b/>
        </w:rPr>
        <w:t xml:space="preserve">Kysymys 3</w:t>
      </w:r>
    </w:p>
    <w:p>
      <w:r>
        <w:t xml:space="preserve">Milloin rutto iski Corkiin?</w:t>
      </w:r>
    </w:p>
    <w:p>
      <w:r>
        <w:rPr>
          <w:b/>
        </w:rPr>
        <w:t xml:space="preserve">Kysymys 4</w:t>
      </w:r>
    </w:p>
    <w:p>
      <w:r>
        <w:t xml:space="preserve">Kuka yritti värvätä Corkin asukkaita kukistamaan Henrik VII:n?</w:t>
      </w:r>
    </w:p>
    <w:p>
      <w:r>
        <w:rPr>
          <w:b/>
        </w:rPr>
        <w:t xml:space="preserve">Kysymys 5</w:t>
      </w:r>
    </w:p>
    <w:p>
      <w:r>
        <w:t xml:space="preserve">Kuinka monta aristokraattista sukua hallitsi hallitusta?</w:t>
      </w:r>
    </w:p>
    <w:p>
      <w:r>
        <w:rPr>
          <w:b/>
        </w:rPr>
        <w:t xml:space="preserve">Kysymys 6</w:t>
      </w:r>
    </w:p>
    <w:p>
      <w:r>
        <w:t xml:space="preserve">Kuka vei suolaa, rautaa ja viiniä Manner-Eurooppaan?</w:t>
      </w:r>
    </w:p>
    <w:p>
      <w:r>
        <w:rPr>
          <w:b/>
        </w:rPr>
        <w:t xml:space="preserve">Kysymys 7</w:t>
      </w:r>
    </w:p>
    <w:p>
      <w:r>
        <w:t xml:space="preserve">Keneltä Cork toi villaa ja vuotia?</w:t>
      </w:r>
    </w:p>
    <w:p>
      <w:r>
        <w:rPr>
          <w:b/>
        </w:rPr>
        <w:t xml:space="preserve">Kysymys 8</w:t>
      </w:r>
    </w:p>
    <w:p>
      <w:r>
        <w:t xml:space="preserve">Mikä tappoi puolet ihmisistä 1200-luvulla?</w:t>
      </w:r>
    </w:p>
    <w:p>
      <w:r>
        <w:rPr>
          <w:b/>
        </w:rPr>
        <w:t xml:space="preserve">Kysymys 9</w:t>
      </w:r>
    </w:p>
    <w:p>
      <w:r>
        <w:t xml:space="preserve">Mihin sotaan Cork osallistui 1400-luvulla?</w:t>
      </w:r>
    </w:p>
    <w:p>
      <w:r>
        <w:rPr>
          <w:b/>
        </w:rPr>
        <w:t xml:space="preserve">Kysymys 10</w:t>
      </w:r>
    </w:p>
    <w:p>
      <w:r>
        <w:t xml:space="preserve">Mikä oli Englannin keskiaikainen väestö?</w:t>
      </w:r>
    </w:p>
    <w:p>
      <w:r>
        <w:rPr>
          <w:b/>
        </w:rPr>
        <w:t xml:space="preserve">Kysymys 11</w:t>
      </w:r>
    </w:p>
    <w:p>
      <w:r>
        <w:t xml:space="preserve">Kuinka monta ihmistä kuoli Englannissa mustaan surmaan vuonna 1349?</w:t>
      </w:r>
    </w:p>
    <w:p>
      <w:r>
        <w:rPr>
          <w:b/>
        </w:rPr>
        <w:t xml:space="preserve">Kysymys 12</w:t>
      </w:r>
    </w:p>
    <w:p>
      <w:r>
        <w:t xml:space="preserve">Kenet Henrik VII halusi syrjäyttää vuonna 1491?</w:t>
      </w:r>
    </w:p>
    <w:p>
      <w:r>
        <w:rPr>
          <w:b/>
        </w:rPr>
        <w:t xml:space="preserve">Kysymys 13</w:t>
      </w:r>
    </w:p>
    <w:p>
      <w:r>
        <w:t xml:space="preserve">Mitä Henrik VII yritti tehdä Perkin Warbeckin syrjäyttämiseksi?</w:t>
      </w:r>
    </w:p>
    <w:p>
      <w:r>
        <w:rPr>
          <w:b/>
        </w:rPr>
        <w:t xml:space="preserve">Kysymys 14</w:t>
      </w:r>
    </w:p>
    <w:p>
      <w:r>
        <w:t xml:space="preserve">Miksi Henrik VII muutti vuonna 1491 Corkin pormestarin arvonimen lordipormestariksi?</w:t>
      </w:r>
    </w:p>
    <w:p>
      <w:r>
        <w:rPr>
          <w:b/>
        </w:rPr>
        <w:t xml:space="preserve">Teksti numero 3</w:t>
      </w:r>
    </w:p>
    <w:p>
      <w:r>
        <w:t xml:space="preserve">Corkin ilmasto on muun Irlannin tavoin </w:t>
      </w:r>
      <w:r>
        <w:rPr>
          <w:color w:val="A9A9A9"/>
        </w:rPr>
        <w:t xml:space="preserve">leuto ja vaihteleva, ja siellä sataa runsaasti, eikä lämpötilan ääriarvoja esiinny</w:t>
      </w:r>
      <w:r>
        <w:t xml:space="preserve">. </w:t>
      </w:r>
      <w:r>
        <w:t xml:space="preserve">Cork </w:t>
      </w:r>
      <w:r>
        <w:rPr>
          <w:color w:val="DCDCDC"/>
        </w:rPr>
        <w:t xml:space="preserve">kuuluu </w:t>
      </w:r>
      <w:r>
        <w:rPr>
          <w:color w:val="2F4F4F"/>
        </w:rPr>
        <w:t xml:space="preserve">kasvien kestävyysvyöhykkeeseen 9b</w:t>
      </w:r>
      <w:r>
        <w:t xml:space="preserve">. </w:t>
      </w:r>
      <w:r>
        <w:rPr>
          <w:color w:val="556B2F"/>
        </w:rPr>
        <w:t xml:space="preserve">Met Éireann </w:t>
      </w:r>
      <w:r>
        <w:t xml:space="preserve">ylläpitää </w:t>
      </w:r>
      <w:r>
        <w:rPr>
          <w:color w:val="6B8E23"/>
        </w:rPr>
        <w:t xml:space="preserve">ilmastoasemaa </w:t>
      </w:r>
      <w:r>
        <w:rPr>
          <w:color w:val="A0522D"/>
        </w:rPr>
        <w:t xml:space="preserve">Corkin lentokentällä, </w:t>
      </w:r>
      <w:r>
        <w:rPr>
          <w:color w:val="228B22"/>
        </w:rPr>
        <w:t xml:space="preserve">muutaman kilometrin päässä kaupungista etelään</w:t>
      </w:r>
      <w:r>
        <w:t xml:space="preserve">. On </w:t>
      </w:r>
      <w:r>
        <w:t xml:space="preserve">huomattava, että </w:t>
      </w:r>
      <w:r>
        <w:rPr>
          <w:color w:val="191970"/>
        </w:rPr>
        <w:t xml:space="preserve">lentokenttä sijaitsee </w:t>
      </w:r>
      <w:r>
        <w:rPr>
          <w:color w:val="8B0000"/>
        </w:rPr>
        <w:t xml:space="preserve">151 metrin </w:t>
      </w:r>
      <w:r>
        <w:rPr>
          <w:color w:val="191970"/>
        </w:rPr>
        <w:t xml:space="preserve">korkeudessa</w:t>
      </w:r>
      <w:r>
        <w:t xml:space="preserve">, ja lämpötilat voivat usein vaihdella </w:t>
      </w:r>
      <w:r>
        <w:rPr>
          <w:color w:val="483D8B"/>
        </w:rPr>
        <w:t xml:space="preserve">muutaman asteen </w:t>
      </w:r>
      <w:r>
        <w:t xml:space="preserve">lentoaseman ja kaupungin välillä. Pienempiä synoptisia sääasemia on myös </w:t>
      </w:r>
      <w:r>
        <w:rPr>
          <w:color w:val="3CB371"/>
        </w:rPr>
        <w:t xml:space="preserve">UCC:ssä ja Clover Hillissä</w:t>
      </w:r>
      <w:r>
        <w:t xml:space="preserve">.</w:t>
      </w:r>
    </w:p>
    <w:p>
      <w:r>
        <w:rPr>
          <w:b/>
        </w:rPr>
        <w:t xml:space="preserve">Kysymys 0</w:t>
      </w:r>
    </w:p>
    <w:p>
      <w:r>
        <w:t xml:space="preserve">Millainen sää on Corkissa?</w:t>
      </w:r>
    </w:p>
    <w:p>
      <w:r>
        <w:rPr>
          <w:b/>
        </w:rPr>
        <w:t xml:space="preserve">Kysymys 1</w:t>
      </w:r>
    </w:p>
    <w:p>
      <w:r>
        <w:t xml:space="preserve">Kuka pitää sääasemaa Corkissa?</w:t>
      </w:r>
    </w:p>
    <w:p>
      <w:r>
        <w:rPr>
          <w:b/>
        </w:rPr>
        <w:t xml:space="preserve">Kysymys 2</w:t>
      </w:r>
    </w:p>
    <w:p>
      <w:r>
        <w:t xml:space="preserve">Miksi lämpötilat voivat vaihdella niin paljon Corkin kaupungin ja lentoasemalla sijaitsevan sääaseman välillä? </w:t>
      </w:r>
    </w:p>
    <w:p>
      <w:r>
        <w:rPr>
          <w:b/>
        </w:rPr>
        <w:t xml:space="preserve">Kysymys 3</w:t>
      </w:r>
    </w:p>
    <w:p>
      <w:r>
        <w:t xml:space="preserve">Mitkä ovat sääasemat lähellä kohdetta Cork?</w:t>
      </w:r>
    </w:p>
    <w:p>
      <w:r>
        <w:rPr>
          <w:b/>
        </w:rPr>
        <w:t xml:space="preserve">Kysymys 4</w:t>
      </w:r>
    </w:p>
    <w:p>
      <w:r>
        <w:t xml:space="preserve">Jos aiot viljellä maatilaa Corkissa, mitä sinun pitäisi ottaa huomioon?</w:t>
      </w:r>
    </w:p>
    <w:p>
      <w:r>
        <w:rPr>
          <w:b/>
        </w:rPr>
        <w:t xml:space="preserve">Kysymys 5</w:t>
      </w:r>
    </w:p>
    <w:p>
      <w:r>
        <w:t xml:space="preserve">Miten muun Irlannin ilmasto eroaa Corkin ilmastosta?</w:t>
      </w:r>
    </w:p>
    <w:p>
      <w:r>
        <w:rPr>
          <w:b/>
        </w:rPr>
        <w:t xml:space="preserve">Kysymys 6</w:t>
      </w:r>
    </w:p>
    <w:p>
      <w:r>
        <w:t xml:space="preserve">Kuka ylläpitää sääasemaa Corkin kaupungissa?</w:t>
      </w:r>
    </w:p>
    <w:p>
      <w:r>
        <w:rPr>
          <w:b/>
        </w:rPr>
        <w:t xml:space="preserve">Kysymys 7</w:t>
      </w:r>
    </w:p>
    <w:p>
      <w:r>
        <w:t xml:space="preserve">Mikä on 495 metrin korkeudessa?</w:t>
      </w:r>
    </w:p>
    <w:p>
      <w:r>
        <w:rPr>
          <w:b/>
        </w:rPr>
        <w:t xml:space="preserve">Kysymys 8</w:t>
      </w:r>
    </w:p>
    <w:p>
      <w:r>
        <w:t xml:space="preserve">Missä sijaitsee suurempi synoptinen sääasema?</w:t>
      </w:r>
    </w:p>
    <w:p>
      <w:r>
        <w:rPr>
          <w:b/>
        </w:rPr>
        <w:t xml:space="preserve">Kysymys 9</w:t>
      </w:r>
    </w:p>
    <w:p>
      <w:r>
        <w:t xml:space="preserve">Millä alueella Clover Hill sijaitsee?</w:t>
      </w:r>
    </w:p>
    <w:p>
      <w:r>
        <w:rPr>
          <w:b/>
        </w:rPr>
        <w:t xml:space="preserve">Kysymys 10</w:t>
      </w:r>
    </w:p>
    <w:p>
      <w:r>
        <w:t xml:space="preserve">Mitä Met Eireann ylläpitää Clover Hillissä?</w:t>
      </w:r>
    </w:p>
    <w:p>
      <w:r>
        <w:rPr>
          <w:b/>
        </w:rPr>
        <w:t xml:space="preserve">Kysymys 11</w:t>
      </w:r>
    </w:p>
    <w:p>
      <w:r>
        <w:t xml:space="preserve">Missä UCC sijaitsee?</w:t>
      </w:r>
    </w:p>
    <w:p>
      <w:r>
        <w:rPr>
          <w:b/>
        </w:rPr>
        <w:t xml:space="preserve">Kysymys 12</w:t>
      </w:r>
    </w:p>
    <w:p>
      <w:r>
        <w:t xml:space="preserve">Kuinka paljon lämpötila eroaa UCC:ssä ja Clover Hillissä?</w:t>
      </w:r>
    </w:p>
    <w:p>
      <w:r>
        <w:rPr>
          <w:b/>
        </w:rPr>
        <w:t xml:space="preserve">Kysymys 13</w:t>
      </w:r>
    </w:p>
    <w:p>
      <w:r>
        <w:t xml:space="preserve">Millä korkeudella Clover Hill sijaitsee?</w:t>
      </w:r>
    </w:p>
    <w:p>
      <w:r>
        <w:rPr>
          <w:b/>
        </w:rPr>
        <w:t xml:space="preserve">Teksti numero 4</w:t>
      </w:r>
    </w:p>
    <w:p>
      <w:r>
        <w:t xml:space="preserve">Alle 0 °C:n (32 °F) tai yli 25 °C:n (77 °F) </w:t>
      </w:r>
      <w:r>
        <w:rPr>
          <w:color w:val="A9A9A9"/>
        </w:rPr>
        <w:t xml:space="preserve">lämpötilat </w:t>
      </w:r>
      <w:r>
        <w:t xml:space="preserve">ovat harvinaisia. </w:t>
      </w:r>
      <w:r>
        <w:rPr>
          <w:color w:val="DCDCDC"/>
        </w:rPr>
        <w:t xml:space="preserve">Corkin lentoasemalla </w:t>
      </w:r>
      <w:r>
        <w:t xml:space="preserve">sataa vuosittain </w:t>
      </w:r>
      <w:r>
        <w:t xml:space="preserve">keskimäärin </w:t>
      </w:r>
      <w:r>
        <w:rPr>
          <w:color w:val="2F4F4F"/>
        </w:rPr>
        <w:t xml:space="preserve">1 227,9 millimetriä, </w:t>
      </w:r>
      <w:r>
        <w:t xml:space="preserve">josta suurin osa on </w:t>
      </w:r>
      <w:r>
        <w:rPr>
          <w:color w:val="556B2F"/>
        </w:rPr>
        <w:t xml:space="preserve">sadetta</w:t>
      </w:r>
      <w:r>
        <w:t xml:space="preserve">. </w:t>
      </w:r>
      <w:r>
        <w:t xml:space="preserve">Lentoasemalla on keskimäärin </w:t>
      </w:r>
      <w:r>
        <w:rPr>
          <w:color w:val="6B8E23"/>
        </w:rPr>
        <w:t xml:space="preserve">7 </w:t>
      </w:r>
      <w:r>
        <w:t xml:space="preserve">päivää rakeita ja 11 päivää lunta tai räntää vuodessa; tosin lunta sataa vain </w:t>
      </w:r>
      <w:r>
        <w:rPr>
          <w:color w:val="A0522D"/>
        </w:rPr>
        <w:t xml:space="preserve">kahtena päivänä </w:t>
      </w:r>
      <w:r>
        <w:t xml:space="preserve">vuodessa. </w:t>
      </w:r>
      <w:r>
        <w:rPr>
          <w:color w:val="228B22"/>
        </w:rPr>
        <w:t xml:space="preserve">Kaupungin matalan sijainnin </w:t>
      </w:r>
      <w:r>
        <w:t xml:space="preserve">ja </w:t>
      </w:r>
      <w:r>
        <w:t xml:space="preserve">sataman </w:t>
      </w:r>
      <w:r>
        <w:rPr>
          <w:color w:val="191970"/>
        </w:rPr>
        <w:t xml:space="preserve">lieventävän </w:t>
      </w:r>
      <w:r>
        <w:t xml:space="preserve">vaikutuksen vuoksi kaupungissa esiintyy hyvin harvoin lunta. </w:t>
      </w:r>
      <w:r>
        <w:t xml:space="preserve">Sadepäiviä </w:t>
      </w:r>
      <w:r>
        <w:t xml:space="preserve">on keskimäärin </w:t>
      </w:r>
      <w:r>
        <w:rPr>
          <w:color w:val="8B0000"/>
        </w:rPr>
        <w:t xml:space="preserve">204 vuodessa </w:t>
      </w:r>
      <w:r>
        <w:t xml:space="preserve">(yli 0,2 millimetriä sadetta), joista 73 on rankkasadepäiviä (yli 5 millimetriä). </w:t>
      </w:r>
      <w:r>
        <w:rPr>
          <w:color w:val="483D8B"/>
        </w:rPr>
        <w:t xml:space="preserve">Cork </w:t>
      </w:r>
      <w:r>
        <w:t xml:space="preserve">on myös yleisesti ottaen </w:t>
      </w:r>
      <w:r>
        <w:rPr>
          <w:color w:val="3CB371"/>
        </w:rPr>
        <w:t xml:space="preserve">sumuinen </w:t>
      </w:r>
      <w:r>
        <w:t xml:space="preserve">kaupunki, jossa on </w:t>
      </w:r>
      <w:r>
        <w:rPr>
          <w:color w:val="BC8F8F"/>
        </w:rPr>
        <w:t xml:space="preserve">keskimäärin </w:t>
      </w:r>
      <w:r>
        <w:rPr>
          <w:color w:val="663399"/>
        </w:rPr>
        <w:t xml:space="preserve">97 </w:t>
      </w:r>
      <w:r>
        <w:t xml:space="preserve">sumupäivää vuodessa, ja sumua esiintyy eniten aamuisin ja talvella. Tästä huolimatta Cork on kuitenkin myös yksi Irlannin aurinkoisimmista kaupungeista, sillä siellä paistaa aurinko keskimäärin 3,9 tuntia päivässä, ja vain 67 päivänä ei paista aurinko, enimmäkseen talvella ja talviaikaan.</w:t>
      </w:r>
    </w:p>
    <w:p>
      <w:r>
        <w:rPr>
          <w:b/>
        </w:rPr>
        <w:t xml:space="preserve">Kysymys 0</w:t>
      </w:r>
    </w:p>
    <w:p>
      <w:r>
        <w:t xml:space="preserve">Kuinka paljon Corkissa on yleensä sademäärää?</w:t>
      </w:r>
    </w:p>
    <w:p>
      <w:r>
        <w:rPr>
          <w:b/>
        </w:rPr>
        <w:t xml:space="preserve">Kysymys 1</w:t>
      </w:r>
    </w:p>
    <w:p>
      <w:r>
        <w:t xml:space="preserve">Minkä tyyppistä sadetta Korkki yleensä saa?</w:t>
      </w:r>
    </w:p>
    <w:p>
      <w:r>
        <w:rPr>
          <w:b/>
        </w:rPr>
        <w:t xml:space="preserve">Kysymys 2</w:t>
      </w:r>
    </w:p>
    <w:p>
      <w:r>
        <w:t xml:space="preserve">Kuinka kauan lumi viipyy Corkissa?</w:t>
      </w:r>
    </w:p>
    <w:p>
      <w:r>
        <w:rPr>
          <w:b/>
        </w:rPr>
        <w:t xml:space="preserve">Kysymys 3</w:t>
      </w:r>
    </w:p>
    <w:p>
      <w:r>
        <w:t xml:space="preserve">Millainen ilmapiiri on tyypillisesti Corkissa?</w:t>
      </w:r>
    </w:p>
    <w:p>
      <w:r>
        <w:rPr>
          <w:b/>
        </w:rPr>
        <w:t xml:space="preserve">Kysymys 4</w:t>
      </w:r>
    </w:p>
    <w:p>
      <w:r>
        <w:t xml:space="preserve">Kuinka monta sumuista päivää Corkissa on yleensä vuodessa?</w:t>
      </w:r>
    </w:p>
    <w:p>
      <w:r>
        <w:rPr>
          <w:b/>
        </w:rPr>
        <w:t xml:space="preserve">Kysymys 5</w:t>
      </w:r>
    </w:p>
    <w:p>
      <w:r>
        <w:t xml:space="preserve">Mikä on harvoin alle 25 astetta C?</w:t>
      </w:r>
    </w:p>
    <w:p>
      <w:r>
        <w:rPr>
          <w:b/>
        </w:rPr>
        <w:t xml:space="preserve">Kysymys 6</w:t>
      </w:r>
    </w:p>
    <w:p>
      <w:r>
        <w:t xml:space="preserve">Kuka kirjaa keskimäärin 1 227,9 cm sademäärän vuodessa?</w:t>
      </w:r>
    </w:p>
    <w:p>
      <w:r>
        <w:rPr>
          <w:b/>
        </w:rPr>
        <w:t xml:space="preserve">Kysymys 7</w:t>
      </w:r>
    </w:p>
    <w:p>
      <w:r>
        <w:t xml:space="preserve">Missä on mitattu keskimäärin 4,029 jalan vuotuinen sademäärä?</w:t>
      </w:r>
    </w:p>
    <w:p>
      <w:r>
        <w:rPr>
          <w:b/>
        </w:rPr>
        <w:t xml:space="preserve">Kysymys 8</w:t>
      </w:r>
    </w:p>
    <w:p>
      <w:r>
        <w:t xml:space="preserve">Mikä on yksi Irlannin sumuisimmista kaupungeista?</w:t>
      </w:r>
    </w:p>
    <w:p>
      <w:r>
        <w:rPr>
          <w:b/>
        </w:rPr>
        <w:t xml:space="preserve">Kysymys 9</w:t>
      </w:r>
    </w:p>
    <w:p>
      <w:r>
        <w:t xml:space="preserve">Mistä johtuu, että lumi makaa kaupungissa?</w:t>
      </w:r>
    </w:p>
    <w:p>
      <w:r>
        <w:rPr>
          <w:b/>
        </w:rPr>
        <w:t xml:space="preserve">Kysymys 10</w:t>
      </w:r>
    </w:p>
    <w:p>
      <w:r>
        <w:t xml:space="preserve">Kuinka paljon Irlannissa sataa vuosittain?</w:t>
      </w:r>
    </w:p>
    <w:p>
      <w:r>
        <w:rPr>
          <w:b/>
        </w:rPr>
        <w:t xml:space="preserve">Kysymys 11</w:t>
      </w:r>
    </w:p>
    <w:p>
      <w:r>
        <w:t xml:space="preserve">Kuinka monta raekuuropäivää Irlannissa on vuodessa?</w:t>
      </w:r>
    </w:p>
    <w:p>
      <w:r>
        <w:rPr>
          <w:b/>
        </w:rPr>
        <w:t xml:space="preserve">Kysymys 12</w:t>
      </w:r>
    </w:p>
    <w:p>
      <w:r>
        <w:t xml:space="preserve">Mikä vaikutus satamalla on Irlannin makuulumen puutteeseen?</w:t>
      </w:r>
    </w:p>
    <w:p>
      <w:r>
        <w:rPr>
          <w:b/>
        </w:rPr>
        <w:t xml:space="preserve">Kysymys 13</w:t>
      </w:r>
    </w:p>
    <w:p>
      <w:r>
        <w:t xml:space="preserve">Kuinka monta sadepäivää vuodessa Irlannissa on?</w:t>
      </w:r>
    </w:p>
    <w:p>
      <w:r>
        <w:rPr>
          <w:b/>
        </w:rPr>
        <w:t xml:space="preserve">Kysymys 14</w:t>
      </w:r>
    </w:p>
    <w:p>
      <w:r>
        <w:t xml:space="preserve">Kuinka monta sumupäivää Irlannissa on vuodessa?</w:t>
      </w:r>
    </w:p>
    <w:p>
      <w:r>
        <w:rPr>
          <w:b/>
        </w:rPr>
        <w:t xml:space="preserve">Teksti numero 5</w:t>
      </w:r>
    </w:p>
    <w:p>
      <w:r>
        <w:t xml:space="preserve">Corkin musiikkikoulu ja Crawford College of Art and Design tarjoavat </w:t>
      </w:r>
      <w:r>
        <w:rPr>
          <w:color w:val="A9A9A9"/>
        </w:rPr>
        <w:t xml:space="preserve">runsaasti uutta verta</w:t>
      </w:r>
      <w:r>
        <w:t xml:space="preserve">, samoin kuin Corkin yliopistokorkeakoulun (UCC) useiden kurssien aktiiviset teatterikurssit. Kohokohtia ovat mm: Corcadorca Theatre Company, johon </w:t>
      </w:r>
      <w:r>
        <w:rPr>
          <w:color w:val="DCDCDC"/>
        </w:rPr>
        <w:t xml:space="preserve">Cillian Murphy kuului </w:t>
      </w:r>
      <w:r>
        <w:t xml:space="preserve">ennen Hollywood-kuuluisuuttaan; </w:t>
      </w:r>
      <w:r>
        <w:rPr>
          <w:color w:val="2F4F4F"/>
        </w:rPr>
        <w:t xml:space="preserve">Institute for Choreography and Dance</w:t>
      </w:r>
      <w:r>
        <w:t xml:space="preserve">, kansallinen nykytanssin resurssi; Triskel Arts Centre (kapasiteetti noin 90), johon kuuluu </w:t>
      </w:r>
      <w:r>
        <w:rPr>
          <w:color w:val="556B2F"/>
        </w:rPr>
        <w:t xml:space="preserve">Triskel Christchurchin riippumaton elokuvateatteri</w:t>
      </w:r>
      <w:r>
        <w:t xml:space="preserve">; tanssilava </w:t>
      </w:r>
      <w:r>
        <w:rPr>
          <w:color w:val="6B8E23"/>
        </w:rPr>
        <w:t xml:space="preserve">Firkin Crane </w:t>
      </w:r>
      <w:r>
        <w:rPr>
          <w:color w:val="A0522D"/>
        </w:rPr>
        <w:t xml:space="preserve">(kapasiteetti noin 240)</w:t>
      </w:r>
      <w:r>
        <w:t xml:space="preserve">; </w:t>
      </w:r>
      <w:r>
        <w:rPr>
          <w:color w:val="228B22"/>
        </w:rPr>
        <w:t xml:space="preserve">Cork Academy of Dramatic Art (CADA) ja Graffiti Theatre Company</w:t>
      </w:r>
      <w:r>
        <w:t xml:space="preserve">; sekä </w:t>
      </w:r>
      <w:r>
        <w:rPr>
          <w:color w:val="191970"/>
        </w:rPr>
        <w:t xml:space="preserve">Cork Jazz Festival, Cork Film Festival ja Live at the Marquee </w:t>
      </w:r>
      <w:r>
        <w:t xml:space="preserve">-tapahtumat. </w:t>
      </w:r>
      <w:r>
        <w:rPr>
          <w:color w:val="8B0000"/>
        </w:rPr>
        <w:t xml:space="preserve">Everyman Palace -teatterissa (kapasiteetti noin 650) ja Granary Theatre -teatterissa (kapasiteetti noin 150) </w:t>
      </w:r>
      <w:r>
        <w:t xml:space="preserve">esitetään näytelmiä ympäri vuoden.</w:t>
      </w:r>
    </w:p>
    <w:p>
      <w:r>
        <w:rPr>
          <w:b/>
        </w:rPr>
        <w:t xml:space="preserve">Kysymys 0</w:t>
      </w:r>
    </w:p>
    <w:p>
      <w:r>
        <w:t xml:space="preserve">Mistä on hyvä paikka löytää draamanäytelmiä ympäri vuoden Corkissa?</w:t>
      </w:r>
    </w:p>
    <w:p>
      <w:r>
        <w:rPr>
          <w:b/>
        </w:rPr>
        <w:t xml:space="preserve">Kysymys 1</w:t>
      </w:r>
    </w:p>
    <w:p>
      <w:r>
        <w:t xml:space="preserve">Kuka Hollywood-näyttelijä aloitti ensin Corkissa Corcadorca Theatre Companyssa?</w:t>
      </w:r>
    </w:p>
    <w:p>
      <w:r>
        <w:rPr>
          <w:b/>
        </w:rPr>
        <w:t xml:space="preserve">Kysymys 2</w:t>
      </w:r>
    </w:p>
    <w:p>
      <w:r>
        <w:t xml:space="preserve">Mikä on merkittävä tanssipaikka Corkissa?</w:t>
      </w:r>
    </w:p>
    <w:p>
      <w:r>
        <w:rPr>
          <w:b/>
        </w:rPr>
        <w:t xml:space="preserve">Kysymys 3</w:t>
      </w:r>
    </w:p>
    <w:p>
      <w:r>
        <w:t xml:space="preserve">Mitkä ovat paikkoja, joissa voisi opiskella draamaa ja terteriä Corkissa?</w:t>
      </w:r>
    </w:p>
    <w:p>
      <w:r>
        <w:rPr>
          <w:b/>
        </w:rPr>
        <w:t xml:space="preserve">Kysymys 4</w:t>
      </w:r>
    </w:p>
    <w:p>
      <w:r>
        <w:t xml:space="preserve">Mitä festivaaleja tai tapahtumia Corkissa on tarjolla?</w:t>
      </w:r>
    </w:p>
    <w:p>
      <w:r>
        <w:rPr>
          <w:b/>
        </w:rPr>
        <w:t xml:space="preserve">Kysymys 5</w:t>
      </w:r>
    </w:p>
    <w:p>
      <w:r>
        <w:t xml:space="preserve">Mikä tähti lähti Hollywoodista liittyäkseen Corcadorca-teatteriyhtiöön?</w:t>
      </w:r>
    </w:p>
    <w:p>
      <w:r>
        <w:rPr>
          <w:b/>
        </w:rPr>
        <w:t xml:space="preserve">Kysymys 6</w:t>
      </w:r>
    </w:p>
    <w:p>
      <w:r>
        <w:t xml:space="preserve">Mikä instituutti on alueellinen tanssin voimavara?</w:t>
      </w:r>
    </w:p>
    <w:p>
      <w:r>
        <w:rPr>
          <w:b/>
        </w:rPr>
        <w:t xml:space="preserve">Kysymys 7</w:t>
      </w:r>
    </w:p>
    <w:p>
      <w:r>
        <w:t xml:space="preserve">Kuka oli Graffiti Theatre Companyn jäsen ennen kuin heistä tuli kuuluisia Hollywoodissa?</w:t>
      </w:r>
    </w:p>
    <w:p>
      <w:r>
        <w:rPr>
          <w:b/>
        </w:rPr>
        <w:t xml:space="preserve">Kysymys 8</w:t>
      </w:r>
    </w:p>
    <w:p>
      <w:r>
        <w:t xml:space="preserve">Mitkä kaksi teatteria sijaitsevat lähellä Hollywoodia?</w:t>
      </w:r>
    </w:p>
    <w:p>
      <w:r>
        <w:rPr>
          <w:b/>
        </w:rPr>
        <w:t xml:space="preserve">Kysymys 9</w:t>
      </w:r>
    </w:p>
    <w:p>
      <w:r>
        <w:t xml:space="preserve">Mikä on Hollywoodissa suosittu suuri tanssipaikka?</w:t>
      </w:r>
    </w:p>
    <w:p>
      <w:r>
        <w:rPr>
          <w:b/>
        </w:rPr>
        <w:t xml:space="preserve">Kysymys 10</w:t>
      </w:r>
    </w:p>
    <w:p>
      <w:r>
        <w:t xml:space="preserve">Mitä elokuvaa Graffiti Theatre Company sisältää?</w:t>
      </w:r>
    </w:p>
    <w:p>
      <w:r>
        <w:rPr>
          <w:b/>
        </w:rPr>
        <w:t xml:space="preserve">Kysymys 11</w:t>
      </w:r>
    </w:p>
    <w:p>
      <w:r>
        <w:t xml:space="preserve">Mitä CADA tarjoaa?</w:t>
      </w:r>
    </w:p>
    <w:p>
      <w:r>
        <w:rPr>
          <w:b/>
        </w:rPr>
        <w:t xml:space="preserve">Teksti numero 6</w:t>
      </w:r>
    </w:p>
    <w:p>
      <w:r>
        <w:rPr>
          <w:color w:val="A9A9A9"/>
        </w:rPr>
        <w:t xml:space="preserve">Cork </w:t>
      </w:r>
      <w:r>
        <w:t xml:space="preserve">on </w:t>
      </w:r>
      <w:r>
        <w:rPr>
          <w:color w:val="DCDCDC"/>
        </w:rPr>
        <w:t xml:space="preserve">RTÉ Vanbrugh Quartetin </w:t>
      </w:r>
      <w:r>
        <w:t xml:space="preserve">ja monien musiikkiesiintyjien </w:t>
      </w:r>
      <w:r>
        <w:t xml:space="preserve">kotikaupunki, </w:t>
      </w:r>
      <w:r>
        <w:t xml:space="preserve">kuten </w:t>
      </w:r>
      <w:r>
        <w:rPr>
          <w:color w:val="2F4F4F"/>
        </w:rPr>
        <w:t xml:space="preserve">John Spillane, Frank And Walters</w:t>
      </w:r>
      <w:r>
        <w:t xml:space="preserve">, </w:t>
      </w:r>
      <w:r>
        <w:rPr>
          <w:color w:val="556B2F"/>
        </w:rPr>
        <w:t xml:space="preserve">Sultans of Ping</w:t>
      </w:r>
      <w:r>
        <w:t xml:space="preserve">, Simple Kid, Microdisney, Fred, Mick Flannery ja edesmennyt Rory Gallagher. </w:t>
      </w:r>
      <w:r>
        <w:t xml:space="preserve">Laulaja-lauluntekijä </w:t>
      </w:r>
      <w:r>
        <w:rPr>
          <w:color w:val="6B8E23"/>
        </w:rPr>
        <w:t xml:space="preserve">Cathal Coughlan ja </w:t>
      </w:r>
      <w:r>
        <w:t xml:space="preserve">The High Llamas -yhtyeen </w:t>
      </w:r>
      <w:r>
        <w:rPr>
          <w:color w:val="6B8E23"/>
        </w:rPr>
        <w:t xml:space="preserve">Sean O'Hagan ovat </w:t>
      </w:r>
      <w:r>
        <w:t xml:space="preserve">myös kotoisin Corkista. </w:t>
      </w:r>
      <w:r>
        <w:t xml:space="preserve">Myös </w:t>
      </w:r>
      <w:r>
        <w:t xml:space="preserve">oopperalaulajat </w:t>
      </w:r>
      <w:r>
        <w:rPr>
          <w:color w:val="A0522D"/>
        </w:rPr>
        <w:t xml:space="preserve">Cara O'Sullivan, Mary Hegarty, Brendan Collins ja Sam McElroy ovat </w:t>
      </w:r>
      <w:r>
        <w:t xml:space="preserve">syntyneet Corkissa. Kaupungin tärkeimmät musiikkitilat, joiden kapasiteetti vaihtelee 50:stä 1000:een, ovat </w:t>
      </w:r>
      <w:r>
        <w:rPr>
          <w:color w:val="228B22"/>
        </w:rPr>
        <w:t xml:space="preserve">Corkin oopperatalo (</w:t>
      </w:r>
      <w:r>
        <w:rPr>
          <w:color w:val="191970"/>
        </w:rPr>
        <w:t xml:space="preserve">kapasiteetti noin 1000</w:t>
      </w:r>
      <w:r>
        <w:rPr>
          <w:color w:val="228B22"/>
        </w:rPr>
        <w:t xml:space="preserve">), Cyprus Avenue, Triskel Christchurch, Roundy, Savoy ja Coughlan's. </w:t>
      </w:r>
      <w:r>
        <w:rPr>
          <w:color w:val="8B0000"/>
        </w:rPr>
        <w:t xml:space="preserve">Corkin underground-skeneä </w:t>
      </w:r>
      <w:r>
        <w:t xml:space="preserve">tukee </w:t>
      </w:r>
      <w:r>
        <w:rPr>
          <w:color w:val="483D8B"/>
        </w:rPr>
        <w:t xml:space="preserve">Plugd Records</w:t>
      </w:r>
      <w:r>
        <w:t xml:space="preserve">.</w:t>
      </w:r>
    </w:p>
    <w:p>
      <w:r>
        <w:rPr>
          <w:b/>
        </w:rPr>
        <w:t xml:space="preserve">Kysymys 0</w:t>
      </w:r>
    </w:p>
    <w:p>
      <w:r>
        <w:t xml:space="preserve">Ketkä The High Llamas -yhtyeen jäsenet ovat kotoisin Corkista?</w:t>
      </w:r>
    </w:p>
    <w:p>
      <w:r>
        <w:rPr>
          <w:b/>
        </w:rPr>
        <w:t xml:space="preserve">Kysymys 1</w:t>
      </w:r>
    </w:p>
    <w:p>
      <w:r>
        <w:t xml:space="preserve">Ketkä suuret oopperalaulajat ovat syntyneet Corkissa?</w:t>
      </w:r>
    </w:p>
    <w:p>
      <w:r>
        <w:rPr>
          <w:b/>
        </w:rPr>
        <w:t xml:space="preserve">Kysymys 2</w:t>
      </w:r>
    </w:p>
    <w:p>
      <w:r>
        <w:t xml:space="preserve">Kuka johtaa Corkin underground-musiikkikenttää?</w:t>
      </w:r>
    </w:p>
    <w:p>
      <w:r>
        <w:rPr>
          <w:b/>
        </w:rPr>
        <w:t xml:space="preserve">Kysymys 3</w:t>
      </w:r>
    </w:p>
    <w:p>
      <w:r>
        <w:t xml:space="preserve">Mitkä ovat Corkin tärkeimmät nähtävyydet?</w:t>
      </w:r>
    </w:p>
    <w:p>
      <w:r>
        <w:rPr>
          <w:b/>
        </w:rPr>
        <w:t xml:space="preserve">Kysymys 4</w:t>
      </w:r>
    </w:p>
    <w:p>
      <w:r>
        <w:t xml:space="preserve">Mikä kuuluisa kvartetti kutsuu Corkia kodikseen?</w:t>
      </w:r>
    </w:p>
    <w:p>
      <w:r>
        <w:rPr>
          <w:b/>
        </w:rPr>
        <w:t xml:space="preserve">Kysymys 5</w:t>
      </w:r>
    </w:p>
    <w:p>
      <w:r>
        <w:t xml:space="preserve">Mitkä oopperalaulajat asuvat tällä hetkellä Corkissa?</w:t>
      </w:r>
    </w:p>
    <w:p>
      <w:r>
        <w:rPr>
          <w:b/>
        </w:rPr>
        <w:t xml:space="preserve">Kysymys 6</w:t>
      </w:r>
    </w:p>
    <w:p>
      <w:r>
        <w:t xml:space="preserve">Kuka keksi Corkin underground-musiikkikentän?</w:t>
      </w:r>
    </w:p>
    <w:p>
      <w:r>
        <w:rPr>
          <w:b/>
        </w:rPr>
        <w:t xml:space="preserve">Kysymys 7</w:t>
      </w:r>
    </w:p>
    <w:p>
      <w:r>
        <w:t xml:space="preserve">Mistä kaupungista korkeat laamat ovat kotoisin?</w:t>
      </w:r>
    </w:p>
    <w:p>
      <w:r>
        <w:rPr>
          <w:b/>
        </w:rPr>
        <w:t xml:space="preserve">Kysymys 8</w:t>
      </w:r>
    </w:p>
    <w:p>
      <w:r>
        <w:t xml:space="preserve">Mitä RTE Vanbrugh Quartet tukee?</w:t>
      </w:r>
    </w:p>
    <w:p>
      <w:r>
        <w:rPr>
          <w:b/>
        </w:rPr>
        <w:t xml:space="preserve">Kysymys 9</w:t>
      </w:r>
    </w:p>
    <w:p>
      <w:r>
        <w:t xml:space="preserve">Millä neljällä oopperalaulajalla on sopimus Plugd Recordsin kanssa?</w:t>
      </w:r>
    </w:p>
    <w:p>
      <w:r>
        <w:rPr>
          <w:b/>
        </w:rPr>
        <w:t xml:space="preserve">Kysymys 10</w:t>
      </w:r>
    </w:p>
    <w:p>
      <w:r>
        <w:t xml:space="preserve">Mikä on Savoyn enimmäiskapasiteetti Corkissa?</w:t>
      </w:r>
    </w:p>
    <w:p>
      <w:r>
        <w:rPr>
          <w:b/>
        </w:rPr>
        <w:t xml:space="preserve">Kysymys 11</w:t>
      </w:r>
    </w:p>
    <w:p>
      <w:r>
        <w:t xml:space="preserve">Mikä ryhmä esiintyy säännöllisesti Cyprus Avenuella?</w:t>
      </w:r>
    </w:p>
    <w:p>
      <w:r>
        <w:rPr>
          <w:b/>
        </w:rPr>
        <w:t xml:space="preserve">Kysymys 12</w:t>
      </w:r>
    </w:p>
    <w:p>
      <w:r>
        <w:t xml:space="preserve">Mitä kahta ryhmää Triskel Christchurch tukee?</w:t>
      </w:r>
    </w:p>
    <w:p>
      <w:r>
        <w:rPr>
          <w:b/>
        </w:rPr>
        <w:t xml:space="preserve">Teksti numero 7</w:t>
      </w:r>
    </w:p>
    <w:p>
      <w:r>
        <w:t xml:space="preserve">Cork on ollut kulttuurisesti monimuotoinen jo vuosien ajan: </w:t>
      </w:r>
      <w:r>
        <w:rPr>
          <w:color w:val="DCDCDC"/>
        </w:rPr>
        <w:t xml:space="preserve">1600-luvun hugenottiyhteisöistä itäeurooppalaisiin yhteisöihin ja 1900- </w:t>
      </w:r>
      <w:r>
        <w:rPr>
          <w:color w:val="2F4F4F"/>
        </w:rPr>
        <w:t xml:space="preserve">ja </w:t>
      </w:r>
      <w:r>
        <w:t xml:space="preserve">2000-luvuilla</w:t>
      </w:r>
      <w:r>
        <w:t xml:space="preserve"> afrikkalaisista ja aasialaisista kansoista tulleisiin pienempiin määriin. </w:t>
      </w:r>
      <w:r>
        <w:t xml:space="preserve">Tämä näkyy </w:t>
      </w:r>
      <w:r>
        <w:rPr>
          <w:color w:val="556B2F"/>
        </w:rPr>
        <w:t xml:space="preserve">monikulttuurisissa ravintoloissa ja kaupoissa</w:t>
      </w:r>
      <w:r>
        <w:t xml:space="preserve">, kuten itäeurooppalaisten ja lähi-idän ruokien erikoisliikkeissä, kiinalaisissa ja thaimaalaisissa ravintoloissa, </w:t>
      </w:r>
      <w:r>
        <w:rPr>
          <w:color w:val="6B8E23"/>
        </w:rPr>
        <w:t xml:space="preserve">ranskalaisissa konditoriatehtaissa</w:t>
      </w:r>
      <w:r>
        <w:t xml:space="preserve">, intialaisissa buffeteissa ja Lähi-idän kebab-ravintoloissa. Corkiin muutti juutalaisia </w:t>
      </w:r>
      <w:r>
        <w:rPr>
          <w:color w:val="A0522D"/>
        </w:rPr>
        <w:t xml:space="preserve">Liettuasta ja Venäjältä </w:t>
      </w:r>
      <w:r>
        <w:rPr>
          <w:color w:val="191970"/>
        </w:rPr>
        <w:t xml:space="preserve">1800-luvun lopulla</w:t>
      </w:r>
      <w:r>
        <w:t xml:space="preserve">. </w:t>
      </w:r>
      <w:r>
        <w:t xml:space="preserve">Juutalaisilla kansalaisilla, kuten Gerald Goldbergillä (useita kertoja pormestari), David Marcuksella (kirjailija) ja Louis Marcuksella (dokumenttielokuvien tekijä), oli merkittävä rooli </w:t>
      </w:r>
      <w:r>
        <w:rPr>
          <w:color w:val="8B0000"/>
        </w:rPr>
        <w:t xml:space="preserve">1900-luvun </w:t>
      </w:r>
      <w:r>
        <w:t xml:space="preserve">Corkissa. Nykyään </w:t>
      </w:r>
      <w:r>
        <w:rPr>
          <w:color w:val="483D8B"/>
        </w:rPr>
        <w:t xml:space="preserve">juutalaisyhteisön </w:t>
      </w:r>
      <w:r>
        <w:t xml:space="preserve">väkiluku </w:t>
      </w:r>
      <w:r>
        <w:t xml:space="preserve">on </w:t>
      </w:r>
      <w:r>
        <w:rPr>
          <w:color w:val="3CB371"/>
        </w:rPr>
        <w:t xml:space="preserve">suhteellisen pieni</w:t>
      </w:r>
      <w:r>
        <w:t xml:space="preserve">, vaikka kaupungissa on edelleen juutalaiskortteli ja synagoga</w:t>
      </w:r>
      <w:r>
        <w:t xml:space="preserve">.</w:t>
      </w:r>
      <w:r>
        <w:t xml:space="preserve"> Corkissa on myös </w:t>
      </w:r>
      <w:r>
        <w:rPr>
          <w:color w:val="BC8F8F"/>
        </w:rPr>
        <w:t xml:space="preserve">useita kristillisiä kirkkoja sekä moskeija</w:t>
      </w:r>
      <w:r>
        <w:t xml:space="preserve">. </w:t>
      </w:r>
      <w:r>
        <w:t xml:space="preserve">Joissakin katolisissa </w:t>
      </w:r>
      <w:r>
        <w:rPr>
          <w:color w:val="663399"/>
        </w:rPr>
        <w:t xml:space="preserve">messuissa ympäri kaupunkia pidetään perinteisten latinalaiskielisten ja paikallisten </w:t>
      </w:r>
      <w:r>
        <w:t xml:space="preserve">irlanninkielisten</w:t>
      </w:r>
      <w:r>
        <w:rPr>
          <w:color w:val="663399"/>
        </w:rPr>
        <w:t xml:space="preserve"> ja </w:t>
      </w:r>
      <w:r>
        <w:t xml:space="preserve">englanninkielisten jumalanpalvelusten lisäksi </w:t>
      </w:r>
      <w:r>
        <w:rPr>
          <w:color w:val="663399"/>
        </w:rPr>
        <w:t xml:space="preserve">puolan, filippiinien, liettuan, romanian ja muiden kielten messuja.</w:t>
      </w:r>
    </w:p>
    <w:p>
      <w:r>
        <w:rPr>
          <w:b/>
        </w:rPr>
        <w:t xml:space="preserve">Kysymys 0</w:t>
      </w:r>
    </w:p>
    <w:p>
      <w:r>
        <w:t xml:space="preserve">Mitkä ovat 2 merkittävää kulttuurivaikutusta Korkissa?</w:t>
      </w:r>
    </w:p>
    <w:p>
      <w:r>
        <w:rPr>
          <w:b/>
        </w:rPr>
        <w:t xml:space="preserve">Kysymys 1</w:t>
      </w:r>
    </w:p>
    <w:p>
      <w:r>
        <w:t xml:space="preserve">Mitkä asiat osoittavat Corksin monipuolista kulttuuritaustaa?</w:t>
      </w:r>
    </w:p>
    <w:p>
      <w:r>
        <w:rPr>
          <w:b/>
        </w:rPr>
        <w:t xml:space="preserve">Kysymys 2</w:t>
      </w:r>
    </w:p>
    <w:p>
      <w:r>
        <w:t xml:space="preserve">Milloin Corkissa alkoi näkyä venäläisten ja liettualaisten maahanmuuttoa kaupunkiinsa?</w:t>
      </w:r>
    </w:p>
    <w:p>
      <w:r>
        <w:rPr>
          <w:b/>
        </w:rPr>
        <w:t xml:space="preserve">Kysymys 3</w:t>
      </w:r>
    </w:p>
    <w:p>
      <w:r>
        <w:t xml:space="preserve">Millaisia uskontoja Corkissa on?</w:t>
      </w:r>
    </w:p>
    <w:p>
      <w:r>
        <w:rPr>
          <w:b/>
        </w:rPr>
        <w:t xml:space="preserve">Kysymys 4</w:t>
      </w:r>
    </w:p>
    <w:p>
      <w:r>
        <w:t xml:space="preserve">Miten katoliset kirkot käsittelevät Korkin eri kieliä?</w:t>
      </w:r>
    </w:p>
    <w:p>
      <w:r>
        <w:rPr>
          <w:b/>
        </w:rPr>
        <w:t xml:space="preserve">Kysymys 5</w:t>
      </w:r>
    </w:p>
    <w:p>
      <w:r>
        <w:t xml:space="preserve">Mikä yhteisö tuli Corkiin 1700-luvulla?</w:t>
      </w:r>
    </w:p>
    <w:p>
      <w:r>
        <w:rPr>
          <w:b/>
        </w:rPr>
        <w:t xml:space="preserve">Kysymys 6</w:t>
      </w:r>
    </w:p>
    <w:p>
      <w:r>
        <w:t xml:space="preserve">Mistä juutalaiset muuttivat 1900-luvulla?</w:t>
      </w:r>
    </w:p>
    <w:p>
      <w:r>
        <w:rPr>
          <w:b/>
        </w:rPr>
        <w:t xml:space="preserve">Kysymys 7</w:t>
      </w:r>
    </w:p>
    <w:p>
      <w:r>
        <w:t xml:space="preserve">t suuri yhteisö Corkissa on oma kaupunginosa ja synagoga?</w:t>
      </w:r>
    </w:p>
    <w:p>
      <w:r>
        <w:rPr>
          <w:b/>
        </w:rPr>
        <w:t xml:space="preserve">Kysymys 8</w:t>
      </w:r>
    </w:p>
    <w:p>
      <w:r>
        <w:t xml:space="preserve">Milloin David Marcus oli Corkin pormestari?</w:t>
      </w:r>
    </w:p>
    <w:p>
      <w:r>
        <w:rPr>
          <w:b/>
        </w:rPr>
        <w:t xml:space="preserve">Kysymys 9</w:t>
      </w:r>
    </w:p>
    <w:p>
      <w:r>
        <w:t xml:space="preserve">Millä vuosisadoilla thaimaalaisista ravintoloista tuli osa Romaniaa?</w:t>
      </w:r>
    </w:p>
    <w:p>
      <w:r>
        <w:rPr>
          <w:b/>
        </w:rPr>
        <w:t xml:space="preserve">Kysymys 10</w:t>
      </w:r>
    </w:p>
    <w:p>
      <w:r>
        <w:t xml:space="preserve">Millaisia konditorioita Romaniassa on?</w:t>
      </w:r>
    </w:p>
    <w:p>
      <w:r>
        <w:rPr>
          <w:b/>
        </w:rPr>
        <w:t xml:space="preserve">Kysymys 11</w:t>
      </w:r>
    </w:p>
    <w:p>
      <w:r>
        <w:t xml:space="preserve">Milloin Romaniaan alkoi juutalaisten maahanmuutto?</w:t>
      </w:r>
    </w:p>
    <w:p>
      <w:r>
        <w:rPr>
          <w:b/>
        </w:rPr>
        <w:t xml:space="preserve">Kysymys 12</w:t>
      </w:r>
    </w:p>
    <w:p>
      <w:r>
        <w:t xml:space="preserve">Kuinka suuri on Romanian juutalaisyhteisö?</w:t>
      </w:r>
    </w:p>
    <w:p>
      <w:r>
        <w:rPr>
          <w:b/>
        </w:rPr>
        <w:t xml:space="preserve">Kysymys 13</w:t>
      </w:r>
    </w:p>
    <w:p>
      <w:r>
        <w:t xml:space="preserve">Millaisia uskonnollisia taloja Romaniassa on?</w:t>
      </w:r>
    </w:p>
    <w:p>
      <w:r>
        <w:rPr>
          <w:b/>
        </w:rPr>
        <w:t xml:space="preserve">Teksti numero 8</w:t>
      </w:r>
    </w:p>
    <w:p>
      <w:r>
        <w:rPr>
          <w:color w:val="A9A9A9"/>
        </w:rPr>
        <w:t xml:space="preserve">Corkin aksentti, joka on </w:t>
      </w:r>
      <w:r>
        <w:t xml:space="preserve">osa hibernoenglannin lounaismurretta, erottuu monin tavoin muista Irlannin aksenteista. </w:t>
      </w:r>
      <w:r>
        <w:rPr>
          <w:color w:val="DCDCDC"/>
        </w:rPr>
        <w:t xml:space="preserve">Äänensävy ja intonaatio nousevat ja laskevat usein, ja yleinen äänensävy on yleensä korkeampi </w:t>
      </w:r>
      <w:r>
        <w:t xml:space="preserve">kuin </w:t>
      </w:r>
      <w:r>
        <w:rPr>
          <w:color w:val="2F4F4F"/>
        </w:rPr>
        <w:t xml:space="preserve">muissa irlantilaisissa aksenteissa</w:t>
      </w:r>
      <w:r>
        <w:t xml:space="preserve">. </w:t>
      </w:r>
      <w:r>
        <w:t xml:space="preserve">Corkissa puhutussa englannissa on useita murresanoja, jotka ovat </w:t>
      </w:r>
      <w:r>
        <w:rPr>
          <w:color w:val="556B2F"/>
        </w:rPr>
        <w:t xml:space="preserve">ominaisia </w:t>
      </w:r>
      <w:r>
        <w:t xml:space="preserve">kaupungille ja sen ympäristölle. Kuten tavallinen </w:t>
      </w:r>
      <w:r>
        <w:rPr>
          <w:color w:val="6B8E23"/>
        </w:rPr>
        <w:t xml:space="preserve">hibernoenglanti</w:t>
      </w:r>
      <w:r>
        <w:t xml:space="preserve">, osa näistä sanoista on peräisin irlannin kielestä, mutta osa muista kielistä, joita Corkin asukkaat ovat kohdanneet </w:t>
      </w:r>
      <w:r>
        <w:rPr>
          <w:color w:val="A0522D"/>
        </w:rPr>
        <w:t xml:space="preserve">kotona ja ulkomailla</w:t>
      </w:r>
      <w:r>
        <w:t xml:space="preserve">. </w:t>
      </w:r>
      <w:r>
        <w:t xml:space="preserve">Corkin aksentissa on eriasteista </w:t>
      </w:r>
      <w:r>
        <w:rPr>
          <w:color w:val="228B22"/>
        </w:rPr>
        <w:t xml:space="preserve">rotiikkaa, joka </w:t>
      </w:r>
      <w:r>
        <w:t xml:space="preserve">yleensä riippuu </w:t>
      </w:r>
      <w:r>
        <w:rPr>
          <w:color w:val="191970"/>
        </w:rPr>
        <w:t xml:space="preserve">puhujan sosiaaliluokasta</w:t>
      </w:r>
      <w:r>
        <w:t xml:space="preserve">.</w:t>
      </w:r>
    </w:p>
    <w:p>
      <w:r>
        <w:rPr>
          <w:b/>
        </w:rPr>
        <w:t xml:space="preserve">Kysymys 0</w:t>
      </w:r>
    </w:p>
    <w:p>
      <w:r>
        <w:t xml:space="preserve">Mikä erottaa Corkin aksentin muista irlantilaisista aksenteista?</w:t>
      </w:r>
    </w:p>
    <w:p>
      <w:r>
        <w:rPr>
          <w:b/>
        </w:rPr>
        <w:t xml:space="preserve">Kysymys 1</w:t>
      </w:r>
    </w:p>
    <w:p>
      <w:r>
        <w:t xml:space="preserve">Mikä on niiden englannin murteiden nimi, joita kirjoitetaan ja puhutaan Corkissa?</w:t>
      </w:r>
    </w:p>
    <w:p>
      <w:r>
        <w:rPr>
          <w:b/>
        </w:rPr>
        <w:t xml:space="preserve">Kysymys 2</w:t>
      </w:r>
    </w:p>
    <w:p>
      <w:r>
        <w:t xml:space="preserve">Mistä Cork on saanut osia kielestään?</w:t>
      </w:r>
    </w:p>
    <w:p>
      <w:r>
        <w:rPr>
          <w:b/>
        </w:rPr>
        <w:t xml:space="preserve">Kysymys 3</w:t>
      </w:r>
    </w:p>
    <w:p>
      <w:r>
        <w:t xml:space="preserve">Mikä on irlantilaisen "r":n ääntäminen?</w:t>
      </w:r>
    </w:p>
    <w:p>
      <w:r>
        <w:rPr>
          <w:b/>
        </w:rPr>
        <w:t xml:space="preserve">Kysymys 4</w:t>
      </w:r>
    </w:p>
    <w:p>
      <w:r>
        <w:t xml:space="preserve">Mikä aksentti kuuluu brittienglannin lounaismurteeseen?</w:t>
      </w:r>
    </w:p>
    <w:p>
      <w:r>
        <w:rPr>
          <w:b/>
        </w:rPr>
        <w:t xml:space="preserve">Kysymys 5</w:t>
      </w:r>
    </w:p>
    <w:p>
      <w:r>
        <w:t xml:space="preserve">Mikä on korkkiläisen aksentin matalampi ääni?</w:t>
      </w:r>
    </w:p>
    <w:p>
      <w:r>
        <w:rPr>
          <w:b/>
        </w:rPr>
        <w:t xml:space="preserve">Kysymys 6</w:t>
      </w:r>
    </w:p>
    <w:p>
      <w:r>
        <w:t xml:space="preserve">Minkä tyyppisestä englannista Corkin murre lainaa sanoja?</w:t>
      </w:r>
    </w:p>
    <w:p>
      <w:r>
        <w:rPr>
          <w:b/>
        </w:rPr>
        <w:t xml:space="preserve">Kysymys 7</w:t>
      </w:r>
    </w:p>
    <w:p>
      <w:r>
        <w:t xml:space="preserve">Mikä vaikuttaa Corkista kotoisin olevan henkilön tarkkaan sanavarastoon?</w:t>
      </w:r>
    </w:p>
    <w:p>
      <w:r>
        <w:rPr>
          <w:b/>
        </w:rPr>
        <w:t xml:space="preserve">Kysymys 8</w:t>
      </w:r>
    </w:p>
    <w:p>
      <w:r>
        <w:t xml:space="preserve">Mikä aiheuttaa vieraan aksentin vaihtelun?</w:t>
      </w:r>
    </w:p>
    <w:p>
      <w:r>
        <w:rPr>
          <w:b/>
        </w:rPr>
        <w:t xml:space="preserve">Kysymys 9</w:t>
      </w:r>
    </w:p>
    <w:p>
      <w:r>
        <w:t xml:space="preserve">Mistä ulkomailla puhutut kielet ovat saaneet joitakin sanojaan?</w:t>
      </w:r>
    </w:p>
    <w:p>
      <w:r>
        <w:rPr>
          <w:b/>
        </w:rPr>
        <w:t xml:space="preserve">Kysymys 10</w:t>
      </w:r>
    </w:p>
    <w:p>
      <w:r>
        <w:t xml:space="preserve">Mikä tekee muista kielistä helpommin ymmärrettäviä?</w:t>
      </w:r>
    </w:p>
    <w:p>
      <w:r>
        <w:rPr>
          <w:b/>
        </w:rPr>
        <w:t xml:space="preserve">Kysymys 11</w:t>
      </w:r>
    </w:p>
    <w:p>
      <w:r>
        <w:t xml:space="preserve">Mitä muita Irlannissa puhuttuja kieliä kuvataan?</w:t>
      </w:r>
    </w:p>
    <w:p>
      <w:r>
        <w:rPr>
          <w:b/>
        </w:rPr>
        <w:t xml:space="preserve">Kysymys 12</w:t>
      </w:r>
    </w:p>
    <w:p>
      <w:r>
        <w:t xml:space="preserve">Minkälaisia piirteitä muulla kuin Korkista kotoisin olevalla ulkomaisella aksentilla on puhujan sosiaaliluokasta riippuen?</w:t>
      </w:r>
    </w:p>
    <w:p>
      <w:r>
        <w:rPr>
          <w:b/>
        </w:rPr>
        <w:t xml:space="preserve">Teksti numero 9</w:t>
      </w:r>
    </w:p>
    <w:p>
      <w:r>
        <w:t xml:space="preserve">Kaupungin FM-radioalueella toimivat RTÉ Radio 1, RTÉ 2fm, RTÉ lyric fm, RTÉ Raidió na Gaeltachta, Today FM, 4fm, Newstalk ja uskonnollinen asema Spirit Radio. Lisäksi on paikallisia asemia, kuten Cork's 96FM, Cork's Red FM, C103, CUH 102.0FM, </w:t>
      </w:r>
      <w:r>
        <w:rPr>
          <w:color w:val="A9A9A9"/>
        </w:rPr>
        <w:t xml:space="preserve">UCC 98.3FM </w:t>
      </w:r>
      <w:r>
        <w:t xml:space="preserve">(entinen </w:t>
      </w:r>
      <w:r>
        <w:rPr>
          <w:color w:val="DCDCDC"/>
        </w:rPr>
        <w:t xml:space="preserve">Cork </w:t>
      </w:r>
      <w:r>
        <w:rPr>
          <w:color w:val="2F4F4F"/>
        </w:rPr>
        <w:t xml:space="preserve">Campus Radio </w:t>
      </w:r>
      <w:r>
        <w:rPr>
          <w:color w:val="556B2F"/>
        </w:rPr>
        <w:t xml:space="preserve">97.4fm) </w:t>
      </w:r>
      <w:r>
        <w:t xml:space="preserve">ja kristillinen radioasema </w:t>
      </w:r>
      <w:r>
        <w:rPr>
          <w:color w:val="6B8E23"/>
        </w:rPr>
        <w:t xml:space="preserve">Life 93.1FM</w:t>
      </w:r>
      <w:r>
        <w:t xml:space="preserve">. </w:t>
      </w:r>
      <w:r>
        <w:t xml:space="preserve">Corkissa on myös </w:t>
      </w:r>
      <w:r>
        <w:rPr>
          <w:color w:val="A0522D"/>
        </w:rPr>
        <w:t xml:space="preserve">tilapäisesti </w:t>
      </w:r>
      <w:r>
        <w:t xml:space="preserve">toimiluvan saanut koko kaupungin kattava yhteisradioasema </w:t>
      </w:r>
      <w:r>
        <w:rPr>
          <w:color w:val="228B22"/>
        </w:rPr>
        <w:t xml:space="preserve">Cork FM Community Radio 100.5FM, joka toimii </w:t>
      </w:r>
      <w:r>
        <w:t xml:space="preserve">tällä hetkellä </w:t>
      </w:r>
      <w:r>
        <w:rPr>
          <w:color w:val="191970"/>
        </w:rPr>
        <w:t xml:space="preserve">vain lauantaisin ja sunnuntaisin</w:t>
      </w:r>
      <w:r>
        <w:t xml:space="preserve">. </w:t>
      </w:r>
      <w:r>
        <w:t xml:space="preserve">Corkissa on ollut myös </w:t>
      </w:r>
      <w:r>
        <w:t xml:space="preserve">piraattiradioasemia, kuten </w:t>
      </w:r>
      <w:r>
        <w:rPr>
          <w:color w:val="483D8B"/>
        </w:rPr>
        <w:t xml:space="preserve">South Coast Radio ja ERI </w:t>
      </w:r>
      <w:r>
        <w:rPr>
          <w:color w:val="3CB371"/>
        </w:rPr>
        <w:t xml:space="preserve">1980-luvulla</w:t>
      </w:r>
      <w:r>
        <w:t xml:space="preserve">. Nykyään on jäljellä joitakin pieniä piraattiasemia. Corkin kaupungin osissa kuuluu useita naapurikuntien radioasemia, kuten </w:t>
      </w:r>
      <w:r>
        <w:rPr>
          <w:color w:val="BC8F8F"/>
        </w:rPr>
        <w:t xml:space="preserve">Radio Kerry 97,0:lla ja WLR FM 95,1:llä</w:t>
      </w:r>
      <w:r>
        <w:t xml:space="preserve">.</w:t>
      </w:r>
    </w:p>
    <w:p>
      <w:r>
        <w:rPr>
          <w:b/>
        </w:rPr>
        <w:t xml:space="preserve">Kysymys 0</w:t>
      </w:r>
    </w:p>
    <w:p>
      <w:r>
        <w:t xml:space="preserve">Onko Corkissa kristillinen radioasema?</w:t>
      </w:r>
    </w:p>
    <w:p>
      <w:r>
        <w:rPr>
          <w:b/>
        </w:rPr>
        <w:t xml:space="preserve">Kysymys 1</w:t>
      </w:r>
    </w:p>
    <w:p>
      <w:r>
        <w:t xml:space="preserve">Mitä piraattiradioasemia oli Corkissa?</w:t>
      </w:r>
    </w:p>
    <w:p>
      <w:r>
        <w:rPr>
          <w:b/>
        </w:rPr>
        <w:t xml:space="preserve">Kysymys 2</w:t>
      </w:r>
    </w:p>
    <w:p>
      <w:r>
        <w:t xml:space="preserve">Mitä lähistöllä olevia radioasemia voi vastaanottaa Corkissa?</w:t>
      </w:r>
    </w:p>
    <w:p>
      <w:r>
        <w:rPr>
          <w:b/>
        </w:rPr>
        <w:t xml:space="preserve">Kysymys 3</w:t>
      </w:r>
    </w:p>
    <w:p>
      <w:r>
        <w:t xml:space="preserve">Milloin South Coast Radio ja ERI pitivät piraattiasemiaan Corkista käsin?</w:t>
      </w:r>
    </w:p>
    <w:p>
      <w:r>
        <w:rPr>
          <w:b/>
        </w:rPr>
        <w:t xml:space="preserve">Kysymys 4</w:t>
      </w:r>
    </w:p>
    <w:p>
      <w:r>
        <w:t xml:space="preserve">Mihin Cork Campus Radio muuttui?</w:t>
      </w:r>
    </w:p>
    <w:p>
      <w:r>
        <w:rPr>
          <w:b/>
        </w:rPr>
        <w:t xml:space="preserve">Kysymys 5</w:t>
      </w:r>
    </w:p>
    <w:p>
      <w:r>
        <w:t xml:space="preserve">Missä kaupungissa 98.3FM on kristillinen radioasema?</w:t>
      </w:r>
    </w:p>
    <w:p>
      <w:r>
        <w:rPr>
          <w:b/>
        </w:rPr>
        <w:t xml:space="preserve">Kysymys 6</w:t>
      </w:r>
    </w:p>
    <w:p>
      <w:r>
        <w:t xml:space="preserve">Mitä merirosvoasemia Corkissa oli 1800-luvulla?</w:t>
      </w:r>
    </w:p>
    <w:p>
      <w:r>
        <w:rPr>
          <w:b/>
        </w:rPr>
        <w:t xml:space="preserve">Kysymys 7</w:t>
      </w:r>
    </w:p>
    <w:p>
      <w:r>
        <w:t xml:space="preserve">Mihin UCC 98.3FM muutti nimensä?</w:t>
      </w:r>
    </w:p>
    <w:p>
      <w:r>
        <w:rPr>
          <w:b/>
        </w:rPr>
        <w:t xml:space="preserve">Kysymys 8</w:t>
      </w:r>
    </w:p>
    <w:p>
      <w:r>
        <w:t xml:space="preserve">Mikä radioasema lähettää ohjelmia vain sunnuntaisin?</w:t>
      </w:r>
    </w:p>
    <w:p>
      <w:r>
        <w:rPr>
          <w:b/>
        </w:rPr>
        <w:t xml:space="preserve">Kysymys 9</w:t>
      </w:r>
    </w:p>
    <w:p>
      <w:r>
        <w:t xml:space="preserve">Minä päivinä Spirit Radio on lähetyksessä?</w:t>
      </w:r>
    </w:p>
    <w:p>
      <w:r>
        <w:rPr>
          <w:b/>
        </w:rPr>
        <w:t xml:space="preserve">Kysymys 10</w:t>
      </w:r>
    </w:p>
    <w:p>
      <w:r>
        <w:t xml:space="preserve">Minä vuonna Life 93.1FM aloitti toimintansa Corkissa?</w:t>
      </w:r>
    </w:p>
    <w:p>
      <w:r>
        <w:rPr>
          <w:b/>
        </w:rPr>
        <w:t xml:space="preserve">Kysymys 11</w:t>
      </w:r>
    </w:p>
    <w:p>
      <w:r>
        <w:t xml:space="preserve">Millä nimellä Cork Fm Community Radio on 100.5FM tunnettiin aiemmin?</w:t>
      </w:r>
    </w:p>
    <w:p>
      <w:r>
        <w:rPr>
          <w:b/>
        </w:rPr>
        <w:t xml:space="preserve">Kysymys 12</w:t>
      </w:r>
    </w:p>
    <w:p>
      <w:r>
        <w:t xml:space="preserve">Millainen toimilupa South Coast Radiolla on?</w:t>
      </w:r>
    </w:p>
    <w:p>
      <w:r>
        <w:rPr>
          <w:b/>
        </w:rPr>
        <w:t xml:space="preserve">Kysymys 13</w:t>
      </w:r>
    </w:p>
    <w:p>
      <w:r>
        <w:t xml:space="preserve">Millainen asema on Corkin Red FM, joka on lähettänyt lähetyksiä 1980-luvulta lähtien?</w:t>
      </w:r>
    </w:p>
    <w:p>
      <w:r>
        <w:rPr>
          <w:b/>
        </w:rPr>
        <w:t xml:space="preserve">Teksti numero 10</w:t>
      </w:r>
    </w:p>
    <w:p>
      <w:r>
        <w:t xml:space="preserve">Corkissa ilmestyy yksi Irlannin tärkeimmistä valtakunnallisista sanomalehdistä</w:t>
      </w:r>
      <w:r>
        <w:rPr>
          <w:color w:val="A9A9A9"/>
        </w:rPr>
        <w:t xml:space="preserve">, </w:t>
      </w:r>
      <w:r>
        <w:rPr>
          <w:color w:val="DCDCDC"/>
        </w:rPr>
        <w:t xml:space="preserve">Irish Examiner </w:t>
      </w:r>
      <w:r>
        <w:t xml:space="preserve">(entinen </w:t>
      </w:r>
      <w:r>
        <w:rPr>
          <w:color w:val="556B2F"/>
        </w:rPr>
        <w:t xml:space="preserve">Cork Examiner</w:t>
      </w:r>
      <w:r>
        <w:t xml:space="preserve">). </w:t>
      </w:r>
      <w:r>
        <w:t xml:space="preserve">Siellä ilmestyy myös </w:t>
      </w:r>
      <w:r>
        <w:rPr>
          <w:color w:val="A0522D"/>
        </w:rPr>
        <w:t xml:space="preserve">Evening Echo </w:t>
      </w:r>
      <w:r>
        <w:rPr>
          <w:color w:val="6B8E23"/>
        </w:rPr>
        <w:t xml:space="preserve">-lehti</w:t>
      </w:r>
      <w:r>
        <w:t xml:space="preserve">, joka </w:t>
      </w:r>
      <w:r>
        <w:t xml:space="preserve">on </w:t>
      </w:r>
      <w:r>
        <w:rPr>
          <w:color w:val="228B22"/>
        </w:rPr>
        <w:t xml:space="preserve">vuosikymmenien</w:t>
      </w:r>
      <w:r>
        <w:t xml:space="preserve"> ajan </w:t>
      </w:r>
      <w:r>
        <w:t xml:space="preserve">ollut yhteydessä Echo Boys -nimiseen ryhmään, joka oli </w:t>
      </w:r>
      <w:r>
        <w:rPr>
          <w:color w:val="191970"/>
        </w:rPr>
        <w:t xml:space="preserve">köyhiä ja usein kodittomia lapsia, </w:t>
      </w:r>
      <w:r>
        <w:rPr>
          <w:color w:val="8B0000"/>
        </w:rPr>
        <w:t xml:space="preserve">jotka </w:t>
      </w:r>
      <w:r>
        <w:rPr>
          <w:color w:val="483D8B"/>
        </w:rPr>
        <w:t xml:space="preserve">myivät sanomalehteä</w:t>
      </w:r>
      <w:r>
        <w:t xml:space="preserve">. Vielä nykyäänkin Echoa myyvien myyjien huutoja voi kuulla eri puolilla kaupungin keskustaa. Yksi kaupungin suurimmista ilmaisjakelulehdistä on </w:t>
      </w:r>
      <w:r>
        <w:rPr>
          <w:color w:val="3CB371"/>
        </w:rPr>
        <w:t xml:space="preserve">Cork Independent</w:t>
      </w:r>
      <w:r>
        <w:t xml:space="preserve">. </w:t>
      </w:r>
      <w:r>
        <w:t xml:space="preserve">Kaupungin yliopisto julkaisee </w:t>
      </w:r>
      <w:r>
        <w:rPr>
          <w:color w:val="BC8F8F"/>
        </w:rPr>
        <w:t xml:space="preserve">UCC Expressiä ja Motley-lehteä</w:t>
      </w:r>
      <w:r>
        <w:t xml:space="preserve">.</w:t>
      </w:r>
    </w:p>
    <w:p>
      <w:r>
        <w:rPr>
          <w:b/>
        </w:rPr>
        <w:t xml:space="preserve">Kysymys 0</w:t>
      </w:r>
    </w:p>
    <w:p>
      <w:r>
        <w:t xml:space="preserve">Minkä irlantilaisen sanomalehden kotipaikka on Corkissa, Irlannissa?</w:t>
      </w:r>
    </w:p>
    <w:p>
      <w:r>
        <w:rPr>
          <w:b/>
        </w:rPr>
        <w:t xml:space="preserve">Kysymys 1</w:t>
      </w:r>
    </w:p>
    <w:p>
      <w:r>
        <w:t xml:space="preserve">Mikä oli Irish Examinerin aiempi nimi?</w:t>
      </w:r>
    </w:p>
    <w:p>
      <w:r>
        <w:rPr>
          <w:b/>
        </w:rPr>
        <w:t xml:space="preserve">Kysymys 2</w:t>
      </w:r>
    </w:p>
    <w:p>
      <w:r>
        <w:t xml:space="preserve">Keitä ovat Echo-pojat?</w:t>
      </w:r>
    </w:p>
    <w:p>
      <w:r>
        <w:rPr>
          <w:b/>
        </w:rPr>
        <w:t xml:space="preserve">Kysymys 3</w:t>
      </w:r>
    </w:p>
    <w:p>
      <w:r>
        <w:t xml:space="preserve">Mitä sanomalehteä Kaiku-pojat myivät?</w:t>
      </w:r>
    </w:p>
    <w:p>
      <w:r>
        <w:rPr>
          <w:b/>
        </w:rPr>
        <w:t xml:space="preserve">Kysymys 4</w:t>
      </w:r>
    </w:p>
    <w:p>
      <w:r>
        <w:t xml:space="preserve">Mitä julkaisuja UCC julkaisee?</w:t>
      </w:r>
    </w:p>
    <w:p>
      <w:r>
        <w:rPr>
          <w:b/>
        </w:rPr>
        <w:t xml:space="preserve">Kysymys 5</w:t>
      </w:r>
    </w:p>
    <w:p>
      <w:r>
        <w:t xml:space="preserve">Millä nimellä Irish Examiner muutti nimensä?</w:t>
      </w:r>
    </w:p>
    <w:p>
      <w:r>
        <w:rPr>
          <w:b/>
        </w:rPr>
        <w:t xml:space="preserve">Kysymys 6</w:t>
      </w:r>
    </w:p>
    <w:p>
      <w:r>
        <w:t xml:space="preserve">Kuka painaa Echo Boysin?</w:t>
      </w:r>
    </w:p>
    <w:p>
      <w:r>
        <w:rPr>
          <w:b/>
        </w:rPr>
        <w:t xml:space="preserve">Kysymys 7</w:t>
      </w:r>
    </w:p>
    <w:p>
      <w:r>
        <w:t xml:space="preserve">Mitä paperia köyhät ja kodittomat pojat myyvät edelleen?</w:t>
      </w:r>
    </w:p>
    <w:p>
      <w:r>
        <w:rPr>
          <w:b/>
        </w:rPr>
        <w:t xml:space="preserve">Kysymys 8</w:t>
      </w:r>
    </w:p>
    <w:p>
      <w:r>
        <w:t xml:space="preserve">Mikä on Corksin ainoa ilmainen sanomalehti?</w:t>
      </w:r>
    </w:p>
    <w:p>
      <w:r>
        <w:rPr>
          <w:b/>
        </w:rPr>
        <w:t xml:space="preserve">Kysymys 9</w:t>
      </w:r>
    </w:p>
    <w:p>
      <w:r>
        <w:t xml:space="preserve">Mikä oli UCC Expressin entinen nimi?</w:t>
      </w:r>
    </w:p>
    <w:p>
      <w:r>
        <w:rPr>
          <w:b/>
        </w:rPr>
        <w:t xml:space="preserve">Kysymys 10</w:t>
      </w:r>
    </w:p>
    <w:p>
      <w:r>
        <w:t xml:space="preserve">Mitä Motley-lehti painaa?</w:t>
      </w:r>
    </w:p>
    <w:p>
      <w:r>
        <w:rPr>
          <w:b/>
        </w:rPr>
        <w:t xml:space="preserve">Kysymys 11</w:t>
      </w:r>
    </w:p>
    <w:p>
      <w:r>
        <w:t xml:space="preserve">Kuinka kauan Cork Independent on ollut yhteydessä Echo Boys -yhtyeeseen?</w:t>
      </w:r>
    </w:p>
    <w:p>
      <w:r>
        <w:rPr>
          <w:b/>
        </w:rPr>
        <w:t xml:space="preserve">Kysymys 12</w:t>
      </w:r>
    </w:p>
    <w:p>
      <w:r>
        <w:t xml:space="preserve">Keitä ovat UCC Express Boys?</w:t>
      </w:r>
    </w:p>
    <w:p>
      <w:r>
        <w:rPr>
          <w:b/>
        </w:rPr>
        <w:t xml:space="preserve">Kysymys 13</w:t>
      </w:r>
    </w:p>
    <w:p>
      <w:r>
        <w:t xml:space="preserve">Mitä UCC Express Boys teki?</w:t>
      </w:r>
    </w:p>
    <w:p>
      <w:r>
        <w:rPr>
          <w:b/>
        </w:rPr>
        <w:t xml:space="preserve">Teksti numero 11</w:t>
      </w:r>
    </w:p>
    <w:p>
      <w:r>
        <w:t xml:space="preserve">Corkissa on </w:t>
      </w:r>
      <w:r>
        <w:rPr>
          <w:color w:val="A9A9A9"/>
        </w:rPr>
        <w:t xml:space="preserve">arkkitehtonisesti merkittäviä rakennuksia </w:t>
      </w:r>
      <w:r>
        <w:rPr>
          <w:color w:val="DCDCDC"/>
        </w:rPr>
        <w:t xml:space="preserve">keskiajalta nykyaikaan</w:t>
      </w:r>
      <w:r>
        <w:t xml:space="preserve">. </w:t>
      </w:r>
      <w:r>
        <w:rPr>
          <w:color w:val="2F4F4F"/>
        </w:rPr>
        <w:t xml:space="preserve">Ainoa merkittävä jäänne keskiajalta </w:t>
      </w:r>
      <w:r>
        <w:t xml:space="preserve">on </w:t>
      </w:r>
      <w:r>
        <w:rPr>
          <w:color w:val="6B8E23"/>
        </w:rPr>
        <w:t xml:space="preserve">Red Abbey</w:t>
      </w:r>
      <w:r>
        <w:t xml:space="preserve">. </w:t>
      </w:r>
      <w:r>
        <w:t xml:space="preserve">Kaupungissa </w:t>
      </w:r>
      <w:r>
        <w:t xml:space="preserve">on </w:t>
      </w:r>
      <w:r>
        <w:rPr>
          <w:color w:val="A0522D"/>
        </w:rPr>
        <w:t xml:space="preserve">kaksi </w:t>
      </w:r>
      <w:r>
        <w:t xml:space="preserve">katedraalia: Pyhän Marian katedraali ja Saint Fin Barren katedraali. </w:t>
      </w:r>
      <w:r>
        <w:rPr>
          <w:color w:val="228B22"/>
        </w:rPr>
        <w:t xml:space="preserve">Pyhän Marian katedraali, johon </w:t>
      </w:r>
      <w:r>
        <w:t xml:space="preserve">usein viitataan nimellä </w:t>
      </w:r>
      <w:r>
        <w:rPr>
          <w:color w:val="191970"/>
        </w:rPr>
        <w:t xml:space="preserve">Pohjoinen katedraali</w:t>
      </w:r>
      <w:r>
        <w:t xml:space="preserve">, on kaupungin katolinen katedraali, ja se aloitettiin vuonna </w:t>
      </w:r>
      <w:r>
        <w:rPr>
          <w:color w:val="8B0000"/>
        </w:rPr>
        <w:t xml:space="preserve">1808</w:t>
      </w:r>
      <w:r>
        <w:t xml:space="preserve">. </w:t>
      </w:r>
      <w:r>
        <w:t xml:space="preserve">Sen </w:t>
      </w:r>
      <w:r>
        <w:rPr>
          <w:color w:val="483D8B"/>
        </w:rPr>
        <w:t xml:space="preserve">tunnusomainen torni </w:t>
      </w:r>
      <w:r>
        <w:t xml:space="preserve">lisättiin </w:t>
      </w:r>
      <w:r>
        <w:rPr>
          <w:color w:val="3CB371"/>
        </w:rPr>
        <w:t xml:space="preserve">1860-luvulla</w:t>
      </w:r>
      <w:r>
        <w:t xml:space="preserve">. </w:t>
      </w:r>
      <w:r>
        <w:rPr>
          <w:color w:val="BC8F8F"/>
        </w:rPr>
        <w:t xml:space="preserve">St Fin Barren </w:t>
      </w:r>
      <w:r>
        <w:t xml:space="preserve">katedraali palvelee protestanttista uskontoa, ja se on ehkä tunnetumpi näistä kahdesta. Se on rakennettu </w:t>
      </w:r>
      <w:r>
        <w:rPr>
          <w:color w:val="663399"/>
        </w:rPr>
        <w:t xml:space="preserve">aikaisemman katedraalin perustuksille</w:t>
      </w:r>
      <w:r>
        <w:t xml:space="preserve">. </w:t>
      </w:r>
      <w:r>
        <w:t xml:space="preserve">Työt alkoivat vuonna 1862 ja päättyivät vuonna </w:t>
      </w:r>
      <w:r>
        <w:rPr>
          <w:color w:val="008080"/>
        </w:rPr>
        <w:t xml:space="preserve">1879 </w:t>
      </w:r>
      <w:r>
        <w:t xml:space="preserve">arkkitehti William Burgesin johdolla.</w:t>
      </w:r>
    </w:p>
    <w:p>
      <w:r>
        <w:rPr>
          <w:b/>
        </w:rPr>
        <w:t xml:space="preserve">Kysymys 0</w:t>
      </w:r>
    </w:p>
    <w:p>
      <w:r>
        <w:t xml:space="preserve">Miltä aikakausilta Corkin rakennukset ovat?</w:t>
      </w:r>
    </w:p>
    <w:p>
      <w:r>
        <w:rPr>
          <w:b/>
        </w:rPr>
        <w:t xml:space="preserve">Kysymys 1</w:t>
      </w:r>
    </w:p>
    <w:p>
      <w:r>
        <w:t xml:space="preserve">Mikä Corkissa sijaitsevassa Red Abbeyssä on niin erityistä?</w:t>
      </w:r>
    </w:p>
    <w:p>
      <w:r>
        <w:rPr>
          <w:b/>
        </w:rPr>
        <w:t xml:space="preserve">Kysymys 2</w:t>
      </w:r>
    </w:p>
    <w:p>
      <w:r>
        <w:t xml:space="preserve">Kuinka monta katedraalia Corkissa on?</w:t>
      </w:r>
    </w:p>
    <w:p>
      <w:r>
        <w:rPr>
          <w:b/>
        </w:rPr>
        <w:t xml:space="preserve">Kysymys 3</w:t>
      </w:r>
    </w:p>
    <w:p>
      <w:r>
        <w:t xml:space="preserve">Mikä on Corkin katolinen katedraali?</w:t>
      </w:r>
    </w:p>
    <w:p>
      <w:r>
        <w:rPr>
          <w:b/>
        </w:rPr>
        <w:t xml:space="preserve">Kysymys 4</w:t>
      </w:r>
    </w:p>
    <w:p>
      <w:r>
        <w:t xml:space="preserve">Millä muulla nimellä St. Mary's tunnetaan?</w:t>
      </w:r>
    </w:p>
    <w:p>
      <w:r>
        <w:rPr>
          <w:b/>
        </w:rPr>
        <w:t xml:space="preserve">Kysymys 5</w:t>
      </w:r>
    </w:p>
    <w:p>
      <w:r>
        <w:t xml:space="preserve">Mikä on syntynyt lähinnä keskiajalla ja uudella ajalla?</w:t>
      </w:r>
    </w:p>
    <w:p>
      <w:r>
        <w:rPr>
          <w:b/>
        </w:rPr>
        <w:t xml:space="preserve">Kysymys 6</w:t>
      </w:r>
    </w:p>
    <w:p>
      <w:r>
        <w:t xml:space="preserve">Mikä on ainoa keskiajalta jäljellä oleva rakennus?</w:t>
      </w:r>
    </w:p>
    <w:p>
      <w:r>
        <w:rPr>
          <w:b/>
        </w:rPr>
        <w:t xml:space="preserve">Kysymys 7</w:t>
      </w:r>
    </w:p>
    <w:p>
      <w:r>
        <w:t xml:space="preserve">Mikä katedraali aloitettiin 1700-luvulla?</w:t>
      </w:r>
    </w:p>
    <w:p>
      <w:r>
        <w:rPr>
          <w:b/>
        </w:rPr>
        <w:t xml:space="preserve">Kysymys 8</w:t>
      </w:r>
    </w:p>
    <w:p>
      <w:r>
        <w:t xml:space="preserve">Mitä Pyhän Marian katedraaliin lisättiin 1700-luvun lopulla?</w:t>
      </w:r>
    </w:p>
    <w:p>
      <w:r>
        <w:rPr>
          <w:b/>
        </w:rPr>
        <w:t xml:space="preserve">Kysymys 9</w:t>
      </w:r>
    </w:p>
    <w:p>
      <w:r>
        <w:t xml:space="preserve">Mikä 1700-luvun katedraali palvelee nyt protestantteja?</w:t>
      </w:r>
    </w:p>
    <w:p>
      <w:r>
        <w:rPr>
          <w:b/>
        </w:rPr>
        <w:t xml:space="preserve">Kysymys 10</w:t>
      </w:r>
    </w:p>
    <w:p>
      <w:r>
        <w:t xml:space="preserve">Mikä on ainoa jäänne vuoden 1879 ajalta?</w:t>
      </w:r>
    </w:p>
    <w:p>
      <w:r>
        <w:rPr>
          <w:b/>
        </w:rPr>
        <w:t xml:space="preserve">Kysymys 11</w:t>
      </w:r>
    </w:p>
    <w:p>
      <w:r>
        <w:t xml:space="preserve">Mille perustuksille Pyhän Marian katedraali on rakennettu?</w:t>
      </w:r>
    </w:p>
    <w:p>
      <w:r>
        <w:rPr>
          <w:b/>
        </w:rPr>
        <w:t xml:space="preserve">Kysymys 12</w:t>
      </w:r>
    </w:p>
    <w:p>
      <w:r>
        <w:t xml:space="preserve">Minä vuonna Saint Fin Barren katedraalia kutsuttiin pohjoiseksi katedraaliksi?</w:t>
      </w:r>
    </w:p>
    <w:p>
      <w:r>
        <w:rPr>
          <w:b/>
        </w:rPr>
        <w:t xml:space="preserve">Kysymys 13</w:t>
      </w:r>
    </w:p>
    <w:p>
      <w:r>
        <w:t xml:space="preserve">Milloin Saint Fin Barren katedraaliin lisättiin torni?</w:t>
      </w:r>
    </w:p>
    <w:p>
      <w:r>
        <w:rPr>
          <w:b/>
        </w:rPr>
        <w:t xml:space="preserve">Kysymys 14</w:t>
      </w:r>
    </w:p>
    <w:p>
      <w:r>
        <w:t xml:space="preserve">Milloin William Burgesin johtaman Punaisen luostarin rakennustyöt päättyivät?</w:t>
      </w:r>
    </w:p>
    <w:p>
      <w:r>
        <w:rPr>
          <w:b/>
        </w:rPr>
        <w:t xml:space="preserve">Teksti numero 12</w:t>
      </w:r>
    </w:p>
    <w:p>
      <w:r>
        <w:rPr>
          <w:color w:val="A9A9A9"/>
        </w:rPr>
        <w:t xml:space="preserve">St. Patrick's Street</w:t>
      </w:r>
      <w:r>
        <w:t xml:space="preserve">, kaupungin pääkatu, joka uudistettiin </w:t>
      </w:r>
      <w:r>
        <w:rPr>
          <w:color w:val="DCDCDC"/>
        </w:rPr>
        <w:t xml:space="preserve">2000-luvun puolivälissä</w:t>
      </w:r>
      <w:r>
        <w:t xml:space="preserve">, on tunnettu jalankulkijaystävällisen reitin varrella sijaitsevien rakennusten arkkitehtuurista, ja se on kaupungin tärkein ostoskatu. Syy sen kaarevaan muotoon on se, että </w:t>
      </w:r>
      <w:r>
        <w:rPr>
          <w:color w:val="2F4F4F"/>
        </w:rPr>
        <w:t xml:space="preserve">se oli alun perin Lee-joen kanava, jonka yli rakennettiin kaaria</w:t>
      </w:r>
      <w:r>
        <w:t xml:space="preserve">. </w:t>
      </w:r>
      <w:r>
        <w:t xml:space="preserve">Yleinen postitoimisto, jonka julkisivu on kalkkikiveä, sijaitsee Oliver Plunkett Streetillä, </w:t>
      </w:r>
      <w:r>
        <w:t xml:space="preserve">vuonna 1760 rakennetun ja vuonna </w:t>
      </w:r>
      <w:r>
        <w:rPr>
          <w:color w:val="6B8E23"/>
        </w:rPr>
        <w:t xml:space="preserve">1840 </w:t>
      </w:r>
      <w:r>
        <w:t xml:space="preserve">palaneen </w:t>
      </w:r>
      <w:r>
        <w:rPr>
          <w:color w:val="556B2F"/>
        </w:rPr>
        <w:t xml:space="preserve">Theatre Royalin </w:t>
      </w:r>
      <w:r>
        <w:t xml:space="preserve">paikalla</w:t>
      </w:r>
      <w:r>
        <w:t xml:space="preserve">. </w:t>
      </w:r>
      <w:r>
        <w:t xml:space="preserve">Englantilainen sirkusyrittäjä </w:t>
      </w:r>
      <w:r>
        <w:rPr>
          <w:color w:val="A0522D"/>
        </w:rPr>
        <w:t xml:space="preserve">Pablo Fanque </w:t>
      </w:r>
      <w:r>
        <w:t xml:space="preserve">rakensi paikalle uudelleen vuonna 1850 amfiteatterin, joka myöhemmin muutettiin </w:t>
      </w:r>
      <w:r>
        <w:rPr>
          <w:color w:val="228B22"/>
        </w:rPr>
        <w:t xml:space="preserve">teatteriksi </w:t>
      </w:r>
      <w:r>
        <w:t xml:space="preserve">ja sitten </w:t>
      </w:r>
      <w:r>
        <w:rPr>
          <w:color w:val="191970"/>
        </w:rPr>
        <w:t xml:space="preserve">nykyiseksi </w:t>
      </w:r>
      <w:r>
        <w:rPr>
          <w:color w:val="8B0000"/>
        </w:rPr>
        <w:t xml:space="preserve">General Post Office </w:t>
      </w:r>
      <w:r>
        <w:rPr>
          <w:color w:val="191970"/>
        </w:rPr>
        <w:t xml:space="preserve">-rakennukseksi </w:t>
      </w:r>
      <w:r>
        <w:t xml:space="preserve">vuonna 1877.  Grand Parade on puiden reunustama katu, jolla sijaitsee toimistoja, kauppoja ja rahoituslaitoksia. Vanha rahoituskeskus on South Mall, jossa on useita pankkeja, joiden sisätilat ovat peräisin 1800-luvulta, kuten </w:t>
      </w:r>
      <w:r>
        <w:rPr>
          <w:color w:val="483D8B"/>
        </w:rPr>
        <w:t xml:space="preserve">Allied Irish </w:t>
      </w:r>
      <w:r>
        <w:t xml:space="preserve">Bankin pankki, joka oli aikoinaan pörssi</w:t>
      </w:r>
      <w:r>
        <w:t xml:space="preserve">.</w:t>
      </w:r>
    </w:p>
    <w:p>
      <w:r>
        <w:rPr>
          <w:b/>
        </w:rPr>
        <w:t xml:space="preserve">Kysymys 0</w:t>
      </w:r>
    </w:p>
    <w:p>
      <w:r>
        <w:t xml:space="preserve">Mikä on Corkin pääkatu?</w:t>
      </w:r>
    </w:p>
    <w:p>
      <w:r>
        <w:rPr>
          <w:b/>
        </w:rPr>
        <w:t xml:space="preserve">Kysymys 1</w:t>
      </w:r>
    </w:p>
    <w:p>
      <w:r>
        <w:t xml:space="preserve">Milloin St. Patrick's Street remontoitiin?</w:t>
      </w:r>
    </w:p>
    <w:p>
      <w:r>
        <w:rPr>
          <w:b/>
        </w:rPr>
        <w:t xml:space="preserve">Kysymys 2</w:t>
      </w:r>
    </w:p>
    <w:p>
      <w:r>
        <w:t xml:space="preserve">Mikä on St. Patrick's Streetin kurvi?</w:t>
      </w:r>
    </w:p>
    <w:p>
      <w:r>
        <w:rPr>
          <w:b/>
        </w:rPr>
        <w:t xml:space="preserve">Kysymys 3</w:t>
      </w:r>
    </w:p>
    <w:p>
      <w:r>
        <w:t xml:space="preserve">Milloin Theatre Royal paloi?</w:t>
      </w:r>
    </w:p>
    <w:p>
      <w:r>
        <w:rPr>
          <w:b/>
        </w:rPr>
        <w:t xml:space="preserve">Kysymys 4</w:t>
      </w:r>
    </w:p>
    <w:p>
      <w:r>
        <w:t xml:space="preserve">Mikä rakennettiin vanhan Theatre Royalin paikalle?</w:t>
      </w:r>
    </w:p>
    <w:p>
      <w:r>
        <w:rPr>
          <w:b/>
        </w:rPr>
        <w:t xml:space="preserve">Kysymys 5</w:t>
      </w:r>
    </w:p>
    <w:p>
      <w:r>
        <w:t xml:space="preserve">Mikä katu uudistettiin 1900-luvulla?</w:t>
      </w:r>
    </w:p>
    <w:p>
      <w:r>
        <w:rPr>
          <w:b/>
        </w:rPr>
        <w:t xml:space="preserve">Kysymys 6</w:t>
      </w:r>
    </w:p>
    <w:p>
      <w:r>
        <w:t xml:space="preserve">Mikä teatteri rakennettiin 1600-luvulla?</w:t>
      </w:r>
    </w:p>
    <w:p>
      <w:r>
        <w:rPr>
          <w:b/>
        </w:rPr>
        <w:t xml:space="preserve">Kysymys 7</w:t>
      </w:r>
    </w:p>
    <w:p>
      <w:r>
        <w:t xml:space="preserve">Kuka rakensi amfiteatterin vuonna 1850?</w:t>
      </w:r>
    </w:p>
    <w:p>
      <w:r>
        <w:rPr>
          <w:b/>
        </w:rPr>
        <w:t xml:space="preserve">Kysymys 8</w:t>
      </w:r>
    </w:p>
    <w:p>
      <w:r>
        <w:t xml:space="preserve">Mikä rakennettiin vanhan Theater Royalin paikalle 1700-luvulla?</w:t>
      </w:r>
    </w:p>
    <w:p>
      <w:r>
        <w:rPr>
          <w:b/>
        </w:rPr>
        <w:t xml:space="preserve">Kysymys 9</w:t>
      </w:r>
    </w:p>
    <w:p>
      <w:r>
        <w:t xml:space="preserve">Minkä pankin ulkoasu on peräisin 1800-luvulta?</w:t>
      </w:r>
    </w:p>
    <w:p>
      <w:r>
        <w:rPr>
          <w:b/>
        </w:rPr>
        <w:t xml:space="preserve">Kysymys 10</w:t>
      </w:r>
    </w:p>
    <w:p>
      <w:r>
        <w:t xml:space="preserve">Milloin St. Patrick's Street vaurioitui tulipalossa?</w:t>
      </w:r>
    </w:p>
    <w:p>
      <w:r>
        <w:rPr>
          <w:b/>
        </w:rPr>
        <w:t xml:space="preserve">Kysymys 11</w:t>
      </w:r>
    </w:p>
    <w:p>
      <w:r>
        <w:t xml:space="preserve">Kuka rakensi Allied Irish Bankin vuonna 1850?</w:t>
      </w:r>
    </w:p>
    <w:p>
      <w:r>
        <w:rPr>
          <w:b/>
        </w:rPr>
        <w:t xml:space="preserve">Kysymys 12</w:t>
      </w:r>
    </w:p>
    <w:p>
      <w:r>
        <w:t xml:space="preserve">Mihin Allied Irish Bank muutettiin?</w:t>
      </w:r>
    </w:p>
    <w:p>
      <w:r>
        <w:rPr>
          <w:b/>
        </w:rPr>
        <w:t xml:space="preserve">Kysymys 13</w:t>
      </w:r>
    </w:p>
    <w:p>
      <w:r>
        <w:t xml:space="preserve">Mihin Allied Irish Bank muutettiin vuonna 1877?</w:t>
      </w:r>
    </w:p>
    <w:p>
      <w:r>
        <w:rPr>
          <w:b/>
        </w:rPr>
        <w:t xml:space="preserve">Kysymys 14</w:t>
      </w:r>
    </w:p>
    <w:p>
      <w:r>
        <w:t xml:space="preserve">Miksi pääpostitoimisto on kaareva?</w:t>
      </w:r>
    </w:p>
    <w:p>
      <w:r>
        <w:rPr>
          <w:b/>
        </w:rPr>
        <w:t xml:space="preserve">Teksti numero 13</w:t>
      </w:r>
    </w:p>
    <w:p>
      <w:r>
        <w:t xml:space="preserve">Monet kaupungin rakennuksista ovat </w:t>
      </w:r>
      <w:r>
        <w:rPr>
          <w:color w:val="A9A9A9"/>
        </w:rPr>
        <w:t xml:space="preserve">georgiaanista </w:t>
      </w:r>
      <w:r>
        <w:t xml:space="preserve">tyyliä, mutta on myös useita esimerkkejä nykyaikaisista maamerkkirakennuksista, kuten </w:t>
      </w:r>
      <w:r>
        <w:rPr>
          <w:color w:val="DCDCDC"/>
        </w:rPr>
        <w:t xml:space="preserve">County Hallin torni</w:t>
      </w:r>
      <w:r>
        <w:t xml:space="preserve">, joka oli aikoinaan </w:t>
      </w:r>
      <w:r>
        <w:rPr>
          <w:color w:val="2F4F4F"/>
        </w:rPr>
        <w:t xml:space="preserve">Irlannin korkein rakennus, kunnes sen </w:t>
      </w:r>
      <w:r>
        <w:t xml:space="preserve">syrjäytti toinen Corkin kaupungin rakennus: </w:t>
      </w:r>
      <w:r>
        <w:rPr>
          <w:color w:val="556B2F"/>
        </w:rPr>
        <w:t xml:space="preserve">The Elysian</w:t>
      </w:r>
      <w:r>
        <w:t xml:space="preserve">. </w:t>
      </w:r>
      <w:r>
        <w:t xml:space="preserve">Joen toisella puolella County Hallia sijaitsee Irlannin pisin rakennus; viktoriaanisella ajalla rakennettu </w:t>
      </w:r>
      <w:r>
        <w:rPr>
          <w:color w:val="6B8E23"/>
        </w:rPr>
        <w:t xml:space="preserve">Our Lady's Psychiatric Hospital </w:t>
      </w:r>
      <w:r>
        <w:t xml:space="preserve">on nyt kunnostettu ja muutettu </w:t>
      </w:r>
      <w:r>
        <w:rPr>
          <w:color w:val="A0522D"/>
        </w:rPr>
        <w:t xml:space="preserve">asuinkompleksiksi </w:t>
      </w:r>
      <w:r>
        <w:t xml:space="preserve">nimeltä </w:t>
      </w:r>
      <w:r>
        <w:rPr>
          <w:color w:val="228B22"/>
        </w:rPr>
        <w:t xml:space="preserve">Atkins Hall</w:t>
      </w:r>
      <w:r>
        <w:t xml:space="preserve">, joka on peräisin sen arkkitehdin </w:t>
      </w:r>
      <w:r>
        <w:rPr>
          <w:color w:val="191970"/>
        </w:rPr>
        <w:t xml:space="preserve">William Atkinsin </w:t>
      </w:r>
      <w:r>
        <w:t xml:space="preserve">mukaan</w:t>
      </w:r>
      <w:r>
        <w:t xml:space="preserve">.</w:t>
      </w:r>
    </w:p>
    <w:p>
      <w:r>
        <w:rPr>
          <w:b/>
        </w:rPr>
        <w:t xml:space="preserve">Kysymys 0</w:t>
      </w:r>
    </w:p>
    <w:p>
      <w:r>
        <w:t xml:space="preserve">Mihin tyyliin suurin osa kaupungin arkkitehtuurista kuuluu?</w:t>
      </w:r>
    </w:p>
    <w:p>
      <w:r>
        <w:rPr>
          <w:b/>
        </w:rPr>
        <w:t xml:space="preserve">Kysymys 1</w:t>
      </w:r>
    </w:p>
    <w:p>
      <w:r>
        <w:t xml:space="preserve">Mikä on Corkin korkein rakennus?</w:t>
      </w:r>
    </w:p>
    <w:p>
      <w:r>
        <w:rPr>
          <w:b/>
        </w:rPr>
        <w:t xml:space="preserve">Kysymys 2</w:t>
      </w:r>
    </w:p>
    <w:p>
      <w:r>
        <w:t xml:space="preserve">Mikä on Corkin pisin rakennus?</w:t>
      </w:r>
    </w:p>
    <w:p>
      <w:r>
        <w:rPr>
          <w:b/>
        </w:rPr>
        <w:t xml:space="preserve">Kysymys 3</w:t>
      </w:r>
    </w:p>
    <w:p>
      <w:r>
        <w:t xml:space="preserve">Mihin vanha psykiatrinen sairaala on muutettu?</w:t>
      </w:r>
    </w:p>
    <w:p>
      <w:r>
        <w:rPr>
          <w:b/>
        </w:rPr>
        <w:t xml:space="preserve">Kysymys 4</w:t>
      </w:r>
    </w:p>
    <w:p>
      <w:r>
        <w:t xml:space="preserve">Mikä on Atkinin sali?</w:t>
      </w:r>
    </w:p>
    <w:p>
      <w:r>
        <w:rPr>
          <w:b/>
        </w:rPr>
        <w:t xml:space="preserve">Kysymys 5</w:t>
      </w:r>
    </w:p>
    <w:p>
      <w:r>
        <w:t xml:space="preserve">Mikä torni on rakennettu georgialaiseen tyyliin?</w:t>
      </w:r>
    </w:p>
    <w:p>
      <w:r>
        <w:rPr>
          <w:b/>
        </w:rPr>
        <w:t xml:space="preserve">Kysymys 6</w:t>
      </w:r>
    </w:p>
    <w:p>
      <w:r>
        <w:t xml:space="preserve">Mihin Atkins Hall muutettiin?</w:t>
      </w:r>
    </w:p>
    <w:p>
      <w:r>
        <w:rPr>
          <w:b/>
        </w:rPr>
        <w:t xml:space="preserve">Kysymys 7</w:t>
      </w:r>
    </w:p>
    <w:p>
      <w:r>
        <w:t xml:space="preserve">Kuka oli Atkins Hallin arkkitehti?</w:t>
      </w:r>
    </w:p>
    <w:p>
      <w:r>
        <w:rPr>
          <w:b/>
        </w:rPr>
        <w:t xml:space="preserve">Kysymys 8</w:t>
      </w:r>
    </w:p>
    <w:p>
      <w:r>
        <w:t xml:space="preserve">Mikä korvasi Elysianin Irlannin korkeimpana rakennuksena?</w:t>
      </w:r>
    </w:p>
    <w:p>
      <w:r>
        <w:rPr>
          <w:b/>
        </w:rPr>
        <w:t xml:space="preserve">Kysymys 9</w:t>
      </w:r>
    </w:p>
    <w:p>
      <w:r>
        <w:t xml:space="preserve">Minkä tornin rakensi William Atkins?</w:t>
      </w:r>
    </w:p>
    <w:p>
      <w:r>
        <w:rPr>
          <w:b/>
        </w:rPr>
        <w:t xml:space="preserve">Kysymys 10</w:t>
      </w:r>
    </w:p>
    <w:p>
      <w:r>
        <w:t xml:space="preserve">Mikä rakennustyyli oli William Atkinsin suosikki?</w:t>
      </w:r>
    </w:p>
    <w:p>
      <w:r>
        <w:rPr>
          <w:b/>
        </w:rPr>
        <w:t xml:space="preserve">Kysymys 11</w:t>
      </w:r>
    </w:p>
    <w:p>
      <w:r>
        <w:t xml:space="preserve">Mikä Atkins Hall oli ennen kuin se korvattiin toisella rakennuksella?</w:t>
      </w:r>
    </w:p>
    <w:p>
      <w:r>
        <w:rPr>
          <w:b/>
        </w:rPr>
        <w:t xml:space="preserve">Kysymys 12</w:t>
      </w:r>
    </w:p>
    <w:p>
      <w:r>
        <w:t xml:space="preserve">Mihin Elysian muunnettiin?</w:t>
      </w:r>
    </w:p>
    <w:p>
      <w:r>
        <w:rPr>
          <w:b/>
        </w:rPr>
        <w:t xml:space="preserve">Kysymys 13</w:t>
      </w:r>
    </w:p>
    <w:p>
      <w:r>
        <w:t xml:space="preserve">Mikä on sen rakennuksen nimi, johon The Elysian muutettiin?</w:t>
      </w:r>
    </w:p>
    <w:p>
      <w:r>
        <w:rPr>
          <w:b/>
        </w:rPr>
        <w:t xml:space="preserve">Teksti numero 14</w:t>
      </w:r>
    </w:p>
    <w:p>
      <w:r>
        <w:t xml:space="preserve">Muita merkittäviä paikkoja ovat Elizabeth Fort, Corkin oopperatalo, Christ Church South Main Streetillä (nykyisin </w:t>
      </w:r>
      <w:r>
        <w:rPr>
          <w:color w:val="A9A9A9"/>
        </w:rPr>
        <w:t xml:space="preserve">Triskel Arts Centre, jossa sijaitsi </w:t>
      </w:r>
      <w:r>
        <w:rPr>
          <w:color w:val="DCDCDC"/>
        </w:rPr>
        <w:t xml:space="preserve">alun </w:t>
      </w:r>
      <w:r>
        <w:t xml:space="preserve">perin </w:t>
      </w:r>
      <w:r>
        <w:rPr>
          <w:color w:val="DCDCDC"/>
        </w:rPr>
        <w:t xml:space="preserve">Hiberno-Norse-kirkko</w:t>
      </w:r>
      <w:r>
        <w:t xml:space="preserve">), St Mary's Dominican Church </w:t>
      </w:r>
      <w:r>
        <w:rPr>
          <w:color w:val="2F4F4F"/>
        </w:rPr>
        <w:t xml:space="preserve">Popes Quaylla </w:t>
      </w:r>
      <w:r>
        <w:t xml:space="preserve">ja </w:t>
      </w:r>
      <w:r>
        <w:rPr>
          <w:color w:val="556B2F"/>
        </w:rPr>
        <w:t xml:space="preserve">Fitzgerald's Park </w:t>
      </w:r>
      <w:r>
        <w:t xml:space="preserve">kaupungin län</w:t>
      </w:r>
      <w:r>
        <w:rPr>
          <w:color w:val="6B8E23"/>
        </w:rPr>
        <w:t xml:space="preserve">sipuolella, </w:t>
      </w:r>
      <w:r>
        <w:t xml:space="preserve">jossa sijaitsee Corkin julkinen museo. Muita suosittuja nähtävyyksiä ovat </w:t>
      </w:r>
      <w:r>
        <w:rPr>
          <w:color w:val="A0522D"/>
        </w:rPr>
        <w:t xml:space="preserve">University College Corkin </w:t>
      </w:r>
      <w:r>
        <w:t xml:space="preserve">alue, jonka </w:t>
      </w:r>
      <w:r>
        <w:t xml:space="preserve">läpi </w:t>
      </w:r>
      <w:r>
        <w:rPr>
          <w:color w:val="191970"/>
        </w:rPr>
        <w:t xml:space="preserve">Lee-joki </w:t>
      </w:r>
      <w:r>
        <w:t xml:space="preserve">virtaa, Sundays Wellissa sijaitseva naisten vankila (nykyään </w:t>
      </w:r>
      <w:r>
        <w:rPr>
          <w:color w:val="8B0000"/>
        </w:rPr>
        <w:t xml:space="preserve">kulttuuriperintökeskus) </w:t>
      </w:r>
      <w:r>
        <w:t xml:space="preserve">ja </w:t>
      </w:r>
      <w:r>
        <w:rPr>
          <w:color w:val="483D8B"/>
        </w:rPr>
        <w:t xml:space="preserve">English Market</w:t>
      </w:r>
      <w:r>
        <w:rPr>
          <w:color w:val="3CB371"/>
        </w:rPr>
        <w:t xml:space="preserve">. </w:t>
      </w:r>
      <w:r>
        <w:t xml:space="preserve">Nämä katetut markkinat ovat peräisin vuodelta 1610, ja </w:t>
      </w:r>
      <w:r>
        <w:rPr>
          <w:color w:val="BC8F8F"/>
        </w:rPr>
        <w:t xml:space="preserve">nykyinen rakennus on vuodelta 1786</w:t>
      </w:r>
      <w:r>
        <w:t xml:space="preserve">.</w:t>
      </w:r>
    </w:p>
    <w:p>
      <w:r>
        <w:rPr>
          <w:b/>
        </w:rPr>
        <w:t xml:space="preserve">Kysymys 0</w:t>
      </w:r>
    </w:p>
    <w:p>
      <w:r>
        <w:t xml:space="preserve">Mikä on Corkissa sijaitsevan korkeakoulun nimi?</w:t>
      </w:r>
    </w:p>
    <w:p>
      <w:r>
        <w:rPr>
          <w:b/>
        </w:rPr>
        <w:t xml:space="preserve">Kysymys 1</w:t>
      </w:r>
    </w:p>
    <w:p>
      <w:r>
        <w:t xml:space="preserve">Mikä joki virtaa yliopiston kampuksen läpi?</w:t>
      </w:r>
    </w:p>
    <w:p>
      <w:r>
        <w:rPr>
          <w:b/>
        </w:rPr>
        <w:t xml:space="preserve">Kysymys 2</w:t>
      </w:r>
    </w:p>
    <w:p>
      <w:r>
        <w:t xml:space="preserve">Kuinka vanha on rakennus, jossa katettu tori sijaitsee?</w:t>
      </w:r>
    </w:p>
    <w:p>
      <w:r>
        <w:rPr>
          <w:b/>
        </w:rPr>
        <w:t xml:space="preserve">Kysymys 3</w:t>
      </w:r>
    </w:p>
    <w:p>
      <w:r>
        <w:t xml:space="preserve">Missä on Pyhän Marian dominikaanikirkko?</w:t>
      </w:r>
    </w:p>
    <w:p>
      <w:r>
        <w:rPr>
          <w:b/>
        </w:rPr>
        <w:t xml:space="preserve">Kysymys 4</w:t>
      </w:r>
    </w:p>
    <w:p>
      <w:r>
        <w:t xml:space="preserve">Missä on Corkin julkinen museo?</w:t>
      </w:r>
    </w:p>
    <w:p>
      <w:r>
        <w:rPr>
          <w:b/>
        </w:rPr>
        <w:t xml:space="preserve">Kysymys 5</w:t>
      </w:r>
    </w:p>
    <w:p>
      <w:r>
        <w:t xml:space="preserve">Mitkä markkinat ovat peräisin 1500-luvulta?</w:t>
      </w:r>
    </w:p>
    <w:p>
      <w:r>
        <w:rPr>
          <w:b/>
        </w:rPr>
        <w:t xml:space="preserve">Kysymys 6</w:t>
      </w:r>
    </w:p>
    <w:p>
      <w:r>
        <w:t xml:space="preserve">Millä markkinoilla on 1600-luvulta peräisin oleva rakennus?</w:t>
      </w:r>
    </w:p>
    <w:p>
      <w:r>
        <w:rPr>
          <w:b/>
        </w:rPr>
        <w:t xml:space="preserve">Kysymys 7</w:t>
      </w:r>
    </w:p>
    <w:p>
      <w:r>
        <w:t xml:space="preserve">Minkä puiston läpi Lee-joki virtaa?</w:t>
      </w:r>
    </w:p>
    <w:p>
      <w:r>
        <w:rPr>
          <w:b/>
        </w:rPr>
        <w:t xml:space="preserve">Kysymys 8</w:t>
      </w:r>
    </w:p>
    <w:p>
      <w:r>
        <w:t xml:space="preserve">Mihin Corkin oopperatalo muutettiin?</w:t>
      </w:r>
    </w:p>
    <w:p>
      <w:r>
        <w:rPr>
          <w:b/>
        </w:rPr>
        <w:t xml:space="preserve">Kysymys 9</w:t>
      </w:r>
    </w:p>
    <w:p>
      <w:r>
        <w:t xml:space="preserve">Mikä on Corkin oopperatalon alkuperäinen sijaintipaikka?</w:t>
      </w:r>
    </w:p>
    <w:p>
      <w:r>
        <w:rPr>
          <w:b/>
        </w:rPr>
        <w:t xml:space="preserve">Kysymys 10</w:t>
      </w:r>
    </w:p>
    <w:p>
      <w:r>
        <w:t xml:space="preserve">Millä puolella kaupunkia University College Cork sijaitsee?</w:t>
      </w:r>
    </w:p>
    <w:p>
      <w:r>
        <w:rPr>
          <w:b/>
        </w:rPr>
        <w:t xml:space="preserve">Kysymys 11</w:t>
      </w:r>
    </w:p>
    <w:p>
      <w:r>
        <w:t xml:space="preserve">Mikä joki virtaa Corkin julkisen museon lähellä?</w:t>
      </w:r>
    </w:p>
    <w:p>
      <w:r>
        <w:rPr>
          <w:b/>
        </w:rPr>
        <w:t xml:space="preserve">Kysymys 12</w:t>
      </w:r>
    </w:p>
    <w:p>
      <w:r>
        <w:t xml:space="preserve">Mitä Corkin julkinen museo on julistettu?</w:t>
      </w:r>
    </w:p>
    <w:p>
      <w:r>
        <w:rPr>
          <w:b/>
        </w:rPr>
        <w:t xml:space="preserve">Teksti numero 15</w:t>
      </w:r>
    </w:p>
    <w:p>
      <w:r>
        <w:t xml:space="preserve">Vaikka </w:t>
      </w:r>
      <w:r>
        <w:t xml:space="preserve">Irlannin </w:t>
      </w:r>
      <w:r>
        <w:rPr>
          <w:color w:val="A9A9A9"/>
        </w:rPr>
        <w:t xml:space="preserve">paikallishallinnolla on </w:t>
      </w:r>
      <w:r>
        <w:t xml:space="preserve">muihin maihin verrattuna </w:t>
      </w:r>
      <w:r>
        <w:rPr>
          <w:color w:val="DCDCDC"/>
        </w:rPr>
        <w:t xml:space="preserve">rajalliset </w:t>
      </w:r>
      <w:r>
        <w:t xml:space="preserve">valtuudet, valtuusto vastaa suunnittelusta, teistä, puhtaanapidosta, kirjastoista, katuvalaistuksesta, puistoista ja monista muista tärkeistä tehtävistä. </w:t>
      </w:r>
      <w:r>
        <w:rPr>
          <w:color w:val="2F4F4F"/>
        </w:rPr>
        <w:t xml:space="preserve">Corkin kaupunginvaltuustossa </w:t>
      </w:r>
      <w:r>
        <w:t xml:space="preserve">on 31 vaaleilla valittua jäsentä</w:t>
      </w:r>
      <w:r>
        <w:t xml:space="preserve">,</w:t>
      </w:r>
      <w:r>
        <w:t xml:space="preserve"> jotka edustavat </w:t>
      </w:r>
      <w:r>
        <w:rPr>
          <w:color w:val="556B2F"/>
        </w:rPr>
        <w:t xml:space="preserve">kuutta </w:t>
      </w:r>
      <w:r>
        <w:rPr>
          <w:color w:val="6B8E23"/>
        </w:rPr>
        <w:t xml:space="preserve">vaalipiiriä</w:t>
      </w:r>
      <w:r>
        <w:t xml:space="preserve">.</w:t>
      </w:r>
      <w:r>
        <w:t xml:space="preserve"> Jäsenet kuuluvat seuraaviin poliittisiin puolueisiin: Fine Gael (5 jäsentä), </w:t>
      </w:r>
      <w:r>
        <w:rPr>
          <w:color w:val="A0522D"/>
        </w:rPr>
        <w:t xml:space="preserve">Fianna Fáil </w:t>
      </w:r>
      <w:r>
        <w:rPr>
          <w:color w:val="228B22"/>
        </w:rPr>
        <w:t xml:space="preserve">(10 jäsentä)</w:t>
      </w:r>
      <w:r>
        <w:t xml:space="preserve">, Sinn Féin (8 jäsentä), Anti-Austerity Alliance (3 jäsentä), </w:t>
      </w:r>
      <w:r>
        <w:rPr>
          <w:color w:val="191970"/>
        </w:rPr>
        <w:t xml:space="preserve">Workers' Party </w:t>
      </w:r>
      <w:r>
        <w:t xml:space="preserve">(1 jäsen), Independents (4 jäsentä). Tietyt valtuutetut valitaan edustamaan kaupunkia </w:t>
      </w:r>
      <w:r>
        <w:rPr>
          <w:color w:val="8B0000"/>
        </w:rPr>
        <w:t xml:space="preserve">Lounais-Suomen alueviranomaisessa</w:t>
      </w:r>
      <w:r>
        <w:t xml:space="preserve">. </w:t>
      </w:r>
      <w:r>
        <w:t xml:space="preserve">Corkin uusi pormestari valitaan </w:t>
      </w:r>
      <w:r>
        <w:rPr>
          <w:color w:val="3CB371"/>
        </w:rPr>
        <w:t xml:space="preserve">D'Hondt-laskentajärjestelmän mukaisesti </w:t>
      </w:r>
      <w:r>
        <w:rPr>
          <w:color w:val="483D8B"/>
        </w:rPr>
        <w:t xml:space="preserve">neuvoston vaaleilla valittujen jäsenten äänestyksessä</w:t>
      </w:r>
      <w:r>
        <w:t xml:space="preserve">.</w:t>
      </w:r>
    </w:p>
    <w:p>
      <w:r>
        <w:rPr>
          <w:b/>
        </w:rPr>
        <w:t xml:space="preserve">Kysymys 0</w:t>
      </w:r>
    </w:p>
    <w:p>
      <w:r>
        <w:t xml:space="preserve">Kuka huolehtii teistä ja puhtaanapidosta Corkissa?</w:t>
      </w:r>
    </w:p>
    <w:p>
      <w:r>
        <w:rPr>
          <w:b/>
        </w:rPr>
        <w:t xml:space="preserve">Kysymys 1</w:t>
      </w:r>
    </w:p>
    <w:p>
      <w:r>
        <w:t xml:space="preserve">Kuinka monta osastoa Corkissa on?</w:t>
      </w:r>
    </w:p>
    <w:p>
      <w:r>
        <w:rPr>
          <w:b/>
        </w:rPr>
        <w:t xml:space="preserve">Kysymys 2</w:t>
      </w:r>
    </w:p>
    <w:p>
      <w:r>
        <w:t xml:space="preserve">Mikä on Corkin parhaiten edustettu kaupunginosa?</w:t>
      </w:r>
    </w:p>
    <w:p>
      <w:r>
        <w:rPr>
          <w:b/>
        </w:rPr>
        <w:t xml:space="preserve">Kysymys 3</w:t>
      </w:r>
    </w:p>
    <w:p>
      <w:r>
        <w:t xml:space="preserve">Millä puolueella on vähiten jäseniä?</w:t>
      </w:r>
    </w:p>
    <w:p>
      <w:r>
        <w:rPr>
          <w:b/>
        </w:rPr>
        <w:t xml:space="preserve">Kysymys 4</w:t>
      </w:r>
    </w:p>
    <w:p>
      <w:r>
        <w:t xml:space="preserve">Miten pormestari valitaan Corkissa?</w:t>
      </w:r>
    </w:p>
    <w:p>
      <w:r>
        <w:rPr>
          <w:b/>
        </w:rPr>
        <w:t xml:space="preserve">Kysymys 5</w:t>
      </w:r>
    </w:p>
    <w:p>
      <w:r>
        <w:t xml:space="preserve">Millä hallituksella on enemmän valtaa kuin muissa maissa?</w:t>
      </w:r>
    </w:p>
    <w:p>
      <w:r>
        <w:rPr>
          <w:b/>
        </w:rPr>
        <w:t xml:space="preserve">Kysymys 6</w:t>
      </w:r>
    </w:p>
    <w:p>
      <w:r>
        <w:t xml:space="preserve">Kuka on nimittänyt 31 jäsentä?</w:t>
      </w:r>
    </w:p>
    <w:p>
      <w:r>
        <w:rPr>
          <w:b/>
        </w:rPr>
        <w:t xml:space="preserve">Kysymys 7</w:t>
      </w:r>
    </w:p>
    <w:p>
      <w:r>
        <w:t xml:space="preserve">Missä seurakunnassa on 10 jäsentä?</w:t>
      </w:r>
    </w:p>
    <w:p>
      <w:r>
        <w:rPr>
          <w:b/>
        </w:rPr>
        <w:t xml:space="preserve">Kysymys 8</w:t>
      </w:r>
    </w:p>
    <w:p>
      <w:r>
        <w:t xml:space="preserve">Mitä äänestysjärjestelmää käytetään neuvoston jäsenten valinnassa?</w:t>
      </w:r>
    </w:p>
    <w:p>
      <w:r>
        <w:rPr>
          <w:b/>
        </w:rPr>
        <w:t xml:space="preserve">Kysymys 9</w:t>
      </w:r>
    </w:p>
    <w:p>
      <w:r>
        <w:t xml:space="preserve">Millainen valta D'Hondtilla on muihin maihin verrattuna?</w:t>
      </w:r>
    </w:p>
    <w:p>
      <w:r>
        <w:rPr>
          <w:b/>
        </w:rPr>
        <w:t xml:space="preserve">Kysymys 10</w:t>
      </w:r>
    </w:p>
    <w:p>
      <w:r>
        <w:t xml:space="preserve">Kuinka monta vaalipiiriä D'Hondtissa on?</w:t>
      </w:r>
    </w:p>
    <w:p>
      <w:r>
        <w:rPr>
          <w:b/>
        </w:rPr>
        <w:t xml:space="preserve">Kysymys 11</w:t>
      </w:r>
    </w:p>
    <w:p>
      <w:r>
        <w:t xml:space="preserve">Missä D'Hondtin kaupunginosassa on eniten jäseniä?</w:t>
      </w:r>
    </w:p>
    <w:p>
      <w:r>
        <w:rPr>
          <w:b/>
        </w:rPr>
        <w:t xml:space="preserve">Kysymys 12</w:t>
      </w:r>
    </w:p>
    <w:p>
      <w:r>
        <w:t xml:space="preserve">Mihin puolueeseen pormestari ei kuulu?</w:t>
      </w:r>
    </w:p>
    <w:p>
      <w:r>
        <w:rPr>
          <w:b/>
        </w:rPr>
        <w:t xml:space="preserve">Kysymys 13</w:t>
      </w:r>
    </w:p>
    <w:p>
      <w:r>
        <w:t xml:space="preserve">Missä työväenpuolue edustaa kaupunkia?</w:t>
      </w:r>
    </w:p>
    <w:p>
      <w:r>
        <w:rPr>
          <w:b/>
        </w:rPr>
        <w:t xml:space="preserve">Teksti numero 16</w:t>
      </w:r>
    </w:p>
    <w:p>
      <w:r>
        <w:t xml:space="preserve">Corkin kaupungin </w:t>
      </w:r>
      <w:r>
        <w:rPr>
          <w:color w:val="A9A9A9"/>
        </w:rPr>
        <w:t xml:space="preserve">vähittäiskauppa koostuu </w:t>
      </w:r>
      <w:r>
        <w:t xml:space="preserve">sekä nykyaikaisista, huippuluokan </w:t>
      </w:r>
      <w:r>
        <w:rPr>
          <w:color w:val="DCDCDC"/>
        </w:rPr>
        <w:t xml:space="preserve">ostoskeskuksista että perheomisteisista paikallisista kaupoista</w:t>
      </w:r>
      <w:r>
        <w:t xml:space="preserve">. </w:t>
      </w:r>
      <w:r>
        <w:rPr>
          <w:color w:val="2F4F4F"/>
        </w:rPr>
        <w:t xml:space="preserve">Tavaratalot </w:t>
      </w:r>
      <w:r>
        <w:t xml:space="preserve">tarjoavat tuotteita kaikille budjeteille, kalliita putiikkeja markkinoiden toiseen päähän ja myös suurmyymälöitä on tarjolla. Kauppakeskuksia on monissa Corkin lähiöissä, kuten </w:t>
      </w:r>
      <w:r>
        <w:rPr>
          <w:color w:val="556B2F"/>
        </w:rPr>
        <w:t xml:space="preserve">Blackpoolissa, Ballincolligissa, Douglasissa, Ballyvolanessa, Wiltonissa ja Mahon Pointissa</w:t>
      </w:r>
      <w:r>
        <w:t xml:space="preserve">. Kaupungin keskustasta löytyy myös muita. Näihin </w:t>
      </w:r>
      <w:r>
        <w:t xml:space="preserve">kuuluvat hiljattain[milloin?] valmistunut kahden suuren ostoskeskuksen kehittäminen </w:t>
      </w:r>
      <w:r>
        <w:rPr>
          <w:color w:val="6B8E23"/>
        </w:rPr>
        <w:t xml:space="preserve">The Cornmarket Centre </w:t>
      </w:r>
      <w:r>
        <w:t xml:space="preserve">Cornmarket Streetillä ja uusi vähittäiskauppakatu nimeltä "Opera Lane" St. Patrick's Streetin/Academy Streetin varrella. </w:t>
      </w:r>
      <w:r>
        <w:rPr>
          <w:color w:val="A0522D"/>
        </w:rPr>
        <w:t xml:space="preserve">Entisen Capitol Cineplexin paikalla sijaitsevan </w:t>
      </w:r>
      <w:r>
        <w:t xml:space="preserve">Grand Parade -suunnitelman </w:t>
      </w:r>
      <w:r>
        <w:t xml:space="preserve">suunnittelu hyväksyttiin </w:t>
      </w:r>
      <w:r>
        <w:rPr>
          <w:color w:val="228B22"/>
        </w:rPr>
        <w:t xml:space="preserve">60 000 neliöjalan (5 600 m2) </w:t>
      </w:r>
      <w:r>
        <w:t xml:space="preserve">myymälätiloille, ja työt aloitetaan vuonna </w:t>
      </w:r>
      <w:r>
        <w:rPr>
          <w:color w:val="191970"/>
        </w:rPr>
        <w:t xml:space="preserve">2016</w:t>
      </w:r>
      <w:r>
        <w:t xml:space="preserve">. </w:t>
      </w:r>
      <w:r>
        <w:t xml:space="preserve">Corkin tärkein ostoskatu on </w:t>
      </w:r>
      <w:r>
        <w:rPr>
          <w:color w:val="8B0000"/>
        </w:rPr>
        <w:t xml:space="preserve">St. Patrick's Street, </w:t>
      </w:r>
      <w:r>
        <w:t xml:space="preserve">ja se on </w:t>
      </w:r>
      <w:r>
        <w:rPr>
          <w:color w:val="483D8B"/>
        </w:rPr>
        <w:t xml:space="preserve">maan kallein katu neliömetriä kohden </w:t>
      </w:r>
      <w:r>
        <w:t xml:space="preserve">Dublinin Grafton Streetin jälkeen. Vuodesta </w:t>
      </w:r>
      <w:r>
        <w:t xml:space="preserve">2015 lähtien[päivitys] tämä alue on kärsinyt vuoden 2008 jälkeisestä laskusuhdanteesta, ja </w:t>
      </w:r>
      <w:r>
        <w:rPr>
          <w:color w:val="3CB371"/>
        </w:rPr>
        <w:t xml:space="preserve">monia liiketiloja on vuokrattavana.</w:t>
      </w:r>
      <w:r>
        <w:t xml:space="preserve">Muita keskustan ostosalueita ovat Oliver Plunkett St. ja Grand Parade. Corkissa sijaitsee myös joitakin maan johtavia tavarataloja, sillä </w:t>
      </w:r>
      <w:r>
        <w:rPr>
          <w:color w:val="BC8F8F"/>
        </w:rPr>
        <w:t xml:space="preserve">Dunnes Storesin ja entisen Roches Storesin </w:t>
      </w:r>
      <w:r>
        <w:t xml:space="preserve">kaltaisten kauppojen perustukset </w:t>
      </w:r>
      <w:r>
        <w:t xml:space="preserve">on laskettu kaupungissa.</w:t>
      </w:r>
      <w:r>
        <w:t xml:space="preserve"> Kaupungin keskustan ulkopuolella on Mahon Point -ostoskeskus.</w:t>
      </w:r>
    </w:p>
    <w:p>
      <w:r>
        <w:rPr>
          <w:b/>
        </w:rPr>
        <w:t xml:space="preserve">Kysymys 0</w:t>
      </w:r>
    </w:p>
    <w:p>
      <w:r>
        <w:t xml:space="preserve">Millaisia vähittäiskaupan tarjontaa Corkissa on?</w:t>
      </w:r>
    </w:p>
    <w:p>
      <w:r>
        <w:rPr>
          <w:b/>
        </w:rPr>
        <w:t xml:space="preserve">Kysymys 1</w:t>
      </w:r>
    </w:p>
    <w:p>
      <w:r>
        <w:t xml:space="preserve">Mitä tapahtui sen jälkeen, kun talous romahti vuoden 2008 tienoilla?</w:t>
      </w:r>
    </w:p>
    <w:p>
      <w:r>
        <w:rPr>
          <w:b/>
        </w:rPr>
        <w:t xml:space="preserve">Kysymys 2</w:t>
      </w:r>
    </w:p>
    <w:p>
      <w:r>
        <w:t xml:space="preserve">Mitkä suuret tavaratalot aloittivat toimintansa Corkissa?</w:t>
      </w:r>
    </w:p>
    <w:p>
      <w:r>
        <w:rPr>
          <w:b/>
        </w:rPr>
        <w:t xml:space="preserve">Kysymys 3</w:t>
      </w:r>
    </w:p>
    <w:p>
      <w:r>
        <w:t xml:space="preserve">Milloin Grand Paraden työt alkavat?</w:t>
      </w:r>
    </w:p>
    <w:p>
      <w:r>
        <w:rPr>
          <w:b/>
        </w:rPr>
        <w:t xml:space="preserve">Kysymys 4</w:t>
      </w:r>
    </w:p>
    <w:p>
      <w:r>
        <w:t xml:space="preserve">Kuinka suuri Grand Paraden liiketilan on tarkoitus olla?</w:t>
      </w:r>
    </w:p>
    <w:p>
      <w:r>
        <w:rPr>
          <w:b/>
        </w:rPr>
        <w:t xml:space="preserve">Kysymys 5</w:t>
      </w:r>
    </w:p>
    <w:p>
      <w:r>
        <w:t xml:space="preserve">Mikä on enimmäkseen sekoitus perheomisteisia kauppoja?</w:t>
      </w:r>
    </w:p>
    <w:p>
      <w:r>
        <w:rPr>
          <w:b/>
        </w:rPr>
        <w:t xml:space="preserve">Kysymys 6</w:t>
      </w:r>
    </w:p>
    <w:p>
      <w:r>
        <w:t xml:space="preserve">Mikä palvelee lähinnä kalliita putiikkeja?</w:t>
      </w:r>
    </w:p>
    <w:p>
      <w:r>
        <w:rPr>
          <w:b/>
        </w:rPr>
        <w:t xml:space="preserve">Kysymys 7</w:t>
      </w:r>
    </w:p>
    <w:p>
      <w:r>
        <w:t xml:space="preserve">Mitä lähiseutuja pitää tulla korkkiin ostoskeskuksiin?</w:t>
      </w:r>
    </w:p>
    <w:p>
      <w:r>
        <w:rPr>
          <w:b/>
        </w:rPr>
        <w:t xml:space="preserve">Kysymys 8</w:t>
      </w:r>
    </w:p>
    <w:p>
      <w:r>
        <w:t xml:space="preserve">Millä alalla vuoden 2008 talouskasvu vaikutti?</w:t>
      </w:r>
    </w:p>
    <w:p>
      <w:r>
        <w:rPr>
          <w:b/>
        </w:rPr>
        <w:t xml:space="preserve">Kysymys 9</w:t>
      </w:r>
    </w:p>
    <w:p>
      <w:r>
        <w:t xml:space="preserve">Mikä suuri ostoskeskus sijaitsee Ballyvolanessa?</w:t>
      </w:r>
    </w:p>
    <w:p>
      <w:r>
        <w:rPr>
          <w:b/>
        </w:rPr>
        <w:t xml:space="preserve">Kysymys 10</w:t>
      </w:r>
    </w:p>
    <w:p>
      <w:r>
        <w:t xml:space="preserve">Mille alueelle Ballincollig rakennettiin?</w:t>
      </w:r>
    </w:p>
    <w:p>
      <w:r>
        <w:rPr>
          <w:b/>
        </w:rPr>
        <w:t xml:space="preserve">Kysymys 11</w:t>
      </w:r>
    </w:p>
    <w:p>
      <w:r>
        <w:t xml:space="preserve">Kuinka paljon liiketilaa Mahon Pointille hyväksyttiin?</w:t>
      </w:r>
    </w:p>
    <w:p>
      <w:r>
        <w:rPr>
          <w:b/>
        </w:rPr>
        <w:t xml:space="preserve">Kysymys 12</w:t>
      </w:r>
    </w:p>
    <w:p>
      <w:r>
        <w:t xml:space="preserve">Minä vuonna Mahon Pointin rakennustyöt aloitetaan?</w:t>
      </w:r>
    </w:p>
    <w:p>
      <w:r>
        <w:rPr>
          <w:b/>
        </w:rPr>
        <w:t xml:space="preserve">Kysymys 13</w:t>
      </w:r>
    </w:p>
    <w:p>
      <w:r>
        <w:t xml:space="preserve">Mitä Opera Lanea pidetään Dublin Grafton Streetin jälkeen?</w:t>
      </w:r>
    </w:p>
    <w:p>
      <w:r>
        <w:rPr>
          <w:b/>
        </w:rPr>
        <w:t xml:space="preserve">Teksti numero 17</w:t>
      </w:r>
    </w:p>
    <w:p>
      <w:r>
        <w:rPr>
          <w:color w:val="A9A9A9"/>
        </w:rPr>
        <w:t xml:space="preserve">Cork City on </w:t>
      </w:r>
      <w:r>
        <w:t xml:space="preserve">Etelä-Irlannin teollisuuden keskus. Sen tärkein teollisuudenala on </w:t>
      </w:r>
      <w:r>
        <w:rPr>
          <w:color w:val="DCDCDC"/>
        </w:rPr>
        <w:t xml:space="preserve">lääketeollisuus, </w:t>
      </w:r>
      <w:r>
        <w:t xml:space="preserve">ja </w:t>
      </w:r>
      <w:r>
        <w:rPr>
          <w:color w:val="2F4F4F"/>
        </w:rPr>
        <w:t xml:space="preserve">Pfizer Inc. ja </w:t>
      </w:r>
      <w:r>
        <w:rPr>
          <w:color w:val="556B2F"/>
        </w:rPr>
        <w:t xml:space="preserve">sveitsiläinen </w:t>
      </w:r>
      <w:r>
        <w:rPr>
          <w:color w:val="2F4F4F"/>
        </w:rPr>
        <w:t xml:space="preserve">Novartis </w:t>
      </w:r>
      <w:r>
        <w:t xml:space="preserve">ovat alueen suuria työnantajia. Corkin </w:t>
      </w:r>
      <w:r>
        <w:t xml:space="preserve">lääketeollisuuden </w:t>
      </w:r>
      <w:r>
        <w:t xml:space="preserve">tunnetuin tuote </w:t>
      </w:r>
      <w:r>
        <w:t xml:space="preserve">on </w:t>
      </w:r>
      <w:r>
        <w:rPr>
          <w:color w:val="A0522D"/>
        </w:rPr>
        <w:t xml:space="preserve">Viagra</w:t>
      </w:r>
      <w:r>
        <w:t xml:space="preserve">. </w:t>
      </w:r>
      <w:r>
        <w:t xml:space="preserve">Cork on myös </w:t>
      </w:r>
      <w:r>
        <w:rPr>
          <w:color w:val="228B22"/>
        </w:rPr>
        <w:t xml:space="preserve">Apple </w:t>
      </w:r>
      <w:r>
        <w:rPr>
          <w:color w:val="191970"/>
        </w:rPr>
        <w:t xml:space="preserve">Inc:</w:t>
      </w:r>
      <w:r>
        <w:t xml:space="preserve">n Euroopan pääkonttori</w:t>
      </w:r>
      <w:r>
        <w:t xml:space="preserve">, jossa </w:t>
      </w:r>
      <w:r>
        <w:rPr>
          <w:color w:val="8B0000"/>
        </w:rPr>
        <w:t xml:space="preserve">yli 3 000 </w:t>
      </w:r>
      <w:r>
        <w:t xml:space="preserve">työntekijää työskentelee </w:t>
      </w:r>
      <w:r>
        <w:rPr>
          <w:color w:val="483D8B"/>
        </w:rPr>
        <w:t xml:space="preserve">valmistuksen, tutkimuksen ja kehityksen sekä asiakastuen </w:t>
      </w:r>
      <w:r>
        <w:t xml:space="preserve">parissa</w:t>
      </w:r>
      <w:r>
        <w:t xml:space="preserve">. </w:t>
      </w:r>
      <w:r>
        <w:rPr>
          <w:color w:val="3CB371"/>
        </w:rPr>
        <w:t xml:space="preserve">Logitech ja EMC Corporation </w:t>
      </w:r>
      <w:r>
        <w:t xml:space="preserve">ovat myös tärkeitä IT-työnantajia alueella. Kolme sairaalaa on myös kaupungin kymmenen suurimman työnantajan joukossa (ks. taulukko alla).</w:t>
      </w:r>
    </w:p>
    <w:p>
      <w:r>
        <w:rPr>
          <w:b/>
        </w:rPr>
        <w:t xml:space="preserve">Kysymys 0</w:t>
      </w:r>
    </w:p>
    <w:p>
      <w:r>
        <w:t xml:space="preserve">Mikä on Corkin tärkein teollisuudenala?</w:t>
      </w:r>
    </w:p>
    <w:p>
      <w:r>
        <w:rPr>
          <w:b/>
        </w:rPr>
        <w:t xml:space="preserve">Kysymys 1</w:t>
      </w:r>
    </w:p>
    <w:p>
      <w:r>
        <w:t xml:space="preserve">Ketkä ovat Corkin kaksi suurinta teollisuuden työnantajaa?</w:t>
      </w:r>
    </w:p>
    <w:p>
      <w:r>
        <w:rPr>
          <w:b/>
        </w:rPr>
        <w:t xml:space="preserve">Kysymys 2</w:t>
      </w:r>
    </w:p>
    <w:p>
      <w:r>
        <w:t xml:space="preserve">Mikä on Corkin tunnetuin lääkeyritys?</w:t>
      </w:r>
    </w:p>
    <w:p>
      <w:r>
        <w:rPr>
          <w:b/>
        </w:rPr>
        <w:t xml:space="preserve">Kysymys 3</w:t>
      </w:r>
    </w:p>
    <w:p>
      <w:r>
        <w:t xml:space="preserve">Mikä suuri tietotekniikkayritys kutsuu Corkia Euroopan pääkonttorikseen?</w:t>
      </w:r>
    </w:p>
    <w:p>
      <w:r>
        <w:rPr>
          <w:b/>
        </w:rPr>
        <w:t xml:space="preserve">Kysymys 4</w:t>
      </w:r>
    </w:p>
    <w:p>
      <w:r>
        <w:t xml:space="preserve">Mitkä ovat tärkeitä teollisuusteknologiayrityksiä Corkissa?</w:t>
      </w:r>
    </w:p>
    <w:p>
      <w:r>
        <w:rPr>
          <w:b/>
        </w:rPr>
        <w:t xml:space="preserve">Kysymys 5</w:t>
      </w:r>
    </w:p>
    <w:p>
      <w:r>
        <w:t xml:space="preserve">Missä Pohjois-Irlannissa on tärkein teollisuusalue?</w:t>
      </w:r>
    </w:p>
    <w:p>
      <w:r>
        <w:rPr>
          <w:b/>
        </w:rPr>
        <w:t xml:space="preserve">Kysymys 6</w:t>
      </w:r>
    </w:p>
    <w:p>
      <w:r>
        <w:t xml:space="preserve">Minkä yrityksen kansainvälinen pääkonttori sijaitsee Corkissa?</w:t>
      </w:r>
    </w:p>
    <w:p>
      <w:r>
        <w:rPr>
          <w:b/>
        </w:rPr>
        <w:t xml:space="preserve">Kysymys 7</w:t>
      </w:r>
    </w:p>
    <w:p>
      <w:r>
        <w:t xml:space="preserve">Millainen yritys Viagra on?</w:t>
      </w:r>
    </w:p>
    <w:p>
      <w:r>
        <w:rPr>
          <w:b/>
        </w:rPr>
        <w:t xml:space="preserve">Kysymys 8</w:t>
      </w:r>
    </w:p>
    <w:p>
      <w:r>
        <w:t xml:space="preserve">Mitkä ovat Sveitsin 2 tärkeintä lääkeyhtiötä?</w:t>
      </w:r>
    </w:p>
    <w:p>
      <w:r>
        <w:rPr>
          <w:b/>
        </w:rPr>
        <w:t xml:space="preserve">Kysymys 9</w:t>
      </w:r>
    </w:p>
    <w:p>
      <w:r>
        <w:t xml:space="preserve">Mikä on Euroopan tärkein teollisuudenala?</w:t>
      </w:r>
    </w:p>
    <w:p>
      <w:r>
        <w:rPr>
          <w:b/>
        </w:rPr>
        <w:t xml:space="preserve">Kysymys 10</w:t>
      </w:r>
    </w:p>
    <w:p>
      <w:r>
        <w:t xml:space="preserve">Kuinka monta Pfizer Inc:n työntekijää työskentelee Euroopassa?</w:t>
      </w:r>
    </w:p>
    <w:p>
      <w:r>
        <w:rPr>
          <w:b/>
        </w:rPr>
        <w:t xml:space="preserve">Kysymys 11</w:t>
      </w:r>
    </w:p>
    <w:p>
      <w:r>
        <w:t xml:space="preserve">Mihin EMC Corp:n henkilöstö osallistuu Euroopassa?</w:t>
      </w:r>
    </w:p>
    <w:p>
      <w:r>
        <w:rPr>
          <w:b/>
        </w:rPr>
        <w:t xml:space="preserve">Kysymys 12</w:t>
      </w:r>
    </w:p>
    <w:p>
      <w:r>
        <w:t xml:space="preserve">Mikä on Novartisin tunnetuin Euroopassa valmistettu tuote?</w:t>
      </w:r>
    </w:p>
    <w:p>
      <w:r>
        <w:rPr>
          <w:b/>
        </w:rPr>
        <w:t xml:space="preserve">Kysymys 13</w:t>
      </w:r>
    </w:p>
    <w:p>
      <w:r>
        <w:t xml:space="preserve">Minkälainen yritys EMC Corporation oli alun perin, kun se perustettiin?</w:t>
      </w:r>
    </w:p>
    <w:p>
      <w:r>
        <w:rPr>
          <w:b/>
        </w:rPr>
        <w:t xml:space="preserve">Teksti numero 18</w:t>
      </w:r>
    </w:p>
    <w:p>
      <w:r>
        <w:t xml:space="preserve">Kaupungissa sijaitsee myös </w:t>
      </w:r>
      <w:r>
        <w:rPr>
          <w:color w:val="A9A9A9"/>
        </w:rPr>
        <w:t xml:space="preserve">Heinekenin </w:t>
      </w:r>
      <w:r>
        <w:t xml:space="preserve">panimo, joka valmistaa Murphy's Irish Stout -juomaa, sekä läheinen </w:t>
      </w:r>
      <w:r>
        <w:rPr>
          <w:color w:val="DCDCDC"/>
        </w:rPr>
        <w:t xml:space="preserve">Beamish and Crawford -panimo </w:t>
      </w:r>
      <w:r>
        <w:t xml:space="preserve">(jonka </w:t>
      </w:r>
      <w:r>
        <w:rPr>
          <w:color w:val="2F4F4F"/>
        </w:rPr>
        <w:t xml:space="preserve">Heineken otti haltuunsa </w:t>
      </w:r>
      <w:r>
        <w:t xml:space="preserve">vuonna 2008), </w:t>
      </w:r>
      <w:r>
        <w:t xml:space="preserve">joka on toiminut kaupungissa jo sukupolvien ajan</w:t>
      </w:r>
      <w:r>
        <w:rPr>
          <w:color w:val="556B2F"/>
        </w:rPr>
        <w:t xml:space="preserve">. </w:t>
      </w:r>
      <w:r>
        <w:t xml:space="preserve">Kaupungin </w:t>
      </w:r>
      <w:r>
        <w:rPr>
          <w:color w:val="228B22"/>
        </w:rPr>
        <w:t xml:space="preserve">Ferrero-tehtaalla </w:t>
      </w:r>
      <w:r>
        <w:t xml:space="preserve">valmistetaan </w:t>
      </w:r>
      <w:r>
        <w:rPr>
          <w:color w:val="6B8E23"/>
        </w:rPr>
        <w:t xml:space="preserve">45 prosenttia </w:t>
      </w:r>
      <w:r>
        <w:rPr>
          <w:color w:val="A0522D"/>
        </w:rPr>
        <w:t xml:space="preserve">maailman Tic Tac -makeisista</w:t>
      </w:r>
      <w:r>
        <w:t xml:space="preserve">. </w:t>
      </w:r>
      <w:r>
        <w:t xml:space="preserve">Corkissa sijaitsi monta vuotta </w:t>
      </w:r>
      <w:r>
        <w:rPr>
          <w:color w:val="191970"/>
        </w:rPr>
        <w:t xml:space="preserve">Ford Motor Company, </w:t>
      </w:r>
      <w:r>
        <w:t xml:space="preserve">joka valmisti autoja satama-alueella ennen kuin tehdas suljettiin vuonna 1984. </w:t>
      </w:r>
      <w:r>
        <w:rPr>
          <w:color w:val="8B0000"/>
        </w:rPr>
        <w:t xml:space="preserve">Henry </w:t>
      </w:r>
      <w:r>
        <w:rPr>
          <w:color w:val="483D8B"/>
        </w:rPr>
        <w:t xml:space="preserve">Fordin </w:t>
      </w:r>
      <w:r>
        <w:rPr>
          <w:color w:val="3CB371"/>
        </w:rPr>
        <w:t xml:space="preserve">isoisä oli kotoisin West Corkista, </w:t>
      </w:r>
      <w:r>
        <w:t xml:space="preserve">mikä oli yksi tärkeimmistä syistä tuotantolaitoksen avaamiseen Corkiin. Teknologia on kuitenkin korvannut 1970- ja 1980-luvun vanhat teollisuusyritykset, ja ihmiset työskentelevät nykyään kaupungin monissa tietotekniikkakeskuksissa - kuten </w:t>
      </w:r>
      <w:r>
        <w:t xml:space="preserve">verkkokauppayhtiö </w:t>
      </w:r>
      <w:r>
        <w:rPr>
          <w:color w:val="BC8F8F"/>
        </w:rPr>
        <w:t xml:space="preserve">Amazon.com, joka on asettunut </w:t>
      </w:r>
      <w:r>
        <w:rPr>
          <w:color w:val="663399"/>
        </w:rPr>
        <w:t xml:space="preserve">Cork Airport Business Parkiin</w:t>
      </w:r>
      <w:r>
        <w:t xml:space="preserve">.</w:t>
      </w:r>
    </w:p>
    <w:p>
      <w:r>
        <w:rPr>
          <w:b/>
        </w:rPr>
        <w:t xml:space="preserve">Kysymys 0</w:t>
      </w:r>
    </w:p>
    <w:p>
      <w:r>
        <w:t xml:space="preserve">Minkä kansainvälisesti tunnetun panimon kotipaikka on Cork?</w:t>
      </w:r>
    </w:p>
    <w:p>
      <w:r>
        <w:rPr>
          <w:b/>
        </w:rPr>
        <w:t xml:space="preserve">Kysymys 1</w:t>
      </w:r>
    </w:p>
    <w:p>
      <w:r>
        <w:t xml:space="preserve">Mitä Ferro Factory valmistaa?</w:t>
      </w:r>
    </w:p>
    <w:p>
      <w:r>
        <w:rPr>
          <w:b/>
        </w:rPr>
        <w:t xml:space="preserve">Kysymys 2</w:t>
      </w:r>
    </w:p>
    <w:p>
      <w:r>
        <w:t xml:space="preserve">Mikä autoyhtiö sulki Corkin toimintansa vuonna 1984?</w:t>
      </w:r>
    </w:p>
    <w:p>
      <w:r>
        <w:rPr>
          <w:b/>
        </w:rPr>
        <w:t xml:space="preserve">Kysymys 3</w:t>
      </w:r>
    </w:p>
    <w:p>
      <w:r>
        <w:t xml:space="preserve">Mikä verkkokauppajätti toimii Cork Airport Business Parkissa?</w:t>
      </w:r>
    </w:p>
    <w:p>
      <w:r>
        <w:rPr>
          <w:b/>
        </w:rPr>
        <w:t xml:space="preserve">Kysymys 4</w:t>
      </w:r>
    </w:p>
    <w:p>
      <w:r>
        <w:t xml:space="preserve">Miksi oli luonnollista, että Ford Motor Companyn toimipaikka oli Corkissa?</w:t>
      </w:r>
    </w:p>
    <w:p>
      <w:r>
        <w:rPr>
          <w:b/>
        </w:rPr>
        <w:t xml:space="preserve">Kysymys 5</w:t>
      </w:r>
    </w:p>
    <w:p>
      <w:r>
        <w:t xml:space="preserve">Mikä panimo otti Heinekenin haltuunsa vuonna 2008?</w:t>
      </w:r>
    </w:p>
    <w:p>
      <w:r>
        <w:rPr>
          <w:b/>
        </w:rPr>
        <w:t xml:space="preserve">Kysymys 6</w:t>
      </w:r>
    </w:p>
    <w:p>
      <w:r>
        <w:t xml:space="preserve">Missä suurin osa maailman Tic Tacista valmistetaan?</w:t>
      </w:r>
    </w:p>
    <w:p>
      <w:r>
        <w:rPr>
          <w:b/>
        </w:rPr>
        <w:t xml:space="preserve">Kysymys 7</w:t>
      </w:r>
    </w:p>
    <w:p>
      <w:r>
        <w:t xml:space="preserve">Mikä autonvalmistaja tuli Corkiin vuonna 1984?</w:t>
      </w:r>
    </w:p>
    <w:p>
      <w:r>
        <w:rPr>
          <w:b/>
        </w:rPr>
        <w:t xml:space="preserve">Kysymys 8</w:t>
      </w:r>
    </w:p>
    <w:p>
      <w:r>
        <w:t xml:space="preserve">Mikä liikemies oli kotoisin Corkista?</w:t>
      </w:r>
    </w:p>
    <w:p>
      <w:r>
        <w:rPr>
          <w:b/>
        </w:rPr>
        <w:t xml:space="preserve">Kysymys 9</w:t>
      </w:r>
    </w:p>
    <w:p>
      <w:r>
        <w:t xml:space="preserve">Mitä Beamish ja Crawford-panimo ottivat haltuunsa vuonna 1984?</w:t>
      </w:r>
    </w:p>
    <w:p>
      <w:r>
        <w:rPr>
          <w:b/>
        </w:rPr>
        <w:t xml:space="preserve">Kysymys 10</w:t>
      </w:r>
    </w:p>
    <w:p>
      <w:r>
        <w:t xml:space="preserve">Kuinka moni kaupungissa juo Heinekeniä?</w:t>
      </w:r>
    </w:p>
    <w:p>
      <w:r>
        <w:rPr>
          <w:b/>
        </w:rPr>
        <w:t xml:space="preserve">Kysymys 11</w:t>
      </w:r>
    </w:p>
    <w:p>
      <w:r>
        <w:t xml:space="preserve">Minä vuonna Ford avasi ensimmäisen tehtaansa Beamishissa?</w:t>
      </w:r>
    </w:p>
    <w:p>
      <w:r>
        <w:rPr>
          <w:b/>
        </w:rPr>
        <w:t xml:space="preserve">Kysymys 12</w:t>
      </w:r>
    </w:p>
    <w:p>
      <w:r>
        <w:t xml:space="preserve">Minkä kuuluisan yrityksen omistajan isoisä oli kotoisin Beamishista?</w:t>
      </w:r>
    </w:p>
    <w:p>
      <w:r>
        <w:rPr>
          <w:b/>
        </w:rPr>
        <w:t xml:space="preserve">Kysymys 13</w:t>
      </w:r>
    </w:p>
    <w:p>
      <w:r>
        <w:t xml:space="preserve">Mihin Heinekenin panimo on sijoittanut pääkonttorinsa?</w:t>
      </w:r>
    </w:p>
    <w:p>
      <w:r>
        <w:rPr>
          <w:b/>
        </w:rPr>
        <w:t xml:space="preserve">Teksti numero 19</w:t>
      </w:r>
    </w:p>
    <w:p>
      <w:r>
        <w:t xml:space="preserve">Kaupungin julkisia linja-autopalveluja tarjoaa kansallinen linja-autoyhtiö </w:t>
      </w:r>
      <w:r>
        <w:rPr>
          <w:color w:val="A9A9A9"/>
        </w:rPr>
        <w:t xml:space="preserve">Bus Éireann</w:t>
      </w:r>
      <w:r>
        <w:t xml:space="preserve">. </w:t>
      </w:r>
      <w:r>
        <w:rPr>
          <w:color w:val="DCDCDC"/>
        </w:rPr>
        <w:t xml:space="preserve">Kaupunkireitit </w:t>
      </w:r>
      <w:r>
        <w:t xml:space="preserve">on numeroitu </w:t>
      </w:r>
      <w:r>
        <w:rPr>
          <w:color w:val="2F4F4F"/>
        </w:rPr>
        <w:t xml:space="preserve">201-219</w:t>
      </w:r>
      <w:r>
        <w:t xml:space="preserve">, ja ne </w:t>
      </w:r>
      <w:r>
        <w:rPr>
          <w:color w:val="556B2F"/>
        </w:rPr>
        <w:t xml:space="preserve">yhdistävät kaupungin keskustan </w:t>
      </w:r>
      <w:r>
        <w:rPr>
          <w:color w:val="6B8E23"/>
        </w:rPr>
        <w:t xml:space="preserve">tärkeimpiin esikaupunkeihin, korkeakouluihin, ostoskeskuksiin ja nähtävyyksiin</w:t>
      </w:r>
      <w:r>
        <w:t xml:space="preserve">. </w:t>
      </w:r>
      <w:r>
        <w:rPr>
          <w:color w:val="A0522D"/>
        </w:rPr>
        <w:t xml:space="preserve">Kaksi </w:t>
      </w:r>
      <w:r>
        <w:t xml:space="preserve">näistä bussilinjoista </w:t>
      </w:r>
      <w:r>
        <w:rPr>
          <w:color w:val="228B22"/>
        </w:rPr>
        <w:t xml:space="preserve">liikennöi </w:t>
      </w:r>
      <w:r>
        <w:t xml:space="preserve">kaupungin pohjoisen ja eteläisen kaupunginosan kautta</w:t>
      </w:r>
      <w:r>
        <w:rPr>
          <w:color w:val="A0522D"/>
        </w:rPr>
        <w:t xml:space="preserve">.</w:t>
      </w:r>
      <w:r>
        <w:t xml:space="preserve"> Bussilinjoja ulkolähiöihin, kuten Ballincolligiin, Glanmireen, Midletoniin ja Carrigalineen, liikennöidään kaupungin keskustan Parnell Place -bussiterminaalista. Esikaupunkipalveluihin kuuluu myös </w:t>
      </w:r>
      <w:r>
        <w:rPr>
          <w:color w:val="191970"/>
        </w:rPr>
        <w:t xml:space="preserve">sukkulabussikuljetuksia Corkin lentokentälle ja </w:t>
      </w:r>
      <w:r>
        <w:rPr>
          <w:color w:val="483D8B"/>
        </w:rPr>
        <w:t xml:space="preserve">park and ride -palvelu </w:t>
      </w:r>
      <w:r>
        <w:rPr>
          <w:color w:val="191970"/>
        </w:rPr>
        <w:t xml:space="preserve">vain eteläisissä esikaupungeissa</w:t>
      </w:r>
      <w:r>
        <w:t xml:space="preserve">.</w:t>
      </w:r>
    </w:p>
    <w:p>
      <w:r>
        <w:rPr>
          <w:b/>
        </w:rPr>
        <w:t xml:space="preserve">Kysymys 0</w:t>
      </w:r>
    </w:p>
    <w:p>
      <w:r>
        <w:t xml:space="preserve">Kuka liikennöi Corkin julkisia linja-autoja?</w:t>
      </w:r>
    </w:p>
    <w:p>
      <w:r>
        <w:rPr>
          <w:b/>
        </w:rPr>
        <w:t xml:space="preserve">Kysymys 1</w:t>
      </w:r>
    </w:p>
    <w:p>
      <w:r>
        <w:t xml:space="preserve">Mitä muita julkisia liikennevälineitä Corkissa on tarjolla bussien lisäksi?</w:t>
      </w:r>
    </w:p>
    <w:p>
      <w:r>
        <w:rPr>
          <w:b/>
        </w:rPr>
        <w:t xml:space="preserve">Kysymys 2</w:t>
      </w:r>
    </w:p>
    <w:p>
      <w:r>
        <w:t xml:space="preserve">Mistä reitit koostuvat?</w:t>
      </w:r>
    </w:p>
    <w:p>
      <w:r>
        <w:rPr>
          <w:b/>
        </w:rPr>
        <w:t xml:space="preserve">Kysymys 3</w:t>
      </w:r>
    </w:p>
    <w:p>
      <w:r>
        <w:t xml:space="preserve">Mikä yhdistää lähiöt ostoskeskuksiin ja nähtävyyksiin?</w:t>
      </w:r>
    </w:p>
    <w:p>
      <w:r>
        <w:rPr>
          <w:b/>
        </w:rPr>
        <w:t xml:space="preserve">Kysymys 4</w:t>
      </w:r>
    </w:p>
    <w:p>
      <w:r>
        <w:t xml:space="preserve">Kuinka monta reittiä liikennöi sekä Pohjois- että Etelä-Irlantiin?</w:t>
      </w:r>
    </w:p>
    <w:p>
      <w:r>
        <w:rPr>
          <w:b/>
        </w:rPr>
        <w:t xml:space="preserve">Kysymys 5</w:t>
      </w:r>
    </w:p>
    <w:p>
      <w:r>
        <w:t xml:space="preserve">Mitä pohjoisen esikaupunkialueelle tarjotaan?</w:t>
      </w:r>
    </w:p>
    <w:p>
      <w:r>
        <w:rPr>
          <w:b/>
        </w:rPr>
        <w:t xml:space="preserve">Kysymys 6</w:t>
      </w:r>
    </w:p>
    <w:p>
      <w:r>
        <w:t xml:space="preserve">Kuka johtaa Corkin julkisia korkeakouluja?</w:t>
      </w:r>
    </w:p>
    <w:p>
      <w:r>
        <w:rPr>
          <w:b/>
        </w:rPr>
        <w:t xml:space="preserve">Kysymys 7</w:t>
      </w:r>
    </w:p>
    <w:p>
      <w:r>
        <w:t xml:space="preserve">Miten Corkin lentoasemalle kulkevat vuorot numeroidaan?</w:t>
      </w:r>
    </w:p>
    <w:p>
      <w:r>
        <w:rPr>
          <w:b/>
        </w:rPr>
        <w:t xml:space="preserve">Kysymys 8</w:t>
      </w:r>
    </w:p>
    <w:p>
      <w:r>
        <w:t xml:space="preserve">Mihin Glanmire yhdistää kaupungin keskustan?</w:t>
      </w:r>
    </w:p>
    <w:p>
      <w:r>
        <w:rPr>
          <w:b/>
        </w:rPr>
        <w:t xml:space="preserve">Kysymys 9</w:t>
      </w:r>
    </w:p>
    <w:p>
      <w:r>
        <w:t xml:space="preserve">Mitä sukkulakuljetuksia kohteeseen Glanmire on tarjolla?</w:t>
      </w:r>
    </w:p>
    <w:p>
      <w:r>
        <w:rPr>
          <w:b/>
        </w:rPr>
        <w:t xml:space="preserve">Kysymys 10</w:t>
      </w:r>
    </w:p>
    <w:p>
      <w:r>
        <w:t xml:space="preserve">Mitä käytetään kuljetukseen ja on saatavilla vain Midletonissa?</w:t>
      </w:r>
    </w:p>
    <w:p>
      <w:r>
        <w:rPr>
          <w:b/>
        </w:rPr>
        <w:t xml:space="preserve">Teksti numero 20</w:t>
      </w:r>
    </w:p>
    <w:p>
      <w:r>
        <w:t xml:space="preserve">Corkin alueella on viime vuosina parannettu tieinfrastruktuuria. Esimerkiksi Cork South Link </w:t>
      </w:r>
      <w:r>
        <w:rPr>
          <w:color w:val="2F4F4F"/>
        </w:rPr>
        <w:t xml:space="preserve">-moottoritie</w:t>
      </w:r>
      <w:r>
        <w:t xml:space="preserve"> rakennettiin </w:t>
      </w:r>
      <w:r>
        <w:rPr>
          <w:color w:val="DCDCDC"/>
        </w:rPr>
        <w:t xml:space="preserve">1980-luvun </w:t>
      </w:r>
      <w:r>
        <w:rPr>
          <w:color w:val="A9A9A9"/>
        </w:rPr>
        <w:t xml:space="preserve">alussa </w:t>
      </w:r>
      <w:r>
        <w:rPr>
          <w:color w:val="556B2F"/>
        </w:rPr>
        <w:t xml:space="preserve">yhdistämään Kinsale Roadin liikenneympyrän ja </w:t>
      </w:r>
      <w:r>
        <w:rPr>
          <w:color w:val="6B8E23"/>
        </w:rPr>
        <w:t xml:space="preserve">kaupungin keskustan</w:t>
      </w:r>
      <w:r>
        <w:t xml:space="preserve">. Pian tämän jälkeen avattiin South Ring -moottoritien ensimmäiset osuudet. Työt jatkuivat 1990-luvulla N25 South Ring Roadin laajentamiseksi, ja </w:t>
      </w:r>
      <w:r>
        <w:rPr>
          <w:color w:val="A0522D"/>
        </w:rPr>
        <w:t xml:space="preserve">Jack Lynch -tunnelin </w:t>
      </w:r>
      <w:r>
        <w:t xml:space="preserve">avaaminen </w:t>
      </w:r>
      <w:r>
        <w:t xml:space="preserve">Lee-joen alitse oli merkittävä lisäys. Elokuussa 2006 avattiin Kinsale Roadin ylikulkusilta</w:t>
      </w:r>
      <w:r>
        <w:rPr>
          <w:color w:val="228B22"/>
        </w:rPr>
        <w:t xml:space="preserve">, joka </w:t>
      </w:r>
      <w:r>
        <w:rPr>
          <w:color w:val="191970"/>
        </w:rPr>
        <w:t xml:space="preserve">poisti pullonkaulan </w:t>
      </w:r>
      <w:r>
        <w:rPr>
          <w:color w:val="483D8B"/>
        </w:rPr>
        <w:t xml:space="preserve">Corkin lentokentälle tai Killarneyhin suuntautuvalta liikenteeltä</w:t>
      </w:r>
      <w:r>
        <w:t xml:space="preserve">. Muita tähän aikaan valmistuneita hankkeita ovat N20 Blackpoolin ohitustie ja N20 Corkista Mallowiin. N22 Ballincolligin kaksikaistainen ohitustie, joka yhdistää Corkin eteläisen kehätien länsipäähän, avattiin syyskuussa 2004. Kaupungin keskustan teiden parannuksiin kuuluu Patrick Street -hanke, jossa katu uudistettiin </w:t>
      </w:r>
      <w:r>
        <w:rPr>
          <w:color w:val="3CB371"/>
        </w:rPr>
        <w:t xml:space="preserve">jalankulkupainotteiseksi</w:t>
      </w:r>
      <w:r>
        <w:t xml:space="preserve">. </w:t>
      </w:r>
      <w:r>
        <w:rPr>
          <w:color w:val="BC8F8F"/>
        </w:rPr>
        <w:t xml:space="preserve">Moottoritie M8 </w:t>
      </w:r>
      <w:r>
        <w:t xml:space="preserve">yhdistää Corkin ja </w:t>
      </w:r>
      <w:r>
        <w:rPr>
          <w:color w:val="663399"/>
        </w:rPr>
        <w:t xml:space="preserve">Dublinin</w:t>
      </w:r>
      <w:r>
        <w:t xml:space="preserve">.</w:t>
      </w:r>
    </w:p>
    <w:p>
      <w:r>
        <w:rPr>
          <w:b/>
        </w:rPr>
        <w:t xml:space="preserve">Kysymys 0</w:t>
      </w:r>
    </w:p>
    <w:p>
      <w:r>
        <w:t xml:space="preserve">Milloin Cork South Linkin kaksikaistainen moottoritie rakennettiin?</w:t>
      </w:r>
    </w:p>
    <w:p>
      <w:r>
        <w:rPr>
          <w:b/>
        </w:rPr>
        <w:t xml:space="preserve">Kysymys 1</w:t>
      </w:r>
    </w:p>
    <w:p>
      <w:r>
        <w:t xml:space="preserve">Mikä oli kaksikaistaisen moottoritien tarkoitus?</w:t>
      </w:r>
    </w:p>
    <w:p>
      <w:r>
        <w:rPr>
          <w:b/>
        </w:rPr>
        <w:t xml:space="preserve">Kysymys 2</w:t>
      </w:r>
    </w:p>
    <w:p>
      <w:r>
        <w:t xml:space="preserve">Mikä oli Kinsale Roadin ylikulkusillan tarkoitus?</w:t>
      </w:r>
    </w:p>
    <w:p>
      <w:r>
        <w:rPr>
          <w:b/>
        </w:rPr>
        <w:t xml:space="preserve">Kysymys 3</w:t>
      </w:r>
    </w:p>
    <w:p>
      <w:r>
        <w:t xml:space="preserve">Mikä oli hyödyllinen parannus Patrick Streetillä? </w:t>
      </w:r>
    </w:p>
    <w:p>
      <w:r>
        <w:rPr>
          <w:b/>
        </w:rPr>
        <w:t xml:space="preserve">Kysymys 4</w:t>
      </w:r>
    </w:p>
    <w:p>
      <w:r>
        <w:t xml:space="preserve">Milloin Kinsale Road rakennettiin?</w:t>
      </w:r>
    </w:p>
    <w:p>
      <w:r>
        <w:rPr>
          <w:b/>
        </w:rPr>
        <w:t xml:space="preserve">Kysymys 5</w:t>
      </w:r>
    </w:p>
    <w:p>
      <w:r>
        <w:t xml:space="preserve">Mikä liittyi Kinsale Roadin liikenneympyrään 1990-luvulla?</w:t>
      </w:r>
    </w:p>
    <w:p>
      <w:r>
        <w:rPr>
          <w:b/>
        </w:rPr>
        <w:t xml:space="preserve">Kysymys 6</w:t>
      </w:r>
    </w:p>
    <w:p>
      <w:r>
        <w:t xml:space="preserve">Mikä tunneli kulkee Lee-joen yli?</w:t>
      </w:r>
    </w:p>
    <w:p>
      <w:r>
        <w:rPr>
          <w:b/>
        </w:rPr>
        <w:t xml:space="preserve">Kysymys 7</w:t>
      </w:r>
    </w:p>
    <w:p>
      <w:r>
        <w:t xml:space="preserve">Mikä yhdistää Patrick Streetin ja Dublinin?</w:t>
      </w:r>
    </w:p>
    <w:p>
      <w:r>
        <w:rPr>
          <w:b/>
        </w:rPr>
        <w:t xml:space="preserve">Kysymys 8</w:t>
      </w:r>
    </w:p>
    <w:p>
      <w:r>
        <w:t xml:space="preserve">Minä vuonna Kinsale Roadin liikenneympyrä rakennettiin?</w:t>
      </w:r>
    </w:p>
    <w:p>
      <w:r>
        <w:rPr>
          <w:b/>
        </w:rPr>
        <w:t xml:space="preserve">Kysymys 9</w:t>
      </w:r>
    </w:p>
    <w:p>
      <w:r>
        <w:t xml:space="preserve">Miksi eteläinen kehätie N25 avattiin vuonna 2006?</w:t>
      </w:r>
    </w:p>
    <w:p>
      <w:r>
        <w:rPr>
          <w:b/>
        </w:rPr>
        <w:t xml:space="preserve">Kysymys 10</w:t>
      </w:r>
    </w:p>
    <w:p>
      <w:r>
        <w:t xml:space="preserve">Keneltä N25:n eteläinen kehätie auttaisi pullonkaulan poistamisessa?</w:t>
      </w:r>
    </w:p>
    <w:p>
      <w:r>
        <w:rPr>
          <w:b/>
        </w:rPr>
        <w:t xml:space="preserve">Kysymys 11</w:t>
      </w:r>
    </w:p>
    <w:p>
      <w:r>
        <w:t xml:space="preserve">Mihin Jack Lynch -tunneli yhdistää Mallowin?</w:t>
      </w:r>
    </w:p>
    <w:p>
      <w:r>
        <w:rPr>
          <w:b/>
        </w:rPr>
        <w:t xml:space="preserve">Kysymys 12</w:t>
      </w:r>
    </w:p>
    <w:p>
      <w:r>
        <w:t xml:space="preserve">Mitä parannuksia on tehty N20 Blackpoolin ohikulkutiehen sen turvallisuuden parantamiseksi?</w:t>
      </w:r>
    </w:p>
    <w:p>
      <w:r>
        <w:rPr>
          <w:b/>
        </w:rPr>
        <w:t xml:space="preserve">Teksti numero 21</w:t>
      </w:r>
    </w:p>
    <w:p>
      <w:r>
        <w:rPr>
          <w:color w:val="A9A9A9"/>
        </w:rPr>
        <w:t xml:space="preserve">Cork </w:t>
      </w:r>
      <w:r>
        <w:t xml:space="preserve">oli yksi Irlannin rautateihin suuntautuneimmista kaupungeista, jossa oli </w:t>
      </w:r>
      <w:r>
        <w:t xml:space="preserve">eri aikoina </w:t>
      </w:r>
      <w:r>
        <w:rPr>
          <w:color w:val="DCDCDC"/>
        </w:rPr>
        <w:t xml:space="preserve">kahdeksan </w:t>
      </w:r>
      <w:r>
        <w:t xml:space="preserve">asemaa</w:t>
      </w:r>
      <w:r>
        <w:t xml:space="preserve">. </w:t>
      </w:r>
      <w:r>
        <w:rPr>
          <w:color w:val="2F4F4F"/>
        </w:rPr>
        <w:t xml:space="preserve">Pääreitti, joka on </w:t>
      </w:r>
      <w:r>
        <w:t xml:space="preserve">edelleen pitkälti sama kuin nykyäänkin, kulkee </w:t>
      </w:r>
      <w:r>
        <w:rPr>
          <w:color w:val="556B2F"/>
        </w:rPr>
        <w:t xml:space="preserve">Dublin Heustonista</w:t>
      </w:r>
      <w:r>
        <w:t xml:space="preserve">. </w:t>
      </w:r>
      <w:r>
        <w:t xml:space="preserve">Alun perin </w:t>
      </w:r>
      <w:r>
        <w:rPr>
          <w:color w:val="A0522D"/>
        </w:rPr>
        <w:t xml:space="preserve">reitti</w:t>
      </w:r>
      <w:r>
        <w:t xml:space="preserve"> päättyi kaupungin laitamille </w:t>
      </w:r>
      <w:r>
        <w:rPr>
          <w:color w:val="6B8E23"/>
        </w:rPr>
        <w:t xml:space="preserve">Blackpooliin</w:t>
      </w:r>
      <w:r>
        <w:t xml:space="preserve">, mutta </w:t>
      </w:r>
      <w:r>
        <w:t xml:space="preserve">nykyään se kulkee </w:t>
      </w:r>
      <w:r>
        <w:rPr>
          <w:color w:val="228B22"/>
        </w:rPr>
        <w:t xml:space="preserve">Glanmire-tunnelin kautta </w:t>
      </w:r>
      <w:r>
        <w:t xml:space="preserve">keskustan päätepysäkille Kentin asemalle</w:t>
      </w:r>
      <w:r>
        <w:t xml:space="preserve">. </w:t>
      </w:r>
      <w:r>
        <w:t xml:space="preserve">Nykyisin </w:t>
      </w:r>
      <w:r>
        <w:rPr>
          <w:color w:val="8B0000"/>
        </w:rPr>
        <w:t xml:space="preserve">Kentissä kulkeva linja on </w:t>
      </w:r>
      <w:r>
        <w:rPr>
          <w:color w:val="191970"/>
        </w:rPr>
        <w:t xml:space="preserve">läpikulkuasema</w:t>
      </w:r>
      <w:r>
        <w:t xml:space="preserve">, ja se </w:t>
      </w:r>
      <w:r>
        <w:t xml:space="preserve">yhdistää Cobhin ja Midletonin kaupungista itään sijaitsevat kaupungit. Tämä yhdisti myös Youghalin merenrantakaupungin 1980-luvulle asti.[Viittaus tarvitaan].</w:t>
      </w:r>
    </w:p>
    <w:p>
      <w:r>
        <w:rPr>
          <w:b/>
        </w:rPr>
        <w:t xml:space="preserve">Kysymys 0</w:t>
      </w:r>
    </w:p>
    <w:p>
      <w:r>
        <w:t xml:space="preserve">Kuinka monta rautatieasemaa Korkissa on ollut vuosien varrella?</w:t>
      </w:r>
    </w:p>
    <w:p>
      <w:r>
        <w:rPr>
          <w:b/>
        </w:rPr>
        <w:t xml:space="preserve">Kysymys 1</w:t>
      </w:r>
    </w:p>
    <w:p>
      <w:r>
        <w:t xml:space="preserve">Mikä yhdistää Cobhin ja Midletonin Corkiin?</w:t>
      </w:r>
    </w:p>
    <w:p>
      <w:r>
        <w:rPr>
          <w:b/>
        </w:rPr>
        <w:t xml:space="preserve">Kysymys 2</w:t>
      </w:r>
    </w:p>
    <w:p>
      <w:r>
        <w:t xml:space="preserve">Mistä pääraide on peräisin?</w:t>
      </w:r>
    </w:p>
    <w:p>
      <w:r>
        <w:rPr>
          <w:b/>
        </w:rPr>
        <w:t xml:space="preserve">Kysymys 3</w:t>
      </w:r>
    </w:p>
    <w:p>
      <w:r>
        <w:t xml:space="preserve">Missä oli linjan alkuperäinen päätepiste?</w:t>
      </w:r>
    </w:p>
    <w:p>
      <w:r>
        <w:rPr>
          <w:b/>
        </w:rPr>
        <w:t xml:space="preserve">Kysymys 4</w:t>
      </w:r>
    </w:p>
    <w:p>
      <w:r>
        <w:t xml:space="preserve">Mikä oli Irlannin rautatiekeskeisin kaupunki?</w:t>
      </w:r>
    </w:p>
    <w:p>
      <w:r>
        <w:rPr>
          <w:b/>
        </w:rPr>
        <w:t xml:space="preserve">Kysymys 5</w:t>
      </w:r>
    </w:p>
    <w:p>
      <w:r>
        <w:t xml:space="preserve">Mikä on yksi tai mitkä ovat Euroopan rautatieorientoituneimmat kaupungit?</w:t>
      </w:r>
    </w:p>
    <w:p>
      <w:r>
        <w:rPr>
          <w:b/>
        </w:rPr>
        <w:t xml:space="preserve">Kysymys 6</w:t>
      </w:r>
    </w:p>
    <w:p>
      <w:r>
        <w:t xml:space="preserve">Mikä on yhdistänyt Youghaliin 1980-luvun jälkeen?</w:t>
      </w:r>
    </w:p>
    <w:p>
      <w:r>
        <w:rPr>
          <w:b/>
        </w:rPr>
        <w:t xml:space="preserve">Kysymys 7</w:t>
      </w:r>
    </w:p>
    <w:p>
      <w:r>
        <w:t xml:space="preserve">Mikä reitti päättyy nyt Blackpooliin?</w:t>
      </w:r>
    </w:p>
    <w:p>
      <w:r>
        <w:rPr>
          <w:b/>
        </w:rPr>
        <w:t xml:space="preserve">Kysymys 8</w:t>
      </w:r>
    </w:p>
    <w:p>
      <w:r>
        <w:t xml:space="preserve">Kuinka monta rautatieasemaa kaupungissa Youghal on?</w:t>
      </w:r>
    </w:p>
    <w:p>
      <w:r>
        <w:rPr>
          <w:b/>
        </w:rPr>
        <w:t xml:space="preserve">Kysymys 9</w:t>
      </w:r>
    </w:p>
    <w:p>
      <w:r>
        <w:t xml:space="preserve">Mikä Youghalissa on edelleen sama kuin silloin, kun se alkoi?</w:t>
      </w:r>
    </w:p>
    <w:p>
      <w:r>
        <w:rPr>
          <w:b/>
        </w:rPr>
        <w:t xml:space="preserve">Kysymys 10</w:t>
      </w:r>
    </w:p>
    <w:p>
      <w:r>
        <w:t xml:space="preserve">Mikä alun perin lopetti Kentin?</w:t>
      </w:r>
    </w:p>
    <w:p>
      <w:r>
        <w:rPr>
          <w:b/>
        </w:rPr>
        <w:t xml:space="preserve">Kysymys 11</w:t>
      </w:r>
    </w:p>
    <w:p>
      <w:r>
        <w:t xml:space="preserve">Miten reitti pääsee Youghalin aseman keskustan päätepysäkille?</w:t>
      </w:r>
    </w:p>
    <w:p>
      <w:r>
        <w:rPr>
          <w:b/>
        </w:rPr>
        <w:t xml:space="preserve">Kysymys 12</w:t>
      </w:r>
    </w:p>
    <w:p>
      <w:r>
        <w:t xml:space="preserve">Mitä Youghalia pidetään nyt, kun se yhdistää Cobhin ja Midletonin?</w:t>
      </w:r>
    </w:p>
    <w:p>
      <w:r>
        <w:rPr>
          <w:b/>
        </w:rPr>
        <w:t xml:space="preserve">Teksti numero 22</w:t>
      </w:r>
    </w:p>
    <w:p>
      <w:r>
        <w:t xml:space="preserve">Kaupungissa on ollut käytössä </w:t>
      </w:r>
      <w:r>
        <w:rPr>
          <w:color w:val="A9A9A9"/>
        </w:rPr>
        <w:t xml:space="preserve">kaksi </w:t>
      </w:r>
      <w:r>
        <w:t xml:space="preserve">raitiovaunuverkostoa. </w:t>
      </w:r>
      <w:r>
        <w:t xml:space="preserve">Amerikkalainen </w:t>
      </w:r>
      <w:r>
        <w:rPr>
          <w:color w:val="2F4F4F"/>
        </w:rPr>
        <w:t xml:space="preserve">George Francis Train teki </w:t>
      </w:r>
      <w:r>
        <w:t xml:space="preserve">1860-luvulla </w:t>
      </w:r>
      <w:r>
        <w:t xml:space="preserve">ehdotuksen </w:t>
      </w:r>
      <w:r>
        <w:rPr>
          <w:color w:val="DCDCDC"/>
        </w:rPr>
        <w:t xml:space="preserve">hevosvetoisesta </w:t>
      </w:r>
      <w:r>
        <w:t xml:space="preserve">raitiovaunusta (joka yhdistäisi kaupungin rautatieliikenteen päätepysäkit), ja </w:t>
      </w:r>
      <w:r>
        <w:rPr>
          <w:color w:val="6B8E23"/>
        </w:rPr>
        <w:t xml:space="preserve">Cork Tramway Company </w:t>
      </w:r>
      <w:r>
        <w:t xml:space="preserve">toteutti</w:t>
      </w:r>
      <w:r>
        <w:t xml:space="preserve"> sen vuonna </w:t>
      </w:r>
      <w:r>
        <w:rPr>
          <w:color w:val="556B2F"/>
        </w:rPr>
        <w:t xml:space="preserve">1872</w:t>
      </w:r>
      <w:r>
        <w:t xml:space="preserve">. </w:t>
      </w:r>
      <w:r>
        <w:t xml:space="preserve">Yhtiö kuitenkin lopetti toimintansa vuonna </w:t>
      </w:r>
      <w:r>
        <w:rPr>
          <w:color w:val="A0522D"/>
        </w:rPr>
        <w:t xml:space="preserve">1875 </w:t>
      </w:r>
      <w:r>
        <w:t xml:space="preserve">sen jälkeen, kun </w:t>
      </w:r>
      <w:r>
        <w:rPr>
          <w:color w:val="228B22"/>
        </w:rPr>
        <w:t xml:space="preserve">Cork Corporation kieltäytyi myöntämästä lupaa </w:t>
      </w:r>
      <w:r>
        <w:rPr>
          <w:color w:val="191970"/>
        </w:rPr>
        <w:t xml:space="preserve">linjan laajentamiseen</w:t>
      </w:r>
      <w:r>
        <w:rPr>
          <w:color w:val="8B0000"/>
        </w:rPr>
        <w:t xml:space="preserve">, </w:t>
      </w:r>
      <w:r>
        <w:t xml:space="preserve">lähinnä </w:t>
      </w:r>
      <w:r>
        <w:rPr>
          <w:color w:val="483D8B"/>
        </w:rPr>
        <w:t xml:space="preserve">siksi, että taksinkuljettajat vastustivat raiteiden tyyppiä</w:t>
      </w:r>
      <w:r>
        <w:t xml:space="preserve">, jotka - vaikka ne oli asennettu Irlannin kansallisen raideleveyden </w:t>
      </w:r>
      <w:r>
        <w:rPr>
          <w:color w:val="3CB371"/>
        </w:rPr>
        <w:t xml:space="preserve">5 ft 3 tuuman </w:t>
      </w:r>
      <w:r>
        <w:t xml:space="preserve">raideleveyden mukaisesti </w:t>
      </w:r>
      <w:r>
        <w:t xml:space="preserve">- </w:t>
      </w:r>
      <w:r>
        <w:rPr>
          <w:color w:val="BC8F8F"/>
        </w:rPr>
        <w:t xml:space="preserve">työntyivät ulos tien pinnasta</w:t>
      </w:r>
      <w:r>
        <w:t xml:space="preserve">.[Viittaus tarvitaan]</w:t>
      </w:r>
      <w:r>
        <w:rPr>
          <w:color w:val="A0522D"/>
        </w:rPr>
        <w:t xml:space="preserve">.</w:t>
      </w:r>
    </w:p>
    <w:p>
      <w:r>
        <w:rPr>
          <w:b/>
        </w:rPr>
        <w:t xml:space="preserve">Kysymys 0</w:t>
      </w:r>
    </w:p>
    <w:p>
      <w:r>
        <w:t xml:space="preserve">Kuinka monta raitiovaunujärjestelmää Corkissa oli?</w:t>
      </w:r>
    </w:p>
    <w:p>
      <w:r>
        <w:rPr>
          <w:b/>
        </w:rPr>
        <w:t xml:space="preserve">Kysymys 1</w:t>
      </w:r>
    </w:p>
    <w:p>
      <w:r>
        <w:t xml:space="preserve">Kuka halusi kehittää hevosvetoista raitiovaunujärjestelmää?</w:t>
      </w:r>
    </w:p>
    <w:p>
      <w:r>
        <w:rPr>
          <w:b/>
        </w:rPr>
        <w:t xml:space="preserve">Kysymys 2</w:t>
      </w:r>
    </w:p>
    <w:p>
      <w:r>
        <w:t xml:space="preserve">Milloin Corkin raitiovaunuyhtiö aloitti hevoskäyttöisen raitiovaunujärjestelmän?</w:t>
      </w:r>
    </w:p>
    <w:p>
      <w:r>
        <w:rPr>
          <w:b/>
        </w:rPr>
        <w:t xml:space="preserve">Kysymys 3</w:t>
      </w:r>
    </w:p>
    <w:p>
      <w:r>
        <w:t xml:space="preserve">Miksi Corkin raitiovaunuyhtiö lopetti toimintansa?</w:t>
      </w:r>
    </w:p>
    <w:p>
      <w:r>
        <w:rPr>
          <w:b/>
        </w:rPr>
        <w:t xml:space="preserve">Kysymys 4</w:t>
      </w:r>
    </w:p>
    <w:p>
      <w:r>
        <w:t xml:space="preserve">Miksi taksinkuljettajat eivät pitäneet raiteista?</w:t>
      </w:r>
    </w:p>
    <w:p>
      <w:r>
        <w:rPr>
          <w:b/>
        </w:rPr>
        <w:t xml:space="preserve">Kysymys 5</w:t>
      </w:r>
    </w:p>
    <w:p>
      <w:r>
        <w:t xml:space="preserve">Kuka vastusti hevosvetoista raitiovaunua 1700-luvulla?</w:t>
      </w:r>
    </w:p>
    <w:p>
      <w:r>
        <w:rPr>
          <w:b/>
        </w:rPr>
        <w:t xml:space="preserve">Kysymys 6</w:t>
      </w:r>
    </w:p>
    <w:p>
      <w:r>
        <w:t xml:space="preserve">Minkälainen raitiovaunu rakennettiin 1700-luvulla?</w:t>
      </w:r>
    </w:p>
    <w:p>
      <w:r>
        <w:rPr>
          <w:b/>
        </w:rPr>
        <w:t xml:space="preserve">Kysymys 7</w:t>
      </w:r>
    </w:p>
    <w:p>
      <w:r>
        <w:t xml:space="preserve">Kuka rakensi hevosvetoiset raitiovaunut 1700-luvulla?</w:t>
      </w:r>
    </w:p>
    <w:p>
      <w:r>
        <w:rPr>
          <w:b/>
        </w:rPr>
        <w:t xml:space="preserve">Kysymys 8</w:t>
      </w:r>
    </w:p>
    <w:p>
      <w:r>
        <w:t xml:space="preserve">Mihin Cork Corporation antoi luvan vuonna 1875?</w:t>
      </w:r>
    </w:p>
    <w:p>
      <w:r>
        <w:rPr>
          <w:b/>
        </w:rPr>
        <w:t xml:space="preserve">Kysymys 9</w:t>
      </w:r>
    </w:p>
    <w:p>
      <w:r>
        <w:t xml:space="preserve">Missä yrityksessä George Francis Train työskenteli vuonna 1872?</w:t>
      </w:r>
    </w:p>
    <w:p>
      <w:r>
        <w:rPr>
          <w:b/>
        </w:rPr>
        <w:t xml:space="preserve">Kysymys 10</w:t>
      </w:r>
    </w:p>
    <w:p>
      <w:r>
        <w:t xml:space="preserve">Milloin George Francis Train saapui Corkiin?</w:t>
      </w:r>
    </w:p>
    <w:p>
      <w:r>
        <w:rPr>
          <w:b/>
        </w:rPr>
        <w:t xml:space="preserve">Kysymys 11</w:t>
      </w:r>
    </w:p>
    <w:p>
      <w:r>
        <w:t xml:space="preserve">Kuinka pitkä George Francis Train oli?</w:t>
      </w:r>
    </w:p>
    <w:p>
      <w:r>
        <w:rPr>
          <w:b/>
        </w:rPr>
        <w:t xml:space="preserve">Kysymys 12</w:t>
      </w:r>
    </w:p>
    <w:p>
      <w:r>
        <w:t xml:space="preserve">Miksi George Francis Train kieltäytyi jatkamasta linjaa?</w:t>
      </w:r>
    </w:p>
    <w:p>
      <w:r>
        <w:rPr>
          <w:b/>
        </w:rPr>
        <w:t xml:space="preserve">Kysymys 13</w:t>
      </w:r>
    </w:p>
    <w:p>
      <w:r>
        <w:t xml:space="preserve">Missä kiinnitys istui, kun hevoset kiinnitettiin raitiovaunuun?</w:t>
      </w:r>
    </w:p>
    <w:p>
      <w:r>
        <w:rPr>
          <w:b/>
        </w:rPr>
        <w:t xml:space="preserve">Teksti numero 23</w:t>
      </w:r>
    </w:p>
    <w:p>
      <w:r>
        <w:t xml:space="preserve">Kentin asemalta lähtee myös </w:t>
      </w:r>
      <w:r>
        <w:rPr>
          <w:color w:val="DCDCDC"/>
        </w:rPr>
        <w:t xml:space="preserve">Corkin </w:t>
      </w:r>
      <w:r>
        <w:rPr>
          <w:color w:val="2F4F4F"/>
        </w:rPr>
        <w:t xml:space="preserve">esikaupunkijunajärjestelmä</w:t>
      </w:r>
      <w:r>
        <w:t xml:space="preserve">, josta on yhteyksiä </w:t>
      </w:r>
      <w:r>
        <w:rPr>
          <w:color w:val="556B2F"/>
        </w:rPr>
        <w:t xml:space="preserve">Corkin pääkaupunkiseudun osiin</w:t>
      </w:r>
      <w:r>
        <w:t xml:space="preserve">. Asemia ovat Little Island, Mallow, Midleton, Fota ja Cobh. Heinäkuussa </w:t>
      </w:r>
      <w:r>
        <w:rPr>
          <w:color w:val="6B8E23"/>
        </w:rPr>
        <w:t xml:space="preserve">2009 </w:t>
      </w:r>
      <w:r>
        <w:t xml:space="preserve">Glounthaune-Midleton-linja </w:t>
      </w:r>
      <w:r>
        <w:rPr>
          <w:color w:val="228B22"/>
        </w:rPr>
        <w:t xml:space="preserve">avattiin uudelleen</w:t>
      </w:r>
      <w:r>
        <w:t xml:space="preserve">, ja uudet asemat ovat </w:t>
      </w:r>
      <w:r>
        <w:rPr>
          <w:color w:val="191970"/>
        </w:rPr>
        <w:t xml:space="preserve">Carrigtwohillissa ja Midletonissa </w:t>
      </w:r>
      <w:r>
        <w:t xml:space="preserve">(</w:t>
      </w:r>
      <w:r>
        <w:t xml:space="preserve">Kilbarryn, Monardin, Carrigtwohill Westin ja Blarneyn asem</w:t>
      </w:r>
      <w:r>
        <w:rPr>
          <w:color w:val="8B0000"/>
        </w:rPr>
        <w:t xml:space="preserve">ia </w:t>
      </w:r>
      <w:r>
        <w:t xml:space="preserve">suunnitellaan </w:t>
      </w:r>
      <w:r>
        <w:rPr>
          <w:color w:val="8B0000"/>
        </w:rPr>
        <w:t xml:space="preserve">tulevaisuudessa</w:t>
      </w:r>
      <w:r>
        <w:t xml:space="preserve">). </w:t>
      </w:r>
      <w:r>
        <w:t xml:space="preserve">Little Islandin rautatieasema palvelee </w:t>
      </w:r>
      <w:r>
        <w:rPr>
          <w:color w:val="483D8B"/>
        </w:rPr>
        <w:t xml:space="preserve">Corkin itäisiä esikaupunkeja, </w:t>
      </w:r>
      <w:r>
        <w:t xml:space="preserve">kun taas </w:t>
      </w:r>
      <w:r>
        <w:rPr>
          <w:color w:val="3CB371"/>
        </w:rPr>
        <w:t xml:space="preserve">Kilbarryn rautatieaseman </w:t>
      </w:r>
      <w:r>
        <w:t xml:space="preserve">on tarkoitus palvella </w:t>
      </w:r>
      <w:r>
        <w:rPr>
          <w:color w:val="BC8F8F"/>
        </w:rPr>
        <w:t xml:space="preserve">pohjoisia esikaupunkeja</w:t>
      </w:r>
      <w:r>
        <w:t xml:space="preserve">.</w:t>
      </w:r>
    </w:p>
    <w:p>
      <w:r>
        <w:rPr>
          <w:b/>
        </w:rPr>
        <w:t xml:space="preserve">Kysymys 0</w:t>
      </w:r>
    </w:p>
    <w:p>
      <w:r>
        <w:t xml:space="preserve">Mikä linja avattiin uudelleen vuonna 2009?</w:t>
      </w:r>
    </w:p>
    <w:p>
      <w:r>
        <w:rPr>
          <w:b/>
        </w:rPr>
        <w:t xml:space="preserve">Kysymys 1</w:t>
      </w:r>
    </w:p>
    <w:p>
      <w:r>
        <w:t xml:space="preserve">Mitä uusia asemia lisättiin Glounthaune-Midleton-linjalle?</w:t>
      </w:r>
    </w:p>
    <w:p>
      <w:r>
        <w:rPr>
          <w:b/>
        </w:rPr>
        <w:t xml:space="preserve">Kysymys 2</w:t>
      </w:r>
    </w:p>
    <w:p>
      <w:r>
        <w:t xml:space="preserve">Minkä aseman pohjoiset esikaupungit saavat käyttöönsä?</w:t>
      </w:r>
    </w:p>
    <w:p>
      <w:r>
        <w:rPr>
          <w:b/>
        </w:rPr>
        <w:t xml:space="preserve">Kysymys 3</w:t>
      </w:r>
    </w:p>
    <w:p>
      <w:r>
        <w:t xml:space="preserve">Mitkä ovat Little Islandin rautatieaseman reitit?</w:t>
      </w:r>
    </w:p>
    <w:p>
      <w:r>
        <w:rPr>
          <w:b/>
        </w:rPr>
        <w:t xml:space="preserve">Kysymys 4</w:t>
      </w:r>
    </w:p>
    <w:p>
      <w:r>
        <w:t xml:space="preserve">Mihin järjestelmään kuuluvat Little Islandin, Mallow'n, Midletonin, Fotan ja Cobhin asemat?</w:t>
      </w:r>
    </w:p>
    <w:p>
      <w:r>
        <w:rPr>
          <w:b/>
        </w:rPr>
        <w:t xml:space="preserve">Kysymys 5</w:t>
      </w:r>
    </w:p>
    <w:p>
      <w:r>
        <w:t xml:space="preserve">Mikä linja oli kiinni heinäkuussa 2009?</w:t>
      </w:r>
    </w:p>
    <w:p>
      <w:r>
        <w:rPr>
          <w:b/>
        </w:rPr>
        <w:t xml:space="preserve">Kysymys 6</w:t>
      </w:r>
    </w:p>
    <w:p>
      <w:r>
        <w:t xml:space="preserve">Millä rautatiejärjestelmällä on yhteyksiä Kentiin?</w:t>
      </w:r>
    </w:p>
    <w:p>
      <w:r>
        <w:rPr>
          <w:b/>
        </w:rPr>
        <w:t xml:space="preserve">Kysymys 7</w:t>
      </w:r>
    </w:p>
    <w:p>
      <w:r>
        <w:t xml:space="preserve">Mikä rautatieasema palvelee pohjoisia esikaupunkeja?</w:t>
      </w:r>
    </w:p>
    <w:p>
      <w:r>
        <w:rPr>
          <w:b/>
        </w:rPr>
        <w:t xml:space="preserve">Kysymys 8</w:t>
      </w:r>
    </w:p>
    <w:p>
      <w:r>
        <w:t xml:space="preserve">Mitä Little Islandin ja Mallowin väliselle linjalle tapahtui heinäkuussa 2009?</w:t>
      </w:r>
    </w:p>
    <w:p>
      <w:r>
        <w:rPr>
          <w:b/>
        </w:rPr>
        <w:t xml:space="preserve">Kysymys 9</w:t>
      </w:r>
    </w:p>
    <w:p>
      <w:r>
        <w:t xml:space="preserve">Mitä aluetta Mideltonin rautatieaseman on tarkoitus palvella?</w:t>
      </w:r>
    </w:p>
    <w:p>
      <w:r>
        <w:rPr>
          <w:b/>
        </w:rPr>
        <w:t xml:space="preserve">Kysymys 10</w:t>
      </w:r>
    </w:p>
    <w:p>
      <w:r>
        <w:t xml:space="preserve">Mistä on jatkoyhteys kohteeseen Glounthaune Rail, joka lähtee kohteesta Kent Station?</w:t>
      </w:r>
    </w:p>
    <w:p>
      <w:r>
        <w:rPr>
          <w:b/>
        </w:rPr>
        <w:t xml:space="preserve">Kysymys 11</w:t>
      </w:r>
    </w:p>
    <w:p>
      <w:r>
        <w:t xml:space="preserve">Mitä suunnitelmia on Little Islandin, Mallow'n ja Cobhin osalta?</w:t>
      </w:r>
    </w:p>
    <w:p>
      <w:r>
        <w:rPr>
          <w:b/>
        </w:rPr>
        <w:t xml:space="preserve">Kysymys 12</w:t>
      </w:r>
    </w:p>
    <w:p>
      <w:r>
        <w:t xml:space="preserve">Minä vuonna Corkin esikaupunkirautatiejärjestelmä avattiin?</w:t>
      </w:r>
    </w:p>
    <w:p>
      <w:r>
        <w:rPr>
          <w:b/>
        </w:rPr>
        <w:t xml:space="preserve">Tekstin numero 24</w:t>
      </w:r>
    </w:p>
    <w:p>
      <w:r>
        <w:t xml:space="preserve">Corkissa sijaitsee myös </w:t>
      </w:r>
      <w:r>
        <w:rPr>
          <w:color w:val="A9A9A9"/>
        </w:rPr>
        <w:t xml:space="preserve">Irlannin kansallinen merenkulkualan korkeakoulu (National Maritime College of Ireland), joka </w:t>
      </w:r>
      <w:r>
        <w:t xml:space="preserve">on Irlannin ainoa korkeakoulu, jossa </w:t>
      </w:r>
      <w:r>
        <w:t xml:space="preserve">voi opiskella </w:t>
      </w:r>
      <w:r>
        <w:rPr>
          <w:color w:val="DCDCDC"/>
        </w:rPr>
        <w:t xml:space="preserve">merenkulkualan opintoja ja meritekniikkaa. </w:t>
      </w:r>
      <w:r>
        <w:t xml:space="preserve">CIT:hen </w:t>
      </w:r>
      <w:r>
        <w:t xml:space="preserve">kuuluvat </w:t>
      </w:r>
      <w:r>
        <w:t xml:space="preserve">myös </w:t>
      </w:r>
      <w:r>
        <w:rPr>
          <w:color w:val="2F4F4F"/>
        </w:rPr>
        <w:t xml:space="preserve">Cork School of Music ja Crawford College of Art and Design. </w:t>
      </w:r>
      <w:r>
        <w:rPr>
          <w:color w:val="556B2F"/>
        </w:rPr>
        <w:t xml:space="preserve">Cork College of Commerce </w:t>
      </w:r>
      <w:r>
        <w:t xml:space="preserve">on </w:t>
      </w:r>
      <w:r>
        <w:t xml:space="preserve">Irlannin </w:t>
      </w:r>
      <w:r>
        <w:t xml:space="preserve">suurin </w:t>
      </w:r>
      <w:r>
        <w:t xml:space="preserve">päättötodistuksen</w:t>
      </w:r>
      <w:r>
        <w:rPr>
          <w:color w:val="6B8E23"/>
        </w:rPr>
        <w:t xml:space="preserve"> jälkeisen </w:t>
      </w:r>
      <w:r>
        <w:t xml:space="preserve">tutkinnon </w:t>
      </w:r>
      <w:r>
        <w:rPr>
          <w:color w:val="6B8E23"/>
        </w:rPr>
        <w:t xml:space="preserve">suorittanut </w:t>
      </w:r>
      <w:r>
        <w:t xml:space="preserve">korkeakoulu, ja se on myös </w:t>
      </w:r>
      <w:r>
        <w:t xml:space="preserve">maan</w:t>
      </w:r>
      <w:r>
        <w:t xml:space="preserve"> suurin </w:t>
      </w:r>
      <w:r>
        <w:rPr>
          <w:color w:val="A0522D"/>
        </w:rPr>
        <w:t xml:space="preserve">ammatillisten valmistelu- ja koulutuskurssien </w:t>
      </w:r>
      <w:r>
        <w:t xml:space="preserve">tarjoaja. </w:t>
      </w:r>
      <w:r>
        <w:rPr>
          <w:color w:val="228B22"/>
        </w:rPr>
        <w:t xml:space="preserve">3. asteen </w:t>
      </w:r>
      <w:r>
        <w:t xml:space="preserve">oppilaitoksia ovat myös </w:t>
      </w:r>
      <w:r>
        <w:t xml:space="preserve">yksityinen </w:t>
      </w:r>
      <w:r>
        <w:rPr>
          <w:color w:val="191970"/>
        </w:rPr>
        <w:t xml:space="preserve">Griffith College Cork </w:t>
      </w:r>
      <w:r>
        <w:t xml:space="preserve">ja useat muut korkeakoulut.</w:t>
      </w:r>
    </w:p>
    <w:p>
      <w:r>
        <w:rPr>
          <w:b/>
        </w:rPr>
        <w:t xml:space="preserve">Kysymys 0</w:t>
      </w:r>
    </w:p>
    <w:p>
      <w:r>
        <w:t xml:space="preserve">Missä Corkissa voi opiskella merenkulkualan aineita?</w:t>
      </w:r>
    </w:p>
    <w:p>
      <w:r>
        <w:rPr>
          <w:b/>
        </w:rPr>
        <w:t xml:space="preserve">Kysymys 1</w:t>
      </w:r>
    </w:p>
    <w:p>
      <w:r>
        <w:t xml:space="preserve">Mitä vapaiden taiteiden tyyppisiä korkeakouluja Corkissa on?</w:t>
      </w:r>
    </w:p>
    <w:p>
      <w:r>
        <w:rPr>
          <w:b/>
        </w:rPr>
        <w:t xml:space="preserve">Kysymys 2</w:t>
      </w:r>
    </w:p>
    <w:p>
      <w:r>
        <w:t xml:space="preserve">Kuka tarjoaa ammatillista koulutusta Corkissa?</w:t>
      </w:r>
    </w:p>
    <w:p>
      <w:r>
        <w:rPr>
          <w:b/>
        </w:rPr>
        <w:t xml:space="preserve">Kysymys 3</w:t>
      </w:r>
    </w:p>
    <w:p>
      <w:r>
        <w:t xml:space="preserve">Kuka tarjoaa keskiasteen jälkeistä koulutusta Corkissa?</w:t>
      </w:r>
    </w:p>
    <w:p>
      <w:r>
        <w:rPr>
          <w:b/>
        </w:rPr>
        <w:t xml:space="preserve">Kysymys 4</w:t>
      </w:r>
    </w:p>
    <w:p>
      <w:r>
        <w:t xml:space="preserve">Mikä on Euroopan ainoa merenkulkualan korkeakoulu?</w:t>
      </w:r>
    </w:p>
    <w:p>
      <w:r>
        <w:rPr>
          <w:b/>
        </w:rPr>
        <w:t xml:space="preserve">Kysymys 5</w:t>
      </w:r>
    </w:p>
    <w:p>
      <w:r>
        <w:t xml:space="preserve">Mikä on Irlannin suurin college?</w:t>
      </w:r>
    </w:p>
    <w:p>
      <w:r>
        <w:rPr>
          <w:b/>
        </w:rPr>
        <w:t xml:space="preserve">Kysymys 6</w:t>
      </w:r>
    </w:p>
    <w:p>
      <w:r>
        <w:t xml:space="preserve">Mikä on Euroopan suurin ammatillisen koulutuksen tarjoaja?</w:t>
      </w:r>
    </w:p>
    <w:p>
      <w:r>
        <w:rPr>
          <w:b/>
        </w:rPr>
        <w:t xml:space="preserve">Kysymys 7</w:t>
      </w:r>
    </w:p>
    <w:p>
      <w:r>
        <w:t xml:space="preserve">Griffith College Cork on Irlannin ainoa korkeakoulu, jossa voi opiskella mitä?</w:t>
      </w:r>
    </w:p>
    <w:p>
      <w:r>
        <w:rPr>
          <w:b/>
        </w:rPr>
        <w:t xml:space="preserve">Kysymys 8</w:t>
      </w:r>
    </w:p>
    <w:p>
      <w:r>
        <w:t xml:space="preserve">Mitä Cork School of Music on maan suurin tarjoaja?</w:t>
      </w:r>
    </w:p>
    <w:p>
      <w:r>
        <w:rPr>
          <w:b/>
        </w:rPr>
        <w:t xml:space="preserve">Kysymys 9</w:t>
      </w:r>
    </w:p>
    <w:p>
      <w:r>
        <w:t xml:space="preserve">Mitä kouluja kuuluu Griffith College Corkiin?</w:t>
      </w:r>
    </w:p>
    <w:p>
      <w:r>
        <w:rPr>
          <w:b/>
        </w:rPr>
        <w:t xml:space="preserve">Kysymys 10</w:t>
      </w:r>
    </w:p>
    <w:p>
      <w:r>
        <w:t xml:space="preserve">Millaisia todistuksia Crawford College of Art and Design tarjoaa?</w:t>
      </w:r>
    </w:p>
    <w:p>
      <w:r>
        <w:rPr>
          <w:b/>
        </w:rPr>
        <w:t xml:space="preserve">Kysymys 11</w:t>
      </w:r>
    </w:p>
    <w:p>
      <w:r>
        <w:t xml:space="preserve">Minkä tason oppilaitos on Cork School of Music?</w:t>
      </w:r>
    </w:p>
    <w:p>
      <w:r>
        <w:rPr>
          <w:b/>
        </w:rPr>
        <w:t xml:space="preserve">Teksti numero 25</w:t>
      </w:r>
    </w:p>
    <w:p>
      <w:r>
        <w:rPr>
          <w:color w:val="2F4F4F"/>
        </w:rPr>
        <w:t xml:space="preserve">Kaupungin </w:t>
      </w:r>
      <w:r>
        <w:rPr>
          <w:color w:val="DCDCDC"/>
        </w:rPr>
        <w:t xml:space="preserve">kolmannen tason korkeakouluihin </w:t>
      </w:r>
      <w:r>
        <w:rPr>
          <w:color w:val="A9A9A9"/>
        </w:rPr>
        <w:t xml:space="preserve">liittyvät tutkimuslaitokset </w:t>
      </w:r>
      <w:r>
        <w:t xml:space="preserve">tukevat </w:t>
      </w:r>
      <w:r>
        <w:rPr>
          <w:color w:val="556B2F"/>
        </w:rPr>
        <w:t xml:space="preserve">kaupungin ja alueen tutkimus- ja innovaatiokapasiteettia</w:t>
      </w:r>
      <w:r>
        <w:t xml:space="preserve">. </w:t>
      </w:r>
      <w:r>
        <w:t xml:space="preserve">Esimerkkeinä mainittakoon Tyndall National Institute (tieto- ja viestintätekniikan laitteistotutkimus), </w:t>
      </w:r>
      <w:r>
        <w:rPr>
          <w:color w:val="6B8E23"/>
        </w:rPr>
        <w:t xml:space="preserve">IMERC (merienergia)</w:t>
      </w:r>
      <w:r>
        <w:t xml:space="preserve">, ympäristötutkimuslaitos, NIMBUS (sulautetut verkkojärjestelmät) ja CREATE (kehittynyt terapeuttinen tekniikka). UCC:llä ja CIT:llä on myös uusien yritysten hautomokeskuksia. UCC:n </w:t>
      </w:r>
      <w:r>
        <w:rPr>
          <w:color w:val="A0522D"/>
        </w:rPr>
        <w:t xml:space="preserve">IGNITE Graduate Business Innovation Centre </w:t>
      </w:r>
      <w:r>
        <w:t xml:space="preserve">pyrkii edistämään ja tukemaan </w:t>
      </w:r>
      <w:r>
        <w:rPr>
          <w:color w:val="228B22"/>
        </w:rPr>
        <w:t xml:space="preserve">yrittäjyyttä</w:t>
      </w:r>
      <w:r>
        <w:t xml:space="preserve">. </w:t>
      </w:r>
      <w:r>
        <w:t xml:space="preserve">CIT:ssä </w:t>
      </w:r>
      <w:r>
        <w:rPr>
          <w:color w:val="191970"/>
        </w:rPr>
        <w:t xml:space="preserve">Rubicon Centre </w:t>
      </w:r>
      <w:r>
        <w:t xml:space="preserve">on yritysten innovaatiokeskus, jossa toimii </w:t>
      </w:r>
      <w:r>
        <w:rPr>
          <w:color w:val="8B0000"/>
        </w:rPr>
        <w:t xml:space="preserve">57 </w:t>
      </w:r>
      <w:r>
        <w:rPr>
          <w:color w:val="483D8B"/>
        </w:rPr>
        <w:t xml:space="preserve">osaamiseen perustuvaa </w:t>
      </w:r>
      <w:r>
        <w:t xml:space="preserve">start-up-yritystä.</w:t>
      </w:r>
    </w:p>
    <w:p>
      <w:r>
        <w:rPr>
          <w:b/>
        </w:rPr>
        <w:t xml:space="preserve">Kysymys 0</w:t>
      </w:r>
    </w:p>
    <w:p>
      <w:r>
        <w:t xml:space="preserve">Mikä on Corkin suurin startup-yritysten keskittymä?</w:t>
      </w:r>
    </w:p>
    <w:p>
      <w:r>
        <w:rPr>
          <w:b/>
        </w:rPr>
        <w:t xml:space="preserve">Kysymys 1</w:t>
      </w:r>
    </w:p>
    <w:p>
      <w:r>
        <w:t xml:space="preserve">Missä on hyvä lähde meritutkimukseen Corkissa?</w:t>
      </w:r>
    </w:p>
    <w:p>
      <w:r>
        <w:rPr>
          <w:b/>
        </w:rPr>
        <w:t xml:space="preserve">Kysymys 2</w:t>
      </w:r>
    </w:p>
    <w:p>
      <w:r>
        <w:t xml:space="preserve">Mikä on hyvä lähde yritysten perustamiseen Corkissa?</w:t>
      </w:r>
    </w:p>
    <w:p>
      <w:r>
        <w:rPr>
          <w:b/>
        </w:rPr>
        <w:t xml:space="preserve">Kysymys 3</w:t>
      </w:r>
    </w:p>
    <w:p>
      <w:r>
        <w:t xml:space="preserve">Kuinka monta start-up-yritystä liittyy Rubicon Centeriin?</w:t>
      </w:r>
    </w:p>
    <w:p>
      <w:r>
        <w:rPr>
          <w:b/>
        </w:rPr>
        <w:t xml:space="preserve">Kysymys 4</w:t>
      </w:r>
    </w:p>
    <w:p>
      <w:r>
        <w:t xml:space="preserve">Mikä tukee Euroopan tutkimusta ja innovointia?</w:t>
      </w:r>
    </w:p>
    <w:p>
      <w:r>
        <w:rPr>
          <w:b/>
        </w:rPr>
        <w:t xml:space="preserve">Kysymys 5</w:t>
      </w:r>
    </w:p>
    <w:p>
      <w:r>
        <w:t xml:space="preserve">Kuinka monta uutta yritystä liittyy UCC:hen?</w:t>
      </w:r>
    </w:p>
    <w:p>
      <w:r>
        <w:rPr>
          <w:b/>
        </w:rPr>
        <w:t xml:space="preserve">Kysymys 6</w:t>
      </w:r>
    </w:p>
    <w:p>
      <w:r>
        <w:t xml:space="preserve">Mihin Rubicon-keskus liittyy?</w:t>
      </w:r>
    </w:p>
    <w:p>
      <w:r>
        <w:rPr>
          <w:b/>
        </w:rPr>
        <w:t xml:space="preserve">Kysymys 7</w:t>
      </w:r>
    </w:p>
    <w:p>
      <w:r>
        <w:t xml:space="preserve">Mitä ympäristötutkimuslaitos tukee Corkissa?</w:t>
      </w:r>
    </w:p>
    <w:p>
      <w:r>
        <w:rPr>
          <w:b/>
        </w:rPr>
        <w:t xml:space="preserve">Kysymys 8</w:t>
      </w:r>
    </w:p>
    <w:p>
      <w:r>
        <w:t xml:space="preserve">Kuinka monta uutta yritystä liittyy ympäristöntutkimuslaitokseen?</w:t>
      </w:r>
    </w:p>
    <w:p>
      <w:r>
        <w:rPr>
          <w:b/>
        </w:rPr>
        <w:t xml:space="preserve">Kysymys 9</w:t>
      </w:r>
    </w:p>
    <w:p>
      <w:r>
        <w:t xml:space="preserve">Millaisia startup-yrityksiä ympäristöntutkimuslaitokseen liittyy?</w:t>
      </w:r>
    </w:p>
    <w:p>
      <w:r>
        <w:rPr>
          <w:b/>
        </w:rPr>
        <w:t xml:space="preserve">Kysymys 10</w:t>
      </w:r>
    </w:p>
    <w:p>
      <w:r>
        <w:t xml:space="preserve">Mitä ympäristöntutkimuslaitos haluaa tukea uutta liiketoimintaa?</w:t>
      </w:r>
    </w:p>
    <w:p>
      <w:r>
        <w:rPr>
          <w:b/>
        </w:rPr>
        <w:t xml:space="preserve">Teksti numero 26</w:t>
      </w:r>
    </w:p>
    <w:p>
      <w:r>
        <w:rPr>
          <w:color w:val="A9A9A9"/>
        </w:rPr>
        <w:t xml:space="preserve">Hurling ja jalkapallo </w:t>
      </w:r>
      <w:r>
        <w:t xml:space="preserve">ovat </w:t>
      </w:r>
      <w:r>
        <w:rPr>
          <w:color w:val="DCDCDC"/>
        </w:rPr>
        <w:t xml:space="preserve">kaupungin</w:t>
      </w:r>
      <w:r>
        <w:t xml:space="preserve"> suosituimpia yleisurheilulajeja</w:t>
      </w:r>
      <w:r>
        <w:t xml:space="preserve">. </w:t>
      </w:r>
      <w:r>
        <w:t xml:space="preserve">Hurlingilla on vahva identiteetti </w:t>
      </w:r>
      <w:r>
        <w:rPr>
          <w:color w:val="2F4F4F"/>
        </w:rPr>
        <w:t xml:space="preserve">kaupungin ja kreivikunnan </w:t>
      </w:r>
      <w:r>
        <w:t xml:space="preserve">kanssa </w:t>
      </w:r>
      <w:r>
        <w:t xml:space="preserve">- Cork on voittanut </w:t>
      </w:r>
      <w:r>
        <w:rPr>
          <w:color w:val="556B2F"/>
        </w:rPr>
        <w:t xml:space="preserve">30 </w:t>
      </w:r>
      <w:r>
        <w:t xml:space="preserve">Irlannin mestaruutta. Myös gaelijalkapallo on suosittua, ja Cork on voittanut </w:t>
      </w:r>
      <w:r>
        <w:rPr>
          <w:color w:val="6B8E23"/>
        </w:rPr>
        <w:t xml:space="preserve">7 </w:t>
      </w:r>
      <w:r>
        <w:t xml:space="preserve">All-Ireland Senior Football Championship -mestaruutta. Corkissa on monia Gaelic Athletic Associationin seuroja, kuten Blackrock National Hurling Club, St. Finbarr's, Glen Rovers, Na Piarsaigh ja Nemo Rangers. Tärkeimmät yleisötapahtumapaikat ovat Páirc Uí Chaoimh ja Páirc Uí Rinn (nimetty Glen Roversin tunnetun pelaajan Christy Ringin mukaan). </w:t>
      </w:r>
      <w:r>
        <w:rPr>
          <w:color w:val="A0522D"/>
        </w:rPr>
        <w:t xml:space="preserve">Camogie </w:t>
      </w:r>
      <w:r>
        <w:t xml:space="preserve">(naisten hurling) ja naisten </w:t>
      </w:r>
      <w:r>
        <w:rPr>
          <w:color w:val="228B22"/>
        </w:rPr>
        <w:t xml:space="preserve">gaelijalkapallo </w:t>
      </w:r>
      <w:r>
        <w:t xml:space="preserve">kasvattavat </w:t>
      </w:r>
      <w:r>
        <w:rPr>
          <w:color w:val="191970"/>
        </w:rPr>
        <w:t xml:space="preserve">suosiotaan</w:t>
      </w:r>
      <w:r>
        <w:t xml:space="preserve">.</w:t>
      </w:r>
    </w:p>
    <w:p>
      <w:r>
        <w:rPr>
          <w:b/>
        </w:rPr>
        <w:t xml:space="preserve">Kysymys 0</w:t>
      </w:r>
    </w:p>
    <w:p>
      <w:r>
        <w:t xml:space="preserve">Mitkä ovat Corkin suurimmat urheilun vetonaulat?</w:t>
      </w:r>
    </w:p>
    <w:p>
      <w:r>
        <w:rPr>
          <w:b/>
        </w:rPr>
        <w:t xml:space="preserve">Kysymys 1</w:t>
      </w:r>
    </w:p>
    <w:p>
      <w:r>
        <w:t xml:space="preserve">Kuinka monta All-Ireland-mestaruutta Cork on voittanut?</w:t>
      </w:r>
    </w:p>
    <w:p>
      <w:r>
        <w:rPr>
          <w:b/>
        </w:rPr>
        <w:t xml:space="preserve">Kysymys 2</w:t>
      </w:r>
    </w:p>
    <w:p>
      <w:r>
        <w:t xml:space="preserve">Kuinka monta Irlannin mestaruutta Cork on voittanut?</w:t>
      </w:r>
    </w:p>
    <w:p>
      <w:r>
        <w:rPr>
          <w:b/>
        </w:rPr>
        <w:t xml:space="preserve">Kysymys 3</w:t>
      </w:r>
    </w:p>
    <w:p>
      <w:r>
        <w:t xml:space="preserve">Millaista hurlingia Corkin naiset pelaavat?</w:t>
      </w:r>
    </w:p>
    <w:p>
      <w:r>
        <w:rPr>
          <w:b/>
        </w:rPr>
        <w:t xml:space="preserve">Kysymys 4</w:t>
      </w:r>
    </w:p>
    <w:p>
      <w:r>
        <w:t xml:space="preserve">Mikä urheilulaji on yleistynyt, kun yhä useammat naiset harrastavat sitä?</w:t>
      </w:r>
    </w:p>
    <w:p>
      <w:r>
        <w:rPr>
          <w:b/>
        </w:rPr>
        <w:t xml:space="preserve">Kysymys 5</w:t>
      </w:r>
    </w:p>
    <w:p>
      <w:r>
        <w:t xml:space="preserve">Mihin jalkapallolla on vahva identiteetti?</w:t>
      </w:r>
    </w:p>
    <w:p>
      <w:r>
        <w:rPr>
          <w:b/>
        </w:rPr>
        <w:t xml:space="preserve">Kysymys 6</w:t>
      </w:r>
    </w:p>
    <w:p>
      <w:r>
        <w:t xml:space="preserve">Kuinka monta jalkapallomestaruutta Cork on voittanut?</w:t>
      </w:r>
    </w:p>
    <w:p>
      <w:r>
        <w:rPr>
          <w:b/>
        </w:rPr>
        <w:t xml:space="preserve">Kysymys 7</w:t>
      </w:r>
    </w:p>
    <w:p>
      <w:r>
        <w:t xml:space="preserve">Mitkä ovat Irlannin suosituimmat urheilulajit?</w:t>
      </w:r>
    </w:p>
    <w:p>
      <w:r>
        <w:rPr>
          <w:b/>
        </w:rPr>
        <w:t xml:space="preserve">Kysymys 8</w:t>
      </w:r>
    </w:p>
    <w:p>
      <w:r>
        <w:t xml:space="preserve">Missä camogie ja naisten gaelilainen jalkapallo ovat suosituimpia?</w:t>
      </w:r>
    </w:p>
    <w:p>
      <w:r>
        <w:rPr>
          <w:b/>
        </w:rPr>
        <w:t xml:space="preserve">Kysymys 9</w:t>
      </w:r>
    </w:p>
    <w:p>
      <w:r>
        <w:t xml:space="preserve">Kuinka monta All-Ireland-mestaruutta Nemo Rangers on voittanut?</w:t>
      </w:r>
    </w:p>
    <w:p>
      <w:r>
        <w:rPr>
          <w:b/>
        </w:rPr>
        <w:t xml:space="preserve">Kysymys 10</w:t>
      </w:r>
    </w:p>
    <w:p>
      <w:r>
        <w:t xml:space="preserve">Kuinka monta seniorijalkapallon mestaruutta Pairc Ui Chaoimh on voittanut?</w:t>
      </w:r>
    </w:p>
    <w:p>
      <w:r>
        <w:rPr>
          <w:b/>
        </w:rPr>
        <w:t xml:space="preserve">Kysymys 11</w:t>
      </w:r>
    </w:p>
    <w:p>
      <w:r>
        <w:t xml:space="preserve">Missä Pairc Ui Rinn kasvaa, kun yhä useammat naiset liittyvät jäseniksi?</w:t>
      </w:r>
    </w:p>
    <w:p>
      <w:r>
        <w:rPr>
          <w:b/>
        </w:rPr>
        <w:t xml:space="preserve">Kysymys 12</w:t>
      </w:r>
    </w:p>
    <w:p>
      <w:r>
        <w:t xml:space="preserve">Mikä on toinen nimi naisten gaelilaiselle jalkapallolle?</w:t>
      </w:r>
    </w:p>
    <w:p>
      <w:r>
        <w:rPr>
          <w:b/>
        </w:rPr>
        <w:t xml:space="preserve">Teksti numero 27</w:t>
      </w:r>
    </w:p>
    <w:p>
      <w:r>
        <w:t xml:space="preserve">Corkissa voi harrastaa erilaisia vesiurheilulajeja, kuten </w:t>
      </w:r>
      <w:r>
        <w:rPr>
          <w:color w:val="A9A9A9"/>
        </w:rPr>
        <w:t xml:space="preserve">soutua ja purjehdusta</w:t>
      </w:r>
      <w:r>
        <w:rPr>
          <w:color w:val="DCDCDC"/>
        </w:rPr>
        <w:t xml:space="preserve">. </w:t>
      </w:r>
      <w:r>
        <w:t xml:space="preserve">Lee-joella harjoittelee </w:t>
      </w:r>
      <w:r>
        <w:rPr>
          <w:color w:val="2F4F4F"/>
        </w:rPr>
        <w:t xml:space="preserve">viisi </w:t>
      </w:r>
      <w:r>
        <w:t xml:space="preserve">soutuseuraa, mukaan lukien Shandon BC, UCC RC, Pres RC, Lee RC ja Cork BC. Naomhóga Chorcaí on soutukerho, jonka jäsenet soutavat Lee-joella perinteistä naomhogaa satunnaisissa kilpailuissa. </w:t>
      </w:r>
      <w:r>
        <w:rPr>
          <w:color w:val="6B8E23"/>
        </w:rPr>
        <w:t xml:space="preserve">Ocean to City </w:t>
      </w:r>
      <w:r>
        <w:rPr>
          <w:color w:val="556B2F"/>
        </w:rPr>
        <w:t xml:space="preserve">-kilpailu </w:t>
      </w:r>
      <w:r>
        <w:t xml:space="preserve">on järjestetty vuosittain </w:t>
      </w:r>
      <w:r>
        <w:rPr>
          <w:color w:val="A0522D"/>
        </w:rPr>
        <w:t xml:space="preserve">vuodesta 2005 lähtien, </w:t>
      </w:r>
      <w:r>
        <w:t xml:space="preserve">ja siihen osallistuu paikallisten ja vierailevien seurojen joukkueita ja veneitä, jotka soutavat 24 kilometrin matkan Crosshavenista Corkin keskustaan. </w:t>
      </w:r>
      <w:r>
        <w:rPr>
          <w:color w:val="228B22"/>
        </w:rPr>
        <w:t xml:space="preserve">Päätös siirtää kansallinen soutukeskus </w:t>
      </w:r>
      <w:r>
        <w:rPr>
          <w:color w:val="191970"/>
        </w:rPr>
        <w:t xml:space="preserve">Inniscarraan </w:t>
      </w:r>
      <w:r>
        <w:t xml:space="preserve">on lisännyt </w:t>
      </w:r>
      <w:r>
        <w:rPr>
          <w:color w:val="8B0000"/>
        </w:rPr>
        <w:t xml:space="preserve">lajin harrastajien määrää. </w:t>
      </w:r>
      <w:r>
        <w:t xml:space="preserve">Corkin meripurjehdusperintöä ylläpidetään purjehdusseurojen kautta. </w:t>
      </w:r>
      <w:r>
        <w:rPr>
          <w:color w:val="3CB371"/>
        </w:rPr>
        <w:t xml:space="preserve">Crosshavenissa </w:t>
      </w:r>
      <w:r>
        <w:t xml:space="preserve">(kaupungin ulkopuolella) </w:t>
      </w:r>
      <w:r>
        <w:rPr>
          <w:color w:val="483D8B"/>
        </w:rPr>
        <w:t xml:space="preserve">sijaitseva Royal Cork Yacht Club </w:t>
      </w:r>
      <w:r>
        <w:t xml:space="preserve">on </w:t>
      </w:r>
      <w:r>
        <w:rPr>
          <w:color w:val="BC8F8F"/>
        </w:rPr>
        <w:t xml:space="preserve">maailman vanhin purjehdusseura</w:t>
      </w:r>
      <w:r>
        <w:t xml:space="preserve">, ja "</w:t>
      </w:r>
      <w:r>
        <w:rPr>
          <w:color w:val="663399"/>
        </w:rPr>
        <w:t xml:space="preserve">Cork Week</w:t>
      </w:r>
      <w:r>
        <w:t xml:space="preserve">" on merkittävä purjehdustapahtuma.</w:t>
      </w:r>
    </w:p>
    <w:p>
      <w:r>
        <w:rPr>
          <w:b/>
        </w:rPr>
        <w:t xml:space="preserve">Kysymys 0</w:t>
      </w:r>
    </w:p>
    <w:p>
      <w:r>
        <w:t xml:space="preserve">Minkälaisia meriurheilulajeja Corkissa on tarjolla?</w:t>
      </w:r>
    </w:p>
    <w:p>
      <w:r>
        <w:rPr>
          <w:b/>
        </w:rPr>
        <w:t xml:space="preserve">Kysymys 1</w:t>
      </w:r>
    </w:p>
    <w:p>
      <w:r>
        <w:t xml:space="preserve">Kuinka monta soutukerhoa on Corkissa?</w:t>
      </w:r>
    </w:p>
    <w:p>
      <w:r>
        <w:rPr>
          <w:b/>
        </w:rPr>
        <w:t xml:space="preserve">Kysymys 2</w:t>
      </w:r>
    </w:p>
    <w:p>
      <w:r>
        <w:t xml:space="preserve">Missä on maailman vanhin yahct-klubi?</w:t>
      </w:r>
    </w:p>
    <w:p>
      <w:r>
        <w:rPr>
          <w:b/>
        </w:rPr>
        <w:t xml:space="preserve">Kysymys 3</w:t>
      </w:r>
    </w:p>
    <w:p>
      <w:r>
        <w:t xml:space="preserve">Mikä on yksi suosituimmista purjehdustapahtumista Corkissa?</w:t>
      </w:r>
    </w:p>
    <w:p>
      <w:r>
        <w:rPr>
          <w:b/>
        </w:rPr>
        <w:t xml:space="preserve">Kysymys 4</w:t>
      </w:r>
    </w:p>
    <w:p>
      <w:r>
        <w:t xml:space="preserve">Mikä vuosittainen soututapahtuma on järjestetty Corkissa vuodesta 2005 lähtien?</w:t>
      </w:r>
    </w:p>
    <w:p>
      <w:r>
        <w:rPr>
          <w:b/>
        </w:rPr>
        <w:t xml:space="preserve">Kysymys 5</w:t>
      </w:r>
    </w:p>
    <w:p>
      <w:r>
        <w:t xml:space="preserve">Mitä vesiurheilulajeja Irlannissa on tarjolla?</w:t>
      </w:r>
    </w:p>
    <w:p>
      <w:r>
        <w:rPr>
          <w:b/>
        </w:rPr>
        <w:t xml:space="preserve">Kysymys 6</w:t>
      </w:r>
    </w:p>
    <w:p>
      <w:r>
        <w:t xml:space="preserve">Mikä kilpailu järjestettiin vuoteen 2005 asti</w:t>
      </w:r>
    </w:p>
    <w:p>
      <w:r>
        <w:rPr>
          <w:b/>
        </w:rPr>
        <w:t xml:space="preserve">Kysymys 7</w:t>
      </w:r>
    </w:p>
    <w:p>
      <w:r>
        <w:t xml:space="preserve">Mikä on vähentänyt soutamiseen osallistuvien lukumäärää?</w:t>
      </w:r>
    </w:p>
    <w:p>
      <w:r>
        <w:rPr>
          <w:b/>
        </w:rPr>
        <w:t xml:space="preserve">Kysymys 8</w:t>
      </w:r>
    </w:p>
    <w:p>
      <w:r>
        <w:t xml:space="preserve">Kuinka kauan Royal Cork Yacht Club on harjoitellut Leellä?</w:t>
      </w:r>
    </w:p>
    <w:p>
      <w:r>
        <w:rPr>
          <w:b/>
        </w:rPr>
        <w:t xml:space="preserve">Kysymys 9</w:t>
      </w:r>
    </w:p>
    <w:p>
      <w:r>
        <w:t xml:space="preserve">Mitä Shandon BC:n siirtäminen Crosshaveniin auttoi parantamaan?</w:t>
      </w:r>
    </w:p>
    <w:p>
      <w:r>
        <w:rPr>
          <w:b/>
        </w:rPr>
        <w:t xml:space="preserve">Kysymys 10</w:t>
      </w:r>
    </w:p>
    <w:p>
      <w:r>
        <w:t xml:space="preserve">Missä kaupungissa Naomhoga Chorcai sijaitsee?</w:t>
      </w:r>
    </w:p>
    <w:p>
      <w:r>
        <w:rPr>
          <w:b/>
        </w:rPr>
        <w:t xml:space="preserve">Kysymys 11</w:t>
      </w:r>
    </w:p>
    <w:p>
      <w:r>
        <w:t xml:space="preserve">Mikä on Naomhoga Chorcain titteli vanhimpana?</w:t>
      </w:r>
    </w:p>
    <w:p>
      <w:r>
        <w:rPr>
          <w:b/>
        </w:rPr>
        <w:t xml:space="preserve">Kysymys 12</w:t>
      </w:r>
    </w:p>
    <w:p>
      <w:r>
        <w:t xml:space="preserve">Mihin kaupunkiin Korkkiviikko on siirretty vuoden 2005 jälkeen?</w:t>
      </w:r>
    </w:p>
    <w:p>
      <w:r>
        <w:rPr>
          <w:b/>
        </w:rPr>
        <w:t xml:space="preserve">Tekstin numero 28</w:t>
      </w:r>
    </w:p>
    <w:p>
      <w:r>
        <w:t xml:space="preserve">Corkin merkittävin krikettiseura on </w:t>
      </w:r>
      <w:r>
        <w:rPr>
          <w:color w:val="A9A9A9"/>
        </w:rPr>
        <w:t xml:space="preserve">Cork County Cricket Club, </w:t>
      </w:r>
      <w:r>
        <w:t xml:space="preserve">joka perustettiin vuonna </w:t>
      </w:r>
      <w:r>
        <w:rPr>
          <w:color w:val="DCDCDC"/>
        </w:rPr>
        <w:t xml:space="preserve">1874</w:t>
      </w:r>
      <w:r>
        <w:t xml:space="preserve">. </w:t>
      </w:r>
      <w:r>
        <w:t xml:space="preserve">Vaikka seura sijaitsee </w:t>
      </w:r>
      <w:r>
        <w:rPr>
          <w:color w:val="2F4F4F"/>
        </w:rPr>
        <w:t xml:space="preserve">Munsterin piirissä</w:t>
      </w:r>
      <w:r>
        <w:t xml:space="preserve">, se pelaa </w:t>
      </w:r>
      <w:r>
        <w:rPr>
          <w:color w:val="556B2F"/>
        </w:rPr>
        <w:t xml:space="preserve">Leinster Senior League -liigassa</w:t>
      </w:r>
      <w:r>
        <w:t xml:space="preserve">. </w:t>
      </w:r>
      <w:r>
        <w:t xml:space="preserve">Seura pelaa Mardykessa, jossa on pelattu kolme ensimmäisen luokan ottelua vuosina </w:t>
      </w:r>
      <w:r>
        <w:rPr>
          <w:color w:val="6B8E23"/>
        </w:rPr>
        <w:t xml:space="preserve">1947, 1961 ja 1973</w:t>
      </w:r>
      <w:r>
        <w:t xml:space="preserve">. </w:t>
      </w:r>
      <w:r>
        <w:t xml:space="preserve">Kaikissa kolmessa ottelussa </w:t>
      </w:r>
      <w:r>
        <w:rPr>
          <w:color w:val="A0522D"/>
        </w:rPr>
        <w:t xml:space="preserve">Irlanti pelasi Skotlantia vastaan</w:t>
      </w:r>
      <w:r>
        <w:t xml:space="preserve">. </w:t>
      </w:r>
      <w:r>
        <w:t xml:space="preserve">Kaupungissa toimii Corkin krikettiakatemia, jonka tavoitteena on esitellä lajia </w:t>
      </w:r>
      <w:r>
        <w:rPr>
          <w:color w:val="228B22"/>
        </w:rPr>
        <w:t xml:space="preserve">kaupungin ja piirikunnan kouluissa</w:t>
      </w:r>
      <w:r>
        <w:t xml:space="preserve">. Corkin toinen tärkeä krikettiseura, Harlequins Cricket Club, pelaa lähellä Corkin lentokenttää.</w:t>
      </w:r>
    </w:p>
    <w:p>
      <w:r>
        <w:rPr>
          <w:b/>
        </w:rPr>
        <w:t xml:space="preserve">Kysymys 0</w:t>
      </w:r>
    </w:p>
    <w:p>
      <w:r>
        <w:t xml:space="preserve">Mikä on Corkin kuuluisin krikettiseura?</w:t>
      </w:r>
    </w:p>
    <w:p>
      <w:r>
        <w:rPr>
          <w:b/>
        </w:rPr>
        <w:t xml:space="preserve">Kysymys 1</w:t>
      </w:r>
    </w:p>
    <w:p>
      <w:r>
        <w:t xml:space="preserve">Milloin Cork County Cricket Club perustettiin?</w:t>
      </w:r>
    </w:p>
    <w:p>
      <w:r>
        <w:rPr>
          <w:b/>
        </w:rPr>
        <w:t xml:space="preserve">Kysymys 2</w:t>
      </w:r>
    </w:p>
    <w:p>
      <w:r>
        <w:t xml:space="preserve">Mihin liigaan Cork County Cricket Club kuuluu?</w:t>
      </w:r>
    </w:p>
    <w:p>
      <w:r>
        <w:rPr>
          <w:b/>
        </w:rPr>
        <w:t xml:space="preserve">Kysymys 3</w:t>
      </w:r>
    </w:p>
    <w:p>
      <w:r>
        <w:t xml:space="preserve">Mitkä ensimmäisen luokan ottelut järjestettiin Mardykessa?</w:t>
      </w:r>
    </w:p>
    <w:p>
      <w:r>
        <w:rPr>
          <w:b/>
        </w:rPr>
        <w:t xml:space="preserve">Kysymys 4</w:t>
      </w:r>
    </w:p>
    <w:p>
      <w:r>
        <w:t xml:space="preserve">Mitkä joukkueet pelasivat kolmessa ensimmäisen luokan ottelussa?</w:t>
      </w:r>
    </w:p>
    <w:p>
      <w:r>
        <w:rPr>
          <w:b/>
        </w:rPr>
        <w:t xml:space="preserve">Kysymys 5</w:t>
      </w:r>
    </w:p>
    <w:p>
      <w:r>
        <w:t xml:space="preserve">Mikä krikettiseura perustettiin 1700-luvulla?</w:t>
      </w:r>
    </w:p>
    <w:p>
      <w:r>
        <w:rPr>
          <w:b/>
        </w:rPr>
        <w:t xml:space="preserve">Kysymys 6</w:t>
      </w:r>
    </w:p>
    <w:p>
      <w:r>
        <w:t xml:space="preserve">Milloin The Cricket club isännöi otteluita?</w:t>
      </w:r>
    </w:p>
    <w:p>
      <w:r>
        <w:rPr>
          <w:b/>
        </w:rPr>
        <w:t xml:space="preserve">Kysymys 7</w:t>
      </w:r>
    </w:p>
    <w:p>
      <w:r>
        <w:t xml:space="preserve">Minä vuonna Harlequins Cricket Club perustettiin?</w:t>
      </w:r>
    </w:p>
    <w:p>
      <w:r>
        <w:rPr>
          <w:b/>
        </w:rPr>
        <w:t xml:space="preserve">Kysymys 8</w:t>
      </w:r>
    </w:p>
    <w:p>
      <w:r>
        <w:t xml:space="preserve">Millä alueella Harlequins Cricket Club sijaitsee?</w:t>
      </w:r>
    </w:p>
    <w:p>
      <w:r>
        <w:rPr>
          <w:b/>
        </w:rPr>
        <w:t xml:space="preserve">Kysymys 9</w:t>
      </w:r>
    </w:p>
    <w:p>
      <w:r>
        <w:t xml:space="preserve">Missä liigassa Harlequins Cricket Club pelaa?</w:t>
      </w:r>
    </w:p>
    <w:p>
      <w:r>
        <w:rPr>
          <w:b/>
        </w:rPr>
        <w:t xml:space="preserve">Kysymys 10</w:t>
      </w:r>
    </w:p>
    <w:p>
      <w:r>
        <w:t xml:space="preserve">Minä vuosina ykkösluokan ottelut järjestettiin Corkin lentokentän lähellä?</w:t>
      </w:r>
    </w:p>
    <w:p>
      <w:r>
        <w:rPr>
          <w:b/>
        </w:rPr>
        <w:t xml:space="preserve">Kysymys 11</w:t>
      </w:r>
    </w:p>
    <w:p>
      <w:r>
        <w:t xml:space="preserve">Missä Harlequins Cricket Club haluaa esitellä lajia?</w:t>
      </w:r>
    </w:p>
    <w:p>
      <w:r>
        <w:rPr>
          <w:b/>
        </w:rPr>
        <w:t xml:space="preserve">Tekstin numero 29</w:t>
      </w:r>
    </w:p>
    <w:p>
      <w:r>
        <w:t xml:space="preserve">Kaupunki on myös </w:t>
      </w:r>
      <w:r>
        <w:rPr>
          <w:color w:val="A9A9A9"/>
        </w:rPr>
        <w:t xml:space="preserve">keilailun </w:t>
      </w:r>
      <w:r>
        <w:t xml:space="preserve">kotikaupunki, jota </w:t>
      </w:r>
      <w:r>
        <w:t xml:space="preserve">pelataan </w:t>
      </w:r>
      <w:r>
        <w:rPr>
          <w:color w:val="DCDCDC"/>
        </w:rPr>
        <w:t xml:space="preserve">pohjoispuolella ja lounaisissa esikaupungeissa</w:t>
      </w:r>
      <w:r>
        <w:t xml:space="preserve">. </w:t>
      </w:r>
      <w:r>
        <w:t xml:space="preserve">Kaupungissa </w:t>
      </w:r>
      <w:r>
        <w:t xml:space="preserve">on myös nyrkkeily- ja taistelulajiseuroja (kuten </w:t>
      </w:r>
      <w:r>
        <w:rPr>
          <w:color w:val="2F4F4F"/>
        </w:rPr>
        <w:t xml:space="preserve">brasilialainen ju-jitsu, karate, Muay Thai ja taekwondo</w:t>
      </w:r>
      <w:r>
        <w:t xml:space="preserve">). </w:t>
      </w:r>
      <w:r>
        <w:t xml:space="preserve">Corkissa toimiva moottoriurheilutiimi </w:t>
      </w:r>
      <w:r>
        <w:rPr>
          <w:color w:val="556B2F"/>
        </w:rPr>
        <w:t xml:space="preserve">Cork Racing </w:t>
      </w:r>
      <w:r>
        <w:t xml:space="preserve">on kilpaillut Irlannin Formula Ford -mestaruussarjassa </w:t>
      </w:r>
      <w:r>
        <w:rPr>
          <w:color w:val="6B8E23"/>
        </w:rPr>
        <w:t xml:space="preserve">vuodesta 2005 lähtien</w:t>
      </w:r>
      <w:r>
        <w:t xml:space="preserve">. </w:t>
      </w:r>
      <w:r>
        <w:t xml:space="preserve">Corkissa on myös yksi Irlannin menestyneimmistä Australian Rules Football -joukkueista, </w:t>
      </w:r>
      <w:r>
        <w:rPr>
          <w:color w:val="A0522D"/>
        </w:rPr>
        <w:t xml:space="preserve">Leeside Lions, joka </w:t>
      </w:r>
      <w:r>
        <w:t xml:space="preserve">on voittanut Australian Rules Football League of Ireland Premiershipin </w:t>
      </w:r>
      <w:r>
        <w:rPr>
          <w:color w:val="228B22"/>
        </w:rPr>
        <w:t xml:space="preserve">neljä </w:t>
      </w:r>
      <w:r>
        <w:rPr>
          <w:color w:val="191970"/>
        </w:rPr>
        <w:t xml:space="preserve">kertaa </w:t>
      </w:r>
      <w:r>
        <w:t xml:space="preserve">(vuosina </w:t>
      </w:r>
      <w:r>
        <w:rPr>
          <w:color w:val="8B0000"/>
        </w:rPr>
        <w:t xml:space="preserve">2002, 2003, 2005 ja 2007)</w:t>
      </w:r>
      <w:r>
        <w:t xml:space="preserve">. </w:t>
      </w:r>
      <w:r>
        <w:t xml:space="preserve">Corkissa on myös inline-rullaurheilulajeja, kuten </w:t>
      </w:r>
      <w:r>
        <w:rPr>
          <w:color w:val="483D8B"/>
        </w:rPr>
        <w:t xml:space="preserve">jääkiekkoa ja taitoluistelua, </w:t>
      </w:r>
      <w:r>
        <w:t xml:space="preserve">jotka siirtyvät </w:t>
      </w:r>
      <w:r>
        <w:rPr>
          <w:color w:val="3CB371"/>
        </w:rPr>
        <w:t xml:space="preserve">talvikaudella </w:t>
      </w:r>
      <w:r>
        <w:t xml:space="preserve">jäälle</w:t>
      </w:r>
      <w:r>
        <w:t xml:space="preserve">[viitattu ]</w:t>
      </w:r>
      <w:r>
        <w:t xml:space="preserve">.</w:t>
      </w:r>
    </w:p>
    <w:p>
      <w:r>
        <w:rPr>
          <w:b/>
        </w:rPr>
        <w:t xml:space="preserve">Kysymys 0</w:t>
      </w:r>
    </w:p>
    <w:p>
      <w:r>
        <w:t xml:space="preserve">Mikä Australian Rules Football -joukkue on Corkin kotikaupunki?</w:t>
      </w:r>
    </w:p>
    <w:p>
      <w:r>
        <w:rPr>
          <w:b/>
        </w:rPr>
        <w:t xml:space="preserve">Kysymys 1</w:t>
      </w:r>
    </w:p>
    <w:p>
      <w:r>
        <w:t xml:space="preserve">Kuinka monta kertaa Leeside Lions on voittanut Australian Rules Football League of Ireland Premiershipin?</w:t>
      </w:r>
    </w:p>
    <w:p>
      <w:r>
        <w:rPr>
          <w:b/>
        </w:rPr>
        <w:t xml:space="preserve">Kysymys 2</w:t>
      </w:r>
    </w:p>
    <w:p>
      <w:r>
        <w:t xml:space="preserve">Milloin Leeside Lions voitti Australian Rules Football League of Ireland Premiershipin?</w:t>
      </w:r>
    </w:p>
    <w:p>
      <w:r>
        <w:rPr>
          <w:b/>
        </w:rPr>
        <w:t xml:space="preserve">Kysymys 3</w:t>
      </w:r>
    </w:p>
    <w:p>
      <w:r>
        <w:t xml:space="preserve">Mitkä inline-rullaurheilulajit sopivat hyvin talveen Corkissa?</w:t>
      </w:r>
    </w:p>
    <w:p>
      <w:r>
        <w:rPr>
          <w:b/>
        </w:rPr>
        <w:t xml:space="preserve">Kysymys 4</w:t>
      </w:r>
    </w:p>
    <w:p>
      <w:r>
        <w:t xml:space="preserve">Mitä kamppailulajeja löytyy Corkista?</w:t>
      </w:r>
    </w:p>
    <w:p>
      <w:r>
        <w:rPr>
          <w:b/>
        </w:rPr>
        <w:t xml:space="preserve">Kysymys 5</w:t>
      </w:r>
    </w:p>
    <w:p>
      <w:r>
        <w:t xml:space="preserve">mitä pelataan itäisessä esikaupungissa?</w:t>
      </w:r>
    </w:p>
    <w:p>
      <w:r>
        <w:rPr>
          <w:b/>
        </w:rPr>
        <w:t xml:space="preserve">Kysymys 6</w:t>
      </w:r>
    </w:p>
    <w:p>
      <w:r>
        <w:t xml:space="preserve">Kuinka monta kertaa Leeside Lions on hävinnyt Australian Rules Football Leaguessa?</w:t>
      </w:r>
    </w:p>
    <w:p>
      <w:r>
        <w:rPr>
          <w:b/>
        </w:rPr>
        <w:t xml:space="preserve">Kysymys 7</w:t>
      </w:r>
    </w:p>
    <w:p>
      <w:r>
        <w:t xml:space="preserve">Milloin Leeside Lions hävisi Australian Rules Football League -liigan</w:t>
      </w:r>
    </w:p>
    <w:p>
      <w:r>
        <w:rPr>
          <w:b/>
        </w:rPr>
        <w:t xml:space="preserve">Kysymys 8</w:t>
      </w:r>
    </w:p>
    <w:p>
      <w:r>
        <w:t xml:space="preserve">Kuka ajoi Formula Fordin mestaruussarjassa vuoteen 2005 asti?</w:t>
      </w:r>
    </w:p>
    <w:p>
      <w:r>
        <w:rPr>
          <w:b/>
        </w:rPr>
        <w:t xml:space="preserve">Kysymys 9</w:t>
      </w:r>
    </w:p>
    <w:p>
      <w:r>
        <w:t xml:space="preserve">Millä alueella Corkissa pelataan jääkiekkoa?</w:t>
      </w:r>
    </w:p>
    <w:p>
      <w:r>
        <w:rPr>
          <w:b/>
        </w:rPr>
        <w:t xml:space="preserve">Kysymys 10</w:t>
      </w:r>
    </w:p>
    <w:p>
      <w:r>
        <w:t xml:space="preserve">Kuinka monta kertaa Muay Thai -seura on voittanut Irlannin Valioliigan?</w:t>
      </w:r>
    </w:p>
    <w:p>
      <w:r>
        <w:rPr>
          <w:b/>
        </w:rPr>
        <w:t xml:space="preserve">Kysymys 11</w:t>
      </w:r>
    </w:p>
    <w:p>
      <w:r>
        <w:t xml:space="preserve">Minä vuosina Muay Thai -seura voitti Irlannin valioliigan?</w:t>
      </w:r>
    </w:p>
    <w:p>
      <w:r>
        <w:rPr>
          <w:b/>
        </w:rPr>
        <w:t xml:space="preserve">Kysymys 12</w:t>
      </w:r>
    </w:p>
    <w:p>
      <w:r>
        <w:t xml:space="preserve">Kuinka kauan Corkissa on pelattu keilailua?</w:t>
      </w:r>
    </w:p>
    <w:p>
      <w:r>
        <w:rPr>
          <w:b/>
        </w:rPr>
        <w:t xml:space="preserve">Kysymys 13</w:t>
      </w:r>
    </w:p>
    <w:p>
      <w:r>
        <w:t xml:space="preserve">Millä kaudella keilailua pelataan sisällä?</w:t>
      </w:r>
    </w:p>
    <w:p>
      <w:r>
        <w:br w:type="page"/>
      </w:r>
    </w:p>
    <w:p>
      <w:r>
        <w:rPr>
          <w:b/>
          <w:u w:val="single"/>
        </w:rPr>
        <w:t xml:space="preserve">Asiakirjan numero 270</w:t>
      </w:r>
    </w:p>
    <w:p>
      <w:r>
        <w:rPr>
          <w:b/>
        </w:rPr>
        <w:t xml:space="preserve">Tekstin numero 0</w:t>
      </w:r>
    </w:p>
    <w:p>
      <w:r>
        <w:t xml:space="preserve">Galicia (englanti i/ɡəˈlɪsiə/, /ɡəˈlɪʃə/; galego: [ɡaˈliθja] ( kuuntele), [ħaˈliθja] tai [ħaˈlisja]; espanj: [ɡaˈliθja]; galego ja portugali: Galiza, [ɡaˈliθa] ( kuuntele), [ħaˈliθa] tai [ħaˈlisa]) on </w:t>
      </w:r>
      <w:r>
        <w:rPr>
          <w:color w:val="A9A9A9"/>
        </w:rPr>
        <w:t xml:space="preserve">Espanjan </w:t>
      </w:r>
      <w:r>
        <w:t xml:space="preserve">itsehallintoalue </w:t>
      </w:r>
      <w:r>
        <w:t xml:space="preserve">ja Espanjan lainsäädännön mukainen historiallinen kansalaisuus. Se </w:t>
      </w:r>
      <w:r>
        <w:t xml:space="preserve">sijaitsee </w:t>
      </w:r>
      <w:r>
        <w:rPr>
          <w:color w:val="DCDCDC"/>
        </w:rPr>
        <w:t xml:space="preserve">Iberian niemimaan luoteisosassa</w:t>
      </w:r>
      <w:r>
        <w:t xml:space="preserve">, ja siihen kuuluvat A Coruñan, Lugon, Ourensen ja Pontevedran maakunnat. Etelässä se rajoittuu Portugaliin, idässä Kastilia ja Leónin ja Asturian autonomisiin alueisiin ja </w:t>
      </w:r>
      <w:r>
        <w:t xml:space="preserve">lännessä ja pohjoisessa </w:t>
      </w:r>
      <w:r>
        <w:rPr>
          <w:color w:val="2F4F4F"/>
        </w:rPr>
        <w:t xml:space="preserve">Atlantin valtamereen</w:t>
      </w:r>
      <w:r>
        <w:t xml:space="preserve">.</w:t>
      </w:r>
      <w:r>
        <w:t xml:space="preserve"> Sen väkiluku oli 2 765 940 vuonna 2013, ja sen kokonaispinta-ala on 29 574 km2. Galiciassa on yli 1 660 kilometriä rantaviivaa, mukaan lukien sen edustalla olevat saaret ja luodot, joista mainittakoon Cíes-saaret, Ons, Sálvora, Cortegada ja - suurin ja väkirikkain - Illa de </w:t>
      </w:r>
      <w:r>
        <w:rPr>
          <w:color w:val="556B2F"/>
        </w:rPr>
        <w:t xml:space="preserve">Arousa</w:t>
      </w:r>
      <w:r>
        <w:t xml:space="preserve">.</w:t>
      </w:r>
    </w:p>
    <w:p>
      <w:r>
        <w:rPr>
          <w:b/>
        </w:rPr>
        <w:t xml:space="preserve">Kysymys 0</w:t>
      </w:r>
    </w:p>
    <w:p>
      <w:r>
        <w:t xml:space="preserve">Missä maassa Galicia sijaitsee?</w:t>
      </w:r>
    </w:p>
    <w:p>
      <w:r>
        <w:rPr>
          <w:b/>
        </w:rPr>
        <w:t xml:space="preserve">Kysymys 1</w:t>
      </w:r>
    </w:p>
    <w:p>
      <w:r>
        <w:t xml:space="preserve">Missä sen maantieteellinen sijainti on?</w:t>
      </w:r>
    </w:p>
    <w:p>
      <w:r>
        <w:rPr>
          <w:b/>
        </w:rPr>
        <w:t xml:space="preserve">Kysymys 2</w:t>
      </w:r>
    </w:p>
    <w:p>
      <w:r>
        <w:t xml:space="preserve">Mihin suureen vesistöön Galicia rajoittuu?</w:t>
      </w:r>
    </w:p>
    <w:p>
      <w:r>
        <w:rPr>
          <w:b/>
        </w:rPr>
        <w:t xml:space="preserve">Kysymys 3</w:t>
      </w:r>
    </w:p>
    <w:p>
      <w:r>
        <w:t xml:space="preserve">Mikä on sen suurin saari?</w:t>
      </w:r>
    </w:p>
    <w:p>
      <w:r>
        <w:rPr>
          <w:b/>
        </w:rPr>
        <w:t xml:space="preserve">Teksti numero 1</w:t>
      </w:r>
    </w:p>
    <w:p>
      <w:r>
        <w:t xml:space="preserve">Nykyisin Galiciaksi kutsutulla alueella asui ihmisiä ensimmäisen kerran </w:t>
      </w:r>
      <w:r>
        <w:rPr>
          <w:color w:val="A9A9A9"/>
        </w:rPr>
        <w:t xml:space="preserve">keskipaleoliittisella </w:t>
      </w:r>
      <w:r>
        <w:t xml:space="preserve">kaudella, ja se on saanut nimensä </w:t>
      </w:r>
      <w:r>
        <w:rPr>
          <w:color w:val="DCDCDC"/>
        </w:rPr>
        <w:t xml:space="preserve">gallaecilta, kelttiläisiltä kansoilta, jotka </w:t>
      </w:r>
      <w:r>
        <w:t xml:space="preserve">asuivat Douro-joen pohjoispuolella viimeisellä vuosituhannella eaa. alueella, joka on suurelta osin samansuuntainen kuin rautakautinen paikallinen Castro-kulttuuri. Galicia liitettiin </w:t>
      </w:r>
      <w:r>
        <w:rPr>
          <w:color w:val="2F4F4F"/>
        </w:rPr>
        <w:t xml:space="preserve">Rooman valtakuntaan </w:t>
      </w:r>
      <w:r>
        <w:t xml:space="preserve">vuonna 19 eaa. käytyjen Kantabrian sotien päätteeksi, ja siitä tuli roomalainen provinssi 3. vuosisadalla jKr. Vuonna 410 germaaniset suebit perustivat valtakunnan, jonka pääkaupunki oli Bragassa (Portugali) ja joka liitettiin osaksi visigoottien valtakuntaa vuonna 585. Vuonna 711 arabit hyökkäsivät Iberian niemimaalle ja valtasivat visigoottien kuningaskunnan, mutta pian vuonna 740 Galicia liitettiin kristittyyn Asturian kuningaskuntaan. Keskiajalla Galician kuningaskuntaa hallitsivat ajoittain omat kuninkaat, mutta useimmiten se oli sidoksissa Leónin kuningaskuntaan ja myöhemmin Kastilian kuningaskuntaan säilyttäen kuitenkin omat oikeudelliset ja tavanomaiset käytäntönsä ja persoonallisuutensa. Kastilian kuninkaat nimittivät 1300-luvulta lähtien Galician kuninkaina Adiantado-mórin, jonka tehtävät siirtyivät 1400-luvun viime vuosisadalta lähtien Galician kuningaskunnan kuvernöörille ja kenraalikapteenille. Kuvernööri johti myös Real Audiencia do Reino de Galicia -oikeus- ja hallintoelintä. Kuningaskunnan edustus ja ääni kuului 1500-luvulta lähtien valtakunnan kaupunkien edustajista ja kansanedustajista koostuvalle kokoonpanolle, </w:t>
      </w:r>
      <w:r>
        <w:t xml:space="preserve">Galician kuningaskunnan </w:t>
      </w:r>
      <w:r>
        <w:rPr>
          <w:color w:val="556B2F"/>
        </w:rPr>
        <w:t xml:space="preserve">Cortesille tai Juntalle, joka </w:t>
      </w:r>
      <w:r>
        <w:t xml:space="preserve">lakkautettiin väkisin vuonna 1833, kun kuningaskunta jaettiin neljään hallinnolliseen maakuntaan, joilla ei ollut oikeudellisia yhteyksiä toisiinsa. 1800- ja 1900-luvuilla kasvoi vaatimus itsehallinnosta ja Galician persoonallisuuden tunnustamisesta, mikä johti vuoden 1936 turhautuneeseen itsehallintosääntöön ja vuoden </w:t>
      </w:r>
      <w:r>
        <w:rPr>
          <w:color w:val="6B8E23"/>
        </w:rPr>
        <w:t xml:space="preserve">1981</w:t>
      </w:r>
      <w:r>
        <w:t xml:space="preserve"> itsehallintosääntöön, joka on </w:t>
      </w:r>
      <w:r>
        <w:t xml:space="preserve">tällä hetkellä voimassa.</w:t>
      </w:r>
    </w:p>
    <w:p>
      <w:r>
        <w:rPr>
          <w:b/>
        </w:rPr>
        <w:t xml:space="preserve">Kysymys 0</w:t>
      </w:r>
    </w:p>
    <w:p>
      <w:r>
        <w:t xml:space="preserve">Minkä ajanjakson aikana ihmiset asuttivat ensimmäisen kerran Galiciaa?</w:t>
      </w:r>
    </w:p>
    <w:p>
      <w:r>
        <w:rPr>
          <w:b/>
        </w:rPr>
        <w:t xml:space="preserve">Kysymys 1</w:t>
      </w:r>
    </w:p>
    <w:p>
      <w:r>
        <w:t xml:space="preserve">Mistä sen nimi tulee?</w:t>
      </w:r>
    </w:p>
    <w:p>
      <w:r>
        <w:rPr>
          <w:b/>
        </w:rPr>
        <w:t xml:space="preserve">Kysymys 2</w:t>
      </w:r>
    </w:p>
    <w:p>
      <w:r>
        <w:t xml:space="preserve">Mikä valtakunta teki Galiciasta yhden maakunnistaan 3. vuosisadalla jKr.?</w:t>
      </w:r>
    </w:p>
    <w:p>
      <w:r>
        <w:rPr>
          <w:b/>
        </w:rPr>
        <w:t xml:space="preserve">Kysymys 3</w:t>
      </w:r>
    </w:p>
    <w:p>
      <w:r>
        <w:t xml:space="preserve">Mikä oli 1500-luvulla alkaneen edustajakokouksen nimi?</w:t>
      </w:r>
    </w:p>
    <w:p>
      <w:r>
        <w:rPr>
          <w:b/>
        </w:rPr>
        <w:t xml:space="preserve">Kysymys 4</w:t>
      </w:r>
    </w:p>
    <w:p>
      <w:r>
        <w:t xml:space="preserve">Minä vuonna nykyinen itsehallintosääntö annettiin?</w:t>
      </w:r>
    </w:p>
    <w:p>
      <w:r>
        <w:rPr>
          <w:b/>
        </w:rPr>
        <w:t xml:space="preserve">Teksti numero 2</w:t>
      </w:r>
    </w:p>
    <w:p>
      <w:r>
        <w:t xml:space="preserve">Galician sisäosille on ominaista mäkinen maisema, vaikka </w:t>
      </w:r>
      <w:r>
        <w:t xml:space="preserve">idässä ja etelässä </w:t>
      </w:r>
      <w:r>
        <w:t xml:space="preserve">vuoristot kohoavat </w:t>
      </w:r>
      <w:r>
        <w:rPr>
          <w:color w:val="A9A9A9"/>
        </w:rPr>
        <w:t xml:space="preserve">2 000 metriin.</w:t>
      </w:r>
      <w:r>
        <w:t xml:space="preserve"> Rannikkoalueet ovat enimmäkseen vuorottelevia ríoja (vedenalaisia laaksoja, joissa meri tunkeutuu kymmeniä kilometrejä sisämaahan) ja kallioita. Galician ilmasto on lauhkea ja sateinen, mutta kesäisin myös selvästi kuivempi. Lännessä ja pohjoisessa ilmasto luokitellaan yleensä valtameri-ilmastoksi ja kaakossa Välimeren ilmastoksi. Topografisten ja ilmastollisten olosuhteiden ansiosta </w:t>
      </w:r>
      <w:r>
        <w:rPr>
          <w:color w:val="DCDCDC"/>
        </w:rPr>
        <w:t xml:space="preserve">karjankasvatus ja maanviljely ovat olleet </w:t>
      </w:r>
      <w:r>
        <w:t xml:space="preserve">Galician vaurauden tärkein lähde suurimman osan sen historiasta. Laivanrakennusta ja elintarvikkeiden jalostusta lukuun ottamatta Galicia oli pitkälti puoliksi omavaraistaloutta, eikä se kokenut merkittävää teollistumista ennen 1900-luvun puoliväliä. Vuonna 2012 bruttokansantuote ostovoimapariteettina oli 56 000 miljoonaa euroa, ja nimellinen BKT asukasta kohti oli 20 700 euroa. Väestö on suurelta osin keskittynyt kahdelle rannikkoalueelle: </w:t>
      </w:r>
      <w:r>
        <w:rPr>
          <w:color w:val="2F4F4F"/>
        </w:rPr>
        <w:t xml:space="preserve">Ferrolista A Coruñaan </w:t>
      </w:r>
      <w:r>
        <w:t xml:space="preserve">luoteessa ja Pontevedrasta Vigoon lounaassa. Vähemmässä määrin väestöä on myös Lugon, Ourensen ja Santiago de Compostelan sisäosien kaupungeissa. Poliittinen pääkaupunki on </w:t>
      </w:r>
      <w:r>
        <w:rPr>
          <w:color w:val="556B2F"/>
        </w:rPr>
        <w:t xml:space="preserve">Santiago de Compostela </w:t>
      </w:r>
      <w:r>
        <w:rPr>
          <w:color w:val="6B8E23"/>
        </w:rPr>
        <w:t xml:space="preserve">A Coruñan </w:t>
      </w:r>
      <w:r>
        <w:t xml:space="preserve">maakunnassa</w:t>
      </w:r>
      <w:r>
        <w:t xml:space="preserve">. Pontevedran maakunnassa sijaitseva Vigo on väkirikkain kunta 294 997 asukkaallaan (2014), kun taas A Coruña on väkirikkain kaupunki 215 227 asukkaallaan (2014).</w:t>
      </w:r>
    </w:p>
    <w:p>
      <w:r>
        <w:rPr>
          <w:b/>
        </w:rPr>
        <w:t xml:space="preserve">Kysymys 0</w:t>
      </w:r>
    </w:p>
    <w:p>
      <w:r>
        <w:t xml:space="preserve">Kuinka korkealle Galician vuoristot kohoavat?</w:t>
      </w:r>
    </w:p>
    <w:p>
      <w:r>
        <w:rPr>
          <w:b/>
        </w:rPr>
        <w:t xml:space="preserve">Kysymys 1</w:t>
      </w:r>
    </w:p>
    <w:p>
      <w:r>
        <w:t xml:space="preserve">Mitkä ovat olleet sen kaksi tärkeintä vaurauden lähdettä?</w:t>
      </w:r>
    </w:p>
    <w:p>
      <w:r>
        <w:rPr>
          <w:b/>
        </w:rPr>
        <w:t xml:space="preserve">Kysymys 2</w:t>
      </w:r>
    </w:p>
    <w:p>
      <w:r>
        <w:t xml:space="preserve">Nimeä sen luoteinen rannikkoalue.</w:t>
      </w:r>
    </w:p>
    <w:p>
      <w:r>
        <w:rPr>
          <w:b/>
        </w:rPr>
        <w:t xml:space="preserve">Kysymys 3</w:t>
      </w:r>
    </w:p>
    <w:p>
      <w:r>
        <w:t xml:space="preserve">Nimeä sen poliittinen pääkaupunki.</w:t>
      </w:r>
    </w:p>
    <w:p>
      <w:r>
        <w:rPr>
          <w:b/>
        </w:rPr>
        <w:t xml:space="preserve">Kysymys 4</w:t>
      </w:r>
    </w:p>
    <w:p>
      <w:r>
        <w:t xml:space="preserve">Missä maakunnassa tämä pääkaupunki sijaitsee?</w:t>
      </w:r>
    </w:p>
    <w:p>
      <w:r>
        <w:rPr>
          <w:b/>
        </w:rPr>
        <w:t xml:space="preserve">Teksti numero 3</w:t>
      </w:r>
    </w:p>
    <w:p>
      <w:r>
        <w:t xml:space="preserve">Nimi muuttui keskiajalla Gallaeciasta, joka joskus kirjoitettiin </w:t>
      </w:r>
      <w:r>
        <w:rPr>
          <w:color w:val="A9A9A9"/>
        </w:rPr>
        <w:t xml:space="preserve">Galletia, </w:t>
      </w:r>
      <w:r>
        <w:t xml:space="preserve">Galliciaksi. Galician kielen kirjallisen kehittymisen myötä 1200-luvulla </w:t>
      </w:r>
      <w:r>
        <w:rPr>
          <w:color w:val="DCDCDC"/>
        </w:rPr>
        <w:t xml:space="preserve">Galizasta </w:t>
      </w:r>
      <w:r>
        <w:t xml:space="preserve">tuli maan nimen tavallisin kirjallinen muoto, joka korvattiin </w:t>
      </w:r>
      <w:r>
        <w:rPr>
          <w:color w:val="2F4F4F"/>
        </w:rPr>
        <w:t xml:space="preserve">1400- ja 1500-luvuilla </w:t>
      </w:r>
      <w:r>
        <w:t xml:space="preserve">nykyisellä muodolla Galicia, joka vastaa espanjan kastilian kielen nimeä</w:t>
      </w:r>
      <w:r>
        <w:rPr>
          <w:color w:val="2F4F4F"/>
        </w:rPr>
        <w:t xml:space="preserve">.</w:t>
      </w:r>
      <w:r>
        <w:t xml:space="preserve"> Historiallinen nimitys Galiza tuli jälleen suosituksi 1800-luvun lopulla ja 1900-luvun kolmella ensimmäisellä neljänneksellä, ja sitä käytetään edelleen jonkin verran nykyäänkin, vaikkakaan ei </w:t>
      </w:r>
      <w:r>
        <w:rPr>
          <w:color w:val="556B2F"/>
        </w:rPr>
        <w:t xml:space="preserve">Galician </w:t>
      </w:r>
      <w:r>
        <w:t xml:space="preserve">paikallishallinnon </w:t>
      </w:r>
      <w:r>
        <w:rPr>
          <w:color w:val="556B2F"/>
        </w:rPr>
        <w:t xml:space="preserve">Xunta de Galician </w:t>
      </w:r>
      <w:r>
        <w:t xml:space="preserve">toimesta. </w:t>
      </w:r>
      <w:r>
        <w:rPr>
          <w:color w:val="6B8E23"/>
        </w:rPr>
        <w:t xml:space="preserve">Galician kuninkaallinen akatemia</w:t>
      </w:r>
      <w:r>
        <w:t xml:space="preserve">, joka on galician kielen sääntelystä vastaava toimielin, tunnustaa sen oikeutetuksi nykyiseksi nimitykseksi, mutta on kuitenkin todennut, että maan ainoa virallinen nimi on Galicia.</w:t>
      </w:r>
    </w:p>
    <w:p>
      <w:r>
        <w:rPr>
          <w:b/>
        </w:rPr>
        <w:t xml:space="preserve">Kysymys 0</w:t>
      </w:r>
    </w:p>
    <w:p>
      <w:r>
        <w:t xml:space="preserve">Mikä on yksi keskiajalla käytetty muunnelma Gallian nimestä?</w:t>
      </w:r>
    </w:p>
    <w:p>
      <w:r>
        <w:rPr>
          <w:b/>
        </w:rPr>
        <w:t xml:space="preserve">Kysymys 1</w:t>
      </w:r>
    </w:p>
    <w:p>
      <w:r>
        <w:t xml:space="preserve">Mikä kirjoitusasu oli yleisin kirjoitusasu 1200-luvulla?</w:t>
      </w:r>
    </w:p>
    <w:p>
      <w:r>
        <w:rPr>
          <w:b/>
        </w:rPr>
        <w:t xml:space="preserve">Kysymys 2</w:t>
      </w:r>
    </w:p>
    <w:p>
      <w:r>
        <w:t xml:space="preserve">Milloin se sai nykyaikaisen kirjoitusasunsa?</w:t>
      </w:r>
    </w:p>
    <w:p>
      <w:r>
        <w:rPr>
          <w:b/>
        </w:rPr>
        <w:t xml:space="preserve">Kysymys 3</w:t>
      </w:r>
    </w:p>
    <w:p>
      <w:r>
        <w:t xml:space="preserve">Mikä on paikallishallinnon nimi?</w:t>
      </w:r>
    </w:p>
    <w:p>
      <w:r>
        <w:rPr>
          <w:b/>
        </w:rPr>
        <w:t xml:space="preserve">Kysymys 4</w:t>
      </w:r>
    </w:p>
    <w:p>
      <w:r>
        <w:t xml:space="preserve">Mikä ryhmä sääntelee galicialaista kieltä?</w:t>
      </w:r>
    </w:p>
    <w:p>
      <w:r>
        <w:rPr>
          <w:b/>
        </w:rPr>
        <w:t xml:space="preserve">Teksti numero 4</w:t>
      </w:r>
    </w:p>
    <w:p>
      <w:r>
        <w:t xml:space="preserve">Vaikka nimen etymologiaa on tutkittu 7. vuosisadalta lähtien kirjoittajien, kuten </w:t>
      </w:r>
      <w:r>
        <w:rPr>
          <w:color w:val="A9A9A9"/>
        </w:rPr>
        <w:t xml:space="preserve">Isidore </w:t>
      </w:r>
      <w:r>
        <w:t xml:space="preserve">Sevillan, kirjoittaessa, että "galicialaisia kutsutaan vaalean ihonsa vuoksi niin kuin gallialaisia", mikä liittyy kreikan kielen sanaan "maito", nykyisin tutkijat päättelevät muinaisen Callaecin nimen joko proto-indoeurooppalaisesta *kal-n-eH2 'kukkula', paikallisen relatiivisen suffiksin -aik- kautta, mikä tarkoittaa 'kukkulaa (kansaa)'; tai joko protokeltti *kallī- 'metsä', joka tarkoittaa 'metsä (ihmiset)'. Joka tapauksessa </w:t>
      </w:r>
      <w:r>
        <w:t xml:space="preserve">Galicia, joka on sinänsä johdos etnisestä nimestä </w:t>
      </w:r>
      <w:r>
        <w:rPr>
          <w:color w:val="DCDCDC"/>
        </w:rPr>
        <w:t xml:space="preserve">Kallaikói, </w:t>
      </w:r>
      <w:r>
        <w:t xml:space="preserve">tarkoittaisi "</w:t>
      </w:r>
      <w:r>
        <w:rPr>
          <w:color w:val="2F4F4F"/>
        </w:rPr>
        <w:t xml:space="preserve">galicialaisten maata"</w:t>
      </w:r>
      <w:r>
        <w:t xml:space="preserve">.</w:t>
      </w:r>
    </w:p>
    <w:p>
      <w:r>
        <w:rPr>
          <w:b/>
        </w:rPr>
        <w:t xml:space="preserve">Kysymys 0</w:t>
      </w:r>
    </w:p>
    <w:p>
      <w:r>
        <w:t xml:space="preserve">Kuka kirjailija kirjoitti, että "galicialaisia kutsutaan vaalean ihonsa vuoksi niin kuin gallialaisia"?</w:t>
      </w:r>
    </w:p>
    <w:p>
      <w:r>
        <w:rPr>
          <w:b/>
        </w:rPr>
        <w:t xml:space="preserve">Kysymys 1</w:t>
      </w:r>
    </w:p>
    <w:p>
      <w:r>
        <w:t xml:space="preserve">Mistä alkuperäisestä etnisestä nimestä "Galicia" on johdettu?</w:t>
      </w:r>
    </w:p>
    <w:p>
      <w:r>
        <w:rPr>
          <w:b/>
        </w:rPr>
        <w:t xml:space="preserve">Kysymys 2</w:t>
      </w:r>
    </w:p>
    <w:p>
      <w:r>
        <w:t xml:space="preserve">Mitä Galician nimi tarkoittaa?</w:t>
      </w:r>
    </w:p>
    <w:p>
      <w:r>
        <w:rPr>
          <w:b/>
        </w:rPr>
        <w:t xml:space="preserve">Teksti numero 5</w:t>
      </w:r>
    </w:p>
    <w:p>
      <w:r>
        <w:t xml:space="preserve">Vanhin todiste ihmisen läsnäolosta Galiciassa on löydetty </w:t>
      </w:r>
      <w:r>
        <w:rPr>
          <w:color w:val="DCDCDC"/>
        </w:rPr>
        <w:t xml:space="preserve">Triacastelan </w:t>
      </w:r>
      <w:r>
        <w:t xml:space="preserve">kunnassa sijaitsevasta </w:t>
      </w:r>
      <w:r>
        <w:rPr>
          <w:color w:val="A9A9A9"/>
        </w:rPr>
        <w:t xml:space="preserve">Eirósin luolasta, jossa </w:t>
      </w:r>
      <w:r>
        <w:t xml:space="preserve">on säilynyt eläinten jäänteitä ja neandertalinajan kiviesineitä keskipaleoliittiselta kaudelta. </w:t>
      </w:r>
      <w:r>
        <w:t xml:space="preserve">Varhaisin merkittäviä arkkitehtonisia jälkiä jättänyt kulttuuri on </w:t>
      </w:r>
      <w:r>
        <w:rPr>
          <w:color w:val="2F4F4F"/>
        </w:rPr>
        <w:t xml:space="preserve">megaliittinen </w:t>
      </w:r>
      <w:r>
        <w:t xml:space="preserve">kulttuuri, joka levittäytyi Länsi-Euroopan rannikoilla neoliittisen ja kalikoliittisen kauden aikana. Tuhansia megaliittisia röykkiöitä sijaitsee eri puolilla maata, mutta enimmäkseen rannikkoalueilla. Jokaisen hautakummun sisällä on kivinen hautakammio, joka tunnetaan paikallisesti nimellä anta (dolmen) ja jota edeltää usein käytävä. Myöhemmin Galiciaan vaikutti täysin Bell Beaker -kulttuuri. Sen runsaat mineraaliesiintymät - </w:t>
      </w:r>
      <w:r>
        <w:rPr>
          <w:color w:val="556B2F"/>
        </w:rPr>
        <w:t xml:space="preserve">tina ja kulta </w:t>
      </w:r>
      <w:r>
        <w:t xml:space="preserve">- johtivat pronssikauden metallurgian kehittymiseen sekä pronssi- ja kultatuotteiden kauppaan koko Länsi-Euroopan Atlantin puoleisella julkisivulla, jossa Atlantin pronssikaudella kehittyi yhteinen eliittikulttuuri.</w:t>
      </w:r>
    </w:p>
    <w:p>
      <w:r>
        <w:rPr>
          <w:b/>
        </w:rPr>
        <w:t xml:space="preserve">Kysymys 0</w:t>
      </w:r>
    </w:p>
    <w:p>
      <w:r>
        <w:t xml:space="preserve">Mistä Galiciassa on löydetty vanhimmat todisteet ihmisestä?</w:t>
      </w:r>
    </w:p>
    <w:p>
      <w:r>
        <w:rPr>
          <w:b/>
        </w:rPr>
        <w:t xml:space="preserve">Kysymys 1</w:t>
      </w:r>
    </w:p>
    <w:p>
      <w:r>
        <w:t xml:space="preserve">Missä kunnassa tämä sijaitsee?</w:t>
      </w:r>
    </w:p>
    <w:p>
      <w:r>
        <w:rPr>
          <w:b/>
        </w:rPr>
        <w:t xml:space="preserve">Kysymys 2</w:t>
      </w:r>
    </w:p>
    <w:p>
      <w:r>
        <w:t xml:space="preserve">Mikä on vanhin kulttuuri, jonka rakenteita on löydetty?</w:t>
      </w:r>
    </w:p>
    <w:p>
      <w:r>
        <w:rPr>
          <w:b/>
        </w:rPr>
        <w:t xml:space="preserve">Kysymys 3</w:t>
      </w:r>
    </w:p>
    <w:p>
      <w:r>
        <w:t xml:space="preserve">Mitä kahta Galiciassa runsaasti esiintyvää mineraalia käytettiin pronssikaudella?</w:t>
      </w:r>
    </w:p>
    <w:p>
      <w:r>
        <w:rPr>
          <w:b/>
        </w:rPr>
        <w:t xml:space="preserve">Teksti numero 6</w:t>
      </w:r>
    </w:p>
    <w:p>
      <w:r>
        <w:t xml:space="preserve">Castron kulttuuri ("</w:t>
      </w:r>
      <w:r>
        <w:rPr>
          <w:color w:val="A9A9A9"/>
        </w:rPr>
        <w:t xml:space="preserve">linnojen kulttuuri</w:t>
      </w:r>
      <w:r>
        <w:t xml:space="preserve">") kehittyi rautakaudella ja kukoisti </w:t>
      </w:r>
      <w:r>
        <w:rPr>
          <w:color w:val="DCDCDC"/>
        </w:rPr>
        <w:t xml:space="preserve">ensimmäisen vuosituhannen jälkipuoliskolla eaa. aikana.</w:t>
      </w:r>
      <w:r>
        <w:t xml:space="preserve"> Sitä pidetään yleensä Atlantin pronssikauden paikallisena kehityskulkuna, johon liittyy myöhempiä kehityskulkuja ja vaikutteita ja joka ulottuu päällekkäin roomalaisen ajan kanssa. Maantieteellisesti se vastaa roomalaisille Gallaeci-nimistä kansaa, joka koostui suuresta joukosta kansoja tai heimoja, joiden joukossa olivat Artabri, Bracari, Limici, Celtici, Albiones ja Lemavi. He olivat taitavia taistelijoita: Strabo kuvasi heitä vaikeimmiksi vihollisiksi, joita roomalaiset kohtasivat valloittaessaan Lusitaniaa, ja </w:t>
      </w:r>
      <w:r>
        <w:rPr>
          <w:color w:val="2F4F4F"/>
        </w:rPr>
        <w:t xml:space="preserve">Appianus </w:t>
      </w:r>
      <w:r>
        <w:t xml:space="preserve">mainitsee heidän sotahenkisyytensä ja toteaa, että naiset kantoivat aseitaan miesten rinnalla ja usein mieluummin kuolivat kuin jäivät vangiksi. </w:t>
      </w:r>
      <w:r>
        <w:rPr>
          <w:color w:val="556B2F"/>
        </w:rPr>
        <w:t xml:space="preserve">Pomponius Melan </w:t>
      </w:r>
      <w:r>
        <w:t xml:space="preserve">mukaan </w:t>
      </w:r>
      <w:r>
        <w:t xml:space="preserve">kaikki rannikkoalueiden asukkaat olivat kelttiläisiä.</w:t>
      </w:r>
    </w:p>
    <w:p>
      <w:r>
        <w:rPr>
          <w:b/>
        </w:rPr>
        <w:t xml:space="preserve">Kysymys 0</w:t>
      </w:r>
    </w:p>
    <w:p>
      <w:r>
        <w:t xml:space="preserve">Mitä tarkoittaa Castron kulttuurin nimi?</w:t>
      </w:r>
    </w:p>
    <w:p>
      <w:r>
        <w:rPr>
          <w:b/>
        </w:rPr>
        <w:t xml:space="preserve">Kysymys 1</w:t>
      </w:r>
    </w:p>
    <w:p>
      <w:r>
        <w:t xml:space="preserve">Milloin Castro-kulttuuri kukoisti?</w:t>
      </w:r>
    </w:p>
    <w:p>
      <w:r>
        <w:rPr>
          <w:b/>
        </w:rPr>
        <w:t xml:space="preserve">Kysymys 2</w:t>
      </w:r>
    </w:p>
    <w:p>
      <w:r>
        <w:t xml:space="preserve">Kuka mainitsi muinaisen galicialaisen "sotaisan hengen"?</w:t>
      </w:r>
    </w:p>
    <w:p>
      <w:r>
        <w:rPr>
          <w:b/>
        </w:rPr>
        <w:t xml:space="preserve">Kysymys 3</w:t>
      </w:r>
    </w:p>
    <w:p>
      <w:r>
        <w:t xml:space="preserve">Kuka kuvasi rannikolla asuvia ihmisiä "kelttiläisiksi"?</w:t>
      </w:r>
    </w:p>
    <w:p>
      <w:r>
        <w:rPr>
          <w:b/>
        </w:rPr>
        <w:t xml:space="preserve">Teksti numero 7</w:t>
      </w:r>
    </w:p>
    <w:p>
      <w:r>
        <w:t xml:space="preserve">Gallaeci asui </w:t>
      </w:r>
      <w:r>
        <w:rPr>
          <w:color w:val="A9A9A9"/>
        </w:rPr>
        <w:t xml:space="preserve">Castrosissa</w:t>
      </w:r>
      <w:r>
        <w:t xml:space="preserve">. Nämä olivat yleensä rengasmaisia linnoituksia, joissa oli yksi tai useampi keskittynyt maa- tai kivimuuri, ja jokaisen muurin edessä oli kaivanto. Ne sijaitsivat usein </w:t>
      </w:r>
      <w:r>
        <w:rPr>
          <w:color w:val="DCDCDC"/>
        </w:rPr>
        <w:t xml:space="preserve">kukkuloilla </w:t>
      </w:r>
      <w:r>
        <w:t xml:space="preserve">tai merenrantakallioilla ja niemekkeillä. Tunnettuja castroja on meren rannalla Fazourosta, Santa Tegrasta, Baroñasta ja O Neixónista sekä sisämaassa San Cibrao de Lásista, </w:t>
      </w:r>
      <w:r>
        <w:rPr>
          <w:color w:val="2F4F4F"/>
        </w:rPr>
        <w:t xml:space="preserve">Borneirosta</w:t>
      </w:r>
      <w:r>
        <w:t xml:space="preserve">, Castromaosta ja Viladongasta. </w:t>
      </w:r>
      <w:r>
        <w:t xml:space="preserve">Tähän kulttuuriin on löydetty </w:t>
      </w:r>
      <w:r>
        <w:t xml:space="preserve">muitakin erityispiirteitä, kuten temppeleitä, kylpyjä, altaita, </w:t>
      </w:r>
      <w:r>
        <w:t xml:space="preserve">soturipatsaita ja koristeellisia kaiverruksia, sekä runsaasti kullan- ja metallintyöstöperinteitä.</w:t>
      </w:r>
    </w:p>
    <w:p>
      <w:r>
        <w:rPr>
          <w:b/>
        </w:rPr>
        <w:t xml:space="preserve">Kysymys 0</w:t>
      </w:r>
    </w:p>
    <w:p>
      <w:r>
        <w:t xml:space="preserve">Millä nimellä kutsuttiin linnoituksia, joissa gallaakit asuivat?</w:t>
      </w:r>
    </w:p>
    <w:p>
      <w:r>
        <w:rPr>
          <w:b/>
        </w:rPr>
        <w:t xml:space="preserve">Kysymys 1</w:t>
      </w:r>
    </w:p>
    <w:p>
      <w:r>
        <w:t xml:space="preserve">Mihin nämä linnoitukset yleensä rakennettiin?</w:t>
      </w:r>
    </w:p>
    <w:p>
      <w:r>
        <w:rPr>
          <w:b/>
        </w:rPr>
        <w:t xml:space="preserve">Kysymys 2</w:t>
      </w:r>
    </w:p>
    <w:p>
      <w:r>
        <w:t xml:space="preserve">Missä on yksi paikka, josta löytyy yksi sisämaan linnoituksista?</w:t>
      </w:r>
    </w:p>
    <w:p>
      <w:r>
        <w:rPr>
          <w:b/>
        </w:rPr>
        <w:t xml:space="preserve">Kysymys 3</w:t>
      </w:r>
    </w:p>
    <w:p>
      <w:r>
        <w:t xml:space="preserve">Kenen näköisiä patsaita on tehty?</w:t>
      </w:r>
    </w:p>
    <w:p>
      <w:r>
        <w:rPr>
          <w:b/>
        </w:rPr>
        <w:t xml:space="preserve">Teksti numero 8</w:t>
      </w:r>
    </w:p>
    <w:p>
      <w:r>
        <w:t xml:space="preserve">Myöhemmin muslimit tunkeutuivat Espanjaan (</w:t>
      </w:r>
      <w:r>
        <w:rPr>
          <w:color w:val="A9A9A9"/>
        </w:rPr>
        <w:t xml:space="preserve">711</w:t>
      </w:r>
      <w:r>
        <w:t xml:space="preserve">)</w:t>
      </w:r>
      <w:r>
        <w:t xml:space="preserve">, mutta arabit ja maurit eivät koskaan onnistuneet saamaan todellista määräysvaltaa Galiciassa, joka myöhemmin liitettiin osaksi laajenevaa kristillistä </w:t>
      </w:r>
      <w:r>
        <w:rPr>
          <w:color w:val="DCDCDC"/>
        </w:rPr>
        <w:t xml:space="preserve">Asturian </w:t>
      </w:r>
      <w:r>
        <w:t xml:space="preserve">kuningaskuntaa</w:t>
      </w:r>
      <w:r>
        <w:t xml:space="preserve">, joka muslimikronikoitsijoiden ja monien eurooppalaisten aikalaisten mukaan tunnetaan yleensä nimellä Gallaecia tai Galicia (Yillīqiya ja Galīsiya). Tämä aikakausi vakiinnutti Galician </w:t>
      </w:r>
      <w:r>
        <w:rPr>
          <w:color w:val="2F4F4F"/>
        </w:rPr>
        <w:t xml:space="preserve">kristilliseksi </w:t>
      </w:r>
      <w:r>
        <w:t xml:space="preserve">yhteiskunnaksi, jossa puhuttiin romanikieltä. Seuraavalla vuosisadalla galicialaiset aatelismiehet valtasivat Pohjois-Portugalin valloittamalla </w:t>
      </w:r>
      <w:r>
        <w:rPr>
          <w:color w:val="556B2F"/>
        </w:rPr>
        <w:t xml:space="preserve">Coimbran </w:t>
      </w:r>
      <w:r>
        <w:t xml:space="preserve">vuonna 871 ja vapauttamalla näin muinaisen Galician eteläisimpänä pidetyn kaupungin.</w:t>
      </w:r>
    </w:p>
    <w:p>
      <w:r>
        <w:rPr>
          <w:b/>
        </w:rPr>
        <w:t xml:space="preserve">Kysymys 0</w:t>
      </w:r>
    </w:p>
    <w:p>
      <w:r>
        <w:t xml:space="preserve">Vaikka muslimit eivät voineetkaan ottaa Galiciaa kokonaan haltuunsa, milloin he hyökkäsivät Espanjaan?</w:t>
      </w:r>
    </w:p>
    <w:p>
      <w:r>
        <w:rPr>
          <w:b/>
        </w:rPr>
        <w:t xml:space="preserve">Kysymys 1</w:t>
      </w:r>
    </w:p>
    <w:p>
      <w:r>
        <w:t xml:space="preserve">Mihin kuningaskuntaan Galicia myöhemmin kuului?</w:t>
      </w:r>
    </w:p>
    <w:p>
      <w:r>
        <w:rPr>
          <w:b/>
        </w:rPr>
        <w:t xml:space="preserve">Kysymys 2</w:t>
      </w:r>
    </w:p>
    <w:p>
      <w:r>
        <w:t xml:space="preserve">Mikä tuli tämän seurauksena galicialaisen yhteiskunnan uskonnoksi?</w:t>
      </w:r>
    </w:p>
    <w:p>
      <w:r>
        <w:rPr>
          <w:b/>
        </w:rPr>
        <w:t xml:space="preserve">Kysymys 3</w:t>
      </w:r>
    </w:p>
    <w:p>
      <w:r>
        <w:t xml:space="preserve">Minkä Pohjois-Portugalissa sijaitsevan kaupungin muinaiset galicialaiset ottivat haltuunsa?</w:t>
      </w:r>
    </w:p>
    <w:p>
      <w:r>
        <w:rPr>
          <w:b/>
        </w:rPr>
        <w:t xml:space="preserve">Teksti numero 9</w:t>
      </w:r>
    </w:p>
    <w:p>
      <w:r>
        <w:t xml:space="preserve">Roomalaiset legioonat saapuivat alueelle ensimmäisen kerran </w:t>
      </w:r>
      <w:r>
        <w:rPr>
          <w:color w:val="A9A9A9"/>
        </w:rPr>
        <w:t xml:space="preserve">Decimus Junius Brutuksen </w:t>
      </w:r>
      <w:r>
        <w:t xml:space="preserve">johdolla </w:t>
      </w:r>
      <w:r>
        <w:t xml:space="preserve">vuosina 137-136 eaa., mutta maa liitettiin osaksi Rooman valtakuntaa vasta </w:t>
      </w:r>
      <w:r>
        <w:rPr>
          <w:color w:val="DCDCDC"/>
        </w:rPr>
        <w:t xml:space="preserve">Augustuksen </w:t>
      </w:r>
      <w:r>
        <w:t xml:space="preserve">aikana </w:t>
      </w:r>
      <w:r>
        <w:t xml:space="preserve">(29 eaa. - 19 eaa.). Roomalaiset olivat kiinnostuneita Galiciasta lähinnä sen mineraalivarojen, erityisesti </w:t>
      </w:r>
      <w:r>
        <w:rPr>
          <w:color w:val="2F4F4F"/>
        </w:rPr>
        <w:t xml:space="preserve">kullan, </w:t>
      </w:r>
      <w:r>
        <w:t xml:space="preserve">vuoksi</w:t>
      </w:r>
      <w:r>
        <w:t xml:space="preserve">. Rooman vallan aikana useimpia galicialaisia linnoituksia alettiin - joskus väkisin - hylätä, ja gallaecilaiset palvelivat usein Rooman armeijassa apujoukkoina. Roomalaiset toivat mukanaan uutta teknologiaa, uusia matkareittejä, uusia omaisuuden järjestämisen muotoja ja uuden kielen, </w:t>
      </w:r>
      <w:r>
        <w:rPr>
          <w:color w:val="556B2F"/>
        </w:rPr>
        <w:t xml:space="preserve">latinan</w:t>
      </w:r>
      <w:r>
        <w:t xml:space="preserve">. </w:t>
      </w:r>
      <w:r>
        <w:t xml:space="preserve">Rooman valtakunta otti Gallician haltuunsa leireillä (castra), kuten Aquis Querquennis, Ciadellan leiri tai Lucus Augusti (Lugo), teillä (viae) ja muistomerkeillä, kuten </w:t>
      </w:r>
      <w:r>
        <w:t xml:space="preserve">Corunnassa sijaitsevalla </w:t>
      </w:r>
      <w:r>
        <w:rPr>
          <w:color w:val="6B8E23"/>
        </w:rPr>
        <w:t xml:space="preserve">Herkuleksen tornina </w:t>
      </w:r>
      <w:r>
        <w:t xml:space="preserve">tunnetulla majakalla, mutta </w:t>
      </w:r>
      <w:r>
        <w:t xml:space="preserve">maan syrjäisyys ja vähäisempi kiinnostavuus aikamme 2. vuosisadalta lähtien, jolloin kultakaivokset lakkasivat olemasta tuottavia, johtivat siihen, että roomalaistuminen jäi vähäisemmäksi. Kolmannella vuosisadalla siitä tehtiin Gallaecia-nimellä tunnettu maakunta, johon kuuluivat myös Pohjois-Portugali, Asturia ja suuri osa nykyistä Kastilia ja Leónia.</w:t>
      </w:r>
    </w:p>
    <w:p>
      <w:r>
        <w:rPr>
          <w:b/>
        </w:rPr>
        <w:t xml:space="preserve">Kysymys 0</w:t>
      </w:r>
    </w:p>
    <w:p>
      <w:r>
        <w:t xml:space="preserve">Kenen alaisuudessa roomalaiset legioonat saapuivat ensimmäisen kerran Galiciaan?</w:t>
      </w:r>
    </w:p>
    <w:p>
      <w:r>
        <w:rPr>
          <w:b/>
        </w:rPr>
        <w:t xml:space="preserve">Kysymys 1</w:t>
      </w:r>
    </w:p>
    <w:p>
      <w:r>
        <w:t xml:space="preserve">Kenen hallinnon alaisuudessa Galicia liitettiin osaksi Rooman valtakuntaa?</w:t>
      </w:r>
    </w:p>
    <w:p>
      <w:r>
        <w:rPr>
          <w:b/>
        </w:rPr>
        <w:t xml:space="preserve">Kysymys 2</w:t>
      </w:r>
    </w:p>
    <w:p>
      <w:r>
        <w:t xml:space="preserve">Mistä Galiciasta löydetystä mineraalista roomalaiset olivat kiinnostuneita?</w:t>
      </w:r>
    </w:p>
    <w:p>
      <w:r>
        <w:rPr>
          <w:b/>
        </w:rPr>
        <w:t xml:space="preserve">Kysymys 3</w:t>
      </w:r>
    </w:p>
    <w:p>
      <w:r>
        <w:t xml:space="preserve">Minkä kielen roomalaiset toivat Galiciaan?</w:t>
      </w:r>
    </w:p>
    <w:p>
      <w:r>
        <w:rPr>
          <w:b/>
        </w:rPr>
        <w:t xml:space="preserve">Kysymys 4</w:t>
      </w:r>
    </w:p>
    <w:p>
      <w:r>
        <w:t xml:space="preserve">Minkä Corunnassa sijaitsevan majakan avulla roomalaiset pyrkivät valvomaan aluetta?</w:t>
      </w:r>
    </w:p>
    <w:p>
      <w:r>
        <w:rPr>
          <w:b/>
        </w:rPr>
        <w:t xml:space="preserve">Teksti numero 10</w:t>
      </w:r>
    </w:p>
    <w:p>
      <w:r>
        <w:t xml:space="preserve">Rooman valtakunnan syvä kriisi 5. vuosisadan alussa antoi Keski-Euroopan eri heimoille (suebit, vandaalit ja alani) mahdollisuuden ylittää Reinin ja tunkeutua sen valtapiiriin 31. joulukuuta </w:t>
      </w:r>
      <w:r>
        <w:rPr>
          <w:color w:val="A9A9A9"/>
        </w:rPr>
        <w:t xml:space="preserve">406</w:t>
      </w:r>
      <w:r>
        <w:t xml:space="preserve">. </w:t>
      </w:r>
      <w:r>
        <w:t xml:space="preserve">Sen eteneminen kohti Iberian niemimaata pakotti Rooman viranomaiset solmimaan sopimuksen (foedus), jonka mukaan </w:t>
      </w:r>
      <w:r>
        <w:rPr>
          <w:color w:val="DCDCDC"/>
        </w:rPr>
        <w:t xml:space="preserve">suebit </w:t>
      </w:r>
      <w:r>
        <w:t xml:space="preserve">asettuisivat rauhanomaisesti asumaan ja hallitsisivat Galiciaa keisarillisina liittolaisina. Vuodesta 409 lähtien suebit valtasivat Galician, ja vuonna 411, jo ennen Rooman valtakunnan tuhoa, he muodostivat ensimmäisen keskiaikaisen kuningaskunnan Euroopassa, joka oli myös ensimmäinen germaaninen kuningaskunta, joka leimasi kolikoita roomalaisilla mailla. Tänä aikana Pohjois-Galiciaan (</w:t>
      </w:r>
      <w:r>
        <w:rPr>
          <w:color w:val="2F4F4F"/>
        </w:rPr>
        <w:t xml:space="preserve">Britonia</w:t>
      </w:r>
      <w:r>
        <w:t xml:space="preserve">) perustettiin brittiläinen siirtokunta ja piispanistuin (ks. Mailoc), </w:t>
      </w:r>
      <w:r>
        <w:t xml:space="preserve">luultavasti suebien liittolaisina ja liittolaisina. Vuonna </w:t>
      </w:r>
      <w:r>
        <w:rPr>
          <w:color w:val="556B2F"/>
        </w:rPr>
        <w:t xml:space="preserve">585 </w:t>
      </w:r>
      <w:r>
        <w:t xml:space="preserve">länsigoottien kuningas </w:t>
      </w:r>
      <w:r>
        <w:rPr>
          <w:color w:val="6B8E23"/>
        </w:rPr>
        <w:t xml:space="preserve">Leovigild </w:t>
      </w:r>
      <w:r>
        <w:t xml:space="preserve">hyökkäsi Galician suebien kuningaskuntaan ja kukisti sen, jolloin se siirtyi länsigoottien hallintaan.</w:t>
      </w:r>
    </w:p>
    <w:p>
      <w:r>
        <w:rPr>
          <w:b/>
        </w:rPr>
        <w:t xml:space="preserve">Kysymys 0</w:t>
      </w:r>
    </w:p>
    <w:p>
      <w:r>
        <w:t xml:space="preserve">Minkä vuoden lopussa Keski-Euroopan heimot hyökkäsivät Rooman valtakuntaan?</w:t>
      </w:r>
    </w:p>
    <w:p>
      <w:r>
        <w:rPr>
          <w:b/>
        </w:rPr>
        <w:t xml:space="preserve">Kysymys 1</w:t>
      </w:r>
    </w:p>
    <w:p>
      <w:r>
        <w:t xml:space="preserve">Minkä heimon kanssa roomalaiset tekivät myöhemmin sopimuksen?</w:t>
      </w:r>
    </w:p>
    <w:p>
      <w:r>
        <w:rPr>
          <w:b/>
        </w:rPr>
        <w:t xml:space="preserve">Kysymys 2</w:t>
      </w:r>
    </w:p>
    <w:p>
      <w:r>
        <w:t xml:space="preserve">Mikä oli Pohjois-Galiciaan perustetun brittiläisen siirtokunnan nimi?</w:t>
      </w:r>
    </w:p>
    <w:p>
      <w:r>
        <w:rPr>
          <w:b/>
        </w:rPr>
        <w:t xml:space="preserve">Kysymys 3</w:t>
      </w:r>
    </w:p>
    <w:p>
      <w:r>
        <w:t xml:space="preserve">Kuka länsigoottien kuningas otti Galician haltuunsa suebeilta?</w:t>
      </w:r>
    </w:p>
    <w:p>
      <w:r>
        <w:rPr>
          <w:b/>
        </w:rPr>
        <w:t xml:space="preserve">Kysymys 4</w:t>
      </w:r>
    </w:p>
    <w:p>
      <w:r>
        <w:t xml:space="preserve">Minä vuonna tämä tapahtui?</w:t>
      </w:r>
    </w:p>
    <w:p>
      <w:r>
        <w:rPr>
          <w:b/>
        </w:rPr>
        <w:t xml:space="preserve">Teksti numero 11</w:t>
      </w:r>
    </w:p>
    <w:p>
      <w:r>
        <w:rPr>
          <w:color w:val="DCDCDC"/>
        </w:rPr>
        <w:t xml:space="preserve">Santiago de Compostelan </w:t>
      </w:r>
      <w:r>
        <w:rPr>
          <w:color w:val="A9A9A9"/>
        </w:rPr>
        <w:t xml:space="preserve">apostoli Jaakobin </w:t>
      </w:r>
      <w:r>
        <w:t xml:space="preserve">kultin nousu 9. vuosisadalla </w:t>
      </w:r>
      <w:r>
        <w:t xml:space="preserve">antoi Galicialle erityisen symbolisen merkityksen kristittyjen keskuudessa, ja tämä merkitys säilyi koko Reconquistan ajan. Keskiajan kuluessa Santiagosta tuli tärkeä pyhiinvaelluskohde ja </w:t>
      </w:r>
      <w:r>
        <w:rPr>
          <w:color w:val="2F4F4F"/>
        </w:rPr>
        <w:t xml:space="preserve">Pyhän Jaakobin tie </w:t>
      </w:r>
      <w:r>
        <w:t xml:space="preserve">(Camiño de Santiago) tärkeä pyhiinvaellustie, jolla levitettiin romaanista taidetta ja troubadoreiden sanoja ja musiikkia. Kymmenennellä ja yhdellätoista vuosisadalla, jolloin galicialaisesta aatelisuudesta tuli sukua kuninkaalliselle perheelle, Galiciaa johtivat ajoittain sen omat syntyperäiset kuninkaat, kun taas viikingit (paikalliset nimitykset </w:t>
      </w:r>
      <w:r>
        <w:rPr>
          <w:color w:val="556B2F"/>
        </w:rPr>
        <w:t xml:space="preserve">Leodemanes tai Lordomanes</w:t>
      </w:r>
      <w:r>
        <w:t xml:space="preserve">) tekivät satunnaisesti ryöstöretkiä rannikoilla. </w:t>
      </w:r>
      <w:r>
        <w:rPr>
          <w:color w:val="6B8E23"/>
        </w:rPr>
        <w:t xml:space="preserve">Catoiran tornit </w:t>
      </w:r>
      <w:r>
        <w:t xml:space="preserve">(Pontevedra) rakennettiin linnoitusjärjestelmäksi, jolla pyrittiin estämään ja pysäyttämään viikinkien hyökkäykset Santiago de Compostelaan.</w:t>
      </w:r>
    </w:p>
    <w:p>
      <w:r>
        <w:rPr>
          <w:b/>
        </w:rPr>
        <w:t xml:space="preserve">Kysymys 0</w:t>
      </w:r>
    </w:p>
    <w:p>
      <w:r>
        <w:t xml:space="preserve">Mikä kultti syntyi Galiciassa 9. vuosisadalla?</w:t>
      </w:r>
    </w:p>
    <w:p>
      <w:r>
        <w:rPr>
          <w:b/>
        </w:rPr>
        <w:t xml:space="preserve">Kysymys 1</w:t>
      </w:r>
    </w:p>
    <w:p>
      <w:r>
        <w:t xml:space="preserve">Missä tämä kultti sijaitsi?</w:t>
      </w:r>
    </w:p>
    <w:p>
      <w:r>
        <w:rPr>
          <w:b/>
        </w:rPr>
        <w:t xml:space="preserve">Kysymys 2</w:t>
      </w:r>
    </w:p>
    <w:p>
      <w:r>
        <w:t xml:space="preserve">Nimeä sinne johtava tie.</w:t>
      </w:r>
    </w:p>
    <w:p>
      <w:r>
        <w:rPr>
          <w:b/>
        </w:rPr>
        <w:t xml:space="preserve">Kysymys 3</w:t>
      </w:r>
    </w:p>
    <w:p>
      <w:r>
        <w:t xml:space="preserve">Miksi galicialaiset kutsuivat viikinkejä?</w:t>
      </w:r>
    </w:p>
    <w:p>
      <w:r>
        <w:rPr>
          <w:b/>
        </w:rPr>
        <w:t xml:space="preserve">Kysymys 4</w:t>
      </w:r>
    </w:p>
    <w:p>
      <w:r>
        <w:t xml:space="preserve">Mitä galicialaiset rakensivat puolustusjärjestelmäksi estääkseen viikinkien ryöstöretket?</w:t>
      </w:r>
    </w:p>
    <w:p>
      <w:r>
        <w:rPr>
          <w:b/>
        </w:rPr>
        <w:t xml:space="preserve">Teksti numero 12</w:t>
      </w:r>
    </w:p>
    <w:p>
      <w:r>
        <w:t xml:space="preserve">Vuonna 1063 </w:t>
      </w:r>
      <w:r>
        <w:t xml:space="preserve">Kastilian </w:t>
      </w:r>
      <w:r>
        <w:rPr>
          <w:color w:val="A9A9A9"/>
        </w:rPr>
        <w:t xml:space="preserve">Ferdinand I </w:t>
      </w:r>
      <w:r>
        <w:t xml:space="preserve">jakoi valtakuntansa poikiensa kesken, ja Galician kuningaskunta myönnettiin </w:t>
      </w:r>
      <w:r>
        <w:t xml:space="preserve">Galician </w:t>
      </w:r>
      <w:r>
        <w:rPr>
          <w:color w:val="DCDCDC"/>
        </w:rPr>
        <w:t xml:space="preserve">Garcia II:lle</w:t>
      </w:r>
      <w:r>
        <w:t xml:space="preserve">. </w:t>
      </w:r>
      <w:r>
        <w:t xml:space="preserve">Vuonna 1072 Garcian veli </w:t>
      </w:r>
      <w:r>
        <w:rPr>
          <w:color w:val="2F4F4F"/>
        </w:rPr>
        <w:t xml:space="preserve">Alfonso VI</w:t>
      </w:r>
      <w:r>
        <w:t xml:space="preserve">, Leónin kuningas</w:t>
      </w:r>
      <w:r>
        <w:t xml:space="preserve">, liitti sen väkisin </w:t>
      </w:r>
      <w:r>
        <w:t xml:space="preserve">Galiciaan; siitä lähtien Galicia yhdistyi </w:t>
      </w:r>
      <w:r>
        <w:rPr>
          <w:color w:val="556B2F"/>
        </w:rPr>
        <w:t xml:space="preserve">Leónin kuningaskuntaan </w:t>
      </w:r>
      <w:r>
        <w:t xml:space="preserve">samojen hallitsijoiden alaisuudessa. 1200-luvulla </w:t>
      </w:r>
      <w:r>
        <w:t xml:space="preserve">Kastilian </w:t>
      </w:r>
      <w:r>
        <w:rPr>
          <w:color w:val="6B8E23"/>
        </w:rPr>
        <w:t xml:space="preserve">Alfonso X </w:t>
      </w:r>
      <w:r>
        <w:t xml:space="preserve">standardisoi kastilian kielen ja teki siitä hovin ja hallinnon kielen</w:t>
      </w:r>
      <w:r>
        <w:t xml:space="preserve">.</w:t>
      </w:r>
      <w:r>
        <w:t xml:space="preserve"> Hänen Galician kuningaskunnassaan galego oli kuitenkin ainoa puhuttu kieli, ja sitä käytettiin eniten valtionhallinnossa ja oikeudellisessa käytössä sekä kirjallisuudessa.</w:t>
      </w:r>
    </w:p>
    <w:p>
      <w:r>
        <w:rPr>
          <w:b/>
        </w:rPr>
        <w:t xml:space="preserve">Kysymys 0</w:t>
      </w:r>
    </w:p>
    <w:p>
      <w:r>
        <w:t xml:space="preserve">Kuka antoi vuonna 1063 Galician vallan pojalleen?</w:t>
      </w:r>
    </w:p>
    <w:p>
      <w:r>
        <w:rPr>
          <w:b/>
        </w:rPr>
        <w:t xml:space="preserve">Kysymys 1</w:t>
      </w:r>
    </w:p>
    <w:p>
      <w:r>
        <w:t xml:space="preserve">Mikä oli tämän pojan nimi?</w:t>
      </w:r>
    </w:p>
    <w:p>
      <w:r>
        <w:rPr>
          <w:b/>
        </w:rPr>
        <w:t xml:space="preserve">Kysymys 2</w:t>
      </w:r>
    </w:p>
    <w:p>
      <w:r>
        <w:t xml:space="preserve">Kuka oli se veli, joka myöhemmin otti vallan itselleen?</w:t>
      </w:r>
    </w:p>
    <w:p>
      <w:r>
        <w:rPr>
          <w:b/>
        </w:rPr>
        <w:t xml:space="preserve">Kysymys 3</w:t>
      </w:r>
    </w:p>
    <w:p>
      <w:r>
        <w:t xml:space="preserve">Mihin kuningaskuntaan Galicia sitten kuului?</w:t>
      </w:r>
    </w:p>
    <w:p>
      <w:r>
        <w:rPr>
          <w:b/>
        </w:rPr>
        <w:t xml:space="preserve">Kysymys 4</w:t>
      </w:r>
    </w:p>
    <w:p>
      <w:r>
        <w:t xml:space="preserve">Kuka standardisoi kastilian kielen ja teki siitä hallituksen virallisen kielen?</w:t>
      </w:r>
    </w:p>
    <w:p>
      <w:r>
        <w:rPr>
          <w:b/>
        </w:rPr>
        <w:t xml:space="preserve">Teksti numero 13</w:t>
      </w:r>
    </w:p>
    <w:p>
      <w:r>
        <w:t xml:space="preserve">Toisaalta tehokkaan kuninkaallisen oikeusjärjestelmän puuttuminen kuningaskunnassa johti yhteiskunnalliseen konfliktiin, joka tunnetaan nimellä </w:t>
      </w:r>
      <w:r>
        <w:rPr>
          <w:color w:val="A9A9A9"/>
        </w:rPr>
        <w:t xml:space="preserve">Guerras Irmandiñas </w:t>
      </w:r>
      <w:r>
        <w:t xml:space="preserve">("veljeskuntien sodat"), kun talonpoikien ja porvarien liigat kaatoivat useiden ritarien ja aatelisten tuella ja kaukaisen kuninkaan tarjoaman oikeudellisen suojan turvin monia kuningaskunnan linnoja ja ajoivat aateliset hetkeksi Portugaliin ja Kastiliaan. Pian sen jälkeen, 1400-luvun lopulla, </w:t>
      </w:r>
      <w:r>
        <w:rPr>
          <w:color w:val="DCDCDC"/>
        </w:rPr>
        <w:t xml:space="preserve">Kastilian Isabella I:n ja Joanna La Beltranejan </w:t>
      </w:r>
      <w:r>
        <w:t xml:space="preserve">välisessä dynastisessa kiistassa </w:t>
      </w:r>
      <w:r>
        <w:t xml:space="preserve">osa galicialaisesta aristokratiasta tuki Joannaa. Isabellan voiton jälkeen hän aloitti hallinnollisen ja poliittisen uudistuksen, jonka kronikoitsija </w:t>
      </w:r>
      <w:r>
        <w:rPr>
          <w:color w:val="2F4F4F"/>
        </w:rPr>
        <w:t xml:space="preserve">Jeronimo Zurita </w:t>
      </w:r>
      <w:r>
        <w:t xml:space="preserve">määritteli "doma del Reino de Galicia": "Silloin alkoi Galician kesyttäminen, sillä eivät ainoastaan paikalliset herrat ja ritarit, vaan koko kyseisen kansan kansa oli muita vastaan hyvin rohkea ja sotaisa". Näillä uudistuksilla perustettiin paikallishallinto ja tuomioistuin (</w:t>
      </w:r>
      <w:r>
        <w:rPr>
          <w:color w:val="556B2F"/>
        </w:rPr>
        <w:t xml:space="preserve">Real Audiencia del Reino de Galicia) </w:t>
      </w:r>
      <w:r>
        <w:t xml:space="preserve">ja aateliset alistettiin, mutta samalla useimmat galicialaiset luostarit ja laitokset saatettiin kastilialaisen valvonnan alaisiksi, mitä on kritisoitu keskittämisprosessiksi. Samaan aikaan kuninkaat alkoivat kutsua koolle Galician kuningaskunnan Xuntan tai Cortesin, joka oli kuningaskunnan kaupunkien kansanedustajien tai edustajien kokous, pyytääkseen rahallisia ja sotilaallisia avustuksia. Tästä kokouksesta kehittyi pian kuningaskunnan ääni ja laillinen edustus sekä sen tahdon ja lakien tallettaja.</w:t>
      </w:r>
    </w:p>
    <w:p>
      <w:r>
        <w:rPr>
          <w:b/>
        </w:rPr>
        <w:t xml:space="preserve">Kysymys 0</w:t>
      </w:r>
    </w:p>
    <w:p>
      <w:r>
        <w:t xml:space="preserve">Sosiaalinen kuohunta johti konfliktiin?</w:t>
      </w:r>
    </w:p>
    <w:p>
      <w:r>
        <w:rPr>
          <w:b/>
        </w:rPr>
        <w:t xml:space="preserve">Kysymys 1</w:t>
      </w:r>
    </w:p>
    <w:p>
      <w:r>
        <w:t xml:space="preserve">Mitkä kaksi kuninkaallista olivat osa 1400-luvun dynastista konfliktia?</w:t>
      </w:r>
    </w:p>
    <w:p>
      <w:r>
        <w:rPr>
          <w:b/>
        </w:rPr>
        <w:t xml:space="preserve">Kysymys 2</w:t>
      </w:r>
    </w:p>
    <w:p>
      <w:r>
        <w:t xml:space="preserve">Kuka kutsui myöhempiä uudistuksia nimellä "doma del Reino de Galicia"?</w:t>
      </w:r>
    </w:p>
    <w:p>
      <w:r>
        <w:rPr>
          <w:b/>
        </w:rPr>
        <w:t xml:space="preserve">Kysymys 3</w:t>
      </w:r>
    </w:p>
    <w:p>
      <w:r>
        <w:t xml:space="preserve">Mikä oli paikallishallinnon ja tuomioistuimen nimi?</w:t>
      </w:r>
    </w:p>
    <w:p>
      <w:r>
        <w:rPr>
          <w:b/>
        </w:rPr>
        <w:t xml:space="preserve">Teksti numero 14</w:t>
      </w:r>
    </w:p>
    <w:p>
      <w:r>
        <w:t xml:space="preserve">Galician kuningaskunnan nykyaikainen kausi alkoi, kun Galiciaan vuosina </w:t>
      </w:r>
      <w:r>
        <w:rPr>
          <w:color w:val="DCDCDC"/>
        </w:rPr>
        <w:t xml:space="preserve">1480-1486</w:t>
      </w:r>
      <w:r>
        <w:t xml:space="preserve"> lähetetyt kastilialaiset armeijat </w:t>
      </w:r>
      <w:r>
        <w:t xml:space="preserve">murhasivat tai kukistivat joitakin Galician vaikutusvaltaisimpia herroja, kuten Pedro Álvarez de Sotomayorin, jota kutsuttiin </w:t>
      </w:r>
      <w:r>
        <w:rPr>
          <w:color w:val="A9A9A9"/>
        </w:rPr>
        <w:t xml:space="preserve">Pedro Madrugaksi, ja Rodrigo Henriquez Osorion</w:t>
      </w:r>
      <w:r>
        <w:t xml:space="preserve">. </w:t>
      </w:r>
      <w:r>
        <w:t xml:space="preserve">Kastilian </w:t>
      </w:r>
      <w:r>
        <w:rPr>
          <w:color w:val="2F4F4F"/>
        </w:rPr>
        <w:t xml:space="preserve">Isabella I</w:t>
      </w:r>
      <w:r>
        <w:t xml:space="preserve">, jota monet galicialaiset aateliset pitivät anastajana, kukisti kaiken aseellisen vastarinnan ja vahvisti lopullisesti Kastilian monarkian kuninkaallisen vallan. Yleisen kapinan pelossa monarkit määräsivät karkotettavaksi loputkin suurherrat, kuten Pedro de Bolañon, Diego de Andraden tai Lope Sánchez de Moscoson.</w:t>
      </w:r>
    </w:p>
    <w:p>
      <w:r>
        <w:rPr>
          <w:b/>
        </w:rPr>
        <w:t xml:space="preserve">Kysymys 0</w:t>
      </w:r>
    </w:p>
    <w:p>
      <w:r>
        <w:t xml:space="preserve">Kastilliaanien armeijat tunkeutuivat Galiciaan minkä vuosien välisenä aikana?</w:t>
      </w:r>
    </w:p>
    <w:p>
      <w:r>
        <w:rPr>
          <w:b/>
        </w:rPr>
        <w:t xml:space="preserve">Kysymys 1</w:t>
      </w:r>
    </w:p>
    <w:p>
      <w:r>
        <w:t xml:space="preserve">Keitä vaikutusvaltaisia galicialaisia herroja he murhasivat?</w:t>
      </w:r>
    </w:p>
    <w:p>
      <w:r>
        <w:rPr>
          <w:b/>
        </w:rPr>
        <w:t xml:space="preserve">Kysymys 2</w:t>
      </w:r>
    </w:p>
    <w:p>
      <w:r>
        <w:t xml:space="preserve">Kuka kastilialainen hallitsija vahvisti sitten Galician hallintaa?</w:t>
      </w:r>
    </w:p>
    <w:p>
      <w:r>
        <w:rPr>
          <w:b/>
        </w:rPr>
        <w:t xml:space="preserve">Teksti numero 15</w:t>
      </w:r>
    </w:p>
    <w:p>
      <w:r>
        <w:rPr>
          <w:color w:val="A9A9A9"/>
        </w:rPr>
        <w:t xml:space="preserve">Santa Hermandadin </w:t>
      </w:r>
      <w:r>
        <w:t xml:space="preserve">perustaminen </w:t>
      </w:r>
      <w:r>
        <w:t xml:space="preserve">vuonna 1480 ja </w:t>
      </w:r>
      <w:r>
        <w:rPr>
          <w:color w:val="DCDCDC"/>
        </w:rPr>
        <w:t xml:space="preserve">Real Audiencia del Reino de Galician perustaminen </w:t>
      </w:r>
      <w:r>
        <w:t xml:space="preserve">vuonna 1500 - tuomioistuin ja toimeenpaneva elin, jota johti kenraalikuvernööri-kapteeni kuninkaan suorana edustajana - merkitsi aluksi kuningaskunnan alistumista kruunulle vuosisadan kestäneiden levottomuuksien ja veropoliittisen niskoittelun jälkeen. Tämän seurauksena </w:t>
      </w:r>
      <w:r>
        <w:t xml:space="preserve">vuosina 1480-1520 Galician kuningaskunnan osuus </w:t>
      </w:r>
      <w:r>
        <w:t xml:space="preserve">Kastilian kruunun kokonaistuloista, Amerikat mukaan luettuina, oli yli </w:t>
      </w:r>
      <w:r>
        <w:rPr>
          <w:color w:val="2F4F4F"/>
        </w:rPr>
        <w:t xml:space="preserve">10 prosenttia</w:t>
      </w:r>
      <w:r>
        <w:t xml:space="preserve">, mikä oli huomattavasti enemmän kuin sen taloudellinen merkitys. Muun Espanjan tavoin 1500-luvulla väestönkasvu jatkui vuoteen 1580 asti, jolloin samanaikaiset sodat </w:t>
      </w:r>
      <w:r>
        <w:rPr>
          <w:color w:val="556B2F"/>
        </w:rPr>
        <w:t xml:space="preserve">Alankomaiden, Ranskan ja Englannin kanssa </w:t>
      </w:r>
      <w:r>
        <w:t xml:space="preserve">haittasivat Galician Atlantin-kauppaa, joka koostui lähinnä </w:t>
      </w:r>
      <w:r>
        <w:rPr>
          <w:color w:val="6B8E23"/>
        </w:rPr>
        <w:t xml:space="preserve">sardiinien, puun sekä jonkin verran karjan ja viinin </w:t>
      </w:r>
      <w:r>
        <w:t xml:space="preserve">viennistä</w:t>
      </w:r>
      <w:r>
        <w:t xml:space="preserve">.</w:t>
      </w:r>
    </w:p>
    <w:p>
      <w:r>
        <w:rPr>
          <w:b/>
        </w:rPr>
        <w:t xml:space="preserve">Kysymys 0</w:t>
      </w:r>
    </w:p>
    <w:p>
      <w:r>
        <w:t xml:space="preserve">Mikä hallintoelin perustettiin vuonna 1480?</w:t>
      </w:r>
    </w:p>
    <w:p>
      <w:r>
        <w:rPr>
          <w:b/>
        </w:rPr>
        <w:t xml:space="preserve">Kysymys 1</w:t>
      </w:r>
    </w:p>
    <w:p>
      <w:r>
        <w:t xml:space="preserve">Mikä elin muodostettiin vuonna 1500?</w:t>
      </w:r>
    </w:p>
    <w:p>
      <w:r>
        <w:rPr>
          <w:b/>
        </w:rPr>
        <w:t xml:space="preserve">Kysymys 2</w:t>
      </w:r>
    </w:p>
    <w:p>
      <w:r>
        <w:t xml:space="preserve">Kuinka suuri osuus Kastilian kokonaistuloista oli Galician osuus?</w:t>
      </w:r>
    </w:p>
    <w:p>
      <w:r>
        <w:rPr>
          <w:b/>
        </w:rPr>
        <w:t xml:space="preserve">Kysymys 3</w:t>
      </w:r>
    </w:p>
    <w:p>
      <w:r>
        <w:t xml:space="preserve">Minkä muiden maiden kanssa Espanja kävi sotaa 1500-luvulla?</w:t>
      </w:r>
    </w:p>
    <w:p>
      <w:r>
        <w:rPr>
          <w:b/>
        </w:rPr>
        <w:t xml:space="preserve">Kysymys 4</w:t>
      </w:r>
    </w:p>
    <w:p>
      <w:r>
        <w:t xml:space="preserve">Mistä viennistä Galician Atlantin kauppa koostui näistä sodista huolimatta?</w:t>
      </w:r>
    </w:p>
    <w:p>
      <w:r>
        <w:rPr>
          <w:b/>
        </w:rPr>
        <w:t xml:space="preserve">Teksti numero 16</w:t>
      </w:r>
    </w:p>
    <w:p>
      <w:r>
        <w:t xml:space="preserve">Siitä lähtien Galicia, joka osallistui vähäisessä määrin Espanjan imperiumin amerikkalaiseen laajentumiseen, joutui keskelle Atlantin sotia, joita Espanja kävi Ranskaa sekä Englannin ja Alankomaiden protestanttisia suurvaltoja vastaan. Galician yksityisalukset hyökkäsivät rannikkoalueille, mutta suuret hyökkäykset eivät olleet yleisiä, koska rannikko oli vaikea ja satamat helposti puolustettavissa. Tunnetuimpia hyökkäyksiä olivat </w:t>
      </w:r>
      <w:r>
        <w:t xml:space="preserve">Sir Francis Draken </w:t>
      </w:r>
      <w:r>
        <w:rPr>
          <w:color w:val="A9A9A9"/>
        </w:rPr>
        <w:t xml:space="preserve">Vigon</w:t>
      </w:r>
      <w:r>
        <w:t xml:space="preserve"> kaupunkiin </w:t>
      </w:r>
      <w:r>
        <w:t xml:space="preserve">tekemät hyökkäykset vuosina 1585 ja 1589 sekä englantilaisen Armadan piiritys A Coruñassa vuonna 1589. </w:t>
      </w:r>
      <w:r>
        <w:rPr>
          <w:color w:val="DCDCDC"/>
        </w:rPr>
        <w:t xml:space="preserve">Barbaarimerirosvot tekivät </w:t>
      </w:r>
      <w:r>
        <w:t xml:space="preserve">myös satunnaisia orjaryöstöretkiä Galiciaan</w:t>
      </w:r>
      <w:r>
        <w:t xml:space="preserve">, mutta eivät yhtä usein kuin Välimeren rannikkoalueilla. Kuuluisin barbaarien hyökkäys oli Cangasin kaupungin verinen ryöstö vuonna 1617. Kuningas pyysi tuolloin yhä useammin rahaa ja joukkoja, koska Kastiiliassa vallitsi inhimillinen ja taloudellinen uupumus. Galician kuningaskunnan juntta (paikallinen Cortes eli edustajakokous) suhtautui aluksi myöntyvästi näihin pyyntöihin, keräsi suuria summia, hyväksyi kuninkaan miesten kutsumisen palvelukseen ja jopa asetti uuden laivastolaivueen, jota ylläpidettiin kuningaskunnan tuloilla.</w:t>
      </w:r>
    </w:p>
    <w:p>
      <w:r>
        <w:rPr>
          <w:b/>
        </w:rPr>
        <w:t xml:space="preserve">Kysymys 0</w:t>
      </w:r>
    </w:p>
    <w:p>
      <w:r>
        <w:t xml:space="preserve">Mihin Sir Francis Drake hyökkäsi vuonna 1585 ja uudelleen vuonna 1589?</w:t>
      </w:r>
    </w:p>
    <w:p>
      <w:r>
        <w:rPr>
          <w:b/>
        </w:rPr>
        <w:t xml:space="preserve">Kysymys 1</w:t>
      </w:r>
    </w:p>
    <w:p>
      <w:r>
        <w:t xml:space="preserve">Kuka hyökkäsi Cangasin kimppuun vuonna 1617?</w:t>
      </w:r>
    </w:p>
    <w:p>
      <w:r>
        <w:rPr>
          <w:b/>
        </w:rPr>
        <w:t xml:space="preserve">Teksti numero 17</w:t>
      </w:r>
    </w:p>
    <w:p>
      <w:r>
        <w:rPr>
          <w:color w:val="A9A9A9"/>
        </w:rPr>
        <w:t xml:space="preserve">Portugalin ja Katalonian </w:t>
      </w:r>
      <w:r>
        <w:t xml:space="preserve">kanssa käytyjen sotien päätyttyä </w:t>
      </w:r>
      <w:r>
        <w:t xml:space="preserve">Junta muutti asenteitaan, tällä kertaa Galician uupumisen vuoksi, sillä se oli nyt mukana paitsi merivoimien tai merioperaatioiden lisäksi myös uuvuttavassa sodassa portugalilaisia vastaan, joka tuotti tuhansia uhreja ja pakolaisia ja häiritsi suuresti paikallista taloutta ja kauppaa. </w:t>
      </w:r>
      <w:r>
        <w:t xml:space="preserve">Niinpä </w:t>
      </w:r>
      <w:r>
        <w:rPr>
          <w:color w:val="DCDCDC"/>
        </w:rPr>
        <w:t xml:space="preserve">1600-luvun jälkipuoliskolla </w:t>
      </w:r>
      <w:r>
        <w:t xml:space="preserve">juntta hylkäsi usein monarkin alkuperäiset anomukset tai vähensi niitä huomattavasti, ja vaikka jännitys ei noussutkaan Portugalissa tai Kataloniassa koettuihin mittoihin, </w:t>
      </w:r>
      <w:r>
        <w:rPr>
          <w:color w:val="2F4F4F"/>
        </w:rPr>
        <w:t xml:space="preserve">kaupunkien kapinoita esiintyi usein, </w:t>
      </w:r>
      <w:r>
        <w:t xml:space="preserve">ja jotkut tahot vaativat jopa Galician kuningaskunnan irtautumista.</w:t>
      </w:r>
    </w:p>
    <w:p>
      <w:r>
        <w:rPr>
          <w:b/>
        </w:rPr>
        <w:t xml:space="preserve">Kysymys 0</w:t>
      </w:r>
    </w:p>
    <w:p>
      <w:r>
        <w:t xml:space="preserve">Minkä muiden maiden kanssa syttyi sota?</w:t>
      </w:r>
    </w:p>
    <w:p>
      <w:r>
        <w:rPr>
          <w:b/>
        </w:rPr>
        <w:t xml:space="preserve">Kysymys 1</w:t>
      </w:r>
    </w:p>
    <w:p>
      <w:r>
        <w:t xml:space="preserve">Milloin Galician juntta vastusti useammin monarkin pyyntöjä?</w:t>
      </w:r>
    </w:p>
    <w:p>
      <w:r>
        <w:rPr>
          <w:b/>
        </w:rPr>
        <w:t xml:space="preserve">Kysymys 2</w:t>
      </w:r>
    </w:p>
    <w:p>
      <w:r>
        <w:t xml:space="preserve">Millä tavoin monarkin ja Galician väliset jännitteet muistuttivat sen käymiä sotia?</w:t>
      </w:r>
    </w:p>
    <w:p>
      <w:r>
        <w:rPr>
          <w:b/>
        </w:rPr>
        <w:t xml:space="preserve">Teksti numero 18</w:t>
      </w:r>
    </w:p>
    <w:p>
      <w:r>
        <w:t xml:space="preserve">1900-luvun alussa tapahtui toinen käänne kohti kansallismielistä politiikkaa </w:t>
      </w:r>
      <w:r>
        <w:rPr>
          <w:color w:val="A9A9A9"/>
        </w:rPr>
        <w:t xml:space="preserve">Solidaridad Gallegan </w:t>
      </w:r>
      <w:r>
        <w:t xml:space="preserve">(1907-1912) myötä, jonka esikuvana oli </w:t>
      </w:r>
      <w:r>
        <w:t xml:space="preserve">Katalonian </w:t>
      </w:r>
      <w:r>
        <w:rPr>
          <w:color w:val="DCDCDC"/>
        </w:rPr>
        <w:t xml:space="preserve">Solidaritat Catalana</w:t>
      </w:r>
      <w:r>
        <w:t xml:space="preserve">. </w:t>
      </w:r>
      <w:r>
        <w:t xml:space="preserve">Solidaridad Gallega epäonnistui, mutta vuonna 1916 </w:t>
      </w:r>
      <w:r>
        <w:rPr>
          <w:color w:val="2F4F4F"/>
        </w:rPr>
        <w:t xml:space="preserve">Irmandades da Fala </w:t>
      </w:r>
      <w:r>
        <w:t xml:space="preserve">(Kielen veljeskunta) kehittyi ensin kulttuuriyhdistykseksi mutta pian täysimittaiseksi nationalistiseksi liikkeeksi. Vicente Risco ja Ramón Otero Pedrayo olivat tämän liikkeen merkittäviä kulttuurihenkilöitä, ja </w:t>
      </w:r>
      <w:r>
        <w:t xml:space="preserve">vuonna 1920 perustettu </w:t>
      </w:r>
      <w:r>
        <w:rPr>
          <w:color w:val="556B2F"/>
        </w:rPr>
        <w:t xml:space="preserve">Nós-lehti </w:t>
      </w:r>
      <w:r>
        <w:t xml:space="preserve">("Me") oli sen merkittävin kulttuuri-instituutio, ja Lois Peña Novo sen merkittävin poliittinen hahmo.</w:t>
      </w:r>
    </w:p>
    <w:p>
      <w:r>
        <w:rPr>
          <w:b/>
        </w:rPr>
        <w:t xml:space="preserve">Kysymys 0</w:t>
      </w:r>
    </w:p>
    <w:p>
      <w:r>
        <w:t xml:space="preserve">Mikä nationalistinen liike syntyi 1900-luvun alussa?</w:t>
      </w:r>
    </w:p>
    <w:p>
      <w:r>
        <w:rPr>
          <w:b/>
        </w:rPr>
        <w:t xml:space="preserve">Kysymys 1</w:t>
      </w:r>
    </w:p>
    <w:p>
      <w:r>
        <w:t xml:space="preserve">Minkä muun liikkeen mallina se oli?</w:t>
      </w:r>
    </w:p>
    <w:p>
      <w:r>
        <w:rPr>
          <w:b/>
        </w:rPr>
        <w:t xml:space="preserve">Kysymys 2</w:t>
      </w:r>
    </w:p>
    <w:p>
      <w:r>
        <w:t xml:space="preserve">Mikä poliittinen ryhmä syntyi vuonna 1916?</w:t>
      </w:r>
    </w:p>
    <w:p>
      <w:r>
        <w:rPr>
          <w:b/>
        </w:rPr>
        <w:t xml:space="preserve">Kysymys 3</w:t>
      </w:r>
    </w:p>
    <w:p>
      <w:r>
        <w:t xml:space="preserve">Mikä lehti kannatti galicialaista nationalismia?</w:t>
      </w:r>
    </w:p>
    <w:p>
      <w:r>
        <w:rPr>
          <w:b/>
        </w:rPr>
        <w:t xml:space="preserve">Teksti numero 19</w:t>
      </w:r>
    </w:p>
    <w:p>
      <w:r>
        <w:t xml:space="preserve">Galicia säästyi sodan pahimmilta taisteluilta: se oli yksi niistä alueista, joilla sodan alussa tehty vallankaappausyritys onnistui, ja se pysyi kansallismielisten (</w:t>
      </w:r>
      <w:r>
        <w:rPr>
          <w:color w:val="A9A9A9"/>
        </w:rPr>
        <w:t xml:space="preserve">Francon </w:t>
      </w:r>
      <w:r>
        <w:t xml:space="preserve">armeijan) käsissä koko sodan ajan. Vaikka taisteluita ei käyty, sortoa ja kuolemaa esiintyi: kaikki poliittiset puolueet lakkautettiin, samoin kaikki ammattiliitot ja Galician kansallismieliset järjestöt, kuten Seminario de Estudos Galegos. Galician autonomiasääntö kumottiin (samoin kuin </w:t>
      </w:r>
      <w:r>
        <w:rPr>
          <w:color w:val="DCDCDC"/>
        </w:rPr>
        <w:t xml:space="preserve">Katalonian ja Baskimaan maakuntien</w:t>
      </w:r>
      <w:r>
        <w:t xml:space="preserve"> autonomiasäännöt, </w:t>
      </w:r>
      <w:r>
        <w:t xml:space="preserve">kun ne oli valloitettu). Carlos Fernández Santanderin mukaan ainakin 4 200 ihmistä surmattiin joko ilman oikeudenkäyntiä tai pikaoikeudenkäyntien jälkeen, heidän joukossaan tasavaltalaisia, kommunisteja, galicialaisia nationalisteja, sosialisteja ja anarkisteja. Uhreja olivat muun muassa kaikkien neljän galicialaisen maakunnan siviilikuvernöörit, A Coruñan kuvernöörin vaimo Juana Capdevielle, pormestarit, kuten Santiago de Compostelan Ánxel Casal, joka kuului Partido Galeguista -puolueeseen, tunnetut sosialistit, kuten Jaime Quintanilla Ferrolissa ja Emilio Martínez Garrido Vigossa, kansanrintaman kansanedustajat Antonio Bilbatúa, José Miñones, Díaz Villamil, Ignacio Seoane ja entinen kansanedustaja Heraclio Botana;) sotilaat, jotka eivät olleet liittyneet kapinaan, kuten kenraalit Rogelio Caridad Pita ja Enrique Salcedo Molinuevo sekä amiraali </w:t>
      </w:r>
      <w:r>
        <w:rPr>
          <w:color w:val="2F4F4F"/>
        </w:rPr>
        <w:t xml:space="preserve">Antonio Azarola</w:t>
      </w:r>
      <w:r>
        <w:t xml:space="preserve">; ja PG:n perustajat Alexandre Bóveda ja Víctor Casas sekä muut tasavaltalaisiin ja kansallismielisiin sukua olevat ammattilaiset, kuten toimittaja </w:t>
      </w:r>
      <w:r>
        <w:rPr>
          <w:color w:val="556B2F"/>
        </w:rPr>
        <w:t xml:space="preserve">Manuel Lustres Rivas </w:t>
      </w:r>
      <w:r>
        <w:t xml:space="preserve">tai lääkäri Luis Poza Pastrana. Monet muut joutuivat pakenemaan maanpakoon tai joutuivat muiden kostotoimien uhreiksi ja erotettiin työpaikoistaan ja asemistaan.</w:t>
      </w:r>
    </w:p>
    <w:p>
      <w:r>
        <w:rPr>
          <w:b/>
        </w:rPr>
        <w:t xml:space="preserve">Kysymys 0</w:t>
      </w:r>
    </w:p>
    <w:p>
      <w:r>
        <w:t xml:space="preserve">Minkä kahden muun maakunnan autonomia kumottiin Galician autonomian ohella?</w:t>
      </w:r>
    </w:p>
    <w:p>
      <w:r>
        <w:rPr>
          <w:b/>
        </w:rPr>
        <w:t xml:space="preserve">Kysymys 1</w:t>
      </w:r>
    </w:p>
    <w:p>
      <w:r>
        <w:t xml:space="preserve">Kenen armeijan valvonnassa Galicia oli tämän sodan aikana?</w:t>
      </w:r>
    </w:p>
    <w:p>
      <w:r>
        <w:rPr>
          <w:b/>
        </w:rPr>
        <w:t xml:space="preserve">Kysymys 2</w:t>
      </w:r>
    </w:p>
    <w:p>
      <w:r>
        <w:t xml:space="preserve">Kuka tunnettu toimittaja joutui murhien uhriksi?</w:t>
      </w:r>
    </w:p>
    <w:p>
      <w:r>
        <w:rPr>
          <w:b/>
        </w:rPr>
        <w:t xml:space="preserve">Kysymys 3</w:t>
      </w:r>
    </w:p>
    <w:p>
      <w:r>
        <w:t xml:space="preserve">Kuka amiraali, joka ei ollut liittynyt kapinaan, oli myös uhri?</w:t>
      </w:r>
    </w:p>
    <w:p>
      <w:r>
        <w:rPr>
          <w:b/>
        </w:rPr>
        <w:t xml:space="preserve">Teksti numero 20</w:t>
      </w:r>
    </w:p>
    <w:p>
      <w:r>
        <w:t xml:space="preserve">Kenraali Francisco Franco - itsekin </w:t>
      </w:r>
      <w:r>
        <w:rPr>
          <w:color w:val="A9A9A9"/>
        </w:rPr>
        <w:t xml:space="preserve">ferrolilainen </w:t>
      </w:r>
      <w:r>
        <w:t xml:space="preserve">galicialainen </w:t>
      </w:r>
      <w:r>
        <w:t xml:space="preserve">- hallitsi diktaattorina sisällissodasta kuolemaansa saakka vuonna </w:t>
      </w:r>
      <w:r>
        <w:rPr>
          <w:color w:val="DCDCDC"/>
        </w:rPr>
        <w:t xml:space="preserve">1975</w:t>
      </w:r>
      <w:r>
        <w:t xml:space="preserve">. Francon keskittämishallinto tukahdutti kaiken galegon kielen virallisen käytön, mukaan lukien vastasyntyneiden galegoninkielisten nimien käytön, vaikka sen jokapäiväistä suullista käyttöä ei kielletty. Vastarintaa yritti muun muassa pienet vasemmistolaiset sissiryhmät, kuten José Castro Veigan ("</w:t>
      </w:r>
      <w:r>
        <w:rPr>
          <w:color w:val="2F4F4F"/>
        </w:rPr>
        <w:t xml:space="preserve">El Piloto</w:t>
      </w:r>
      <w:r>
        <w:t xml:space="preserve">") ja Benigno Andraden ("</w:t>
      </w:r>
      <w:r>
        <w:rPr>
          <w:color w:val="556B2F"/>
        </w:rPr>
        <w:t xml:space="preserve">Foucellas</w:t>
      </w:r>
      <w:r>
        <w:t xml:space="preserve">"</w:t>
      </w:r>
      <w:r>
        <w:t xml:space="preserve">) johtamat ryhmät, jotka </w:t>
      </w:r>
      <w:r>
        <w:t xml:space="preserve">molemmat lopulta vangittiin ja teloitettiin. 1960-luvulla ministerit, kuten Manuel Fraga Iribarne, esittivät joitakin uudistuksia, joiden avulla Opus Deihin sidoksissa olevat teknokraatit pystyivät nykyaikaistamaan hallintoa tavalla, joka helpotti kapitalistista talouskehitystä. Vuosikymmenien ajan Galicia kuitenkin rajoittui pitkälti raaka-aineiden ja energian toimittajaksi muuhun Espanjaan, mikä aiheutti ympäristötuhoja ja johti muuttoaaltoon Venezuelaan ja eri puolille Eurooppaa. Sähkön monopolistinen toimittaja Fenosa rakensi vesivoimapatoja, jotka tulvivat monia galicialaisia jokilaaksoja.</w:t>
      </w:r>
    </w:p>
    <w:p>
      <w:r>
        <w:rPr>
          <w:b/>
        </w:rPr>
        <w:t xml:space="preserve">Kysymys 0</w:t>
      </w:r>
    </w:p>
    <w:p>
      <w:r>
        <w:t xml:space="preserve">Francisco Franco oli itse galicialainen, mistä kaupungista?</w:t>
      </w:r>
    </w:p>
    <w:p>
      <w:r>
        <w:rPr>
          <w:b/>
        </w:rPr>
        <w:t xml:space="preserve">Kysymys 1</w:t>
      </w:r>
    </w:p>
    <w:p>
      <w:r>
        <w:t xml:space="preserve">Milloin hänen valtakautensa päättyi?</w:t>
      </w:r>
    </w:p>
    <w:p>
      <w:r>
        <w:rPr>
          <w:b/>
        </w:rPr>
        <w:t xml:space="preserve">Kysymys 2</w:t>
      </w:r>
    </w:p>
    <w:p>
      <w:r>
        <w:t xml:space="preserve">Mikä oli sissitaistelija José Castro Veigan lempinimi?</w:t>
      </w:r>
    </w:p>
    <w:p>
      <w:r>
        <w:rPr>
          <w:b/>
        </w:rPr>
        <w:t xml:space="preserve">Kysymys 3</w:t>
      </w:r>
    </w:p>
    <w:p>
      <w:r>
        <w:t xml:space="preserve">Entä mikä oli Benigno Andraden?</w:t>
      </w:r>
    </w:p>
    <w:p>
      <w:r>
        <w:rPr>
          <w:b/>
        </w:rPr>
        <w:t xml:space="preserve">Teksti numero 21</w:t>
      </w:r>
    </w:p>
    <w:p>
      <w:r>
        <w:t xml:space="preserve">Osana </w:t>
      </w:r>
      <w:r>
        <w:rPr>
          <w:color w:val="A9A9A9"/>
        </w:rPr>
        <w:t xml:space="preserve">demokratiaan</w:t>
      </w:r>
      <w:r>
        <w:t xml:space="preserve"> siirtymistä </w:t>
      </w:r>
      <w:r>
        <w:t xml:space="preserve">Francon kuoltua vuonna 1975 Galicia sai takaisin asemansa autonomisena alueena Espanjassa vuonna 1981 annetulla itsehallintosäännöllä, joka alkaa seuraavasti: "Galicia, joka on historiallinen kansalainen, on muodostettu itsehallintoalueeksi, joka voi käyttää itsehallintoaan Espanjan perustuslain ja tämän perussäännön mukaisesti (...)". Poliittisella tasolla on havaittavissa eriasteisia kansallismielisiä tai itsenäisiä tunteita. </w:t>
      </w:r>
      <w:r>
        <w:rPr>
          <w:color w:val="DCDCDC"/>
        </w:rPr>
        <w:t xml:space="preserve">Bloque Nacionalista Galego </w:t>
      </w:r>
      <w:r>
        <w:t xml:space="preserve">eli BNG on vasemmistopuolueiden ja -yksilöiden ryhmittymä, joka vaatii Galician poliittista asemaa kansakuntana.</w:t>
      </w:r>
    </w:p>
    <w:p>
      <w:r>
        <w:rPr>
          <w:b/>
        </w:rPr>
        <w:t xml:space="preserve">Kysymys 0</w:t>
      </w:r>
    </w:p>
    <w:p>
      <w:r>
        <w:t xml:space="preserve">Minkälainen hallitusmuoto Galiciassa otettiin käyttöön vuonna 1975?</w:t>
      </w:r>
    </w:p>
    <w:p>
      <w:r>
        <w:rPr>
          <w:b/>
        </w:rPr>
        <w:t xml:space="preserve">Kysymys 1</w:t>
      </w:r>
    </w:p>
    <w:p>
      <w:r>
        <w:t xml:space="preserve">Mikä nykyaikainen ryhmä pyrkii nyt saavuttamaan Galician aseman kansakuntana?</w:t>
      </w:r>
    </w:p>
    <w:p>
      <w:r>
        <w:rPr>
          <w:b/>
        </w:rPr>
        <w:t xml:space="preserve">Teksti numero 22</w:t>
      </w:r>
    </w:p>
    <w:p>
      <w:r>
        <w:rPr>
          <w:color w:val="A9A9A9"/>
        </w:rPr>
        <w:t xml:space="preserve">Manuel Fraga</w:t>
      </w:r>
      <w:r>
        <w:t xml:space="preserve">, Francon diktatuurin entinen ministeri ja suurlähettiläs, johti Galician autonomista hallitusta, Xunta de Galiciaa, </w:t>
      </w:r>
      <w:r>
        <w:t xml:space="preserve">vuosina 1990-2005. </w:t>
      </w:r>
      <w:r>
        <w:t xml:space="preserve">Fraga oli mukana </w:t>
      </w:r>
      <w:r>
        <w:rPr>
          <w:color w:val="DCDCDC"/>
        </w:rPr>
        <w:t xml:space="preserve">Partido Popularissa </w:t>
      </w:r>
      <w:r>
        <w:t xml:space="preserve">(kansanpuolue, Espanjan tärkein kansallinen konservatiivinen puolue) sen perustamisesta lähtien. Kun </w:t>
      </w:r>
      <w:r>
        <w:rPr>
          <w:color w:val="2F4F4F"/>
        </w:rPr>
        <w:t xml:space="preserve">Prestige-öljytankkeri </w:t>
      </w:r>
      <w:r>
        <w:t xml:space="preserve">upposi vuonna 2002 ja peitti Galician rannikon öljyllä, Nunca Mais -niminen kansanliike syytti Fragaa siitä, että hän ei ollut halukas reagoimaan. Vuoden 2005 vaaleissa Galician kansanpuolue menetti absoluuttisen enemmistönsä, mutta pysyi (hädin tuskin) parlamentin suurimpana puolueena 43 prosentin ääniosuudella. Tämän seurauksena valta siirtyi koalitiolle, johon kuuluivat Galician sosialistipuolue (Partido dos Socialistas de Galicia, PSdeG), joka on Espanjan tärkeimmän sosialidemokraattisen puolueen, Espanjan sosialistisen työväenpuolueen (Partido Socialista Obrero Español, PSOE), liittovaltion sisarpuolue, ja kansallismielinen Bloque Nacionalista Galego (BNG). Uuden koalition vanhimpana kumppanina PSdeG nimitti johtajansa Emilio Perez Touriñon Galician uudeksi presidentiksi ja </w:t>
      </w:r>
      <w:r>
        <w:t xml:space="preserve">BNG:n johtaja </w:t>
      </w:r>
      <w:r>
        <w:rPr>
          <w:color w:val="556B2F"/>
        </w:rPr>
        <w:t xml:space="preserve">Anxo Quintanan </w:t>
      </w:r>
      <w:r>
        <w:t xml:space="preserve">varapresidentiksi.</w:t>
      </w:r>
    </w:p>
    <w:p>
      <w:r>
        <w:rPr>
          <w:b/>
        </w:rPr>
        <w:t xml:space="preserve">Kysymys 0</w:t>
      </w:r>
    </w:p>
    <w:p>
      <w:r>
        <w:t xml:space="preserve">Kuka entinen ministeri johti Francon aikana autonomista hallitusta vuosina 1990-2005?</w:t>
      </w:r>
    </w:p>
    <w:p>
      <w:r>
        <w:rPr>
          <w:b/>
        </w:rPr>
        <w:t xml:space="preserve">Kysymys 1</w:t>
      </w:r>
    </w:p>
    <w:p>
      <w:r>
        <w:t xml:space="preserve">Mihin poliittiseen puolueeseen hän kuului?</w:t>
      </w:r>
    </w:p>
    <w:p>
      <w:r>
        <w:rPr>
          <w:b/>
        </w:rPr>
        <w:t xml:space="preserve">Kysymys 2</w:t>
      </w:r>
    </w:p>
    <w:p>
      <w:r>
        <w:t xml:space="preserve">Minkä öljytankkerin uppoaminen johti kyseisen puolueen vallan kaatumiseen?</w:t>
      </w:r>
    </w:p>
    <w:p>
      <w:r>
        <w:rPr>
          <w:b/>
        </w:rPr>
        <w:t xml:space="preserve">Kysymys 3</w:t>
      </w:r>
    </w:p>
    <w:p>
      <w:r>
        <w:t xml:space="preserve">Valta siirtyi sitten poliittiselle koalitiolle, jota johti kuka?</w:t>
      </w:r>
    </w:p>
    <w:p>
      <w:r>
        <w:rPr>
          <w:b/>
        </w:rPr>
        <w:t xml:space="preserve">Teksti numero 23</w:t>
      </w:r>
    </w:p>
    <w:p>
      <w:r>
        <w:t xml:space="preserve">Galician pinta-ala on </w:t>
      </w:r>
      <w:r>
        <w:rPr>
          <w:color w:val="A9A9A9"/>
        </w:rPr>
        <w:t xml:space="preserve">29 574 </w:t>
      </w:r>
      <w:r>
        <w:t xml:space="preserve">neliökilometriä. Sen pohjoisin piste 43°47′ pohjoista leveyttä on </w:t>
      </w:r>
      <w:r>
        <w:rPr>
          <w:color w:val="DCDCDC"/>
        </w:rPr>
        <w:t xml:space="preserve">Estaca de Bares </w:t>
      </w:r>
      <w:r>
        <w:t xml:space="preserve">(myös Espanjan pohjoisin piste); eteläisin piste 41°49′ pohjoista leveyttä on Portugalin rajalla </w:t>
      </w:r>
      <w:r>
        <w:rPr>
          <w:color w:val="2F4F4F"/>
        </w:rPr>
        <w:t xml:space="preserve">Baixa Limia-Serra do Xurésin </w:t>
      </w:r>
      <w:r>
        <w:t xml:space="preserve">luonnonpuistossa. Itäisin pituusaste on 6°42′ läntistä pituutta Ourensen maakunnan ja kastilialais-leijonalaisen Zamoran maakunnan rajalla) läntisin pituusaste on 9°18′ läntistä pituutta, ja se saavutetaan kahdessa paikassa: A Nave -kapissa Fisterrassa (tunnetaan myös nimellä Finisterre) ja Cape Touriñánissa, molemmat A Coruñan maakunnassa.</w:t>
      </w:r>
    </w:p>
    <w:p>
      <w:r>
        <w:rPr>
          <w:b/>
        </w:rPr>
        <w:t xml:space="preserve">Kysymys 0</w:t>
      </w:r>
    </w:p>
    <w:p>
      <w:r>
        <w:t xml:space="preserve">Mikä on Galician pinta-ala neliökilometreinä?</w:t>
      </w:r>
    </w:p>
    <w:p>
      <w:r>
        <w:rPr>
          <w:b/>
        </w:rPr>
        <w:t xml:space="preserve">Kysymys 1</w:t>
      </w:r>
    </w:p>
    <w:p>
      <w:r>
        <w:t xml:space="preserve">Mikä on sen pohjoisin kohta?</w:t>
      </w:r>
    </w:p>
    <w:p>
      <w:r>
        <w:rPr>
          <w:b/>
        </w:rPr>
        <w:t xml:space="preserve">Kysymys 2</w:t>
      </w:r>
    </w:p>
    <w:p>
      <w:r>
        <w:t xml:space="preserve">Entä sen eteläisin?</w:t>
      </w:r>
    </w:p>
    <w:p>
      <w:r>
        <w:rPr>
          <w:b/>
        </w:rPr>
        <w:t xml:space="preserve">Tekstin numero 24</w:t>
      </w:r>
    </w:p>
    <w:p>
      <w:r>
        <w:t xml:space="preserve">Galician topografian kannalta merkittävä piirre on se, että rannikolla on monia vuonon kaltaisia lahtia, jotka hukkuivat merenpinnan noustessa jääkauden jälkeen. </w:t>
      </w:r>
      <w:r>
        <w:t xml:space="preserve">Niitä </w:t>
      </w:r>
      <w:r>
        <w:t xml:space="preserve">kutsutaan </w:t>
      </w:r>
      <w:r>
        <w:rPr>
          <w:color w:val="A9A9A9"/>
        </w:rPr>
        <w:t xml:space="preserve">ríoiksi, ja ne </w:t>
      </w:r>
      <w:r>
        <w:t xml:space="preserve">jaetaan pienempiin Rías Altas </w:t>
      </w:r>
      <w:r>
        <w:rPr>
          <w:color w:val="DCDCDC"/>
        </w:rPr>
        <w:t xml:space="preserve">-korkeisiin </w:t>
      </w:r>
      <w:r>
        <w:t xml:space="preserve">ja suurempiin Rías Baixas </w:t>
      </w:r>
      <w:r>
        <w:rPr>
          <w:color w:val="2F4F4F"/>
        </w:rPr>
        <w:t xml:space="preserve">-alaviin</w:t>
      </w:r>
      <w:r>
        <w:t xml:space="preserve">. Rías Altasiin kuuluvat Ribadeo, Foz, Viveiro, Barqueiro, Ortigueira, Cedeira, Ferrol, Betanzos, A Coruña, Corme e Laxe ja Camariñas. Fisterran eteläpuolella sijaitseviin Rías Baixasiin kuuluvat Corcubión, Muros e Noia, Arousa, Pontevedra ja Vigo. Rías Altas voi joskus tarkoittaa vain Estaca de Baresin itäpuolella sijaitsevia alueita, ja muita alueita kutsutaan Rías Medias -alueiksi ("välialueet").</w:t>
      </w:r>
    </w:p>
    <w:p>
      <w:r>
        <w:rPr>
          <w:b/>
        </w:rPr>
        <w:t xml:space="preserve">Kysymys 0</w:t>
      </w:r>
    </w:p>
    <w:p>
      <w:r>
        <w:t xml:space="preserve">Millä nimellä suistoja kutsutaan Galiciassa?</w:t>
      </w:r>
    </w:p>
    <w:p>
      <w:r>
        <w:rPr>
          <w:b/>
        </w:rPr>
        <w:t xml:space="preserve">Kysymys 1</w:t>
      </w:r>
    </w:p>
    <w:p>
      <w:r>
        <w:t xml:space="preserve">Mitä Rías Altas tarkoittaa?</w:t>
      </w:r>
    </w:p>
    <w:p>
      <w:r>
        <w:rPr>
          <w:b/>
        </w:rPr>
        <w:t xml:space="preserve">Kysymys 2</w:t>
      </w:r>
    </w:p>
    <w:p>
      <w:r>
        <w:t xml:space="preserve">Mitä Rías Baixas tarkoittaa?</w:t>
      </w:r>
    </w:p>
    <w:p>
      <w:r>
        <w:rPr>
          <w:b/>
        </w:rPr>
        <w:t xml:space="preserve">Teksti numero 25</w:t>
      </w:r>
    </w:p>
    <w:p>
      <w:r>
        <w:t xml:space="preserve">Pitkin Galician rannikkoa on useita saaristoja, jotka sijaitsevat lähellä rías-jokien suuaukkoja. Nämä saaristot tarjoavat suojattuja syvänmeren satamia ja elinympäristön merilinnuille. Vuonna 2007 tehdyssä inventoinnissa arvioitiin, että Galician rannikolla on </w:t>
      </w:r>
      <w:r>
        <w:rPr>
          <w:color w:val="A9A9A9"/>
        </w:rPr>
        <w:t xml:space="preserve">316 </w:t>
      </w:r>
      <w:r>
        <w:t xml:space="preserve">saaristoa, saarta ja vapaasti seisovaa kalliota</w:t>
      </w:r>
      <w:r>
        <w:t xml:space="preserve">.</w:t>
      </w:r>
      <w:r>
        <w:t xml:space="preserve"> Tärkeimpiä näistä ovat Cíesin, Onsin ja Sálvoran saaristot. Yhdessä </w:t>
      </w:r>
      <w:r>
        <w:rPr>
          <w:color w:val="DCDCDC"/>
        </w:rPr>
        <w:t xml:space="preserve">Cortegadan </w:t>
      </w:r>
      <w:r>
        <w:t xml:space="preserve">saaren kanssa ne muodostavat Galician Atlantin saarten kansallispuiston</w:t>
      </w:r>
      <w:r>
        <w:t xml:space="preserve">.</w:t>
      </w:r>
      <w:r>
        <w:t xml:space="preserve"> Muita merkittäviä saaria ovat Islas Malveiras, Islas Sisargas ja suurin ja väkirikkain saari Arousa.</w:t>
      </w:r>
    </w:p>
    <w:p>
      <w:r>
        <w:rPr>
          <w:b/>
        </w:rPr>
        <w:t xml:space="preserve">Kysymys 0</w:t>
      </w:r>
    </w:p>
    <w:p>
      <w:r>
        <w:t xml:space="preserve">Galician rannikolla on arviolta kuinka monta saaristoa, saarta ja vapaasti seisovaa kalliota?</w:t>
      </w:r>
    </w:p>
    <w:p>
      <w:r>
        <w:rPr>
          <w:b/>
        </w:rPr>
        <w:t xml:space="preserve">Kysymys 1</w:t>
      </w:r>
    </w:p>
    <w:p>
      <w:r>
        <w:t xml:space="preserve">Mikä saari kuuluu Galician Atlantin saarten kansallispuistoon?</w:t>
      </w:r>
    </w:p>
    <w:p>
      <w:r>
        <w:rPr>
          <w:b/>
        </w:rPr>
        <w:t xml:space="preserve">Teksti numero 26</w:t>
      </w:r>
    </w:p>
    <w:p>
      <w:r>
        <w:t xml:space="preserve">Galicia on varsin vuoristoinen, mikä on osaltaan eristänyt maaseutualueita ja vaikeuttanut viestintäyhteyksiä erityisesti sisämaassa. Tärkein vuoristo on </w:t>
      </w:r>
      <w:r>
        <w:rPr>
          <w:color w:val="A9A9A9"/>
        </w:rPr>
        <w:t xml:space="preserve">Macizo Galaico </w:t>
      </w:r>
      <w:r>
        <w:t xml:space="preserve">(Serra do Eixe, Serra da Lastra, Serra do Courel), joka tunnetaan myös nimellä Macizo Galaico-Leonés ja joka sijaitsee itäosissa, Kastilian ja Leónin rajalla. Huomionarvoisia vuoristoja ovat O Xistral (Lugon pohjoisosassa), Serra dos Ancares (Leónin ja Asturian rajalla), O Courel (Leónin rajalla), O Eixe (Ourensen ja Zamoran rajalla), Serra de Queixa (Ourensen maakunnan keskellä), O Faro (Lugon ja Pontevedran rajalla), Cova da Serpe (Lugon ja A Coruñan rajalla), Montemaior (A Coruña), Montes do Testeiro, Serra do Suído ja Faro de Avión (Pontevedran ja Ourensen välillä); ja etelässä A Peneda, O Xurés ja O Larouco, kaikki Ourensen ja </w:t>
      </w:r>
      <w:r>
        <w:rPr>
          <w:color w:val="DCDCDC"/>
        </w:rPr>
        <w:t xml:space="preserve">Portugalin </w:t>
      </w:r>
      <w:r>
        <w:t xml:space="preserve">rajalla</w:t>
      </w:r>
      <w:r>
        <w:t xml:space="preserve">.</w:t>
      </w:r>
    </w:p>
    <w:p>
      <w:r>
        <w:rPr>
          <w:b/>
        </w:rPr>
        <w:t xml:space="preserve">Kysymys 0</w:t>
      </w:r>
    </w:p>
    <w:p>
      <w:r>
        <w:t xml:space="preserve">Mikä on Galician tärkein vuoristo?</w:t>
      </w:r>
    </w:p>
    <w:p>
      <w:r>
        <w:rPr>
          <w:b/>
        </w:rPr>
        <w:t xml:space="preserve">Kysymys 1</w:t>
      </w:r>
    </w:p>
    <w:p>
      <w:r>
        <w:t xml:space="preserve">Minkä maan rajalla on sen eteläiset vuorijonot?</w:t>
      </w:r>
    </w:p>
    <w:p>
      <w:r>
        <w:rPr>
          <w:b/>
        </w:rPr>
        <w:t xml:space="preserve">Teksti numero 27</w:t>
      </w:r>
    </w:p>
    <w:p>
      <w:r>
        <w:t xml:space="preserve">Galicia tunnetaan runollisesti "</w:t>
      </w:r>
      <w:r>
        <w:rPr>
          <w:color w:val="A9A9A9"/>
        </w:rPr>
        <w:t xml:space="preserve">tuhannen joen maana" (</w:t>
      </w:r>
      <w:r>
        <w:t xml:space="preserve">"o país dos mil ríos"). Suurin ja tärkein näistä joista on </w:t>
      </w:r>
      <w:r>
        <w:rPr>
          <w:color w:val="DCDCDC"/>
        </w:rPr>
        <w:t xml:space="preserve">Minho, </w:t>
      </w:r>
      <w:r>
        <w:t xml:space="preserve">joka tunnetaan nimellä O Pai Miño (Isä Minho). Se on 307,5 kilometriä pitkä ja tuottaa 419 kuutiometriä vettä sekunnissa, ja sen sivujoki Sil on luonut näyttävän kanjonin. Useimmat sisämaan joet ovat sivujokia tässä jokijärjestelmässä, joka valuttaa noin 17 027 km2 (6 574 neliömailia). Muut joet laskevat suoraan Atlantin valtamereen Lérezinä tai Cantabrianmereen, ja useimmat niistä ovat lyhyitä. Ainoastaan Navia, Ulla, Tambre ja Limia virtaavat yli 100 km:n pituisia jokia.</w:t>
      </w:r>
    </w:p>
    <w:p>
      <w:r>
        <w:rPr>
          <w:b/>
        </w:rPr>
        <w:t xml:space="preserve">Kysymys 0</w:t>
      </w:r>
    </w:p>
    <w:p>
      <w:r>
        <w:t xml:space="preserve">Mikä on Galician runollinen nimi?</w:t>
      </w:r>
    </w:p>
    <w:p>
      <w:r>
        <w:rPr>
          <w:b/>
        </w:rPr>
        <w:t xml:space="preserve">Kysymys 1</w:t>
      </w:r>
    </w:p>
    <w:p>
      <w:r>
        <w:t xml:space="preserve">Mikä on sen pisin joki?</w:t>
      </w:r>
    </w:p>
    <w:p>
      <w:r>
        <w:rPr>
          <w:b/>
        </w:rPr>
        <w:t xml:space="preserve">Tekstin numero 28</w:t>
      </w:r>
    </w:p>
    <w:p>
      <w:r>
        <w:t xml:space="preserve">Metsäkato ja metsäpalot ovat ongelma monilla alueilla, samoin kuin </w:t>
      </w:r>
      <w:r>
        <w:t xml:space="preserve">Australiasta tuodun </w:t>
      </w:r>
      <w:r>
        <w:rPr>
          <w:color w:val="A9A9A9"/>
        </w:rPr>
        <w:t xml:space="preserve">eukalyptuspuun</w:t>
      </w:r>
      <w:r>
        <w:t xml:space="preserve"> jatkuva leviäminen</w:t>
      </w:r>
      <w:r>
        <w:t xml:space="preserve">, jota paperiteollisuus on edistänyt aktiivisesti 1900-luvun puolivälistä lähtien. Galicia on yksi Espanjan metsäisimmistä alueista, mutta suurin osa Galician istutuksista, joissa kasvaa yleensä eukalyptusta tai mäntyä, on vailla virallista hoitoa. Eukalyptuksen, erityisesti Eucalyptus globulus -lajin, massiivinen istuttaminen aloitettiin Francisco Francon kaudella pääasiassa Pontevedrassa sijaitsevan Empresa Nacional de Celulosas de Españan (ENCE) paperiyhtiön puolesta, joka halusi sitä selluloosan tuotantoon. Puutuotteet ovat merkittävässä asemassa Galician taloudessa. Puuviljelmien lisäksi Galiciassa on myös laajoja niittyjä, joilla harjoitetaan karjankasvatusta, erityisesti karjankasvatusta, joka on tärkeä elinkeino. </w:t>
      </w:r>
      <w:r>
        <w:t xml:space="preserve">Useimpien jokien vesivoimarakentaminen on viime vuosikymmeninä aiheuttanut vakavaa huolta paikallisille luonnonsuojelijoille.</w:t>
      </w:r>
    </w:p>
    <w:p>
      <w:r>
        <w:rPr>
          <w:b/>
        </w:rPr>
        <w:t xml:space="preserve">Kysymys 0</w:t>
      </w:r>
    </w:p>
    <w:p>
      <w:r>
        <w:t xml:space="preserve">Mistä puulajista on tullut ongelma Galiciassa?</w:t>
      </w:r>
    </w:p>
    <w:p>
      <w:r>
        <w:rPr>
          <w:b/>
        </w:rPr>
        <w:t xml:space="preserve">Kysymys 1</w:t>
      </w:r>
    </w:p>
    <w:p>
      <w:r>
        <w:t xml:space="preserve">Millaisesta jokien kehittämisestä luonnonsuojelijat ovat huolissaan?</w:t>
      </w:r>
    </w:p>
    <w:p>
      <w:r>
        <w:rPr>
          <w:b/>
        </w:rPr>
        <w:t xml:space="preserve">Tekstin numero 29</w:t>
      </w:r>
    </w:p>
    <w:p>
      <w:r>
        <w:t xml:space="preserve">Useimmiten ajatellaan, että Galicialle "tyypillisiä" eläimiä ovat siellä kasvatetut kotieläimet. Galician hevonen on kotoisin alueelta, samoin kuin </w:t>
      </w:r>
      <w:r>
        <w:rPr>
          <w:color w:val="A9A9A9"/>
        </w:rPr>
        <w:t xml:space="preserve">galicialainen vaalea </w:t>
      </w:r>
      <w:r>
        <w:t xml:space="preserve">lehmä ja kotieläiminä pidetty </w:t>
      </w:r>
      <w:r>
        <w:rPr>
          <w:color w:val="DCDCDC"/>
        </w:rPr>
        <w:t xml:space="preserve">galiña de Mos </w:t>
      </w:r>
      <w:r>
        <w:t xml:space="preserve">-lintu</w:t>
      </w:r>
      <w:r>
        <w:t xml:space="preserve">. Jälkimmäinen on uhanalainen laji, vaikka se onkin osoittanut merkkejä paluusta vuodesta 2001 lähtien. Galician metsissä ja vuoristossa elää kaneja, jäniksiä, villisikoja ja metsäkauriita, jotka kaikki ovat metsästäjien suosiossa. Galician läpi kulkee useita tärkeitä lintujen muuttoreittejä, ja jotkut yhteisön suhteellisen harvoista luonnonsuojelualueista ovat </w:t>
      </w:r>
      <w:r>
        <w:t xml:space="preserve">näiden lintujen </w:t>
      </w:r>
      <w:r>
        <w:t xml:space="preserve">erityissuojelualueita (kuten </w:t>
      </w:r>
      <w:r>
        <w:rPr>
          <w:color w:val="2F4F4F"/>
        </w:rPr>
        <w:t xml:space="preserve">Ría de Ribadeo).</w:t>
      </w:r>
      <w:r>
        <w:t xml:space="preserve"> Kotimaisesta näkökulmasta Galicia on kirjailija Manuel Rivasin mukaan "miljoonan lehmän maa". Niityillä ja maatiloilla elää rinnakkain galicialaisia blondi ja holstein-karjaa.</w:t>
      </w:r>
    </w:p>
    <w:p>
      <w:r>
        <w:rPr>
          <w:b/>
        </w:rPr>
        <w:t xml:space="preserve">Kysymys 0</w:t>
      </w:r>
    </w:p>
    <w:p>
      <w:r>
        <w:t xml:space="preserve">Mikä lehmälaji on kotoisin Galiciasta?</w:t>
      </w:r>
    </w:p>
    <w:p>
      <w:r>
        <w:rPr>
          <w:b/>
        </w:rPr>
        <w:t xml:space="preserve">Kysymys 1</w:t>
      </w:r>
    </w:p>
    <w:p>
      <w:r>
        <w:t xml:space="preserve">Mikä lintulaji on alueella kotoperäinen?</w:t>
      </w:r>
    </w:p>
    <w:p>
      <w:r>
        <w:rPr>
          <w:b/>
        </w:rPr>
        <w:t xml:space="preserve">Kysymys 2</w:t>
      </w:r>
    </w:p>
    <w:p>
      <w:r>
        <w:t xml:space="preserve">Millä alueella sijaitsee yksi lintujen erityissuojelualueista?</w:t>
      </w:r>
    </w:p>
    <w:p>
      <w:r>
        <w:rPr>
          <w:b/>
        </w:rPr>
        <w:t xml:space="preserve">Tekstin numero 30</w:t>
      </w:r>
    </w:p>
    <w:p>
      <w:r>
        <w:t xml:space="preserve">Koska Galicia sijaitsee Atlantin rannikolla, sen ilmasto on leveysasteeseen nähden hyvin leuto, ja meren vaikutus vaikuttaa eriasteisesti suurimpaan osaan maakuntaa. Verrattuna Atlantin toisella puolella sijaitseviin vastaaviin leveysasteisiin talvet ovat poikkeuksellisen leutoja, ja sateet ovat jatkuvasti runsaita. Lumi on harvinaista, koska lämpötila laskee harvoin pakkasen alapuolelle. Lämpimimmän rannikkoaseman </w:t>
      </w:r>
      <w:r>
        <w:rPr>
          <w:color w:val="A9A9A9"/>
        </w:rPr>
        <w:t xml:space="preserve">Pontevedran </w:t>
      </w:r>
      <w:r>
        <w:t xml:space="preserve">vuotuinen keskilämpötila on 14,8 °C (58,6 °F). </w:t>
      </w:r>
      <w:r>
        <w:t xml:space="preserve">Hieman sisämaassa sijaitseva </w:t>
      </w:r>
      <w:r>
        <w:rPr>
          <w:color w:val="DCDCDC"/>
        </w:rPr>
        <w:t xml:space="preserve">Ourense </w:t>
      </w:r>
      <w:r>
        <w:t xml:space="preserve">on vain hieman lämpimämpi, 14,9 °C (58,8 °F). Alttiina olevan luoteisen sijaintinsa vuoksi ilmasto on edelleen hyvin viileä espanjalaisiin standardeihin nähden. Rannikkoalueilla kesät ovat lauhkeita, Vigossa keskimäärin noin 25 °C (77 °F). A Coruñassa lämpötilat ovat vielä viileämpiä, ja normaaliarvo on 22,8 °C (73,0 °F). Lämpötilat kohoavat kuitenkin sisämaassa, kuten Ourensen alueella, jossa yli 30 °C:n päivät ovat hyvin säännöllisiä.</w:t>
      </w:r>
    </w:p>
    <w:p>
      <w:r>
        <w:rPr>
          <w:b/>
        </w:rPr>
        <w:t xml:space="preserve">Kysymys 0</w:t>
      </w:r>
    </w:p>
    <w:p>
      <w:r>
        <w:t xml:space="preserve">Missä on Galician lämpimin rannikkoasema?</w:t>
      </w:r>
    </w:p>
    <w:p>
      <w:r>
        <w:rPr>
          <w:b/>
        </w:rPr>
        <w:t xml:space="preserve">Kysymys 1</w:t>
      </w:r>
    </w:p>
    <w:p>
      <w:r>
        <w:t xml:space="preserve">Entä sisämaassa?</w:t>
      </w:r>
    </w:p>
    <w:p>
      <w:r>
        <w:rPr>
          <w:b/>
        </w:rPr>
        <w:t xml:space="preserve">Tekstin numero 31</w:t>
      </w:r>
    </w:p>
    <w:p>
      <w:r>
        <w:t xml:space="preserve">Köppenin ilmastoluokituksessa Galician maat luokitellaan kahteen eri alueeseen: eteläinen alue (suurin piirtein Ourensen ja Pontevedran maakunta), jolla on taipumusta kesäaikaiseen kuivuuteen ja joka luokitellaan lämpimän kesäiseksi </w:t>
      </w:r>
      <w:r>
        <w:rPr>
          <w:color w:val="A9A9A9"/>
        </w:rPr>
        <w:t xml:space="preserve">Välimeren </w:t>
      </w:r>
      <w:r>
        <w:t xml:space="preserve">ilmastoksi (Csb), jossa lämpötila on leuto ja sademäärät ovat tavanomaisia koko vuoden ajan, sekä läntiset ja pohjoiset rannikkoalueet, Lugon ja A Coruñan maakunnat, joille on ominaista </w:t>
      </w:r>
      <w:r>
        <w:t xml:space="preserve">valtameri-ilmasto (Cfb), jossa sademäärät jakautuvat tasaisemmin pitkin vuotta ja kesät ovat leudompia. Eteläisten rannikkoalueiden sademäärät luokitellaan kuitenkin usein valtameri-ilmastoksi, koska keskiarvot ovat huomattavasti korkeammat kuin tyypillisessä Välimeren ilmastossa.</w:t>
      </w:r>
    </w:p>
    <w:p>
      <w:r>
        <w:rPr>
          <w:b/>
        </w:rPr>
        <w:t xml:space="preserve">Kysymys 0</w:t>
      </w:r>
    </w:p>
    <w:p>
      <w:r>
        <w:t xml:space="preserve">Mihin ilmastoluokkaan eteläisen alueen ilmasto luokitellaan?</w:t>
      </w:r>
    </w:p>
    <w:p>
      <w:r>
        <w:rPr>
          <w:b/>
        </w:rPr>
        <w:t xml:space="preserve">Kysymys 1</w:t>
      </w:r>
    </w:p>
    <w:p>
      <w:r>
        <w:t xml:space="preserve">Entä sen rannikkoalueiden ilmasto?</w:t>
      </w:r>
    </w:p>
    <w:p>
      <w:r>
        <w:rPr>
          <w:b/>
        </w:rPr>
        <w:t xml:space="preserve">Tekstin numero 32</w:t>
      </w:r>
    </w:p>
    <w:p>
      <w:r>
        <w:t xml:space="preserve">Esimerkiksi </w:t>
      </w:r>
      <w:r>
        <w:rPr>
          <w:color w:val="A9A9A9"/>
        </w:rPr>
        <w:t xml:space="preserve">Santiago de Compostelassa</w:t>
      </w:r>
      <w:r>
        <w:t xml:space="preserve">, poliittisessa pääkaupungissa, on keskimäärin </w:t>
      </w:r>
      <w:r>
        <w:rPr>
          <w:color w:val="DCDCDC"/>
        </w:rPr>
        <w:t xml:space="preserve">129 </w:t>
      </w:r>
      <w:r>
        <w:t xml:space="preserve">sadepäivää ja 1362 millimetriä vettä vuodessa (vain 17 sadepäivää kolmen kesäkuukauden aikana) ja 2101 auringonvalotuntia vuodessa, ja vain </w:t>
      </w:r>
      <w:r>
        <w:rPr>
          <w:color w:val="2F4F4F"/>
        </w:rPr>
        <w:t xml:space="preserve">6 </w:t>
      </w:r>
      <w:r>
        <w:t xml:space="preserve">pakkaspäivää vuodessa. Sen </w:t>
      </w:r>
      <w:r>
        <w:t xml:space="preserve">sijaan itäpuolella sijaitsevassa kylmemmässä Lugon kaupungissa auringonpaisteen määrä on keskimäärin 1 759 tuntia vuodessa, 117 sateista päivää (yli 1 mm), joiden sademäärä on 901,54 millimetriä, ja </w:t>
      </w:r>
      <w:r>
        <w:rPr>
          <w:color w:val="556B2F"/>
        </w:rPr>
        <w:t xml:space="preserve">40 </w:t>
      </w:r>
      <w:r>
        <w:t xml:space="preserve">pakkaspäivää vuodessa</w:t>
      </w:r>
      <w:r>
        <w:t xml:space="preserve">.</w:t>
      </w:r>
      <w:r>
        <w:t xml:space="preserve"> Ourensen ja Lugon maakuntien vuoristoisemmissa osissa sataa talvikuukausina runsaasti lunta. Aurinkoisin kaupunki on Pontevedra, jossa on </w:t>
      </w:r>
      <w:r>
        <w:rPr>
          <w:color w:val="6B8E23"/>
        </w:rPr>
        <w:t xml:space="preserve">2 223 </w:t>
      </w:r>
      <w:r>
        <w:t xml:space="preserve">aurinkoista tuntia vuodessa.</w:t>
      </w:r>
    </w:p>
    <w:p>
      <w:r>
        <w:rPr>
          <w:b/>
        </w:rPr>
        <w:t xml:space="preserve">Kysymys 0</w:t>
      </w:r>
    </w:p>
    <w:p>
      <w:r>
        <w:t xml:space="preserve">Mikä on poliittinen pääkaupunki?</w:t>
      </w:r>
    </w:p>
    <w:p>
      <w:r>
        <w:rPr>
          <w:b/>
        </w:rPr>
        <w:t xml:space="preserve">Kysymys 1</w:t>
      </w:r>
    </w:p>
    <w:p>
      <w:r>
        <w:t xml:space="preserve">Kuinka monta sadepäivää on tyypillisesti?</w:t>
      </w:r>
    </w:p>
    <w:p>
      <w:r>
        <w:rPr>
          <w:b/>
        </w:rPr>
        <w:t xml:space="preserve">Kysymys 2</w:t>
      </w:r>
    </w:p>
    <w:p>
      <w:r>
        <w:t xml:space="preserve">Kuinka monena päivänä on pakkasta?</w:t>
      </w:r>
    </w:p>
    <w:p>
      <w:r>
        <w:rPr>
          <w:b/>
        </w:rPr>
        <w:t xml:space="preserve">Kysymys 3</w:t>
      </w:r>
    </w:p>
    <w:p>
      <w:r>
        <w:t xml:space="preserve">Kuinka monta pakkaspäivää on Lugon kaltaisessa kylmemmässä kaupungissa?</w:t>
      </w:r>
    </w:p>
    <w:p>
      <w:r>
        <w:rPr>
          <w:b/>
        </w:rPr>
        <w:t xml:space="preserve">Kysymys 4</w:t>
      </w:r>
    </w:p>
    <w:p>
      <w:r>
        <w:t xml:space="preserve">Kuinka monta tuntia vuodessa aurinko paistaa sen aurinkoisimpaan kaupunkiin, Pontevedraan?</w:t>
      </w:r>
    </w:p>
    <w:p>
      <w:r>
        <w:rPr>
          <w:b/>
        </w:rPr>
        <w:t xml:space="preserve">Tekstin numero 33</w:t>
      </w:r>
    </w:p>
    <w:p>
      <w:r>
        <w:t xml:space="preserve">Galicia jakautuu lisäksi </w:t>
      </w:r>
      <w:r>
        <w:rPr>
          <w:color w:val="A9A9A9"/>
        </w:rPr>
        <w:t xml:space="preserve">53 </w:t>
      </w:r>
      <w:r>
        <w:t xml:space="preserve">comarcaan, </w:t>
      </w:r>
      <w:r>
        <w:rPr>
          <w:color w:val="DCDCDC"/>
        </w:rPr>
        <w:t xml:space="preserve">315 </w:t>
      </w:r>
      <w:r>
        <w:t xml:space="preserve">kuntaan (93 A Coruñassa, 67 Lugossa, 92 Ourenessa, 62 Pontevedrassa) ja </w:t>
      </w:r>
      <w:r>
        <w:rPr>
          <w:color w:val="2F4F4F"/>
        </w:rPr>
        <w:t xml:space="preserve">3 778 </w:t>
      </w:r>
      <w:r>
        <w:t xml:space="preserve">seurakuntaan. Kunnat on jaettu seurakuntiin, jotka voidaan jakaa edelleen aldeasiin ("kylät") tai lugaresiin ("paikat"). Tämä perinteinen jako näin pieniin alueisiin on epätavallinen verrattuna muuhun Espanjaan. Noin puolet Espanjan nimetyistä väestöyksiköistä sijaitsee Galiciassa, jonka pinta-ala on vain 5,8 prosenttia maan pinta-alasta. Arvioiden mukaan Galiciassa on yli miljoona nimettyä paikkaa, joista yli </w:t>
      </w:r>
      <w:r>
        <w:rPr>
          <w:color w:val="556B2F"/>
        </w:rPr>
        <w:t xml:space="preserve">40 000 </w:t>
      </w:r>
      <w:r>
        <w:t xml:space="preserve">on kuntia.</w:t>
      </w:r>
    </w:p>
    <w:p>
      <w:r>
        <w:rPr>
          <w:b/>
        </w:rPr>
        <w:t xml:space="preserve">Kysymys 0</w:t>
      </w:r>
    </w:p>
    <w:p>
      <w:r>
        <w:t xml:space="preserve">Kuinka monta comarcaa Galiciassa on?</w:t>
      </w:r>
    </w:p>
    <w:p>
      <w:r>
        <w:rPr>
          <w:b/>
        </w:rPr>
        <w:t xml:space="preserve">Kysymys 1</w:t>
      </w:r>
    </w:p>
    <w:p>
      <w:r>
        <w:t xml:space="preserve">Kuinka monta kuntaa?</w:t>
      </w:r>
    </w:p>
    <w:p>
      <w:r>
        <w:rPr>
          <w:b/>
        </w:rPr>
        <w:t xml:space="preserve">Kysymys 2</w:t>
      </w:r>
    </w:p>
    <w:p>
      <w:r>
        <w:t xml:space="preserve">Kuinka monta seurakuntaa?</w:t>
      </w:r>
    </w:p>
    <w:p>
      <w:r>
        <w:rPr>
          <w:b/>
        </w:rPr>
        <w:t xml:space="preserve">Kysymys 3</w:t>
      </w:r>
    </w:p>
    <w:p>
      <w:r>
        <w:t xml:space="preserve">Kuinka moni sen lukuisista nimetyistä paikoista on yhteisöjä?</w:t>
      </w:r>
    </w:p>
    <w:p>
      <w:r>
        <w:rPr>
          <w:b/>
        </w:rPr>
        <w:t xml:space="preserve">Tekstin numero 34</w:t>
      </w:r>
    </w:p>
    <w:p>
      <w:r>
        <w:t xml:space="preserve">Muihin Espanjan alueisiin verrattuna Galician suurin taloudellinen hyöty on sen </w:t>
      </w:r>
      <w:r>
        <w:t xml:space="preserve">kalastusala</w:t>
      </w:r>
      <w:r>
        <w:t xml:space="preserve">.</w:t>
      </w:r>
      <w:r>
        <w:t xml:space="preserve"> Galicia on taloudellisten vastakohtien maa. Läntinen rannikko suurine asutuskeskuksineen sekä kalastus- ja valmistusteollisuudellaan on vauras ja väestömäärältään kasvava, kun taas maaseudun sisämaa - Ourensen ja Lugon maakunnat - on taloudellisesti riippuvainen perinteisestä maataloudesta, joka perustuu pieniin maaomistuksiin, joita kutsutaan </w:t>
      </w:r>
      <w:r>
        <w:rPr>
          <w:color w:val="DCDCDC"/>
        </w:rPr>
        <w:t xml:space="preserve">minifundioiksi</w:t>
      </w:r>
      <w:r>
        <w:t xml:space="preserve">. Matkailun, kestävän metsätalouden sekä luonnonmukaisen ja perinteisen maatalouden yleistyminen tuovat kuitenkin uusia mahdollisuuksia Galician talouteen vaarantamatta kuitenkaan luonnonvarojen ja paikallisen kulttuurin säilyttämistä.</w:t>
      </w:r>
    </w:p>
    <w:p>
      <w:r>
        <w:rPr>
          <w:b/>
        </w:rPr>
        <w:t xml:space="preserve">Kysymys 0</w:t>
      </w:r>
    </w:p>
    <w:p>
      <w:r>
        <w:t xml:space="preserve">Mikä teollisuudenala on Galician tärkein rahantekijä?</w:t>
      </w:r>
    </w:p>
    <w:p>
      <w:r>
        <w:rPr>
          <w:b/>
        </w:rPr>
        <w:t xml:space="preserve">Kysymys 1</w:t>
      </w:r>
    </w:p>
    <w:p>
      <w:r>
        <w:t xml:space="preserve">Millä nimellä kutsutaan maanviljelysalan käyttämiä maaomaisuuksia? </w:t>
      </w:r>
    </w:p>
    <w:p>
      <w:r>
        <w:rPr>
          <w:b/>
        </w:rPr>
        <w:t xml:space="preserve">Tekstin numero 35</w:t>
      </w:r>
    </w:p>
    <w:p>
      <w:r>
        <w:t xml:space="preserve">Galicia sai myöhään kiinni Espanjassa viime vuosikymmeninä vallinneesta matkailubuumista, mutta rannikkoalueet (erityisesti </w:t>
      </w:r>
      <w:r>
        <w:rPr>
          <w:color w:val="A9A9A9"/>
        </w:rPr>
        <w:t xml:space="preserve">Rías Baixas ja Santiago de Compostela) </w:t>
      </w:r>
      <w:r>
        <w:t xml:space="preserve">ovat nykyään merkittäviä matkailukohteita, ja ne ovat erityisen suosittuja Espanjan muiden alueiden matkailijoiden keskuudessa, sillä suurin osa matkailijoista tulee sieltä. Vuonna 2007 </w:t>
      </w:r>
      <w:r>
        <w:t xml:space="preserve">Galiciassa vieraili </w:t>
      </w:r>
      <w:r>
        <w:rPr>
          <w:color w:val="DCDCDC"/>
        </w:rPr>
        <w:t xml:space="preserve">5,7 miljoonaa </w:t>
      </w:r>
      <w:r>
        <w:t xml:space="preserve">matkailijaa, mikä merkitsee 8 prosentin kasvua edelliseen vuoteen verrattuna ja on osa alan jatkuvaa kasvua</w:t>
      </w:r>
      <w:r>
        <w:rPr>
          <w:color w:val="DCDCDC"/>
        </w:rPr>
        <w:t xml:space="preserve">.</w:t>
      </w:r>
      <w:r>
        <w:t xml:space="preserve"> Galiciassa vierailevista matkailijoista 85 prosenttia käy Santiago de Compostelassa. Matkailun </w:t>
      </w:r>
      <w:r>
        <w:t xml:space="preserve">osuus Galician BKT:stä on </w:t>
      </w:r>
      <w:r>
        <w:rPr>
          <w:color w:val="2F4F4F"/>
        </w:rPr>
        <w:t xml:space="preserve">12 prosenttia</w:t>
      </w:r>
      <w:r>
        <w:t xml:space="preserve">, ja se työllistää noin 12 prosenttia alueen työvoimasta.</w:t>
      </w:r>
    </w:p>
    <w:p>
      <w:r>
        <w:rPr>
          <w:b/>
        </w:rPr>
        <w:t xml:space="preserve">Kysymys 0</w:t>
      </w:r>
    </w:p>
    <w:p>
      <w:r>
        <w:t xml:space="preserve">Mitkä kaksi rannikkoaluetta ovat nykyään merkittäviä matkailukohteita?</w:t>
      </w:r>
    </w:p>
    <w:p>
      <w:r>
        <w:rPr>
          <w:b/>
        </w:rPr>
        <w:t xml:space="preserve">Kysymys 1</w:t>
      </w:r>
    </w:p>
    <w:p>
      <w:r>
        <w:t xml:space="preserve">Kuinka monta turistia vieraili Galiciassa vuonna 2007?</w:t>
      </w:r>
    </w:p>
    <w:p>
      <w:r>
        <w:rPr>
          <w:b/>
        </w:rPr>
        <w:t xml:space="preserve">Kysymys 2</w:t>
      </w:r>
    </w:p>
    <w:p>
      <w:r>
        <w:t xml:space="preserve">Kuinka suuri osuus sen BKT:sta on matkailun osuus?</w:t>
      </w:r>
    </w:p>
    <w:p>
      <w:r>
        <w:rPr>
          <w:b/>
        </w:rPr>
        <w:t xml:space="preserve">Tekstin numero 36</w:t>
      </w:r>
    </w:p>
    <w:p>
      <w:r>
        <w:t xml:space="preserve">Tärkein galicialainen kalastussatama on </w:t>
      </w:r>
      <w:r>
        <w:rPr>
          <w:color w:val="A9A9A9"/>
        </w:rPr>
        <w:t xml:space="preserve">Vigon</w:t>
      </w:r>
      <w:r>
        <w:t xml:space="preserve"> satama</w:t>
      </w:r>
      <w:r>
        <w:t xml:space="preserve">; se on yksi maailman johtavista kalastussatamista, toiseksi tärkein </w:t>
      </w:r>
      <w:r>
        <w:rPr>
          <w:color w:val="DCDCDC"/>
        </w:rPr>
        <w:t xml:space="preserve">Tokion jälkeen</w:t>
      </w:r>
      <w:r>
        <w:t xml:space="preserve">, ja sen vuotuinen saalis on 1 500 miljoonaa euroa. Vuonna 2007 satama otti vastaan 732 951 metristä tonnia (721 375 pitkää tonnia; 807 940 lyhyttä tonnia) kalaa ja äyriäisiä sekä noin 4 000 000 metristä tonnia (3 900 000 pitkää tonnia; 4 400 000 lyhyttä tonnia) muuta lastia. Muita tärkeitä satamia ovat Ferrol, A Coruña ja Marínin ja Vilagarcía de Arousan pienemmät satamat sekä Pontevedran ja Burelan tärkeät virkistyssatamat. Näiden lisäksi Galiciassa on </w:t>
      </w:r>
      <w:r>
        <w:rPr>
          <w:color w:val="2F4F4F"/>
        </w:rPr>
        <w:t xml:space="preserve">120 </w:t>
      </w:r>
      <w:r>
        <w:t xml:space="preserve">muuta järjestäytynyttä satamaa.</w:t>
      </w:r>
    </w:p>
    <w:p>
      <w:r>
        <w:rPr>
          <w:b/>
        </w:rPr>
        <w:t xml:space="preserve">Kysymys 0</w:t>
      </w:r>
    </w:p>
    <w:p>
      <w:r>
        <w:t xml:space="preserve">Mikä on Galician tärkein satama?</w:t>
      </w:r>
    </w:p>
    <w:p>
      <w:r>
        <w:rPr>
          <w:b/>
        </w:rPr>
        <w:t xml:space="preserve">Kysymys 1</w:t>
      </w:r>
    </w:p>
    <w:p>
      <w:r>
        <w:t xml:space="preserve">Mikä japanilainen kalastussatama on Galician toinen?</w:t>
      </w:r>
    </w:p>
    <w:p>
      <w:r>
        <w:rPr>
          <w:b/>
        </w:rPr>
        <w:t xml:space="preserve">Kysymys 2</w:t>
      </w:r>
    </w:p>
    <w:p>
      <w:r>
        <w:t xml:space="preserve">Kuinka monta muuta järjestäytynyttä satamaa on suurten satamien lisäksi?</w:t>
      </w:r>
    </w:p>
    <w:p>
      <w:r>
        <w:rPr>
          <w:b/>
        </w:rPr>
        <w:t xml:space="preserve">Tekstin numero 37</w:t>
      </w:r>
    </w:p>
    <w:p>
      <w:r>
        <w:t xml:space="preserve">Galiciassa on Autopista AP-9 Ferrolista Vigoon ja Autopista AP-53 (tunnetaan myös nimellä AG-53, koska sen rakensi alun perin </w:t>
      </w:r>
      <w:r>
        <w:rPr>
          <w:color w:val="A9A9A9"/>
        </w:rPr>
        <w:t xml:space="preserve">Xunta de Galicia</w:t>
      </w:r>
      <w:r>
        <w:t xml:space="preserve">) Santiagosta Ourenseen. Muita rakenteilla olevia teitä ovat Autovía A-54 Santiago de Compostelasta Lugoon ja Autovía A-56 Lugosta Ourenseen. Xunta de Galicia on rakentanut myös maakuntien pääkaupunkeja yhdistäviä teitä, kuten edellä mainittu AG-53, A Coruñan ja Carballon yhdistävä AG-55 tai </w:t>
      </w:r>
      <w:r>
        <w:t xml:space="preserve">Pontevedran ja Sanxenxon yhdistävä </w:t>
      </w:r>
      <w:r>
        <w:rPr>
          <w:color w:val="DCDCDC"/>
        </w:rPr>
        <w:t xml:space="preserve">AG-41. Tämä tie on myös rakennettu.</w:t>
      </w:r>
    </w:p>
    <w:p>
      <w:r>
        <w:rPr>
          <w:b/>
        </w:rPr>
        <w:t xml:space="preserve">Kysymys 0</w:t>
      </w:r>
    </w:p>
    <w:p>
      <w:r>
        <w:t xml:space="preserve">Kuka alun perin rakensi Autopista AP-53:n?</w:t>
      </w:r>
    </w:p>
    <w:p>
      <w:r>
        <w:rPr>
          <w:b/>
        </w:rPr>
        <w:t xml:space="preserve">Kysymys 1</w:t>
      </w:r>
    </w:p>
    <w:p>
      <w:r>
        <w:t xml:space="preserve">Nimeä toinen tie, josta he ovat vastuussa.</w:t>
      </w:r>
    </w:p>
    <w:p>
      <w:r>
        <w:rPr>
          <w:b/>
        </w:rPr>
        <w:t xml:space="preserve">Teksti numero 38</w:t>
      </w:r>
    </w:p>
    <w:p>
      <w:r>
        <w:t xml:space="preserve">Galician ensimmäinen rautatie avattiin 15. syyskuuta </w:t>
      </w:r>
      <w:r>
        <w:rPr>
          <w:color w:val="A9A9A9"/>
        </w:rPr>
        <w:t xml:space="preserve">1873</w:t>
      </w:r>
      <w:r>
        <w:t xml:space="preserve">. Se kulki O Carrilista, Vilagarcía de Arousasta Cornesiin, Conxoon, Santiago de Compostelaan. Toinen linja avattiin vuonna 1875, ja se yhdisti A Coruñan ja Lugon. Vuonna 1883 Galicia yhdistettiin ensimmäisen kerran rautateitse muuhun Espanjaan O Barco de Valdeorrasin kautta. Nykyään Galiciassa on noin 1 100 kilometriä rautateitä. Adifin ja Renfe Operadoran liikennöimät 1 668 mm:n (5 ft 5 21⁄32 tuumaa) Iberian raideleveyden radat yhdistävät kaikki tärkeät galicialaiset kaupungit. FEVE:n liikennöimä 1 000 mm:n (3 ft 3 3⁄8 in) metrin ulottuva rata yhdistää Ferrolin Ribadeoon ja Oviedoon. Ainoa sähköistetty rata on </w:t>
      </w:r>
      <w:r>
        <w:rPr>
          <w:color w:val="DCDCDC"/>
        </w:rPr>
        <w:t xml:space="preserve">Ponferrada-Monforte de Lemos-Ourense-Vigo </w:t>
      </w:r>
      <w:r>
        <w:t xml:space="preserve">-rata. Useita suurnopeusrautatielinjoja on rakenteilla. Näihin kuuluvat Olmedo-Zamora-Galicia-suurnopeusrautatie, joka avattiin osittain vuonna 2011, ja AVE Atlantic Axis -reitti, joka yhdistää kaikki Galician Atlantin rannikon suurimmat kaupungit A Coruñan, Santiago de Compostelan, Pontevedran ja Vigon Portugaliin. Toinen suunniteltu AVE-rata yhdistää Ourensen Pontevedraan ja Vigoon.</w:t>
      </w:r>
    </w:p>
    <w:p>
      <w:r>
        <w:rPr>
          <w:b/>
        </w:rPr>
        <w:t xml:space="preserve">Kysymys 0</w:t>
      </w:r>
    </w:p>
    <w:p>
      <w:r>
        <w:t xml:space="preserve">Minä vuonna avattiin Galician ensimmäinen rautatielinja?</w:t>
      </w:r>
    </w:p>
    <w:p>
      <w:r>
        <w:rPr>
          <w:b/>
        </w:rPr>
        <w:t xml:space="preserve">Kysymys 1</w:t>
      </w:r>
    </w:p>
    <w:p>
      <w:r>
        <w:t xml:space="preserve">Mikä on sen ainoan sähköistetyn rautatien nimi?</w:t>
      </w:r>
    </w:p>
    <w:p>
      <w:r>
        <w:rPr>
          <w:b/>
        </w:rPr>
        <w:t xml:space="preserve">Tekstin numero 39</w:t>
      </w:r>
    </w:p>
    <w:p>
      <w:r>
        <w:t xml:space="preserve">A Coruñan, Vigon ja vähemmässä määrin myös muiden suurten galicialaisten kaupunkien, kuten Ourensen, Pontevedran tai Santiago de Compostelan, väkiluku kasvoi nopeasti </w:t>
      </w:r>
      <w:r>
        <w:rPr>
          <w:color w:val="A9A9A9"/>
        </w:rPr>
        <w:t xml:space="preserve">Espanjan sisällissotaa</w:t>
      </w:r>
      <w:r>
        <w:t xml:space="preserve"> seuranneina vuosina </w:t>
      </w:r>
      <w:r>
        <w:t xml:space="preserve">1900-luvun puolivälissä, kun maaseutuväestö väheni: monet Galician neljän maakunnan kylät ja kylätalot katosivat tai melkein katosivat samana aikana. </w:t>
      </w:r>
      <w:r>
        <w:rPr>
          <w:color w:val="DCDCDC"/>
        </w:rPr>
        <w:t xml:space="preserve">Taloudellinen kehitys ja maatalouden koneellistaminen </w:t>
      </w:r>
      <w:r>
        <w:t xml:space="preserve">johtivat siihen, että pellot hylättiin, ja suurin osa väestöstä muutti etsimään työtä suurimmista kaupungeista. Tertiäärisellä ja kvaternäärisellä sektorilla työskentelevien ihmisten määrä on kasvanut merkittävästi.</w:t>
      </w:r>
    </w:p>
    <w:p>
      <w:r>
        <w:rPr>
          <w:b/>
        </w:rPr>
        <w:t xml:space="preserve">Kysymys 0</w:t>
      </w:r>
    </w:p>
    <w:p>
      <w:r>
        <w:t xml:space="preserve">Minkä sodan jälkeen tapahtui nopea väestönkasvu?</w:t>
      </w:r>
    </w:p>
    <w:p>
      <w:r>
        <w:rPr>
          <w:b/>
        </w:rPr>
        <w:t xml:space="preserve">Kysymys 1</w:t>
      </w:r>
    </w:p>
    <w:p>
      <w:r>
        <w:t xml:space="preserve">Mitkä ovat kaksi syytä, joiden vuoksi Galician maaseutualueet on suurelta osin hylätty?</w:t>
      </w:r>
    </w:p>
    <w:p>
      <w:r>
        <w:rPr>
          <w:b/>
        </w:rPr>
        <w:t xml:space="preserve">Teksti numero 40</w:t>
      </w:r>
    </w:p>
    <w:p>
      <w:r>
        <w:t xml:space="preserve">Espanjan kieli oli kuitenkin ainoa virallinen kieli Galiciassa </w:t>
      </w:r>
      <w:r>
        <w:rPr>
          <w:color w:val="A9A9A9"/>
        </w:rPr>
        <w:t xml:space="preserve">yli neljän vuosisadan </w:t>
      </w:r>
      <w:r>
        <w:t xml:space="preserve">ajan</w:t>
      </w:r>
      <w:r>
        <w:t xml:space="preserve">. Kastilian kielen vuosisatojen kestäneen hallitsevan aseman aikana galician kieli hävisi arkikäytöstä kaupunkialueilla. Demokratian palauttamisen jälkeen Espanjassa - erityisesti </w:t>
      </w:r>
      <w:r>
        <w:t xml:space="preserve">15. kesäkuuta 1983 annetun </w:t>
      </w:r>
      <w:r>
        <w:rPr>
          <w:color w:val="DCDCDC"/>
        </w:rPr>
        <w:t xml:space="preserve">Lei de Normalización Lingüística -lain (Ley </w:t>
      </w:r>
      <w:r>
        <w:t xml:space="preserve">3/1983) </w:t>
      </w:r>
      <w:r>
        <w:t xml:space="preserve">jälkeen </w:t>
      </w:r>
      <w:r>
        <w:t xml:space="preserve">- on ensimmäistä kertaa joukkokoulutuksen käyttöönoton jälkeen sukupolvi on käynyt koulua galegoiksi (espanjaa opetetaan edelleen myös galegoilaisissa kouluissa).</w:t>
      </w:r>
    </w:p>
    <w:p>
      <w:r>
        <w:rPr>
          <w:b/>
        </w:rPr>
        <w:t xml:space="preserve">Kysymys 0</w:t>
      </w:r>
    </w:p>
    <w:p>
      <w:r>
        <w:t xml:space="preserve">Kuinka kauan espanja oli Galician virallinen kieli?</w:t>
      </w:r>
    </w:p>
    <w:p>
      <w:r>
        <w:rPr>
          <w:b/>
        </w:rPr>
        <w:t xml:space="preserve">Kysymys 1</w:t>
      </w:r>
    </w:p>
    <w:p>
      <w:r>
        <w:t xml:space="preserve">Mistä vuodesta lähtien lapset ovat käyneet koulua galegoiksi?</w:t>
      </w:r>
    </w:p>
    <w:p>
      <w:r>
        <w:rPr>
          <w:b/>
        </w:rPr>
        <w:t xml:space="preserve">Kysymys 2</w:t>
      </w:r>
    </w:p>
    <w:p>
      <w:r>
        <w:t xml:space="preserve">Mikä oli sen lain nimi, jolla tämä säädettiin?</w:t>
      </w:r>
    </w:p>
    <w:p>
      <w:r>
        <w:rPr>
          <w:b/>
        </w:rPr>
        <w:t xml:space="preserve">Tekstin numero 41</w:t>
      </w:r>
    </w:p>
    <w:p>
      <w:r>
        <w:t xml:space="preserve">Nykyään galego on elpymässä, vaikka kaupungeissa se on edelleen useimmille "toinen kieli". Vuoden 2001 väestönlaskennan mukaan 99,16 prosenttia Galician väestöstä ymmärtää kieltä, </w:t>
      </w:r>
      <w:r>
        <w:rPr>
          <w:color w:val="A9A9A9"/>
        </w:rPr>
        <w:t xml:space="preserve">91</w:t>
      </w:r>
      <w:r>
        <w:t xml:space="preserve">,04 prosenttia puhuu sitä, </w:t>
      </w:r>
      <w:r>
        <w:rPr>
          <w:color w:val="DCDCDC"/>
        </w:rPr>
        <w:t xml:space="preserve">68</w:t>
      </w:r>
      <w:r>
        <w:t xml:space="preserve">,65 prosenttia lukee sitä ja </w:t>
      </w:r>
      <w:r>
        <w:rPr>
          <w:color w:val="2F4F4F"/>
        </w:rPr>
        <w:t xml:space="preserve">57</w:t>
      </w:r>
      <w:r>
        <w:t xml:space="preserve">,64 prosenttia kirjoittaa sitä. Kaksi ensimmäistä lukua (ymmärtäminen ja puhuminen) ovat suunnilleen samat kuin kymmenen vuotta aiemmin; kaksi jälkimmäistä (lukeminen ja kirjoittaminen) ovat molemmat parantuneet valtavasti: kymmenen vuotta aiemmin vain 49,3 prosenttia väestöstä osasi lukea galegoiksi ja vain 34,85 prosenttia osasi kirjoittaa sitä. Tämä selittyy helposti sillä, että Francisco Francon kaudella galegon kieltä ei voitu opettaa, joten vanhemmat ihmiset puhuvat kieltä, mutta heillä ei ole kirjallista osaamista. Espanjan alueellisista kielistä galego on alueensa puhutuin kieli.</w:t>
      </w:r>
    </w:p>
    <w:p>
      <w:r>
        <w:rPr>
          <w:b/>
        </w:rPr>
        <w:t xml:space="preserve">Kysymys 0</w:t>
      </w:r>
    </w:p>
    <w:p>
      <w:r>
        <w:t xml:space="preserve">Kuinka suuri prosenttiosuus väestöstä puhuu oikeastaan galegoiksi?</w:t>
      </w:r>
    </w:p>
    <w:p>
      <w:r>
        <w:rPr>
          <w:b/>
        </w:rPr>
        <w:t xml:space="preserve">Kysymys 1</w:t>
      </w:r>
    </w:p>
    <w:p>
      <w:r>
        <w:t xml:space="preserve">Kuinka monta prosenttia lukee sitä?</w:t>
      </w:r>
    </w:p>
    <w:p>
      <w:r>
        <w:rPr>
          <w:b/>
        </w:rPr>
        <w:t xml:space="preserve">Kysymys 2</w:t>
      </w:r>
    </w:p>
    <w:p>
      <w:r>
        <w:t xml:space="preserve">Mikä prosenttiosuus kirjoittaa sen?</w:t>
      </w:r>
    </w:p>
    <w:p>
      <w:r>
        <w:rPr>
          <w:b/>
        </w:rPr>
        <w:t xml:space="preserve">Teksti numero 42</w:t>
      </w:r>
    </w:p>
    <w:p>
      <w:r>
        <w:t xml:space="preserve">Varhaisin tunnettu galician-portugalinkielinen asiakirja on vuodelta </w:t>
      </w:r>
      <w:r>
        <w:rPr>
          <w:color w:val="A9A9A9"/>
        </w:rPr>
        <w:t xml:space="preserve">1228</w:t>
      </w:r>
      <w:r>
        <w:t xml:space="preserve">. Leónin Alfonso IX myönsi Castro Caldelasissa sijaitsevalle Burgon kaupungille Allarizin kaupungin perustuslakien mallin mukaan Foro do bo burgo do Castro Caldelas. </w:t>
      </w:r>
      <w:r>
        <w:rPr>
          <w:color w:val="DCDCDC"/>
        </w:rPr>
        <w:t xml:space="preserve">Keskiajalla </w:t>
      </w:r>
      <w:r>
        <w:t xml:space="preserve">syntyi erillinen galicialainen kirjallisuus</w:t>
      </w:r>
      <w:r>
        <w:t xml:space="preserve">: Merkittävimmät niistä ovat trubaduuri Martín Codax, pappi Airas Nunes, Portugalin kuningas Denis ja Kastilian kuningas Alfonso X, Alfonso O Sabio ("Alfonso viisas"), sama hallitsija, joka aloitti kastilian kielen hegemonian. Tänä aikana galician-portugalia pidettiin Iberian niemimaan romaanisen kielikulttuurin rakkausrunouden kielenä. Codaxin ja muiden populaarikulttuurin hahmojen nimet ja muistot ovat säilyneet hyvin nykyisessä Galiciassa, ja huolimatta pitkästä kastilian kielen ylivallasta nämä nimet ovat jälleen yleisiä sanoja.</w:t>
      </w:r>
    </w:p>
    <w:p>
      <w:r>
        <w:rPr>
          <w:b/>
        </w:rPr>
        <w:t xml:space="preserve">Kysymys 0</w:t>
      </w:r>
    </w:p>
    <w:p>
      <w:r>
        <w:t xml:space="preserve">Miltä vuodelta ovat peräisin varhaisimmat galicialais-portugalilaiset asiakirjat?</w:t>
      </w:r>
    </w:p>
    <w:p>
      <w:r>
        <w:rPr>
          <w:b/>
        </w:rPr>
        <w:t xml:space="preserve">Kysymys 1</w:t>
      </w:r>
    </w:p>
    <w:p>
      <w:r>
        <w:t xml:space="preserve">Minkä aikakauden aikana galicialainen kirjallisuus syntyi?</w:t>
      </w:r>
    </w:p>
    <w:p>
      <w:r>
        <w:rPr>
          <w:b/>
        </w:rPr>
        <w:t xml:space="preserve">Teksti numero 43</w:t>
      </w:r>
    </w:p>
    <w:p>
      <w:r>
        <w:rPr>
          <w:color w:val="A9A9A9"/>
        </w:rPr>
        <w:t xml:space="preserve">Kristinusko </w:t>
      </w:r>
      <w:r>
        <w:t xml:space="preserve">on Galician laajimmin harjoitettu uskonto, kuten se on ollut sen käyttöönotosta lähtien myöhäisantiikin aikana, vaikka se elikin muutaman vuosisadan ajan vanhan gallaeci-uskonnon rinnalla. Nykyään noin </w:t>
      </w:r>
      <w:r>
        <w:rPr>
          <w:color w:val="DCDCDC"/>
        </w:rPr>
        <w:t xml:space="preserve">73 prosenttia </w:t>
      </w:r>
      <w:r>
        <w:t xml:space="preserve">galicialaisista tunnustautuu kristityksi</w:t>
      </w:r>
      <w:r>
        <w:t xml:space="preserve">.</w:t>
      </w:r>
      <w:r>
        <w:t xml:space="preserve"> Suurin nykyisin harjoitettu kristinuskon muoto on katolilaisuus, mutta vain 20 prosenttia väestöstä kuvailee itseään sen aktiivisiksi jäseniksi. Galician katolisen kirkon kotipaikka on ollut Santiago de Compostelassa 1200-luvulta lähtien.</w:t>
      </w:r>
    </w:p>
    <w:p>
      <w:r>
        <w:rPr>
          <w:b/>
        </w:rPr>
        <w:t xml:space="preserve">Kysymys 0</w:t>
      </w:r>
    </w:p>
    <w:p>
      <w:r>
        <w:t xml:space="preserve">Mikä on Galician yleisin uskonto?</w:t>
      </w:r>
    </w:p>
    <w:p>
      <w:r>
        <w:rPr>
          <w:b/>
        </w:rPr>
        <w:t xml:space="preserve">Kysymys 1</w:t>
      </w:r>
    </w:p>
    <w:p>
      <w:r>
        <w:t xml:space="preserve">Kuinka monta prosenttia galicialaisista tunnustaa tämän uskonnon?</w:t>
      </w:r>
    </w:p>
    <w:p>
      <w:r>
        <w:rPr>
          <w:b/>
        </w:rPr>
        <w:t xml:space="preserve">Tekstin numero 44</w:t>
      </w:r>
    </w:p>
    <w:p>
      <w:r>
        <w:t xml:space="preserve">Keskiajalta lähtien Galician </w:t>
      </w:r>
      <w:r>
        <w:rPr>
          <w:color w:val="A9A9A9"/>
        </w:rPr>
        <w:t xml:space="preserve">katolinen kirkko </w:t>
      </w:r>
      <w:r>
        <w:t xml:space="preserve">on ollut organisoitu viiteen hiippakuntaan (Lugo, Ourense, Santiago de Compostela, Mondoñedo-Ferrol ja Tui-Vigo). Vaikka nämä ovat saattaneet vastata 1400-luvun siviiliprovinsseja, niillä ei ole enää samoja rajoja kuin nykyaikaisilla siviiliprovinssijaoilla. Kirkkoa johtaa </w:t>
      </w:r>
      <w:r>
        <w:rPr>
          <w:color w:val="DCDCDC"/>
        </w:rPr>
        <w:t xml:space="preserve">yksi arkkipiispa ja neljä piispaa</w:t>
      </w:r>
      <w:r>
        <w:t xml:space="preserve">. Lisäksi Galicia jakautuu viidestä hiippakunnasta 163 piiriin ja 3 792 seurakuntaan, joista muutamaa hallinnoivat hallintovirkamiehet ja loput kirkkoherrat.</w:t>
      </w:r>
    </w:p>
    <w:p>
      <w:r>
        <w:rPr>
          <w:b/>
        </w:rPr>
        <w:t xml:space="preserve">Kysymys 0</w:t>
      </w:r>
    </w:p>
    <w:p>
      <w:r>
        <w:t xml:space="preserve">Millä kirkolla on ollut suuri vaikutusvalta Galiciassa keskiajalta lähtien?</w:t>
      </w:r>
    </w:p>
    <w:p>
      <w:r>
        <w:rPr>
          <w:b/>
        </w:rPr>
        <w:t xml:space="preserve">Kysymys 1</w:t>
      </w:r>
    </w:p>
    <w:p>
      <w:r>
        <w:t xml:space="preserve">Mitkä viisi virkaa ovat kirkon johtajilla?</w:t>
      </w:r>
    </w:p>
    <w:p>
      <w:r>
        <w:rPr>
          <w:b/>
        </w:rPr>
        <w:t xml:space="preserve">Tekstin numero 45</w:t>
      </w:r>
    </w:p>
    <w:p>
      <w:r>
        <w:t xml:space="preserve">Galiciassa on esihistoriallisella kaudella pystytetty satoja muinaisia kivimuistomerkkejä, kuten dolmeeneja, menhirejä ja megaliitteja Tumulus, joista tunnetuimpia ovat Dombaten ja Corveiran dolmeenit, Pedra da Arcan Axeitos, menhirit, kuten "Lapa de Gargñáns". Rautakaudelta Galiciassa on rikas perintö, joka perustuu pääasiassa suureen määrään kukkulalinnoituksia, joista muutamia on kaivettu esiin, kuten Baroña, Sta. Tegra, San Cibrao de Lás ja Formigueiros. Muinaisroomalaisen arkkitehtuurin myötä kehittyivät basilikat, castrat, kaupunginmuurit, kaupungit, huvilat, roomalaiset temppelit, roomalaiset tiet ja Ponte Vellan roomalainen silta. </w:t>
      </w:r>
      <w:r>
        <w:rPr>
          <w:color w:val="A9A9A9"/>
        </w:rPr>
        <w:t xml:space="preserve">Roomalaiset </w:t>
      </w:r>
      <w:r>
        <w:t xml:space="preserve">perustivat joitakin Galician ensimmäisistä kaupungeista, kuten </w:t>
      </w:r>
      <w:r>
        <w:rPr>
          <w:color w:val="DCDCDC"/>
        </w:rPr>
        <w:t xml:space="preserve">Lugon ja Ourensen</w:t>
      </w:r>
      <w:r>
        <w:t xml:space="preserve">. Ehkä tunnetuimpia esimerkkejä ovat Lugon roomalaiset muurit ja A Coruñassa sijaitseva Herkuleksen torni.</w:t>
      </w:r>
    </w:p>
    <w:p>
      <w:r>
        <w:rPr>
          <w:b/>
        </w:rPr>
        <w:t xml:space="preserve">Kysymys 0</w:t>
      </w:r>
    </w:p>
    <w:p>
      <w:r>
        <w:t xml:space="preserve">Mikä sivilisaatio oli se, joka perusti joitakin ensimmäisiä galicialaisia kaupunkeja?</w:t>
      </w:r>
    </w:p>
    <w:p>
      <w:r>
        <w:rPr>
          <w:b/>
        </w:rPr>
        <w:t xml:space="preserve">Kysymys 1</w:t>
      </w:r>
    </w:p>
    <w:p>
      <w:r>
        <w:t xml:space="preserve">Nimeä kaksi näistä kaupungeista.</w:t>
      </w:r>
    </w:p>
    <w:p>
      <w:r>
        <w:rPr>
          <w:b/>
        </w:rPr>
        <w:t xml:space="preserve">Teksti numero 46</w:t>
      </w:r>
    </w:p>
    <w:p>
      <w:r>
        <w:t xml:space="preserve">Galician suojeluspyhimys on </w:t>
      </w:r>
      <w:r>
        <w:rPr>
          <w:color w:val="A9A9A9"/>
        </w:rPr>
        <w:t xml:space="preserve">Pyhä Jaakob Suurempi, </w:t>
      </w:r>
      <w:r>
        <w:t xml:space="preserve">jonka ruumis löydettiin katolisen perinteen mukaan vuonna 814 Compostelan läheltä. Tämän jälkeen pyhän Jaakobin pyhäinjäännöksistä tuli poikkeuksellinen pyhiinvaelluskohde, ja niitä on säilytetty 9. vuosisadasta lähtien hänelle omistetun kirkon - nykyisen katedraalin - sydämessä. On olemassa monia muita galicialaisia ja niihin liittyviä pyhimyksiä, joista tunnetuimpia ovat mm. seuraavat: Pyhä Ansurius, Pyhä Rudesind, Pyhä Mariña of Augas Santas, </w:t>
      </w:r>
      <w:r>
        <w:rPr>
          <w:color w:val="DCDCDC"/>
        </w:rPr>
        <w:t xml:space="preserve">Pyhä Senorina</w:t>
      </w:r>
      <w:r>
        <w:t xml:space="preserve">, Trahamunda ja Froilan.</w:t>
      </w:r>
    </w:p>
    <w:p>
      <w:r>
        <w:rPr>
          <w:b/>
        </w:rPr>
        <w:t xml:space="preserve">Kysymys 0</w:t>
      </w:r>
    </w:p>
    <w:p>
      <w:r>
        <w:t xml:space="preserve">Kuka on Galician suojeluspyhimys?</w:t>
      </w:r>
    </w:p>
    <w:p>
      <w:r>
        <w:rPr>
          <w:b/>
        </w:rPr>
        <w:t xml:space="preserve">Kysymys 1</w:t>
      </w:r>
    </w:p>
    <w:p>
      <w:r>
        <w:t xml:space="preserve">Nimeä toinen Galiciaan liittyvä pyhimys.</w:t>
      </w:r>
    </w:p>
    <w:p>
      <w:r>
        <w:rPr>
          <w:b/>
        </w:rPr>
        <w:t xml:space="preserve">Tekstin numero 47</w:t>
      </w:r>
    </w:p>
    <w:p>
      <w:r>
        <w:t xml:space="preserve">Pohjois-Galiciassa </w:t>
      </w:r>
      <w:r>
        <w:rPr>
          <w:color w:val="A9A9A9"/>
        </w:rPr>
        <w:t xml:space="preserve">A Coruña-Ferrolin </w:t>
      </w:r>
      <w:r>
        <w:t xml:space="preserve">suurkaupunkialueesta on tullut yhä hallitsevampi väestömäärältään</w:t>
      </w:r>
      <w:r>
        <w:t xml:space="preserve">.</w:t>
      </w:r>
      <w:r>
        <w:t xml:space="preserve"> Vuonna 1900 A Coruñan kaupungin väkiluku oli 43 971. Muualla maakunnassa, mukaan lukien läheisen Ferrolin ja Santiago de Compostelan kaupunki ja laivastoasema, oli </w:t>
      </w:r>
      <w:r>
        <w:rPr>
          <w:color w:val="DCDCDC"/>
        </w:rPr>
        <w:t xml:space="preserve">653 556 </w:t>
      </w:r>
      <w:r>
        <w:t xml:space="preserve">asukasta</w:t>
      </w:r>
      <w:r>
        <w:t xml:space="preserve">. A Coruña kasvoi Espanjan sisällissodan jälkeen samaa vauhtia kuin muutkin suuret galicialaiset kaupungit, mutta vasta demokratian tulo Espanjaan Francisco Francon kuoleman jälkeen jätti A Coruñan kaikki muut galicialaiset kaupungit taakseen.</w:t>
      </w:r>
    </w:p>
    <w:p>
      <w:r>
        <w:rPr>
          <w:b/>
        </w:rPr>
        <w:t xml:space="preserve">Kysymys 0</w:t>
      </w:r>
    </w:p>
    <w:p>
      <w:r>
        <w:t xml:space="preserve">Mikä metroalue on asukasluvultaan suurin?</w:t>
      </w:r>
    </w:p>
    <w:p>
      <w:r>
        <w:rPr>
          <w:b/>
        </w:rPr>
        <w:t xml:space="preserve">Kysymys 1</w:t>
      </w:r>
    </w:p>
    <w:p>
      <w:r>
        <w:t xml:space="preserve">Mikä oli sen kokonaisväestömäärä vuonna 1900?</w:t>
      </w:r>
    </w:p>
    <w:p>
      <w:r>
        <w:rPr>
          <w:b/>
        </w:rPr>
        <w:t xml:space="preserve">Tekstin numero 48</w:t>
      </w:r>
    </w:p>
    <w:p>
      <w:r>
        <w:t xml:space="preserve">Galician asukkaat tunnetaan nimellä galicialaiset (galician: </w:t>
      </w:r>
      <w:r>
        <w:rPr>
          <w:color w:val="A9A9A9"/>
        </w:rPr>
        <w:t xml:space="preserve">galegos</w:t>
      </w:r>
      <w:r>
        <w:t xml:space="preserve">, espanjan: gallegos). Galicia on kasvanut reilun vuosisadan ajan hitaammin kuin muu Espanja, mikä johtuu suurelta osin maastamuutosta </w:t>
      </w:r>
      <w:r>
        <w:rPr>
          <w:color w:val="DCDCDC"/>
        </w:rPr>
        <w:t xml:space="preserve">Latinalaiseen Amerikkaan </w:t>
      </w:r>
      <w:r>
        <w:t xml:space="preserve">ja muualle Espanjaan</w:t>
      </w:r>
      <w:r>
        <w:t xml:space="preserve">.</w:t>
      </w:r>
      <w:r>
        <w:t xml:space="preserve"> Toisinaan Galicia on menettänyt väestöään absoluuttisesti mitattuna. Vuonna 1857 Galician väestö oli Espanjan tiheimmin asuttu alue, ja sen osuus maan väestöstä oli 11,5 prosenttia. Vuonna 2007 vain 6,1 prosenttia Espanjan väestöstä asui itsehallintoalueella. Tämä johtuu siitä, että galicialaiset ovat muuttaneet 1800-luvulta lähtien ensin Etelä-Amerikkaan ja myöhemmin Keski-Eurooppaan.</w:t>
      </w:r>
    </w:p>
    <w:p>
      <w:r>
        <w:rPr>
          <w:b/>
        </w:rPr>
        <w:t xml:space="preserve">Kysymys 0</w:t>
      </w:r>
    </w:p>
    <w:p>
      <w:r>
        <w:t xml:space="preserve">Miten galicialaiset kutsuvat itseään omalla kielellään?</w:t>
      </w:r>
    </w:p>
    <w:p>
      <w:r>
        <w:rPr>
          <w:b/>
        </w:rPr>
        <w:t xml:space="preserve">Kysymys 1</w:t>
      </w:r>
    </w:p>
    <w:p>
      <w:r>
        <w:t xml:space="preserve">Minne muualle kuin Espanjaan galicialaiset ovat muuttaneet?</w:t>
      </w:r>
    </w:p>
    <w:p>
      <w:r>
        <w:rPr>
          <w:b/>
        </w:rPr>
        <w:t xml:space="preserve">Tekstin numero 49</w:t>
      </w:r>
    </w:p>
    <w:p>
      <w:r>
        <w:t xml:space="preserve">Galician tieverkkoon kuuluu autopistas- ja autovías-verkkoja, jotka yhdistävät suurimmat kaupungit toisiinsa, sekä valtakunnallisia ja sivuteitä muihin kuntiin. Autovía A-6 yhdistää A Coruñan ja Lugon </w:t>
      </w:r>
      <w:r>
        <w:rPr>
          <w:color w:val="A9A9A9"/>
        </w:rPr>
        <w:t xml:space="preserve">Madridiin</w:t>
      </w:r>
      <w:r>
        <w:t xml:space="preserve">, ja se saapuu Galiciaan Pedrafita do Cebreiron kohdalla</w:t>
      </w:r>
      <w:r>
        <w:t xml:space="preserve">.</w:t>
      </w:r>
      <w:r>
        <w:t xml:space="preserve"> Autovía A-52 yhdistää O Porriñon, Ourensen ja Benaventen ja saapuu Galiciaan A Gudiñan kohdalla. Kaksi muuta autoviaa on rakenteilla. Autovía A-8 saapuu Galiciaan </w:t>
      </w:r>
      <w:r>
        <w:rPr>
          <w:color w:val="DCDCDC"/>
        </w:rPr>
        <w:t xml:space="preserve">Cantabrian</w:t>
      </w:r>
      <w:r>
        <w:t xml:space="preserve"> </w:t>
      </w:r>
      <w:r>
        <w:t xml:space="preserve">rannikolla ja päättyy Baamondeen (Lugon maakunta)</w:t>
      </w:r>
      <w:r>
        <w:t xml:space="preserve">.</w:t>
      </w:r>
      <w:r>
        <w:t xml:space="preserve"> Autovía A-76 saapuu Galiciaan Valdeorraksessa; se on Ourenseen ja Vigoon johtavan nykyisen N-120-tien parannus.</w:t>
      </w:r>
    </w:p>
    <w:p>
      <w:r>
        <w:rPr>
          <w:b/>
        </w:rPr>
        <w:t xml:space="preserve">Kysymys 0</w:t>
      </w:r>
    </w:p>
    <w:p>
      <w:r>
        <w:t xml:space="preserve">Mihin espanjalaiseen kaupunkiin Autovía A-6 johtaa?</w:t>
      </w:r>
    </w:p>
    <w:p>
      <w:r>
        <w:rPr>
          <w:b/>
        </w:rPr>
        <w:t xml:space="preserve">Kysymys 1</w:t>
      </w:r>
    </w:p>
    <w:p>
      <w:r>
        <w:t xml:space="preserve">Millä rannikolla Galician rannikolle A-8-autoväylä saapuu?</w:t>
      </w:r>
    </w:p>
    <w:p>
      <w:r>
        <w:br w:type="page"/>
      </w:r>
    </w:p>
    <w:p>
      <w:r>
        <w:rPr>
          <w:b/>
          <w:u w:val="single"/>
        </w:rPr>
        <w:t xml:space="preserve">Asiakirjan numero 271</w:t>
      </w:r>
    </w:p>
    <w:p>
      <w:r>
        <w:rPr>
          <w:b/>
        </w:rPr>
        <w:t xml:space="preserve">Tekstin numero 0</w:t>
      </w:r>
    </w:p>
    <w:p>
      <w:r>
        <w:rPr>
          <w:color w:val="A9A9A9"/>
        </w:rPr>
        <w:t xml:space="preserve">USB </w:t>
      </w:r>
      <w:r>
        <w:t xml:space="preserve">on suunniteltu standardoimaan tietokoneiden oheislaitteiden (kuten näppäimistöjen, osoitinlaitteiden, digitaalikameroiden, tulostimien, kannettavien mediasoittimien, levyasemien ja verkkosovittimien) liittäminen henkilökohtaisiin tietokoneisiin sekä tiedonsiirtoa että sähkönsyöttöä varten. Se on </w:t>
      </w:r>
      <w:r>
        <w:rPr>
          <w:color w:val="DCDCDC"/>
        </w:rPr>
        <w:t xml:space="preserve">yleistynyt </w:t>
      </w:r>
      <w:r>
        <w:t xml:space="preserve">muissa laitteissa, kuten älypuhelimissa, kämmentietokoneissa ja videopelikonsoleissa. USB on tehokkaasti korvannut </w:t>
      </w:r>
      <w:r>
        <w:rPr>
          <w:color w:val="2F4F4F"/>
        </w:rPr>
        <w:t xml:space="preserve">useita aiempia liitäntöjä</w:t>
      </w:r>
      <w:r>
        <w:t xml:space="preserve">, kuten sarja- ja rinnakkaisportit, sekä kannettavien laitteiden erilliset virtalaturit.</w:t>
      </w:r>
    </w:p>
    <w:p>
      <w:r>
        <w:rPr>
          <w:b/>
        </w:rPr>
        <w:t xml:space="preserve">Kysymys 0</w:t>
      </w:r>
    </w:p>
    <w:p>
      <w:r>
        <w:t xml:space="preserve">Mikä on suunniteltu tietokoneen oheislaitteiden liittämisen standardoimiseksi?</w:t>
      </w:r>
    </w:p>
    <w:p>
      <w:r>
        <w:rPr>
          <w:b/>
        </w:rPr>
        <w:t xml:space="preserve">Kysymys 1</w:t>
      </w:r>
    </w:p>
    <w:p>
      <w:r>
        <w:t xml:space="preserve">USB:stä on tullut mitä muissa laitteissa?</w:t>
      </w:r>
    </w:p>
    <w:p>
      <w:r>
        <w:rPr>
          <w:b/>
        </w:rPr>
        <w:t xml:space="preserve">Kysymys 2</w:t>
      </w:r>
    </w:p>
    <w:p>
      <w:r>
        <w:t xml:space="preserve">Mitä USB on käytännössä korvannut?</w:t>
      </w:r>
    </w:p>
    <w:p>
      <w:r>
        <w:rPr>
          <w:b/>
        </w:rPr>
        <w:t xml:space="preserve">Teksti numero 1</w:t>
      </w:r>
    </w:p>
    <w:p>
      <w:r>
        <w:t xml:space="preserve">Toisin kuin muissa datakaapeleissa (esim. Ethernet, HDMI), USB-kaapelin kummassakin päässä käytetään erilaista liitintä: </w:t>
      </w:r>
      <w:r>
        <w:rPr>
          <w:color w:val="A9A9A9"/>
        </w:rPr>
        <w:t xml:space="preserve">A-tyypin tai B-tyypin </w:t>
      </w:r>
      <w:r>
        <w:t xml:space="preserve">liitintä</w:t>
      </w:r>
      <w:r>
        <w:t xml:space="preserve">. </w:t>
      </w:r>
      <w:r>
        <w:t xml:space="preserve">Tällainen rakenne valittiin </w:t>
      </w:r>
      <w:r>
        <w:rPr>
          <w:color w:val="DCDCDC"/>
        </w:rPr>
        <w:t xml:space="preserve">sähköisten ylikuormitusten ja laitteiden vaurioitumisen estämiseksi</w:t>
      </w:r>
      <w:r>
        <w:t xml:space="preserve">, sillä vain A-tyypin pistorasiaan syötetään virtaa. On olemassa kaapeleita, joiden molemmissa päissä on A-tyypin liittimet, mutta niitä on käytettävä varoen. Siksi yleensä jokainen eri "koko" vaatii neljä eri liitintä; USB-kaapeleissa on Type-A- ja Type-B-pistokkeet, ja vastaavat pistorasiat ovat tietokoneessa tai elektronisessa laitteessa. Yleisessä käytännössä </w:t>
      </w:r>
      <w:r>
        <w:rPr>
          <w:color w:val="2F4F4F"/>
        </w:rPr>
        <w:t xml:space="preserve">Type-A-liitin on yleensä täysikokoinen</w:t>
      </w:r>
      <w:r>
        <w:t xml:space="preserve">, ja </w:t>
      </w:r>
      <w:r>
        <w:rPr>
          <w:color w:val="556B2F"/>
        </w:rPr>
        <w:t xml:space="preserve">Type-B-puoli voi vaihdella tarpeen mukaan</w:t>
      </w:r>
      <w:r>
        <w:t xml:space="preserve">.</w:t>
      </w:r>
    </w:p>
    <w:p>
      <w:r>
        <w:rPr>
          <w:b/>
        </w:rPr>
        <w:t xml:space="preserve">Kysymys 0</w:t>
      </w:r>
    </w:p>
    <w:p>
      <w:r>
        <w:t xml:space="preserve">Mitä erilaisia USB-liittimiä on?</w:t>
      </w:r>
    </w:p>
    <w:p>
      <w:r>
        <w:rPr>
          <w:b/>
        </w:rPr>
        <w:t xml:space="preserve">Kysymys 1</w:t>
      </w:r>
    </w:p>
    <w:p>
      <w:r>
        <w:t xml:space="preserve">Miksi eri USB-liittimien mallit tehtiin?</w:t>
      </w:r>
    </w:p>
    <w:p>
      <w:r>
        <w:rPr>
          <w:b/>
        </w:rPr>
        <w:t xml:space="preserve">Kysymys 2</w:t>
      </w:r>
    </w:p>
    <w:p>
      <w:r>
        <w:t xml:space="preserve">Minkä kokoinen A-tyypin liitin yleensä on?</w:t>
      </w:r>
    </w:p>
    <w:p>
      <w:r>
        <w:rPr>
          <w:b/>
        </w:rPr>
        <w:t xml:space="preserve">Kysymys 3</w:t>
      </w:r>
    </w:p>
    <w:p>
      <w:r>
        <w:t xml:space="preserve">Minkä kokoinen on B-tyypin liitin?</w:t>
      </w:r>
    </w:p>
    <w:p>
      <w:r>
        <w:rPr>
          <w:b/>
        </w:rPr>
        <w:t xml:space="preserve">Teksti numero 2</w:t>
      </w:r>
    </w:p>
    <w:p>
      <w:r>
        <w:t xml:space="preserve">Vastoin intuitiota </w:t>
      </w:r>
      <w:r>
        <w:rPr>
          <w:color w:val="A9A9A9"/>
        </w:rPr>
        <w:t xml:space="preserve">"mikro"-koko </w:t>
      </w:r>
      <w:r>
        <w:t xml:space="preserve">on kaikkein kestävin suunnitellun käyttöiän kannalta</w:t>
      </w:r>
      <w:r>
        <w:t xml:space="preserve">. </w:t>
      </w:r>
      <w:r>
        <w:rPr>
          <w:color w:val="DCDCDC"/>
        </w:rPr>
        <w:t xml:space="preserve">Vakio- ja miniliittimet </w:t>
      </w:r>
      <w:r>
        <w:t xml:space="preserve">on suunniteltu vähemmän kuin päivittäisiä liitäntöjä varten, ja niiden suunniteltu käyttöikä on 1 500 liitäntä- ja irrotussykliä. </w:t>
      </w:r>
      <w:r>
        <w:t xml:space="preserve">(</w:t>
      </w:r>
      <w:r>
        <w:rPr>
          <w:color w:val="2F4F4F"/>
        </w:rPr>
        <w:t xml:space="preserve">Parannetut mini-B-liittimet </w:t>
      </w:r>
      <w:r>
        <w:t xml:space="preserve">ovat saavuttaneet 5 000 syklin käyttöiän.) </w:t>
      </w:r>
      <w:r>
        <w:rPr>
          <w:color w:val="556B2F"/>
        </w:rPr>
        <w:t xml:space="preserve">Mikroliittimet </w:t>
      </w:r>
      <w:r>
        <w:t xml:space="preserve">suunniteltiin kannettavien laitteiden usein tapahtuvaa lataamista silmällä pitäen; liittimen suunnittelukäyttöikää on parannettu 10 000 sykliin, ja se on myös suunniteltu uudelleen siten, että joustavat koskettimet, jotka kuluvat nopeammin, on sijoitettu helposti vaihdettavaan kaapeliin, kun taas kestävämmät jäykät koskettimet on sijoitettu mikro-USB-pistokkeisiin. Samoin kiinnitysmekanismin jousitettu osa (osat, jotka tuottavat tarvittavan tartuntavoiman) siirrettiin kaapelin puolella oleviin pistokkeisiin.</w:t>
      </w:r>
    </w:p>
    <w:p>
      <w:r>
        <w:rPr>
          <w:b/>
        </w:rPr>
        <w:t xml:space="preserve">Kysymys 0</w:t>
      </w:r>
    </w:p>
    <w:p>
      <w:r>
        <w:t xml:space="preserve">Minkä kokoinen on kestävin suunnitellun käyttöiän kannalta?</w:t>
      </w:r>
    </w:p>
    <w:p>
      <w:r>
        <w:rPr>
          <w:b/>
        </w:rPr>
        <w:t xml:space="preserve">Kysymys 1</w:t>
      </w:r>
    </w:p>
    <w:p>
      <w:r>
        <w:t xml:space="preserve">Mikä on suunniteltu vähemmän päivittäisiä yhteyksiä varten?</w:t>
      </w:r>
    </w:p>
    <w:p>
      <w:r>
        <w:rPr>
          <w:b/>
        </w:rPr>
        <w:t xml:space="preserve">Kysymys 2</w:t>
      </w:r>
    </w:p>
    <w:p>
      <w:r>
        <w:t xml:space="preserve">Mikä on saavuttanut 5000 syklin käyttöiän?</w:t>
      </w:r>
    </w:p>
    <w:p>
      <w:r>
        <w:rPr>
          <w:b/>
        </w:rPr>
        <w:t xml:space="preserve">Kysymys 3</w:t>
      </w:r>
    </w:p>
    <w:p>
      <w:r>
        <w:t xml:space="preserve">Mikä on suunniteltu kannettavien laitteiden usein tapahtuvaa lataamista silmällä pitäen?</w:t>
      </w:r>
    </w:p>
    <w:p>
      <w:r>
        <w:rPr>
          <w:b/>
        </w:rPr>
        <w:t xml:space="preserve">Teksti numero 3</w:t>
      </w:r>
    </w:p>
    <w:p>
      <w:r>
        <w:t xml:space="preserve">USB-liitännöissä on myös </w:t>
      </w:r>
      <w:r>
        <w:rPr>
          <w:color w:val="A9A9A9"/>
        </w:rPr>
        <w:t xml:space="preserve">viisi tiedonsiirtotapaa </w:t>
      </w:r>
      <w:r>
        <w:t xml:space="preserve">nousevassa järjestyksessä: Low Speed (1.0), Full Speed (1.0), High Speed (2.0), SuperSpeed (3.0) ja SuperSpeed+ (3.1). High Speed -ominaisuutta tukevat vain </w:t>
      </w:r>
      <w:r>
        <w:rPr>
          <w:color w:val="DCDCDC"/>
        </w:rPr>
        <w:t xml:space="preserve">erityisesti suunnitellut USB 2.0 High Speed -liitännät </w:t>
      </w:r>
      <w:r>
        <w:t xml:space="preserve">(eli USB 2.0 -ohjaimet, joissa ei ole High Speed -merkintää, eivät tue sitä) sekä USB 3.0 ja uudemmat liitännät. SuperSpeed-toimintoa tukevat vain </w:t>
      </w:r>
      <w:r>
        <w:rPr>
          <w:color w:val="2F4F4F"/>
        </w:rPr>
        <w:t xml:space="preserve">USB 3.0 ja uudemmat liitännät</w:t>
      </w:r>
      <w:r>
        <w:t xml:space="preserve">, ja se vaatii liittimen ja kaapelin, jossa on ylimääräisiä nastoja ja johtoja, jotka yleensä erottuvat liittimissä olevista sinisistä insertteistä.</w:t>
      </w:r>
    </w:p>
    <w:p>
      <w:r>
        <w:rPr>
          <w:b/>
        </w:rPr>
        <w:t xml:space="preserve">Kysymys 0</w:t>
      </w:r>
    </w:p>
    <w:p>
      <w:r>
        <w:t xml:space="preserve">USB-liitännät ovat mitä?</w:t>
      </w:r>
    </w:p>
    <w:p>
      <w:r>
        <w:rPr>
          <w:b/>
        </w:rPr>
        <w:t xml:space="preserve">Kysymys 1</w:t>
      </w:r>
    </w:p>
    <w:p>
      <w:r>
        <w:t xml:space="preserve">Mitä vain High Speed tukee?</w:t>
      </w:r>
    </w:p>
    <w:p>
      <w:r>
        <w:rPr>
          <w:b/>
        </w:rPr>
        <w:t xml:space="preserve">Kysymys 2</w:t>
      </w:r>
    </w:p>
    <w:p>
      <w:r>
        <w:t xml:space="preserve">SuperSpeediä tukevat vain?</w:t>
      </w:r>
    </w:p>
    <w:p>
      <w:r>
        <w:rPr>
          <w:b/>
        </w:rPr>
        <w:t xml:space="preserve">Teksti numero 4</w:t>
      </w:r>
    </w:p>
    <w:p>
      <w:r>
        <w:rPr>
          <w:color w:val="A9A9A9"/>
        </w:rPr>
        <w:t xml:space="preserve">Seitsemän </w:t>
      </w:r>
      <w:r>
        <w:t xml:space="preserve">yrityksen </w:t>
      </w:r>
      <w:r>
        <w:t xml:space="preserve">ryhmä </w:t>
      </w:r>
      <w:r>
        <w:t xml:space="preserve">aloitti USB:n kehittämisen vuonna </w:t>
      </w:r>
      <w:r>
        <w:rPr>
          <w:color w:val="DCDCDC"/>
        </w:rPr>
        <w:t xml:space="preserve">1994</w:t>
      </w:r>
      <w:r>
        <w:t xml:space="preserve">: Compaq, DEC, IBM, Intel, Microsoft, NEC ja Nortel. Tavoitteena oli </w:t>
      </w:r>
      <w:r>
        <w:rPr>
          <w:color w:val="2F4F4F"/>
        </w:rPr>
        <w:t xml:space="preserve">helpottaa ulkoisten laitteiden liittämistä tietokoneisiin </w:t>
      </w:r>
      <w:r>
        <w:t xml:space="preserve">korvaamalla tietokoneiden takana olevat lukuisat liittimet, ratkaisemalla nykyisten liitäntöjen käytettävyysongelmat ja yksinkertaistamalla kaikkien USB-liitäntään liitettyjen laitteiden ohjelmistokokoonpanoa sekä mahdollistamalla suuremmat tiedonsiirtonopeudet ulkoisille laitteille. </w:t>
      </w:r>
      <w:r>
        <w:t xml:space="preserve">Standardin parissa työskenteli </w:t>
      </w:r>
      <w:r>
        <w:t xml:space="preserve">ryhmä, johon kuului myös </w:t>
      </w:r>
      <w:r>
        <w:rPr>
          <w:color w:val="556B2F"/>
        </w:rPr>
        <w:t xml:space="preserve">Ajay Bhatt </w:t>
      </w:r>
      <w:r>
        <w:t xml:space="preserve">Intelillä; Intel valmisti ensimmäiset USB:tä tukevat integroidut piirit vuonna 1995.</w:t>
      </w:r>
    </w:p>
    <w:p>
      <w:r>
        <w:rPr>
          <w:b/>
        </w:rPr>
        <w:t xml:space="preserve">Kysymys 0</w:t>
      </w:r>
    </w:p>
    <w:p>
      <w:r>
        <w:t xml:space="preserve">Milloin seitsemän yritystä alkoi kehittää USB-muistitikkuja?</w:t>
      </w:r>
    </w:p>
    <w:p>
      <w:r>
        <w:rPr>
          <w:b/>
        </w:rPr>
        <w:t xml:space="preserve">Kysymys 1</w:t>
      </w:r>
    </w:p>
    <w:p>
      <w:r>
        <w:t xml:space="preserve">Kuinka moni yritys on kehittänyt USB:n?</w:t>
      </w:r>
    </w:p>
    <w:p>
      <w:r>
        <w:rPr>
          <w:b/>
        </w:rPr>
        <w:t xml:space="preserve">Kysymys 2</w:t>
      </w:r>
    </w:p>
    <w:p>
      <w:r>
        <w:t xml:space="preserve">Mikä oli USB:n tavoite?</w:t>
      </w:r>
    </w:p>
    <w:p>
      <w:r>
        <w:rPr>
          <w:b/>
        </w:rPr>
        <w:t xml:space="preserve">Kysymys 3</w:t>
      </w:r>
    </w:p>
    <w:p>
      <w:r>
        <w:t xml:space="preserve">Keitä kuului Intelin standardia työstäneeseen ryhmään?</w:t>
      </w:r>
    </w:p>
    <w:p>
      <w:r>
        <w:rPr>
          <w:b/>
        </w:rPr>
        <w:t xml:space="preserve">Teksti numero 5</w:t>
      </w:r>
    </w:p>
    <w:p>
      <w:r>
        <w:t xml:space="preserve">Alkuperäisessä USB 1.0 -spesifikaatiossa, joka esiteltiin </w:t>
      </w:r>
      <w:r>
        <w:rPr>
          <w:color w:val="A9A9A9"/>
        </w:rPr>
        <w:t xml:space="preserve">tammikuussa 1996</w:t>
      </w:r>
      <w:r>
        <w:t xml:space="preserve">, määriteltiin tiedonsiirtonopeudeksi </w:t>
      </w:r>
      <w:r>
        <w:rPr>
          <w:color w:val="DCDCDC"/>
        </w:rPr>
        <w:t xml:space="preserve">1,5 Mbit/s "Low Speed" </w:t>
      </w:r>
      <w:r>
        <w:t xml:space="preserve">ja </w:t>
      </w:r>
      <w:r>
        <w:rPr>
          <w:color w:val="2F4F4F"/>
        </w:rPr>
        <w:t xml:space="preserve">12 Mbit/s "Full Speed"</w:t>
      </w:r>
      <w:r>
        <w:t xml:space="preserve">. Microsoft Windows 95, OSR 2.1 tarjosi OEM-tuen laitteille. Ensimmäinen laajalti käytetty </w:t>
      </w:r>
      <w:r>
        <w:rPr>
          <w:color w:val="556B2F"/>
        </w:rPr>
        <w:t xml:space="preserve">USB-versio </w:t>
      </w:r>
      <w:r>
        <w:t xml:space="preserve">oli 1.1, joka julkaistiin </w:t>
      </w:r>
      <w:r>
        <w:rPr>
          <w:color w:val="6B8E23"/>
        </w:rPr>
        <w:t xml:space="preserve">syyskuussa 1998</w:t>
      </w:r>
      <w:r>
        <w:t xml:space="preserve">. 12 Mbit/s:n tiedonsiirtonopeus oli tarkoitettu nopeammille laitteille, kuten levyasemille, ja pienempi 1,5 Mbit/s:n nopeus matalan tiedonsiirtonopeuden laitteille, kuten joystickeille. Apple Inc:n iMac oli ensimmäinen valtavirran tuote, jossa oli USB, ja iMacin menestys teki USB:n itsessään tunnetuksi. Kun Apple päätti poistaa iMacista kaikki vanhat portit, monet PC-valmistajat alkoivat rakentaa vanhat portit poistavia tietokoneita, mikä johti siihen, että laajemmilla PC-markkinoilla käytettiin USB:tä standardina.</w:t>
      </w:r>
    </w:p>
    <w:p>
      <w:r>
        <w:rPr>
          <w:b/>
        </w:rPr>
        <w:t xml:space="preserve">Kysymys 0</w:t>
      </w:r>
    </w:p>
    <w:p>
      <w:r>
        <w:t xml:space="preserve">Milloin alkuperäinen USB 1.0 -spesifikaatio otettiin käyttöön?</w:t>
      </w:r>
    </w:p>
    <w:p>
      <w:r>
        <w:rPr>
          <w:b/>
        </w:rPr>
        <w:t xml:space="preserve">Kysymys 1</w:t>
      </w:r>
    </w:p>
    <w:p>
      <w:r>
        <w:t xml:space="preserve">Kuinka nopea oli USB 1.0:n hitain tiedonsiirtonopeus?</w:t>
      </w:r>
    </w:p>
    <w:p>
      <w:r>
        <w:rPr>
          <w:b/>
        </w:rPr>
        <w:t xml:space="preserve">Kysymys 2</w:t>
      </w:r>
    </w:p>
    <w:p>
      <w:r>
        <w:t xml:space="preserve">Mikä oli USB 1.0:n nopein tiedonsiirtonopeus?</w:t>
      </w:r>
    </w:p>
    <w:p>
      <w:r>
        <w:rPr>
          <w:b/>
        </w:rPr>
        <w:t xml:space="preserve">Kysymys 3</w:t>
      </w:r>
    </w:p>
    <w:p>
      <w:r>
        <w:t xml:space="preserve">1.1 oli ensimmäinen laajasti käytetty versio mistä?</w:t>
      </w:r>
    </w:p>
    <w:p>
      <w:r>
        <w:rPr>
          <w:b/>
        </w:rPr>
        <w:t xml:space="preserve">Kysymys 4</w:t>
      </w:r>
    </w:p>
    <w:p>
      <w:r>
        <w:t xml:space="preserve">Milloin julkaistiin ensimmäinen laajalti käytetty USB-versio?</w:t>
      </w:r>
    </w:p>
    <w:p>
      <w:r>
        <w:rPr>
          <w:b/>
        </w:rPr>
        <w:t xml:space="preserve">Teksti numero 6</w:t>
      </w:r>
    </w:p>
    <w:p>
      <w:r>
        <w:rPr>
          <w:color w:val="A9A9A9"/>
        </w:rPr>
        <w:t xml:space="preserve">Uusi SuperSpeed-väylä </w:t>
      </w:r>
      <w:r>
        <w:t xml:space="preserve">tarjoaa neljännen siirtotilan, jonka tiedonsiirtonopeus on </w:t>
      </w:r>
      <w:r>
        <w:rPr>
          <w:color w:val="DCDCDC"/>
        </w:rPr>
        <w:t xml:space="preserve">5,0 Gbit/s, </w:t>
      </w:r>
      <w:r>
        <w:t xml:space="preserve">aiempien versioiden tukemien tilojen lisäksi.</w:t>
      </w:r>
      <w:r>
        <w:t xml:space="preserve"> Hyötykuorman läpäisykyky on 4 Gbit/s[citation needed] (johtuen 8b/10b-koodauksen aiheuttamasta yleiskustannuksesta), ja eritelmän mukaan on kohtuullista saavuttaa noin 3,2 Gbit/s (0,4 GB/s tai 400 MB/s), minkä pitäisi kasvaa laitteiston kehittyessä tulevaisuudessa. </w:t>
      </w:r>
      <w:r>
        <w:t xml:space="preserve">SuperSpeed-siirtotilassa </w:t>
      </w:r>
      <w:r>
        <w:rPr>
          <w:color w:val="2F4F4F"/>
        </w:rPr>
        <w:t xml:space="preserve">tiedonsiirto </w:t>
      </w:r>
      <w:r>
        <w:t xml:space="preserve">on täysdupleksista; aiemmin tuetuissa tiloissa 1.x ja 2.0 tiedonsiirto on puolidupleksista, ja isäntä ohjaa tiedonsiirtosuunnan.</w:t>
      </w:r>
    </w:p>
    <w:p>
      <w:r>
        <w:rPr>
          <w:b/>
        </w:rPr>
        <w:t xml:space="preserve">Kysymys 0</w:t>
      </w:r>
    </w:p>
    <w:p>
      <w:r>
        <w:t xml:space="preserve">Mikä tarjoaa neljännen siirtotilan?</w:t>
      </w:r>
    </w:p>
    <w:p>
      <w:r>
        <w:rPr>
          <w:b/>
        </w:rPr>
        <w:t xml:space="preserve">Kysymys 1</w:t>
      </w:r>
    </w:p>
    <w:p>
      <w:r>
        <w:t xml:space="preserve">Kuinka nopea on uusi SuperSpeed-väylän tiedonsiirtonopeus?</w:t>
      </w:r>
    </w:p>
    <w:p>
      <w:r>
        <w:rPr>
          <w:b/>
        </w:rPr>
        <w:t xml:space="preserve">Kysymys 2</w:t>
      </w:r>
    </w:p>
    <w:p>
      <w:r>
        <w:t xml:space="preserve">Mikä on täysduplex SuperSpeed-siirtotilassa?</w:t>
      </w:r>
    </w:p>
    <w:p>
      <w:r>
        <w:rPr>
          <w:b/>
        </w:rPr>
        <w:t xml:space="preserve">Teksti numero 7</w:t>
      </w:r>
    </w:p>
    <w:p>
      <w:r>
        <w:t xml:space="preserve">Aiempien USB-versioiden tapaan USB 3.0 -portteja on saatavana </w:t>
      </w:r>
      <w:r>
        <w:rPr>
          <w:color w:val="A9A9A9"/>
        </w:rPr>
        <w:t xml:space="preserve">pieni- ja suuritehoisina </w:t>
      </w:r>
      <w:r>
        <w:t xml:space="preserve">versioina, jotka tuottavat </w:t>
      </w:r>
      <w:r>
        <w:rPr>
          <w:color w:val="DCDCDC"/>
        </w:rPr>
        <w:t xml:space="preserve">150 mA:n ja 900 mA:n virran </w:t>
      </w:r>
      <w:r>
        <w:t xml:space="preserve">ja siirtävät samalla dataa SuperSpeed-nopeudella. Lisäksi on olemassa akun latausmäärittely (versio 1.2 - joulukuu 2010), joka </w:t>
      </w:r>
      <w:r>
        <w:rPr>
          <w:color w:val="2F4F4F"/>
        </w:rPr>
        <w:t xml:space="preserve">nostaa tehonsiirtokyvyn 1,5 A:iin</w:t>
      </w:r>
      <w:r>
        <w:t xml:space="preserve">, mutta </w:t>
      </w:r>
      <w:r>
        <w:rPr>
          <w:color w:val="556B2F"/>
        </w:rPr>
        <w:t xml:space="preserve">ei mahdollista samanaikaista tiedonsiirtoa</w:t>
      </w:r>
      <w:r>
        <w:t xml:space="preserve">. Battery Charging Specification edellyttää, että fyysiset portit pystyvät käsittelemään 5 A:n virtaa, mutta rajoittaa maksimivirran 1,5 A:iin.</w:t>
      </w:r>
    </w:p>
    <w:p>
      <w:r>
        <w:rPr>
          <w:b/>
        </w:rPr>
        <w:t xml:space="preserve">Kysymys 0</w:t>
      </w:r>
    </w:p>
    <w:p>
      <w:r>
        <w:t xml:space="preserve">Mitkä ovat USB 3.0 -porttien virtamuunnokset?</w:t>
      </w:r>
    </w:p>
    <w:p>
      <w:r>
        <w:rPr>
          <w:b/>
        </w:rPr>
        <w:t xml:space="preserve">Kysymys 1</w:t>
      </w:r>
    </w:p>
    <w:p>
      <w:r>
        <w:t xml:space="preserve">Mitä tehomuunnokset tarjoavat?</w:t>
      </w:r>
    </w:p>
    <w:p>
      <w:r>
        <w:rPr>
          <w:b/>
        </w:rPr>
        <w:t xml:space="preserve">Kysymys 2</w:t>
      </w:r>
    </w:p>
    <w:p>
      <w:r>
        <w:t xml:space="preserve">Mitä akun latausmäärittely tekee?</w:t>
      </w:r>
    </w:p>
    <w:p>
      <w:r>
        <w:rPr>
          <w:b/>
        </w:rPr>
        <w:t xml:space="preserve">Kysymys 3</w:t>
      </w:r>
    </w:p>
    <w:p>
      <w:r>
        <w:t xml:space="preserve">Mikä on akun latausmäärittelyn haittapuoli?</w:t>
      </w:r>
    </w:p>
    <w:p>
      <w:r>
        <w:rPr>
          <w:b/>
        </w:rPr>
        <w:t xml:space="preserve">Teksti numero 8</w:t>
      </w:r>
    </w:p>
    <w:p>
      <w:r>
        <w:t xml:space="preserve">USB-ryhmän </w:t>
      </w:r>
      <w:r>
        <w:rPr>
          <w:color w:val="A9A9A9"/>
        </w:rPr>
        <w:t xml:space="preserve">tammikuussa 2013 </w:t>
      </w:r>
      <w:r>
        <w:t xml:space="preserve">julkaisemassa </w:t>
      </w:r>
      <w:r>
        <w:t xml:space="preserve">lehdistötiedotteessa kerrottiin suunnitelmista päivittää USB 3.0 10 Gbit/s:n nopeuteen. </w:t>
      </w:r>
      <w:r>
        <w:rPr>
          <w:color w:val="DCDCDC"/>
        </w:rPr>
        <w:t xml:space="preserve">Ryhmä päätyi luomaan uuden USB-version</w:t>
      </w:r>
      <w:r>
        <w:t xml:space="preserve">, USB 3.1:n, joka julkaistiin </w:t>
      </w:r>
      <w:r>
        <w:rPr>
          <w:color w:val="2F4F4F"/>
        </w:rPr>
        <w:t xml:space="preserve">31. heinäkuuta 2013 </w:t>
      </w:r>
      <w:r>
        <w:t xml:space="preserve">ja jossa otettiin käyttöön nopeampi siirtotila nimeltä SuperSpeed USB 10 Gbit/s, joka vastaa yhden ensimmäisen sukupolven Thunderbolt-kanavan nopeutta.</w:t>
      </w:r>
      <w:r>
        <w:t xml:space="preserve"> Uuden tilan logossa on "Superspeed+"-teksti (tyyliteltynä SUPERSPEED+). USB 3.1 -standardi nostaa </w:t>
      </w:r>
      <w:r>
        <w:rPr>
          <w:color w:val="556B2F"/>
        </w:rPr>
        <w:t xml:space="preserve">tiedonsiirtonopeuden 10 Gbit/s:iin USB 3.1 Gen2 -tilassa</w:t>
      </w:r>
      <w:r>
        <w:t xml:space="preserve">, mikä on kaksinkertainen verrattuna USB 3.0:aan (jota kutsutaan USB 3.1 Gen1:ksi), ja vähentää linjan koodauksen yleiskustannuksia vain 3 %:iin muuttamalla koodauskaavio 128b/132b:ksi. Ensimmäinen USB 3.1 -toteutus osoitti 7,2 Gbit/s siirtonopeuden.</w:t>
      </w:r>
    </w:p>
    <w:p>
      <w:r>
        <w:rPr>
          <w:b/>
        </w:rPr>
        <w:t xml:space="preserve">Kysymys 0</w:t>
      </w:r>
    </w:p>
    <w:p>
      <w:r>
        <w:t xml:space="preserve">Milloin paljastettiin suunnitelmat päivittää USB 3.0 10 Gbit/s:n nopeuteen?</w:t>
      </w:r>
    </w:p>
    <w:p>
      <w:r>
        <w:rPr>
          <w:b/>
        </w:rPr>
        <w:t xml:space="preserve">Kysymys 1</w:t>
      </w:r>
    </w:p>
    <w:p>
      <w:r>
        <w:t xml:space="preserve">Mitä oikeastaan tapahtui, kun USB 3.0 päivitettiin?</w:t>
      </w:r>
    </w:p>
    <w:p>
      <w:r>
        <w:rPr>
          <w:b/>
        </w:rPr>
        <w:t xml:space="preserve">Kysymys 2</w:t>
      </w:r>
    </w:p>
    <w:p>
      <w:r>
        <w:t xml:space="preserve">Milloin USB 3.1 julkaistiin?</w:t>
      </w:r>
    </w:p>
    <w:p>
      <w:r>
        <w:rPr>
          <w:b/>
        </w:rPr>
        <w:t xml:space="preserve">Kysymys 3</w:t>
      </w:r>
    </w:p>
    <w:p>
      <w:r>
        <w:t xml:space="preserve">Mitä USB 3.1 -standardi lisää?</w:t>
      </w:r>
    </w:p>
    <w:p>
      <w:r>
        <w:rPr>
          <w:b/>
        </w:rPr>
        <w:t xml:space="preserve">Teksti numero 9</w:t>
      </w:r>
    </w:p>
    <w:p>
      <w:r>
        <w:t xml:space="preserve">Suurin piirtein samaan aikaan USB 3.1 -spesifikaation kanssa kehitetty, mutta siitä erillinen </w:t>
      </w:r>
      <w:r>
        <w:rPr>
          <w:color w:val="A9A9A9"/>
        </w:rPr>
        <w:t xml:space="preserve">USB Type-C -spesifikaatio 1.0 </w:t>
      </w:r>
      <w:r>
        <w:t xml:space="preserve">saatiin valmiiksi </w:t>
      </w:r>
      <w:r>
        <w:rPr>
          <w:color w:val="DCDCDC"/>
        </w:rPr>
        <w:t xml:space="preserve">elokuussa 2014, </w:t>
      </w:r>
      <w:r>
        <w:t xml:space="preserve">ja se määrittelee uuden pienen kääntyvän pistokkeen liittimen USB-laitteille. Type-C-pistoke liitetään </w:t>
      </w:r>
      <w:r>
        <w:rPr>
          <w:color w:val="2F4F4F"/>
        </w:rPr>
        <w:t xml:space="preserve">sekä isäntälaitteisiin että laitteisiin</w:t>
      </w:r>
      <w:r>
        <w:t xml:space="preserve">, ja se korvaa erilaiset Type-A- ja Type-B-liittimet ja -kaapelit standardilla, jonka on tarkoitus olla tulevaisuudenkestävä, samanlainen kuin Applen Lightning ja Thunderbolt. </w:t>
      </w:r>
      <w:r>
        <w:rPr>
          <w:color w:val="556B2F"/>
        </w:rPr>
        <w:t xml:space="preserve">24-napaisessa kaksipuolisessa </w:t>
      </w:r>
      <w:r>
        <w:t xml:space="preserve">liittimessä on neljä virta/maadoitusparia, kaksi differentiaaliparia USB 2.0 -dataväylää varten (tosin vain yksi pari on toteutettu Type-C-kaapelissa), neljä paria suurnopeusdataväylää varten, kaksi "sivukaistakäytön" nastaa ja kaksi konfigurointinastaa kaapelin suunnan tunnistusta, BMC-konfigurointidatakanavaa ja VCONN +5 V:n virransyöttöä aktiivikaapeleita varten. Type-A- ja Type-B-sovittimia ja -kaapeleita tarvitaan, jotta vanhemmat laitteet voidaan liittää Type-C-isäntäkortteihin. Adapterit ja kaapelit, joissa on Type-C-liitäntä, eivät ole sallittuja.[Viittaus tarvitaan].</w:t>
      </w:r>
    </w:p>
    <w:p>
      <w:r>
        <w:rPr>
          <w:b/>
        </w:rPr>
        <w:t xml:space="preserve">Kysymys 0</w:t>
      </w:r>
    </w:p>
    <w:p>
      <w:r>
        <w:t xml:space="preserve">Milloin Type-C-spesifikaatio 1.0 viimeisteltiin?</w:t>
      </w:r>
    </w:p>
    <w:p>
      <w:r>
        <w:rPr>
          <w:b/>
        </w:rPr>
        <w:t xml:space="preserve">Kysymys 1</w:t>
      </w:r>
    </w:p>
    <w:p>
      <w:r>
        <w:t xml:space="preserve">Mikä määritteli uuden USB-laitteiden käännettävän pistokeliitännän?</w:t>
      </w:r>
    </w:p>
    <w:p>
      <w:r>
        <w:rPr>
          <w:b/>
        </w:rPr>
        <w:t xml:space="preserve">Kysymys 2</w:t>
      </w:r>
    </w:p>
    <w:p>
      <w:r>
        <w:t xml:space="preserve">Mihin Type-C liitetään?</w:t>
      </w:r>
    </w:p>
    <w:p>
      <w:r>
        <w:rPr>
          <w:b/>
        </w:rPr>
        <w:t xml:space="preserve">Kysymys 3</w:t>
      </w:r>
    </w:p>
    <w:p>
      <w:r>
        <w:t xml:space="preserve">Missä liittimessä on neljä virta/maadoitusparia?</w:t>
      </w:r>
    </w:p>
    <w:p>
      <w:r>
        <w:rPr>
          <w:b/>
        </w:rPr>
        <w:t xml:space="preserve">Teksti numero 10</w:t>
      </w:r>
    </w:p>
    <w:p>
      <w:r>
        <w:t xml:space="preserve">Täydelliset USB Type-C-kaapelit ovat </w:t>
      </w:r>
      <w:r>
        <w:rPr>
          <w:color w:val="A9A9A9"/>
        </w:rPr>
        <w:t xml:space="preserve">aktiivisia, elektronisesti merkittyjä kaapeleita</w:t>
      </w:r>
      <w:r>
        <w:t xml:space="preserve">, joissa on </w:t>
      </w:r>
      <w:r>
        <w:t xml:space="preserve">USB Power Delivery 2.0 -määrittelyn </w:t>
      </w:r>
      <w:r>
        <w:rPr>
          <w:color w:val="DCDCDC"/>
        </w:rPr>
        <w:t xml:space="preserve">konfigurointidatakanavaan ja valmistajan määrittelemiin viesteihin </w:t>
      </w:r>
      <w:r>
        <w:rPr>
          <w:color w:val="2F4F4F"/>
        </w:rPr>
        <w:t xml:space="preserve">(VDM) perustuva </w:t>
      </w:r>
      <w:r>
        <w:rPr>
          <w:color w:val="DCDCDC"/>
        </w:rPr>
        <w:t xml:space="preserve">tunnistustoiminnolla </w:t>
      </w:r>
      <w:r>
        <w:t xml:space="preserve">varustettu siru</w:t>
      </w:r>
      <w:r>
        <w:rPr>
          <w:color w:val="A9A9A9"/>
        </w:rPr>
        <w:t xml:space="preserve">.</w:t>
      </w:r>
      <w:r>
        <w:t xml:space="preserve"> USB Type-C -laitteet tukevat myös 1,5 A:n ja 3,0 A:n virtavirtoja 5 V:n virtakäytävässä 900 mA:n perusarvon lisäksi; laitteet voivat joko neuvotella suuremmasta USB-virrasta konfiguraatiolinjan kautta tai ne voivat tukea koko Power Delivery -spesifikaatiota käyttämällä sekä BMC-koodattua konfiguraatiolinjaa että perinteistä BFSK-koodattua VBUS-linjaa.</w:t>
      </w:r>
    </w:p>
    <w:p>
      <w:r>
        <w:rPr>
          <w:b/>
        </w:rPr>
        <w:t xml:space="preserve">Kysymys 0</w:t>
      </w:r>
    </w:p>
    <w:p>
      <w:r>
        <w:t xml:space="preserve">Millaisia kaapeleita täysin varusteltu USB Type-C sisältää?</w:t>
      </w:r>
    </w:p>
    <w:p>
      <w:r>
        <w:rPr>
          <w:b/>
        </w:rPr>
        <w:t xml:space="preserve">Kysymys 1</w:t>
      </w:r>
    </w:p>
    <w:p>
      <w:r>
        <w:t xml:space="preserve">Elektronisesti merkityissä kaapeleissa on siru, joka sisältää mitä?</w:t>
      </w:r>
    </w:p>
    <w:p>
      <w:r>
        <w:rPr>
          <w:b/>
        </w:rPr>
        <w:t xml:space="preserve">Kysymys 2</w:t>
      </w:r>
    </w:p>
    <w:p>
      <w:r>
        <w:t xml:space="preserve">Mikä on lyhennetty versio myyjän määrittelemistä viesteistä?</w:t>
      </w:r>
    </w:p>
    <w:p>
      <w:r>
        <w:rPr>
          <w:b/>
        </w:rPr>
        <w:t xml:space="preserve">Teksti numero 11</w:t>
      </w:r>
    </w:p>
    <w:p>
      <w:r>
        <w:t xml:space="preserve">USB:n arkkitehtuuri </w:t>
      </w:r>
      <w:r>
        <w:rPr>
          <w:color w:val="A9A9A9"/>
        </w:rPr>
        <w:t xml:space="preserve">on </w:t>
      </w:r>
      <w:r>
        <w:rPr>
          <w:color w:val="DCDCDC"/>
        </w:rPr>
        <w:t xml:space="preserve">topologialtaan </w:t>
      </w:r>
      <w:r>
        <w:t xml:space="preserve">epäsymmetrinen</w:t>
      </w:r>
      <w:r>
        <w:t xml:space="preserve">, sillä se koostuu isännästä, lukuisista USB-portista ja useista oheislaitteista, jotka on kytketty porrastettuun tähtitopologiaan</w:t>
      </w:r>
      <w:r>
        <w:t xml:space="preserve">.</w:t>
      </w:r>
      <w:r>
        <w:t xml:space="preserve"> Tasoihin voidaan liittää ylimääräisiä USB-keskittimiä, mikä mahdollistaa haarautumisen puurakenteeksi, jossa on jopa viisi tasoa. USB-isäntä voi käyttää </w:t>
      </w:r>
      <w:r>
        <w:rPr>
          <w:color w:val="2F4F4F"/>
        </w:rPr>
        <w:t xml:space="preserve">useita </w:t>
      </w:r>
      <w:r>
        <w:t xml:space="preserve">isäntäohjaimia, ja jokainen isäntäohjain voi tarjota </w:t>
      </w:r>
      <w:r>
        <w:rPr>
          <w:color w:val="556B2F"/>
        </w:rPr>
        <w:t xml:space="preserve">yhden tai useamman USB-portin</w:t>
      </w:r>
      <w:r>
        <w:t xml:space="preserve">. </w:t>
      </w:r>
      <w:r>
        <w:t xml:space="preserve">Yhteen isäntäohjaimeen voidaan liittää </w:t>
      </w:r>
      <w:r>
        <w:rPr>
          <w:color w:val="6B8E23"/>
        </w:rPr>
        <w:t xml:space="preserve">enintään </w:t>
      </w:r>
      <w:r>
        <w:rPr>
          <w:color w:val="A0522D"/>
        </w:rPr>
        <w:t xml:space="preserve">127 laitetta</w:t>
      </w:r>
      <w:r>
        <w:t xml:space="preserve">, mukaan lukien mahdolliset keskittimet. USB-laitteet liitetään </w:t>
      </w:r>
      <w:r>
        <w:rPr>
          <w:color w:val="228B22"/>
        </w:rPr>
        <w:t xml:space="preserve">sarjaan keskittimien kautta</w:t>
      </w:r>
      <w:r>
        <w:t xml:space="preserve">. </w:t>
      </w:r>
      <w:r>
        <w:t xml:space="preserve">Yksi isäntäohjaimeen sisäänrakennettu keskittin on </w:t>
      </w:r>
      <w:r>
        <w:rPr>
          <w:color w:val="191970"/>
        </w:rPr>
        <w:t xml:space="preserve">pääkeskitin</w:t>
      </w:r>
      <w:r>
        <w:t xml:space="preserve">.</w:t>
      </w:r>
    </w:p>
    <w:p>
      <w:r>
        <w:rPr>
          <w:b/>
        </w:rPr>
        <w:t xml:space="preserve">Kysymys 0</w:t>
      </w:r>
    </w:p>
    <w:p>
      <w:r>
        <w:t xml:space="preserve">Mikä USB:n rakenne on epäsymmetrinen?</w:t>
      </w:r>
    </w:p>
    <w:p>
      <w:r>
        <w:rPr>
          <w:b/>
        </w:rPr>
        <w:t xml:space="preserve">Kysymys 1</w:t>
      </w:r>
    </w:p>
    <w:p>
      <w:r>
        <w:t xml:space="preserve">Kuinka monta laitetta voidaan liittää isäntäohjaimeen?</w:t>
      </w:r>
    </w:p>
    <w:p>
      <w:r>
        <w:rPr>
          <w:b/>
        </w:rPr>
        <w:t xml:space="preserve">Kysymys 2</w:t>
      </w:r>
    </w:p>
    <w:p>
      <w:r>
        <w:t xml:space="preserve">Miten USB-laitteet on yhdistetty?</w:t>
      </w:r>
    </w:p>
    <w:p>
      <w:r>
        <w:rPr>
          <w:b/>
        </w:rPr>
        <w:t xml:space="preserve">Kysymys 3</w:t>
      </w:r>
    </w:p>
    <w:p>
      <w:r>
        <w:t xml:space="preserve">Mikä HUB on sisäänrakennettu isäntäohjaimeen?</w:t>
      </w:r>
    </w:p>
    <w:p>
      <w:r>
        <w:rPr>
          <w:b/>
        </w:rPr>
        <w:t xml:space="preserve">Kysymys 4</w:t>
      </w:r>
    </w:p>
    <w:p>
      <w:r>
        <w:t xml:space="preserve">Mikä USB:n muotoilu on epäsymmetrinen?</w:t>
      </w:r>
    </w:p>
    <w:p>
      <w:r>
        <w:rPr>
          <w:b/>
        </w:rPr>
        <w:t xml:space="preserve">Kysymys 5</w:t>
      </w:r>
    </w:p>
    <w:p>
      <w:r>
        <w:t xml:space="preserve">Kuinka monta laitetta voidaan liittää isäntäohjaimeen?</w:t>
      </w:r>
    </w:p>
    <w:p>
      <w:r>
        <w:rPr>
          <w:b/>
        </w:rPr>
        <w:t xml:space="preserve">Kysymys 6</w:t>
      </w:r>
    </w:p>
    <w:p>
      <w:r>
        <w:t xml:space="preserve">Mikä keskittin on sisäänrakennettu isäntäohjaimeen?</w:t>
      </w:r>
    </w:p>
    <w:p>
      <w:r>
        <w:rPr>
          <w:b/>
        </w:rPr>
        <w:t xml:space="preserve">Kysymys 7</w:t>
      </w:r>
    </w:p>
    <w:p>
      <w:r>
        <w:t xml:space="preserve">Kuinka monta isäntäohjainta USB-isäntä voi käyttää?</w:t>
      </w:r>
    </w:p>
    <w:p>
      <w:r>
        <w:rPr>
          <w:b/>
        </w:rPr>
        <w:t xml:space="preserve">Kysymys 8</w:t>
      </w:r>
    </w:p>
    <w:p>
      <w:r>
        <w:t xml:space="preserve">Kuinka monta USB-porttia isäntäohjain voi tarjota?</w:t>
      </w:r>
    </w:p>
    <w:p>
      <w:r>
        <w:rPr>
          <w:b/>
        </w:rPr>
        <w:t xml:space="preserve">Teksti numero 12</w:t>
      </w:r>
    </w:p>
    <w:p>
      <w:r>
        <w:t xml:space="preserve">Fyysinen USB-laite voi koostua useista loogisista alalaitteista, joita kutsutaan </w:t>
      </w:r>
      <w:r>
        <w:rPr>
          <w:color w:val="A9A9A9"/>
        </w:rPr>
        <w:t xml:space="preserve">laitetoiminnoiksi</w:t>
      </w:r>
      <w:r>
        <w:t xml:space="preserve">. </w:t>
      </w:r>
      <w:r>
        <w:t xml:space="preserve">Yksittäinen laite voi tarjota useita toimintoja, esimerkiksi </w:t>
      </w:r>
      <w:r>
        <w:rPr>
          <w:color w:val="DCDCDC"/>
        </w:rPr>
        <w:t xml:space="preserve">web-kameran </w:t>
      </w:r>
      <w:r>
        <w:t xml:space="preserve">(videolaitteen toiminto), jossa on </w:t>
      </w:r>
      <w:r>
        <w:rPr>
          <w:color w:val="2F4F4F"/>
        </w:rPr>
        <w:t xml:space="preserve">sisäänrakennettu mikrofoni </w:t>
      </w:r>
      <w:r>
        <w:t xml:space="preserve">(äänilaitteen toiminto). Tällaista laitetta kutsutaan yhdistelmälaitteeksi. Vaihtoehto tälle on yhdistelmälaite, jossa isäntä antaa jokaiselle loogiselle laitteelle oman osoitteen ja kaikki loogiset laitteet kytkeytyvät sisäänrakennettuun keskittimeen, joka kytkeytyy fyysiseen USB-kaapeliin.</w:t>
      </w:r>
    </w:p>
    <w:p>
      <w:r>
        <w:rPr>
          <w:b/>
        </w:rPr>
        <w:t xml:space="preserve">Kysymys 0</w:t>
      </w:r>
    </w:p>
    <w:p>
      <w:r>
        <w:t xml:space="preserve">Mitä kutsutaan loogisiksi alalaitteiksi?</w:t>
      </w:r>
    </w:p>
    <w:p>
      <w:r>
        <w:rPr>
          <w:b/>
        </w:rPr>
        <w:t xml:space="preserve">Kysymys 1</w:t>
      </w:r>
    </w:p>
    <w:p>
      <w:r>
        <w:t xml:space="preserve">Yksittäinen laite voi tarjota äänilaitteen toiminnon, kuten?</w:t>
      </w:r>
    </w:p>
    <w:p>
      <w:r>
        <w:rPr>
          <w:b/>
        </w:rPr>
        <w:t xml:space="preserve">Kysymys 2</w:t>
      </w:r>
    </w:p>
    <w:p>
      <w:r>
        <w:t xml:space="preserve">Yksi laite voi tarjota videolaitteen toiminnon, kuten?</w:t>
      </w:r>
    </w:p>
    <w:p>
      <w:r>
        <w:rPr>
          <w:b/>
        </w:rPr>
        <w:t xml:space="preserve">Teksti numero 13</w:t>
      </w:r>
    </w:p>
    <w:p>
      <w:r>
        <w:t xml:space="preserve">USB-laitteiden viestintä perustuu </w:t>
      </w:r>
      <w:r>
        <w:rPr>
          <w:color w:val="A9A9A9"/>
        </w:rPr>
        <w:t xml:space="preserve">putkiin (loogisiin kanaviin)</w:t>
      </w:r>
      <w:r>
        <w:t xml:space="preserve">. </w:t>
      </w:r>
      <w:r>
        <w:t xml:space="preserve">Putki on </w:t>
      </w:r>
      <w:r>
        <w:rPr>
          <w:color w:val="DCDCDC"/>
        </w:rPr>
        <w:t xml:space="preserve">yhteys isäntäohjaimesta loogiseen kokonaisuuteen, </w:t>
      </w:r>
      <w:r>
        <w:t xml:space="preserve">joka löytyy laitteesta ja jota kutsutaan </w:t>
      </w:r>
      <w:r>
        <w:rPr>
          <w:color w:val="2F4F4F"/>
        </w:rPr>
        <w:t xml:space="preserve">päätepisteeksi</w:t>
      </w:r>
      <w:r>
        <w:t xml:space="preserve">. </w:t>
      </w:r>
      <w:r>
        <w:t xml:space="preserve">Koska putket vastaavat </w:t>
      </w:r>
      <w:r>
        <w:rPr>
          <w:color w:val="556B2F"/>
        </w:rPr>
        <w:t xml:space="preserve">1:1 päätepisteitä</w:t>
      </w:r>
      <w:r>
        <w:t xml:space="preserve">, näitä termejä käytetään joskus vaihdellen. USB-laitteessa voi olla </w:t>
      </w:r>
      <w:r>
        <w:rPr>
          <w:color w:val="6B8E23"/>
        </w:rPr>
        <w:t xml:space="preserve">jopa 32 päätepistettä </w:t>
      </w:r>
      <w:r>
        <w:t xml:space="preserve">(16 IN, 16 OUT), mutta harvoin niitä on niin paljon. Laite määrittelee ja numeroi päätepisteen alustuksen aikana (fyysisen yhteyden jälkeinen vaihe, jota kutsutaan "luetteloinniksi"), joten se on suhteellisen pysyvä, kun taas putki voidaan avata ja sulkea.</w:t>
      </w:r>
    </w:p>
    <w:p>
      <w:r>
        <w:rPr>
          <w:b/>
        </w:rPr>
        <w:t xml:space="preserve">Kysymys 0</w:t>
      </w:r>
    </w:p>
    <w:p>
      <w:r>
        <w:t xml:space="preserve">Mikä on putki?</w:t>
      </w:r>
    </w:p>
    <w:p>
      <w:r>
        <w:rPr>
          <w:b/>
        </w:rPr>
        <w:t xml:space="preserve">Kysymys 1</w:t>
      </w:r>
    </w:p>
    <w:p>
      <w:r>
        <w:t xml:space="preserve">Mihin USB-yhteys perustuu?</w:t>
      </w:r>
    </w:p>
    <w:p>
      <w:r>
        <w:rPr>
          <w:b/>
        </w:rPr>
        <w:t xml:space="preserve">Kysymys 2</w:t>
      </w:r>
    </w:p>
    <w:p>
      <w:r>
        <w:t xml:space="preserve">Mikä on putken nimi?</w:t>
      </w:r>
    </w:p>
    <w:p>
      <w:r>
        <w:rPr>
          <w:b/>
        </w:rPr>
        <w:t xml:space="preserve">Kysymys 3</w:t>
      </w:r>
    </w:p>
    <w:p>
      <w:r>
        <w:t xml:space="preserve">Missä putket vastaavat toisiaan?</w:t>
      </w:r>
    </w:p>
    <w:p>
      <w:r>
        <w:rPr>
          <w:b/>
        </w:rPr>
        <w:t xml:space="preserve">Kysymys 4</w:t>
      </w:r>
    </w:p>
    <w:p>
      <w:r>
        <w:t xml:space="preserve">Kuinka monta päätepistettä USB-laitteella voi olla?</w:t>
      </w:r>
    </w:p>
    <w:p>
      <w:r>
        <w:rPr>
          <w:b/>
        </w:rPr>
        <w:t xml:space="preserve">Teksti numero 14</w:t>
      </w:r>
    </w:p>
    <w:p>
      <w:r>
        <w:t xml:space="preserve">Putken päätepiste on osoitettavissa tuplilla (laite_osoite, päätepisteen_numero), joka on määritetty TOKEN-paketissa, jonka isäntä lähettää, kun se haluaa aloittaa tiedonsiirtosession. Jos </w:t>
      </w:r>
      <w:r>
        <w:t xml:space="preserve">tiedonsiirron suunta on isännältä päätepisteeseen, </w:t>
      </w:r>
      <w:r>
        <w:t xml:space="preserve">isäntä lähettää </w:t>
      </w:r>
      <w:r>
        <w:rPr>
          <w:color w:val="A9A9A9"/>
        </w:rPr>
        <w:t xml:space="preserve">OUT-paketin </w:t>
      </w:r>
      <w:r>
        <w:t xml:space="preserve">(TOKEN-paketin erikoistuminen), jossa on haluttu laiteosoite ja päätepisteen numero. Jos tiedonsiirron suunta on laitteelta isännälle, </w:t>
      </w:r>
      <w:r>
        <w:rPr>
          <w:color w:val="DCDCDC"/>
        </w:rPr>
        <w:t xml:space="preserve">isäntä lähettää </w:t>
      </w:r>
      <w:r>
        <w:t xml:space="preserve">sen sijaan </w:t>
      </w:r>
      <w:r>
        <w:rPr>
          <w:color w:val="DCDCDC"/>
        </w:rPr>
        <w:t xml:space="preserve">IN-paketin.</w:t>
      </w:r>
      <w:r>
        <w:t xml:space="preserve"> Jos kohdepäätepiste on yksisuuntainen päätepiste, jonka valmistajan määrittelemä suunta ei vastaa TOKEN-pakettia (esim. valmistajan määrittelemä suunta on IN, kun taas TOKEN-paketti on OUT-paketti), TOKEN-paketti jätetään huomiotta. Muussa tapauksessa se hyväksytään ja datatapahtuma voi alkaa. Kaksisuuntainen päätepiste sen sijaan hyväksyy </w:t>
      </w:r>
      <w:r>
        <w:rPr>
          <w:color w:val="2F4F4F"/>
        </w:rPr>
        <w:t xml:space="preserve">sekä IN- että OUT-paketit</w:t>
      </w:r>
      <w:r>
        <w:t xml:space="preserve">.</w:t>
      </w:r>
    </w:p>
    <w:p>
      <w:r>
        <w:rPr>
          <w:b/>
        </w:rPr>
        <w:t xml:space="preserve">Kysymys 0</w:t>
      </w:r>
    </w:p>
    <w:p>
      <w:r>
        <w:t xml:space="preserve">Jos tiedonsiirron suunta on laitteesta isäntään, mitä isäntä lähettää?</w:t>
      </w:r>
    </w:p>
    <w:p>
      <w:r>
        <w:rPr>
          <w:b/>
        </w:rPr>
        <w:t xml:space="preserve">Kysymys 1</w:t>
      </w:r>
    </w:p>
    <w:p>
      <w:r>
        <w:t xml:space="preserve">Mitä kaksisuuntainen päätepiste hyväksyy?</w:t>
      </w:r>
    </w:p>
    <w:p>
      <w:r>
        <w:rPr>
          <w:b/>
        </w:rPr>
        <w:t xml:space="preserve">Kysymys 2</w:t>
      </w:r>
    </w:p>
    <w:p>
      <w:r>
        <w:t xml:space="preserve">Mitä lähetetään, jos tiedonsiirron suunta on isännästä päätepisteeseen?</w:t>
      </w:r>
    </w:p>
    <w:p>
      <w:r>
        <w:rPr>
          <w:b/>
        </w:rPr>
        <w:t xml:space="preserve">Teksti numero 15</w:t>
      </w:r>
    </w:p>
    <w:p>
      <w:r>
        <w:t xml:space="preserve">Kun USB-laite liitetään ensimmäisen kerran USB-isäntään, USB-laitteen </w:t>
      </w:r>
      <w:r>
        <w:rPr>
          <w:color w:val="A9A9A9"/>
        </w:rPr>
        <w:t xml:space="preserve">luettelointiprosessi </w:t>
      </w:r>
      <w:r>
        <w:t xml:space="preserve">käynnistyy. Luettelointi aloitetaan </w:t>
      </w:r>
      <w:r>
        <w:rPr>
          <w:color w:val="DCDCDC"/>
        </w:rPr>
        <w:t xml:space="preserve">lähettämällä USB-laitteelle nollaussignaali</w:t>
      </w:r>
      <w:r>
        <w:t xml:space="preserve">. </w:t>
      </w:r>
      <w:r>
        <w:t xml:space="preserve">USB-laitteen datanopeus määritetään </w:t>
      </w:r>
      <w:r>
        <w:rPr>
          <w:color w:val="2F4F4F"/>
        </w:rPr>
        <w:t xml:space="preserve">nollaussignaalin </w:t>
      </w:r>
      <w:r>
        <w:t xml:space="preserve">aikana</w:t>
      </w:r>
      <w:r>
        <w:t xml:space="preserve">. </w:t>
      </w:r>
      <w:r>
        <w:rPr>
          <w:color w:val="556B2F"/>
        </w:rPr>
        <w:t xml:space="preserve">Nollauksen </w:t>
      </w:r>
      <w:r>
        <w:t xml:space="preserve">jälkeen isäntä lukee USB-laitteen tiedot ja laitteelle annetaan yksilöllinen 7-bittinen osoite. Jos isäntä tukee laitetta, laitteen kanssa kommunikointiin tarvittavat laiteajurit ladataan ja laite asetetaan konfiguroituun tilaan. Jos USB-isäntä käynnistetään uudelleen, </w:t>
      </w:r>
      <w:r>
        <w:rPr>
          <w:color w:val="6B8E23"/>
        </w:rPr>
        <w:t xml:space="preserve">luettelointiprosessi toistetaan kaikkien liitettyjen laitteiden osalta</w:t>
      </w:r>
      <w:r>
        <w:t xml:space="preserve">.</w:t>
      </w:r>
    </w:p>
    <w:p>
      <w:r>
        <w:rPr>
          <w:b/>
        </w:rPr>
        <w:t xml:space="preserve">Kysymys 0</w:t>
      </w:r>
    </w:p>
    <w:p>
      <w:r>
        <w:t xml:space="preserve">Mikä käynnistyy, kun USB liitetään ensimmäisen kerran isäntäkoneeseen?</w:t>
      </w:r>
    </w:p>
    <w:p>
      <w:r>
        <w:rPr>
          <w:b/>
        </w:rPr>
        <w:t xml:space="preserve">Kysymys 1</w:t>
      </w:r>
    </w:p>
    <w:p>
      <w:r>
        <w:t xml:space="preserve">Mitä luettelointiprosessi aloitetaan tekemällä?</w:t>
      </w:r>
    </w:p>
    <w:p>
      <w:r>
        <w:rPr>
          <w:b/>
        </w:rPr>
        <w:t xml:space="preserve">Kysymys 2</w:t>
      </w:r>
    </w:p>
    <w:p>
      <w:r>
        <w:t xml:space="preserve">Minkä ajanjakson aikana datanopeus määritetään?</w:t>
      </w:r>
    </w:p>
    <w:p>
      <w:r>
        <w:rPr>
          <w:b/>
        </w:rPr>
        <w:t xml:space="preserve">Kysymys 3</w:t>
      </w:r>
    </w:p>
    <w:p>
      <w:r>
        <w:t xml:space="preserve">Milloin laitteelle annetaan yksilöllinen 7-bittinen osoite?</w:t>
      </w:r>
    </w:p>
    <w:p>
      <w:r>
        <w:rPr>
          <w:b/>
        </w:rPr>
        <w:t xml:space="preserve">Kysymys 4</w:t>
      </w:r>
    </w:p>
    <w:p>
      <w:r>
        <w:t xml:space="preserve">Mitä tapahtuu, kun USB-isäntä käynnistetään uudelleen?</w:t>
      </w:r>
    </w:p>
    <w:p>
      <w:r>
        <w:rPr>
          <w:b/>
        </w:rPr>
        <w:t xml:space="preserve">Teksti numero 16</w:t>
      </w:r>
    </w:p>
    <w:p>
      <w:r>
        <w:t xml:space="preserve">Nopeat USB 2.0 -keskittimet sisältävät </w:t>
      </w:r>
      <w:r>
        <w:rPr>
          <w:color w:val="A9A9A9"/>
        </w:rPr>
        <w:t xml:space="preserve">transaktiomuunnoksiksi </w:t>
      </w:r>
      <w:r>
        <w:t xml:space="preserve">kutsuttuja laitteita</w:t>
      </w:r>
      <w:r>
        <w:t xml:space="preserve">, jotka </w:t>
      </w:r>
      <w:r>
        <w:rPr>
          <w:color w:val="DCDCDC"/>
        </w:rPr>
        <w:t xml:space="preserve">muuttavat nopeiden USB 2.0 -väylien sekä täysnopeus- ja hidasnopeusväylien välillä</w:t>
      </w:r>
      <w:r>
        <w:t xml:space="preserve">. </w:t>
      </w:r>
      <w:r>
        <w:rPr>
          <w:color w:val="2F4F4F"/>
        </w:rPr>
        <w:t xml:space="preserve">Kun nopea USB 2.0 -keskitin kytketään nopeaan USB-isäntään tai -keskittimeen, </w:t>
      </w:r>
      <w:r>
        <w:t xml:space="preserve">se toimii nopeassa tilassa</w:t>
      </w:r>
      <w:r>
        <w:rPr>
          <w:color w:val="2F4F4F"/>
        </w:rPr>
        <w:t xml:space="preserve">.</w:t>
      </w:r>
      <w:r>
        <w:t xml:space="preserve"> Tämän jälkeen USB-keskitin käyttää joko yhtä transaktiomuunninta keskitintä kohden luodakseen täys-/alinopeusväylän, joka ohjataan kaikkiin keskitin täys- ja alinopeuslaitteisiin, tai käyttää yhtä transaktiomuunninta porttia kohden luodakseen eristetyn täys-/alinopeusväylän keskitin porttia kohden.</w:t>
      </w:r>
    </w:p>
    <w:p>
      <w:r>
        <w:rPr>
          <w:b/>
        </w:rPr>
        <w:t xml:space="preserve">Kysymys 0</w:t>
      </w:r>
    </w:p>
    <w:p>
      <w:r>
        <w:t xml:space="preserve">Mitä transaktiokääntäjät tekevät?</w:t>
      </w:r>
    </w:p>
    <w:p>
      <w:r>
        <w:rPr>
          <w:b/>
        </w:rPr>
        <w:t xml:space="preserve">Kysymys 1</w:t>
      </w:r>
    </w:p>
    <w:p>
      <w:r>
        <w:t xml:space="preserve">Milloin USB 2.0 -keskitin toimii suurnopeustilassa?</w:t>
      </w:r>
    </w:p>
    <w:p>
      <w:r>
        <w:rPr>
          <w:b/>
        </w:rPr>
        <w:t xml:space="preserve">Kysymys 2</w:t>
      </w:r>
    </w:p>
    <w:p>
      <w:r>
        <w:t xml:space="preserve">Millaisia laitteita nopea USB 2.0 sisältää?</w:t>
      </w:r>
    </w:p>
    <w:p>
      <w:r>
        <w:rPr>
          <w:b/>
        </w:rPr>
        <w:t xml:space="preserve">Teksti numero 17</w:t>
      </w:r>
    </w:p>
    <w:p>
      <w:r>
        <w:t xml:space="preserve">USB toteuttaa yhteydet </w:t>
      </w:r>
      <w:r>
        <w:rPr>
          <w:color w:val="A9A9A9"/>
        </w:rPr>
        <w:t xml:space="preserve">tallennuslaitteisiin </w:t>
      </w:r>
      <w:r>
        <w:t xml:space="preserve">käyttämällä standardeja, joita kutsutaan </w:t>
      </w:r>
      <w:r>
        <w:rPr>
          <w:color w:val="DCDCDC"/>
        </w:rPr>
        <w:t xml:space="preserve">USB-massamuistilaiteluokaksi (MSC tai UMS)</w:t>
      </w:r>
      <w:r>
        <w:t xml:space="preserve">. Tämä oli aluksi tarkoitettu perinteisille magneettisille ja optisille asemille, ja sitä on laajennettu tukemaan myös muistitikkuja. Sitä on myös laajennettu tukemaan monenlaisia uusia laitteita, koska monia järjestelmiä voidaan ohjata tutulla metaforalla, joka perustuu tiedostojen käsittelyyn hakemistoissa. Prosessi, jossa uusi laite saadaan näyttämään tutulta laitteelta, tunnetaan myös nimellä </w:t>
      </w:r>
      <w:r>
        <w:rPr>
          <w:color w:val="2F4F4F"/>
        </w:rPr>
        <w:t xml:space="preserve">laajennus</w:t>
      </w:r>
      <w:r>
        <w:t xml:space="preserve">. </w:t>
      </w:r>
      <w:r>
        <w:t xml:space="preserve">Mahdollisuus käynnistää USB-sovittimella kirjoitussuojatun SD-kortin käynnistys on erityisen hyödyllistä </w:t>
      </w:r>
      <w:r>
        <w:rPr>
          <w:color w:val="556B2F"/>
        </w:rPr>
        <w:t xml:space="preserve">käynnistysmedian eheyden ja korruptoitumattoman, koskemattoman tilan säilyttämiseksi.</w:t>
      </w:r>
    </w:p>
    <w:p>
      <w:r>
        <w:rPr>
          <w:b/>
        </w:rPr>
        <w:t xml:space="preserve">Kysymys 0</w:t>
      </w:r>
    </w:p>
    <w:p>
      <w:r>
        <w:t xml:space="preserve">Mihin USB:n avulla toteutetaan yhteydet?</w:t>
      </w:r>
    </w:p>
    <w:p>
      <w:r>
        <w:rPr>
          <w:b/>
        </w:rPr>
        <w:t xml:space="preserve">Kysymys 1</w:t>
      </w:r>
    </w:p>
    <w:p>
      <w:r>
        <w:t xml:space="preserve">Millä nimellä kutsutaan standardeja, joilla toteutetaan yhteydet tallennuslaitteisiin?</w:t>
      </w:r>
    </w:p>
    <w:p>
      <w:r>
        <w:rPr>
          <w:b/>
        </w:rPr>
        <w:t xml:space="preserve">Kysymys 2</w:t>
      </w:r>
    </w:p>
    <w:p>
      <w:r>
        <w:t xml:space="preserve">Miten uusi laite saadaan näyttämään tutulta laitteelta?</w:t>
      </w:r>
    </w:p>
    <w:p>
      <w:r>
        <w:rPr>
          <w:b/>
        </w:rPr>
        <w:t xml:space="preserve">Kysymys 3</w:t>
      </w:r>
    </w:p>
    <w:p>
      <w:r>
        <w:t xml:space="preserve">Miksi USB-sovittimen avulla voidaan käynnistää kirjoitussuojatut SD-kortit?</w:t>
      </w:r>
    </w:p>
    <w:p>
      <w:r>
        <w:rPr>
          <w:b/>
        </w:rPr>
        <w:t xml:space="preserve">Teksti numero 18</w:t>
      </w:r>
    </w:p>
    <w:p>
      <w:r>
        <w:t xml:space="preserve">Vaikka useimmat tietokoneet </w:t>
      </w:r>
      <w:r>
        <w:rPr>
          <w:color w:val="A9A9A9"/>
        </w:rPr>
        <w:t xml:space="preserve">vuoden 2004 puolivälistä lähtien ovat </w:t>
      </w:r>
      <w:r>
        <w:t xml:space="preserve">voineet käynnistyä USB-massamuistilaitteilta, USB:tä ei ole tarkoitettu </w:t>
      </w:r>
      <w:r>
        <w:rPr>
          <w:color w:val="DCDCDC"/>
        </w:rPr>
        <w:t xml:space="preserve">ensisijaiseksi väyläksi </w:t>
      </w:r>
      <w:r>
        <w:rPr>
          <w:color w:val="2F4F4F"/>
        </w:rPr>
        <w:t xml:space="preserve">tietokoneen sisäistä tallennustilaa varten</w:t>
      </w:r>
      <w:r>
        <w:t xml:space="preserve">. PC-luokan tietokoneissa tätä tehtävää hoitavat väylät, kuten Parallel ATA (PATA tai IDE), Serial ATA (SATA) tai SCSI. USB:llä on kuitenkin yksi tärkeä etu, nimittäin se, että </w:t>
      </w:r>
      <w:r>
        <w:rPr>
          <w:color w:val="556B2F"/>
        </w:rPr>
        <w:t xml:space="preserve">laitteita voidaan asentaa ja poistaa ilman tietokoneen uudelleenkäynnistystä </w:t>
      </w:r>
      <w:r>
        <w:t xml:space="preserve">(hot-swapping), mikä tekee siitä käyttökelpoisen siirrettäville oheislaitteille, kuten erilaisille asemille (SATA- tai SCSI-laitteet voivat tukea hot-swappingia tai olla tukematta sitä)</w:t>
      </w:r>
      <w:r>
        <w:rPr>
          <w:color w:val="556B2F"/>
        </w:rPr>
        <w:t xml:space="preserve">.</w:t>
      </w:r>
    </w:p>
    <w:p>
      <w:r>
        <w:rPr>
          <w:b/>
        </w:rPr>
        <w:t xml:space="preserve">Kysymys 0</w:t>
      </w:r>
    </w:p>
    <w:p>
      <w:r>
        <w:t xml:space="preserve">Mistä lähtien useimmat tietokoneet ovat voineet käynnistyä USB-massamuistilaitteilta?</w:t>
      </w:r>
    </w:p>
    <w:p>
      <w:r>
        <w:rPr>
          <w:b/>
        </w:rPr>
        <w:t xml:space="preserve">Kysymys 1</w:t>
      </w:r>
    </w:p>
    <w:p>
      <w:r>
        <w:t xml:space="preserve">Mihin USB:tä ei ole tarkoitettu?</w:t>
      </w:r>
    </w:p>
    <w:p>
      <w:r>
        <w:rPr>
          <w:b/>
        </w:rPr>
        <w:t xml:space="preserve">Kysymys 2</w:t>
      </w:r>
    </w:p>
    <w:p>
      <w:r>
        <w:t xml:space="preserve">Mikä on USB:n tärkeä etu?</w:t>
      </w:r>
    </w:p>
    <w:p>
      <w:r>
        <w:rPr>
          <w:b/>
        </w:rPr>
        <w:t xml:space="preserve">Kysymys 3</w:t>
      </w:r>
    </w:p>
    <w:p>
      <w:r>
        <w:t xml:space="preserve">Mikä rooli PC-tietokoneissa on rinnakkais-ATA:n kaltaisilla väylillä?</w:t>
      </w:r>
    </w:p>
    <w:p>
      <w:r>
        <w:rPr>
          <w:b/>
        </w:rPr>
        <w:t xml:space="preserve">Teksti numero 19</w:t>
      </w:r>
    </w:p>
    <w:p>
      <w:r>
        <w:t xml:space="preserve">Useat valmistajat tarjoavat </w:t>
      </w:r>
      <w:r>
        <w:rPr>
          <w:color w:val="A9A9A9"/>
        </w:rPr>
        <w:t xml:space="preserve">ulkoisia kannettavia USB-kiintolevyasemia </w:t>
      </w:r>
      <w:r>
        <w:t xml:space="preserve">tai levyasemien tyhjiä koteloita, jotka on </w:t>
      </w:r>
      <w:r>
        <w:t xml:space="preserve">alun perin suunniteltu ja joita käytetään edelleen optisissa tallennuslaitteissa (CD-RW-asemat, DVD-asemat jne.). </w:t>
      </w:r>
      <w:r>
        <w:t xml:space="preserve">Niiden </w:t>
      </w:r>
      <w:r>
        <w:rPr>
          <w:color w:val="DCDCDC"/>
        </w:rPr>
        <w:t xml:space="preserve">suorituskyky on verrattavissa sisäisiin asemiin</w:t>
      </w:r>
      <w:r>
        <w:t xml:space="preserve">, mutta sitä rajoittaa liitettyjen USB-laitteiden nykyinen määrä ja tyyppi sekä USB-liitännän yläraja (käytännössä noin 30 MB/s USB 2.0:ssa ja mahdollisesti 400 MB/s tai enemmän USB 3.0:ssa). Näissä ulkoisissa asemissa on yleensä </w:t>
      </w:r>
      <w:r>
        <w:rPr>
          <w:color w:val="2F4F4F"/>
        </w:rPr>
        <w:t xml:space="preserve">"kääntävä laite"</w:t>
      </w:r>
      <w:r>
        <w:t xml:space="preserve">, joka yhdistää aseman liitännän USB-liitäntään. Käyttäjä näkee aseman toiminnallisesti aivan kuten sisäisen aseman. Muita kilpailevia ulkoisen aseman liitäntästandardeja ovat eSATA, ExpressCard, FireWire (IEEE 1394) ja viimeisimpänä </w:t>
      </w:r>
      <w:r>
        <w:rPr>
          <w:color w:val="556B2F"/>
        </w:rPr>
        <w:t xml:space="preserve">Thunderbolt</w:t>
      </w:r>
      <w:r>
        <w:t xml:space="preserve">.</w:t>
      </w:r>
    </w:p>
    <w:p>
      <w:r>
        <w:rPr>
          <w:b/>
        </w:rPr>
        <w:t xml:space="preserve">Kysymys 0</w:t>
      </w:r>
    </w:p>
    <w:p>
      <w:r>
        <w:t xml:space="preserve">Mitä useat valmistajat tarjoavat?</w:t>
      </w:r>
    </w:p>
    <w:p>
      <w:r>
        <w:rPr>
          <w:b/>
        </w:rPr>
        <w:t xml:space="preserve">Kysymys 1</w:t>
      </w:r>
    </w:p>
    <w:p>
      <w:r>
        <w:t xml:space="preserve">Mitä ulkoiset kannettavat USB-kiintolevyt tarjoavat?</w:t>
      </w:r>
    </w:p>
    <w:p>
      <w:r>
        <w:rPr>
          <w:b/>
        </w:rPr>
        <w:t xml:space="preserve">Kysymys 2</w:t>
      </w:r>
    </w:p>
    <w:p>
      <w:r>
        <w:t xml:space="preserve">Mikä on uusin standardi ulkoisen aseman liitettävyydelle?</w:t>
      </w:r>
    </w:p>
    <w:p>
      <w:r>
        <w:rPr>
          <w:b/>
        </w:rPr>
        <w:t xml:space="preserve">Kysymys 3</w:t>
      </w:r>
    </w:p>
    <w:p>
      <w:r>
        <w:t xml:space="preserve">Mitä ulkoiset asemat yleensä sisältävät?</w:t>
      </w:r>
    </w:p>
    <w:p>
      <w:r>
        <w:rPr>
          <w:b/>
        </w:rPr>
        <w:t xml:space="preserve">Teksti numero 20</w:t>
      </w:r>
    </w:p>
    <w:p>
      <w:r>
        <w:rPr>
          <w:color w:val="A9A9A9"/>
        </w:rPr>
        <w:t xml:space="preserve">Microsoft </w:t>
      </w:r>
      <w:r>
        <w:t xml:space="preserve">suunnitteli Media Transfer Protocol (MTP) -protokollan </w:t>
      </w:r>
      <w:r>
        <w:rPr>
          <w:color w:val="DCDCDC"/>
        </w:rPr>
        <w:t xml:space="preserve">antamaan </w:t>
      </w:r>
      <w:r>
        <w:t xml:space="preserve">USB-massamuistia </w:t>
      </w:r>
      <w:r>
        <w:rPr>
          <w:color w:val="DCDCDC"/>
        </w:rPr>
        <w:t xml:space="preserve">korkeamman tason pääsyn laitteen tiedostojärjestelmään </w:t>
      </w:r>
      <w:r>
        <w:t xml:space="preserve">tiedostojen eikä levylohkojen tasolla.</w:t>
      </w:r>
      <w:r>
        <w:t xml:space="preserve"> Siinä on myös valinnaisia DRM-ominaisuuksia. MTP suunniteltiin </w:t>
      </w:r>
      <w:r>
        <w:rPr>
          <w:color w:val="2F4F4F"/>
        </w:rPr>
        <w:t xml:space="preserve">käytettäväksi kannettavien mediasoittimien kanssa</w:t>
      </w:r>
      <w:r>
        <w:t xml:space="preserve">, mutta sittemmin se on otettu käyttöön Android-käyttöjärjestelmän ensisijaisena tallennuspalveluprotokollana versiosta 4.1 Jelly Bean alkaen sekä Windows Phone 8:ssa (Windows Phone 7 -laitteissa käytettiin Zune-protokollaa, joka oli MTP:n evoluutio). Pääsyy tähän on se, että </w:t>
      </w:r>
      <w:r>
        <w:rPr>
          <w:color w:val="556B2F"/>
        </w:rPr>
        <w:t xml:space="preserve">MTP ei vaadi yksinoikeutta tallennuslaitteeseen kuten UMS, </w:t>
      </w:r>
      <w:r>
        <w:t xml:space="preserve">mikä vähentää mahdollisia ongelmia, jos Android-ohjelma pyytää tallennustilaa, kun se on liitettynä tietokoneeseen. Suurin haittapuoli on se, että MTP:tä ei tueta yhtä hyvin Windows-käyttöjärjestelmien ulkopuolella.</w:t>
      </w:r>
    </w:p>
    <w:p>
      <w:r>
        <w:rPr>
          <w:b/>
        </w:rPr>
        <w:t xml:space="preserve">Kysymys 0</w:t>
      </w:r>
    </w:p>
    <w:p>
      <w:r>
        <w:t xml:space="preserve">Kuka suunnitteli Media Transfer Protocol -protokollan?</w:t>
      </w:r>
    </w:p>
    <w:p>
      <w:r>
        <w:rPr>
          <w:b/>
        </w:rPr>
        <w:t xml:space="preserve">Kysymys 1</w:t>
      </w:r>
    </w:p>
    <w:p>
      <w:r>
        <w:t xml:space="preserve">Miksi Media Transfer Protocol suunniteltiin?</w:t>
      </w:r>
    </w:p>
    <w:p>
      <w:r>
        <w:rPr>
          <w:b/>
        </w:rPr>
        <w:t xml:space="preserve">Kysymys 2</w:t>
      </w:r>
    </w:p>
    <w:p>
      <w:r>
        <w:t xml:space="preserve">Mihin MTP alun perin suunniteltiin?</w:t>
      </w:r>
    </w:p>
    <w:p>
      <w:r>
        <w:rPr>
          <w:b/>
        </w:rPr>
        <w:t xml:space="preserve">Kysymys 3</w:t>
      </w:r>
    </w:p>
    <w:p>
      <w:r>
        <w:t xml:space="preserve">Miksi MTP:stä on tullut Android-käyttöjärjestelmän ensisijainen tallennusprotokolla?</w:t>
      </w:r>
    </w:p>
    <w:p>
      <w:r>
        <w:rPr>
          <w:b/>
        </w:rPr>
        <w:t xml:space="preserve">Teksti numero 21</w:t>
      </w:r>
    </w:p>
    <w:p>
      <w:r>
        <w:t xml:space="preserve">USB-hiiriä ja -näppäimistöjä voidaan yleensä käyttää vanhemmissa tietokoneissa, joissa on </w:t>
      </w:r>
      <w:r>
        <w:rPr>
          <w:color w:val="A9A9A9"/>
        </w:rPr>
        <w:t xml:space="preserve">PS/2-liitin, pienen USB-PS/2-sovittimen avulla</w:t>
      </w:r>
      <w:r>
        <w:t xml:space="preserve">. </w:t>
      </w:r>
      <w:r>
        <w:t xml:space="preserve">Hiirissä ja näppäimistöissä, joissa on kahden protokollan tuki, voidaan käyttää sovitinta, joka ei sisällä logiikkapiiriä: USB-näppäimistön tai -hiiren laitteisto on suunniteltu tunnistamaan</w:t>
      </w:r>
      <w:r>
        <w:rPr>
          <w:color w:val="DCDCDC"/>
        </w:rPr>
        <w:t xml:space="preserve">, onko se kytketty USB- vai PS/2-porttiin</w:t>
      </w:r>
      <w:r>
        <w:t xml:space="preserve">, ja kommunikoimaan käyttämällä </w:t>
      </w:r>
      <w:r>
        <w:rPr>
          <w:color w:val="2F4F4F"/>
        </w:rPr>
        <w:t xml:space="preserve">asianmukaista protokollaa</w:t>
      </w:r>
      <w:r>
        <w:t xml:space="preserve">. </w:t>
      </w:r>
      <w:r>
        <w:t xml:space="preserve">On myös olemassa </w:t>
      </w:r>
      <w:r>
        <w:rPr>
          <w:color w:val="556B2F"/>
        </w:rPr>
        <w:t xml:space="preserve">muuntimia</w:t>
      </w:r>
      <w:r>
        <w:t xml:space="preserve">, jotka yhdistävät PS/2-näppäimistöt ja -hiiret (yleensä yksi kummastakin) USB-porttiin. Nämä laitteet esittävät järjestelmälle kaksi HID-päätepistettä ja käyttävät </w:t>
      </w:r>
      <w:r>
        <w:rPr>
          <w:color w:val="6B8E23"/>
        </w:rPr>
        <w:t xml:space="preserve">mikrokontrolleria </w:t>
      </w:r>
      <w:r>
        <w:t xml:space="preserve">kaksisuuntaisen tiedon muuntamiseen näiden kahden standardin välillä</w:t>
      </w:r>
      <w:r>
        <w:rPr>
          <w:color w:val="6B8E23"/>
        </w:rPr>
        <w:t xml:space="preserve">.</w:t>
      </w:r>
    </w:p>
    <w:p>
      <w:r>
        <w:rPr>
          <w:b/>
        </w:rPr>
        <w:t xml:space="preserve">Kysymys 0</w:t>
      </w:r>
    </w:p>
    <w:p>
      <w:r>
        <w:t xml:space="preserve">Mitä vanhemmissa tietokoneissa on oltava, jotta USB-hiiriä ja -näppäimistöjä voidaan käyttää?</w:t>
      </w:r>
    </w:p>
    <w:p>
      <w:r>
        <w:rPr>
          <w:b/>
        </w:rPr>
        <w:t xml:space="preserve">Kysymys 1</w:t>
      </w:r>
    </w:p>
    <w:p>
      <w:r>
        <w:t xml:space="preserve">Mitä USB-hiiret ja -näppäimistöt on suunniteltu tunnistamaan?</w:t>
      </w:r>
    </w:p>
    <w:p>
      <w:r>
        <w:rPr>
          <w:b/>
        </w:rPr>
        <w:t xml:space="preserve">Kysymys 2</w:t>
      </w:r>
    </w:p>
    <w:p>
      <w:r>
        <w:t xml:space="preserve">USB-näppäimistöt ja -hiiret voivat kommunikoida käyttäen mitä?</w:t>
      </w:r>
    </w:p>
    <w:p>
      <w:r>
        <w:rPr>
          <w:b/>
        </w:rPr>
        <w:t xml:space="preserve">Kysymys 3</w:t>
      </w:r>
    </w:p>
    <w:p>
      <w:r>
        <w:t xml:space="preserve">Miten PS/2-näppäimistöt ja -hiiret liitetään USB-porttiin?</w:t>
      </w:r>
    </w:p>
    <w:p>
      <w:r>
        <w:rPr>
          <w:b/>
        </w:rPr>
        <w:t xml:space="preserve">Kysymys 4</w:t>
      </w:r>
    </w:p>
    <w:p>
      <w:r>
        <w:t xml:space="preserve">Mikä suorittaa kaksisuuntaisen datan kääntämisen kahden standardin välillä?</w:t>
      </w:r>
    </w:p>
    <w:p>
      <w:r>
        <w:rPr>
          <w:b/>
        </w:rPr>
        <w:t xml:space="preserve">Teksti numero 22</w:t>
      </w:r>
    </w:p>
    <w:p>
      <w:r>
        <w:rPr>
          <w:color w:val="A9A9A9"/>
        </w:rPr>
        <w:t xml:space="preserve">USB-pistokkeen asettaminen pistorasiaan väärin on lähtökohtaisesti </w:t>
      </w:r>
      <w:r>
        <w:t xml:space="preserve">vaikeaa</w:t>
      </w:r>
      <w:r>
        <w:t xml:space="preserve">. </w:t>
      </w:r>
      <w:r>
        <w:t xml:space="preserve">USB-spesifikaation mukaan vaadittu USB-kuvake on </w:t>
      </w:r>
      <w:r>
        <w:rPr>
          <w:color w:val="DCDCDC"/>
        </w:rPr>
        <w:t xml:space="preserve">kohokuvioitava USB-pistokkeen "yläpuolelle"</w:t>
      </w:r>
      <w:r>
        <w:t xml:space="preserve">, mikä "...helpottaa käyttäjän tunnistamista ja helpottaa kohdistamista liitäntäprosessin aikana". Eritelmästä käy myös ilmi, että "suositeltu" "valmistajan logo" ("kaiverrettu" kaaviossa, mutta ei eritelty tekstissä) on USB-kuvakkeen vastakkaisella puolella. Lisäksi eritelmässä todetaan: "USB-kuvake sijaitsee myös </w:t>
      </w:r>
      <w:r>
        <w:t xml:space="preserve">kunkin pistorasian </w:t>
      </w:r>
      <w:r>
        <w:rPr>
          <w:color w:val="2F4F4F"/>
        </w:rPr>
        <w:t xml:space="preserve">vieressä. </w:t>
      </w:r>
      <w:r>
        <w:t xml:space="preserve">Pistorasiat on suunnattava siten, että pistokkeessa oleva kuvake </w:t>
      </w:r>
      <w:r>
        <w:rPr>
          <w:color w:val="556B2F"/>
        </w:rPr>
        <w:t xml:space="preserve">on näkyvissä liitäntäprosessin aikana.</w:t>
      </w:r>
      <w:r>
        <w:t xml:space="preserve">". Eritelmässä ei kuitenkaan oteta huomioon laitteen korkeutta verrattuna käyttäjän silmien korkeuteen, joten kaapelin puoli, joka on "näkyvissä", kun se liitetään tietokoneeseen pöydällä, voi riippua siitä, seisooko käyttäjä vai polvistuu.</w:t>
      </w:r>
    </w:p>
    <w:p>
      <w:r>
        <w:rPr>
          <w:b/>
        </w:rPr>
        <w:t xml:space="preserve">Kysymys 0</w:t>
      </w:r>
    </w:p>
    <w:p>
      <w:r>
        <w:t xml:space="preserve">Mitä vaikeaa on tehdä USB-pistokkeella?</w:t>
      </w:r>
    </w:p>
    <w:p>
      <w:r>
        <w:rPr>
          <w:b/>
        </w:rPr>
        <w:t xml:space="preserve">Kysymys 1</w:t>
      </w:r>
    </w:p>
    <w:p>
      <w:r>
        <w:t xml:space="preserve">USB-määrittelyn mukaan vaaditun USB-kuvakkeen on oltava mikä?</w:t>
      </w:r>
    </w:p>
    <w:p>
      <w:r>
        <w:rPr>
          <w:b/>
        </w:rPr>
        <w:t xml:space="preserve">Kysymys 2</w:t>
      </w:r>
    </w:p>
    <w:p>
      <w:r>
        <w:t xml:space="preserve">Miten USB-kuvake on sijoitettu kuhunkin pistorasiaan?</w:t>
      </w:r>
    </w:p>
    <w:p>
      <w:r>
        <w:rPr>
          <w:b/>
        </w:rPr>
        <w:t xml:space="preserve">Kysymys 3</w:t>
      </w:r>
    </w:p>
    <w:p>
      <w:r>
        <w:t xml:space="preserve">Pistorasiat on suunnattava siten, että pistokkeessa oleva kuvake osoittaa mitä?</w:t>
      </w:r>
    </w:p>
    <w:p>
      <w:r>
        <w:rPr>
          <w:b/>
        </w:rPr>
        <w:t xml:space="preserve">Teksti numero 23</w:t>
      </w:r>
    </w:p>
    <w:p>
      <w:r>
        <w:t xml:space="preserve">Standardiliittimet on tarkoituksellisesti suunniteltu niin, että ne tukevat USB-verkon suunnattua topologiaa: A-tyypin pistokkeet isäntälaitteissa, jotka </w:t>
      </w:r>
      <w:r>
        <w:rPr>
          <w:color w:val="A9A9A9"/>
        </w:rPr>
        <w:t xml:space="preserve">syöttävät virtaa, </w:t>
      </w:r>
      <w:r>
        <w:t xml:space="preserve">ja B-tyypin pistokkeet kohdelaitteissa, jotka </w:t>
      </w:r>
      <w:r>
        <w:rPr>
          <w:color w:val="DCDCDC"/>
        </w:rPr>
        <w:t xml:space="preserve">ottavat virtaa</w:t>
      </w:r>
      <w:r>
        <w:t xml:space="preserve">. </w:t>
      </w:r>
      <w:r>
        <w:t xml:space="preserve">Tämä estää käyttäjiä </w:t>
      </w:r>
      <w:r>
        <w:rPr>
          <w:color w:val="2F4F4F"/>
        </w:rPr>
        <w:t xml:space="preserve">kytkemästä vahingossa kahta USB-virtalähdettä toisiinsa, </w:t>
      </w:r>
      <w:r>
        <w:t xml:space="preserve">mikä voi johtaa oikosulkuun ja vaarallisen suuriin virtoihin, virtapiirin vioittumiseen tai jopa tulipaloon. USB ei tue </w:t>
      </w:r>
      <w:r>
        <w:rPr>
          <w:color w:val="556B2F"/>
        </w:rPr>
        <w:t xml:space="preserve">syklisiä verkkoja</w:t>
      </w:r>
      <w:r>
        <w:t xml:space="preserve">, ja epäyhteensopivien USB-laitteiden standardiliittimet ovat itse epäyhteensopivia.</w:t>
      </w:r>
    </w:p>
    <w:p>
      <w:r>
        <w:rPr>
          <w:b/>
        </w:rPr>
        <w:t xml:space="preserve">Kysymys 0</w:t>
      </w:r>
    </w:p>
    <w:p>
      <w:r>
        <w:t xml:space="preserve">Mitä A-tyypin pistorasiat tekevät isäntälaitteissa?</w:t>
      </w:r>
    </w:p>
    <w:p>
      <w:r>
        <w:rPr>
          <w:b/>
        </w:rPr>
        <w:t xml:space="preserve">Kysymys 1</w:t>
      </w:r>
    </w:p>
    <w:p>
      <w:r>
        <w:t xml:space="preserve">Mitä b-tyypin pistorasiat tekevät kohdelaitteissa?</w:t>
      </w:r>
    </w:p>
    <w:p>
      <w:r>
        <w:rPr>
          <w:b/>
        </w:rPr>
        <w:t xml:space="preserve">Kysymys 2</w:t>
      </w:r>
    </w:p>
    <w:p>
      <w:r>
        <w:t xml:space="preserve">Mitä astiat estävät käyttäjää tekemästä?</w:t>
      </w:r>
    </w:p>
    <w:p>
      <w:r>
        <w:rPr>
          <w:b/>
        </w:rPr>
        <w:t xml:space="preserve">Kysymys 3</w:t>
      </w:r>
    </w:p>
    <w:p>
      <w:r>
        <w:t xml:space="preserve">Mitä verkkoja USB ei tue?</w:t>
      </w:r>
    </w:p>
    <w:p>
      <w:r>
        <w:rPr>
          <w:b/>
        </w:rPr>
        <w:t xml:space="preserve">Tekstin numero 24</w:t>
      </w:r>
    </w:p>
    <w:p>
      <w:r>
        <w:t xml:space="preserve">Vakioliittimet on suunniteltu </w:t>
      </w:r>
      <w:r>
        <w:rPr>
          <w:color w:val="A9A9A9"/>
        </w:rPr>
        <w:t xml:space="preserve">kestäviksi</w:t>
      </w:r>
      <w:r>
        <w:t xml:space="preserve">. </w:t>
      </w:r>
      <w:r>
        <w:t xml:space="preserve">Koska USB on kuumaliitäntäinen, </w:t>
      </w:r>
      <w:r>
        <w:rPr>
          <w:color w:val="DCDCDC"/>
        </w:rPr>
        <w:t xml:space="preserve">liittimiä käytetään useammin </w:t>
      </w:r>
      <w:r>
        <w:t xml:space="preserve">ja ehkä vähemmän varovaisesti kuin muita liittimiä</w:t>
      </w:r>
      <w:r>
        <w:t xml:space="preserve">. </w:t>
      </w:r>
      <w:r>
        <w:rPr>
          <w:color w:val="2F4F4F"/>
        </w:rPr>
        <w:t xml:space="preserve">Monet aiemmat liittimien mallit olivat hauraita</w:t>
      </w:r>
      <w:r>
        <w:t xml:space="preserve">, ja niissä oli upotettuja komponenttitappeja tai muita herkkiä osia, jotka olivat alttiita taipumaan tai rikkoutumaan. USB-liittimen sähkökontakteja suojaa </w:t>
      </w:r>
      <w:r>
        <w:rPr>
          <w:color w:val="556B2F"/>
        </w:rPr>
        <w:t xml:space="preserve">viereinen muovikieleke, ja </w:t>
      </w:r>
      <w:r>
        <w:t xml:space="preserve">koko liitinkokoonpano on yleensä suojattu </w:t>
      </w:r>
      <w:r>
        <w:rPr>
          <w:color w:val="6B8E23"/>
        </w:rPr>
        <w:t xml:space="preserve">ympäröivällä metallivaipalla</w:t>
      </w:r>
      <w:r>
        <w:t xml:space="preserve">.</w:t>
      </w:r>
    </w:p>
    <w:p>
      <w:r>
        <w:rPr>
          <w:b/>
        </w:rPr>
        <w:t xml:space="preserve">Kysymys 0</w:t>
      </w:r>
    </w:p>
    <w:p>
      <w:r>
        <w:t xml:space="preserve">Mitä varten standardiliittimet on suunniteltu?</w:t>
      </w:r>
    </w:p>
    <w:p>
      <w:r>
        <w:rPr>
          <w:b/>
        </w:rPr>
        <w:t xml:space="preserve">Kysymys 1</w:t>
      </w:r>
    </w:p>
    <w:p>
      <w:r>
        <w:t xml:space="preserve">Miksi standardiliittimet on suunniteltu niin kestäviksi?</w:t>
      </w:r>
    </w:p>
    <w:p>
      <w:r>
        <w:rPr>
          <w:b/>
        </w:rPr>
        <w:t xml:space="preserve">Kysymys 2</w:t>
      </w:r>
    </w:p>
    <w:p>
      <w:r>
        <w:t xml:space="preserve">Mikä on aiempien liittimien haittapuoli?</w:t>
      </w:r>
    </w:p>
    <w:p>
      <w:r>
        <w:rPr>
          <w:b/>
        </w:rPr>
        <w:t xml:space="preserve">Kysymys 3</w:t>
      </w:r>
    </w:p>
    <w:p>
      <w:r>
        <w:t xml:space="preserve">Miten USB-liittimen sähköinen sisältö suojataan?</w:t>
      </w:r>
    </w:p>
    <w:p>
      <w:r>
        <w:rPr>
          <w:b/>
        </w:rPr>
        <w:t xml:space="preserve">Kysymys 4</w:t>
      </w:r>
    </w:p>
    <w:p>
      <w:r>
        <w:t xml:space="preserve">Miten USB-liittimen koko liitäntäkokoonpano on suojattu?</w:t>
      </w:r>
    </w:p>
    <w:p>
      <w:r>
        <w:rPr>
          <w:b/>
        </w:rPr>
        <w:t xml:space="preserve">Teksti numero 25</w:t>
      </w:r>
    </w:p>
    <w:p>
      <w:r>
        <w:t xml:space="preserve">Liittimen rakenne varmistaa aina, että pistokkeen ulkoinen vaippa koskettaa pistorasiassa olevaa vastakappalettaan ennen kuin yksikään sen sisällä olevista neljästä liittimestä saa sähköisen kosketuksen. Ulkopuolinen metallivaippa on </w:t>
      </w:r>
      <w:r>
        <w:rPr>
          <w:color w:val="A9A9A9"/>
        </w:rPr>
        <w:t xml:space="preserve">yleensä kytketty järjestelmän maahan</w:t>
      </w:r>
      <w:r>
        <w:t xml:space="preserve">, jolloin haitalliset staattiset varaukset haihtuvat. </w:t>
      </w:r>
      <w:r>
        <w:rPr>
          <w:color w:val="DCDCDC"/>
        </w:rPr>
        <w:t xml:space="preserve">Tämä kotelorakenne </w:t>
      </w:r>
      <w:r>
        <w:t xml:space="preserve">suojaa USB-signaalia myös sähkömagneettisilta häiriöiltä, kun se kulkee liitetyn liitinparin läpi (ainoa paikka, jossa muuten kierretty datapari kulkee rinnakkain). Lisäksi virta- ja yhteisten liitäntöjen vaaditun koon vuoksi ne tehdään järjestelmän maadoituksen jälkeen mutta ennen dataliitäntöjä. Tämäntyyppinen vaiheittainen kytkentä- ja katkaisuajoitus mahdollistaa </w:t>
      </w:r>
      <w:r>
        <w:rPr>
          <w:color w:val="2F4F4F"/>
        </w:rPr>
        <w:t xml:space="preserve">sähköisesti turvallisen kuumavaihdon</w:t>
      </w:r>
      <w:r>
        <w:t xml:space="preserve">.</w:t>
      </w:r>
    </w:p>
    <w:p>
      <w:r>
        <w:rPr>
          <w:b/>
        </w:rPr>
        <w:t xml:space="preserve">Kysymys 0</w:t>
      </w:r>
    </w:p>
    <w:p>
      <w:r>
        <w:t xml:space="preserve">Mihin ulkoinen metallilevy on liitetty?</w:t>
      </w:r>
    </w:p>
    <w:p>
      <w:r>
        <w:rPr>
          <w:b/>
        </w:rPr>
        <w:t xml:space="preserve">Kysymys 1</w:t>
      </w:r>
    </w:p>
    <w:p>
      <w:r>
        <w:t xml:space="preserve">Mikä suojaa USB-signaalia häiriöiltä?</w:t>
      </w:r>
    </w:p>
    <w:p>
      <w:r>
        <w:rPr>
          <w:b/>
        </w:rPr>
        <w:t xml:space="preserve">Kysymys 2</w:t>
      </w:r>
    </w:p>
    <w:p>
      <w:r>
        <w:t xml:space="preserve">Tämäntyyppinen vaiheen make-break-ajoitus mahdollistaa mitä?</w:t>
      </w:r>
    </w:p>
    <w:p>
      <w:r>
        <w:rPr>
          <w:b/>
        </w:rPr>
        <w:t xml:space="preserve">Teksti numero 26</w:t>
      </w:r>
    </w:p>
    <w:p>
      <w:r>
        <w:t xml:space="preserve">Uudemmat mikro-USB-pistokkeet on suunniteltu </w:t>
      </w:r>
      <w:r>
        <w:rPr>
          <w:color w:val="A9A9A9"/>
        </w:rPr>
        <w:t xml:space="preserve">vähintään 10 000 pistokkeen </w:t>
      </w:r>
      <w:r>
        <w:t xml:space="preserve">ja pistokkeen välisen sisään</w:t>
      </w:r>
      <w:r>
        <w:rPr>
          <w:color w:val="A9A9A9"/>
        </w:rPr>
        <w:t xml:space="preserve">- </w:t>
      </w:r>
      <w:r>
        <w:t xml:space="preserve">ja ulostyönnön</w:t>
      </w:r>
      <w:r>
        <w:rPr>
          <w:color w:val="A9A9A9"/>
        </w:rPr>
        <w:t xml:space="preserve"> kestoajaksi, kun taas </w:t>
      </w:r>
      <w:r>
        <w:t xml:space="preserve">tavallisen USB-pistokkeen </w:t>
      </w:r>
      <w:r>
        <w:rPr>
          <w:color w:val="A9A9A9"/>
        </w:rPr>
        <w:t xml:space="preserve">kestoikä on </w:t>
      </w:r>
      <w:r>
        <w:rPr>
          <w:color w:val="DCDCDC"/>
        </w:rPr>
        <w:t xml:space="preserve">1 500 </w:t>
      </w:r>
      <w:r>
        <w:t xml:space="preserve">ja mini-USB-pistokkeen </w:t>
      </w:r>
      <w:r>
        <w:rPr>
          <w:color w:val="A9A9A9"/>
        </w:rPr>
        <w:t xml:space="preserve">kestoikä on </w:t>
      </w:r>
      <w:r>
        <w:t xml:space="preserve">5 000 </w:t>
      </w:r>
      <w:r>
        <w:rPr>
          <w:color w:val="A9A9A9"/>
        </w:rPr>
        <w:t xml:space="preserve">sykliä. </w:t>
      </w:r>
      <w:r>
        <w:t xml:space="preserve">Tarkoituksena on muun muassa lisätä lukituslaite ja siirtää lehtijousi pistorasiasta pistokkeeseen, jotta eniten kuormitettu osa on </w:t>
      </w:r>
      <w:r>
        <w:rPr>
          <w:color w:val="2F4F4F"/>
        </w:rPr>
        <w:t xml:space="preserve">liitännän kaapelin puolella</w:t>
      </w:r>
      <w:r>
        <w:t xml:space="preserve">. </w:t>
      </w:r>
      <w:r>
        <w:t xml:space="preserve">Tämä muutos tehtiin</w:t>
      </w:r>
      <w:r>
        <w:rPr>
          <w:color w:val="556B2F"/>
        </w:rPr>
        <w:t xml:space="preserve">, jotta halvemman kaapelin liitin kestäisi eniten kulutusta kalliimman </w:t>
      </w:r>
      <w:r>
        <w:t xml:space="preserve">mikro-USB-laitteen sijasta</w:t>
      </w:r>
      <w:r>
        <w:t xml:space="preserve">.</w:t>
      </w:r>
      <w:r>
        <w:t xml:space="preserve"> Ajatus siitä, että nämä muutokset tekivät liittimestä todellisessa käytössä kestävämmän, on kuitenkin kiistetty laajalti, ja monet väittävät, että ne ovat itse asiassa paljon vähemmän kestäviä.</w:t>
      </w:r>
    </w:p>
    <w:p>
      <w:r>
        <w:rPr>
          <w:b/>
        </w:rPr>
        <w:t xml:space="preserve">Kysymys 0</w:t>
      </w:r>
    </w:p>
    <w:p>
      <w:r>
        <w:t xml:space="preserve">Mihin uudemmat mikro-USB-pistokkeet on suunniteltu?</w:t>
      </w:r>
    </w:p>
    <w:p>
      <w:r>
        <w:rPr>
          <w:b/>
        </w:rPr>
        <w:t xml:space="preserve">Kysymys 1</w:t>
      </w:r>
    </w:p>
    <w:p>
      <w:r>
        <w:t xml:space="preserve">Mikä on vakio-USB-pistokkeen vähimmäiskestoikä?</w:t>
      </w:r>
    </w:p>
    <w:p>
      <w:r>
        <w:rPr>
          <w:b/>
        </w:rPr>
        <w:t xml:space="preserve">Kysymys 2</w:t>
      </w:r>
    </w:p>
    <w:p>
      <w:r>
        <w:t xml:space="preserve">Kun lehtijousi oli siirretty tunkista pistokkeeseen, mistä löytyi eniten rasittunut osa?</w:t>
      </w:r>
    </w:p>
    <w:p>
      <w:r>
        <w:rPr>
          <w:b/>
        </w:rPr>
        <w:t xml:space="preserve">Kysymys 3</w:t>
      </w:r>
    </w:p>
    <w:p>
      <w:r>
        <w:t xml:space="preserve">Miksi muutos tehtiin USB-laitteeseen?</w:t>
      </w:r>
    </w:p>
    <w:p>
      <w:r>
        <w:rPr>
          <w:b/>
        </w:rPr>
        <w:t xml:space="preserve">Teksti numero 27</w:t>
      </w:r>
    </w:p>
    <w:p>
      <w:r>
        <w:t xml:space="preserve">USB-standardi määrittelee suhteellisen </w:t>
      </w:r>
      <w:r>
        <w:rPr>
          <w:color w:val="A9A9A9"/>
        </w:rPr>
        <w:t xml:space="preserve">väljät toleranssit </w:t>
      </w:r>
      <w:r>
        <w:t xml:space="preserve">yhteensopiville USB-liittimille</w:t>
      </w:r>
      <w:r>
        <w:rPr>
          <w:color w:val="DCDCDC"/>
        </w:rPr>
        <w:t xml:space="preserve">, jotta eri valmistajien liittimien fyysiset yhteensopimattomuudet voidaan minimoida</w:t>
      </w:r>
      <w:r>
        <w:t xml:space="preserve">. </w:t>
      </w:r>
      <w:r>
        <w:t xml:space="preserve">Joissakin muissa liitinstandardeissa esiintyvän heikkouden korjaamiseksi </w:t>
      </w:r>
      <w:r>
        <w:rPr>
          <w:color w:val="2F4F4F"/>
        </w:rPr>
        <w:t xml:space="preserve">USB-määrittelyssä määritellään myös liitäntälaitteen kokorajoitukset </w:t>
      </w:r>
      <w:r>
        <w:t xml:space="preserve">pistokkeen ympärillä olevalla alueella</w:t>
      </w:r>
      <w:r>
        <w:rPr>
          <w:color w:val="2F4F4F"/>
        </w:rPr>
        <w:t xml:space="preserve">.</w:t>
      </w:r>
      <w:r>
        <w:t xml:space="preserve"> Tällä pyrittiin estämään sitä, että laite tukkisi viereisiä portteja kaapelin vedonpoistomekanismin (yleensä kaapelin ulkopuolista eristystä vastaava muotti) koon vuoksi liittimessä. Vaatimustenmukaisten laitteiden on joko </w:t>
      </w:r>
      <w:r>
        <w:rPr>
          <w:color w:val="556B2F"/>
        </w:rPr>
        <w:t xml:space="preserve">sovittava kokorajoitusten sisään tai tuettava vaatimustenmukaista jatkokaapelia, joka sopii</w:t>
      </w:r>
      <w:r>
        <w:t xml:space="preserve">.</w:t>
      </w:r>
    </w:p>
    <w:p>
      <w:r>
        <w:rPr>
          <w:b/>
        </w:rPr>
        <w:t xml:space="preserve">Kysymys 0</w:t>
      </w:r>
    </w:p>
    <w:p>
      <w:r>
        <w:t xml:space="preserve">Minkälaiset toleranssit USB-standardi määrittelee yhteensopiville USB-liittimille?</w:t>
      </w:r>
    </w:p>
    <w:p>
      <w:r>
        <w:rPr>
          <w:b/>
        </w:rPr>
        <w:t xml:space="preserve">Kysymys 1</w:t>
      </w:r>
    </w:p>
    <w:p>
      <w:r>
        <w:t xml:space="preserve">Miksi vaatimustenmukaisille USB-liittimille sallittiin väljät toleranssit?</w:t>
      </w:r>
    </w:p>
    <w:p>
      <w:r>
        <w:rPr>
          <w:b/>
        </w:rPr>
        <w:t xml:space="preserve">Kysymys 2</w:t>
      </w:r>
    </w:p>
    <w:p>
      <w:r>
        <w:t xml:space="preserve">Miten heikkous on käsitelty joissakin muissa liitäntästandardeissa?</w:t>
      </w:r>
    </w:p>
    <w:p>
      <w:r>
        <w:rPr>
          <w:b/>
        </w:rPr>
        <w:t xml:space="preserve">Kysymys 3</w:t>
      </w:r>
    </w:p>
    <w:p>
      <w:r>
        <w:t xml:space="preserve">Mitä vaatimustenmukaisten laitteiden on kokorajoitusten vuoksi oltava?</w:t>
      </w:r>
    </w:p>
    <w:p>
      <w:r>
        <w:rPr>
          <w:b/>
        </w:rPr>
        <w:t xml:space="preserve">Tekstin numero 28</w:t>
      </w:r>
    </w:p>
    <w:p>
      <w:r>
        <w:t xml:space="preserve">Yleensä USB-kaapeleiden </w:t>
      </w:r>
      <w:r>
        <w:t xml:space="preserve">päissä </w:t>
      </w:r>
      <w:r>
        <w:t xml:space="preserve">on vain </w:t>
      </w:r>
      <w:r>
        <w:rPr>
          <w:color w:val="A9A9A9"/>
        </w:rPr>
        <w:t xml:space="preserve">pistokkeet, </w:t>
      </w:r>
      <w:r>
        <w:t xml:space="preserve">kun taas isännissä ja laitteissa on vain </w:t>
      </w:r>
      <w:r>
        <w:rPr>
          <w:color w:val="DCDCDC"/>
        </w:rPr>
        <w:t xml:space="preserve">pistorasiat</w:t>
      </w:r>
      <w:r>
        <w:t xml:space="preserve">. </w:t>
      </w:r>
      <w:r>
        <w:t xml:space="preserve">Isäntälaitteissa on lähes poikkeuksetta </w:t>
      </w:r>
      <w:r>
        <w:rPr>
          <w:color w:val="2F4F4F"/>
        </w:rPr>
        <w:t xml:space="preserve">A-tyypin pistorasia, </w:t>
      </w:r>
      <w:r>
        <w:t xml:space="preserve">kun taas laitteissa on </w:t>
      </w:r>
      <w:r>
        <w:rPr>
          <w:color w:val="556B2F"/>
        </w:rPr>
        <w:t xml:space="preserve">jompikumpi B-tyypin </w:t>
      </w:r>
      <w:r>
        <w:rPr>
          <w:color w:val="2F4F4F"/>
        </w:rPr>
        <w:t xml:space="preserve">pistorasia</w:t>
      </w:r>
      <w:r>
        <w:t xml:space="preserve">. A-tyypin pistokkeet sopivat yhteen vain A-tyypin pistorasioiden kanssa, ja sama pätee myös B-tyypin pistokkeisiin; ne ovat tarkoituksellisesti fyysisesti yhteensopimattomia. USB-standardin laajennuksen nimeltä USB On-The-Go (OTG) ansiosta yksi portti voi kuitenkin toimia joko isäntänä tai laitteena, mikä voidaan valita OTG-ominaisuutta käyttävän laitteen pistorasiaan kytkettävän kaapelin päässä. Jopa sen jälkeen, kun kaapeli on kytketty ja yksiköt kommunikoivat keskenään, molemmat yksiköt voivat "vaihtaa" päätä ohjelman ohjaamana. Tämä ominaisuus on tarkoitettu esimerkiksi kämmenmikrojen kaltaisille laitteille, joissa USB-linkki saattaa yhdessä tapauksessa liittyä PC:n isäntäporttiin laitteena, mutta toisessa tapauksessa liittyä itse isäntänä näppäimistö- ja hiirilaitteeseen.</w:t>
      </w:r>
    </w:p>
    <w:p>
      <w:r>
        <w:rPr>
          <w:b/>
        </w:rPr>
        <w:t xml:space="preserve">Kysymys 0</w:t>
      </w:r>
    </w:p>
    <w:p>
      <w:r>
        <w:t xml:space="preserve">USB-kaapeleissa ja -laitteissa on vain mitä niiden päissä?</w:t>
      </w:r>
    </w:p>
    <w:p>
      <w:r>
        <w:rPr>
          <w:b/>
        </w:rPr>
        <w:t xml:space="preserve">Kysymys 1</w:t>
      </w:r>
    </w:p>
    <w:p>
      <w:r>
        <w:t xml:space="preserve">Isännillä ja laitteilla on vain mitä USB-laitteeseen liittämisen kannalta?</w:t>
      </w:r>
    </w:p>
    <w:p>
      <w:r>
        <w:rPr>
          <w:b/>
        </w:rPr>
        <w:t xml:space="preserve">Kysymys 2</w:t>
      </w:r>
    </w:p>
    <w:p>
      <w:r>
        <w:t xml:space="preserve">Minkä tyyppinen pistorasia laitteissa yleensä on?</w:t>
      </w:r>
    </w:p>
    <w:p>
      <w:r>
        <w:rPr>
          <w:b/>
        </w:rPr>
        <w:t xml:space="preserve">Kysymys 3</w:t>
      </w:r>
    </w:p>
    <w:p>
      <w:r>
        <w:t xml:space="preserve">Minkälainen astia isännillä on lähes aina?</w:t>
      </w:r>
    </w:p>
    <w:p>
      <w:r>
        <w:rPr>
          <w:b/>
        </w:rPr>
        <w:t xml:space="preserve">Tekstin numero 29</w:t>
      </w:r>
    </w:p>
    <w:p>
      <w:r>
        <w:rPr>
          <w:color w:val="A9A9A9"/>
        </w:rPr>
        <w:t xml:space="preserve">Erilaisia liittimiä </w:t>
      </w:r>
      <w:r>
        <w:t xml:space="preserve">on käytetty pienemmissä laitteissa, kuten digitaalikameroissa, älypuhelimissa ja taulutietokoneissa. Näihin kuuluvat nykyään käytöstä poistetut (eli sertifioimattomat mutta standardoidut) mini-A- ja mini-AB-liittimet; mini-B-liittimiä tuetaan edelleen, mutta ne eivät ole OTG-yhteensopivia (On The Go, käytetään mobiililaitteissa). </w:t>
      </w:r>
      <w:r>
        <w:rPr>
          <w:color w:val="DCDCDC"/>
        </w:rPr>
        <w:t xml:space="preserve">Mini-B-USB-liitin </w:t>
      </w:r>
      <w:r>
        <w:t xml:space="preserve">oli standardi tiedonsiirrossa varhaisiin älypuhelimiin ja kämmenmikroihin ja niistä pois. Sekä mini-A- että mini-B-liittimet ovat kooltaan </w:t>
      </w:r>
      <w:r>
        <w:rPr>
          <w:color w:val="2F4F4F"/>
        </w:rPr>
        <w:t xml:space="preserve">noin 3 x 7 mm</w:t>
      </w:r>
      <w:r>
        <w:t xml:space="preserve">; mini-A-liitin ja mini-AB-liitin poistettiin käytöstä </w:t>
      </w:r>
      <w:r>
        <w:rPr>
          <w:color w:val="556B2F"/>
        </w:rPr>
        <w:t xml:space="preserve">23. toukokuuta 2007</w:t>
      </w:r>
      <w:r>
        <w:t xml:space="preserve">.</w:t>
      </w:r>
    </w:p>
    <w:p>
      <w:r>
        <w:rPr>
          <w:b/>
        </w:rPr>
        <w:t xml:space="preserve">Kysymys 0</w:t>
      </w:r>
    </w:p>
    <w:p>
      <w:r>
        <w:t xml:space="preserve">Mitä on käytetty digitaalisten kameroiden, älypuhelinten ja muiden laitteiden liittämiseen taulutietokoneisiin?</w:t>
      </w:r>
    </w:p>
    <w:p>
      <w:r>
        <w:rPr>
          <w:b/>
        </w:rPr>
        <w:t xml:space="preserve">Kysymys 1</w:t>
      </w:r>
    </w:p>
    <w:p>
      <w:r>
        <w:t xml:space="preserve">Mikä oli standardi tietojen siirtämisessä aiempiin älypuhelimiin ja niistä pois?</w:t>
      </w:r>
    </w:p>
    <w:p>
      <w:r>
        <w:rPr>
          <w:b/>
        </w:rPr>
        <w:t xml:space="preserve">Kysymys 2</w:t>
      </w:r>
    </w:p>
    <w:p>
      <w:r>
        <w:t xml:space="preserve">Kuinka suuret ovat mini-A- ja mini-B-pistokkeet?</w:t>
      </w:r>
    </w:p>
    <w:p>
      <w:r>
        <w:rPr>
          <w:b/>
        </w:rPr>
        <w:t xml:space="preserve">Kysymys 3</w:t>
      </w:r>
    </w:p>
    <w:p>
      <w:r>
        <w:t xml:space="preserve">Milloin mini-A-liitin ja mini-AB-liitin poistettiin käytöstä?</w:t>
      </w:r>
    </w:p>
    <w:p>
      <w:r>
        <w:rPr>
          <w:b/>
        </w:rPr>
        <w:t xml:space="preserve">Tekstin numero 30</w:t>
      </w:r>
    </w:p>
    <w:p>
      <w:r>
        <w:t xml:space="preserve">Mikropistokkeen rakenne on mitoitettu vähintään </w:t>
      </w:r>
      <w:r>
        <w:rPr>
          <w:color w:val="A9A9A9"/>
        </w:rPr>
        <w:t xml:space="preserve">10 000 kytkentä- ja irrotussykliä </w:t>
      </w:r>
      <w:r>
        <w:t xml:space="preserve">varten, </w:t>
      </w:r>
      <w:r>
        <w:t xml:space="preserve">mikä on enemmän kuin minipistokkeen rakenne</w:t>
      </w:r>
      <w:r>
        <w:rPr>
          <w:color w:val="A9A9A9"/>
        </w:rPr>
        <w:t xml:space="preserve">.</w:t>
      </w:r>
      <w:r>
        <w:t xml:space="preserve"> Mikropistoke on myös suunniteltu </w:t>
      </w:r>
      <w:r>
        <w:rPr>
          <w:color w:val="DCDCDC"/>
        </w:rPr>
        <w:t xml:space="preserve">vähentämään laitteen mekaanista kulumista</w:t>
      </w:r>
      <w:r>
        <w:t xml:space="preserve">; sen sijaan helpommin vaihdettava kaapeli on suunniteltu </w:t>
      </w:r>
      <w:r>
        <w:rPr>
          <w:color w:val="2F4F4F"/>
        </w:rPr>
        <w:t xml:space="preserve">kestämään mekaanista kulumista liittämisen ja irrottamisen yhteydessä</w:t>
      </w:r>
      <w:r>
        <w:t xml:space="preserve">. Universal Serial Bus Micro-USB Cables and Connectors Specification -julkaisussa määritellään yksityiskohtaisesti mikro-A-pistokkeiden, mikro-AB-pistokkeiden (joihin voidaan liittää sekä mikro-A- että mikro-B-pistokkeita) ja mikro-B-pistokkeiden ja -pistokkeiden mekaaniset ominaisuudet sekä standardi-A-pistokkeen ja mikro-A-pistokkeen välinen sovitin.</w:t>
      </w:r>
    </w:p>
    <w:p>
      <w:r>
        <w:rPr>
          <w:b/>
        </w:rPr>
        <w:t xml:space="preserve">Kysymys 0</w:t>
      </w:r>
    </w:p>
    <w:p>
      <w:r>
        <w:t xml:space="preserve">Mihin mikroliitin on tarkoitettu?</w:t>
      </w:r>
    </w:p>
    <w:p>
      <w:r>
        <w:rPr>
          <w:b/>
        </w:rPr>
        <w:t xml:space="preserve">Kysymys 1</w:t>
      </w:r>
    </w:p>
    <w:p>
      <w:r>
        <w:t xml:space="preserve">Mihin helpommin vaihdettava kaapeli on suunniteltu?</w:t>
      </w:r>
    </w:p>
    <w:p>
      <w:r>
        <w:rPr>
          <w:b/>
        </w:rPr>
        <w:t xml:space="preserve">Kysymys 2</w:t>
      </w:r>
    </w:p>
    <w:p>
      <w:r>
        <w:t xml:space="preserve">Mihin mikroliitin on mitoitettu?</w:t>
      </w:r>
    </w:p>
    <w:p>
      <w:r>
        <w:rPr>
          <w:b/>
        </w:rPr>
        <w:t xml:space="preserve">Tekstin numero 31</w:t>
      </w:r>
    </w:p>
    <w:p>
      <w:r>
        <w:rPr>
          <w:color w:val="A9A9A9"/>
        </w:rPr>
        <w:t xml:space="preserve">Matkapuhelinoperaattoreiden ryhmä Open Mobile Terminal Platform </w:t>
      </w:r>
      <w:r>
        <w:t xml:space="preserve">(OMTP) hyväksyi vuonna 2007 mikro-USB:n mobiililaitteiden datan ja virran standardiliittimeksi. </w:t>
      </w:r>
      <w:r>
        <w:rPr>
          <w:color w:val="DCDCDC"/>
        </w:rPr>
        <w:t xml:space="preserve">22. lokakuuta </w:t>
      </w:r>
      <w:r>
        <w:t xml:space="preserve">2009 </w:t>
      </w:r>
      <w:r>
        <w:t xml:space="preserve">myös Kansainvälinen televiestintäliitto (ITU) ilmoitti, että se oli hyväksynyt </w:t>
      </w:r>
      <w:r>
        <w:rPr>
          <w:color w:val="2F4F4F"/>
        </w:rPr>
        <w:t xml:space="preserve">mikro-USB:n </w:t>
      </w:r>
      <w:r>
        <w:t xml:space="preserve">yleiseksi latausratkaisuksi "energiatehokkaaksi, kaikkiin matkapuhelimiin sopivaksi uudeksi ratkaisuksi", ja lisäsi: "Micro-USB-liitäntään perustuviin UCS-latureihin sisältyy myös neljän tähden tai korkeampi tehokkuusluokitus - jopa kolme kertaa energiatehokkaampi kuin luokittelemattomiin latureihin verrattuna."</w:t>
      </w:r>
    </w:p>
    <w:p>
      <w:r>
        <w:rPr>
          <w:b/>
        </w:rPr>
        <w:t xml:space="preserve">Kysymys 0</w:t>
      </w:r>
    </w:p>
    <w:p>
      <w:r>
        <w:t xml:space="preserve">Kuka hyväksyi vuonna 2007 mikro-USB:n mobiililaitteiden datan ja virran standardiliitännäksi?</w:t>
      </w:r>
    </w:p>
    <w:p>
      <w:r>
        <w:rPr>
          <w:b/>
        </w:rPr>
        <w:t xml:space="preserve">Kysymys 1</w:t>
      </w:r>
    </w:p>
    <w:p>
      <w:r>
        <w:t xml:space="preserve">Milloin ITU ilmoitti, että se on hyväksynyt mikro-USB:n yleiseksi latausratkaisuksi?</w:t>
      </w:r>
    </w:p>
    <w:p>
      <w:r>
        <w:rPr>
          <w:b/>
        </w:rPr>
        <w:t xml:space="preserve">Kysymys 2</w:t>
      </w:r>
    </w:p>
    <w:p>
      <w:r>
        <w:t xml:space="preserve">Millainen on energiatehokas, yksi laturi sopii kaikille - uusi matkapuhelinratkaisu?</w:t>
      </w:r>
    </w:p>
    <w:p>
      <w:r>
        <w:rPr>
          <w:b/>
        </w:rPr>
        <w:t xml:space="preserve">Tekstin numero 32</w:t>
      </w:r>
    </w:p>
    <w:p>
      <w:r>
        <w:rPr>
          <w:color w:val="A9A9A9"/>
        </w:rPr>
        <w:t xml:space="preserve">Eurooppalaiset standardointielimet CEN, CENELEC ja ETSI </w:t>
      </w:r>
      <w:r>
        <w:t xml:space="preserve">(OMTP/GSMA-ehdotuksesta riippumatta) määrittelivät yhteisen ulkoisen virtalähteen (EPS) käytettäväksi EU:ssa myytävissä älypuhelimissa, jotka perustuvat mikro-USB:hen. </w:t>
      </w:r>
      <w:r>
        <w:rPr>
          <w:color w:val="DCDCDC"/>
        </w:rPr>
        <w:t xml:space="preserve">14 </w:t>
      </w:r>
      <w:r>
        <w:t xml:space="preserve">maailman suurinta matkapuhelinvalmistajaa allekirjoitti EU:n yhteisen EPS-aiesopimuksen. </w:t>
      </w:r>
      <w:r>
        <w:rPr>
          <w:color w:val="2F4F4F"/>
        </w:rPr>
        <w:t xml:space="preserve">Apple</w:t>
      </w:r>
      <w:r>
        <w:t xml:space="preserve">, joka on yksi yhteisymmärryspöytäkirjan alkuperäisistä allekirjoittajista, tarjoaa mikro-USB-adaptereita - kuten yhteisessä sähkömagneettista verkkovirtaa koskevassa yhteisymmärryspöytäkirjassa sallitaan - iPhoneihinsa, jotka on varustettu Applen omalla 30-napaisella telakkaliittimellä tai (myöhemmin) Lightning-liittimellä.</w:t>
      </w:r>
    </w:p>
    <w:p>
      <w:r>
        <w:rPr>
          <w:b/>
        </w:rPr>
        <w:t xml:space="preserve">Kysymys 0</w:t>
      </w:r>
    </w:p>
    <w:p>
      <w:r>
        <w:t xml:space="preserve">Kuka määritteli yhteisen ulkoisen virtalähteen käytettäväksi myytävien älypuhelinten kanssa?</w:t>
      </w:r>
    </w:p>
    <w:p>
      <w:r>
        <w:rPr>
          <w:b/>
        </w:rPr>
        <w:t xml:space="preserve">Kysymys 1</w:t>
      </w:r>
    </w:p>
    <w:p>
      <w:r>
        <w:t xml:space="preserve">Kuinka moni matkapuhelinvalmistaja on allekirjoittanut EU:n yhteisen EPS-sopimuksen?</w:t>
      </w:r>
    </w:p>
    <w:p>
      <w:r>
        <w:rPr>
          <w:b/>
        </w:rPr>
        <w:t xml:space="preserve">Kysymys 2</w:t>
      </w:r>
    </w:p>
    <w:p>
      <w:r>
        <w:t xml:space="preserve">Kuka oli yksi yhteisymmärryspöytäkirjan alkuperäisistä allekirjoittajista?</w:t>
      </w:r>
    </w:p>
    <w:p>
      <w:r>
        <w:rPr>
          <w:b/>
        </w:rPr>
        <w:t xml:space="preserve">Tekstin numero 33</w:t>
      </w:r>
    </w:p>
    <w:p>
      <w:r>
        <w:t xml:space="preserve">Kaikissa nykyisissä USB On-The-Go (OTG) -laitteissa on oltava </w:t>
      </w:r>
      <w:r>
        <w:rPr>
          <w:color w:val="A9A9A9"/>
        </w:rPr>
        <w:t xml:space="preserve">vain yksi USB-liitin</w:t>
      </w:r>
      <w:r>
        <w:t xml:space="preserve">: micro-AB-liitin</w:t>
      </w:r>
      <w:r>
        <w:t xml:space="preserve">.</w:t>
      </w:r>
      <w:r>
        <w:t xml:space="preserve"> Muut kuin OTG-yhteensopivat laitteet eivät saa käyttää </w:t>
      </w:r>
      <w:r>
        <w:rPr>
          <w:color w:val="DCDCDC"/>
        </w:rPr>
        <w:t xml:space="preserve">mikro-AB-liitäntää, </w:t>
      </w:r>
      <w:r>
        <w:t xml:space="preserve">koska </w:t>
      </w:r>
      <w:r>
        <w:rPr>
          <w:color w:val="2F4F4F"/>
        </w:rPr>
        <w:t xml:space="preserve">VBUS-linjan virtalähde voi aiheuttaa oikosulun</w:t>
      </w:r>
      <w:r>
        <w:t xml:space="preserve">. Mikro-AB-liitäntään voidaan liittää sekä mikro-A- että mikro-B-pistokkeita, jotka on liitetty mihin tahansa lailliseen kaapeliin ja sovittimeen, jotka on määritelty mikro-USB-määrittelyn versiossa 1.01. Ennen mikro-USB:n kehittämistä USB On-The-Go -laitteissa oli käytettävä mini-AB-pistokkeita vastaavan tehtävän suorittamiseksi.</w:t>
      </w:r>
    </w:p>
    <w:p>
      <w:r>
        <w:rPr>
          <w:b/>
        </w:rPr>
        <w:t xml:space="preserve">Kysymys 0</w:t>
      </w:r>
    </w:p>
    <w:p>
      <w:r>
        <w:t xml:space="preserve">Mitä kaikissa USB On-The-Go -laitteissa on oltava?</w:t>
      </w:r>
    </w:p>
    <w:p>
      <w:r>
        <w:rPr>
          <w:b/>
        </w:rPr>
        <w:t xml:space="preserve">Kysymys 1</w:t>
      </w:r>
    </w:p>
    <w:p>
      <w:r>
        <w:t xml:space="preserve">Mitä ei-OTG-yhteensopivissa laitteissa ei saa käyttää?</w:t>
      </w:r>
    </w:p>
    <w:p>
      <w:r>
        <w:rPr>
          <w:b/>
        </w:rPr>
        <w:t xml:space="preserve">Kysymys 2</w:t>
      </w:r>
    </w:p>
    <w:p>
      <w:r>
        <w:t xml:space="preserve">Miksi ei-OTG-vaatimusten mukaiset laitteet eivät saa käyttää mikro-AB-liitäntää?</w:t>
      </w:r>
    </w:p>
    <w:p>
      <w:r>
        <w:rPr>
          <w:b/>
        </w:rPr>
        <w:t xml:space="preserve">Tekstin numero 34</w:t>
      </w:r>
    </w:p>
    <w:p>
      <w:r>
        <w:t xml:space="preserve">OTG-laitetta, johon on asetettu A-pistoke, kutsutaan A-laitteeksi, ja se vastaa </w:t>
      </w:r>
      <w:r>
        <w:rPr>
          <w:color w:val="A9A9A9"/>
        </w:rPr>
        <w:t xml:space="preserve">USB-liitännän virransyötöstä tarvittaessa, </w:t>
      </w:r>
      <w:r>
        <w:t xml:space="preserve">ja oletusarvoisesti se toimii isäntänä. OTG-laitetta, johon on asetettu B-pistoke, kutsutaan </w:t>
      </w:r>
      <w:r>
        <w:rPr>
          <w:color w:val="DCDCDC"/>
        </w:rPr>
        <w:t xml:space="preserve">B-laitteeksi</w:t>
      </w:r>
      <w:r>
        <w:t xml:space="preserve">, ja se on oletusarvoisesti oheislaite. OTG-laite, jossa ei ole pistoketta, </w:t>
      </w:r>
      <w:r>
        <w:rPr>
          <w:color w:val="2F4F4F"/>
        </w:rPr>
        <w:t xml:space="preserve">toimii </w:t>
      </w:r>
      <w:r>
        <w:t xml:space="preserve">oletusarvoisesti </w:t>
      </w:r>
      <w:r>
        <w:rPr>
          <w:color w:val="2F4F4F"/>
        </w:rPr>
        <w:t xml:space="preserve">B-laitteena</w:t>
      </w:r>
      <w:r>
        <w:t xml:space="preserve">. Jos B-laitteessa oleva sovellus vaatii isännän roolia, isännän neuvotteluprotokolla (Host Negotiation Protocol, HNP) siirretään väliaikaisesti isännän rooli B-laitteelle.</w:t>
      </w:r>
    </w:p>
    <w:p>
      <w:r>
        <w:rPr>
          <w:b/>
        </w:rPr>
        <w:t xml:space="preserve">Kysymys 0</w:t>
      </w:r>
    </w:p>
    <w:p>
      <w:r>
        <w:t xml:space="preserve">Mitä kutsutaan OTG-laitteeksi, johon on asetettu B-liitin?</w:t>
      </w:r>
    </w:p>
    <w:p>
      <w:r>
        <w:rPr>
          <w:b/>
        </w:rPr>
        <w:t xml:space="preserve">Kysymys 1</w:t>
      </w:r>
    </w:p>
    <w:p>
      <w:r>
        <w:t xml:space="preserve">Mikä on OTG-laitteen oletusasetus, kun pistoketta ei ole asetettu?</w:t>
      </w:r>
    </w:p>
    <w:p>
      <w:r>
        <w:rPr>
          <w:b/>
        </w:rPr>
        <w:t xml:space="preserve">Kysymys 2</w:t>
      </w:r>
    </w:p>
    <w:p>
      <w:r>
        <w:t xml:space="preserve">Mistä A-laite on vastuussa?</w:t>
      </w:r>
    </w:p>
    <w:p>
      <w:r>
        <w:rPr>
          <w:b/>
        </w:rPr>
        <w:t xml:space="preserve">Tekstin numero 35</w:t>
      </w:r>
    </w:p>
    <w:p>
      <w:r>
        <w:t xml:space="preserve">USB on </w:t>
      </w:r>
      <w:r>
        <w:rPr>
          <w:color w:val="A9A9A9"/>
        </w:rPr>
        <w:t xml:space="preserve">sarjaväylä</w:t>
      </w:r>
      <w:r>
        <w:t xml:space="preserve">, jossa käytetään </w:t>
      </w:r>
      <w:r>
        <w:rPr>
          <w:color w:val="DCDCDC"/>
        </w:rPr>
        <w:t xml:space="preserve">neljää suojattua johtoa </w:t>
      </w:r>
      <w:r>
        <w:t xml:space="preserve">USB 2.0 -versiossa: </w:t>
      </w:r>
      <w:r>
        <w:rPr>
          <w:color w:val="2F4F4F"/>
        </w:rPr>
        <w:t xml:space="preserve">kaksi virtaa varten (VBUS ja GND) ja kaksi differentiaalista datasignaalia varten </w:t>
      </w:r>
      <w:r>
        <w:t xml:space="preserve">(D+ ja D- nastajärjestyksessä). Tiedonsiirrossa käytetään NRZI-koodausjärjestelmää (Non-Return-to-Zero Inverted) ja synkronointikenttää isännän ja vastaanottimen kellojen synkronoimiseksi. D+- ja D--signaalit siirretään kierretyllä parilla, mikä mahdollistaa USB 2.0:n puolidupleksisen tiedonsiirron. Mini- ja mikroliittimien GND-liitännät on siirretty nastasta #4 nastaan #5, kun taas nasta #4 toimii ID-nastana On-The-Go isäntä-/asiakastunnistusta varten.</w:t>
      </w:r>
    </w:p>
    <w:p>
      <w:r>
        <w:rPr>
          <w:b/>
        </w:rPr>
        <w:t xml:space="preserve">Kysymys 0</w:t>
      </w:r>
    </w:p>
    <w:p>
      <w:r>
        <w:t xml:space="preserve">Mikä on USB?</w:t>
      </w:r>
    </w:p>
    <w:p>
      <w:r>
        <w:rPr>
          <w:b/>
        </w:rPr>
        <w:t xml:space="preserve">Kysymys 1</w:t>
      </w:r>
    </w:p>
    <w:p>
      <w:r>
        <w:t xml:space="preserve">Millaisia johtoja USB 2.0 -muunnos käyttää?</w:t>
      </w:r>
    </w:p>
    <w:p>
      <w:r>
        <w:rPr>
          <w:b/>
        </w:rPr>
        <w:t xml:space="preserve">Kysymys 2</w:t>
      </w:r>
    </w:p>
    <w:p>
      <w:r>
        <w:t xml:space="preserve">Mihin USB 2.0 -muunnoksessa olevia neljää suojattua johtoa käytetään?</w:t>
      </w:r>
    </w:p>
    <w:p>
      <w:r>
        <w:rPr>
          <w:b/>
        </w:rPr>
        <w:t xml:space="preserve">Tekstin numero 36</w:t>
      </w:r>
    </w:p>
    <w:p>
      <w:r>
        <w:t xml:space="preserve">USB 2.0 mahdollistaa enintään </w:t>
      </w:r>
      <w:r>
        <w:rPr>
          <w:color w:val="A9A9A9"/>
        </w:rPr>
        <w:t xml:space="preserve">5 metrin </w:t>
      </w:r>
      <w:r>
        <w:t xml:space="preserve">pituisen kaapelin </w:t>
      </w:r>
      <w:r>
        <w:rPr>
          <w:color w:val="A9A9A9"/>
        </w:rPr>
        <w:t xml:space="preserve">laitteille, jotka toimivat Hi Speed -nopeudella </w:t>
      </w:r>
      <w:r>
        <w:t xml:space="preserve">(480 Mbit/s). Pääsyy tähän rajoitukseen on suurin sallittu noin 1,5 μs:n edestakainen viive. Jos USB-laite ei vastaa USB-isännän komentoihin sallitun ajan kuluessa, isäntä katsoo komennon menetetyksi. Kun USB-laitteen vasteaika ja keskittimien enimmäismäärästä johtuvat viiveet lisätään liitäntäkaapeleiden aiheuttamiin viiveisiin, suurin sallittu viive kaapelia kohden on </w:t>
      </w:r>
      <w:r>
        <w:rPr>
          <w:color w:val="DCDCDC"/>
        </w:rPr>
        <w:t xml:space="preserve">26 ns</w:t>
      </w:r>
      <w:r>
        <w:t xml:space="preserve">. </w:t>
      </w:r>
      <w:r>
        <w:t xml:space="preserve">USB 2.0 -spesifikaatio edellyttää, että </w:t>
      </w:r>
      <w:r>
        <w:rPr>
          <w:color w:val="2F4F4F"/>
        </w:rPr>
        <w:t xml:space="preserve">kaapelin viive on alle 5,2 ns metriä kohti </w:t>
      </w:r>
      <w:r>
        <w:t xml:space="preserve">(192 000 km/s, joka on lähellä tavanomaisen kuparijohdon suurinta saavutettavissa olevaa siirtonopeutta).</w:t>
      </w:r>
    </w:p>
    <w:p>
      <w:r>
        <w:rPr>
          <w:b/>
        </w:rPr>
        <w:t xml:space="preserve">Kysymys 0</w:t>
      </w:r>
    </w:p>
    <w:p>
      <w:r>
        <w:t xml:space="preserve">Kuinka pitkä on USB 2.0 -kaapelin enimmäispituus?</w:t>
      </w:r>
    </w:p>
    <w:p>
      <w:r>
        <w:rPr>
          <w:b/>
        </w:rPr>
        <w:t xml:space="preserve">Kysymys 1</w:t>
      </w:r>
    </w:p>
    <w:p>
      <w:r>
        <w:t xml:space="preserve">Mikä on suurin sallittu viive kaapelia kohden?</w:t>
      </w:r>
    </w:p>
    <w:p>
      <w:r>
        <w:rPr>
          <w:b/>
        </w:rPr>
        <w:t xml:space="preserve">Kysymys 2</w:t>
      </w:r>
    </w:p>
    <w:p>
      <w:r>
        <w:t xml:space="preserve">Mitä USB 2.0 -spesifikaatio edellyttää?</w:t>
      </w:r>
    </w:p>
    <w:p>
      <w:r>
        <w:rPr>
          <w:b/>
        </w:rPr>
        <w:t xml:space="preserve">Tekstin numero 37</w:t>
      </w:r>
    </w:p>
    <w:p>
      <w:r>
        <w:t xml:space="preserve">Yksikkökuormaksi määritellään </w:t>
      </w:r>
      <w:r>
        <w:rPr>
          <w:color w:val="A9A9A9"/>
        </w:rPr>
        <w:t xml:space="preserve">100 mA USB 1.x- ja 2.0 -standardeissa </w:t>
      </w:r>
      <w:r>
        <w:t xml:space="preserve">ja </w:t>
      </w:r>
      <w:r>
        <w:rPr>
          <w:color w:val="DCDCDC"/>
        </w:rPr>
        <w:t xml:space="preserve">150 mA </w:t>
      </w:r>
      <w:r>
        <w:t xml:space="preserve">USB 3.0 -standardissa. Laite voi ottaa </w:t>
      </w:r>
      <w:r>
        <w:t xml:space="preserve">portista </w:t>
      </w:r>
      <w:r>
        <w:t xml:space="preserve">enintään </w:t>
      </w:r>
      <w:r>
        <w:rPr>
          <w:color w:val="2F4F4F"/>
        </w:rPr>
        <w:t xml:space="preserve">viisi yksikkökuormaa </w:t>
      </w:r>
      <w:r>
        <w:t xml:space="preserve">USB 1.x- ja 2.0-portissa (500 mA) tai </w:t>
      </w:r>
      <w:r>
        <w:rPr>
          <w:color w:val="556B2F"/>
        </w:rPr>
        <w:t xml:space="preserve">kuusi yksikkökuormaa </w:t>
      </w:r>
      <w:r>
        <w:t xml:space="preserve">USB 3.0-portissa (900 mA). Laitteita on kahdenlaisia: pienitehoisia ja suuritehoisia. Vähävirtainen laite (kuten USB HID) ottaa enintään yhden yksikön kuorman, ja pienin käyttöjännite on 4,4 V USB 2.0:ssa ja 4 V USB 3.0:ssa. Suuritehoinen laite ottaa enintään standardin salliman enimmäismäärän yksikkökuormia. Jokainen laite toimii aluksi pienitehoisena (mukaan lukien suuritehoiset toiminnot pienitehoisten laitteiden luettelointivaiheiden aikana), mutta se voi pyytää suuritehoista virtaa ja saada sitä, jos se on käytettävissä väylässä.</w:t>
      </w:r>
    </w:p>
    <w:p>
      <w:r>
        <w:rPr>
          <w:b/>
        </w:rPr>
        <w:t xml:space="preserve">Kysymys 0</w:t>
      </w:r>
    </w:p>
    <w:p>
      <w:r>
        <w:t xml:space="preserve">Mikä on yksikkökuorma?</w:t>
      </w:r>
    </w:p>
    <w:p>
      <w:r>
        <w:rPr>
          <w:b/>
        </w:rPr>
        <w:t xml:space="preserve">Kysymys 1</w:t>
      </w:r>
    </w:p>
    <w:p>
      <w:r>
        <w:t xml:space="preserve">Kuinka paljon USB 3.0:n yksikkökuorma on?</w:t>
      </w:r>
    </w:p>
    <w:p>
      <w:r>
        <w:rPr>
          <w:b/>
        </w:rPr>
        <w:t xml:space="preserve">Kysymys 2</w:t>
      </w:r>
    </w:p>
    <w:p>
      <w:r>
        <w:t xml:space="preserve">Mikä on USB 1.0- ja 2.0-laitteen suurin sallittu kuormitus?</w:t>
      </w:r>
    </w:p>
    <w:p>
      <w:r>
        <w:rPr>
          <w:b/>
        </w:rPr>
        <w:t xml:space="preserve">Kysymys 3</w:t>
      </w:r>
    </w:p>
    <w:p>
      <w:r>
        <w:t xml:space="preserve">Mikä on USB 3.0 -laitteen suurin sallittu kuormitus?</w:t>
      </w:r>
    </w:p>
    <w:p>
      <w:r>
        <w:rPr>
          <w:b/>
        </w:rPr>
        <w:t xml:space="preserve">Teksti numero 38</w:t>
      </w:r>
    </w:p>
    <w:p>
      <w:r>
        <w:t xml:space="preserve">Jotkin laitteet, kuten </w:t>
      </w:r>
      <w:r>
        <w:rPr>
          <w:color w:val="A9A9A9"/>
        </w:rPr>
        <w:t xml:space="preserve">nopeat ulkoiset levyasemat</w:t>
      </w:r>
      <w:r>
        <w:t xml:space="preserve">, vaativat yli 500 mA:n virran, ja sen vuoksi ne </w:t>
      </w:r>
      <w:r>
        <w:rPr>
          <w:color w:val="DCDCDC"/>
        </w:rPr>
        <w:t xml:space="preserve">voivat kärsiä virtaongelmista, </w:t>
      </w:r>
      <w:r>
        <w:t xml:space="preserve">jos ne saavat virtaa vain yhdestä USB 2.0 -portista: toiminta voi olla epävarmaa, toiminta voi epäonnistua tai portti voi ylikuormittua tai vahingoittua. Tällaisten laitteiden mukana voi tulla ulkoinen virtalähde tai Y-muotoinen kaapeli, jossa on kaksi USB-liitäntää (toinen virtaa ja dataa varten, toinen vain virtaa varten) tietokoneeseen kytkettäväksi. Tällaisella kaapelilla laite voi ottaa virtaa kahdesta USB-portista samanaikaisesti. USB-vaatimustenmukaisuuseritelmässä todetaan kuitenkin, että </w:t>
      </w:r>
      <w:r>
        <w:rPr>
          <w:color w:val="2F4F4F"/>
        </w:rPr>
        <w:t xml:space="preserve">"Y-kaapelin (kaapeli, jossa on kaksi A-pistoketta) käyttö </w:t>
      </w:r>
      <w:r>
        <w:t xml:space="preserve">on kielletty kaikissa USB-oheislaitteissa", mikä tarkoittaa, että "jos USB-oheislaite tarvitsee enemmän virtaa kuin sen USB-eritelmän sallima virransyöttö, johon se on suunniteltu, sen on syötettävä virtaa itse".</w:t>
      </w:r>
    </w:p>
    <w:p>
      <w:r>
        <w:rPr>
          <w:b/>
        </w:rPr>
        <w:t xml:space="preserve">Kysymys 0</w:t>
      </w:r>
    </w:p>
    <w:p>
      <w:r>
        <w:t xml:space="preserve">Mikä on esimerkki laitteesta, joka tarvitsee yli 500 mA:n virran?</w:t>
      </w:r>
    </w:p>
    <w:p>
      <w:r>
        <w:rPr>
          <w:b/>
        </w:rPr>
        <w:t xml:space="preserve">Kysymys 1</w:t>
      </w:r>
    </w:p>
    <w:p>
      <w:r>
        <w:t xml:space="preserve">Mikä on ongelma, joka voi ilmetä, jos nopea ulkoinen levyasema saa virtansa vain yhdestä USB 2.0 -portista.</w:t>
      </w:r>
    </w:p>
    <w:p>
      <w:r>
        <w:rPr>
          <w:b/>
        </w:rPr>
        <w:t xml:space="preserve">Kysymys 2</w:t>
      </w:r>
    </w:p>
    <w:p>
      <w:r>
        <w:t xml:space="preserve">Mitä USB-vaatimustenmukaisuuseritelmässä kielletään?</w:t>
      </w:r>
    </w:p>
    <w:p>
      <w:r>
        <w:rPr>
          <w:b/>
        </w:rPr>
        <w:t xml:space="preserve">Tekstin numero 39</w:t>
      </w:r>
    </w:p>
    <w:p>
      <w:r>
        <w:rPr>
          <w:color w:val="DCDCDC"/>
        </w:rPr>
        <w:t xml:space="preserve">Vuonna 2007 </w:t>
      </w:r>
      <w:r>
        <w:t xml:space="preserve">julkaistussa </w:t>
      </w:r>
      <w:r>
        <w:rPr>
          <w:color w:val="A9A9A9"/>
        </w:rPr>
        <w:t xml:space="preserve">USB-akkulatausmäärittelyssä (USB Battery Charging Specification Revision 1.1) </w:t>
      </w:r>
      <w:r>
        <w:t xml:space="preserve">määritellään uudentyyppinen USB-portti, jota kutsutaan </w:t>
      </w:r>
      <w:r>
        <w:rPr>
          <w:color w:val="2F4F4F"/>
        </w:rPr>
        <w:t xml:space="preserve">latausportiksi</w:t>
      </w:r>
      <w:r>
        <w:t xml:space="preserve">. Toisin kuin tavallisessa jatkovirtaportissa, johon liitetyn kannettavan laitteen ottama virta voi ylittää 100 mA vasta isännän tai keskittimen kanssa käytyjen digitaalisten neuvottelujen jälkeen, latausportti voi syöttää 500 mA:n ja 1,5 A:n välisiä virtoja ilman digitaalisia neuvotteluja. Latausportti syöttää </w:t>
      </w:r>
      <w:r>
        <w:rPr>
          <w:color w:val="556B2F"/>
        </w:rPr>
        <w:t xml:space="preserve">enintään 500 mA 5 V:n jännitteellä </w:t>
      </w:r>
      <w:r>
        <w:t xml:space="preserve">ja enintään nimellisvirran 3,6 V:n jännitteellä tai enemmän, ja se laskee lähtöjännitteensä, jos kannettava laite yrittää ottaa enemmän kuin nimellisvirran. Latausportti saattaa sammua, jos kuormitus on liian suuri.</w:t>
      </w:r>
    </w:p>
    <w:p>
      <w:r>
        <w:rPr>
          <w:b/>
        </w:rPr>
        <w:t xml:space="preserve">Kysymys 0</w:t>
      </w:r>
    </w:p>
    <w:p>
      <w:r>
        <w:t xml:space="preserve">Mikä määrittelee uudenlaisen USB-portin, jota kutsutaan latausportiksi?</w:t>
      </w:r>
    </w:p>
    <w:p>
      <w:r>
        <w:rPr>
          <w:b/>
        </w:rPr>
        <w:t xml:space="preserve">Kysymys 1</w:t>
      </w:r>
    </w:p>
    <w:p>
      <w:r>
        <w:t xml:space="preserve">Milloin USB-akkujen latausmäärittelyn versio 1.1 julkaistiin?</w:t>
      </w:r>
    </w:p>
    <w:p>
      <w:r>
        <w:rPr>
          <w:b/>
        </w:rPr>
        <w:t xml:space="preserve">Kysymys 2</w:t>
      </w:r>
    </w:p>
    <w:p>
      <w:r>
        <w:t xml:space="preserve">Mikä oli USB-akkujen latausmäärittelyn version 1.1 nimi?</w:t>
      </w:r>
    </w:p>
    <w:p>
      <w:r>
        <w:rPr>
          <w:b/>
        </w:rPr>
        <w:t xml:space="preserve">Kysymys 3</w:t>
      </w:r>
    </w:p>
    <w:p>
      <w:r>
        <w:t xml:space="preserve">Mitä latausportti toimittaa?</w:t>
      </w:r>
    </w:p>
    <w:p>
      <w:r>
        <w:rPr>
          <w:b/>
        </w:rPr>
        <w:t xml:space="preserve">Teksti numero 40</w:t>
      </w:r>
    </w:p>
    <w:p>
      <w:r>
        <w:t xml:space="preserve">Latausportteja on </w:t>
      </w:r>
      <w:r>
        <w:rPr>
          <w:color w:val="A9A9A9"/>
        </w:rPr>
        <w:t xml:space="preserve">kahta tyyppiä</w:t>
      </w:r>
      <w:r>
        <w:t xml:space="preserve">: latausportti (CDP), joka tukee myös tiedonsiirtoa, ja oma latausportti (DCP), joka ei tue tiedonsiirtoa. Kannettava laite tunnistaa </w:t>
      </w:r>
      <w:r>
        <w:rPr>
          <w:color w:val="DCDCDC"/>
        </w:rPr>
        <w:t xml:space="preserve">USB-portin tyypin</w:t>
      </w:r>
      <w:r>
        <w:t xml:space="preserve">; dedikoidun latausportin D+- ja D--nastat on oikosuljettu </w:t>
      </w:r>
      <w:r>
        <w:rPr>
          <w:color w:val="2F4F4F"/>
        </w:rPr>
        <w:t xml:space="preserve">enintään 200 ohmin resistanssilla</w:t>
      </w:r>
      <w:r>
        <w:t xml:space="preserve">, kun taas latauksen jälkeiset portit sisältävät ylimääräisen tunnistuslogiikan, jotta liitetyt laitteet voivat määrittää niiden läsnäolon. (ks. viite s. 2, kohta 1.4.5 ja taulukko 5-3 "Vastukset", s. 29).</w:t>
      </w:r>
    </w:p>
    <w:p>
      <w:r>
        <w:rPr>
          <w:b/>
        </w:rPr>
        <w:t xml:space="preserve">Kysymys 0</w:t>
      </w:r>
    </w:p>
    <w:p>
      <w:r>
        <w:t xml:space="preserve">Kuinka monta erilaista latausporttia on olemassa?</w:t>
      </w:r>
    </w:p>
    <w:p>
      <w:r>
        <w:rPr>
          <w:b/>
        </w:rPr>
        <w:t xml:space="preserve">Kysymys 1</w:t>
      </w:r>
    </w:p>
    <w:p>
      <w:r>
        <w:t xml:space="preserve">Mitä kannettava laite voi tunnistaa?</w:t>
      </w:r>
    </w:p>
    <w:p>
      <w:r>
        <w:rPr>
          <w:b/>
        </w:rPr>
        <w:t xml:space="preserve">Kysymys 2</w:t>
      </w:r>
    </w:p>
    <w:p>
      <w:r>
        <w:t xml:space="preserve">Millä D+ ja D- lyhennetään?</w:t>
      </w:r>
    </w:p>
    <w:p>
      <w:r>
        <w:rPr>
          <w:b/>
        </w:rPr>
        <w:t xml:space="preserve">Tekstin numero 41</w:t>
      </w:r>
    </w:p>
    <w:p>
      <w:r>
        <w:t xml:space="preserve">USB-akkujen latauseritelmän versio 1.2 (julkaistu </w:t>
      </w:r>
      <w:r>
        <w:rPr>
          <w:color w:val="A9A9A9"/>
        </w:rPr>
        <w:t xml:space="preserve">vuonna 2010</w:t>
      </w:r>
      <w:r>
        <w:t xml:space="preserve">) tekee selväksi, että </w:t>
      </w:r>
      <w:r>
        <w:rPr>
          <w:color w:val="DCDCDC"/>
        </w:rPr>
        <w:t xml:space="preserve">USB 2.0:sta tulevalle 5 A:n nimellisvirralle on asetettu turvallisuusrajat</w:t>
      </w:r>
      <w:r>
        <w:t xml:space="preserve">. Toisaalta on tehty useita muutoksia ja rajoja on nostettu, kuten 1,5 A:n salliminen konfiguroimattomien laitteiden latausportteihin, nopean viestinnän salliminen 1,5 A:n virran ollessa sallittua ja 5 A:n enimmäisvirran salliminen. Lisäksi versiossa 1.2 poistetaan tuki </w:t>
      </w:r>
      <w:r>
        <w:rPr>
          <w:color w:val="2F4F4F"/>
        </w:rPr>
        <w:t xml:space="preserve">USB-porttien tyypintunnistukselle resistiivisten tunnistusmekanismien avulla</w:t>
      </w:r>
      <w:r>
        <w:t xml:space="preserve">.</w:t>
      </w:r>
    </w:p>
    <w:p>
      <w:r>
        <w:rPr>
          <w:b/>
        </w:rPr>
        <w:t xml:space="preserve">Kysymys 0</w:t>
      </w:r>
    </w:p>
    <w:p>
      <w:r>
        <w:t xml:space="preserve">Mitä USB-akkujen latauseritelmässä Revision 1.2 tehdään selväksi?</w:t>
      </w:r>
    </w:p>
    <w:p>
      <w:r>
        <w:rPr>
          <w:b/>
        </w:rPr>
        <w:t xml:space="preserve">Kysymys 1</w:t>
      </w:r>
    </w:p>
    <w:p>
      <w:r>
        <w:t xml:space="preserve">Mitä tarkistuksella 1.2 poistetaan?</w:t>
      </w:r>
    </w:p>
    <w:p>
      <w:r>
        <w:rPr>
          <w:b/>
        </w:rPr>
        <w:t xml:space="preserve">Kysymys 2</w:t>
      </w:r>
    </w:p>
    <w:p>
      <w:r>
        <w:t xml:space="preserve">Milloin julkaistiin USB-akkulatauseritelmän versio 1.2?</w:t>
      </w:r>
    </w:p>
    <w:p>
      <w:r>
        <w:rPr>
          <w:b/>
        </w:rPr>
        <w:t xml:space="preserve">Teksti numero 42</w:t>
      </w:r>
    </w:p>
    <w:p>
      <w:r>
        <w:rPr>
          <w:color w:val="A9A9A9"/>
        </w:rPr>
        <w:t xml:space="preserve">Heinäkuussa 2012 </w:t>
      </w:r>
      <w:r>
        <w:t xml:space="preserve">USB Promoters Group julkisti USB Power Delivery ("PD") -eritelmän viimeistelyn. Kyseessä on laajennus, joka määrittelee sertifioitujen "PD-tietoisten" USB-kaapeleiden käyttämisen tavallisten USB Type-A- ja Type-B-liittimien kanssa, jotta suurempaa tehoa (yli 7,5 W) voidaan syöttää laitteisiin, joiden tehontarve on suurempi. Laitteet voivat pyytää </w:t>
      </w:r>
      <w:r>
        <w:rPr>
          <w:color w:val="DCDCDC"/>
        </w:rPr>
        <w:t xml:space="preserve">vaatimustenmukaisilta isänniltä suurempia virtoja ja syöttöjännitteitä </w:t>
      </w:r>
      <w:r>
        <w:t xml:space="preserve">- jopa 2 A 5 V:n jännitteellä (tehonkulutuksen ollessa enintään 10 W) ja valinnaisesti jopa 3 A tai 5 A joko 12 V:n (36 W tai 60 W) tai 20 V:n (60 W tai 100 W) jännitteellä. Kaikissa tapauksissa </w:t>
      </w:r>
      <w:r>
        <w:rPr>
          <w:color w:val="2F4F4F"/>
        </w:rPr>
        <w:t xml:space="preserve">tuetaan </w:t>
      </w:r>
      <w:r>
        <w:t xml:space="preserve">sekä isännän ja laitteen välisiä että laitteen ja isännän välisiä kokoonpanoja</w:t>
      </w:r>
      <w:r>
        <w:t xml:space="preserve">.</w:t>
      </w:r>
    </w:p>
    <w:p>
      <w:r>
        <w:rPr>
          <w:b/>
        </w:rPr>
        <w:t xml:space="preserve">Kysymys 0</w:t>
      </w:r>
    </w:p>
    <w:p>
      <w:r>
        <w:t xml:space="preserve">Milloin USB Promoters Group ilmoitti USB Power Delivery -määrittelyn viimeistelystä?</w:t>
      </w:r>
    </w:p>
    <w:p>
      <w:r>
        <w:rPr>
          <w:b/>
        </w:rPr>
        <w:t xml:space="preserve">Kysymys 1</w:t>
      </w:r>
    </w:p>
    <w:p>
      <w:r>
        <w:t xml:space="preserve">Mitä laitteet voivat pyytää?</w:t>
      </w:r>
    </w:p>
    <w:p>
      <w:r>
        <w:rPr>
          <w:b/>
        </w:rPr>
        <w:t xml:space="preserve">Kysymys 2</w:t>
      </w:r>
    </w:p>
    <w:p>
      <w:r>
        <w:t xml:space="preserve">Mitä ovat kaikissa tapauksissa sekä isäntä-laite- että laite-isäntä-konfiguraatiot?</w:t>
      </w:r>
    </w:p>
    <w:p>
      <w:r>
        <w:rPr>
          <w:b/>
        </w:rPr>
        <w:t xml:space="preserve">Teksti numero 43</w:t>
      </w:r>
    </w:p>
    <w:p>
      <w:r>
        <w:t xml:space="preserve">USB Power Delivery -versio 2.0 on julkaistu osana </w:t>
      </w:r>
      <w:r>
        <w:rPr>
          <w:color w:val="A9A9A9"/>
        </w:rPr>
        <w:t xml:space="preserve">USB 3.1 </w:t>
      </w:r>
      <w:r>
        <w:t xml:space="preserve">-pakettia</w:t>
      </w:r>
      <w:r>
        <w:t xml:space="preserve">.</w:t>
      </w:r>
      <w:r>
        <w:t xml:space="preserve"> Se kattaa </w:t>
      </w:r>
      <w:r>
        <w:rPr>
          <w:color w:val="DCDCDC"/>
        </w:rPr>
        <w:t xml:space="preserve">Type-C-kaapelin ja -liittimen, jossa on neljä virta/maadoitusparia ja erillinen konfigurointikanava</w:t>
      </w:r>
      <w:r>
        <w:t xml:space="preserve">, jossa on nyt DC-kytketty matalataajuinen BMC-koodattu datakanava, joka vähentää RF-häiriöiden mahdollisuutta. Power Delivery -protokollat on päivitetty helpottamaan </w:t>
      </w:r>
      <w:r>
        <w:rPr>
          <w:color w:val="2F4F4F"/>
        </w:rPr>
        <w:t xml:space="preserve">Type-C-ominaisuuksia</w:t>
      </w:r>
      <w:r>
        <w:t xml:space="preserve">, kuten kaapelin ID-toimintoa, Alternate Mode -neuvotteluja, suurempia VBUS-virtoja ja VCONN-käyttöisiä lisävarusteita.</w:t>
      </w:r>
    </w:p>
    <w:p>
      <w:r>
        <w:rPr>
          <w:b/>
        </w:rPr>
        <w:t xml:space="preserve">Kysymys 0</w:t>
      </w:r>
    </w:p>
    <w:p>
      <w:r>
        <w:t xml:space="preserve">USB Power Delivery revision 2.0 -määrittely on julkaistu osana mitä?</w:t>
      </w:r>
    </w:p>
    <w:p>
      <w:r>
        <w:rPr>
          <w:b/>
        </w:rPr>
        <w:t xml:space="preserve">Kysymys 1</w:t>
      </w:r>
    </w:p>
    <w:p>
      <w:r>
        <w:t xml:space="preserve">Mitä USB Power Delivery -versio 2.0 kattaa?</w:t>
      </w:r>
    </w:p>
    <w:p>
      <w:r>
        <w:rPr>
          <w:b/>
        </w:rPr>
        <w:t xml:space="preserve">Kysymys 2</w:t>
      </w:r>
    </w:p>
    <w:p>
      <w:r>
        <w:t xml:space="preserve">Virranjakeluprotokollia on päivitetty helpottamaan mitä?</w:t>
      </w:r>
    </w:p>
    <w:p>
      <w:r>
        <w:rPr>
          <w:b/>
        </w:rPr>
        <w:t xml:space="preserve">Tekstin numero 44</w:t>
      </w:r>
    </w:p>
    <w:p>
      <w:r>
        <w:t xml:space="preserve">Sleep-and-charge-USB-portteja voidaan käyttää </w:t>
      </w:r>
      <w:r>
        <w:rPr>
          <w:color w:val="A9A9A9"/>
        </w:rPr>
        <w:t xml:space="preserve">elektronisten laitteiden lataamiseen myös silloin, kun tietokone on sammutettu</w:t>
      </w:r>
      <w:r>
        <w:t xml:space="preserve">. </w:t>
      </w:r>
      <w:r>
        <w:t xml:space="preserve">Normaalisti tietokoneen ollessa sammutettuna </w:t>
      </w:r>
      <w:r>
        <w:rPr>
          <w:color w:val="DCDCDC"/>
        </w:rPr>
        <w:t xml:space="preserve">USB-portit </w:t>
      </w:r>
      <w:r>
        <w:t xml:space="preserve">kytkeytyvät pois päältä, jolloin puhelimet ja muut laitteet eivät pääse latautumaan</w:t>
      </w:r>
      <w:r>
        <w:t xml:space="preserve">. </w:t>
      </w:r>
      <w:r>
        <w:rPr>
          <w:color w:val="2F4F4F"/>
        </w:rPr>
        <w:t xml:space="preserve">Sleep-and-charge-USB-portit </w:t>
      </w:r>
      <w:r>
        <w:t xml:space="preserve">pysyvät virrallisina, vaikka tietokone olisi sammutettuna. Kannettavissa tietokoneissa laitteiden lataaminen USB-portista, kun se ei saa verkkovirtaa, tyhjentää kannettavan tietokoneen akkua nopeammin; useimmissa kannettavissa tietokoneissa on toiminto, joka pysäyttää latauksen, jos niiden akun varaustaso laskee liian alhaiseksi.</w:t>
      </w:r>
    </w:p>
    <w:p>
      <w:r>
        <w:rPr>
          <w:b/>
        </w:rPr>
        <w:t xml:space="preserve">Kysymys 0</w:t>
      </w:r>
    </w:p>
    <w:p>
      <w:r>
        <w:t xml:space="preserve">Mihin lepotilassa olevia ja ladattavia USB-portteja voidaan käyttää?</w:t>
      </w:r>
    </w:p>
    <w:p>
      <w:r>
        <w:rPr>
          <w:b/>
        </w:rPr>
        <w:t xml:space="preserve">Kysymys 1</w:t>
      </w:r>
    </w:p>
    <w:p>
      <w:r>
        <w:t xml:space="preserve">Mikä kytkeytyy normaalisti pois päältä, kun tietokone on pois päältä?</w:t>
      </w:r>
    </w:p>
    <w:p>
      <w:r>
        <w:rPr>
          <w:b/>
        </w:rPr>
        <w:t xml:space="preserve">Kysymys 2</w:t>
      </w:r>
    </w:p>
    <w:p>
      <w:r>
        <w:t xml:space="preserve">Mikä pysyy virtalähteenä, vaikka tietokone sammutetaan?</w:t>
      </w:r>
    </w:p>
    <w:p>
      <w:r>
        <w:rPr>
          <w:b/>
        </w:rPr>
        <w:t xml:space="preserve">Tekstin numero 45</w:t>
      </w:r>
    </w:p>
    <w:p>
      <w:r>
        <w:rPr>
          <w:color w:val="A9A9A9"/>
        </w:rPr>
        <w:t xml:space="preserve">Dellin ja Toshiban kannettavissa tietokoneissa </w:t>
      </w:r>
      <w:r>
        <w:t xml:space="preserve">portti on merkitty tavallisella USB-symbolilla, johon on lisätty salamaniskusymboli oikealle puolelle. Dell kutsuu tätä ominaisuutta </w:t>
      </w:r>
      <w:r>
        <w:rPr>
          <w:color w:val="DCDCDC"/>
        </w:rPr>
        <w:t xml:space="preserve">PowerShare-ominaisuudeksi, </w:t>
      </w:r>
      <w:r>
        <w:t xml:space="preserve">kun taas Toshiba kutsuu sitä USB Sleep-and-Charge -ominaisuudeksi. </w:t>
      </w:r>
      <w:r>
        <w:rPr>
          <w:color w:val="2F4F4F"/>
        </w:rPr>
        <w:t xml:space="preserve">Acer Inc:n ja Packard Bellin kannettavissa tietokoneissa </w:t>
      </w:r>
      <w:r>
        <w:t xml:space="preserve">lepotila- ja lataus -USB-portit on merkitty epästandardilla symbolilla (USB-kirjaimet akkua esittävän piirroksen yläpuolella); ominaisuutta kutsutaan yksinkertaisesti nimellä Power-off-USB. Joissakin kannettavissa tietokoneissa, kuten Dellin ja Applen MacBook-malleissa, on mahdollista kytkeä laite verkkoon, sulkea kannettava tietokone (jolloin se siirtyy lepotilaan) ja saada laite jatkamaan latausta.[Viittaus tarvitaan].</w:t>
      </w:r>
    </w:p>
    <w:p>
      <w:r>
        <w:rPr>
          <w:b/>
        </w:rPr>
        <w:t xml:space="preserve">Kysymys 0</w:t>
      </w:r>
    </w:p>
    <w:p>
      <w:r>
        <w:t xml:space="preserve">Missä kannettavissa tietokoneissa USB-portit on merkitty USB-symbolilla, johon on lisätty salamaniskusymboli?</w:t>
      </w:r>
    </w:p>
    <w:p>
      <w:r>
        <w:rPr>
          <w:b/>
        </w:rPr>
        <w:t xml:space="preserve">Kysymys 1</w:t>
      </w:r>
    </w:p>
    <w:p>
      <w:r>
        <w:t xml:space="preserve">Millä nimellä dell kutsuu ominaisuutta, jonka avulla USB-asemat pysyvät virralla, kun tietokone on sammutettuna?</w:t>
      </w:r>
    </w:p>
    <w:p>
      <w:r>
        <w:rPr>
          <w:b/>
        </w:rPr>
        <w:t xml:space="preserve">Kysymys 2</w:t>
      </w:r>
    </w:p>
    <w:p>
      <w:r>
        <w:t xml:space="preserve">Missä kannettavissa tietokoneissa lepotila ja lataus on merkitty epästandardilla symbolilla?</w:t>
      </w:r>
    </w:p>
    <w:p>
      <w:r>
        <w:rPr>
          <w:b/>
        </w:rPr>
        <w:t xml:space="preserve">Teksti numero 46</w:t>
      </w:r>
    </w:p>
    <w:p>
      <w:r>
        <w:t xml:space="preserve">GSM Association (GSMA) seurasi esimerkkiä </w:t>
      </w:r>
      <w:r>
        <w:rPr>
          <w:color w:val="A9A9A9"/>
        </w:rPr>
        <w:t xml:space="preserve">17. helmikuuta </w:t>
      </w:r>
      <w:r>
        <w:t xml:space="preserve">2009, ja </w:t>
      </w:r>
      <w:r>
        <w:rPr>
          <w:color w:val="DCDCDC"/>
        </w:rPr>
        <w:t xml:space="preserve">22. huhtikuuta </w:t>
      </w:r>
      <w:r>
        <w:t xml:space="preserve">2009 </w:t>
      </w:r>
      <w:r>
        <w:t xml:space="preserve">CTIA - The Wireless Association vahvisti tämän edelleen, ja 22. lokakuuta 2009 Kansainvälinen televiestintäliitto (ITU) ilmoitti, että myös se oli hyväksynyt Universal Charging Solution -ratkaisun "energiatehokkaaksi, kaikkiin matkapuhelimiin sopivaksi uudeksi ratkaisuksi", ja lisäsi: "Micro-USB-liitäntään perustuvissa UCS-laturilaitteissa on myös </w:t>
      </w:r>
      <w:r>
        <w:rPr>
          <w:color w:val="2F4F4F"/>
        </w:rPr>
        <w:t xml:space="preserve">neljän tähden tai korkeampi tehokkuusluokitus, joka on </w:t>
      </w:r>
      <w:r>
        <w:t xml:space="preserve">jopa kolme kertaa energiatehokkaampi kuin luokittelemattomassa latauslaitteessa".</w:t>
      </w:r>
    </w:p>
    <w:p>
      <w:r>
        <w:rPr>
          <w:b/>
        </w:rPr>
        <w:t xml:space="preserve">Kysymys 0</w:t>
      </w:r>
    </w:p>
    <w:p>
      <w:r>
        <w:t xml:space="preserve">Milloin GSM Association seurasi esimerkkiä?</w:t>
      </w:r>
    </w:p>
    <w:p>
      <w:r>
        <w:rPr>
          <w:b/>
        </w:rPr>
        <w:t xml:space="preserve">Kysymys 1</w:t>
      </w:r>
    </w:p>
    <w:p>
      <w:r>
        <w:t xml:space="preserve">Milloin CTIA vahvisti tämän edelleen?</w:t>
      </w:r>
    </w:p>
    <w:p>
      <w:r>
        <w:rPr>
          <w:b/>
        </w:rPr>
        <w:t xml:space="preserve">Kysymys 2</w:t>
      </w:r>
    </w:p>
    <w:p>
      <w:r>
        <w:t xml:space="preserve">UCS-laturit sisältävät myös mitä?</w:t>
      </w:r>
    </w:p>
    <w:p>
      <w:r>
        <w:rPr>
          <w:b/>
        </w:rPr>
        <w:t xml:space="preserve">Tekstin numero 47</w:t>
      </w:r>
    </w:p>
    <w:p>
      <w:r>
        <w:rPr>
          <w:color w:val="A9A9A9"/>
        </w:rPr>
        <w:t xml:space="preserve">Kesäkuussa </w:t>
      </w:r>
      <w:r>
        <w:t xml:space="preserve">2009 </w:t>
      </w:r>
      <w:r>
        <w:t xml:space="preserve">monet maailman suurimmista matkapuhelinvalmistajista allekirjoittivat EY:n tukeman yhteisymmärryspöytäkirjan, jossa sovittiin</w:t>
      </w:r>
      <w:r>
        <w:rPr>
          <w:color w:val="DCDCDC"/>
        </w:rPr>
        <w:t xml:space="preserve">, että useimmat Euroopan unionissa myytävät dataa käyttävät matkapuhelimet ovat yhteensopivia yhteisen ulkoisen virtalähteen </w:t>
      </w:r>
      <w:r>
        <w:t xml:space="preserve">(EPS) </w:t>
      </w:r>
      <w:r>
        <w:rPr>
          <w:color w:val="DCDCDC"/>
        </w:rPr>
        <w:t xml:space="preserve">kanssa.</w:t>
      </w:r>
      <w:r>
        <w:t xml:space="preserve"> EU:n yhteinen ulkoisen virtalähteen eritelmä (EN 62684:2010) viittaa USB-akkulatausstandardiin ja on samankaltainen kuin GSMA/OMTP:n ja Kiinan latausratkaisut. </w:t>
      </w:r>
      <w:r>
        <w:t xml:space="preserve">Kansainvälinen sähkötekninen komissio (IEC) julkaisi </w:t>
      </w:r>
      <w:r>
        <w:rPr>
          <w:color w:val="2F4F4F"/>
        </w:rPr>
        <w:t xml:space="preserve">tammikuussa </w:t>
      </w:r>
      <w:r>
        <w:t xml:space="preserve">2011 </w:t>
      </w:r>
      <w:r>
        <w:t xml:space="preserve">oman versionsa (EU:n) yhteisestä EPS-standardista IEC 62684:2011:nä.</w:t>
      </w:r>
    </w:p>
    <w:p>
      <w:r>
        <w:rPr>
          <w:b/>
        </w:rPr>
        <w:t xml:space="preserve">Kysymys 0</w:t>
      </w:r>
    </w:p>
    <w:p>
      <w:r>
        <w:t xml:space="preserve">Milloin monet suurimmista matkapuhelinvalmistajista allekirjoittivat EY:n tukeman yhteisymmärryspöytäkirjan?</w:t>
      </w:r>
    </w:p>
    <w:p>
      <w:r>
        <w:rPr>
          <w:b/>
        </w:rPr>
        <w:t xml:space="preserve">Kysymys 1</w:t>
      </w:r>
    </w:p>
    <w:p>
      <w:r>
        <w:t xml:space="preserve">Mihin yhteisymmärryspöytäkirjassa valmistajat sitoutuivat?</w:t>
      </w:r>
    </w:p>
    <w:p>
      <w:r>
        <w:rPr>
          <w:b/>
        </w:rPr>
        <w:t xml:space="preserve">Kysymys 2</w:t>
      </w:r>
    </w:p>
    <w:p>
      <w:r>
        <w:t xml:space="preserve">Milloin IEC julkaisi versionsa yhteisestä EPS-standardista IEC 62684:2011?</w:t>
      </w:r>
    </w:p>
    <w:p>
      <w:r>
        <w:rPr>
          <w:b/>
        </w:rPr>
        <w:t xml:space="preserve">Tekstin numero 48</w:t>
      </w:r>
    </w:p>
    <w:p>
      <w:r>
        <w:t xml:space="preserve">Jotkin USB-laitteet vaativat </w:t>
      </w:r>
      <w:r>
        <w:rPr>
          <w:color w:val="A9A9A9"/>
        </w:rPr>
        <w:t xml:space="preserve">enemmän virtaa kuin yhden portin tekniset tiedot sallivat</w:t>
      </w:r>
      <w:r>
        <w:t xml:space="preserve">.</w:t>
      </w:r>
      <w:r>
        <w:t xml:space="preserve"> Tämä on yleistä ulkoisissa kiintolevyasemissa ja optisissa levyasemissa sekä yleensä laitteissa, joissa on moottoreita tai lamppuja. Tällaiset laitteet voivat käyttää </w:t>
      </w:r>
      <w:r>
        <w:rPr>
          <w:color w:val="DCDCDC"/>
        </w:rPr>
        <w:t xml:space="preserve">ulkoista virtalähdettä, </w:t>
      </w:r>
      <w:r>
        <w:t xml:space="preserve">mikä on standardin mukaan sallittua, tai käyttää </w:t>
      </w:r>
      <w:r>
        <w:rPr>
          <w:color w:val="2F4F4F"/>
        </w:rPr>
        <w:t xml:space="preserve">kaksituloista USB-kaapelia</w:t>
      </w:r>
      <w:r>
        <w:t xml:space="preserve">, </w:t>
      </w:r>
      <w:r>
        <w:rPr>
          <w:color w:val="556B2F"/>
        </w:rPr>
        <w:t xml:space="preserve">jonka toista tuloa käytetään virran ja tiedonsiirtoon ja toista vain virran syöttämiseen</w:t>
      </w:r>
      <w:r>
        <w:t xml:space="preserve">, jolloin laite on standardista poikkeava USB-laite. Jotkin USB-portit ja ulkoiset keskittimet voivat käytännössä syöttää USB-laitteille enemmän virtaa kuin eritelmässä vaaditaan, mutta standardin mukainen laite ei saa olla riippuvainen tästä.</w:t>
      </w:r>
    </w:p>
    <w:p>
      <w:r>
        <w:rPr>
          <w:b/>
        </w:rPr>
        <w:t xml:space="preserve">Kysymys 0</w:t>
      </w:r>
    </w:p>
    <w:p>
      <w:r>
        <w:t xml:space="preserve">Mitä jotkut USB-laitteet vaativat?</w:t>
      </w:r>
    </w:p>
    <w:p>
      <w:r>
        <w:rPr>
          <w:b/>
        </w:rPr>
        <w:t xml:space="preserve">Kysymys 1</w:t>
      </w:r>
    </w:p>
    <w:p>
      <w:r>
        <w:t xml:space="preserve">Mitä jotkut laitteet, kuten ulkoinen kiintolevy ja optinen levyasema, voivat käyttää?</w:t>
      </w:r>
    </w:p>
    <w:p>
      <w:r>
        <w:rPr>
          <w:b/>
        </w:rPr>
        <w:t xml:space="preserve">Kysymys 2</w:t>
      </w:r>
    </w:p>
    <w:p>
      <w:r>
        <w:t xml:space="preserve">Mikä on toinen vaihtoehto ulkoisen kiintolevyn ja optisen levyaseman virransyötölle?</w:t>
      </w:r>
    </w:p>
    <w:p>
      <w:r>
        <w:rPr>
          <w:b/>
        </w:rPr>
        <w:t xml:space="preserve">Kysymys 3</w:t>
      </w:r>
    </w:p>
    <w:p>
      <w:r>
        <w:t xml:space="preserve">Mikä on kahden tulon USB-kaapelin tarkoitus?</w:t>
      </w:r>
    </w:p>
    <w:p>
      <w:r>
        <w:rPr>
          <w:b/>
        </w:rPr>
        <w:t xml:space="preserve">Tekstin numero 49</w:t>
      </w:r>
    </w:p>
    <w:p>
      <w:r>
        <w:t xml:space="preserve">Laitteen käyttämän keskimääräisen kokonaistehon rajoittamisen lisäksi USB-eritelmä rajoittaa </w:t>
      </w:r>
      <w:r>
        <w:rPr>
          <w:color w:val="A9A9A9"/>
        </w:rPr>
        <w:t xml:space="preserve">alkuvirtaa </w:t>
      </w:r>
      <w:r>
        <w:t xml:space="preserve">(eli virtaa, jota käytetään purku- ja suodatinkondensaattoreiden lataamiseen), </w:t>
      </w:r>
      <w:r>
        <w:rPr>
          <w:color w:val="DCDCDC"/>
        </w:rPr>
        <w:t xml:space="preserve">kun laite kytketään ensimmäisen kerran</w:t>
      </w:r>
      <w:r>
        <w:t xml:space="preserve">. Muuten laitteen kytkeminen voisi aiheuttaa ongelmia isännän sisäisen virran kanssa. USB-laitteiden on myös siirryttävä automaattisesti </w:t>
      </w:r>
      <w:r>
        <w:rPr>
          <w:color w:val="2F4F4F"/>
        </w:rPr>
        <w:t xml:space="preserve">erittäin virransäästötilaan, kun USB-isäntä keskeytetään</w:t>
      </w:r>
      <w:r>
        <w:t xml:space="preserve">. </w:t>
      </w:r>
      <w:r>
        <w:t xml:space="preserve">Monet USB-isäntäliitännät eivät kuitenkaan katkaise </w:t>
      </w:r>
      <w:r>
        <w:rPr>
          <w:color w:val="556B2F"/>
        </w:rPr>
        <w:t xml:space="preserve">USB-laitteiden virransyöttöä, kun ne keskeytetään</w:t>
      </w:r>
      <w:r>
        <w:t xml:space="preserve">.</w:t>
      </w:r>
    </w:p>
    <w:p>
      <w:r>
        <w:rPr>
          <w:b/>
        </w:rPr>
        <w:t xml:space="preserve">Kysymys 0</w:t>
      </w:r>
    </w:p>
    <w:p>
      <w:r>
        <w:t xml:space="preserve">Mitä USB-määritys rajoittaa?</w:t>
      </w:r>
    </w:p>
    <w:p>
      <w:r>
        <w:rPr>
          <w:b/>
        </w:rPr>
        <w:t xml:space="preserve">Kysymys 1</w:t>
      </w:r>
    </w:p>
    <w:p>
      <w:r>
        <w:t xml:space="preserve">Milloin USB-määritys vaikuttaa syöttövirtaan?</w:t>
      </w:r>
    </w:p>
    <w:p>
      <w:r>
        <w:rPr>
          <w:b/>
        </w:rPr>
        <w:t xml:space="preserve">Kysymys 2</w:t>
      </w:r>
    </w:p>
    <w:p>
      <w:r>
        <w:t xml:space="preserve">Mitä USB-laitteita tarvitaan sisäänpääsyyn?</w:t>
      </w:r>
    </w:p>
    <w:p>
      <w:r>
        <w:rPr>
          <w:b/>
        </w:rPr>
        <w:t xml:space="preserve">Kysymys 3</w:t>
      </w:r>
    </w:p>
    <w:p>
      <w:r>
        <w:t xml:space="preserve">Mitä monet USB-isäntäliitännät eivät tee?</w:t>
      </w:r>
    </w:p>
    <w:p>
      <w:r>
        <w:rPr>
          <w:b/>
        </w:rPr>
        <w:t xml:space="preserve">Tekstin numero 50</w:t>
      </w:r>
    </w:p>
    <w:p>
      <w:r>
        <w:t xml:space="preserve">Jotkin epätyypilliset USB-laitteet käyttävät </w:t>
      </w:r>
      <w:r>
        <w:rPr>
          <w:color w:val="A9A9A9"/>
        </w:rPr>
        <w:t xml:space="preserve">5 V:n virtalähdettä </w:t>
      </w:r>
      <w:r>
        <w:rPr>
          <w:color w:val="DCDCDC"/>
        </w:rPr>
        <w:t xml:space="preserve">osallistumatta kunnolliseen USB-verkkoon</w:t>
      </w:r>
      <w:r>
        <w:t xml:space="preserve">, joka neuvottelee virrankulutuksesta isäntäliitännän kanssa. Näitä kutsutaan yleensä USB-koristeiksi. Esimerkkejä ovat USB-käyttöiset näppäimistövalaisimet, tuulettimet, mukijäähdyttimet ja -lämmittimet, akkulaturit, miniatyyripölynimurit ja jopa miniatyyriset laavalamput. Useimmissa tapauksissa nämä esineet eivät sisällä digitaalisia piirejä, joten ne eivät ole standardin mukaisia USB-laitteita. Tämä voi aiheuttaa ongelmia joidenkin tietokoneiden kanssa, kuten liian suuren virran ottamisen ja piirien vahingoittumisen. Ennen akun latausmäärittelyä USB-määrittelyssä edellytettiin</w:t>
      </w:r>
      <w:r>
        <w:rPr>
          <w:color w:val="2F4F4F"/>
        </w:rPr>
        <w:t xml:space="preserve">, että laitteet kytkeytyvät pienitehoiseen tilaan (enintään 100 mA) ja ilmoittavat virrantarpeensa isännälle, </w:t>
      </w:r>
      <w:r>
        <w:t xml:space="preserve">joka antaa laitteelle luvan siirtyä suuritehoiseen tilaan.</w:t>
      </w:r>
    </w:p>
    <w:p>
      <w:r>
        <w:rPr>
          <w:b/>
        </w:rPr>
        <w:t xml:space="preserve">Kysymys 0</w:t>
      </w:r>
    </w:p>
    <w:p>
      <w:r>
        <w:t xml:space="preserve">Mitä käytetään joissakin ei-standardinmukaisissa USB-laitteissa?</w:t>
      </w:r>
    </w:p>
    <w:p>
      <w:r>
        <w:rPr>
          <w:b/>
        </w:rPr>
        <w:t xml:space="preserve">Kysymys 1</w:t>
      </w:r>
    </w:p>
    <w:p>
      <w:r>
        <w:t xml:space="preserve">Mikä neuvottelee virrankulutuksesta isäntäliitännän kanssa?</w:t>
      </w:r>
    </w:p>
    <w:p>
      <w:r>
        <w:rPr>
          <w:b/>
        </w:rPr>
        <w:t xml:space="preserve">Kysymys 2</w:t>
      </w:r>
    </w:p>
    <w:p>
      <w:r>
        <w:t xml:space="preserve">Mitä USB-eritelmä edellyttää ennen akun latauseritelmää?</w:t>
      </w:r>
    </w:p>
    <w:p>
      <w:r>
        <w:rPr>
          <w:b/>
        </w:rPr>
        <w:t xml:space="preserve">Tekstin numero 51</w:t>
      </w:r>
    </w:p>
    <w:p>
      <w:r>
        <w:t xml:space="preserve">USB-data lähetetään </w:t>
      </w:r>
      <w:r>
        <w:rPr>
          <w:color w:val="A9A9A9"/>
        </w:rPr>
        <w:t xml:space="preserve">vaihtamalla datajohtoja J-tilan ja vastakkaisen K-tilan välillä</w:t>
      </w:r>
      <w:r>
        <w:t xml:space="preserve">. </w:t>
      </w:r>
      <w:r>
        <w:t xml:space="preserve">USB koodaa datan </w:t>
      </w:r>
      <w:r>
        <w:rPr>
          <w:color w:val="DCDCDC"/>
        </w:rPr>
        <w:t xml:space="preserve">NRZI-linjakoodauksen avulla</w:t>
      </w:r>
      <w:r>
        <w:t xml:space="preserve">; 0-bitti lähetetään vaihtamalla datajohdot J:stä K:hon tai päinvastoin, kun taas 1-bitti lähetetään jättämällä datajohdot ennalleen. Jotta varmistetaan, että bittivirtaan jää mahdollisimman vähän signaalisiirtymiä, USB käyttää </w:t>
      </w:r>
      <w:r>
        <w:rPr>
          <w:color w:val="2F4F4F"/>
        </w:rPr>
        <w:t xml:space="preserve">bittitäyttöä</w:t>
      </w:r>
      <w:r>
        <w:t xml:space="preserve">; datavirtaan lisätään ylimääräinen 0-bitti kuuden peräkkäisen 1-bitin jälkeen. Seitsemän peräkkäistä vastaanotettua 1-bittiä on aina virhe. USB 3.0:ssa on otettu käyttöön uusia tiedonsiirtokoodauksia.</w:t>
      </w:r>
    </w:p>
    <w:p>
      <w:r>
        <w:rPr>
          <w:b/>
        </w:rPr>
        <w:t xml:space="preserve">Kysymys 0</w:t>
      </w:r>
    </w:p>
    <w:p>
      <w:r>
        <w:t xml:space="preserve">Miten USB-tiedot siirretään?</w:t>
      </w:r>
    </w:p>
    <w:p>
      <w:r>
        <w:rPr>
          <w:b/>
        </w:rPr>
        <w:t xml:space="preserve">Kysymys 1</w:t>
      </w:r>
    </w:p>
    <w:p>
      <w:r>
        <w:t xml:space="preserve">Mitä USB käyttää tietojen koodaamiseen?</w:t>
      </w:r>
    </w:p>
    <w:p>
      <w:r>
        <w:rPr>
          <w:b/>
        </w:rPr>
        <w:t xml:space="preserve">Kysymys 2</w:t>
      </w:r>
    </w:p>
    <w:p>
      <w:r>
        <w:t xml:space="preserve">Mitä USB käyttää varmistaakseen, että bittivirtaan jää mahdollisimman vähän signaalisiirtymiä?</w:t>
      </w:r>
    </w:p>
    <w:p>
      <w:r>
        <w:rPr>
          <w:b/>
        </w:rPr>
        <w:t xml:space="preserve">Tekstin numero 52</w:t>
      </w:r>
    </w:p>
    <w:p>
      <w:r>
        <w:t xml:space="preserve">USB-paketin loppu, jota kutsutaan </w:t>
      </w:r>
      <w:r>
        <w:rPr>
          <w:color w:val="A9A9A9"/>
        </w:rPr>
        <w:t xml:space="preserve">EOP:ksi (end-of-packet)</w:t>
      </w:r>
      <w:r>
        <w:t xml:space="preserve">, ilmaistaan lähettimen ohjaamalla 2 bitin ajan SE0 (D+ ja D- molemmat alle maksimin) ja 1 bitin ajan J-tilan. Tämän jälkeen lähetin lakkaa ohjaamasta D+/D- -linjoja ja edellä mainitut pull up -vastukset pitävät sen J-tilassa (idle). Joskus keskuksista johtuva vinouma voi lisätä jopa </w:t>
      </w:r>
      <w:r>
        <w:rPr>
          <w:color w:val="DCDCDC"/>
        </w:rPr>
        <w:t xml:space="preserve">yhden bitin ajan ennen paketin lopun SE0:ta</w:t>
      </w:r>
      <w:r>
        <w:t xml:space="preserve">. </w:t>
      </w:r>
      <w:r>
        <w:t xml:space="preserve">Tämä ylimääräinen bitti voi myös johtaa </w:t>
      </w:r>
      <w:r>
        <w:rPr>
          <w:color w:val="2F4F4F"/>
        </w:rPr>
        <w:t xml:space="preserve">"bittiavaruuden rikkomiseen</w:t>
      </w:r>
      <w:r>
        <w:t xml:space="preserve">", jos CRC:ssä sitä edeltävät kuusi bittiä ovat 1:tä. Vastaanottajan olisi jätettävä tämä bitti huomiotta.</w:t>
      </w:r>
    </w:p>
    <w:p>
      <w:r>
        <w:rPr>
          <w:b/>
        </w:rPr>
        <w:t xml:space="preserve">Kysymys 0</w:t>
      </w:r>
    </w:p>
    <w:p>
      <w:r>
        <w:t xml:space="preserve">Mikä on USB-paketin pään nimi?</w:t>
      </w:r>
    </w:p>
    <w:p>
      <w:r>
        <w:rPr>
          <w:b/>
        </w:rPr>
        <w:t xml:space="preserve">Kysymys 1</w:t>
      </w:r>
    </w:p>
    <w:p>
      <w:r>
        <w:t xml:space="preserve">Mitä navan aiheuttama vinous voi lisätä?</w:t>
      </w:r>
    </w:p>
    <w:p>
      <w:r>
        <w:rPr>
          <w:b/>
        </w:rPr>
        <w:t xml:space="preserve">Kysymys 2</w:t>
      </w:r>
    </w:p>
    <w:p>
      <w:r>
        <w:t xml:space="preserve">Mitä tämä ylimääräinen bitti voi saada aikaan?</w:t>
      </w:r>
    </w:p>
    <w:p>
      <w:r>
        <w:rPr>
          <w:b/>
        </w:rPr>
        <w:t xml:space="preserve">Tekstin numero 53</w:t>
      </w:r>
    </w:p>
    <w:p>
      <w:r>
        <w:t xml:space="preserve">USB 2.0 -laitteet käyttävät </w:t>
      </w:r>
      <w:r>
        <w:t xml:space="preserve">nollauksen aikana </w:t>
      </w:r>
      <w:r>
        <w:rPr>
          <w:color w:val="A9A9A9"/>
        </w:rPr>
        <w:t xml:space="preserve">erityistä protokollaa</w:t>
      </w:r>
      <w:r>
        <w:t xml:space="preserve">, jota kutsutaan </w:t>
      </w:r>
      <w:r>
        <w:rPr>
          <w:color w:val="DCDCDC"/>
        </w:rPr>
        <w:t xml:space="preserve">chirpingiksi, </w:t>
      </w:r>
      <w:r>
        <w:t xml:space="preserve">neuvotellakseen suuren kaistanleveyden tilasta isännän/keskittimen kanssa. HS-kykyinen laite kytkeytyy ensin </w:t>
      </w:r>
      <w:r>
        <w:rPr>
          <w:color w:val="2F4F4F"/>
        </w:rPr>
        <w:t xml:space="preserve">FS-laitteena (D+ vedetään korkealle), </w:t>
      </w:r>
      <w:r>
        <w:t xml:space="preserve">mutta vastaanotettuaan USB RESETin (isäntä ajaa sekä D+ että D- LOW:n 10-20 ms:n ajan) se vetää D-linjan korkealle, mikä tunnetaan nimellä chirp K. Tämä ilmaisee isännälle, että laite on suuren kaistanleveyden laite. Jos isäntä/keskitin on myös HS-kykyinen, se chirpaa (palauttaa vuorotellen J- ja K-tilat D- ja D+-linjoille) ja ilmoittaa laitteelle, että keskitin toimii suurella kaistanleveydellä. Laitteen on vastaanotettava vähintään kolme sarjaa KJ-chirpejä, ennen kuin se vaihtaa suuren kaistanleveyden päätelaitteisiin ja aloittaa suuren kaistanleveyden signaloinnin. Koska USB 3.0:ssa käytetään USB 2.0:n ja USB 1.x:n käyttämien johdotusten lisäksi erillisiä johdotuksia, tällaista kaistanleveysneuvottelua ei tarvita.</w:t>
      </w:r>
    </w:p>
    <w:p>
      <w:r>
        <w:rPr>
          <w:b/>
        </w:rPr>
        <w:t xml:space="preserve">Kysymys 0</w:t>
      </w:r>
    </w:p>
    <w:p>
      <w:r>
        <w:t xml:space="preserve">Minkälaista protokollaa käytetään USB 2.0 -laitteissa nollauksen aikana?</w:t>
      </w:r>
    </w:p>
    <w:p>
      <w:r>
        <w:rPr>
          <w:b/>
        </w:rPr>
        <w:t xml:space="preserve">Kysymys 1</w:t>
      </w:r>
    </w:p>
    <w:p>
      <w:r>
        <w:t xml:space="preserve">Mikä on USB 2.0 -laitteen nollauksessa käytettävä erityinen protokolla?</w:t>
      </w:r>
    </w:p>
    <w:p>
      <w:r>
        <w:rPr>
          <w:b/>
        </w:rPr>
        <w:t xml:space="preserve">Kysymys 2</w:t>
      </w:r>
    </w:p>
    <w:p>
      <w:r>
        <w:t xml:space="preserve"> HS-kykyinen laite muodostaa ensin yhteyden mihin?</w:t>
      </w:r>
    </w:p>
    <w:p>
      <w:r>
        <w:rPr>
          <w:b/>
        </w:rPr>
        <w:t xml:space="preserve">Tekstin numero 54</w:t>
      </w:r>
    </w:p>
    <w:p>
      <w:r>
        <w:t xml:space="preserve">CNetin suorittamien rutiinitestausten mukaan tyypilliset Hi-Speed (USB 2.0) -kiintolevyjen kirjoitustoiminnot </w:t>
      </w:r>
      <w:r>
        <w:rPr>
          <w:color w:val="A9A9A9"/>
        </w:rPr>
        <w:t xml:space="preserve">ovat 25-30 MB/s </w:t>
      </w:r>
      <w:r>
        <w:t xml:space="preserve">ja lukutoiminnot 30-42 MB/s. Tämä on 70 % väylän käytettävissä olevasta kokonaiskaistanleveydestä. USB 3.0:n tyypillinen kirjoitusnopeus on </w:t>
      </w:r>
      <w:r>
        <w:rPr>
          <w:color w:val="DCDCDC"/>
        </w:rPr>
        <w:t xml:space="preserve">70-90 MB/s </w:t>
      </w:r>
      <w:r>
        <w:t xml:space="preserve">ja lukunopeus </w:t>
      </w:r>
      <w:r>
        <w:rPr>
          <w:color w:val="2F4F4F"/>
        </w:rPr>
        <w:t xml:space="preserve">90-110 MB/s</w:t>
      </w:r>
      <w:r>
        <w:t xml:space="preserve">. Maskitestejä, jotka tunnetaan myös nimellä silmäkaaviotestit, käytetään signaalin laadun määrittämiseen aika-alueella. Ne on määritelty viitatussa asiakirjassa osana 480 Mbit/s:n suurnopeustilan (HS) sähkötestien kuvausta.</w:t>
      </w:r>
    </w:p>
    <w:p>
      <w:r>
        <w:rPr>
          <w:b/>
        </w:rPr>
        <w:t xml:space="preserve">Kysymys 0</w:t>
      </w:r>
    </w:p>
    <w:p>
      <w:r>
        <w:t xml:space="preserve">Mitä kirjoitusoperaatiot tyypillisille Hi-Speed-kiintolevyille voivat?</w:t>
      </w:r>
    </w:p>
    <w:p>
      <w:r>
        <w:rPr>
          <w:b/>
        </w:rPr>
        <w:t xml:space="preserve">Kysymys 1</w:t>
      </w:r>
    </w:p>
    <w:p>
      <w:r>
        <w:t xml:space="preserve"> Mikä on USB 3.0:n tyypillinen kirjoitusnopeus?</w:t>
      </w:r>
    </w:p>
    <w:p>
      <w:r>
        <w:rPr>
          <w:b/>
        </w:rPr>
        <w:t xml:space="preserve">Kysymys 2</w:t>
      </w:r>
    </w:p>
    <w:p>
      <w:r>
        <w:t xml:space="preserve">Mikä on USB 3.0:n lukunopeus?</w:t>
      </w:r>
    </w:p>
    <w:p>
      <w:r>
        <w:rPr>
          <w:b/>
        </w:rPr>
        <w:t xml:space="preserve">Tekstin numero 55</w:t>
      </w:r>
    </w:p>
    <w:p>
      <w:r>
        <w:t xml:space="preserve">Synkronointikentän jälkeen kaikki paketit koostuvat </w:t>
      </w:r>
      <w:r>
        <w:rPr>
          <w:color w:val="A9A9A9"/>
        </w:rPr>
        <w:t xml:space="preserve">8-bittisistä tavuista</w:t>
      </w:r>
      <w:r>
        <w:t xml:space="preserve">, joista </w:t>
      </w:r>
      <w:r>
        <w:rPr>
          <w:color w:val="DCDCDC"/>
        </w:rPr>
        <w:t xml:space="preserve">vähiten merkitsevä bitti </w:t>
      </w:r>
      <w:r>
        <w:t xml:space="preserve">lähetetään </w:t>
      </w:r>
      <w:r>
        <w:rPr>
          <w:color w:val="DCDCDC"/>
        </w:rPr>
        <w:t xml:space="preserve">ensin</w:t>
      </w:r>
      <w:r>
        <w:t xml:space="preserve">. </w:t>
      </w:r>
      <w:r>
        <w:t xml:space="preserve">Ensimmäinen tavu on </w:t>
      </w:r>
      <w:r>
        <w:rPr>
          <w:color w:val="2F4F4F"/>
        </w:rPr>
        <w:t xml:space="preserve">paketin tunniste (PID)</w:t>
      </w:r>
      <w:r>
        <w:t xml:space="preserve">. PID on itse asiassa 4-bittinen; tavu koostuu 4-bittisestä PID:stä, jota seuraa sen bittikomplementti. Tämä redundanssi auttaa virheiden havaitsemisessa. (Huomaa myös, että PID-tavu sisältää korkeintaan neljä peräkkäistä 1-bittiä, eikä sitä näin ollen tarvitse koskaan täyttää, vaikka se yhdistettäisiin synkronointitavun viimeiseen 1-bittiin. PID-tavun perässä olevat 1-bitit saattavat kuitenkin vaatia bittipakkausta hyötykuorman ensimmäisten bittien sisällä).</w:t>
      </w:r>
    </w:p>
    <w:p>
      <w:r>
        <w:rPr>
          <w:b/>
        </w:rPr>
        <w:t xml:space="preserve">Kysymys 0</w:t>
      </w:r>
    </w:p>
    <w:p>
      <w:r>
        <w:t xml:space="preserve">Kuinka monta bittitahtia kaikki paketit koostuvat synkronointikentän jälkeen?</w:t>
      </w:r>
    </w:p>
    <w:p>
      <w:r>
        <w:rPr>
          <w:b/>
        </w:rPr>
        <w:t xml:space="preserve">Kysymys 1</w:t>
      </w:r>
    </w:p>
    <w:p>
      <w:r>
        <w:t xml:space="preserve">Miten bittitavarat lähetetään?</w:t>
      </w:r>
    </w:p>
    <w:p>
      <w:r>
        <w:rPr>
          <w:b/>
        </w:rPr>
        <w:t xml:space="preserve">Kysymys 2</w:t>
      </w:r>
    </w:p>
    <w:p>
      <w:r>
        <w:t xml:space="preserve">Mikä on ensimmäinen tavu?</w:t>
      </w:r>
    </w:p>
    <w:p>
      <w:r>
        <w:rPr>
          <w:b/>
        </w:rPr>
        <w:t xml:space="preserve">Tekstin numero 56</w:t>
      </w:r>
    </w:p>
    <w:p>
      <w:r>
        <w:t xml:space="preserve">Kättelypaketit koostuvat vain yhdestä </w:t>
      </w:r>
      <w:r>
        <w:rPr>
          <w:color w:val="A9A9A9"/>
        </w:rPr>
        <w:t xml:space="preserve">PID-tavusta, ja ne </w:t>
      </w:r>
      <w:r>
        <w:t xml:space="preserve">lähetetään yleensä </w:t>
      </w:r>
      <w:r>
        <w:rPr>
          <w:color w:val="DCDCDC"/>
        </w:rPr>
        <w:t xml:space="preserve">vastauksena datapaketteihin</w:t>
      </w:r>
      <w:r>
        <w:t xml:space="preserve">. </w:t>
      </w:r>
      <w:r>
        <w:rPr>
          <w:color w:val="2F4F4F"/>
        </w:rPr>
        <w:t xml:space="preserve">Virheiden havaitseminen tapahtuu </w:t>
      </w:r>
      <w:r>
        <w:t xml:space="preserve">lähettämällä neljä bittiä, jotka edustavat pakettityyppiä kahdesti, yhdessä PID-tavussa käyttäen täydennettyä muotoa. Kolme perustyyppiä ovat ACK, joka osoittaa, että data on vastaanotettu onnistuneesti, NAK, joka osoittaa, että dataa ei voida vastaanottaa ja että sitä on yritettävä uudelleen, ja STALL, joka osoittaa, että laitteessa on virhetilanne eikä se voi siirtää dataa ennen kuin jokin korjaava toimenpide (kuten laitteen alustaminen) tapahtuu.</w:t>
      </w:r>
    </w:p>
    <w:p>
      <w:r>
        <w:rPr>
          <w:b/>
        </w:rPr>
        <w:t xml:space="preserve">Kysymys 0</w:t>
      </w:r>
    </w:p>
    <w:p>
      <w:r>
        <w:t xml:space="preserve">Kättelypaketit koostuvat vain yhdestä mitä?</w:t>
      </w:r>
    </w:p>
    <w:p>
      <w:r>
        <w:rPr>
          <w:b/>
        </w:rPr>
        <w:t xml:space="preserve">Kysymys 1</w:t>
      </w:r>
    </w:p>
    <w:p>
      <w:r>
        <w:t xml:space="preserve">Milloin kättelypaketit yleensä lähetetään?</w:t>
      </w:r>
    </w:p>
    <w:p>
      <w:r>
        <w:rPr>
          <w:b/>
        </w:rPr>
        <w:t xml:space="preserve">Kysymys 2</w:t>
      </w:r>
    </w:p>
    <w:p>
      <w:r>
        <w:t xml:space="preserve">Mitä saadaan lähettämällä neljä bittiä, jotka edustavat pakettityyppiä kahdesti, yhdessä PID-tavussa käyttäen täydennettyä muotoa?</w:t>
      </w:r>
    </w:p>
    <w:p>
      <w:r>
        <w:rPr>
          <w:b/>
        </w:rPr>
        <w:t xml:space="preserve">Tekstin numero 57</w:t>
      </w:r>
    </w:p>
    <w:p>
      <w:r>
        <w:t xml:space="preserve">IN- ja OUT-merkit sisältävät </w:t>
      </w:r>
      <w:r>
        <w:rPr>
          <w:color w:val="A9A9A9"/>
        </w:rPr>
        <w:t xml:space="preserve">seitsemänbittisen laitteen numeron ja nelibittisen toimintonumeron </w:t>
      </w:r>
      <w:r>
        <w:t xml:space="preserve">(monitoimilaitteissa) ja käskevät laitetta lähettämään DATAx-paketteja tai vastaanottamaan seuraavia DATAx-paketteja. IN-merkki odottaa </w:t>
      </w:r>
      <w:r>
        <w:rPr>
          <w:color w:val="DCDCDC"/>
        </w:rPr>
        <w:t xml:space="preserve">vastausta laitteelta</w:t>
      </w:r>
      <w:r>
        <w:t xml:space="preserve">. Vastaus voi olla NAK- tai STALL-vastaus tai DATAx-kehys. Jälkimmäisessä tapauksessa isäntä antaa tarvittaessa ACK-kättelyviestin. OUT-merkkiä seuraa välittömästi </w:t>
      </w:r>
      <w:r>
        <w:rPr>
          <w:color w:val="2F4F4F"/>
        </w:rPr>
        <w:t xml:space="preserve">DATAx-kehys</w:t>
      </w:r>
      <w:r>
        <w:t xml:space="preserve">. Laite vastaa ACK-, NAK-, NYET- tai STALL-viestillä tarpeen mukaan.</w:t>
      </w:r>
    </w:p>
    <w:p>
      <w:r>
        <w:rPr>
          <w:b/>
        </w:rPr>
        <w:t xml:space="preserve">Kysymys 0</w:t>
      </w:r>
    </w:p>
    <w:p>
      <w:r>
        <w:t xml:space="preserve">Mitä IN- ja OUT-tunnukset sisältävät?</w:t>
      </w:r>
    </w:p>
    <w:p>
      <w:r>
        <w:rPr>
          <w:b/>
        </w:rPr>
        <w:t xml:space="preserve">Kysymys 1</w:t>
      </w:r>
    </w:p>
    <w:p>
      <w:r>
        <w:t xml:space="preserve">Mitä IN-merkki odottaa?</w:t>
      </w:r>
    </w:p>
    <w:p>
      <w:r>
        <w:rPr>
          <w:b/>
        </w:rPr>
        <w:t xml:space="preserve">Kysymys 2</w:t>
      </w:r>
    </w:p>
    <w:p>
      <w:r>
        <w:t xml:space="preserve">OUT-merkkiä seuraa välittömästi mikä?</w:t>
      </w:r>
    </w:p>
    <w:p>
      <w:r>
        <w:rPr>
          <w:b/>
        </w:rPr>
        <w:t xml:space="preserve">Tekstin numero 58</w:t>
      </w:r>
    </w:p>
    <w:p>
      <w:r>
        <w:t xml:space="preserve">USB 2.0 lisäsi myös suuremman kolmen tavun SPLIT-merkin, jossa on seitsenbittinen keskittimen numero, </w:t>
      </w:r>
      <w:r>
        <w:rPr>
          <w:color w:val="A9A9A9"/>
        </w:rPr>
        <w:t xml:space="preserve">12 bittiä </w:t>
      </w:r>
      <w:r>
        <w:t xml:space="preserve">ohjauslippuja ja viisibittinen CRC. Tätä </w:t>
      </w:r>
      <w:r>
        <w:t xml:space="preserve">käytetään </w:t>
      </w:r>
      <w:r>
        <w:rPr>
          <w:color w:val="DCDCDC"/>
        </w:rPr>
        <w:t xml:space="preserve">jaettujen tapahtumien suorittamiseen</w:t>
      </w:r>
      <w:r>
        <w:t xml:space="preserve">. Sen </w:t>
      </w:r>
      <w:r>
        <w:t xml:space="preserve">sijaan, että suuren kaistanleveyden USB-väylää käytettäisiin tietojen lähettämiseen hitaampaan USB-laitteeseen, </w:t>
      </w:r>
      <w:r>
        <w:rPr>
          <w:color w:val="2F4F4F"/>
        </w:rPr>
        <w:t xml:space="preserve">lähin suuren kaistanleveyden omaava keskittin vastaanottaa SPLIT-tunnisteen, jota seuraa yksi tai kaksi USB-pakettia suurella kaistanleveydellä</w:t>
      </w:r>
      <w:r>
        <w:t xml:space="preserve">, suorittaa tiedonsiirron täydellä tai matalalla kaistanleveydellä ja antaa vastauksen suurella kaistanleveydellä, kun toinen SPLIT-tunniste pyytää sitä.</w:t>
      </w:r>
    </w:p>
    <w:p>
      <w:r>
        <w:rPr>
          <w:b/>
        </w:rPr>
        <w:t xml:space="preserve">Kysymys 0</w:t>
      </w:r>
    </w:p>
    <w:p>
      <w:r>
        <w:t xml:space="preserve"> mitä varten luotiin suurempi kolmen tavun SPLIT-merkki, jossa on seitsemänbittinen keskittimen numero, 12 bittiä ohjauslippuja ja viiden bitin CRC-laskenta?</w:t>
      </w:r>
    </w:p>
    <w:p>
      <w:r>
        <w:rPr>
          <w:b/>
        </w:rPr>
        <w:t xml:space="preserve">Kysymys 1</w:t>
      </w:r>
    </w:p>
    <w:p>
      <w:r>
        <w:t xml:space="preserve"> Mitä tapahtuu sen sijaan, että sidot suuren kaistanleveyden USB-väylää lähettämällä dataa hitaampaan USB-laitteeseen?</w:t>
      </w:r>
    </w:p>
    <w:p>
      <w:r>
        <w:rPr>
          <w:b/>
        </w:rPr>
        <w:t xml:space="preserve">Kysymys 2</w:t>
      </w:r>
    </w:p>
    <w:p>
      <w:r>
        <w:t xml:space="preserve">Kuinka monta bittiä ohjauslippuja USB 2.0 lisäsi?</w:t>
      </w:r>
    </w:p>
    <w:p>
      <w:r>
        <w:rPr>
          <w:b/>
        </w:rPr>
        <w:t xml:space="preserve">Tekstin numero 59</w:t>
      </w:r>
    </w:p>
    <w:p>
      <w:r>
        <w:t xml:space="preserve">Datapaketteja on kaksi perusmuotoa, </w:t>
      </w:r>
      <w:r>
        <w:rPr>
          <w:color w:val="A9A9A9"/>
        </w:rPr>
        <w:t xml:space="preserve">DATA0 ja DATA1</w:t>
      </w:r>
      <w:r>
        <w:t xml:space="preserve">. </w:t>
      </w:r>
      <w:r>
        <w:t xml:space="preserve">Datapakettia on aina edeltävä </w:t>
      </w:r>
      <w:r>
        <w:rPr>
          <w:color w:val="DCDCDC"/>
        </w:rPr>
        <w:t xml:space="preserve">osoitemerkki, ja sitä </w:t>
      </w:r>
      <w:r>
        <w:t xml:space="preserve">seuraa yleensä </w:t>
      </w:r>
      <w:r>
        <w:rPr>
          <w:color w:val="2F4F4F"/>
        </w:rPr>
        <w:t xml:space="preserve">vastaanottimelta lähettimelle lähetettävä kättelymerkki</w:t>
      </w:r>
      <w:r>
        <w:t xml:space="preserve">. Nämä kaksi pakettityyppiä tuottavat Stop-and-wait ARQ:n edellyttämän 1-bittisen järjestysnumeron. Jos USB-isäntä ei saa vastausta (kuten ACK) lähettämälleen tiedolle, se ei tiedä, onko tieto vastaanotettu vai ei; tieto on saattanut kadota kuljetuksen aikana tai se on voitu vastaanottaa, mutta kättelyvaste on kadonnut.</w:t>
      </w:r>
    </w:p>
    <w:p>
      <w:r>
        <w:rPr>
          <w:b/>
        </w:rPr>
        <w:t xml:space="preserve">Kysymys 0</w:t>
      </w:r>
    </w:p>
    <w:p>
      <w:r>
        <w:t xml:space="preserve">Tietopakettien perusmuotoja on kaksi, mitä ne ovat?</w:t>
      </w:r>
    </w:p>
    <w:p>
      <w:r>
        <w:rPr>
          <w:b/>
        </w:rPr>
        <w:t xml:space="preserve">Kysymys 1</w:t>
      </w:r>
    </w:p>
    <w:p>
      <w:r>
        <w:t xml:space="preserve">Mitä on aina edeltävä datapaketti?</w:t>
      </w:r>
    </w:p>
    <w:p>
      <w:r>
        <w:rPr>
          <w:b/>
        </w:rPr>
        <w:t xml:space="preserve">Kysymys 2</w:t>
      </w:r>
    </w:p>
    <w:p>
      <w:r>
        <w:t xml:space="preserve">Mitä datapakettia yleensä seuraa?</w:t>
      </w:r>
    </w:p>
    <w:p>
      <w:r>
        <w:rPr>
          <w:b/>
        </w:rPr>
        <w:t xml:space="preserve">Tekstin numero 60</w:t>
      </w:r>
    </w:p>
    <w:p>
      <w:r>
        <w:t xml:space="preserve">Matalan kaistanleveyden laitteita tuetaan </w:t>
      </w:r>
      <w:r>
        <w:rPr>
          <w:color w:val="A9A9A9"/>
        </w:rPr>
        <w:t xml:space="preserve">erityisellä PID-arvolla PRE</w:t>
      </w:r>
      <w:r>
        <w:t xml:space="preserve">. Tämä merkitsee matalan kaistanleveyden paketin alkua, ja sitä käyttävät keskittimet, jotka eivät yleensä lähetä täyden kaistanleveyden paketteja matalan kaistanleveyden laitteille. Koska kaikki PID-tasot sisältävät </w:t>
      </w:r>
      <w:r>
        <w:rPr>
          <w:color w:val="DCDCDC"/>
        </w:rPr>
        <w:t xml:space="preserve">neljä 0-bittiä</w:t>
      </w:r>
      <w:r>
        <w:t xml:space="preserve">, ne lähtevät väylästä täyden kaistanleveyden K-tilassa, joka on sama kuin matalan kaistanleveyden J-tila. Sitä seuraa lyhyt tauko, jonka aikana keskittimet ottavat käyttöön matalan kaistanleveyden ulostulonsa, jotka ovat jo J-tilassa. Sitten seuraa matalan kaistanleveyden paketti, joka alkaa synkronointisekvenssillä ja PID-tavulla ja päättyy lyhyeen SE0-jaksoon. Muut täyden kaistanleveyden laitteet kuin keskittimet voivat </w:t>
      </w:r>
      <w:r>
        <w:rPr>
          <w:color w:val="2F4F4F"/>
        </w:rPr>
        <w:t xml:space="preserve">yksinkertaisesti sivuuttaa PRE-paketin ja sen pienen kaistanleveyden sisällön</w:t>
      </w:r>
      <w:r>
        <w:t xml:space="preserve">, kunnes viimeinen SE0 osoittaa, että uusi paketti seuraa.</w:t>
      </w:r>
    </w:p>
    <w:p>
      <w:r>
        <w:rPr>
          <w:b/>
        </w:rPr>
        <w:t xml:space="preserve">Kysymys 0</w:t>
      </w:r>
    </w:p>
    <w:p>
      <w:r>
        <w:t xml:space="preserve">Millä tuetaan matalan kaistanleveyden laitteita?</w:t>
      </w:r>
    </w:p>
    <w:p>
      <w:r>
        <w:rPr>
          <w:b/>
        </w:rPr>
        <w:t xml:space="preserve">Kysymys 1</w:t>
      </w:r>
    </w:p>
    <w:p>
      <w:r>
        <w:t xml:space="preserve">Kuinka monta 0-bittiä kaikissa PID-tavuissa on?</w:t>
      </w:r>
    </w:p>
    <w:p>
      <w:r>
        <w:rPr>
          <w:b/>
        </w:rPr>
        <w:t xml:space="preserve">Kysymys 2</w:t>
      </w:r>
    </w:p>
    <w:p>
      <w:r>
        <w:t xml:space="preserve"> Mitä muut täyden kaistanleveyden laitteet kuin keskittimet voivat tehdä?</w:t>
      </w:r>
    </w:p>
    <w:p>
      <w:r>
        <w:rPr>
          <w:b/>
        </w:rPr>
        <w:t xml:space="preserve">Tekstin numero 61</w:t>
      </w:r>
    </w:p>
    <w:p>
      <w:r>
        <w:t xml:space="preserve">Nämä ja muut erot heijastavat </w:t>
      </w:r>
      <w:r>
        <w:rPr>
          <w:color w:val="A9A9A9"/>
        </w:rPr>
        <w:t xml:space="preserve">näiden kahden linja-auton </w:t>
      </w:r>
      <w:r>
        <w:t xml:space="preserve">erilaisia suunnittelutavoitteita</w:t>
      </w:r>
      <w:r>
        <w:t xml:space="preserve">: </w:t>
      </w:r>
      <w:r>
        <w:t xml:space="preserve">USB on suunniteltu </w:t>
      </w:r>
      <w:r>
        <w:rPr>
          <w:color w:val="DCDCDC"/>
        </w:rPr>
        <w:t xml:space="preserve">yksinkertaiseksi ja edulliseksi</w:t>
      </w:r>
      <w:r>
        <w:t xml:space="preserve">, kun taas FireWire on suunniteltu </w:t>
      </w:r>
      <w:r>
        <w:rPr>
          <w:color w:val="2F4F4F"/>
        </w:rPr>
        <w:t xml:space="preserve">suorituskykyiseksi, erityisesti aikaherkissä sovelluksissa, kuten audio- ja videosovelluksissa</w:t>
      </w:r>
      <w:r>
        <w:t xml:space="preserve">. </w:t>
      </w:r>
      <w:r>
        <w:t xml:space="preserve">Vaikka FireWire 400 on teoreettiselta maksimisiirtonopeudeltaan samankaltainen, se on </w:t>
      </w:r>
      <w:r>
        <w:rPr>
          <w:color w:val="556B2F"/>
        </w:rPr>
        <w:t xml:space="preserve">todellisessa käytössä </w:t>
      </w:r>
      <w:r>
        <w:t xml:space="preserve">nopeampi kuin </w:t>
      </w:r>
      <w:r>
        <w:rPr>
          <w:color w:val="556B2F"/>
        </w:rPr>
        <w:t xml:space="preserve">USB 2.0 Hi-Bandwidth</w:t>
      </w:r>
      <w:r>
        <w:t xml:space="preserve">, erityisesti suurten kaistanleveyksien käytössä, kuten ulkoisissa kiintolevyissä. Uudempi FireWire 800 -standardi on kaksi kertaa nopeampi kuin FireWire 400 ja nopeampi kuin USB 2.0 Hi-Bandwidth sekä teoreettisesti että käytännössä. Firewiren nopeusetuudet perustuvat kuitenkin matalan tason tekniikoihin, kuten suoraan muistin käyttöön (DMA), mikä puolestaan on luonut mahdollisuuksia tietoturvahyökkäyksiin, kuten DMA-hyökkäykseen.</w:t>
      </w:r>
    </w:p>
    <w:p>
      <w:r>
        <w:rPr>
          <w:b/>
        </w:rPr>
        <w:t xml:space="preserve">Kysymys 0</w:t>
      </w:r>
    </w:p>
    <w:p>
      <w:r>
        <w:t xml:space="preserve">Nämä ja muut erot heijastavat eri suunnittelutavoitteita.</w:t>
      </w:r>
    </w:p>
    <w:p>
      <w:r>
        <w:rPr>
          <w:b/>
        </w:rPr>
        <w:t xml:space="preserve">Kysymys 1</w:t>
      </w:r>
    </w:p>
    <w:p>
      <w:r>
        <w:t xml:space="preserve">Mitä varten USB on suunniteltu?</w:t>
      </w:r>
    </w:p>
    <w:p>
      <w:r>
        <w:rPr>
          <w:b/>
        </w:rPr>
        <w:t xml:space="preserve">Kysymys 2</w:t>
      </w:r>
    </w:p>
    <w:p>
      <w:r>
        <w:t xml:space="preserve">Mitä varten FireWire on suunniteltu?</w:t>
      </w:r>
    </w:p>
    <w:p>
      <w:r>
        <w:rPr>
          <w:b/>
        </w:rPr>
        <w:t xml:space="preserve">Kysymys 3</w:t>
      </w:r>
    </w:p>
    <w:p>
      <w:r>
        <w:t xml:space="preserve">FireWire 400 on nopeampi kuin mikä?</w:t>
      </w:r>
    </w:p>
    <w:p>
      <w:r>
        <w:rPr>
          <w:b/>
        </w:rPr>
        <w:t xml:space="preserve">Tekstin numero 62</w:t>
      </w:r>
    </w:p>
    <w:p>
      <w:r>
        <w:t xml:space="preserve">IEEE 802.3af Power over Ethernet (PoE) -standardi määrittelee </w:t>
      </w:r>
      <w:r>
        <w:rPr>
          <w:color w:val="A9A9A9"/>
        </w:rPr>
        <w:t xml:space="preserve">tarkemman virransyöttöneuvottelujärjestelmän kuin powered USB</w:t>
      </w:r>
      <w:r>
        <w:t xml:space="preserve">. Se toimii 48 V DC:n jännitteellä, ja se voi syöttää enemmän tehoa (jopa 12,95 W, PoE+ 25,5 W) jopa 100 metrin kaapelilla verrattuna USB 2.0:aan, joka tarjoaa 2,5 W:n tehon enintään 5 metrin kaapelipituudella. Tämä on tehnyt PoE:stä suositun VoIP-puhelimissa, turvakameroissa, langattomissa tukiasemissa ja muissa verkotetuissa laitteissa rakennuksissa. USB on kuitenkin </w:t>
      </w:r>
      <w:r>
        <w:rPr>
          <w:color w:val="DCDCDC"/>
        </w:rPr>
        <w:t xml:space="preserve">edullisempi </w:t>
      </w:r>
      <w:r>
        <w:t xml:space="preserve">kuin PoE edellyttäen, että </w:t>
      </w:r>
      <w:r>
        <w:rPr>
          <w:color w:val="2F4F4F"/>
        </w:rPr>
        <w:t xml:space="preserve">etäisyys on lyhyt ja tehontarve pieni.</w:t>
      </w:r>
    </w:p>
    <w:p>
      <w:r>
        <w:rPr>
          <w:b/>
        </w:rPr>
        <w:t xml:space="preserve">Kysymys 0</w:t>
      </w:r>
    </w:p>
    <w:p>
      <w:r>
        <w:t xml:space="preserve">IEEE 802.3af Power over Ethernet (PoE) -standardi määrittelee mitä?</w:t>
      </w:r>
    </w:p>
    <w:p>
      <w:r>
        <w:rPr>
          <w:b/>
        </w:rPr>
        <w:t xml:space="preserve">Kysymys 1</w:t>
      </w:r>
    </w:p>
    <w:p>
      <w:r>
        <w:t xml:space="preserve">Onko USB halvempi vai kalliimpi kuin PoE?</w:t>
      </w:r>
    </w:p>
    <w:p>
      <w:r>
        <w:rPr>
          <w:b/>
        </w:rPr>
        <w:t xml:space="preserve">Kysymys 2</w:t>
      </w:r>
    </w:p>
    <w:p>
      <w:r>
        <w:t xml:space="preserve">Miksi USB on halvempi kuin PoE?</w:t>
      </w:r>
    </w:p>
    <w:p>
      <w:r>
        <w:rPr>
          <w:b/>
        </w:rPr>
        <w:t xml:space="preserve">Tekstin numero 63</w:t>
      </w:r>
    </w:p>
    <w:p>
      <w:r>
        <w:t xml:space="preserve">Ethernet-standardit edellyttävät, että </w:t>
      </w:r>
      <w:r>
        <w:rPr>
          <w:color w:val="A9A9A9"/>
        </w:rPr>
        <w:t xml:space="preserve">verkkolaitteen (tietokone, puhelin jne.) ja verkkokaapelin välinen sähköeristys on enintään 1500 V AC tai 2250 V DC 60 sekunnin ajan</w:t>
      </w:r>
      <w:r>
        <w:t xml:space="preserve">. </w:t>
      </w:r>
      <w:r>
        <w:t xml:space="preserve">USB:llä ei ole tällaista vaatimusta, koska se on suunniteltu </w:t>
      </w:r>
      <w:r>
        <w:rPr>
          <w:color w:val="DCDCDC"/>
        </w:rPr>
        <w:t xml:space="preserve">isäntätietokoneeseen läheisesti liittyviä </w:t>
      </w:r>
      <w:r>
        <w:t xml:space="preserve">oheislaitteita varten, </w:t>
      </w:r>
      <w:r>
        <w:t xml:space="preserve">ja itse asiassa se yhdistää </w:t>
      </w:r>
      <w:r>
        <w:rPr>
          <w:color w:val="2F4F4F"/>
        </w:rPr>
        <w:t xml:space="preserve">oheislaitteen ja isäntätietokoneen maadoituksella</w:t>
      </w:r>
      <w:r>
        <w:t xml:space="preserve">. Tämä antaa Ethernetille merkittävän turvallisuusedun USB:hen verrattuna, kun oheislaitteet, kuten kaapeli- ja DSL-modeemit, on kytketty ulkoiseen johdotukseen, joka voi tietyissä vikatilanteissa aiheuttaa vaarallisia jännitteitä.</w:t>
      </w:r>
    </w:p>
    <w:p>
      <w:r>
        <w:rPr>
          <w:b/>
        </w:rPr>
        <w:t xml:space="preserve">Kysymys 0</w:t>
      </w:r>
    </w:p>
    <w:p>
      <w:r>
        <w:t xml:space="preserve">USB on suunniteltu oheislaitteita varten, mitä?</w:t>
      </w:r>
    </w:p>
    <w:p>
      <w:r>
        <w:rPr>
          <w:b/>
        </w:rPr>
        <w:t xml:space="preserve">Kysymys 1</w:t>
      </w:r>
    </w:p>
    <w:p>
      <w:r>
        <w:t xml:space="preserve">USB yhdistää mitä?</w:t>
      </w:r>
    </w:p>
    <w:p>
      <w:r>
        <w:rPr>
          <w:b/>
        </w:rPr>
        <w:t xml:space="preserve">Kysymys 2</w:t>
      </w:r>
    </w:p>
    <w:p>
      <w:r>
        <w:t xml:space="preserve">Mitä Ethernet-standardit edellyttävät?</w:t>
      </w:r>
    </w:p>
    <w:p>
      <w:r>
        <w:rPr>
          <w:b/>
        </w:rPr>
        <w:t xml:space="preserve">Tekstin numero 64</w:t>
      </w:r>
    </w:p>
    <w:p>
      <w:r>
        <w:t xml:space="preserve">eSATA ei anna virtaa </w:t>
      </w:r>
      <w:r>
        <w:rPr>
          <w:color w:val="A9A9A9"/>
        </w:rPr>
        <w:t xml:space="preserve">ulkoisille laitteille</w:t>
      </w:r>
      <w:r>
        <w:t xml:space="preserve">. Tämä on yhä suurempi haitta USB:hen verrattuna. Vaikka USB 3.0:n 4,5 W:n teho on joskus riittämätön ulkoisten kiintolevyjen virransyöttöön, tekniikka </w:t>
      </w:r>
      <w:r>
        <w:rPr>
          <w:color w:val="DCDCDC"/>
        </w:rPr>
        <w:t xml:space="preserve">kehittyy, ja ulkoiset asemat tarvitsevat vähitellen vähemmän virtaa</w:t>
      </w:r>
      <w:r>
        <w:t xml:space="preserve">, mikä vähentää eSATAn etua. eSATAp (power over eSATA; myös ESATA/USB) on vuonna 2009 käyttöön otettu liitin, joka syöttää virtaa liitetyille laitteille uuden, taaksepäin yhteensopivan liittimen avulla. </w:t>
      </w:r>
      <w:r>
        <w:t xml:space="preserve">Kannettavassa tietokoneessa eSATAp syöttää yleensä vain </w:t>
      </w:r>
      <w:r>
        <w:rPr>
          <w:color w:val="2F4F4F"/>
        </w:rPr>
        <w:t xml:space="preserve">5 V:n jännitteen 2,5 tuuman kiintolevyn/SSD-levyn virtaa varten</w:t>
      </w:r>
      <w:r>
        <w:t xml:space="preserve">; pöytätietokoneen työasemassa se voi lisäksi syöttää 12 V:n jännitteen suurempien laitteiden, kuten 3,5 tuuman kiintolevyjen/SSD-levyjen ja 5,25 tuuman optisten asemien, virtaa varten.</w:t>
      </w:r>
    </w:p>
    <w:p>
      <w:r>
        <w:rPr>
          <w:b/>
        </w:rPr>
        <w:t xml:space="preserve">Kysymys 0</w:t>
      </w:r>
    </w:p>
    <w:p>
      <w:r>
        <w:t xml:space="preserve">Mihin eSATA ei anna virtaa?</w:t>
      </w:r>
    </w:p>
    <w:p>
      <w:r>
        <w:rPr>
          <w:b/>
        </w:rPr>
        <w:t xml:space="preserve">Kysymys 1</w:t>
      </w:r>
    </w:p>
    <w:p>
      <w:r>
        <w:t xml:space="preserve">Vaikka USB 3.0:n 4,5 W on joskus riittämätön ulkoisten kiintolevyjen virransyöttöön, teknologia on mitä?</w:t>
      </w:r>
    </w:p>
    <w:p>
      <w:r>
        <w:rPr>
          <w:b/>
        </w:rPr>
        <w:t xml:space="preserve">Kysymys 2</w:t>
      </w:r>
    </w:p>
    <w:p>
      <w:r>
        <w:t xml:space="preserve">Kuinka paljon virtaa kannettavassa tietokoneessa eSATAp yleensä tuottaa?</w:t>
      </w:r>
    </w:p>
    <w:p>
      <w:r>
        <w:rPr>
          <w:b/>
        </w:rPr>
        <w:t xml:space="preserve">Tekstin numero 65</w:t>
      </w:r>
    </w:p>
    <w:p>
      <w:r>
        <w:t xml:space="preserve">USB 2.0 High-Speed Inter-Chip (HSIC) on </w:t>
      </w:r>
      <w:r>
        <w:rPr>
          <w:color w:val="A9A9A9"/>
        </w:rPr>
        <w:t xml:space="preserve">USB 2.0:n piirien välinen muunnos</w:t>
      </w:r>
      <w:r>
        <w:t xml:space="preserve">, joka poistaa </w:t>
      </w:r>
      <w:r>
        <w:rPr>
          <w:color w:val="DCDCDC"/>
        </w:rPr>
        <w:t xml:space="preserve">tavallisessa USB:ssä käytetyt analogiset lähetinvastaanottimet</w:t>
      </w:r>
      <w:r>
        <w:t xml:space="preserve">. </w:t>
      </w:r>
      <w:r>
        <w:t xml:space="preserve">USB Implementers Forum hyväksyi sen standardiksi vuonna </w:t>
      </w:r>
      <w:r>
        <w:rPr>
          <w:color w:val="2F4F4F"/>
        </w:rPr>
        <w:t xml:space="preserve">2007</w:t>
      </w:r>
      <w:r>
        <w:t xml:space="preserve">. HSIC:n fyysinen kerros kuluttaa noin 50 prosenttia vähemmän virtaa ja 75 prosenttia vähemmän levypinta-alaa kuin perinteinen USB 2.0. HSIC käyttää kahta signaalia 1,2 V:n jännitteellä, ja sen läpäisykyky on 480 Mbit/s. HSIC:n suurin piirilevyn jäljen pituus on 10 cm. Sen latenssi ei ole riittävän alhainen, jotta se voisi tukea RAM-muistin jakamista kahden piirin välillä.</w:t>
      </w:r>
    </w:p>
    <w:p>
      <w:r>
        <w:rPr>
          <w:b/>
        </w:rPr>
        <w:t xml:space="preserve">Kysymys 0</w:t>
      </w:r>
    </w:p>
    <w:p>
      <w:r>
        <w:t xml:space="preserve">Mikä on USB 2.0 High-Speed Inter-Chip (HSIC)?</w:t>
      </w:r>
    </w:p>
    <w:p>
      <w:r>
        <w:rPr>
          <w:b/>
        </w:rPr>
        <w:t xml:space="preserve">Kysymys 1</w:t>
      </w:r>
    </w:p>
    <w:p>
      <w:r>
        <w:t xml:space="preserve">Mitä USB 2.0 High-Speed Inter-Chip poistaa?</w:t>
      </w:r>
    </w:p>
    <w:p>
      <w:r>
        <w:rPr>
          <w:b/>
        </w:rPr>
        <w:t xml:space="preserve">Kysymys 2</w:t>
      </w:r>
    </w:p>
    <w:p>
      <w:r>
        <w:t xml:space="preserve">Milloin USB 2.0 High-Speed Inter-Chip hyväksyttiin USB Implementers Forumin standardiksi?</w:t>
      </w:r>
    </w:p>
    <w:p>
      <w:r>
        <w:br w:type="page"/>
      </w:r>
    </w:p>
    <w:p>
      <w:r>
        <w:rPr>
          <w:b/>
          <w:u w:val="single"/>
        </w:rPr>
        <w:t xml:space="preserve">Asiakirjan numero 272</w:t>
      </w:r>
    </w:p>
    <w:p>
      <w:r>
        <w:rPr>
          <w:b/>
        </w:rPr>
        <w:t xml:space="preserve">Tekstin numero 0</w:t>
      </w:r>
    </w:p>
    <w:p>
      <w:r>
        <w:t xml:space="preserve">Koko esihistoriansa ja varhaishistoriansa ajan alue ja sen läheisyys </w:t>
      </w:r>
      <w:r>
        <w:rPr>
          <w:color w:val="A9A9A9"/>
        </w:rPr>
        <w:t xml:space="preserve">Jangtsen alueella oli </w:t>
      </w:r>
      <w:r>
        <w:rPr>
          <w:color w:val="DCDCDC"/>
        </w:rPr>
        <w:t xml:space="preserve">ainutlaatuisten paikallisten sivilisaatioiden </w:t>
      </w:r>
      <w:r>
        <w:rPr>
          <w:color w:val="A9A9A9"/>
        </w:rPr>
        <w:t xml:space="preserve">kehto</w:t>
      </w:r>
      <w:r>
        <w:t xml:space="preserve">, joka voidaan ajoittaa </w:t>
      </w:r>
      <w:r>
        <w:rPr>
          <w:color w:val="2F4F4F"/>
        </w:rPr>
        <w:t xml:space="preserve">ainakin 1400-luvulle eaa. </w:t>
      </w:r>
      <w:r>
        <w:t xml:space="preserve">ja joka ajoittuu </w:t>
      </w:r>
      <w:r>
        <w:rPr>
          <w:color w:val="556B2F"/>
        </w:rPr>
        <w:t xml:space="preserve">Shang- ja </w:t>
      </w:r>
      <w:r>
        <w:t xml:space="preserve">Zhou-dynastioiden </w:t>
      </w:r>
      <w:r>
        <w:t xml:space="preserve">myöhempiin vuosiin </w:t>
      </w:r>
      <w:r>
        <w:t xml:space="preserve">Pohjois-Kiinassa. </w:t>
      </w:r>
      <w:r>
        <w:rPr>
          <w:color w:val="6B8E23"/>
        </w:rPr>
        <w:t xml:space="preserve">Sichuaniin </w:t>
      </w:r>
      <w:r>
        <w:t xml:space="preserve">viitattiin muinaisissa kiinalaisissa lähteissä nimellä </w:t>
      </w:r>
      <w:r>
        <w:rPr>
          <w:color w:val="A0522D"/>
        </w:rPr>
        <w:t xml:space="preserve">Ba-Shu </w:t>
      </w:r>
      <w:r>
        <w:t xml:space="preserve">(巴蜀), joka on lyhenne </w:t>
      </w:r>
      <w:r>
        <w:rPr>
          <w:color w:val="228B22"/>
        </w:rPr>
        <w:t xml:space="preserve">Sichuanin altaan alueella </w:t>
      </w:r>
      <w:r>
        <w:t xml:space="preserve">sijainneista Ba:n ja Shun kuningaskunnista</w:t>
      </w:r>
      <w:r>
        <w:t xml:space="preserve">. </w:t>
      </w:r>
      <w:r>
        <w:t xml:space="preserve">Ba käsitti </w:t>
      </w:r>
      <w:r>
        <w:rPr>
          <w:color w:val="191970"/>
        </w:rPr>
        <w:t xml:space="preserve">Chongqingin ja itäisen Sichuanin alueet Jangtsen ja joidenkin sivujokien varrella</w:t>
      </w:r>
      <w:r>
        <w:t xml:space="preserve">, kun taas Shu käsitti nykyisen </w:t>
      </w:r>
      <w:r>
        <w:rPr>
          <w:color w:val="8B0000"/>
        </w:rPr>
        <w:t xml:space="preserve">Chengdun, sitä ympäröivän tasangon ja viereiset alueet läntisessä Sichuanissa</w:t>
      </w:r>
      <w:r>
        <w:t xml:space="preserve">.</w:t>
      </w:r>
    </w:p>
    <w:p>
      <w:r>
        <w:rPr>
          <w:b/>
        </w:rPr>
        <w:t xml:space="preserve">Kysymys 0</w:t>
      </w:r>
    </w:p>
    <w:p>
      <w:r>
        <w:t xml:space="preserve">Millä nimellä muinaiset kiinalaiset lähteet kutsuivat Sichuania?</w:t>
      </w:r>
    </w:p>
    <w:p>
      <w:r>
        <w:rPr>
          <w:b/>
        </w:rPr>
        <w:t xml:space="preserve">Kysymys 1</w:t>
      </w:r>
    </w:p>
    <w:p>
      <w:r>
        <w:t xml:space="preserve">Kuinka kauas taaksepäin Jangtsen alueen sivilisaatiot voidaan ajoittaa?</w:t>
      </w:r>
    </w:p>
    <w:p>
      <w:r>
        <w:rPr>
          <w:b/>
        </w:rPr>
        <w:t xml:space="preserve">Kysymys 2</w:t>
      </w:r>
    </w:p>
    <w:p>
      <w:r>
        <w:t xml:space="preserve">Missä Ba:n ja Shun kuningaskunnat sijaitsivat?</w:t>
      </w:r>
    </w:p>
    <w:p>
      <w:r>
        <w:rPr>
          <w:b/>
        </w:rPr>
        <w:t xml:space="preserve">Kysymys 3</w:t>
      </w:r>
    </w:p>
    <w:p>
      <w:r>
        <w:t xml:space="preserve">Mikä maa kuului Ba:n valtakuntaan?</w:t>
      </w:r>
    </w:p>
    <w:p>
      <w:r>
        <w:rPr>
          <w:b/>
        </w:rPr>
        <w:t xml:space="preserve">Kysymys 4</w:t>
      </w:r>
    </w:p>
    <w:p>
      <w:r>
        <w:t xml:space="preserve">Mikä maa kuului Shun valtakuntaan?</w:t>
      </w:r>
    </w:p>
    <w:p>
      <w:r>
        <w:rPr>
          <w:b/>
        </w:rPr>
        <w:t xml:space="preserve">Kysymys 5</w:t>
      </w:r>
    </w:p>
    <w:p>
      <w:r>
        <w:t xml:space="preserve">Mikä ajoittuu 1500-luvulle eKr. Jangtsen alueella?</w:t>
      </w:r>
    </w:p>
    <w:p>
      <w:r>
        <w:rPr>
          <w:b/>
        </w:rPr>
        <w:t xml:space="preserve">Kysymys 6</w:t>
      </w:r>
    </w:p>
    <w:p>
      <w:r>
        <w:t xml:space="preserve">Mikä ajoittuu Shang- ja Zhou-dynastioiden alkuun?</w:t>
      </w:r>
    </w:p>
    <w:p>
      <w:r>
        <w:rPr>
          <w:b/>
        </w:rPr>
        <w:t xml:space="preserve">Kysymys 7</w:t>
      </w:r>
    </w:p>
    <w:p>
      <w:r>
        <w:t xml:space="preserve">Mitkä dynastiat hallitsivat Keski-Kiinan Jangtsen alueella?</w:t>
      </w:r>
    </w:p>
    <w:p>
      <w:r>
        <w:rPr>
          <w:b/>
        </w:rPr>
        <w:t xml:space="preserve">Kysymys 8</w:t>
      </w:r>
    </w:p>
    <w:p>
      <w:r>
        <w:t xml:space="preserve">Mitä Ba-Shu tarkoitti muinaisessa kiinassa?</w:t>
      </w:r>
    </w:p>
    <w:p>
      <w:r>
        <w:rPr>
          <w:b/>
        </w:rPr>
        <w:t xml:space="preserve">Kysymys 9</w:t>
      </w:r>
    </w:p>
    <w:p>
      <w:r>
        <w:t xml:space="preserve">Millä nimellä kiinalaiset lähteet kutsuivat Zhou-dynastiaa?</w:t>
      </w:r>
    </w:p>
    <w:p>
      <w:r>
        <w:rPr>
          <w:b/>
        </w:rPr>
        <w:t xml:space="preserve">Kysymys 10</w:t>
      </w:r>
    </w:p>
    <w:p>
      <w:r>
        <w:t xml:space="preserve">Kuinka kauas taaksepäin Changdun alueen sivilisaatiot voidaan ajoittaa?</w:t>
      </w:r>
    </w:p>
    <w:p>
      <w:r>
        <w:rPr>
          <w:b/>
        </w:rPr>
        <w:t xml:space="preserve">Kysymys 11</w:t>
      </w:r>
    </w:p>
    <w:p>
      <w:r>
        <w:t xml:space="preserve">Missä Shangin ja Zhoun kuningaskunnat sijaitsivat?</w:t>
      </w:r>
    </w:p>
    <w:p>
      <w:r>
        <w:rPr>
          <w:b/>
        </w:rPr>
        <w:t xml:space="preserve">Kysymys 12</w:t>
      </w:r>
    </w:p>
    <w:p>
      <w:r>
        <w:t xml:space="preserve">Mikä muinaisen Kiinan historia kuului Shun valtakuntaan?</w:t>
      </w:r>
    </w:p>
    <w:p>
      <w:r>
        <w:rPr>
          <w:b/>
        </w:rPr>
        <w:t xml:space="preserve">Kysymys 13</w:t>
      </w:r>
    </w:p>
    <w:p>
      <w:r>
        <w:t xml:space="preserve">Mitä muinaisen Kiinan historiaa kuului Ba:n valtakuntaan?</w:t>
      </w:r>
    </w:p>
    <w:p>
      <w:r>
        <w:rPr>
          <w:b/>
        </w:rPr>
        <w:t xml:space="preserve">Teksti numero 1</w:t>
      </w:r>
    </w:p>
    <w:p>
      <w:r>
        <w:rPr>
          <w:color w:val="A9A9A9"/>
        </w:rPr>
        <w:t xml:space="preserve">Shun </w:t>
      </w:r>
      <w:r>
        <w:t xml:space="preserve">varhaisen valtion olemassaolo on </w:t>
      </w:r>
      <w:r>
        <w:t xml:space="preserve">kirjattu huonosti Kiinan tärkeimpiin historiallisiin asiakirjoihin. Siihen viitattiin kuitenkin </w:t>
      </w:r>
      <w:r>
        <w:rPr>
          <w:color w:val="DCDCDC"/>
        </w:rPr>
        <w:t xml:space="preserve">asiakirjojen kirjassa </w:t>
      </w:r>
      <w:r>
        <w:rPr>
          <w:color w:val="2F4F4F"/>
        </w:rPr>
        <w:t xml:space="preserve">Zhoun </w:t>
      </w:r>
      <w:r>
        <w:t xml:space="preserve">liittolaisena</w:t>
      </w:r>
      <w:r>
        <w:t xml:space="preserve">. </w:t>
      </w:r>
      <w:r>
        <w:t xml:space="preserve">Shusta on olemassa lähinnä sekoitus mytologisia tarinoita ja historiallisia legendoja, jotka on kirjattu paikallisiin vuosikertomuksiin, kuten </w:t>
      </w:r>
      <w:r>
        <w:rPr>
          <w:color w:val="6B8E23"/>
        </w:rPr>
        <w:t xml:space="preserve">Jin-dynastian </w:t>
      </w:r>
      <w:r>
        <w:t xml:space="preserve">aikana </w:t>
      </w:r>
      <w:r>
        <w:rPr>
          <w:color w:val="6B8E23"/>
        </w:rPr>
        <w:t xml:space="preserve">(265-420</w:t>
      </w:r>
      <w:r>
        <w:t xml:space="preserve">) laadittuun </w:t>
      </w:r>
      <w:r>
        <w:rPr>
          <w:color w:val="556B2F"/>
        </w:rPr>
        <w:t xml:space="preserve">Huayangin kronikkaan</w:t>
      </w:r>
      <w:r>
        <w:t xml:space="preserve">, sekä kansantarinoita, kuten tarina keisari Duyusta (杜宇), joka opetti kansalle maanviljelyä ja muutti itsensä </w:t>
      </w:r>
      <w:r>
        <w:t xml:space="preserve">kuoltuaan </w:t>
      </w:r>
      <w:r>
        <w:rPr>
          <w:color w:val="A0522D"/>
        </w:rPr>
        <w:t xml:space="preserve">käkiksi.</w:t>
      </w:r>
      <w:r>
        <w:t xml:space="preserve"> Erittäin kehittyneen sivilisaation ja itsenäisen pronssiteollisuuden olemassaolo Sichuanissa tuli lopulta esiin vuonna 1986 tehdyssä arkeologisessa löydössä, joka tehtiin pienestä Sanxingdui-nimisestä kylästä Guanghanissa, Sichuanissa. Tämän paikan, jonka uskotaan olevan muinainen </w:t>
      </w:r>
      <w:r>
        <w:rPr>
          <w:color w:val="228B22"/>
        </w:rPr>
        <w:t xml:space="preserve">Shun </w:t>
      </w:r>
      <w:r>
        <w:t xml:space="preserve">kaupunki</w:t>
      </w:r>
      <w:r>
        <w:t xml:space="preserve">, löysi alun perin </w:t>
      </w:r>
      <w:r>
        <w:rPr>
          <w:color w:val="191970"/>
        </w:rPr>
        <w:t xml:space="preserve">paikallinen maanviljelijä vuonna 1929</w:t>
      </w:r>
      <w:r>
        <w:t xml:space="preserve">, joka löysi jade- ja kiviesineitä. Arkeologien alueella tekemät kaivaukset tuottivat vain vähän merkittäviä löytöjä, kunnes vuonna 1986 löydettiin kaksi suurta uhrikuoppaa, joista löytyi näyttäviä pronssiesineitä sekä jade-, kulta-, savi- ja kiviesineitä. Nämä ja muut Sichuanista tehdyt löydöt kyseenalaistavat perinteisen historiankirjoituksen, jonka mukaan Sichuanin paikallinen kulttuuri ja teknologia olivat kehittymättömiä verrattuna teknologisesti ja kulttuurisesti "kehittyneeseen" </w:t>
      </w:r>
      <w:r>
        <w:rPr>
          <w:color w:val="8B0000"/>
        </w:rPr>
        <w:t xml:space="preserve">Keltaisen joen laaksoon </w:t>
      </w:r>
      <w:r>
        <w:t xml:space="preserve">Keski- ja Pohjois-Kiinassa. Nimeä Shu käytetään edelleen </w:t>
      </w:r>
      <w:r>
        <w:rPr>
          <w:color w:val="483D8B"/>
        </w:rPr>
        <w:t xml:space="preserve">Sichuanista Kiinan historian myöhemmissä vaiheissa aina nykypäivään asti.</w:t>
      </w:r>
    </w:p>
    <w:p>
      <w:r>
        <w:rPr>
          <w:b/>
        </w:rPr>
        <w:t xml:space="preserve">Kysymys 0</w:t>
      </w:r>
    </w:p>
    <w:p>
      <w:r>
        <w:t xml:space="preserve">Mihin keisari Duyu muuttui kuolemansa jälkeen?</w:t>
      </w:r>
    </w:p>
    <w:p>
      <w:r>
        <w:rPr>
          <w:b/>
        </w:rPr>
        <w:t xml:space="preserve">Kysymys 1</w:t>
      </w:r>
    </w:p>
    <w:p>
      <w:r>
        <w:t xml:space="preserve">Mihin nimi Shu viittaa?</w:t>
      </w:r>
    </w:p>
    <w:p>
      <w:r>
        <w:rPr>
          <w:b/>
        </w:rPr>
        <w:t xml:space="preserve">Kysymys 2</w:t>
      </w:r>
    </w:p>
    <w:p>
      <w:r>
        <w:t xml:space="preserve">Milloin ja kenen toimesta löydettiin paikka, jonka uskottiin olevan Shun muinainen kaupunki?</w:t>
      </w:r>
    </w:p>
    <w:p>
      <w:r>
        <w:rPr>
          <w:b/>
        </w:rPr>
        <w:t xml:space="preserve">Kysymys 3</w:t>
      </w:r>
    </w:p>
    <w:p>
      <w:r>
        <w:t xml:space="preserve">Kenen liittolaisia Shu olivat asiakirjojen kirjan mukaan?</w:t>
      </w:r>
    </w:p>
    <w:p>
      <w:r>
        <w:rPr>
          <w:b/>
        </w:rPr>
        <w:t xml:space="preserve">Kysymys 4</w:t>
      </w:r>
    </w:p>
    <w:p>
      <w:r>
        <w:t xml:space="preserve">Milloin Huayangin aikakirjat laadittiin?</w:t>
      </w:r>
    </w:p>
    <w:p>
      <w:r>
        <w:rPr>
          <w:b/>
        </w:rPr>
        <w:t xml:space="preserve">Kysymys 5</w:t>
      </w:r>
    </w:p>
    <w:p>
      <w:r>
        <w:t xml:space="preserve">Mikä sivilisaatio on hyvin dokumentoitu Kiinan historiallisissa asiakirjoissa?</w:t>
      </w:r>
    </w:p>
    <w:p>
      <w:r>
        <w:rPr>
          <w:b/>
        </w:rPr>
        <w:t xml:space="preserve">Kysymys 6</w:t>
      </w:r>
    </w:p>
    <w:p>
      <w:r>
        <w:t xml:space="preserve">Mikä kirja on yksi ainoista kirjallisista viitteistä Zhou'hun?</w:t>
      </w:r>
    </w:p>
    <w:p>
      <w:r>
        <w:rPr>
          <w:b/>
        </w:rPr>
        <w:t xml:space="preserve">Kysymys 7</w:t>
      </w:r>
    </w:p>
    <w:p>
      <w:r>
        <w:t xml:space="preserve">Missä paikallisessa vuosikerrassa Zhou mainitaan myyttien ja historiallisten legendojen sekoituksessa?</w:t>
      </w:r>
    </w:p>
    <w:p>
      <w:r>
        <w:rPr>
          <w:b/>
        </w:rPr>
        <w:t xml:space="preserve">Kysymys 8</w:t>
      </w:r>
    </w:p>
    <w:p>
      <w:r>
        <w:t xml:space="preserve">Mikä rautakautinen kaupunki löydettiin vuonna 1986?</w:t>
      </w:r>
    </w:p>
    <w:p>
      <w:r>
        <w:rPr>
          <w:b/>
        </w:rPr>
        <w:t xml:space="preserve">Kysymys 9</w:t>
      </w:r>
    </w:p>
    <w:p>
      <w:r>
        <w:t xml:space="preserve">Mikä sivilisaatio oli Sichuanissa vähemmän kehittynyt kuin?</w:t>
      </w:r>
    </w:p>
    <w:p>
      <w:r>
        <w:rPr>
          <w:b/>
        </w:rPr>
        <w:t xml:space="preserve">Teksti numero 2</w:t>
      </w:r>
    </w:p>
    <w:p>
      <w:r>
        <w:rPr>
          <w:color w:val="DCDCDC"/>
        </w:rPr>
        <w:t xml:space="preserve">Nykyisen Gansun ja Shaanxin </w:t>
      </w:r>
      <w:r>
        <w:t xml:space="preserve">alueella sijainneen </w:t>
      </w:r>
      <w:r>
        <w:rPr>
          <w:color w:val="A9A9A9"/>
        </w:rPr>
        <w:t xml:space="preserve">Qin-dynastian</w:t>
      </w:r>
      <w:r>
        <w:t xml:space="preserve"> hallitsijat </w:t>
      </w:r>
      <w:r>
        <w:t xml:space="preserve">olivat vasta ensimmäiset strategit, jotka ymmärsivät, että alueen sotilaallinen merkitys oli yhtä suuri kuin sen kaupallinen ja maataloudellinen merkitys. Sichuanin altaan ympärillä on </w:t>
      </w:r>
      <w:r>
        <w:rPr>
          <w:color w:val="556B2F"/>
        </w:rPr>
        <w:t xml:space="preserve">Himalajan</w:t>
      </w:r>
      <w:r>
        <w:rPr>
          <w:color w:val="2F4F4F"/>
        </w:rPr>
        <w:t xml:space="preserve"> vuoristo </w:t>
      </w:r>
      <w:r>
        <w:t xml:space="preserve">lännessä, </w:t>
      </w:r>
      <w:r>
        <w:rPr>
          <w:color w:val="6B8E23"/>
        </w:rPr>
        <w:t xml:space="preserve">Qin-vuoristo </w:t>
      </w:r>
      <w:r>
        <w:t xml:space="preserve">pohjoisessa ja </w:t>
      </w:r>
      <w:r>
        <w:rPr>
          <w:color w:val="A0522D"/>
        </w:rPr>
        <w:t xml:space="preserve">Yunnanin vuoristoalueet </w:t>
      </w:r>
      <w:r>
        <w:t xml:space="preserve">etelässä. Koska </w:t>
      </w:r>
      <w:r>
        <w:rPr>
          <w:color w:val="228B22"/>
        </w:rPr>
        <w:t xml:space="preserve">Jangtse </w:t>
      </w:r>
      <w:r>
        <w:t xml:space="preserve">virtaa altaan läpi ja sitten vaarallisten Jangzin rotkojen kautta Itä- ja Etelä-Kiinaan, Sichuan oli amfibisten sotajoukkojen välietappipaikka ja poliittisten pakolaisten turvapaikka[1].</w:t>
      </w:r>
    </w:p>
    <w:p>
      <w:r>
        <w:rPr>
          <w:b/>
        </w:rPr>
        <w:t xml:space="preserve">Kysymys 0</w:t>
      </w:r>
    </w:p>
    <w:p>
      <w:r>
        <w:t xml:space="preserve">Mikä ympäröi Sichuanin altaan länsipuolella?</w:t>
      </w:r>
    </w:p>
    <w:p>
      <w:r>
        <w:rPr>
          <w:b/>
        </w:rPr>
        <w:t xml:space="preserve">Kysymys 1</w:t>
      </w:r>
    </w:p>
    <w:p>
      <w:r>
        <w:t xml:space="preserve">Mitkä vuoret ympäröivät Sichuanin altaan pohjoispuolella?</w:t>
      </w:r>
    </w:p>
    <w:p>
      <w:r>
        <w:rPr>
          <w:b/>
        </w:rPr>
        <w:t xml:space="preserve">Kysymys 2</w:t>
      </w:r>
    </w:p>
    <w:p>
      <w:r>
        <w:t xml:space="preserve">Mikä joki virtaa Sichuanin altaan läpi?</w:t>
      </w:r>
    </w:p>
    <w:p>
      <w:r>
        <w:rPr>
          <w:b/>
        </w:rPr>
        <w:t xml:space="preserve">Kysymys 3</w:t>
      </w:r>
    </w:p>
    <w:p>
      <w:r>
        <w:t xml:space="preserve">Missä Qin-dynastian kotipaikka oli?</w:t>
      </w:r>
    </w:p>
    <w:p>
      <w:r>
        <w:rPr>
          <w:b/>
        </w:rPr>
        <w:t xml:space="preserve">Kysymys 4</w:t>
      </w:r>
    </w:p>
    <w:p>
      <w:r>
        <w:t xml:space="preserve">Mikä ympäröi Sichuanin aluetta etelässä?</w:t>
      </w:r>
    </w:p>
    <w:p>
      <w:r>
        <w:rPr>
          <w:b/>
        </w:rPr>
        <w:t xml:space="preserve">Kysymys 5</w:t>
      </w:r>
    </w:p>
    <w:p>
      <w:r>
        <w:t xml:space="preserve">Mikä vuoristo ympäröi koko Sichuanin altaan?</w:t>
      </w:r>
    </w:p>
    <w:p>
      <w:r>
        <w:rPr>
          <w:b/>
        </w:rPr>
        <w:t xml:space="preserve">Kysymys 6</w:t>
      </w:r>
    </w:p>
    <w:p>
      <w:r>
        <w:t xml:space="preserve">Minkä dynastian kotipaikka oli Himalajalla?</w:t>
      </w:r>
    </w:p>
    <w:p>
      <w:r>
        <w:rPr>
          <w:b/>
        </w:rPr>
        <w:t xml:space="preserve">Kysymys 7</w:t>
      </w:r>
    </w:p>
    <w:p>
      <w:r>
        <w:t xml:space="preserve">Mikä joki virtaa Sichuanin altaan eteläpuolella?</w:t>
      </w:r>
    </w:p>
    <w:p>
      <w:r>
        <w:rPr>
          <w:b/>
        </w:rPr>
        <w:t xml:space="preserve">Kysymys 8</w:t>
      </w:r>
    </w:p>
    <w:p>
      <w:r>
        <w:t xml:space="preserve">Mikä vuoristoalue oli sotilasjoukkojen välietappi?</w:t>
      </w:r>
    </w:p>
    <w:p>
      <w:r>
        <w:rPr>
          <w:b/>
        </w:rPr>
        <w:t xml:space="preserve">Kysymys 9</w:t>
      </w:r>
    </w:p>
    <w:p>
      <w:r>
        <w:t xml:space="preserve">Mikä ympäröi Sichuanin altaan itäpuolella?</w:t>
      </w:r>
    </w:p>
    <w:p>
      <w:r>
        <w:rPr>
          <w:b/>
        </w:rPr>
        <w:t xml:space="preserve">Kysymys 10</w:t>
      </w:r>
    </w:p>
    <w:p>
      <w:r>
        <w:t xml:space="preserve">Mitkä vuoret ympäröivät Kiinan altaan pohjoispuolella?</w:t>
      </w:r>
    </w:p>
    <w:p>
      <w:r>
        <w:rPr>
          <w:b/>
        </w:rPr>
        <w:t xml:space="preserve">Kysymys 11</w:t>
      </w:r>
    </w:p>
    <w:p>
      <w:r>
        <w:t xml:space="preserve">Mikä joki virtaa Kiinan altaan läpi?</w:t>
      </w:r>
    </w:p>
    <w:p>
      <w:r>
        <w:rPr>
          <w:b/>
        </w:rPr>
        <w:t xml:space="preserve">Kysymys 12</w:t>
      </w:r>
    </w:p>
    <w:p>
      <w:r>
        <w:t xml:space="preserve">Missä Jangtse-dynastian kotipaikka oli?</w:t>
      </w:r>
    </w:p>
    <w:p>
      <w:r>
        <w:rPr>
          <w:b/>
        </w:rPr>
        <w:t xml:space="preserve">Kysymys 13</w:t>
      </w:r>
    </w:p>
    <w:p>
      <w:r>
        <w:t xml:space="preserve">Mikä ympäröi Kiinan allasta etelässä?</w:t>
      </w:r>
    </w:p>
    <w:p>
      <w:r>
        <w:rPr>
          <w:b/>
        </w:rPr>
        <w:t xml:space="preserve">Teksti numero 3</w:t>
      </w:r>
    </w:p>
    <w:p>
      <w:r>
        <w:rPr>
          <w:color w:val="A9A9A9"/>
        </w:rPr>
        <w:t xml:space="preserve">Qinin armeijat </w:t>
      </w:r>
      <w:r>
        <w:t xml:space="preserve">saivat Shun ja Ba:n valtakunnat valloitettua vuoteen </w:t>
      </w:r>
      <w:r>
        <w:rPr>
          <w:color w:val="DCDCDC"/>
        </w:rPr>
        <w:t xml:space="preserve">316 eaa. </w:t>
      </w:r>
      <w:r>
        <w:t xml:space="preserve">mennessä</w:t>
      </w:r>
      <w:r>
        <w:t xml:space="preserve">. </w:t>
      </w:r>
      <w:r>
        <w:t xml:space="preserve">Kaikki </w:t>
      </w:r>
      <w:r>
        <w:rPr>
          <w:color w:val="2F4F4F"/>
        </w:rPr>
        <w:t xml:space="preserve">aiempien kuningaskuntien kirjalliset merkinnät ja siviilisaavutukset </w:t>
      </w:r>
      <w:r>
        <w:t xml:space="preserve">tuhoutuivat. Qinin hallintoviranomaiset ottivat käyttöön </w:t>
      </w:r>
      <w:r>
        <w:rPr>
          <w:color w:val="556B2F"/>
        </w:rPr>
        <w:t xml:space="preserve">parempaa maatalousteknologiaa</w:t>
      </w:r>
      <w:r>
        <w:rPr>
          <w:color w:val="6B8E23"/>
        </w:rPr>
        <w:t xml:space="preserve">. </w:t>
      </w:r>
      <w:r>
        <w:rPr>
          <w:color w:val="A0522D"/>
        </w:rPr>
        <w:t xml:space="preserve">Li Bing </w:t>
      </w:r>
      <w:r>
        <w:t xml:space="preserve">suunnitteli </w:t>
      </w:r>
      <w:r>
        <w:rPr>
          <w:color w:val="228B22"/>
        </w:rPr>
        <w:t xml:space="preserve">Dujiangyanin kastelujärjestelmän </w:t>
      </w:r>
      <w:r>
        <w:t xml:space="preserve">Min-joen, </w:t>
      </w:r>
      <w:r>
        <w:rPr>
          <w:color w:val="8B0000"/>
        </w:rPr>
        <w:t xml:space="preserve">Jangtse-joen</w:t>
      </w:r>
      <w:r>
        <w:t xml:space="preserve"> tärkeän sivujokisuuntaa </w:t>
      </w:r>
      <w:r>
        <w:t xml:space="preserve">hallitsemaan</w:t>
      </w:r>
      <w:r>
        <w:t xml:space="preserve">. </w:t>
      </w:r>
      <w:r>
        <w:t xml:space="preserve">Tämä innovatiivinen hydraulinen järjestelmä koostui siirrettävistä patoaltaista, joita voitiin säätää niin, että veden virtaus oli korkealla tai matalalla vuodenaikojen mukaan </w:t>
      </w:r>
      <w:r>
        <w:rPr>
          <w:color w:val="483D8B"/>
        </w:rPr>
        <w:t xml:space="preserve">joko </w:t>
      </w:r>
      <w:r>
        <w:rPr>
          <w:color w:val="3CB371"/>
        </w:rPr>
        <w:t xml:space="preserve">kastelun aikaansaamiseksi tai tulvien estämiseksi</w:t>
      </w:r>
      <w:r>
        <w:rPr>
          <w:color w:val="483D8B"/>
        </w:rPr>
        <w:t xml:space="preserve">.</w:t>
      </w:r>
      <w:r>
        <w:t xml:space="preserve"> Lisääntynyt maataloustuotanto ja verot tekivät alueesta Qinin Kiinan yhdistämistä varten tarvikkeiden ja miesten lähteen.</w:t>
      </w:r>
    </w:p>
    <w:p>
      <w:r>
        <w:rPr>
          <w:b/>
        </w:rPr>
        <w:t xml:space="preserve">Kysymys 0</w:t>
      </w:r>
    </w:p>
    <w:p>
      <w:r>
        <w:t xml:space="preserve">Mihin vuoteen mennessä Qinin armeijat saivat päätökseen Shun ja Ba:n valloituksen?</w:t>
      </w:r>
    </w:p>
    <w:p>
      <w:r>
        <w:rPr>
          <w:b/>
        </w:rPr>
        <w:t xml:space="preserve">Kysymys 1</w:t>
      </w:r>
    </w:p>
    <w:p>
      <w:r>
        <w:t xml:space="preserve">Mitä Qinin hallintovirkamiehet esittelivät Shulle ja Balle?</w:t>
      </w:r>
    </w:p>
    <w:p>
      <w:r>
        <w:rPr>
          <w:b/>
        </w:rPr>
        <w:t xml:space="preserve">Kysymys 2</w:t>
      </w:r>
    </w:p>
    <w:p>
      <w:r>
        <w:t xml:space="preserve">Kuka suunnitteli Dujiangyanin kastelujärjestelmän Min-joen hallitsemiseksi?</w:t>
      </w:r>
    </w:p>
    <w:p>
      <w:r>
        <w:rPr>
          <w:b/>
        </w:rPr>
        <w:t xml:space="preserve">Kysymys 3</w:t>
      </w:r>
    </w:p>
    <w:p>
      <w:r>
        <w:t xml:space="preserve">Minkä joen merkittävä sivujoki on Min-joki? </w:t>
      </w:r>
    </w:p>
    <w:p>
      <w:r>
        <w:rPr>
          <w:b/>
        </w:rPr>
        <w:t xml:space="preserve">Kysymys 4</w:t>
      </w:r>
    </w:p>
    <w:p>
      <w:r>
        <w:t xml:space="preserve">Mihin tarkoitukseen Dujiangyanin kastelujärjestelmää käytettiin?</w:t>
      </w:r>
    </w:p>
    <w:p>
      <w:r>
        <w:rPr>
          <w:b/>
        </w:rPr>
        <w:t xml:space="preserve">Kysymys 5</w:t>
      </w:r>
    </w:p>
    <w:p>
      <w:r>
        <w:t xml:space="preserve">Kuka aloitti Shun ja Ba:n valloituksen vuonna 316 eaa.?</w:t>
      </w:r>
    </w:p>
    <w:p>
      <w:r>
        <w:rPr>
          <w:b/>
        </w:rPr>
        <w:t xml:space="preserve">Kysymys 6</w:t>
      </w:r>
    </w:p>
    <w:p>
      <w:r>
        <w:t xml:space="preserve">Mitä säilytettiin Qinin valloituksen aikana?</w:t>
      </w:r>
    </w:p>
    <w:p>
      <w:r>
        <w:rPr>
          <w:b/>
        </w:rPr>
        <w:t xml:space="preserve">Kysymys 7</w:t>
      </w:r>
    </w:p>
    <w:p>
      <w:r>
        <w:t xml:space="preserve">Kuka yritti hallita Jangtse-jokea?</w:t>
      </w:r>
    </w:p>
    <w:p>
      <w:r>
        <w:rPr>
          <w:b/>
        </w:rPr>
        <w:t xml:space="preserve">Kysymys 8</w:t>
      </w:r>
    </w:p>
    <w:p>
      <w:r>
        <w:t xml:space="preserve">Mikä rakennettiin Jangtse-joen hallitsemiseksi?</w:t>
      </w:r>
    </w:p>
    <w:p>
      <w:r>
        <w:rPr>
          <w:b/>
        </w:rPr>
        <w:t xml:space="preserve">Kysymys 9</w:t>
      </w:r>
    </w:p>
    <w:p>
      <w:r>
        <w:t xml:space="preserve">Minkä joen merkittävä sivujoki on Yantze?</w:t>
      </w:r>
    </w:p>
    <w:p>
      <w:r>
        <w:rPr>
          <w:b/>
        </w:rPr>
        <w:t xml:space="preserve">Kysymys 10</w:t>
      </w:r>
    </w:p>
    <w:p>
      <w:r>
        <w:t xml:space="preserve">Mihin vuoteen mennessä Quinin armeijat saivat Jangtsen valloituksen päätökseen?</w:t>
      </w:r>
    </w:p>
    <w:p>
      <w:r>
        <w:rPr>
          <w:b/>
        </w:rPr>
        <w:t xml:space="preserve">Kysymys 11</w:t>
      </w:r>
    </w:p>
    <w:p>
      <w:r>
        <w:t xml:space="preserve">Mitä Qinin hallintovirkamiehet toivat Jangtseen?</w:t>
      </w:r>
    </w:p>
    <w:p>
      <w:r>
        <w:rPr>
          <w:b/>
        </w:rPr>
        <w:t xml:space="preserve">Kysymys 12</w:t>
      </w:r>
    </w:p>
    <w:p>
      <w:r>
        <w:t xml:space="preserve">Kuka suunnitteli Dujangyanin kastelujärjestelmän Kiinan hallitsemiseksi?</w:t>
      </w:r>
    </w:p>
    <w:p>
      <w:r>
        <w:rPr>
          <w:b/>
        </w:rPr>
        <w:t xml:space="preserve">Kysymys 13</w:t>
      </w:r>
    </w:p>
    <w:p>
      <w:r>
        <w:t xml:space="preserve">Minkä joen suuri sivujoki on Qin-joki?</w:t>
      </w:r>
    </w:p>
    <w:p>
      <w:r>
        <w:rPr>
          <w:b/>
        </w:rPr>
        <w:t xml:space="preserve">Kysymys 14</w:t>
      </w:r>
    </w:p>
    <w:p>
      <w:r>
        <w:t xml:space="preserve">Mihin tarkoitukseen Minin kastelujärjestelmää käytettiin?</w:t>
      </w:r>
    </w:p>
    <w:p>
      <w:r>
        <w:rPr>
          <w:b/>
        </w:rPr>
        <w:t xml:space="preserve">Teksti numero 4</w:t>
      </w:r>
    </w:p>
    <w:p>
      <w:r>
        <w:rPr>
          <w:color w:val="A9A9A9"/>
        </w:rPr>
        <w:t xml:space="preserve">Sichuan </w:t>
      </w:r>
      <w:r>
        <w:t xml:space="preserve">joutui Kiinan keskushallinnon tiukkaan hallintaan Sui-dynastian aikana, mutta vasta sitä seuranneen </w:t>
      </w:r>
      <w:r>
        <w:rPr>
          <w:color w:val="DCDCDC"/>
        </w:rPr>
        <w:t xml:space="preserve">Tang-dynastian </w:t>
      </w:r>
      <w:r>
        <w:t xml:space="preserve">aikana Sichuan saavutti jälleen sen aiemman poliittisen ja kulttuurisen merkityksen, josta se tunnettiin Han-dynastian aikana. Chengdu tuli kansallisesti tunnetuksi </w:t>
      </w:r>
      <w:r>
        <w:rPr>
          <w:color w:val="2F4F4F"/>
        </w:rPr>
        <w:t xml:space="preserve">armeijoiden </w:t>
      </w:r>
      <w:r>
        <w:t xml:space="preserve">toimittajana </w:t>
      </w:r>
      <w:r>
        <w:t xml:space="preserve">ja </w:t>
      </w:r>
      <w:r>
        <w:rPr>
          <w:color w:val="556B2F"/>
        </w:rPr>
        <w:t xml:space="preserve">Du Fun </w:t>
      </w:r>
      <w:r>
        <w:t xml:space="preserve">kotipaikkana, jota </w:t>
      </w:r>
      <w:r>
        <w:t xml:space="preserve">kutsutaan joskus Kiinan suurimmaksi runoilijaksi. </w:t>
      </w:r>
      <w:r>
        <w:rPr>
          <w:color w:val="6B8E23"/>
        </w:rPr>
        <w:t xml:space="preserve">An Lushanin kapinan (</w:t>
      </w:r>
      <w:r>
        <w:rPr>
          <w:color w:val="A0522D"/>
        </w:rPr>
        <w:t xml:space="preserve">755-763</w:t>
      </w:r>
      <w:r>
        <w:t xml:space="preserve">) </w:t>
      </w:r>
      <w:r>
        <w:t xml:space="preserve">aikana </w:t>
      </w:r>
      <w:r>
        <w:t xml:space="preserve">Tangin </w:t>
      </w:r>
      <w:r>
        <w:rPr>
          <w:color w:val="228B22"/>
        </w:rPr>
        <w:t xml:space="preserve">keisari Xuanzong </w:t>
      </w:r>
      <w:r>
        <w:t xml:space="preserve">pakeni Chang'anista Sichuaniin</w:t>
      </w:r>
      <w:r>
        <w:rPr>
          <w:color w:val="A0522D"/>
        </w:rPr>
        <w:t xml:space="preserve">.</w:t>
      </w:r>
      <w:r>
        <w:t xml:space="preserve"> Aluetta repivät jatkuvat sodat ja taloudellinen ahdinko, kun </w:t>
      </w:r>
      <w:r>
        <w:rPr>
          <w:color w:val="8B0000"/>
        </w:rPr>
        <w:t xml:space="preserve">Tiibetin valtakunta </w:t>
      </w:r>
      <w:r>
        <w:t xml:space="preserve">piiritti sitä</w:t>
      </w:r>
      <w:r>
        <w:t xml:space="preserve">.</w:t>
      </w:r>
    </w:p>
    <w:p>
      <w:r>
        <w:rPr>
          <w:b/>
        </w:rPr>
        <w:t xml:space="preserve">Kysymys 0</w:t>
      </w:r>
    </w:p>
    <w:p>
      <w:r>
        <w:t xml:space="preserve">Minkä dynastian aikana Sichuan saavutti jälleen sen poliittisen ja kulttuurisen merkityksen, josta se oli tunnettu Hanin aikana?</w:t>
      </w:r>
    </w:p>
    <w:p>
      <w:r>
        <w:rPr>
          <w:b/>
        </w:rPr>
        <w:t xml:space="preserve">Kysymys 1</w:t>
      </w:r>
    </w:p>
    <w:p>
      <w:r>
        <w:t xml:space="preserve">Kuka tunnettiin Kiinan suurimpana runoilijana ja asui Chengdussa?</w:t>
      </w:r>
    </w:p>
    <w:p>
      <w:r>
        <w:rPr>
          <w:b/>
        </w:rPr>
        <w:t xml:space="preserve">Kysymys 2</w:t>
      </w:r>
    </w:p>
    <w:p>
      <w:r>
        <w:t xml:space="preserve">Mitä Chengu tunnetusti toimitti maahan?</w:t>
      </w:r>
    </w:p>
    <w:p>
      <w:r>
        <w:rPr>
          <w:b/>
        </w:rPr>
        <w:t xml:space="preserve">Kysymys 3</w:t>
      </w:r>
    </w:p>
    <w:p>
      <w:r>
        <w:t xml:space="preserve">Minä vuonna An Lushanin kapina alkoi?</w:t>
      </w:r>
    </w:p>
    <w:p>
      <w:r>
        <w:rPr>
          <w:b/>
        </w:rPr>
        <w:t xml:space="preserve">Kysymys 4</w:t>
      </w:r>
    </w:p>
    <w:p>
      <w:r>
        <w:t xml:space="preserve">Mikä valtakunta raiskasi Chengdun aluetta jatkuvalla sodankäynnillä ja taloudellisella ahdingolla?</w:t>
      </w:r>
    </w:p>
    <w:p>
      <w:r>
        <w:rPr>
          <w:b/>
        </w:rPr>
        <w:t xml:space="preserve">Kysymys 5</w:t>
      </w:r>
    </w:p>
    <w:p>
      <w:r>
        <w:t xml:space="preserve">Ketkä nousivat uudelleen merkittäviksi Sui-dynastian aikana?</w:t>
      </w:r>
    </w:p>
    <w:p>
      <w:r>
        <w:rPr>
          <w:b/>
        </w:rPr>
        <w:t xml:space="preserve">Kysymys 6</w:t>
      </w:r>
    </w:p>
    <w:p>
      <w:r>
        <w:t xml:space="preserve">Ketkä joutuivat tiukan valvonnan alaisiksi Tang-dynastian aikana?</w:t>
      </w:r>
    </w:p>
    <w:p>
      <w:r>
        <w:rPr>
          <w:b/>
        </w:rPr>
        <w:t xml:space="preserve">Kysymys 7</w:t>
      </w:r>
    </w:p>
    <w:p>
      <w:r>
        <w:t xml:space="preserve">Mikä kapina tapahtui 7. vuosisadalla?</w:t>
      </w:r>
    </w:p>
    <w:p>
      <w:r>
        <w:rPr>
          <w:b/>
        </w:rPr>
        <w:t xml:space="preserve">Kysymys 8</w:t>
      </w:r>
    </w:p>
    <w:p>
      <w:r>
        <w:t xml:space="preserve">Kuka pakeni Sichuanista Chang'aniin?</w:t>
      </w:r>
    </w:p>
    <w:p>
      <w:r>
        <w:rPr>
          <w:b/>
        </w:rPr>
        <w:t xml:space="preserve">Kysymys 9</w:t>
      </w:r>
    </w:p>
    <w:p>
      <w:r>
        <w:t xml:space="preserve">Minkä alueen Tiibetin valtakunta vapautti?</w:t>
      </w:r>
    </w:p>
    <w:p>
      <w:r>
        <w:rPr>
          <w:b/>
        </w:rPr>
        <w:t xml:space="preserve">Kysymys 10</w:t>
      </w:r>
    </w:p>
    <w:p>
      <w:r>
        <w:t xml:space="preserve">Minkä dynastian aikana Sichuan sai takaisin poliittisen ja kulttuurisen merkityksensä, josta se tunnettiin Tiibetin valtakunnan aikana?</w:t>
      </w:r>
    </w:p>
    <w:p>
      <w:r>
        <w:rPr>
          <w:b/>
        </w:rPr>
        <w:t xml:space="preserve">Kysymys 11</w:t>
      </w:r>
    </w:p>
    <w:p>
      <w:r>
        <w:t xml:space="preserve">Kuka tunnettiin Kiinan suurimpana runoilijana ja asui Tangin aikana?</w:t>
      </w:r>
    </w:p>
    <w:p>
      <w:r>
        <w:rPr>
          <w:b/>
        </w:rPr>
        <w:t xml:space="preserve">Kysymys 12</w:t>
      </w:r>
    </w:p>
    <w:p>
      <w:r>
        <w:t xml:space="preserve">Mitä Chengu toimitti Tiibetin valtakunnalle?</w:t>
      </w:r>
    </w:p>
    <w:p>
      <w:r>
        <w:rPr>
          <w:b/>
        </w:rPr>
        <w:t xml:space="preserve">Kysymys 13</w:t>
      </w:r>
    </w:p>
    <w:p>
      <w:r>
        <w:t xml:space="preserve">Minä vuonna Han-kapina alkoi?</w:t>
      </w:r>
    </w:p>
    <w:p>
      <w:r>
        <w:rPr>
          <w:b/>
        </w:rPr>
        <w:t xml:space="preserve">Kysymys 14</w:t>
      </w:r>
    </w:p>
    <w:p>
      <w:r>
        <w:t xml:space="preserve">Mikä valtakunta raiskasi Lushanin alueen jatkuvalla sodankäynnillä ja taloudellisella ahdingolla?</w:t>
      </w:r>
    </w:p>
    <w:p>
      <w:r>
        <w:rPr>
          <w:b/>
        </w:rPr>
        <w:t xml:space="preserve">Teksti numero 5</w:t>
      </w:r>
    </w:p>
    <w:p>
      <w:r>
        <w:t xml:space="preserve">1600-luvun puolivälissä </w:t>
      </w:r>
      <w:r>
        <w:rPr>
          <w:color w:val="DCDCDC"/>
        </w:rPr>
        <w:t xml:space="preserve">Shanxin maakunnan Yan'anista </w:t>
      </w:r>
      <w:r>
        <w:t xml:space="preserve">kotoisin oleva </w:t>
      </w:r>
      <w:r>
        <w:t xml:space="preserve">talonpoikaiskapinallisjohtaja </w:t>
      </w:r>
      <w:r>
        <w:rPr>
          <w:color w:val="A9A9A9"/>
        </w:rPr>
        <w:t xml:space="preserve">Zhang Xianzhong </w:t>
      </w:r>
      <w:r>
        <w:t xml:space="preserve">(1606-1646), </w:t>
      </w:r>
      <w:r>
        <w:t xml:space="preserve">lempinimeltään </w:t>
      </w:r>
      <w:r>
        <w:rPr>
          <w:color w:val="2F4F4F"/>
        </w:rPr>
        <w:t xml:space="preserve">Keltainen tiikeri, </w:t>
      </w:r>
      <w:r>
        <w:t xml:space="preserve">johti talonpoikaisjoukkonsa Pohjois-Kiinasta etelään ja valloitti </w:t>
      </w:r>
      <w:r>
        <w:rPr>
          <w:color w:val="556B2F"/>
        </w:rPr>
        <w:t xml:space="preserve">Sichuanin</w:t>
      </w:r>
      <w:r>
        <w:t xml:space="preserve">. </w:t>
      </w:r>
      <w:r>
        <w:t xml:space="preserve">Vallattuaan sen hän julisti itsensä </w:t>
      </w:r>
      <w:r>
        <w:rPr>
          <w:color w:val="6B8E23"/>
        </w:rPr>
        <w:t xml:space="preserve">Daxi-dynastian </w:t>
      </w:r>
      <w:r>
        <w:t xml:space="preserve">(大西王朝) </w:t>
      </w:r>
      <w:r>
        <w:t xml:space="preserve">keisariksi.</w:t>
      </w:r>
      <w:r>
        <w:t xml:space="preserve"> Vastauksena paikallisen eliitin vastarintaan hän teurasti suuren osan alkuperäisväestöstä. </w:t>
      </w:r>
      <w:r>
        <w:rPr>
          <w:color w:val="A0522D"/>
        </w:rPr>
        <w:t xml:space="preserve">Verilöylyn sekä Ming-Qing-siirtymäkauden vuosien myllerryksen </w:t>
      </w:r>
      <w:r>
        <w:t xml:space="preserve">seurauksena Sichuanin väkiluku laski jyrkästi, mikä vaati massiivista väestön uudelleensijoittamista naapurimaiden </w:t>
      </w:r>
      <w:r>
        <w:rPr>
          <w:color w:val="228B22"/>
        </w:rPr>
        <w:t xml:space="preserve">Huguangin maakunnasta </w:t>
      </w:r>
      <w:r>
        <w:t xml:space="preserve">(nykyiset Hubei ja Hunan) ja muista Qing-dynastian aikaisista maakunnista.</w:t>
      </w:r>
    </w:p>
    <w:p>
      <w:r>
        <w:rPr>
          <w:b/>
        </w:rPr>
        <w:t xml:space="preserve">Kysymys 0</w:t>
      </w:r>
    </w:p>
    <w:p>
      <w:r>
        <w:t xml:space="preserve">Mikä oli kapinallisjohtaja Zhang Xianzhongin lempinimi?</w:t>
      </w:r>
    </w:p>
    <w:p>
      <w:r>
        <w:rPr>
          <w:b/>
        </w:rPr>
        <w:t xml:space="preserve">Kysymys 1</w:t>
      </w:r>
    </w:p>
    <w:p>
      <w:r>
        <w:t xml:space="preserve">Minkä alueen Keltainen tiikeri valloitti 1600-luvun puolivälissä?</w:t>
      </w:r>
    </w:p>
    <w:p>
      <w:r>
        <w:rPr>
          <w:b/>
        </w:rPr>
        <w:t xml:space="preserve">Kysymys 2</w:t>
      </w:r>
    </w:p>
    <w:p>
      <w:r>
        <w:t xml:space="preserve">Minkä dynastian keisariksi Keltainen tiikeri julisti itsensä? </w:t>
      </w:r>
    </w:p>
    <w:p>
      <w:r>
        <w:rPr>
          <w:b/>
        </w:rPr>
        <w:t xml:space="preserve">Kysymys 3</w:t>
      </w:r>
    </w:p>
    <w:p>
      <w:r>
        <w:t xml:space="preserve">Mikä maakunta toimitti suuren määrän ihmisiä Sichuanin uudelleensijoittamiseen Ming-Qingin siirtymävaiheen vuosien myllerryksen jälkeen?</w:t>
      </w:r>
    </w:p>
    <w:p>
      <w:r>
        <w:rPr>
          <w:b/>
        </w:rPr>
        <w:t xml:space="preserve">Kysymys 4</w:t>
      </w:r>
    </w:p>
    <w:p>
      <w:r>
        <w:t xml:space="preserve">Kuka johti talonpoikaiskapinaa 1700-luvun puolivälissä?</w:t>
      </w:r>
    </w:p>
    <w:p>
      <w:r>
        <w:rPr>
          <w:b/>
        </w:rPr>
        <w:t xml:space="preserve">Kysymys 5</w:t>
      </w:r>
    </w:p>
    <w:p>
      <w:r>
        <w:t xml:space="preserve">Mistä 1500-luvulla syntynyt kapinallisjohtaja oli kotoisin?</w:t>
      </w:r>
    </w:p>
    <w:p>
      <w:r>
        <w:rPr>
          <w:b/>
        </w:rPr>
        <w:t xml:space="preserve">Kysymys 6</w:t>
      </w:r>
    </w:p>
    <w:p>
      <w:r>
        <w:t xml:space="preserve">Mikä oli 1700-luvulla kapinaa johtaneen miehen lempinimi?</w:t>
      </w:r>
    </w:p>
    <w:p>
      <w:r>
        <w:rPr>
          <w:b/>
        </w:rPr>
        <w:t xml:space="preserve">Kysymys 7</w:t>
      </w:r>
    </w:p>
    <w:p>
      <w:r>
        <w:t xml:space="preserve">Kuka valloitti Daxi-dynastian?</w:t>
      </w:r>
    </w:p>
    <w:p>
      <w:r>
        <w:rPr>
          <w:b/>
        </w:rPr>
        <w:t xml:space="preserve">Kysymys 8</w:t>
      </w:r>
    </w:p>
    <w:p>
      <w:r>
        <w:t xml:space="preserve">Minkä dynastian aikana Schuanin väkiluku kasvoi voimakkaasti?</w:t>
      </w:r>
    </w:p>
    <w:p>
      <w:r>
        <w:rPr>
          <w:b/>
        </w:rPr>
        <w:t xml:space="preserve">Kysymys 9</w:t>
      </w:r>
    </w:p>
    <w:p>
      <w:r>
        <w:t xml:space="preserve">Mikä oli lempinimi paljastaa johtaja Daxi Dynastian?</w:t>
      </w:r>
    </w:p>
    <w:p>
      <w:r>
        <w:rPr>
          <w:b/>
        </w:rPr>
        <w:t xml:space="preserve">Kysymys 10</w:t>
      </w:r>
    </w:p>
    <w:p>
      <w:r>
        <w:t xml:space="preserve">Minkä alueen Huguang valloitti 1600-luvun puolivälissä?</w:t>
      </w:r>
    </w:p>
    <w:p>
      <w:r>
        <w:rPr>
          <w:b/>
        </w:rPr>
        <w:t xml:space="preserve">Kysymys 11</w:t>
      </w:r>
    </w:p>
    <w:p>
      <w:r>
        <w:t xml:space="preserve">Minkä dynastian keisariksi Huguang julisti itsensä?</w:t>
      </w:r>
    </w:p>
    <w:p>
      <w:r>
        <w:rPr>
          <w:b/>
        </w:rPr>
        <w:t xml:space="preserve">Kysymys 12</w:t>
      </w:r>
    </w:p>
    <w:p>
      <w:r>
        <w:t xml:space="preserve">Mikä maakunta toimitti suuren määrän joukkoja Sichuanin uudelleensijoittamiseen Ming-Qingin siirtymävaiheen vuosien levottomuuksien jälkeen?</w:t>
      </w:r>
    </w:p>
    <w:p>
      <w:r>
        <w:rPr>
          <w:b/>
        </w:rPr>
        <w:t xml:space="preserve">Kysymys 13</w:t>
      </w:r>
    </w:p>
    <w:p>
      <w:r>
        <w:t xml:space="preserve">Miksi Yellow Tigerin populaatio laski?</w:t>
      </w:r>
    </w:p>
    <w:p>
      <w:r>
        <w:rPr>
          <w:b/>
        </w:rPr>
        <w:t xml:space="preserve">Teksti numero 6</w:t>
      </w:r>
    </w:p>
    <w:p>
      <w:r>
        <w:rPr>
          <w:color w:val="A9A9A9"/>
        </w:rPr>
        <w:t xml:space="preserve">Kun Peking, Shanghai, Nanjing ja Wuhan </w:t>
      </w:r>
      <w:r>
        <w:t xml:space="preserve">olivat kaikki joutuneet japanilaisten miehittämiksi toisen kiinalais-japanilaisen sodan aikana, </w:t>
      </w:r>
      <w:r>
        <w:rPr>
          <w:color w:val="DCDCDC"/>
        </w:rPr>
        <w:t xml:space="preserve">Kiinan tasavallan pääkaupunki siirrettiin </w:t>
      </w:r>
      <w:r>
        <w:t xml:space="preserve">1900-luvulla </w:t>
      </w:r>
      <w:r>
        <w:rPr>
          <w:color w:val="DCDCDC"/>
        </w:rPr>
        <w:t xml:space="preserve">väliaikaisesti </w:t>
      </w:r>
      <w:r>
        <w:rPr>
          <w:color w:val="2F4F4F"/>
        </w:rPr>
        <w:t xml:space="preserve">Chongqingiin</w:t>
      </w:r>
      <w:r>
        <w:t xml:space="preserve">, joka oli tuolloin suuri kaupunki Sichuanissa. Tämän siirron pysyvänä perintönä on se, että läheisiä sisämaan maakuntia, kuten </w:t>
      </w:r>
      <w:r>
        <w:rPr>
          <w:color w:val="556B2F"/>
        </w:rPr>
        <w:t xml:space="preserve">Shaanxia, Gansua ja Guizhouta, </w:t>
      </w:r>
      <w:r>
        <w:t xml:space="preserve">joissa ei aiemmin ollut nykyaikaisia länsimaisia yliopistoja, alettiin kehittää tältä osin. </w:t>
      </w:r>
      <w:r>
        <w:rPr>
          <w:color w:val="6B8E23"/>
        </w:rPr>
        <w:t xml:space="preserve">Koska alueelle oli vaikea päästä maitse Kiinan itäosasta ja koska </w:t>
      </w:r>
      <w:r>
        <w:rPr>
          <w:color w:val="A0522D"/>
        </w:rPr>
        <w:t xml:space="preserve">sumuinen ilmasto </w:t>
      </w:r>
      <w:r>
        <w:t xml:space="preserve">haittasi japanilaisten pommitusten tarkkuutta Sichuanin altaan alueella, alueesta tuli </w:t>
      </w:r>
      <w:r>
        <w:rPr>
          <w:color w:val="228B22"/>
        </w:rPr>
        <w:t xml:space="preserve">Tšiang Kai-Shekin Kuomintang-hallituksen </w:t>
      </w:r>
      <w:r>
        <w:t xml:space="preserve">tukikohta </w:t>
      </w:r>
      <w:r>
        <w:t xml:space="preserve">vuosina </w:t>
      </w:r>
      <w:r>
        <w:rPr>
          <w:color w:val="191970"/>
        </w:rPr>
        <w:t xml:space="preserve">1938-45, </w:t>
      </w:r>
      <w:r>
        <w:t xml:space="preserve">ja se johti Chongqingin pommitukseen.</w:t>
      </w:r>
    </w:p>
    <w:p>
      <w:r>
        <w:rPr>
          <w:b/>
        </w:rPr>
        <w:t xml:space="preserve">Kysymys 0</w:t>
      </w:r>
    </w:p>
    <w:p>
      <w:r>
        <w:t xml:space="preserve">Mihin kaupunkiin Kiinan pääkaupunki siirrettiin Japanin miehityksen aikana 1900-luvulla? </w:t>
      </w:r>
    </w:p>
    <w:p>
      <w:r>
        <w:rPr>
          <w:b/>
        </w:rPr>
        <w:t xml:space="preserve">Kysymys 1</w:t>
      </w:r>
    </w:p>
    <w:p>
      <w:r>
        <w:t xml:space="preserve">Mitkä ovat joitakin suuria kaupunkeja, jotka kiinalaiset miehittivät toisen kiinalais-japanilaisen sodan aikana?</w:t>
      </w:r>
    </w:p>
    <w:p>
      <w:r>
        <w:rPr>
          <w:b/>
        </w:rPr>
        <w:t xml:space="preserve">Kysymys 2</w:t>
      </w:r>
    </w:p>
    <w:p>
      <w:r>
        <w:t xml:space="preserve">Mitkä sisämaan maakunnat alkoivat kehittää nykyaikaisia, länsimaisia koulutusjärjestelmiä? </w:t>
      </w:r>
    </w:p>
    <w:p>
      <w:r>
        <w:rPr>
          <w:b/>
        </w:rPr>
        <w:t xml:space="preserve">Kysymys 3</w:t>
      </w:r>
    </w:p>
    <w:p>
      <w:r>
        <w:t xml:space="preserve">Mitkä ovat joitakin syitä siihen, että japanilaiset pommitukset eivät olleet tarkkoja toisen kiinalais-japanilaisen sodan aikana Sichuanin altaassa?</w:t>
      </w:r>
    </w:p>
    <w:p>
      <w:r>
        <w:rPr>
          <w:b/>
        </w:rPr>
        <w:t xml:space="preserve">Kysymys 4</w:t>
      </w:r>
    </w:p>
    <w:p>
      <w:r>
        <w:t xml:space="preserve">Mitkä alueet olivat miehitettyjä ensimmäisen kiinalais-japanilaisen sodan aikana?</w:t>
      </w:r>
    </w:p>
    <w:p>
      <w:r>
        <w:rPr>
          <w:b/>
        </w:rPr>
        <w:t xml:space="preserve">Kysymys 5</w:t>
      </w:r>
    </w:p>
    <w:p>
      <w:r>
        <w:t xml:space="preserve">Minne pääkaupunki siirrettiin ensimmäisen kiinalais-japanilaisen sodan aikana?</w:t>
      </w:r>
    </w:p>
    <w:p>
      <w:r>
        <w:rPr>
          <w:b/>
        </w:rPr>
        <w:t xml:space="preserve">Kysymys 6</w:t>
      </w:r>
    </w:p>
    <w:p>
      <w:r>
        <w:t xml:space="preserve">Mikä sai sisämaan maakunnat menettämään länsimaistyyppiset yliopistot?</w:t>
      </w:r>
    </w:p>
    <w:p>
      <w:r>
        <w:rPr>
          <w:b/>
        </w:rPr>
        <w:t xml:space="preserve">Kysymys 7</w:t>
      </w:r>
    </w:p>
    <w:p>
      <w:r>
        <w:t xml:space="preserve">Mikä teki Sichuanin altaan alttiiksi pommituksille?</w:t>
      </w:r>
    </w:p>
    <w:p>
      <w:r>
        <w:rPr>
          <w:b/>
        </w:rPr>
        <w:t xml:space="preserve">Kysymys 8</w:t>
      </w:r>
    </w:p>
    <w:p>
      <w:r>
        <w:t xml:space="preserve">Ketkä pakenivat alueelta vuosina 1938-45?</w:t>
      </w:r>
    </w:p>
    <w:p>
      <w:r>
        <w:rPr>
          <w:b/>
        </w:rPr>
        <w:t xml:space="preserve">Kysymys 9</w:t>
      </w:r>
    </w:p>
    <w:p>
      <w:r>
        <w:t xml:space="preserve">Mihin kaupunkiin Gansun pääkaupunki siirrettiin Japanin miehityksen aikana 1900-luvulla?</w:t>
      </w:r>
    </w:p>
    <w:p>
      <w:r>
        <w:rPr>
          <w:b/>
        </w:rPr>
        <w:t xml:space="preserve">Kysymys 10</w:t>
      </w:r>
    </w:p>
    <w:p>
      <w:r>
        <w:t xml:space="preserve">Mitkä ovat joitakin suuria kaupunkeja, joita kiinalaiset miehittävät sumuisen ilmaston aikana?</w:t>
      </w:r>
    </w:p>
    <w:p>
      <w:r>
        <w:rPr>
          <w:b/>
        </w:rPr>
        <w:t xml:space="preserve">Kysymys 11</w:t>
      </w:r>
    </w:p>
    <w:p>
      <w:r>
        <w:t xml:space="preserve">Mitkä sisämaan maakunnat alkoivat kehittää suuria kaupunkeja?</w:t>
      </w:r>
    </w:p>
    <w:p>
      <w:r>
        <w:rPr>
          <w:b/>
        </w:rPr>
        <w:t xml:space="preserve">Kysymys 12</w:t>
      </w:r>
    </w:p>
    <w:p>
      <w:r>
        <w:t xml:space="preserve">Mitkä ovat joitakin syitä siihen, että japanilaiset pääkaupungit eivät olleet tarkkoja toisen kiinalais-japanilaisen sodan aikana Sichuanin altaassa?</w:t>
      </w:r>
    </w:p>
    <w:p>
      <w:r>
        <w:rPr>
          <w:b/>
        </w:rPr>
        <w:t xml:space="preserve">Kysymys 13</w:t>
      </w:r>
    </w:p>
    <w:p>
      <w:r>
        <w:t xml:space="preserve">Milloin Guizhou oli Tšiang Kai-Shek Koumintangin hallituksen tukikohta?</w:t>
      </w:r>
    </w:p>
    <w:p>
      <w:r>
        <w:rPr>
          <w:b/>
        </w:rPr>
        <w:t xml:space="preserve">Teksti numero 7</w:t>
      </w:r>
    </w:p>
    <w:p>
      <w:r>
        <w:t xml:space="preserve">Toista kiinalais-japanilaista sotaa seurasi pian </w:t>
      </w:r>
      <w:r>
        <w:rPr>
          <w:color w:val="A9A9A9"/>
        </w:rPr>
        <w:t xml:space="preserve">Kiinan sisällissota</w:t>
      </w:r>
      <w:r>
        <w:t xml:space="preserve">, ja Itä-Kiinan kaupungit </w:t>
      </w:r>
      <w:r>
        <w:rPr>
          <w:color w:val="DCDCDC"/>
        </w:rPr>
        <w:t xml:space="preserve">kaatuivat </w:t>
      </w:r>
      <w:r>
        <w:rPr>
          <w:color w:val="2F4F4F"/>
        </w:rPr>
        <w:t xml:space="preserve">kommunisteille </w:t>
      </w:r>
      <w:r>
        <w:t xml:space="preserve">yksi toisensa jälkeen, ja </w:t>
      </w:r>
      <w:r>
        <w:rPr>
          <w:color w:val="556B2F"/>
        </w:rPr>
        <w:t xml:space="preserve">Kuomintangin </w:t>
      </w:r>
      <w:r>
        <w:t xml:space="preserve">hallitus yritti jälleen tehdä Sichuanista linnakkeensa mantereella, vaikka siellä oli jo jonkin verran kommunistien toimintaa, koska </w:t>
      </w:r>
      <w:r>
        <w:rPr>
          <w:color w:val="6B8E23"/>
        </w:rPr>
        <w:t xml:space="preserve">se oli yksi alue pitkän marssin varrella</w:t>
      </w:r>
      <w:r>
        <w:t xml:space="preserve">. </w:t>
      </w:r>
      <w:r>
        <w:rPr>
          <w:color w:val="A0522D"/>
        </w:rPr>
        <w:t xml:space="preserve">Tšiang Kai-Shek </w:t>
      </w:r>
      <w:r>
        <w:t xml:space="preserve">itse lensi marraskuussa 1949 Taiwanista Chongqingiin johtamaan puolustusta. Samassa kuussa </w:t>
      </w:r>
      <w:r>
        <w:rPr>
          <w:color w:val="228B22"/>
        </w:rPr>
        <w:t xml:space="preserve">Chongqing </w:t>
      </w:r>
      <w:r>
        <w:t xml:space="preserve">kuitenkin </w:t>
      </w:r>
      <w:r>
        <w:t xml:space="preserve">kaatui kommunistien käsiin ja </w:t>
      </w:r>
      <w:r>
        <w:rPr>
          <w:color w:val="191970"/>
        </w:rPr>
        <w:t xml:space="preserve">10. joulukuuta </w:t>
      </w:r>
      <w:r>
        <w:t xml:space="preserve">Chengdu</w:t>
      </w:r>
      <w:r>
        <w:t xml:space="preserve">. Kuomintangin kenraali Wang Sheng halusi jäädä joukkojensa kanssa jatkamaan kommunistien vastaista sissisotaa Sichuanissa, mutta hänet kutsuttiin takaisin Taiwaniin. Monet hänen sotilaistaan pääsivät myös sinne Burman kautta.</w:t>
      </w:r>
    </w:p>
    <w:p>
      <w:r>
        <w:rPr>
          <w:b/>
        </w:rPr>
        <w:t xml:space="preserve">Kysymys 0</w:t>
      </w:r>
    </w:p>
    <w:p>
      <w:r>
        <w:t xml:space="preserve">Mikä ryhmä oli Kiinan sisällissodan päävastustaja?</w:t>
      </w:r>
    </w:p>
    <w:p>
      <w:r>
        <w:rPr>
          <w:b/>
        </w:rPr>
        <w:t xml:space="preserve">Kysymys 1</w:t>
      </w:r>
    </w:p>
    <w:p>
      <w:r>
        <w:t xml:space="preserve">Kuka johti Chongqingin puolustusta marraskuussa 1949?</w:t>
      </w:r>
    </w:p>
    <w:p>
      <w:r>
        <w:rPr>
          <w:b/>
        </w:rPr>
        <w:t xml:space="preserve">Kysymys 2</w:t>
      </w:r>
    </w:p>
    <w:p>
      <w:r>
        <w:t xml:space="preserve">Minä päivänä vuonna 1949 Chengdu kaatui kommunistien käsiin?</w:t>
      </w:r>
    </w:p>
    <w:p>
      <w:r>
        <w:rPr>
          <w:b/>
        </w:rPr>
        <w:t xml:space="preserve">Kysymys 3</w:t>
      </w:r>
    </w:p>
    <w:p>
      <w:r>
        <w:t xml:space="preserve">Miksi Sichuanissa oli kommunistien toimintaa?</w:t>
      </w:r>
    </w:p>
    <w:p>
      <w:r>
        <w:rPr>
          <w:b/>
        </w:rPr>
        <w:t xml:space="preserve">Kysymys 4</w:t>
      </w:r>
    </w:p>
    <w:p>
      <w:r>
        <w:t xml:space="preserve">Mikä jatkui ensimmäisen kiinalais-japanilaisen sodan jälkeen?</w:t>
      </w:r>
    </w:p>
    <w:p>
      <w:r>
        <w:rPr>
          <w:b/>
        </w:rPr>
        <w:t xml:space="preserve">Kysymys 5</w:t>
      </w:r>
    </w:p>
    <w:p>
      <w:r>
        <w:t xml:space="preserve">Mitä tapahtui Länsi-Kiinan kaupungeille?</w:t>
      </w:r>
    </w:p>
    <w:p>
      <w:r>
        <w:rPr>
          <w:b/>
        </w:rPr>
        <w:t xml:space="preserve">Kysymys 6</w:t>
      </w:r>
    </w:p>
    <w:p>
      <w:r>
        <w:t xml:space="preserve">Mikä hallitus taas pakeni Sichuanista?</w:t>
      </w:r>
    </w:p>
    <w:p>
      <w:r>
        <w:rPr>
          <w:b/>
        </w:rPr>
        <w:t xml:space="preserve">Kysymys 7</w:t>
      </w:r>
    </w:p>
    <w:p>
      <w:r>
        <w:t xml:space="preserve">Kuka lensi Chongqingista Tawianiin johtamaan puolustusta vuonna 1949?</w:t>
      </w:r>
    </w:p>
    <w:p>
      <w:r>
        <w:rPr>
          <w:b/>
        </w:rPr>
        <w:t xml:space="preserve">Kysymys 8</w:t>
      </w:r>
    </w:p>
    <w:p>
      <w:r>
        <w:t xml:space="preserve">Mikä muu kaupunki kaatui Chendun kaatumisen jälkeen?</w:t>
      </w:r>
    </w:p>
    <w:p>
      <w:r>
        <w:rPr>
          <w:b/>
        </w:rPr>
        <w:t xml:space="preserve">Kysymys 9</w:t>
      </w:r>
    </w:p>
    <w:p>
      <w:r>
        <w:t xml:space="preserve">Mikä ryhmä oli puolustuskannalla Kiinan sisällissodan aikana?</w:t>
      </w:r>
    </w:p>
    <w:p>
      <w:r>
        <w:rPr>
          <w:b/>
        </w:rPr>
        <w:t xml:space="preserve">Kysymys 10</w:t>
      </w:r>
    </w:p>
    <w:p>
      <w:r>
        <w:t xml:space="preserve">Kuka johti Burman puolustusta marraskuussa 1949?</w:t>
      </w:r>
    </w:p>
    <w:p>
      <w:r>
        <w:rPr>
          <w:b/>
        </w:rPr>
        <w:t xml:space="preserve">Kysymys 11</w:t>
      </w:r>
    </w:p>
    <w:p>
      <w:r>
        <w:t xml:space="preserve">Minä päivänä vuonna 1949 Changdu kaatui Tšiang Kai-Shekille?</w:t>
      </w:r>
    </w:p>
    <w:p>
      <w:r>
        <w:rPr>
          <w:b/>
        </w:rPr>
        <w:t xml:space="preserve">Kysymys 12</w:t>
      </w:r>
    </w:p>
    <w:p>
      <w:r>
        <w:t xml:space="preserve">Miksi Sichuanissa nähtiin joitakin linnakkeita mantereella?</w:t>
      </w:r>
    </w:p>
    <w:p>
      <w:r>
        <w:rPr>
          <w:b/>
        </w:rPr>
        <w:t xml:space="preserve">Kysymys 13</w:t>
      </w:r>
    </w:p>
    <w:p>
      <w:r>
        <w:t xml:space="preserve">Mikä hallitus yritti tehdä Burmasta tukikohtansa?</w:t>
      </w:r>
    </w:p>
    <w:p>
      <w:r>
        <w:rPr>
          <w:b/>
        </w:rPr>
        <w:t xml:space="preserve">Teksti numero 8</w:t>
      </w:r>
    </w:p>
    <w:p>
      <w:r>
        <w:t xml:space="preserve">Vuodesta </w:t>
      </w:r>
      <w:r>
        <w:rPr>
          <w:color w:val="A9A9A9"/>
        </w:rPr>
        <w:t xml:space="preserve">1955 vuoteen 1997 </w:t>
      </w:r>
      <w:r>
        <w:rPr>
          <w:color w:val="DCDCDC"/>
        </w:rPr>
        <w:t xml:space="preserve">Sichuan </w:t>
      </w:r>
      <w:r>
        <w:t xml:space="preserve">oli ollut Kiinan väkirikkain maakunta, ja se saavutti 100 miljoonan asukkaan rajan pian vuoden 1982 väestönlaskennan </w:t>
      </w:r>
      <w:r>
        <w:rPr>
          <w:color w:val="2F4F4F"/>
        </w:rPr>
        <w:t xml:space="preserve">99 730 000 </w:t>
      </w:r>
      <w:r>
        <w:t xml:space="preserve">asukkaan jälkeen</w:t>
      </w:r>
      <w:r>
        <w:t xml:space="preserve">. </w:t>
      </w:r>
      <w:r>
        <w:t xml:space="preserve">Tilanne muuttui vuonna 1997, kun </w:t>
      </w:r>
      <w:r>
        <w:rPr>
          <w:color w:val="6B8E23"/>
        </w:rPr>
        <w:t xml:space="preserve">Chongqingin </w:t>
      </w:r>
      <w:r>
        <w:rPr>
          <w:color w:val="556B2F"/>
        </w:rPr>
        <w:t xml:space="preserve">aliprovinssikaupunki sekä </w:t>
      </w:r>
      <w:r>
        <w:rPr>
          <w:color w:val="6B8E23"/>
        </w:rPr>
        <w:t xml:space="preserve">kolme ympäröivää Fulingin, Wanxianin ja Qianjiangin prefektuuria </w:t>
      </w:r>
      <w:r>
        <w:rPr>
          <w:color w:val="A0522D"/>
        </w:rPr>
        <w:t xml:space="preserve">jaettiin uuteen Chongqingin kuntaan</w:t>
      </w:r>
      <w:r>
        <w:rPr>
          <w:color w:val="228B22"/>
        </w:rPr>
        <w:t xml:space="preserve">. </w:t>
      </w:r>
      <w:r>
        <w:t xml:space="preserve">Uusi kunta perustettiin </w:t>
      </w:r>
      <w:r>
        <w:rPr>
          <w:color w:val="191970"/>
        </w:rPr>
        <w:t xml:space="preserve">johtamaan </w:t>
      </w:r>
      <w:r>
        <w:rPr>
          <w:color w:val="191970"/>
        </w:rPr>
        <w:t xml:space="preserve">Kiinan pyrkimyksiä kehittää läntisiä maakuntiaan taloudellisesti </w:t>
      </w:r>
      <w:r>
        <w:t xml:space="preserve">ja </w:t>
      </w:r>
      <w:r>
        <w:rPr>
          <w:color w:val="483D8B"/>
        </w:rPr>
        <w:t xml:space="preserve">koordinoimaan asukkaiden uudelleensijoittamista </w:t>
      </w:r>
      <w:r>
        <w:rPr>
          <w:color w:val="3CB371"/>
        </w:rPr>
        <w:t xml:space="preserve">Kolmen rotkon patohankkeen </w:t>
      </w:r>
      <w:r>
        <w:rPr>
          <w:color w:val="483D8B"/>
        </w:rPr>
        <w:t xml:space="preserve">patoalueilta</w:t>
      </w:r>
      <w:r>
        <w:rPr>
          <w:color w:val="BC8F8F"/>
        </w:rPr>
        <w:t xml:space="preserve">.</w:t>
      </w:r>
    </w:p>
    <w:p>
      <w:r>
        <w:rPr>
          <w:b/>
        </w:rPr>
        <w:t xml:space="preserve">Kysymys 0</w:t>
      </w:r>
    </w:p>
    <w:p>
      <w:r>
        <w:t xml:space="preserve">Minkä Kiinan maakunnan väkiluku oli suurin vuoteen 1997 asti?</w:t>
      </w:r>
    </w:p>
    <w:p>
      <w:r>
        <w:rPr>
          <w:b/>
        </w:rPr>
        <w:t xml:space="preserve">Kysymys 1</w:t>
      </w:r>
    </w:p>
    <w:p>
      <w:r>
        <w:t xml:space="preserve">Miksi Sichuan menetti asemansa väkirikkaimpana maakuntana vuonna 1997?</w:t>
      </w:r>
    </w:p>
    <w:p>
      <w:r>
        <w:rPr>
          <w:b/>
        </w:rPr>
        <w:t xml:space="preserve">Kysymys 2</w:t>
      </w:r>
    </w:p>
    <w:p>
      <w:r>
        <w:t xml:space="preserve">Miksi Chongqingin kunta perustettiin?</w:t>
      </w:r>
    </w:p>
    <w:p>
      <w:r>
        <w:rPr>
          <w:b/>
        </w:rPr>
        <w:t xml:space="preserve">Kysymys 3</w:t>
      </w:r>
    </w:p>
    <w:p>
      <w:r>
        <w:t xml:space="preserve">Miksi Kiinan piti asuttaa ihmisiä uudelleen Chongqingiin?</w:t>
      </w:r>
    </w:p>
    <w:p>
      <w:r>
        <w:rPr>
          <w:b/>
        </w:rPr>
        <w:t xml:space="preserve">Kysymys 4</w:t>
      </w:r>
    </w:p>
    <w:p>
      <w:r>
        <w:t xml:space="preserve">Mikä oli Sichuanin väkiluku vuonna 1982?</w:t>
      </w:r>
    </w:p>
    <w:p>
      <w:r>
        <w:rPr>
          <w:b/>
        </w:rPr>
        <w:t xml:space="preserve">Kysymys 5</w:t>
      </w:r>
    </w:p>
    <w:p>
      <w:r>
        <w:t xml:space="preserve">Minkä ajanjakson aikana Sichuan oli Kiinan harvimmin asuttu alue?</w:t>
      </w:r>
    </w:p>
    <w:p>
      <w:r>
        <w:rPr>
          <w:b/>
        </w:rPr>
        <w:t xml:space="preserve">Kysymys 6</w:t>
      </w:r>
    </w:p>
    <w:p>
      <w:r>
        <w:t xml:space="preserve">Mitkä maakunnat yhdistettiin vuonna 1997?</w:t>
      </w:r>
    </w:p>
    <w:p>
      <w:r>
        <w:rPr>
          <w:b/>
        </w:rPr>
        <w:t xml:space="preserve">Kysymys 7</w:t>
      </w:r>
    </w:p>
    <w:p>
      <w:r>
        <w:t xml:space="preserve">Kuka yritti kehittää sen itäisiä maakuntia?</w:t>
      </w:r>
    </w:p>
    <w:p>
      <w:r>
        <w:rPr>
          <w:b/>
        </w:rPr>
        <w:t xml:space="preserve">Kysymys 8</w:t>
      </w:r>
    </w:p>
    <w:p>
      <w:r>
        <w:t xml:space="preserve">Miksi joitakin kuntia poistettiin?</w:t>
      </w:r>
    </w:p>
    <w:p>
      <w:r>
        <w:rPr>
          <w:b/>
        </w:rPr>
        <w:t xml:space="preserve">Kysymys 9</w:t>
      </w:r>
    </w:p>
    <w:p>
      <w:r>
        <w:t xml:space="preserve">Missä Kiinan maakunnassa oli suurin väestömäärä vuoteen 1955 asti?</w:t>
      </w:r>
    </w:p>
    <w:p>
      <w:r>
        <w:rPr>
          <w:b/>
        </w:rPr>
        <w:t xml:space="preserve">Kysymys 10</w:t>
      </w:r>
    </w:p>
    <w:p>
      <w:r>
        <w:t xml:space="preserve">Miksi Sichuan menetti asemansa väkirikkaimpana maakuntana vuonna 1955?</w:t>
      </w:r>
    </w:p>
    <w:p>
      <w:r>
        <w:rPr>
          <w:b/>
        </w:rPr>
        <w:t xml:space="preserve">Kysymys 11</w:t>
      </w:r>
    </w:p>
    <w:p>
      <w:r>
        <w:t xml:space="preserve">Miksi Quianjiangin kunta perustettiin?</w:t>
      </w:r>
    </w:p>
    <w:p>
      <w:r>
        <w:rPr>
          <w:b/>
        </w:rPr>
        <w:t xml:space="preserve">Kysymys 12</w:t>
      </w:r>
    </w:p>
    <w:p>
      <w:r>
        <w:t xml:space="preserve">Miksi Kiinan piti asuttaa ihmisiä Gorgesiin?</w:t>
      </w:r>
    </w:p>
    <w:p>
      <w:r>
        <w:rPr>
          <w:b/>
        </w:rPr>
        <w:t xml:space="preserve">Kysymys 13</w:t>
      </w:r>
    </w:p>
    <w:p>
      <w:r>
        <w:t xml:space="preserve">Mikä oli Sichuanin väkiluku vuonna 1955?</w:t>
      </w:r>
    </w:p>
    <w:p>
      <w:r>
        <w:rPr>
          <w:b/>
        </w:rPr>
        <w:t xml:space="preserve">Teksti numero 9</w:t>
      </w:r>
    </w:p>
    <w:p>
      <w:r>
        <w:rPr>
          <w:color w:val="A9A9A9"/>
        </w:rPr>
        <w:t xml:space="preserve">Sichuan </w:t>
      </w:r>
      <w:r>
        <w:t xml:space="preserve">koostuu </w:t>
      </w:r>
      <w:r>
        <w:rPr>
          <w:color w:val="DCDCDC"/>
        </w:rPr>
        <w:t xml:space="preserve">kahdesta </w:t>
      </w:r>
      <w:r>
        <w:t xml:space="preserve">maantieteellisesti hyvin erilaisesta osasta. Maakunnan itäosa sijaitsee enimmäkseen hedelmällisellä </w:t>
      </w:r>
      <w:r>
        <w:rPr>
          <w:color w:val="2F4F4F"/>
        </w:rPr>
        <w:t xml:space="preserve">Sichuanin altaalla </w:t>
      </w:r>
      <w:r>
        <w:t xml:space="preserve">(jonka Sichuan jakaa Chongqingin kunnan kanssa)</w:t>
      </w:r>
      <w:r>
        <w:t xml:space="preserve">.</w:t>
      </w:r>
      <w:r>
        <w:t xml:space="preserve"> Läntinen Sichuan koostuu lukuisista vuorijonoista, jotka muodostavat </w:t>
      </w:r>
      <w:r>
        <w:rPr>
          <w:color w:val="556B2F"/>
        </w:rPr>
        <w:t xml:space="preserve">Qinghain ja Tiibetin tasangon </w:t>
      </w:r>
      <w:r>
        <w:t xml:space="preserve">itäisimmän osan ja jotka </w:t>
      </w:r>
      <w:r>
        <w:t xml:space="preserve">tunnetaan yleisesti nimellä </w:t>
      </w:r>
      <w:r>
        <w:rPr>
          <w:color w:val="6B8E23"/>
        </w:rPr>
        <w:t xml:space="preserve">Hengduan-vuoristo</w:t>
      </w:r>
      <w:r>
        <w:t xml:space="preserve">. </w:t>
      </w:r>
      <w:r>
        <w:t xml:space="preserve">Yksi näistä vuoristoista, </w:t>
      </w:r>
      <w:r>
        <w:rPr>
          <w:color w:val="A0522D"/>
        </w:rPr>
        <w:t xml:space="preserve">Daxue-vuoristo</w:t>
      </w:r>
      <w:r>
        <w:t xml:space="preserve">, sisältää maakunnan korkeimman kohdan Gongga Shanin, joka on 7 556 metriä </w:t>
      </w:r>
      <w:r>
        <w:t xml:space="preserve">merenpinnan yläpuolella</w:t>
      </w:r>
      <w:r>
        <w:rPr>
          <w:color w:val="228B22"/>
        </w:rPr>
        <w:t xml:space="preserve">.</w:t>
      </w:r>
    </w:p>
    <w:p>
      <w:r>
        <w:rPr>
          <w:b/>
        </w:rPr>
        <w:t xml:space="preserve">Kysymys 0</w:t>
      </w:r>
    </w:p>
    <w:p>
      <w:r>
        <w:t xml:space="preserve">Kuinka monta erillistä osaa muodostaa Sichuan?</w:t>
      </w:r>
    </w:p>
    <w:p>
      <w:r>
        <w:rPr>
          <w:b/>
        </w:rPr>
        <w:t xml:space="preserve">Kysymys 1</w:t>
      </w:r>
    </w:p>
    <w:p>
      <w:r>
        <w:t xml:space="preserve">Mikä muodostaa suurimman osan Sichuanin itäisestä maakunnasta?</w:t>
      </w:r>
    </w:p>
    <w:p>
      <w:r>
        <w:rPr>
          <w:b/>
        </w:rPr>
        <w:t xml:space="preserve">Kysymys 2</w:t>
      </w:r>
    </w:p>
    <w:p>
      <w:r>
        <w:t xml:space="preserve">Minkä vuorijonon mukaan Länsi-Sichuan on rajattu?</w:t>
      </w:r>
    </w:p>
    <w:p>
      <w:r>
        <w:rPr>
          <w:b/>
        </w:rPr>
        <w:t xml:space="preserve">Kysymys 3</w:t>
      </w:r>
    </w:p>
    <w:p>
      <w:r>
        <w:t xml:space="preserve">Mikä vuoristo on Gongga Shanin maakunnan korkein kohta?</w:t>
      </w:r>
    </w:p>
    <w:p>
      <w:r>
        <w:rPr>
          <w:b/>
        </w:rPr>
        <w:t xml:space="preserve">Kysymys 4</w:t>
      </w:r>
    </w:p>
    <w:p>
      <w:r>
        <w:t xml:space="preserve">Kuinka monta metriä merenpinnan yläpuolella on Saxue-vuoriston korkein kohta?</w:t>
      </w:r>
    </w:p>
    <w:p>
      <w:r>
        <w:rPr>
          <w:b/>
        </w:rPr>
        <w:t xml:space="preserve">Kysymys 5</w:t>
      </w:r>
    </w:p>
    <w:p>
      <w:r>
        <w:t xml:space="preserve">Missä maakunnassa on samanlaiset itä- ja länsiosat?</w:t>
      </w:r>
    </w:p>
    <w:p>
      <w:r>
        <w:rPr>
          <w:b/>
        </w:rPr>
        <w:t xml:space="preserve">Kysymys 6</w:t>
      </w:r>
    </w:p>
    <w:p>
      <w:r>
        <w:t xml:space="preserve">Minkä vuoriston muodostavat Sichuanin itäosan vuoret?</w:t>
      </w:r>
    </w:p>
    <w:p>
      <w:r>
        <w:rPr>
          <w:b/>
        </w:rPr>
        <w:t xml:space="preserve">Kysymys 7</w:t>
      </w:r>
    </w:p>
    <w:p>
      <w:r>
        <w:t xml:space="preserve">Mikä alue kattaa suurimman osan läntisestä Sichuanista?</w:t>
      </w:r>
    </w:p>
    <w:p>
      <w:r>
        <w:rPr>
          <w:b/>
        </w:rPr>
        <w:t xml:space="preserve">Kysymys 8</w:t>
      </w:r>
    </w:p>
    <w:p>
      <w:r>
        <w:t xml:space="preserve">Millä Sichuanin itäosassa sijaitsevalla vuoristoalueella sijaitsee maakunnan korkein kohta?</w:t>
      </w:r>
    </w:p>
    <w:p>
      <w:r>
        <w:rPr>
          <w:b/>
        </w:rPr>
        <w:t xml:space="preserve">Kysymys 9</w:t>
      </w:r>
    </w:p>
    <w:p>
      <w:r>
        <w:t xml:space="preserve">Kuinka monta erillistä osaa muodostaa Tiibetin?</w:t>
      </w:r>
    </w:p>
    <w:p>
      <w:r>
        <w:rPr>
          <w:b/>
        </w:rPr>
        <w:t xml:space="preserve">Kysymys 10</w:t>
      </w:r>
    </w:p>
    <w:p>
      <w:r>
        <w:t xml:space="preserve">Mikä muodostaa suurimman osan itäisestä Qinghain maakunnasta?</w:t>
      </w:r>
    </w:p>
    <w:p>
      <w:r>
        <w:rPr>
          <w:b/>
        </w:rPr>
        <w:t xml:space="preserve">Kysymys 11</w:t>
      </w:r>
    </w:p>
    <w:p>
      <w:r>
        <w:t xml:space="preserve">Mikä vuoristo on Chongquingin maakunnan korkein kohta?</w:t>
      </w:r>
    </w:p>
    <w:p>
      <w:r>
        <w:rPr>
          <w:b/>
        </w:rPr>
        <w:t xml:space="preserve">Kysymys 12</w:t>
      </w:r>
    </w:p>
    <w:p>
      <w:r>
        <w:t xml:space="preserve">Mikä vuoristo on Qinghain maakunnan korkein kohta?</w:t>
      </w:r>
    </w:p>
    <w:p>
      <w:r>
        <w:rPr>
          <w:b/>
        </w:rPr>
        <w:t xml:space="preserve">Kysymys 13</w:t>
      </w:r>
    </w:p>
    <w:p>
      <w:r>
        <w:t xml:space="preserve">Kuinka monta metriä merenpinnan yläpuolella on Hangduan-vuoriston korkein kohta?</w:t>
      </w:r>
    </w:p>
    <w:p>
      <w:r>
        <w:rPr>
          <w:b/>
        </w:rPr>
        <w:t xml:space="preserve">Teksti numero 10</w:t>
      </w:r>
    </w:p>
    <w:p>
      <w:r>
        <w:rPr>
          <w:color w:val="DCDCDC"/>
        </w:rPr>
        <w:t xml:space="preserve">Jangtse-joki </w:t>
      </w:r>
      <w:r>
        <w:t xml:space="preserve">ja sen sivujoet virtaavat läntisen </w:t>
      </w:r>
      <w:r>
        <w:rPr>
          <w:color w:val="2F4F4F"/>
        </w:rPr>
        <w:t xml:space="preserve">Sichuanin </w:t>
      </w:r>
      <w:r>
        <w:t xml:space="preserve">vuoriston </w:t>
      </w:r>
      <w:r>
        <w:t xml:space="preserve">ja Sichuanin altaan </w:t>
      </w:r>
      <w:r>
        <w:t xml:space="preserve">läpi, </w:t>
      </w:r>
      <w:r>
        <w:t xml:space="preserve">joten maakunta sijaitsee ylävirtaan verrattuna suuriin kaupunkeihin, jotka sijaitsevat Jangtse-joen varrella idempänä, kuten </w:t>
      </w:r>
      <w:r>
        <w:rPr>
          <w:color w:val="556B2F"/>
        </w:rPr>
        <w:t xml:space="preserve">Chongqing, Wuhan, Nanjing ja Shanghai</w:t>
      </w:r>
      <w:r>
        <w:rPr>
          <w:color w:val="6B8E23"/>
        </w:rPr>
        <w:t xml:space="preserve">. </w:t>
      </w:r>
      <w:r>
        <w:t xml:space="preserve">Yksi tärkeimmistä Jangtsen sivujoista maakunnassa on </w:t>
      </w:r>
      <w:r>
        <w:t xml:space="preserve">Sichuanin keskiosassa sijaitseva </w:t>
      </w:r>
      <w:r>
        <w:rPr>
          <w:color w:val="228B22"/>
        </w:rPr>
        <w:t xml:space="preserve">Min-joki, </w:t>
      </w:r>
      <w:r>
        <w:t xml:space="preserve">joka yhtyy Jangtseen Yibinissä. Sichuanin neljä pääjokea, kuten Sichuan kirjaimellisesti tarkoittaa, ovat </w:t>
      </w:r>
      <w:r>
        <w:rPr>
          <w:color w:val="191970"/>
        </w:rPr>
        <w:t xml:space="preserve">Jaling Jiang, Tuo Jiang, Yalong Jiang ja Jinsha Jiang</w:t>
      </w:r>
      <w:r>
        <w:t xml:space="preserve">.</w:t>
      </w:r>
    </w:p>
    <w:p>
      <w:r>
        <w:rPr>
          <w:b/>
        </w:rPr>
        <w:t xml:space="preserve">Kysymys 0</w:t>
      </w:r>
    </w:p>
    <w:p>
      <w:r>
        <w:t xml:space="preserve">Mikä joki virtaa Sichuanin altaan läpi?</w:t>
      </w:r>
    </w:p>
    <w:p>
      <w:r>
        <w:rPr>
          <w:b/>
        </w:rPr>
        <w:t xml:space="preserve">Kysymys 1</w:t>
      </w:r>
    </w:p>
    <w:p>
      <w:r>
        <w:t xml:space="preserve">Mikä Jangtsen sivujoki virtaa Sichuanin keskiosassa?</w:t>
      </w:r>
    </w:p>
    <w:p>
      <w:r>
        <w:rPr>
          <w:b/>
        </w:rPr>
        <w:t xml:space="preserve">Kysymys 2</w:t>
      </w:r>
    </w:p>
    <w:p>
      <w:r>
        <w:t xml:space="preserve">Mitkä ovat Sichuanin 4 tärkeintä jokea?</w:t>
      </w:r>
    </w:p>
    <w:p>
      <w:r>
        <w:rPr>
          <w:b/>
        </w:rPr>
        <w:t xml:space="preserve">Kysymys 3</w:t>
      </w:r>
    </w:p>
    <w:p>
      <w:r>
        <w:t xml:space="preserve">Nimeä joitakin Jangtse-joen alajuoksulla sijaitsevia kaupunkeja, jotka sijaitsevat Sichuanin itäpuolella.</w:t>
      </w:r>
    </w:p>
    <w:p>
      <w:r>
        <w:rPr>
          <w:b/>
        </w:rPr>
        <w:t xml:space="preserve">Kysymys 4</w:t>
      </w:r>
    </w:p>
    <w:p>
      <w:r>
        <w:t xml:space="preserve">Mikä joki virtaa itäisen Sichuanin halki?</w:t>
      </w:r>
    </w:p>
    <w:p>
      <w:r>
        <w:rPr>
          <w:b/>
        </w:rPr>
        <w:t xml:space="preserve">Kysymys 5</w:t>
      </w:r>
    </w:p>
    <w:p>
      <w:r>
        <w:t xml:space="preserve">Mikä maakunta sijaitsee Jangtse-joen varrella sijaitsevista suurista kaupungeista alajuoksulla?</w:t>
      </w:r>
    </w:p>
    <w:p>
      <w:r>
        <w:rPr>
          <w:b/>
        </w:rPr>
        <w:t xml:space="preserve">Kysymys 6</w:t>
      </w:r>
    </w:p>
    <w:p>
      <w:r>
        <w:t xml:space="preserve">Mitkä kaupungit sijaitsevat Sichuanin länsipuolella?</w:t>
      </w:r>
    </w:p>
    <w:p>
      <w:r>
        <w:rPr>
          <w:b/>
        </w:rPr>
        <w:t xml:space="preserve">Kysymys 7</w:t>
      </w:r>
    </w:p>
    <w:p>
      <w:r>
        <w:t xml:space="preserve">Jangtse on minkä joen sivujoki?</w:t>
      </w:r>
    </w:p>
    <w:p>
      <w:r>
        <w:rPr>
          <w:b/>
        </w:rPr>
        <w:t xml:space="preserve">Kysymys 8</w:t>
      </w:r>
    </w:p>
    <w:p>
      <w:r>
        <w:t xml:space="preserve">Mikä joki virtaa Nanjingin altaan läpi?</w:t>
      </w:r>
    </w:p>
    <w:p>
      <w:r>
        <w:rPr>
          <w:b/>
        </w:rPr>
        <w:t xml:space="preserve">Kysymys 9</w:t>
      </w:r>
    </w:p>
    <w:p>
      <w:r>
        <w:t xml:space="preserve">Mikä Jangtsen sivujoki virtaa Jaling Jalingin keskiosassa?</w:t>
      </w:r>
    </w:p>
    <w:p>
      <w:r>
        <w:rPr>
          <w:b/>
        </w:rPr>
        <w:t xml:space="preserve">Kysymys 10</w:t>
      </w:r>
    </w:p>
    <w:p>
      <w:r>
        <w:t xml:space="preserve">Mitkä ovat Chongquingin 4 pääjokea?</w:t>
      </w:r>
    </w:p>
    <w:p>
      <w:r>
        <w:rPr>
          <w:b/>
        </w:rPr>
        <w:t xml:space="preserve">Kysymys 11</w:t>
      </w:r>
    </w:p>
    <w:p>
      <w:r>
        <w:t xml:space="preserve">Nimeä joitakin Jangtse-joen alajuoksulla sijaitsevia kaupunkeja, jotka sijaitsevat Sichuanin länsipuolella?</w:t>
      </w:r>
    </w:p>
    <w:p>
      <w:r>
        <w:rPr>
          <w:b/>
        </w:rPr>
        <w:t xml:space="preserve">Kysymys 12</w:t>
      </w:r>
    </w:p>
    <w:p>
      <w:r>
        <w:t xml:space="preserve">Mikä yhdistää Wuhanin Yibiniin?</w:t>
      </w:r>
    </w:p>
    <w:p>
      <w:r>
        <w:rPr>
          <w:b/>
        </w:rPr>
        <w:t xml:space="preserve">Teksti numero 11</w:t>
      </w:r>
    </w:p>
    <w:p>
      <w:r>
        <w:t xml:space="preserve">Maaston suurista eroista johtuen maakunnan ilmasto vaihtelee suuresti. Yleisesti ottaen se on voimakkaasti monsuunivaikutteinen, ja sateet painottuvat kesäaikaan. Köppenin ilmastoluokituksen mukaan </w:t>
      </w:r>
      <w:r>
        <w:t xml:space="preserve">maakunnan itäosassa sijaitsevalla </w:t>
      </w:r>
      <w:r>
        <w:rPr>
          <w:color w:val="DCDCDC"/>
        </w:rPr>
        <w:t xml:space="preserve">Sichuanin altaalla </w:t>
      </w:r>
      <w:r>
        <w:t xml:space="preserve">(mukaan lukien Chengdu) vallitsee </w:t>
      </w:r>
      <w:r>
        <w:rPr>
          <w:color w:val="2F4F4F"/>
        </w:rPr>
        <w:t xml:space="preserve">kostea subtrooppinen ilmasto </w:t>
      </w:r>
      <w:r>
        <w:t xml:space="preserve">(Köppen Cwa tai Cfa), jossa kesät ovat pitkiä, kuumia ja kosteita ja talvet lyhyitä, leutoja tai viileitä, kuivia ja pilvisiä. Näin ollen siellä on Kiinan vähiten auringonpaistetta. Läntisellä alueella on vuoristoalueita, jotka tuottavat viileämmän mutta aurinkoisemman ilmaston. Siellä on viileät tai erittäin kylmät talvet ja leudot kesät, ja lämpötilat laskevat yleensä korkeuden kasvaessa. Korkean sijainnin ja sisämaan sijainnin vuoksi monilla alueilla, kuten </w:t>
      </w:r>
      <w:r>
        <w:rPr>
          <w:color w:val="556B2F"/>
        </w:rPr>
        <w:t xml:space="preserve">Garzen piirikunnassa ja Zoigen piirikunnassa </w:t>
      </w:r>
      <w:r>
        <w:t xml:space="preserve">Sichuanissa, vallitsee kuitenkin </w:t>
      </w:r>
      <w:r>
        <w:rPr>
          <w:color w:val="6B8E23"/>
        </w:rPr>
        <w:t xml:space="preserve">subarktinen ilmasto </w:t>
      </w:r>
      <w:r>
        <w:t xml:space="preserve">(Köppen Dwc), jossa talvet ovat erittäin kylmiä, jopa -30 °C:n lämpötiloja, ja kesäyöt ovat jopa kylmiä. Alue on geologisesti aktiivinen, ja siellä esiintyy maanvyöryjä ja maanjäristyksiä. Keskimääräinen korkeus merenpinnasta vaihtelee </w:t>
      </w:r>
      <w:r>
        <w:rPr>
          <w:color w:val="A0522D"/>
        </w:rPr>
        <w:t xml:space="preserve">2 000 metristä 3 500 metriin</w:t>
      </w:r>
      <w:r>
        <w:t xml:space="preserve">, ja keskilämpötila on </w:t>
      </w:r>
      <w:r>
        <w:rPr>
          <w:color w:val="228B22"/>
        </w:rPr>
        <w:t xml:space="preserve">0-15 °C</w:t>
      </w:r>
      <w:r>
        <w:t xml:space="preserve">. Maakunnan eteläosassa, mukaan lukien Panzhihua ja Xichang, on aurinkoinen ilmasto, jossa talvet ovat lyhyitä ja hyvin leutoja ja kesät hyvin lämpimiä tai kuumia.</w:t>
      </w:r>
    </w:p>
    <w:p>
      <w:r>
        <w:rPr>
          <w:b/>
        </w:rPr>
        <w:t xml:space="preserve">Kysymys 0</w:t>
      </w:r>
    </w:p>
    <w:p>
      <w:r>
        <w:t xml:space="preserve">Mihin ilmastoluokitukseen Sichuanin allas kuuluu?</w:t>
      </w:r>
    </w:p>
    <w:p>
      <w:r>
        <w:rPr>
          <w:b/>
        </w:rPr>
        <w:t xml:space="preserve">Kysymys 1</w:t>
      </w:r>
    </w:p>
    <w:p>
      <w:r>
        <w:t xml:space="preserve">Millä Kiinan alueella on vähiten auringonvaloa?</w:t>
      </w:r>
    </w:p>
    <w:p>
      <w:r>
        <w:rPr>
          <w:b/>
        </w:rPr>
        <w:t xml:space="preserve">Kysymys 2</w:t>
      </w:r>
    </w:p>
    <w:p>
      <w:r>
        <w:t xml:space="preserve">Millainen ilmasto vallitsee Garzen piirikunnassa ja Zoigen piirikunnassa Sichuanissa?</w:t>
      </w:r>
    </w:p>
    <w:p>
      <w:r>
        <w:rPr>
          <w:b/>
        </w:rPr>
        <w:t xml:space="preserve">Kysymys 3</w:t>
      </w:r>
    </w:p>
    <w:p>
      <w:r>
        <w:t xml:space="preserve">Mikä on Sichuanin altaan keskimääräinen korkeus merenpinnasta?</w:t>
      </w:r>
    </w:p>
    <w:p>
      <w:r>
        <w:rPr>
          <w:b/>
        </w:rPr>
        <w:t xml:space="preserve">Kysymys 4</w:t>
      </w:r>
    </w:p>
    <w:p>
      <w:r>
        <w:t xml:space="preserve">Mikä on Sichuanin altaan keskilämpötilan vaihteluväli?</w:t>
      </w:r>
    </w:p>
    <w:p>
      <w:r>
        <w:rPr>
          <w:b/>
        </w:rPr>
        <w:t xml:space="preserve">Kysymys 5</w:t>
      </w:r>
    </w:p>
    <w:p>
      <w:r>
        <w:t xml:space="preserve">Minkä altaan alueella on kostea trooppinen ilmasto?</w:t>
      </w:r>
    </w:p>
    <w:p>
      <w:r>
        <w:rPr>
          <w:b/>
        </w:rPr>
        <w:t xml:space="preserve">Kysymys 6</w:t>
      </w:r>
    </w:p>
    <w:p>
      <w:r>
        <w:t xml:space="preserve">Millä Kiinan alueella on vähiten auringonvaloa?</w:t>
      </w:r>
    </w:p>
    <w:p>
      <w:r>
        <w:rPr>
          <w:b/>
        </w:rPr>
        <w:t xml:space="preserve">Kysymys 7</w:t>
      </w:r>
    </w:p>
    <w:p>
      <w:r>
        <w:t xml:space="preserve">Missä kahdessa maakunnassa on arktinen ilmasto?</w:t>
      </w:r>
    </w:p>
    <w:p>
      <w:r>
        <w:rPr>
          <w:b/>
        </w:rPr>
        <w:t xml:space="preserve">Kysymys 8</w:t>
      </w:r>
    </w:p>
    <w:p>
      <w:r>
        <w:t xml:space="preserve">Missä on keskimääräinen korkeus 2.000-3.000 mailia?</w:t>
      </w:r>
    </w:p>
    <w:p>
      <w:r>
        <w:rPr>
          <w:b/>
        </w:rPr>
        <w:t xml:space="preserve">Kysymys 9</w:t>
      </w:r>
    </w:p>
    <w:p>
      <w:r>
        <w:t xml:space="preserve">Mihin ilmastoluokitukseen Garzen allas kuuluu?</w:t>
      </w:r>
    </w:p>
    <w:p>
      <w:r>
        <w:rPr>
          <w:b/>
        </w:rPr>
        <w:t xml:space="preserve">Kysymys 10</w:t>
      </w:r>
    </w:p>
    <w:p>
      <w:r>
        <w:t xml:space="preserve">Millä Kiinan alueella on vähiten maanjäristyksiä?</w:t>
      </w:r>
    </w:p>
    <w:p>
      <w:r>
        <w:rPr>
          <w:b/>
        </w:rPr>
        <w:t xml:space="preserve">Kysymys 11</w:t>
      </w:r>
    </w:p>
    <w:p>
      <w:r>
        <w:t xml:space="preserve">Millainen ilmasto on Koppenin piirikunnassa Sichuanissa?</w:t>
      </w:r>
    </w:p>
    <w:p>
      <w:r>
        <w:rPr>
          <w:b/>
        </w:rPr>
        <w:t xml:space="preserve">Kysymys 12</w:t>
      </w:r>
    </w:p>
    <w:p>
      <w:r>
        <w:t xml:space="preserve">Mikä on Garzen altaan keskimääräinen korkeusasema?</w:t>
      </w:r>
    </w:p>
    <w:p>
      <w:r>
        <w:rPr>
          <w:b/>
        </w:rPr>
        <w:t xml:space="preserve">Kysymys 13</w:t>
      </w:r>
    </w:p>
    <w:p>
      <w:r>
        <w:t xml:space="preserve">Mikä on Garzen altaan keskilämpötilan vaihteluväli?</w:t>
      </w:r>
    </w:p>
    <w:p>
      <w:r>
        <w:rPr>
          <w:b/>
        </w:rPr>
        <w:t xml:space="preserve">Teksti numero 12</w:t>
      </w:r>
    </w:p>
    <w:p>
      <w:r>
        <w:rPr>
          <w:color w:val="A9A9A9"/>
        </w:rPr>
        <w:t xml:space="preserve">Sichuan </w:t>
      </w:r>
      <w:r>
        <w:t xml:space="preserve">on historiallisesti tunnettu "runsauden maakuntana".</w:t>
      </w:r>
      <w:r>
        <w:t xml:space="preserve"> Se on yksi Kiinan tärkeimmistä maataloustuotannon tukikohdista. Vilja, mukaan lukien </w:t>
      </w:r>
      <w:r>
        <w:rPr>
          <w:color w:val="DCDCDC"/>
        </w:rPr>
        <w:t xml:space="preserve">riisi ja vehnä</w:t>
      </w:r>
      <w:r>
        <w:t xml:space="preserve">, on tärkein tuote, jonka tuotanto oli Kiinan ykkönen vuonna 1999. Kaupallisiin viljelykasveihin kuuluvat sitrushedelmät, sokeriruoko, bataatit, persikat ja viinirypäleet. Sichuanissa tuotettiin vuonna 1999 myös eniten </w:t>
      </w:r>
      <w:r>
        <w:rPr>
          <w:color w:val="2F4F4F"/>
        </w:rPr>
        <w:t xml:space="preserve">sianlihaa </w:t>
      </w:r>
      <w:r>
        <w:t xml:space="preserve">kaikista maakunnista ja toiseksi eniten silkkiäistoukkien kokoneja. Sichuanissa on runsaasti mineraalivaroja. Sillä on yli 132 erilaista maanalaista mineraalivarantoa, joista vanadiini, titaani ja litium ovat Kiinan suurimmat. </w:t>
      </w:r>
      <w:r>
        <w:t xml:space="preserve">Pelkästään </w:t>
      </w:r>
      <w:r>
        <w:rPr>
          <w:color w:val="556B2F"/>
        </w:rPr>
        <w:t xml:space="preserve">Panxin </w:t>
      </w:r>
      <w:r>
        <w:t xml:space="preserve">alueella on 13,3 prosenttia </w:t>
      </w:r>
      <w:r>
        <w:t xml:space="preserve">koko maan </w:t>
      </w:r>
      <w:r>
        <w:t xml:space="preserve">rautavarannoista, </w:t>
      </w:r>
      <w:r>
        <w:rPr>
          <w:color w:val="6B8E23"/>
        </w:rPr>
        <w:t xml:space="preserve">93 prosenttia </w:t>
      </w:r>
      <w:r>
        <w:t xml:space="preserve">titaanivarannoista, 69 prosenttia vanadiinivarannoista ja 83 prosenttia koboltin </w:t>
      </w:r>
      <w:r>
        <w:t xml:space="preserve">varannoista. </w:t>
      </w:r>
      <w:r>
        <w:t xml:space="preserve">Sichuanilla on myös Kiinan suurimmat todistetut </w:t>
      </w:r>
      <w:r>
        <w:t xml:space="preserve">maakaasuvarannot, joista suurin osa </w:t>
      </w:r>
      <w:r>
        <w:rPr>
          <w:color w:val="228B22"/>
        </w:rPr>
        <w:t xml:space="preserve">kuljetetaan kehittyneemmille itäisille alueille</w:t>
      </w:r>
      <w:r>
        <w:t xml:space="preserve">.</w:t>
      </w:r>
    </w:p>
    <w:p>
      <w:r>
        <w:rPr>
          <w:b/>
        </w:rPr>
        <w:t xml:space="preserve">Kysymys 0</w:t>
      </w:r>
    </w:p>
    <w:p>
      <w:r>
        <w:t xml:space="preserve">Mihin alueeseen "yltäkylläisyyden maakunta" viittaa?</w:t>
      </w:r>
    </w:p>
    <w:p>
      <w:r>
        <w:rPr>
          <w:b/>
        </w:rPr>
        <w:t xml:space="preserve">Kysymys 1</w:t>
      </w:r>
    </w:p>
    <w:p>
      <w:r>
        <w:t xml:space="preserve">Mitkä ovat Sichuanin tärkeimmät maataloustuotokset?</w:t>
      </w:r>
    </w:p>
    <w:p>
      <w:r>
        <w:rPr>
          <w:b/>
        </w:rPr>
        <w:t xml:space="preserve">Kysymys 2</w:t>
      </w:r>
    </w:p>
    <w:p>
      <w:r>
        <w:t xml:space="preserve">Minkälaista lihaa Sichuanissa tuotetaan tunnetusti runsaasti?</w:t>
      </w:r>
    </w:p>
    <w:p>
      <w:r>
        <w:rPr>
          <w:b/>
        </w:rPr>
        <w:t xml:space="preserve">Kysymys 3</w:t>
      </w:r>
    </w:p>
    <w:p>
      <w:r>
        <w:t xml:space="preserve">Kuinka suuri osa Kiinan titaanista on peräisin Sichuanista?</w:t>
      </w:r>
    </w:p>
    <w:p>
      <w:r>
        <w:rPr>
          <w:b/>
        </w:rPr>
        <w:t xml:space="preserve">Kysymys 4</w:t>
      </w:r>
    </w:p>
    <w:p>
      <w:r>
        <w:t xml:space="preserve">Mitä Sichuanin maakaasuvarannoilla usein tehdään?</w:t>
      </w:r>
    </w:p>
    <w:p>
      <w:r>
        <w:rPr>
          <w:b/>
        </w:rPr>
        <w:t xml:space="preserve">Kysymys 5</w:t>
      </w:r>
    </w:p>
    <w:p>
      <w:r>
        <w:t xml:space="preserve">Mikä tunnetaan Kiinan leipäkorina?</w:t>
      </w:r>
    </w:p>
    <w:p>
      <w:r>
        <w:rPr>
          <w:b/>
        </w:rPr>
        <w:t xml:space="preserve">Kysymys 6</w:t>
      </w:r>
    </w:p>
    <w:p>
      <w:r>
        <w:t xml:space="preserve">Millä alueella tuotetaan eniten silkkiäistoukkia?</w:t>
      </w:r>
    </w:p>
    <w:p>
      <w:r>
        <w:rPr>
          <w:b/>
        </w:rPr>
        <w:t xml:space="preserve">Kysymys 7</w:t>
      </w:r>
    </w:p>
    <w:p>
      <w:r>
        <w:t xml:space="preserve">Mitä reservejä Sichuan lähettää länteen?</w:t>
      </w:r>
    </w:p>
    <w:p>
      <w:r>
        <w:rPr>
          <w:b/>
        </w:rPr>
        <w:t xml:space="preserve">Kysymys 8</w:t>
      </w:r>
    </w:p>
    <w:p>
      <w:r>
        <w:t xml:space="preserve">Millä alueella on 69 prosenttia titaanivarannoista?</w:t>
      </w:r>
    </w:p>
    <w:p>
      <w:r>
        <w:rPr>
          <w:b/>
        </w:rPr>
        <w:t xml:space="preserve">Kysymys 9</w:t>
      </w:r>
    </w:p>
    <w:p>
      <w:r>
        <w:t xml:space="preserve">Mihin silkkiäistoukkakokoon viittaa "Runsauden maakunta"?</w:t>
      </w:r>
    </w:p>
    <w:p>
      <w:r>
        <w:rPr>
          <w:b/>
        </w:rPr>
        <w:t xml:space="preserve">Kysymys 10</w:t>
      </w:r>
    </w:p>
    <w:p>
      <w:r>
        <w:t xml:space="preserve">Mitkä ovat Providencen tärkeimmät maatalouden tuotokset?</w:t>
      </w:r>
    </w:p>
    <w:p>
      <w:r>
        <w:rPr>
          <w:b/>
        </w:rPr>
        <w:t xml:space="preserve">Kysymys 11</w:t>
      </w:r>
    </w:p>
    <w:p>
      <w:r>
        <w:t xml:space="preserve">Minkälaista lihaa Provinssi tuottaa tunnetusti runsaasti?</w:t>
      </w:r>
    </w:p>
    <w:p>
      <w:r>
        <w:rPr>
          <w:b/>
        </w:rPr>
        <w:t xml:space="preserve">Kysymys 12</w:t>
      </w:r>
    </w:p>
    <w:p>
      <w:r>
        <w:t xml:space="preserve">Kuinka suuri osa Providencen titaanista sijaitsee Sichuanissa?</w:t>
      </w:r>
    </w:p>
    <w:p>
      <w:r>
        <w:rPr>
          <w:b/>
        </w:rPr>
        <w:t xml:space="preserve">Kysymys 13</w:t>
      </w:r>
    </w:p>
    <w:p>
      <w:r>
        <w:t xml:space="preserve">Mitä Sichuanin sianlihasta usein tehdään?</w:t>
      </w:r>
    </w:p>
    <w:p>
      <w:r>
        <w:rPr>
          <w:b/>
        </w:rPr>
        <w:t xml:space="preserve">Teksti numero 13</w:t>
      </w:r>
    </w:p>
    <w:p>
      <w:r>
        <w:rPr>
          <w:color w:val="A9A9A9"/>
        </w:rPr>
        <w:t xml:space="preserve">Sichuan on </w:t>
      </w:r>
      <w:r>
        <w:t xml:space="preserve">yksi Kiinan tärkeimmistä teollisuuskeskuksista. </w:t>
      </w:r>
      <w:r>
        <w:rPr>
          <w:color w:val="DCDCDC"/>
        </w:rPr>
        <w:t xml:space="preserve">Hiilen, energian, raudan ja teräksen </w:t>
      </w:r>
      <w:r>
        <w:t xml:space="preserve">kaltaisten raskaiden teollisuudenalojen </w:t>
      </w:r>
      <w:r>
        <w:t xml:space="preserve">lisäksi maakuntaan on syntynyt myös kevyt teollisuus, johon kuuluvat rakennusmateriaalit, puunjalostus, elintarvikkeet ja silkinjalostus. </w:t>
      </w:r>
      <w:r>
        <w:rPr>
          <w:color w:val="2F4F4F"/>
        </w:rPr>
        <w:t xml:space="preserve">Chengdu ja Mianyang </w:t>
      </w:r>
      <w:r>
        <w:t xml:space="preserve">ovat tekstiili- ja </w:t>
      </w:r>
      <w:r>
        <w:rPr>
          <w:color w:val="556B2F"/>
        </w:rPr>
        <w:t xml:space="preserve">elektroniikkatuotteiden </w:t>
      </w:r>
      <w:r>
        <w:t xml:space="preserve">tuotantokeskuksia</w:t>
      </w:r>
      <w:r>
        <w:t xml:space="preserve">. </w:t>
      </w:r>
      <w:r>
        <w:rPr>
          <w:color w:val="6B8E23"/>
        </w:rPr>
        <w:t xml:space="preserve">Deyang</w:t>
      </w:r>
      <w:r>
        <w:t xml:space="preserve">, </w:t>
      </w:r>
      <w:r>
        <w:rPr>
          <w:color w:val="A0522D"/>
        </w:rPr>
        <w:t xml:space="preserve">Panzhihua </w:t>
      </w:r>
      <w:r>
        <w:t xml:space="preserve">ja Yibin ovat koneiden, metallurgisen teollisuuden ja </w:t>
      </w:r>
      <w:r>
        <w:rPr>
          <w:color w:val="228B22"/>
        </w:rPr>
        <w:t xml:space="preserve">viinin </w:t>
      </w:r>
      <w:r>
        <w:t xml:space="preserve">tuotantokeskuksia</w:t>
      </w:r>
      <w:r>
        <w:t xml:space="preserve">. </w:t>
      </w:r>
      <w:r>
        <w:t xml:space="preserve">Sichuanin viinintuotanto oli </w:t>
      </w:r>
      <w:r>
        <w:rPr>
          <w:color w:val="191970"/>
        </w:rPr>
        <w:t xml:space="preserve">21,9 prosenttia </w:t>
      </w:r>
      <w:r>
        <w:t xml:space="preserve">maan kokonaistuotannosta vuonna 2000.</w:t>
      </w:r>
    </w:p>
    <w:p>
      <w:r>
        <w:rPr>
          <w:b/>
        </w:rPr>
        <w:t xml:space="preserve">Kysymys 0</w:t>
      </w:r>
    </w:p>
    <w:p>
      <w:r>
        <w:t xml:space="preserve">Mitkä ovat joitakin Sichuanin tärkeimpiä teollisuuden tuotoksia?</w:t>
      </w:r>
    </w:p>
    <w:p>
      <w:r>
        <w:rPr>
          <w:b/>
        </w:rPr>
        <w:t xml:space="preserve">Kysymys 1</w:t>
      </w:r>
    </w:p>
    <w:p>
      <w:r>
        <w:t xml:space="preserve">Mitkä alueet ovat tekstiili- ja elektroniikkateollisuuden päätuotantoalueita?</w:t>
      </w:r>
    </w:p>
    <w:p>
      <w:r>
        <w:rPr>
          <w:b/>
        </w:rPr>
        <w:t xml:space="preserve">Kysymys 2</w:t>
      </w:r>
    </w:p>
    <w:p>
      <w:r>
        <w:t xml:space="preserve">Kuinka paljon Kiinan viinistä Sichuan tuotti vuonna 2000?</w:t>
      </w:r>
    </w:p>
    <w:p>
      <w:r>
        <w:rPr>
          <w:b/>
        </w:rPr>
        <w:t xml:space="preserve">Kysymys 3</w:t>
      </w:r>
    </w:p>
    <w:p>
      <w:r>
        <w:t xml:space="preserve">Mikä Sichuanin kaupunki tunnetaan konetuotannostaan?</w:t>
      </w:r>
    </w:p>
    <w:p>
      <w:r>
        <w:rPr>
          <w:b/>
        </w:rPr>
        <w:t xml:space="preserve">Kysymys 4</w:t>
      </w:r>
    </w:p>
    <w:p>
      <w:r>
        <w:t xml:space="preserve">Mikä Sichuanin kaupunki tunnetaan metallurgisesta teollisuudestaan?</w:t>
      </w:r>
    </w:p>
    <w:p>
      <w:r>
        <w:rPr>
          <w:b/>
        </w:rPr>
        <w:t xml:space="preserve">Kysymys 5</w:t>
      </w:r>
    </w:p>
    <w:p>
      <w:r>
        <w:t xml:space="preserve">Mikä on Aasian merkittävä teollinen keskus?</w:t>
      </w:r>
    </w:p>
    <w:p>
      <w:r>
        <w:rPr>
          <w:b/>
        </w:rPr>
        <w:t xml:space="preserve">Kysymys 6</w:t>
      </w:r>
    </w:p>
    <w:p>
      <w:r>
        <w:t xml:space="preserve">Kuinka paljon Aasian viiniä Sichuan tuotti vuonna 2000?</w:t>
      </w:r>
    </w:p>
    <w:p>
      <w:r>
        <w:rPr>
          <w:b/>
        </w:rPr>
        <w:t xml:space="preserve">Kysymys 7</w:t>
      </w:r>
    </w:p>
    <w:p>
      <w:r>
        <w:t xml:space="preserve">Mitä muuta Chengdussa tuotetaan kuin koneita?</w:t>
      </w:r>
    </w:p>
    <w:p>
      <w:r>
        <w:rPr>
          <w:b/>
        </w:rPr>
        <w:t xml:space="preserve">Kysymys 8</w:t>
      </w:r>
    </w:p>
    <w:p>
      <w:r>
        <w:t xml:space="preserve">Mitä muuta Yibinissä tuotetaan kuin tekstiilejä?</w:t>
      </w:r>
    </w:p>
    <w:p>
      <w:r>
        <w:rPr>
          <w:b/>
        </w:rPr>
        <w:t xml:space="preserve">Kysymys 9</w:t>
      </w:r>
    </w:p>
    <w:p>
      <w:r>
        <w:t xml:space="preserve">Mitkä ovat tärkeimmät elintarvikkeiden teolliset tuotokset?</w:t>
      </w:r>
    </w:p>
    <w:p>
      <w:r>
        <w:rPr>
          <w:b/>
        </w:rPr>
        <w:t xml:space="preserve">Kysymys 10</w:t>
      </w:r>
    </w:p>
    <w:p>
      <w:r>
        <w:t xml:space="preserve">Mitkä alueet ovat tekstiilien ja elektroniikan tärkeitä rakennusmateriaaleja?</w:t>
      </w:r>
    </w:p>
    <w:p>
      <w:r>
        <w:rPr>
          <w:b/>
        </w:rPr>
        <w:t xml:space="preserve">Kysymys 11</w:t>
      </w:r>
    </w:p>
    <w:p>
      <w:r>
        <w:t xml:space="preserve">Kuinka suuren osan Kiinan viinistä kevyt teollisuus tuotti vuonna 2000?</w:t>
      </w:r>
    </w:p>
    <w:p>
      <w:r>
        <w:rPr>
          <w:b/>
        </w:rPr>
        <w:t xml:space="preserve">Kysymys 12</w:t>
      </w:r>
    </w:p>
    <w:p>
      <w:r>
        <w:t xml:space="preserve">Mikä Sichuanin kaupunki tunnetaan rakennusmateriaaleistaan?</w:t>
      </w:r>
    </w:p>
    <w:p>
      <w:r>
        <w:rPr>
          <w:b/>
        </w:rPr>
        <w:t xml:space="preserve">Kysymys 13</w:t>
      </w:r>
    </w:p>
    <w:p>
      <w:r>
        <w:t xml:space="preserve">Mikä Yibinin kaupunki tunnetaan metallurgisesta teollisuudestaan?</w:t>
      </w:r>
    </w:p>
    <w:p>
      <w:r>
        <w:rPr>
          <w:b/>
        </w:rPr>
        <w:t xml:space="preserve">Teksti numero 14</w:t>
      </w:r>
    </w:p>
    <w:p>
      <w:r>
        <w:rPr>
          <w:color w:val="DCDCDC"/>
        </w:rPr>
        <w:t xml:space="preserve">Kolmen rotkon patoa</w:t>
      </w:r>
      <w:r>
        <w:t xml:space="preserve">, suurinta koskaan rakennettua patoa, rakennetaan </w:t>
      </w:r>
      <w:r>
        <w:rPr>
          <w:color w:val="2F4F4F"/>
        </w:rPr>
        <w:t xml:space="preserve">Jangtse-joelle </w:t>
      </w:r>
      <w:r>
        <w:t xml:space="preserve">läheiseen Hubein maakuntaan, </w:t>
      </w:r>
      <w:r>
        <w:rPr>
          <w:color w:val="556B2F"/>
        </w:rPr>
        <w:t xml:space="preserve">jotta tulvia voitaisiin hallita Sichuanin altaassa, naapurimaakunnan Yunnanin maakunnassa ja alajuoksulla</w:t>
      </w:r>
      <w:r>
        <w:t xml:space="preserve">. </w:t>
      </w:r>
      <w:r>
        <w:t xml:space="preserve">Jotkut pitävät suunnitelmaa myönteisenä Kiinan pyrkimyksenä siirtyä vaihtoehtoisiin energialähteisiin ja kehittää edelleen teollista ja kaupallista perustaa, mutta toiset ovat arvostelleet sitä sen mahdollisesti haitallisista vaikutuksista, kuten </w:t>
      </w:r>
      <w:r>
        <w:rPr>
          <w:color w:val="6B8E23"/>
        </w:rPr>
        <w:t xml:space="preserve">valtavasta asukkaiden uudelleensijoittamisesta patoaltaiden alueille, arkeologisten kohteiden häviämisestä ja ekologisista vahingoista</w:t>
      </w:r>
      <w:r>
        <w:rPr>
          <w:color w:val="A0522D"/>
        </w:rPr>
        <w:t xml:space="preserve">.</w:t>
      </w:r>
    </w:p>
    <w:p>
      <w:r>
        <w:rPr>
          <w:b/>
        </w:rPr>
        <w:t xml:space="preserve">Kysymys 0</w:t>
      </w:r>
    </w:p>
    <w:p>
      <w:r>
        <w:t xml:space="preserve">Mikä on maailman suurin koskaan rakennettu pato?</w:t>
      </w:r>
    </w:p>
    <w:p>
      <w:r>
        <w:rPr>
          <w:b/>
        </w:rPr>
        <w:t xml:space="preserve">Kysymys 1</w:t>
      </w:r>
    </w:p>
    <w:p>
      <w:r>
        <w:t xml:space="preserve">Mille joelle Kolmen rotkon pato on rakennettu?</w:t>
      </w:r>
    </w:p>
    <w:p>
      <w:r>
        <w:rPr>
          <w:b/>
        </w:rPr>
        <w:t xml:space="preserve">Kysymys 2</w:t>
      </w:r>
    </w:p>
    <w:p>
      <w:r>
        <w:t xml:space="preserve">Mikä on Kolmen rotkon padon tarkoitus?</w:t>
      </w:r>
    </w:p>
    <w:p>
      <w:r>
        <w:rPr>
          <w:b/>
        </w:rPr>
        <w:t xml:space="preserve">Kysymys 3</w:t>
      </w:r>
    </w:p>
    <w:p>
      <w:r>
        <w:t xml:space="preserve">Mitkä ovat syyt Kolmen rotkon padon vastustamiseen?</w:t>
      </w:r>
    </w:p>
    <w:p>
      <w:r>
        <w:rPr>
          <w:b/>
        </w:rPr>
        <w:t xml:space="preserve">Kysymys 4</w:t>
      </w:r>
    </w:p>
    <w:p>
      <w:r>
        <w:t xml:space="preserve">Mikä on Kiinan toiseksi suurin pato?</w:t>
      </w:r>
    </w:p>
    <w:p>
      <w:r>
        <w:rPr>
          <w:b/>
        </w:rPr>
        <w:t xml:space="preserve">Kysymys 5</w:t>
      </w:r>
    </w:p>
    <w:p>
      <w:r>
        <w:t xml:space="preserve">Mitä rakennetaan tulvien hallitsemiseksi Hubein maakunnassa?</w:t>
      </w:r>
    </w:p>
    <w:p>
      <w:r>
        <w:rPr>
          <w:b/>
        </w:rPr>
        <w:t xml:space="preserve">Kysymys 6</w:t>
      </w:r>
    </w:p>
    <w:p>
      <w:r>
        <w:t xml:space="preserve">Kiinan teollisuuspohjan parantaminen on kielteinen vaikutus mihin?</w:t>
      </w:r>
    </w:p>
    <w:p>
      <w:r>
        <w:rPr>
          <w:b/>
        </w:rPr>
        <w:t xml:space="preserve">Kysymys 7</w:t>
      </w:r>
    </w:p>
    <w:p>
      <w:r>
        <w:t xml:space="preserve">Mikä on suurin koskaan rakennettu kaupallisiin tukikohtiin?</w:t>
      </w:r>
    </w:p>
    <w:p>
      <w:r>
        <w:rPr>
          <w:b/>
        </w:rPr>
        <w:t xml:space="preserve">Kysymys 8</w:t>
      </w:r>
    </w:p>
    <w:p>
      <w:r>
        <w:t xml:space="preserve">Mille joelle vaihtoehtoiset energialähteet on rakennettu?</w:t>
      </w:r>
    </w:p>
    <w:p>
      <w:r>
        <w:rPr>
          <w:b/>
        </w:rPr>
        <w:t xml:space="preserve">Kysymys 9</w:t>
      </w:r>
    </w:p>
    <w:p>
      <w:r>
        <w:t xml:space="preserve">Mikä on asukkaiden uudelleensijoittamisen tarkoitus?</w:t>
      </w:r>
    </w:p>
    <w:p>
      <w:r>
        <w:rPr>
          <w:b/>
        </w:rPr>
        <w:t xml:space="preserve">Kysymys 10</w:t>
      </w:r>
    </w:p>
    <w:p>
      <w:r>
        <w:t xml:space="preserve">Mitkä ovat syitä vaihtoehtoisten energialähteiden vastustamiseen?</w:t>
      </w:r>
    </w:p>
    <w:p>
      <w:r>
        <w:rPr>
          <w:b/>
        </w:rPr>
        <w:t xml:space="preserve">Kysymys 11</w:t>
      </w:r>
    </w:p>
    <w:p>
      <w:r>
        <w:t xml:space="preserve">Mikä Jangtse-joella on vaurioitunut?</w:t>
      </w:r>
    </w:p>
    <w:p>
      <w:r>
        <w:rPr>
          <w:b/>
        </w:rPr>
        <w:t xml:space="preserve">Teksti numero 15</w:t>
      </w:r>
    </w:p>
    <w:p>
      <w:r>
        <w:rPr>
          <w:color w:val="A9A9A9"/>
        </w:rPr>
        <w:t xml:space="preserve">Sichuanin kauppaministeriön </w:t>
      </w:r>
      <w:r>
        <w:t xml:space="preserve">mukaan </w:t>
      </w:r>
      <w:r>
        <w:rPr>
          <w:color w:val="DCDCDC"/>
        </w:rPr>
        <w:t xml:space="preserve">maakunnan ulkomaankaupan kokonaismäärä </w:t>
      </w:r>
      <w:r>
        <w:t xml:space="preserve">oli 22,04 miljardia Yhdysvaltain dollaria vuonna 2008, ja vuotuinen kasvu oli </w:t>
      </w:r>
      <w:r>
        <w:rPr>
          <w:color w:val="2F4F4F"/>
        </w:rPr>
        <w:t xml:space="preserve">53,3 prosenttia</w:t>
      </w:r>
      <w:r>
        <w:t xml:space="preserve">. </w:t>
      </w:r>
      <w:r>
        <w:rPr>
          <w:color w:val="556B2F"/>
        </w:rPr>
        <w:t xml:space="preserve">Vienti </w:t>
      </w:r>
      <w:r>
        <w:t xml:space="preserve">oli </w:t>
      </w:r>
      <w:r>
        <w:rPr>
          <w:color w:val="6B8E23"/>
        </w:rPr>
        <w:t xml:space="preserve">13,1 miljardia Yhdysvaltain dollaria, mikä merkitsee </w:t>
      </w:r>
      <w:r>
        <w:t xml:space="preserve">52,3 prosentin vuotuista kasvua, kun taas </w:t>
      </w:r>
      <w:r>
        <w:rPr>
          <w:color w:val="A0522D"/>
        </w:rPr>
        <w:t xml:space="preserve">tuonti </w:t>
      </w:r>
      <w:r>
        <w:t xml:space="preserve">oli </w:t>
      </w:r>
      <w:r>
        <w:rPr>
          <w:color w:val="228B22"/>
        </w:rPr>
        <w:t xml:space="preserve">8,93 miljardia dollaria</w:t>
      </w:r>
      <w:r>
        <w:t xml:space="preserve">, mikä merkitsee 54,7 prosentin vuotuista kasvua. Nämä saavutukset johtuivat </w:t>
      </w:r>
      <w:r>
        <w:rPr>
          <w:color w:val="191970"/>
        </w:rPr>
        <w:t xml:space="preserve">Kiinan ulkomaankauppapolitiikan </w:t>
      </w:r>
      <w:r>
        <w:t xml:space="preserve">merkittävistä </w:t>
      </w:r>
      <w:r>
        <w:rPr>
          <w:color w:val="191970"/>
        </w:rPr>
        <w:t xml:space="preserve">muutoksista, juanin vahvistumisen nopeutumisesta, kaupallisten kannustimien lisääntymisestä ja tuotantokustannusten noususta</w:t>
      </w:r>
      <w:r>
        <w:t xml:space="preserve">. 18 kaupungissa ja maakunnassa kasvu oli tasaista. </w:t>
      </w:r>
      <w:r>
        <w:rPr>
          <w:color w:val="8B0000"/>
        </w:rPr>
        <w:t xml:space="preserve">Chengdussa, Suiningissa, Nanchongissa, Dazhoussa, Ya'anissa, Abazhoussa ja Liangshanissa </w:t>
      </w:r>
      <w:r>
        <w:t xml:space="preserve">kasvu oli yli 40 prosenttia, kun taas Leshanissa, Neijiangissa, Luzhoussa, Meishanissa, Ziyangissa ja Yibinissä kasvu oli yli 20 prosenttia.</w:t>
      </w:r>
      <w:r>
        <w:t xml:space="preserve"> Zigongin, Panzhihuan, Guang'anin, Bazhongin ja Ganzin ulkomaankauppa pysyi ennallaan.</w:t>
      </w:r>
    </w:p>
    <w:p>
      <w:r>
        <w:rPr>
          <w:b/>
        </w:rPr>
        <w:t xml:space="preserve">Kysymys 0</w:t>
      </w:r>
    </w:p>
    <w:p>
      <w:r>
        <w:t xml:space="preserve">Kuinka paljon ulkomaankauppa kasvoi Sichuanissa vuonna 2008?</w:t>
      </w:r>
    </w:p>
    <w:p>
      <w:r>
        <w:rPr>
          <w:b/>
        </w:rPr>
        <w:t xml:space="preserve">Kysymys 1</w:t>
      </w:r>
    </w:p>
    <w:p>
      <w:r>
        <w:t xml:space="preserve">Mikä oli Sichuanin viennin taso vuonna 2008?</w:t>
      </w:r>
    </w:p>
    <w:p>
      <w:r>
        <w:rPr>
          <w:b/>
        </w:rPr>
        <w:t xml:space="preserve">Kysymys 2</w:t>
      </w:r>
    </w:p>
    <w:p>
      <w:r>
        <w:t xml:space="preserve">Mikä oli Sichuanin tuonnin taso vuonna 2008?</w:t>
      </w:r>
    </w:p>
    <w:p>
      <w:r>
        <w:rPr>
          <w:b/>
        </w:rPr>
        <w:t xml:space="preserve">Kysymys 3</w:t>
      </w:r>
    </w:p>
    <w:p>
      <w:r>
        <w:t xml:space="preserve">Missä kaupungeissa ulkomaankauppa kasvoi yli 40 prosenttia vuonna 2008?</w:t>
      </w:r>
    </w:p>
    <w:p>
      <w:r>
        <w:rPr>
          <w:b/>
        </w:rPr>
        <w:t xml:space="preserve">Kysymys 4</w:t>
      </w:r>
    </w:p>
    <w:p>
      <w:r>
        <w:t xml:space="preserve">Kuka sanoo, että Sichuanin ulkomaankaupan kokonaismäärä on 22,04 miljardia CNY?</w:t>
      </w:r>
    </w:p>
    <w:p>
      <w:r>
        <w:rPr>
          <w:b/>
        </w:rPr>
        <w:t xml:space="preserve">Kysymys 5</w:t>
      </w:r>
    </w:p>
    <w:p>
      <w:r>
        <w:t xml:space="preserve">Mikä vastasi 13,1 miljardia CNY:tä?</w:t>
      </w:r>
    </w:p>
    <w:p>
      <w:r>
        <w:rPr>
          <w:b/>
        </w:rPr>
        <w:t xml:space="preserve">Kysymys 6</w:t>
      </w:r>
    </w:p>
    <w:p>
      <w:r>
        <w:t xml:space="preserve">Mikä vastasi 8,93 miljardia CNY:tä?</w:t>
      </w:r>
    </w:p>
    <w:p>
      <w:r>
        <w:rPr>
          <w:b/>
        </w:rPr>
        <w:t xml:space="preserve">Kysymys 7</w:t>
      </w:r>
    </w:p>
    <w:p>
      <w:r>
        <w:t xml:space="preserve">Mihin tuotantokustannusten lasku on vaikuttanut?</w:t>
      </w:r>
    </w:p>
    <w:p>
      <w:r>
        <w:rPr>
          <w:b/>
        </w:rPr>
        <w:t xml:space="preserve">Kysymys 8</w:t>
      </w:r>
    </w:p>
    <w:p>
      <w:r>
        <w:t xml:space="preserve">Kuinka paljon tuotantokustannukset nousivat Sichuanissa vuonna 2008?</w:t>
      </w:r>
    </w:p>
    <w:p>
      <w:r>
        <w:rPr>
          <w:b/>
        </w:rPr>
        <w:t xml:space="preserve">Kysymys 9</w:t>
      </w:r>
    </w:p>
    <w:p>
      <w:r>
        <w:t xml:space="preserve">Mitkä olivat Sichuanin kaupalliset kannustimet vuonna 2008?</w:t>
      </w:r>
    </w:p>
    <w:p>
      <w:r>
        <w:rPr>
          <w:b/>
        </w:rPr>
        <w:t xml:space="preserve">Kysymys 10</w:t>
      </w:r>
    </w:p>
    <w:p>
      <w:r>
        <w:t xml:space="preserve">Mitkä ovat Sichuanin tuotantokustannukset vuonna 2008?</w:t>
      </w:r>
    </w:p>
    <w:p>
      <w:r>
        <w:rPr>
          <w:b/>
        </w:rPr>
        <w:t xml:space="preserve">Kysymys 11</w:t>
      </w:r>
    </w:p>
    <w:p>
      <w:r>
        <w:t xml:space="preserve">Missä kaupungeissa tuonti kasvoi yli 40 prosenttia vuonna 2008?</w:t>
      </w:r>
    </w:p>
    <w:p>
      <w:r>
        <w:rPr>
          <w:b/>
        </w:rPr>
        <w:t xml:space="preserve">Kysymys 12</w:t>
      </w:r>
    </w:p>
    <w:p>
      <w:r>
        <w:t xml:space="preserve">Mikä aiheutti ulkomaisten maakuntien lisääntymisen?</w:t>
      </w:r>
    </w:p>
    <w:p>
      <w:r>
        <w:rPr>
          <w:b/>
        </w:rPr>
        <w:t xml:space="preserve">Teksti numero 16</w:t>
      </w:r>
    </w:p>
    <w:p>
      <w:r>
        <w:rPr>
          <w:color w:val="A9A9A9"/>
        </w:rPr>
        <w:t xml:space="preserve">Sichuanin </w:t>
      </w:r>
      <w:r>
        <w:rPr>
          <w:color w:val="DCDCDC"/>
        </w:rPr>
        <w:t xml:space="preserve">hallitus </w:t>
      </w:r>
      <w:r>
        <w:t xml:space="preserve">korotti maakunnan vähimmäispalkkaa </w:t>
      </w:r>
      <w:r>
        <w:rPr>
          <w:color w:val="2F4F4F"/>
        </w:rPr>
        <w:t xml:space="preserve">12,5 prosentilla </w:t>
      </w:r>
      <w:r>
        <w:t xml:space="preserve">joulukuun 2007 lopussa. </w:t>
      </w:r>
      <w:r>
        <w:t xml:space="preserve">Kuukausittainen vähimmäispalkka nousi 400 </w:t>
      </w:r>
      <w:r>
        <w:rPr>
          <w:color w:val="556B2F"/>
        </w:rPr>
        <w:t xml:space="preserve">juanista 450 juaniin, ja </w:t>
      </w:r>
      <w:r>
        <w:t xml:space="preserve">osa-aikatyön vähimmä</w:t>
      </w:r>
      <w:r>
        <w:t xml:space="preserve">ispalkka on </w:t>
      </w:r>
      <w:r>
        <w:rPr>
          <w:color w:val="6B8E23"/>
        </w:rPr>
        <w:t xml:space="preserve">4,9 juania </w:t>
      </w:r>
      <w:r>
        <w:t xml:space="preserve">tunnilta 26. joulukuuta 2007 alkaen. </w:t>
      </w:r>
      <w:r>
        <w:rPr>
          <w:color w:val="A0522D"/>
        </w:rPr>
        <w:t xml:space="preserve">Hallitus </w:t>
      </w:r>
      <w:r>
        <w:t xml:space="preserve">alensi myös neliportaisen vähimmäispalkkarakenteen </w:t>
      </w:r>
      <w:r>
        <w:rPr>
          <w:color w:val="228B22"/>
        </w:rPr>
        <w:t xml:space="preserve">kolmiportaiseksi</w:t>
      </w:r>
      <w:r>
        <w:t xml:space="preserve">. Ylimmän tason vähimmäispalkka on 650 juania kuukaudessa eli 7,1 juania tunnilta. </w:t>
      </w:r>
      <w:r>
        <w:rPr>
          <w:color w:val="191970"/>
        </w:rPr>
        <w:t xml:space="preserve">Kansallisen lainsäädännön </w:t>
      </w:r>
      <w:r>
        <w:t xml:space="preserve">mukaan kukin maakunta voi vahvistaa vähimmäispalkat itsenäisesti, mutta vähimmäispalkan alaraja on </w:t>
      </w:r>
      <w:r>
        <w:rPr>
          <w:color w:val="8B0000"/>
        </w:rPr>
        <w:t xml:space="preserve">450 juania kuukaudessa</w:t>
      </w:r>
      <w:r>
        <w:t xml:space="preserve">.</w:t>
      </w:r>
    </w:p>
    <w:p>
      <w:r>
        <w:rPr>
          <w:b/>
        </w:rPr>
        <w:t xml:space="preserve">Kysymys 0</w:t>
      </w:r>
    </w:p>
    <w:p>
      <w:r>
        <w:t xml:space="preserve">Kuinka paljon Sichuan korotti vähimmäispalkkaa joulukuussa 2007?</w:t>
      </w:r>
    </w:p>
    <w:p>
      <w:r>
        <w:rPr>
          <w:b/>
        </w:rPr>
        <w:t xml:space="preserve">Kysymys 1</w:t>
      </w:r>
    </w:p>
    <w:p>
      <w:r>
        <w:t xml:space="preserve">Mikä oli Sichuanin uusi kuukausittainen vähimmäispalkka tammikuussa 2008?</w:t>
      </w:r>
    </w:p>
    <w:p>
      <w:r>
        <w:rPr>
          <w:b/>
        </w:rPr>
        <w:t xml:space="preserve">Kysymys 2</w:t>
      </w:r>
    </w:p>
    <w:p>
      <w:r>
        <w:t xml:space="preserve">Mikä oli Sichuanin vähimmäistuntipalkka 28. joulukuuta 2007?</w:t>
      </w:r>
    </w:p>
    <w:p>
      <w:r>
        <w:rPr>
          <w:b/>
        </w:rPr>
        <w:t xml:space="preserve">Kysymys 3</w:t>
      </w:r>
    </w:p>
    <w:p>
      <w:r>
        <w:t xml:space="preserve">Mikä on Kiinan kansallinen kuukausittainen vähimmäispalkka?</w:t>
      </w:r>
    </w:p>
    <w:p>
      <w:r>
        <w:rPr>
          <w:b/>
        </w:rPr>
        <w:t xml:space="preserve">Kysymys 4</w:t>
      </w:r>
    </w:p>
    <w:p>
      <w:r>
        <w:t xml:space="preserve">Kuka nosti vähimmäispalkkaa 1,25 prosentilla</w:t>
      </w:r>
    </w:p>
    <w:p>
      <w:r>
        <w:rPr>
          <w:b/>
        </w:rPr>
        <w:t xml:space="preserve">Kysymys 5</w:t>
      </w:r>
    </w:p>
    <w:p>
      <w:r>
        <w:t xml:space="preserve">Missä on enimmäispalkka 4,9 juania tunnissa?</w:t>
      </w:r>
    </w:p>
    <w:p>
      <w:r>
        <w:rPr>
          <w:b/>
        </w:rPr>
        <w:t xml:space="preserve">Kysymys 6</w:t>
      </w:r>
    </w:p>
    <w:p>
      <w:r>
        <w:t xml:space="preserve">kuka korotti kolmiportaisen vähimmäispalkkarakenteen neliportaiseksi?</w:t>
      </w:r>
    </w:p>
    <w:p>
      <w:r>
        <w:rPr>
          <w:b/>
        </w:rPr>
        <w:t xml:space="preserve">Kysymys 7</w:t>
      </w:r>
    </w:p>
    <w:p>
      <w:r>
        <w:t xml:space="preserve">Millä lailla minimipalkka säädetään Kiinassa?</w:t>
      </w:r>
    </w:p>
    <w:p>
      <w:r>
        <w:rPr>
          <w:b/>
        </w:rPr>
        <w:t xml:space="preserve">Kysymys 8</w:t>
      </w:r>
    </w:p>
    <w:p>
      <w:r>
        <w:t xml:space="preserve">Kuinka paljon ylin taso korotti minimipalkkaa joulukuussa 2007?</w:t>
      </w:r>
    </w:p>
    <w:p>
      <w:r>
        <w:rPr>
          <w:b/>
        </w:rPr>
        <w:t xml:space="preserve">Kysymys 9</w:t>
      </w:r>
    </w:p>
    <w:p>
      <w:r>
        <w:t xml:space="preserve">Mikä oli uusi kuukausittainen vähimmäispalkka ylimmässä palkkaluokassa tammikuussa 2008?</w:t>
      </w:r>
    </w:p>
    <w:p>
      <w:r>
        <w:rPr>
          <w:b/>
        </w:rPr>
        <w:t xml:space="preserve">Kysymys 10</w:t>
      </w:r>
    </w:p>
    <w:p>
      <w:r>
        <w:t xml:space="preserve">Mikä oli ylimmän palkkaluokan vähimmäistuntipalkka 28. joulukuuta 2007?</w:t>
      </w:r>
    </w:p>
    <w:p>
      <w:r>
        <w:rPr>
          <w:b/>
        </w:rPr>
        <w:t xml:space="preserve">Kysymys 11</w:t>
      </w:r>
    </w:p>
    <w:p>
      <w:r>
        <w:t xml:space="preserve">Mikä oli kansallinen kuukausittainen vähimmäispalkka ylimmässä palkkaluokassa?</w:t>
      </w:r>
    </w:p>
    <w:p>
      <w:r>
        <w:rPr>
          <w:b/>
        </w:rPr>
        <w:t xml:space="preserve">Kysymys 12</w:t>
      </w:r>
    </w:p>
    <w:p>
      <w:r>
        <w:t xml:space="preserve">Mihin ylin taso alensi neliportaisen vähimmäispalkkarakenteen?</w:t>
      </w:r>
    </w:p>
    <w:p>
      <w:r>
        <w:rPr>
          <w:b/>
        </w:rPr>
        <w:t xml:space="preserve">Teksti numero 17</w:t>
      </w:r>
    </w:p>
    <w:p>
      <w:r>
        <w:rPr>
          <w:color w:val="A9A9A9"/>
        </w:rPr>
        <w:t xml:space="preserve">Chengdu Economic and Technological Development Zone </w:t>
      </w:r>
      <w:r>
        <w:t xml:space="preserve">(kiinaksi: 成都经济技术开发区; pinyin: Chéngdū jīngjì jìshù kāifā qū) hyväksyttiin valtion tason kehitysalueeksi </w:t>
      </w:r>
      <w:r>
        <w:rPr>
          <w:color w:val="DCDCDC"/>
        </w:rPr>
        <w:t xml:space="preserve">helmikuussa 2000</w:t>
      </w:r>
      <w:r>
        <w:t xml:space="preserve">. Vyöhykkeellä on nyt 10,25 neliökilometrin (3,96 neliömetriä) suuruinen kehitetty alue ja 26 neliökilometrin (10 neliömetriä) suuruinen suunniteltu alue. Chengdu Economic and Technological Development Zone (</w:t>
      </w:r>
      <w:r>
        <w:rPr>
          <w:color w:val="2F4F4F"/>
        </w:rPr>
        <w:t xml:space="preserve">CETDZ</w:t>
      </w:r>
      <w:r>
        <w:t xml:space="preserve">) sijaitsee </w:t>
      </w:r>
      <w:r>
        <w:rPr>
          <w:color w:val="556B2F"/>
        </w:rPr>
        <w:t xml:space="preserve">13,6 km </w:t>
      </w:r>
      <w:r>
        <w:rPr>
          <w:color w:val="6B8E23"/>
        </w:rPr>
        <w:t xml:space="preserve">itään </w:t>
      </w:r>
      <w:r>
        <w:rPr>
          <w:color w:val="228B22"/>
        </w:rPr>
        <w:t xml:space="preserve">Chengdusta</w:t>
      </w:r>
      <w:r>
        <w:t xml:space="preserve">, joka on Sichuanin maakunnan pääkaupunki ja Lounais-Kiinan liikenne- ja viestintäkeskus. Vyöhyke on houkutellut sijoittajia ja rakennuttajia yli </w:t>
      </w:r>
      <w:r>
        <w:rPr>
          <w:color w:val="191970"/>
        </w:rPr>
        <w:t xml:space="preserve">20 </w:t>
      </w:r>
      <w:r>
        <w:t xml:space="preserve">maasta toteuttamaan </w:t>
      </w:r>
      <w:r>
        <w:t xml:space="preserve">siellä hankkeitaan. Vyöhykkeellä kannustetaan muun muassa kone- ja elektroniikkateollisuutta, uusia rakennusmateriaaleja, lääkkeitä ja elintarvikkeiden jalostusta.</w:t>
      </w:r>
    </w:p>
    <w:p>
      <w:r>
        <w:rPr>
          <w:b/>
        </w:rPr>
        <w:t xml:space="preserve">Kysymys 0</w:t>
      </w:r>
    </w:p>
    <w:p>
      <w:r>
        <w:t xml:space="preserve">Milloin Chengdun taloudellisen ja teknologisen kehityksen alue hyväksyttiin?</w:t>
      </w:r>
    </w:p>
    <w:p>
      <w:r>
        <w:rPr>
          <w:b/>
        </w:rPr>
        <w:t xml:space="preserve">Kysymys 1</w:t>
      </w:r>
    </w:p>
    <w:p>
      <w:r>
        <w:t xml:space="preserve">Mikä on Chengdun taloudellisen ja teknologisen kehityksen alueen suunniteltu koko?</w:t>
      </w:r>
    </w:p>
    <w:p>
      <w:r>
        <w:rPr>
          <w:b/>
        </w:rPr>
        <w:t xml:space="preserve">Kysymys 2</w:t>
      </w:r>
    </w:p>
    <w:p>
      <w:r>
        <w:t xml:space="preserve">Kuinka kaukana CETDZ sijaitsee Chengdusta itään?</w:t>
      </w:r>
    </w:p>
    <w:p>
      <w:r>
        <w:rPr>
          <w:b/>
        </w:rPr>
        <w:t xml:space="preserve">Kysymys 3</w:t>
      </w:r>
    </w:p>
    <w:p>
      <w:r>
        <w:t xml:space="preserve">Mikä on Sichuanin pääkaupunki?</w:t>
      </w:r>
    </w:p>
    <w:p>
      <w:r>
        <w:rPr>
          <w:b/>
        </w:rPr>
        <w:t xml:space="preserve">Kysymys 4</w:t>
      </w:r>
    </w:p>
    <w:p>
      <w:r>
        <w:t xml:space="preserve">Kuinka monta maata CETDZ-alueen sijoittajat ja kehittäjät edustavat?</w:t>
      </w:r>
    </w:p>
    <w:p>
      <w:r>
        <w:rPr>
          <w:b/>
        </w:rPr>
        <w:t xml:space="preserve">Kysymys 5</w:t>
      </w:r>
    </w:p>
    <w:p>
      <w:r>
        <w:t xml:space="preserve">Mikä hyväksyttiin vuonna 2000 kansallisen tason kehitysalueeksi?</w:t>
      </w:r>
    </w:p>
    <w:p>
      <w:r>
        <w:rPr>
          <w:b/>
        </w:rPr>
        <w:t xml:space="preserve">Kysymys 6</w:t>
      </w:r>
    </w:p>
    <w:p>
      <w:r>
        <w:t xml:space="preserve">Mikä kaupunki sijaitsee Chengu Economic and Technological Development Zone -alueen itäpuolella?</w:t>
      </w:r>
    </w:p>
    <w:p>
      <w:r>
        <w:rPr>
          <w:b/>
        </w:rPr>
        <w:t xml:space="preserve">Kysymys 7</w:t>
      </w:r>
    </w:p>
    <w:p>
      <w:r>
        <w:t xml:space="preserve">Mikä on houkutellut sijoittajia 20 muusta maakunnasta?</w:t>
      </w:r>
    </w:p>
    <w:p>
      <w:r>
        <w:rPr>
          <w:b/>
        </w:rPr>
        <w:t xml:space="preserve">Kysymys 8</w:t>
      </w:r>
    </w:p>
    <w:p>
      <w:r>
        <w:t xml:space="preserve">Milloin Chengdu Economic and Technological Development Zone hyväksyttiin yli 20 maassa?</w:t>
      </w:r>
    </w:p>
    <w:p>
      <w:r>
        <w:rPr>
          <w:b/>
        </w:rPr>
        <w:t xml:space="preserve">Kysymys 9</w:t>
      </w:r>
    </w:p>
    <w:p>
      <w:r>
        <w:t xml:space="preserve">Missä suunniteltu elintarvikkeiden jalostusalue sijaitsee?</w:t>
      </w:r>
    </w:p>
    <w:p>
      <w:r>
        <w:rPr>
          <w:b/>
        </w:rPr>
        <w:t xml:space="preserve">Kysymys 10</w:t>
      </w:r>
    </w:p>
    <w:p>
      <w:r>
        <w:t xml:space="preserve">Kuinka kaukana Chengdusta itään on suunniteltu elintarvikkeiden jalostusalue?</w:t>
      </w:r>
    </w:p>
    <w:p>
      <w:r>
        <w:rPr>
          <w:b/>
        </w:rPr>
        <w:t xml:space="preserve">Kysymys 11</w:t>
      </w:r>
    </w:p>
    <w:p>
      <w:r>
        <w:t xml:space="preserve">Mikä on Kiinan pääkaupunki?</w:t>
      </w:r>
    </w:p>
    <w:p>
      <w:r>
        <w:rPr>
          <w:b/>
        </w:rPr>
        <w:t xml:space="preserve">Kysymys 12</w:t>
      </w:r>
    </w:p>
    <w:p>
      <w:r>
        <w:t xml:space="preserve">Kuinka monta kaupunkia CETDZ-alueen sijoittajat ja rakennuttajat edustavat?</w:t>
      </w:r>
    </w:p>
    <w:p>
      <w:r>
        <w:rPr>
          <w:b/>
        </w:rPr>
        <w:t xml:space="preserve">Teksti numero 18</w:t>
      </w:r>
    </w:p>
    <w:p>
      <w:r>
        <w:t xml:space="preserve">Vuonna 1988 </w:t>
      </w:r>
      <w:r>
        <w:t xml:space="preserve">perustettu </w:t>
      </w:r>
      <w:r>
        <w:rPr>
          <w:color w:val="DCDCDC"/>
        </w:rPr>
        <w:t xml:space="preserve">Chengdu </w:t>
      </w:r>
      <w:r>
        <w:rPr>
          <w:color w:val="2F4F4F"/>
        </w:rPr>
        <w:t xml:space="preserve">Hi-tech Industrial Development Zone </w:t>
      </w:r>
      <w:r>
        <w:t xml:space="preserve">(kiinaksi: 成都高新技术产业开发区; pinyin: Chéngdū Gāoxīn Jìshù Chǎnyè Kāifā Qū) hyväksyttiin yhdeksi ensimmäisistä kansallisista hi-tech-kehitysalueista vuonna </w:t>
      </w:r>
      <w:r>
        <w:rPr>
          <w:color w:val="556B2F"/>
        </w:rPr>
        <w:t xml:space="preserve">1991</w:t>
      </w:r>
      <w:r>
        <w:t xml:space="preserve">. Vuonna 2000 se avattiin APEC:lle, ja se on tunnustettu Kiinan tiede- ja teknologiaministeriön järjestämissä peräkkäisissä arviointitilaisuuksissa kansalliseksi edistyneeksi hi-tech-kehitysalueeksi. Se on Kiinan </w:t>
      </w:r>
      <w:r>
        <w:rPr>
          <w:color w:val="A0522D"/>
        </w:rPr>
        <w:t xml:space="preserve">53 </w:t>
      </w:r>
      <w:r>
        <w:t xml:space="preserve">kansallisen huipputekniikan kehittämisvyöhykkeen </w:t>
      </w:r>
      <w:r>
        <w:t xml:space="preserve">joukossa </w:t>
      </w:r>
      <w:r>
        <w:rPr>
          <w:color w:val="6B8E23"/>
        </w:rPr>
        <w:t xml:space="preserve">viidennellä </w:t>
      </w:r>
      <w:r>
        <w:t xml:space="preserve">sijalla </w:t>
      </w:r>
      <w:r>
        <w:t xml:space="preserve">kokonaisvaltaisen vahvuutensa perusteella</w:t>
      </w:r>
      <w:r>
        <w:rPr>
          <w:color w:val="6B8E23"/>
        </w:rPr>
        <w:t xml:space="preserve">.</w:t>
      </w:r>
    </w:p>
    <w:p>
      <w:r>
        <w:rPr>
          <w:b/>
        </w:rPr>
        <w:t xml:space="preserve">Kysymys 0</w:t>
      </w:r>
    </w:p>
    <w:p>
      <w:r>
        <w:t xml:space="preserve">Milloin Chengdu Hi-tech Industrial Development Zone perustettiin?</w:t>
      </w:r>
    </w:p>
    <w:p>
      <w:r>
        <w:rPr>
          <w:b/>
        </w:rPr>
        <w:t xml:space="preserve">Kysymys 1</w:t>
      </w:r>
    </w:p>
    <w:p>
      <w:r>
        <w:t xml:space="preserve">Milloin Chengdu Hi-tech Industrial Development Zone hyväksyttiin?</w:t>
      </w:r>
    </w:p>
    <w:p>
      <w:r>
        <w:rPr>
          <w:b/>
        </w:rPr>
        <w:t xml:space="preserve">Kysymys 2</w:t>
      </w:r>
    </w:p>
    <w:p>
      <w:r>
        <w:t xml:space="preserve">Chengdu Hi-tech Industrial Development Zone on Kiinan 53. sijalla kokonaisvaltaisen vahvuuden suhteen?</w:t>
      </w:r>
    </w:p>
    <w:p>
      <w:r>
        <w:rPr>
          <w:b/>
        </w:rPr>
        <w:t xml:space="preserve">Kysymys 3</w:t>
      </w:r>
    </w:p>
    <w:p>
      <w:r>
        <w:t xml:space="preserve">mikä hyväksyttiin vuonna 1988 hi-tech-kehitysalueeksi?</w:t>
      </w:r>
    </w:p>
    <w:p>
      <w:r>
        <w:rPr>
          <w:b/>
        </w:rPr>
        <w:t xml:space="preserve">Kysymys 4</w:t>
      </w:r>
    </w:p>
    <w:p>
      <w:r>
        <w:t xml:space="preserve">Wat-kehitysvyöhyke perustettiin vuonna 1991?</w:t>
      </w:r>
    </w:p>
    <w:p>
      <w:r>
        <w:rPr>
          <w:b/>
        </w:rPr>
        <w:t xml:space="preserve">Kysymys 5</w:t>
      </w:r>
    </w:p>
    <w:p>
      <w:r>
        <w:t xml:space="preserve">Mikä on maailman kehitysvyöhykkeiden sijalla 5?</w:t>
      </w:r>
    </w:p>
    <w:p>
      <w:r>
        <w:rPr>
          <w:b/>
        </w:rPr>
        <w:t xml:space="preserve">Kysymys 6</w:t>
      </w:r>
    </w:p>
    <w:p>
      <w:r>
        <w:t xml:space="preserve">Milloin APEC Hi-tech Industrial Development Zone perustettiin?</w:t>
      </w:r>
    </w:p>
    <w:p>
      <w:r>
        <w:rPr>
          <w:b/>
        </w:rPr>
        <w:t xml:space="preserve">Kysymys 7</w:t>
      </w:r>
    </w:p>
    <w:p>
      <w:r>
        <w:t xml:space="preserve">Milloin APEC Hi-tech Industrial Development Zone hyväksyttiin?</w:t>
      </w:r>
    </w:p>
    <w:p>
      <w:r>
        <w:rPr>
          <w:b/>
        </w:rPr>
        <w:t xml:space="preserve">Kysymys 8</w:t>
      </w:r>
    </w:p>
    <w:p>
      <w:r>
        <w:t xml:space="preserve">Chengdun APEC on Kiinan kokonaisvaltaisen vahvuuden osalta 53. sijalla?</w:t>
      </w:r>
    </w:p>
    <w:p>
      <w:r>
        <w:rPr>
          <w:b/>
        </w:rPr>
        <w:t xml:space="preserve">Kysymys 9</w:t>
      </w:r>
    </w:p>
    <w:p>
      <w:r>
        <w:t xml:space="preserve">Mikä on tunnustettu pinyiniksi?</w:t>
      </w:r>
    </w:p>
    <w:p>
      <w:r>
        <w:rPr>
          <w:b/>
        </w:rPr>
        <w:t xml:space="preserve">Kysymys 10</w:t>
      </w:r>
    </w:p>
    <w:p>
      <w:r>
        <w:t xml:space="preserve">Kuinka monta kansallista APEC-aluetta Kiinassa on?</w:t>
      </w:r>
    </w:p>
    <w:p>
      <w:r>
        <w:rPr>
          <w:b/>
        </w:rPr>
        <w:t xml:space="preserve">Teksti numero 19</w:t>
      </w:r>
    </w:p>
    <w:p>
      <w:r>
        <w:rPr>
          <w:color w:val="A9A9A9"/>
        </w:rPr>
        <w:t xml:space="preserve">Chengdu Hi-tech Development Zone </w:t>
      </w:r>
      <w:r>
        <w:t xml:space="preserve">kattaa 82,5 neliökilometrin alueen, joka koostuu </w:t>
      </w:r>
      <w:r>
        <w:rPr>
          <w:color w:val="DCDCDC"/>
        </w:rPr>
        <w:t xml:space="preserve">eteläisestä ja läntisestä puistosta</w:t>
      </w:r>
      <w:r>
        <w:t xml:space="preserve">. </w:t>
      </w:r>
      <w:r>
        <w:t xml:space="preserve">Rakenteilla olevaan kaupungin alakeskukseen tukeutuen South Park </w:t>
      </w:r>
      <w:r>
        <w:rPr>
          <w:color w:val="2F4F4F"/>
        </w:rPr>
        <w:t xml:space="preserve">keskittyy </w:t>
      </w:r>
      <w:r>
        <w:rPr>
          <w:color w:val="556B2F"/>
        </w:rPr>
        <w:t xml:space="preserve">luomaan modernisoidun tiede- ja teknologiapuiston, </w:t>
      </w:r>
      <w:r>
        <w:t xml:space="preserve">jossa tieteellinen ja teknologinen innovointi, tutkimus- ja kehityshautomot, moderni palveluteollisuus ja pääkonttoritalous ovat johtavassa asemassa. </w:t>
      </w:r>
      <w:r>
        <w:rPr>
          <w:color w:val="6B8E23"/>
        </w:rPr>
        <w:t xml:space="preserve">Ohjelmistoteollisuuden </w:t>
      </w:r>
      <w:r>
        <w:t xml:space="preserve">kehittäminen on asetettu etusijalle</w:t>
      </w:r>
      <w:r>
        <w:t xml:space="preserve">. </w:t>
      </w:r>
      <w:r>
        <w:rPr>
          <w:color w:val="A0522D"/>
        </w:rPr>
        <w:t xml:space="preserve">Länsipuisto </w:t>
      </w:r>
      <w:r>
        <w:t xml:space="preserve">sijaitsee Chengdu-Dujiangyan-Jiuzhaigou -kultaisen matkailukanavan molemmin puolin, ja sen </w:t>
      </w:r>
      <w:r>
        <w:t xml:space="preserve">tavoitteena on rakentaa kattava teollisuuspuisto, joka tähtää teollisuuden klusterointiin ja jossa on täydelliset tukitoiminnot. West Parkissa asetetaan etusijalle </w:t>
      </w:r>
      <w:r>
        <w:rPr>
          <w:color w:val="228B22"/>
        </w:rPr>
        <w:t xml:space="preserve">kolme pääteollisuutta: </w:t>
      </w:r>
      <w:r>
        <w:rPr>
          <w:color w:val="191970"/>
        </w:rPr>
        <w:t xml:space="preserve">elektroninen informaatio, </w:t>
      </w:r>
      <w:r>
        <w:rPr>
          <w:color w:val="8B0000"/>
        </w:rPr>
        <w:t xml:space="preserve">biolääketiede ja tarkkuuskoneet</w:t>
      </w:r>
      <w:r>
        <w:rPr>
          <w:color w:val="483D8B"/>
        </w:rPr>
        <w:t xml:space="preserve">.</w:t>
      </w:r>
    </w:p>
    <w:p>
      <w:r>
        <w:rPr>
          <w:b/>
        </w:rPr>
        <w:t xml:space="preserve">Kysymys 0</w:t>
      </w:r>
    </w:p>
    <w:p>
      <w:r>
        <w:t xml:space="preserve">Mitkä puistot muodostavat Chengdu Hi-tech Development Zone -alueen?</w:t>
      </w:r>
    </w:p>
    <w:p>
      <w:r>
        <w:rPr>
          <w:b/>
        </w:rPr>
        <w:t xml:space="preserve">Kysymys 1</w:t>
      </w:r>
    </w:p>
    <w:p>
      <w:r>
        <w:t xml:space="preserve">Mihin South Park keskittyy?</w:t>
      </w:r>
    </w:p>
    <w:p>
      <w:r>
        <w:rPr>
          <w:b/>
        </w:rPr>
        <w:t xml:space="preserve">Kysymys 2</w:t>
      </w:r>
    </w:p>
    <w:p>
      <w:r>
        <w:t xml:space="preserve">Mitkä toimialat ovat West Parkin ensisijaisia?</w:t>
      </w:r>
    </w:p>
    <w:p>
      <w:r>
        <w:rPr>
          <w:b/>
        </w:rPr>
        <w:t xml:space="preserve">Kysymys 3</w:t>
      </w:r>
    </w:p>
    <w:p>
      <w:r>
        <w:t xml:space="preserve">Minkä toimialan South Park asettaa etusijalle?</w:t>
      </w:r>
    </w:p>
    <w:p>
      <w:r>
        <w:rPr>
          <w:b/>
        </w:rPr>
        <w:t xml:space="preserve">Kysymys 4</w:t>
      </w:r>
    </w:p>
    <w:p>
      <w:r>
        <w:t xml:space="preserve">Mikä kehitysvyöhyke kattaa 82,5 neliökilometriä?</w:t>
      </w:r>
    </w:p>
    <w:p>
      <w:r>
        <w:rPr>
          <w:b/>
        </w:rPr>
        <w:t xml:space="preserve">Kysymys 5</w:t>
      </w:r>
    </w:p>
    <w:p>
      <w:r>
        <w:t xml:space="preserve">Mitä West Park tekee keskittymällä kaupungin alakeskukseen?</w:t>
      </w:r>
    </w:p>
    <w:p>
      <w:r>
        <w:rPr>
          <w:b/>
        </w:rPr>
        <w:t xml:space="preserve">Kysymys 6</w:t>
      </w:r>
    </w:p>
    <w:p>
      <w:r>
        <w:t xml:space="preserve">Minkä muun toimialan kuin sähköisen tiedon etusijalle South Park asettaa?</w:t>
      </w:r>
    </w:p>
    <w:p>
      <w:r>
        <w:rPr>
          <w:b/>
        </w:rPr>
        <w:t xml:space="preserve">Kysymys 7</w:t>
      </w:r>
    </w:p>
    <w:p>
      <w:r>
        <w:t xml:space="preserve">Mitkä puistot muodostavat hautomo- ja tutkimustoiminnan?</w:t>
      </w:r>
    </w:p>
    <w:p>
      <w:r>
        <w:rPr>
          <w:b/>
        </w:rPr>
        <w:t xml:space="preserve">Kysymys 8</w:t>
      </w:r>
    </w:p>
    <w:p>
      <w:r>
        <w:t xml:space="preserve">Mihin matkailukanava keskittyy?</w:t>
      </w:r>
    </w:p>
    <w:p>
      <w:r>
        <w:rPr>
          <w:b/>
        </w:rPr>
        <w:t xml:space="preserve">Kysymys 9</w:t>
      </w:r>
    </w:p>
    <w:p>
      <w:r>
        <w:t xml:space="preserve">Mitkä toimialat ovat molemmilla osapuolilla etusijalla?</w:t>
      </w:r>
    </w:p>
    <w:p>
      <w:r>
        <w:rPr>
          <w:b/>
        </w:rPr>
        <w:t xml:space="preserve">Kysymys 10</w:t>
      </w:r>
    </w:p>
    <w:p>
      <w:r>
        <w:t xml:space="preserve">Mikä on 31,9 kilometrin suuruinen alue?</w:t>
      </w:r>
    </w:p>
    <w:p>
      <w:r>
        <w:rPr>
          <w:b/>
        </w:rPr>
        <w:t xml:space="preserve">Kysymys 11</w:t>
      </w:r>
    </w:p>
    <w:p>
      <w:r>
        <w:t xml:space="preserve">Mitä kohdistuu kaupunkeihin, joilla on täydelliset tukitoiminnot?</w:t>
      </w:r>
    </w:p>
    <w:p>
      <w:r>
        <w:rPr>
          <w:b/>
        </w:rPr>
        <w:t xml:space="preserve">Teksti numero 20</w:t>
      </w:r>
    </w:p>
    <w:p>
      <w:r>
        <w:rPr>
          <w:color w:val="A9A9A9"/>
        </w:rPr>
        <w:t xml:space="preserve">Mianyang Hi-Tech Industrial Development Zone </w:t>
      </w:r>
      <w:r>
        <w:t xml:space="preserve">perustettiin vuonna 1992, ja sen suunniteltu pinta-ala on </w:t>
      </w:r>
      <w:r>
        <w:rPr>
          <w:color w:val="DCDCDC"/>
        </w:rPr>
        <w:t xml:space="preserve">43</w:t>
      </w:r>
      <w:r>
        <w:t xml:space="preserve"> km2</w:t>
      </w:r>
      <w:r>
        <w:t xml:space="preserve">. </w:t>
      </w:r>
      <w:r>
        <w:t xml:space="preserve">Vyöhyke sijaitsee 96 kilometrin päässä Chengdusta ja </w:t>
      </w:r>
      <w:r>
        <w:rPr>
          <w:color w:val="2F4F4F"/>
        </w:rPr>
        <w:t xml:space="preserve">8 kilometrin </w:t>
      </w:r>
      <w:r>
        <w:t xml:space="preserve">päässä </w:t>
      </w:r>
      <w:r>
        <w:rPr>
          <w:color w:val="556B2F"/>
        </w:rPr>
        <w:t xml:space="preserve">Mianyangin lentokentältä</w:t>
      </w:r>
      <w:r>
        <w:t xml:space="preserve">. </w:t>
      </w:r>
      <w:r>
        <w:t xml:space="preserve">Perustamisensa jälkeen alueelle on kertynyt </w:t>
      </w:r>
      <w:r>
        <w:rPr>
          <w:color w:val="6B8E23"/>
        </w:rPr>
        <w:t xml:space="preserve">177,4 miljardia juania </w:t>
      </w:r>
      <w:r>
        <w:t xml:space="preserve">teollisuustuotantoa, 46,2 miljardia juania bruttokansantuotetta ja 6,768 miljardia juania verotuloja. </w:t>
      </w:r>
      <w:r>
        <w:t xml:space="preserve">Alueella </w:t>
      </w:r>
      <w:r>
        <w:t xml:space="preserve">on yli </w:t>
      </w:r>
      <w:r>
        <w:rPr>
          <w:color w:val="A0522D"/>
        </w:rPr>
        <w:t xml:space="preserve">136 </w:t>
      </w:r>
      <w:r>
        <w:rPr>
          <w:color w:val="228B22"/>
        </w:rPr>
        <w:t xml:space="preserve">korkean teknologian yritystä, </w:t>
      </w:r>
      <w:r>
        <w:t xml:space="preserve">ja niiden osuus koko teollisuustuotannosta on yli 90 prosenttia.</w:t>
      </w:r>
    </w:p>
    <w:p>
      <w:r>
        <w:rPr>
          <w:b/>
        </w:rPr>
        <w:t xml:space="preserve">Kysymys 0</w:t>
      </w:r>
    </w:p>
    <w:p>
      <w:r>
        <w:t xml:space="preserve">Mikä on Mianyang Hi-Tech Industrial Development Zone -alueen suunniteltu pinta-ala?</w:t>
      </w:r>
    </w:p>
    <w:p>
      <w:r>
        <w:rPr>
          <w:b/>
        </w:rPr>
        <w:t xml:space="preserve">Kysymys 1</w:t>
      </w:r>
    </w:p>
    <w:p>
      <w:r>
        <w:t xml:space="preserve">Mikä on Mianyang Hi-Tech Industrial Development Zone -alueen ja Mianyangin lentokentän välinen etäisyys?</w:t>
      </w:r>
    </w:p>
    <w:p>
      <w:r>
        <w:rPr>
          <w:b/>
        </w:rPr>
        <w:t xml:space="preserve">Kysymys 2</w:t>
      </w:r>
    </w:p>
    <w:p>
      <w:r>
        <w:t xml:space="preserve">Kuinka paljon arvoa Mianyang Hi-Tech Industrial Development Zone on tuottanut perustamisestaan lähtien?</w:t>
      </w:r>
    </w:p>
    <w:p>
      <w:r>
        <w:rPr>
          <w:b/>
        </w:rPr>
        <w:t xml:space="preserve">Kysymys 3</w:t>
      </w:r>
    </w:p>
    <w:p>
      <w:r>
        <w:t xml:space="preserve">Kuinka monta korkean teknologian yritystä on läsnä Mianyang Hi-Tech Industrial Development Zone -alueella?</w:t>
      </w:r>
    </w:p>
    <w:p>
      <w:r>
        <w:rPr>
          <w:b/>
        </w:rPr>
        <w:t xml:space="preserve">Kysymys 4</w:t>
      </w:r>
    </w:p>
    <w:p>
      <w:r>
        <w:t xml:space="preserve">Mikä alue käsittää 43 neliökilometriä?</w:t>
      </w:r>
    </w:p>
    <w:p>
      <w:r>
        <w:rPr>
          <w:b/>
        </w:rPr>
        <w:t xml:space="preserve">Kysymys 5</w:t>
      </w:r>
    </w:p>
    <w:p>
      <w:r>
        <w:t xml:space="preserve">Mihin kaupunkiin on 8 km:n etäisyys?</w:t>
      </w:r>
    </w:p>
    <w:p>
      <w:r>
        <w:rPr>
          <w:b/>
        </w:rPr>
        <w:t xml:space="preserve">Kysymys 6</w:t>
      </w:r>
    </w:p>
    <w:p>
      <w:r>
        <w:t xml:space="preserve">Mikä lentoasema on 96 km:n päässä alueelta?</w:t>
      </w:r>
    </w:p>
    <w:p>
      <w:r>
        <w:rPr>
          <w:b/>
        </w:rPr>
        <w:t xml:space="preserve">Kysymys 7</w:t>
      </w:r>
    </w:p>
    <w:p>
      <w:r>
        <w:t xml:space="preserve">Mitkä yritykset muodostavat 90 prosenttia Kiinan teollisuustuotannosta?</w:t>
      </w:r>
    </w:p>
    <w:p>
      <w:r>
        <w:rPr>
          <w:b/>
        </w:rPr>
        <w:t xml:space="preserve">Kysymys 8</w:t>
      </w:r>
    </w:p>
    <w:p>
      <w:r>
        <w:t xml:space="preserve">Mikä on Mianyangin lentoaseman suunniteltu pinta-ala?</w:t>
      </w:r>
    </w:p>
    <w:p>
      <w:r>
        <w:rPr>
          <w:b/>
        </w:rPr>
        <w:t xml:space="preserve">Kysymys 9</w:t>
      </w:r>
    </w:p>
    <w:p>
      <w:r>
        <w:t xml:space="preserve">Mikä on Mianyangin lentoaseman ja Chengdun välinen etäisyys?</w:t>
      </w:r>
    </w:p>
    <w:p>
      <w:r>
        <w:rPr>
          <w:b/>
        </w:rPr>
        <w:t xml:space="preserve">Kysymys 10</w:t>
      </w:r>
    </w:p>
    <w:p>
      <w:r>
        <w:t xml:space="preserve">Kuinka paljon arvoa Mianyangin lentoasema on tuottanut perustamisestaan lähtien?</w:t>
      </w:r>
    </w:p>
    <w:p>
      <w:r>
        <w:rPr>
          <w:b/>
        </w:rPr>
        <w:t xml:space="preserve">Kysymys 11</w:t>
      </w:r>
    </w:p>
    <w:p>
      <w:r>
        <w:t xml:space="preserve">Kuinka monta korkean teknologian yritystä on Chengdussa?</w:t>
      </w:r>
    </w:p>
    <w:p>
      <w:r>
        <w:rPr>
          <w:b/>
        </w:rPr>
        <w:t xml:space="preserve">Kysymys 12</w:t>
      </w:r>
    </w:p>
    <w:p>
      <w:r>
        <w:t xml:space="preserve">Kuinka monen alueen osuus koko teollisuustuotannosta oli yli 90 prosenttia?</w:t>
      </w:r>
    </w:p>
    <w:p>
      <w:r>
        <w:rPr>
          <w:b/>
        </w:rPr>
        <w:t xml:space="preserve">Teksti numero 21</w:t>
      </w:r>
    </w:p>
    <w:p>
      <w:r>
        <w:rPr>
          <w:color w:val="A9A9A9"/>
        </w:rPr>
        <w:t xml:space="preserve">Sichuanin liikennevirasto </w:t>
      </w:r>
      <w:r>
        <w:t xml:space="preserve">ilmoitti </w:t>
      </w:r>
      <w:r>
        <w:t xml:space="preserve">3. marraskuuta 2007, että </w:t>
      </w:r>
      <w:r>
        <w:rPr>
          <w:color w:val="DCDCDC"/>
        </w:rPr>
        <w:t xml:space="preserve">Sui-Yu-pikaraitiotie </w:t>
      </w:r>
      <w:r>
        <w:t xml:space="preserve">oli valmistunut </w:t>
      </w:r>
      <w:r>
        <w:rPr>
          <w:color w:val="2F4F4F"/>
        </w:rPr>
        <w:t xml:space="preserve">kolmen vuoden </w:t>
      </w:r>
      <w:r>
        <w:t xml:space="preserve">rakentamisen </w:t>
      </w:r>
      <w:r>
        <w:t xml:space="preserve">jälkeen.</w:t>
      </w:r>
      <w:r>
        <w:t xml:space="preserve"> Chongqingin osuuden valmistumisen jälkeen 36,64 kilometrin pituinen pikaraitiotie yhdisti Cheng-Nan-pikaraitiotien ja muodosti lyhimmän pikaraitiotien Chengdusta Chongqingiin. Uusi pikaraitiotie on 50 kilometriä lyhyempi kuin </w:t>
      </w:r>
      <w:r>
        <w:rPr>
          <w:color w:val="556B2F"/>
        </w:rPr>
        <w:t xml:space="preserve">Chengdun ja Chongqingin välinen tie, </w:t>
      </w:r>
      <w:r>
        <w:t xml:space="preserve">joten matka-aika näiden kahden kaupungin välillä lyheni tunnilla ja kestää nyt </w:t>
      </w:r>
      <w:r>
        <w:rPr>
          <w:color w:val="6B8E23"/>
        </w:rPr>
        <w:t xml:space="preserve">kaksi ja puoli tuntia</w:t>
      </w:r>
      <w:r>
        <w:t xml:space="preserve">. </w:t>
      </w:r>
      <w:r>
        <w:t xml:space="preserve">Sui-Yu Expressway on </w:t>
      </w:r>
      <w:r>
        <w:rPr>
          <w:color w:val="A0522D"/>
        </w:rPr>
        <w:t xml:space="preserve">nelikaistainen </w:t>
      </w:r>
      <w:r>
        <w:t xml:space="preserve">ylikulkutie, jonka nopeusrajoitus on </w:t>
      </w:r>
      <w:r>
        <w:rPr>
          <w:color w:val="228B22"/>
        </w:rPr>
        <w:t xml:space="preserve">80 km/h</w:t>
      </w:r>
      <w:r>
        <w:t xml:space="preserve">. </w:t>
      </w:r>
      <w:r>
        <w:t xml:space="preserve">Kokonaisinvestointi oli </w:t>
      </w:r>
      <w:r>
        <w:rPr>
          <w:color w:val="191970"/>
        </w:rPr>
        <w:t xml:space="preserve">1,045 miljardia juania</w:t>
      </w:r>
      <w:r>
        <w:t xml:space="preserve">.</w:t>
      </w:r>
    </w:p>
    <w:p>
      <w:r>
        <w:rPr>
          <w:b/>
        </w:rPr>
        <w:t xml:space="preserve">Kysymys 0</w:t>
      </w:r>
    </w:p>
    <w:p>
      <w:r>
        <w:t xml:space="preserve">Kuinka kauan Sui-Yu Expresswayn valmistuminen kesti?</w:t>
      </w:r>
    </w:p>
    <w:p>
      <w:r>
        <w:rPr>
          <w:b/>
        </w:rPr>
        <w:t xml:space="preserve">Kysymys 1</w:t>
      </w:r>
    </w:p>
    <w:p>
      <w:r>
        <w:t xml:space="preserve">Mikä oli uusi matka-aika Chengdun ja Chongqingin välillä sen jälkeen, kun uusin pikaraitiotie valmistui?</w:t>
      </w:r>
    </w:p>
    <w:p>
      <w:r>
        <w:rPr>
          <w:b/>
        </w:rPr>
        <w:t xml:space="preserve">Kysymys 2</w:t>
      </w:r>
    </w:p>
    <w:p>
      <w:r>
        <w:t xml:space="preserve">Mikä on nopeusrajoitus Sui-Yu Expresswayn varrella?</w:t>
      </w:r>
    </w:p>
    <w:p>
      <w:r>
        <w:rPr>
          <w:b/>
        </w:rPr>
        <w:t xml:space="preserve">Kysymys 3</w:t>
      </w:r>
    </w:p>
    <w:p>
      <w:r>
        <w:t xml:space="preserve">Mikä oli Sui-Yu Expresswayn kokonaiskustannus?</w:t>
      </w:r>
    </w:p>
    <w:p>
      <w:r>
        <w:rPr>
          <w:b/>
        </w:rPr>
        <w:t xml:space="preserve">Kysymys 4</w:t>
      </w:r>
    </w:p>
    <w:p>
      <w:r>
        <w:t xml:space="preserve">Kuinka monta kaistaa Sui-Yu-pikaraitiotie käsittää?</w:t>
      </w:r>
    </w:p>
    <w:p>
      <w:r>
        <w:rPr>
          <w:b/>
        </w:rPr>
        <w:t xml:space="preserve">Kysymys 5</w:t>
      </w:r>
    </w:p>
    <w:p>
      <w:r>
        <w:t xml:space="preserve">Minkä rakennustyöt aloitettiin marraskuussa 2007?</w:t>
      </w:r>
    </w:p>
    <w:p>
      <w:r>
        <w:rPr>
          <w:b/>
        </w:rPr>
        <w:t xml:space="preserve">Kysymys 6</w:t>
      </w:r>
    </w:p>
    <w:p>
      <w:r>
        <w:t xml:space="preserve">Mikä vaati 3 vuoden suunnittelun?</w:t>
      </w:r>
    </w:p>
    <w:p>
      <w:r>
        <w:rPr>
          <w:b/>
        </w:rPr>
        <w:t xml:space="preserve">Kysymys 7</w:t>
      </w:r>
    </w:p>
    <w:p>
      <w:r>
        <w:t xml:space="preserve">Mikä oli pisin espressotie Chengdusta Chongqingiin?</w:t>
      </w:r>
    </w:p>
    <w:p>
      <w:r>
        <w:rPr>
          <w:b/>
        </w:rPr>
        <w:t xml:space="preserve">Kysymys 8</w:t>
      </w:r>
    </w:p>
    <w:p>
      <w:r>
        <w:t xml:space="preserve">Mikä on 50 kilometriä pidempi pikaraitiotie?</w:t>
      </w:r>
    </w:p>
    <w:p>
      <w:r>
        <w:rPr>
          <w:b/>
        </w:rPr>
        <w:t xml:space="preserve">Kysymys 9</w:t>
      </w:r>
    </w:p>
    <w:p>
      <w:r>
        <w:t xml:space="preserve">Kuinka kauan kokonaisinvestoinnin toteuttaminen kesti?</w:t>
      </w:r>
    </w:p>
    <w:p>
      <w:r>
        <w:rPr>
          <w:b/>
        </w:rPr>
        <w:t xml:space="preserve">Kysymys 10</w:t>
      </w:r>
    </w:p>
    <w:p>
      <w:r>
        <w:t xml:space="preserve">Mikä oli uusimman pikaraitiotien valmistumisen jälkeen uusi matka-aika Chengdun ja Cheng-Nanin välillä?</w:t>
      </w:r>
    </w:p>
    <w:p>
      <w:r>
        <w:rPr>
          <w:b/>
        </w:rPr>
        <w:t xml:space="preserve">Kysymys 11</w:t>
      </w:r>
    </w:p>
    <w:p>
      <w:r>
        <w:t xml:space="preserve">Mikä on nopeusrajoitus Chengdun pikatiellä?</w:t>
      </w:r>
    </w:p>
    <w:p>
      <w:r>
        <w:rPr>
          <w:b/>
        </w:rPr>
        <w:t xml:space="preserve">Kysymys 12</w:t>
      </w:r>
    </w:p>
    <w:p>
      <w:r>
        <w:t xml:space="preserve">Mikä oli Chengdun pikaraitiotien kokonaiskustannus?</w:t>
      </w:r>
    </w:p>
    <w:p>
      <w:r>
        <w:rPr>
          <w:b/>
        </w:rPr>
        <w:t xml:space="preserve">Kysymys 13</w:t>
      </w:r>
    </w:p>
    <w:p>
      <w:r>
        <w:t xml:space="preserve">Kuinka monta kaistaa on Chengdun pikatiellä?</w:t>
      </w:r>
    </w:p>
    <w:p>
      <w:r>
        <w:rPr>
          <w:b/>
        </w:rPr>
        <w:t xml:space="preserve">Teksti numero 22</w:t>
      </w:r>
    </w:p>
    <w:p>
      <w:r>
        <w:t xml:space="preserve">Valtaosa maakunnan väestöstä on </w:t>
      </w:r>
      <w:r>
        <w:rPr>
          <w:color w:val="A9A9A9"/>
        </w:rPr>
        <w:t xml:space="preserve">han-kiinalaisia, jotka asuvat </w:t>
      </w:r>
      <w:r>
        <w:t xml:space="preserve">hajallaan koko alueella lukuun ottamatta </w:t>
      </w:r>
      <w:r>
        <w:rPr>
          <w:color w:val="DCDCDC"/>
        </w:rPr>
        <w:t xml:space="preserve">läntisiä alueita</w:t>
      </w:r>
      <w:r>
        <w:rPr>
          <w:color w:val="2F4F4F"/>
        </w:rPr>
        <w:t xml:space="preserve">. </w:t>
      </w:r>
      <w:r>
        <w:t xml:space="preserve">Niinpä merkittäviä </w:t>
      </w:r>
      <w:r>
        <w:rPr>
          <w:color w:val="556B2F"/>
        </w:rPr>
        <w:t xml:space="preserve">tiibetiläis-</w:t>
      </w:r>
      <w:r>
        <w:rPr>
          <w:color w:val="6B8E23"/>
        </w:rPr>
        <w:t xml:space="preserve">, yi-, qiang- ja nakhi-vähemmistöjä </w:t>
      </w:r>
      <w:r>
        <w:t xml:space="preserve">asuu </w:t>
      </w:r>
      <w:r>
        <w:rPr>
          <w:color w:val="A0522D"/>
        </w:rPr>
        <w:t xml:space="preserve">länsiosassa</w:t>
      </w:r>
      <w:r>
        <w:t xml:space="preserve">, joka kärsii epäsuotuisista sääoloista ja luonnonkatastrofeista, on ympäristön kannalta herkkä ja köyhä. Sichuanin pääkaupungissa Chengdussa asuu suuri </w:t>
      </w:r>
      <w:r>
        <w:rPr>
          <w:color w:val="228B22"/>
        </w:rPr>
        <w:t xml:space="preserve">tiibetiläisyhteisö, </w:t>
      </w:r>
      <w:r>
        <w:t xml:space="preserve">jossa on </w:t>
      </w:r>
      <w:r>
        <w:rPr>
          <w:color w:val="191970"/>
        </w:rPr>
        <w:t xml:space="preserve">30 000 </w:t>
      </w:r>
      <w:r>
        <w:t xml:space="preserve">pysyvää </w:t>
      </w:r>
      <w:r>
        <w:rPr>
          <w:color w:val="8B0000"/>
        </w:rPr>
        <w:t xml:space="preserve">tiibetiläistä </w:t>
      </w:r>
      <w:r>
        <w:t xml:space="preserve">asukasta ja jopa </w:t>
      </w:r>
      <w:r>
        <w:rPr>
          <w:color w:val="483D8B"/>
        </w:rPr>
        <w:t xml:space="preserve">200 000 </w:t>
      </w:r>
      <w:r>
        <w:t xml:space="preserve">tiibetiläistä uivaa väestöä. Myös itäiset lipo, jotka luetaan joko yi- tai lisu-kansaan, sekä a-hmaot kuuluvat maakuntien etnisiin ryhmiin.</w:t>
      </w:r>
    </w:p>
    <w:p>
      <w:r>
        <w:rPr>
          <w:b/>
        </w:rPr>
        <w:t xml:space="preserve">Kysymys 0</w:t>
      </w:r>
    </w:p>
    <w:p>
      <w:r>
        <w:t xml:space="preserve">Mikä rotu on Sichuanin enemmistö?</w:t>
      </w:r>
    </w:p>
    <w:p>
      <w:r>
        <w:rPr>
          <w:b/>
        </w:rPr>
        <w:t xml:space="preserve">Kysymys 1</w:t>
      </w:r>
    </w:p>
    <w:p>
      <w:r>
        <w:t xml:space="preserve">Mikä on yksi Chengdun suurimmista vähemmistöistä?</w:t>
      </w:r>
    </w:p>
    <w:p>
      <w:r>
        <w:rPr>
          <w:b/>
        </w:rPr>
        <w:t xml:space="preserve">Kysymys 2</w:t>
      </w:r>
    </w:p>
    <w:p>
      <w:r>
        <w:t xml:space="preserve">Missä Sichuanin osassa sää on pahin ja luonnonkatastrofeille alttiin?</w:t>
      </w:r>
    </w:p>
    <w:p>
      <w:r>
        <w:rPr>
          <w:b/>
        </w:rPr>
        <w:t xml:space="preserve">Kysymys 3</w:t>
      </w:r>
    </w:p>
    <w:p>
      <w:r>
        <w:t xml:space="preserve">Kuinka monta pysyvää tiibetiläistä asuu Chengdussa?</w:t>
      </w:r>
    </w:p>
    <w:p>
      <w:r>
        <w:rPr>
          <w:b/>
        </w:rPr>
        <w:t xml:space="preserve">Kysymys 4</w:t>
      </w:r>
    </w:p>
    <w:p>
      <w:r>
        <w:t xml:space="preserve">Mikä ryhmä muodostaa vähemmistön yksityisväestöstä?</w:t>
      </w:r>
    </w:p>
    <w:p>
      <w:r>
        <w:rPr>
          <w:b/>
        </w:rPr>
        <w:t xml:space="preserve">Kysymys 5</w:t>
      </w:r>
    </w:p>
    <w:p>
      <w:r>
        <w:t xml:space="preserve">Mitä ryhmiä asuu itäisessä maakunnassa?</w:t>
      </w:r>
    </w:p>
    <w:p>
      <w:r>
        <w:rPr>
          <w:b/>
        </w:rPr>
        <w:t xml:space="preserve">Kysymys 6</w:t>
      </w:r>
    </w:p>
    <w:p>
      <w:r>
        <w:t xml:space="preserve">Missä ihmiset hyötyvät leudosta ilmastosta?</w:t>
      </w:r>
    </w:p>
    <w:p>
      <w:r>
        <w:rPr>
          <w:b/>
        </w:rPr>
        <w:t xml:space="preserve">Kysymys 7</w:t>
      </w:r>
    </w:p>
    <w:p>
      <w:r>
        <w:t xml:space="preserve">Mihin väestöön kuuluu 200 000 pysyvää asukasta?</w:t>
      </w:r>
    </w:p>
    <w:p>
      <w:r>
        <w:rPr>
          <w:b/>
        </w:rPr>
        <w:t xml:space="preserve">Kysymys 8</w:t>
      </w:r>
    </w:p>
    <w:p>
      <w:r>
        <w:t xml:space="preserve">Mikä rotu on Tiibetin enemmistö?</w:t>
      </w:r>
    </w:p>
    <w:p>
      <w:r>
        <w:rPr>
          <w:b/>
        </w:rPr>
        <w:t xml:space="preserve">Kysymys 9</w:t>
      </w:r>
    </w:p>
    <w:p>
      <w:r>
        <w:t xml:space="preserve">Mikä on yksi Yin suurimmista vähemmistöistä?</w:t>
      </w:r>
    </w:p>
    <w:p>
      <w:r>
        <w:rPr>
          <w:b/>
        </w:rPr>
        <w:t xml:space="preserve">Kysymys 10</w:t>
      </w:r>
    </w:p>
    <w:p>
      <w:r>
        <w:t xml:space="preserve">Missä Sichuanin osassa on huonoin sää ja missä on eniten etnisiä ryhmiä?</w:t>
      </w:r>
    </w:p>
    <w:p>
      <w:r>
        <w:rPr>
          <w:b/>
        </w:rPr>
        <w:t xml:space="preserve">Kysymys 11</w:t>
      </w:r>
    </w:p>
    <w:p>
      <w:r>
        <w:t xml:space="preserve">Kuinka monta pysyvää tiibetiläistä asuu Itä-Lipossa?</w:t>
      </w:r>
    </w:p>
    <w:p>
      <w:r>
        <w:rPr>
          <w:b/>
        </w:rPr>
        <w:t xml:space="preserve">Kysymys 12</w:t>
      </w:r>
    </w:p>
    <w:p>
      <w:r>
        <w:t xml:space="preserve">Kuinka suuri on Yin kelluva väestö?</w:t>
      </w:r>
    </w:p>
    <w:p>
      <w:r>
        <w:rPr>
          <w:b/>
        </w:rPr>
        <w:t xml:space="preserve">Teksti numero 23</w:t>
      </w:r>
    </w:p>
    <w:p>
      <w:r>
        <w:rPr>
          <w:color w:val="A9A9A9"/>
        </w:rPr>
        <w:t xml:space="preserve">Sichuan </w:t>
      </w:r>
      <w:r>
        <w:t xml:space="preserve">oli Kiinan väkirikkain maakunta ennen kuin Chongqingista tuli suoraan kunnan hallinnassa oleva maakunta; tällä hetkellä se on neljänneksi väkirikkain maakunta </w:t>
      </w:r>
      <w:r>
        <w:rPr>
          <w:color w:val="DCDCDC"/>
        </w:rPr>
        <w:t xml:space="preserve">Guangdongin, Shandongin ja Henanin </w:t>
      </w:r>
      <w:r>
        <w:t xml:space="preserve">jälkeen</w:t>
      </w:r>
      <w:r>
        <w:t xml:space="preserve">. Vuonna </w:t>
      </w:r>
      <w:r>
        <w:t xml:space="preserve">1832 </w:t>
      </w:r>
      <w:r>
        <w:rPr>
          <w:color w:val="2F4F4F"/>
        </w:rPr>
        <w:t xml:space="preserve">Sichuan </w:t>
      </w:r>
      <w:r>
        <w:t xml:space="preserve">oli Kiinan 18 maakunnasta väkirikkain, ja sen väkiluku oli tuolloin arviolta </w:t>
      </w:r>
      <w:r>
        <w:rPr>
          <w:color w:val="556B2F"/>
        </w:rPr>
        <w:t xml:space="preserve">21 miljoonaa</w:t>
      </w:r>
      <w:r>
        <w:t xml:space="preserve">. </w:t>
      </w:r>
      <w:r>
        <w:t xml:space="preserve">Se oli maailman kolmanneksi väkirikkain alueellinen kokonaisuus Intian Uttar Pradeshin ja Venäjän sosialistisen federatiivisen neuvostotasavallan jälkeen vuoteen </w:t>
      </w:r>
      <w:r>
        <w:rPr>
          <w:color w:val="6B8E23"/>
        </w:rPr>
        <w:t xml:space="preserve">1991 </w:t>
      </w:r>
      <w:r>
        <w:t xml:space="preserve">asti, </w:t>
      </w:r>
      <w:r>
        <w:t xml:space="preserve">jolloin Neuvostoliitto hajosi. Se on myös yksi niistä </w:t>
      </w:r>
      <w:r>
        <w:rPr>
          <w:color w:val="A0522D"/>
        </w:rPr>
        <w:t xml:space="preserve">kuudesta, jotka ovat </w:t>
      </w:r>
      <w:r>
        <w:t xml:space="preserve">koskaan saavuttaneet 100 miljoonan asukkaan rajan (Uttar Pradesh, Venäjän sosialistinen neuvostotasavalta, Maharashtra, Sichuan, Bihar ja Punjab). Tällä hetkellä se on kymmenes.</w:t>
      </w:r>
    </w:p>
    <w:p>
      <w:r>
        <w:rPr>
          <w:b/>
        </w:rPr>
        <w:t xml:space="preserve">Kysymys 0</w:t>
      </w:r>
    </w:p>
    <w:p>
      <w:r>
        <w:t xml:space="preserve">Mitkä ovat Kiinan kolme populistisinta maakuntaa?</w:t>
      </w:r>
    </w:p>
    <w:p>
      <w:r>
        <w:rPr>
          <w:b/>
        </w:rPr>
        <w:t xml:space="preserve">Kysymys 1</w:t>
      </w:r>
    </w:p>
    <w:p>
      <w:r>
        <w:t xml:space="preserve">Mikä oli Sichuanin väkiluku vuonna 1832?</w:t>
      </w:r>
    </w:p>
    <w:p>
      <w:r>
        <w:rPr>
          <w:b/>
        </w:rPr>
        <w:t xml:space="preserve">Kysymys 2</w:t>
      </w:r>
    </w:p>
    <w:p>
      <w:r>
        <w:t xml:space="preserve">Mikä on maailman kymmenenneksi väkirikkain alueellinen kokonaisuus?</w:t>
      </w:r>
    </w:p>
    <w:p>
      <w:r>
        <w:rPr>
          <w:b/>
        </w:rPr>
        <w:t xml:space="preserve">Kysymys 3</w:t>
      </w:r>
    </w:p>
    <w:p>
      <w:r>
        <w:t xml:space="preserve">Kuinka moni alueellinen yksikkö on ylittänyt 100 miljoonan asukkaan rajan?</w:t>
      </w:r>
    </w:p>
    <w:p>
      <w:r>
        <w:rPr>
          <w:b/>
        </w:rPr>
        <w:t xml:space="preserve">Kysymys 4</w:t>
      </w:r>
    </w:p>
    <w:p>
      <w:r>
        <w:t xml:space="preserve">Minä vuonna Neuvostoliitto hajotettiin?</w:t>
      </w:r>
    </w:p>
    <w:p>
      <w:r>
        <w:rPr>
          <w:b/>
        </w:rPr>
        <w:t xml:space="preserve">Kysymys 5</w:t>
      </w:r>
    </w:p>
    <w:p>
      <w:r>
        <w:t xml:space="preserve">Mitkä ovat Venäjän kolme väkirikkainta maakuntaa?</w:t>
      </w:r>
    </w:p>
    <w:p>
      <w:r>
        <w:rPr>
          <w:b/>
        </w:rPr>
        <w:t xml:space="preserve">Kysymys 6</w:t>
      </w:r>
    </w:p>
    <w:p>
      <w:r>
        <w:t xml:space="preserve">Mikä oli Maharashtran väkiluku vuonna 1832?</w:t>
      </w:r>
    </w:p>
    <w:p>
      <w:r>
        <w:rPr>
          <w:b/>
        </w:rPr>
        <w:t xml:space="preserve">Kysymys 7</w:t>
      </w:r>
    </w:p>
    <w:p>
      <w:r>
        <w:t xml:space="preserve">Mikä on Henanin kymmenenneksi väkirikkain alueellinen yksikkö?</w:t>
      </w:r>
    </w:p>
    <w:p>
      <w:r>
        <w:rPr>
          <w:b/>
        </w:rPr>
        <w:t xml:space="preserve">Kysymys 8</w:t>
      </w:r>
    </w:p>
    <w:p>
      <w:r>
        <w:t xml:space="preserve">Kuinka moni alueellinen yksikkö on ylittänyt 21 miljoonan asukkaan rajan?</w:t>
      </w:r>
    </w:p>
    <w:p>
      <w:r>
        <w:rPr>
          <w:b/>
        </w:rPr>
        <w:t xml:space="preserve">Kysymys 9</w:t>
      </w:r>
    </w:p>
    <w:p>
      <w:r>
        <w:t xml:space="preserve">Minä vuonna Kiina hajotettiin?</w:t>
      </w:r>
    </w:p>
    <w:p>
      <w:r>
        <w:rPr>
          <w:b/>
        </w:rPr>
        <w:t xml:space="preserve">Tekstin numero 24</w:t>
      </w:r>
    </w:p>
    <w:p>
      <w:r>
        <w:t xml:space="preserve">Länsi-Sichuanissa sijaitsevat </w:t>
      </w:r>
      <w:r>
        <w:t xml:space="preserve">Garzêin tiibetiläinen autonominen prefektuuri ja Ngawan </w:t>
      </w:r>
      <w:r>
        <w:rPr>
          <w:color w:val="A9A9A9"/>
        </w:rPr>
        <w:t xml:space="preserve">tiibetiläinen ja qiangin </w:t>
      </w:r>
      <w:r>
        <w:t xml:space="preserve">autonominen prefektuuri ovat </w:t>
      </w:r>
      <w:r>
        <w:rPr>
          <w:color w:val="DCDCDC"/>
        </w:rPr>
        <w:t xml:space="preserve">tiibetiläisten ja </w:t>
      </w:r>
      <w:r>
        <w:t xml:space="preserve">qiangien </w:t>
      </w:r>
      <w:r>
        <w:t xml:space="preserve">asuttamia. </w:t>
      </w:r>
      <w:r>
        <w:t xml:space="preserve">Tiibetiläiset puhuvat </w:t>
      </w:r>
      <w:r>
        <w:rPr>
          <w:color w:val="2F4F4F"/>
        </w:rPr>
        <w:t xml:space="preserve">khamsia ja amdo-tiibetiksiä</w:t>
      </w:r>
      <w:r>
        <w:t xml:space="preserve">, jotka ovat tiibetiläisiä kieliä, sekä erilaisia qiang-kieliä. Qiangit puhuvat qiangin kieliä ja usein myös tiibetiläisiä kieliä. Etelä-Sichuanissa sijaitsevan Liangshan Yi:n autonomisen prefektuurin yi-kansa puhuu </w:t>
      </w:r>
      <w:r>
        <w:rPr>
          <w:color w:val="556B2F"/>
        </w:rPr>
        <w:t xml:space="preserve">Nuosun </w:t>
      </w:r>
      <w:r>
        <w:t xml:space="preserve">kieltä, joka on yksi lolo-burman kielistä. Yi-kieli kirjoitetaan yi-kirjoituksella, joka on vuonna </w:t>
      </w:r>
      <w:r>
        <w:rPr>
          <w:color w:val="6B8E23"/>
        </w:rPr>
        <w:t xml:space="preserve">1974</w:t>
      </w:r>
      <w:r>
        <w:t xml:space="preserve"> standardoitu tavukirjaimisto</w:t>
      </w:r>
      <w:r>
        <w:t xml:space="preserve">. </w:t>
      </w:r>
      <w:r>
        <w:rPr>
          <w:color w:val="A0522D"/>
        </w:rPr>
        <w:t xml:space="preserve">Lounais-Kansallisuusyliopistossa </w:t>
      </w:r>
      <w:r>
        <w:t xml:space="preserve">on yksi Kiinan merkittävimmistä tiibetologian laitoksista, ja Lounais-Kansallisuuskustannuslaitos painattaa vähemmistökielistä kirjallisuutta. Sichuanin vähemmistöjen asuttamilla alueilla on kaksikielisiä kylttejä ja julkisissa kouluissa opetetaan muita kuin mandariinikieliä.</w:t>
      </w:r>
    </w:p>
    <w:p>
      <w:r>
        <w:rPr>
          <w:b/>
        </w:rPr>
        <w:t xml:space="preserve">Kysymys 0</w:t>
      </w:r>
    </w:p>
    <w:p>
      <w:r>
        <w:t xml:space="preserve">Mitkä ovat läntisen Sichuanin suurimmat vähemmistöt?</w:t>
      </w:r>
    </w:p>
    <w:p>
      <w:r>
        <w:rPr>
          <w:b/>
        </w:rPr>
        <w:t xml:space="preserve">Kysymys 1</w:t>
      </w:r>
    </w:p>
    <w:p>
      <w:r>
        <w:t xml:space="preserve">Mitä kieliä tiibetiläiset puhuvat Sichuanissa?</w:t>
      </w:r>
    </w:p>
    <w:p>
      <w:r>
        <w:rPr>
          <w:b/>
        </w:rPr>
        <w:t xml:space="preserve">Kysymys 2</w:t>
      </w:r>
    </w:p>
    <w:p>
      <w:r>
        <w:t xml:space="preserve">Mitä kieltä yi-kansa puhuu?</w:t>
      </w:r>
    </w:p>
    <w:p>
      <w:r>
        <w:rPr>
          <w:b/>
        </w:rPr>
        <w:t xml:space="preserve">Kysymys 3</w:t>
      </w:r>
    </w:p>
    <w:p>
      <w:r>
        <w:t xml:space="preserve">Minä vuonna Yi-kansan kieli standardoitiin?</w:t>
      </w:r>
    </w:p>
    <w:p>
      <w:r>
        <w:rPr>
          <w:b/>
        </w:rPr>
        <w:t xml:space="preserve">Kysymys 4</w:t>
      </w:r>
    </w:p>
    <w:p>
      <w:r>
        <w:t xml:space="preserve">Missä yliopistossa on yksi Kiinan merkittävimmistä tiibetologian laitoksista?</w:t>
      </w:r>
    </w:p>
    <w:p>
      <w:r>
        <w:rPr>
          <w:b/>
        </w:rPr>
        <w:t xml:space="preserve">Kysymys 5</w:t>
      </w:r>
    </w:p>
    <w:p>
      <w:r>
        <w:t xml:space="preserve">Mitkä ovat Southwest University for Nationalitiesin suurimmat vähemmistöt?</w:t>
      </w:r>
    </w:p>
    <w:p>
      <w:r>
        <w:rPr>
          <w:b/>
        </w:rPr>
        <w:t xml:space="preserve">Kysymys 6</w:t>
      </w:r>
    </w:p>
    <w:p>
      <w:r>
        <w:t xml:space="preserve">Mitä kieliä tiibetiläiset puhuvat Burmassa?</w:t>
      </w:r>
    </w:p>
    <w:p>
      <w:r>
        <w:rPr>
          <w:b/>
        </w:rPr>
        <w:t xml:space="preserve">Kysymys 7</w:t>
      </w:r>
    </w:p>
    <w:p>
      <w:r>
        <w:t xml:space="preserve">Mitä kieltä mandariinikansa puhuu?</w:t>
      </w:r>
    </w:p>
    <w:p>
      <w:r>
        <w:rPr>
          <w:b/>
        </w:rPr>
        <w:t xml:space="preserve">Kysymys 8</w:t>
      </w:r>
    </w:p>
    <w:p>
      <w:r>
        <w:t xml:space="preserve">Minä vuonna mandariinikielen kieli standardoitiin?</w:t>
      </w:r>
    </w:p>
    <w:p>
      <w:r>
        <w:rPr>
          <w:b/>
        </w:rPr>
        <w:t xml:space="preserve">Kysymys 9</w:t>
      </w:r>
    </w:p>
    <w:p>
      <w:r>
        <w:t xml:space="preserve">Missä yliopistossa on yksi Kiinan merkittävimmistä burmalaisista osastoista?</w:t>
      </w:r>
    </w:p>
    <w:p>
      <w:r>
        <w:rPr>
          <w:b/>
        </w:rPr>
        <w:t xml:space="preserve">Teksti numero 25</w:t>
      </w:r>
    </w:p>
    <w:p>
      <w:r>
        <w:rPr>
          <w:color w:val="A9A9A9"/>
        </w:rPr>
        <w:t xml:space="preserve">Sichuanilaiset </w:t>
      </w:r>
      <w:r>
        <w:t xml:space="preserve">ovat ylpeitä keittiöstään, joka tunnetaan yhtenä kiinalaisen keittiön neljästä suuresta perinteestä. Täällä on "yksi ruokalaji, yksi muoto, satoja ruokalajeja, satoja makuja", kuten sanonta kuuluu kuvaamaan sen ylistettyä monimuotoisuutta. Sichuanilaisen keittiön merkittävimmät piirteet kuvataan neljällä sanalla: </w:t>
      </w:r>
      <w:r>
        <w:rPr>
          <w:color w:val="DCDCDC"/>
        </w:rPr>
        <w:t xml:space="preserve">mausteinen, tulinen, tuore ja tuoksuva</w:t>
      </w:r>
      <w:r>
        <w:t xml:space="preserve">. </w:t>
      </w:r>
      <w:r>
        <w:rPr>
          <w:color w:val="2F4F4F"/>
        </w:rPr>
        <w:t xml:space="preserve">Sichuanin keittiö </w:t>
      </w:r>
      <w:r>
        <w:t xml:space="preserve">on suosittu koko Kiinassa, ja niin ovat myös Sichuanin kokit. Kaksi tunnettua Sichuanin keittiömestaria ovat </w:t>
      </w:r>
      <w:r>
        <w:rPr>
          <w:color w:val="556B2F"/>
        </w:rPr>
        <w:t xml:space="preserve">Chen Kenmin ja hänen poikansa </w:t>
      </w:r>
      <w:r>
        <w:rPr>
          <w:color w:val="6B8E23"/>
        </w:rPr>
        <w:t xml:space="preserve">Chen Kenichi, </w:t>
      </w:r>
      <w:r>
        <w:t xml:space="preserve">joka oli Iron Chef Chinese japanilaisessa televisiosarjassa "Iron Chef".</w:t>
      </w:r>
    </w:p>
    <w:p>
      <w:r>
        <w:rPr>
          <w:b/>
        </w:rPr>
        <w:t xml:space="preserve">Kysymys 0</w:t>
      </w:r>
    </w:p>
    <w:p>
      <w:r>
        <w:t xml:space="preserve">Kuka on ylpeä kokistaan?</w:t>
      </w:r>
    </w:p>
    <w:p>
      <w:r>
        <w:rPr>
          <w:b/>
        </w:rPr>
        <w:t xml:space="preserve">Kysymys 1</w:t>
      </w:r>
    </w:p>
    <w:p>
      <w:r>
        <w:t xml:space="preserve">Mikä on suosittua koko Japanissa?</w:t>
      </w:r>
    </w:p>
    <w:p>
      <w:r>
        <w:rPr>
          <w:b/>
        </w:rPr>
        <w:t xml:space="preserve">Kysymys 2</w:t>
      </w:r>
    </w:p>
    <w:p>
      <w:r>
        <w:t xml:space="preserve">Kuka on Sichuanin poika?</w:t>
      </w:r>
    </w:p>
    <w:p>
      <w:r>
        <w:rPr>
          <w:b/>
        </w:rPr>
        <w:t xml:space="preserve">Kysymys 3</w:t>
      </w:r>
    </w:p>
    <w:p>
      <w:r>
        <w:t xml:space="preserve">Mitkä ovat japanilaisen keittiön tärkeimmät piirteet?</w:t>
      </w:r>
    </w:p>
    <w:p>
      <w:r>
        <w:rPr>
          <w:b/>
        </w:rPr>
        <w:t xml:space="preserve">Kysymys 4</w:t>
      </w:r>
    </w:p>
    <w:p>
      <w:r>
        <w:t xml:space="preserve">Ketkä olivat mukana kiinalaisessa televisiosarjassa "Iron Chef"?</w:t>
      </w:r>
    </w:p>
    <w:p>
      <w:r>
        <w:br w:type="page"/>
      </w:r>
    </w:p>
    <w:p>
      <w:r>
        <w:rPr>
          <w:b/>
          <w:u w:val="single"/>
        </w:rPr>
        <w:t xml:space="preserve">Asiakirjan numero 273</w:t>
      </w:r>
    </w:p>
    <w:p>
      <w:r>
        <w:rPr>
          <w:b/>
        </w:rPr>
        <w:t xml:space="preserve">Tekstin numero 0</w:t>
      </w:r>
    </w:p>
    <w:p>
      <w:r>
        <w:t xml:space="preserve">Unicode on tietotekniikka-alan standardi, joka mahdollistaa useimmissa maailman kirjoitusjärjestelmissä ilmaistun tekstin johdonmukaisen koodaamisen, esittämisen ja käsittelyn. Yhdessä </w:t>
      </w:r>
      <w:r>
        <w:rPr>
          <w:color w:val="A9A9A9"/>
        </w:rPr>
        <w:t xml:space="preserve">Universal Coded Character Set (</w:t>
      </w:r>
      <w:r>
        <w:rPr>
          <w:color w:val="DCDCDC"/>
        </w:rPr>
        <w:t xml:space="preserve">UCS) -standardin </w:t>
      </w:r>
      <w:r>
        <w:t xml:space="preserve">kanssa kehitetty </w:t>
      </w:r>
      <w:r>
        <w:t xml:space="preserve">ja </w:t>
      </w:r>
      <w:r>
        <w:rPr>
          <w:color w:val="2F4F4F"/>
        </w:rPr>
        <w:t xml:space="preserve">The Unicode Standard -</w:t>
      </w:r>
      <w:r>
        <w:t xml:space="preserve">nimellä julkaistu </w:t>
      </w:r>
      <w:r>
        <w:t xml:space="preserve">Unicode-standardin uusin versio sisältää yli </w:t>
      </w:r>
      <w:r>
        <w:rPr>
          <w:color w:val="556B2F"/>
        </w:rPr>
        <w:t xml:space="preserve">120 000 </w:t>
      </w:r>
      <w:r>
        <w:rPr>
          <w:color w:val="6B8E23"/>
        </w:rPr>
        <w:t xml:space="preserve">merkkiä, </w:t>
      </w:r>
      <w:r>
        <w:t xml:space="preserve">jotka kattavat </w:t>
      </w:r>
      <w:r>
        <w:rPr>
          <w:color w:val="A0522D"/>
        </w:rPr>
        <w:t xml:space="preserve">129 </w:t>
      </w:r>
      <w:r>
        <w:t xml:space="preserve">nykyaikaista ja historiallista kirjoitusmerkkiä sekä useita symbolijoukkoja. Standardi koostuu koodikaavioista visuaalista vertailua varten, koodausmenetelmästä ja vakiomerkkien koodauskoodeista, viitetietotiedostoista ja useista niihin liittyvistä asioista, kuten merkkien ominaisuuksista, normalisointia, hajotusta, kollaatiota, renderöintiä ja kaksisuuntaista esitysjärjestystä koskevista säännöistä (jotta sekä oikealta vasemmalle - kuten </w:t>
      </w:r>
      <w:r>
        <w:rPr>
          <w:color w:val="228B22"/>
        </w:rPr>
        <w:t xml:space="preserve">arabia </w:t>
      </w:r>
      <w:r>
        <w:t xml:space="preserve">ja heprea - että vasemmalta oikealle -kirjoituksia </w:t>
      </w:r>
      <w:r>
        <w:t xml:space="preserve">sisältävä teksti voidaan näyttää oikein). </w:t>
      </w:r>
      <w:r>
        <w:t xml:space="preserve">Kesäkuussa 2015[päivitys] uusin versio on </w:t>
      </w:r>
      <w:r>
        <w:rPr>
          <w:color w:val="191970"/>
        </w:rPr>
        <w:t xml:space="preserve">Unicode 8.0</w:t>
      </w:r>
      <w:r>
        <w:t xml:space="preserve">. </w:t>
      </w:r>
      <w:r>
        <w:t xml:space="preserve">Standardia ylläpitää </w:t>
      </w:r>
      <w:r>
        <w:rPr>
          <w:color w:val="8B0000"/>
        </w:rPr>
        <w:t xml:space="preserve">Unicode Consortium</w:t>
      </w:r>
      <w:r>
        <w:t xml:space="preserve">.</w:t>
      </w:r>
    </w:p>
    <w:p>
      <w:r>
        <w:rPr>
          <w:b/>
        </w:rPr>
        <w:t xml:space="preserve">Kysymys 0</w:t>
      </w:r>
    </w:p>
    <w:p>
      <w:r>
        <w:t xml:space="preserve">Millä nimellä Unicode julkaistiin?</w:t>
      </w:r>
    </w:p>
    <w:p>
      <w:r>
        <w:rPr>
          <w:b/>
        </w:rPr>
        <w:t xml:space="preserve">Kysymys 1</w:t>
      </w:r>
    </w:p>
    <w:p>
      <w:r>
        <w:t xml:space="preserve">Minkä kanssa unicode kehitettiin?</w:t>
      </w:r>
    </w:p>
    <w:p>
      <w:r>
        <w:rPr>
          <w:b/>
        </w:rPr>
        <w:t xml:space="preserve">Kysymys 2</w:t>
      </w:r>
    </w:p>
    <w:p>
      <w:r>
        <w:t xml:space="preserve">Mikä on Unicoden uusin versio?</w:t>
      </w:r>
    </w:p>
    <w:p>
      <w:r>
        <w:rPr>
          <w:b/>
        </w:rPr>
        <w:t xml:space="preserve">Kysymys 3</w:t>
      </w:r>
    </w:p>
    <w:p>
      <w:r>
        <w:t xml:space="preserve">Kuka ylläpitää Unicode-standardia? </w:t>
      </w:r>
    </w:p>
    <w:p>
      <w:r>
        <w:rPr>
          <w:b/>
        </w:rPr>
        <w:t xml:space="preserve">Kysymys 4</w:t>
      </w:r>
    </w:p>
    <w:p>
      <w:r>
        <w:t xml:space="preserve">Kuinka monta tuhatta merkkiä Unicode sisältää? </w:t>
      </w:r>
    </w:p>
    <w:p>
      <w:r>
        <w:rPr>
          <w:b/>
        </w:rPr>
        <w:t xml:space="preserve">Kysymys 5</w:t>
      </w:r>
    </w:p>
    <w:p>
      <w:r>
        <w:t xml:space="preserve">Millä nimellä Universal Coded Character Set on julkaistu?</w:t>
      </w:r>
    </w:p>
    <w:p>
      <w:r>
        <w:rPr>
          <w:b/>
        </w:rPr>
        <w:t xml:space="preserve">Kysymys 6</w:t>
      </w:r>
    </w:p>
    <w:p>
      <w:r>
        <w:t xml:space="preserve">Kuinka monta merkkiä arabian kielessä on?</w:t>
      </w:r>
    </w:p>
    <w:p>
      <w:r>
        <w:rPr>
          <w:b/>
        </w:rPr>
        <w:t xml:space="preserve">Kysymys 7</w:t>
      </w:r>
    </w:p>
    <w:p>
      <w:r>
        <w:t xml:space="preserve">Kuinka monta käsikirjoitusta UCS kattaa?</w:t>
      </w:r>
    </w:p>
    <w:p>
      <w:r>
        <w:rPr>
          <w:b/>
        </w:rPr>
        <w:t xml:space="preserve">Kysymys 8</w:t>
      </w:r>
    </w:p>
    <w:p>
      <w:r>
        <w:t xml:space="preserve">Mikä on Unicoden lyhenne?</w:t>
      </w:r>
    </w:p>
    <w:p>
      <w:r>
        <w:rPr>
          <w:b/>
        </w:rPr>
        <w:t xml:space="preserve">Kysymys 9</w:t>
      </w:r>
    </w:p>
    <w:p>
      <w:r>
        <w:t xml:space="preserve">Mikä on esimerkki vasemmalta oikealle -kirjoituksesta?</w:t>
      </w:r>
    </w:p>
    <w:p>
      <w:r>
        <w:rPr>
          <w:b/>
        </w:rPr>
        <w:t xml:space="preserve">Teksti numero 1</w:t>
      </w:r>
    </w:p>
    <w:p>
      <w:r>
        <w:rPr>
          <w:color w:val="A9A9A9"/>
        </w:rPr>
        <w:t xml:space="preserve">Unicode </w:t>
      </w:r>
      <w:r>
        <w:t xml:space="preserve">voidaan toteuttaa eri merkkikoodeilla. Yleisimmin käytetyt koodaukset ovat </w:t>
      </w:r>
      <w:r>
        <w:rPr>
          <w:color w:val="DCDCDC"/>
        </w:rPr>
        <w:t xml:space="preserve">UTF-8, UTF-16 </w:t>
      </w:r>
      <w:r>
        <w:rPr>
          <w:color w:val="2F4F4F"/>
        </w:rPr>
        <w:t xml:space="preserve">ja nykyään poistunut UCS-2</w:t>
      </w:r>
      <w:r>
        <w:t xml:space="preserve">. </w:t>
      </w:r>
      <w:r>
        <w:rPr>
          <w:color w:val="556B2F"/>
        </w:rPr>
        <w:t xml:space="preserve">UTF-8 </w:t>
      </w:r>
      <w:r>
        <w:rPr>
          <w:color w:val="6B8E23"/>
        </w:rPr>
        <w:t xml:space="preserve">käyttää </w:t>
      </w:r>
      <w:r>
        <w:rPr>
          <w:color w:val="A0522D"/>
        </w:rPr>
        <w:t xml:space="preserve">yhtä </w:t>
      </w:r>
      <w:r>
        <w:rPr>
          <w:color w:val="6B8E23"/>
        </w:rPr>
        <w:t xml:space="preserve">tavua kaikille ASCII-merkeille, </w:t>
      </w:r>
      <w:r>
        <w:t xml:space="preserve">joilla kaikilla on samat koodiarvot sekä UTF-8- että ASCII-koodauksessa, ja enintään neljä tavua muille merkeille. UCS-2 käyttää </w:t>
      </w:r>
      <w:r>
        <w:rPr>
          <w:color w:val="228B22"/>
        </w:rPr>
        <w:t xml:space="preserve">16-bittistä koodiyksikköä </w:t>
      </w:r>
      <w:r>
        <w:t xml:space="preserve">(kaksi 8-bittistä tavua) kullekin merkille, mutta se ei pysty koodaamaan kaikkia nykyisen Unicode-standardin merkkejä. </w:t>
      </w:r>
      <w:r>
        <w:rPr>
          <w:color w:val="191970"/>
        </w:rPr>
        <w:t xml:space="preserve">UTF-16 </w:t>
      </w:r>
      <w:r>
        <w:t xml:space="preserve">laajentaa </w:t>
      </w:r>
      <w:r>
        <w:rPr>
          <w:color w:val="8B0000"/>
        </w:rPr>
        <w:t xml:space="preserve">UCS-2:ta </w:t>
      </w:r>
      <w:r>
        <w:t xml:space="preserve">käyttämällä yhtä 16-bittistä yksikköä UCS-2:ssa esitettävissä olleille merkeille ja kahta 16-bittistä yksikköä </w:t>
      </w:r>
      <w:r>
        <w:rPr>
          <w:color w:val="483D8B"/>
        </w:rPr>
        <w:t xml:space="preserve">(4 × 8 bittiä) </w:t>
      </w:r>
      <w:r>
        <w:t xml:space="preserve">kunkin lisämerkin käsittelyyn.</w:t>
      </w:r>
    </w:p>
    <w:p>
      <w:r>
        <w:rPr>
          <w:b/>
        </w:rPr>
        <w:t xml:space="preserve">Kysymys 0</w:t>
      </w:r>
    </w:p>
    <w:p>
      <w:r>
        <w:t xml:space="preserve">Mitkä ovat yleisimmin käytetyt Unicode-koodaukset?</w:t>
      </w:r>
    </w:p>
    <w:p>
      <w:r>
        <w:rPr>
          <w:b/>
        </w:rPr>
        <w:t xml:space="preserve">Kysymys 1</w:t>
      </w:r>
    </w:p>
    <w:p>
      <w:r>
        <w:t xml:space="preserve">Mitä UTF-8 käyttää tavuina? </w:t>
      </w:r>
    </w:p>
    <w:p>
      <w:r>
        <w:rPr>
          <w:b/>
        </w:rPr>
        <w:t xml:space="preserve">Kysymys 2</w:t>
      </w:r>
    </w:p>
    <w:p>
      <w:r>
        <w:t xml:space="preserve">Millaista koodia UCS-2 käyttää?</w:t>
      </w:r>
    </w:p>
    <w:p>
      <w:r>
        <w:rPr>
          <w:b/>
        </w:rPr>
        <w:t xml:space="preserve">Kysymys 3</w:t>
      </w:r>
    </w:p>
    <w:p>
      <w:r>
        <w:t xml:space="preserve">Mitä UTF-16 laajentaa? </w:t>
      </w:r>
    </w:p>
    <w:p>
      <w:r>
        <w:rPr>
          <w:b/>
        </w:rPr>
        <w:t xml:space="preserve">Kysymys 4</w:t>
      </w:r>
    </w:p>
    <w:p>
      <w:r>
        <w:t xml:space="preserve">Miten kahta 16-bittistä yksikköä käytetään? </w:t>
      </w:r>
    </w:p>
    <w:p>
      <w:r>
        <w:rPr>
          <w:b/>
        </w:rPr>
        <w:t xml:space="preserve">Kysymys 5</w:t>
      </w:r>
    </w:p>
    <w:p>
      <w:r>
        <w:t xml:space="preserve">Millä merkkikoodeilla merkkien koodaukset toteutetaan?</w:t>
      </w:r>
    </w:p>
    <w:p>
      <w:r>
        <w:rPr>
          <w:b/>
        </w:rPr>
        <w:t xml:space="preserve">Kysymys 6</w:t>
      </w:r>
    </w:p>
    <w:p>
      <w:r>
        <w:t xml:space="preserve">Mitkä kaksi koodausta ovat nyt vanhentuneita?</w:t>
      </w:r>
    </w:p>
    <w:p>
      <w:r>
        <w:rPr>
          <w:b/>
        </w:rPr>
        <w:t xml:space="preserve">Kysymys 7</w:t>
      </w:r>
    </w:p>
    <w:p>
      <w:r>
        <w:t xml:space="preserve">Mitä UCS-2 laajensi?</w:t>
      </w:r>
    </w:p>
    <w:p>
      <w:r>
        <w:rPr>
          <w:b/>
        </w:rPr>
        <w:t xml:space="preserve">Kysymys 8</w:t>
      </w:r>
    </w:p>
    <w:p>
      <w:r>
        <w:t xml:space="preserve">Kuinka monta ASCII-merkkiä käytetään yhden UTF-8-merkin muodostamiseen?</w:t>
      </w:r>
    </w:p>
    <w:p>
      <w:r>
        <w:rPr>
          <w:b/>
        </w:rPr>
        <w:t xml:space="preserve">Kysymys 9</w:t>
      </w:r>
    </w:p>
    <w:p>
      <w:r>
        <w:t xml:space="preserve">Missä järjestelmässä on vähintään neljä tavua?</w:t>
      </w:r>
    </w:p>
    <w:p>
      <w:r>
        <w:rPr>
          <w:b/>
        </w:rPr>
        <w:t xml:space="preserve">Teksti numero 2</w:t>
      </w:r>
    </w:p>
    <w:p>
      <w:r>
        <w:rPr>
          <w:color w:val="A9A9A9"/>
        </w:rPr>
        <w:t xml:space="preserve">Unicoden </w:t>
      </w:r>
      <w:r>
        <w:t xml:space="preserve">nimenomaisena tavoitteena on </w:t>
      </w:r>
      <w:r>
        <w:rPr>
          <w:color w:val="DCDCDC"/>
        </w:rPr>
        <w:t xml:space="preserve">ylittää perinteisten merkkikoodausten rajoitukset, </w:t>
      </w:r>
      <w:r>
        <w:t xml:space="preserve">kuten </w:t>
      </w:r>
      <w:r>
        <w:rPr>
          <w:color w:val="2F4F4F"/>
        </w:rPr>
        <w:t xml:space="preserve">ISO 8859 -standardissa </w:t>
      </w:r>
      <w:r>
        <w:t xml:space="preserve">määritellyt kood</w:t>
      </w:r>
      <w:r>
        <w:rPr>
          <w:color w:val="DCDCDC"/>
        </w:rPr>
        <w:t xml:space="preserve">aukset</w:t>
      </w:r>
      <w:r>
        <w:t xml:space="preserve">, joita </w:t>
      </w:r>
      <w:r>
        <w:rPr>
          <w:color w:val="556B2F"/>
        </w:rPr>
        <w:t xml:space="preserve">käytetään laajalti eri puolilla maailmaa mutta jotka ovat suurelta osin yhteensopimattomia keskenään</w:t>
      </w:r>
      <w:r>
        <w:t xml:space="preserve">. </w:t>
      </w:r>
      <w:r>
        <w:t xml:space="preserve">Monille </w:t>
      </w:r>
      <w:r>
        <w:rPr>
          <w:color w:val="6B8E23"/>
        </w:rPr>
        <w:t xml:space="preserve">perinteisille </w:t>
      </w:r>
      <w:r>
        <w:t xml:space="preserve">merkkikoodeille on yhteistä se ongelma, että ne mahdollistavat kaksikielisen tietojenkäsittelyn (</w:t>
      </w:r>
      <w:r>
        <w:rPr>
          <w:color w:val="A0522D"/>
        </w:rPr>
        <w:t xml:space="preserve">yleensä käyttämällä </w:t>
      </w:r>
      <w:r>
        <w:rPr>
          <w:color w:val="228B22"/>
        </w:rPr>
        <w:t xml:space="preserve">latinalaisia </w:t>
      </w:r>
      <w:r>
        <w:rPr>
          <w:color w:val="A0522D"/>
        </w:rPr>
        <w:t xml:space="preserve">merkkejä </w:t>
      </w:r>
      <w:r>
        <w:t xml:space="preserve">ja paikallista kirjoitusasua) mutta eivät </w:t>
      </w:r>
      <w:r>
        <w:rPr>
          <w:color w:val="191970"/>
        </w:rPr>
        <w:t xml:space="preserve">monikielistä tietojenkäsittelyä </w:t>
      </w:r>
      <w:r>
        <w:rPr>
          <w:color w:val="8B0000"/>
        </w:rPr>
        <w:t xml:space="preserve">(sekoittamalla keskenään mielivaltaisia kirjoitusasuja</w:t>
      </w:r>
      <w:r>
        <w:t xml:space="preserve">).</w:t>
      </w:r>
    </w:p>
    <w:p>
      <w:r>
        <w:rPr>
          <w:b/>
        </w:rPr>
        <w:t xml:space="preserve">Kysymys 0</w:t>
      </w:r>
    </w:p>
    <w:p>
      <w:r>
        <w:t xml:space="preserve">Mikä on Unicoden tavoite?</w:t>
      </w:r>
    </w:p>
    <w:p>
      <w:r>
        <w:rPr>
          <w:b/>
        </w:rPr>
        <w:t xml:space="preserve">Kysymys 1</w:t>
      </w:r>
    </w:p>
    <w:p>
      <w:r>
        <w:t xml:space="preserve">Minkälaista tietokoneen käsittelyä perinteiset merkkikoodaukset eivät salli?</w:t>
      </w:r>
    </w:p>
    <w:p>
      <w:r>
        <w:rPr>
          <w:b/>
        </w:rPr>
        <w:t xml:space="preserve">Kysymys 2</w:t>
      </w:r>
    </w:p>
    <w:p>
      <w:r>
        <w:t xml:space="preserve">Mitä on monikielinen tietojenkäsittely?</w:t>
      </w:r>
    </w:p>
    <w:p>
      <w:r>
        <w:rPr>
          <w:b/>
        </w:rPr>
        <w:t xml:space="preserve">Kysymys 3</w:t>
      </w:r>
    </w:p>
    <w:p>
      <w:r>
        <w:t xml:space="preserve">Mitä merkkejä käytetään kaksikielisessä tietojenkäsittelyssä?</w:t>
      </w:r>
    </w:p>
    <w:p>
      <w:r>
        <w:rPr>
          <w:b/>
        </w:rPr>
        <w:t xml:space="preserve">Kysymys 4</w:t>
      </w:r>
    </w:p>
    <w:p>
      <w:r>
        <w:t xml:space="preserve">Mikä on perinteisten merkkikoodausten suurin rajoitus?</w:t>
      </w:r>
    </w:p>
    <w:p>
      <w:r>
        <w:rPr>
          <w:b/>
        </w:rPr>
        <w:t xml:space="preserve">Kysymys 5</w:t>
      </w:r>
    </w:p>
    <w:p>
      <w:r>
        <w:t xml:space="preserve">Missä Unicode on määritelty?</w:t>
      </w:r>
    </w:p>
    <w:p>
      <w:r>
        <w:rPr>
          <w:b/>
        </w:rPr>
        <w:t xml:space="preserve">Kysymys 6</w:t>
      </w:r>
    </w:p>
    <w:p>
      <w:r>
        <w:t xml:space="preserve">Mitä merkkejä monikieliset prosessorit käyttävät?</w:t>
      </w:r>
    </w:p>
    <w:p>
      <w:r>
        <w:rPr>
          <w:b/>
        </w:rPr>
        <w:t xml:space="preserve">Kysymys 7</w:t>
      </w:r>
    </w:p>
    <w:p>
      <w:r>
        <w:t xml:space="preserve">Minkälaiset koodaukset eivät mahdollista kaksikielistä tietokonekäsittelyä?</w:t>
      </w:r>
    </w:p>
    <w:p>
      <w:r>
        <w:rPr>
          <w:b/>
        </w:rPr>
        <w:t xml:space="preserve">Kysymys 8</w:t>
      </w:r>
    </w:p>
    <w:p>
      <w:r>
        <w:t xml:space="preserve">Mikä on unicoden globaali rajoitus?</w:t>
      </w:r>
    </w:p>
    <w:p>
      <w:r>
        <w:rPr>
          <w:b/>
        </w:rPr>
        <w:t xml:space="preserve">Kysymys 9</w:t>
      </w:r>
    </w:p>
    <w:p>
      <w:r>
        <w:t xml:space="preserve">Mitä perinteiset merkkikoodaukset pyrkivät ylittämään?</w:t>
      </w:r>
    </w:p>
    <w:p>
      <w:r>
        <w:rPr>
          <w:b/>
        </w:rPr>
        <w:t xml:space="preserve">Teksti numero 3</w:t>
      </w:r>
    </w:p>
    <w:p>
      <w:r>
        <w:rPr>
          <w:color w:val="A9A9A9"/>
        </w:rPr>
        <w:t xml:space="preserve">Ensimmäiset 256 koodipistettä </w:t>
      </w:r>
      <w:r>
        <w:t xml:space="preserve">tehtiin identtisiksi </w:t>
      </w:r>
      <w:r>
        <w:rPr>
          <w:color w:val="DCDCDC"/>
        </w:rPr>
        <w:t xml:space="preserve">ISO-8859-1</w:t>
      </w:r>
      <w:r>
        <w:t xml:space="preserve">:n sisällön kanssa</w:t>
      </w:r>
      <w:r>
        <w:t xml:space="preserve">, </w:t>
      </w:r>
      <w:r>
        <w:rPr>
          <w:color w:val="2F4F4F"/>
        </w:rPr>
        <w:t xml:space="preserve">jotta olemassa olevan </w:t>
      </w:r>
      <w:r>
        <w:rPr>
          <w:color w:val="556B2F"/>
        </w:rPr>
        <w:t xml:space="preserve">länsimaisen </w:t>
      </w:r>
      <w:r>
        <w:rPr>
          <w:color w:val="2F4F4F"/>
        </w:rPr>
        <w:t xml:space="preserve">tekstin </w:t>
      </w:r>
      <w:r>
        <w:rPr>
          <w:color w:val="2F4F4F"/>
        </w:rPr>
        <w:t xml:space="preserve">muuntaminen olisi helppoa</w:t>
      </w:r>
      <w:r>
        <w:t xml:space="preserve">. </w:t>
      </w:r>
      <w:r>
        <w:t xml:space="preserve">Monet olennaisesti identtiset merkit koodattiin useaan kertaan eri koodipisteisiin</w:t>
      </w:r>
      <w:r>
        <w:rPr>
          <w:color w:val="6B8E23"/>
        </w:rPr>
        <w:t xml:space="preserve">, jotta vanhojen koodausten käyttämät erot säilyisivät ja jotta ne </w:t>
      </w:r>
      <w:r>
        <w:t xml:space="preserve">voitaisiin muuntaa kyseisistä koodauksista Unicodeen (ja takaisin) menettämättä mitään tietoa. Esimerkiksi </w:t>
      </w:r>
      <w:r>
        <w:t xml:space="preserve">koodipisteiden </w:t>
      </w:r>
      <w:r>
        <w:t xml:space="preserve">"</w:t>
      </w:r>
      <w:r>
        <w:rPr>
          <w:color w:val="A0522D"/>
        </w:rPr>
        <w:t xml:space="preserve">fullwidth forms"</w:t>
      </w:r>
      <w:r>
        <w:t xml:space="preserve">-osio sisältää </w:t>
      </w:r>
      <w:r>
        <w:rPr>
          <w:color w:val="228B22"/>
        </w:rPr>
        <w:t xml:space="preserve">täydet latinalaiset aakkoset, jotka on erotettu latinalaisista pääaakkosista</w:t>
      </w:r>
      <w:r>
        <w:t xml:space="preserve">, koska </w:t>
      </w:r>
      <w:r>
        <w:rPr>
          <w:color w:val="191970"/>
        </w:rPr>
        <w:t xml:space="preserve">kiinalaisissa, japanilaisissa ja korealaisissa </w:t>
      </w:r>
      <w:r>
        <w:t xml:space="preserve">(</w:t>
      </w:r>
      <w:r>
        <w:rPr>
          <w:color w:val="8B0000"/>
        </w:rPr>
        <w:t xml:space="preserve">CJK) </w:t>
      </w:r>
      <w:r>
        <w:t xml:space="preserve">fonteissa nämä latinalaiset merkit esitetään yhtä leveinä kuin CJK-ideografiat, eikä puolta leveämpinä. Muita esimerkkejä on kohdassa Duplicate characters in Unicode.</w:t>
      </w:r>
    </w:p>
    <w:p>
      <w:r>
        <w:rPr>
          <w:b/>
        </w:rPr>
        <w:t xml:space="preserve">Kysymys 0</w:t>
      </w:r>
    </w:p>
    <w:p>
      <w:r>
        <w:t xml:space="preserve">Minkä kanssa Unicoden ensimmäiset 256 koodipistettä olivat identtisiä? </w:t>
      </w:r>
    </w:p>
    <w:p>
      <w:r>
        <w:rPr>
          <w:b/>
        </w:rPr>
        <w:t xml:space="preserve">Kysymys 1</w:t>
      </w:r>
    </w:p>
    <w:p>
      <w:r>
        <w:t xml:space="preserve">Miksi ensimmäiset 256 koodipistettä tehtiin identtisiksi ISO-8859-1:n kanssa?</w:t>
      </w:r>
    </w:p>
    <w:p>
      <w:r>
        <w:rPr>
          <w:b/>
        </w:rPr>
        <w:t xml:space="preserve">Kysymys 2</w:t>
      </w:r>
    </w:p>
    <w:p>
      <w:r>
        <w:t xml:space="preserve">Mitä koodipisteiden kohta "täysleveät lomakkeet" kattaa?</w:t>
      </w:r>
    </w:p>
    <w:p>
      <w:r>
        <w:rPr>
          <w:b/>
        </w:rPr>
        <w:t xml:space="preserve">Kysymys 3</w:t>
      </w:r>
    </w:p>
    <w:p>
      <w:r>
        <w:t xml:space="preserve">Mihin CJK-kieliin viitataan?</w:t>
      </w:r>
    </w:p>
    <w:p>
      <w:r>
        <w:rPr>
          <w:b/>
        </w:rPr>
        <w:t xml:space="preserve">Kysymys 4</w:t>
      </w:r>
    </w:p>
    <w:p>
      <w:r>
        <w:t xml:space="preserve">Mitä ISO-8859-1 kopioi?</w:t>
      </w:r>
    </w:p>
    <w:p>
      <w:r>
        <w:rPr>
          <w:b/>
        </w:rPr>
        <w:t xml:space="preserve">Kysymys 5</w:t>
      </w:r>
    </w:p>
    <w:p>
      <w:r>
        <w:t xml:space="preserve">Mikä kieli on latina?</w:t>
      </w:r>
    </w:p>
    <w:p>
      <w:r>
        <w:rPr>
          <w:b/>
        </w:rPr>
        <w:t xml:space="preserve">Kysymys 6</w:t>
      </w:r>
    </w:p>
    <w:p>
      <w:r>
        <w:t xml:space="preserve">Miksi kutsutaan latinalaisia merkkejä, kun ne ovat puolileveät?</w:t>
      </w:r>
    </w:p>
    <w:p>
      <w:r>
        <w:rPr>
          <w:b/>
        </w:rPr>
        <w:t xml:space="preserve">Kysymys 7</w:t>
      </w:r>
    </w:p>
    <w:p>
      <w:r>
        <w:t xml:space="preserve">Miksi koodarit välttävät päällekkäisiä merkkejä?</w:t>
      </w:r>
    </w:p>
    <w:p>
      <w:r>
        <w:rPr>
          <w:b/>
        </w:rPr>
        <w:t xml:space="preserve">Kysymys 8</w:t>
      </w:r>
    </w:p>
    <w:p>
      <w:r>
        <w:t xml:space="preserve">Minkälaisen tekstin kääntäminen on vaikeaa 256 alkupisteen ansiosta?</w:t>
      </w:r>
    </w:p>
    <w:p>
      <w:r>
        <w:rPr>
          <w:b/>
        </w:rPr>
        <w:t xml:space="preserve">Teksti numero 4</w:t>
      </w:r>
    </w:p>
    <w:p>
      <w:r>
        <w:t xml:space="preserve">Vuonna 1996 </w:t>
      </w:r>
      <w:r>
        <w:t xml:space="preserve">Unicode 2.0:ssa otettiin käyttöön </w:t>
      </w:r>
      <w:r>
        <w:rPr>
          <w:color w:val="DCDCDC"/>
        </w:rPr>
        <w:t xml:space="preserve">korvamerkkimekanismi, jolloin </w:t>
      </w:r>
      <w:r>
        <w:rPr>
          <w:color w:val="2F4F4F"/>
        </w:rPr>
        <w:t xml:space="preserve">Unicode ei enää rajoittunut 16 bittiin</w:t>
      </w:r>
      <w:r>
        <w:t xml:space="preserve">. </w:t>
      </w:r>
      <w:r>
        <w:t xml:space="preserve">Tämä kasvatti Unicode-koodiavaruuden yli miljoonaan koodipisteeseen, mikä mahdollisti </w:t>
      </w:r>
      <w:r>
        <w:rPr>
          <w:color w:val="556B2F"/>
        </w:rPr>
        <w:t xml:space="preserve">monien </w:t>
      </w:r>
      <w:r>
        <w:rPr>
          <w:color w:val="6B8E23"/>
        </w:rPr>
        <w:t xml:space="preserve">historiallisten kirjoitusmerkkien </w:t>
      </w:r>
      <w:r>
        <w:rPr>
          <w:color w:val="A0522D"/>
        </w:rPr>
        <w:t xml:space="preserve">(esim. egyptiläiset hieroglyfit) ja tuhansien harvoin käytettyjen tai vanhentuneiden merkkien </w:t>
      </w:r>
      <w:r>
        <w:rPr>
          <w:color w:val="556B2F"/>
        </w:rPr>
        <w:t xml:space="preserve">koodaamisen</w:t>
      </w:r>
      <w:r>
        <w:t xml:space="preserve">, joiden ei ollut ennakoitu tarvitsevan koodausta. Niihin </w:t>
      </w:r>
      <w:r>
        <w:t xml:space="preserve">merkkeihin, joita ei alun perin ollut tarkoitettu Unicodeen, kuuluvat </w:t>
      </w:r>
      <w:r>
        <w:rPr>
          <w:color w:val="228B22"/>
        </w:rPr>
        <w:t xml:space="preserve">harvoin käytetyt </w:t>
      </w:r>
      <w:r>
        <w:rPr>
          <w:color w:val="191970"/>
        </w:rPr>
        <w:t xml:space="preserve">kanji- </w:t>
      </w:r>
      <w:r>
        <w:rPr>
          <w:color w:val="228B22"/>
        </w:rPr>
        <w:t xml:space="preserve">tai kiinalaiset merkit</w:t>
      </w:r>
      <w:r>
        <w:t xml:space="preserve">, </w:t>
      </w:r>
      <w:r>
        <w:rPr>
          <w:color w:val="8B0000"/>
        </w:rPr>
        <w:t xml:space="preserve">joista monet ovat osa </w:t>
      </w:r>
      <w:r>
        <w:rPr>
          <w:color w:val="483D8B"/>
        </w:rPr>
        <w:t xml:space="preserve">henkilö- ja paikannimiä, </w:t>
      </w:r>
      <w:r>
        <w:t xml:space="preserve">joten niitä käytetään harvoin, mutta ne ovat paljon tärkeämpiä kuin Unicoden alkuperäisessä arkkitehtuurissa oli ajateltu.</w:t>
      </w:r>
    </w:p>
    <w:p>
      <w:r>
        <w:rPr>
          <w:b/>
        </w:rPr>
        <w:t xml:space="preserve">Kysymys 0</w:t>
      </w:r>
    </w:p>
    <w:p>
      <w:r>
        <w:t xml:space="preserve">Milloin Unicode 2.0:ssa otettiin käyttöön korvamerkkimekanismi?</w:t>
      </w:r>
    </w:p>
    <w:p>
      <w:r>
        <w:rPr>
          <w:b/>
        </w:rPr>
        <w:t xml:space="preserve">Kysymys 1</w:t>
      </w:r>
    </w:p>
    <w:p>
      <w:r>
        <w:t xml:space="preserve">Miksi korvamerkkimekanismi otettiin käyttöön?</w:t>
      </w:r>
    </w:p>
    <w:p>
      <w:r>
        <w:rPr>
          <w:b/>
        </w:rPr>
        <w:t xml:space="preserve">Kysymys 2</w:t>
      </w:r>
    </w:p>
    <w:p>
      <w:r>
        <w:t xml:space="preserve">Mitä merkkejä ei ole alun perin tarkoitettu Unicode-merkkeihin? </w:t>
      </w:r>
    </w:p>
    <w:p>
      <w:r>
        <w:rPr>
          <w:b/>
        </w:rPr>
        <w:t xml:space="preserve">Kysymys 3</w:t>
      </w:r>
    </w:p>
    <w:p>
      <w:r>
        <w:t xml:space="preserve">Miksi joitakin vieraita merkkejä käytetään harvoin? </w:t>
      </w:r>
    </w:p>
    <w:p>
      <w:r>
        <w:rPr>
          <w:b/>
        </w:rPr>
        <w:t xml:space="preserve">Kysymys 4</w:t>
      </w:r>
    </w:p>
    <w:p>
      <w:r>
        <w:t xml:space="preserve">Miksi Unicode 2.0:n koodiavaruutta kasvatettiin? </w:t>
      </w:r>
    </w:p>
    <w:p>
      <w:r>
        <w:rPr>
          <w:b/>
        </w:rPr>
        <w:t xml:space="preserve">Kysymys 5</w:t>
      </w:r>
    </w:p>
    <w:p>
      <w:r>
        <w:t xml:space="preserve">Milloin Unicode rajoitettiin 16 bittiin?</w:t>
      </w:r>
    </w:p>
    <w:p>
      <w:r>
        <w:rPr>
          <w:b/>
        </w:rPr>
        <w:t xml:space="preserve">Kysymys 6</w:t>
      </w:r>
    </w:p>
    <w:p>
      <w:r>
        <w:t xml:space="preserve">Millaisia egyptiläisiä hieroglyfejä käytetään harvoin?</w:t>
      </w:r>
    </w:p>
    <w:p>
      <w:r>
        <w:rPr>
          <w:b/>
        </w:rPr>
        <w:t xml:space="preserve">Kysymys 7</w:t>
      </w:r>
    </w:p>
    <w:p>
      <w:r>
        <w:t xml:space="preserve">Mikä on ylimääräisten Unicode-merkkien nimi?</w:t>
      </w:r>
    </w:p>
    <w:p>
      <w:r>
        <w:rPr>
          <w:b/>
        </w:rPr>
        <w:t xml:space="preserve">Kysymys 8</w:t>
      </w:r>
    </w:p>
    <w:p>
      <w:r>
        <w:t xml:space="preserve">Minkä tyyppiset merkit poistettiin Unicode 2.0:n myötä?</w:t>
      </w:r>
    </w:p>
    <w:p>
      <w:r>
        <w:rPr>
          <w:b/>
        </w:rPr>
        <w:t xml:space="preserve">Kysymys 9</w:t>
      </w:r>
    </w:p>
    <w:p>
      <w:r>
        <w:t xml:space="preserve">Mitä poistettiin vuonna 1996?</w:t>
      </w:r>
    </w:p>
    <w:p>
      <w:r>
        <w:rPr>
          <w:b/>
        </w:rPr>
        <w:t xml:space="preserve">Teksti numero 5</w:t>
      </w:r>
    </w:p>
    <w:p>
      <w:r>
        <w:t xml:space="preserve">Jokaisella koodipisteellä on </w:t>
      </w:r>
      <w:r>
        <w:rPr>
          <w:color w:val="A9A9A9"/>
        </w:rPr>
        <w:t xml:space="preserve">yksi General Category </w:t>
      </w:r>
      <w:r>
        <w:t xml:space="preserve">-ominaisuus. Tärkeimmät luokat ovat: </w:t>
      </w:r>
      <w:r>
        <w:rPr>
          <w:color w:val="DCDCDC"/>
        </w:rPr>
        <w:t xml:space="preserve">Kirjain, merkki, numero, välimerkit, symboli, erotin </w:t>
      </w:r>
      <w:r>
        <w:rPr>
          <w:color w:val="2F4F4F"/>
        </w:rPr>
        <w:t xml:space="preserve">ja muu</w:t>
      </w:r>
      <w:r>
        <w:t xml:space="preserve">. </w:t>
      </w:r>
      <w:r>
        <w:t xml:space="preserve">Näiden luokkien sisällä on </w:t>
      </w:r>
      <w:r>
        <w:rPr>
          <w:color w:val="556B2F"/>
        </w:rPr>
        <w:t xml:space="preserve">alaluokkia</w:t>
      </w:r>
      <w:r>
        <w:t xml:space="preserve">. </w:t>
      </w:r>
      <w:r>
        <w:rPr>
          <w:color w:val="6B8E23"/>
        </w:rPr>
        <w:t xml:space="preserve">Yleinen </w:t>
      </w:r>
      <w:r>
        <w:t xml:space="preserve">luokka </w:t>
      </w:r>
      <w:r>
        <w:rPr>
          <w:color w:val="A0522D"/>
        </w:rPr>
        <w:t xml:space="preserve">ei ole käyttökelpoinen kaikissa käyttötarkoituksissa, koska </w:t>
      </w:r>
      <w:r>
        <w:rPr>
          <w:color w:val="228B22"/>
        </w:rPr>
        <w:t xml:space="preserve">vanhoissa koodeissa on käytetty useita ominaisuuksia yhtä koodipistettä kohti</w:t>
      </w:r>
      <w:r>
        <w:t xml:space="preserve">. Esimerkiksi </w:t>
      </w:r>
      <w:r>
        <w:t xml:space="preserve">U+000A &lt;control-000A&gt; Rivinsyöttö (LF) on ASCII:ssä sekä ohjaus- että muotoiluerotin; Unicodessa </w:t>
      </w:r>
      <w:r>
        <w:rPr>
          <w:color w:val="191970"/>
        </w:rPr>
        <w:t xml:space="preserve">yleinen luokka </w:t>
      </w:r>
      <w:r>
        <w:t xml:space="preserve">on "</w:t>
      </w:r>
      <w:r>
        <w:rPr>
          <w:color w:val="8B0000"/>
        </w:rPr>
        <w:t xml:space="preserve">Other, Control"</w:t>
      </w:r>
      <w:r>
        <w:t xml:space="preserve">. Usein koodipisteen ominaisuuksien ja käyttäytymisen määrittelyyn on käytettävä muita ominaisuuksia. Mahdolliset yleiset luokat ovat:</w:t>
      </w:r>
    </w:p>
    <w:p>
      <w:r>
        <w:rPr>
          <w:b/>
        </w:rPr>
        <w:t xml:space="preserve">Kysymys 0</w:t>
      </w:r>
    </w:p>
    <w:p>
      <w:r>
        <w:t xml:space="preserve">Mitkä ovat Unicoden yleiset luokat?</w:t>
      </w:r>
    </w:p>
    <w:p>
      <w:r>
        <w:rPr>
          <w:b/>
        </w:rPr>
        <w:t xml:space="preserve">Kysymys 1</w:t>
      </w:r>
    </w:p>
    <w:p>
      <w:r>
        <w:t xml:space="preserve">Minkälaiseen käyttöön yleisestä luokasta ei ole hyötyä?</w:t>
      </w:r>
    </w:p>
    <w:p>
      <w:r>
        <w:rPr>
          <w:b/>
        </w:rPr>
        <w:t xml:space="preserve">Kysymys 2</w:t>
      </w:r>
    </w:p>
    <w:p>
      <w:r>
        <w:t xml:space="preserve">Mikä on yleinen luokka Unicodessa?</w:t>
      </w:r>
    </w:p>
    <w:p>
      <w:r>
        <w:rPr>
          <w:b/>
        </w:rPr>
        <w:t xml:space="preserve">Kysymys 3</w:t>
      </w:r>
    </w:p>
    <w:p>
      <w:r>
        <w:t xml:space="preserve">Kuinka monta yleisen luokan ominaisuutta kullakin koodipisteellä on?</w:t>
      </w:r>
    </w:p>
    <w:p>
      <w:r>
        <w:rPr>
          <w:b/>
        </w:rPr>
        <w:t xml:space="preserve">Kysymys 4</w:t>
      </w:r>
    </w:p>
    <w:p>
      <w:r>
        <w:t xml:space="preserve">Mitä Unicoden pääluokkien sisällä on? </w:t>
      </w:r>
    </w:p>
    <w:p>
      <w:r>
        <w:rPr>
          <w:b/>
        </w:rPr>
        <w:t xml:space="preserve">Kysymys 5</w:t>
      </w:r>
    </w:p>
    <w:p>
      <w:r>
        <w:t xml:space="preserve">Mitä alaluokkia löytyy kategoriasta Muut?</w:t>
      </w:r>
    </w:p>
    <w:p>
      <w:r>
        <w:rPr>
          <w:b/>
        </w:rPr>
        <w:t xml:space="preserve">Kysymys 6</w:t>
      </w:r>
    </w:p>
    <w:p>
      <w:r>
        <w:t xml:space="preserve">Mitä luokkaa voidaan aina käyttää?</w:t>
      </w:r>
    </w:p>
    <w:p>
      <w:r>
        <w:rPr>
          <w:b/>
        </w:rPr>
        <w:t xml:space="preserve">Kysymys 7</w:t>
      </w:r>
    </w:p>
    <w:p>
      <w:r>
        <w:t xml:space="preserve">Miksi Symbol ei ole hyödyllinen kaikissa tapauksissa?</w:t>
      </w:r>
    </w:p>
    <w:p>
      <w:r>
        <w:rPr>
          <w:b/>
        </w:rPr>
        <w:t xml:space="preserve">Kysymys 8</w:t>
      </w:r>
    </w:p>
    <w:p>
      <w:r>
        <w:t xml:space="preserve">Mikä on Unicode-luokan Separator otsikko?</w:t>
      </w:r>
    </w:p>
    <w:p>
      <w:r>
        <w:rPr>
          <w:b/>
        </w:rPr>
        <w:t xml:space="preserve">Kysymys 9</w:t>
      </w:r>
    </w:p>
    <w:p>
      <w:r>
        <w:t xml:space="preserve">"Muu, symboli" edustaa mitä unicode-luokkaa?</w:t>
      </w:r>
    </w:p>
    <w:p>
      <w:r>
        <w:rPr>
          <w:b/>
        </w:rPr>
        <w:t xml:space="preserve">Teksti numero 6</w:t>
      </w:r>
    </w:p>
    <w:p>
      <w:r>
        <w:t xml:space="preserve">Koodipisteitä alueella U+D800-U+DBFF (1 024 koodipistettä) kutsutaan </w:t>
      </w:r>
      <w:r>
        <w:rPr>
          <w:color w:val="A9A9A9"/>
        </w:rPr>
        <w:t xml:space="preserve">korkeiksi korvaaviksi koodipisteiksi ja </w:t>
      </w:r>
      <w:r>
        <w:t xml:space="preserve">koodipisteitä alueella U+DC00-U+DFFF (1 024 koodipistettä) kutsutaan </w:t>
      </w:r>
      <w:r>
        <w:rPr>
          <w:color w:val="DCDCDC"/>
        </w:rPr>
        <w:t xml:space="preserve">mataliksi korvaaviksi koodipisteiksi</w:t>
      </w:r>
      <w:r>
        <w:t xml:space="preserve">. </w:t>
      </w:r>
      <w:r>
        <w:t xml:space="preserve">Korkea sijaiskoodipiste (tunnetaan myös nimellä </w:t>
      </w:r>
      <w:r>
        <w:rPr>
          <w:color w:val="2F4F4F"/>
        </w:rPr>
        <w:t xml:space="preserve">johtava sijaiskoodipiste</w:t>
      </w:r>
      <w:r>
        <w:t xml:space="preserve">), jota seuraa matala sijaiskoodipiste (tunnetaan myös nimellä </w:t>
      </w:r>
      <w:r>
        <w:rPr>
          <w:color w:val="556B2F"/>
        </w:rPr>
        <w:t xml:space="preserve">jäljessä oleva sijaiskoodipiste), </w:t>
      </w:r>
      <w:r>
        <w:t xml:space="preserve">muodostavat yhdessä </w:t>
      </w:r>
      <w:r>
        <w:rPr>
          <w:color w:val="6B8E23"/>
        </w:rPr>
        <w:t xml:space="preserve">sijaiskoodiparin, </w:t>
      </w:r>
      <w:r>
        <w:t xml:space="preserve">jota käytetään UTF-16:ssa edustamaan </w:t>
      </w:r>
      <w:r>
        <w:rPr>
          <w:color w:val="A0522D"/>
        </w:rPr>
        <w:t xml:space="preserve">1 048 576 </w:t>
      </w:r>
      <w:r>
        <w:t xml:space="preserve">koodipistettä BMP:n ulkopuolella. </w:t>
      </w:r>
      <w:r>
        <w:rPr>
          <w:color w:val="228B22"/>
        </w:rPr>
        <w:t xml:space="preserve">Korkea ja matala </w:t>
      </w:r>
      <w:r>
        <w:t xml:space="preserve">sijaiskoodipiste eivät kelpaa yksinään. </w:t>
      </w:r>
      <w:r>
        <w:t xml:space="preserve">Näin ollen </w:t>
      </w:r>
      <w:r>
        <w:rPr>
          <w:color w:val="191970"/>
        </w:rPr>
        <w:t xml:space="preserve">merkkeinä käytettävien koodipisteiden valikoima </w:t>
      </w:r>
      <w:r>
        <w:t xml:space="preserve">on U+0000-U+D7FF ja U+E000-U+10FFFF (1 112 064 koodipistettä). Näiden koodipisteiden arvoa (eli ilman korvikkeita) kutsutaan joskus merkin </w:t>
      </w:r>
      <w:r>
        <w:rPr>
          <w:color w:val="8B0000"/>
        </w:rPr>
        <w:t xml:space="preserve">skalaariseksi arvoksi</w:t>
      </w:r>
      <w:r>
        <w:t xml:space="preserve">.</w:t>
      </w:r>
    </w:p>
    <w:p>
      <w:r>
        <w:rPr>
          <w:b/>
        </w:rPr>
        <w:t xml:space="preserve">Kysymys 0</w:t>
      </w:r>
    </w:p>
    <w:p>
      <w:r>
        <w:t xml:space="preserve">Mitä ovat koodipisteet alueella U+D800-U+DBFF? </w:t>
      </w:r>
    </w:p>
    <w:p>
      <w:r>
        <w:rPr>
          <w:b/>
        </w:rPr>
        <w:t xml:space="preserve">Kysymys 1</w:t>
      </w:r>
    </w:p>
    <w:p>
      <w:r>
        <w:t xml:space="preserve">Mitä ovat koodipisteet alueella U+DC00-U+DFFF? </w:t>
      </w:r>
    </w:p>
    <w:p>
      <w:r>
        <w:rPr>
          <w:b/>
        </w:rPr>
        <w:t xml:space="preserve">Kysymys 2</w:t>
      </w:r>
    </w:p>
    <w:p>
      <w:r>
        <w:t xml:space="preserve">Mikä on toinen nimi korkealle korvaavalle koodipisteelle? </w:t>
      </w:r>
    </w:p>
    <w:p>
      <w:r>
        <w:rPr>
          <w:b/>
        </w:rPr>
        <w:t xml:space="preserve">Kysymys 3</w:t>
      </w:r>
    </w:p>
    <w:p>
      <w:r>
        <w:t xml:space="preserve">Mikä on toinen nimi matalan korvaavan koodipisteen koodipisteelle? </w:t>
      </w:r>
    </w:p>
    <w:p>
      <w:r>
        <w:rPr>
          <w:b/>
        </w:rPr>
        <w:t xml:space="preserve">Kysymys 4</w:t>
      </w:r>
    </w:p>
    <w:p>
      <w:r>
        <w:t xml:space="preserve">Mitä kutsutaan merkin skalaariseksi arvoksi? </w:t>
      </w:r>
    </w:p>
    <w:p>
      <w:r>
        <w:rPr>
          <w:b/>
        </w:rPr>
        <w:t xml:space="preserve">Kysymys 5</w:t>
      </w:r>
    </w:p>
    <w:p>
      <w:r>
        <w:t xml:space="preserve">Mitä kutsutaan matalaksi korvikkeeksi, jota seuraa korkea korvike?</w:t>
      </w:r>
    </w:p>
    <w:p>
      <w:r>
        <w:rPr>
          <w:b/>
        </w:rPr>
        <w:t xml:space="preserve">Kysymys 6</w:t>
      </w:r>
    </w:p>
    <w:p>
      <w:r>
        <w:t xml:space="preserve">Mikä on toinen nimitys sijaissynnyttäjälle?</w:t>
      </w:r>
    </w:p>
    <w:p>
      <w:r>
        <w:rPr>
          <w:b/>
        </w:rPr>
        <w:t xml:space="preserve">Kysymys 7</w:t>
      </w:r>
    </w:p>
    <w:p>
      <w:r>
        <w:t xml:space="preserve">Kuinka monta pistettä on edustettuna BMP:n sisällä?</w:t>
      </w:r>
    </w:p>
    <w:p>
      <w:r>
        <w:rPr>
          <w:b/>
        </w:rPr>
        <w:t xml:space="preserve">Kysymys 8</w:t>
      </w:r>
    </w:p>
    <w:p>
      <w:r>
        <w:t xml:space="preserve">Minkälaiset koodipisteet ovat päteviä yksinään?</w:t>
      </w:r>
    </w:p>
    <w:p>
      <w:r>
        <w:rPr>
          <w:b/>
        </w:rPr>
        <w:t xml:space="preserve">Kysymys 9</w:t>
      </w:r>
    </w:p>
    <w:p>
      <w:r>
        <w:t xml:space="preserve">Mikä on koodipisteiden yksilöllinen lukumäärä?</w:t>
      </w:r>
    </w:p>
    <w:p>
      <w:r>
        <w:rPr>
          <w:b/>
        </w:rPr>
        <w:t xml:space="preserve">Teksti numero 7</w:t>
      </w:r>
    </w:p>
    <w:p>
      <w:r>
        <w:t xml:space="preserve">Unicoden määrittelemien graafisten ja muotoilumerkkien joukko ei vastaa suoraan </w:t>
      </w:r>
      <w:r>
        <w:t xml:space="preserve">Unicodessa esitettävien </w:t>
      </w:r>
      <w:r>
        <w:rPr>
          <w:color w:val="A9A9A9"/>
        </w:rPr>
        <w:t xml:space="preserve">abstraktien merkkien valikoimaa. </w:t>
      </w:r>
      <w:r>
        <w:t xml:space="preserve">Unicode koodaa merkkejä </w:t>
      </w:r>
      <w:r>
        <w:rPr>
          <w:color w:val="DCDCDC"/>
        </w:rPr>
        <w:t xml:space="preserve">yhdistämällä abstraktin merkin </w:t>
      </w:r>
      <w:r>
        <w:rPr>
          <w:color w:val="2F4F4F"/>
        </w:rPr>
        <w:t xml:space="preserve">tiettyyn koodipisteeseen</w:t>
      </w:r>
      <w:r>
        <w:t xml:space="preserve">. </w:t>
      </w:r>
      <w:r>
        <w:t xml:space="preserve">Kaikkia </w:t>
      </w:r>
      <w:r>
        <w:rPr>
          <w:color w:val="556B2F"/>
        </w:rPr>
        <w:t xml:space="preserve">abstrakteja merkkejä </w:t>
      </w:r>
      <w:r>
        <w:t xml:space="preserve">ei kuitenkaan </w:t>
      </w:r>
      <w:r>
        <w:t xml:space="preserve">koodata yksittäisenä Unicode-merkkinä, ja jotkin abstraktit merkit voidaan esittää Unicodessa </w:t>
      </w:r>
      <w:r>
        <w:rPr>
          <w:color w:val="6B8E23"/>
        </w:rPr>
        <w:t xml:space="preserve">kahden tai useamman merkin sarjana</w:t>
      </w:r>
      <w:r>
        <w:t xml:space="preserve">. Esimerkiksi </w:t>
      </w:r>
      <w:r>
        <w:t xml:space="preserve">liettuan kielessä tarvittava </w:t>
      </w:r>
      <w:r>
        <w:t xml:space="preserve">latinankielinen pieni i-kirjain, jossa </w:t>
      </w:r>
      <w:r>
        <w:rPr>
          <w:color w:val="A0522D"/>
        </w:rPr>
        <w:t xml:space="preserve">on </w:t>
      </w:r>
      <w:r>
        <w:rPr>
          <w:color w:val="228B22"/>
        </w:rPr>
        <w:t xml:space="preserve">ogonek</w:t>
      </w:r>
      <w:r>
        <w:rPr>
          <w:color w:val="A0522D"/>
        </w:rPr>
        <w:t xml:space="preserve">, </w:t>
      </w:r>
      <w:r>
        <w:rPr>
          <w:color w:val="191970"/>
        </w:rPr>
        <w:t xml:space="preserve">piste yläpuolella </w:t>
      </w:r>
      <w:r>
        <w:rPr>
          <w:color w:val="A0522D"/>
        </w:rPr>
        <w:t xml:space="preserve">ja terävä aksentti, </w:t>
      </w:r>
      <w:r>
        <w:t xml:space="preserve">esitetään merkkijonolla U+012F, U+0307, U+0301. Unicode ylläpitää luetteloa yksiselitteisesti nimetyistä merkkijonoista abstrakteille merkeille, joita ei ole suoraan koodattu Unicodessa.</w:t>
      </w:r>
    </w:p>
    <w:p>
      <w:r>
        <w:rPr>
          <w:b/>
        </w:rPr>
        <w:t xml:space="preserve">Kysymys 0</w:t>
      </w:r>
    </w:p>
    <w:p>
      <w:r>
        <w:t xml:space="preserve">Mikä on ogonek? </w:t>
      </w:r>
    </w:p>
    <w:p>
      <w:r>
        <w:rPr>
          <w:b/>
        </w:rPr>
        <w:t xml:space="preserve">Kysymys 1</w:t>
      </w:r>
    </w:p>
    <w:p>
      <w:r>
        <w:t xml:space="preserve">Miten Unicode koodaa merkit?</w:t>
      </w:r>
    </w:p>
    <w:p>
      <w:r>
        <w:rPr>
          <w:b/>
        </w:rPr>
        <w:t xml:space="preserve">Kysymys 2</w:t>
      </w:r>
    </w:p>
    <w:p>
      <w:r>
        <w:t xml:space="preserve">Miten jotkut abstraktit merkit esitetään Unicodessa?</w:t>
      </w:r>
    </w:p>
    <w:p>
      <w:r>
        <w:rPr>
          <w:b/>
        </w:rPr>
        <w:t xml:space="preserve">Kysymys 3</w:t>
      </w:r>
    </w:p>
    <w:p>
      <w:r>
        <w:t xml:space="preserve">Mikä on toinen nimi akuutille aksentille?</w:t>
      </w:r>
    </w:p>
    <w:p>
      <w:r>
        <w:rPr>
          <w:b/>
        </w:rPr>
        <w:t xml:space="preserve">Kysymys 4</w:t>
      </w:r>
    </w:p>
    <w:p>
      <w:r>
        <w:t xml:space="preserve">Mitä latina vaatii?</w:t>
      </w:r>
    </w:p>
    <w:p>
      <w:r>
        <w:rPr>
          <w:b/>
        </w:rPr>
        <w:t xml:space="preserve">Kysymys 5</w:t>
      </w:r>
    </w:p>
    <w:p>
      <w:r>
        <w:t xml:space="preserve">Mihin muotomerkit liittyvät?</w:t>
      </w:r>
    </w:p>
    <w:p>
      <w:r>
        <w:rPr>
          <w:b/>
        </w:rPr>
        <w:t xml:space="preserve">Kysymys 6</w:t>
      </w:r>
    </w:p>
    <w:p>
      <w:r>
        <w:t xml:space="preserve">Mitä graafisten merkkien sarjat vastaavat suoraan?</w:t>
      </w:r>
    </w:p>
    <w:p>
      <w:r>
        <w:rPr>
          <w:b/>
        </w:rPr>
        <w:t xml:space="preserve">Kysymys 7</w:t>
      </w:r>
    </w:p>
    <w:p>
      <w:r>
        <w:t xml:space="preserve">Mitkä kaikki ovat koodattuja unicode-merkkejä?</w:t>
      </w:r>
    </w:p>
    <w:p>
      <w:r>
        <w:rPr>
          <w:b/>
        </w:rPr>
        <w:t xml:space="preserve">Teksti numero 8</w:t>
      </w:r>
    </w:p>
    <w:p>
      <w:r>
        <w:t xml:space="preserve">Kaikilla </w:t>
      </w:r>
      <w:r>
        <w:rPr>
          <w:color w:val="A9A9A9"/>
        </w:rPr>
        <w:t xml:space="preserve">grafiikka-, muoto- ja yksityiskäyttöön tarkoitetuilla </w:t>
      </w:r>
      <w:r>
        <w:t xml:space="preserve">merkeillä on yksilöllinen ja muuttumaton nimi, jolla ne voidaan tunnistaa. Tämä muuttumattomuus on taattu </w:t>
      </w:r>
      <w:r>
        <w:rPr>
          <w:color w:val="2F4F4F"/>
        </w:rPr>
        <w:t xml:space="preserve">Unicode-versiosta 2.0 </w:t>
      </w:r>
      <w:r>
        <w:rPr>
          <w:color w:val="DCDCDC"/>
        </w:rPr>
        <w:t xml:space="preserve">lähtien </w:t>
      </w:r>
      <w:r>
        <w:rPr>
          <w:color w:val="556B2F"/>
        </w:rPr>
        <w:t xml:space="preserve">nimien vakautta </w:t>
      </w:r>
      <w:r>
        <w:t xml:space="preserve">koskevalla </w:t>
      </w:r>
      <w:r>
        <w:rPr>
          <w:color w:val="6B8E23"/>
        </w:rPr>
        <w:t xml:space="preserve">politiikalla</w:t>
      </w:r>
      <w:r>
        <w:t xml:space="preserve">. </w:t>
      </w:r>
      <w:r>
        <w:t xml:space="preserve">Jos nimi on vakavasti puutteellinen ja harhaanjohtava tai siinä on vakava kirjoitusvirhe, </w:t>
      </w:r>
      <w:r>
        <w:rPr>
          <w:color w:val="A0522D"/>
        </w:rPr>
        <w:t xml:space="preserve">voidaan määritellä virallinen peitenimi, </w:t>
      </w:r>
      <w:r>
        <w:t xml:space="preserve">ja sovelluksia kannustetaan käyttämään virallisen </w:t>
      </w:r>
      <w:r>
        <w:rPr>
          <w:color w:val="228B22"/>
        </w:rPr>
        <w:t xml:space="preserve">merkin nimen </w:t>
      </w:r>
      <w:r>
        <w:t xml:space="preserve">sijasta virallista peitenimeä</w:t>
      </w:r>
      <w:r>
        <w:t xml:space="preserve">. </w:t>
      </w:r>
      <w:r>
        <w:t xml:space="preserve">Esimerkiksi </w:t>
      </w:r>
      <w:r>
        <w:rPr>
          <w:color w:val="191970"/>
        </w:rPr>
        <w:t xml:space="preserve">U+A015 ꀕ YI SYLLABLE WU </w:t>
      </w:r>
      <w:r>
        <w:t xml:space="preserve">on muodollinen peitenimi yi syllable iteration mark, ja U+FE18 ︘ PRESENTATION FORM FOR VERTICAL RIGHT WHITE LENTICULAR BRAKCET (sic) on muodollinen peitenimi presentation form for vertical right white lenticular bracket.</w:t>
      </w:r>
    </w:p>
    <w:p>
      <w:r>
        <w:rPr>
          <w:b/>
        </w:rPr>
        <w:t xml:space="preserve">Kysymys 0</w:t>
      </w:r>
    </w:p>
    <w:p>
      <w:r>
        <w:t xml:space="preserve">Millä politiikalla taataan, että hahmoilla on yksilöllinen ja muuttumaton nimi?</w:t>
      </w:r>
    </w:p>
    <w:p>
      <w:r>
        <w:rPr>
          <w:b/>
        </w:rPr>
        <w:t xml:space="preserve">Kysymys 1</w:t>
      </w:r>
    </w:p>
    <w:p>
      <w:r>
        <w:t xml:space="preserve">Mitä tapahtuu, jos nimi on virheellinen tai harhaanjohtava?</w:t>
      </w:r>
    </w:p>
    <w:p>
      <w:r>
        <w:rPr>
          <w:b/>
        </w:rPr>
        <w:t xml:space="preserve">Kysymys 2</w:t>
      </w:r>
    </w:p>
    <w:p>
      <w:r>
        <w:t xml:space="preserve">Kuinka kauan tämä nimen muuttumattomuus on taattu? </w:t>
      </w:r>
    </w:p>
    <w:p>
      <w:r>
        <w:rPr>
          <w:b/>
        </w:rPr>
        <w:t xml:space="preserve">Kysymys 3</w:t>
      </w:r>
    </w:p>
    <w:p>
      <w:r>
        <w:t xml:space="preserve">Millä politiikalla tunnistettiin harhaanjohtavat merkit?</w:t>
      </w:r>
    </w:p>
    <w:p>
      <w:r>
        <w:rPr>
          <w:b/>
        </w:rPr>
        <w:t xml:space="preserve">Kysymys 4</w:t>
      </w:r>
    </w:p>
    <w:p>
      <w:r>
        <w:t xml:space="preserve">Mitä käytetään virallisen aliaksen sijasta, kun löydetään virhe?</w:t>
      </w:r>
    </w:p>
    <w:p>
      <w:r>
        <w:rPr>
          <w:b/>
        </w:rPr>
        <w:t xml:space="preserve">Kysymys 5</w:t>
      </w:r>
    </w:p>
    <w:p>
      <w:r>
        <w:t xml:space="preserve">Milloin virallinen peitenimi yi luotiin?</w:t>
      </w:r>
    </w:p>
    <w:p>
      <w:r>
        <w:rPr>
          <w:b/>
        </w:rPr>
        <w:t xml:space="preserve">Kysymys 6</w:t>
      </w:r>
    </w:p>
    <w:p>
      <w:r>
        <w:t xml:space="preserve">Mikä on esimerkki symbolista, jossa ei käytetä muodollista aliasta?</w:t>
      </w:r>
    </w:p>
    <w:p>
      <w:r>
        <w:rPr>
          <w:b/>
        </w:rPr>
        <w:t xml:space="preserve">Kysymys 7</w:t>
      </w:r>
    </w:p>
    <w:p>
      <w:r>
        <w:t xml:space="preserve">Minkä tyyppisillä hahmoilla ei ole yksilöllisiä nimiä?</w:t>
      </w:r>
    </w:p>
    <w:p>
      <w:r>
        <w:rPr>
          <w:b/>
        </w:rPr>
        <w:t xml:space="preserve">Teksti numero 9</w:t>
      </w:r>
    </w:p>
    <w:p>
      <w:r>
        <w:rPr>
          <w:color w:val="A9A9A9"/>
        </w:rPr>
        <w:t xml:space="preserve">Unicode </w:t>
      </w:r>
      <w:r>
        <w:t xml:space="preserve">on kehitetty yhdessä </w:t>
      </w:r>
      <w:r>
        <w:rPr>
          <w:color w:val="DCDCDC"/>
        </w:rPr>
        <w:t xml:space="preserve">Kansainvälisen standardisoimisjärjestön kanssa</w:t>
      </w:r>
      <w:r>
        <w:t xml:space="preserve">, ja se jakaa merkkivalikoiman </w:t>
      </w:r>
      <w:r>
        <w:rPr>
          <w:color w:val="2F4F4F"/>
        </w:rPr>
        <w:t xml:space="preserve">ISO/IEC 10646:n </w:t>
      </w:r>
      <w:r>
        <w:t xml:space="preserve">(</w:t>
      </w:r>
      <w:r>
        <w:rPr>
          <w:color w:val="556B2F"/>
        </w:rPr>
        <w:t xml:space="preserve">Universal Character Set) </w:t>
      </w:r>
      <w:r>
        <w:t xml:space="preserve">kanssa</w:t>
      </w:r>
      <w:r>
        <w:t xml:space="preserve">. </w:t>
      </w:r>
      <w:r>
        <w:rPr>
          <w:color w:val="6B8E23"/>
        </w:rPr>
        <w:t xml:space="preserve">Unicode ja ISO/IEC 10646 </w:t>
      </w:r>
      <w:r>
        <w:t xml:space="preserve">toimivat merkkikoodauksina samanarvoisesti, mutta </w:t>
      </w:r>
      <w:r>
        <w:rPr>
          <w:color w:val="A0522D"/>
        </w:rPr>
        <w:t xml:space="preserve">Unicode-standardi </w:t>
      </w:r>
      <w:r>
        <w:t xml:space="preserve">sisältää paljon enemmän tietoa </w:t>
      </w:r>
      <w:r>
        <w:rPr>
          <w:color w:val="228B22"/>
        </w:rPr>
        <w:t xml:space="preserve">toteuttajille</w:t>
      </w:r>
      <w:r>
        <w:t xml:space="preserve">, ja siinä käsitellään syvällisesti esimerkiksi bittikoodausta, lajittelua ja renderöintiä. Unicode-standardissa luetellaan lukuisia merkkiominaisuuksia, mukaan lukien ne, joita tarvitaan kaksisuuntaisen tekstin tukemiseen. Nämä kaksi standardia käyttävät </w:t>
      </w:r>
      <w:r>
        <w:rPr>
          <w:color w:val="191970"/>
        </w:rPr>
        <w:t xml:space="preserve">hieman erilaista terminologiaa</w:t>
      </w:r>
      <w:r>
        <w:t xml:space="preserve">.</w:t>
      </w:r>
    </w:p>
    <w:p>
      <w:r>
        <w:rPr>
          <w:b/>
        </w:rPr>
        <w:t xml:space="preserve">Kysymys 0</w:t>
      </w:r>
    </w:p>
    <w:p>
      <w:r>
        <w:t xml:space="preserve">Kenen kanssa Unicode kehitettiin?</w:t>
      </w:r>
    </w:p>
    <w:p>
      <w:r>
        <w:rPr>
          <w:b/>
        </w:rPr>
        <w:t xml:space="preserve">Kysymys 1</w:t>
      </w:r>
    </w:p>
    <w:p>
      <w:r>
        <w:t xml:space="preserve">Minkä kanssa Unicode jakaa merkkivalikoiman?</w:t>
      </w:r>
    </w:p>
    <w:p>
      <w:r>
        <w:rPr>
          <w:b/>
        </w:rPr>
        <w:t xml:space="preserve">Kysymys 2</w:t>
      </w:r>
    </w:p>
    <w:p>
      <w:r>
        <w:t xml:space="preserve">Mihin kuuluvat sellaiset aiheet kuin bittikoodaus, lajittelu ja renderöinti?</w:t>
      </w:r>
    </w:p>
    <w:p>
      <w:r>
        <w:rPr>
          <w:b/>
        </w:rPr>
        <w:t xml:space="preserve">Kysymys 3</w:t>
      </w:r>
    </w:p>
    <w:p>
      <w:r>
        <w:t xml:space="preserve">Missä nämä kaksi standardia eroavat toisistaan? </w:t>
      </w:r>
    </w:p>
    <w:p>
      <w:r>
        <w:rPr>
          <w:b/>
        </w:rPr>
        <w:t xml:space="preserve">Kysymys 4</w:t>
      </w:r>
    </w:p>
    <w:p>
      <w:r>
        <w:t xml:space="preserve">Kuka loi IOS/IEC 10646:n merkkivalikoiman?</w:t>
      </w:r>
    </w:p>
    <w:p>
      <w:r>
        <w:rPr>
          <w:b/>
        </w:rPr>
        <w:t xml:space="preserve">Kysymys 5</w:t>
      </w:r>
    </w:p>
    <w:p>
      <w:r>
        <w:t xml:space="preserve">Mikä on toinen nimi Unicodelle?</w:t>
      </w:r>
    </w:p>
    <w:p>
      <w:r>
        <w:rPr>
          <w:b/>
        </w:rPr>
        <w:t xml:space="preserve">Kysymys 6</w:t>
      </w:r>
    </w:p>
    <w:p>
      <w:r>
        <w:t xml:space="preserve">Mitä UCS:n rinnalla kehitetään?</w:t>
      </w:r>
    </w:p>
    <w:p>
      <w:r>
        <w:rPr>
          <w:b/>
        </w:rPr>
        <w:t xml:space="preserve">Kysymys 7</w:t>
      </w:r>
    </w:p>
    <w:p>
      <w:r>
        <w:t xml:space="preserve">Unicodella on lisätietoja mistä?</w:t>
      </w:r>
    </w:p>
    <w:p>
      <w:r>
        <w:rPr>
          <w:b/>
        </w:rPr>
        <w:t xml:space="preserve">Kysymys 8</w:t>
      </w:r>
    </w:p>
    <w:p>
      <w:r>
        <w:t xml:space="preserve">Millaisia ovat erilaiset hahmorepertuaarit?</w:t>
      </w:r>
    </w:p>
    <w:p>
      <w:r>
        <w:rPr>
          <w:b/>
        </w:rPr>
        <w:t xml:space="preserve">Teksti numero 10</w:t>
      </w:r>
    </w:p>
    <w:p>
      <w:r>
        <w:t xml:space="preserve">Konsortio julkaisi ensimmäisen kerran Unicode-standardin (ISBN 0-321-18578-1) vuonna </w:t>
      </w:r>
      <w:r>
        <w:rPr>
          <w:color w:val="A9A9A9"/>
        </w:rPr>
        <w:t xml:space="preserve">1991 </w:t>
      </w:r>
      <w:r>
        <w:t xml:space="preserve">ja kehittää edelleen standardeja tämän alkuperäisen teoksen pohjalta. Standardin uusin versio, Unicode 8.0, julkaistiin </w:t>
      </w:r>
      <w:r>
        <w:rPr>
          <w:color w:val="DCDCDC"/>
        </w:rPr>
        <w:t xml:space="preserve">kesäkuussa </w:t>
      </w:r>
      <w:r>
        <w:rPr>
          <w:color w:val="2F4F4F"/>
        </w:rPr>
        <w:t xml:space="preserve">2015</w:t>
      </w:r>
      <w:r>
        <w:t xml:space="preserve">, ja se on saatavilla konsortion verkkosivuilta</w:t>
      </w:r>
      <w:r>
        <w:t xml:space="preserve">.</w:t>
      </w:r>
      <w:r>
        <w:t xml:space="preserve"> Viimeinen kirjana julkaistu pääversio (versio x.0) oli </w:t>
      </w:r>
      <w:r>
        <w:rPr>
          <w:color w:val="556B2F"/>
        </w:rPr>
        <w:t xml:space="preserve">Unicode 5.0 </w:t>
      </w:r>
      <w:r>
        <w:t xml:space="preserve">(ISBN 0-321-48091-0), mutta Unicode 6.0:n jälkeen standardin koko tekstiä ei enää julkaista kirjana. Vuonna </w:t>
      </w:r>
      <w:r>
        <w:rPr>
          <w:color w:val="6B8E23"/>
        </w:rPr>
        <w:t xml:space="preserve">2012 </w:t>
      </w:r>
      <w:r>
        <w:t xml:space="preserve">kuitenkin ilmoitettiin, että vain Unicode-version 6.1 ydinmäärittely olisi saatavilla </w:t>
      </w:r>
      <w:r>
        <w:rPr>
          <w:color w:val="A0522D"/>
        </w:rPr>
        <w:t xml:space="preserve">692-sivuisena </w:t>
      </w:r>
      <w:r>
        <w:t xml:space="preserve">painettuna paperikantisena teoksena. </w:t>
      </w:r>
      <w:r>
        <w:t xml:space="preserve">Toisin kuin standardin aiemmat pääversiot, tilauspainettu ydinspesifikaatio ei </w:t>
      </w:r>
      <w:r>
        <w:rPr>
          <w:color w:val="228B22"/>
        </w:rPr>
        <w:t xml:space="preserve">sisällä </w:t>
      </w:r>
      <w:r>
        <w:rPr>
          <w:color w:val="191970"/>
        </w:rPr>
        <w:t xml:space="preserve">koodikaavioita tai standardiliitteitä</w:t>
      </w:r>
      <w:r>
        <w:t xml:space="preserve">, mutta koko standardi, ydinspesifikaatio mukaan lukien, on edelleen vapaasti saatavilla Unicoden verkkosivustolla.</w:t>
      </w:r>
    </w:p>
    <w:p>
      <w:r>
        <w:rPr>
          <w:b/>
        </w:rPr>
        <w:t xml:space="preserve">Kysymys 0</w:t>
      </w:r>
    </w:p>
    <w:p>
      <w:r>
        <w:t xml:space="preserve">Milloin Unicode-standardi julkaistiin ensimmäisen kerran? </w:t>
      </w:r>
    </w:p>
    <w:p>
      <w:r>
        <w:rPr>
          <w:b/>
        </w:rPr>
        <w:t xml:space="preserve">Kysymys 1</w:t>
      </w:r>
    </w:p>
    <w:p>
      <w:r>
        <w:t xml:space="preserve">Milloin uusin versio, Unicode 8.0, julkaistiin?</w:t>
      </w:r>
    </w:p>
    <w:p>
      <w:r>
        <w:rPr>
          <w:b/>
        </w:rPr>
        <w:t xml:space="preserve">Kysymys 2</w:t>
      </w:r>
    </w:p>
    <w:p>
      <w:r>
        <w:t xml:space="preserve">Mikä oli Unicoden viimeinen suuri versio, joka julkaistiin kirjana? </w:t>
      </w:r>
    </w:p>
    <w:p>
      <w:r>
        <w:rPr>
          <w:b/>
        </w:rPr>
        <w:t xml:space="preserve">Kysymys 3</w:t>
      </w:r>
    </w:p>
    <w:p>
      <w:r>
        <w:t xml:space="preserve">Minä vuonna ilmoitettiin, että vain Unicoden ydinmäärittely painettaisiin fyysisessä muodossa?</w:t>
      </w:r>
    </w:p>
    <w:p>
      <w:r>
        <w:rPr>
          <w:b/>
        </w:rPr>
        <w:t xml:space="preserve">Kysymys 4</w:t>
      </w:r>
    </w:p>
    <w:p>
      <w:r>
        <w:t xml:space="preserve">Mitä tilauspainettu perusversio ei sisällä? </w:t>
      </w:r>
    </w:p>
    <w:p>
      <w:r>
        <w:rPr>
          <w:b/>
        </w:rPr>
        <w:t xml:space="preserve">Kysymys 5</w:t>
      </w:r>
    </w:p>
    <w:p>
      <w:r>
        <w:t xml:space="preserve">Milloin konsortio perustettiin?</w:t>
      </w:r>
    </w:p>
    <w:p>
      <w:r>
        <w:rPr>
          <w:b/>
        </w:rPr>
        <w:t xml:space="preserve">Kysymys 6</w:t>
      </w:r>
    </w:p>
    <w:p>
      <w:r>
        <w:t xml:space="preserve">Missä kuussa konsortio julkaisi ensimmäisen kerran Unicoden?</w:t>
      </w:r>
    </w:p>
    <w:p>
      <w:r>
        <w:rPr>
          <w:b/>
        </w:rPr>
        <w:t xml:space="preserve">Kysymys 7</w:t>
      </w:r>
    </w:p>
    <w:p>
      <w:r>
        <w:t xml:space="preserve">Milloin ilmoitettiin, että Unicodea ei olisi enää saatavilla kirjana?</w:t>
      </w:r>
    </w:p>
    <w:p>
      <w:r>
        <w:rPr>
          <w:b/>
        </w:rPr>
        <w:t xml:space="preserve">Kysymys 8</w:t>
      </w:r>
    </w:p>
    <w:p>
      <w:r>
        <w:t xml:space="preserve">Kuinka monta sivua alkuperäinen Unicode-standardi oli?</w:t>
      </w:r>
    </w:p>
    <w:p>
      <w:r>
        <w:rPr>
          <w:b/>
        </w:rPr>
        <w:t xml:space="preserve">Kysymys 9</w:t>
      </w:r>
    </w:p>
    <w:p>
      <w:r>
        <w:t xml:space="preserve">Mitä ylimääräisiä osioita Unicode-sivusto ei sisällä?</w:t>
      </w:r>
    </w:p>
    <w:p>
      <w:r>
        <w:rPr>
          <w:b/>
        </w:rPr>
        <w:t xml:space="preserve">Teksti numero 11</w:t>
      </w:r>
    </w:p>
    <w:p>
      <w:r>
        <w:rPr>
          <w:color w:val="DCDCDC"/>
        </w:rPr>
        <w:t xml:space="preserve">Unicode Roadmap Committee </w:t>
      </w:r>
      <w:r>
        <w:t xml:space="preserve">(</w:t>
      </w:r>
      <w:r>
        <w:rPr>
          <w:color w:val="2F4F4F"/>
        </w:rPr>
        <w:t xml:space="preserve">Michael Everson, Rick McGowan ja Ken Whistler</w:t>
      </w:r>
      <w:r>
        <w:t xml:space="preserve">) </w:t>
      </w:r>
      <w:r>
        <w:rPr>
          <w:color w:val="556B2F"/>
        </w:rPr>
        <w:t xml:space="preserve">ylläpitää luetteloa skripteistä, jotka ovat ehdolla tai mahdollisesti ehdolla koodattaviksi, </w:t>
      </w:r>
      <w:r>
        <w:t xml:space="preserve">ja niiden alustavista koodilohkoista Unicode </w:t>
      </w:r>
      <w:r>
        <w:rPr>
          <w:color w:val="6B8E23"/>
        </w:rPr>
        <w:t xml:space="preserve">Consortium -verkkosivuston </w:t>
      </w:r>
      <w:r>
        <w:t xml:space="preserve">Unicode Roadmap -sivulla</w:t>
      </w:r>
      <w:r>
        <w:t xml:space="preserve">. </w:t>
      </w:r>
      <w:r>
        <w:t xml:space="preserve">Joidenkin etenemissuunnitelmassa olevien kirjoitusmerkkien, kuten </w:t>
      </w:r>
      <w:r>
        <w:rPr>
          <w:color w:val="A0522D"/>
        </w:rPr>
        <w:t xml:space="preserve">jurchenin, nü shun ja tangutin</w:t>
      </w:r>
      <w:r>
        <w:t xml:space="preserve">, koodausehdotukset on tehty, ja ne käyvät parhaillaan läpi hyväksymisprosessia. Toisten kirjoitusmerkkien, kuten mayan ja Rongorongon, osalta </w:t>
      </w:r>
      <w:r>
        <w:rPr>
          <w:color w:val="228B22"/>
        </w:rPr>
        <w:t xml:space="preserve">ei ole vielä tehty ehdotusta, </w:t>
      </w:r>
      <w:r>
        <w:t xml:space="preserve">ja ne odottavat, että </w:t>
      </w:r>
      <w:r>
        <w:t xml:space="preserve">asianomaiset käyttäjäyhteisöt </w:t>
      </w:r>
      <w:r>
        <w:t xml:space="preserve">pääsevät sopimukseen </w:t>
      </w:r>
      <w:r>
        <w:rPr>
          <w:color w:val="191970"/>
        </w:rPr>
        <w:t xml:space="preserve">merkkirepertuaarista </w:t>
      </w:r>
      <w:r>
        <w:t xml:space="preserve">ja muista yksityiskohdista.</w:t>
      </w:r>
    </w:p>
    <w:p>
      <w:r>
        <w:rPr>
          <w:b/>
        </w:rPr>
        <w:t xml:space="preserve">Kysymys 0</w:t>
      </w:r>
    </w:p>
    <w:p>
      <w:r>
        <w:t xml:space="preserve">Minkä ryhmän muodostavat Michael Everson, Rick McGowan ja Ken Whistler?</w:t>
      </w:r>
    </w:p>
    <w:p>
      <w:r>
        <w:rPr>
          <w:b/>
        </w:rPr>
        <w:t xml:space="preserve">Kysymys 1</w:t>
      </w:r>
    </w:p>
    <w:p>
      <w:r>
        <w:t xml:space="preserve">Mitä Unicode Roadmap Commmittee tekee? </w:t>
      </w:r>
    </w:p>
    <w:p>
      <w:r>
        <w:rPr>
          <w:b/>
        </w:rPr>
        <w:t xml:space="preserve">Kysymys 2</w:t>
      </w:r>
    </w:p>
    <w:p>
      <w:r>
        <w:t xml:space="preserve">Mikä ehdotus on tehty mayojen käsikirjoituksesta? </w:t>
      </w:r>
    </w:p>
    <w:p>
      <w:r>
        <w:rPr>
          <w:b/>
        </w:rPr>
        <w:t xml:space="preserve">Kysymys 3</w:t>
      </w:r>
    </w:p>
    <w:p>
      <w:r>
        <w:t xml:space="preserve">Missä Unicode Roadmap Committee julkaisee tietoja näistä skripteistä?</w:t>
      </w:r>
    </w:p>
    <w:p>
      <w:r>
        <w:rPr>
          <w:b/>
        </w:rPr>
        <w:t xml:space="preserve">Kysymys 4</w:t>
      </w:r>
    </w:p>
    <w:p>
      <w:r>
        <w:t xml:space="preserve">Ketkä ovat mahdollisia ehdokkaita koodaukseen?</w:t>
      </w:r>
    </w:p>
    <w:p>
      <w:r>
        <w:rPr>
          <w:b/>
        </w:rPr>
        <w:t xml:space="preserve">Kysymys 5</w:t>
      </w:r>
    </w:p>
    <w:p>
      <w:r>
        <w:t xml:space="preserve">Kuka teki ehdotuksen mayojen käsikirjoituksesta?</w:t>
      </w:r>
    </w:p>
    <w:p>
      <w:r>
        <w:rPr>
          <w:b/>
        </w:rPr>
        <w:t xml:space="preserve">Kysymys 6</w:t>
      </w:r>
    </w:p>
    <w:p>
      <w:r>
        <w:t xml:space="preserve">Mistä on sovittava ennen kuin Jurchenin käsikirjoitusta ehdotetaan?</w:t>
      </w:r>
    </w:p>
    <w:p>
      <w:r>
        <w:rPr>
          <w:b/>
        </w:rPr>
        <w:t xml:space="preserve">Kysymys 7</w:t>
      </w:r>
    </w:p>
    <w:p>
      <w:r>
        <w:t xml:space="preserve">Mitä käsikirjoituksia käyttäjäkomiteat eivät enää ehdota?</w:t>
      </w:r>
    </w:p>
    <w:p>
      <w:r>
        <w:rPr>
          <w:b/>
        </w:rPr>
        <w:t xml:space="preserve">Kysymys 8</w:t>
      </w:r>
    </w:p>
    <w:p>
      <w:r>
        <w:t xml:space="preserve">Minkä komiteoiden on hyväksyttävä ehdotukset?</w:t>
      </w:r>
    </w:p>
    <w:p>
      <w:r>
        <w:rPr>
          <w:b/>
        </w:rPr>
        <w:t xml:space="preserve">Teksti numero 12</w:t>
      </w:r>
    </w:p>
    <w:p>
      <w:r>
        <w:t xml:space="preserve">Unicode määrittelee </w:t>
      </w:r>
      <w:r>
        <w:rPr>
          <w:color w:val="A9A9A9"/>
        </w:rPr>
        <w:t xml:space="preserve">kaksi </w:t>
      </w:r>
      <w:r>
        <w:t xml:space="preserve">kartoitusmenetelmää: </w:t>
      </w:r>
      <w:r>
        <w:rPr>
          <w:color w:val="DCDCDC"/>
        </w:rPr>
        <w:t xml:space="preserve">Unicode Transformation Format (UTF) -koodistot ja </w:t>
      </w:r>
      <w:r>
        <w:rPr>
          <w:color w:val="2F4F4F"/>
        </w:rPr>
        <w:t xml:space="preserve">Universal Coded Character Set </w:t>
      </w:r>
      <w:r>
        <w:rPr>
          <w:color w:val="DCDCDC"/>
        </w:rPr>
        <w:t xml:space="preserve">(UCS) -koodistot</w:t>
      </w:r>
      <w:r>
        <w:t xml:space="preserve">. </w:t>
      </w:r>
      <w:r>
        <w:t xml:space="preserve">Koodaus kuvaa (mahdollisesti osajoukon) </w:t>
      </w:r>
      <w:r>
        <w:rPr>
          <w:color w:val="556B2F"/>
        </w:rPr>
        <w:t xml:space="preserve">Unicode-koodipisteiden sarjan </w:t>
      </w:r>
      <w:r>
        <w:t xml:space="preserve">arvosarjoiksi jollakin kiinteän kokoisella alueella, joita kutsutaan koodiarvoiksi. Koodausten nimissä olevat numerot ilmaisevat </w:t>
      </w:r>
      <w:r>
        <w:rPr>
          <w:color w:val="6B8E23"/>
        </w:rPr>
        <w:t xml:space="preserve">bittien lukumäärän koodiarvoa kohti (UTF-koodauksissa) tai tavujen lukumäärän koodiarvoa kohti </w:t>
      </w:r>
      <w:r>
        <w:t xml:space="preserve">(UCS-koodauksissa). </w:t>
      </w:r>
      <w:r>
        <w:rPr>
          <w:color w:val="A0522D"/>
        </w:rPr>
        <w:t xml:space="preserve">UTF-8 ja UTF-16 </w:t>
      </w:r>
      <w:r>
        <w:t xml:space="preserve">ovat luultavasti yleisimmin käytettyjä koodauksia. </w:t>
      </w:r>
      <w:r>
        <w:rPr>
          <w:color w:val="228B22"/>
        </w:rPr>
        <w:t xml:space="preserve">UCS-2 </w:t>
      </w:r>
      <w:r>
        <w:t xml:space="preserve">on </w:t>
      </w:r>
      <w:r>
        <w:rPr>
          <w:color w:val="191970"/>
        </w:rPr>
        <w:t xml:space="preserve">UTF-16:</w:t>
      </w:r>
      <w:r>
        <w:t xml:space="preserve">n vanhentunut osajoukko</w:t>
      </w:r>
      <w:r>
        <w:t xml:space="preserve">; UCS-4 ja UTF-32 vastaavat toiminnallisesti toisiaan.</w:t>
      </w:r>
    </w:p>
    <w:p>
      <w:r>
        <w:rPr>
          <w:b/>
        </w:rPr>
        <w:t xml:space="preserve">Kysymys 0</w:t>
      </w:r>
    </w:p>
    <w:p>
      <w:r>
        <w:t xml:space="preserve">Kuinka monta kartoitusmenetelmää Unicode määrittelee?</w:t>
      </w:r>
    </w:p>
    <w:p>
      <w:r>
        <w:rPr>
          <w:b/>
        </w:rPr>
        <w:t xml:space="preserve">Kysymys 1</w:t>
      </w:r>
    </w:p>
    <w:p>
      <w:r>
        <w:t xml:space="preserve">Mitkä ovat Unicoden määrittelemät kaksi kartoitusmenetelmää?</w:t>
      </w:r>
    </w:p>
    <w:p>
      <w:r>
        <w:rPr>
          <w:b/>
        </w:rPr>
        <w:t xml:space="preserve">Kysymys 2</w:t>
      </w:r>
    </w:p>
    <w:p>
      <w:r>
        <w:t xml:space="preserve">Mitä koodausten nimissä olevat numerot tarkoittavat? </w:t>
      </w:r>
    </w:p>
    <w:p>
      <w:r>
        <w:rPr>
          <w:b/>
        </w:rPr>
        <w:t xml:space="preserve">Kysymys 3</w:t>
      </w:r>
    </w:p>
    <w:p>
      <w:r>
        <w:t xml:space="preserve">Mitkä ovat yleisimmin käytetyt koodaukset? </w:t>
      </w:r>
    </w:p>
    <w:p>
      <w:r>
        <w:rPr>
          <w:b/>
        </w:rPr>
        <w:t xml:space="preserve">Kysymys 4</w:t>
      </w:r>
    </w:p>
    <w:p>
      <w:r>
        <w:t xml:space="preserve">Mitä UCS tarkoittaa?</w:t>
      </w:r>
    </w:p>
    <w:p>
      <w:r>
        <w:rPr>
          <w:b/>
        </w:rPr>
        <w:t xml:space="preserve">Kysymys 5</w:t>
      </w:r>
    </w:p>
    <w:p>
      <w:r>
        <w:t xml:space="preserve">Kuinka monta kartoitustilaa USC:llä on?</w:t>
      </w:r>
    </w:p>
    <w:p>
      <w:r>
        <w:rPr>
          <w:b/>
        </w:rPr>
        <w:t xml:space="preserve">Kysymys 6</w:t>
      </w:r>
    </w:p>
    <w:p>
      <w:r>
        <w:t xml:space="preserve">Mikä kartoittaa koodauksen?</w:t>
      </w:r>
    </w:p>
    <w:p>
      <w:r>
        <w:rPr>
          <w:b/>
        </w:rPr>
        <w:t xml:space="preserve">Kysymys 7</w:t>
      </w:r>
    </w:p>
    <w:p>
      <w:r>
        <w:t xml:space="preserve">Mikä on UTF-8:n osajoukko?</w:t>
      </w:r>
    </w:p>
    <w:p>
      <w:r>
        <w:rPr>
          <w:b/>
        </w:rPr>
        <w:t xml:space="preserve">Kysymys 8</w:t>
      </w:r>
    </w:p>
    <w:p>
      <w:r>
        <w:t xml:space="preserve">Mikä vastaa toiminnallisesti USC-2:ta?</w:t>
      </w:r>
    </w:p>
    <w:p>
      <w:r>
        <w:rPr>
          <w:b/>
        </w:rPr>
        <w:t xml:space="preserve">Kysymys 9</w:t>
      </w:r>
    </w:p>
    <w:p>
      <w:r>
        <w:t xml:space="preserve">Mitä arvosarjat osoittavat?</w:t>
      </w:r>
    </w:p>
    <w:p>
      <w:r>
        <w:rPr>
          <w:b/>
        </w:rPr>
        <w:t xml:space="preserve">Teksti numero 13</w:t>
      </w:r>
    </w:p>
    <w:p>
      <w:r>
        <w:rPr>
          <w:color w:val="A9A9A9"/>
        </w:rPr>
        <w:t xml:space="preserve">UCS-2- ja </w:t>
      </w:r>
      <w:r>
        <w:t xml:space="preserve">UTF-16-koodaukset määrittelevät </w:t>
      </w:r>
      <w:r>
        <w:t xml:space="preserve">tekstitiedostojen alussa käytettävän </w:t>
      </w:r>
      <w:r>
        <w:rPr>
          <w:color w:val="2F4F4F"/>
        </w:rPr>
        <w:t xml:space="preserve">Unicode Byte Order Mark </w:t>
      </w:r>
      <w:r>
        <w:t xml:space="preserve">(</w:t>
      </w:r>
      <w:r>
        <w:rPr>
          <w:color w:val="556B2F"/>
        </w:rPr>
        <w:t xml:space="preserve">BOM) </w:t>
      </w:r>
      <w:r>
        <w:rPr>
          <w:color w:val="DCDCDC"/>
        </w:rPr>
        <w:t xml:space="preserve">-merkin, jota voidaan käyttää </w:t>
      </w:r>
      <w:r>
        <w:t xml:space="preserve">tavujärjestyksen tunnistamiseen (tai tavun loppujärjestyksen tunnistamiseen). BOM-koodipisteellä </w:t>
      </w:r>
      <w:r>
        <w:rPr>
          <w:color w:val="6B8E23"/>
        </w:rPr>
        <w:t xml:space="preserve">U+FEFF on </w:t>
      </w:r>
      <w:r>
        <w:t xml:space="preserve">tärkeä ominaisuus, sillä se on yksiselitteinen tavujärjestyksen suhteen riippumatta </w:t>
      </w:r>
      <w:r>
        <w:rPr>
          <w:color w:val="A0522D"/>
        </w:rPr>
        <w:t xml:space="preserve">käytetystä Unicode-koodauksesta</w:t>
      </w:r>
      <w:r>
        <w:t xml:space="preserve">; U+FFFE (</w:t>
      </w:r>
      <w:r>
        <w:rPr>
          <w:color w:val="228B22"/>
        </w:rPr>
        <w:t xml:space="preserve">U+FEFF:n tavunvaihdon </w:t>
      </w:r>
      <w:r>
        <w:t xml:space="preserve">tulos</w:t>
      </w:r>
      <w:r>
        <w:t xml:space="preserve">) ei vastaa </w:t>
      </w:r>
      <w:r>
        <w:rPr>
          <w:color w:val="191970"/>
        </w:rPr>
        <w:t xml:space="preserve">laillista merkkiä</w:t>
      </w:r>
      <w:r>
        <w:t xml:space="preserve">, ja U+FEFF muissa paikoissa kuin tekstin alussa välittää nollaleveän ei-taukomerkin (merkki, jolla ei ole ulkoasua eikä muuta vaikutusta kuin ligatuurien muodostumisen estäminen).</w:t>
      </w:r>
    </w:p>
    <w:p>
      <w:r>
        <w:rPr>
          <w:b/>
        </w:rPr>
        <w:t xml:space="preserve">Kysymys 0</w:t>
      </w:r>
    </w:p>
    <w:p>
      <w:r>
        <w:t xml:space="preserve">Mitä BOM tarkoittaa? </w:t>
      </w:r>
    </w:p>
    <w:p>
      <w:r>
        <w:rPr>
          <w:b/>
        </w:rPr>
        <w:t xml:space="preserve">Kysymys 1</w:t>
      </w:r>
    </w:p>
    <w:p>
      <w:r>
        <w:t xml:space="preserve">Mikä määrittelee BOM:n?</w:t>
      </w:r>
    </w:p>
    <w:p>
      <w:r>
        <w:rPr>
          <w:b/>
        </w:rPr>
        <w:t xml:space="preserve">Kysymys 2</w:t>
      </w:r>
    </w:p>
    <w:p>
      <w:r>
        <w:t xml:space="preserve">Mikä on BOM:n koodipiste?</w:t>
      </w:r>
    </w:p>
    <w:p>
      <w:r>
        <w:rPr>
          <w:b/>
        </w:rPr>
        <w:t xml:space="preserve">Kysymys 3</w:t>
      </w:r>
    </w:p>
    <w:p>
      <w:r>
        <w:t xml:space="preserve">Mikä on U+UFFE? </w:t>
      </w:r>
    </w:p>
    <w:p>
      <w:r>
        <w:rPr>
          <w:b/>
        </w:rPr>
        <w:t xml:space="preserve">Kysymys 4</w:t>
      </w:r>
    </w:p>
    <w:p>
      <w:r>
        <w:t xml:space="preserve">Mikä on BOM:n koodipiste?</w:t>
      </w:r>
    </w:p>
    <w:p>
      <w:r>
        <w:rPr>
          <w:b/>
        </w:rPr>
        <w:t xml:space="preserve">Kysymys 5</w:t>
      </w:r>
    </w:p>
    <w:p>
      <w:r>
        <w:t xml:space="preserve">Mikä muuttaa BOM:n tärkeää ominaisuutta?</w:t>
      </w:r>
    </w:p>
    <w:p>
      <w:r>
        <w:rPr>
          <w:b/>
        </w:rPr>
        <w:t xml:space="preserve">Kysymys 6</w:t>
      </w:r>
    </w:p>
    <w:p>
      <w:r>
        <w:t xml:space="preserve">U+FFFE vastaa mitä?</w:t>
      </w:r>
    </w:p>
    <w:p>
      <w:r>
        <w:rPr>
          <w:b/>
        </w:rPr>
        <w:t xml:space="preserve">Kysymys 7</w:t>
      </w:r>
    </w:p>
    <w:p>
      <w:r>
        <w:t xml:space="preserve">Millä UCS-2 ja UTF-16 on määritelty?</w:t>
      </w:r>
    </w:p>
    <w:p>
      <w:r>
        <w:rPr>
          <w:b/>
        </w:rPr>
        <w:t xml:space="preserve">Kysymys 8</w:t>
      </w:r>
    </w:p>
    <w:p>
      <w:r>
        <w:t xml:space="preserve">Mikä on lyhenne sanoista UCS-2 ja UTF-16?</w:t>
      </w:r>
    </w:p>
    <w:p>
      <w:r>
        <w:rPr>
          <w:b/>
        </w:rPr>
        <w:t xml:space="preserve">Teksti numero 14</w:t>
      </w:r>
    </w:p>
    <w:p>
      <w:r>
        <w:t xml:space="preserve">UTF-8-muotoon muunnettuna sama merkki on tavujono EF BB BF. Unicode-standardi sallii, että </w:t>
      </w:r>
      <w:r>
        <w:rPr>
          <w:color w:val="A9A9A9"/>
        </w:rPr>
        <w:t xml:space="preserve">BOM </w:t>
      </w:r>
      <w:r>
        <w:t xml:space="preserve">"voi toimia allekirjoituksena UTF-8-koodatulle tekstille</w:t>
      </w:r>
      <w:r>
        <w:rPr>
          <w:color w:val="DCDCDC"/>
        </w:rPr>
        <w:t xml:space="preserve">, jossa merkistö on merkitsemätön</w:t>
      </w:r>
      <w:r>
        <w:t xml:space="preserve">". Jotkut ohjelmistokehittäjät ovat ottaneet sen käyttöön muissa koodauksissa, myös UTF-8:ssa, yrittäessään erottaa UTF-8:n paikallisista 8-bittisistä koodisivuista. </w:t>
      </w:r>
      <w:r>
        <w:t xml:space="preserve">UTF-8-standardi </w:t>
      </w:r>
      <w:r>
        <w:rPr>
          <w:color w:val="2F4F4F"/>
        </w:rPr>
        <w:t xml:space="preserve">RFC 3629 </w:t>
      </w:r>
      <w:r>
        <w:t xml:space="preserve">suosittelee kuitenkin, että tavujärjestysmerkinnät kielletään </w:t>
      </w:r>
      <w:r>
        <w:rPr>
          <w:color w:val="556B2F"/>
        </w:rPr>
        <w:t xml:space="preserve">UTF-8:aa </w:t>
      </w:r>
      <w:r>
        <w:t xml:space="preserve">käyttävissä protokollissa, </w:t>
      </w:r>
      <w:r>
        <w:t xml:space="preserve">mutta siinä käsitellään tapauksia, joissa tämä ei välttämättä ole mahdollista. Lisäksi </w:t>
      </w:r>
      <w:r>
        <w:rPr>
          <w:color w:val="228B22"/>
        </w:rPr>
        <w:t xml:space="preserve">UTF-8:n </w:t>
      </w:r>
      <w:r>
        <w:rPr>
          <w:color w:val="A0522D"/>
        </w:rPr>
        <w:t xml:space="preserve">mahdollisten mallien </w:t>
      </w:r>
      <w:r>
        <w:rPr>
          <w:color w:val="6B8E23"/>
        </w:rPr>
        <w:t xml:space="preserve">suuri rajoitus </w:t>
      </w:r>
      <w:r>
        <w:t xml:space="preserve">(esimerkiksi ei voi olla yhtään </w:t>
      </w:r>
      <w:r>
        <w:rPr>
          <w:color w:val="191970"/>
        </w:rPr>
        <w:t xml:space="preserve">yksinäistä </w:t>
      </w:r>
      <w:r>
        <w:t xml:space="preserve">tavua, jossa korkea bitti on asetettu) tarkoittaa, että UTF-8:n pitäisi olla mahdollista erottaa muista merkkikoodauksista ilman BOM:ia.</w:t>
      </w:r>
    </w:p>
    <w:p>
      <w:r>
        <w:rPr>
          <w:b/>
        </w:rPr>
        <w:t xml:space="preserve">Kysymys 0</w:t>
      </w:r>
    </w:p>
    <w:p>
      <w:r>
        <w:t xml:space="preserve">Mikä on UTF-8-standardi? </w:t>
      </w:r>
    </w:p>
    <w:p>
      <w:r>
        <w:rPr>
          <w:b/>
        </w:rPr>
        <w:t xml:space="preserve">Kysymys 1</w:t>
      </w:r>
    </w:p>
    <w:p>
      <w:r>
        <w:t xml:space="preserve">Tavujärjestysmerkit on kielletty protokollissa, jotka käyttävät mitä standardia? </w:t>
      </w:r>
    </w:p>
    <w:p>
      <w:r>
        <w:rPr>
          <w:b/>
        </w:rPr>
        <w:t xml:space="preserve">Kysymys 2</w:t>
      </w:r>
    </w:p>
    <w:p>
      <w:r>
        <w:t xml:space="preserve">Miksi UTF-8 on mahdollista erottaa muista protokollista?</w:t>
      </w:r>
    </w:p>
    <w:p>
      <w:r>
        <w:rPr>
          <w:b/>
        </w:rPr>
        <w:t xml:space="preserve">Kysymys 3</w:t>
      </w:r>
    </w:p>
    <w:p>
      <w:r>
        <w:t xml:space="preserve">BOM ei voi korvata mitä UTF-8-tekstiä?</w:t>
      </w:r>
    </w:p>
    <w:p>
      <w:r>
        <w:rPr>
          <w:b/>
        </w:rPr>
        <w:t xml:space="preserve">Kysymys 4</w:t>
      </w:r>
    </w:p>
    <w:p>
      <w:r>
        <w:t xml:space="preserve">Millä erotetaan paikalliset 8-bittiset koodisivut toisistaan?</w:t>
      </w:r>
    </w:p>
    <w:p>
      <w:r>
        <w:rPr>
          <w:b/>
        </w:rPr>
        <w:t xml:space="preserve">Kysymys 5</w:t>
      </w:r>
    </w:p>
    <w:p>
      <w:r>
        <w:t xml:space="preserve">Mikä on BOM-standardin nimi?</w:t>
      </w:r>
    </w:p>
    <w:p>
      <w:r>
        <w:rPr>
          <w:b/>
        </w:rPr>
        <w:t xml:space="preserve">Kysymys 6</w:t>
      </w:r>
    </w:p>
    <w:p>
      <w:r>
        <w:t xml:space="preserve">Minkälaisia tavuja tarvitaan korkean bittimäärän sarjassa?</w:t>
      </w:r>
    </w:p>
    <w:p>
      <w:r>
        <w:rPr>
          <w:b/>
        </w:rPr>
        <w:t xml:space="preserve">Kysymys 7</w:t>
      </w:r>
    </w:p>
    <w:p>
      <w:r>
        <w:t xml:space="preserve">Minkälaisia kuvioita harvoin rajoitetaan?</w:t>
      </w:r>
    </w:p>
    <w:p>
      <w:r>
        <w:rPr>
          <w:b/>
        </w:rPr>
        <w:t xml:space="preserve">Teksti numero 15</w:t>
      </w:r>
    </w:p>
    <w:p>
      <w:r>
        <w:t xml:space="preserve">UTF-32:ssa ja UCS-4:ssä yksi 32-bittinen koodiarvo on melko suora esitys minkä tahansa merkin koodipisteestä (vaikka </w:t>
      </w:r>
      <w:r>
        <w:rPr>
          <w:color w:val="A9A9A9"/>
        </w:rPr>
        <w:t xml:space="preserve">eri </w:t>
      </w:r>
      <w:r>
        <w:t xml:space="preserve">alustoilla vaihteleva </w:t>
      </w:r>
      <w:r>
        <w:rPr>
          <w:color w:val="A9A9A9"/>
        </w:rPr>
        <w:t xml:space="preserve">endianness </w:t>
      </w:r>
      <w:r>
        <w:t xml:space="preserve">vaikuttaa siihen, miten koodiarvo ilmenee oktettisekvenssinä). Muissa koodauksissa kukin koodipiste voidaan esittää vaihtelevalla määrällä koodiarvoja. </w:t>
      </w:r>
      <w:r>
        <w:rPr>
          <w:color w:val="DCDCDC"/>
        </w:rPr>
        <w:t xml:space="preserve">UTF-32:ta </w:t>
      </w:r>
      <w:r>
        <w:t xml:space="preserve">käytetään laajalti </w:t>
      </w:r>
      <w:r>
        <w:rPr>
          <w:color w:val="2F4F4F"/>
        </w:rPr>
        <w:t xml:space="preserve">ohjelmien tekstin sisäisenä esitystapana </w:t>
      </w:r>
      <w:r>
        <w:t xml:space="preserve">(toisin kuin tallennettua tai siirrettyä tekstiä), koska kaikki Unix-käyttöjärjestelmät, jotka käyttävät </w:t>
      </w:r>
      <w:r>
        <w:rPr>
          <w:color w:val="556B2F"/>
        </w:rPr>
        <w:t xml:space="preserve">gcc-kääntäjiä </w:t>
      </w:r>
      <w:r>
        <w:t xml:space="preserve">ohjelmistojen tuottamiseen, käyttävät sitä vakiomuotoisena "laajan merkin" koodauksena. Jotkin ohjelmointikielet, kuten </w:t>
      </w:r>
      <w:r>
        <w:rPr>
          <w:color w:val="6B8E23"/>
        </w:rPr>
        <w:t xml:space="preserve">Seed7</w:t>
      </w:r>
      <w:r>
        <w:t xml:space="preserve">, käyttävät UTF-32:ta merkkijonojen ja merkkien sisäisenä esitystapana</w:t>
      </w:r>
      <w:r>
        <w:t xml:space="preserve">.</w:t>
      </w:r>
      <w:r>
        <w:t xml:space="preserve"> Python-ohjelmointikielen viimeisimmät versiot (alkaen versiosta </w:t>
      </w:r>
      <w:r>
        <w:rPr>
          <w:color w:val="A0522D"/>
        </w:rPr>
        <w:t xml:space="preserve">2.2) </w:t>
      </w:r>
      <w:r>
        <w:t xml:space="preserve">voidaan myös konfiguroida käyttämään UTF-32:ta Unicode-merkkijonojen esitystapana, jolloin tällainen koodaus leviää tehokkaasti korkean tason koodatuissa ohjelmistoissa.</w:t>
      </w:r>
    </w:p>
    <w:p>
      <w:r>
        <w:rPr>
          <w:b/>
        </w:rPr>
        <w:t xml:space="preserve">Kysymys 0</w:t>
      </w:r>
    </w:p>
    <w:p>
      <w:r>
        <w:t xml:space="preserve">Miten UTF-32 on laajalti käytössä? </w:t>
      </w:r>
    </w:p>
    <w:p>
      <w:r>
        <w:rPr>
          <w:b/>
        </w:rPr>
        <w:t xml:space="preserve">Kysymys 1</w:t>
      </w:r>
    </w:p>
    <w:p>
      <w:r>
        <w:t xml:space="preserve">Mikä ohjelmointikieli käyttää UTF-32:ta merkkien sisäisenä esitystapana? </w:t>
      </w:r>
    </w:p>
    <w:p>
      <w:r>
        <w:rPr>
          <w:b/>
        </w:rPr>
        <w:t xml:space="preserve">Kysymys 2</w:t>
      </w:r>
    </w:p>
    <w:p>
      <w:r>
        <w:t xml:space="preserve">Mitä python-versiota voidaan käyttää UTF-32:n kanssa? </w:t>
      </w:r>
    </w:p>
    <w:p>
      <w:r>
        <w:rPr>
          <w:b/>
        </w:rPr>
        <w:t xml:space="preserve">Kysymys 3</w:t>
      </w:r>
    </w:p>
    <w:p>
      <w:r>
        <w:t xml:space="preserve">Mikä ei vaihtele alustojen välillä?</w:t>
      </w:r>
    </w:p>
    <w:p>
      <w:r>
        <w:rPr>
          <w:b/>
        </w:rPr>
        <w:t xml:space="preserve">Kysymys 4</w:t>
      </w:r>
    </w:p>
    <w:p>
      <w:r>
        <w:t xml:space="preserve">Mikä käyttää UCS-4:ää sisäisenä esityksenä?</w:t>
      </w:r>
    </w:p>
    <w:p>
      <w:r>
        <w:rPr>
          <w:b/>
        </w:rPr>
        <w:t xml:space="preserve">Kysymys 5</w:t>
      </w:r>
    </w:p>
    <w:p>
      <w:r>
        <w:t xml:space="preserve">Mikä on viimeinen Python-versio, joka voi käyttää UTF-32:ta?</w:t>
      </w:r>
    </w:p>
    <w:p>
      <w:r>
        <w:rPr>
          <w:b/>
        </w:rPr>
        <w:t xml:space="preserve">Kysymys 6</w:t>
      </w:r>
    </w:p>
    <w:p>
      <w:r>
        <w:t xml:space="preserve">Mitä Python käyttää luodakseen standardin mukaisen laajan merkkikoodauksen?</w:t>
      </w:r>
    </w:p>
    <w:p>
      <w:r>
        <w:rPr>
          <w:b/>
        </w:rPr>
        <w:t xml:space="preserve">Kysymys 7</w:t>
      </w:r>
    </w:p>
    <w:p>
      <w:r>
        <w:t xml:space="preserve">Mitä käytetään lähetetyn tekstin esittämiseen?</w:t>
      </w:r>
    </w:p>
    <w:p>
      <w:r>
        <w:rPr>
          <w:b/>
        </w:rPr>
        <w:t xml:space="preserve">Teksti numero 16</w:t>
      </w:r>
    </w:p>
    <w:p>
      <w:r>
        <w:t xml:space="preserve">Unicode sisältää mekanismin merkkien muodon muuttamiseksi, joka laajentaa huomattavasti tuettua merkkivalikoimaa. Tämä kattaa </w:t>
      </w:r>
      <w:r>
        <w:rPr>
          <w:color w:val="A9A9A9"/>
        </w:rPr>
        <w:t xml:space="preserve">diakriittisten merkkien </w:t>
      </w:r>
      <w:r>
        <w:t xml:space="preserve">yhdistämisen</w:t>
      </w:r>
      <w:r>
        <w:t xml:space="preserve">. Ne lisätään päämerkin jälkeen. </w:t>
      </w:r>
      <w:r>
        <w:rPr>
          <w:color w:val="DCDCDC"/>
        </w:rPr>
        <w:t xml:space="preserve">Saman merkin </w:t>
      </w:r>
      <w:r>
        <w:t xml:space="preserve">päälle voidaan pinota useita yhdistäviä diakriittisiä merkkejä</w:t>
      </w:r>
      <w:r>
        <w:t xml:space="preserve">. </w:t>
      </w:r>
      <w:r>
        <w:t xml:space="preserve">Unicode sisältää myös esikoosteiset versiot </w:t>
      </w:r>
      <w:r>
        <w:rPr>
          <w:color w:val="2F4F4F"/>
        </w:rPr>
        <w:t xml:space="preserve">useimmista </w:t>
      </w:r>
      <w:r>
        <w:t xml:space="preserve">tavanomaisessa käytössä olevista </w:t>
      </w:r>
      <w:r>
        <w:rPr>
          <w:color w:val="2F4F4F"/>
        </w:rPr>
        <w:t xml:space="preserve">kirjain/diakriittinen merkki -yhdistelmistä. </w:t>
      </w:r>
      <w:r>
        <w:t xml:space="preserve">Nämä yksinkertaistavat muuntamista vanhoihin koodauksiin ja vanhoista koodauksista ja antavat sovelluksille mahdollisuuden käyttää Unicodea sisäisenä tekstimuotona ilman, että niiden tarvitsee toteuttaa </w:t>
      </w:r>
      <w:r>
        <w:rPr>
          <w:color w:val="556B2F"/>
        </w:rPr>
        <w:t xml:space="preserve">yhdistelmämerkkejä</w:t>
      </w:r>
      <w:r>
        <w:t xml:space="preserve">. Esimerkiksi </w:t>
      </w:r>
      <w:r>
        <w:t xml:space="preserve">é voidaan esittää Unicodessa merkkinä </w:t>
      </w:r>
      <w:r>
        <w:rPr>
          <w:color w:val="6B8E23"/>
        </w:rPr>
        <w:t xml:space="preserve">U+0065 </w:t>
      </w:r>
      <w:r>
        <w:t xml:space="preserve">(LATIN SMALL LETTER E), jota seuraa </w:t>
      </w:r>
      <w:r>
        <w:rPr>
          <w:color w:val="A0522D"/>
        </w:rPr>
        <w:t xml:space="preserve">U+0301 </w:t>
      </w:r>
      <w:r>
        <w:t xml:space="preserve">(COMBINING ACUTE ACCENT), mutta se voidaan esittää myös esikoosteisena merkkinä </w:t>
      </w:r>
      <w:r>
        <w:rPr>
          <w:color w:val="228B22"/>
        </w:rPr>
        <w:t xml:space="preserve">U+00E9 </w:t>
      </w:r>
      <w:r>
        <w:t xml:space="preserve">(LATIN SMALL LETTER E WITH ACUTE). Näin ollen käyttäjillä on monissa tapauksissa useita tapoja koodata sama merkki. Tätä varten Unicode tarjoaa </w:t>
      </w:r>
      <w:r>
        <w:rPr>
          <w:color w:val="191970"/>
        </w:rPr>
        <w:t xml:space="preserve">kanonisen vastaavuuden mekanismin</w:t>
      </w:r>
      <w:r>
        <w:t xml:space="preserve">.</w:t>
      </w:r>
    </w:p>
    <w:p>
      <w:r>
        <w:rPr>
          <w:b/>
        </w:rPr>
        <w:t xml:space="preserve">Kysymys 0</w:t>
      </w:r>
    </w:p>
    <w:p>
      <w:r>
        <w:t xml:space="preserve">Mitä yhdistelmiä unicode sisältää normaalikäytössä?</w:t>
      </w:r>
    </w:p>
    <w:p>
      <w:r>
        <w:rPr>
          <w:b/>
        </w:rPr>
        <w:t xml:space="preserve">Kysymys 1</w:t>
      </w:r>
    </w:p>
    <w:p>
      <w:r>
        <w:t xml:space="preserve">Miten latinankielinen pieni e-kirjain esitetään Unicodessa?</w:t>
      </w:r>
    </w:p>
    <w:p>
      <w:r>
        <w:rPr>
          <w:b/>
        </w:rPr>
        <w:t xml:space="preserve">Kysymys 2</w:t>
      </w:r>
    </w:p>
    <w:p>
      <w:r>
        <w:t xml:space="preserve">Miten aksentti lisätään pieneen latinankieliseen e:hen? </w:t>
      </w:r>
    </w:p>
    <w:p>
      <w:r>
        <w:rPr>
          <w:b/>
        </w:rPr>
        <w:t xml:space="preserve">Kysymys 3</w:t>
      </w:r>
    </w:p>
    <w:p>
      <w:r>
        <w:t xml:space="preserve">Mikä esikoismerkki edustaa pientä latinankielistä e:tä aksentilla? </w:t>
      </w:r>
    </w:p>
    <w:p>
      <w:r>
        <w:rPr>
          <w:b/>
        </w:rPr>
        <w:t xml:space="preserve">Kysymys 4</w:t>
      </w:r>
    </w:p>
    <w:p>
      <w:r>
        <w:t xml:space="preserve">Mitä lisätään ennen päähenkilöä?</w:t>
      </w:r>
    </w:p>
    <w:p>
      <w:r>
        <w:rPr>
          <w:b/>
        </w:rPr>
        <w:t xml:space="preserve">Kysymys 5</w:t>
      </w:r>
    </w:p>
    <w:p>
      <w:r>
        <w:t xml:space="preserve">Missä ei voi olla useita diakriittisiä merkkejä?</w:t>
      </w:r>
    </w:p>
    <w:p>
      <w:r>
        <w:rPr>
          <w:b/>
        </w:rPr>
        <w:t xml:space="preserve">Kysymys 6</w:t>
      </w:r>
    </w:p>
    <w:p>
      <w:r>
        <w:t xml:space="preserve">Mitä sovellusten on toteutettava?</w:t>
      </w:r>
    </w:p>
    <w:p>
      <w:r>
        <w:rPr>
          <w:b/>
        </w:rPr>
        <w:t xml:space="preserve">Kysymys 7</w:t>
      </w:r>
    </w:p>
    <w:p>
      <w:r>
        <w:t xml:space="preserve">Mikä estää yhden hahmon tekemisen tarpeettomuuden?</w:t>
      </w:r>
    </w:p>
    <w:p>
      <w:r>
        <w:rPr>
          <w:b/>
        </w:rPr>
        <w:t xml:space="preserve">Kysymys 8</w:t>
      </w:r>
    </w:p>
    <w:p>
      <w:r>
        <w:t xml:space="preserve">Miten iso e-kirjain merkitään unikoodissa?</w:t>
      </w:r>
    </w:p>
    <w:p>
      <w:r>
        <w:rPr>
          <w:b/>
        </w:rPr>
        <w:t xml:space="preserve">Teksti numero 17</w:t>
      </w:r>
    </w:p>
    <w:p>
      <w:r>
        <w:t xml:space="preserve">CJK-ideografeilla on tällä hetkellä koodit vain niiden esikoosteiselle muodolle. Suurin osa näistä ideografeista koostuu kuitenkin </w:t>
      </w:r>
      <w:r>
        <w:rPr>
          <w:color w:val="DCDCDC"/>
        </w:rPr>
        <w:t xml:space="preserve">yksinkertaisemmista elementeistä </w:t>
      </w:r>
      <w:r>
        <w:t xml:space="preserve">(joita </w:t>
      </w:r>
      <w:r>
        <w:t xml:space="preserve">englanniksi </w:t>
      </w:r>
      <w:r>
        <w:t xml:space="preserve">kutsutaan usein </w:t>
      </w:r>
      <w:r>
        <w:rPr>
          <w:color w:val="2F4F4F"/>
        </w:rPr>
        <w:t xml:space="preserve">radikaaleiksi), joten </w:t>
      </w:r>
      <w:r>
        <w:t xml:space="preserve">Unicode olisi periaatteessa voinut </w:t>
      </w:r>
      <w:r>
        <w:rPr>
          <w:color w:val="556B2F"/>
        </w:rPr>
        <w:t xml:space="preserve">purkaa ne, kuten </w:t>
      </w:r>
      <w:r>
        <w:t xml:space="preserve">se teki Hangulin kanssa. Tämä olisi </w:t>
      </w:r>
      <w:r>
        <w:rPr>
          <w:color w:val="6B8E23"/>
        </w:rPr>
        <w:t xml:space="preserve">vähentänyt huomattavasti tarvittavien koodipisteiden määrää </w:t>
      </w:r>
      <w:r>
        <w:t xml:space="preserve">ja mahdollistanut samalla lähes kaikkien ajateltavissa olevien ideografioiden esittämisen (mikä olisi saattanut poistaa osan Han-yhdistämisen aiheuttamista ongelmista). Samanlaista ideaa käytetään joissakin syöttömenetelmissä, kuten Cangjie ja Wubi. Yritykset tehdä tämä merkkien koodausta varten ovat kuitenkin törmänneet siihen, että </w:t>
      </w:r>
      <w:r>
        <w:rPr>
          <w:color w:val="A0522D"/>
        </w:rPr>
        <w:t xml:space="preserve">ideografit </w:t>
      </w:r>
      <w:r>
        <w:rPr>
          <w:color w:val="228B22"/>
        </w:rPr>
        <w:t xml:space="preserve">eivät hajoa yhtä yksinkertaisesti tai säännöllisesti </w:t>
      </w:r>
      <w:r>
        <w:t xml:space="preserve">kuin Hangul.</w:t>
      </w:r>
    </w:p>
    <w:p>
      <w:r>
        <w:rPr>
          <w:b/>
        </w:rPr>
        <w:t xml:space="preserve">Kysymys 0</w:t>
      </w:r>
    </w:p>
    <w:p>
      <w:r>
        <w:t xml:space="preserve">CJK-ideografiat koostuvat yksinkertaisemmista elementeistä, joita kutsutaan englanniksi nimellä what?</w:t>
      </w:r>
    </w:p>
    <w:p>
      <w:r>
        <w:rPr>
          <w:b/>
        </w:rPr>
        <w:t xml:space="preserve">Kysymys 1</w:t>
      </w:r>
    </w:p>
    <w:p>
      <w:r>
        <w:t xml:space="preserve">Miksi ideografeja ei ole voitu yksinkertaistaa Hangulin tavoin?</w:t>
      </w:r>
    </w:p>
    <w:p>
      <w:r>
        <w:rPr>
          <w:b/>
        </w:rPr>
        <w:t xml:space="preserve">Kysymys 2</w:t>
      </w:r>
    </w:p>
    <w:p>
      <w:r>
        <w:t xml:space="preserve">Mitä hyötyä olisi siitä, että Unicode hajottaisi ideografiat?</w:t>
      </w:r>
    </w:p>
    <w:p>
      <w:r>
        <w:rPr>
          <w:b/>
        </w:rPr>
        <w:t xml:space="preserve">Kysymys 3</w:t>
      </w:r>
    </w:p>
    <w:p>
      <w:r>
        <w:t xml:space="preserve">Minkä ideografien esikoostemuodolle ei ole vielä koodeja?</w:t>
      </w:r>
    </w:p>
    <w:p>
      <w:r>
        <w:rPr>
          <w:b/>
        </w:rPr>
        <w:t xml:space="preserve">Kysymys 4</w:t>
      </w:r>
    </w:p>
    <w:p>
      <w:r>
        <w:t xml:space="preserve">Miksi englannin kielessä kutsutaan esisommiteltuja muotoja?</w:t>
      </w:r>
    </w:p>
    <w:p>
      <w:r>
        <w:rPr>
          <w:b/>
        </w:rPr>
        <w:t xml:space="preserve">Kysymys 5</w:t>
      </w:r>
    </w:p>
    <w:p>
      <w:r>
        <w:t xml:space="preserve">Mitä kutsutaan radikaaleiksi Hangulissa?</w:t>
      </w:r>
    </w:p>
    <w:p>
      <w:r>
        <w:rPr>
          <w:b/>
        </w:rPr>
        <w:t xml:space="preserve">Kysymys 6</w:t>
      </w:r>
    </w:p>
    <w:p>
      <w:r>
        <w:t xml:space="preserve">Mitä Unicode teki CJK-ideografioille?</w:t>
      </w:r>
    </w:p>
    <w:p>
      <w:r>
        <w:rPr>
          <w:b/>
        </w:rPr>
        <w:t xml:space="preserve">Kysymys 7</w:t>
      </w:r>
    </w:p>
    <w:p>
      <w:r>
        <w:t xml:space="preserve">Mikä hajoaa säännöllisesti Wubissa?</w:t>
      </w:r>
    </w:p>
    <w:p>
      <w:r>
        <w:rPr>
          <w:b/>
        </w:rPr>
        <w:t xml:space="preserve">Teksti numero 18</w:t>
      </w:r>
    </w:p>
    <w:p>
      <w:r>
        <w:t xml:space="preserve">Monissa kirjoitusmerkeissä, kuten </w:t>
      </w:r>
      <w:r>
        <w:rPr>
          <w:color w:val="A9A9A9"/>
        </w:rPr>
        <w:t xml:space="preserve">arabian ja devanagarin kirjoitusmerkeissä, </w:t>
      </w:r>
      <w:r>
        <w:t xml:space="preserve">on erityisiä ortografisia sääntöjä, jotka edellyttävät, että tietyt kirjainmuotojen yhdistelmät yhdistetään erityisiksi ligatuurimuodoiksi. Ligatuurien muodostamista koskevat säännöt voivat olla varsin monimutkaisia, ja ne edellyttävät erityisiä kirjoitusasunmuodostustekniikoita, kuten ACE (</w:t>
      </w:r>
      <w:r>
        <w:rPr>
          <w:color w:val="2F4F4F"/>
        </w:rPr>
        <w:t xml:space="preserve">DecoTypen </w:t>
      </w:r>
      <w:r>
        <w:rPr>
          <w:color w:val="556B2F"/>
        </w:rPr>
        <w:t xml:space="preserve">1980-luvulla </w:t>
      </w:r>
      <w:r>
        <w:t xml:space="preserve">kehittämä </w:t>
      </w:r>
      <w:r>
        <w:rPr>
          <w:color w:val="DCDCDC"/>
        </w:rPr>
        <w:t xml:space="preserve">Arabic Calligraphic Engine, jota </w:t>
      </w:r>
      <w:r>
        <w:t xml:space="preserve">käytettiin kaikkien Unicode-standardin painettujen painosten arabian kielen esimerkkien luomiseen), josta tuli konseptin todiste </w:t>
      </w:r>
      <w:r>
        <w:rPr>
          <w:color w:val="6B8E23"/>
        </w:rPr>
        <w:t xml:space="preserve">Adoben ja Microsoftin käyttämälle </w:t>
      </w:r>
      <w:r>
        <w:t xml:space="preserve">OpenTypelle</w:t>
      </w:r>
      <w:r>
        <w:t xml:space="preserve">, </w:t>
      </w:r>
      <w:r>
        <w:rPr>
          <w:color w:val="A0522D"/>
        </w:rPr>
        <w:t xml:space="preserve">SIL Internationalin käyttämälle </w:t>
      </w:r>
      <w:r>
        <w:t xml:space="preserve">Graphitelle </w:t>
      </w:r>
      <w:r>
        <w:t xml:space="preserve">ja </w:t>
      </w:r>
      <w:r>
        <w:rPr>
          <w:color w:val="228B22"/>
        </w:rPr>
        <w:t xml:space="preserve">Applen </w:t>
      </w:r>
      <w:r>
        <w:t xml:space="preserve">käyttämälle AAT:lle</w:t>
      </w:r>
      <w:r>
        <w:t xml:space="preserve">.</w:t>
      </w:r>
    </w:p>
    <w:p>
      <w:r>
        <w:rPr>
          <w:b/>
        </w:rPr>
        <w:t xml:space="preserve">Kysymys 0</w:t>
      </w:r>
    </w:p>
    <w:p>
      <w:r>
        <w:t xml:space="preserve">Mitä ACE tarkoittaa? </w:t>
      </w:r>
    </w:p>
    <w:p>
      <w:r>
        <w:rPr>
          <w:b/>
        </w:rPr>
        <w:t xml:space="preserve">Kysymys 1</w:t>
      </w:r>
    </w:p>
    <w:p>
      <w:r>
        <w:t xml:space="preserve">Kuka loi ACE:n?</w:t>
      </w:r>
    </w:p>
    <w:p>
      <w:r>
        <w:rPr>
          <w:b/>
        </w:rPr>
        <w:t xml:space="preserve">Kysymys 2</w:t>
      </w:r>
    </w:p>
    <w:p>
      <w:r>
        <w:t xml:space="preserve">Milloin ACE perustettiin? </w:t>
      </w:r>
    </w:p>
    <w:p>
      <w:r>
        <w:rPr>
          <w:b/>
        </w:rPr>
        <w:t xml:space="preserve">Kysymys 3</w:t>
      </w:r>
    </w:p>
    <w:p>
      <w:r>
        <w:t xml:space="preserve">Kuka loi OpenTypen?</w:t>
      </w:r>
    </w:p>
    <w:p>
      <w:r>
        <w:rPr>
          <w:b/>
        </w:rPr>
        <w:t xml:space="preserve">Kysymys 4</w:t>
      </w:r>
    </w:p>
    <w:p>
      <w:r>
        <w:t xml:space="preserve">Kuka loi Graphiten? </w:t>
      </w:r>
    </w:p>
    <w:p>
      <w:r>
        <w:rPr>
          <w:b/>
        </w:rPr>
        <w:t xml:space="preserve">Kysymys 5</w:t>
      </w:r>
    </w:p>
    <w:p>
      <w:r>
        <w:t xml:space="preserve">Milloin OpenType luotiin?</w:t>
      </w:r>
    </w:p>
    <w:p>
      <w:r>
        <w:rPr>
          <w:b/>
        </w:rPr>
        <w:t xml:space="preserve">Kysymys 6</w:t>
      </w:r>
    </w:p>
    <w:p>
      <w:r>
        <w:t xml:space="preserve">Mitä AAT tarkoittaa?</w:t>
      </w:r>
    </w:p>
    <w:p>
      <w:r>
        <w:rPr>
          <w:b/>
        </w:rPr>
        <w:t xml:space="preserve">Kysymys 7</w:t>
      </w:r>
    </w:p>
    <w:p>
      <w:r>
        <w:t xml:space="preserve">Kuka teki yhteistyötä SIL Internationalin kanssa?</w:t>
      </w:r>
    </w:p>
    <w:p>
      <w:r>
        <w:rPr>
          <w:b/>
        </w:rPr>
        <w:t xml:space="preserve">Kysymys 8</w:t>
      </w:r>
    </w:p>
    <w:p>
      <w:r>
        <w:t xml:space="preserve">Mitkä kaksi yritystä tuottivat DecoTypea?</w:t>
      </w:r>
    </w:p>
    <w:p>
      <w:r>
        <w:rPr>
          <w:b/>
        </w:rPr>
        <w:t xml:space="preserve">Kysymys 9</w:t>
      </w:r>
    </w:p>
    <w:p>
      <w:r>
        <w:t xml:space="preserve">Mitkä ovat kaksi esimerkkiä käsikirjoituksista, joissa ei ole ortografisia sääntöjä?</w:t>
      </w:r>
    </w:p>
    <w:p>
      <w:r>
        <w:rPr>
          <w:b/>
        </w:rPr>
        <w:t xml:space="preserve">Teksti numero 19</w:t>
      </w:r>
    </w:p>
    <w:p>
      <w:r>
        <w:rPr>
          <w:color w:val="DCDCDC"/>
        </w:rPr>
        <w:t xml:space="preserve">Fontteihin </w:t>
      </w:r>
      <w:r>
        <w:t xml:space="preserve">on myös upotettu ohjeita</w:t>
      </w:r>
      <w:r>
        <w:t xml:space="preserve">, jotka kertovat käyttöjärjestelmälle, miten eri merkkijonot tulostetaan oikein</w:t>
      </w:r>
      <w:r>
        <w:t xml:space="preserve">.</w:t>
      </w:r>
      <w:r>
        <w:t xml:space="preserve"> Yksinkertainen ratkaisu yhdistelmämerkkien tai diakriittisten merkkien sijoitteluun on </w:t>
      </w:r>
      <w:r>
        <w:rPr>
          <w:color w:val="2F4F4F"/>
        </w:rPr>
        <w:t xml:space="preserve">merkkien leveyden määrittäminen </w:t>
      </w:r>
      <w:r>
        <w:rPr>
          <w:color w:val="556B2F"/>
        </w:rPr>
        <w:t xml:space="preserve">nollaksi </w:t>
      </w:r>
      <w:r>
        <w:rPr>
          <w:color w:val="2F4F4F"/>
        </w:rPr>
        <w:t xml:space="preserve">ja itse glyfin sijoittaminen vasemmanpuoleisen sivukulman vasemmalle tai oikealle puolelle </w:t>
      </w:r>
      <w:r>
        <w:t xml:space="preserve">(sen mukaan, mihin suuntaan kirjoitusta on tarkoitus käyttää). Näin käsitelty merkki näkyy sitä edeltävän merkin päällä, mutta sen sijainti ei muutu suhteessa </w:t>
      </w:r>
      <w:r>
        <w:rPr>
          <w:color w:val="6B8E23"/>
        </w:rPr>
        <w:t xml:space="preserve">peruslyyfin </w:t>
      </w:r>
      <w:r>
        <w:t xml:space="preserve">leveyteen tai korkeuteen</w:t>
      </w:r>
      <w:r>
        <w:t xml:space="preserve">; se voi olla visuaalisesti hankala ja se voi olla joidenkin glyfien päällä. </w:t>
      </w:r>
      <w:r>
        <w:rPr>
          <w:color w:val="A0522D"/>
        </w:rPr>
        <w:t xml:space="preserve">Todellinen </w:t>
      </w:r>
      <w:r>
        <w:rPr>
          <w:color w:val="228B22"/>
        </w:rPr>
        <w:t xml:space="preserve">pinoaminen on mahdotonta</w:t>
      </w:r>
      <w:r>
        <w:t xml:space="preserve">, mutta sitä voidaan lähestyä rajoitetuissa tapauksissa (esimerkiksi thaimaalaiset ylhäältä yhdistyvät vokaalit ja äänimerkit voivat olla aluksi eri korkeudella). Yleensä tämä lähestymistapa on tehokas vain </w:t>
      </w:r>
      <w:r>
        <w:t xml:space="preserve">monospaced-fonteissa, mutta sitä voidaan käyttää varamenetelmänä, kun monimutkaisemmat menetelmät epäonnistuvat.</w:t>
      </w:r>
    </w:p>
    <w:p>
      <w:r>
        <w:rPr>
          <w:b/>
        </w:rPr>
        <w:t xml:space="preserve">Kysymys 0</w:t>
      </w:r>
    </w:p>
    <w:p>
      <w:r>
        <w:t xml:space="preserve">mihin on upotettu ohjeita, jotka kertovat fonteille, miten sekvenssit tulostetaan? </w:t>
      </w:r>
    </w:p>
    <w:p>
      <w:r>
        <w:rPr>
          <w:b/>
        </w:rPr>
        <w:t xml:space="preserve">Kysymys 1</w:t>
      </w:r>
    </w:p>
    <w:p>
      <w:r>
        <w:t xml:space="preserve">Voidaanko todellinen pinoaminen toteuttaa? </w:t>
      </w:r>
    </w:p>
    <w:p>
      <w:r>
        <w:rPr>
          <w:b/>
        </w:rPr>
        <w:t xml:space="preserve">Kysymys 2</w:t>
      </w:r>
    </w:p>
    <w:p>
      <w:r>
        <w:t xml:space="preserve">mikä on ratkaisu yhdistelmämerkkien sijoittamiseen? </w:t>
      </w:r>
    </w:p>
    <w:p>
      <w:r>
        <w:rPr>
          <w:b/>
        </w:rPr>
        <w:t xml:space="preserve">Kysymys 3</w:t>
      </w:r>
    </w:p>
    <w:p>
      <w:r>
        <w:t xml:space="preserve">Minkälainen pinoaminen on tarpeen?</w:t>
      </w:r>
    </w:p>
    <w:p>
      <w:r>
        <w:rPr>
          <w:b/>
        </w:rPr>
        <w:t xml:space="preserve">Kysymys 4</w:t>
      </w:r>
    </w:p>
    <w:p>
      <w:r>
        <w:t xml:space="preserve">Minkälaisilla fonteilla likimääräinen pinoaminen ei ole mahdollista?</w:t>
      </w:r>
    </w:p>
    <w:p>
      <w:r>
        <w:rPr>
          <w:b/>
        </w:rPr>
        <w:t xml:space="preserve">Kysymys 5</w:t>
      </w:r>
    </w:p>
    <w:p>
      <w:r>
        <w:t xml:space="preserve">Mitä käyttöjärjestelmä kertoo, mitä tehdä?</w:t>
      </w:r>
    </w:p>
    <w:p>
      <w:r>
        <w:rPr>
          <w:b/>
        </w:rPr>
        <w:t xml:space="preserve">Kysymys 6</w:t>
      </w:r>
    </w:p>
    <w:p>
      <w:r>
        <w:t xml:space="preserve">Mikä numeerinen arvo on annettu glyfille?</w:t>
      </w:r>
    </w:p>
    <w:p>
      <w:r>
        <w:rPr>
          <w:b/>
        </w:rPr>
        <w:t xml:space="preserve">Kysymys 7</w:t>
      </w:r>
    </w:p>
    <w:p>
      <w:r>
        <w:t xml:space="preserve">Mihin nähden merkki säätää sijaintiaan?</w:t>
      </w:r>
    </w:p>
    <w:p>
      <w:r>
        <w:rPr>
          <w:b/>
        </w:rPr>
        <w:t xml:space="preserve">Teksti numero 20</w:t>
      </w:r>
    </w:p>
    <w:p>
      <w:r>
        <w:t xml:space="preserve">Useita Unicoden osajoukkoja on standardoitu: </w:t>
      </w:r>
      <w:r>
        <w:t xml:space="preserve">Sen katsotaan tukevan kaikkia nykyaikaisia eurooppalaisia kieliä, jotka käyttävät latinalaista, kreikkalaista tai kyrillistä kirjoitusasua</w:t>
      </w:r>
      <w:r>
        <w:t xml:space="preserve">.</w:t>
      </w:r>
      <w:r>
        <w:t xml:space="preserve"> Muita standardoituja Unicoden osajoukkoja ovat </w:t>
      </w:r>
      <w:r>
        <w:rPr>
          <w:color w:val="556B2F"/>
        </w:rPr>
        <w:t xml:space="preserve">monikieliset eurooppalaiset osajoukot</w:t>
      </w:r>
      <w:r>
        <w:t xml:space="preserve">: </w:t>
      </w:r>
      <w:r>
        <w:t xml:space="preserve">MES-1 </w:t>
      </w:r>
      <w:r>
        <w:t xml:space="preserve">(</w:t>
      </w:r>
      <w:r>
        <w:rPr>
          <w:color w:val="A0522D"/>
        </w:rPr>
        <w:t xml:space="preserve">vain latinalaiset kirjoitusmerkit</w:t>
      </w:r>
      <w:r>
        <w:t xml:space="preserve">, </w:t>
      </w:r>
      <w:r>
        <w:rPr>
          <w:color w:val="228B22"/>
        </w:rPr>
        <w:t xml:space="preserve">335 </w:t>
      </w:r>
      <w:r>
        <w:t xml:space="preserve">merkkiä), MES-2 (latinalaiset, kreikkalaiset ja kyrilliset </w:t>
      </w:r>
      <w:r>
        <w:t xml:space="preserve">kirjoitusmerkit </w:t>
      </w:r>
      <w:r>
        <w:rPr>
          <w:color w:val="191970"/>
        </w:rPr>
        <w:t xml:space="preserve">1062 </w:t>
      </w:r>
      <w:r>
        <w:t xml:space="preserve">merkkiä) ja MES-3A ja MES-3B (kaksi suurempaa osajoukkoa, joita ei esitetä tässä). Huomaa, että </w:t>
      </w:r>
      <w:r>
        <w:rPr>
          <w:color w:val="8B0000"/>
        </w:rPr>
        <w:t xml:space="preserve">MES-2 </w:t>
      </w:r>
      <w:r>
        <w:t xml:space="preserve">sisältää kaikki </w:t>
      </w:r>
      <w:r>
        <w:rPr>
          <w:color w:val="483D8B"/>
        </w:rPr>
        <w:t xml:space="preserve">MES-1:</w:t>
      </w:r>
      <w:r>
        <w:t xml:space="preserve">n </w:t>
      </w:r>
      <w:r>
        <w:rPr>
          <w:color w:val="483D8B"/>
        </w:rPr>
        <w:t xml:space="preserve">ja WGL-4:</w:t>
      </w:r>
      <w:r>
        <w:t xml:space="preserve">n merkit</w:t>
      </w:r>
      <w:r>
        <w:t xml:space="preserve">.</w:t>
      </w:r>
    </w:p>
    <w:p>
      <w:r>
        <w:rPr>
          <w:b/>
        </w:rPr>
        <w:t xml:space="preserve">Kysymys 0</w:t>
      </w:r>
    </w:p>
    <w:p>
      <w:r>
        <w:t xml:space="preserve">Mitä Unicode-osajoukkoa Windows käyttää? </w:t>
      </w:r>
    </w:p>
    <w:p>
      <w:r>
        <w:rPr>
          <w:b/>
        </w:rPr>
        <w:t xml:space="preserve">Kysymys 1</w:t>
      </w:r>
    </w:p>
    <w:p>
      <w:r>
        <w:t xml:space="preserve">Mihin MES-1, MES-2, MES-3A ja MES-3B kuuluvat? </w:t>
      </w:r>
    </w:p>
    <w:p>
      <w:r>
        <w:rPr>
          <w:b/>
        </w:rPr>
        <w:t xml:space="preserve">Kysymys 2</w:t>
      </w:r>
    </w:p>
    <w:p>
      <w:r>
        <w:t xml:space="preserve">Mikä osajoukko sisältää kaikki MES-1:n ja WGL-4:n merkit? </w:t>
      </w:r>
    </w:p>
    <w:p>
      <w:r>
        <w:rPr>
          <w:b/>
        </w:rPr>
        <w:t xml:space="preserve">Kysymys 3</w:t>
      </w:r>
    </w:p>
    <w:p>
      <w:r>
        <w:t xml:space="preserve">Kuinka kauan Microsoft Windows on tukenut WGL-4:ää? </w:t>
      </w:r>
    </w:p>
    <w:p>
      <w:r>
        <w:rPr>
          <w:b/>
        </w:rPr>
        <w:t xml:space="preserve">Kysymys 4</w:t>
      </w:r>
    </w:p>
    <w:p>
      <w:r>
        <w:t xml:space="preserve">Mitä skriptejä MES-1 käyttää? </w:t>
      </w:r>
    </w:p>
    <w:p>
      <w:r>
        <w:rPr>
          <w:b/>
        </w:rPr>
        <w:t xml:space="preserve">Kysymys 5</w:t>
      </w:r>
    </w:p>
    <w:p>
      <w:r>
        <w:t xml:space="preserve">Missä järjestelmässä käytetään MES-3A:ta?</w:t>
      </w:r>
    </w:p>
    <w:p>
      <w:r>
        <w:rPr>
          <w:b/>
        </w:rPr>
        <w:t xml:space="preserve">Kysymys 6</w:t>
      </w:r>
    </w:p>
    <w:p>
      <w:r>
        <w:t xml:space="preserve">Kuinka monta latinalaista merkkiä WGL-4 tukee?</w:t>
      </w:r>
    </w:p>
    <w:p>
      <w:r>
        <w:rPr>
          <w:b/>
        </w:rPr>
        <w:t xml:space="preserve">Kysymys 7</w:t>
      </w:r>
    </w:p>
    <w:p>
      <w:r>
        <w:t xml:space="preserve">Kuinka monta merkkiä on MES-3B:ssä?</w:t>
      </w:r>
    </w:p>
    <w:p>
      <w:r>
        <w:rPr>
          <w:b/>
        </w:rPr>
        <w:t xml:space="preserve">Kysymys 8</w:t>
      </w:r>
    </w:p>
    <w:p>
      <w:r>
        <w:t xml:space="preserve">MES-3A yhdistää mitkä kaksi muuta sarjaa?</w:t>
      </w:r>
    </w:p>
    <w:p>
      <w:r>
        <w:rPr>
          <w:b/>
        </w:rPr>
        <w:t xml:space="preserve">Kysymys 9</w:t>
      </w:r>
    </w:p>
    <w:p>
      <w:r>
        <w:t xml:space="preserve">Mikä osajoukko käyttää vain kreikkalaista kirjoitusasua?</w:t>
      </w:r>
    </w:p>
    <w:p>
      <w:r>
        <w:rPr>
          <w:b/>
        </w:rPr>
        <w:t xml:space="preserve">Teksti numero 21</w:t>
      </w:r>
    </w:p>
    <w:p>
      <w:r>
        <w:t xml:space="preserve">Renderöintiohjelmistot, jotka eivät pysty käsittelemään Unicode-merkkiä asianmukaisesti, näyttävät sen usein </w:t>
      </w:r>
      <w:r>
        <w:rPr>
          <w:color w:val="A9A9A9"/>
        </w:rPr>
        <w:t xml:space="preserve">avoimena suorakulmiona tai Unicode-"korvaavana merkkinä" </w:t>
      </w:r>
      <w:r>
        <w:t xml:space="preserve">(</w:t>
      </w:r>
      <w:r>
        <w:rPr>
          <w:color w:val="DCDCDC"/>
        </w:rPr>
        <w:t xml:space="preserve">U+FFFD</w:t>
      </w:r>
      <w:r>
        <w:t xml:space="preserve">, �) </w:t>
      </w:r>
      <w:r>
        <w:t xml:space="preserve">osoittaakseen tunnistamattoman merkin sijainnin. Joissakin järjestelmissä on yritetty antaa lisätietoja tällaisista merkeistä. </w:t>
      </w:r>
      <w:r>
        <w:t xml:space="preserve">Applen </w:t>
      </w:r>
      <w:r>
        <w:rPr>
          <w:color w:val="6B8E23"/>
        </w:rPr>
        <w:t xml:space="preserve">Last Resort </w:t>
      </w:r>
      <w:r>
        <w:t xml:space="preserve">-fontti näyttää korvaavan glyfin, joka osoittaa merkin Unicode-alueen, ja </w:t>
      </w:r>
      <w:r>
        <w:rPr>
          <w:color w:val="A0522D"/>
        </w:rPr>
        <w:t xml:space="preserve">SIL </w:t>
      </w:r>
      <w:r>
        <w:t xml:space="preserve">Internationalin </w:t>
      </w:r>
      <w:r>
        <w:rPr>
          <w:color w:val="228B22"/>
        </w:rPr>
        <w:t xml:space="preserve">Unicode Fallback </w:t>
      </w:r>
      <w:r>
        <w:t xml:space="preserve">-fontti näyttää </w:t>
      </w:r>
      <w:r>
        <w:rPr>
          <w:color w:val="191970"/>
        </w:rPr>
        <w:t xml:space="preserve">laatikon, joka näyttää merkin heksadesimaalisen skalaarisen arvon</w:t>
      </w:r>
      <w:r>
        <w:t xml:space="preserve">.</w:t>
      </w:r>
    </w:p>
    <w:p>
      <w:r>
        <w:rPr>
          <w:b/>
        </w:rPr>
        <w:t xml:space="preserve">Kysymys 0</w:t>
      </w:r>
    </w:p>
    <w:p>
      <w:r>
        <w:t xml:space="preserve">Mitä renderointiohjelmisto näyttää, kun se ei pysty käsittelemään Unicode-merkkiä? </w:t>
      </w:r>
    </w:p>
    <w:p>
      <w:r>
        <w:rPr>
          <w:b/>
        </w:rPr>
        <w:t xml:space="preserve">Kysymys 1</w:t>
      </w:r>
    </w:p>
    <w:p>
      <w:r>
        <w:t xml:space="preserve">Mikä on Unicode-korvausmerkin koodi? </w:t>
      </w:r>
    </w:p>
    <w:p>
      <w:r>
        <w:rPr>
          <w:b/>
        </w:rPr>
        <w:t xml:space="preserve">Kysymys 2</w:t>
      </w:r>
    </w:p>
    <w:p>
      <w:r>
        <w:t xml:space="preserve">Mikä on Applen fontin nimi? </w:t>
      </w:r>
    </w:p>
    <w:p>
      <w:r>
        <w:rPr>
          <w:b/>
        </w:rPr>
        <w:t xml:space="preserve">Kysymys 3</w:t>
      </w:r>
    </w:p>
    <w:p>
      <w:r>
        <w:t xml:space="preserve">Mitä SIL:n Unicode Fallback -fontti näyttää, kun se ei pysty näyttämään merkkiä oikein? </w:t>
      </w:r>
    </w:p>
    <w:p>
      <w:r>
        <w:rPr>
          <w:b/>
        </w:rPr>
        <w:t xml:space="preserve">Kysymys 4</w:t>
      </w:r>
    </w:p>
    <w:p>
      <w:r>
        <w:t xml:space="preserve">Mikä yritys käyttää Unicode Fallback -fonttia? </w:t>
      </w:r>
    </w:p>
    <w:p>
      <w:r>
        <w:rPr>
          <w:b/>
        </w:rPr>
        <w:t xml:space="preserve">Kysymys 5</w:t>
      </w:r>
    </w:p>
    <w:p>
      <w:r>
        <w:t xml:space="preserve">Mikä on avoimen suorakulmion Unicode-koodi?</w:t>
      </w:r>
    </w:p>
    <w:p>
      <w:r>
        <w:rPr>
          <w:b/>
        </w:rPr>
        <w:t xml:space="preserve">Kysymys 6</w:t>
      </w:r>
    </w:p>
    <w:p>
      <w:r>
        <w:t xml:space="preserve">Mikä yritys käyttää U+FFFD?</w:t>
      </w:r>
    </w:p>
    <w:p>
      <w:r>
        <w:rPr>
          <w:b/>
        </w:rPr>
        <w:t xml:space="preserve">Kysymys 7</w:t>
      </w:r>
    </w:p>
    <w:p>
      <w:r>
        <w:t xml:space="preserve">Mikä on Applen Last Resort -kirjasimessa näkyvä glyfoni?</w:t>
      </w:r>
    </w:p>
    <w:p>
      <w:r>
        <w:rPr>
          <w:b/>
        </w:rPr>
        <w:t xml:space="preserve">Kysymys 8</w:t>
      </w:r>
    </w:p>
    <w:p>
      <w:r>
        <w:t xml:space="preserve">Mikä SIL:n ohjelmisto ei pysty käsittelemään unicode-merkkejä?</w:t>
      </w:r>
    </w:p>
    <w:p>
      <w:r>
        <w:rPr>
          <w:b/>
        </w:rPr>
        <w:t xml:space="preserve">Teksti numero 22</w:t>
      </w:r>
    </w:p>
    <w:p>
      <w:r>
        <w:rPr>
          <w:color w:val="A9A9A9"/>
        </w:rPr>
        <w:t xml:space="preserve">Unicodesta </w:t>
      </w:r>
      <w:r>
        <w:t xml:space="preserve">on tullut hallitseva järjestelmä tekstin sisäisessä käsittelyssä ja tallentamisessa. Vaikka </w:t>
      </w:r>
      <w:r>
        <w:t xml:space="preserve">suuri osa tekstistä tallennetaan edelleen vanhoilla koodeilla, </w:t>
      </w:r>
      <w:r>
        <w:rPr>
          <w:color w:val="DCDCDC"/>
        </w:rPr>
        <w:t xml:space="preserve">Unicodea </w:t>
      </w:r>
      <w:r>
        <w:t xml:space="preserve">käytetään lähes yksinomaan </w:t>
      </w:r>
      <w:r>
        <w:rPr>
          <w:color w:val="2F4F4F"/>
        </w:rPr>
        <w:t xml:space="preserve">uusien tietojenkäsittelyjärjestelmien rakentamisessa</w:t>
      </w:r>
      <w:r>
        <w:t xml:space="preserve">. </w:t>
      </w:r>
      <w:r>
        <w:t xml:space="preserve">Varhaiset käyttäjät käyttivät yleensä </w:t>
      </w:r>
      <w:r>
        <w:rPr>
          <w:color w:val="556B2F"/>
        </w:rPr>
        <w:t xml:space="preserve">UCS-2:ta </w:t>
      </w:r>
      <w:r>
        <w:t xml:space="preserve">(</w:t>
      </w:r>
      <w:r>
        <w:rPr>
          <w:color w:val="6B8E23"/>
        </w:rPr>
        <w:t xml:space="preserve">UTF-16:</w:t>
      </w:r>
      <w:r>
        <w:t xml:space="preserve">n edeltäjä, kiinteäleveä kahden tavun standardi</w:t>
      </w:r>
      <w:r>
        <w:t xml:space="preserve">) ja siirtyivät myöhemmin UTF-16:een (nykyinen vaihtelevan leveyden standardi), koska tämä oli vähiten häiritsevä tapa lisätä tuki muille kuin BMP-merkeille. Tunnetuin tällainen järjestelmä on Windows NT (ja sen jälkeläiset </w:t>
      </w:r>
      <w:r>
        <w:rPr>
          <w:color w:val="A0522D"/>
        </w:rPr>
        <w:t xml:space="preserve">Windows 2000, Windows XP, Windows Vista ja Windows 7</w:t>
      </w:r>
      <w:r>
        <w:t xml:space="preserve">), joka käyttää UTF-16:ta ainoana sisäisenä merkkikoodauksena. </w:t>
      </w:r>
      <w:r>
        <w:t xml:space="preserve">Myös </w:t>
      </w:r>
      <w:r>
        <w:t xml:space="preserve">Java- ja .</w:t>
      </w:r>
      <w:r>
        <w:rPr>
          <w:color w:val="228B22"/>
        </w:rPr>
        <w:t xml:space="preserve">NET-bytekoodiympäristöt</w:t>
      </w:r>
      <w:r>
        <w:t xml:space="preserve">, Mac OS X ja KDE käyttävät sitä sisäiseen esitykseen. Unicode on käytettävissä Windows 95:ssä </w:t>
      </w:r>
      <w:r>
        <w:rPr>
          <w:color w:val="191970"/>
        </w:rPr>
        <w:t xml:space="preserve">Microsoft Layer </w:t>
      </w:r>
      <w:r>
        <w:t xml:space="preserve">for Unicode -ohjelmiston </w:t>
      </w:r>
      <w:r>
        <w:t xml:space="preserve">kautta sekä </w:t>
      </w:r>
      <w:r>
        <w:t xml:space="preserve">sen jälkeläisissä Windows 98:ssa ja Windows ME:ssä.</w:t>
      </w:r>
    </w:p>
    <w:p>
      <w:r>
        <w:rPr>
          <w:b/>
        </w:rPr>
        <w:t xml:space="preserve">Kysymys 0</w:t>
      </w:r>
    </w:p>
    <w:p>
      <w:r>
        <w:t xml:space="preserve">Mikä on sisäisen jalostuksen vallitseva järjestelmä? </w:t>
      </w:r>
    </w:p>
    <w:p>
      <w:r>
        <w:rPr>
          <w:b/>
        </w:rPr>
        <w:t xml:space="preserve">Kysymys 1</w:t>
      </w:r>
    </w:p>
    <w:p>
      <w:r>
        <w:t xml:space="preserve">Mitä Unicode on saatavilla Windowsissa? </w:t>
      </w:r>
    </w:p>
    <w:p>
      <w:r>
        <w:rPr>
          <w:b/>
        </w:rPr>
        <w:t xml:space="preserve">Kysymys 2</w:t>
      </w:r>
    </w:p>
    <w:p>
      <w:r>
        <w:t xml:space="preserve">Mikä oli UTF-16:n kahden tavun edeltäjä? </w:t>
      </w:r>
    </w:p>
    <w:p>
      <w:r>
        <w:rPr>
          <w:b/>
        </w:rPr>
        <w:t xml:space="preserve">Kysymys 3</w:t>
      </w:r>
    </w:p>
    <w:p>
      <w:r>
        <w:t xml:space="preserve">Mitä käytetään lähes yksinomaan uusien tietojenkäsittelyjärjestelmien rakentamiseen? </w:t>
      </w:r>
    </w:p>
    <w:p>
      <w:r>
        <w:rPr>
          <w:b/>
        </w:rPr>
        <w:t xml:space="preserve">Kysymys 4</w:t>
      </w:r>
    </w:p>
    <w:p>
      <w:r>
        <w:t xml:space="preserve">Mihin käytetään yksinomaan vanhoja koodauksia?</w:t>
      </w:r>
    </w:p>
    <w:p>
      <w:r>
        <w:rPr>
          <w:b/>
        </w:rPr>
        <w:t xml:space="preserve">Kysymys 5</w:t>
      </w:r>
    </w:p>
    <w:p>
      <w:r>
        <w:t xml:space="preserve">Mikä oli UCS-2:n edeltäjä?</w:t>
      </w:r>
    </w:p>
    <w:p>
      <w:r>
        <w:rPr>
          <w:b/>
        </w:rPr>
        <w:t xml:space="preserve">Kysymys 6</w:t>
      </w:r>
    </w:p>
    <w:p>
      <w:r>
        <w:t xml:space="preserve">Mikä on Mac OS X:n jälkeläinen?</w:t>
      </w:r>
    </w:p>
    <w:p>
      <w:r>
        <w:rPr>
          <w:b/>
        </w:rPr>
        <w:t xml:space="preserve">Kysymys 7</w:t>
      </w:r>
    </w:p>
    <w:p>
      <w:r>
        <w:t xml:space="preserve">Mikä on Mac OS X:n ja KDE:n nimi?</w:t>
      </w:r>
    </w:p>
    <w:p>
      <w:r>
        <w:rPr>
          <w:b/>
        </w:rPr>
        <w:t xml:space="preserve">Kysymys 8</w:t>
      </w:r>
    </w:p>
    <w:p>
      <w:r>
        <w:t xml:space="preserve">Mikä on yhden tavun kiinteä leveys?</w:t>
      </w:r>
    </w:p>
    <w:p>
      <w:r>
        <w:rPr>
          <w:b/>
        </w:rPr>
        <w:t xml:space="preserve">Teksti numero 23</w:t>
      </w:r>
    </w:p>
    <w:p>
      <w:r>
        <w:t xml:space="preserve">MIME määrittelee </w:t>
      </w:r>
      <w:r>
        <w:rPr>
          <w:color w:val="A9A9A9"/>
        </w:rPr>
        <w:t xml:space="preserve">kaksi </w:t>
      </w:r>
      <w:r>
        <w:rPr>
          <w:color w:val="DCDCDC"/>
        </w:rPr>
        <w:t xml:space="preserve">erilaista </w:t>
      </w:r>
      <w:r>
        <w:t xml:space="preserve">mekanismia muiden kuin ASCII-merkkien koodaamiseksi sähköpostissa riippuen siitä, ovatko merkit sähköpostin otsikoissa (kuten "</w:t>
      </w:r>
      <w:r>
        <w:rPr>
          <w:color w:val="2F4F4F"/>
        </w:rPr>
        <w:t xml:space="preserve">Subject:"</w:t>
      </w:r>
      <w:r>
        <w:t xml:space="preserve">) vai viestin tekstirungossa; molemmissa tapauksissa alkuperäinen merkistö tunnistetaan sekä siirtokoodaus. </w:t>
      </w:r>
      <w:r>
        <w:t xml:space="preserve">Unicode-merkistöjen </w:t>
      </w:r>
      <w:r>
        <w:rPr>
          <w:color w:val="556B2F"/>
        </w:rPr>
        <w:t xml:space="preserve">lähettämiseen sähköpostitse </w:t>
      </w:r>
      <w:r>
        <w:t xml:space="preserve">suositellaan </w:t>
      </w:r>
      <w:r>
        <w:rPr>
          <w:color w:val="6B8E23"/>
        </w:rPr>
        <w:t xml:space="preserve">UTF-8-merkistöä ja Base64- tai Quoted-printable-siirtokoodausta riippuen siitä, </w:t>
      </w:r>
      <w:r>
        <w:t xml:space="preserve">koostuuko suuri osa viestistä ASCII-merkeistä. Näiden kahden eri mekanismin yksityiskohdat on määritelty </w:t>
      </w:r>
      <w:r>
        <w:rPr>
          <w:color w:val="A0522D"/>
        </w:rPr>
        <w:t xml:space="preserve">MIME-standardeissa</w:t>
      </w:r>
      <w:r>
        <w:t xml:space="preserve">, ja ne ovat yleensä piilossa sähköpostiohjelmien käyttäjiltä.</w:t>
      </w:r>
    </w:p>
    <w:p>
      <w:r>
        <w:rPr>
          <w:b/>
        </w:rPr>
        <w:t xml:space="preserve">Kysymys 0</w:t>
      </w:r>
    </w:p>
    <w:p>
      <w:r>
        <w:t xml:space="preserve">Mitä suositellaan Unicoden lähettämiseen sähköpostitse? </w:t>
      </w:r>
    </w:p>
    <w:p>
      <w:r>
        <w:rPr>
          <w:b/>
        </w:rPr>
        <w:t xml:space="preserve">Kysymys 1</w:t>
      </w:r>
    </w:p>
    <w:p>
      <w:r>
        <w:t xml:space="preserve">Missä on määritelty yksityiskohtaiset tiedot kahdesta sähköpostin lähetysmekanismista? </w:t>
      </w:r>
    </w:p>
    <w:p>
      <w:r>
        <w:rPr>
          <w:b/>
        </w:rPr>
        <w:t xml:space="preserve">Kysymys 2</w:t>
      </w:r>
    </w:p>
    <w:p>
      <w:r>
        <w:t xml:space="preserve">Kuinka monta erilaista mekanismia MIME määrittelee Unicode-koodin koodaamiseksi sähköpostissa? </w:t>
      </w:r>
    </w:p>
    <w:p>
      <w:r>
        <w:rPr>
          <w:b/>
        </w:rPr>
        <w:t xml:space="preserve">Kysymys 3</w:t>
      </w:r>
    </w:p>
    <w:p>
      <w:r>
        <w:t xml:space="preserve">Kuinka monella tavalla ASCII-merkkejä voidaan koodata sähköpostissa?</w:t>
      </w:r>
    </w:p>
    <w:p>
      <w:r>
        <w:rPr>
          <w:b/>
        </w:rPr>
        <w:t xml:space="preserve">Kysymys 4</w:t>
      </w:r>
    </w:p>
    <w:p>
      <w:r>
        <w:t xml:space="preserve">Mikä on toinen tapa viitata tekstirunkoon?</w:t>
      </w:r>
    </w:p>
    <w:p>
      <w:r>
        <w:rPr>
          <w:b/>
        </w:rPr>
        <w:t xml:space="preserve">Kysymys 5</w:t>
      </w:r>
    </w:p>
    <w:p>
      <w:r>
        <w:t xml:space="preserve">Mitkä eritelmät näkyvät käyttäjälle?</w:t>
      </w:r>
    </w:p>
    <w:p>
      <w:r>
        <w:rPr>
          <w:b/>
        </w:rPr>
        <w:t xml:space="preserve">Kysymys 6</w:t>
      </w:r>
    </w:p>
    <w:p>
      <w:r>
        <w:t xml:space="preserve">Milloin Base64 ei ole suositeltavaa?</w:t>
      </w:r>
    </w:p>
    <w:p>
      <w:r>
        <w:rPr>
          <w:b/>
        </w:rPr>
        <w:t xml:space="preserve">Tekstin numero 24</w:t>
      </w:r>
    </w:p>
    <w:p>
      <w:r>
        <w:t xml:space="preserve">Markkinoilla on tuhansia fontteja, mutta </w:t>
      </w:r>
      <w:r>
        <w:rPr>
          <w:color w:val="A9A9A9"/>
        </w:rPr>
        <w:t xml:space="preserve">alle kymmenkunta fonttia - joita joskus </w:t>
      </w:r>
      <w:r>
        <w:t xml:space="preserve">kutsutaan </w:t>
      </w:r>
      <w:r>
        <w:rPr>
          <w:color w:val="DCDCDC"/>
        </w:rPr>
        <w:t xml:space="preserve">"</w:t>
      </w:r>
      <w:r>
        <w:rPr>
          <w:color w:val="2F4F4F"/>
        </w:rPr>
        <w:t xml:space="preserve">pan-Unicode"</w:t>
      </w:r>
      <w:r>
        <w:rPr>
          <w:color w:val="DCDCDC"/>
        </w:rPr>
        <w:t xml:space="preserve">-fonteiksi - pyrkii </w:t>
      </w:r>
      <w:r>
        <w:t xml:space="preserve">tukemaan suurinta osaa Unicode-merkkivalikoimasta. Sen sijaan Unicode-pohjaisissa fonteissa keskitytään yleensä tukemaan vain </w:t>
      </w:r>
      <w:r>
        <w:rPr>
          <w:color w:val="556B2F"/>
        </w:rPr>
        <w:t xml:space="preserve">ASCII-perusmerkkejä ja tiettyjä kirjoitusmerkkejä tai merkki- tai symbolijoukkoja</w:t>
      </w:r>
      <w:r>
        <w:t xml:space="preserve">. </w:t>
      </w:r>
      <w:r>
        <w:t xml:space="preserve">Tähän lähestymistapaan on useita syitä: </w:t>
      </w:r>
      <w:r>
        <w:rPr>
          <w:color w:val="6B8E23"/>
        </w:rPr>
        <w:t xml:space="preserve">sovellusten ja asiakirjojen </w:t>
      </w:r>
      <w:r>
        <w:t xml:space="preserve">on harvoin tarpeen esittää merkkejä useammasta kuin yhdestä tai kahdesta kirjoitusjärjestelmästä, fontit vaativat yleensä resursseja laskentaympäristöissä ja käyttöjärjestelmät ja sovellukset ovat yhä älykkäämpiä hankkimaan glyfiinitietoja erillisistä fonttitiedostoista tarpeen mukaan, eli </w:t>
      </w:r>
      <w:r>
        <w:rPr>
          <w:color w:val="A0522D"/>
        </w:rPr>
        <w:t xml:space="preserve">fonttien korvaaminen</w:t>
      </w:r>
      <w:r>
        <w:t xml:space="preserve">. Lisäksi johdonmukaisten renderöintiohjeiden suunnittelu kymmenille tuhansille glyfeille on monumentaalinen tehtävä; tällainen hanke ylittää useimpien kirjasintyyppien kohdalla pisteen, jossa tuotto vähenee.</w:t>
      </w:r>
    </w:p>
    <w:p>
      <w:r>
        <w:rPr>
          <w:b/>
        </w:rPr>
        <w:t xml:space="preserve">Kysymys 0</w:t>
      </w:r>
    </w:p>
    <w:p>
      <w:r>
        <w:t xml:space="preserve">Kuinka moni fontti tukee suurinta osaa Unicoden merkkivalikoimasta? </w:t>
      </w:r>
    </w:p>
    <w:p>
      <w:r>
        <w:rPr>
          <w:b/>
        </w:rPr>
        <w:t xml:space="preserve">Kysymys 1</w:t>
      </w:r>
    </w:p>
    <w:p>
      <w:r>
        <w:t xml:space="preserve">Mitä kutsutaan Unicodea tukeviksi fonteiksi? </w:t>
      </w:r>
    </w:p>
    <w:p>
      <w:r>
        <w:rPr>
          <w:b/>
        </w:rPr>
        <w:t xml:space="preserve">Kysymys 2</w:t>
      </w:r>
    </w:p>
    <w:p>
      <w:r>
        <w:t xml:space="preserve">Unicode-pohjaiset fontit keskittyvät yleensä tukemaan mitä? </w:t>
      </w:r>
    </w:p>
    <w:p>
      <w:r>
        <w:rPr>
          <w:b/>
        </w:rPr>
        <w:t xml:space="preserve">Kysymys 3</w:t>
      </w:r>
    </w:p>
    <w:p>
      <w:r>
        <w:t xml:space="preserve">Mikä on useimpien markkinoilla olevien fonttien nimi?</w:t>
      </w:r>
    </w:p>
    <w:p>
      <w:r>
        <w:rPr>
          <w:b/>
        </w:rPr>
        <w:t xml:space="preserve">Kysymys 4</w:t>
      </w:r>
    </w:p>
    <w:p>
      <w:r>
        <w:t xml:space="preserve">Pan unicode-fontit tukevat vain mitä?</w:t>
      </w:r>
    </w:p>
    <w:p>
      <w:r>
        <w:rPr>
          <w:b/>
        </w:rPr>
        <w:t xml:space="preserve">Kysymys 5</w:t>
      </w:r>
    </w:p>
    <w:p>
      <w:r>
        <w:t xml:space="preserve">Mihin tarvitaan yleensä enemmän kuin yksi tai kaksi kirjoitusjärjestelmää?</w:t>
      </w:r>
    </w:p>
    <w:p>
      <w:r>
        <w:rPr>
          <w:b/>
        </w:rPr>
        <w:t xml:space="preserve">Kysymys 6</w:t>
      </w:r>
    </w:p>
    <w:p>
      <w:r>
        <w:t xml:space="preserve">Mikä on toinen nimi laskentaympäristöille?</w:t>
      </w:r>
    </w:p>
    <w:p>
      <w:r>
        <w:rPr>
          <w:b/>
        </w:rPr>
        <w:t xml:space="preserve">Teksti numero 25</w:t>
      </w:r>
    </w:p>
    <w:p>
      <w:r>
        <w:t xml:space="preserve">Uuden rivin osalta Unicode otti käyttöön </w:t>
      </w:r>
      <w:r>
        <w:rPr>
          <w:color w:val="A9A9A9"/>
        </w:rPr>
        <w:t xml:space="preserve">U+2028 </w:t>
      </w:r>
      <w:r>
        <w:rPr>
          <w:color w:val="DCDCDC"/>
        </w:rPr>
        <w:t xml:space="preserve">LINE SEPARATOR ja </w:t>
      </w:r>
      <w:r>
        <w:rPr>
          <w:color w:val="2F4F4F"/>
        </w:rPr>
        <w:t xml:space="preserve">U+2029 </w:t>
      </w:r>
      <w:r>
        <w:rPr>
          <w:color w:val="DCDCDC"/>
        </w:rPr>
        <w:t xml:space="preserve">PARAGRAPH SEPARATOR</w:t>
      </w:r>
      <w:r>
        <w:t xml:space="preserve">. Tämä oli yritys tarjota Unicode-ratkaisu kappaleiden ja rivien semanttiseen koodaukseen, joka mahdollisesti korvaisi kaikki eri alustojen ratkaisut. Tällä tavoin Unicode tarjoaa keinon kiertää aiemmat alustariippuvaiset ratkaisut. Kuitenkin vain harvat Unicode-ratkaisut ovat ottaneet nämä Unicode-rivien ja -kappaleiden erotinmerkit käyttöön ainoina kanonisina rivinloppumerkkeinä. Yleinen lähestymistapa tämän ongelman ratkaisemiseen on kuitenkin rivinvaihdon normalisointi. Tämä on toteutettu </w:t>
      </w:r>
      <w:r>
        <w:rPr>
          <w:color w:val="6B8E23"/>
        </w:rPr>
        <w:t xml:space="preserve">Mac OS X:</w:t>
      </w:r>
      <w:r>
        <w:t xml:space="preserve">n </w:t>
      </w:r>
      <w:r>
        <w:rPr>
          <w:color w:val="556B2F"/>
        </w:rPr>
        <w:t xml:space="preserve">Cocoa-tekstijärjestelmässä </w:t>
      </w:r>
      <w:r>
        <w:t xml:space="preserve">ja myös </w:t>
      </w:r>
      <w:r>
        <w:rPr>
          <w:color w:val="A0522D"/>
        </w:rPr>
        <w:t xml:space="preserve">W3C:n </w:t>
      </w:r>
      <w:r>
        <w:t xml:space="preserve">XML- ja HTML-suosituksissa. Tässä lähestymistavassa </w:t>
      </w:r>
      <w:r>
        <w:rPr>
          <w:color w:val="228B22"/>
        </w:rPr>
        <w:t xml:space="preserve">kaikki mahdolliset rivinvaihtomerkit </w:t>
      </w:r>
      <w:r>
        <w:rPr>
          <w:color w:val="191970"/>
        </w:rPr>
        <w:t xml:space="preserve">muunnetaan sisäisesti yleiseksi rivinvaihtomerkiksi </w:t>
      </w:r>
      <w:r>
        <w:t xml:space="preserve">(sillä ei ole väliä, kumpi merkki on kyseessä, koska </w:t>
      </w:r>
      <w:r>
        <w:rPr>
          <w:color w:val="8B0000"/>
        </w:rPr>
        <w:t xml:space="preserve">se on sisäinen operaatio vain renderöintiä varten</w:t>
      </w:r>
      <w:r>
        <w:t xml:space="preserve">).</w:t>
      </w:r>
      <w:r>
        <w:t xml:space="preserve"> Toisin sanoen tekstijärjestelmä voi käsitellä merkkiä oikein rivinvaihtomerkkinä riippumatta syötteen todellisesta koodauksesta.</w:t>
      </w:r>
    </w:p>
    <w:p>
      <w:r>
        <w:rPr>
          <w:b/>
        </w:rPr>
        <w:t xml:space="preserve">Kysymys 0</w:t>
      </w:r>
    </w:p>
    <w:p>
      <w:r>
        <w:t xml:space="preserve">Millä koodilla rivit erotetaan toisistaan? </w:t>
      </w:r>
    </w:p>
    <w:p>
      <w:r>
        <w:rPr>
          <w:b/>
        </w:rPr>
        <w:t xml:space="preserve">Kysymys 1</w:t>
      </w:r>
    </w:p>
    <w:p>
      <w:r>
        <w:t xml:space="preserve">Millä koodilla kappaleet erotetaan toisistaan? </w:t>
      </w:r>
    </w:p>
    <w:p>
      <w:r>
        <w:rPr>
          <w:b/>
        </w:rPr>
        <w:t xml:space="preserve">Kysymys 2</w:t>
      </w:r>
    </w:p>
    <w:p>
      <w:r>
        <w:t xml:space="preserve">Miten rivinvaihdon normalisointi toteutetaan Mac OS X:ssä? </w:t>
      </w:r>
    </w:p>
    <w:p>
      <w:r>
        <w:rPr>
          <w:b/>
        </w:rPr>
        <w:t xml:space="preserve">Kysymys 3</w:t>
      </w:r>
    </w:p>
    <w:p>
      <w:r>
        <w:t xml:space="preserve">Miten newliine normallization -formaatti toimii? </w:t>
      </w:r>
    </w:p>
    <w:p>
      <w:r>
        <w:rPr>
          <w:b/>
        </w:rPr>
        <w:t xml:space="preserve">Kysymys 4</w:t>
      </w:r>
    </w:p>
    <w:p>
      <w:r>
        <w:t xml:space="preserve">Minkä laajalti hyväksytyn ratkaisun Unicode tarjosi?</w:t>
      </w:r>
    </w:p>
    <w:p>
      <w:r>
        <w:rPr>
          <w:b/>
        </w:rPr>
        <w:t xml:space="preserve">Kysymys 5</w:t>
      </w:r>
    </w:p>
    <w:p>
      <w:r>
        <w:t xml:space="preserve">Missä käytetään HTML-suosituksia?</w:t>
      </w:r>
    </w:p>
    <w:p>
      <w:r>
        <w:rPr>
          <w:b/>
        </w:rPr>
        <w:t xml:space="preserve">Kysymys 6</w:t>
      </w:r>
    </w:p>
    <w:p>
      <w:r>
        <w:t xml:space="preserve">Miksi on tärkeää, mikä rivinvaihtomerkki valitaan?</w:t>
      </w:r>
    </w:p>
    <w:p>
      <w:r>
        <w:rPr>
          <w:b/>
        </w:rPr>
        <w:t xml:space="preserve">Kysymys 7</w:t>
      </w:r>
    </w:p>
    <w:p>
      <w:r>
        <w:t xml:space="preserve">Mikä on Cocoa-tekstijärjestelmän nimi?</w:t>
      </w:r>
    </w:p>
    <w:p>
      <w:r>
        <w:rPr>
          <w:b/>
        </w:rPr>
        <w:t xml:space="preserve">Kysymys 8</w:t>
      </w:r>
    </w:p>
    <w:p>
      <w:r>
        <w:t xml:space="preserve">Mihin tavalliset uudet viivat muunnetaan?</w:t>
      </w:r>
    </w:p>
    <w:p>
      <w:r>
        <w:rPr>
          <w:b/>
        </w:rPr>
        <w:t xml:space="preserve">Teksti numero 26</w:t>
      </w:r>
    </w:p>
    <w:p>
      <w:r>
        <w:t xml:space="preserve">Unicodea on kritisoitu siitä, että se ei koodaa erikseen kanjin vanhempia ja vaihtoehtoisia muotoja, mikä kriitikoiden mukaan </w:t>
      </w:r>
      <w:r>
        <w:rPr>
          <w:color w:val="A9A9A9"/>
        </w:rPr>
        <w:t xml:space="preserve">vaikeuttaa muinaisjapanilaisten ja harvinaisten japanilaisten nimien käsittelyä</w:t>
      </w:r>
      <w:r>
        <w:t xml:space="preserve">. </w:t>
      </w:r>
      <w:r>
        <w:t xml:space="preserve">Tämä johtuu usein siitä, että Unicode koodaa merkkejä eikä </w:t>
      </w:r>
      <w:r>
        <w:rPr>
          <w:color w:val="DCDCDC"/>
        </w:rPr>
        <w:t xml:space="preserve">glyfejä </w:t>
      </w:r>
      <w:r>
        <w:t xml:space="preserve">(</w:t>
      </w:r>
      <w:r>
        <w:rPr>
          <w:color w:val="2F4F4F"/>
        </w:rPr>
        <w:t xml:space="preserve">perusmerkin visuaaliset esitykset, jotka usein vaihtelevat kielestä toiseen</w:t>
      </w:r>
      <w:r>
        <w:t xml:space="preserve">). </w:t>
      </w:r>
      <w:r>
        <w:t xml:space="preserve">Glyfien yhtenäistäminen johtaa siihen, että </w:t>
      </w:r>
      <w:r>
        <w:rPr>
          <w:color w:val="556B2F"/>
        </w:rPr>
        <w:t xml:space="preserve">kielet itsessään</w:t>
      </w:r>
      <w:r>
        <w:rPr>
          <w:color w:val="6B8E23"/>
        </w:rPr>
        <w:t xml:space="preserve">, ei vain perusmerkkien esitys, sulautetaan yhteen.</w:t>
      </w:r>
      <w:r>
        <w:t xml:space="preserve">[Selvennys tarvitaan] On yritetty luoda useita </w:t>
      </w:r>
      <w:r>
        <w:rPr>
          <w:color w:val="A0522D"/>
        </w:rPr>
        <w:t xml:space="preserve">vaihtoehtoisia koodauksia, jotka säilyttävät </w:t>
      </w:r>
      <w:r>
        <w:rPr>
          <w:color w:val="228B22"/>
        </w:rPr>
        <w:t xml:space="preserve">kiinalaisten, japanilaisten ja korealaisten </w:t>
      </w:r>
      <w:r>
        <w:rPr>
          <w:color w:val="A0522D"/>
        </w:rPr>
        <w:t xml:space="preserve">merkkien </w:t>
      </w:r>
      <w:r>
        <w:rPr>
          <w:color w:val="A0522D"/>
        </w:rPr>
        <w:t xml:space="preserve">väliset tyylilliset erot </w:t>
      </w:r>
      <w:r>
        <w:t xml:space="preserve">Unicoden Han-yhdistämispolitiikan vastaisesti. Esimerkki tällaisesta on </w:t>
      </w:r>
      <w:r>
        <w:rPr>
          <w:color w:val="191970"/>
        </w:rPr>
        <w:t xml:space="preserve">TRON </w:t>
      </w:r>
      <w:r>
        <w:t xml:space="preserve">(vaikka sitä ei olekaan laajalti otettu käyttöön Japanissa, on joitakin käyttäjiä, joiden on käsiteltävä historiallista japanilaista tekstiä ja jotka suosivat sitä)</w:t>
      </w:r>
      <w:r>
        <w:t xml:space="preserve">.</w:t>
      </w:r>
    </w:p>
    <w:p>
      <w:r>
        <w:rPr>
          <w:b/>
        </w:rPr>
        <w:t xml:space="preserve">Kysymys 0</w:t>
      </w:r>
    </w:p>
    <w:p>
      <w:r>
        <w:t xml:space="preserve">Miksi Unicodea on kritisoitu siitä, ettei se koodaa erikseen kanjin muotoja?</w:t>
      </w:r>
    </w:p>
    <w:p>
      <w:r>
        <w:rPr>
          <w:b/>
        </w:rPr>
        <w:t xml:space="preserve">Kysymys 1</w:t>
      </w:r>
    </w:p>
    <w:p>
      <w:r>
        <w:t xml:space="preserve">Mikä on TRON? </w:t>
      </w:r>
    </w:p>
    <w:p>
      <w:r>
        <w:rPr>
          <w:b/>
        </w:rPr>
        <w:t xml:space="preserve">Kysymys 2</w:t>
      </w:r>
    </w:p>
    <w:p>
      <w:r>
        <w:t xml:space="preserve">Minkälaisen käsityksen glyfien yhdistäminen aiheuttaa? </w:t>
      </w:r>
    </w:p>
    <w:p>
      <w:r>
        <w:rPr>
          <w:b/>
        </w:rPr>
        <w:t xml:space="preserve">Kysymys 3</w:t>
      </w:r>
    </w:p>
    <w:p>
      <w:r>
        <w:t xml:space="preserve">Mitä Unicode koodaa merkkien sijasta?</w:t>
      </w:r>
    </w:p>
    <w:p>
      <w:r>
        <w:rPr>
          <w:b/>
        </w:rPr>
        <w:t xml:space="preserve">Kysymys 4</w:t>
      </w:r>
    </w:p>
    <w:p>
      <w:r>
        <w:t xml:space="preserve">Millaisiksi hahmot määritellään?</w:t>
      </w:r>
    </w:p>
    <w:p>
      <w:r>
        <w:rPr>
          <w:b/>
        </w:rPr>
        <w:t xml:space="preserve">Kysymys 5</w:t>
      </w:r>
    </w:p>
    <w:p>
      <w:r>
        <w:t xml:space="preserve">Mikä vaihtoehto on tullut suosituksi Japanissa?</w:t>
      </w:r>
    </w:p>
    <w:p>
      <w:r>
        <w:rPr>
          <w:b/>
        </w:rPr>
        <w:t xml:space="preserve">Kysymys 6</w:t>
      </w:r>
    </w:p>
    <w:p>
      <w:r>
        <w:t xml:space="preserve">Mitkä kielet eivät kärsi glyfien yhtenäistämisestä?</w:t>
      </w:r>
    </w:p>
    <w:p>
      <w:r>
        <w:rPr>
          <w:b/>
        </w:rPr>
        <w:t xml:space="preserve">Kysymys 7</w:t>
      </w:r>
    </w:p>
    <w:p>
      <w:r>
        <w:t xml:space="preserve">Mitä yhdistetään pelkkien glyfien lisäksi?</w:t>
      </w:r>
    </w:p>
    <w:p>
      <w:r>
        <w:rPr>
          <w:b/>
        </w:rPr>
        <w:t xml:space="preserve">Teksti numero 27</w:t>
      </w:r>
    </w:p>
    <w:p>
      <w:r>
        <w:rPr>
          <w:color w:val="A9A9A9"/>
        </w:rPr>
        <w:t xml:space="preserve">Nykyaikainen fonttitekniikka </w:t>
      </w:r>
      <w:r>
        <w:t xml:space="preserve">tarjoaa keinon ratkaista käytännön ongelma, joka liittyy siihen, että yhtenäinen Han-merkki on kuvattava </w:t>
      </w:r>
      <w:r>
        <w:rPr>
          <w:color w:val="DCDCDC"/>
        </w:rPr>
        <w:t xml:space="preserve">Unicode-muunnossekvenssien muodossa olevien </w:t>
      </w:r>
      <w:r>
        <w:t xml:space="preserve">vaihtoehtoisten glyfien avulla</w:t>
      </w:r>
      <w:r>
        <w:t xml:space="preserve">. </w:t>
      </w:r>
      <w:r>
        <w:t xml:space="preserve">Esimerkiksi </w:t>
      </w:r>
      <w:r>
        <w:t xml:space="preserve">OpenTypen </w:t>
      </w:r>
      <w:r>
        <w:rPr>
          <w:color w:val="2F4F4F"/>
        </w:rPr>
        <w:t xml:space="preserve">Advanced Typographic </w:t>
      </w:r>
      <w:r>
        <w:rPr>
          <w:color w:val="556B2F"/>
        </w:rPr>
        <w:t xml:space="preserve">-taulukot </w:t>
      </w:r>
      <w:r>
        <w:t xml:space="preserve">mahdollistavat yhden valitsemisen useista vaihtoehtoisista glyfien esitystavoista, kun merkin ja glyfonin yhdistämistä suoritetaan. Tällöin </w:t>
      </w:r>
      <w:r>
        <w:rPr>
          <w:color w:val="6B8E23"/>
        </w:rPr>
        <w:t xml:space="preserve">tekstissä </w:t>
      </w:r>
      <w:r>
        <w:t xml:space="preserve">voidaan antaa tietoa </w:t>
      </w:r>
      <w:r>
        <w:t xml:space="preserve">siitä, mikä vaihtoehtoinen merkkimuoto valitaan.</w:t>
      </w:r>
    </w:p>
    <w:p>
      <w:r>
        <w:rPr>
          <w:b/>
        </w:rPr>
        <w:t xml:space="preserve">Kysymys 0</w:t>
      </w:r>
    </w:p>
    <w:p>
      <w:r>
        <w:t xml:space="preserve">mitkä OpenType-taulukot mahdollistavat vaihtoehtoisten glyfien valinnan?</w:t>
      </w:r>
    </w:p>
    <w:p>
      <w:r>
        <w:rPr>
          <w:b/>
        </w:rPr>
        <w:t xml:space="preserve">Kysymys 1</w:t>
      </w:r>
    </w:p>
    <w:p>
      <w:r>
        <w:t xml:space="preserve">Missä annetaan tietoa siitä, mikä merkkimuoto valitaan? </w:t>
      </w:r>
    </w:p>
    <w:p>
      <w:r>
        <w:rPr>
          <w:b/>
        </w:rPr>
        <w:t xml:space="preserve">Kysymys 2</w:t>
      </w:r>
    </w:p>
    <w:p>
      <w:r>
        <w:t xml:space="preserve">Miten nykyaikainen fonttiteknologia ratkaisee kysymyksen Han-merkin esittämisestä vaihtoehtoisilla glyfien esitystavoilla? </w:t>
      </w:r>
    </w:p>
    <w:p>
      <w:r>
        <w:rPr>
          <w:b/>
        </w:rPr>
        <w:t xml:space="preserve">Kysymys 3</w:t>
      </w:r>
    </w:p>
    <w:p>
      <w:r>
        <w:t xml:space="preserve">Mikä on huonontanut yhdistymisen käytännön näkökohtia?</w:t>
      </w:r>
    </w:p>
    <w:p>
      <w:r>
        <w:rPr>
          <w:b/>
        </w:rPr>
        <w:t xml:space="preserve">Kysymys 4</w:t>
      </w:r>
    </w:p>
    <w:p>
      <w:r>
        <w:t xml:space="preserve">Mikä estää OpenTypea käyttämästä vaihtoehtoisia glyfejä?</w:t>
      </w:r>
    </w:p>
    <w:p>
      <w:r>
        <w:rPr>
          <w:b/>
        </w:rPr>
        <w:t xml:space="preserve">Kysymys 5</w:t>
      </w:r>
    </w:p>
    <w:p>
      <w:r>
        <w:t xml:space="preserve">Mikä määrää, mikä vaihtoehtoinen merkki valitaan?</w:t>
      </w:r>
    </w:p>
    <w:p>
      <w:r>
        <w:rPr>
          <w:b/>
        </w:rPr>
        <w:t xml:space="preserve">Tekstin numero 28</w:t>
      </w:r>
    </w:p>
    <w:p>
      <w:r>
        <w:t xml:space="preserve">Unicode suunniteltiin tarjoamaan koodipistekohtainen edestakainen formaattimuunnos kaikkiin </w:t>
      </w:r>
      <w:r>
        <w:rPr>
          <w:color w:val="A9A9A9"/>
        </w:rPr>
        <w:t xml:space="preserve">olemassa oleviin merkkikoodauksiin </w:t>
      </w:r>
      <w:r>
        <w:t xml:space="preserve">ja niistä pois</w:t>
      </w:r>
      <w:r>
        <w:t xml:space="preserve">, jotta vanhoissa merkistöissä olevat tekstitiedostot voidaan muuntaa naiivisti Unicodeen ja sitten takaisin ja saada sama tiedosto takaisin. Tämä on merkinnyt sitä, että epäjohdonmukaiset vanhat arkkitehtuurit, kuten diakriittisten merkkien yhdistäminen ja esikoosteiset merkit, ovat molemmat olemassa Unicodessa, mikä antaa useamman kuin yhden tavan esittää jotakin tekstiä. Tämä näkyy selvimmin </w:t>
      </w:r>
      <w:r>
        <w:t xml:space="preserve">korealaisen Hangulin </w:t>
      </w:r>
      <w:r>
        <w:rPr>
          <w:color w:val="DCDCDC"/>
        </w:rPr>
        <w:t xml:space="preserve">kolmessa </w:t>
      </w:r>
      <w:r>
        <w:rPr>
          <w:color w:val="2F4F4F"/>
        </w:rPr>
        <w:t xml:space="preserve">eri koodausmuodossa. </w:t>
      </w:r>
      <w:r>
        <w:rPr>
          <w:color w:val="556B2F"/>
        </w:rPr>
        <w:t xml:space="preserve">Versiosta </w:t>
      </w:r>
      <w:r>
        <w:rPr>
          <w:color w:val="6B8E23"/>
        </w:rPr>
        <w:t xml:space="preserve">3.0 </w:t>
      </w:r>
      <w:r>
        <w:t xml:space="preserve">lähtien </w:t>
      </w:r>
      <w:r>
        <w:t xml:space="preserve">standardiin ei voida enää lisätä </w:t>
      </w:r>
      <w:r>
        <w:rPr>
          <w:color w:val="A0522D"/>
        </w:rPr>
        <w:t xml:space="preserve">esikoosteisia merkkejä, jotka voidaan esittää yhdistämällä jo olemassa olevia merkkejä, jotta </w:t>
      </w:r>
      <w:r>
        <w:t xml:space="preserve">eri Unicode-versioita käyttävien ohjelmistojen </w:t>
      </w:r>
      <w:r>
        <w:rPr>
          <w:color w:val="228B22"/>
        </w:rPr>
        <w:t xml:space="preserve">yhteentoimivuus </w:t>
      </w:r>
      <w:r>
        <w:t xml:space="preserve">säilyisi.</w:t>
      </w:r>
    </w:p>
    <w:p>
      <w:r>
        <w:rPr>
          <w:b/>
        </w:rPr>
        <w:t xml:space="preserve">Kysymys 0</w:t>
      </w:r>
    </w:p>
    <w:p>
      <w:r>
        <w:t xml:space="preserve">Unicode suunniteltiin edestakaista formaattimuunnosta varten mihin ja mistä? </w:t>
      </w:r>
    </w:p>
    <w:p>
      <w:r>
        <w:rPr>
          <w:b/>
        </w:rPr>
        <w:t xml:space="preserve">Kysymys 1</w:t>
      </w:r>
    </w:p>
    <w:p>
      <w:r>
        <w:t xml:space="preserve">Kuinka monta koodausmuotoa on olemassa korean Hangul-kielessä?</w:t>
      </w:r>
    </w:p>
    <w:p>
      <w:r>
        <w:rPr>
          <w:b/>
        </w:rPr>
        <w:t xml:space="preserve">Kysymys 2</w:t>
      </w:r>
    </w:p>
    <w:p>
      <w:r>
        <w:t xml:space="preserve">Mistä versiosta lähtien jo olemassa olevia hahmoja ei voida enää lisätä standardiin? </w:t>
      </w:r>
    </w:p>
    <w:p>
      <w:r>
        <w:rPr>
          <w:b/>
        </w:rPr>
        <w:t xml:space="preserve">Kysymys 3</w:t>
      </w:r>
    </w:p>
    <w:p>
      <w:r>
        <w:t xml:space="preserve">Mihin Unicode muunnetaan?</w:t>
      </w:r>
    </w:p>
    <w:p>
      <w:r>
        <w:rPr>
          <w:b/>
        </w:rPr>
        <w:t xml:space="preserve">Kysymys 4</w:t>
      </w:r>
    </w:p>
    <w:p>
      <w:r>
        <w:t xml:space="preserve">Kuinka monta koodausmuotoa Unicodella on?</w:t>
      </w:r>
    </w:p>
    <w:p>
      <w:r>
        <w:rPr>
          <w:b/>
        </w:rPr>
        <w:t xml:space="preserve">Kysymys 5</w:t>
      </w:r>
    </w:p>
    <w:p>
      <w:r>
        <w:t xml:space="preserve">Minkä version jälkeen tuli mahdolliseksi lisätä jo olemassa olevia hahmoja?</w:t>
      </w:r>
    </w:p>
    <w:p>
      <w:r>
        <w:rPr>
          <w:b/>
        </w:rPr>
        <w:t xml:space="preserve">Kysymys 6</w:t>
      </w:r>
    </w:p>
    <w:p>
      <w:r>
        <w:t xml:space="preserve">Millaisia merkkejä voidaan lisätä 3.0:n jälkeisiin versioihin? </w:t>
      </w:r>
    </w:p>
    <w:p>
      <w:r>
        <w:rPr>
          <w:b/>
        </w:rPr>
        <w:t xml:space="preserve">Kysymys 7</w:t>
      </w:r>
    </w:p>
    <w:p>
      <w:r>
        <w:t xml:space="preserve">Mitä merkkien lisääminen auttaa säilyttämään?</w:t>
      </w:r>
    </w:p>
    <w:p>
      <w:r>
        <w:rPr>
          <w:b/>
        </w:rPr>
        <w:t xml:space="preserve">Tekstin numero 29</w:t>
      </w:r>
    </w:p>
    <w:p>
      <w:r>
        <w:t xml:space="preserve">Nykyisten perinteisten merkistöjä sisältävien merkkien ja Unicoden merkkien välillä on oltava </w:t>
      </w:r>
      <w:r>
        <w:rPr>
          <w:color w:val="A9A9A9"/>
        </w:rPr>
        <w:t xml:space="preserve">injektiiviset yhdistelmät</w:t>
      </w:r>
      <w:r>
        <w:t xml:space="preserve">, jotta voidaan helpottaa muuntamista Unicodeksi ja mahdollistaa yhteentoimivuus perinteisten ohjelmistojen kanssa. Yhdenmukaisuuden puute erilaisissa aiempien japaninkielisten koodausten, kuten </w:t>
      </w:r>
      <w:r>
        <w:rPr>
          <w:color w:val="DCDCDC"/>
        </w:rPr>
        <w:t xml:space="preserve">Shift-JIS:n tai EUC-JP:n, </w:t>
      </w:r>
      <w:r>
        <w:t xml:space="preserve">ja Unicoden </w:t>
      </w:r>
      <w:r>
        <w:t xml:space="preserve">välisissä kartoituksissa on </w:t>
      </w:r>
      <w:r>
        <w:t xml:space="preserve">johtanut siihen, että </w:t>
      </w:r>
      <w:r>
        <w:rPr>
          <w:color w:val="2F4F4F"/>
        </w:rPr>
        <w:t xml:space="preserve">formaattimuunnokset eivät ole yhdenmukaisia</w:t>
      </w:r>
      <w:r>
        <w:t xml:space="preserve">, erityisesti perimätietokantatiedoissa paljon käytetyn merkin JIS X 0208 "～" (1-33, WAVE DASH) kartoittaminen joko </w:t>
      </w:r>
      <w:r>
        <w:rPr>
          <w:color w:val="556B2F"/>
        </w:rPr>
        <w:t xml:space="preserve">U+FF5E </w:t>
      </w:r>
      <w:r>
        <w:t xml:space="preserve">～ FULLWIDTH TILDE (</w:t>
      </w:r>
      <w:r>
        <w:rPr>
          <w:color w:val="6B8E23"/>
        </w:rPr>
        <w:t xml:space="preserve">Microsoft Windowsissa) </w:t>
      </w:r>
      <w:r>
        <w:t xml:space="preserve">tai U+301C 〜 WAVE DASH (muilla toimittajilla).</w:t>
      </w:r>
    </w:p>
    <w:p>
      <w:r>
        <w:rPr>
          <w:b/>
        </w:rPr>
        <w:t xml:space="preserve">Kysymys 0</w:t>
      </w:r>
    </w:p>
    <w:p>
      <w:r>
        <w:t xml:space="preserve">Minkälaisia yhdistelmiä on oltava olemassa olevien vanhojen merkistöjä sisältävien merkkien ja Unicode-merkistöjen merkkien välillä?</w:t>
      </w:r>
    </w:p>
    <w:p>
      <w:r>
        <w:rPr>
          <w:b/>
        </w:rPr>
        <w:t xml:space="preserve">Kysymys 1</w:t>
      </w:r>
    </w:p>
    <w:p>
      <w:r>
        <w:t xml:space="preserve">Minkä aikaisempien japaninkielisten koodausten ja unicode-koodien välinen epäjohdonmukaisuus johti yhteensopimattomuuteen?</w:t>
      </w:r>
    </w:p>
    <w:p>
      <w:r>
        <w:rPr>
          <w:b/>
        </w:rPr>
        <w:t xml:space="preserve">Kysymys 2</w:t>
      </w:r>
    </w:p>
    <w:p>
      <w:r>
        <w:t xml:space="preserve">Mikä on koko leveän tilde-merkin koodi Microsoft Windowsissa?</w:t>
      </w:r>
    </w:p>
    <w:p>
      <w:r>
        <w:rPr>
          <w:b/>
        </w:rPr>
        <w:t xml:space="preserve">Kysymys 3</w:t>
      </w:r>
    </w:p>
    <w:p>
      <w:r>
        <w:t xml:space="preserve">Mikä auttaa muuntamaan merkkejä Unicodesta?</w:t>
      </w:r>
    </w:p>
    <w:p>
      <w:r>
        <w:rPr>
          <w:b/>
        </w:rPr>
        <w:t xml:space="preserve">Kysymys 4</w:t>
      </w:r>
    </w:p>
    <w:p>
      <w:r>
        <w:t xml:space="preserve">WAVE DASH löytyy vain mistä käyttöjärjestelmäversiosta?</w:t>
      </w:r>
    </w:p>
    <w:p>
      <w:r>
        <w:rPr>
          <w:b/>
        </w:rPr>
        <w:t xml:space="preserve">Kysymys 5</w:t>
      </w:r>
    </w:p>
    <w:p>
      <w:r>
        <w:t xml:space="preserve">Mikä on EUC-JP:n Windows-koodi?</w:t>
      </w:r>
    </w:p>
    <w:p>
      <w:r>
        <w:rPr>
          <w:b/>
        </w:rPr>
        <w:t xml:space="preserve">Kysymys 6</w:t>
      </w:r>
    </w:p>
    <w:p>
      <w:r>
        <w:t xml:space="preserve">Mitkä ovat Unicoden kahden muodon nimet?</w:t>
      </w:r>
    </w:p>
    <w:p>
      <w:r>
        <w:rPr>
          <w:b/>
        </w:rPr>
        <w:t xml:space="preserve">Kysymys 7</w:t>
      </w:r>
    </w:p>
    <w:p>
      <w:r>
        <w:t xml:space="preserve">Mitä johdonmukaisuuden puute estää?</w:t>
      </w:r>
    </w:p>
    <w:p>
      <w:r>
        <w:rPr>
          <w:b/>
        </w:rPr>
        <w:t xml:space="preserve">Tekstin numero 30</w:t>
      </w:r>
    </w:p>
    <w:p>
      <w:r>
        <w:t xml:space="preserve">Tamilin ja devanagarin kaltaisille indiankielisille kirjoitusmerkeille on varattu vain </w:t>
      </w:r>
      <w:r>
        <w:rPr>
          <w:color w:val="A9A9A9"/>
        </w:rPr>
        <w:t xml:space="preserve">128 </w:t>
      </w:r>
      <w:r>
        <w:rPr>
          <w:color w:val="2F4F4F"/>
        </w:rPr>
        <w:t xml:space="preserve">koodipistettä, </w:t>
      </w:r>
      <w:r>
        <w:t xml:space="preserve">mikä vastaa ISCII-standardia. Unicode-indikaattitekstin oikea esittäminen edellyttää tallennettujen loogisen järjestyksen merkkien muuttamista </w:t>
      </w:r>
      <w:r>
        <w:rPr>
          <w:color w:val="556B2F"/>
        </w:rPr>
        <w:t xml:space="preserve">visuaaliseen järjestykseen </w:t>
      </w:r>
      <w:r>
        <w:t xml:space="preserve">ja ligatuurien (eli </w:t>
      </w:r>
      <w:r>
        <w:rPr>
          <w:color w:val="6B8E23"/>
        </w:rPr>
        <w:t xml:space="preserve">konjunktioiden</w:t>
      </w:r>
      <w:r>
        <w:t xml:space="preserve">) muodostamista </w:t>
      </w:r>
      <w:r>
        <w:t xml:space="preserve">komponenteista</w:t>
      </w:r>
      <w:r>
        <w:t xml:space="preserve">.</w:t>
      </w:r>
      <w:r>
        <w:t xml:space="preserve"> Eräät </w:t>
      </w:r>
      <w:r>
        <w:rPr>
          <w:color w:val="A0522D"/>
        </w:rPr>
        <w:t xml:space="preserve">paikalliset tutkijat ovat </w:t>
      </w:r>
      <w:r>
        <w:t xml:space="preserve">kannattaneet Unicode-koodipisteiden osoittamista näille ligatuureille, mikä on vastoin muiden kirjoitusjärjestelmien käytäntöä, vaikka Unicode sisältääkin joitakin arabialaisia ja muita ligatuureja vain taaksepäin yhteensopivuuden vuoksi. Uusien ligatuurien koodaaminen Unicodeen ei tule tapahtumaan osittain siksi, että ligatuurien joukko riippuu fontista, ja </w:t>
      </w:r>
      <w:r>
        <w:rPr>
          <w:color w:val="228B22"/>
        </w:rPr>
        <w:t xml:space="preserve">Unicode on fonttien vaihtelusta riippumaton koodaus</w:t>
      </w:r>
      <w:r>
        <w:t xml:space="preserve">. </w:t>
      </w:r>
      <w:r>
        <w:t xml:space="preserve">Samanlainen ongelma ilmeni tiibetin kirjoitusasun kohdalla (</w:t>
      </w:r>
      <w:r>
        <w:rPr>
          <w:color w:val="191970"/>
        </w:rPr>
        <w:t xml:space="preserve">Kiinan kansallinen </w:t>
      </w:r>
      <w:r>
        <w:t xml:space="preserve">standardointijärjestö ei onnistunut saamaan aikaan vastaavaa muutosta).</w:t>
      </w:r>
    </w:p>
    <w:p>
      <w:r>
        <w:rPr>
          <w:b/>
        </w:rPr>
        <w:t xml:space="preserve">Kysymys 0</w:t>
      </w:r>
    </w:p>
    <w:p>
      <w:r>
        <w:t xml:space="preserve">Kuinka monta koodipistettä tamilille ja devanagarille on varattu? </w:t>
      </w:r>
    </w:p>
    <w:p>
      <w:r>
        <w:rPr>
          <w:b/>
        </w:rPr>
        <w:t xml:space="preserve">Kysymys 1</w:t>
      </w:r>
    </w:p>
    <w:p>
      <w:r>
        <w:t xml:space="preserve">Mikä on toinen sana ligatuurille? </w:t>
      </w:r>
    </w:p>
    <w:p>
      <w:r>
        <w:rPr>
          <w:b/>
        </w:rPr>
        <w:t xml:space="preserve">Kysymys 2</w:t>
      </w:r>
    </w:p>
    <w:p>
      <w:r>
        <w:t xml:space="preserve">Mikä on ISCII-standardi? </w:t>
      </w:r>
    </w:p>
    <w:p>
      <w:r>
        <w:rPr>
          <w:b/>
        </w:rPr>
        <w:t xml:space="preserve">Kysymys 3</w:t>
      </w:r>
    </w:p>
    <w:p>
      <w:r>
        <w:t xml:space="preserve">Kuinka monta pistettä arabia saa?</w:t>
      </w:r>
    </w:p>
    <w:p>
      <w:r>
        <w:rPr>
          <w:b/>
        </w:rPr>
        <w:t xml:space="preserve">Kysymys 4</w:t>
      </w:r>
    </w:p>
    <w:p>
      <w:r>
        <w:t xml:space="preserve">Kuka väitti, että intialaisten kirjoitusjärjestelmien tulisi noudattaa muiden kirjoitusjärjestelmien käytäntöjä?</w:t>
      </w:r>
    </w:p>
    <w:p>
      <w:r>
        <w:rPr>
          <w:b/>
        </w:rPr>
        <w:t xml:space="preserve">Kysymys 5</w:t>
      </w:r>
    </w:p>
    <w:p>
      <w:r>
        <w:t xml:space="preserve">Miksi Unicodeen tulee todennäköisesti lisää ligatyyrejä?</w:t>
      </w:r>
    </w:p>
    <w:p>
      <w:r>
        <w:rPr>
          <w:b/>
        </w:rPr>
        <w:t xml:space="preserve">Kysymys 6</w:t>
      </w:r>
    </w:p>
    <w:p>
      <w:r>
        <w:t xml:space="preserve">Mikä järjestö puolusti menestyksekkäästi tiibetinkielistä käsikirjoitusta?</w:t>
      </w:r>
    </w:p>
    <w:p>
      <w:r>
        <w:rPr>
          <w:b/>
        </w:rPr>
        <w:t xml:space="preserve">Kysymys 7</w:t>
      </w:r>
    </w:p>
    <w:p>
      <w:r>
        <w:t xml:space="preserve">Mihin visuaalinen järjestys muuttuu?</w:t>
      </w:r>
    </w:p>
    <w:p>
      <w:r>
        <w:rPr>
          <w:b/>
        </w:rPr>
        <w:t xml:space="preserve">Tekstin numero 31</w:t>
      </w:r>
    </w:p>
    <w:p>
      <w:r>
        <w:rPr>
          <w:color w:val="A9A9A9"/>
        </w:rPr>
        <w:t xml:space="preserve">Thaimaalaisten aakkosten tukea </w:t>
      </w:r>
      <w:r>
        <w:t xml:space="preserve">on kritisoitu </w:t>
      </w:r>
      <w:r>
        <w:rPr>
          <w:color w:val="2F4F4F"/>
        </w:rPr>
        <w:t xml:space="preserve">thaimaalaisten merkkien </w:t>
      </w:r>
      <w:r>
        <w:rPr>
          <w:color w:val="DCDCDC"/>
        </w:rPr>
        <w:t xml:space="preserve">järjestyksen vuoksi</w:t>
      </w:r>
      <w:r>
        <w:rPr>
          <w:color w:val="556B2F"/>
        </w:rPr>
        <w:t xml:space="preserve">. </w:t>
      </w:r>
      <w:r>
        <w:rPr>
          <w:color w:val="6B8E23"/>
        </w:rPr>
        <w:t xml:space="preserve">Vokaalit เ, แ, โ, ใ, ไ, </w:t>
      </w:r>
      <w:r>
        <w:rPr>
          <w:color w:val="556B2F"/>
        </w:rPr>
        <w:t xml:space="preserve">jotka kirjoitetaan edeltävän konsonantin vasemmalle puolelle, ovat visuaalisessa järjestyksessä </w:t>
      </w:r>
      <w:r>
        <w:rPr>
          <w:color w:val="A0522D"/>
        </w:rPr>
        <w:t xml:space="preserve">foneettisen järjestyksen </w:t>
      </w:r>
      <w:r>
        <w:rPr>
          <w:color w:val="556B2F"/>
        </w:rPr>
        <w:t xml:space="preserve">sijasta</w:t>
      </w:r>
      <w:r>
        <w:t xml:space="preserve">, toisin kuin muiden intialaisten kirjoitusmerkkien Unicode-edustukset. Tämä monimutkaisuus johtuu siitä, että Unicode on perinyt </w:t>
      </w:r>
      <w:r>
        <w:rPr>
          <w:color w:val="228B22"/>
        </w:rPr>
        <w:t xml:space="preserve">thaimaalaisen teollisuusstandardin 620</w:t>
      </w:r>
      <w:r>
        <w:t xml:space="preserve">, joka toimi samalla tavalla ja jolla thaimaalainen on aina kirjoitettu </w:t>
      </w:r>
      <w:r>
        <w:rPr>
          <w:color w:val="191970"/>
        </w:rPr>
        <w:t xml:space="preserve">näppäimistöihin</w:t>
      </w:r>
      <w:r>
        <w:t xml:space="preserve">. Tämä järjestysongelma vaikeuttaa hieman Unicode-luokitteluprosessia, sillä thaimaalaisten merkkien järjestäminen uudelleen luokittelua varten vaatii taulukkohakuja. Vaikka Unicode olisi ottanut käyttöön koodauksen puhutun järjestyksen mukaan, sanojen lajittelu sanakirjajärjestyksessä olisi edelleen ongelmallista. Esimerkiksi sana แสดง [sa dɛːŋ] "perform" alkaa konsonanttiyhtymällä "สด". (jossa konsonantin "ส" kohdalla on luontainen vokaali "ส"), vokaali แ- tulisi puhutussa järjestyksessä ด:n jälkeen, mutta sanakirjassa sana rinnastetaan niin kuin se kirjoitetaan, ja vokaali tulee ส:n jälkeen.</w:t>
      </w:r>
    </w:p>
    <w:p>
      <w:r>
        <w:rPr>
          <w:b/>
        </w:rPr>
        <w:t xml:space="preserve">Kysymys 0</w:t>
      </w:r>
    </w:p>
    <w:p>
      <w:r>
        <w:t xml:space="preserve">Minkä standardin Unicode peri, johon liittyy thaimaalainen kieli? </w:t>
      </w:r>
    </w:p>
    <w:p>
      <w:r>
        <w:rPr>
          <w:b/>
        </w:rPr>
        <w:t xml:space="preserve">Kysymys 1</w:t>
      </w:r>
    </w:p>
    <w:p>
      <w:r>
        <w:t xml:space="preserve">Miksi Thaimaan aakkostukea on arvosteltu? </w:t>
      </w:r>
    </w:p>
    <w:p>
      <w:r>
        <w:rPr>
          <w:b/>
        </w:rPr>
        <w:t xml:space="preserve">Kysymys 2</w:t>
      </w:r>
    </w:p>
    <w:p>
      <w:r>
        <w:t xml:space="preserve">Miten thaimaalaiset merkit on järjestetty väärin? </w:t>
      </w:r>
    </w:p>
    <w:p>
      <w:r>
        <w:rPr>
          <w:b/>
        </w:rPr>
        <w:t xml:space="preserve">Kysymys 3</w:t>
      </w:r>
    </w:p>
    <w:p>
      <w:r>
        <w:t xml:space="preserve">Miten thaimaalaiset merkit kirjoitetaan samalla tavalla kuin muut Unicode-skriptit?</w:t>
      </w:r>
    </w:p>
    <w:p>
      <w:r>
        <w:rPr>
          <w:b/>
        </w:rPr>
        <w:t xml:space="preserve">Kysymys 4</w:t>
      </w:r>
    </w:p>
    <w:p>
      <w:r>
        <w:t xml:space="preserve">Minkä standardin Unicode loi thain kielelle?</w:t>
      </w:r>
    </w:p>
    <w:p>
      <w:r>
        <w:rPr>
          <w:b/>
        </w:rPr>
        <w:t xml:space="preserve">Kysymys 5</w:t>
      </w:r>
    </w:p>
    <w:p>
      <w:r>
        <w:t xml:space="preserve">Kuka kritisoi thaimaalaisten merkkien järjestystä?</w:t>
      </w:r>
    </w:p>
    <w:p>
      <w:r>
        <w:rPr>
          <w:b/>
        </w:rPr>
        <w:t xml:space="preserve">Kysymys 6</w:t>
      </w:r>
    </w:p>
    <w:p>
      <w:r>
        <w:t xml:space="preserve">Minkälaiseen koneeseen thaimaalaista teollisuusstandardia 620 ei sovellettu?</w:t>
      </w:r>
    </w:p>
    <w:p>
      <w:r>
        <w:rPr>
          <w:b/>
        </w:rPr>
        <w:t xml:space="preserve">Kysymys 7</w:t>
      </w:r>
    </w:p>
    <w:p>
      <w:r>
        <w:t xml:space="preserve">Mitä kirjoitetaan edeltävän konsonantin oikealle puolelle?</w:t>
      </w:r>
    </w:p>
    <w:p>
      <w:r>
        <w:rPr>
          <w:b/>
        </w:rPr>
        <w:t xml:space="preserve">Tekstin numero 32</w:t>
      </w:r>
    </w:p>
    <w:p>
      <w:r>
        <w:rPr>
          <w:color w:val="A9A9A9"/>
        </w:rPr>
        <w:t xml:space="preserve">Merkit, joissa on </w:t>
      </w:r>
      <w:r>
        <w:rPr>
          <w:color w:val="DCDCDC"/>
        </w:rPr>
        <w:t xml:space="preserve">diakriittisiä merkkejä, </w:t>
      </w:r>
      <w:r>
        <w:t xml:space="preserve">voidaan yleensä esittää </w:t>
      </w:r>
      <w:r>
        <w:rPr>
          <w:color w:val="2F4F4F"/>
        </w:rPr>
        <w:t xml:space="preserve">joko yksittäisenä esikoosteisena merkkinä tai hajotettuna sarjana, joka koostuu peruskirjaimesta ja </w:t>
      </w:r>
      <w:r>
        <w:rPr>
          <w:color w:val="556B2F"/>
        </w:rPr>
        <w:t xml:space="preserve">yhdestä </w:t>
      </w:r>
      <w:r>
        <w:rPr>
          <w:color w:val="2F4F4F"/>
        </w:rPr>
        <w:t xml:space="preserve">tai useammasta välilyöntimerkistä</w:t>
      </w:r>
      <w:r>
        <w:t xml:space="preserve">. </w:t>
      </w:r>
      <w:r>
        <w:t xml:space="preserve">Esimerkiksi ḗ (esikoosteinen e, jonka yläpuolella on makroni ja akuutti) ja ḗ (e, jonka yläpuolella on yhdistetty makroni ja akuutti) pitäisi esittää </w:t>
      </w:r>
      <w:r>
        <w:rPr>
          <w:color w:val="6B8E23"/>
        </w:rPr>
        <w:t xml:space="preserve">samanlaisina</w:t>
      </w:r>
      <w:r>
        <w:t xml:space="preserve">, molemmat e:nä, jonka yläpuolella on makroni ja akuutti aksentti, mutta käytännössä niiden ulkoasu voi vaihdella riippuen siitä, mitä renderöintimoottoria ja fonttia merkkien esittämiseen käytetään. </w:t>
      </w:r>
      <w:r>
        <w:t xml:space="preserve">Vastaavasti </w:t>
      </w:r>
      <w:r>
        <w:t xml:space="preserve">indian kielen </w:t>
      </w:r>
      <w:r>
        <w:rPr>
          <w:color w:val="228B22"/>
        </w:rPr>
        <w:t xml:space="preserve">romanisoinnissa</w:t>
      </w:r>
      <w:r>
        <w:t xml:space="preserve"> tarvittavat </w:t>
      </w:r>
      <w:r>
        <w:rPr>
          <w:color w:val="A0522D"/>
        </w:rPr>
        <w:t xml:space="preserve">alleviivatut pisteet </w:t>
      </w:r>
      <w:r>
        <w:rPr>
          <w:color w:val="191970"/>
        </w:rPr>
        <w:t xml:space="preserve">sijoitetaan usein väärin</w:t>
      </w:r>
      <w:r>
        <w:t xml:space="preserve">[citation needed]</w:t>
      </w:r>
      <w:r>
        <w:t xml:space="preserve">.</w:t>
      </w:r>
      <w:r>
        <w:t xml:space="preserve"> Monissa tapauksissa voidaan käyttää Unicode-merkkejä, jotka vastaavat valmiiksi koostettuja glyfejä, jolloin ongelma voidaan välttää, mutta jos mitään valmiiksi koostettua merkkiä ei ole koodattu, ongelma voidaan usein ratkaista käyttämällä </w:t>
      </w:r>
      <w:r>
        <w:rPr>
          <w:color w:val="8B0000"/>
        </w:rPr>
        <w:t xml:space="preserve">Charis SIL:</w:t>
      </w:r>
      <w:r>
        <w:t xml:space="preserve">n kaltaista Unicode-fonttia, </w:t>
      </w:r>
      <w:r>
        <w:t xml:space="preserve">joka käyttää </w:t>
      </w:r>
      <w:r>
        <w:rPr>
          <w:color w:val="483D8B"/>
        </w:rPr>
        <w:t xml:space="preserve">Graphite-, OpenType- tai AAT-tekniikkaa </w:t>
      </w:r>
      <w:r>
        <w:t xml:space="preserve">edistyneempiin renderointiominaisuuksiin.</w:t>
      </w:r>
    </w:p>
    <w:p>
      <w:r>
        <w:rPr>
          <w:b/>
        </w:rPr>
        <w:t xml:space="preserve">Kysymys 0</w:t>
      </w:r>
    </w:p>
    <w:p>
      <w:r>
        <w:t xml:space="preserve">Miten diakriittisiä merkkejä sisältävät merkit esitetään? </w:t>
      </w:r>
    </w:p>
    <w:p>
      <w:r>
        <w:rPr>
          <w:b/>
        </w:rPr>
        <w:t xml:space="preserve">Kysymys 1</w:t>
      </w:r>
    </w:p>
    <w:p>
      <w:r>
        <w:t xml:space="preserve">Mitä koodausta Charis SIL käyttää? </w:t>
      </w:r>
    </w:p>
    <w:p>
      <w:r>
        <w:rPr>
          <w:b/>
        </w:rPr>
        <w:t xml:space="preserve">Kysymys 2</w:t>
      </w:r>
    </w:p>
    <w:p>
      <w:r>
        <w:t xml:space="preserve">Mikä on ongelma alipisteiden ja niiden sijoittelun kanssa? </w:t>
      </w:r>
    </w:p>
    <w:p>
      <w:r>
        <w:rPr>
          <w:b/>
        </w:rPr>
        <w:t xml:space="preserve">Kysymys 3</w:t>
      </w:r>
    </w:p>
    <w:p>
      <w:r>
        <w:t xml:space="preserve">Millä merkillä varustetut merkit voidaan esittää yksittäisinä merkkeinä tai hajotettuna sarjana? </w:t>
      </w:r>
    </w:p>
    <w:p>
      <w:r>
        <w:rPr>
          <w:b/>
        </w:rPr>
        <w:t xml:space="preserve">Kysymys 4</w:t>
      </w:r>
    </w:p>
    <w:p>
      <w:r>
        <w:t xml:space="preserve">Miten makronin ja akuutin merkit olisi esitettävä? </w:t>
      </w:r>
    </w:p>
    <w:p>
      <w:r>
        <w:rPr>
          <w:b/>
        </w:rPr>
        <w:t xml:space="preserve">Kysymys 5</w:t>
      </w:r>
    </w:p>
    <w:p>
      <w:r>
        <w:t xml:space="preserve">Mikä on suurin sallittu väliin jäävien merkkien määrä?</w:t>
      </w:r>
    </w:p>
    <w:p>
      <w:r>
        <w:rPr>
          <w:b/>
        </w:rPr>
        <w:t xml:space="preserve">Kysymys 6</w:t>
      </w:r>
    </w:p>
    <w:p>
      <w:r>
        <w:t xml:space="preserve">Mikä kirjainmerkki on harvoin visuaalisesti virheellinen?</w:t>
      </w:r>
    </w:p>
    <w:p>
      <w:r>
        <w:rPr>
          <w:b/>
        </w:rPr>
        <w:t xml:space="preserve">Kysymys 7</w:t>
      </w:r>
    </w:p>
    <w:p>
      <w:r>
        <w:t xml:space="preserve">Mikä on OpenTypessä käytettävän renderöintitekniikan nimi?</w:t>
      </w:r>
    </w:p>
    <w:p>
      <w:r>
        <w:rPr>
          <w:b/>
        </w:rPr>
        <w:t xml:space="preserve">Kysymys 8</w:t>
      </w:r>
    </w:p>
    <w:p>
      <w:r>
        <w:t xml:space="preserve">Mitä tehdään käytännössä identtisesti?</w:t>
      </w:r>
    </w:p>
    <w:p>
      <w:r>
        <w:rPr>
          <w:b/>
        </w:rPr>
        <w:t xml:space="preserve">Kysymys 9</w:t>
      </w:r>
    </w:p>
    <w:p>
      <w:r>
        <w:t xml:space="preserve">Missä Idicin muodossa makroneja käytetään?</w:t>
      </w:r>
    </w:p>
    <w:p>
      <w:r>
        <w:br w:type="page"/>
      </w:r>
    </w:p>
    <w:p>
      <w:r>
        <w:rPr>
          <w:b/>
          <w:u w:val="single"/>
        </w:rPr>
        <w:t xml:space="preserve">Asiakirjan numero 274</w:t>
      </w:r>
    </w:p>
    <w:p>
      <w:r>
        <w:rPr>
          <w:b/>
        </w:rPr>
        <w:t xml:space="preserve">Tekstin numero 0</w:t>
      </w:r>
    </w:p>
    <w:p>
      <w:r>
        <w:rPr>
          <w:color w:val="A9A9A9"/>
        </w:rPr>
        <w:t xml:space="preserve">Detroit </w:t>
      </w:r>
      <w:r>
        <w:t xml:space="preserve">(/dᵻˈtrɔɪt/) on Yhdysvaltain Michiganin osavaltion väkirikkain kaupunki, Keskilännen neljänneksi suurin kaupunki ja suurin kaupunki Yhdysvaltain ja Kanadan rajalla. Se on </w:t>
      </w:r>
      <w:r>
        <w:t xml:space="preserve">osavaltion väkirikkaimman piirikunnan, </w:t>
      </w:r>
      <w:r>
        <w:rPr>
          <w:color w:val="DCDCDC"/>
        </w:rPr>
        <w:t xml:space="preserve">Waynen piirikunnan, </w:t>
      </w:r>
      <w:r>
        <w:t xml:space="preserve">pääkaupunki. </w:t>
      </w:r>
      <w:r>
        <w:t xml:space="preserve">Detroitin metropolialueella, joka tunnetaan nimellä Metro Detroit, asuu </w:t>
      </w:r>
      <w:r>
        <w:rPr>
          <w:color w:val="2F4F4F"/>
        </w:rPr>
        <w:t xml:space="preserve">5,3 miljoonaa </w:t>
      </w:r>
      <w:r>
        <w:t xml:space="preserve">ihmistä, mikä tekee siitä Yhdysvaltojen neljänneksi väkirikkaimman metropolialueen ja toiseksi suurimman metropolialueen Yhdysvaltojen keskilännen alueella (Chicagon jälkeen). Se on merkittävä satama </w:t>
      </w:r>
      <w:r>
        <w:rPr>
          <w:color w:val="556B2F"/>
        </w:rPr>
        <w:t xml:space="preserve">Detroit-joen </w:t>
      </w:r>
      <w:r>
        <w:t xml:space="preserve">varrella</w:t>
      </w:r>
      <w:r>
        <w:t xml:space="preserve">, joka yhdistää Suurten järvien järjestelmän Saint Lawrencen meriväylään. Detroitin kaupunki on </w:t>
      </w:r>
      <w:r>
        <w:rPr>
          <w:color w:val="6B8E23"/>
        </w:rPr>
        <w:t xml:space="preserve">keskilännen </w:t>
      </w:r>
      <w:r>
        <w:t xml:space="preserve">toiseksi suurin talousalue </w:t>
      </w:r>
      <w:r>
        <w:t xml:space="preserve">Chicagon jälkeen ja Yhdysvaltojen kolmanneksitoista suurin.</w:t>
      </w:r>
    </w:p>
    <w:p>
      <w:r>
        <w:rPr>
          <w:b/>
        </w:rPr>
        <w:t xml:space="preserve">Kysymys 0</w:t>
      </w:r>
    </w:p>
    <w:p>
      <w:r>
        <w:t xml:space="preserve">Minkä kaupungin väkiluku on Michiganin suurin?</w:t>
      </w:r>
    </w:p>
    <w:p>
      <w:r>
        <w:rPr>
          <w:b/>
        </w:rPr>
        <w:t xml:space="preserve">Kysymys 1</w:t>
      </w:r>
    </w:p>
    <w:p>
      <w:r>
        <w:t xml:space="preserve">Mikä on sen piirikunnan nimi, johon Detroit kuuluu?</w:t>
      </w:r>
    </w:p>
    <w:p>
      <w:r>
        <w:rPr>
          <w:b/>
        </w:rPr>
        <w:t xml:space="preserve">Kysymys 2</w:t>
      </w:r>
    </w:p>
    <w:p>
      <w:r>
        <w:t xml:space="preserve">Kuinka monta ihmistä asuu Detroitin metropolialueella?</w:t>
      </w:r>
    </w:p>
    <w:p>
      <w:r>
        <w:rPr>
          <w:b/>
        </w:rPr>
        <w:t xml:space="preserve">Kysymys 3</w:t>
      </w:r>
    </w:p>
    <w:p>
      <w:r>
        <w:t xml:space="preserve">Mikä on Detroitin läpi virtaavan joen nimi?</w:t>
      </w:r>
    </w:p>
    <w:p>
      <w:r>
        <w:rPr>
          <w:b/>
        </w:rPr>
        <w:t xml:space="preserve">Kysymys 4</w:t>
      </w:r>
    </w:p>
    <w:p>
      <w:r>
        <w:t xml:space="preserve">Missä osassa maata Detroit sijaitsee?</w:t>
      </w:r>
    </w:p>
    <w:p>
      <w:r>
        <w:rPr>
          <w:b/>
        </w:rPr>
        <w:t xml:space="preserve">Teksti numero 1</w:t>
      </w:r>
    </w:p>
    <w:p>
      <w:r>
        <w:t xml:space="preserve">Detroit on kolmen piirikunnan kaupunkialueen keskus (väkiluku 3 734 090, pinta-ala </w:t>
      </w:r>
      <w:r>
        <w:rPr>
          <w:color w:val="A9A9A9"/>
        </w:rPr>
        <w:t xml:space="preserve">1 337 neliömailia </w:t>
      </w:r>
      <w:r>
        <w:t xml:space="preserve">(3 460 km2), </w:t>
      </w:r>
      <w:r>
        <w:t xml:space="preserve">Yhdysvaltain väestönlaskennan </w:t>
      </w:r>
      <w:r>
        <w:rPr>
          <w:color w:val="DCDCDC"/>
        </w:rPr>
        <w:t xml:space="preserve">2010</w:t>
      </w:r>
      <w:r>
        <w:t xml:space="preserve">) kuuden piirikunnan suurkaupunkitilastoalue (väestönlaskennan 2010 väkiluku 4 296 250, pinta-ala 3 913 neliömailia [10 130 km2]) ja yhdeksän piirikunnan yhdistetty tilastollinen alue (väestönlaskennan 2010 väkiluku 5 218 852, pinta-ala 5 814 neliömailia [15 060 km2])</w:t>
      </w:r>
      <w:r>
        <w:t xml:space="preserve">.</w:t>
      </w:r>
      <w:r>
        <w:t xml:space="preserve"> Detroitin ja Windsorin alueella, joka on kaupallinen yhteys Kanadan ja Yhdysvaltojen rajalla, on yhteensä noin </w:t>
      </w:r>
      <w:r>
        <w:rPr>
          <w:color w:val="2F4F4F"/>
        </w:rPr>
        <w:t xml:space="preserve">5 700 000 </w:t>
      </w:r>
      <w:r>
        <w:t xml:space="preserve">asukasta</w:t>
      </w:r>
      <w:r>
        <w:t xml:space="preserve">. </w:t>
      </w:r>
      <w:r>
        <w:t xml:space="preserve">Detroitin metropolialueella asuu noin </w:t>
      </w:r>
      <w:r>
        <w:rPr>
          <w:color w:val="556B2F"/>
        </w:rPr>
        <w:t xml:space="preserve">puolet </w:t>
      </w:r>
      <w:r>
        <w:t xml:space="preserve">Michiganin väestöstä.</w:t>
      </w:r>
    </w:p>
    <w:p>
      <w:r>
        <w:rPr>
          <w:b/>
        </w:rPr>
        <w:t xml:space="preserve">Kysymys 0</w:t>
      </w:r>
    </w:p>
    <w:p>
      <w:r>
        <w:t xml:space="preserve">Kuinka suuri osa Michiganin väestöstä asuu Detroitin suurkaupunkialueella? </w:t>
      </w:r>
    </w:p>
    <w:p>
      <w:r>
        <w:rPr>
          <w:b/>
        </w:rPr>
        <w:t xml:space="preserve">Kysymys 1</w:t>
      </w:r>
    </w:p>
    <w:p>
      <w:r>
        <w:t xml:space="preserve">Kuinka suuri on Detroit-Windsorin alueen väkiluku?</w:t>
      </w:r>
    </w:p>
    <w:p>
      <w:r>
        <w:rPr>
          <w:b/>
        </w:rPr>
        <w:t xml:space="preserve">Kysymys 2</w:t>
      </w:r>
    </w:p>
    <w:p>
      <w:r>
        <w:t xml:space="preserve">Kuinka monta neliökilometriä on Detroitin kaupunkialue?</w:t>
      </w:r>
    </w:p>
    <w:p>
      <w:r>
        <w:rPr>
          <w:b/>
        </w:rPr>
        <w:t xml:space="preserve">Kysymys 3</w:t>
      </w:r>
    </w:p>
    <w:p>
      <w:r>
        <w:t xml:space="preserve">Mistä väestönlaskennasta nämä luvut ovat peräisin?</w:t>
      </w:r>
    </w:p>
    <w:p>
      <w:r>
        <w:rPr>
          <w:b/>
        </w:rPr>
        <w:t xml:space="preserve">Teksti numero 2</w:t>
      </w:r>
    </w:p>
    <w:p>
      <w:r>
        <w:t xml:space="preserve">Teollisuuden rakennemuutoksen ja autoteollisuuden työpaikkojen menetyksen vuoksi Detroit menetti huomattavasti väestöä 1900-luvun lopusta nykypäivään. Vuosien </w:t>
      </w:r>
      <w:r>
        <w:t xml:space="preserve">2000 ja 2010 välillä kaupungin väkiluku laski </w:t>
      </w:r>
      <w:r>
        <w:rPr>
          <w:color w:val="A9A9A9"/>
        </w:rPr>
        <w:t xml:space="preserve">25 prosenttia</w:t>
      </w:r>
      <w:r>
        <w:t xml:space="preserve">, mikä muutti sen sijoituksen maan 10. suurimmasta kaupungista 18. sijalle.</w:t>
      </w:r>
      <w:r>
        <w:t xml:space="preserve"> Vuonna 2010 kaupungin väkiluku oli 713 777, mikä on yli 60 prosenttia vähemmän kuin vuoden 1950 väestönlaskennan huippuväkiluku, joka oli yli 1,8 miljoonaa. Tämä johtui esikaupungistumisesta, teollisuuden rakennemuutoksesta ja Detroitin </w:t>
      </w:r>
      <w:r>
        <w:t xml:space="preserve">autoteollisuuden </w:t>
      </w:r>
      <w:r>
        <w:t xml:space="preserve">taantumisesta.</w:t>
      </w:r>
      <w:r>
        <w:t xml:space="preserve"> Väestön ja työpaikkojen siirryttyä esikaupunkeihin tai muihin osavaltioihin tai kansakuntiin kaupunki on keskittynyt tulemaan pääkaupunkiseudun työllisyys- ja talouskeskukseksi. Detroitin keskustan rooli </w:t>
      </w:r>
      <w:r>
        <w:t xml:space="preserve">viihdekohteena </w:t>
      </w:r>
      <w:r>
        <w:t xml:space="preserve">on kasvanut </w:t>
      </w:r>
      <w:r>
        <w:t xml:space="preserve">2000-luvulla, kun useita historiallisia teattereita on kunnostettu, useita uusia urheilustadioneita on rakennettu ja jokirantaa on elvytetty. Viime aikoina Detroitin keskustan, Midtown Detroitin ja muutamien muiden kaupunginosien väkiluku on kasvanut. Monet muut kaupunginosat ovat edelleen ahdingossa, ja </w:t>
      </w:r>
      <w:r>
        <w:rPr>
          <w:color w:val="556B2F"/>
        </w:rPr>
        <w:t xml:space="preserve">kiinteistöjä on hylätty </w:t>
      </w:r>
      <w:r>
        <w:t xml:space="preserve">laajalti</w:t>
      </w:r>
      <w:r>
        <w:t xml:space="preserve">.</w:t>
      </w:r>
    </w:p>
    <w:p>
      <w:r>
        <w:rPr>
          <w:b/>
        </w:rPr>
        <w:t xml:space="preserve">Kysymys 0</w:t>
      </w:r>
    </w:p>
    <w:p>
      <w:r>
        <w:t xml:space="preserve">Kuinka paljon Detroitin väkiluku on laskenut tällä vuosisadalla?</w:t>
      </w:r>
    </w:p>
    <w:p>
      <w:r>
        <w:rPr>
          <w:b/>
        </w:rPr>
        <w:t xml:space="preserve">Kysymys 1</w:t>
      </w:r>
    </w:p>
    <w:p>
      <w:r>
        <w:t xml:space="preserve">Minkä teollisuudenalan taantuminen on vahingoittanut Detroitia?</w:t>
      </w:r>
    </w:p>
    <w:p>
      <w:r>
        <w:rPr>
          <w:b/>
        </w:rPr>
        <w:t xml:space="preserve">Kysymys 2</w:t>
      </w:r>
    </w:p>
    <w:p>
      <w:r>
        <w:t xml:space="preserve">Mitä teollisuudenalaa Detroit on yrittänyt elvyttää viime vuosina?</w:t>
      </w:r>
    </w:p>
    <w:p>
      <w:r>
        <w:rPr>
          <w:b/>
        </w:rPr>
        <w:t xml:space="preserve">Kysymys 3</w:t>
      </w:r>
    </w:p>
    <w:p>
      <w:r>
        <w:t xml:space="preserve">Mikä on yksi ongelma, joka vaikuttaa tällä hetkellä kiinteistöjen arvoon Detroitissa?</w:t>
      </w:r>
    </w:p>
    <w:p>
      <w:r>
        <w:rPr>
          <w:b/>
        </w:rPr>
        <w:t xml:space="preserve">Teksti numero 3</w:t>
      </w:r>
    </w:p>
    <w:p>
      <w:r>
        <w:t xml:space="preserve">Michiganin kuvernööri </w:t>
      </w:r>
      <w:r>
        <w:rPr>
          <w:color w:val="A9A9A9"/>
        </w:rPr>
        <w:t xml:space="preserve">Rick Snyder </w:t>
      </w:r>
      <w:r>
        <w:t xml:space="preserve">julisti maaliskuussa 2013 kaupungin taloudelliseen hätätilaan ja nimitti hätätilapäällikön. </w:t>
      </w:r>
      <w:r>
        <w:t xml:space="preserve">Detroit jätti </w:t>
      </w:r>
      <w:r>
        <w:rPr>
          <w:color w:val="DCDCDC"/>
        </w:rPr>
        <w:t xml:space="preserve">18. heinäkuuta </w:t>
      </w:r>
      <w:r>
        <w:t xml:space="preserve">2013 </w:t>
      </w:r>
      <w:r>
        <w:t xml:space="preserve">Yhdysvaltain historian suurimman kunnallisen konkurssiasian. Michiganin itäisen piirikunnan konkurssituomioistuimen tuomari Steven W. Rhodes julisti kaupungin konkurssiin 3. joulukuuta 2013; hän viittasi </w:t>
      </w:r>
      <w:r>
        <w:rPr>
          <w:color w:val="2F4F4F"/>
        </w:rPr>
        <w:t xml:space="preserve">18,5 miljardin dollarin </w:t>
      </w:r>
      <w:r>
        <w:t xml:space="preserve">velkoihin ja totesi, että neuvottelut tuhansien velkojien kanssa olivat mahdottomia toteuttaa. </w:t>
      </w:r>
      <w:r>
        <w:rPr>
          <w:color w:val="556B2F"/>
        </w:rPr>
        <w:t xml:space="preserve">Marraskuun 7. päivänä </w:t>
      </w:r>
      <w:r>
        <w:t xml:space="preserve">2014 </w:t>
      </w:r>
      <w:r>
        <w:t xml:space="preserve">tuomari Rhodes hyväksyi kaupungin konkurssisuunnitelman, minkä ansiosta kaupunki voi aloittaa konkurssista poistumisen. Detroitin kaupunki poistui onnistuneesti </w:t>
      </w:r>
      <w:r>
        <w:rPr>
          <w:color w:val="6B8E23"/>
        </w:rPr>
        <w:t xml:space="preserve">9. luvun mukaisesta </w:t>
      </w:r>
      <w:r>
        <w:t xml:space="preserve">kunnallisesta konkurssista, ja kaikki varat palautettiin kaupungille keskiyöllä 11. joulukuuta 2014.</w:t>
      </w:r>
    </w:p>
    <w:p>
      <w:r>
        <w:rPr>
          <w:b/>
        </w:rPr>
        <w:t xml:space="preserve">Kysymys 0</w:t>
      </w:r>
    </w:p>
    <w:p>
      <w:r>
        <w:t xml:space="preserve">Kuka on Michiganin kuvernööri?</w:t>
      </w:r>
    </w:p>
    <w:p>
      <w:r>
        <w:rPr>
          <w:b/>
        </w:rPr>
        <w:t xml:space="preserve">Kysymys 1</w:t>
      </w:r>
    </w:p>
    <w:p>
      <w:r>
        <w:t xml:space="preserve">Minä päivänä Detroit teki konkurssin?</w:t>
      </w:r>
    </w:p>
    <w:p>
      <w:r>
        <w:rPr>
          <w:b/>
        </w:rPr>
        <w:t xml:space="preserve">Kysymys 2</w:t>
      </w:r>
    </w:p>
    <w:p>
      <w:r>
        <w:t xml:space="preserve">Kuinka paljon velkaa Detroitilla oli, kun se teki konkurssin?</w:t>
      </w:r>
    </w:p>
    <w:p>
      <w:r>
        <w:rPr>
          <w:b/>
        </w:rPr>
        <w:t xml:space="preserve">Kysymys 3</w:t>
      </w:r>
    </w:p>
    <w:p>
      <w:r>
        <w:t xml:space="preserve">Minä päivänä Detroitin konkurssisuunnitelma hyväksyttiin?</w:t>
      </w:r>
    </w:p>
    <w:p>
      <w:r>
        <w:rPr>
          <w:b/>
        </w:rPr>
        <w:t xml:space="preserve">Kysymys 4</w:t>
      </w:r>
    </w:p>
    <w:p>
      <w:r>
        <w:t xml:space="preserve">Minkälaisen konkurssin Detroit kävi läpi?</w:t>
      </w:r>
    </w:p>
    <w:p>
      <w:r>
        <w:rPr>
          <w:b/>
        </w:rPr>
        <w:t xml:space="preserve">Teksti numero 4</w:t>
      </w:r>
    </w:p>
    <w:p>
      <w:r>
        <w:t xml:space="preserve">Salmen rannalle ranskalainen upseeri </w:t>
      </w:r>
      <w:r>
        <w:rPr>
          <w:color w:val="A9A9A9"/>
        </w:rPr>
        <w:t xml:space="preserve">Antoine de la Mothe Cadillac </w:t>
      </w:r>
      <w:r>
        <w:t xml:space="preserve">perusti </w:t>
      </w:r>
      <w:r>
        <w:t xml:space="preserve">vuonna 1701 </w:t>
      </w:r>
      <w:r>
        <w:t xml:space="preserve">yhdessä viidenkymmenenyhden ranskalaisen ja kanadalaisen kanssa Fort Pontchartrain du Détroit -nimisen asutuksen, joka sai nimensä </w:t>
      </w:r>
      <w:r>
        <w:t xml:space="preserve">Ludvig XIV:n aikaisen merenkulkuministerin </w:t>
      </w:r>
      <w:r>
        <w:rPr>
          <w:color w:val="DCDCDC"/>
        </w:rPr>
        <w:t xml:space="preserve">Louis Phélypeaux'n, Pontchartrainin kreivin </w:t>
      </w:r>
      <w:r>
        <w:t xml:space="preserve">mukaan. </w:t>
      </w:r>
      <w:r>
        <w:t xml:space="preserve">Ranska tarjosi siirtolaisille ilmaista maata houkutellakseen perheitä Detroitiin; kun sen väkiluku oli </w:t>
      </w:r>
      <w:r>
        <w:rPr>
          <w:color w:val="2F4F4F"/>
        </w:rPr>
        <w:t xml:space="preserve">800 </w:t>
      </w:r>
      <w:r>
        <w:t xml:space="preserve">vuonna 1765, se oli suurin kaupunki Montrealin ja New Orleansin välillä, jotka molemmat olivat myös ranskalaisia siirtokuntia. Vuonna 1773 Detroitin väkiluku oli </w:t>
      </w:r>
      <w:r>
        <w:rPr>
          <w:color w:val="556B2F"/>
        </w:rPr>
        <w:t xml:space="preserve">1 400</w:t>
      </w:r>
      <w:r>
        <w:t xml:space="preserve">. </w:t>
      </w:r>
      <w:r>
        <w:t xml:space="preserve">Vuoteen 1778 mennessä sen väkiluku oli jo </w:t>
      </w:r>
      <w:r>
        <w:rPr>
          <w:color w:val="6B8E23"/>
        </w:rPr>
        <w:t xml:space="preserve">2 144, </w:t>
      </w:r>
      <w:r>
        <w:t xml:space="preserve">ja se oli Quebecin maakunnan kolmanneksi suurin kaupunki</w:t>
      </w:r>
      <w:r>
        <w:t xml:space="preserve">.</w:t>
      </w:r>
    </w:p>
    <w:p>
      <w:r>
        <w:rPr>
          <w:b/>
        </w:rPr>
        <w:t xml:space="preserve">Kysymys 0</w:t>
      </w:r>
    </w:p>
    <w:p>
      <w:r>
        <w:t xml:space="preserve">Mikä oli Detroitin väkiluku vuonna 1773?</w:t>
      </w:r>
    </w:p>
    <w:p>
      <w:r>
        <w:rPr>
          <w:b/>
        </w:rPr>
        <w:t xml:space="preserve">Kysymys 1</w:t>
      </w:r>
    </w:p>
    <w:p>
      <w:r>
        <w:t xml:space="preserve">Mikä oli Detroitin väkiluku vuonna 1778?</w:t>
      </w:r>
    </w:p>
    <w:p>
      <w:r>
        <w:rPr>
          <w:b/>
        </w:rPr>
        <w:t xml:space="preserve">Kysymys 2</w:t>
      </w:r>
    </w:p>
    <w:p>
      <w:r>
        <w:t xml:space="preserve">Mikä oli Detroitin väkiluku vuonna 1765?</w:t>
      </w:r>
    </w:p>
    <w:p>
      <w:r>
        <w:rPr>
          <w:b/>
        </w:rPr>
        <w:t xml:space="preserve">Kysymys 3</w:t>
      </w:r>
    </w:p>
    <w:p>
      <w:r>
        <w:t xml:space="preserve">Kuka oli Ranskan meriministeri vuonna 1701?</w:t>
      </w:r>
    </w:p>
    <w:p>
      <w:r>
        <w:rPr>
          <w:b/>
        </w:rPr>
        <w:t xml:space="preserve">Kysymys 4</w:t>
      </w:r>
    </w:p>
    <w:p>
      <w:r>
        <w:t xml:space="preserve">Kuka ranskalainen upseeri johti vuoden 1701 retkikuntaa?</w:t>
      </w:r>
    </w:p>
    <w:p>
      <w:r>
        <w:rPr>
          <w:b/>
        </w:rPr>
        <w:t xml:space="preserve">Teksti numero 5</w:t>
      </w:r>
    </w:p>
    <w:p>
      <w:r>
        <w:t xml:space="preserve">Alueen kasvu perustui tuottoisaan </w:t>
      </w:r>
      <w:r>
        <w:t xml:space="preserve">turkiskauppaan, jossa lukuisilla intiaaneilla oli tärkeä rooli</w:t>
      </w:r>
      <w:r>
        <w:t xml:space="preserve">.</w:t>
      </w:r>
      <w:r>
        <w:t xml:space="preserve"> Detroitin kaupungin lippu kuvastaa sen ranskalaista siirtomaaperintöä. (Katso Detroitin lippu). Varhaisimpien ranskalaisten ja ranskankanadalaisten uudisasukkaiden jälkeläiset muodostivat yhtenäisen yhteisön, joka vähitellen syrjäytyi hallitsevana väestönosana, kun alueelle </w:t>
      </w:r>
      <w:r>
        <w:t xml:space="preserve">saapui </w:t>
      </w:r>
      <w:r>
        <w:t xml:space="preserve">lisää </w:t>
      </w:r>
      <w:r>
        <w:rPr>
          <w:color w:val="DCDCDC"/>
        </w:rPr>
        <w:t xml:space="preserve">angloamerikkalaisia uudisasukkaita </w:t>
      </w:r>
      <w:r>
        <w:t xml:space="preserve">1800-luvun alussa. Detroitin ranskankanadalaiset, jotka asuvat St. Clair-järven rannoilla ja etelään Monroen ja alajuoksun esikaupunkeihin asti, tunnetaan myös nimellä </w:t>
      </w:r>
      <w:r>
        <w:rPr>
          <w:color w:val="2F4F4F"/>
        </w:rPr>
        <w:t xml:space="preserve">Muskratin ranskalaiset, ja he ovat </w:t>
      </w:r>
      <w:r>
        <w:t xml:space="preserve">nykyäänkin alueen alakulttuuri.</w:t>
      </w:r>
    </w:p>
    <w:p>
      <w:r>
        <w:rPr>
          <w:b/>
        </w:rPr>
        <w:t xml:space="preserve">Kysymys 0</w:t>
      </w:r>
    </w:p>
    <w:p>
      <w:r>
        <w:t xml:space="preserve">Mikä kauppa vaikutti ratkaisevasti tämän alueen kasvuun?</w:t>
      </w:r>
    </w:p>
    <w:p>
      <w:r>
        <w:rPr>
          <w:b/>
        </w:rPr>
        <w:t xml:space="preserve">Kysymys 1</w:t>
      </w:r>
    </w:p>
    <w:p>
      <w:r>
        <w:t xml:space="preserve">Mikä on Detroitin ranskalaiskanadalaisten nimi?</w:t>
      </w:r>
    </w:p>
    <w:p>
      <w:r>
        <w:rPr>
          <w:b/>
        </w:rPr>
        <w:t xml:space="preserve">Kysymys 2</w:t>
      </w:r>
    </w:p>
    <w:p>
      <w:r>
        <w:t xml:space="preserve">Millä ryhmällä alkuperäiset ranskalaiset ja ranskankanadalaiset korvattiin?</w:t>
      </w:r>
    </w:p>
    <w:p>
      <w:r>
        <w:rPr>
          <w:b/>
        </w:rPr>
        <w:t xml:space="preserve">Teksti numero 6</w:t>
      </w:r>
    </w:p>
    <w:p>
      <w:r>
        <w:t xml:space="preserve">Detroit oli Michiganin (ensin territorion, sitten osavaltion) pääkaupunki vuosina 1805-1847. Detroit antautui taistelematta brittijoukoille </w:t>
      </w:r>
      <w:r>
        <w:rPr>
          <w:color w:val="A9A9A9"/>
        </w:rPr>
        <w:t xml:space="preserve">vuoden 1812 sodan aikana </w:t>
      </w:r>
      <w:r>
        <w:t xml:space="preserve">Detroitin piirityksessä. </w:t>
      </w:r>
      <w:r>
        <w:rPr>
          <w:color w:val="DCDCDC"/>
        </w:rPr>
        <w:t xml:space="preserve">Frenchtownin taistelu </w:t>
      </w:r>
      <w:r>
        <w:t xml:space="preserve">(18.-23. tammikuuta </w:t>
      </w:r>
      <w:r>
        <w:rPr>
          <w:color w:val="2F4F4F"/>
        </w:rPr>
        <w:t xml:space="preserve">1813</w:t>
      </w:r>
      <w:r>
        <w:t xml:space="preserve">) </w:t>
      </w:r>
      <w:r>
        <w:t xml:space="preserve">oli osa Yhdysvaltojen pyrkimystä vallata kaupunki takaisin, ja amerikkalaisjoukot kärsivät sodan suurimmat tappiot. Taistelun muistomerkki on River Raisin National Battlefield Parkissa Detroitin eteläpuolella </w:t>
      </w:r>
      <w:r>
        <w:rPr>
          <w:color w:val="556B2F"/>
        </w:rPr>
        <w:t xml:space="preserve">Monroen piirikunnassa</w:t>
      </w:r>
      <w:r>
        <w:t xml:space="preserve">. Yhdysvallat valtasi Detroitin lopulta takaisin myöhemmin samana vuonna.</w:t>
      </w:r>
    </w:p>
    <w:p>
      <w:r>
        <w:rPr>
          <w:b/>
        </w:rPr>
        <w:t xml:space="preserve">Kysymys 0</w:t>
      </w:r>
    </w:p>
    <w:p>
      <w:r>
        <w:t xml:space="preserve">Missä sodassa britit valtasivat Detroitin?</w:t>
      </w:r>
    </w:p>
    <w:p>
      <w:r>
        <w:rPr>
          <w:b/>
        </w:rPr>
        <w:t xml:space="preserve">Kysymys 1</w:t>
      </w:r>
    </w:p>
    <w:p>
      <w:r>
        <w:t xml:space="preserve">Missä taistelussa amerikkalaiset joukot kärsivät suurimmat tappiot?</w:t>
      </w:r>
    </w:p>
    <w:p>
      <w:r>
        <w:rPr>
          <w:b/>
        </w:rPr>
        <w:t xml:space="preserve">Kysymys 2</w:t>
      </w:r>
    </w:p>
    <w:p>
      <w:r>
        <w:t xml:space="preserve">Minä vuonna Detroit vallattiin takaisin?</w:t>
      </w:r>
    </w:p>
    <w:p>
      <w:r>
        <w:rPr>
          <w:b/>
        </w:rPr>
        <w:t xml:space="preserve">Kysymys 3</w:t>
      </w:r>
    </w:p>
    <w:p>
      <w:r>
        <w:t xml:space="preserve">Missä piirikunnassa on Frenchtownin taistelun muistopuisto?</w:t>
      </w:r>
    </w:p>
    <w:p>
      <w:r>
        <w:rPr>
          <w:b/>
        </w:rPr>
        <w:t xml:space="preserve">Teksti numero 7</w:t>
      </w:r>
    </w:p>
    <w:p>
      <w:r>
        <w:t xml:space="preserve">Monet Detroitista kotoisin olevat miehet ilmoittautuivat vapaaehtoisiksi taistelemaan unionin puolesta Yhdysvaltain sisällissodan aikana, mukaan lukien 24. Michiganin jalkaväkirykmentti (osa legendaarista </w:t>
      </w:r>
      <w:r>
        <w:rPr>
          <w:color w:val="A9A9A9"/>
        </w:rPr>
        <w:t xml:space="preserve">Iron Brigade -prikaatia</w:t>
      </w:r>
      <w:r>
        <w:t xml:space="preserve">), joka taisteli ansiokkaasti ja kärsi </w:t>
      </w:r>
      <w:r>
        <w:rPr>
          <w:color w:val="DCDCDC"/>
        </w:rPr>
        <w:t xml:space="preserve">82 prosentin </w:t>
      </w:r>
      <w:r>
        <w:t xml:space="preserve">tappiot Gettysburgin taistelussa vuonna </w:t>
      </w:r>
      <w:r>
        <w:rPr>
          <w:color w:val="2F4F4F"/>
        </w:rPr>
        <w:t xml:space="preserve">1863</w:t>
      </w:r>
      <w:r>
        <w:t xml:space="preserve">. Kun ensimmäinen vapaaehtoinen jalkaväkirykmentti saapui vahvistamaan Washington DC:tä, presidentti Abraham Lincolnin sanotaan sanoneen: "Luojan kiitos Michiganista!". </w:t>
      </w:r>
      <w:r>
        <w:rPr>
          <w:color w:val="556B2F"/>
        </w:rPr>
        <w:t xml:space="preserve">George Armstrong Custer </w:t>
      </w:r>
      <w:r>
        <w:t xml:space="preserve">johti Michiganin prikaatia sisällissodan aikana ja kutsui heitä "Wolverineiksi".</w:t>
      </w:r>
    </w:p>
    <w:p>
      <w:r>
        <w:rPr>
          <w:b/>
        </w:rPr>
        <w:t xml:space="preserve">Kysymys 0</w:t>
      </w:r>
    </w:p>
    <w:p>
      <w:r>
        <w:t xml:space="preserve">Minä vuonna Gettysburgin taistelu käytiin?</w:t>
      </w:r>
    </w:p>
    <w:p>
      <w:r>
        <w:rPr>
          <w:b/>
        </w:rPr>
        <w:t xml:space="preserve">Kysymys 1</w:t>
      </w:r>
    </w:p>
    <w:p>
      <w:r>
        <w:t xml:space="preserve">Kuka johti Wolverinen prikaatia?</w:t>
      </w:r>
    </w:p>
    <w:p>
      <w:r>
        <w:rPr>
          <w:b/>
        </w:rPr>
        <w:t xml:space="preserve">Kysymys 2</w:t>
      </w:r>
    </w:p>
    <w:p>
      <w:r>
        <w:t xml:space="preserve">Mihin prikaatiin 24. Michiganin jalkaväkirykmentti kuului?</w:t>
      </w:r>
    </w:p>
    <w:p>
      <w:r>
        <w:rPr>
          <w:b/>
        </w:rPr>
        <w:t xml:space="preserve">Kysymys 3</w:t>
      </w:r>
    </w:p>
    <w:p>
      <w:r>
        <w:t xml:space="preserve">Kuinka monta tappiota 24. Michiganin jalkaväkirykmentti sai Gettysburgissa?</w:t>
      </w:r>
    </w:p>
    <w:p>
      <w:r>
        <w:rPr>
          <w:b/>
        </w:rPr>
        <w:t xml:space="preserve">Teksti numero 8</w:t>
      </w:r>
    </w:p>
    <w:p>
      <w:r>
        <w:t xml:space="preserve">1800-luvun loppupuolella rakennettiin useita kullattua aikaa edustavia kartanoita, jotka heijastivat teollisuuden ja merenkulun suurmiesten varallisuutta, nykyisen keskustan itä- ja länsipuolelle, Woodwardin suunnitelman pääväylien varrelle. Merkittävin niistä oli </w:t>
      </w:r>
      <w:r>
        <w:t xml:space="preserve">osoitteessa 4421 </w:t>
      </w:r>
      <w:r>
        <w:rPr>
          <w:color w:val="DCDCDC"/>
        </w:rPr>
        <w:t xml:space="preserve">Woodward Avenue sijaitseva </w:t>
      </w:r>
      <w:r>
        <w:rPr>
          <w:color w:val="A9A9A9"/>
        </w:rPr>
        <w:t xml:space="preserve">David Whitneyn talo, josta </w:t>
      </w:r>
      <w:r>
        <w:t xml:space="preserve">tuli kartanoiden ensisijainen sijaintipaikka</w:t>
      </w:r>
      <w:r>
        <w:t xml:space="preserve">. Tänä aikana </w:t>
      </w:r>
      <w:r>
        <w:t xml:space="preserve">jotkut kutsuivat Detroitia </w:t>
      </w:r>
      <w:r>
        <w:rPr>
          <w:color w:val="2F4F4F"/>
        </w:rPr>
        <w:t xml:space="preserve">lännen Pariisiksi </w:t>
      </w:r>
      <w:r>
        <w:t xml:space="preserve">sen arkkitehtuurin, Pariisin tyylin mukaisten suurkatujen ja </w:t>
      </w:r>
      <w:r>
        <w:rPr>
          <w:color w:val="556B2F"/>
        </w:rPr>
        <w:t xml:space="preserve">Thomas Edisonin</w:t>
      </w:r>
      <w:r>
        <w:t xml:space="preserve"> hiljattain sähköistämän Washington Boulevardin vuoksi</w:t>
      </w:r>
      <w:r>
        <w:t xml:space="preserve">. Kaupunki oli kasvanut tasaisesti 1830-luvulta lähtien merenkulun, laivanrakennuksen ja tehdasteollisuuden nousun myötä. </w:t>
      </w:r>
      <w:r>
        <w:t xml:space="preserve">Detroit </w:t>
      </w:r>
      <w:r>
        <w:t xml:space="preserve">sijaitsi strategisesti </w:t>
      </w:r>
      <w:r>
        <w:rPr>
          <w:color w:val="6B8E23"/>
        </w:rPr>
        <w:t xml:space="preserve">Suurten järvien </w:t>
      </w:r>
      <w:r>
        <w:t xml:space="preserve">vesiväylän </w:t>
      </w:r>
      <w:r>
        <w:t xml:space="preserve">varrella</w:t>
      </w:r>
      <w:r>
        <w:t xml:space="preserve">, ja siitä tuli merkittävä satama ja kuljetuskeskus.</w:t>
      </w:r>
    </w:p>
    <w:p>
      <w:r>
        <w:rPr>
          <w:b/>
        </w:rPr>
        <w:t xml:space="preserve">Kysymys 0</w:t>
      </w:r>
    </w:p>
    <w:p>
      <w:r>
        <w:t xml:space="preserve">Mikä oli Detroitin lempinimi 1800-luvun lopulla?</w:t>
      </w:r>
    </w:p>
    <w:p>
      <w:r>
        <w:rPr>
          <w:b/>
        </w:rPr>
        <w:t xml:space="preserve">Kysymys 1</w:t>
      </w:r>
    </w:p>
    <w:p>
      <w:r>
        <w:t xml:space="preserve">Minkä vesistön varrella Detroit sijaitsee?</w:t>
      </w:r>
    </w:p>
    <w:p>
      <w:r>
        <w:rPr>
          <w:b/>
        </w:rPr>
        <w:t xml:space="preserve">Kysymys 2</w:t>
      </w:r>
    </w:p>
    <w:p>
      <w:r>
        <w:t xml:space="preserve">Mikä on Detroitin kuuluisin kartano?</w:t>
      </w:r>
    </w:p>
    <w:p>
      <w:r>
        <w:rPr>
          <w:b/>
        </w:rPr>
        <w:t xml:space="preserve">Kysymys 3</w:t>
      </w:r>
    </w:p>
    <w:p>
      <w:r>
        <w:t xml:space="preserve">Mikä katu tuli tunnetuksi kartanoista?</w:t>
      </w:r>
    </w:p>
    <w:p>
      <w:r>
        <w:rPr>
          <w:b/>
        </w:rPr>
        <w:t xml:space="preserve">Kysymys 4</w:t>
      </w:r>
    </w:p>
    <w:p>
      <w:r>
        <w:t xml:space="preserve">Kuka sähköisti Detroitin?</w:t>
      </w:r>
    </w:p>
    <w:p>
      <w:r>
        <w:rPr>
          <w:b/>
        </w:rPr>
        <w:t xml:space="preserve">Teksti numero 9</w:t>
      </w:r>
    </w:p>
    <w:p>
      <w:r>
        <w:t xml:space="preserve">Kun teollisuustyöntekijöiden määrä kasvoi nopeasti autotehtaissa, ammattiliitot, kuten American Federation of Labor ja United Auto Workers, pyrkivät järjestäytymään työntekijöiden parempien työolojen ja palkkojen saamiseksi. Ne aloittivat lakkoja ja muita taktiikoita tukeakseen parannuksia, kuten </w:t>
      </w:r>
      <w:r>
        <w:rPr>
          <w:color w:val="A9A9A9"/>
        </w:rPr>
        <w:t xml:space="preserve">8-tuntista </w:t>
      </w:r>
      <w:r>
        <w:t xml:space="preserve">työpäivää/40-tuntista </w:t>
      </w:r>
      <w:r>
        <w:t xml:space="preserve">työviikkoa, palkankorotuksia, suurempia etuja ja parempia työoloja. Työntekijäaktivismi noina vuosina lisäsi ammattiyhdistysjohtajien, kuten </w:t>
      </w:r>
      <w:r>
        <w:t xml:space="preserve">Teamstersin </w:t>
      </w:r>
      <w:r>
        <w:rPr>
          <w:color w:val="2F4F4F"/>
        </w:rPr>
        <w:t xml:space="preserve">Jimmy Hoffan </w:t>
      </w:r>
      <w:r>
        <w:t xml:space="preserve">ja </w:t>
      </w:r>
      <w:r>
        <w:t xml:space="preserve">Autoworkersin </w:t>
      </w:r>
      <w:r>
        <w:rPr>
          <w:color w:val="556B2F"/>
        </w:rPr>
        <w:t xml:space="preserve">Walter Reutherin</w:t>
      </w:r>
      <w:r>
        <w:t xml:space="preserve">, vaikutusvaltaa kaupungissa.</w:t>
      </w:r>
    </w:p>
    <w:p>
      <w:r>
        <w:rPr>
          <w:b/>
        </w:rPr>
        <w:t xml:space="preserve">Kysymys 0</w:t>
      </w:r>
    </w:p>
    <w:p>
      <w:r>
        <w:t xml:space="preserve">Kuka oli Teamstersin ammattijohtaja?</w:t>
      </w:r>
    </w:p>
    <w:p>
      <w:r>
        <w:rPr>
          <w:b/>
        </w:rPr>
        <w:t xml:space="preserve">Kysymys 1</w:t>
      </w:r>
    </w:p>
    <w:p>
      <w:r>
        <w:t xml:space="preserve">Kuka oli Autoworkersin ammattijohtaja?</w:t>
      </w:r>
    </w:p>
    <w:p>
      <w:r>
        <w:rPr>
          <w:b/>
        </w:rPr>
        <w:t xml:space="preserve">Kysymys 2</w:t>
      </w:r>
    </w:p>
    <w:p>
      <w:r>
        <w:t xml:space="preserve">Kuinka monta tuntia ammattiliitot vaativat työpäivän enimmäistunniksi?</w:t>
      </w:r>
    </w:p>
    <w:p>
      <w:r>
        <w:rPr>
          <w:b/>
        </w:rPr>
        <w:t xml:space="preserve">Kysymys 3</w:t>
      </w:r>
    </w:p>
    <w:p>
      <w:r>
        <w:t xml:space="preserve">Kuinka monta tuntia ammattiliitot halusivat, että työviikko rajoitettaisiin?</w:t>
      </w:r>
    </w:p>
    <w:p>
      <w:r>
        <w:rPr>
          <w:b/>
        </w:rPr>
        <w:t xml:space="preserve">Teksti numero 10</w:t>
      </w:r>
    </w:p>
    <w:p>
      <w:r>
        <w:t xml:space="preserve">Detroitissa, kuten monissa muissa paikoissa Yhdysvalloissa, syntyi 1900-luvulla roturistiriitoja ja syrjintää nopeiden väestörakenteen muutosten seurauksena, kun satojatuhansia uusia työntekijöitä saapui teollisuuskaupunkiin; lyhyessä ajassa Detroitista tuli maan neljänneksi suurin kaupunki. </w:t>
      </w:r>
      <w:r>
        <w:rPr>
          <w:color w:val="A9A9A9"/>
        </w:rPr>
        <w:t xml:space="preserve">Suuri muuttoliike </w:t>
      </w:r>
      <w:r>
        <w:t xml:space="preserve">toi etelän mustia maaseudulta; heitä oli enemmän kuin etelän valkoisia, jotka myös muuttivat kaupunkiin. Maahanmuutto toi etelä- ja itäeurooppalaisia katolilaisia ja juutalaisia; nämä uudet ryhmät kilpailivat syntyperäisten valkoihoisten kanssa työpaikoista ja asunnoista kukoistavassa kaupungissa. Detroit oli yksi niistä suurista Keskilännen kaupungeista, joissa Ku Klux Klanin dramaattinen urbaani elpyminen alkoi vuonna 1915. "</w:t>
      </w:r>
      <w:r>
        <w:rPr>
          <w:color w:val="DCDCDC"/>
        </w:rPr>
        <w:t xml:space="preserve">1920-luvulle </w:t>
      </w:r>
      <w:r>
        <w:t xml:space="preserve">tultaessa </w:t>
      </w:r>
      <w:r>
        <w:t xml:space="preserve">kaupungista oli tullut KKK:n linnake", jonka jäsenet vastustivat katolisia ja juutalaisia maahanmuuttajia sekä mustia amerikkalaisia. </w:t>
      </w:r>
      <w:r>
        <w:rPr>
          <w:color w:val="2F4F4F"/>
        </w:rPr>
        <w:t xml:space="preserve">Musta Legioona</w:t>
      </w:r>
      <w:r>
        <w:t xml:space="preserve">, salainen järjestysmiesryhmä, toimi Detroitin alueella aktiivisesti 1930-luvulla, jolloin kolmannes sen arviolta 20 000-30 000 jäsenestä Michiganissa oli kaupungissa. Se kukistui lukuisten syytteiden jälkeen, kun katolisen Works Progress Administration -järjestäjän Charles Poole oli kidnapattu ja murhattu vuonna 1936. Yhteensä </w:t>
      </w:r>
      <w:r>
        <w:rPr>
          <w:color w:val="556B2F"/>
        </w:rPr>
        <w:t xml:space="preserve">49 </w:t>
      </w:r>
      <w:r>
        <w:t xml:space="preserve">Black Legionin miestä tuomittiin lukuisista rikoksista, ja monet heistä tuomittiin murhasta elinkautiseen vankeuteen.</w:t>
      </w:r>
    </w:p>
    <w:p>
      <w:r>
        <w:rPr>
          <w:b/>
        </w:rPr>
        <w:t xml:space="preserve">Kysymys 0</w:t>
      </w:r>
    </w:p>
    <w:p>
      <w:r>
        <w:t xml:space="preserve">Mikä oli detroitilaisen kostajaryhmän nimi?</w:t>
      </w:r>
    </w:p>
    <w:p>
      <w:r>
        <w:rPr>
          <w:b/>
        </w:rPr>
        <w:t xml:space="preserve">Kysymys 1</w:t>
      </w:r>
    </w:p>
    <w:p>
      <w:r>
        <w:t xml:space="preserve">Kuinka monta Mustan legioonan jäsentä on tuomittu rikoksista?</w:t>
      </w:r>
    </w:p>
    <w:p>
      <w:r>
        <w:rPr>
          <w:b/>
        </w:rPr>
        <w:t xml:space="preserve">Kysymys 2</w:t>
      </w:r>
    </w:p>
    <w:p>
      <w:r>
        <w:t xml:space="preserve">Millä vuosikymmenellä KKK:sta oli tullut hyvin aktiivinen Detroitissa?</w:t>
      </w:r>
    </w:p>
    <w:p>
      <w:r>
        <w:rPr>
          <w:b/>
        </w:rPr>
        <w:t xml:space="preserve">Kysymys 3</w:t>
      </w:r>
    </w:p>
    <w:p>
      <w:r>
        <w:t xml:space="preserve">Millä nimellä kutsuttiin 1900-luvun alun maaseudun mustien liikettä?</w:t>
      </w:r>
    </w:p>
    <w:p>
      <w:r>
        <w:rPr>
          <w:b/>
        </w:rPr>
        <w:t xml:space="preserve">Teksti numero 11</w:t>
      </w:r>
    </w:p>
    <w:p>
      <w:r>
        <w:t xml:space="preserve">Työpaikat lisääntyivät niin nopeasti, että </w:t>
      </w:r>
      <w:r>
        <w:t xml:space="preserve">vuosina 1941-1943 kaupunkiin muutti </w:t>
      </w:r>
      <w:r>
        <w:rPr>
          <w:color w:val="A9A9A9"/>
        </w:rPr>
        <w:t xml:space="preserve">400 000 </w:t>
      </w:r>
      <w:r>
        <w:t xml:space="preserve">ihmistä, joista 50 000 oli mustia suuren siirtolaisuuden toisessa aallossa ja 350 000 valkoisia, joista monet tulivat etelästä. Jotkut eurooppalaiset maahanmuuttajat ja heidän jälkeläisensä pelkäsivät mustien kilpailua työpaikoista ja asunnoista. Liittovaltion hallitus kielsi syrjinnän puolustustyössä, mutta kun </w:t>
      </w:r>
      <w:r>
        <w:rPr>
          <w:color w:val="DCDCDC"/>
        </w:rPr>
        <w:t xml:space="preserve">Packard </w:t>
      </w:r>
      <w:r>
        <w:t xml:space="preserve">kesäkuussa 1943 </w:t>
      </w:r>
      <w:r>
        <w:t xml:space="preserve">ylensi kolme mustaa työskentelemään valkoisten rinnalle kokoonpanolinjoille, 25 000 valkoista lähti töistä. Detroitin rotumellakka vuonna 1943 tapahtui kolme viikkoa </w:t>
      </w:r>
      <w:r>
        <w:rPr>
          <w:color w:val="2F4F4F"/>
        </w:rPr>
        <w:t xml:space="preserve">Packardin tehtaan protestin </w:t>
      </w:r>
      <w:r>
        <w:t xml:space="preserve">jälkeen</w:t>
      </w:r>
      <w:r>
        <w:t xml:space="preserve">. </w:t>
      </w:r>
      <w:r>
        <w:t xml:space="preserve">Kolmen päivän aikana </w:t>
      </w:r>
      <w:r>
        <w:t xml:space="preserve">kuoli </w:t>
      </w:r>
      <w:r>
        <w:rPr>
          <w:color w:val="556B2F"/>
        </w:rPr>
        <w:t xml:space="preserve">34 </w:t>
      </w:r>
      <w:r>
        <w:t xml:space="preserve">ihmistä, joista 25 oli afroamerikkalaisia, ja noin 600 loukkaantui, joista 75 prosenttia oli mustia.</w:t>
      </w:r>
    </w:p>
    <w:p>
      <w:r>
        <w:rPr>
          <w:b/>
        </w:rPr>
        <w:t xml:space="preserve">Kysymys 0</w:t>
      </w:r>
    </w:p>
    <w:p>
      <w:r>
        <w:t xml:space="preserve">Kuinka monta ihmistä kuoli vuoden 1943 rotumellakassa?</w:t>
      </w:r>
    </w:p>
    <w:p>
      <w:r>
        <w:rPr>
          <w:b/>
        </w:rPr>
        <w:t xml:space="preserve">Kysymys 1</w:t>
      </w:r>
    </w:p>
    <w:p>
      <w:r>
        <w:t xml:space="preserve">Kuinka monta ihmistä tuli Detroitiin vuosina 1941-1943?</w:t>
      </w:r>
    </w:p>
    <w:p>
      <w:r>
        <w:rPr>
          <w:b/>
        </w:rPr>
        <w:t xml:space="preserve">Kysymys 2</w:t>
      </w:r>
    </w:p>
    <w:p>
      <w:r>
        <w:t xml:space="preserve">Minkä tapahtuman jälkeen vuoden 1943 rotumellakka tapahtui?</w:t>
      </w:r>
    </w:p>
    <w:p>
      <w:r>
        <w:rPr>
          <w:b/>
        </w:rPr>
        <w:t xml:space="preserve">Kysymys 3</w:t>
      </w:r>
    </w:p>
    <w:p>
      <w:r>
        <w:t xml:space="preserve">Mikä hoivayhtiö edisti mustien työntekijöiden työskentelyä valkoisten työntekijöiden rinnalla?</w:t>
      </w:r>
    </w:p>
    <w:p>
      <w:r>
        <w:rPr>
          <w:b/>
        </w:rPr>
        <w:t xml:space="preserve">Teksti numero 12</w:t>
      </w:r>
    </w:p>
    <w:p>
      <w:r>
        <w:t xml:space="preserve">Kuten muissakin suurissa amerikkalaisissa kaupungeissa sodanjälkeisenä aikana, laajan moottoritie- ja moottoritieverkon rakentaminen Detroitin ympärille ja uusien asuntojen kysyntä vauhdittivat esikaupungistumista; </w:t>
      </w:r>
      <w:r>
        <w:rPr>
          <w:color w:val="A9A9A9"/>
        </w:rPr>
        <w:t xml:space="preserve">moottoritiet </w:t>
      </w:r>
      <w:r>
        <w:t xml:space="preserve">helpottivat työmatkoja autolla. Vuonna 1956 </w:t>
      </w:r>
      <w:r>
        <w:t xml:space="preserve">Detroitin viimeinen paljon käytetty sähköraitiovaunulinja Woodward Avenuen varrella poistettiin ja korvattiin kaasukäyttöisillä busseilla</w:t>
      </w:r>
      <w:r>
        <w:rPr>
          <w:color w:val="DCDCDC"/>
        </w:rPr>
        <w:t xml:space="preserve">.</w:t>
      </w:r>
      <w:r>
        <w:t xml:space="preserve"> Se oli viimeinen linja sähkökäyttöisten raitiovaunujen 534 mailin pituisesta verkostosta. Vuonna 1941 ruuhka-aikoina Woodward Avenuella kulki raitiovaunu </w:t>
      </w:r>
      <w:r>
        <w:rPr>
          <w:color w:val="2F4F4F"/>
        </w:rPr>
        <w:t xml:space="preserve">60 </w:t>
      </w:r>
      <w:r>
        <w:t xml:space="preserve">sekunnin </w:t>
      </w:r>
      <w:r>
        <w:t xml:space="preserve">välein.</w:t>
      </w:r>
    </w:p>
    <w:p>
      <w:r>
        <w:rPr>
          <w:b/>
        </w:rPr>
        <w:t xml:space="preserve">Kysymys 0</w:t>
      </w:r>
    </w:p>
    <w:p>
      <w:r>
        <w:t xml:space="preserve">Minä vuonna viimeinen sähköraitiovaunulinja poistettiin?</w:t>
      </w:r>
    </w:p>
    <w:p>
      <w:r>
        <w:rPr>
          <w:b/>
        </w:rPr>
        <w:t xml:space="preserve">Kysymys 1</w:t>
      </w:r>
    </w:p>
    <w:p>
      <w:r>
        <w:t xml:space="preserve">Kuinka monta sekuntia raitiovaunu kulki Woodward Avenueta pitkin vuonna 1941?</w:t>
      </w:r>
    </w:p>
    <w:p>
      <w:r>
        <w:rPr>
          <w:b/>
        </w:rPr>
        <w:t xml:space="preserve">Kysymys 2</w:t>
      </w:r>
    </w:p>
    <w:p>
      <w:r>
        <w:t xml:space="preserve">Mikä teki automatkustamisesta paljon helpompaa?</w:t>
      </w:r>
    </w:p>
    <w:p>
      <w:r>
        <w:rPr>
          <w:b/>
        </w:rPr>
        <w:t xml:space="preserve">Teksti numero 13</w:t>
      </w:r>
    </w:p>
    <w:p>
      <w:r>
        <w:t xml:space="preserve">Kesäkuussa 1963 </w:t>
      </w:r>
      <w:r>
        <w:t xml:space="preserve">pastori Martin Luther King Jr. piti Detroitissa suuren puheen, joka ennakoi hänen kaksi kuukautta myöhemmin Washingtonissa pitämäänsä "Minulla on unelma" -puheeseensa</w:t>
      </w:r>
      <w:r>
        <w:rPr>
          <w:color w:val="A9A9A9"/>
        </w:rPr>
        <w:t xml:space="preserve">.</w:t>
      </w:r>
      <w:r>
        <w:t xml:space="preserve"> Vaikka afroamerikkalaisten kansalaisoikeusliike sai aikaan merkittäviä liittovaltion kansalaisoikeuslakeja vuosina 1964 ja 1965, pitkäaikaiset epäkohdat johtivat yhteenottoihin poliisin ja muutosta haluavien mustien nuorten välillä. Detroitin pitkäaikaiset jännitteet huipentuivat </w:t>
      </w:r>
      <w:r>
        <w:t xml:space="preserve">heinäkuussa 1967 tapahtuneeseen </w:t>
      </w:r>
      <w:r>
        <w:rPr>
          <w:color w:val="DCDCDC"/>
        </w:rPr>
        <w:t xml:space="preserve">Twelfth Streetin mellakkaan. </w:t>
      </w:r>
      <w:r>
        <w:t xml:space="preserve">Kuvernööri </w:t>
      </w:r>
      <w:r>
        <w:rPr>
          <w:color w:val="2F4F4F"/>
        </w:rPr>
        <w:t xml:space="preserve">George W. Romney </w:t>
      </w:r>
      <w:r>
        <w:t xml:space="preserve">määräsi Michiganin kansalliskaartin Detroitiin, ja </w:t>
      </w:r>
      <w:r>
        <w:rPr>
          <w:color w:val="556B2F"/>
        </w:rPr>
        <w:t xml:space="preserve">presidentti Johnson lähetti </w:t>
      </w:r>
      <w:r>
        <w:t xml:space="preserve">paikalle Yhdysvaltain armeijan joukkoja. Seurauksena oli </w:t>
      </w:r>
      <w:r>
        <w:rPr>
          <w:color w:val="6B8E23"/>
        </w:rPr>
        <w:t xml:space="preserve">43 </w:t>
      </w:r>
      <w:r>
        <w:t xml:space="preserve">kuollutta, 467 loukkaantunutta, yli 7 200 pidätystä ja yli 2 000 tuhoutunutta rakennusta, joista suurin osa oli mustien asuin- ja liikealueilla. Tuhannet pienyritykset lopettivat toimintansa pysyvästi tai siirtyivät turvallisemmille alueille. Kyseinen kaupunginosa oli raunioina vuosikymmeniä. Kyseessä oli Yhdysvaltojen kallein mellakka.</w:t>
      </w:r>
    </w:p>
    <w:p>
      <w:r>
        <w:rPr>
          <w:b/>
        </w:rPr>
        <w:t xml:space="preserve">Kysymys 0</w:t>
      </w:r>
    </w:p>
    <w:p>
      <w:r>
        <w:t xml:space="preserve">Minä vuonna Martin Luther King Jr. piti puheen Detroitissa?</w:t>
      </w:r>
    </w:p>
    <w:p>
      <w:r>
        <w:rPr>
          <w:b/>
        </w:rPr>
        <w:t xml:space="preserve">Kysymys 1</w:t>
      </w:r>
    </w:p>
    <w:p>
      <w:r>
        <w:t xml:space="preserve">Mikä on Detroitin mellakan nimi vuonna 1967?</w:t>
      </w:r>
    </w:p>
    <w:p>
      <w:r>
        <w:rPr>
          <w:b/>
        </w:rPr>
        <w:t xml:space="preserve">Kysymys 2</w:t>
      </w:r>
    </w:p>
    <w:p>
      <w:r>
        <w:t xml:space="preserve">Kuka oli Michiganin kuvernööri vuonna 1967?</w:t>
      </w:r>
    </w:p>
    <w:p>
      <w:r>
        <w:rPr>
          <w:b/>
        </w:rPr>
        <w:t xml:space="preserve">Kysymys 3</w:t>
      </w:r>
    </w:p>
    <w:p>
      <w:r>
        <w:t xml:space="preserve">Kuka oli Yhdysvaltojen presidentti vuonna 1967?</w:t>
      </w:r>
    </w:p>
    <w:p>
      <w:r>
        <w:rPr>
          <w:b/>
        </w:rPr>
        <w:t xml:space="preserve">Kysymys 4</w:t>
      </w:r>
    </w:p>
    <w:p>
      <w:r>
        <w:t xml:space="preserve">Kuinka monta ihmistä kuoli Twelfth Streetin mellakoissa?</w:t>
      </w:r>
    </w:p>
    <w:p>
      <w:r>
        <w:rPr>
          <w:b/>
        </w:rPr>
        <w:t xml:space="preserve">Teksti numero 14</w:t>
      </w:r>
    </w:p>
    <w:p>
      <w:r>
        <w:t xml:space="preserve">NAACP nosti 18. elokuuta 1970 kanteen Michiganin osavaltion virkamiehiä, kuten kuvernööri </w:t>
      </w:r>
      <w:r>
        <w:rPr>
          <w:color w:val="A9A9A9"/>
        </w:rPr>
        <w:t xml:space="preserve">William Millikeniä, </w:t>
      </w:r>
      <w:r>
        <w:t xml:space="preserve">vastaan </w:t>
      </w:r>
      <w:r>
        <w:t xml:space="preserve">ja syytti heitä julkisten koulujen tosiasiallisesta erottelusta. NAACP väitti, että vaikka kouluja ei ollut laillisesti erotettu toisistaan, Detroitin kaupunki ja sitä ympäröivät piirikunnat olivat toteuttaneet toimia rotuerottelun ylläpitämiseksi julkisissa kouluissa. NAACP esitti myös, että epäoikeudenmukaisten asuntokäytäntöjen ja koulutuksellisen segregaation välillä oli suora yhteys, joka seurasi segregoituneita asuinalueita. Käräjäoikeus asetti tuomiossaan kaikki hallinnon tasot vastuuseen segregaatiosta. Kuudes piirituomioistuin vahvisti osan päätöksestä ja katsoi, että osavaltion vastuulla oli integroida koko segregoitunut suurkaupunkialue. Yhdysvaltain </w:t>
      </w:r>
      <w:r>
        <w:t xml:space="preserve">korkein oikeus käsitteli tapausta 27. helmikuuta </w:t>
      </w:r>
      <w:r>
        <w:rPr>
          <w:color w:val="DCDCDC"/>
        </w:rPr>
        <w:t xml:space="preserve">1974</w:t>
      </w:r>
      <w:r>
        <w:t xml:space="preserve">. </w:t>
      </w:r>
      <w:r>
        <w:t xml:space="preserve">Myöhemmin annetulla </w:t>
      </w:r>
      <w:r>
        <w:rPr>
          <w:color w:val="2F4F4F"/>
        </w:rPr>
        <w:t xml:space="preserve">Milliken v. Bradley </w:t>
      </w:r>
      <w:r>
        <w:t xml:space="preserve">-päätöksellä oli laaja kansallinen vaikutus. Tuomioistuin totesi kapeassa päätöksessään, että koulut kuuluvat paikallisen valvonnan piiriin ja että esikaupunkeja ei voitu pakottaa ratkaisemaan kaupungin koulupiirin ongelmia.</w:t>
      </w:r>
    </w:p>
    <w:p>
      <w:r>
        <w:rPr>
          <w:b/>
        </w:rPr>
        <w:t xml:space="preserve">Kysymys 0</w:t>
      </w:r>
    </w:p>
    <w:p>
      <w:r>
        <w:t xml:space="preserve">Kuka oli Michiganin kuvernööri vuonna 1970?</w:t>
      </w:r>
    </w:p>
    <w:p>
      <w:r>
        <w:rPr>
          <w:b/>
        </w:rPr>
        <w:t xml:space="preserve">Kysymys 1</w:t>
      </w:r>
    </w:p>
    <w:p>
      <w:r>
        <w:t xml:space="preserve">Missä oikeustapauksessa todettiin, että koulut kuuluvat paikallisen valvonnan piiriin?</w:t>
      </w:r>
    </w:p>
    <w:p>
      <w:r>
        <w:rPr>
          <w:b/>
        </w:rPr>
        <w:t xml:space="preserve">Kysymys 2</w:t>
      </w:r>
    </w:p>
    <w:p>
      <w:r>
        <w:t xml:space="preserve">Minä vuonna korkein oikeus käsitteli asian Milliken v. Bradley?</w:t>
      </w:r>
    </w:p>
    <w:p>
      <w:r>
        <w:rPr>
          <w:b/>
        </w:rPr>
        <w:t xml:space="preserve">Teksti numero 15</w:t>
      </w:r>
    </w:p>
    <w:p>
      <w:r>
        <w:t xml:space="preserve">"</w:t>
      </w:r>
      <w:r>
        <w:rPr>
          <w:color w:val="A9A9A9"/>
        </w:rPr>
        <w:t xml:space="preserve">Milliken </w:t>
      </w:r>
      <w:r>
        <w:t xml:space="preserve">oli ehkä suurin menetetty tilaisuus tuona aikana", sanoi Myron Orfield, </w:t>
      </w:r>
      <w:r>
        <w:rPr>
          <w:color w:val="DCDCDC"/>
        </w:rPr>
        <w:t xml:space="preserve">Minnesotan yliopiston </w:t>
      </w:r>
      <w:r>
        <w:t xml:space="preserve">oikeustieteen professori</w:t>
      </w:r>
      <w:r>
        <w:t xml:space="preserve">. "Jos se olisi mennyt toisin päin, se olisi avannut oven lähes kaikkien Detroitin nykyisten ongelmien korjaamiseen." </w:t>
      </w:r>
      <w:r>
        <w:t xml:space="preserve">Detroitissa sijaitsevan </w:t>
      </w:r>
      <w:r>
        <w:rPr>
          <w:color w:val="2F4F4F"/>
        </w:rPr>
        <w:t xml:space="preserve">Wayne State Universityn</w:t>
      </w:r>
      <w:r>
        <w:t xml:space="preserve"> oikeustieteen professori ja kaupunkisuunnittelun asiantuntija John Mogk </w:t>
      </w:r>
      <w:r>
        <w:t xml:space="preserve">sanoo: "Kaikki luulevat, että [vuoden 1967] mellakat saivat valkoiset perheet lähtemään. Jotkut lähtivät jo tuolloin, mutta oikeastaan Millikenin jälkeen tapahtui joukkopako lähiöihin. Jos asia olisi mennyt toisin päin, Detroit ei todennäköisesti olisi kokenut veropohjan jyrkkää laskua, joka on tapahtunut sen jälkeen."</w:t>
      </w:r>
    </w:p>
    <w:p>
      <w:r>
        <w:rPr>
          <w:b/>
        </w:rPr>
        <w:t xml:space="preserve">Kysymys 0</w:t>
      </w:r>
    </w:p>
    <w:p>
      <w:r>
        <w:t xml:space="preserve">Mihin tapaukseen viitataan syynä valkoisten ihmisten lähtöön Detroitista?</w:t>
      </w:r>
    </w:p>
    <w:p>
      <w:r>
        <w:rPr>
          <w:b/>
        </w:rPr>
        <w:t xml:space="preserve">Kysymys 1</w:t>
      </w:r>
    </w:p>
    <w:p>
      <w:r>
        <w:t xml:space="preserve">Missä koulussa John Mogk opettaa?</w:t>
      </w:r>
    </w:p>
    <w:p>
      <w:r>
        <w:rPr>
          <w:b/>
        </w:rPr>
        <w:t xml:space="preserve">Kysymys 2</w:t>
      </w:r>
    </w:p>
    <w:p>
      <w:r>
        <w:t xml:space="preserve">Missä koulussa Myron Orfield opetti?</w:t>
      </w:r>
    </w:p>
    <w:p>
      <w:r>
        <w:rPr>
          <w:b/>
        </w:rPr>
        <w:t xml:space="preserve">Teksti numero 16</w:t>
      </w:r>
    </w:p>
    <w:p>
      <w:r>
        <w:t xml:space="preserve">Marraskuussa 1973 kaupunki valitsi </w:t>
      </w:r>
      <w:r>
        <w:rPr>
          <w:color w:val="A9A9A9"/>
        </w:rPr>
        <w:t xml:space="preserve">Coleman Youngin </w:t>
      </w:r>
      <w:r>
        <w:t xml:space="preserve">ensimmäiseksi mustaihoiseksi pormestariksi. Astuttuaan virkaan Young korosti rotuvaihtelun lisäämistä poliisilaitoksessa. Young työskenteli myös Detroitin liikennejärjestelmän parantamiseksi, mutta Youngin ja hänen esikaupunkilaiskollegoidensa väliset jännitteet alueellisista asioista olivat ongelmallisia koko hänen pormestarikautensa ajan. Vuonna 1976 </w:t>
      </w:r>
      <w:r>
        <w:t xml:space="preserve">liittovaltion hallitus tarjosi </w:t>
      </w:r>
      <w:r>
        <w:rPr>
          <w:color w:val="DCDCDC"/>
        </w:rPr>
        <w:t xml:space="preserve">600 miljoonaa dollaria </w:t>
      </w:r>
      <w:r>
        <w:t xml:space="preserve">alueellisen pikaraitiotiejärjestelmän rakentamiseen yhden alueellisen viranomaisen alaisuuteen. Detroitin ja sen </w:t>
      </w:r>
      <w:r>
        <w:rPr>
          <w:color w:val="2F4F4F"/>
        </w:rPr>
        <w:t xml:space="preserve">esikaupunkinaapureiden </w:t>
      </w:r>
      <w:r>
        <w:t xml:space="preserve">kyvyttömyys </w:t>
      </w:r>
      <w:r>
        <w:t xml:space="preserve">ratkaista liikennesuunnittelua koskevia ristiriitoja johti kuitenkin siihen, että alue menetti suurimman osan pikavuoroliikenteen rahoituksesta. Koska </w:t>
      </w:r>
      <w:r>
        <w:t xml:space="preserve">laajemmasta järjestelmästä ei päästy sopimukseen, kaupunki ryhtyi rakentamaan järjestelmän keskustan korotettua kiertoliikenneosuutta, joka tunnettiin nimellä </w:t>
      </w:r>
      <w:r>
        <w:rPr>
          <w:color w:val="556B2F"/>
        </w:rPr>
        <w:t xml:space="preserve">Detroit People Mover</w:t>
      </w:r>
      <w:r>
        <w:t xml:space="preserve">.</w:t>
      </w:r>
    </w:p>
    <w:p>
      <w:r>
        <w:rPr>
          <w:b/>
        </w:rPr>
        <w:t xml:space="preserve">Kysymys 0</w:t>
      </w:r>
    </w:p>
    <w:p>
      <w:r>
        <w:t xml:space="preserve">Kuka oli Detroitin ensimmäinen musta pormestari?</w:t>
      </w:r>
    </w:p>
    <w:p>
      <w:r>
        <w:rPr>
          <w:b/>
        </w:rPr>
        <w:t xml:space="preserve">Kysymys 1</w:t>
      </w:r>
    </w:p>
    <w:p>
      <w:r>
        <w:t xml:space="preserve">Mitä Detroit rakensi sen jälkeen, kun laajempi alueellinen liikennejärjestelmä epäonnistui?</w:t>
      </w:r>
    </w:p>
    <w:p>
      <w:r>
        <w:rPr>
          <w:b/>
        </w:rPr>
        <w:t xml:space="preserve">Kysymys 2</w:t>
      </w:r>
    </w:p>
    <w:p>
      <w:r>
        <w:t xml:space="preserve">Paljonko liittovaltion hallitus tarjosi pikaraitiovaunujärjestelmästä?</w:t>
      </w:r>
    </w:p>
    <w:p>
      <w:r>
        <w:rPr>
          <w:b/>
        </w:rPr>
        <w:t xml:space="preserve">Kysymys 3</w:t>
      </w:r>
    </w:p>
    <w:p>
      <w:r>
        <w:t xml:space="preserve">Kenen kanssa Detroit riiteli yrittäessään suunnitella alueellista liikennejärjestelmää?</w:t>
      </w:r>
    </w:p>
    <w:p>
      <w:r>
        <w:rPr>
          <w:b/>
        </w:rPr>
        <w:t xml:space="preserve">Teksti numero 17</w:t>
      </w:r>
    </w:p>
    <w:p>
      <w:r>
        <w:t xml:space="preserve">Vuosien 1973 ja 1979 </w:t>
      </w:r>
      <w:r>
        <w:rPr>
          <w:color w:val="A9A9A9"/>
        </w:rPr>
        <w:t xml:space="preserve">bensiinikriisit </w:t>
      </w:r>
      <w:r>
        <w:t xml:space="preserve">vaikuttivat myös Detroitiin ja Yhdysvaltain autoteollisuuteen. Ostajat valitsivat pienempiä, polttoainetehokkaampia ulkomaisten valmistajien autoja, kun bensiinin hinta nousi. Ponnistelut kaupungin elvyttämiseksi vaikeutuivat autoteollisuuden vaikeuksien vuoksi, sillä sen myynti ja markkinaosuus laskivat. Autonvalmistajat irtisanoivat tuhansia työntekijöitä ja sulkivat tehtaita kaupungissa, mikä </w:t>
      </w:r>
      <w:r>
        <w:rPr>
          <w:color w:val="DCDCDC"/>
        </w:rPr>
        <w:t xml:space="preserve">heikentää veropohjaa </w:t>
      </w:r>
      <w:r>
        <w:t xml:space="preserve">entisestään</w:t>
      </w:r>
      <w:r>
        <w:t xml:space="preserve">. </w:t>
      </w:r>
      <w:r>
        <w:t xml:space="preserve">Tämän vastapainoksi kaupunki käytti </w:t>
      </w:r>
      <w:r>
        <w:rPr>
          <w:color w:val="2F4F4F"/>
        </w:rPr>
        <w:t xml:space="preserve">pakkolunastusta </w:t>
      </w:r>
      <w:r>
        <w:t xml:space="preserve">rakentaakseen kaupunkiin kaksi suurta uutta autojen kokoonpanotehdasta.</w:t>
      </w:r>
    </w:p>
    <w:p>
      <w:r>
        <w:rPr>
          <w:b/>
        </w:rPr>
        <w:t xml:space="preserve">Kysymys 0</w:t>
      </w:r>
    </w:p>
    <w:p>
      <w:r>
        <w:t xml:space="preserve">Mikä vahingoitti autoteollisuutta?</w:t>
      </w:r>
    </w:p>
    <w:p>
      <w:r>
        <w:rPr>
          <w:b/>
        </w:rPr>
        <w:t xml:space="preserve">Kysymys 1</w:t>
      </w:r>
    </w:p>
    <w:p>
      <w:r>
        <w:t xml:space="preserve">Millä Detroit rakensi veropohjansa?</w:t>
      </w:r>
    </w:p>
    <w:p>
      <w:r>
        <w:rPr>
          <w:b/>
        </w:rPr>
        <w:t xml:space="preserve">Kysymys 2</w:t>
      </w:r>
    </w:p>
    <w:p>
      <w:r>
        <w:t xml:space="preserve">Mitä vaikutuksia oli sillä, että työnantajat vähensivät työpaikkoja ja sulkivat tehtaita Detroitissa?</w:t>
      </w:r>
    </w:p>
    <w:p>
      <w:r>
        <w:rPr>
          <w:b/>
        </w:rPr>
        <w:t xml:space="preserve">Teksti numero 18</w:t>
      </w:r>
    </w:p>
    <w:p>
      <w:r>
        <w:t xml:space="preserve">Pormestarina Young pyrki elvyttämään kaupunkia lisäämällä investointeja kaupungin taantuvaan keskustaan. </w:t>
      </w:r>
      <w:r>
        <w:rPr>
          <w:color w:val="A9A9A9"/>
        </w:rPr>
        <w:t xml:space="preserve">Renaissance Center</w:t>
      </w:r>
      <w:r>
        <w:t xml:space="preserve">, sekakäyttöinen toimisto- ja kauppakompleksi, avattiin vuonna 1977. Tämä pilvenpiirtäjien ryhmä oli yritys pitää yritykset keskustassa. Young antoi kaupungin tukea myös muille suurille rakennushankkeille, joilla pyrittiin houkuttelemaan keski- ja yläluokan asukkaita takaisin kaupunkiin. Renaissance Centeristä ja muista hankkeista huolimatta keskustan alue menetti edelleen yrityksiä </w:t>
      </w:r>
      <w:r>
        <w:rPr>
          <w:color w:val="DCDCDC"/>
        </w:rPr>
        <w:t xml:space="preserve">lähiöihin</w:t>
      </w:r>
      <w:r>
        <w:t xml:space="preserve">. Suuret kaupat ja hotellit suljettiin, ja monet suuret toimistorakennukset jäivät tyhjilleen. Youngia arvosteltiin siitä, että hän keskittyi liikaa keskustan kehittämiseen eikä tehnyt tarpeeksi kaupungin </w:t>
      </w:r>
      <w:r>
        <w:rPr>
          <w:color w:val="2F4F4F"/>
        </w:rPr>
        <w:t xml:space="preserve">korkean rikollisuusasteen </w:t>
      </w:r>
      <w:r>
        <w:t xml:space="preserve">alentamiseksi </w:t>
      </w:r>
      <w:r>
        <w:t xml:space="preserve">ja kaupungin palvelujen parantamiseksi.</w:t>
      </w:r>
    </w:p>
    <w:p>
      <w:r>
        <w:rPr>
          <w:b/>
        </w:rPr>
        <w:t xml:space="preserve">Kysymys 0</w:t>
      </w:r>
    </w:p>
    <w:p>
      <w:r>
        <w:t xml:space="preserve">Mikä rakennusryhmä avattiin vuonna 1977?</w:t>
      </w:r>
    </w:p>
    <w:p>
      <w:r>
        <w:rPr>
          <w:b/>
        </w:rPr>
        <w:t xml:space="preserve">Kysymys 1</w:t>
      </w:r>
    </w:p>
    <w:p>
      <w:r>
        <w:t xml:space="preserve">Mitä pormestari Youngia kritisoitiin siitä, että hän ei vähentänyt?</w:t>
      </w:r>
    </w:p>
    <w:p>
      <w:r>
        <w:rPr>
          <w:b/>
        </w:rPr>
        <w:t xml:space="preserve">Kysymys 2</w:t>
      </w:r>
    </w:p>
    <w:p>
      <w:r>
        <w:t xml:space="preserve">Mille alueelle Detroitin keskusta menetti edelleen yrityksiä?</w:t>
      </w:r>
    </w:p>
    <w:p>
      <w:r>
        <w:rPr>
          <w:b/>
        </w:rPr>
        <w:t xml:space="preserve">Teksti numero 19</w:t>
      </w:r>
    </w:p>
    <w:p>
      <w:r>
        <w:t xml:space="preserve">Detroit oli pitkään merkittävä asutuskeskus ja maailmanlaajuisen autoteollisuuden keskus, mutta sen talous on pitkään kärsinyt monista tekijöistä johtuvasta taantumasta. Monien amerikkalaisten teollisuuskaupunkien tapaan Detroit saavutti väestömääränsä huipun </w:t>
      </w:r>
      <w:r>
        <w:rPr>
          <w:color w:val="A9A9A9"/>
        </w:rPr>
        <w:t xml:space="preserve">vuoden 1950 </w:t>
      </w:r>
      <w:r>
        <w:t xml:space="preserve">väestönlaskennassa. Huippuväestö oli </w:t>
      </w:r>
      <w:r>
        <w:rPr>
          <w:color w:val="DCDCDC"/>
        </w:rPr>
        <w:t xml:space="preserve">1,8 miljoonaa </w:t>
      </w:r>
      <w:r>
        <w:t xml:space="preserve">ihmistä. Esikaupungistumisen, teollisuuden rakennemuutoksen ja työpaikkojen menettämisen (kuten edellä on kuvattu) seurauksena kaupungissa oli vuoden 2010 väestönlaskennassa alle </w:t>
      </w:r>
      <w:r>
        <w:rPr>
          <w:color w:val="2F4F4F"/>
        </w:rPr>
        <w:t xml:space="preserve">40 </w:t>
      </w:r>
      <w:r>
        <w:t xml:space="preserve">prosenttia tästä määrästä, hieman yli </w:t>
      </w:r>
      <w:r>
        <w:rPr>
          <w:color w:val="556B2F"/>
        </w:rPr>
        <w:t xml:space="preserve">700 000 </w:t>
      </w:r>
      <w:r>
        <w:t xml:space="preserve">asukasta. Kaupungin väkiluku on laskenut jokaisessa väestönlaskennassa vuodesta 1950 lähtien.</w:t>
      </w:r>
    </w:p>
    <w:p>
      <w:r>
        <w:rPr>
          <w:b/>
        </w:rPr>
        <w:t xml:space="preserve">Kysymys 0</w:t>
      </w:r>
    </w:p>
    <w:p>
      <w:r>
        <w:t xml:space="preserve">Minä vuonna Detroitin väkiluku oli suurimmillaan?</w:t>
      </w:r>
    </w:p>
    <w:p>
      <w:r>
        <w:rPr>
          <w:b/>
        </w:rPr>
        <w:t xml:space="preserve">Kysymys 1</w:t>
      </w:r>
    </w:p>
    <w:p>
      <w:r>
        <w:t xml:space="preserve">Mikä oli Detroitin väkiluku vuonna 1950?</w:t>
      </w:r>
    </w:p>
    <w:p>
      <w:r>
        <w:rPr>
          <w:b/>
        </w:rPr>
        <w:t xml:space="preserve">Kysymys 2</w:t>
      </w:r>
    </w:p>
    <w:p>
      <w:r>
        <w:t xml:space="preserve">Kuinka paljon Detroitin väkiluku on prosentteina laskenut vuodesta 1950?</w:t>
      </w:r>
    </w:p>
    <w:p>
      <w:r>
        <w:rPr>
          <w:b/>
        </w:rPr>
        <w:t xml:space="preserve">Kysymys 3</w:t>
      </w:r>
    </w:p>
    <w:p>
      <w:r>
        <w:t xml:space="preserve">Mikä oli Detroitin väkiluku vuonna 2010?</w:t>
      </w:r>
    </w:p>
    <w:p>
      <w:r>
        <w:rPr>
          <w:b/>
        </w:rPr>
        <w:t xml:space="preserve">Teksti numero 20</w:t>
      </w:r>
    </w:p>
    <w:p>
      <w:r>
        <w:t xml:space="preserve">Campus Martius, keskustan tärkeimmän risteyksen uudelleenjärjestely uudeksi puistoksi, avattiin </w:t>
      </w:r>
      <w:r>
        <w:rPr>
          <w:color w:val="A9A9A9"/>
        </w:rPr>
        <w:t xml:space="preserve">vuonna 2004</w:t>
      </w:r>
      <w:r>
        <w:t xml:space="preserve">. Puisto on mainittu yhdeksi Yhdysvaltojen parhaista julkisista tiloista. Kaupungin </w:t>
      </w:r>
      <w:r>
        <w:rPr>
          <w:color w:val="DCDCDC"/>
        </w:rPr>
        <w:t xml:space="preserve">jokirantaa </w:t>
      </w:r>
      <w:r>
        <w:t xml:space="preserve">on kehitetty uudelleen muiden vanhojen teollisuuskaupunkien menestyksekkäiden esimerkkien mukaisesti. </w:t>
      </w:r>
      <w:r>
        <w:t xml:space="preserve">Vuonna 2001 </w:t>
      </w:r>
      <w:r>
        <w:t xml:space="preserve">valmistui International Riverfrontin ensimmäinen osa osana kaupungin 300-vuotisjuhlaa, ja seuraavina vuosina valmistui kilometrien pituisia puistoja ja maisemointia</w:t>
      </w:r>
      <w:r>
        <w:rPr>
          <w:color w:val="2F4F4F"/>
        </w:rPr>
        <w:t xml:space="preserve">. Vuonna 2011 </w:t>
      </w:r>
      <w:r>
        <w:t xml:space="preserve">avattiin </w:t>
      </w:r>
      <w:r>
        <w:rPr>
          <w:color w:val="556B2F"/>
        </w:rPr>
        <w:t xml:space="preserve">Port Authorityn matkustajaterminaali </w:t>
      </w:r>
      <w:r>
        <w:t xml:space="preserve">ja jokikävelyreitti, joka yhdistää </w:t>
      </w:r>
      <w:r>
        <w:rPr>
          <w:color w:val="6B8E23"/>
        </w:rPr>
        <w:t xml:space="preserve">Hart Plazan Renaissance Centeriin</w:t>
      </w:r>
      <w:r>
        <w:t xml:space="preserve">.</w:t>
      </w:r>
    </w:p>
    <w:p>
      <w:r>
        <w:rPr>
          <w:b/>
        </w:rPr>
        <w:t xml:space="preserve">Kysymys 0</w:t>
      </w:r>
    </w:p>
    <w:p>
      <w:r>
        <w:t xml:space="preserve">Minä vuonna Campus Martius avattiin?</w:t>
      </w:r>
    </w:p>
    <w:p>
      <w:r>
        <w:rPr>
          <w:b/>
        </w:rPr>
        <w:t xml:space="preserve">Kysymys 1</w:t>
      </w:r>
    </w:p>
    <w:p>
      <w:r>
        <w:t xml:space="preserve">Mitä aluetta Detroit on yrittänyt kehittää uudelleen?</w:t>
      </w:r>
    </w:p>
    <w:p>
      <w:r>
        <w:rPr>
          <w:b/>
        </w:rPr>
        <w:t xml:space="preserve">Kysymys 2</w:t>
      </w:r>
    </w:p>
    <w:p>
      <w:r>
        <w:t xml:space="preserve">Minä vuonna Detroit vietti 300-vuotisjuhliaan?</w:t>
      </w:r>
    </w:p>
    <w:p>
      <w:r>
        <w:rPr>
          <w:b/>
        </w:rPr>
        <w:t xml:space="preserve">Kysymys 3</w:t>
      </w:r>
    </w:p>
    <w:p>
      <w:r>
        <w:t xml:space="preserve">Mikä avattiin vuonna 2011?</w:t>
      </w:r>
    </w:p>
    <w:p>
      <w:r>
        <w:rPr>
          <w:b/>
        </w:rPr>
        <w:t xml:space="preserve">Kysymys 4</w:t>
      </w:r>
    </w:p>
    <w:p>
      <w:r>
        <w:t xml:space="preserve">Mitkä kaksi aluetta yhdisti Port Authorityn matkustajaterminaali?</w:t>
      </w:r>
    </w:p>
    <w:p>
      <w:r>
        <w:rPr>
          <w:b/>
        </w:rPr>
        <w:t xml:space="preserve">Teksti numero 21</w:t>
      </w:r>
    </w:p>
    <w:p>
      <w:r>
        <w:t xml:space="preserve">Vuodesta 2006 lähtien </w:t>
      </w:r>
      <w:r>
        <w:t xml:space="preserve">keskustaan ja sitä ympäröiviin kaupunginosiin on investoitu </w:t>
      </w:r>
      <w:r>
        <w:rPr>
          <w:color w:val="A9A9A9"/>
        </w:rPr>
        <w:t xml:space="preserve">9 miljardia dollaria, josta </w:t>
      </w:r>
      <w:r>
        <w:rPr>
          <w:color w:val="DCDCDC"/>
        </w:rPr>
        <w:t xml:space="preserve">5,2 miljardia dollaria vuosina </w:t>
      </w:r>
      <w:r>
        <w:t xml:space="preserve">2013 ja 2014.</w:t>
      </w:r>
      <w:r>
        <w:t xml:space="preserve"> Rakennustoiminta, erityisesti keskustan historiallisten rakennusten kunnostaminen, on lisääntynyt huomattavasti. Keskustan tyhjien rakennusten määrä on laskenut lähes 50:stä noin </w:t>
      </w:r>
      <w:r>
        <w:rPr>
          <w:color w:val="2F4F4F"/>
        </w:rPr>
        <w:t xml:space="preserve">13:een. </w:t>
      </w:r>
      <w:r>
        <w:t xml:space="preserve">Merkittävimpiä saneeraushankkeita ovat Book Cadillac Hotel ja Fort Shelby Hotel, David Broderick Tower ja David Whitney Building. </w:t>
      </w:r>
      <w:r>
        <w:t xml:space="preserve">Samaan aikaan historiallisessa, tyhjillään olevassa Wurlitzer Buildingissa ja </w:t>
      </w:r>
      <w:r>
        <w:t xml:space="preserve">Strathmore-hotellissa on </w:t>
      </w:r>
      <w:r>
        <w:t xml:space="preserve">meneillään tai alkamassa töitä</w:t>
      </w:r>
      <w:r>
        <w:t xml:space="preserve">.[viitattu ].</w:t>
      </w:r>
    </w:p>
    <w:p>
      <w:r>
        <w:rPr>
          <w:b/>
        </w:rPr>
        <w:t xml:space="preserve">Kysymys 0</w:t>
      </w:r>
    </w:p>
    <w:p>
      <w:r>
        <w:t xml:space="preserve">Kuinka paljon Detroitiin on investoitu vuodesta 2006 lähtien?</w:t>
      </w:r>
    </w:p>
    <w:p>
      <w:r>
        <w:rPr>
          <w:b/>
        </w:rPr>
        <w:t xml:space="preserve">Kysymys 1</w:t>
      </w:r>
    </w:p>
    <w:p>
      <w:r>
        <w:t xml:space="preserve">Mikä hotelli aiotaan kunnostaa?</w:t>
      </w:r>
    </w:p>
    <w:p>
      <w:r>
        <w:rPr>
          <w:b/>
        </w:rPr>
        <w:t xml:space="preserve">Kysymys 2</w:t>
      </w:r>
    </w:p>
    <w:p>
      <w:r>
        <w:t xml:space="preserve">Kuinka paljon rahaa Detroitiin on sijoitettu vuosina 2013-2014?</w:t>
      </w:r>
    </w:p>
    <w:p>
      <w:r>
        <w:rPr>
          <w:b/>
        </w:rPr>
        <w:t xml:space="preserve">Kysymys 3</w:t>
      </w:r>
    </w:p>
    <w:p>
      <w:r>
        <w:t xml:space="preserve">Kuinka monta tyhjää keskustan rakennusta Detroitissa on?</w:t>
      </w:r>
    </w:p>
    <w:p>
      <w:r>
        <w:rPr>
          <w:b/>
        </w:rPr>
        <w:t xml:space="preserve">Teksti numero 22</w:t>
      </w:r>
    </w:p>
    <w:p>
      <w:r>
        <w:t xml:space="preserve">Detroitin pitkäaikainen rappio on johtanut </w:t>
      </w:r>
      <w:r>
        <w:rPr>
          <w:color w:val="A9A9A9"/>
        </w:rPr>
        <w:t xml:space="preserve">kaupunkien </w:t>
      </w:r>
      <w:r>
        <w:t xml:space="preserve">vakavaan </w:t>
      </w:r>
      <w:r>
        <w:rPr>
          <w:color w:val="A9A9A9"/>
        </w:rPr>
        <w:t xml:space="preserve">rappeutumiseen </w:t>
      </w:r>
      <w:r>
        <w:t xml:space="preserve">ja tuhansiin tyhjiin rakennuksiin eri puolilla kaupunkia</w:t>
      </w:r>
      <w:r>
        <w:t xml:space="preserve">.</w:t>
      </w:r>
      <w:r>
        <w:t xml:space="preserve"> Jotkin Detroitin osat ovat niin harvaan asuttuja, että kaupungin on vaikea tarjota kunnallisia palveluja. Kaupunki on harkinnut erilaisia ratkaisuja, kuten hylättyjen talojen ja rakennusten purkamista, katuvalaistuksen poistamista suurista osista kaupunkia ja tiettyjen alueiden pienen väestön kannustamista muuttamaan tiheämmin asutuille alueille. Joidenkin arvioiden mukaan kaupungissa liikkuu 20 000 kulkukoiraa, mutta tutkimukset ovat osoittaneet, että todellinen määrä on noin </w:t>
      </w:r>
      <w:r>
        <w:rPr>
          <w:color w:val="DCDCDC"/>
        </w:rPr>
        <w:t xml:space="preserve">1 000-3 000</w:t>
      </w:r>
      <w:r>
        <w:t xml:space="preserve">. </w:t>
      </w:r>
      <w:r>
        <w:t xml:space="preserve">Noin puolet Detroitin 305 000 kiinteistön omistajista jätti maksamatta vuoden 2011 verolaskunsa, minkä seurauksena noin </w:t>
      </w:r>
      <w:r>
        <w:rPr>
          <w:color w:val="2F4F4F"/>
        </w:rPr>
        <w:t xml:space="preserve">246 miljoonaa dollaria </w:t>
      </w:r>
      <w:r>
        <w:t xml:space="preserve">veroja ja maksuja jäi perimättä, joista lähes puolet oli Detroitin maksettavana; loput rahoista olisi korvamerkitty Waynen piirikunnalle, Detroitin julkisille kouluille ja kirjastojärjestelmälle.</w:t>
      </w:r>
    </w:p>
    <w:p>
      <w:r>
        <w:rPr>
          <w:b/>
        </w:rPr>
        <w:t xml:space="preserve">Kysymys 0</w:t>
      </w:r>
    </w:p>
    <w:p>
      <w:r>
        <w:t xml:space="preserve">Kuinka paljon Detroitissa on tutkimusten mukaan kulkukoiria?</w:t>
      </w:r>
    </w:p>
    <w:p>
      <w:r>
        <w:rPr>
          <w:b/>
        </w:rPr>
        <w:t xml:space="preserve">Kysymys 1</w:t>
      </w:r>
    </w:p>
    <w:p>
      <w:r>
        <w:t xml:space="preserve">Paljonko Detroit jätti vuonna 2011 keräämättä maksamattomia veroja?</w:t>
      </w:r>
    </w:p>
    <w:p>
      <w:r>
        <w:rPr>
          <w:b/>
        </w:rPr>
        <w:t xml:space="preserve">Kysymys 2</w:t>
      </w:r>
    </w:p>
    <w:p>
      <w:r>
        <w:t xml:space="preserve">Mikä on termi sille, kun kaupunki rappeutuu? </w:t>
      </w:r>
    </w:p>
    <w:p>
      <w:r>
        <w:rPr>
          <w:b/>
        </w:rPr>
        <w:t xml:space="preserve">Teksti numero 23</w:t>
      </w:r>
    </w:p>
    <w:p>
      <w:r>
        <w:t xml:space="preserve">Kaupunki laskee loivasti luoteesta kaakkoon tasangolla, joka koostuu suurelta osin jäätikkö- ja järvisavesta. Kaupungin huomattavin topografinen piirre on </w:t>
      </w:r>
      <w:r>
        <w:rPr>
          <w:color w:val="A9A9A9"/>
        </w:rPr>
        <w:t xml:space="preserve">Detroitin moreeni</w:t>
      </w:r>
      <w:r>
        <w:t xml:space="preserve">, leveä </w:t>
      </w:r>
      <w:r>
        <w:t xml:space="preserve">saviharju, jonka päällä Detroitin ja Windsorin vanhemmat osat sijaitsevat ja joka kohoaa korkeimmillaan noin 19 metriä joen yläpuolelle. Kaupungin korkein kohta sijaitsee suoraan Gorham Playgroundin pohjoispuolella luoteispuolella noin kolme korttelia 8 Mile Roadin eteläpuolella, </w:t>
      </w:r>
      <w:r>
        <w:rPr>
          <w:color w:val="2F4F4F"/>
        </w:rPr>
        <w:t xml:space="preserve">675-680 jalan </w:t>
      </w:r>
      <w:r>
        <w:t xml:space="preserve">(206-207 m) </w:t>
      </w:r>
      <w:r>
        <w:t xml:space="preserve">korkeudella. </w:t>
      </w:r>
      <w:r>
        <w:t xml:space="preserve">Detroitin alin korkeusasema on </w:t>
      </w:r>
      <w:r>
        <w:rPr>
          <w:color w:val="556B2F"/>
        </w:rPr>
        <w:t xml:space="preserve">Detroit-joen </w:t>
      </w:r>
      <w:r>
        <w:t xml:space="preserve">varrella</w:t>
      </w:r>
      <w:r>
        <w:t xml:space="preserve">, 174 metrin (572 jalkaa) korkeudella.</w:t>
      </w:r>
    </w:p>
    <w:p>
      <w:r>
        <w:rPr>
          <w:b/>
        </w:rPr>
        <w:t xml:space="preserve">Kysymys 0</w:t>
      </w:r>
    </w:p>
    <w:p>
      <w:r>
        <w:t xml:space="preserve">Mikä on Detroitin merkittävä topografinen piirre?</w:t>
      </w:r>
    </w:p>
    <w:p>
      <w:r>
        <w:rPr>
          <w:b/>
        </w:rPr>
        <w:t xml:space="preserve">Kysymys 1</w:t>
      </w:r>
    </w:p>
    <w:p>
      <w:r>
        <w:t xml:space="preserve">Kuinka korkea on Detroitin korkein kohta?</w:t>
      </w:r>
    </w:p>
    <w:p>
      <w:r>
        <w:rPr>
          <w:b/>
        </w:rPr>
        <w:t xml:space="preserve">Kysymys 2</w:t>
      </w:r>
    </w:p>
    <w:p>
      <w:r>
        <w:t xml:space="preserve">Mikä on Detroitin alin kohta?</w:t>
      </w:r>
    </w:p>
    <w:p>
      <w:r>
        <w:rPr>
          <w:b/>
        </w:rPr>
        <w:t xml:space="preserve">Kysymys 3</w:t>
      </w:r>
    </w:p>
    <w:p>
      <w:r>
        <w:t xml:space="preserve">Mistä materiaalista Detroitin moreeni koostuu?</w:t>
      </w:r>
    </w:p>
    <w:p>
      <w:r>
        <w:rPr>
          <w:b/>
        </w:rPr>
        <w:t xml:space="preserve">Tekstin numero 24</w:t>
      </w:r>
    </w:p>
    <w:p>
      <w:r>
        <w:t xml:space="preserve">Detroitissa on </w:t>
      </w:r>
      <w:r>
        <w:rPr>
          <w:color w:val="A9A9A9"/>
        </w:rPr>
        <w:t xml:space="preserve">neljä </w:t>
      </w:r>
      <w:r>
        <w:t xml:space="preserve">rajanylityspaikkaa: Ambassador-silta ja Detroit-Windsor-tunneli ovat moottoriajoneuvojen kulkuväyliä, ja </w:t>
      </w:r>
      <w:r>
        <w:rPr>
          <w:color w:val="DCDCDC"/>
        </w:rPr>
        <w:t xml:space="preserve">Michigan Central Railway -tunneli </w:t>
      </w:r>
      <w:r>
        <w:t xml:space="preserve">tarjoaa rautatieyhteyden Kanadaan ja Kanadasta. Neljäs rajanylityspaikka on </w:t>
      </w:r>
      <w:r>
        <w:rPr>
          <w:color w:val="2F4F4F"/>
        </w:rPr>
        <w:t xml:space="preserve">Detroit-Windsorin kuorma-autolautta</w:t>
      </w:r>
      <w:r>
        <w:t xml:space="preserve">, joka sijaitsee Windsorin suolakaivoksen ja Zug Islandin lähellä. Zug Islandin lähellä kaupungin lounaisosa on rakennettu </w:t>
      </w:r>
      <w:r>
        <w:rPr>
          <w:color w:val="556B2F"/>
        </w:rPr>
        <w:t xml:space="preserve">1 500 hehtaarin </w:t>
      </w:r>
      <w:r>
        <w:t xml:space="preserve">(610 ha</w:t>
      </w:r>
      <w:r>
        <w:rPr>
          <w:color w:val="556B2F"/>
        </w:rPr>
        <w:t xml:space="preserve">) kokoisen </w:t>
      </w:r>
      <w:r>
        <w:t xml:space="preserve">suolakaivoksen </w:t>
      </w:r>
      <w:r>
        <w:t xml:space="preserve">päälle</w:t>
      </w:r>
      <w:r>
        <w:t xml:space="preserve">, joka on 1 100 jalan (340 m) syvyydessä maanpinnan alla. </w:t>
      </w:r>
      <w:r>
        <w:rPr>
          <w:color w:val="6B8E23"/>
        </w:rPr>
        <w:t xml:space="preserve">Detroit Salt Companyn </w:t>
      </w:r>
      <w:r>
        <w:t xml:space="preserve">kaivoksen sisällä on yli 160 kilometriä teitä.</w:t>
      </w:r>
    </w:p>
    <w:p>
      <w:r>
        <w:rPr>
          <w:b/>
        </w:rPr>
        <w:t xml:space="preserve">Kysymys 0</w:t>
      </w:r>
    </w:p>
    <w:p>
      <w:r>
        <w:t xml:space="preserve">Mikä yritys louhii suolaa Detroitissa?</w:t>
      </w:r>
    </w:p>
    <w:p>
      <w:r>
        <w:rPr>
          <w:b/>
        </w:rPr>
        <w:t xml:space="preserve">Kysymys 1</w:t>
      </w:r>
    </w:p>
    <w:p>
      <w:r>
        <w:t xml:space="preserve">Kuinka monta hehtaaria Windsorin suolakaivos on?</w:t>
      </w:r>
    </w:p>
    <w:p>
      <w:r>
        <w:rPr>
          <w:b/>
        </w:rPr>
        <w:t xml:space="preserve">Kysymys 2</w:t>
      </w:r>
    </w:p>
    <w:p>
      <w:r>
        <w:t xml:space="preserve">Kuinka monta reittiä Detroitista on Kanadaan?</w:t>
      </w:r>
    </w:p>
    <w:p>
      <w:r>
        <w:rPr>
          <w:b/>
        </w:rPr>
        <w:t xml:space="preserve">Kysymys 3</w:t>
      </w:r>
    </w:p>
    <w:p>
      <w:r>
        <w:t xml:space="preserve">Mikä on Kanadaan johtavan rautatietunnelin nimi?</w:t>
      </w:r>
    </w:p>
    <w:p>
      <w:r>
        <w:rPr>
          <w:b/>
        </w:rPr>
        <w:t xml:space="preserve">Kysymys 4</w:t>
      </w:r>
    </w:p>
    <w:p>
      <w:r>
        <w:t xml:space="preserve">Mikä on Kanadan lautta nimeltään?</w:t>
      </w:r>
    </w:p>
    <w:p>
      <w:r>
        <w:rPr>
          <w:b/>
        </w:rPr>
        <w:t xml:space="preserve">Teksti numero 25</w:t>
      </w:r>
    </w:p>
    <w:p>
      <w:r>
        <w:t xml:space="preserve">Detroitissa ja muualla Kaakkois-Michiganissa vallitsee kostean mannerilmaston (Köppen Dfa) ilmasto, johon </w:t>
      </w:r>
      <w:r>
        <w:rPr>
          <w:color w:val="A9A9A9"/>
        </w:rPr>
        <w:t xml:space="preserve">Suuret järvet </w:t>
      </w:r>
      <w:r>
        <w:t xml:space="preserve">vaikuttavat</w:t>
      </w:r>
      <w:r>
        <w:t xml:space="preserve">; kaupunki ja sen lähiseudut kuuluvat USDA:n kestävyysvyöhykkeeseen 6b, ja kauempana sijaitsevat pohjoiset ja läntiset esikaupungit kuuluvat yleensä vyöhykkeeseen 6a</w:t>
      </w:r>
      <w:r>
        <w:t xml:space="preserve">.</w:t>
      </w:r>
      <w:r>
        <w:t xml:space="preserve"> Talvet ovat kylmiä, jolloin lunta sataa kohtalaisesti ja lämpötila ei nouse pakkasen yläpuolelle keskimäärin 44 päivänä vuodessa, kun taas lämpötila laskee keskimäärin </w:t>
      </w:r>
      <w:r>
        <w:rPr>
          <w:color w:val="DCDCDC"/>
        </w:rPr>
        <w:t xml:space="preserve">4,4 </w:t>
      </w:r>
      <w:r>
        <w:t xml:space="preserve">päivänä vuodessa </w:t>
      </w:r>
      <w:r>
        <w:t xml:space="preserve">0 °F:iin (-18 °C) tai sen alle</w:t>
      </w:r>
      <w:r>
        <w:t xml:space="preserve">; kesät ovat lämpimistä kuumiin, ja lämpötilat ylittävät 32 °C:n (90 °F) 12 päivänä. Lämmin kausi kestää </w:t>
      </w:r>
      <w:r>
        <w:rPr>
          <w:color w:val="2F4F4F"/>
        </w:rPr>
        <w:t xml:space="preserve">toukokuusta syyskuuhun</w:t>
      </w:r>
      <w:r>
        <w:t xml:space="preserve">. Kuukausittainen päivittäinen keskilämpötila vaihtelee tammikuun 25,6 °F (-3,6 °C) ja heinäkuun 73,6 °F (23,1 °C) välillä. Viralliset lämpötilan ääriarvot vaihtelevat 24. heinäkuuta 1934 mitatusta 41 °C:sta (105 °F) 21. tammikuuta 1984 mitattuun -29 °C:een (-21 °F). Ennätyksellisen matalin lämpötila on -20 °C 19. tammikuuta 1994, kun taas ennätyksellisen korkein minimi on 27 °C 1. elokuuta 2006, joka on viimeisin viidestä tapauksesta. Kymmenen tai kaksi vuotta voi kulua vähintään 38 °C:n (100 °F) lukemien välillä, viimeksi 17. heinäkuuta 2012. Keskimääräinen pakkasjakso on 20. lokakuuta-22. huhtikuuta, jolloin kasvukausi kestää 180 päivää.</w:t>
      </w:r>
    </w:p>
    <w:p>
      <w:r>
        <w:rPr>
          <w:b/>
        </w:rPr>
        <w:t xml:space="preserve">Kysymys 0</w:t>
      </w:r>
    </w:p>
    <w:p>
      <w:r>
        <w:t xml:space="preserve">Mikä vesistö vaikuttaa Detroitin ilmastoon?</w:t>
      </w:r>
    </w:p>
    <w:p>
      <w:r>
        <w:rPr>
          <w:b/>
        </w:rPr>
        <w:t xml:space="preserve">Kysymys 1</w:t>
      </w:r>
    </w:p>
    <w:p>
      <w:r>
        <w:t xml:space="preserve">Kuinka monena päivänä vuodessa Detroitissa lämpötila laskee alle 0 asteen?</w:t>
      </w:r>
    </w:p>
    <w:p>
      <w:r>
        <w:rPr>
          <w:b/>
        </w:rPr>
        <w:t xml:space="preserve">Kysymys 2</w:t>
      </w:r>
    </w:p>
    <w:p>
      <w:r>
        <w:t xml:space="preserve">Milloin Detroitissa on lämmin kausi?</w:t>
      </w:r>
    </w:p>
    <w:p>
      <w:r>
        <w:rPr>
          <w:b/>
        </w:rPr>
        <w:t xml:space="preserve">Teksti numero 26</w:t>
      </w:r>
    </w:p>
    <w:p>
      <w:r>
        <w:t xml:space="preserve">Sademäärä on kohtalainen ja jakautuu jokseenkin tasaisesti ympäri vuoden, vaikka lämpimämpinä kuukausina, kuten touko- ja kesäkuussa, sademäärä on keskimäärin suurempi, keskimäärin </w:t>
      </w:r>
      <w:r>
        <w:rPr>
          <w:color w:val="A9A9A9"/>
        </w:rPr>
        <w:t xml:space="preserve">33,5 tuumaa </w:t>
      </w:r>
      <w:r>
        <w:t xml:space="preserve">(850 mm) vuodessa, mutta historiallisesti sademäärä on vaihdellut 520 mm:stä (20,49 tuumaa) vuonna 1963 1212 mm:iin (47,70 tuumaa) vuonna 2011. Lunta sataa mitattavissa olevia määriä yleensä 15. marraskuuta - 4. huhtikuuta välisenä aikana (satunnaisesti lokakuussa ja hyvin harvoin toukokuussa), keskimäärin </w:t>
      </w:r>
      <w:r>
        <w:rPr>
          <w:color w:val="DCDCDC"/>
        </w:rPr>
        <w:t xml:space="preserve">42,5 </w:t>
      </w:r>
      <w:r>
        <w:t xml:space="preserve">tuumaa (108 cm) kauden aikana, mutta historiallinen vaihteluväli on ollut 29 cm (11,5 tuumaa) vuosina 1881-82 ja 241 cm (94,9 tuumaa) vuosina 2013-14. Paksu lumipeite on harvinaista, sillä keskimäärin vain </w:t>
      </w:r>
      <w:r>
        <w:rPr>
          <w:color w:val="2F4F4F"/>
        </w:rPr>
        <w:t xml:space="preserve">27,5 </w:t>
      </w:r>
      <w:r>
        <w:t xml:space="preserve">päivänä on vähintään 7,6 cm lunta. Detroitin alueella esiintyy usein ukkosmyrskyjä. Niitä esiintyy yleensä </w:t>
      </w:r>
      <w:r>
        <w:rPr>
          <w:color w:val="556B2F"/>
        </w:rPr>
        <w:t xml:space="preserve">keväällä ja kesällä</w:t>
      </w:r>
      <w:r>
        <w:t xml:space="preserve">.</w:t>
      </w:r>
    </w:p>
    <w:p>
      <w:r>
        <w:rPr>
          <w:b/>
        </w:rPr>
        <w:t xml:space="preserve">Kysymys 0</w:t>
      </w:r>
    </w:p>
    <w:p>
      <w:r>
        <w:t xml:space="preserve">Mikä on kesäkuukausien keskimääräinen sademäärä?</w:t>
      </w:r>
    </w:p>
    <w:p>
      <w:r>
        <w:rPr>
          <w:b/>
        </w:rPr>
        <w:t xml:space="preserve">Kysymys 1</w:t>
      </w:r>
    </w:p>
    <w:p>
      <w:r>
        <w:t xml:space="preserve">Kuinka monta senttiä lunta Detroitissa sataa keskimäärin?</w:t>
      </w:r>
    </w:p>
    <w:p>
      <w:r>
        <w:rPr>
          <w:b/>
        </w:rPr>
        <w:t xml:space="preserve">Kysymys 2</w:t>
      </w:r>
    </w:p>
    <w:p>
      <w:r>
        <w:t xml:space="preserve">Milloin Detroitissa esiintyy yleensä ukkosia?</w:t>
      </w:r>
    </w:p>
    <w:p>
      <w:r>
        <w:rPr>
          <w:b/>
        </w:rPr>
        <w:t xml:space="preserve">Kysymys 3</w:t>
      </w:r>
    </w:p>
    <w:p>
      <w:r>
        <w:t xml:space="preserve">Kuinka monena päivänä vuodessa Detroitissa on paksu lumipeite?</w:t>
      </w:r>
    </w:p>
    <w:p>
      <w:r>
        <w:rPr>
          <w:b/>
        </w:rPr>
        <w:t xml:space="preserve">Teksti numero 27</w:t>
      </w:r>
    </w:p>
    <w:p>
      <w:r>
        <w:t xml:space="preserve">Detroitin ranta-alueella on panoraamakuvassa nähtynä monenlaisia arkkitehtonisia tyylejä. </w:t>
      </w:r>
      <w:r>
        <w:t xml:space="preserve">One Detroit Centerin (1993) </w:t>
      </w:r>
      <w:r>
        <w:rPr>
          <w:color w:val="A9A9A9"/>
        </w:rPr>
        <w:t xml:space="preserve">postmodernin uusgoottilaisen tornin tarkoituksena on </w:t>
      </w:r>
      <w:r>
        <w:t xml:space="preserve">sulautua kaupungin Art Deco -pilvenpiirtäjiin. Yhdessä Renaissance Centerin kanssa ne muodostavat omaleimaisen ja tunnistettavan horisontin. Esimerkkejä </w:t>
      </w:r>
      <w:r>
        <w:rPr>
          <w:color w:val="DCDCDC"/>
        </w:rPr>
        <w:t xml:space="preserve">Art Deco </w:t>
      </w:r>
      <w:r>
        <w:t xml:space="preserve">-tyylistä ovat keskustan Guardian Building ja Penobscot Building sekä Fisher Building ja Cadillac Place New Centerin alueella lähellä </w:t>
      </w:r>
      <w:r>
        <w:rPr>
          <w:color w:val="2F4F4F"/>
        </w:rPr>
        <w:t xml:space="preserve">Wayne State Universityä</w:t>
      </w:r>
      <w:r>
        <w:t xml:space="preserve">. </w:t>
      </w:r>
      <w:r>
        <w:t xml:space="preserve">Kaupungin merkittäviin rakennuksiin kuuluvat Yhdysvaltojen suurin </w:t>
      </w:r>
      <w:r>
        <w:rPr>
          <w:color w:val="556B2F"/>
        </w:rPr>
        <w:t xml:space="preserve">Fox-teatteri</w:t>
      </w:r>
      <w:r>
        <w:t xml:space="preserve">, </w:t>
      </w:r>
      <w:r>
        <w:rPr>
          <w:color w:val="6B8E23"/>
        </w:rPr>
        <w:t xml:space="preserve">Detroitin oopperatalo </w:t>
      </w:r>
      <w:r>
        <w:t xml:space="preserve">ja Detroit Institute of Arts.</w:t>
      </w:r>
    </w:p>
    <w:p>
      <w:r>
        <w:rPr>
          <w:b/>
        </w:rPr>
        <w:t xml:space="preserve">Kysymys 0</w:t>
      </w:r>
    </w:p>
    <w:p>
      <w:r>
        <w:t xml:space="preserve">Millaista arkkitehtuuria One Detroit Center edustaa?</w:t>
      </w:r>
    </w:p>
    <w:p>
      <w:r>
        <w:rPr>
          <w:b/>
        </w:rPr>
        <w:t xml:space="preserve">Kysymys 1</w:t>
      </w:r>
    </w:p>
    <w:p>
      <w:r>
        <w:t xml:space="preserve">Mitä tyyliä Guardian-rakennus käyttää?</w:t>
      </w:r>
    </w:p>
    <w:p>
      <w:r>
        <w:rPr>
          <w:b/>
        </w:rPr>
        <w:t xml:space="preserve">Kysymys 2</w:t>
      </w:r>
    </w:p>
    <w:p>
      <w:r>
        <w:t xml:space="preserve">Mikä on kuuluisa teatteri Detroitissa?</w:t>
      </w:r>
    </w:p>
    <w:p>
      <w:r>
        <w:rPr>
          <w:b/>
        </w:rPr>
        <w:t xml:space="preserve">Kysymys 3</w:t>
      </w:r>
    </w:p>
    <w:p>
      <w:r>
        <w:t xml:space="preserve">Mikä on kuuluisa oopperatalo Detroitissa?</w:t>
      </w:r>
    </w:p>
    <w:p>
      <w:r>
        <w:rPr>
          <w:b/>
        </w:rPr>
        <w:t xml:space="preserve">Kysymys 4</w:t>
      </w:r>
    </w:p>
    <w:p>
      <w:r>
        <w:t xml:space="preserve">Mikä yliopisto on lähellä New Centeriä?</w:t>
      </w:r>
    </w:p>
    <w:p>
      <w:r>
        <w:rPr>
          <w:b/>
        </w:rPr>
        <w:t xml:space="preserve">Tekstin numero 28</w:t>
      </w:r>
    </w:p>
    <w:p>
      <w:r>
        <w:t xml:space="preserve">Vaikka </w:t>
      </w:r>
      <w:r>
        <w:rPr>
          <w:color w:val="A9A9A9"/>
        </w:rPr>
        <w:t xml:space="preserve">keskustan ja New Centerin </w:t>
      </w:r>
      <w:r>
        <w:t xml:space="preserve">alueilla on kerrostaloja, suurin osa ympäröivästä kaupungista koostuu matalista rakennuksista ja omakotitaloista. Kaupungin ydinkeskustan ulkopuolella korkeat asuinkerrostalot sijaitsevat yläluokan asuinalueilla, kuten Grosse Pointen suuntaan ulottuvalla East Riverfrontilla ja </w:t>
      </w:r>
      <w:r>
        <w:t xml:space="preserve">Woodwardin länsipuolella sijaitsevalla </w:t>
      </w:r>
      <w:r>
        <w:rPr>
          <w:color w:val="DCDCDC"/>
        </w:rPr>
        <w:t xml:space="preserve">Palmer Parkin alueella. </w:t>
      </w:r>
      <w:r>
        <w:t xml:space="preserve">Luoteis-Detroitissa, lähellä Detroit Mercyn yliopistoa ja Marygrove Collegea sijaitseva University Commons-Palmer Park -alue on ankkurina </w:t>
      </w:r>
      <w:r>
        <w:rPr>
          <w:color w:val="2F4F4F"/>
        </w:rPr>
        <w:t xml:space="preserve">historiallisille </w:t>
      </w:r>
      <w:r>
        <w:t xml:space="preserve">asuinalueille, kuten Palmer Woods, Sherwood Forest ja University District.</w:t>
      </w:r>
    </w:p>
    <w:p>
      <w:r>
        <w:rPr>
          <w:b/>
        </w:rPr>
        <w:t xml:space="preserve">Kysymys 0</w:t>
      </w:r>
    </w:p>
    <w:p>
      <w:r>
        <w:t xml:space="preserve">Millä Detroitin alueilla on kerrostaloja?</w:t>
      </w:r>
    </w:p>
    <w:p>
      <w:r>
        <w:rPr>
          <w:b/>
        </w:rPr>
        <w:t xml:space="preserve">Kysymys 1</w:t>
      </w:r>
    </w:p>
    <w:p>
      <w:r>
        <w:t xml:space="preserve">Mikä on Woodwardin länsipuolella oleva kaupunginosa?</w:t>
      </w:r>
    </w:p>
    <w:p>
      <w:r>
        <w:rPr>
          <w:b/>
        </w:rPr>
        <w:t xml:space="preserve">Kysymys 2</w:t>
      </w:r>
    </w:p>
    <w:p>
      <w:r>
        <w:t xml:space="preserve">Millainen naapurusto on Sherwood Forest?</w:t>
      </w:r>
    </w:p>
    <w:p>
      <w:r>
        <w:rPr>
          <w:b/>
        </w:rPr>
        <w:t xml:space="preserve">Tekstin numero 29</w:t>
      </w:r>
    </w:p>
    <w:p>
      <w:r>
        <w:t xml:space="preserve">Detroit International Riverfront sisältää osittain valmistuneen kolmen ja puolen kilometrin pituisen jokirannan kävelykadun, jossa on puistoja, asuinrakennuksia ja kaupallisia alueita. Se ulottuu Hart Plazalta MacArthurin sillalle, josta pääsee </w:t>
      </w:r>
      <w:r>
        <w:rPr>
          <w:color w:val="A9A9A9"/>
        </w:rPr>
        <w:t xml:space="preserve">Belle Isle Parkiin </w:t>
      </w:r>
      <w:r>
        <w:t xml:space="preserve">(Yhdysvaltain kaupungin suurin saaripuisto). Jokirantaan kuuluu </w:t>
      </w:r>
      <w:r>
        <w:rPr>
          <w:color w:val="DCDCDC"/>
        </w:rPr>
        <w:t xml:space="preserve">Tri-Centennial State Park </w:t>
      </w:r>
      <w:r>
        <w:t xml:space="preserve">and Harbor, Michiganin ensimmäinen kaupunkipuisto. Toinen vaihe on </w:t>
      </w:r>
      <w:r>
        <w:t xml:space="preserve">kolmen kilometrin (3 </w:t>
      </w:r>
      <w:r>
        <w:rPr>
          <w:color w:val="2F4F4F"/>
        </w:rPr>
        <w:t xml:space="preserve">mailin) pituinen </w:t>
      </w:r>
      <w:r>
        <w:t xml:space="preserve">jatke Hart Plazalta Ambassador-sillalle, jolloin </w:t>
      </w:r>
      <w:r>
        <w:t xml:space="preserve">puistotietä on </w:t>
      </w:r>
      <w:r>
        <w:t xml:space="preserve">yhteensä </w:t>
      </w:r>
      <w:r>
        <w:t xml:space="preserve">kahdeksan kilometriä (8 </w:t>
      </w:r>
      <w:r>
        <w:rPr>
          <w:color w:val="556B2F"/>
        </w:rPr>
        <w:t xml:space="preserve">mailia) </w:t>
      </w:r>
      <w:r>
        <w:t xml:space="preserve">sillalta toiselle. Kaupunkisuunnittelijat toivovat, että jalankulkupuistot edistävät jokirannan kiinteistöjen asuinaluekehitystä, jotka on tuomittu pakkolunastuksella.</w:t>
      </w:r>
    </w:p>
    <w:p>
      <w:r>
        <w:rPr>
          <w:b/>
        </w:rPr>
        <w:t xml:space="preserve">Kysymys 0</w:t>
      </w:r>
    </w:p>
    <w:p>
      <w:r>
        <w:t xml:space="preserve">Mikä on suuri saaripuisto Detroitissa?</w:t>
      </w:r>
    </w:p>
    <w:p>
      <w:r>
        <w:rPr>
          <w:b/>
        </w:rPr>
        <w:t xml:space="preserve">Kysymys 1</w:t>
      </w:r>
    </w:p>
    <w:p>
      <w:r>
        <w:t xml:space="preserve">Mikä on Michiganin ensimmäinen kaupunkipuisto?</w:t>
      </w:r>
    </w:p>
    <w:p>
      <w:r>
        <w:rPr>
          <w:b/>
        </w:rPr>
        <w:t xml:space="preserve">Kysymys 2</w:t>
      </w:r>
    </w:p>
    <w:p>
      <w:r>
        <w:t xml:space="preserve">Kuinka pitkä on jokirannan toinen vaihe?</w:t>
      </w:r>
    </w:p>
    <w:p>
      <w:r>
        <w:rPr>
          <w:b/>
        </w:rPr>
        <w:t xml:space="preserve">Kysymys 3</w:t>
      </w:r>
    </w:p>
    <w:p>
      <w:r>
        <w:t xml:space="preserve">Mikä on Detroitin kansainvälisen jokirannan kokonaispituus?</w:t>
      </w:r>
    </w:p>
    <w:p>
      <w:r>
        <w:rPr>
          <w:b/>
        </w:rPr>
        <w:t xml:space="preserve">Tekstin numero 30</w:t>
      </w:r>
    </w:p>
    <w:p>
      <w:r>
        <w:t xml:space="preserve">Lafayette Park on elvytetty kaupunginosa kaupungin itäpuolella, joka on osa </w:t>
      </w:r>
      <w:r>
        <w:rPr>
          <w:color w:val="A9A9A9"/>
        </w:rPr>
        <w:t xml:space="preserve">Ludwig Mies van der Rohen asuinaluetta</w:t>
      </w:r>
      <w:r>
        <w:t xml:space="preserve">. </w:t>
      </w:r>
      <w:r>
        <w:t xml:space="preserve">Alun perin </w:t>
      </w:r>
      <w:r>
        <w:rPr>
          <w:color w:val="DCDCDC"/>
        </w:rPr>
        <w:t xml:space="preserve">78 hehtaarin </w:t>
      </w:r>
      <w:r>
        <w:t xml:space="preserve">(32 hehtaarin</w:t>
      </w:r>
      <w:r>
        <w:rPr>
          <w:color w:val="DCDCDC"/>
        </w:rPr>
        <w:t xml:space="preserve">) laajuinen alue oli </w:t>
      </w:r>
      <w:r>
        <w:t xml:space="preserve">nimeltään Gratiot Park. </w:t>
      </w:r>
      <w:r>
        <w:rPr>
          <w:color w:val="2F4F4F"/>
        </w:rPr>
        <w:t xml:space="preserve">Mies van der Rohen, Ludwig Hilberseimerin ja Alfred Caldwellin </w:t>
      </w:r>
      <w:r>
        <w:t xml:space="preserve">suunnittelema </w:t>
      </w:r>
      <w:r>
        <w:t xml:space="preserve">se sisältää maisemoidun, 19 hehtaarin (7,7 ha) kokoisen puiston, jossa ei ole läpikulkuliikennettä, ja jossa nämä ja muut matalat kerrostalot sijaitsevat.</w:t>
      </w:r>
      <w:r>
        <w:t xml:space="preserve"> Maahanmuuttajat ovat osaltaan edistäneet kaupunginosien elvyttämistä erityisesti Detroitin lounaisosassa. </w:t>
      </w:r>
      <w:r>
        <w:rPr>
          <w:color w:val="556B2F"/>
        </w:rPr>
        <w:t xml:space="preserve">Lounais-Detroitin </w:t>
      </w:r>
      <w:r>
        <w:t xml:space="preserve">talous on viime vuosina kukoistanut, mistä ovat osoituksena uudet asunnot, lisääntyneet liikkeiden avaamiset ja hiljattain avattu Mexicantown International Welcome Center.</w:t>
      </w:r>
    </w:p>
    <w:p>
      <w:r>
        <w:rPr>
          <w:b/>
        </w:rPr>
        <w:t xml:space="preserve">Kysymys 0</w:t>
      </w:r>
    </w:p>
    <w:p>
      <w:r>
        <w:t xml:space="preserve">Mihin kaupunginosaan Lafayette Park kuuluu?</w:t>
      </w:r>
    </w:p>
    <w:p>
      <w:r>
        <w:rPr>
          <w:b/>
        </w:rPr>
        <w:t xml:space="preserve">Kysymys 1</w:t>
      </w:r>
    </w:p>
    <w:p>
      <w:r>
        <w:t xml:space="preserve">Kuinka suuri Lafayette Park on?</w:t>
      </w:r>
    </w:p>
    <w:p>
      <w:r>
        <w:rPr>
          <w:b/>
        </w:rPr>
        <w:t xml:space="preserve">Kysymys 2</w:t>
      </w:r>
    </w:p>
    <w:p>
      <w:r>
        <w:t xml:space="preserve">Missä osassa Detroitia sijaitsee Mexicantown International Welcome Center?</w:t>
      </w:r>
    </w:p>
    <w:p>
      <w:r>
        <w:rPr>
          <w:b/>
        </w:rPr>
        <w:t xml:space="preserve">Kysymys 3</w:t>
      </w:r>
    </w:p>
    <w:p>
      <w:r>
        <w:t xml:space="preserve">Kuka suunnitteli Lafayette Parkin?</w:t>
      </w:r>
    </w:p>
    <w:p>
      <w:r>
        <w:rPr>
          <w:b/>
        </w:rPr>
        <w:t xml:space="preserve">Tekstin numero 31</w:t>
      </w:r>
    </w:p>
    <w:p>
      <w:r>
        <w:t xml:space="preserve">Kaupungissa on lukuisia tyhjillään olevia kiinteistöjä, mikä on johtanut siihen, että asukastiheys näillä alueilla on alhainen, mikä venyttää kaupungin palveluja ja infrastruktuuria. Nämä asuinalueet ovat keskittyneet </w:t>
      </w:r>
      <w:r>
        <w:rPr>
          <w:color w:val="A9A9A9"/>
        </w:rPr>
        <w:t xml:space="preserve">koilliseen ja kaupungin laitamille</w:t>
      </w:r>
      <w:r>
        <w:t xml:space="preserve">. </w:t>
      </w:r>
      <w:r>
        <w:t xml:space="preserve">Vuonna 2009 tehdyssä tonttitutkimuksessa todettiin, että noin </w:t>
      </w:r>
      <w:r>
        <w:rPr>
          <w:color w:val="DCDCDC"/>
        </w:rPr>
        <w:t xml:space="preserve">neljännes </w:t>
      </w:r>
      <w:r>
        <w:t xml:space="preserve">kaupungin asuintonteista on rakentamattomia tai tyhjillään ja noin </w:t>
      </w:r>
      <w:r>
        <w:rPr>
          <w:color w:val="2F4F4F"/>
        </w:rPr>
        <w:t xml:space="preserve">10 prosenttia </w:t>
      </w:r>
      <w:r>
        <w:t xml:space="preserve">kaupungin asunnoista on tyhjillään</w:t>
      </w:r>
      <w:r>
        <w:t xml:space="preserve">. Tutkimuksessa todettiin </w:t>
      </w:r>
      <w:r>
        <w:t xml:space="preserve">myös, että suurin osa (</w:t>
      </w:r>
      <w:r>
        <w:rPr>
          <w:color w:val="556B2F"/>
        </w:rPr>
        <w:t xml:space="preserve">86 %) </w:t>
      </w:r>
      <w:r>
        <w:t xml:space="preserve">kaupungin asunnoista on hyvässä kunnossa ja että vähemmistö (</w:t>
      </w:r>
      <w:r>
        <w:rPr>
          <w:color w:val="6B8E23"/>
        </w:rPr>
        <w:t xml:space="preserve">9 %) on </w:t>
      </w:r>
      <w:r>
        <w:t xml:space="preserve">tyydyttävässä kunnossa ja tarvitsee vain pieniä korjauksia.</w:t>
      </w:r>
    </w:p>
    <w:p>
      <w:r>
        <w:rPr>
          <w:b/>
        </w:rPr>
        <w:t xml:space="preserve">Kysymys 0</w:t>
      </w:r>
    </w:p>
    <w:p>
      <w:r>
        <w:t xml:space="preserve">Kuinka moni Detroitin asuintonteista on vajaasti rakennettu?</w:t>
      </w:r>
    </w:p>
    <w:p>
      <w:r>
        <w:rPr>
          <w:b/>
        </w:rPr>
        <w:t xml:space="preserve">Kysymys 1</w:t>
      </w:r>
    </w:p>
    <w:p>
      <w:r>
        <w:t xml:space="preserve">Kuinka suuri osa Detroitin asunnoista on tyhjillään?</w:t>
      </w:r>
    </w:p>
    <w:p>
      <w:r>
        <w:rPr>
          <w:b/>
        </w:rPr>
        <w:t xml:space="preserve">Kysymys 2</w:t>
      </w:r>
    </w:p>
    <w:p>
      <w:r>
        <w:t xml:space="preserve">Kuinka moni koti Detroitissa tarvitsee pieniä korjauksia?</w:t>
      </w:r>
    </w:p>
    <w:p>
      <w:r>
        <w:rPr>
          <w:b/>
        </w:rPr>
        <w:t xml:space="preserve">Kysymys 3</w:t>
      </w:r>
    </w:p>
    <w:p>
      <w:r>
        <w:t xml:space="preserve">Kuinka moni Detroitin asunnoista on hyvässä kunnossa?</w:t>
      </w:r>
    </w:p>
    <w:p>
      <w:r>
        <w:rPr>
          <w:b/>
        </w:rPr>
        <w:t xml:space="preserve">Kysymys 4</w:t>
      </w:r>
    </w:p>
    <w:p>
      <w:r>
        <w:t xml:space="preserve">Missä suurin osa Detroitin harvaan asutuista alueista sijaitsee?</w:t>
      </w:r>
    </w:p>
    <w:p>
      <w:r>
        <w:rPr>
          <w:b/>
        </w:rPr>
        <w:t xml:space="preserve">Tekstin numero 32</w:t>
      </w:r>
    </w:p>
    <w:p>
      <w:r>
        <w:t xml:space="preserve">Julkista rahoitusta ja yksityisiä investointeja on myös myönnetty ja luvattu kunnostaa asuinalueita. Huhtikuussa 2008 kaupunki ilmoitti </w:t>
      </w:r>
      <w:r>
        <w:rPr>
          <w:color w:val="A9A9A9"/>
        </w:rPr>
        <w:t xml:space="preserve">300 miljoonan dollarin </w:t>
      </w:r>
      <w:r>
        <w:t xml:space="preserve">elvytyssuunnitelmasta, jonka tarkoituksena on luoda työpaikkoja ja elvyttää kaupunginosia. Suunnitelma rahoitetaan kaupungin joukkovelkakirjalainoilla ja maksetaan </w:t>
      </w:r>
      <w:r>
        <w:rPr>
          <w:color w:val="DCDCDC"/>
        </w:rPr>
        <w:t xml:space="preserve">varaamalla noin 15 prosenttia vedonlyöntiverosta</w:t>
      </w:r>
      <w:r>
        <w:t xml:space="preserve">. Kaupungin toimintasuunnitelmiin kuuluvat 7-Mile/Livernois, Brightmoor, East English Village, Grand River/Greenfield, North End ja Osborn. Yksityiset järjestöt ovat luvanneet huomattavaa rahoitusta ponnisteluihin. Lisäksi kaupunki on raivannut </w:t>
      </w:r>
      <w:r>
        <w:rPr>
          <w:color w:val="2F4F4F"/>
        </w:rPr>
        <w:t xml:space="preserve">1 200 hehtaarin </w:t>
      </w:r>
      <w:r>
        <w:t xml:space="preserve">(490 hehtaarin) kokoisen maa-alueen laajamittaista naapurustorakentamista varten, jota kaupunki kutsuu </w:t>
      </w:r>
      <w:r>
        <w:rPr>
          <w:color w:val="556B2F"/>
        </w:rPr>
        <w:t xml:space="preserve">Far Eastside Plan -suunnitelmaksi</w:t>
      </w:r>
      <w:r>
        <w:t xml:space="preserve">. Vuonna 2011 </w:t>
      </w:r>
      <w:r>
        <w:rPr>
          <w:color w:val="6B8E23"/>
        </w:rPr>
        <w:t xml:space="preserve">pormestari Bing </w:t>
      </w:r>
      <w:r>
        <w:t xml:space="preserve">ilmoitti suunnitelmasta luokitella kaupunginosat niiden tarpeiden mukaan ja asettaa tärkeysjärjestykseen näiden kaupunginosien eniten tarvitsemat palvelut.</w:t>
      </w:r>
    </w:p>
    <w:p>
      <w:r>
        <w:rPr>
          <w:b/>
        </w:rPr>
        <w:t xml:space="preserve">Kysymys 0</w:t>
      </w:r>
    </w:p>
    <w:p>
      <w:r>
        <w:t xml:space="preserve">Kuinka paljon elvytysrahaa ilmoitettiin vuonna 2008?</w:t>
      </w:r>
    </w:p>
    <w:p>
      <w:r>
        <w:rPr>
          <w:b/>
        </w:rPr>
        <w:t xml:space="preserve">Kysymys 1</w:t>
      </w:r>
    </w:p>
    <w:p>
      <w:r>
        <w:t xml:space="preserve">Kuka oli Detroitin pormestari vuonna 2011?</w:t>
      </w:r>
    </w:p>
    <w:p>
      <w:r>
        <w:rPr>
          <w:b/>
        </w:rPr>
        <w:t xml:space="preserve">Kysymys 2</w:t>
      </w:r>
    </w:p>
    <w:p>
      <w:r>
        <w:t xml:space="preserve">Millä nimellä kutsutaan suunnitelmaa, jolla pyritään raivaamaan maata naapuruston rakentamista varten?</w:t>
      </w:r>
    </w:p>
    <w:p>
      <w:r>
        <w:rPr>
          <w:b/>
        </w:rPr>
        <w:t xml:space="preserve">Kysymys 3</w:t>
      </w:r>
    </w:p>
    <w:p>
      <w:r>
        <w:t xml:space="preserve">Kuinka monta hehtaaria maata Far Eastside Plan -suunnitelmassa pyritään raivaamaan?</w:t>
      </w:r>
    </w:p>
    <w:p>
      <w:r>
        <w:rPr>
          <w:b/>
        </w:rPr>
        <w:t xml:space="preserve">Kysymys 4</w:t>
      </w:r>
    </w:p>
    <w:p>
      <w:r>
        <w:t xml:space="preserve">Miten vuoden 2008 elvytyssuunnitelma maksettiin?</w:t>
      </w:r>
    </w:p>
    <w:p>
      <w:r>
        <w:rPr>
          <w:b/>
        </w:rPr>
        <w:t xml:space="preserve">Tekstin numero 33</w:t>
      </w:r>
    </w:p>
    <w:p>
      <w:r>
        <w:t xml:space="preserve">Kaupungin teollisuus- ja työväenluokan työpaikkojen häviäminen on johtanut suureen köyhyyteen ja siihen liittyviin ongelmiin. Vuosina 2000-2009 kaupungin kotitalouksien arvioitu mediaanitulo laski </w:t>
      </w:r>
      <w:r>
        <w:rPr>
          <w:color w:val="A9A9A9"/>
        </w:rPr>
        <w:t xml:space="preserve">29 526 dollarista </w:t>
      </w:r>
      <w:r>
        <w:rPr>
          <w:color w:val="DCDCDC"/>
        </w:rPr>
        <w:t xml:space="preserve">26 098 dollariin</w:t>
      </w:r>
      <w:r>
        <w:t xml:space="preserve">. Vuodesta 2010[päivitys] Detroitin keskitulo on useita tuhansia dollareita alle koko Yhdysvaltojen keskiarvon. Joka kolmannesta detroitilaisesta </w:t>
      </w:r>
      <w:r>
        <w:rPr>
          <w:color w:val="2F4F4F"/>
        </w:rPr>
        <w:t xml:space="preserve">yksi </w:t>
      </w:r>
      <w:r>
        <w:t xml:space="preserve">elää köyhyydessä. </w:t>
      </w:r>
      <w:r>
        <w:rPr>
          <w:color w:val="556B2F"/>
        </w:rPr>
        <w:t xml:space="preserve">Luke Bergmann</w:t>
      </w:r>
      <w:r>
        <w:t xml:space="preserve">, joka on kirjoittanut kirjan Getting Ghost: Two Young Lives and the Struggle for the Soul of an American City, totesi vuonna 2010: "Detroit on nyt yksi maan köyhimmistä suurkaupungeista".</w:t>
      </w:r>
    </w:p>
    <w:p>
      <w:r>
        <w:rPr>
          <w:b/>
        </w:rPr>
        <w:t xml:space="preserve">Kysymys 0</w:t>
      </w:r>
    </w:p>
    <w:p>
      <w:r>
        <w:t xml:space="preserve">Mikä oli kotitalouksien mediaanitulo vuonna 2009?</w:t>
      </w:r>
    </w:p>
    <w:p>
      <w:r>
        <w:rPr>
          <w:b/>
        </w:rPr>
        <w:t xml:space="preserve">Kysymys 1</w:t>
      </w:r>
    </w:p>
    <w:p>
      <w:r>
        <w:t xml:space="preserve">Mikä oli kotitalouksien mediaanitulo vuonna 2000?</w:t>
      </w:r>
    </w:p>
    <w:p>
      <w:r>
        <w:rPr>
          <w:b/>
        </w:rPr>
        <w:t xml:space="preserve">Kysymys 2</w:t>
      </w:r>
    </w:p>
    <w:p>
      <w:r>
        <w:t xml:space="preserve">Kuinka moni kolmesta Detroitin asukkaasta elää köyhyydessä?</w:t>
      </w:r>
    </w:p>
    <w:p>
      <w:r>
        <w:rPr>
          <w:b/>
        </w:rPr>
        <w:t xml:space="preserve">Kysymys 3</w:t>
      </w:r>
    </w:p>
    <w:p>
      <w:r>
        <w:t xml:space="preserve">Kuka sanoi, että Detroit on yksi maan köyhimmistä suurkaupungeista?</w:t>
      </w:r>
    </w:p>
    <w:p>
      <w:r>
        <w:rPr>
          <w:b/>
        </w:rPr>
        <w:t xml:space="preserve">Tekstin numero 34</w:t>
      </w:r>
    </w:p>
    <w:p>
      <w:r>
        <w:t xml:space="preserve">Detroitin metropolialueella sijaitseva Oaklandin piirikunta, joka oli aikoinaan Yhdysvaltojen rikkaimpien piirikuntien joukossa kotitaloutta kohden, ei enää ole Forbes-lehden 25 parhaan joukossa. Piirikuntien sisäiset tilastomenetelmät - jotka perustuvat yli miljoonan asukkaan piirikuntien tulojen mittaamiseen henkeä kohti - osoittavat kuitenkin, että Oakland on edelleen 12 parhaan joukossa, mutta se on pudonnut Yhdysvaltojen neljänneksi vauraimmasta piirikunnasta vuonna 2004 </w:t>
      </w:r>
      <w:r>
        <w:rPr>
          <w:color w:val="A9A9A9"/>
        </w:rPr>
        <w:t xml:space="preserve">11:nneksi </w:t>
      </w:r>
      <w:r>
        <w:t xml:space="preserve">vauraimmaksi </w:t>
      </w:r>
      <w:r>
        <w:t xml:space="preserve">piirikunnaksi </w:t>
      </w:r>
      <w:r>
        <w:t xml:space="preserve">vuonna 2009. </w:t>
      </w:r>
      <w:r>
        <w:rPr>
          <w:color w:val="DCDCDC"/>
        </w:rPr>
        <w:t xml:space="preserve">Detroit </w:t>
      </w:r>
      <w:r>
        <w:t xml:space="preserve">hallitsee Waynen piirikuntaa, jossa kotitalouksien keskitulot ovat noin </w:t>
      </w:r>
      <w:r>
        <w:rPr>
          <w:color w:val="2F4F4F"/>
        </w:rPr>
        <w:t xml:space="preserve">38 000 dollaria, kun </w:t>
      </w:r>
      <w:r>
        <w:t xml:space="preserve">Oaklandin piirikunnan tulot ovat </w:t>
      </w:r>
      <w:r>
        <w:rPr>
          <w:color w:val="556B2F"/>
        </w:rPr>
        <w:t xml:space="preserve">62 000 dollaria</w:t>
      </w:r>
      <w:r>
        <w:t xml:space="preserve">.</w:t>
      </w:r>
    </w:p>
    <w:p>
      <w:r>
        <w:rPr>
          <w:b/>
        </w:rPr>
        <w:t xml:space="preserve">Kysymys 0</w:t>
      </w:r>
    </w:p>
    <w:p>
      <w:r>
        <w:t xml:space="preserve">Mikä on Oaklandin piirikunnan sijoitus vauraudessa vuonna 2009?</w:t>
      </w:r>
    </w:p>
    <w:p>
      <w:r>
        <w:rPr>
          <w:b/>
        </w:rPr>
        <w:t xml:space="preserve">Kysymys 1</w:t>
      </w:r>
    </w:p>
    <w:p>
      <w:r>
        <w:t xml:space="preserve">Mikä kaupunki hallitsee Waynen piirikuntaa?</w:t>
      </w:r>
    </w:p>
    <w:p>
      <w:r>
        <w:rPr>
          <w:b/>
        </w:rPr>
        <w:t xml:space="preserve">Kysymys 2</w:t>
      </w:r>
    </w:p>
    <w:p>
      <w:r>
        <w:t xml:space="preserve">Mikä on Oaklandin piirikunnan keskitulo?</w:t>
      </w:r>
    </w:p>
    <w:p>
      <w:r>
        <w:rPr>
          <w:b/>
        </w:rPr>
        <w:t xml:space="preserve">Kysymys 3</w:t>
      </w:r>
    </w:p>
    <w:p>
      <w:r>
        <w:t xml:space="preserve">Mikä on Waynen piirikunnan keskitulo?</w:t>
      </w:r>
    </w:p>
    <w:p>
      <w:r>
        <w:rPr>
          <w:b/>
        </w:rPr>
        <w:t xml:space="preserve">Tekstin numero 35</w:t>
      </w:r>
    </w:p>
    <w:p>
      <w:r>
        <w:t xml:space="preserve">Kaupungin väkiluku yli kuusinkertaistui 1900-luvun ensimmäisellä puoliskolla, mikä johtui suurelta osin eurooppalaisten, Lähi-idän (libanonilaiset, assyrialaiset/kaldealaiset) ja etelän siirtolaisten tulosta, jotka työskentelivät kasvavassa </w:t>
      </w:r>
      <w:r>
        <w:t xml:space="preserve">autoteollisuudessa. Vuonna 1940 valkoisten osuus </w:t>
      </w:r>
      <w:r>
        <w:t xml:space="preserve">kaupungin väestöstä oli </w:t>
      </w:r>
      <w:r>
        <w:rPr>
          <w:color w:val="DCDCDC"/>
        </w:rPr>
        <w:t xml:space="preserve">90,</w:t>
      </w:r>
      <w:r>
        <w:t xml:space="preserve">4 prosenttia</w:t>
      </w:r>
      <w:r>
        <w:t xml:space="preserve">. </w:t>
      </w:r>
      <w:r>
        <w:t xml:space="preserve">Vuodesta 1950 lähtien kaupungin väestö on siirtynyt voimakkaasti </w:t>
      </w:r>
      <w:r>
        <w:rPr>
          <w:color w:val="2F4F4F"/>
        </w:rPr>
        <w:t xml:space="preserve">esikaupunkeihin</w:t>
      </w:r>
      <w:r>
        <w:t xml:space="preserve">. </w:t>
      </w:r>
      <w:r>
        <w:t xml:space="preserve">Vuonna 1910 kaupungissa asui alle 6 000 mustaa; vuonna 1930 </w:t>
      </w:r>
      <w:r>
        <w:t xml:space="preserve">Detroitissa asui yli </w:t>
      </w:r>
      <w:r>
        <w:rPr>
          <w:color w:val="556B2F"/>
        </w:rPr>
        <w:t xml:space="preserve">120 000 </w:t>
      </w:r>
      <w:r>
        <w:t xml:space="preserve">mustaa</w:t>
      </w:r>
      <w:r>
        <w:t xml:space="preserve">.</w:t>
      </w:r>
      <w:r>
        <w:t xml:space="preserve"> Tuhannet Detroitiin tulleet afroamerikkalaiset olivat osa </w:t>
      </w:r>
      <w:r>
        <w:t xml:space="preserve">1900-luvun </w:t>
      </w:r>
      <w:r>
        <w:rPr>
          <w:color w:val="6B8E23"/>
        </w:rPr>
        <w:t xml:space="preserve">suurta muuttoliikettä.</w:t>
      </w:r>
    </w:p>
    <w:p>
      <w:r>
        <w:rPr>
          <w:b/>
        </w:rPr>
        <w:t xml:space="preserve">Kysymys 0</w:t>
      </w:r>
    </w:p>
    <w:p>
      <w:r>
        <w:t xml:space="preserve">Kuinka suuri osuus Detroitin asukkaista oli valkoisia vuonna 1940?</w:t>
      </w:r>
    </w:p>
    <w:p>
      <w:r>
        <w:rPr>
          <w:b/>
        </w:rPr>
        <w:t xml:space="preserve">Kysymys 1</w:t>
      </w:r>
    </w:p>
    <w:p>
      <w:r>
        <w:t xml:space="preserve">Minne Detroitin väestö siirtyi 1900-luvun jälkipuoliskolla?</w:t>
      </w:r>
    </w:p>
    <w:p>
      <w:r>
        <w:rPr>
          <w:b/>
        </w:rPr>
        <w:t xml:space="preserve">Kysymys 2</w:t>
      </w:r>
    </w:p>
    <w:p>
      <w:r>
        <w:t xml:space="preserve">Kuinka monta mustaa asui Detroitissa vuonna 1930?</w:t>
      </w:r>
    </w:p>
    <w:p>
      <w:r>
        <w:rPr>
          <w:b/>
        </w:rPr>
        <w:t xml:space="preserve">Kysymys 3</w:t>
      </w:r>
    </w:p>
    <w:p>
      <w:r>
        <w:t xml:space="preserve">Miksi kutsuttiin mustien siirtymistä pohjoisiin kaupunkeihin?</w:t>
      </w:r>
    </w:p>
    <w:p>
      <w:r>
        <w:rPr>
          <w:b/>
        </w:rPr>
        <w:t xml:space="preserve">Kysymys 4</w:t>
      </w:r>
    </w:p>
    <w:p>
      <w:r>
        <w:t xml:space="preserve">Mikä teollisuudenala on vastuussa Detroitin väestön suuresta kasvusta?</w:t>
      </w:r>
    </w:p>
    <w:p>
      <w:r>
        <w:rPr>
          <w:b/>
        </w:rPr>
        <w:t xml:space="preserve">Tekstin numero 36</w:t>
      </w:r>
    </w:p>
    <w:p>
      <w:r>
        <w:t xml:space="preserve">Detroit on edelleen yksi Yhdysvaltojen rotuerottelevimmista kaupungeista. 1940-luvulta 1970-luvulle asti Detroitiin muutti toinen mustien aalto, joka pakeni </w:t>
      </w:r>
      <w:r>
        <w:t xml:space="preserve">etelän </w:t>
      </w:r>
      <w:r>
        <w:rPr>
          <w:color w:val="A9A9A9"/>
        </w:rPr>
        <w:t xml:space="preserve">Jim Crow </w:t>
      </w:r>
      <w:r>
        <w:t xml:space="preserve">-lakia ja löysi työtä. He joutuivat kuitenkin pian syrjäytetyksi kaupungin valkoisista alueista väkivallan, lakien ja taloudellisen syrjinnän (esim. </w:t>
      </w:r>
      <w:r>
        <w:rPr>
          <w:color w:val="DCDCDC"/>
        </w:rPr>
        <w:t xml:space="preserve">redlining) </w:t>
      </w:r>
      <w:r>
        <w:t xml:space="preserve">vuoksi</w:t>
      </w:r>
      <w:r>
        <w:t xml:space="preserve">. Valkoiset asukkaat hyökkäsivät mustien koteihin: rikkoivat ikkunoita, sytyttivät tulipaloja ja räjäyttivät pommeja. </w:t>
      </w:r>
      <w:r>
        <w:rPr>
          <w:color w:val="2F4F4F"/>
        </w:rPr>
        <w:t xml:space="preserve">Valkoisten muuttoliike lähiöihin </w:t>
      </w:r>
      <w:r>
        <w:t xml:space="preserve">pahensi myöhemmin segregaation mallia</w:t>
      </w:r>
      <w:r>
        <w:t xml:space="preserve">. </w:t>
      </w:r>
      <w:r>
        <w:t xml:space="preserve">Yksi rotuerottelun, joka korreloi luokkasegregaation kanssa, seurauksista voi olla </w:t>
      </w:r>
      <w:r>
        <w:t xml:space="preserve">joidenkin väestöryhmien </w:t>
      </w:r>
      <w:r>
        <w:t xml:space="preserve">huonompi </w:t>
      </w:r>
      <w:r>
        <w:rPr>
          <w:color w:val="556B2F"/>
        </w:rPr>
        <w:t xml:space="preserve">terveys.</w:t>
      </w:r>
    </w:p>
    <w:p>
      <w:r>
        <w:rPr>
          <w:b/>
        </w:rPr>
        <w:t xml:space="preserve">Kysymys 0</w:t>
      </w:r>
    </w:p>
    <w:p>
      <w:r>
        <w:t xml:space="preserve">Miksi mustat muuttivat Detroitiin 1900-luvun puolivälissä?</w:t>
      </w:r>
    </w:p>
    <w:p>
      <w:r>
        <w:rPr>
          <w:b/>
        </w:rPr>
        <w:t xml:space="preserve">Kysymys 1</w:t>
      </w:r>
    </w:p>
    <w:p>
      <w:r>
        <w:t xml:space="preserve">Mikä on esimerkki taloudellisesta syrjinnästä?</w:t>
      </w:r>
    </w:p>
    <w:p>
      <w:r>
        <w:rPr>
          <w:b/>
        </w:rPr>
        <w:t xml:space="preserve">Kysymys 2</w:t>
      </w:r>
    </w:p>
    <w:p>
      <w:r>
        <w:t xml:space="preserve">Mikä pahensi segregaatiota Detroitissa?</w:t>
      </w:r>
    </w:p>
    <w:p>
      <w:r>
        <w:rPr>
          <w:b/>
        </w:rPr>
        <w:t xml:space="preserve">Kysymys 3</w:t>
      </w:r>
    </w:p>
    <w:p>
      <w:r>
        <w:t xml:space="preserve">Mikä yleensä vähenee paikoissa, jotka on erotettu rodun tai luokan mukaan?</w:t>
      </w:r>
    </w:p>
    <w:p>
      <w:r>
        <w:rPr>
          <w:b/>
        </w:rPr>
        <w:t xml:space="preserve">Tekstin numero 37</w:t>
      </w:r>
    </w:p>
    <w:p>
      <w:r>
        <w:t xml:space="preserve">Vaikka mustat/afrikkalais-amerikkalaiset muodostivat vain </w:t>
      </w:r>
      <w:r>
        <w:rPr>
          <w:color w:val="A9A9A9"/>
        </w:rPr>
        <w:t xml:space="preserve">13 prosenttia </w:t>
      </w:r>
      <w:r>
        <w:t xml:space="preserve">Michiganin väestöstä vuonna 2010, heidän osuutensa </w:t>
      </w:r>
      <w:r>
        <w:t xml:space="preserve">Detroitin väestöstä oli </w:t>
      </w:r>
      <w:r>
        <w:t xml:space="preserve">lähes </w:t>
      </w:r>
      <w:r>
        <w:rPr>
          <w:color w:val="DCDCDC"/>
        </w:rPr>
        <w:t xml:space="preserve">82 prosenttia.</w:t>
      </w:r>
      <w:r>
        <w:t xml:space="preserve"> Seuraavaksi suurimmat väestöryhmät olivat valkoihoiset, 10 prosenttia, ja latinalaisamerikkalaiset, 6 prosenttia. Vuoden 2010 väestönlaskennan mukaan Detroitin segregaatio on vähentynyt sekä absoluuttisesti että suhteellisesti. 2000-luvun ensimmäisellä vuosikymmenellä noin kaksi kolmasosaa koko metropolialueen mustasta väestöstä asui Detroitin kaupungin rajojen sisällä. Integroitujen kaupunginosien määrä on kasvanut 100:sta vuonna 2000 204:ään vuonna 2010. Kaupunki on myös pudonnut rankingissa sijalta yksi eniten segregoitunut sijalle </w:t>
      </w:r>
      <w:r>
        <w:rPr>
          <w:color w:val="2F4F4F"/>
        </w:rPr>
        <w:t xml:space="preserve">neljä</w:t>
      </w:r>
      <w:r>
        <w:t xml:space="preserve">. Vuonna 2011 New York Timesissa julkaistussa mielipidekirjoituksessa segregaatioluokituksen laskun katsottiin johtuvan kaupungista tapahtuneesta yleisestä maastamuutosta ja varoitettiin, että nämä alueet voivat pian muuttua entistä segregaattisemmiksi. Näin kävi jo 1970-luvulla, jolloin näennäinen yhdentyminen oli itse asiassa valkoisten pakenemisen ja uudelleenerottumisen esiaste. Kaupungissa tapahtui 60 vuoden aikana valkoisten pakoa. Michigan Metropolitan Information Centerin arvion mukaan vuodesta 2008 vuoteen 2009 valkoihoisten asukkaiden osuus kasvoi 8,4 prosentista </w:t>
      </w:r>
      <w:r>
        <w:rPr>
          <w:color w:val="556B2F"/>
        </w:rPr>
        <w:t xml:space="preserve">13,3 prosenttiin</w:t>
      </w:r>
      <w:r>
        <w:t xml:space="preserve">. </w:t>
      </w:r>
      <w:r>
        <w:t xml:space="preserve">Kaupunkiin muutti tyhjiä pesiä ja monia nuorempia valkoihoisia, kun taas monet afroamerikkalaiset muuttivat </w:t>
      </w:r>
      <w:r>
        <w:rPr>
          <w:color w:val="6B8E23"/>
        </w:rPr>
        <w:t xml:space="preserve">esikaupunkeihin</w:t>
      </w:r>
      <w:r>
        <w:t xml:space="preserve">.</w:t>
      </w:r>
    </w:p>
    <w:p>
      <w:r>
        <w:rPr>
          <w:b/>
        </w:rPr>
        <w:t xml:space="preserve">Kysymys 0</w:t>
      </w:r>
    </w:p>
    <w:p>
      <w:r>
        <w:t xml:space="preserve">Kuinka suuri osa Michiganin väestöstä on mustia?</w:t>
      </w:r>
    </w:p>
    <w:p>
      <w:r>
        <w:rPr>
          <w:b/>
        </w:rPr>
        <w:t xml:space="preserve">Kysymys 1</w:t>
      </w:r>
    </w:p>
    <w:p>
      <w:r>
        <w:t xml:space="preserve">Kuinka suuri osa Detroitin väestöstä on mustia?</w:t>
      </w:r>
    </w:p>
    <w:p>
      <w:r>
        <w:rPr>
          <w:b/>
        </w:rPr>
        <w:t xml:space="preserve">Kysymys 2</w:t>
      </w:r>
    </w:p>
    <w:p>
      <w:r>
        <w:t xml:space="preserve">Mikä oli Detroitin sijoitus vuonna 2010 tehdyssä segregoituneita kaupunkeja koskevassa tutkimuksessa?</w:t>
      </w:r>
    </w:p>
    <w:p>
      <w:r>
        <w:rPr>
          <w:b/>
        </w:rPr>
        <w:t xml:space="preserve">Kysymys 3</w:t>
      </w:r>
    </w:p>
    <w:p>
      <w:r>
        <w:t xml:space="preserve">Mihin monet mustat ovat muuttaneet viime vuosina?</w:t>
      </w:r>
    </w:p>
    <w:p>
      <w:r>
        <w:rPr>
          <w:b/>
        </w:rPr>
        <w:t xml:space="preserve">Kysymys 4</w:t>
      </w:r>
    </w:p>
    <w:p>
      <w:r>
        <w:t xml:space="preserve">Mikä on Detroitin valkoisten väestömäärä vuonna 2009?</w:t>
      </w:r>
    </w:p>
    <w:p>
      <w:r>
        <w:rPr>
          <w:b/>
        </w:rPr>
        <w:t xml:space="preserve">Teksti numero 38</w:t>
      </w:r>
    </w:p>
    <w:p>
      <w:r>
        <w:t xml:space="preserve">Detroitissa on meksikolais-amerikkalaista väestöä. Tuhannet meksikolaiset tulivat Detroitiin 1900-luvun alussa työskentelemään maatalous-, auto- ja terästeollisuustöissä. </w:t>
      </w:r>
      <w:r>
        <w:rPr>
          <w:color w:val="A9A9A9"/>
        </w:rPr>
        <w:t xml:space="preserve">1930-luvun meksikolaisten kotiuttamisen </w:t>
      </w:r>
      <w:r>
        <w:t xml:space="preserve">aikana </w:t>
      </w:r>
      <w:r>
        <w:t xml:space="preserve">monet Detroitissa asuneet meksikolaiset kotiutettiin vapaaehtoisesti tai pakotettiin kotiutumaan. </w:t>
      </w:r>
      <w:r>
        <w:rPr>
          <w:color w:val="DCDCDC"/>
        </w:rPr>
        <w:t xml:space="preserve">1940-luvulla </w:t>
      </w:r>
      <w:r>
        <w:t xml:space="preserve">meksikolaisyhteisö alkoi asettua nykyisen Mexicantownin alueelle</w:t>
      </w:r>
      <w:r>
        <w:rPr>
          <w:color w:val="DCDCDC"/>
        </w:rPr>
        <w:t xml:space="preserve">.</w:t>
      </w:r>
      <w:r>
        <w:t xml:space="preserve"> Väestö kasvoi merkittävästi 1990-luvulla Jaliscosta tulleen maahanmuuton myötä. Vuonna 2010 Detroitissa oli </w:t>
      </w:r>
      <w:r>
        <w:rPr>
          <w:color w:val="2F4F4F"/>
        </w:rPr>
        <w:t xml:space="preserve">48 679 </w:t>
      </w:r>
      <w:r>
        <w:t xml:space="preserve">latinalaisamerikkalaista, joista </w:t>
      </w:r>
      <w:r>
        <w:rPr>
          <w:color w:val="556B2F"/>
        </w:rPr>
        <w:t xml:space="preserve">36 452 oli </w:t>
      </w:r>
      <w:r>
        <w:t xml:space="preserve">meksikolaisia</w:t>
      </w:r>
      <w:r>
        <w:t xml:space="preserve">.</w:t>
      </w:r>
      <w:r>
        <w:t xml:space="preserve"> Latinalaisamerikkalaisten määrä oli 70 prosenttia suurempi kuin vuonna 1990.</w:t>
      </w:r>
    </w:p>
    <w:p>
      <w:r>
        <w:rPr>
          <w:b/>
        </w:rPr>
        <w:t xml:space="preserve">Kysymys 0</w:t>
      </w:r>
    </w:p>
    <w:p>
      <w:r>
        <w:t xml:space="preserve">Milloin Mexicantown alkoi kasvaa?</w:t>
      </w:r>
    </w:p>
    <w:p>
      <w:r>
        <w:rPr>
          <w:b/>
        </w:rPr>
        <w:t xml:space="preserve">Kysymys 1</w:t>
      </w:r>
    </w:p>
    <w:p>
      <w:r>
        <w:t xml:space="preserve">Mikä oli Detroitin latinoväestön määrä vuonna 2010?</w:t>
      </w:r>
    </w:p>
    <w:p>
      <w:r>
        <w:rPr>
          <w:b/>
        </w:rPr>
        <w:t xml:space="preserve">Kysymys 2</w:t>
      </w:r>
    </w:p>
    <w:p>
      <w:r>
        <w:t xml:space="preserve">Mikä oli Detroitin meksikolaisväestön määrä vuonna 2010?</w:t>
      </w:r>
    </w:p>
    <w:p>
      <w:r>
        <w:rPr>
          <w:b/>
        </w:rPr>
        <w:t xml:space="preserve">Kysymys 3</w:t>
      </w:r>
    </w:p>
    <w:p>
      <w:r>
        <w:t xml:space="preserve">Miksi sitä kutsuttiin, kun monet meksikolaiset palautettiin väkisin kotimaahansa?</w:t>
      </w:r>
    </w:p>
    <w:p>
      <w:r>
        <w:rPr>
          <w:b/>
        </w:rPr>
        <w:t xml:space="preserve">Tekstin numero 39</w:t>
      </w:r>
    </w:p>
    <w:p>
      <w:r>
        <w:t xml:space="preserve">Vuonna 2002 Detroitissa oli neljä aluetta, joilla asui merkittävä määrä aasialaisia ja aasialaisamerikkalaisia. Koillis-Detroitissa asuu hmongeja ja pienempi joukko laoslaisia. </w:t>
      </w:r>
      <w:r>
        <w:rPr>
          <w:color w:val="A9A9A9"/>
        </w:rPr>
        <w:t xml:space="preserve">Detroitin itäisen Hamtramckin viereisessä osassa </w:t>
      </w:r>
      <w:r>
        <w:t xml:space="preserve">asuu bangladeshiläisiä, intialaisamerikkalaisia ja pakistanilaisia; lähes kaikki Detroitin bangladeshilaiset asuvat tällä alueella.</w:t>
      </w:r>
      <w:r>
        <w:t xml:space="preserve"> Monet näistä asukkaista omistavat pienyrityksiä tai työskentelevät työläisammateissa, ja kyseisen alueen väestö on enimmäkseen muslimiväestöä. Detroitin keskustan pohjoispuolella, Henry Fordin sairaalan, Detroitin lääketieteellisen keskuksen ja Waynen valtionyliopiston ympäristössä, asuu </w:t>
      </w:r>
      <w:r>
        <w:rPr>
          <w:color w:val="DCDCDC"/>
        </w:rPr>
        <w:t xml:space="preserve">ohimenevästi </w:t>
      </w:r>
      <w:r>
        <w:t xml:space="preserve">aasialaista alkuperää olevia asukkaita, jotka ovat yliopisto-opiskelijoita tai sairaalatyöntekijöitä. Harvalla heistä on pysyvä asuinpaikka koulunkäynnin päätyttyä. He ovat enimmäkseen kiinalaisia ja intialaisia, mutta väestöön kuuluu myös filippiiniläisiä, korealaisia ja pakistanilaisia. Lounais-Detroitissa ja Länsi-Detroitissa on pienempiä, hajallaan olevia aasialaisyhteisöjä, kuten Dearbornin ja Redford Townshipin länsipuolella sijaitseva alue, jossa asuu enimmäkseen intialaista aasialaista väestöä, sekä vietnamilaisten ja laosilaisten yhteisö Lounais-Detroitissa.</w:t>
      </w:r>
    </w:p>
    <w:p>
      <w:r>
        <w:rPr>
          <w:b/>
        </w:rPr>
        <w:t xml:space="preserve">Kysymys 0</w:t>
      </w:r>
    </w:p>
    <w:p>
      <w:r>
        <w:t xml:space="preserve">Missä suurin osa Detroitin bangladeshilaisista asuu?</w:t>
      </w:r>
    </w:p>
    <w:p>
      <w:r>
        <w:rPr>
          <w:b/>
        </w:rPr>
        <w:t xml:space="preserve">Kysymys 1</w:t>
      </w:r>
    </w:p>
    <w:p>
      <w:r>
        <w:t xml:space="preserve">Mikä on sana, joka voisi kuvata monia Detroitin keskustassa työskenteleviä tai asuvia aasialaisia?</w:t>
      </w:r>
    </w:p>
    <w:p>
      <w:r>
        <w:rPr>
          <w:b/>
        </w:rPr>
        <w:t xml:space="preserve">Teksti numero 40</w:t>
      </w:r>
    </w:p>
    <w:p>
      <w:r>
        <w:t xml:space="preserve">Tuhannet muut työntekijät työskentelevät Midtownissa, </w:t>
      </w:r>
      <w:r>
        <w:rPr>
          <w:color w:val="A9A9A9"/>
        </w:rPr>
        <w:t xml:space="preserve">keskustan </w:t>
      </w:r>
      <w:r>
        <w:t xml:space="preserve">pohjoispuolella</w:t>
      </w:r>
      <w:r>
        <w:t xml:space="preserve">. </w:t>
      </w:r>
      <w:r>
        <w:t xml:space="preserve">Midtownin ankkureita ovat kaupungin suurin yksittäinen työnantaja </w:t>
      </w:r>
      <w:r>
        <w:rPr>
          <w:color w:val="DCDCDC"/>
        </w:rPr>
        <w:t xml:space="preserve">Detroit Medical Center</w:t>
      </w:r>
      <w:r>
        <w:t xml:space="preserve">, Wayne State University ja Henry Ford Health System New Centerissä</w:t>
      </w:r>
      <w:r>
        <w:t xml:space="preserve">.</w:t>
      </w:r>
      <w:r>
        <w:t xml:space="preserve"> Midtownissa toimii myös kellovalmistaja </w:t>
      </w:r>
      <w:r>
        <w:rPr>
          <w:color w:val="2F4F4F"/>
        </w:rPr>
        <w:t xml:space="preserve">Shinola </w:t>
      </w:r>
      <w:r>
        <w:t xml:space="preserve">ja joukko pieniä ja/tai aloittavia yrityksiä. </w:t>
      </w:r>
      <w:r>
        <w:rPr>
          <w:color w:val="556B2F"/>
        </w:rPr>
        <w:t xml:space="preserve">New </w:t>
      </w:r>
      <w:r>
        <w:t xml:space="preserve">Centerissä sijaitsee TechTown, WSU-järjestelmään kuuluva tutkimus- ja yrityshautomokeskus. Downtownin ja </w:t>
      </w:r>
      <w:r>
        <w:rPr>
          <w:color w:val="6B8E23"/>
        </w:rPr>
        <w:t xml:space="preserve">Corktownin tavoin </w:t>
      </w:r>
      <w:r>
        <w:t xml:space="preserve">Midtownissa on myös nopeasti kasvava vähittäiskauppa- ja ravintolakenttä.</w:t>
      </w:r>
    </w:p>
    <w:p>
      <w:r>
        <w:rPr>
          <w:b/>
        </w:rPr>
        <w:t xml:space="preserve">Kysymys 0</w:t>
      </w:r>
    </w:p>
    <w:p>
      <w:r>
        <w:t xml:space="preserve">Mikä yritys valmistaa kelloja Midtownissa?</w:t>
      </w:r>
    </w:p>
    <w:p>
      <w:r>
        <w:rPr>
          <w:b/>
        </w:rPr>
        <w:t xml:space="preserve">Kysymys 1</w:t>
      </w:r>
    </w:p>
    <w:p>
      <w:r>
        <w:t xml:space="preserve">Mikä on Detroitin suurin työnantaja?</w:t>
      </w:r>
    </w:p>
    <w:p>
      <w:r>
        <w:rPr>
          <w:b/>
        </w:rPr>
        <w:t xml:space="preserve">Kysymys 2</w:t>
      </w:r>
    </w:p>
    <w:p>
      <w:r>
        <w:t xml:space="preserve">Minkä kaupunginosan pohjoispuolella Midtown sijaitsee?</w:t>
      </w:r>
    </w:p>
    <w:p>
      <w:r>
        <w:rPr>
          <w:b/>
        </w:rPr>
        <w:t xml:space="preserve">Kysymys 3</w:t>
      </w:r>
    </w:p>
    <w:p>
      <w:r>
        <w:t xml:space="preserve">Millä muulla alueella kuin Downtownissa ja Midtownissa on nopeasti kasvava ravintolakenttä?</w:t>
      </w:r>
    </w:p>
    <w:p>
      <w:r>
        <w:rPr>
          <w:b/>
        </w:rPr>
        <w:t xml:space="preserve">Kysymys 4</w:t>
      </w:r>
    </w:p>
    <w:p>
      <w:r>
        <w:t xml:space="preserve">Missä TechTown sijaitsee?</w:t>
      </w:r>
    </w:p>
    <w:p>
      <w:r>
        <w:rPr>
          <w:b/>
        </w:rPr>
        <w:t xml:space="preserve">Tekstin numero 41</w:t>
      </w:r>
    </w:p>
    <w:p>
      <w:r>
        <w:t xml:space="preserve">Monet kaupungin keskustan työnantajista ovat suhteellisen uusia, sillä yritykset ovat siirtyneet Detroitin pääkaupunkiseudun satelliittilähiöistä keskustaan.</w:t>
      </w:r>
      <w:r>
        <w:rPr>
          <w:color w:val="A9A9A9"/>
        </w:rPr>
        <w:t xml:space="preserve">Compuware </w:t>
      </w:r>
      <w:r>
        <w:t xml:space="preserve">sai maailman pääkonttorinsa valmiiksi keskustaan vuonna 2003. OnStar, </w:t>
      </w:r>
      <w:r>
        <w:rPr>
          <w:color w:val="DCDCDC"/>
        </w:rPr>
        <w:t xml:space="preserve">Blue Cross Blue Shield </w:t>
      </w:r>
      <w:r>
        <w:t xml:space="preserve">ja HP Enterprise Services sijaitsevat Renaissance Centerissä. PricewaterhouseCoopers Plazan toimistot ovat Ford Fieldin vieressä, ja Ernst &amp; Young sai toimistorakennuksensa valmiiksi One Kennedy Squarelle vuonna 2006. Kenties merkittävimpänä esimerkkinä mainittakoon, että vuonna 2010 </w:t>
      </w:r>
      <w:r>
        <w:rPr>
          <w:color w:val="2F4F4F"/>
        </w:rPr>
        <w:t xml:space="preserve">Quicken Loans</w:t>
      </w:r>
      <w:r>
        <w:t xml:space="preserve">, yksi suurimmista asuntolainanantajista, siirsi pääkonttorinsa ja 4 000 työntekijäänsä Detroitin keskustaan ja yhdisti esikaupunkien toimistot. Heinäkuussa 2012 Yhdysvaltain patentti- ja tavaramerkkivirasto avasi </w:t>
      </w:r>
      <w:r>
        <w:rPr>
          <w:color w:val="556B2F"/>
        </w:rPr>
        <w:t xml:space="preserve">Elijah J. McCoy -satelliittitoimiston </w:t>
      </w:r>
      <w:r>
        <w:t xml:space="preserve">Rivertown/Warehouse Districtiin ensimmäisenä toimipaikkanaan Washingtonin pääkaupunkiseudun ulkopuolella.</w:t>
      </w:r>
    </w:p>
    <w:p>
      <w:r>
        <w:rPr>
          <w:b/>
        </w:rPr>
        <w:t xml:space="preserve">Kysymys 0</w:t>
      </w:r>
    </w:p>
    <w:p>
      <w:r>
        <w:t xml:space="preserve">Minkä Tech-yrityksen kotipaikka on Detroit?</w:t>
      </w:r>
    </w:p>
    <w:p>
      <w:r>
        <w:rPr>
          <w:b/>
        </w:rPr>
        <w:t xml:space="preserve">Kysymys 1</w:t>
      </w:r>
    </w:p>
    <w:p>
      <w:r>
        <w:t xml:space="preserve">Mikä vakuutusyhtiö sijaitsee Detroitin keskustassa?</w:t>
      </w:r>
    </w:p>
    <w:p>
      <w:r>
        <w:rPr>
          <w:b/>
        </w:rPr>
        <w:t xml:space="preserve">Kysymys 2</w:t>
      </w:r>
    </w:p>
    <w:p>
      <w:r>
        <w:t xml:space="preserve">Mikä yritys siirsi pääkonttorinsa Detroitiin vuonna 2010?</w:t>
      </w:r>
    </w:p>
    <w:p>
      <w:r>
        <w:rPr>
          <w:b/>
        </w:rPr>
        <w:t xml:space="preserve">Kysymys 3</w:t>
      </w:r>
    </w:p>
    <w:p>
      <w:r>
        <w:t xml:space="preserve">Mikä on Detroitin Yhdysvaltain patenttitoimiston nimi?</w:t>
      </w:r>
    </w:p>
    <w:p>
      <w:r>
        <w:rPr>
          <w:b/>
        </w:rPr>
        <w:t xml:space="preserve">Teksti numero 42</w:t>
      </w:r>
    </w:p>
    <w:p>
      <w:r>
        <w:t xml:space="preserve">Detroitin kaupunki ja muut yksityisen ja julkisen sektorin kumppanuudet ovat pyrkineet vauhdittamaan alueen kasvua helpottamalla asuinkerrostalojen rakentamista ja historiallista kunnostamista keskustaan, luomalla vyöhykkeen, joka tarjoaa monia verokannustimia yrityksille, ja luomalla virkistysalueita, kuten Detroit RiverWalk, Campus Martius Park, Dequindre Cut Greenway ja Green Alleys </w:t>
      </w:r>
      <w:r>
        <w:rPr>
          <w:color w:val="A9A9A9"/>
        </w:rPr>
        <w:t xml:space="preserve">Midtownissa</w:t>
      </w:r>
      <w:r>
        <w:t xml:space="preserve">. </w:t>
      </w:r>
      <w:r>
        <w:t xml:space="preserve">Kaupunki on itse raivannut osia maasta ja säilyttänyt samalla useita </w:t>
      </w:r>
      <w:r>
        <w:rPr>
          <w:color w:val="DCDCDC"/>
        </w:rPr>
        <w:t xml:space="preserve">historiallisesti merkittäviä </w:t>
      </w:r>
      <w:r>
        <w:t xml:space="preserve">tyhjillään olevia rakennuksia edistääkseen uudelleen kehittämistä. Vaikka kaupunki on kamppaillut talouden kanssa, se laski vuonna 2008 liikkeeseen joukkovelkakirjalainoja rahoittaakseen jatkuvaa työtä huonokuntoisten kiinteistöjen purkamiseksi. Kaksi vuotta aiemmin keskustasta oli raportoitu 1,3 miljardin dollarin kunnostustöistä ja uudisrakentamisesta, mikä lisäsi kaupungin rakennustyöpaikkojen määrää. Vuotta 2006 </w:t>
      </w:r>
      <w:r>
        <w:t xml:space="preserve">edeltäneellä vuosikymmenellä </w:t>
      </w:r>
      <w:r>
        <w:rPr>
          <w:color w:val="2F4F4F"/>
        </w:rPr>
        <w:t xml:space="preserve">keskustaan tehtiin </w:t>
      </w:r>
      <w:r>
        <w:t xml:space="preserve">yli 15 miljardin dollarin arvosta uusia investointeja yksityiseltä ja julkiselta sektorilta</w:t>
      </w:r>
      <w:r>
        <w:t xml:space="preserve">.</w:t>
      </w:r>
    </w:p>
    <w:p>
      <w:r>
        <w:rPr>
          <w:b/>
        </w:rPr>
        <w:t xml:space="preserve">Kysymys 0</w:t>
      </w:r>
    </w:p>
    <w:p>
      <w:r>
        <w:t xml:space="preserve">Mihin Detroitin kaupunginosaan on investoitu miljardeja vuosituhannen vaihteessa?</w:t>
      </w:r>
    </w:p>
    <w:p>
      <w:r>
        <w:rPr>
          <w:b/>
        </w:rPr>
        <w:t xml:space="preserve">Kysymys 1</w:t>
      </w:r>
    </w:p>
    <w:p>
      <w:r>
        <w:t xml:space="preserve">Missä osassa Detroitia Green Alleys sijaitsee?</w:t>
      </w:r>
    </w:p>
    <w:p>
      <w:r>
        <w:rPr>
          <w:b/>
        </w:rPr>
        <w:t xml:space="preserve">Kysymys 2</w:t>
      </w:r>
    </w:p>
    <w:p>
      <w:r>
        <w:t xml:space="preserve">Millaisia tyhjillään olevia rakennuksia on säästetty tuhoamiselta?</w:t>
      </w:r>
    </w:p>
    <w:p>
      <w:r>
        <w:rPr>
          <w:b/>
        </w:rPr>
        <w:t xml:space="preserve">Teksti numero 43</w:t>
      </w:r>
    </w:p>
    <w:p>
      <w:r>
        <w:t xml:space="preserve">Kaupungin viimeaikaisista talousongelmista huolimatta monet rakennuttajat eivät ole huolissaan Detroitin ongelmista. </w:t>
      </w:r>
      <w:r>
        <w:rPr>
          <w:color w:val="A9A9A9"/>
        </w:rPr>
        <w:t xml:space="preserve">Midtown </w:t>
      </w:r>
      <w:r>
        <w:t xml:space="preserve">on yksi Detroitin menestyneimmistä alueista, jonka asuntojen käyttöaste on 96 prosenttia. Lukuisat rakennuskohteet ovat viime aikoina olleet kokonaan tai ovat eri rakennusvaiheissa. Näihin </w:t>
      </w:r>
      <w:r>
        <w:t xml:space="preserve">kuuluvat keskustan </w:t>
      </w:r>
      <w:r>
        <w:rPr>
          <w:color w:val="DCDCDC"/>
        </w:rPr>
        <w:t xml:space="preserve">David Whitney Buildingin </w:t>
      </w:r>
      <w:r>
        <w:t xml:space="preserve">82 miljoonan dollarin jälleenrakennus </w:t>
      </w:r>
      <w:r>
        <w:t xml:space="preserve">(nykyisin Aloft-hotelli ja luksusasuntoja), Woodward Garden Block Development Midtownissa, </w:t>
      </w:r>
      <w:r>
        <w:rPr>
          <w:color w:val="2F4F4F"/>
        </w:rPr>
        <w:t xml:space="preserve">David Broderick Towerin </w:t>
      </w:r>
      <w:r>
        <w:t xml:space="preserve">asuntokäyttöön muuttaminen </w:t>
      </w:r>
      <w:r>
        <w:t xml:space="preserve">keskustassa, </w:t>
      </w:r>
      <w:r>
        <w:rPr>
          <w:color w:val="556B2F"/>
        </w:rPr>
        <w:t xml:space="preserve">Book Cadillac -hotellin </w:t>
      </w:r>
      <w:r>
        <w:t xml:space="preserve">(nykyisin Westin ja luksusasuntoja) ja </w:t>
      </w:r>
      <w:r>
        <w:rPr>
          <w:color w:val="6B8E23"/>
        </w:rPr>
        <w:t xml:space="preserve">Fort Shelby -hotellin </w:t>
      </w:r>
      <w:r>
        <w:t xml:space="preserve">(nykyisin Doubletree) </w:t>
      </w:r>
      <w:r>
        <w:t xml:space="preserve">kunnostaminen </w:t>
      </w:r>
      <w:r>
        <w:t xml:space="preserve">myös keskustassa sekä useita pienempiä hankkeita.</w:t>
      </w:r>
    </w:p>
    <w:p>
      <w:r>
        <w:rPr>
          <w:b/>
        </w:rPr>
        <w:t xml:space="preserve">Kysymys 0</w:t>
      </w:r>
    </w:p>
    <w:p>
      <w:r>
        <w:t xml:space="preserve">Missä osassa Detroitia on edelleen suuri asukastiheys??</w:t>
      </w:r>
    </w:p>
    <w:p>
      <w:r>
        <w:rPr>
          <w:b/>
        </w:rPr>
        <w:t xml:space="preserve">Kysymys 1</w:t>
      </w:r>
    </w:p>
    <w:p>
      <w:r>
        <w:t xml:space="preserve">Minkä rakennuksen jälleenrakennus maksoi 82 miljoonaa dollaria?</w:t>
      </w:r>
    </w:p>
    <w:p>
      <w:r>
        <w:rPr>
          <w:b/>
        </w:rPr>
        <w:t xml:space="preserve">Kysymys 2</w:t>
      </w:r>
    </w:p>
    <w:p>
      <w:r>
        <w:t xml:space="preserve">Mikä keskustan torni muutettiin asuinkäyttöön?</w:t>
      </w:r>
    </w:p>
    <w:p>
      <w:r>
        <w:rPr>
          <w:b/>
        </w:rPr>
        <w:t xml:space="preserve">Kysymys 3</w:t>
      </w:r>
    </w:p>
    <w:p>
      <w:r>
        <w:t xml:space="preserve">Mikä oli Doubletreen entinen nimi?</w:t>
      </w:r>
    </w:p>
    <w:p>
      <w:r>
        <w:rPr>
          <w:b/>
        </w:rPr>
        <w:t xml:space="preserve">Kysymys 4</w:t>
      </w:r>
    </w:p>
    <w:p>
      <w:r>
        <w:t xml:space="preserve">Mikä oli Westinin entinen nimi?</w:t>
      </w:r>
    </w:p>
    <w:p>
      <w:r>
        <w:rPr>
          <w:b/>
        </w:rPr>
        <w:t xml:space="preserve">Tekstin numero 44</w:t>
      </w:r>
    </w:p>
    <w:p>
      <w:r>
        <w:rPr>
          <w:color w:val="A9A9A9"/>
        </w:rPr>
        <w:t xml:space="preserve">JPMorgan Chase </w:t>
      </w:r>
      <w:r>
        <w:t xml:space="preserve">ilmoitti </w:t>
      </w:r>
      <w:r>
        <w:t xml:space="preserve">21. toukokuuta 2014</w:t>
      </w:r>
      <w:r>
        <w:t xml:space="preserve">, että se aikoo investoida 100 miljoonaa dollaria viiden vuoden aikana Detroitin talouteen myöntämällä kehitysrahoitusta erilaisiin hankkeisiin, jotka lisäisivät työllisyyttä. Kyseessä on suurin sitoumus, jonka maan suurin pankki on tehnyt yhdellekään kaupungille. 100 miljoonasta dollarista 50 miljoonaa dollaria menee kehityshankkeisiin, </w:t>
      </w:r>
      <w:r>
        <w:rPr>
          <w:color w:val="DCDCDC"/>
        </w:rPr>
        <w:t xml:space="preserve">25 miljoonaa dollaria </w:t>
      </w:r>
      <w:r>
        <w:t xml:space="preserve">kaupungin turmeltuneisuuden poistamiseen, </w:t>
      </w:r>
      <w:r>
        <w:rPr>
          <w:color w:val="2F4F4F"/>
        </w:rPr>
        <w:t xml:space="preserve">12,5 miljoonaa dollaria </w:t>
      </w:r>
      <w:r>
        <w:t xml:space="preserve">työpaikkakoulutukseen, 7 miljoonaa dollaria kaupungin pienyrityksille ja 5,5 miljoonaa dollaria M-1-kevytrautatiehankkeeseen. JPMorgan Chase ilmoitti 19. toukokuuta 2015, että se on sijoittanut </w:t>
      </w:r>
      <w:r>
        <w:rPr>
          <w:color w:val="556B2F"/>
        </w:rPr>
        <w:t xml:space="preserve">32 miljoonaa dollaria </w:t>
      </w:r>
      <w:r>
        <w:t xml:space="preserve">kahteen Capitol Parkin kaupunginosan saneeraushankkeeseen, Capitol Park Loftsiin (entinen Capitol Park Building) ja Detroit Savings Bankin rakennukseen osoitteessa 1212 Griswold. Nämä investoinnit ovat erillisiä Chasen viiden vuoden ja 100 miljoonan dollarin sitoumuksesta.</w:t>
      </w:r>
    </w:p>
    <w:p>
      <w:r>
        <w:rPr>
          <w:b/>
        </w:rPr>
        <w:t xml:space="preserve">Kysymys 0</w:t>
      </w:r>
    </w:p>
    <w:p>
      <w:r>
        <w:t xml:space="preserve">Mikä pankki ilmoitti investoivansa Detroitiin vuonna 2014?</w:t>
      </w:r>
    </w:p>
    <w:p>
      <w:r>
        <w:rPr>
          <w:b/>
        </w:rPr>
        <w:t xml:space="preserve">Kysymys 1</w:t>
      </w:r>
    </w:p>
    <w:p>
      <w:r>
        <w:t xml:space="preserve">Kuinka suuri osa JPMorganin investoinnista käytetään turmeltuneisuuden poistamiseen?</w:t>
      </w:r>
    </w:p>
    <w:p>
      <w:r>
        <w:rPr>
          <w:b/>
        </w:rPr>
        <w:t xml:space="preserve">Kysymys 2</w:t>
      </w:r>
    </w:p>
    <w:p>
      <w:r>
        <w:t xml:space="preserve">Kuinka suuri osa JPMorganin investoinnista käytetään työvoimakoulutukseen?</w:t>
      </w:r>
    </w:p>
    <w:p>
      <w:r>
        <w:rPr>
          <w:b/>
        </w:rPr>
        <w:t xml:space="preserve">Kysymys 3</w:t>
      </w:r>
    </w:p>
    <w:p>
      <w:r>
        <w:t xml:space="preserve">Kuinka paljon JPMorgan ilmoitti lisäinvestoinneista Detroitiin vuonna 2015?</w:t>
      </w:r>
    </w:p>
    <w:p>
      <w:r>
        <w:rPr>
          <w:b/>
        </w:rPr>
        <w:t xml:space="preserve">Tekstin numero 45</w:t>
      </w:r>
    </w:p>
    <w:p>
      <w:r>
        <w:t xml:space="preserve">Halu olla lähempänä kaupunkia on myös houkutellut joitakin nuoria ammattilaisia asumaan Detroitin sisäisen kehän lähiöihin, kuten Grosse Pointeen ja Royal Oakiin. Detroitin läheisyys </w:t>
      </w:r>
      <w:r>
        <w:rPr>
          <w:color w:val="A9A9A9"/>
        </w:rPr>
        <w:t xml:space="preserve">Windsoriin, Ontarioon, tarjoaa </w:t>
      </w:r>
      <w:r>
        <w:t xml:space="preserve">näkymiä ja yöelämää sekä Ontarion 19 vuoden vähimmäisjuomaikärajan</w:t>
      </w:r>
      <w:r>
        <w:t xml:space="preserve">. </w:t>
      </w:r>
      <w:r>
        <w:rPr>
          <w:color w:val="DCDCDC"/>
        </w:rPr>
        <w:t xml:space="preserve">Walk Score </w:t>
      </w:r>
      <w:r>
        <w:t xml:space="preserve">-tutkimus vuodelta 2011 </w:t>
      </w:r>
      <w:r>
        <w:t xml:space="preserve">tunnusti Detroitin keskimääräistä paremmaksi käveltävyydeksi Yhdysvaltojen suurten kaupunkien joukossa. Noin </w:t>
      </w:r>
      <w:r>
        <w:rPr>
          <w:color w:val="2F4F4F"/>
        </w:rPr>
        <w:t xml:space="preserve">kaksi kolmasosaa </w:t>
      </w:r>
      <w:r>
        <w:t xml:space="preserve">esikaupunkien asukkaista käy satunnaisesti syömässä ja osallistuu kulttuuritapahtumiin tai ammattilaispeleihin Detroitin kaupungissa</w:t>
      </w:r>
      <w:r>
        <w:rPr>
          <w:color w:val="2F4F4F"/>
        </w:rPr>
        <w:t xml:space="preserve">.</w:t>
      </w:r>
    </w:p>
    <w:p>
      <w:r>
        <w:rPr>
          <w:b/>
        </w:rPr>
        <w:t xml:space="preserve">Kysymys 0</w:t>
      </w:r>
    </w:p>
    <w:p>
      <w:r>
        <w:t xml:space="preserve">Missä kaupungissa juomisen ikäraja on tavallista alhaisempi?</w:t>
      </w:r>
    </w:p>
    <w:p>
      <w:r>
        <w:rPr>
          <w:b/>
        </w:rPr>
        <w:t xml:space="preserve">Kysymys 1</w:t>
      </w:r>
    </w:p>
    <w:p>
      <w:r>
        <w:t xml:space="preserve">Kuinka moni esikaupunkien asukkaista käy Detroitin viihdemahdollisuuksissa?</w:t>
      </w:r>
    </w:p>
    <w:p>
      <w:r>
        <w:rPr>
          <w:b/>
        </w:rPr>
        <w:t xml:space="preserve">Kysymys 2</w:t>
      </w:r>
    </w:p>
    <w:p>
      <w:r>
        <w:t xml:space="preserve">Kuka teki tutkimuksen Detroitin kävelykelpoisuudesta?</w:t>
      </w:r>
    </w:p>
    <w:p>
      <w:r>
        <w:rPr>
          <w:b/>
        </w:rPr>
        <w:t xml:space="preserve">Teksti numero 46</w:t>
      </w:r>
    </w:p>
    <w:p>
      <w:r>
        <w:t xml:space="preserve">Detroit tunnetaan maailman autoteollisuuden keskuksena, ja se on tämän teollisuudenalan metonyymi. Detroitin autoteollisuus, josta osa muutettiin sota-aikana puolustustuotannoksi, oli tärkeä osa </w:t>
      </w:r>
      <w:r>
        <w:t xml:space="preserve">liittoutuneita tukevaa </w:t>
      </w:r>
      <w:r>
        <w:t xml:space="preserve">amerikkalaista "</w:t>
      </w:r>
      <w:r>
        <w:rPr>
          <w:color w:val="A9A9A9"/>
        </w:rPr>
        <w:t xml:space="preserve">demokratian arsenaalia" </w:t>
      </w:r>
      <w:r>
        <w:t xml:space="preserve">toisen maailmansodan aikana. Se on tärkeä lähde populaarimusiikin perinnölle</w:t>
      </w:r>
      <w:r>
        <w:t xml:space="preserve">,</w:t>
      </w:r>
      <w:r>
        <w:t xml:space="preserve"> jota juhlistavat kaupungin kaksi tuttua lempinimeä, Motor City ja </w:t>
      </w:r>
      <w:r>
        <w:rPr>
          <w:color w:val="DCDCDC"/>
        </w:rPr>
        <w:t xml:space="preserve">Motown. </w:t>
      </w:r>
      <w:r>
        <w:t xml:space="preserve">Muita 1900-luvulla syntyneitä lempinimiä ovat muun muassa City of Champions (1930-luvulta alkaen), joka perustuu kaupungin menestykseen yksilö- ja joukkueurheilussa, The D, Hockeytown (kaupungin NHL-seuran </w:t>
      </w:r>
      <w:r>
        <w:rPr>
          <w:color w:val="2F4F4F"/>
        </w:rPr>
        <w:t xml:space="preserve">Red Wingsin </w:t>
      </w:r>
      <w:r>
        <w:t xml:space="preserve">omistama tavaramerkki</w:t>
      </w:r>
      <w:r>
        <w:t xml:space="preserve">), Rock City (Kissin kappaleen "</w:t>
      </w:r>
      <w:r>
        <w:rPr>
          <w:color w:val="556B2F"/>
        </w:rPr>
        <w:t xml:space="preserve">Detroit Rock City" </w:t>
      </w:r>
      <w:r>
        <w:t xml:space="preserve">mukaan</w:t>
      </w:r>
      <w:r>
        <w:t xml:space="preserve">) ja The </w:t>
      </w:r>
      <w:r>
        <w:rPr>
          <w:color w:val="6B8E23"/>
        </w:rPr>
        <w:t xml:space="preserve">313 </w:t>
      </w:r>
      <w:r>
        <w:t xml:space="preserve">(puhelinnumero).</w:t>
      </w:r>
    </w:p>
    <w:p>
      <w:r>
        <w:rPr>
          <w:b/>
        </w:rPr>
        <w:t xml:space="preserve">Kysymys 0</w:t>
      </w:r>
    </w:p>
    <w:p>
      <w:r>
        <w:t xml:space="preserve">Mihin "Arsenaliin" Detroit kuului?</w:t>
      </w:r>
    </w:p>
    <w:p>
      <w:r>
        <w:rPr>
          <w:b/>
        </w:rPr>
        <w:t xml:space="preserve">Kysymys 1</w:t>
      </w:r>
    </w:p>
    <w:p>
      <w:r>
        <w:t xml:space="preserve">Mikä lempinimi Detroitille tunnistaa sen musiikkihistorian?</w:t>
      </w:r>
    </w:p>
    <w:p>
      <w:r>
        <w:rPr>
          <w:b/>
        </w:rPr>
        <w:t xml:space="preserve">Kysymys 2</w:t>
      </w:r>
    </w:p>
    <w:p>
      <w:r>
        <w:t xml:space="preserve">Mikä on Detroitin suuntanumero?</w:t>
      </w:r>
    </w:p>
    <w:p>
      <w:r>
        <w:rPr>
          <w:b/>
        </w:rPr>
        <w:t xml:space="preserve">Kysymys 3</w:t>
      </w:r>
    </w:p>
    <w:p>
      <w:r>
        <w:t xml:space="preserve">Mikä jääkiekkojoukkue sijaitsee Detroitissa?</w:t>
      </w:r>
    </w:p>
    <w:p>
      <w:r>
        <w:rPr>
          <w:b/>
        </w:rPr>
        <w:t xml:space="preserve">Kysymys 4</w:t>
      </w:r>
    </w:p>
    <w:p>
      <w:r>
        <w:t xml:space="preserve">Mikä Kissin kappale antoi Detroitille lempinimen Rock City?</w:t>
      </w:r>
    </w:p>
    <w:p>
      <w:r>
        <w:rPr>
          <w:b/>
        </w:rPr>
        <w:t xml:space="preserve">Tekstin numero 47</w:t>
      </w:r>
    </w:p>
    <w:p>
      <w:r>
        <w:t xml:space="preserve">Detroitilainen </w:t>
      </w:r>
      <w:r>
        <w:t xml:space="preserve">blues-artisti </w:t>
      </w:r>
      <w:r>
        <w:rPr>
          <w:color w:val="DCDCDC"/>
        </w:rPr>
        <w:t xml:space="preserve">John Lee Hooker </w:t>
      </w:r>
      <w:r>
        <w:t xml:space="preserve">asui </w:t>
      </w:r>
      <w:r>
        <w:t xml:space="preserve">1940-luvulla </w:t>
      </w:r>
      <w:r>
        <w:t xml:space="preserve">pitkään kaupungin lounaisessa Delrayn kaupunginosassa</w:t>
      </w:r>
      <w:r>
        <w:t xml:space="preserve">.</w:t>
      </w:r>
      <w:r>
        <w:t xml:space="preserve"> Hooker muutti muiden tärkeiden bluesmuusikoiden ohella kotiseudultaan Mississippistä ja toi deltabluesin Detroitin kaltaisiin pohjoisiin kaupunkeihin. Hooker levytti Fortune Recordsille, joka oli suurin Motownia edeltänyt blues/soul-levymerkki. Kaupungista tuli 1950-luvulla jazzin keskus, ja tähdet esiintyivät Black Bottomin kaupunginosassa. Merkittäviä 1960-luvun nousevia jazzmuusikoita olivat muun muassa trumpetisti </w:t>
      </w:r>
      <w:r>
        <w:rPr>
          <w:color w:val="2F4F4F"/>
        </w:rPr>
        <w:t xml:space="preserve">Donald Byrd, </w:t>
      </w:r>
      <w:r>
        <w:t xml:space="preserve">joka opiskeli Cass Techissä ja esiintyi Art Blakeyn ja Jazz Messengersin kanssa uransa alkuvaiheessa, sekä saksofonisti </w:t>
      </w:r>
      <w:r>
        <w:rPr>
          <w:color w:val="556B2F"/>
        </w:rPr>
        <w:t xml:space="preserve">Pepper Adams</w:t>
      </w:r>
      <w:r>
        <w:t xml:space="preserve">, joka teki soolouraa ja säesti Byrdiä useilla albumeilla. </w:t>
      </w:r>
      <w:r>
        <w:rPr>
          <w:color w:val="6B8E23"/>
        </w:rPr>
        <w:t xml:space="preserve">Graystone International Jazz Museum </w:t>
      </w:r>
      <w:r>
        <w:t xml:space="preserve">dokumentoi detroitilaista jazzia.</w:t>
      </w:r>
    </w:p>
    <w:p>
      <w:r>
        <w:rPr>
          <w:b/>
        </w:rPr>
        <w:t xml:space="preserve">Kysymys 0</w:t>
      </w:r>
    </w:p>
    <w:p>
      <w:r>
        <w:t xml:space="preserve">Kuka taiteilija asui Delrayssa?</w:t>
      </w:r>
    </w:p>
    <w:p>
      <w:r>
        <w:rPr>
          <w:b/>
        </w:rPr>
        <w:t xml:space="preserve">Kysymys 1</w:t>
      </w:r>
    </w:p>
    <w:p>
      <w:r>
        <w:t xml:space="preserve">Kuka muusikko opiskeli Cass Techissä?</w:t>
      </w:r>
    </w:p>
    <w:p>
      <w:r>
        <w:rPr>
          <w:b/>
        </w:rPr>
        <w:t xml:space="preserve">Kysymys 2</w:t>
      </w:r>
    </w:p>
    <w:p>
      <w:r>
        <w:t xml:space="preserve">Kuka muusikko säesti Donald Byrdiä useilla albumeilla?</w:t>
      </w:r>
    </w:p>
    <w:p>
      <w:r>
        <w:rPr>
          <w:b/>
        </w:rPr>
        <w:t xml:space="preserve">Kysymys 3</w:t>
      </w:r>
    </w:p>
    <w:p>
      <w:r>
        <w:t xml:space="preserve">Mikä on Detroitin jazzmuseon nimi?</w:t>
      </w:r>
    </w:p>
    <w:p>
      <w:r>
        <w:rPr>
          <w:b/>
        </w:rPr>
        <w:t xml:space="preserve">Kysymys 4</w:t>
      </w:r>
    </w:p>
    <w:p>
      <w:r>
        <w:t xml:space="preserve">Minkälaisesta musiikista John Lee Hooker tunnetaan?</w:t>
      </w:r>
    </w:p>
    <w:p>
      <w:r>
        <w:rPr>
          <w:b/>
        </w:rPr>
        <w:t xml:space="preserve">Tekstin numero 48</w:t>
      </w:r>
    </w:p>
    <w:p>
      <w:r>
        <w:t xml:space="preserve">Muita merkittäviä Motor Cityn R&amp;B-tähtiä 1950-luvulla ja 1960-luvun alussa olivat </w:t>
      </w:r>
      <w:r>
        <w:rPr>
          <w:color w:val="A9A9A9"/>
        </w:rPr>
        <w:t xml:space="preserve">Nolan Strong</w:t>
      </w:r>
      <w:r>
        <w:t xml:space="preserve">, Andre Williams ja Nathaniel Mayer, jotka kaikki tekivät paikallisia ja kansallisia hittejä Fortune Records -levymerkillä. Smokey Robinsonin mukaan Strong vaikutti ensisijaisesti hänen ääneensä teini-ikäisenä. </w:t>
      </w:r>
      <w:r>
        <w:t xml:space="preserve">Fortune-levy-yhtiö oli perheyritys, joka sijaitsi Third Avenuella Detroitissa, ja sen omisti Jack Brownin ja </w:t>
      </w:r>
      <w:r>
        <w:rPr>
          <w:color w:val="2F4F4F"/>
        </w:rPr>
        <w:t xml:space="preserve">Devora Brownin muodostama </w:t>
      </w:r>
      <w:r>
        <w:t xml:space="preserve">aviopari</w:t>
      </w:r>
      <w:r>
        <w:t xml:space="preserve">. </w:t>
      </w:r>
      <w:r>
        <w:t xml:space="preserve">Fortune, joka julkaisi myös country-, gospel- ja rockabilly-levyjä, loi pohjan </w:t>
      </w:r>
      <w:r>
        <w:rPr>
          <w:color w:val="556B2F"/>
        </w:rPr>
        <w:t xml:space="preserve">Motownille, josta </w:t>
      </w:r>
      <w:r>
        <w:t xml:space="preserve">tuli Detroitin legendaarisin levy-yhtiö.</w:t>
      </w:r>
    </w:p>
    <w:p>
      <w:r>
        <w:rPr>
          <w:b/>
        </w:rPr>
        <w:t xml:space="preserve">Kysymys 0</w:t>
      </w:r>
    </w:p>
    <w:p>
      <w:r>
        <w:t xml:space="preserve">Kuka oli suuri vaikutus Smokey Robinsoniin?</w:t>
      </w:r>
    </w:p>
    <w:p>
      <w:r>
        <w:rPr>
          <w:b/>
        </w:rPr>
        <w:t xml:space="preserve">Kysymys 1</w:t>
      </w:r>
    </w:p>
    <w:p>
      <w:r>
        <w:t xml:space="preserve">Mikä levy-yhtiö toimi Third Avenuella?</w:t>
      </w:r>
    </w:p>
    <w:p>
      <w:r>
        <w:rPr>
          <w:b/>
        </w:rPr>
        <w:t xml:space="preserve">Kysymys 2</w:t>
      </w:r>
    </w:p>
    <w:p>
      <w:r>
        <w:t xml:space="preserve">Kuka oli Jack Brownin vaimo?</w:t>
      </w:r>
    </w:p>
    <w:p>
      <w:r>
        <w:rPr>
          <w:b/>
        </w:rPr>
        <w:t xml:space="preserve">Kysymys 3</w:t>
      </w:r>
    </w:p>
    <w:p>
      <w:r>
        <w:t xml:space="preserve">Mistä levy-yhtiöstä tuli Detroitin tunnetuin?</w:t>
      </w:r>
    </w:p>
    <w:p>
      <w:r>
        <w:rPr>
          <w:b/>
        </w:rPr>
        <w:t xml:space="preserve">Tekstin numero 49</w:t>
      </w:r>
    </w:p>
    <w:p>
      <w:r>
        <w:rPr>
          <w:color w:val="A9A9A9"/>
        </w:rPr>
        <w:t xml:space="preserve">Berry Gordy Jr. </w:t>
      </w:r>
      <w:r>
        <w:t xml:space="preserve">perusti Motown Recordsin, joka nousi kuuluisuuteen 1960-luvulla ja 1970-luvun alussa, ja sen levy-yhtiöön kuuluivat muun muassa Stevie Wonder, The Temptations, The Four Tops, Smokey Robinson &amp; The Miracles, Diana Ross &amp; The Supremes, Jackson 5, Martha and the Vandellas, The Spinners, Gladys Knight &amp; the Pips, The Marvelettes, The Elgins, The Monitors, The Velvelettes ja Marvin Gaye. Artisteja tukivat talon omat laulajat The Andantes ja The Funk Brothers, Motownin housebändi, joka oli esillä </w:t>
      </w:r>
      <w:r>
        <w:rPr>
          <w:color w:val="DCDCDC"/>
        </w:rPr>
        <w:t xml:space="preserve">Paul </w:t>
      </w:r>
      <w:r>
        <w:t xml:space="preserve">Justmanin vuonna 2002 tekemässä dokumenttielokuvassa Standing in the Shadows of Motown, joka perustuu </w:t>
      </w:r>
      <w:r>
        <w:rPr>
          <w:color w:val="2F4F4F"/>
        </w:rPr>
        <w:t xml:space="preserve">Allan </w:t>
      </w:r>
      <w:r>
        <w:t xml:space="preserve">Slutskyn samannimiseen kirjaan.</w:t>
      </w:r>
    </w:p>
    <w:p>
      <w:r>
        <w:rPr>
          <w:b/>
        </w:rPr>
        <w:t xml:space="preserve">Kysymys 0</w:t>
      </w:r>
    </w:p>
    <w:p>
      <w:r>
        <w:t xml:space="preserve">Kuka perusti Motown Recordsin?</w:t>
      </w:r>
    </w:p>
    <w:p>
      <w:r>
        <w:rPr>
          <w:b/>
        </w:rPr>
        <w:t xml:space="preserve">Kysymys 1</w:t>
      </w:r>
    </w:p>
    <w:p>
      <w:r>
        <w:t xml:space="preserve">Kuka teki dokumentin Motownista?</w:t>
      </w:r>
    </w:p>
    <w:p>
      <w:r>
        <w:rPr>
          <w:b/>
        </w:rPr>
        <w:t xml:space="preserve">Kysymys 2</w:t>
      </w:r>
    </w:p>
    <w:p>
      <w:r>
        <w:t xml:space="preserve">Kuka kirjoitti kirjan Motownista?</w:t>
      </w:r>
    </w:p>
    <w:p>
      <w:r>
        <w:rPr>
          <w:b/>
        </w:rPr>
        <w:t xml:space="preserve">Tekstin numero 50</w:t>
      </w:r>
    </w:p>
    <w:p>
      <w:r>
        <w:t xml:space="preserve">Paikalliset artistit ja yhtyeet nousivat </w:t>
      </w:r>
      <w:r>
        <w:rPr>
          <w:color w:val="A9A9A9"/>
        </w:rPr>
        <w:t xml:space="preserve">1960- ja 70-luvuilla </w:t>
      </w:r>
      <w:r>
        <w:t xml:space="preserve">kuuluisuuteen</w:t>
      </w:r>
      <w:r>
        <w:t xml:space="preserve">, kuten MC5, The Stooges, Bob Seger, Amboy Dukes, jossa esiintyi Ted Nugent, Mitch Ryder and The Detroit Wheels, Rare Earth, Alice Cooper ja Suzi Quatro</w:t>
      </w:r>
      <w:r>
        <w:rPr>
          <w:color w:val="A9A9A9"/>
        </w:rPr>
        <w:t xml:space="preserve">.</w:t>
      </w:r>
      <w:r>
        <w:t xml:space="preserve"> Yhtye Kiss korosti kaupungin yhteyttä rockiin kappaleessa Detroit Rock City ja vuonna </w:t>
      </w:r>
      <w:r>
        <w:rPr>
          <w:color w:val="DCDCDC"/>
        </w:rPr>
        <w:t xml:space="preserve">1999</w:t>
      </w:r>
      <w:r>
        <w:t xml:space="preserve"> tuotetussa elokuvassa</w:t>
      </w:r>
      <w:r>
        <w:t xml:space="preserve">. </w:t>
      </w:r>
      <w:r>
        <w:t xml:space="preserve">1980-luvulla Detroit oli tärkeä </w:t>
      </w:r>
      <w:r>
        <w:rPr>
          <w:color w:val="2F4F4F"/>
        </w:rPr>
        <w:t xml:space="preserve">hardcore-punkrockin undergroundin </w:t>
      </w:r>
      <w:r>
        <w:t xml:space="preserve">keskus, </w:t>
      </w:r>
      <w:r>
        <w:t xml:space="preserve">ja kaupungista ja sen esikaupungeista tuli monia kansallisesti tunnettuja bändejä, kuten The Necros, The Meatmen ja Negative Approach.</w:t>
      </w:r>
    </w:p>
    <w:p>
      <w:r>
        <w:rPr>
          <w:b/>
        </w:rPr>
        <w:t xml:space="preserve">Kysymys 0</w:t>
      </w:r>
    </w:p>
    <w:p>
      <w:r>
        <w:t xml:space="preserve">Mikä musiikkilaji oli Detroitissa 1980-luvulla suosittu?</w:t>
      </w:r>
    </w:p>
    <w:p>
      <w:r>
        <w:rPr>
          <w:b/>
        </w:rPr>
        <w:t xml:space="preserve">Kysymys 1</w:t>
      </w:r>
    </w:p>
    <w:p>
      <w:r>
        <w:t xml:space="preserve">Minä vuonna Kiss-elokuva ilmestyi?</w:t>
      </w:r>
    </w:p>
    <w:p>
      <w:r>
        <w:rPr>
          <w:b/>
        </w:rPr>
        <w:t xml:space="preserve">Kysymys 2</w:t>
      </w:r>
    </w:p>
    <w:p>
      <w:r>
        <w:t xml:space="preserve">Millä vuosikymmenillä MC5:n ja Rare Earthin kaltaiset yhtyeet nousivat Detroitissa suuriksi?</w:t>
      </w:r>
    </w:p>
    <w:p>
      <w:r>
        <w:rPr>
          <w:b/>
        </w:rPr>
        <w:t xml:space="preserve">Tekstin numero 51</w:t>
      </w:r>
    </w:p>
    <w:p>
      <w:r>
        <w:t xml:space="preserve">1990-luvulla ja uudella vuosituhannella kaupunki on tuottanut useita vaikutusvaltaisia hiphop-artisteja, kuten </w:t>
      </w:r>
      <w:r>
        <w:rPr>
          <w:color w:val="A9A9A9"/>
        </w:rPr>
        <w:t xml:space="preserve">Eminemin</w:t>
      </w:r>
      <w:r>
        <w:t xml:space="preserve">, joka on eniten kumulatiivisia myyntilukuja kerännyt hiphop-artisti, </w:t>
      </w:r>
      <w:r>
        <w:rPr>
          <w:color w:val="DCDCDC"/>
        </w:rPr>
        <w:t xml:space="preserve">hiphop-tuottaja </w:t>
      </w:r>
      <w:r>
        <w:t xml:space="preserve">J Dillan, räppäri ja tuottaja Esham ja hiphop-duo Insane Clown Posse. Kaupungissa asuvat myös räppärit Big Sean ja Danny Brown. </w:t>
      </w:r>
      <w:r>
        <w:rPr>
          <w:color w:val="2F4F4F"/>
        </w:rPr>
        <w:t xml:space="preserve">Sponge-yhtye </w:t>
      </w:r>
      <w:r>
        <w:t xml:space="preserve">kiersi ja tuotti musiikkia, muun muassa Kid Rockin ja Uncle Krackerin kanssa. Kaupungissa on myös aktiivinen </w:t>
      </w:r>
      <w:r>
        <w:rPr>
          <w:color w:val="556B2F"/>
        </w:rPr>
        <w:t xml:space="preserve">garage rock </w:t>
      </w:r>
      <w:r>
        <w:t xml:space="preserve">-genre, joka on herättänyt valtakunnallista huomiota sellaisten esiintyjien kanssa kuin mm: The White Stripes, The Von Bondies, The Detroit Cobras, The Dirtbombs, Electric Six ja The Hard Lessons.</w:t>
      </w:r>
    </w:p>
    <w:p>
      <w:r>
        <w:rPr>
          <w:b/>
        </w:rPr>
        <w:t xml:space="preserve">Kysymys 0</w:t>
      </w:r>
    </w:p>
    <w:p>
      <w:r>
        <w:t xml:space="preserve">Minkä detroitilaisen artistin hiphop-myynti on suurin?</w:t>
      </w:r>
    </w:p>
    <w:p>
      <w:r>
        <w:rPr>
          <w:b/>
        </w:rPr>
        <w:t xml:space="preserve">Kysymys 1</w:t>
      </w:r>
    </w:p>
    <w:p>
      <w:r>
        <w:t xml:space="preserve">Mikä yhtye kiersi Kid Rockin kanssa?</w:t>
      </w:r>
    </w:p>
    <w:p>
      <w:r>
        <w:rPr>
          <w:b/>
        </w:rPr>
        <w:t xml:space="preserve">Kysymys 2</w:t>
      </w:r>
    </w:p>
    <w:p>
      <w:r>
        <w:t xml:space="preserve">Mihin genreen The White Stripes kuuluu?</w:t>
      </w:r>
    </w:p>
    <w:p>
      <w:r>
        <w:rPr>
          <w:b/>
        </w:rPr>
        <w:t xml:space="preserve">Kysymys 3</w:t>
      </w:r>
    </w:p>
    <w:p>
      <w:r>
        <w:t xml:space="preserve">Mikä on J Dillan ammatti?</w:t>
      </w:r>
    </w:p>
    <w:p>
      <w:r>
        <w:rPr>
          <w:b/>
        </w:rPr>
        <w:t xml:space="preserve">Tekstin numero 52</w:t>
      </w:r>
    </w:p>
    <w:p>
      <w:r>
        <w:rPr>
          <w:color w:val="A9A9A9"/>
        </w:rPr>
        <w:t xml:space="preserve">Detroitia </w:t>
      </w:r>
      <w:r>
        <w:t xml:space="preserve">pidetään teknomusiikin synnyinpaikkana 1980-luvun alussa. Kaupunki on myös antanut nimensä varhaiselle ja uraauurtavalle elektronisen tanssimusiikin genrelle, "</w:t>
      </w:r>
      <w:r>
        <w:rPr>
          <w:color w:val="DCDCDC"/>
        </w:rPr>
        <w:t xml:space="preserve">Detroit techno</w:t>
      </w:r>
      <w:r>
        <w:t xml:space="preserve">". Sen futuristiseen tyyliin vaikutti suuresti Detroitin kaupunkien taantuman ja teollisen menneisyyden maantieteellinen sijainti, ja se sisälsi tieteisfiktiivisiä kuvia ja robottiaiheita. Merkittäviä Detroit techno -artisteja ovat muun muassa Juan Atkins, Derrick May ja Kevin Saunderson. Detroitin elektronisen musiikin festivaali, joka tunnetaan nykyään nimellä "</w:t>
      </w:r>
      <w:r>
        <w:rPr>
          <w:color w:val="2F4F4F"/>
        </w:rPr>
        <w:t xml:space="preserve">Movement"</w:t>
      </w:r>
      <w:r>
        <w:t xml:space="preserve">, järjestetään vuosittain toukokuun lopussa </w:t>
      </w:r>
      <w:r>
        <w:rPr>
          <w:color w:val="556B2F"/>
        </w:rPr>
        <w:t xml:space="preserve">Memorial Day -viikonloppuna </w:t>
      </w:r>
      <w:r>
        <w:rPr>
          <w:color w:val="6B8E23"/>
        </w:rPr>
        <w:t xml:space="preserve">Hart Plazalla</w:t>
      </w:r>
      <w:r>
        <w:t xml:space="preserve">. Alkuvuosina (2000-2002) tämä oli merkkitapahtuma, jolla oli vuosittain arviolta yli miljoona kävijää, jotka tulivat kaikkialta maailmasta juhlimaan teknomusiikkia sen synnyinkaupungissa.</w:t>
      </w:r>
    </w:p>
    <w:p>
      <w:r>
        <w:rPr>
          <w:b/>
        </w:rPr>
        <w:t xml:space="preserve">Kysymys 0</w:t>
      </w:r>
    </w:p>
    <w:p>
      <w:r>
        <w:t xml:space="preserve">Missä kaupungissa tekno alkoi?</w:t>
      </w:r>
    </w:p>
    <w:p>
      <w:r>
        <w:rPr>
          <w:b/>
        </w:rPr>
        <w:t xml:space="preserve">Kysymys 1</w:t>
      </w:r>
    </w:p>
    <w:p>
      <w:r>
        <w:t xml:space="preserve">Minkä musiikkilajin kappaleissa oli robottiteemoja?</w:t>
      </w:r>
    </w:p>
    <w:p>
      <w:r>
        <w:rPr>
          <w:b/>
        </w:rPr>
        <w:t xml:space="preserve">Kysymys 2</w:t>
      </w:r>
    </w:p>
    <w:p>
      <w:r>
        <w:t xml:space="preserve">Millä nimellä Detroitin elektronisen musiikin festivaali tunnetaan?</w:t>
      </w:r>
    </w:p>
    <w:p>
      <w:r>
        <w:rPr>
          <w:b/>
        </w:rPr>
        <w:t xml:space="preserve">Kysymys 3</w:t>
      </w:r>
    </w:p>
    <w:p>
      <w:r>
        <w:t xml:space="preserve">Milloin "liike" tapahtuu?</w:t>
      </w:r>
    </w:p>
    <w:p>
      <w:r>
        <w:rPr>
          <w:b/>
        </w:rPr>
        <w:t xml:space="preserve">Kysymys 4</w:t>
      </w:r>
    </w:p>
    <w:p>
      <w:r>
        <w:t xml:space="preserve">Missä "Movement" tapahtuu?</w:t>
      </w:r>
    </w:p>
    <w:p>
      <w:r>
        <w:rPr>
          <w:b/>
        </w:rPr>
        <w:t xml:space="preserve">Tekstin numero 53</w:t>
      </w:r>
    </w:p>
    <w:p>
      <w:r>
        <w:t xml:space="preserve">Detroitin suuriin teattereihin kuuluvat Fox-teatteri (5 174 paikkaa), Music Hall (1 770 paikkaa), Gem-teatteri (451 paikkaa), </w:t>
      </w:r>
      <w:r>
        <w:rPr>
          <w:color w:val="A9A9A9"/>
        </w:rPr>
        <w:t xml:space="preserve">Masonic Temple -teatteri </w:t>
      </w:r>
      <w:r>
        <w:t xml:space="preserve">(4 404 paikkaa), Detroitin oopperatalo (2 765 paikkaa), Fisher-teatteri (</w:t>
      </w:r>
      <w:r>
        <w:rPr>
          <w:color w:val="DCDCDC"/>
        </w:rPr>
        <w:t xml:space="preserve">2 089 </w:t>
      </w:r>
      <w:r>
        <w:t xml:space="preserve">paikkaa), The Fillmore Detroit (2 200 paikkaa), Saint Andrew's Hall, Majestic-teatteri ja </w:t>
      </w:r>
      <w:r>
        <w:rPr>
          <w:color w:val="2F4F4F"/>
        </w:rPr>
        <w:t xml:space="preserve">Orchestra Hall </w:t>
      </w:r>
      <w:r>
        <w:t xml:space="preserve">(2 286 paikkaa), jossa toimii Detroitin maineikas sinfoniaorkesteri. Nederlander Organization, New Yorkin suurin Broadway-tuotantojen ohjaaja, sai alkunsa, </w:t>
      </w:r>
      <w:r>
        <w:t xml:space="preserve">kun </w:t>
      </w:r>
      <w:r>
        <w:rPr>
          <w:color w:val="6B8E23"/>
        </w:rPr>
        <w:t xml:space="preserve">Nederlanderin </w:t>
      </w:r>
      <w:r>
        <w:t xml:space="preserve">perhe </w:t>
      </w:r>
      <w:r>
        <w:t xml:space="preserve">osti Detroitin oopperatalon vuonna </w:t>
      </w:r>
      <w:r>
        <w:rPr>
          <w:color w:val="556B2F"/>
        </w:rPr>
        <w:t xml:space="preserve">1922.</w:t>
      </w:r>
    </w:p>
    <w:p>
      <w:r>
        <w:rPr>
          <w:b/>
        </w:rPr>
        <w:t xml:space="preserve">Kysymys 0</w:t>
      </w:r>
    </w:p>
    <w:p>
      <w:r>
        <w:t xml:space="preserve">Missä rakennuksessa Detroitin sinfoniaorkesteri soittaa?</w:t>
      </w:r>
    </w:p>
    <w:p>
      <w:r>
        <w:rPr>
          <w:b/>
        </w:rPr>
        <w:t xml:space="preserve">Kysymys 1</w:t>
      </w:r>
    </w:p>
    <w:p>
      <w:r>
        <w:t xml:space="preserve">Mikä perhe osti Detroitin oopperatalon?</w:t>
      </w:r>
    </w:p>
    <w:p>
      <w:r>
        <w:rPr>
          <w:b/>
        </w:rPr>
        <w:t xml:space="preserve">Kysymys 2</w:t>
      </w:r>
    </w:p>
    <w:p>
      <w:r>
        <w:t xml:space="preserve">Kuinka monta paikkaa Fisher-teatterissa on?</w:t>
      </w:r>
    </w:p>
    <w:p>
      <w:r>
        <w:rPr>
          <w:b/>
        </w:rPr>
        <w:t xml:space="preserve">Kysymys 3</w:t>
      </w:r>
    </w:p>
    <w:p>
      <w:r>
        <w:t xml:space="preserve">Missä Detroitin teatterissa on 4 404 paikkaa?</w:t>
      </w:r>
    </w:p>
    <w:p>
      <w:r>
        <w:rPr>
          <w:b/>
        </w:rPr>
        <w:t xml:space="preserve">Kysymys 4</w:t>
      </w:r>
    </w:p>
    <w:p>
      <w:r>
        <w:t xml:space="preserve">Minä vuonna Detroitin oopperatalo ostettiin?</w:t>
      </w:r>
    </w:p>
    <w:p>
      <w:r>
        <w:rPr>
          <w:b/>
        </w:rPr>
        <w:t xml:space="preserve">Tekstin numero 54</w:t>
      </w:r>
    </w:p>
    <w:p>
      <w:r>
        <w:t xml:space="preserve">Monet alueen merkittävistä museoista sijaitsevat Wayne State Universityn ja College for Creative Studiesin ympärillä sijaitsevassa historiallisessa kulttuurikeskuksessa. Näihin museoihin kuuluvat </w:t>
      </w:r>
      <w:r>
        <w:rPr>
          <w:color w:val="A9A9A9"/>
        </w:rPr>
        <w:t xml:space="preserve">Detroit Institute of Arts</w:t>
      </w:r>
      <w:r>
        <w:t xml:space="preserve">, Detroitin historiallinen museo, </w:t>
      </w:r>
      <w:r>
        <w:rPr>
          <w:color w:val="DCDCDC"/>
        </w:rPr>
        <w:t xml:space="preserve">Charles H. Wright Museum of African American History</w:t>
      </w:r>
      <w:r>
        <w:t xml:space="preserve">, Detroit Science Center sekä Detroitin julkisen kirjaston päähaara. Muita kulttuurikohteita ovat Motown Historical Museum, </w:t>
      </w:r>
      <w:r>
        <w:rPr>
          <w:color w:val="2F4F4F"/>
        </w:rPr>
        <w:t xml:space="preserve">Ford Piquette Avenue Plant </w:t>
      </w:r>
      <w:r>
        <w:t xml:space="preserve">-museo (Ford T-mallin syntypaikka ja maailman vanhin yleisölle avoin autotehdasrakennus), Pewabic Pottery -keramiikkastudio ja -koulu, Tuskegee Airmen -museo, Fort Wayne -museo, Dossin Great Lakes Museum, </w:t>
      </w:r>
      <w:r>
        <w:rPr>
          <w:color w:val="556B2F"/>
        </w:rPr>
        <w:t xml:space="preserve">Detroitin nykytaiteen museo </w:t>
      </w:r>
      <w:r>
        <w:t xml:space="preserve">(</w:t>
      </w:r>
      <w:r>
        <w:rPr>
          <w:color w:val="556B2F"/>
        </w:rPr>
        <w:t xml:space="preserve">Museum of Contemporary Art Detroit </w:t>
      </w:r>
      <w:r>
        <w:t xml:space="preserve">(MOCAD)), </w:t>
      </w:r>
      <w:r>
        <w:rPr>
          <w:color w:val="6B8E23"/>
        </w:rPr>
        <w:t xml:space="preserve">Detroitin nykytaideinstituutti (Contemporary Art Institute of Detroit </w:t>
      </w:r>
      <w:r>
        <w:t xml:space="preserve">(CAID)) ja Belle Isle Conservatory.</w:t>
      </w:r>
    </w:p>
    <w:p>
      <w:r>
        <w:rPr>
          <w:b/>
        </w:rPr>
        <w:t xml:space="preserve">Kysymys 0</w:t>
      </w:r>
    </w:p>
    <w:p>
      <w:r>
        <w:t xml:space="preserve">Mikä on Detroitin taidemuseon nimi?</w:t>
      </w:r>
    </w:p>
    <w:p>
      <w:r>
        <w:rPr>
          <w:b/>
        </w:rPr>
        <w:t xml:space="preserve">Kysymys 1</w:t>
      </w:r>
    </w:p>
    <w:p>
      <w:r>
        <w:t xml:space="preserve">Mikä on Detroitin afroamerikkalaisen historian museon nimi?</w:t>
      </w:r>
    </w:p>
    <w:p>
      <w:r>
        <w:rPr>
          <w:b/>
        </w:rPr>
        <w:t xml:space="preserve">Kysymys 2</w:t>
      </w:r>
    </w:p>
    <w:p>
      <w:r>
        <w:t xml:space="preserve">Missä oli T-mallin syntypaikka?</w:t>
      </w:r>
    </w:p>
    <w:p>
      <w:r>
        <w:rPr>
          <w:b/>
        </w:rPr>
        <w:t xml:space="preserve">Kysymys 3</w:t>
      </w:r>
    </w:p>
    <w:p>
      <w:r>
        <w:t xml:space="preserve">Mitä MOCAD tarkoittaa?</w:t>
      </w:r>
    </w:p>
    <w:p>
      <w:r>
        <w:rPr>
          <w:b/>
        </w:rPr>
        <w:t xml:space="preserve">Kysymys 4</w:t>
      </w:r>
    </w:p>
    <w:p>
      <w:r>
        <w:t xml:space="preserve">Mitä CAID tarkoittaa?</w:t>
      </w:r>
    </w:p>
    <w:p>
      <w:r>
        <w:rPr>
          <w:b/>
        </w:rPr>
        <w:t xml:space="preserve">Tekstin numero 55</w:t>
      </w:r>
    </w:p>
    <w:p>
      <w:r>
        <w:rPr>
          <w:color w:val="A9A9A9"/>
        </w:rPr>
        <w:t xml:space="preserve">Vuonna 2010 G.R. N'Namdi Gallery </w:t>
      </w:r>
      <w:r>
        <w:t xml:space="preserve">avattiin 16 000 neliöjalan (1 500 m2) kokoiseen tilaan Midtownissa</w:t>
      </w:r>
      <w:r>
        <w:t xml:space="preserve">.</w:t>
      </w:r>
      <w:r>
        <w:t xml:space="preserve"> Amerikan ja Detroitin alueen merkittävää historiaa on esillä </w:t>
      </w:r>
      <w:r>
        <w:t xml:space="preserve">Dearbornissa sijaitsevassa </w:t>
      </w:r>
      <w:r>
        <w:rPr>
          <w:color w:val="DCDCDC"/>
        </w:rPr>
        <w:t xml:space="preserve">The Henry Fordissa</w:t>
      </w:r>
      <w:r>
        <w:t xml:space="preserve">, joka on Yhdysvaltojen suurin sisä- ja ulkomuseokompleksi. Detroitin historiallinen yhdistys Detroit Historical Society tarjoaa tietoa kierroksista alueen kirkkoihin, pilvenpiirtäjiin ja kartanoihin. Inside Detroit puolestaan tarjoaa kierroksia, koulutusohjelmia ja keskustan tervetuliaiskeskuksen. Muita kiinnostavia kohteita ovat Detroitin eläintarha </w:t>
      </w:r>
      <w:r>
        <w:rPr>
          <w:color w:val="2F4F4F"/>
        </w:rPr>
        <w:t xml:space="preserve">Royal Oakissa</w:t>
      </w:r>
      <w:r>
        <w:t xml:space="preserve">, </w:t>
      </w:r>
      <w:r>
        <w:rPr>
          <w:color w:val="556B2F"/>
        </w:rPr>
        <w:t xml:space="preserve">Cranbrookin taidemuseo </w:t>
      </w:r>
      <w:r>
        <w:t xml:space="preserve">Bloomfield Hillsissä, </w:t>
      </w:r>
      <w:r>
        <w:rPr>
          <w:color w:val="6B8E23"/>
        </w:rPr>
        <w:t xml:space="preserve">Anna Scripps Whitcombin konservatorio </w:t>
      </w:r>
      <w:r>
        <w:t xml:space="preserve">Belle Islessä ja Walter P. Chrysler Museum Auburn Hillsissä.</w:t>
      </w:r>
    </w:p>
    <w:p>
      <w:r>
        <w:rPr>
          <w:b/>
        </w:rPr>
        <w:t xml:space="preserve">Kysymys 0</w:t>
      </w:r>
    </w:p>
    <w:p>
      <w:r>
        <w:t xml:space="preserve">Mikä on Yhdysvaltojen suurin museokompleksi?</w:t>
      </w:r>
    </w:p>
    <w:p>
      <w:r>
        <w:rPr>
          <w:b/>
        </w:rPr>
        <w:t xml:space="preserve">Kysymys 1</w:t>
      </w:r>
    </w:p>
    <w:p>
      <w:r>
        <w:t xml:space="preserve">Missä on Detroitin eläintarha?</w:t>
      </w:r>
    </w:p>
    <w:p>
      <w:r>
        <w:rPr>
          <w:b/>
        </w:rPr>
        <w:t xml:space="preserve">Kysymys 2</w:t>
      </w:r>
    </w:p>
    <w:p>
      <w:r>
        <w:t xml:space="preserve">Mikä museo on Bloomfield Hillsissä?</w:t>
      </w:r>
    </w:p>
    <w:p>
      <w:r>
        <w:rPr>
          <w:b/>
        </w:rPr>
        <w:t xml:space="preserve">Kysymys 3</w:t>
      </w:r>
    </w:p>
    <w:p>
      <w:r>
        <w:t xml:space="preserve">Mikä museo on Belle Islessä?</w:t>
      </w:r>
    </w:p>
    <w:p>
      <w:r>
        <w:rPr>
          <w:b/>
        </w:rPr>
        <w:t xml:space="preserve">Kysymys 4</w:t>
      </w:r>
    </w:p>
    <w:p>
      <w:r>
        <w:t xml:space="preserve">Mikä detroitilainen galleria avattiin vuonna 2010?</w:t>
      </w:r>
    </w:p>
    <w:p>
      <w:r>
        <w:rPr>
          <w:b/>
        </w:rPr>
        <w:t xml:space="preserve">Tekstin numero 56</w:t>
      </w:r>
    </w:p>
    <w:p>
      <w:r>
        <w:t xml:space="preserve">Kaupungin Greektown ja </w:t>
      </w:r>
      <w:r>
        <w:rPr>
          <w:color w:val="A9A9A9"/>
        </w:rPr>
        <w:t xml:space="preserve">kolme </w:t>
      </w:r>
      <w:r>
        <w:t xml:space="preserve">keskustan kasinohotellia toimivat osana viihdekeskusta. </w:t>
      </w:r>
      <w:r>
        <w:rPr>
          <w:color w:val="DCDCDC"/>
        </w:rPr>
        <w:t xml:space="preserve">Eastern Market </w:t>
      </w:r>
      <w:r>
        <w:t xml:space="preserve">-viljelijöiden jakelukeskus on Yhdysvaltojen suurin kukkapenkkikauppa, ja siellä on yli 150 elintarvike- ja erikoisliikettä. </w:t>
      </w:r>
      <w:r>
        <w:rPr>
          <w:color w:val="2F4F4F"/>
        </w:rPr>
        <w:t xml:space="preserve">Lauantaisin </w:t>
      </w:r>
      <w:r>
        <w:t xml:space="preserve">noin 45 000 ihmistä tekee ostoksia kaupungin historiallisella Eastern Marketilla. Midtownin ja New Centerin alueen keskipisteenä ovat Wayne State University ja Henry Fordin sairaala. Midtownissa on noin </w:t>
      </w:r>
      <w:r>
        <w:rPr>
          <w:color w:val="556B2F"/>
        </w:rPr>
        <w:t xml:space="preserve">50 000 </w:t>
      </w:r>
      <w:r>
        <w:t xml:space="preserve">asukasta, ja se houkuttelee vuosittain miljoonia kävijöitä museoihinsa ja kulttuurikeskuksiinsa; esimerkiksi </w:t>
      </w:r>
      <w:r>
        <w:t xml:space="preserve">Midtownissa järjestettävä </w:t>
      </w:r>
      <w:r>
        <w:rPr>
          <w:color w:val="6B8E23"/>
        </w:rPr>
        <w:t xml:space="preserve">Detroit Festival of the Arts -tapahtuma </w:t>
      </w:r>
      <w:r>
        <w:t xml:space="preserve">houkuttelee noin 350 000 ihmistä.</w:t>
      </w:r>
    </w:p>
    <w:p>
      <w:r>
        <w:rPr>
          <w:b/>
        </w:rPr>
        <w:t xml:space="preserve">Kysymys 0</w:t>
      </w:r>
    </w:p>
    <w:p>
      <w:r>
        <w:t xml:space="preserve">Missä marketissa on Yhdysvaltain suurin avokukkapenkki?</w:t>
      </w:r>
    </w:p>
    <w:p>
      <w:r>
        <w:rPr>
          <w:b/>
        </w:rPr>
        <w:t xml:space="preserve">Kysymys 1</w:t>
      </w:r>
    </w:p>
    <w:p>
      <w:r>
        <w:t xml:space="preserve">Kuinka suuri on Midtownin väkiluku?</w:t>
      </w:r>
    </w:p>
    <w:p>
      <w:r>
        <w:rPr>
          <w:b/>
        </w:rPr>
        <w:t xml:space="preserve">Kysymys 2</w:t>
      </w:r>
    </w:p>
    <w:p>
      <w:r>
        <w:t xml:space="preserve">Mikä festivaali houkuttelee yli neljännesmiljoonaa kävijää?</w:t>
      </w:r>
    </w:p>
    <w:p>
      <w:r>
        <w:rPr>
          <w:b/>
        </w:rPr>
        <w:t xml:space="preserve">Kysymys 3</w:t>
      </w:r>
    </w:p>
    <w:p>
      <w:r>
        <w:t xml:space="preserve">Kuinka monta kasinokeskusta on keskustassa?</w:t>
      </w:r>
    </w:p>
    <w:p>
      <w:r>
        <w:rPr>
          <w:b/>
        </w:rPr>
        <w:t xml:space="preserve">Kysymys 4</w:t>
      </w:r>
    </w:p>
    <w:p>
      <w:r>
        <w:t xml:space="preserve">Minä päivänä Eastern Market houkuttelee eniten kävijöitä?</w:t>
      </w:r>
    </w:p>
    <w:p>
      <w:r>
        <w:rPr>
          <w:b/>
        </w:rPr>
        <w:t xml:space="preserve">Tekstin numero 57</w:t>
      </w:r>
    </w:p>
    <w:p>
      <w:r>
        <w:t xml:space="preserve">Vuotuisiin kesätapahtumiin kuuluvat elektronisen musiikin festivaali, kansainvälinen jazzfestivaali, Woodward Dream Cruise, African World Festival, country-musiikin </w:t>
      </w:r>
      <w:r>
        <w:rPr>
          <w:color w:val="A9A9A9"/>
        </w:rPr>
        <w:t xml:space="preserve">Hoedown</w:t>
      </w:r>
      <w:r>
        <w:t xml:space="preserve">, Noel Night ja Dally in the Alley. Keskustassa </w:t>
      </w:r>
      <w:r>
        <w:rPr>
          <w:color w:val="DCDCDC"/>
        </w:rPr>
        <w:t xml:space="preserve">Campus Martius Parkissa </w:t>
      </w:r>
      <w:r>
        <w:t xml:space="preserve">järjestetään suuria tapahtumia, kuten vuosittainen Motown Winter Blast</w:t>
      </w:r>
      <w:r>
        <w:t xml:space="preserve">.</w:t>
      </w:r>
      <w:r>
        <w:t xml:space="preserve"> Maailman perinteisenä autoteollisuuden keskuksena kaupunki isännöi Pohjois-Amerikan kansainvälistä autonäyttelyä. Vuodesta 1924 järjestetty </w:t>
      </w:r>
      <w:r>
        <w:rPr>
          <w:color w:val="2F4F4F"/>
        </w:rPr>
        <w:t xml:space="preserve">America's Thanksgiving Parade </w:t>
      </w:r>
      <w:r>
        <w:t xml:space="preserve">on yksi maan suurimmista</w:t>
      </w:r>
      <w:r>
        <w:t xml:space="preserve">. </w:t>
      </w:r>
      <w:r>
        <w:rPr>
          <w:color w:val="556B2F"/>
        </w:rPr>
        <w:t xml:space="preserve">River Days</w:t>
      </w:r>
      <w:r>
        <w:t xml:space="preserve">, viisipäiväinen kesäfestivaali International Riverfrontilla, johtaa </w:t>
      </w:r>
      <w:r>
        <w:rPr>
          <w:color w:val="6B8E23"/>
        </w:rPr>
        <w:t xml:space="preserve">Windsor-Detroitin kansainväliseen Freedom Festivalin </w:t>
      </w:r>
      <w:r>
        <w:t xml:space="preserve">ilotulitukseen, joka vetää puoleensa satojentuhansien ja yli kolmen miljoonan ihmisen väkijoukkoja.</w:t>
      </w:r>
    </w:p>
    <w:p>
      <w:r>
        <w:rPr>
          <w:b/>
        </w:rPr>
        <w:t xml:space="preserve">Kysymys 0</w:t>
      </w:r>
    </w:p>
    <w:p>
      <w:r>
        <w:t xml:space="preserve">Missä puistoissa Winter Bash järjestetään?</w:t>
      </w:r>
    </w:p>
    <w:p>
      <w:r>
        <w:rPr>
          <w:b/>
        </w:rPr>
        <w:t xml:space="preserve">Kysymys 1</w:t>
      </w:r>
    </w:p>
    <w:p>
      <w:r>
        <w:t xml:space="preserve">Mikä paraati alkoi vuonna 1924?</w:t>
      </w:r>
    </w:p>
    <w:p>
      <w:r>
        <w:rPr>
          <w:b/>
        </w:rPr>
        <w:t xml:space="preserve">Kysymys 2</w:t>
      </w:r>
    </w:p>
    <w:p>
      <w:r>
        <w:t xml:space="preserve">Mikä festivaali kestää viisi päivää?</w:t>
      </w:r>
    </w:p>
    <w:p>
      <w:r>
        <w:rPr>
          <w:b/>
        </w:rPr>
        <w:t xml:space="preserve">Kysymys 3</w:t>
      </w:r>
    </w:p>
    <w:p>
      <w:r>
        <w:t xml:space="preserve">Mikä festivaali vetää jopa 3 miljoonaa ihmistä?</w:t>
      </w:r>
    </w:p>
    <w:p>
      <w:r>
        <w:rPr>
          <w:b/>
        </w:rPr>
        <w:t xml:space="preserve">Kysymys 4</w:t>
      </w:r>
    </w:p>
    <w:p>
      <w:r>
        <w:t xml:space="preserve">Mikä on Detroitin kantrimusiikkifestivaalin nimi?</w:t>
      </w:r>
    </w:p>
    <w:p>
      <w:r>
        <w:rPr>
          <w:b/>
        </w:rPr>
        <w:t xml:space="preserve">Tekstin numero 58</w:t>
      </w:r>
    </w:p>
    <w:p>
      <w:r>
        <w:t xml:space="preserve">Detroitin tärkeä kansalaisveistos on </w:t>
      </w:r>
      <w:r>
        <w:rPr>
          <w:color w:val="A9A9A9"/>
        </w:rPr>
        <w:t xml:space="preserve">Marshall Fredericksin</w:t>
      </w:r>
      <w:r>
        <w:t xml:space="preserve"> "The Spirit of Detroit" </w:t>
      </w:r>
      <w:r>
        <w:t xml:space="preserve">Coleman Young Municipal Centerissä</w:t>
      </w:r>
      <w:r>
        <w:t xml:space="preserve">.</w:t>
      </w:r>
      <w:r>
        <w:t xml:space="preserve"> Kuvaa käytetään usein Detroitin symbolina, ja itse patsas on toisinaan puettu urheilupaitoihin juhlistamaan Detroitin joukkueen menestystä. Jefferson Avenuen ja Woodward Avenuen risteyksessä sijaitseva Joe Louisin muistomerkki vihittiin käyttöön </w:t>
      </w:r>
      <w:r>
        <w:rPr>
          <w:color w:val="DCDCDC"/>
        </w:rPr>
        <w:t xml:space="preserve">16. lokakuuta 1986</w:t>
      </w:r>
      <w:r>
        <w:t xml:space="preserve">. </w:t>
      </w:r>
      <w:r>
        <w:rPr>
          <w:color w:val="2F4F4F"/>
        </w:rPr>
        <w:t xml:space="preserve">Sports Illustrated -lehden </w:t>
      </w:r>
      <w:r>
        <w:t xml:space="preserve">tilaama </w:t>
      </w:r>
      <w:r>
        <w:t xml:space="preserve">ja </w:t>
      </w:r>
      <w:r>
        <w:rPr>
          <w:color w:val="556B2F"/>
        </w:rPr>
        <w:t xml:space="preserve">Robert Grahamin</w:t>
      </w:r>
      <w:r>
        <w:t xml:space="preserve"> toteuttama </w:t>
      </w:r>
      <w:r>
        <w:t xml:space="preserve">veistos </w:t>
      </w:r>
      <w:r>
        <w:t xml:space="preserve">on </w:t>
      </w:r>
      <w:r>
        <w:t xml:space="preserve">7,3 metriä pitkä käsivarsi, jossa on nyrkkikäsi, joka on ripustettu pyramidin muotoiseen kehikkoon.</w:t>
      </w:r>
    </w:p>
    <w:p>
      <w:r>
        <w:rPr>
          <w:b/>
        </w:rPr>
        <w:t xml:space="preserve">Kysymys 0</w:t>
      </w:r>
    </w:p>
    <w:p>
      <w:r>
        <w:t xml:space="preserve">Kuka veisti Spirit of Detroitin?</w:t>
      </w:r>
    </w:p>
    <w:p>
      <w:r>
        <w:rPr>
          <w:b/>
        </w:rPr>
        <w:t xml:space="preserve">Kysymys 1</w:t>
      </w:r>
    </w:p>
    <w:p>
      <w:r>
        <w:t xml:space="preserve">Milloin Joe Louisin muistomerkki vihittiin käyttöön?</w:t>
      </w:r>
    </w:p>
    <w:p>
      <w:r>
        <w:rPr>
          <w:b/>
        </w:rPr>
        <w:t xml:space="preserve">Kysymys 2</w:t>
      </w:r>
    </w:p>
    <w:p>
      <w:r>
        <w:t xml:space="preserve">Kuka tilasi Joe Luisin muistomerkin?</w:t>
      </w:r>
    </w:p>
    <w:p>
      <w:r>
        <w:rPr>
          <w:b/>
        </w:rPr>
        <w:t xml:space="preserve">Kysymys 3</w:t>
      </w:r>
    </w:p>
    <w:p>
      <w:r>
        <w:t xml:space="preserve">Kuka veisti Joe Louisin muistomerkin?</w:t>
      </w:r>
    </w:p>
    <w:p>
      <w:r>
        <w:rPr>
          <w:b/>
        </w:rPr>
        <w:t xml:space="preserve">Kysymys 4</w:t>
      </w:r>
    </w:p>
    <w:p>
      <w:r>
        <w:t xml:space="preserve">Kuinka pitkä Joe Louisin muistomerkki on?</w:t>
      </w:r>
    </w:p>
    <w:p>
      <w:r>
        <w:rPr>
          <w:b/>
        </w:rPr>
        <w:t xml:space="preserve">Tekstin numero 59</w:t>
      </w:r>
    </w:p>
    <w:p>
      <w:r>
        <w:t xml:space="preserve">Detroit on yksi niistä </w:t>
      </w:r>
      <w:r>
        <w:rPr>
          <w:color w:val="A9A9A9"/>
        </w:rPr>
        <w:t xml:space="preserve">12 </w:t>
      </w:r>
      <w:r>
        <w:t xml:space="preserve">amerikkalaisesta suurkaupungista, joilla on ammattilaisjoukkueita, jotka edustavat neljää Pohjois-Amerikan suurinta urheilulajia</w:t>
      </w:r>
      <w:r>
        <w:t xml:space="preserve">.</w:t>
      </w:r>
      <w:r>
        <w:t xml:space="preserve"> Yhtä lukuun ottamatta kaikki nämä joukkueet pelaavat Detroitin kaupungissa (NBA:n Detroit Pistons pelaa Auburn Hillsin esikaupungissa </w:t>
      </w:r>
      <w:r>
        <w:rPr>
          <w:color w:val="DCDCDC"/>
        </w:rPr>
        <w:t xml:space="preserve">The Palace of Auburn Hillsissä</w:t>
      </w:r>
      <w:r>
        <w:t xml:space="preserve">).</w:t>
      </w:r>
      <w:r>
        <w:t xml:space="preserve"> Kaupungissa on kolme aktiivista suurta urheilukenttää: </w:t>
      </w:r>
      <w:r>
        <w:rPr>
          <w:color w:val="2F4F4F"/>
        </w:rPr>
        <w:t xml:space="preserve">Comerica Park </w:t>
      </w:r>
      <w:r>
        <w:t xml:space="preserve">(Major League Baseball -joukkue Detroit Tigersin koti), </w:t>
      </w:r>
      <w:r>
        <w:rPr>
          <w:color w:val="556B2F"/>
        </w:rPr>
        <w:t xml:space="preserve">Ford Field </w:t>
      </w:r>
      <w:r>
        <w:t xml:space="preserve">(NFL-joukkue Detroit Lionsin koti) ja </w:t>
      </w:r>
      <w:r>
        <w:rPr>
          <w:color w:val="6B8E23"/>
        </w:rPr>
        <w:t xml:space="preserve">Joe Louis Arena </w:t>
      </w:r>
      <w:r>
        <w:t xml:space="preserve">(NHL-joukkue Detroit Red Wingsin koti). Vuonna 1996 toteutettu markkinointikampanja edisti lempinimeä "Hockeytown".</w:t>
      </w:r>
    </w:p>
    <w:p>
      <w:r>
        <w:rPr>
          <w:b/>
        </w:rPr>
        <w:t xml:space="preserve">Kysymys 0</w:t>
      </w:r>
    </w:p>
    <w:p>
      <w:r>
        <w:t xml:space="preserve">Kuinka monella suurkaupunkialueella on joukkueita kaikista tärkeimmistä yhdysvaltalaisista urheilulajeista?</w:t>
      </w:r>
    </w:p>
    <w:p>
      <w:r>
        <w:rPr>
          <w:b/>
        </w:rPr>
        <w:t xml:space="preserve">Kysymys 1</w:t>
      </w:r>
    </w:p>
    <w:p>
      <w:r>
        <w:t xml:space="preserve">Mikä on Detroit Pistonin areenan nimi?</w:t>
      </w:r>
    </w:p>
    <w:p>
      <w:r>
        <w:rPr>
          <w:b/>
        </w:rPr>
        <w:t xml:space="preserve">Kysymys 2</w:t>
      </w:r>
    </w:p>
    <w:p>
      <w:r>
        <w:t xml:space="preserve">Missä Tiikerit pelaavat?</w:t>
      </w:r>
    </w:p>
    <w:p>
      <w:r>
        <w:rPr>
          <w:b/>
        </w:rPr>
        <w:t xml:space="preserve">Kysymys 3</w:t>
      </w:r>
    </w:p>
    <w:p>
      <w:r>
        <w:t xml:space="preserve">Missä Leijonat pelaavat?</w:t>
      </w:r>
    </w:p>
    <w:p>
      <w:r>
        <w:rPr>
          <w:b/>
        </w:rPr>
        <w:t xml:space="preserve">Kysymys 4</w:t>
      </w:r>
    </w:p>
    <w:p>
      <w:r>
        <w:t xml:space="preserve">Missä Red Wings pelaa?</w:t>
      </w:r>
    </w:p>
    <w:p>
      <w:r>
        <w:rPr>
          <w:b/>
        </w:rPr>
        <w:t xml:space="preserve">Tekstin numero 60</w:t>
      </w:r>
    </w:p>
    <w:p>
      <w:r>
        <w:t xml:space="preserve">Yliopistourheilussa Detroitin keskeinen sijainti </w:t>
      </w:r>
      <w:r>
        <w:rPr>
          <w:color w:val="A9A9A9"/>
        </w:rPr>
        <w:t xml:space="preserve">Väli-Amerikan konferenssissa </w:t>
      </w:r>
      <w:r>
        <w:t xml:space="preserve">on tehnyt siitä usein liigan mestaruuskilpailujen pitopaikan</w:t>
      </w:r>
      <w:r>
        <w:t xml:space="preserve">.</w:t>
      </w:r>
      <w:r>
        <w:t xml:space="preserve"> MAC:n koripalloturnaus siirtyi pysyvästi Clevelandiin vuodesta 2000 alkaen, mutta jalkapallon MAC-mestaruusottelu on pelattu </w:t>
      </w:r>
      <w:r>
        <w:rPr>
          <w:color w:val="DCDCDC"/>
        </w:rPr>
        <w:t xml:space="preserve">Ford Fieldillä </w:t>
      </w:r>
      <w:r>
        <w:t xml:space="preserve">Detroitissa vuodesta 2004 lähtien, ja se houkuttelee vuosittain 25 000-30 000 katsojaa. Detroit Mercyn yliopistolla on NCAA:n I divisioonan ohjelma, ja Wayne State Universityllä on sekä NCAA:n I että II divisioonan ohjelmat. NCAA-jalkapallon </w:t>
      </w:r>
      <w:r>
        <w:rPr>
          <w:color w:val="2F4F4F"/>
        </w:rPr>
        <w:t xml:space="preserve">Little Caesars Pizza Bowl </w:t>
      </w:r>
      <w:r>
        <w:t xml:space="preserve">järjestetään Ford Fieldillä joka joulukuu.</w:t>
      </w:r>
    </w:p>
    <w:p>
      <w:r>
        <w:rPr>
          <w:b/>
        </w:rPr>
        <w:t xml:space="preserve">Kysymys 0</w:t>
      </w:r>
    </w:p>
    <w:p>
      <w:r>
        <w:t xml:space="preserve">Mikä kulho-ottelu järjestetään Detroitissa?</w:t>
      </w:r>
    </w:p>
    <w:p>
      <w:r>
        <w:rPr>
          <w:b/>
        </w:rPr>
        <w:t xml:space="preserve">Kysymys 1</w:t>
      </w:r>
    </w:p>
    <w:p>
      <w:r>
        <w:t xml:space="preserve">Missä pelataan MAC-jalkapallon mestaruusottelu?</w:t>
      </w:r>
    </w:p>
    <w:p>
      <w:r>
        <w:rPr>
          <w:b/>
        </w:rPr>
        <w:t xml:space="preserve">Kysymys 2</w:t>
      </w:r>
    </w:p>
    <w:p>
      <w:r>
        <w:t xml:space="preserve">Mikä konferenssi on pitänyt monet mestaruusottelunsa Detroitissa?</w:t>
      </w:r>
    </w:p>
    <w:p>
      <w:r>
        <w:rPr>
          <w:b/>
        </w:rPr>
        <w:t xml:space="preserve">Tekstin numero 61</w:t>
      </w:r>
    </w:p>
    <w:p>
      <w:r>
        <w:t xml:space="preserve">1930-luvun puoliväliä seuraavina vuosina Detroitia kutsuttiin "</w:t>
      </w:r>
      <w:r>
        <w:rPr>
          <w:color w:val="A9A9A9"/>
        </w:rPr>
        <w:t xml:space="preserve">mestareiden kaupungiksi"</w:t>
      </w:r>
      <w:r>
        <w:t xml:space="preserve">, kun Tigers, Lions ja Red Wings voittivat kaikki kolme suurta ammattiurheilun mestaruutta seitsemän kuukauden aikana (</w:t>
      </w:r>
      <w:r>
        <w:rPr>
          <w:color w:val="DCDCDC"/>
        </w:rPr>
        <w:t xml:space="preserve">Tigers </w:t>
      </w:r>
      <w:r>
        <w:t xml:space="preserve">voitti World Seriesin lokakuussa 1935, Lions voitti NFL-mestaruuden joulukuussa 1935 ja </w:t>
      </w:r>
      <w:r>
        <w:rPr>
          <w:color w:val="2F4F4F"/>
        </w:rPr>
        <w:t xml:space="preserve">Red Wings </w:t>
      </w:r>
      <w:r>
        <w:t xml:space="preserve">voitti Stanley Cupin huhtikuussa 1936)</w:t>
      </w:r>
      <w:r>
        <w:t xml:space="preserve">.</w:t>
      </w:r>
      <w:r>
        <w:t xml:space="preserve"> Vuonna 1932 </w:t>
      </w:r>
      <w:r>
        <w:t xml:space="preserve">detroitilainen </w:t>
      </w:r>
      <w:r>
        <w:t xml:space="preserve">Eddie "</w:t>
      </w:r>
      <w:r>
        <w:rPr>
          <w:color w:val="556B2F"/>
        </w:rPr>
        <w:t xml:space="preserve">The Midnight Express</w:t>
      </w:r>
      <w:r>
        <w:t xml:space="preserve">" Tolan voitti 100 ja 200 metrin juoksun ja kaksi kultamitalia vuoden 1932 kesäolympialaisissa. </w:t>
      </w:r>
      <w:r>
        <w:rPr>
          <w:color w:val="6B8E23"/>
        </w:rPr>
        <w:t xml:space="preserve">Joe Louis </w:t>
      </w:r>
      <w:r>
        <w:t xml:space="preserve">voitti raskaan sarjan maailmanmestaruuden vuonna 1937.</w:t>
      </w:r>
    </w:p>
    <w:p>
      <w:r>
        <w:rPr>
          <w:b/>
        </w:rPr>
        <w:t xml:space="preserve">Kysymys 0</w:t>
      </w:r>
    </w:p>
    <w:p>
      <w:r>
        <w:t xml:space="preserve">Mikä on Detroitin urheiluun liittyvä lempinimi?</w:t>
      </w:r>
    </w:p>
    <w:p>
      <w:r>
        <w:rPr>
          <w:b/>
        </w:rPr>
        <w:t xml:space="preserve">Kysymys 1</w:t>
      </w:r>
    </w:p>
    <w:p>
      <w:r>
        <w:t xml:space="preserve">Mikä on Eddie Tolanin lempinimi?</w:t>
      </w:r>
    </w:p>
    <w:p>
      <w:r>
        <w:rPr>
          <w:b/>
        </w:rPr>
        <w:t xml:space="preserve">Kysymys 2</w:t>
      </w:r>
    </w:p>
    <w:p>
      <w:r>
        <w:t xml:space="preserve">Kuka voitti nyrkkeilymestaruuden vuonna 1937?</w:t>
      </w:r>
    </w:p>
    <w:p>
      <w:r>
        <w:rPr>
          <w:b/>
        </w:rPr>
        <w:t xml:space="preserve">Kysymys 3</w:t>
      </w:r>
    </w:p>
    <w:p>
      <w:r>
        <w:t xml:space="preserve">Kuka voitti Stanley Cupin vuonna 1936?</w:t>
      </w:r>
    </w:p>
    <w:p>
      <w:r>
        <w:rPr>
          <w:b/>
        </w:rPr>
        <w:t xml:space="preserve">Kysymys 4</w:t>
      </w:r>
    </w:p>
    <w:p>
      <w:r>
        <w:t xml:space="preserve">Kuka voitti World Seriesin vuonna 1935?</w:t>
      </w:r>
    </w:p>
    <w:p>
      <w:r>
        <w:rPr>
          <w:b/>
        </w:rPr>
        <w:t xml:space="preserve">Tekstin numero 62</w:t>
      </w:r>
    </w:p>
    <w:p>
      <w:r>
        <w:t xml:space="preserve">Kaupunkia hallinnoidaan </w:t>
      </w:r>
      <w:r>
        <w:t xml:space="preserve">Detroitin kaupungin </w:t>
      </w:r>
      <w:r>
        <w:rPr>
          <w:color w:val="A9A9A9"/>
        </w:rPr>
        <w:t xml:space="preserve">itsehallintosäännön (Home Rule Charter </w:t>
      </w:r>
      <w:r>
        <w:t xml:space="preserve">of the City of Detroit) </w:t>
      </w:r>
      <w:r>
        <w:t xml:space="preserve">mukaisesti. </w:t>
      </w:r>
      <w:r>
        <w:t xml:space="preserve">Kaupunginhallitusta johtavat pormestari ja </w:t>
      </w:r>
      <w:r>
        <w:rPr>
          <w:color w:val="DCDCDC"/>
        </w:rPr>
        <w:t xml:space="preserve">yhdeksänjäseninen </w:t>
      </w:r>
      <w:r>
        <w:t xml:space="preserve">kaupunginvaltuusto ja kaupunginvirkamies, jotka valitaan puoluepoliittisesti sitoutumattomilla vaaleilla. Siitä lähtien, kun äänestäjät hyväksyivät kaupungin perussäännön </w:t>
      </w:r>
      <w:r>
        <w:rPr>
          <w:color w:val="2F4F4F"/>
        </w:rPr>
        <w:t xml:space="preserve">vuonna 1974</w:t>
      </w:r>
      <w:r>
        <w:t xml:space="preserve">, Detroitissa on ollut käytössä "vahva pormestarijärjestelmä", jossa pormestari hyväksyy osastojen nimitykset. </w:t>
      </w:r>
      <w:r>
        <w:rPr>
          <w:color w:val="556B2F"/>
        </w:rPr>
        <w:t xml:space="preserve">Valtuusto </w:t>
      </w:r>
      <w:r>
        <w:t xml:space="preserve">hyväksyy budjetit, mutta pormestari ei ole velvollinen noudattamaan mitään korvamerkintöjä. Kaupungin asetukset ja huomattavan suuret sopimukset on hyväksyttävä valtuustossa. Detroitin kaupungin laki on Detroitin paikallisten asetusten kodifikaatio.</w:t>
      </w:r>
    </w:p>
    <w:p>
      <w:r>
        <w:rPr>
          <w:b/>
        </w:rPr>
        <w:t xml:space="preserve">Kysymys 0</w:t>
      </w:r>
    </w:p>
    <w:p>
      <w:r>
        <w:t xml:space="preserve">Kuinka monta ihmistä on kaupunginvaltuustossa?</w:t>
      </w:r>
    </w:p>
    <w:p>
      <w:r>
        <w:rPr>
          <w:b/>
        </w:rPr>
        <w:t xml:space="preserve">Kysymys 1</w:t>
      </w:r>
    </w:p>
    <w:p>
      <w:r>
        <w:t xml:space="preserve">Milloin Detroitin peruskirja hyväksyttiin?</w:t>
      </w:r>
    </w:p>
    <w:p>
      <w:r>
        <w:rPr>
          <w:b/>
        </w:rPr>
        <w:t xml:space="preserve">Kysymys 2</w:t>
      </w:r>
    </w:p>
    <w:p>
      <w:r>
        <w:t xml:space="preserve">Kuka hyväksyy Detroitin talousarviot?</w:t>
      </w:r>
    </w:p>
    <w:p>
      <w:r>
        <w:rPr>
          <w:b/>
        </w:rPr>
        <w:t xml:space="preserve">Kysymys 3</w:t>
      </w:r>
    </w:p>
    <w:p>
      <w:r>
        <w:t xml:space="preserve">Mikä on Detroitin peruskirjan nimi?</w:t>
      </w:r>
    </w:p>
    <w:p>
      <w:r>
        <w:rPr>
          <w:b/>
        </w:rPr>
        <w:t xml:space="preserve">Tekstin numero 63</w:t>
      </w:r>
    </w:p>
    <w:p>
      <w:r>
        <w:t xml:space="preserve">Detroitin tuomioistuimet ovat valtion hallinnoimia, ja vaalit ovat puolueettomia. Waynen piirikunnan testamenttituomioistuin sijaitsee </w:t>
      </w:r>
      <w:r>
        <w:rPr>
          <w:color w:val="A9A9A9"/>
        </w:rPr>
        <w:t xml:space="preserve">Coleman A. Young Municipal Centerissä </w:t>
      </w:r>
      <w:r>
        <w:t xml:space="preserve">Detroitin keskustassa. Circuit Court sijaitsee Gratiot Avenuen toisella puolella </w:t>
      </w:r>
      <w:r>
        <w:rPr>
          <w:color w:val="DCDCDC"/>
        </w:rPr>
        <w:t xml:space="preserve">Frank Murphy Hall of Justice -</w:t>
      </w:r>
      <w:r>
        <w:t xml:space="preserve">hallissa </w:t>
      </w:r>
      <w:r>
        <w:t xml:space="preserve">Detroitin keskustassa. Kaupungissa toimii </w:t>
      </w:r>
      <w:r>
        <w:rPr>
          <w:color w:val="2F4F4F"/>
        </w:rPr>
        <w:t xml:space="preserve">kolmekymmentäkuusi </w:t>
      </w:r>
      <w:r>
        <w:t xml:space="preserve">piirituomioistuin sekä Michiganin hovioikeuden ensimmäinen piiri ja Michiganin itäisen piirin yhdysvaltalainen piirituomioistuin (United States District Court for the Eastern District of Michigan). Kaupunki tarjoaa lainvalvontaa Detroitin poliisilaitoksen kautta ja hätäpalveluja Detroitin palolaitoksen kautta.</w:t>
      </w:r>
    </w:p>
    <w:p>
      <w:r>
        <w:rPr>
          <w:b/>
        </w:rPr>
        <w:t xml:space="preserve">Kysymys 0</w:t>
      </w:r>
    </w:p>
    <w:p>
      <w:r>
        <w:t xml:space="preserve">Missä Waynen piirikunnan perintötuomioistuin sijaitsee?</w:t>
      </w:r>
    </w:p>
    <w:p>
      <w:r>
        <w:rPr>
          <w:b/>
        </w:rPr>
        <w:t xml:space="preserve">Kysymys 1</w:t>
      </w:r>
    </w:p>
    <w:p>
      <w:r>
        <w:t xml:space="preserve">Missä käräjäoikeus sijaitsee?</w:t>
      </w:r>
    </w:p>
    <w:p>
      <w:r>
        <w:rPr>
          <w:b/>
        </w:rPr>
        <w:t xml:space="preserve">Kysymys 2</w:t>
      </w:r>
    </w:p>
    <w:p>
      <w:r>
        <w:t xml:space="preserve">Missä käräjäoikeudessa Detroit sijaitsee?</w:t>
      </w:r>
    </w:p>
    <w:p>
      <w:r>
        <w:rPr>
          <w:b/>
        </w:rPr>
        <w:t xml:space="preserve">Tekstin numero 64</w:t>
      </w:r>
    </w:p>
    <w:p>
      <w:r>
        <w:t xml:space="preserve">Detroit on kamppaillut korkean rikollisuuden kanssa vuosikymmeniä. Detroit oli murhapääkaupunki vuosina 1985-1987, ja murhien määrä oli noin </w:t>
      </w:r>
      <w:r>
        <w:rPr>
          <w:color w:val="A9A9A9"/>
        </w:rPr>
        <w:t xml:space="preserve">58 tapausta 100 000:ta asukasta kohti</w:t>
      </w:r>
      <w:r>
        <w:t xml:space="preserve">. </w:t>
      </w:r>
      <w:r>
        <w:t xml:space="preserve">Rikollisuus on sittemmin vähentynyt, ja vuonna 2014 murhien määrä oli </w:t>
      </w:r>
      <w:r>
        <w:rPr>
          <w:color w:val="DCDCDC"/>
        </w:rPr>
        <w:t xml:space="preserve">43,4/100 000</w:t>
      </w:r>
      <w:r>
        <w:t xml:space="preserve">, mikä on vähemmän kuin </w:t>
      </w:r>
      <w:r>
        <w:t xml:space="preserve">Missourin osavaltion </w:t>
      </w:r>
      <w:r>
        <w:rPr>
          <w:color w:val="2F4F4F"/>
        </w:rPr>
        <w:t xml:space="preserve">St. Louisissa</w:t>
      </w:r>
      <w:r>
        <w:t xml:space="preserve">.</w:t>
      </w:r>
      <w:r>
        <w:t xml:space="preserve"> Vaikka murhien määrä kasvoi 6 prosenttia vuoden 2015 ensimmäisellä puoliskolla, sen ohittivat St Louis ja Baltimore, joissa väkivaltaisuudet kasvoivat paljon enemmän. Vuoden 2015 lopussa Detroitissa oli </w:t>
      </w:r>
      <w:r>
        <w:rPr>
          <w:color w:val="556B2F"/>
        </w:rPr>
        <w:t xml:space="preserve">295 </w:t>
      </w:r>
      <w:r>
        <w:t xml:space="preserve">rikollista henkirikosta, mikä on hieman vähemmän kuin </w:t>
      </w:r>
      <w:r>
        <w:rPr>
          <w:color w:val="6B8E23"/>
        </w:rPr>
        <w:t xml:space="preserve">299 </w:t>
      </w:r>
      <w:r>
        <w:t xml:space="preserve">vuonna 2014</w:t>
      </w:r>
      <w:r>
        <w:t xml:space="preserve">.</w:t>
      </w:r>
    </w:p>
    <w:p>
      <w:r>
        <w:rPr>
          <w:b/>
        </w:rPr>
        <w:t xml:space="preserve">Kysymys 0</w:t>
      </w:r>
    </w:p>
    <w:p>
      <w:r>
        <w:t xml:space="preserve">Mikä oli Detroitin murhien määrä vuonna 2014?</w:t>
      </w:r>
    </w:p>
    <w:p>
      <w:r>
        <w:rPr>
          <w:b/>
        </w:rPr>
        <w:t xml:space="preserve">Kysymys 1</w:t>
      </w:r>
    </w:p>
    <w:p>
      <w:r>
        <w:t xml:space="preserve">Mikä oli Detroitin murhien määrä 80-luvun puolivälissä tai lopussa?</w:t>
      </w:r>
    </w:p>
    <w:p>
      <w:r>
        <w:rPr>
          <w:b/>
        </w:rPr>
        <w:t xml:space="preserve">Kysymys 2</w:t>
      </w:r>
    </w:p>
    <w:p>
      <w:r>
        <w:t xml:space="preserve">Missä kaupungissa oli Detroitia korkeampi murhien määrä vuonna 2014?</w:t>
      </w:r>
    </w:p>
    <w:p>
      <w:r>
        <w:rPr>
          <w:b/>
        </w:rPr>
        <w:t xml:space="preserve">Kysymys 3</w:t>
      </w:r>
    </w:p>
    <w:p>
      <w:r>
        <w:t xml:space="preserve">Kuinka monta murhaa Detroitissa oli vuonna 2014?</w:t>
      </w:r>
    </w:p>
    <w:p>
      <w:r>
        <w:rPr>
          <w:b/>
        </w:rPr>
        <w:t xml:space="preserve">Kysymys 4</w:t>
      </w:r>
    </w:p>
    <w:p>
      <w:r>
        <w:t xml:space="preserve">Kuinka monta murhaa Detroitissa oli vuonna 2015?</w:t>
      </w:r>
    </w:p>
    <w:p>
      <w:r>
        <w:rPr>
          <w:b/>
        </w:rPr>
        <w:t xml:space="preserve">Tekstin numero 65</w:t>
      </w:r>
    </w:p>
    <w:p>
      <w:r>
        <w:t xml:space="preserve">Lähes </w:t>
      </w:r>
      <w:r>
        <w:rPr>
          <w:color w:val="A9A9A9"/>
        </w:rPr>
        <w:t xml:space="preserve">kaksi kolmasosaa </w:t>
      </w:r>
      <w:r>
        <w:t xml:space="preserve">kaikista Michiganin murhista vuonna 2011 tapahtui Detroitissa</w:t>
      </w:r>
      <w:r>
        <w:rPr>
          <w:color w:val="A9A9A9"/>
        </w:rPr>
        <w:t xml:space="preserve">.</w:t>
      </w:r>
      <w:r>
        <w:t xml:space="preserve"> Vaikka väkivaltarikollisuus laski 11 prosenttia vuonna 2008, väkivaltarikollisuus ei ole vähentynyt Detroitissa yhtä paljon kuin maassa keskimäärin vuosina 2007-2011. Väkivaltarikollisuus on yksi Yhdysvaltojen korkeimmista. Neighborhoodscout.com raportoi </w:t>
      </w:r>
      <w:r>
        <w:t xml:space="preserve">omaisuusrikosten </w:t>
      </w:r>
      <w:r>
        <w:t xml:space="preserve">rikosluvuksi </w:t>
      </w:r>
      <w:r>
        <w:rPr>
          <w:color w:val="DCDCDC"/>
        </w:rPr>
        <w:t xml:space="preserve">62,18 promillea tuhatta </w:t>
      </w:r>
      <w:r>
        <w:t xml:space="preserve">asukasta </w:t>
      </w:r>
      <w:r>
        <w:rPr>
          <w:color w:val="DCDCDC"/>
        </w:rPr>
        <w:t xml:space="preserve">kohti </w:t>
      </w:r>
      <w:r>
        <w:t xml:space="preserve">ja </w:t>
      </w:r>
      <w:r>
        <w:t xml:space="preserve">väkivaltarikosten </w:t>
      </w:r>
      <w:r>
        <w:rPr>
          <w:color w:val="2F4F4F"/>
        </w:rPr>
        <w:t xml:space="preserve">16,73 promillea tuhatta asukasta kohti </w:t>
      </w:r>
      <w:r>
        <w:t xml:space="preserve">(verrattuna valtakunnallisiin lukuihin, jotka olivat omaisuusrikosten osalta 32 promillea ja </w:t>
      </w:r>
      <w:r>
        <w:t xml:space="preserve">väkivaltarikosten osalta </w:t>
      </w:r>
      <w:r>
        <w:rPr>
          <w:color w:val="556B2F"/>
        </w:rPr>
        <w:t xml:space="preserve">5 promillea </w:t>
      </w:r>
      <w:r>
        <w:t xml:space="preserve">vuonna 2008)</w:t>
      </w:r>
      <w:r>
        <w:rPr>
          <w:color w:val="DCDCDC"/>
        </w:rPr>
        <w:t xml:space="preserve">.</w:t>
      </w:r>
    </w:p>
    <w:p>
      <w:r>
        <w:rPr>
          <w:b/>
        </w:rPr>
        <w:t xml:space="preserve">Kysymys 0</w:t>
      </w:r>
    </w:p>
    <w:p>
      <w:r>
        <w:t xml:space="preserve">Kuinka suuri osa Michiganin henkirikoksista tapahtui Detroitissa?</w:t>
      </w:r>
    </w:p>
    <w:p>
      <w:r>
        <w:rPr>
          <w:b/>
        </w:rPr>
        <w:t xml:space="preserve">Kysymys 1</w:t>
      </w:r>
    </w:p>
    <w:p>
      <w:r>
        <w:t xml:space="preserve">Mikä on Detroitin omaisuusrikollisuusaste?</w:t>
      </w:r>
    </w:p>
    <w:p>
      <w:r>
        <w:rPr>
          <w:b/>
        </w:rPr>
        <w:t xml:space="preserve">Kysymys 2</w:t>
      </w:r>
    </w:p>
    <w:p>
      <w:r>
        <w:t xml:space="preserve">Mikä oli väkivaltarikosten kansallinen määrä vuonna 2008?</w:t>
      </w:r>
    </w:p>
    <w:p>
      <w:r>
        <w:rPr>
          <w:b/>
        </w:rPr>
        <w:t xml:space="preserve">Kysymys 3</w:t>
      </w:r>
    </w:p>
    <w:p>
      <w:r>
        <w:t xml:space="preserve">Mikä oli Detroitin väkivaltarikosten määrä vuonna 2008?</w:t>
      </w:r>
    </w:p>
    <w:p>
      <w:r>
        <w:rPr>
          <w:b/>
        </w:rPr>
        <w:t xml:space="preserve">Tekstin numero 66</w:t>
      </w:r>
    </w:p>
    <w:p>
      <w:r>
        <w:t xml:space="preserve">Detroitissa on ollut yhteensä </w:t>
      </w:r>
      <w:r>
        <w:rPr>
          <w:color w:val="DCDCDC"/>
        </w:rPr>
        <w:t xml:space="preserve">74 </w:t>
      </w:r>
      <w:r>
        <w:t xml:space="preserve">pormestaria siitä </w:t>
      </w:r>
      <w:r>
        <w:t xml:space="preserve">lähtien, kun kaupunki perustettiin vuonna </w:t>
      </w:r>
      <w:r>
        <w:rPr>
          <w:color w:val="A9A9A9"/>
        </w:rPr>
        <w:t xml:space="preserve">1802. </w:t>
      </w:r>
      <w:r>
        <w:t xml:space="preserve">Detroitin viimeisin republikaanipuolueen pormestari oli </w:t>
      </w:r>
      <w:r>
        <w:rPr>
          <w:color w:val="2F4F4F"/>
        </w:rPr>
        <w:t xml:space="preserve">Louis Miriani, </w:t>
      </w:r>
      <w:r>
        <w:t xml:space="preserve">joka toimi vuosina 1957-1962</w:t>
      </w:r>
      <w:r>
        <w:t xml:space="preserve">. Vuonna 1973 </w:t>
      </w:r>
      <w:r>
        <w:t xml:space="preserve">kaupunki valitsi ensimmäisen mustaihoisen pormestarinsa </w:t>
      </w:r>
      <w:r>
        <w:rPr>
          <w:color w:val="556B2F"/>
        </w:rPr>
        <w:t xml:space="preserve">Coleman Youngin</w:t>
      </w:r>
      <w:r>
        <w:t xml:space="preserve">. Kehityspyrkimyksistä huolimatta monet esikaupunkien asukkaat eivät ottaneet hänen taistelutahtoista tyyliään hyvin vastaan hänen viiden toimikautensa aikana. Pormestari Dennis Archer, Michiganin </w:t>
      </w:r>
      <w:r>
        <w:rPr>
          <w:color w:val="6B8E23"/>
        </w:rPr>
        <w:t xml:space="preserve">korkeimman oikeuden </w:t>
      </w:r>
      <w:r>
        <w:t xml:space="preserve">entinen </w:t>
      </w:r>
      <w:r>
        <w:rPr>
          <w:color w:val="6B8E23"/>
        </w:rPr>
        <w:t xml:space="preserve">tuomari</w:t>
      </w:r>
      <w:r>
        <w:t xml:space="preserve">, kiinnitti kaupungin huomion uudelleen kehittämiseen ja suunnitteli kolmen kasinon sallimista keskustassa. Vuoteen 2008 mennessä kolme suurta kasinokeskushotellia aloitti toimintansa kaupungissa.</w:t>
      </w:r>
    </w:p>
    <w:p>
      <w:r>
        <w:rPr>
          <w:b/>
        </w:rPr>
        <w:t xml:space="preserve">Kysymys 0</w:t>
      </w:r>
    </w:p>
    <w:p>
      <w:r>
        <w:t xml:space="preserve">Milloin Detroit perustettiin?</w:t>
      </w:r>
    </w:p>
    <w:p>
      <w:r>
        <w:rPr>
          <w:b/>
        </w:rPr>
        <w:t xml:space="preserve">Kysymys 1</w:t>
      </w:r>
    </w:p>
    <w:p>
      <w:r>
        <w:t xml:space="preserve">Kuinka monta pormestaria Detroitissa on ollut?</w:t>
      </w:r>
    </w:p>
    <w:p>
      <w:r>
        <w:rPr>
          <w:b/>
        </w:rPr>
        <w:t xml:space="preserve">Kysymys 2</w:t>
      </w:r>
    </w:p>
    <w:p>
      <w:r>
        <w:t xml:space="preserve">Kuka oli Detroitin viimeinen republikaanipormestari?</w:t>
      </w:r>
    </w:p>
    <w:p>
      <w:r>
        <w:rPr>
          <w:b/>
        </w:rPr>
        <w:t xml:space="preserve">Kysymys 3</w:t>
      </w:r>
    </w:p>
    <w:p>
      <w:r>
        <w:t xml:space="preserve">Kuka oli Detroitin ensimmäinen musta pormestari?</w:t>
      </w:r>
    </w:p>
    <w:p>
      <w:r>
        <w:rPr>
          <w:b/>
        </w:rPr>
        <w:t xml:space="preserve">Kysymys 4</w:t>
      </w:r>
    </w:p>
    <w:p>
      <w:r>
        <w:t xml:space="preserve">Mikä oli Dennis Archerin entinen ammatti?</w:t>
      </w:r>
    </w:p>
    <w:p>
      <w:r>
        <w:rPr>
          <w:b/>
        </w:rPr>
        <w:t xml:space="preserve">Tekstin numero 67</w:t>
      </w:r>
    </w:p>
    <w:p>
      <w:r>
        <w:t xml:space="preserve">Maaliskuussa 2013 kuvernööri </w:t>
      </w:r>
      <w:r>
        <w:rPr>
          <w:color w:val="A9A9A9"/>
        </w:rPr>
        <w:t xml:space="preserve">Rick Snyder </w:t>
      </w:r>
      <w:r>
        <w:t xml:space="preserve">julisti kaupungin taloudelliseen hätätilaan ja totesi, että kaupungilla on 327 miljoonan dollarin budjettivaje ja yli 14 miljardin dollarin pitkäaikainen velka</w:t>
      </w:r>
      <w:r>
        <w:t xml:space="preserve">.</w:t>
      </w:r>
      <w:r>
        <w:t xml:space="preserve"> Kaupunki on selviytynyt kuukausittain valtion omaisuudenhoitotilillä olevien joukkovelkakirjalainarahojen avulla, ja se on asettanut monille kaupungin työntekijöille pakolliset palkattomat vapaapäivät. Nämä ongelmat sekä alirahoitetut kaupungin palvelut, kuten poliisi- ja palokuntapalvelut, ja Bingin ja kaupunginvaltuuston tehottomat suunnitelmat johtivat siihen, että Michiganin osavaltio nimitti Detroitiin hätäjohtajan 14. maaliskuuta 2013. Kesäkuun 14. päivänä 2013 Detroit jätti maksamatta 2,5 miljardin dollarin velat pidättämällä 39,7 miljoonan dollarin korkomaksut, kun hätätilapäällikkö Kevyn Orr tapasi joukkovelkakirjojen haltijoita ja muita velkojia yrittäessään järjestellä uudelleen kaupungin 18,5 miljardin dollarin velat ja välttää konkurssin. </w:t>
      </w:r>
      <w:r>
        <w:t xml:space="preserve">Detroitin kaupunki haki </w:t>
      </w:r>
      <w:r>
        <w:rPr>
          <w:color w:val="DCDCDC"/>
        </w:rPr>
        <w:t xml:space="preserve">18. heinäkuuta </w:t>
      </w:r>
      <w:r>
        <w:t xml:space="preserve">2013 </w:t>
      </w:r>
      <w:r>
        <w:t xml:space="preserve">konkurssisuojaa </w:t>
      </w:r>
      <w:r>
        <w:rPr>
          <w:color w:val="2F4F4F"/>
        </w:rPr>
        <w:t xml:space="preserve">luvun 9 mukaisesti. Yhdysvaltain </w:t>
      </w:r>
      <w:r>
        <w:t xml:space="preserve">tuomari </w:t>
      </w:r>
      <w:r>
        <w:rPr>
          <w:color w:val="556B2F"/>
        </w:rPr>
        <w:t xml:space="preserve">Stephen Rhodes </w:t>
      </w:r>
      <w:r>
        <w:t xml:space="preserve">julisti sen konkurssiin </w:t>
      </w:r>
      <w:r>
        <w:t xml:space="preserve">3. joulukuuta. </w:t>
      </w:r>
      <w:r>
        <w:rPr>
          <w:color w:val="6B8E23"/>
        </w:rPr>
        <w:t xml:space="preserve">18,5 miljardin dollarin </w:t>
      </w:r>
      <w:r>
        <w:t xml:space="preserve">velkansa </w:t>
      </w:r>
      <w:r>
        <w:t xml:space="preserve">myötä </w:t>
      </w:r>
      <w:r>
        <w:t xml:space="preserve">hän sanoi hyväksyvänsä kaupungin väitteen, että se on vararikossa ja että neuvottelut tuhansien velkojien kanssa olivat mahdottomia.</w:t>
      </w:r>
    </w:p>
    <w:p>
      <w:r>
        <w:rPr>
          <w:b/>
        </w:rPr>
        <w:t xml:space="preserve">Kysymys 0</w:t>
      </w:r>
    </w:p>
    <w:p>
      <w:r>
        <w:t xml:space="preserve">Kuka oli Michiganin kuvernööri vuonna 2013?</w:t>
      </w:r>
    </w:p>
    <w:p>
      <w:r>
        <w:rPr>
          <w:b/>
        </w:rPr>
        <w:t xml:space="preserve">Kysymys 1</w:t>
      </w:r>
    </w:p>
    <w:p>
      <w:r>
        <w:t xml:space="preserve">Mikä tuomari julisti Detroitin konkurssiin?</w:t>
      </w:r>
    </w:p>
    <w:p>
      <w:r>
        <w:rPr>
          <w:b/>
        </w:rPr>
        <w:t xml:space="preserve">Kysymys 2</w:t>
      </w:r>
    </w:p>
    <w:p>
      <w:r>
        <w:t xml:space="preserve">Minkälaisen konkurssin Detroit teki?</w:t>
      </w:r>
    </w:p>
    <w:p>
      <w:r>
        <w:rPr>
          <w:b/>
        </w:rPr>
        <w:t xml:space="preserve">Kysymys 3</w:t>
      </w:r>
    </w:p>
    <w:p>
      <w:r>
        <w:t xml:space="preserve">Milloin Detroit hakeutui konkurssiin?</w:t>
      </w:r>
    </w:p>
    <w:p>
      <w:r>
        <w:rPr>
          <w:b/>
        </w:rPr>
        <w:t xml:space="preserve">Kysymys 4</w:t>
      </w:r>
    </w:p>
    <w:p>
      <w:r>
        <w:t xml:space="preserve">Paljonko Detroit oli velkaa, kun se julistettiin konkurssiin?</w:t>
      </w:r>
    </w:p>
    <w:p>
      <w:r>
        <w:rPr>
          <w:b/>
        </w:rPr>
        <w:t xml:space="preserve">Tekstin numero 68</w:t>
      </w:r>
    </w:p>
    <w:p>
      <w:r>
        <w:t xml:space="preserve">Detroitissa on useita korkeakouluja, kuten </w:t>
      </w:r>
      <w:r>
        <w:rPr>
          <w:color w:val="A9A9A9"/>
        </w:rPr>
        <w:t xml:space="preserve">Wayne State University</w:t>
      </w:r>
      <w:r>
        <w:t xml:space="preserve">, kansallinen tutkimusyliopisto, jossa on lääketieteen ja oikeustieteen kouluja, jotka sijaitsevat Midtownin alueella ja tarjoavat satoja akateemisia tutkintoja ja ohjelmia</w:t>
      </w:r>
      <w:r>
        <w:t xml:space="preserve">. </w:t>
      </w:r>
      <w:r>
        <w:rPr>
          <w:color w:val="DCDCDC"/>
        </w:rPr>
        <w:t xml:space="preserve">Detroitin </w:t>
      </w:r>
      <w:r>
        <w:t xml:space="preserve">luoteisosassa, University Districtissä sijaitseva </w:t>
      </w:r>
      <w:r>
        <w:rPr>
          <w:color w:val="DCDCDC"/>
        </w:rPr>
        <w:t xml:space="preserve">University of Detroit Mercy </w:t>
      </w:r>
      <w:r>
        <w:t xml:space="preserve">on </w:t>
      </w:r>
      <w:r>
        <w:t xml:space="preserve">merkittävä roomalaiskatolinen yhteiskoulu, joka kuuluu </w:t>
      </w:r>
      <w:r>
        <w:rPr>
          <w:color w:val="2F4F4F"/>
        </w:rPr>
        <w:t xml:space="preserve">Jeesuksen seurakuntaan </w:t>
      </w:r>
      <w:r>
        <w:t xml:space="preserve">(jesuiitat) ja laupeuden sisariin. Detroit Mercy -yliopisto tarjoaa yli sata akateemista tutkintoa ja opinto-ohjelmaa, mukaan lukien liiketalous, hammaslääketiede, oikeustiede, insinööritieteet, arkkitehtuuri, sairaanhoito ja terveysalan ammatit. Detroit Mercyn yliopiston oikeustieteellinen tiedekunta sijaitsee </w:t>
      </w:r>
      <w:r>
        <w:rPr>
          <w:color w:val="556B2F"/>
        </w:rPr>
        <w:t xml:space="preserve">keskustassa </w:t>
      </w:r>
      <w:r>
        <w:t xml:space="preserve">Renaissance Centeriä vastapäätä.</w:t>
      </w:r>
    </w:p>
    <w:p>
      <w:r>
        <w:rPr>
          <w:b/>
        </w:rPr>
        <w:t xml:space="preserve">Kysymys 0</w:t>
      </w:r>
    </w:p>
    <w:p>
      <w:r>
        <w:t xml:space="preserve">Mikä tutkimusyliopisto sijaitsee Midtownissa?</w:t>
      </w:r>
    </w:p>
    <w:p>
      <w:r>
        <w:rPr>
          <w:b/>
        </w:rPr>
        <w:t xml:space="preserve">Kysymys 1</w:t>
      </w:r>
    </w:p>
    <w:p>
      <w:r>
        <w:t xml:space="preserve">Mikä katolinen yliopisto on Detroitissa?</w:t>
      </w:r>
    </w:p>
    <w:p>
      <w:r>
        <w:rPr>
          <w:b/>
        </w:rPr>
        <w:t xml:space="preserve">Kysymys 2</w:t>
      </w:r>
    </w:p>
    <w:p>
      <w:r>
        <w:t xml:space="preserve">Missä kaupunginosassa Detroit Mercyn oikeustieteellinen tiedekunta sijaitsee?</w:t>
      </w:r>
    </w:p>
    <w:p>
      <w:r>
        <w:rPr>
          <w:b/>
        </w:rPr>
        <w:t xml:space="preserve">Kysymys 3</w:t>
      </w:r>
    </w:p>
    <w:p>
      <w:r>
        <w:t xml:space="preserve">Mihin katoliseen yhdistykseen Detroit Mercy kuuluu?</w:t>
      </w:r>
    </w:p>
    <w:p>
      <w:r>
        <w:rPr>
          <w:b/>
        </w:rPr>
        <w:t xml:space="preserve">Tekstin numero 69</w:t>
      </w:r>
    </w:p>
    <w:p>
      <w:r>
        <w:rPr>
          <w:color w:val="A9A9A9"/>
        </w:rPr>
        <w:t xml:space="preserve">Sacred Heart Major Seminary</w:t>
      </w:r>
      <w:r>
        <w:t xml:space="preserve">, joka perustettiin alun perin vuonna </w:t>
      </w:r>
      <w:r>
        <w:rPr>
          <w:color w:val="DCDCDC"/>
        </w:rPr>
        <w:t xml:space="preserve">1919, on </w:t>
      </w:r>
      <w:r>
        <w:t xml:space="preserve">sidoksissa Roomassa sijaitsevaan paavilliseen Pyhän Tuomas Akvinolaisen Angelicumin yliopistoon, ja se tarjoaa paavillisia tutkintoja sekä siviilialan perustutkintoja ja jatkotutkintoja. Sacred Heart Major Seminary tarjoaa erilaisia akateemisia ohjelmia sekä pappis- että maallikkoopiskelijoille. Kaupungin muita oppilaitoksia ovat College for Creative Studies, Lewis College of Business, Marygrove College ja Wayne County Community College. Kesäkuussa 2009 </w:t>
      </w:r>
      <w:r>
        <w:t xml:space="preserve">East Lansingissa sijaitseva </w:t>
      </w:r>
      <w:r>
        <w:rPr>
          <w:color w:val="2F4F4F"/>
        </w:rPr>
        <w:t xml:space="preserve">Michigan State </w:t>
      </w:r>
      <w:r>
        <w:t xml:space="preserve">University College of Osteopathic Medicine avasi Detroit Medical Centerissä sijaitsevan satelliittikampuksen. Michiganin yliopisto perustettiin vuonna </w:t>
      </w:r>
      <w:r>
        <w:rPr>
          <w:color w:val="556B2F"/>
        </w:rPr>
        <w:t xml:space="preserve">1817 </w:t>
      </w:r>
      <w:r>
        <w:t xml:space="preserve">Detroitiin ja siirrettiin myöhemmin Ann Arboriin vuonna </w:t>
      </w:r>
      <w:r>
        <w:rPr>
          <w:color w:val="6B8E23"/>
        </w:rPr>
        <w:t xml:space="preserve">1837</w:t>
      </w:r>
      <w:r>
        <w:t xml:space="preserve">. Vuonna 1959 naapurikaupunkiin Dearborniin perustettiin University of Michigan-Dearborn.</w:t>
      </w:r>
    </w:p>
    <w:p>
      <w:r>
        <w:rPr>
          <w:b/>
        </w:rPr>
        <w:t xml:space="preserve">Kysymys 0</w:t>
      </w:r>
    </w:p>
    <w:p>
      <w:r>
        <w:t xml:space="preserve">Mikä seminaari sijaitsee Detroitissa?</w:t>
      </w:r>
    </w:p>
    <w:p>
      <w:r>
        <w:rPr>
          <w:b/>
        </w:rPr>
        <w:t xml:space="preserve">Kysymys 1</w:t>
      </w:r>
    </w:p>
    <w:p>
      <w:r>
        <w:t xml:space="preserve">Milloin Sacred Heart Major Seminary perustettiin?</w:t>
      </w:r>
    </w:p>
    <w:p>
      <w:r>
        <w:rPr>
          <w:b/>
        </w:rPr>
        <w:t xml:space="preserve">Kysymys 2</w:t>
      </w:r>
    </w:p>
    <w:p>
      <w:r>
        <w:t xml:space="preserve">Mikä yliopisto avasi satelliittikampuksen Detroitin lääketieteelliseen keskukseen?</w:t>
      </w:r>
    </w:p>
    <w:p>
      <w:r>
        <w:rPr>
          <w:b/>
        </w:rPr>
        <w:t xml:space="preserve">Kysymys 3</w:t>
      </w:r>
    </w:p>
    <w:p>
      <w:r>
        <w:t xml:space="preserve">Milloin Michiganin yliopisto perustettiin?</w:t>
      </w:r>
    </w:p>
    <w:p>
      <w:r>
        <w:rPr>
          <w:b/>
        </w:rPr>
        <w:t xml:space="preserve">Kysymys 4</w:t>
      </w:r>
    </w:p>
    <w:p>
      <w:r>
        <w:t xml:space="preserve">Milloin Michiganin yliopisto lähti Detroitista?</w:t>
      </w:r>
    </w:p>
    <w:p>
      <w:r>
        <w:rPr>
          <w:b/>
        </w:rPr>
        <w:t xml:space="preserve">Tekstin numero 70</w:t>
      </w:r>
    </w:p>
    <w:p>
      <w:r>
        <w:t xml:space="preserve">Detroitissa on useita yksityiskouluja sekä Detroitin arkkihiippakunnan ylläpitämiä roomalaiskatolisia kouluja. Vuonna 2013[päivitys] </w:t>
      </w:r>
      <w:r>
        <w:t xml:space="preserve">Detroitin kaupungissa oli </w:t>
      </w:r>
      <w:r>
        <w:rPr>
          <w:color w:val="A9A9A9"/>
        </w:rPr>
        <w:t xml:space="preserve">neljä </w:t>
      </w:r>
      <w:r>
        <w:t xml:space="preserve">katolista peruskoulua ja </w:t>
      </w:r>
      <w:r>
        <w:rPr>
          <w:color w:val="DCDCDC"/>
        </w:rPr>
        <w:t xml:space="preserve">kolme </w:t>
      </w:r>
      <w:r>
        <w:t xml:space="preserve">katolista lukiota, jotka kaikki sijaitsevat kaupungin </w:t>
      </w:r>
      <w:r>
        <w:t xml:space="preserve">länsipuolella. Detroitin arkkihiippakunta luettelee useita ala- ja yläkouluja metropolialueella, koska katolinen koulutus on muuttanut lähiöihin. Kaupungin kolmesta katolisesta lukiosta kahta ylläpitää </w:t>
      </w:r>
      <w:r>
        <w:rPr>
          <w:color w:val="556B2F"/>
        </w:rPr>
        <w:t xml:space="preserve">Jeesuksen seurakunta </w:t>
      </w:r>
      <w:r>
        <w:t xml:space="preserve">ja kolmatta tukevat yhdessä Sisters, Servants of the Immaculate Heart of Mary ja Congregation of St. Basil.</w:t>
      </w:r>
    </w:p>
    <w:p>
      <w:r>
        <w:rPr>
          <w:b/>
        </w:rPr>
        <w:t xml:space="preserve">Kysymys 0</w:t>
      </w:r>
    </w:p>
    <w:p>
      <w:r>
        <w:t xml:space="preserve">Kuinka monta katolista lukiota Detroitissa on?</w:t>
      </w:r>
    </w:p>
    <w:p>
      <w:r>
        <w:rPr>
          <w:b/>
        </w:rPr>
        <w:t xml:space="preserve">Kysymys 1</w:t>
      </w:r>
    </w:p>
    <w:p>
      <w:r>
        <w:t xml:space="preserve">Kuinka monta katolista peruskoulua Detroitissa on?</w:t>
      </w:r>
    </w:p>
    <w:p>
      <w:r>
        <w:rPr>
          <w:b/>
        </w:rPr>
        <w:t xml:space="preserve">Kysymys 2</w:t>
      </w:r>
    </w:p>
    <w:p>
      <w:r>
        <w:t xml:space="preserve">Millä puolella kaupunkia kaikki katoliset koulut sijaitsevat?</w:t>
      </w:r>
    </w:p>
    <w:p>
      <w:r>
        <w:rPr>
          <w:b/>
        </w:rPr>
        <w:t xml:space="preserve">Kysymys 3</w:t>
      </w:r>
    </w:p>
    <w:p>
      <w:r>
        <w:t xml:space="preserve">Mikä uskonnollinen ryhmä ylläpitää kahta kolmesta katolisesta lukiosta?</w:t>
      </w:r>
    </w:p>
    <w:p>
      <w:r>
        <w:rPr>
          <w:b/>
        </w:rPr>
        <w:t xml:space="preserve">Tekstin numero 71</w:t>
      </w:r>
    </w:p>
    <w:p>
      <w:r>
        <w:t xml:space="preserve">Detroit Free Press ja The Detroit News ovat suurimmat päivälehdet, jotka julkaistaan yhdessä </w:t>
      </w:r>
      <w:r>
        <w:rPr>
          <w:color w:val="A9A9A9"/>
        </w:rPr>
        <w:t xml:space="preserve">Detroit Newspaper Partnership </w:t>
      </w:r>
      <w:r>
        <w:t xml:space="preserve">-nimisen yhteisen toimintasopimuksen nojalla</w:t>
      </w:r>
      <w:r>
        <w:t xml:space="preserve">. Median hyväntekeväisyyteen kuuluvat Detroit Free Pressin lukioiden journalistiohjelma ja Detroitin Old Newsboys' Goodfellow Fund of Detroit. Maaliskuussa 2009 </w:t>
      </w:r>
      <w:r>
        <w:t xml:space="preserve">nämä kaksi sanomalehteä vähensivät kotiinkuljetuksen kolmeen päivään viikossa, painavat vähemmän lehtien kioskinumeroita muina päivinä kuin jakelupäivinä ja keskittävät resurssejaan Internet-pohjaiseen uutistoimitukseen. Vuonna 1980 perustettu Metro Times on </w:t>
      </w:r>
      <w:r>
        <w:t xml:space="preserve">viikoittain ilmestyvä julkaisu, joka kattaa uutiset, taiteen ja viihteen</w:t>
      </w:r>
      <w:r>
        <w:rPr>
          <w:color w:val="2F4F4F"/>
        </w:rPr>
        <w:t xml:space="preserve">.</w:t>
      </w:r>
    </w:p>
    <w:p>
      <w:r>
        <w:rPr>
          <w:b/>
        </w:rPr>
        <w:t xml:space="preserve">Kysymys 0</w:t>
      </w:r>
    </w:p>
    <w:p>
      <w:r>
        <w:t xml:space="preserve">Millä sopimuksella Detroitin suurimmat sanomalehdet julkaistaan?</w:t>
      </w:r>
    </w:p>
    <w:p>
      <w:r>
        <w:rPr>
          <w:b/>
        </w:rPr>
        <w:t xml:space="preserve">Kysymys 1</w:t>
      </w:r>
    </w:p>
    <w:p>
      <w:r>
        <w:t xml:space="preserve">Milloin The Metro Times perustettiin?</w:t>
      </w:r>
    </w:p>
    <w:p>
      <w:r>
        <w:rPr>
          <w:b/>
        </w:rPr>
        <w:t xml:space="preserve">Kysymys 2</w:t>
      </w:r>
    </w:p>
    <w:p>
      <w:r>
        <w:t xml:space="preserve">Minä vuonna Detroitin kaksi suurta sanomalehteä vähensivät kotiinkuljetuksia?</w:t>
      </w:r>
    </w:p>
    <w:p>
      <w:r>
        <w:rPr>
          <w:b/>
        </w:rPr>
        <w:t xml:space="preserve">Tekstin numero 72</w:t>
      </w:r>
    </w:p>
    <w:p>
      <w:r>
        <w:rPr>
          <w:color w:val="A9A9A9"/>
        </w:rPr>
        <w:t xml:space="preserve">Michigan Chronicle on </w:t>
      </w:r>
      <w:r>
        <w:t xml:space="preserve">myös vuonna 1935 perustettu ja Detroitissa ilmestyvä </w:t>
      </w:r>
      <w:r>
        <w:rPr>
          <w:color w:val="A9A9A9"/>
        </w:rPr>
        <w:t xml:space="preserve">Michigan Chronicle on yksi Amerikan </w:t>
      </w:r>
      <w:r>
        <w:t xml:space="preserve">vanhimmista ja arvostetuimmista afroamerikkalaisista </w:t>
      </w:r>
      <w:r>
        <w:t xml:space="preserve">viikkolehdistä. Se kattaa politiikkaa, viihdettä, urheilua ja yhteisön tapahtumia. Detroitin televisiomarkkinat ovat </w:t>
      </w:r>
      <w:r>
        <w:rPr>
          <w:color w:val="2F4F4F"/>
        </w:rPr>
        <w:t xml:space="preserve">11. suurimmat Yhdysvalloissa</w:t>
      </w:r>
      <w:r>
        <w:t xml:space="preserve">; arvioiden mukaan, joissa ei ole mukana </w:t>
      </w:r>
      <w:r>
        <w:t xml:space="preserve">Kanadan </w:t>
      </w:r>
      <w:r>
        <w:rPr>
          <w:color w:val="556B2F"/>
        </w:rPr>
        <w:t xml:space="preserve">Ontarion </w:t>
      </w:r>
      <w:r>
        <w:t xml:space="preserve">suurilla alueilla </w:t>
      </w:r>
      <w:r>
        <w:t xml:space="preserve">(Windsor ja sen lähialueet yleisradio- ja kaapelitelevisiossa sekä useat muut Ontarion kaapelimarkkinat, kuten Ottawan kaupunki), jotka vastaanottavat ja katsovat Detroitin televisioasemia, </w:t>
      </w:r>
      <w:r>
        <w:t xml:space="preserve">sijaitsevia katsojia.</w:t>
      </w:r>
    </w:p>
    <w:p>
      <w:r>
        <w:rPr>
          <w:b/>
        </w:rPr>
        <w:t xml:space="preserve">Kysymys 0</w:t>
      </w:r>
    </w:p>
    <w:p>
      <w:r>
        <w:t xml:space="preserve">Mikä sanomalehti perustettiin vuonna 1935?</w:t>
      </w:r>
    </w:p>
    <w:p>
      <w:r>
        <w:rPr>
          <w:b/>
        </w:rPr>
        <w:t xml:space="preserve">Kysymys 1</w:t>
      </w:r>
    </w:p>
    <w:p>
      <w:r>
        <w:t xml:space="preserve">Miten Detroitin tv-markkinat sijoittuvat?</w:t>
      </w:r>
    </w:p>
    <w:p>
      <w:r>
        <w:rPr>
          <w:b/>
        </w:rPr>
        <w:t xml:space="preserve">Kysymys 2</w:t>
      </w:r>
    </w:p>
    <w:p>
      <w:r>
        <w:t xml:space="preserve">Kuinka usein Michigan Chronicle ilmestyy?</w:t>
      </w:r>
    </w:p>
    <w:p>
      <w:r>
        <w:rPr>
          <w:b/>
        </w:rPr>
        <w:t xml:space="preserve">Kysymys 3</w:t>
      </w:r>
    </w:p>
    <w:p>
      <w:r>
        <w:t xml:space="preserve">Mikä Kanadan maakunta on Detroitin ohjelmien suurkuluttaja?</w:t>
      </w:r>
    </w:p>
    <w:p>
      <w:r>
        <w:rPr>
          <w:b/>
        </w:rPr>
        <w:t xml:space="preserve">Tekstin numero 73</w:t>
      </w:r>
    </w:p>
    <w:p>
      <w:r>
        <w:t xml:space="preserve">Detroitin kaupungissa on </w:t>
      </w:r>
      <w:r>
        <w:rPr>
          <w:color w:val="A9A9A9"/>
        </w:rPr>
        <w:t xml:space="preserve">yli tusina </w:t>
      </w:r>
      <w:r>
        <w:t xml:space="preserve">suurta sairaalaa, joihin kuuluvat Detroit Medical Center (</w:t>
      </w:r>
      <w:r>
        <w:rPr>
          <w:color w:val="DCDCDC"/>
        </w:rPr>
        <w:t xml:space="preserve">DMC)</w:t>
      </w:r>
      <w:r>
        <w:t xml:space="preserve">, Henry Ford Health System, St. John Health System ja </w:t>
      </w:r>
      <w:r>
        <w:rPr>
          <w:color w:val="2F4F4F"/>
        </w:rPr>
        <w:t xml:space="preserve">John D. Dingell </w:t>
      </w:r>
      <w:r>
        <w:t xml:space="preserve">VA Medical Center. DMC on alueellinen tason I traumakeskus, ja siihen kuuluvat Detroit Receiving Hospital and University Health Center, Children's Hospital of Michigan, Harper University Hospital, Hutzel Women's Hospital, Kresge Eye Institute, Rehabilitation Institute of Michigan, Sinai-Grace Hospital ja Karmanos Cancer Institute. DMC:llä </w:t>
      </w:r>
      <w:r>
        <w:t xml:space="preserve">on yli </w:t>
      </w:r>
      <w:r>
        <w:rPr>
          <w:color w:val="556B2F"/>
        </w:rPr>
        <w:t xml:space="preserve">2 000 </w:t>
      </w:r>
      <w:r>
        <w:t xml:space="preserve">lisensoitua vuodepaikkaa ja </w:t>
      </w:r>
      <w:r>
        <w:rPr>
          <w:color w:val="6B8E23"/>
        </w:rPr>
        <w:t xml:space="preserve">3 000 </w:t>
      </w:r>
      <w:r>
        <w:t xml:space="preserve">lääkäriä. Se on Detroitin kaupungin suurin yksityinen työnantaja. Keskuksessa työskentelee lääkäreitä Wayne State University School of Medicine -yliopiston lääketieteellisestä tiedekunnasta, joka on Yhdysvaltojen suurin yhden kampuksen lääketieteellinen tiedekunta ja Yhdysvaltojen neljänneksi suurin lääketieteellinen tiedekunta kokonaisuudessaan.</w:t>
      </w:r>
    </w:p>
    <w:p>
      <w:r>
        <w:rPr>
          <w:b/>
        </w:rPr>
        <w:t xml:space="preserve">Kysymys 0</w:t>
      </w:r>
    </w:p>
    <w:p>
      <w:r>
        <w:t xml:space="preserve">Kuinka monta suurta sairaalaa Detroitissa on?</w:t>
      </w:r>
    </w:p>
    <w:p>
      <w:r>
        <w:rPr>
          <w:b/>
        </w:rPr>
        <w:t xml:space="preserve">Kysymys 1</w:t>
      </w:r>
    </w:p>
    <w:p>
      <w:r>
        <w:t xml:space="preserve">Mikä on Detroitin veteraanisairaalan nimi?</w:t>
      </w:r>
    </w:p>
    <w:p>
      <w:r>
        <w:rPr>
          <w:b/>
        </w:rPr>
        <w:t xml:space="preserve">Kysymys 2</w:t>
      </w:r>
    </w:p>
    <w:p>
      <w:r>
        <w:t xml:space="preserve">Kuinka monta lääkäriä DMC:llä on?</w:t>
      </w:r>
    </w:p>
    <w:p>
      <w:r>
        <w:rPr>
          <w:b/>
        </w:rPr>
        <w:t xml:space="preserve">Kysymys 3</w:t>
      </w:r>
    </w:p>
    <w:p>
      <w:r>
        <w:t xml:space="preserve">Kuinka monta vuodepaikkaa DMC:ssä on?</w:t>
      </w:r>
    </w:p>
    <w:p>
      <w:r>
        <w:rPr>
          <w:b/>
        </w:rPr>
        <w:t xml:space="preserve">Kysymys 4</w:t>
      </w:r>
    </w:p>
    <w:p>
      <w:r>
        <w:t xml:space="preserve">Kuka on Detroitin suurin yksityinen työnantaja?</w:t>
      </w:r>
    </w:p>
    <w:p>
      <w:r>
        <w:rPr>
          <w:b/>
        </w:rPr>
        <w:t xml:space="preserve">Tekstin numero 74</w:t>
      </w:r>
    </w:p>
    <w:p>
      <w:r>
        <w:t xml:space="preserve">Detroit Medical Centeristä tuli </w:t>
      </w:r>
      <w:r>
        <w:t xml:space="preserve">30. joulukuuta 2010 </w:t>
      </w:r>
      <w:r>
        <w:t xml:space="preserve">virallisesti osa </w:t>
      </w:r>
      <w:r>
        <w:rPr>
          <w:color w:val="A9A9A9"/>
        </w:rPr>
        <w:t xml:space="preserve">Vanguard Health Systems </w:t>
      </w:r>
      <w:r>
        <w:t xml:space="preserve">-yhtiötä </w:t>
      </w:r>
      <w:r>
        <w:t xml:space="preserve">voittoa tavoittelevana yhtiönä. Vanguard on sopinut investoivansa lähes </w:t>
      </w:r>
      <w:r>
        <w:rPr>
          <w:color w:val="DCDCDC"/>
        </w:rPr>
        <w:t xml:space="preserve">1,5 miljardia dollaria </w:t>
      </w:r>
      <w:r>
        <w:t xml:space="preserve">Detroit Medical Centeriin, josta </w:t>
      </w:r>
      <w:r>
        <w:rPr>
          <w:color w:val="2F4F4F"/>
        </w:rPr>
        <w:t xml:space="preserve">417 miljoonaa dollaria </w:t>
      </w:r>
      <w:r>
        <w:t xml:space="preserve">velkojen lyhentämiseen, vähintään 350 miljoonaa dollaria pääomamenoihin ja </w:t>
      </w:r>
      <w:r>
        <w:rPr>
          <w:color w:val="556B2F"/>
        </w:rPr>
        <w:t xml:space="preserve">500 miljoonaa dollaria </w:t>
      </w:r>
      <w:r>
        <w:t xml:space="preserve">uusiin pääomainvestointeihin. Vanguard on suostunut ottamaan vastatakseen kaikista veloista ja eläkevelvoitteista. Metroalueella on monia muita sairaaloita, kuten William Beaumont Hospital, </w:t>
      </w:r>
      <w:r>
        <w:rPr>
          <w:color w:val="6B8E23"/>
        </w:rPr>
        <w:t xml:space="preserve">St. Joseph's </w:t>
      </w:r>
      <w:r>
        <w:t xml:space="preserve">ja University of Michigan Medical Center.</w:t>
      </w:r>
    </w:p>
    <w:p>
      <w:r>
        <w:rPr>
          <w:b/>
        </w:rPr>
        <w:t xml:space="preserve">Kysymys 0</w:t>
      </w:r>
    </w:p>
    <w:p>
      <w:r>
        <w:t xml:space="preserve">Detroit Medical Centeristä on tullut osa mitä terveydenhuoltojärjestelmää?</w:t>
      </w:r>
    </w:p>
    <w:p>
      <w:r>
        <w:rPr>
          <w:b/>
        </w:rPr>
        <w:t xml:space="preserve">Kysymys 1</w:t>
      </w:r>
    </w:p>
    <w:p>
      <w:r>
        <w:t xml:space="preserve">Kuinka paljon Vanguard aikoo sijoittaa DMC:hen?</w:t>
      </w:r>
    </w:p>
    <w:p>
      <w:r>
        <w:rPr>
          <w:b/>
        </w:rPr>
        <w:t xml:space="preserve">Kysymys 2</w:t>
      </w:r>
    </w:p>
    <w:p>
      <w:r>
        <w:t xml:space="preserve">Mikä on Detroitissa sijaitsevan katolisen sairaalan nimi?</w:t>
      </w:r>
    </w:p>
    <w:p>
      <w:r>
        <w:rPr>
          <w:b/>
        </w:rPr>
        <w:t xml:space="preserve">Kysymys 3</w:t>
      </w:r>
    </w:p>
    <w:p>
      <w:r>
        <w:t xml:space="preserve">Kuinka paljon Vanguard aikoo käyttää DMC:n velan lyhentämiseen?</w:t>
      </w:r>
    </w:p>
    <w:p>
      <w:r>
        <w:rPr>
          <w:b/>
        </w:rPr>
        <w:t xml:space="preserve">Kysymys 4</w:t>
      </w:r>
    </w:p>
    <w:p>
      <w:r>
        <w:t xml:space="preserve">Kuinka paljon Vanguard aikoo käyttää pääomainvestointeihin?</w:t>
      </w:r>
    </w:p>
    <w:p>
      <w:r>
        <w:rPr>
          <w:b/>
        </w:rPr>
        <w:t xml:space="preserve">Tekstin numero 75</w:t>
      </w:r>
    </w:p>
    <w:p>
      <w:r>
        <w:t xml:space="preserve">Kanadan liikenneministeri </w:t>
      </w:r>
      <w:r>
        <w:rPr>
          <w:color w:val="A9A9A9"/>
        </w:rPr>
        <w:t xml:space="preserve">Lisa Raitt </w:t>
      </w:r>
      <w:r>
        <w:t xml:space="preserve">ilmoitti </w:t>
      </w:r>
      <w:r>
        <w:t xml:space="preserve">18. helmikuuta 2015</w:t>
      </w:r>
      <w:r>
        <w:t xml:space="preserve">, että Kanada on suostunut maksamaan koko </w:t>
      </w:r>
      <w:r>
        <w:rPr>
          <w:color w:val="DCDCDC"/>
        </w:rPr>
        <w:t xml:space="preserve">250 miljoonan dollarin arvoisen </w:t>
      </w:r>
      <w:r>
        <w:t xml:space="preserve">Yhdysvaltain tullialueen </w:t>
      </w:r>
      <w:r>
        <w:t xml:space="preserve">rakentamisen </w:t>
      </w:r>
      <w:r>
        <w:t xml:space="preserve">suunnitellun uuden Detroitin ja Windsorin välisen sillan, nykyisen Gordie Howen kansainvälisen sillan, viereen. Kanada oli jo aiemmin suunnitellut maksavansa </w:t>
      </w:r>
      <w:r>
        <w:rPr>
          <w:color w:val="2F4F4F"/>
        </w:rPr>
        <w:t xml:space="preserve">95 prosenttia </w:t>
      </w:r>
      <w:r>
        <w:t xml:space="preserve">sillasta, joka maksaa </w:t>
      </w:r>
      <w:r>
        <w:rPr>
          <w:color w:val="556B2F"/>
        </w:rPr>
        <w:t xml:space="preserve">2,1 miljardia dollaria </w:t>
      </w:r>
      <w:r>
        <w:t xml:space="preserve">ja jonka odotetaan avautuvan vuonna </w:t>
      </w:r>
      <w:r>
        <w:rPr>
          <w:color w:val="6B8E23"/>
        </w:rPr>
        <w:t xml:space="preserve">2020</w:t>
      </w:r>
      <w:r>
        <w:t xml:space="preserve">. "Tämä antaa Kanadalle ja Michiganille mahdollisuuden viedä hanketta välittömästi eteenpäin seuraaviin vaiheisiin, joihin kuuluu suunnittelutyön jatkaminen ja kiinteistöjen hankkiminen rajan Yhdysvaltojen puolelta", Raitt sanoi lausunnossaan, joka annettiin hänen puhuttuaan alahuoneessa. </w:t>
      </w:r>
    </w:p>
    <w:p>
      <w:r>
        <w:rPr>
          <w:b/>
        </w:rPr>
        <w:t xml:space="preserve">Kysymys 0</w:t>
      </w:r>
    </w:p>
    <w:p>
      <w:r>
        <w:t xml:space="preserve">Kuka on Kanadan liikenneministeri?</w:t>
      </w:r>
    </w:p>
    <w:p>
      <w:r>
        <w:rPr>
          <w:b/>
        </w:rPr>
        <w:t xml:space="preserve">Kysymys 1</w:t>
      </w:r>
    </w:p>
    <w:p>
      <w:r>
        <w:t xml:space="preserve">Paljonko Yhdysvaltain tullin aukion odotetaan maksavan?</w:t>
      </w:r>
    </w:p>
    <w:p>
      <w:r>
        <w:rPr>
          <w:b/>
        </w:rPr>
        <w:t xml:space="preserve">Kysymys 2</w:t>
      </w:r>
    </w:p>
    <w:p>
      <w:r>
        <w:t xml:space="preserve">Kuinka paljon Gordie Howen kansainvälisen sillan odotetaan maksavan?</w:t>
      </w:r>
    </w:p>
    <w:p>
      <w:r>
        <w:rPr>
          <w:b/>
        </w:rPr>
        <w:t xml:space="preserve">Kysymys 3</w:t>
      </w:r>
    </w:p>
    <w:p>
      <w:r>
        <w:t xml:space="preserve">Milloin Gordie Howen kansainvälisen sillan odotetaan avautuvan?</w:t>
      </w:r>
    </w:p>
    <w:p>
      <w:r>
        <w:rPr>
          <w:b/>
        </w:rPr>
        <w:t xml:space="preserve">Kysymys 4</w:t>
      </w:r>
    </w:p>
    <w:p>
      <w:r>
        <w:t xml:space="preserve">Kuinka suuren osan Gordie Howen kansainvälisestä sillasta Kanada aikoo maksaa?</w:t>
      </w:r>
    </w:p>
    <w:p>
      <w:r>
        <w:rPr>
          <w:b/>
        </w:rPr>
        <w:t xml:space="preserve">Tekstin numero 76</w:t>
      </w:r>
    </w:p>
    <w:p>
      <w:r>
        <w:t xml:space="preserve">Metro Detroitissa on laaja maksuton moottoritieverkosto, jota hallinnoi Michiganin liikenneministeriö. </w:t>
      </w:r>
      <w:r>
        <w:t xml:space="preserve">Kaupunkia ympäröi </w:t>
      </w:r>
      <w:r>
        <w:rPr>
          <w:color w:val="A9A9A9"/>
        </w:rPr>
        <w:t xml:space="preserve">neljä </w:t>
      </w:r>
      <w:r>
        <w:t xml:space="preserve">suurta valtatietä.</w:t>
      </w:r>
      <w:r>
        <w:t xml:space="preserve"> Detroitista on yhteys valtateiden 75 (I-75) ja 96 kautta Kings Highway 401:lle ja suuriin eteläisen Ontarion kaupunkeihin, kuten Ontarion Lontooseen ja Suur-Toronton alueeseen. </w:t>
      </w:r>
      <w:r>
        <w:rPr>
          <w:color w:val="DCDCDC"/>
        </w:rPr>
        <w:t xml:space="preserve">I-75 </w:t>
      </w:r>
      <w:r>
        <w:t xml:space="preserve">(Chryslerin ja Fisherin moottoritiet) on alueen tärkein pohjois-eteläsuuntainen reitti, joka palvelee Flinttiä, Pontiacia, Troya ja Detroitia, ennen kuin se jatkuu etelään (Detroit-Toledon ja Seawayn moottoritienä) ja palvelee monia </w:t>
      </w:r>
      <w:r>
        <w:rPr>
          <w:color w:val="2F4F4F"/>
        </w:rPr>
        <w:t xml:space="preserve">Erie-järven </w:t>
      </w:r>
      <w:r>
        <w:t xml:space="preserve">rannalla sijaitsevia yhteisöjä</w:t>
      </w:r>
      <w:r>
        <w:t xml:space="preserve">.</w:t>
      </w:r>
    </w:p>
    <w:p>
      <w:r>
        <w:rPr>
          <w:b/>
        </w:rPr>
        <w:t xml:space="preserve">Kysymys 0</w:t>
      </w:r>
    </w:p>
    <w:p>
      <w:r>
        <w:t xml:space="preserve">Mikä valtatie on tärkein pohjois-eteläsuuntainen reitti?</w:t>
      </w:r>
    </w:p>
    <w:p>
      <w:r>
        <w:rPr>
          <w:b/>
        </w:rPr>
        <w:t xml:space="preserve">Kysymys 1</w:t>
      </w:r>
    </w:p>
    <w:p>
      <w:r>
        <w:t xml:space="preserve">Minkä Suurten järvien vieressä I-75 kulkee?</w:t>
      </w:r>
    </w:p>
    <w:p>
      <w:r>
        <w:rPr>
          <w:b/>
        </w:rPr>
        <w:t xml:space="preserve">Kysymys 2</w:t>
      </w:r>
    </w:p>
    <w:p>
      <w:r>
        <w:t xml:space="preserve">Kuinka monta pääväylää palvelee Detroitia?</w:t>
      </w:r>
    </w:p>
    <w:p>
      <w:r>
        <w:rPr>
          <w:b/>
        </w:rPr>
        <w:t xml:space="preserve">Tekstin numero 77</w:t>
      </w:r>
    </w:p>
    <w:p>
      <w:r>
        <w:t xml:space="preserve">I-94 (</w:t>
      </w:r>
      <w:r>
        <w:rPr>
          <w:color w:val="A9A9A9"/>
        </w:rPr>
        <w:t xml:space="preserve">Edsel Ford Freeway</w:t>
      </w:r>
      <w:r>
        <w:t xml:space="preserve">) kulkee itä-länsisuunnassa Detroitin läpi ja palvelee Ann Arboria lännessä (josta se jatkuu Chicagoon) ja Port Huronia koillisessa. Nykyisen I-94-moottoritien osuus Ypsilantiin ja Detroitiin oli yksi Amerikan varhaisimmista </w:t>
      </w:r>
      <w:r>
        <w:rPr>
          <w:color w:val="DCDCDC"/>
        </w:rPr>
        <w:t xml:space="preserve">rajoitetusti liikennöitävistä </w:t>
      </w:r>
      <w:r>
        <w:t xml:space="preserve">valtateistä. </w:t>
      </w:r>
      <w:r>
        <w:rPr>
          <w:color w:val="2F4F4F"/>
        </w:rPr>
        <w:t xml:space="preserve">Henry Ford </w:t>
      </w:r>
      <w:r>
        <w:t xml:space="preserve">rakensi sen yhdistääkseen Willow Runin ja Dearbornin tehtaat </w:t>
      </w:r>
      <w:r>
        <w:rPr>
          <w:color w:val="556B2F"/>
        </w:rPr>
        <w:t xml:space="preserve">toisen maailmansodan </w:t>
      </w:r>
      <w:r>
        <w:t xml:space="preserve">aikana</w:t>
      </w:r>
      <w:r>
        <w:t xml:space="preserve">. Osa tunnettiin nimellä Willow Run Expressway. I-96-moottoritie kulkee luoteesta kaakkoon Livingstonin, Oaklandin ja Waynen piirikuntien läpi, ja sen itäinen päätepiste on Detroitin keskustassa (kuten Waynen piirikunnan läpi kulkevan Jeffries Freewayn).</w:t>
      </w:r>
    </w:p>
    <w:p>
      <w:r>
        <w:rPr>
          <w:b/>
        </w:rPr>
        <w:t xml:space="preserve">Kysymys 0</w:t>
      </w:r>
    </w:p>
    <w:p>
      <w:r>
        <w:t xml:space="preserve">Mikä on I-94:n nimi?</w:t>
      </w:r>
    </w:p>
    <w:p>
      <w:r>
        <w:rPr>
          <w:b/>
        </w:rPr>
        <w:t xml:space="preserve">Kysymys 1</w:t>
      </w:r>
    </w:p>
    <w:p>
      <w:r>
        <w:t xml:space="preserve">Kuka rakensi I-94:n?</w:t>
      </w:r>
    </w:p>
    <w:p>
      <w:r>
        <w:rPr>
          <w:b/>
        </w:rPr>
        <w:t xml:space="preserve">Kysymys 2</w:t>
      </w:r>
    </w:p>
    <w:p>
      <w:r>
        <w:t xml:space="preserve">Osa I-94:stä oli esimerkki minkä tyyppisestä valtatiestä?</w:t>
      </w:r>
    </w:p>
    <w:p>
      <w:r>
        <w:rPr>
          <w:b/>
        </w:rPr>
        <w:t xml:space="preserve">Kysymys 3</w:t>
      </w:r>
    </w:p>
    <w:p>
      <w:r>
        <w:t xml:space="preserve">Minkä konfliktin aikana I-94 rakennettiin?</w:t>
      </w:r>
    </w:p>
    <w:p>
      <w:r>
        <w:rPr>
          <w:b/>
        </w:rPr>
        <w:t xml:space="preserve">Tekstin numero 78</w:t>
      </w:r>
    </w:p>
    <w:p>
      <w:r>
        <w:rPr>
          <w:color w:val="A9A9A9"/>
        </w:rPr>
        <w:t xml:space="preserve">I-275 </w:t>
      </w:r>
      <w:r>
        <w:t xml:space="preserve">kulkee pohjois-eteläsuunnassa etelässä sijaitsevalta I-75:ltä pohjoisessa sijaitsevaan I-96:n ja I-696:n risteykseen, ja se on Detroitin läntisten esikaupunkialueiden kiertotie. </w:t>
      </w:r>
      <w:r>
        <w:rPr>
          <w:color w:val="DCDCDC"/>
        </w:rPr>
        <w:t xml:space="preserve">I-375 </w:t>
      </w:r>
      <w:r>
        <w:t xml:space="preserve">on lyhyt sivutie Detroitin keskustassa, joka on Chrysler Freewayn jatke. </w:t>
      </w:r>
      <w:r>
        <w:rPr>
          <w:color w:val="2F4F4F"/>
        </w:rPr>
        <w:t xml:space="preserve">I-696 </w:t>
      </w:r>
      <w:r>
        <w:t xml:space="preserve">(</w:t>
      </w:r>
      <w:r>
        <w:rPr>
          <w:color w:val="556B2F"/>
        </w:rPr>
        <w:t xml:space="preserve">Reuther Freeway) </w:t>
      </w:r>
      <w:r>
        <w:t xml:space="preserve">kulkee itä-länsisuunnassa I-96:n ja I-275:n risteyksestä ja tarjoaa reitin Detroitin pohjoisten esikaupunkialueiden läpi. Yhdessä I-275 ja I-696 muodostavat puoliympyrän Detroitin ympärille. Michiganin osavaltion valtatiet, jotka on merkitty </w:t>
      </w:r>
      <w:r>
        <w:rPr>
          <w:color w:val="6B8E23"/>
        </w:rPr>
        <w:t xml:space="preserve">M-kirjaimella, </w:t>
      </w:r>
      <w:r>
        <w:t xml:space="preserve">yhdistävät suuria moottoriteitä.</w:t>
      </w:r>
    </w:p>
    <w:p>
      <w:r>
        <w:rPr>
          <w:b/>
        </w:rPr>
        <w:t xml:space="preserve">Kysymys 0</w:t>
      </w:r>
    </w:p>
    <w:p>
      <w:r>
        <w:t xml:space="preserve">Mikä valtatie on Chrysler Freewayn jatke?</w:t>
      </w:r>
    </w:p>
    <w:p>
      <w:r>
        <w:rPr>
          <w:b/>
        </w:rPr>
        <w:t xml:space="preserve">Kysymys 1</w:t>
      </w:r>
    </w:p>
    <w:p>
      <w:r>
        <w:t xml:space="preserve">Mikä on I-696?</w:t>
      </w:r>
    </w:p>
    <w:p>
      <w:r>
        <w:rPr>
          <w:b/>
        </w:rPr>
        <w:t xml:space="preserve">Kysymys 2</w:t>
      </w:r>
    </w:p>
    <w:p>
      <w:r>
        <w:t xml:space="preserve">Mikä valtatie kulkee Detroitin pohjoisen esikaupungin läpi?</w:t>
      </w:r>
    </w:p>
    <w:p>
      <w:r>
        <w:rPr>
          <w:b/>
        </w:rPr>
        <w:t xml:space="preserve">Kysymys 3</w:t>
      </w:r>
    </w:p>
    <w:p>
      <w:r>
        <w:t xml:space="preserve">Millä kirjaimella Michiganissa merkitään teitä, jotka yhdistävät suuria valtateitä?</w:t>
      </w:r>
    </w:p>
    <w:p>
      <w:r>
        <w:rPr>
          <w:b/>
        </w:rPr>
        <w:t xml:space="preserve">Kysymys 4</w:t>
      </w:r>
    </w:p>
    <w:p>
      <w:r>
        <w:t xml:space="preserve">Mikä valtatie kulkee pohjoiseen I-75:ltä I-96:n ja I-696:n risteykseen?</w:t>
      </w:r>
    </w:p>
    <w:p>
      <w:r>
        <w:br w:type="page"/>
      </w:r>
    </w:p>
    <w:p>
      <w:r>
        <w:rPr>
          <w:b/>
          <w:u w:val="single"/>
        </w:rPr>
        <w:t xml:space="preserve">Asiakirjan numero 275</w:t>
      </w:r>
    </w:p>
    <w:p>
      <w:r>
        <w:rPr>
          <w:b/>
        </w:rPr>
        <w:t xml:space="preserve">Tekstin numero 0</w:t>
      </w:r>
    </w:p>
    <w:p>
      <w:r>
        <w:t xml:space="preserve">Lontoo i/ˈlʌndən/ on Englannin ja Yhdistyneen kuningaskunnan pääkaupunki ja väkirikkain kaupunki. </w:t>
      </w:r>
      <w:r>
        <w:t xml:space="preserve">Lontoo sijaitsee </w:t>
      </w:r>
      <w:r>
        <w:rPr>
          <w:color w:val="A9A9A9"/>
        </w:rPr>
        <w:t xml:space="preserve">Thames-joen </w:t>
      </w:r>
      <w:r>
        <w:t xml:space="preserve">varrella </w:t>
      </w:r>
      <w:r>
        <w:t xml:space="preserve">Ison-Britannian saaren kaakkoisosassa, ja se on ollut merkittävä asutuskeskus jo kahden vuosituhannen ajan. Sen perustivat roomalaiset, jotka nimesivät sen </w:t>
      </w:r>
      <w:r>
        <w:rPr>
          <w:color w:val="DCDCDC"/>
        </w:rPr>
        <w:t xml:space="preserve">Londiniumiksi</w:t>
      </w:r>
      <w:r>
        <w:t xml:space="preserve">. </w:t>
      </w:r>
      <w:r>
        <w:t xml:space="preserve">Lontoon muinainen ydinkeskusta, City of London, on suurelta osin säilyttänyt </w:t>
      </w:r>
      <w:r>
        <w:rPr>
          <w:color w:val="2F4F4F"/>
        </w:rPr>
        <w:t xml:space="preserve">1,12 neliökilometrin (2,9 km2) kokoiset </w:t>
      </w:r>
      <w:r>
        <w:t xml:space="preserve">keskiaikaiset rajansa, ja vuonna 2011 sen asukasluku oli </w:t>
      </w:r>
      <w:r>
        <w:rPr>
          <w:color w:val="556B2F"/>
        </w:rPr>
        <w:t xml:space="preserve">7 375, </w:t>
      </w:r>
      <w:r>
        <w:t xml:space="preserve">mikä tekee siitä Englannin pienimmän kaupungin. Ainakin 1800-luvulta lähtien termi Lontoo on viitannut myös tämän ytimen ympärille kehittyneeseen metropoliin. Suurin osa tästä taajamasta muodostaa Suur-Lontoon,[huom. 1] Englannin alueen, jota hallinnoivat </w:t>
      </w:r>
      <w:r>
        <w:rPr>
          <w:color w:val="6B8E23"/>
        </w:rPr>
        <w:t xml:space="preserve">Lontoon pormestari ja Lontoon edustajakokous</w:t>
      </w:r>
      <w:r>
        <w:t xml:space="preserve">[huom. 2] Lisäksi taajama kattaa kaksi englantilaista kreivikuntaa: Lontoon kaupungin pienen piirikunnan ja Suur-Lontoon kreivikunnan. Jälkimmäinen muodostaa suurimman osan Lontoosta, vaikka historiallisesti se oli jaettu Middlesexin (nyt lakkautettu kreivikunta), Essexin, Surreyn, Kentin ja Hertfordshiren kesken.</w:t>
      </w:r>
    </w:p>
    <w:p>
      <w:r>
        <w:rPr>
          <w:b/>
        </w:rPr>
        <w:t xml:space="preserve">Kysymys 0</w:t>
      </w:r>
    </w:p>
    <w:p>
      <w:r>
        <w:t xml:space="preserve">Mikä oli Lontoon ydinkeskustan väkiluku vuonna 2011?</w:t>
      </w:r>
    </w:p>
    <w:p>
      <w:r>
        <w:rPr>
          <w:b/>
        </w:rPr>
        <w:t xml:space="preserve">Kysymys 1</w:t>
      </w:r>
    </w:p>
    <w:p>
      <w:r>
        <w:t xml:space="preserve">Minkä joen varrella Lontoo sijaitsee?</w:t>
      </w:r>
    </w:p>
    <w:p>
      <w:r>
        <w:rPr>
          <w:b/>
        </w:rPr>
        <w:t xml:space="preserve">Kysymys 2</w:t>
      </w:r>
    </w:p>
    <w:p>
      <w:r>
        <w:t xml:space="preserve">Mikä oli roomalaisten perustaman Lontoon alkuperäinen nimi?</w:t>
      </w:r>
    </w:p>
    <w:p>
      <w:r>
        <w:rPr>
          <w:b/>
        </w:rPr>
        <w:t xml:space="preserve">Kysymys 3</w:t>
      </w:r>
    </w:p>
    <w:p>
      <w:r>
        <w:t xml:space="preserve">Mitkä elimet hallinnoivat Suur-Lontoa?</w:t>
      </w:r>
    </w:p>
    <w:p>
      <w:r>
        <w:rPr>
          <w:b/>
        </w:rPr>
        <w:t xml:space="preserve">Kysymys 4</w:t>
      </w:r>
    </w:p>
    <w:p>
      <w:r>
        <w:t xml:space="preserve">Mikä on Lontoon kaupungin ydinkeskustan likimääräinen pinta-ala?</w:t>
      </w:r>
    </w:p>
    <w:p>
      <w:r>
        <w:rPr>
          <w:b/>
        </w:rPr>
        <w:t xml:space="preserve">Teksti numero 1</w:t>
      </w:r>
    </w:p>
    <w:p>
      <w:r>
        <w:t xml:space="preserve">Lontoo on johtava globaali kaupunki, jonka vahvuudet taiteen, kaupan, koulutuksen, viihteen, muodin, rahoituksen, terveydenhuollon, median, asiantuntijapalveluiden, tutkimuksen ja kehityksen, matkailun ja liikenteen aloilla ovat kaikki vaikuttaneet sen merkittävyyteen. Se on yksi maailman johtavista rahoituskeskuksista, ja sen </w:t>
      </w:r>
      <w:r>
        <w:t xml:space="preserve">BKT on mittauksesta riippuen maailman </w:t>
      </w:r>
      <w:r>
        <w:rPr>
          <w:color w:val="A9A9A9"/>
        </w:rPr>
        <w:t xml:space="preserve">viidenneksi tai kuudenneksi suurin </w:t>
      </w:r>
      <w:r>
        <w:t xml:space="preserve">suurkaupunkialueella.[Huomautus 3] Lontoo on maailman kulttuuripääkaupunki. Se on maailman suosituin kaupunki </w:t>
      </w:r>
      <w:r>
        <w:rPr>
          <w:color w:val="DCDCDC"/>
        </w:rPr>
        <w:t xml:space="preserve">kansainvälisillä saapuvilla matkustajamäärillä</w:t>
      </w:r>
      <w:r>
        <w:t xml:space="preserve"> mitattuna, </w:t>
      </w:r>
      <w:r>
        <w:t xml:space="preserve">ja sillä on matkustajamäärillä mitattuna maailman suurin kaupunkilentokenttäjärjestelmä. Lontoo on yksi maailman johtavista sijoituskohteista, ja siellä toimii enemmän kansainvälisiä vähittäiskauppiaita ja erittäin varakkaita yksityishenkilöitä kuin missään muussa kaupungissa. Lontoon </w:t>
      </w:r>
      <w:r>
        <w:rPr>
          <w:color w:val="2F4F4F"/>
        </w:rPr>
        <w:t xml:space="preserve">43 </w:t>
      </w:r>
      <w:r>
        <w:t xml:space="preserve">yliopistoa muodostavat Euroopan suurimman korkeakoulukeskittymän, ja vuonna 2014 laaditussa raportissa Lontoo sijoittui maailman yliopistojen rankingissa ensimmäiselle sijalle.</w:t>
      </w:r>
      <w:r>
        <w:t xml:space="preserve"> Raportin mukaan Lontoo on myös maailman ykkönen ohjelmistojen, multimediakehityksen ja -suunnittelun alalla, ja se on ykkönen teknologiavalmiudessa. Vuonna 2012 </w:t>
      </w:r>
      <w:r>
        <w:t xml:space="preserve">Lontoosta tuli ensimmäinen kaupunki, joka on isännöinyt modernit kesäolympialaiset </w:t>
      </w:r>
      <w:r>
        <w:rPr>
          <w:color w:val="6B8E23"/>
        </w:rPr>
        <w:t xml:space="preserve">kolme </w:t>
      </w:r>
      <w:r>
        <w:t xml:space="preserve">kertaa</w:t>
      </w:r>
      <w:r>
        <w:rPr>
          <w:color w:val="556B2F"/>
        </w:rPr>
        <w:t xml:space="preserve">.</w:t>
      </w:r>
    </w:p>
    <w:p>
      <w:r>
        <w:rPr>
          <w:b/>
        </w:rPr>
        <w:t xml:space="preserve">Kysymys 0</w:t>
      </w:r>
    </w:p>
    <w:p>
      <w:r>
        <w:t xml:space="preserve">Missä Lontoo sijoittuu suurkaupunkialueiden BKT:n suhteen?</w:t>
      </w:r>
    </w:p>
    <w:p>
      <w:r>
        <w:rPr>
          <w:b/>
        </w:rPr>
        <w:t xml:space="preserve">Kysymys 1</w:t>
      </w:r>
    </w:p>
    <w:p>
      <w:r>
        <w:t xml:space="preserve">Kuinka monta kertaa Lontoo on isännöinyt kesäolympialaisia?</w:t>
      </w:r>
    </w:p>
    <w:p>
      <w:r>
        <w:rPr>
          <w:b/>
        </w:rPr>
        <w:t xml:space="preserve">Kysymys 2</w:t>
      </w:r>
    </w:p>
    <w:p>
      <w:r>
        <w:t xml:space="preserve">Minkä mittaustuloksen mukaan Lontoo on maailman suosituin kaupunki?</w:t>
      </w:r>
    </w:p>
    <w:p>
      <w:r>
        <w:rPr>
          <w:b/>
        </w:rPr>
        <w:t xml:space="preserve">Kysymys 3</w:t>
      </w:r>
    </w:p>
    <w:p>
      <w:r>
        <w:t xml:space="preserve">Kuinka monta yliopistoa Lontoossa on?</w:t>
      </w:r>
    </w:p>
    <w:p>
      <w:r>
        <w:rPr>
          <w:b/>
        </w:rPr>
        <w:t xml:space="preserve">Kysymys 4</w:t>
      </w:r>
    </w:p>
    <w:p>
      <w:r>
        <w:t xml:space="preserve">Milloin Lontoossa järjestettiin viimeksi kesäolympialaiset?</w:t>
      </w:r>
    </w:p>
    <w:p>
      <w:r>
        <w:rPr>
          <w:b/>
        </w:rPr>
        <w:t xml:space="preserve">Teksti numero 2</w:t>
      </w:r>
    </w:p>
    <w:p>
      <w:r>
        <w:t xml:space="preserve">Lontoossa on monenlaisia kansoja ja kulttuureja, ja </w:t>
      </w:r>
      <w:r>
        <w:t xml:space="preserve">Suur-Lontoossa puhutaan </w:t>
      </w:r>
      <w:r>
        <w:rPr>
          <w:color w:val="A9A9A9"/>
        </w:rPr>
        <w:t xml:space="preserve">yli 300 </w:t>
      </w:r>
      <w:r>
        <w:t xml:space="preserve">kieltä. Kansallisen tilastokeskuksen arvion mukaan Lontoon väkiluku oli vuoden 2014 puolivälissä 8 538 689, mikä on suurin kaikista Euroopan unionin kunnista ja </w:t>
      </w:r>
      <w:r>
        <w:rPr>
          <w:color w:val="DCDCDC"/>
        </w:rPr>
        <w:t xml:space="preserve">12,5 </w:t>
      </w:r>
      <w:r>
        <w:t xml:space="preserve">prosenttia Yhdistyneen kuningaskunnan väestöstä</w:t>
      </w:r>
      <w:r>
        <w:t xml:space="preserve">.</w:t>
      </w:r>
      <w:r>
        <w:t xml:space="preserve"> Lontoon kaupunkialue on EU:n toiseksi väkirikkain </w:t>
      </w:r>
      <w:r>
        <w:rPr>
          <w:color w:val="2F4F4F"/>
        </w:rPr>
        <w:t xml:space="preserve">Pariisin jälkeen, </w:t>
      </w:r>
      <w:r>
        <w:t xml:space="preserve">sillä vuoden 2011 väestönlaskennan mukaan siellä asui 9 787 426 ihmistä. Kaupungin metropolialue on yksi Euroopan väkirikkaimmista </w:t>
      </w:r>
      <w:r>
        <w:rPr>
          <w:color w:val="556B2F"/>
        </w:rPr>
        <w:t xml:space="preserve">13 879 757 </w:t>
      </w:r>
      <w:r>
        <w:t xml:space="preserve">asukkaallaan,[huom. 4] kun taas Greater London Authority ilmoittaa kaupunkialueen (joka kattaa suuren osan Kaakkois-Lontoosta) väkiluvuksi 22,7 miljoonaa. Lontoo oli maailman väkirikkain kaupunki </w:t>
      </w:r>
      <w:r>
        <w:rPr>
          <w:color w:val="6B8E23"/>
        </w:rPr>
        <w:t xml:space="preserve">noin vuodesta 1831 vuoteen 1925</w:t>
      </w:r>
      <w:r>
        <w:t xml:space="preserve">.</w:t>
      </w:r>
    </w:p>
    <w:p>
      <w:r>
        <w:rPr>
          <w:b/>
        </w:rPr>
        <w:t xml:space="preserve">Kysymys 0</w:t>
      </w:r>
    </w:p>
    <w:p>
      <w:r>
        <w:t xml:space="preserve">Minkä kaupungin jälkeen Lontoo on vuoden 2011 väestönlaskennan mukaan EU:n toiseksi suurin?</w:t>
      </w:r>
    </w:p>
    <w:p>
      <w:r>
        <w:rPr>
          <w:b/>
        </w:rPr>
        <w:t xml:space="preserve">Kysymys 1</w:t>
      </w:r>
    </w:p>
    <w:p>
      <w:r>
        <w:t xml:space="preserve">Mihin aikaan Lontoossa oli maailman suurin väestömäärä kaupunkimaisesti?</w:t>
      </w:r>
    </w:p>
    <w:p>
      <w:r>
        <w:rPr>
          <w:b/>
        </w:rPr>
        <w:t xml:space="preserve">Kysymys 2</w:t>
      </w:r>
    </w:p>
    <w:p>
      <w:r>
        <w:t xml:space="preserve">Kuinka monta kieltä suurin piirtein puhutaan Suur-Lontoon alueella?</w:t>
      </w:r>
    </w:p>
    <w:p>
      <w:r>
        <w:rPr>
          <w:b/>
        </w:rPr>
        <w:t xml:space="preserve">Kysymys 3</w:t>
      </w:r>
    </w:p>
    <w:p>
      <w:r>
        <w:t xml:space="preserve">Kuinka monta prosenttia koko Yhdistyneen kuningaskunnan väestöstä oli Lontoossa vuoden 2014 puolivälissä?</w:t>
      </w:r>
    </w:p>
    <w:p>
      <w:r>
        <w:rPr>
          <w:b/>
        </w:rPr>
        <w:t xml:space="preserve">Kysymys 4</w:t>
      </w:r>
    </w:p>
    <w:p>
      <w:r>
        <w:t xml:space="preserve">Mikä on Lontoon pääkaupunkiseudun väkiluku?</w:t>
      </w:r>
    </w:p>
    <w:p>
      <w:r>
        <w:rPr>
          <w:b/>
        </w:rPr>
        <w:t xml:space="preserve">Teksti numero 3</w:t>
      </w:r>
    </w:p>
    <w:p>
      <w:r>
        <w:t xml:space="preserve">Lontoossa on </w:t>
      </w:r>
      <w:r>
        <w:rPr>
          <w:color w:val="A9A9A9"/>
        </w:rPr>
        <w:t xml:space="preserve">neljä </w:t>
      </w:r>
      <w:r>
        <w:t xml:space="preserve">maailmanperintökohdetta: Tower of London, Kew Gardens, Westminsterin palatsi, Westminster Abbey ja St Margaret's Church sekä Greenwichin historiallinen alue (jossa sijaitsee </w:t>
      </w:r>
      <w:r>
        <w:rPr>
          <w:color w:val="DCDCDC"/>
        </w:rPr>
        <w:t xml:space="preserve">Greenwichin kuninkaallinen observatorio, jossa on </w:t>
      </w:r>
      <w:r>
        <w:t xml:space="preserve">päämeridiaani, 0° pituusaste ja GMT). Muita kuuluisia maamerkkejä ovat </w:t>
      </w:r>
      <w:r>
        <w:rPr>
          <w:color w:val="2F4F4F"/>
        </w:rPr>
        <w:t xml:space="preserve">Buckinghamin palatsi</w:t>
      </w:r>
      <w:r>
        <w:t xml:space="preserve">, London Eye, Piccadilly Circus, Pyhän Paavalin katedraali, Tower Bridge, Trafalgar Square ja The Shard. Lontoossa on lukuisia museoita, gallerioita, kirjastoja, urheilutapahtumia ja muita kulttuurilaitoksia, kuten British Museum, National Gallery, Tate Modern, British Library ja </w:t>
      </w:r>
      <w:r>
        <w:rPr>
          <w:color w:val="556B2F"/>
        </w:rPr>
        <w:t xml:space="preserve">40 </w:t>
      </w:r>
      <w:r>
        <w:t xml:space="preserve">West Endin teatteria. </w:t>
      </w:r>
      <w:r>
        <w:rPr>
          <w:color w:val="6B8E23"/>
        </w:rPr>
        <w:t xml:space="preserve">Lontoon metro </w:t>
      </w:r>
      <w:r>
        <w:t xml:space="preserve">on maailman vanhin maanalainen rautatieverkosto.</w:t>
      </w:r>
    </w:p>
    <w:p>
      <w:r>
        <w:rPr>
          <w:b/>
        </w:rPr>
        <w:t xml:space="preserve">Kysymys 0</w:t>
      </w:r>
    </w:p>
    <w:p>
      <w:r>
        <w:t xml:space="preserve">Kuinka monta teatteria Lontoon West Endissä on?</w:t>
      </w:r>
    </w:p>
    <w:p>
      <w:r>
        <w:rPr>
          <w:b/>
        </w:rPr>
        <w:t xml:space="preserve">Kysymys 1</w:t>
      </w:r>
    </w:p>
    <w:p>
      <w:r>
        <w:t xml:space="preserve">Missä Greenwichin keskiaika on merkitty?</w:t>
      </w:r>
    </w:p>
    <w:p>
      <w:r>
        <w:rPr>
          <w:b/>
        </w:rPr>
        <w:t xml:space="preserve">Kysymys 2</w:t>
      </w:r>
    </w:p>
    <w:p>
      <w:r>
        <w:t xml:space="preserve">Mikä kuuluisa palatsi sijaitsee Lontoossa?</w:t>
      </w:r>
    </w:p>
    <w:p>
      <w:r>
        <w:rPr>
          <w:b/>
        </w:rPr>
        <w:t xml:space="preserve">Kysymys 3</w:t>
      </w:r>
    </w:p>
    <w:p>
      <w:r>
        <w:t xml:space="preserve">Mikä on maailman vanhimman maanalaisen rautatien nimi?</w:t>
      </w:r>
    </w:p>
    <w:p>
      <w:r>
        <w:rPr>
          <w:b/>
        </w:rPr>
        <w:t xml:space="preserve">Kysymys 4</w:t>
      </w:r>
    </w:p>
    <w:p>
      <w:r>
        <w:t xml:space="preserve">Kuinka monta maailmanperintökohdetta löytyy Lontoosta?</w:t>
      </w:r>
    </w:p>
    <w:p>
      <w:r>
        <w:rPr>
          <w:b/>
        </w:rPr>
        <w:t xml:space="preserve">Teksti numero 4</w:t>
      </w:r>
    </w:p>
    <w:p>
      <w:r>
        <w:t xml:space="preserve">Vuodesta 1898 lähtien oli yleisesti hyväksytty, että nimi oli </w:t>
      </w:r>
      <w:r>
        <w:rPr>
          <w:color w:val="A9A9A9"/>
        </w:rPr>
        <w:t xml:space="preserve">kelttiläistä </w:t>
      </w:r>
      <w:r>
        <w:t xml:space="preserve">alkuperää ja tarkoitti paikkaa, joka kuului miehelle nimeltä *Londinos; tämä selitys on sittemmin hylätty. </w:t>
      </w:r>
      <w:r>
        <w:rPr>
          <w:color w:val="DCDCDC"/>
        </w:rPr>
        <w:t xml:space="preserve">Richard Coates esitti </w:t>
      </w:r>
      <w:r>
        <w:t xml:space="preserve">vuonna 1998 selityksen</w:t>
      </w:r>
      <w:r>
        <w:t xml:space="preserve">, jonka mukaan se on peräisin esikeltiläisestä vanhasta eurooppalaisesta *(p)lowonida-sanasta, joka tarkoittaa </w:t>
      </w:r>
      <w:r>
        <w:rPr>
          <w:color w:val="556B2F"/>
        </w:rPr>
        <w:t xml:space="preserve">"liian leveää jokea, jotta sitä voisi ylittää", </w:t>
      </w:r>
      <w:r>
        <w:t xml:space="preserve">ja ehdotti, että tämä oli nimi, joka annettiin Lontoon läpi virtaavalle Thames-joen osalle; tästä asutus sai nimensä kelttiläisen muodon *Lowonidonjon; tämä vaatii kuitenkin melkoisen vakavan muutoksen. Perimmäinen vaikeus on sovittaa yhteen latinankielinen Londinium-muoto ja moderni walesinkielinen </w:t>
      </w:r>
      <w:r>
        <w:rPr>
          <w:color w:val="6B8E23"/>
        </w:rPr>
        <w:t xml:space="preserve">Llundain</w:t>
      </w:r>
      <w:r>
        <w:t xml:space="preserve">, jonka pitäisi vaatia muotoa *(h)lōndinion (vastakohtana *londīnionille), joka on peräisin aikaisemmasta *loundiniomista. Ei voida sulkea pois sitä mahdollisuutta, että walesilainen nimi on lainattu takaisin englannista myöhemmin, eikä sitä näin ollen voida käyttää perustana alkuperäisen nimen rekonstruoinnille.</w:t>
      </w:r>
    </w:p>
    <w:p>
      <w:r>
        <w:rPr>
          <w:b/>
        </w:rPr>
        <w:t xml:space="preserve">Kysymys 0</w:t>
      </w:r>
    </w:p>
    <w:p>
      <w:r>
        <w:t xml:space="preserve">Varhainen yksimielisyys oli, että Lontoon nimi on peräisin mistä kielestä?</w:t>
      </w:r>
    </w:p>
    <w:p>
      <w:r>
        <w:rPr>
          <w:b/>
        </w:rPr>
        <w:t xml:space="preserve">Kysymys 1</w:t>
      </w:r>
    </w:p>
    <w:p>
      <w:r>
        <w:t xml:space="preserve">Mitä tarkoittaa Lontoon nimen myöhempi uskottu esikeltiläinen vanhan Euroopan alkuperä?</w:t>
      </w:r>
    </w:p>
    <w:p>
      <w:r>
        <w:rPr>
          <w:b/>
        </w:rPr>
        <w:t xml:space="preserve">Kysymys 2</w:t>
      </w:r>
    </w:p>
    <w:p>
      <w:r>
        <w:t xml:space="preserve">Mikä on sanan Lontoo nykyaikainen walesinkielinen muoto?</w:t>
      </w:r>
    </w:p>
    <w:p>
      <w:r>
        <w:rPr>
          <w:b/>
        </w:rPr>
        <w:t xml:space="preserve">Kysymys 3</w:t>
      </w:r>
    </w:p>
    <w:p>
      <w:r>
        <w:t xml:space="preserve">Kuka keksi Lontoon nimen alkuperästä selityksen, joka oli ristiriidassa aiempien oletusten kanssa?</w:t>
      </w:r>
    </w:p>
    <w:p>
      <w:r>
        <w:rPr>
          <w:b/>
        </w:rPr>
        <w:t xml:space="preserve">Kysymys 4</w:t>
      </w:r>
    </w:p>
    <w:p>
      <w:r>
        <w:t xml:space="preserve">Minä vuonna Richard Coates tarjosi toisenlaisen selityksen Lontoon nimen alkuperästä?</w:t>
      </w:r>
    </w:p>
    <w:p>
      <w:r>
        <w:rPr>
          <w:b/>
        </w:rPr>
        <w:t xml:space="preserve">Teksti numero 5</w:t>
      </w:r>
    </w:p>
    <w:p>
      <w:r>
        <w:rPr>
          <w:color w:val="A9A9A9"/>
        </w:rPr>
        <w:t xml:space="preserve">Kaksi </w:t>
      </w:r>
      <w:r>
        <w:t xml:space="preserve">viimeaikaista löytöä osoittaa, että Lontoon alueella on todennäköisesti hyvin varhaisia asutuksia lähellä Thames-jokea. Vuonna 1999 </w:t>
      </w:r>
      <w:r>
        <w:t xml:space="preserve">Vauxhallin sillan pohjoispuolelta löytyi </w:t>
      </w:r>
      <w:r>
        <w:rPr>
          <w:color w:val="DCDCDC"/>
        </w:rPr>
        <w:t xml:space="preserve">pronssikautisen </w:t>
      </w:r>
      <w:r>
        <w:t xml:space="preserve">sillan </w:t>
      </w:r>
      <w:r>
        <w:t xml:space="preserve">jäänteitä.</w:t>
      </w:r>
      <w:r>
        <w:t xml:space="preserve"> Tämä silta joko ylitti Thamesin tai johti joessa sijaitsevalle, nyt kadonneelle saarelle. Dendrologia ajoitti puutavaran vuodelle 1500 eaa. Vuonna 2010 </w:t>
      </w:r>
      <w:r>
        <w:t xml:space="preserve">Temmeksen rannalta Vauxhallin sillan eteläpuolelta löydettiin </w:t>
      </w:r>
      <w:r>
        <w:t xml:space="preserve">suuren puurakenteen perustukset, jotka ajoitettiin vuodelle </w:t>
      </w:r>
      <w:r>
        <w:rPr>
          <w:color w:val="2F4F4F"/>
        </w:rPr>
        <w:t xml:space="preserve">4500 eaa. </w:t>
      </w:r>
      <w:r>
        <w:t xml:space="preserve">Mesoliittisen rakenteen funktiota </w:t>
      </w:r>
      <w:r>
        <w:rPr>
          <w:color w:val="556B2F"/>
        </w:rPr>
        <w:t xml:space="preserve">ei tiedetä</w:t>
      </w:r>
      <w:r>
        <w:t xml:space="preserve">. </w:t>
      </w:r>
      <w:r>
        <w:t xml:space="preserve">Molemmat rakenteet sijaitsevat South Bankilla, luonnollisella ylityspaikalla, jossa </w:t>
      </w:r>
      <w:r>
        <w:rPr>
          <w:color w:val="6B8E23"/>
        </w:rPr>
        <w:t xml:space="preserve">Effra-joki laskee </w:t>
      </w:r>
      <w:r>
        <w:t xml:space="preserve">Thames-jokeen.</w:t>
      </w:r>
    </w:p>
    <w:p>
      <w:r>
        <w:rPr>
          <w:b/>
        </w:rPr>
        <w:t xml:space="preserve">Kysymys 0</w:t>
      </w:r>
    </w:p>
    <w:p>
      <w:r>
        <w:t xml:space="preserve">Mikä joki virtaa Thames-jokeen?</w:t>
      </w:r>
    </w:p>
    <w:p>
      <w:r>
        <w:rPr>
          <w:b/>
        </w:rPr>
        <w:t xml:space="preserve">Kysymys 1</w:t>
      </w:r>
    </w:p>
    <w:p>
      <w:r>
        <w:t xml:space="preserve">Thames-joen rannalta löydetyt muinaisen sillan jäännökset ajoittuvat mille arkeologiselle ajanjaksolle?</w:t>
      </w:r>
    </w:p>
    <w:p>
      <w:r>
        <w:rPr>
          <w:b/>
        </w:rPr>
        <w:t xml:space="preserve">Kysymys 2</w:t>
      </w:r>
    </w:p>
    <w:p>
      <w:r>
        <w:t xml:space="preserve">Minkä mesoliittiselta kaudelta peräisin olevan rakennelman jäännökset löydettiin Thames-joen rannalta?</w:t>
      </w:r>
    </w:p>
    <w:p>
      <w:r>
        <w:rPr>
          <w:b/>
        </w:rPr>
        <w:t xml:space="preserve">Kysymys 3</w:t>
      </w:r>
    </w:p>
    <w:p>
      <w:r>
        <w:t xml:space="preserve">Kuinka monen muinaisen rakennelman rauniot on löydetty Thames-joen läheltä lähihistoriassa?</w:t>
      </w:r>
    </w:p>
    <w:p>
      <w:r>
        <w:rPr>
          <w:b/>
        </w:rPr>
        <w:t xml:space="preserve">Kysymys 4</w:t>
      </w:r>
    </w:p>
    <w:p>
      <w:r>
        <w:t xml:space="preserve">Thames-joen rannalta löydetyn tuntemattoman muinaisen rakennelman jäännökset ovat peräisin noin vuodelta... Mistä vuodesta?</w:t>
      </w:r>
    </w:p>
    <w:p>
      <w:r>
        <w:rPr>
          <w:b/>
        </w:rPr>
        <w:t xml:space="preserve">Teksti numero 6</w:t>
      </w:r>
    </w:p>
    <w:p>
      <w:r>
        <w:t xml:space="preserve">Vaikka alueella on todisteita hajanaisista brytonilaisista asutuksista, ensimmäisen suuremman asutuksen perustivat roomalaiset vuoden </w:t>
      </w:r>
      <w:r>
        <w:rPr>
          <w:color w:val="A9A9A9"/>
        </w:rPr>
        <w:t xml:space="preserve">43 jKr. </w:t>
      </w:r>
      <w:r>
        <w:t xml:space="preserve">hyökkäyksen jälkeen</w:t>
      </w:r>
      <w:r>
        <w:t xml:space="preserve">. </w:t>
      </w:r>
      <w:r>
        <w:t xml:space="preserve">Se säilyi vain noin vuoteen 61 asti, jolloin </w:t>
      </w:r>
      <w:r>
        <w:rPr>
          <w:color w:val="2F4F4F"/>
        </w:rPr>
        <w:t xml:space="preserve">kuningatar Boudican </w:t>
      </w:r>
      <w:r>
        <w:t xml:space="preserve">johtama </w:t>
      </w:r>
      <w:r>
        <w:rPr>
          <w:color w:val="DCDCDC"/>
        </w:rPr>
        <w:t xml:space="preserve">Iceniheimo </w:t>
      </w:r>
      <w:r>
        <w:t xml:space="preserve">hyökkäsi sinne ja poltti sen maan tasalle. Seuraava, voimakkaasti suunniteltu Londinium kukoisti, ja se syrjäytti </w:t>
      </w:r>
      <w:r>
        <w:rPr>
          <w:color w:val="556B2F"/>
        </w:rPr>
        <w:t xml:space="preserve">Colchesterin </w:t>
      </w:r>
      <w:r>
        <w:t xml:space="preserve">roomalaisen Britannian provinssin pääkaupunkina vuonna 100. Rooman ajan Lontoossa asui parhaimmillaan 2. vuosisadalla </w:t>
      </w:r>
      <w:r>
        <w:rPr>
          <w:color w:val="6B8E23"/>
        </w:rPr>
        <w:t xml:space="preserve">noin 60 000 </w:t>
      </w:r>
      <w:r>
        <w:t xml:space="preserve">ihmistä</w:t>
      </w:r>
      <w:r>
        <w:t xml:space="preserve">.</w:t>
      </w:r>
    </w:p>
    <w:p>
      <w:r>
        <w:rPr>
          <w:b/>
        </w:rPr>
        <w:t xml:space="preserve">Kysymys 0</w:t>
      </w:r>
    </w:p>
    <w:p>
      <w:r>
        <w:t xml:space="preserve">Kuka oli Iceniheimon johtaja?</w:t>
      </w:r>
    </w:p>
    <w:p>
      <w:r>
        <w:rPr>
          <w:b/>
        </w:rPr>
        <w:t xml:space="preserve">Kysymys 1</w:t>
      </w:r>
    </w:p>
    <w:p>
      <w:r>
        <w:t xml:space="preserve">Mikä oli roomalaisen Lontoon väkiluku 2. vuosisadalla?</w:t>
      </w:r>
    </w:p>
    <w:p>
      <w:r>
        <w:rPr>
          <w:b/>
        </w:rPr>
        <w:t xml:space="preserve">Kysymys 2</w:t>
      </w:r>
    </w:p>
    <w:p>
      <w:r>
        <w:t xml:space="preserve">Roomalaiset valloittivat nykyisen Lontoon alueen ja perustivat sen ensimmäisen suuremman asutuksen minä vuonna?</w:t>
      </w:r>
    </w:p>
    <w:p>
      <w:r>
        <w:rPr>
          <w:b/>
        </w:rPr>
        <w:t xml:space="preserve">Kysymys 3</w:t>
      </w:r>
    </w:p>
    <w:p>
      <w:r>
        <w:t xml:space="preserve">Mikä oli Britannian pääkaupunki ennen Londiniumia?</w:t>
      </w:r>
    </w:p>
    <w:p>
      <w:r>
        <w:rPr>
          <w:b/>
        </w:rPr>
        <w:t xml:space="preserve">Kysymys 4</w:t>
      </w:r>
    </w:p>
    <w:p>
      <w:r>
        <w:t xml:space="preserve">Kuka hyökkäsi roomalaisen Lontoon ensimmäiseen suureen asutukseen vuonna 61 jKr. ja tuhosi sen?</w:t>
      </w:r>
    </w:p>
    <w:p>
      <w:r>
        <w:rPr>
          <w:b/>
        </w:rPr>
        <w:t xml:space="preserve">Teksti numero 7</w:t>
      </w:r>
    </w:p>
    <w:p>
      <w:r>
        <w:t xml:space="preserve">Rooman vallan romahdettua 5. vuosisadan alussa Lontoo lakkasi olemasta pääkaupunki, ja Londiniumin muurien ympäröimä kaupunki hylättiin käytännössä, vaikka roomalainen sivilisaatio jatkui </w:t>
      </w:r>
      <w:r>
        <w:rPr>
          <w:color w:val="A9A9A9"/>
        </w:rPr>
        <w:t xml:space="preserve">St Martin-in-the-Fieldsin alueella </w:t>
      </w:r>
      <w:r>
        <w:t xml:space="preserve">noin vuoteen 450 asti. Noin vuodesta 500 lähtien samalle alueelle, hieman vanhasta roomalaisesta kaupungista länteen, kehittyi anglosaksinen Lundenwic-niminen asutus. Noin vuoteen 680 mennessä se oli elpynyt niin paljon, että siitä oli tullut </w:t>
      </w:r>
      <w:r>
        <w:rPr>
          <w:color w:val="DCDCDC"/>
        </w:rPr>
        <w:t xml:space="preserve">merkittävä satama</w:t>
      </w:r>
      <w:r>
        <w:t xml:space="preserve">, vaikka laajamittaisesta tavarantuotannosta ei ole juurikaan todisteita. Vuodesta 820 alkaen kaupunki taantui </w:t>
      </w:r>
      <w:r>
        <w:rPr>
          <w:color w:val="2F4F4F"/>
        </w:rPr>
        <w:t xml:space="preserve">toistuvien viikinkihyökkäysten </w:t>
      </w:r>
      <w:r>
        <w:t xml:space="preserve">vuoksi</w:t>
      </w:r>
      <w:r>
        <w:t xml:space="preserve">. </w:t>
      </w:r>
      <w:r>
        <w:t xml:space="preserve">Viikinkien hyökkäyksiä Lontooseen on kirjattu </w:t>
      </w:r>
      <w:r>
        <w:rPr>
          <w:color w:val="556B2F"/>
        </w:rPr>
        <w:t xml:space="preserve">kolme</w:t>
      </w:r>
      <w:r>
        <w:t xml:space="preserve">; </w:t>
      </w:r>
      <w:r>
        <w:rPr>
          <w:color w:val="6B8E23"/>
        </w:rPr>
        <w:t xml:space="preserve">kaksi </w:t>
      </w:r>
      <w:r>
        <w:t xml:space="preserve">niistä onnistui vuosina 851 ja 886 jKr., mutta ne kukistettiin vuoden 994 hyökkäyksessä.</w:t>
      </w:r>
    </w:p>
    <w:p>
      <w:r>
        <w:rPr>
          <w:b/>
        </w:rPr>
        <w:t xml:space="preserve">Kysymys 0</w:t>
      </w:r>
    </w:p>
    <w:p>
      <w:r>
        <w:t xml:space="preserve">Mikä alue jatkoi olemassaoloaan sen jälkeen, kun Londinium hylättiin Rooman vallan päätyttyä?</w:t>
      </w:r>
    </w:p>
    <w:p>
      <w:r>
        <w:rPr>
          <w:b/>
        </w:rPr>
        <w:t xml:space="preserve">Kysymys 1</w:t>
      </w:r>
    </w:p>
    <w:p>
      <w:r>
        <w:t xml:space="preserve">Mikä oli syynä Lundenwicin anglosaksisen asutuksen rappeutumiseen?</w:t>
      </w:r>
    </w:p>
    <w:p>
      <w:r>
        <w:rPr>
          <w:b/>
        </w:rPr>
        <w:t xml:space="preserve">Kysymys 2</w:t>
      </w:r>
    </w:p>
    <w:p>
      <w:r>
        <w:t xml:space="preserve">Kuinka monta tunnettua hyökkäystä viikingit tekivät Lontooseen?</w:t>
      </w:r>
    </w:p>
    <w:p>
      <w:r>
        <w:rPr>
          <w:b/>
        </w:rPr>
        <w:t xml:space="preserve">Kysymys 3</w:t>
      </w:r>
    </w:p>
    <w:p>
      <w:r>
        <w:t xml:space="preserve">Mikä oli Lundenwicin tärkein tehtävä 7. vuosisadan lopulla?</w:t>
      </w:r>
    </w:p>
    <w:p>
      <w:r>
        <w:rPr>
          <w:b/>
        </w:rPr>
        <w:t xml:space="preserve">Kysymys 4</w:t>
      </w:r>
    </w:p>
    <w:p>
      <w:r>
        <w:t xml:space="preserve">Kuinka moni Lontooseen tehdyistä kolmesta viikinkien hyökkäyksestä onnistui?</w:t>
      </w:r>
    </w:p>
    <w:p>
      <w:r>
        <w:rPr>
          <w:b/>
        </w:rPr>
        <w:t xml:space="preserve">Teksti numero 8</w:t>
      </w:r>
    </w:p>
    <w:p>
      <w:r>
        <w:t xml:space="preserve">Viikingit perustivat Danelawin suurelle osalle Englannin itä- ja pohjoisosaa, ja sen raja ulottui suunnilleen </w:t>
      </w:r>
      <w:r>
        <w:rPr>
          <w:color w:val="A9A9A9"/>
        </w:rPr>
        <w:t xml:space="preserve">Lontoosta Chesteriin</w:t>
      </w:r>
      <w:r>
        <w:t xml:space="preserve">. Se oli </w:t>
      </w:r>
      <w:r>
        <w:rPr>
          <w:color w:val="DCDCDC"/>
        </w:rPr>
        <w:t xml:space="preserve">viikinkien hyökkäysten aiheuttama poliittinen ja maantieteellinen valvonta-alue</w:t>
      </w:r>
      <w:r>
        <w:t xml:space="preserve">, josta tanskalainen sotapäällikkö </w:t>
      </w:r>
      <w:r>
        <w:rPr>
          <w:color w:val="2F4F4F"/>
        </w:rPr>
        <w:t xml:space="preserve">Guthrum </w:t>
      </w:r>
      <w:r>
        <w:t xml:space="preserve">ja länsisaksilainen kuningas Alfred Suuri </w:t>
      </w:r>
      <w:r>
        <w:t xml:space="preserve">sopivat virallisesti </w:t>
      </w:r>
      <w:r>
        <w:t xml:space="preserve">vuonna 886 jKr. Anglosaksinen kronikka kirjasi, että </w:t>
      </w:r>
      <w:r>
        <w:rPr>
          <w:color w:val="556B2F"/>
        </w:rPr>
        <w:t xml:space="preserve">Alfred Suuri</w:t>
      </w:r>
      <w:r>
        <w:t xml:space="preserve"> "perusti" Lontoon uudelleen </w:t>
      </w:r>
      <w:r>
        <w:t xml:space="preserve">vuonna 886. Arkeologiset tutkimukset osoittavat, että tämä merkitsi Lundenwicin hylkäämistä ja elämän ja kaupan elpymistä vanhojen roomalaisten muurien sisällä. Tämän jälkeen Lontoo kasvoi hitaasti </w:t>
      </w:r>
      <w:r>
        <w:rPr>
          <w:color w:val="6B8E23"/>
        </w:rPr>
        <w:t xml:space="preserve">noin vuoteen 950 </w:t>
      </w:r>
      <w:r>
        <w:t xml:space="preserve">asti, </w:t>
      </w:r>
      <w:r>
        <w:t xml:space="preserve">minkä jälkeen toiminta lisääntyi dramaattisesti.</w:t>
      </w:r>
    </w:p>
    <w:p>
      <w:r>
        <w:rPr>
          <w:b/>
        </w:rPr>
        <w:t xml:space="preserve">Kysymys 0</w:t>
      </w:r>
    </w:p>
    <w:p>
      <w:r>
        <w:t xml:space="preserve">Kuka perusti Lontoon uudelleen vuonna 886 jKr. anglosaksisen kronikan mukaan?</w:t>
      </w:r>
    </w:p>
    <w:p>
      <w:r>
        <w:rPr>
          <w:b/>
        </w:rPr>
        <w:t xml:space="preserve">Kysymys 1</w:t>
      </w:r>
    </w:p>
    <w:p>
      <w:r>
        <w:t xml:space="preserve">Viikinkien perustama Danelaw kattoi minkä maantieteellisen alueen?</w:t>
      </w:r>
    </w:p>
    <w:p>
      <w:r>
        <w:rPr>
          <w:b/>
        </w:rPr>
        <w:t xml:space="preserve">Kysymys 2</w:t>
      </w:r>
    </w:p>
    <w:p>
      <w:r>
        <w:t xml:space="preserve">Mikä oli sen tanskalaisen sotapäällikön nimi, jolla oli merkittävä rooli Danelawin perustamisessa?</w:t>
      </w:r>
    </w:p>
    <w:p>
      <w:r>
        <w:rPr>
          <w:b/>
        </w:rPr>
        <w:t xml:space="preserve">Kysymys 3</w:t>
      </w:r>
    </w:p>
    <w:p>
      <w:r>
        <w:t xml:space="preserve">Milloin Lontoo alkoi kasvaa ja laajentua merkittävästi viikinkien hyökkäyksen jälkeen?</w:t>
      </w:r>
    </w:p>
    <w:p>
      <w:r>
        <w:rPr>
          <w:b/>
        </w:rPr>
        <w:t xml:space="preserve">Kysymys 4</w:t>
      </w:r>
    </w:p>
    <w:p>
      <w:r>
        <w:t xml:space="preserve">Mikä oli Danelaw?</w:t>
      </w:r>
    </w:p>
    <w:p>
      <w:r>
        <w:rPr>
          <w:b/>
        </w:rPr>
        <w:t xml:space="preserve">Teksti numero 9</w:t>
      </w:r>
    </w:p>
    <w:p>
      <w:r>
        <w:rPr>
          <w:color w:val="A9A9A9"/>
        </w:rPr>
        <w:t xml:space="preserve">1100-luvulle </w:t>
      </w:r>
      <w:r>
        <w:t xml:space="preserve">tultaessa </w:t>
      </w:r>
      <w:r>
        <w:t xml:space="preserve">Lontoo oli Englannin suurin kaupunki</w:t>
      </w:r>
      <w:r>
        <w:rPr>
          <w:color w:val="A9A9A9"/>
        </w:rPr>
        <w:t xml:space="preserve">. </w:t>
      </w:r>
      <w:r>
        <w:t xml:space="preserve">Westminster Abbey, jonka </w:t>
      </w:r>
      <w:r>
        <w:rPr>
          <w:color w:val="2F4F4F"/>
        </w:rPr>
        <w:t xml:space="preserve">kuningas Edvard Tunnustaja </w:t>
      </w:r>
      <w:r>
        <w:t xml:space="preserve">rakennutti uudelleen </w:t>
      </w:r>
      <w:r>
        <w:rPr>
          <w:color w:val="DCDCDC"/>
        </w:rPr>
        <w:t xml:space="preserve">romaaniseen </w:t>
      </w:r>
      <w:r>
        <w:t xml:space="preserve">tyyliin</w:t>
      </w:r>
      <w:r>
        <w:t xml:space="preserve">, oli yksi Euroopan mahtavimmista kirkoista</w:t>
      </w:r>
      <w:r>
        <w:t xml:space="preserve">. </w:t>
      </w:r>
      <w:r>
        <w:rPr>
          <w:color w:val="556B2F"/>
        </w:rPr>
        <w:t xml:space="preserve">Winchester </w:t>
      </w:r>
      <w:r>
        <w:t xml:space="preserve">oli aiemmin ollut anglosaksisen Englannin pääkaupunki, mutta tästä lähtien Lontoosta tuli ulkomaisten kauppiaiden tärkein foorumi ja sodan ajan puolustuksen tukikohta. </w:t>
      </w:r>
      <w:r>
        <w:rPr>
          <w:color w:val="6B8E23"/>
        </w:rPr>
        <w:t xml:space="preserve">Frank Stentonin </w:t>
      </w:r>
      <w:r>
        <w:t xml:space="preserve">mielestä</w:t>
      </w:r>
      <w:r>
        <w:t xml:space="preserve">: "Sillä oli resurssit, ja se oli nopeasti kehittämässä kansalliselle pääkaupungille sopivaa arvokkuutta ja poliittista itsetietoisuutta."</w:t>
      </w:r>
    </w:p>
    <w:p>
      <w:r>
        <w:rPr>
          <w:b/>
        </w:rPr>
        <w:t xml:space="preserve">Kysymys 0</w:t>
      </w:r>
    </w:p>
    <w:p>
      <w:r>
        <w:t xml:space="preserve">Kuka rakensi Westminster Abbeyn uudelleen?</w:t>
      </w:r>
    </w:p>
    <w:p>
      <w:r>
        <w:rPr>
          <w:b/>
        </w:rPr>
        <w:t xml:space="preserve">Kysymys 1</w:t>
      </w:r>
    </w:p>
    <w:p>
      <w:r>
        <w:t xml:space="preserve">Millä vuosisadalla Lontoosta oli alkanut tulla merkittävä pääkaupunki?</w:t>
      </w:r>
    </w:p>
    <w:p>
      <w:r>
        <w:rPr>
          <w:b/>
        </w:rPr>
        <w:t xml:space="preserve">Kysymys 2</w:t>
      </w:r>
    </w:p>
    <w:p>
      <w:r>
        <w:t xml:space="preserve">Mihin arkkitehtoniseen tyyliin Westminster Abbey rakennettiin uudelleen?</w:t>
      </w:r>
    </w:p>
    <w:p>
      <w:r>
        <w:rPr>
          <w:b/>
        </w:rPr>
        <w:t xml:space="preserve">Kysymys 3</w:t>
      </w:r>
    </w:p>
    <w:p>
      <w:r>
        <w:t xml:space="preserve">Minkä historioitsijan mukaan Lontoossa oli kaikki tarvittavat ominaisuudet ollakseen merkittävä pääkaupunki?</w:t>
      </w:r>
    </w:p>
    <w:p>
      <w:r>
        <w:rPr>
          <w:b/>
        </w:rPr>
        <w:t xml:space="preserve">Kysymys 4</w:t>
      </w:r>
    </w:p>
    <w:p>
      <w:r>
        <w:t xml:space="preserve">Mikä oli anglosaksisen Englannin pääkaupunki ennen 1100-lukua?</w:t>
      </w:r>
    </w:p>
    <w:p>
      <w:r>
        <w:rPr>
          <w:b/>
        </w:rPr>
        <w:t xml:space="preserve">Teksti numero 10</w:t>
      </w:r>
    </w:p>
    <w:p>
      <w:r>
        <w:rPr>
          <w:color w:val="A9A9A9"/>
        </w:rPr>
        <w:t xml:space="preserve">Hastingsin taistelun </w:t>
      </w:r>
      <w:r>
        <w:t xml:space="preserve">voiton jälkeen </w:t>
      </w:r>
      <w:r>
        <w:t xml:space="preserve">Normandian herttua Vilhelm kruunattiin Englannin kuninkaaksi juuri valmistuneessa Westminster Abbeyssa </w:t>
      </w:r>
      <w:r>
        <w:rPr>
          <w:color w:val="DCDCDC"/>
        </w:rPr>
        <w:t xml:space="preserve">joulupäivänä 1066</w:t>
      </w:r>
      <w:r>
        <w:t xml:space="preserve">. </w:t>
      </w:r>
      <w:r>
        <w:t xml:space="preserve">Vilhelm rakennutti kaupungin </w:t>
      </w:r>
      <w:r>
        <w:rPr>
          <w:color w:val="2F4F4F"/>
        </w:rPr>
        <w:t xml:space="preserve">kaakkoiskulmaan </w:t>
      </w:r>
      <w:r>
        <w:t xml:space="preserve">Lontoon Towerin, ensimmäisen monista Englannin normannilinnoista, joka rakennettiin uudelleen kivestä kaupungin </w:t>
      </w:r>
      <w:r>
        <w:rPr>
          <w:color w:val="2F4F4F"/>
        </w:rPr>
        <w:t xml:space="preserve">kaakkoiskulmaan </w:t>
      </w:r>
      <w:r>
        <w:t xml:space="preserve">pelotellakseen alkuperäisiä asukkaita. Vuonna 1097 </w:t>
      </w:r>
      <w:r>
        <w:rPr>
          <w:color w:val="556B2F"/>
        </w:rPr>
        <w:t xml:space="preserve">Vilhelm II </w:t>
      </w:r>
      <w:r>
        <w:t xml:space="preserve">aloitti </w:t>
      </w:r>
      <w:r>
        <w:rPr>
          <w:color w:val="6B8E23"/>
        </w:rPr>
        <w:t xml:space="preserve">Westminster Hallin </w:t>
      </w:r>
      <w:r>
        <w:t xml:space="preserve">rakentamisen </w:t>
      </w:r>
      <w:r>
        <w:t xml:space="preserve">samannimisen luostarin läheisyyteen. Salista tuli uuden Westminsterin palatsin perusta.</w:t>
      </w:r>
    </w:p>
    <w:p>
      <w:r>
        <w:rPr>
          <w:b/>
        </w:rPr>
        <w:t xml:space="preserve">Kysymys 0</w:t>
      </w:r>
    </w:p>
    <w:p>
      <w:r>
        <w:t xml:space="preserve">Mille alueelle Lontoossa Tower of London rakennettiin?</w:t>
      </w:r>
    </w:p>
    <w:p>
      <w:r>
        <w:rPr>
          <w:b/>
        </w:rPr>
        <w:t xml:space="preserve">Kysymys 1</w:t>
      </w:r>
    </w:p>
    <w:p>
      <w:r>
        <w:t xml:space="preserve">Mistä rakennuksesta Westminsterin palatsi on peräisin?</w:t>
      </w:r>
    </w:p>
    <w:p>
      <w:r>
        <w:rPr>
          <w:b/>
        </w:rPr>
        <w:t xml:space="preserve">Kysymys 2</w:t>
      </w:r>
    </w:p>
    <w:p>
      <w:r>
        <w:t xml:space="preserve">Minä päivänä Normandian herttua Vilhelm II:sta tuli Englannin kuningas?</w:t>
      </w:r>
    </w:p>
    <w:p>
      <w:r>
        <w:rPr>
          <w:b/>
        </w:rPr>
        <w:t xml:space="preserve">Kysymys 3</w:t>
      </w:r>
    </w:p>
    <w:p>
      <w:r>
        <w:t xml:space="preserve">Kuka rakensi Westminster Hallin?</w:t>
      </w:r>
    </w:p>
    <w:p>
      <w:r>
        <w:rPr>
          <w:b/>
        </w:rPr>
        <w:t xml:space="preserve">Kysymys 4</w:t>
      </w:r>
    </w:p>
    <w:p>
      <w:r>
        <w:t xml:space="preserve">Missä kuuluisassa taistelussa Normandian herttua Vilhelm II näki voiton?</w:t>
      </w:r>
    </w:p>
    <w:p>
      <w:r>
        <w:rPr>
          <w:b/>
        </w:rPr>
        <w:t xml:space="preserve">Teksti numero 11</w:t>
      </w:r>
    </w:p>
    <w:p>
      <w:r>
        <w:t xml:space="preserve">1200-luvulla keskushallinnon instituutiot, jotka olivat tähän asti </w:t>
      </w:r>
      <w:r>
        <w:rPr>
          <w:color w:val="A9A9A9"/>
        </w:rPr>
        <w:t xml:space="preserve">kulkeneet Englannin kuninkaallisen hovin mukana sen liikkuessa ympäri maata, </w:t>
      </w:r>
      <w:r>
        <w:t xml:space="preserve">kasvoivat ja kehittyivät ja jäivät yhä enemmän yhteen paikkaan. Useimmiten tämä oli </w:t>
      </w:r>
      <w:r>
        <w:rPr>
          <w:color w:val="DCDCDC"/>
        </w:rPr>
        <w:t xml:space="preserve">Westminster</w:t>
      </w:r>
      <w:r>
        <w:t xml:space="preserve">, vaikka Winchesteristä siirretty kuninkaallinen valtiovarasto asettui </w:t>
      </w:r>
      <w:r>
        <w:rPr>
          <w:color w:val="2F4F4F"/>
        </w:rPr>
        <w:t xml:space="preserve">Toweriin</w:t>
      </w:r>
      <w:r>
        <w:t xml:space="preserve">. </w:t>
      </w:r>
      <w:r>
        <w:t xml:space="preserve">Vaikka Westminsterin kaupunki kehittyi hallinnollisesti todelliseksi pääkaupungiksi, sen erillinen naapuri, Lontoon kaupunki, pysyi Englannin suurimpana kaupunkina ja tärkeimpänä kaupallisena keskuksena, ja se kukoisti oman ainutlaatuisen hallintonsa, </w:t>
      </w:r>
      <w:r>
        <w:rPr>
          <w:color w:val="556B2F"/>
        </w:rPr>
        <w:t xml:space="preserve">Lontoon korporaation (Corporation of London), </w:t>
      </w:r>
      <w:r>
        <w:t xml:space="preserve">alaisuudessa</w:t>
      </w:r>
      <w:r>
        <w:t xml:space="preserve">. Vuonna 1100 sen väkiluku oli noin 18 000, mutta vuoteen 1300 mennessä se oli kasvanut lähes 100 000:een.</w:t>
      </w:r>
    </w:p>
    <w:p>
      <w:r>
        <w:rPr>
          <w:b/>
        </w:rPr>
        <w:t xml:space="preserve">Kysymys 0</w:t>
      </w:r>
    </w:p>
    <w:p>
      <w:r>
        <w:t xml:space="preserve">Mikä oli Lontoon kaupunkia hallinnoivan hallinnon nimi?</w:t>
      </w:r>
    </w:p>
    <w:p>
      <w:r>
        <w:rPr>
          <w:b/>
        </w:rPr>
        <w:t xml:space="preserve">Kysymys 1</w:t>
      </w:r>
    </w:p>
    <w:p>
      <w:r>
        <w:t xml:space="preserve">Missä Englannin eri hallintoelimet sijaitsivat 1200-luvulla suurimmaksi osaksi keskitetysti?</w:t>
      </w:r>
    </w:p>
    <w:p>
      <w:r>
        <w:rPr>
          <w:b/>
        </w:rPr>
        <w:t xml:space="preserve">Kysymys 2</w:t>
      </w:r>
    </w:p>
    <w:p>
      <w:r>
        <w:t xml:space="preserve">Missä sijaitsi kuninkaallinen aarrekammio?</w:t>
      </w:r>
    </w:p>
    <w:p>
      <w:r>
        <w:rPr>
          <w:b/>
        </w:rPr>
        <w:t xml:space="preserve">Kysymys 3</w:t>
      </w:r>
    </w:p>
    <w:p>
      <w:r>
        <w:t xml:space="preserve">Miten Englannin hallinto oli ennen keskeistä sijaintia hoidettu sijainnin suhteen?</w:t>
      </w:r>
    </w:p>
    <w:p>
      <w:r>
        <w:rPr>
          <w:b/>
        </w:rPr>
        <w:t xml:space="preserve">Teksti numero 12</w:t>
      </w:r>
    </w:p>
    <w:p>
      <w:r>
        <w:rPr>
          <w:color w:val="A9A9A9"/>
        </w:rPr>
        <w:t xml:space="preserve">Tudorien </w:t>
      </w:r>
      <w:r>
        <w:t xml:space="preserve">aikana </w:t>
      </w:r>
      <w:r>
        <w:t xml:space="preserve">uskonpuhdistus johti </w:t>
      </w:r>
      <w:r>
        <w:rPr>
          <w:color w:val="DCDCDC"/>
        </w:rPr>
        <w:t xml:space="preserve">asteittaiseen siirtymiseen protestantismiin</w:t>
      </w:r>
      <w:r>
        <w:t xml:space="preserve">, ja suuri osa Lontoosta siirtyi kirkon omistuksesta yksityisomistukseen. Villakankaita kuljetettiin värjäämättöminä ja riisuttuina Lontoosta läheisille rannoille, missä niitä pidettiin välttämättöminä. Englantilaisen merenkulun lonkerot eivät kuitenkaan juuri ulottuneet Luoteis-Euroopan meriä pidemmälle. Kauppareitti Italiaan ja Välimerelle kulki yleensä Antwerpenin kautta ja Alppien yli; Gibraltarin salmen kautta Englantiin tai Englannista kulkevat alukset olivat todennäköisesti </w:t>
      </w:r>
      <w:r>
        <w:rPr>
          <w:color w:val="2F4F4F"/>
        </w:rPr>
        <w:t xml:space="preserve">italialaisia tai ragusalaisia</w:t>
      </w:r>
      <w:r>
        <w:t xml:space="preserve">. </w:t>
      </w:r>
      <w:r>
        <w:t xml:space="preserve">Kun </w:t>
      </w:r>
      <w:r>
        <w:rPr>
          <w:color w:val="556B2F"/>
        </w:rPr>
        <w:t xml:space="preserve">Alankomaat avattiin uudelleen englantilaiselle laivaliikenteelle </w:t>
      </w:r>
      <w:r>
        <w:rPr>
          <w:color w:val="6B8E23"/>
        </w:rPr>
        <w:t xml:space="preserve">tammikuussa 1565, </w:t>
      </w:r>
      <w:r>
        <w:t xml:space="preserve">kaupallinen toiminta vilkastui voimakkaasti. Kuninkaallinen pörssi perustettiin. Merkantilismi kasvoi, ja monopolikauppayhtiöitä, kuten Itä-Intian yhtiö, perustettiin, ja kauppa laajeni Uuteen maailmaan. Lontoosta tuli tärkein Pohjanmeren satama, johon saapui siirtolaisia Englannista ja ulkomailta. Väkiluku kasvoi vuoden 1530 arviolta 50 000:sta noin 225 000:een vuonna 1605.</w:t>
      </w:r>
    </w:p>
    <w:p>
      <w:r>
        <w:rPr>
          <w:b/>
        </w:rPr>
        <w:t xml:space="preserve">Kysymys 0</w:t>
      </w:r>
    </w:p>
    <w:p>
      <w:r>
        <w:t xml:space="preserve">Millä aikakaudella protestanttinen uskonpuhdistus tapahtui?</w:t>
      </w:r>
    </w:p>
    <w:p>
      <w:r>
        <w:rPr>
          <w:b/>
        </w:rPr>
        <w:t xml:space="preserve">Kysymys 1</w:t>
      </w:r>
    </w:p>
    <w:p>
      <w:r>
        <w:t xml:space="preserve">Mikä tapahtuma edisti suuresti Englannin merenkulkua ja kaupankäyntiä?</w:t>
      </w:r>
    </w:p>
    <w:p>
      <w:r>
        <w:rPr>
          <w:b/>
        </w:rPr>
        <w:t xml:space="preserve">Kysymys 2</w:t>
      </w:r>
    </w:p>
    <w:p>
      <w:r>
        <w:t xml:space="preserve">Minkä ilmiön uskonpuhdistus sai aikaan?</w:t>
      </w:r>
    </w:p>
    <w:p>
      <w:r>
        <w:rPr>
          <w:b/>
        </w:rPr>
        <w:t xml:space="preserve">Kysymys 3</w:t>
      </w:r>
    </w:p>
    <w:p>
      <w:r>
        <w:t xml:space="preserve">Minkä kansallisuuksia olivat tyypillisesti alukset, jotka kulkivat Gibraltarin salmen kautta Englantiin ja Englannista?</w:t>
      </w:r>
    </w:p>
    <w:p>
      <w:r>
        <w:rPr>
          <w:b/>
        </w:rPr>
        <w:t xml:space="preserve">Kysymys 4</w:t>
      </w:r>
    </w:p>
    <w:p>
      <w:r>
        <w:t xml:space="preserve">Milloin Englanti pystyi jälleen kuljettamaan laivoja Alankomaihin?</w:t>
      </w:r>
    </w:p>
    <w:p>
      <w:r>
        <w:rPr>
          <w:b/>
        </w:rPr>
        <w:t xml:space="preserve">Teksti numero 13</w:t>
      </w:r>
    </w:p>
    <w:p>
      <w:r>
        <w:t xml:space="preserve">Englannin sisällissodan aikana suurin osa lontoolaisista tuki parlamenttia. Kun </w:t>
      </w:r>
      <w:r>
        <w:t xml:space="preserve">rojalistit olivat ensin etenemässä vuonna 1642, mikä huipentui Brentfordin ja Turnham Greenin taisteluihin, Lontoota ympäröi puolustusmuuri, joka tunnetaan nimellä </w:t>
      </w:r>
      <w:r>
        <w:rPr>
          <w:color w:val="A9A9A9"/>
        </w:rPr>
        <w:t xml:space="preserve">Lines of Communication</w:t>
      </w:r>
      <w:r>
        <w:t xml:space="preserve">. </w:t>
      </w:r>
      <w:r>
        <w:t xml:space="preserve">Linjoja rakensi jopa </w:t>
      </w:r>
      <w:r>
        <w:rPr>
          <w:color w:val="DCDCDC"/>
        </w:rPr>
        <w:t xml:space="preserve">20 000 </w:t>
      </w:r>
      <w:r>
        <w:t xml:space="preserve">ihmistä, ja ne valmistuivat </w:t>
      </w:r>
      <w:r>
        <w:rPr>
          <w:color w:val="2F4F4F"/>
        </w:rPr>
        <w:t xml:space="preserve">alle kahdessa kuukaudessa</w:t>
      </w:r>
      <w:r>
        <w:t xml:space="preserve">. </w:t>
      </w:r>
      <w:r>
        <w:t xml:space="preserve">Linnoitukset eivät läpäisseet ainoaa koettelemustaan, kun </w:t>
      </w:r>
      <w:r>
        <w:rPr>
          <w:color w:val="556B2F"/>
        </w:rPr>
        <w:t xml:space="preserve">Uuden mallin armeija </w:t>
      </w:r>
      <w:r>
        <w:t xml:space="preserve">tunkeutui Lontooseen vuonna 1647, ja parlamentti purki ne maan tasalle samana vuonna.</w:t>
      </w:r>
    </w:p>
    <w:p>
      <w:r>
        <w:rPr>
          <w:b/>
        </w:rPr>
        <w:t xml:space="preserve">Kysymys 0</w:t>
      </w:r>
    </w:p>
    <w:p>
      <w:r>
        <w:t xml:space="preserve">Mikä oli Lontoota vuonna 1642 ympäröineen muurin nimi?</w:t>
      </w:r>
    </w:p>
    <w:p>
      <w:r>
        <w:rPr>
          <w:b/>
        </w:rPr>
        <w:t xml:space="preserve">Kysymys 1</w:t>
      </w:r>
    </w:p>
    <w:p>
      <w:r>
        <w:t xml:space="preserve">Kuinka kauan viestintäyhteyksien rakentaminen kesti?</w:t>
      </w:r>
    </w:p>
    <w:p>
      <w:r>
        <w:rPr>
          <w:b/>
        </w:rPr>
        <w:t xml:space="preserve">Kysymys 2</w:t>
      </w:r>
    </w:p>
    <w:p>
      <w:r>
        <w:t xml:space="preserve">Ketä viestintälinjojen muuri ei estänyt tulemasta Lontooseen?</w:t>
      </w:r>
    </w:p>
    <w:p>
      <w:r>
        <w:rPr>
          <w:b/>
        </w:rPr>
        <w:t xml:space="preserve">Kysymys 3</w:t>
      </w:r>
    </w:p>
    <w:p>
      <w:r>
        <w:t xml:space="preserve">Kuinka monta työntekijää tarvittiin noin viestintälinjojen rakentamiseen?</w:t>
      </w:r>
    </w:p>
    <w:p>
      <w:r>
        <w:rPr>
          <w:b/>
        </w:rPr>
        <w:t xml:space="preserve">Teksti numero 14</w:t>
      </w:r>
    </w:p>
    <w:p>
      <w:r>
        <w:t xml:space="preserve">Vuonna 1762 Yrjö III osti </w:t>
      </w:r>
      <w:r>
        <w:rPr>
          <w:color w:val="A9A9A9"/>
        </w:rPr>
        <w:t xml:space="preserve">Buckinghamin talon</w:t>
      </w:r>
      <w:r>
        <w:t xml:space="preserve">, ja sitä laajennettiin seuraavien 75 vuoden aikana</w:t>
      </w:r>
      <w:r>
        <w:t xml:space="preserve">. </w:t>
      </w:r>
      <w:r>
        <w:t xml:space="preserve">1700-luvulla Lontoossa oli paljon rikollisuutta, ja </w:t>
      </w:r>
      <w:r>
        <w:rPr>
          <w:color w:val="DCDCDC"/>
        </w:rPr>
        <w:t xml:space="preserve">Bow Street Runners </w:t>
      </w:r>
      <w:r>
        <w:t xml:space="preserve">perustettiin vuonna 1750 ammattimaiseksi poliisivoimaksi. Kaikkiaan </w:t>
      </w:r>
      <w:r>
        <w:rPr>
          <w:color w:val="2F4F4F"/>
        </w:rPr>
        <w:t xml:space="preserve">yli 200 </w:t>
      </w:r>
      <w:r>
        <w:t xml:space="preserve">rikoksesta, kuten pikkuvarkaudesta, rangaistiin kuolemalla. Suurin osa kaupungissa syntyneistä lapsista kuoli </w:t>
      </w:r>
      <w:r>
        <w:rPr>
          <w:color w:val="556B2F"/>
        </w:rPr>
        <w:t xml:space="preserve">ennen kuin he olivat täyttäneet kolme vuotta</w:t>
      </w:r>
      <w:r>
        <w:t xml:space="preserve">. </w:t>
      </w:r>
      <w:r>
        <w:t xml:space="preserve">Kahvilasta tuli suosittu paikka keskustella ajatuksista, ja lukutaidon lisääntyessä ja kirjapainon kehittyessä uutiset olivat laajalti saatavilla, ja </w:t>
      </w:r>
      <w:r>
        <w:rPr>
          <w:color w:val="6B8E23"/>
        </w:rPr>
        <w:t xml:space="preserve">Fleet Streetistä </w:t>
      </w:r>
      <w:r>
        <w:t xml:space="preserve">tuli brittiläisen lehdistön keskus.</w:t>
      </w:r>
    </w:p>
    <w:p>
      <w:r>
        <w:rPr>
          <w:b/>
        </w:rPr>
        <w:t xml:space="preserve">Kysymys 0</w:t>
      </w:r>
    </w:p>
    <w:p>
      <w:r>
        <w:t xml:space="preserve">Mikä oli kuningas Yrjö II:n kuninkaallinen asuinpaikka vuodesta 1762 alkaen?</w:t>
      </w:r>
    </w:p>
    <w:p>
      <w:r>
        <w:rPr>
          <w:b/>
        </w:rPr>
        <w:t xml:space="preserve">Kysymys 1</w:t>
      </w:r>
    </w:p>
    <w:p>
      <w:r>
        <w:t xml:space="preserve">Mikä oli Lontoossa vuonna 1750 perustetun poliisivoimien nimi?</w:t>
      </w:r>
    </w:p>
    <w:p>
      <w:r>
        <w:rPr>
          <w:b/>
        </w:rPr>
        <w:t xml:space="preserve">Kysymys 2</w:t>
      </w:r>
    </w:p>
    <w:p>
      <w:r>
        <w:t xml:space="preserve">Milloin Lontoon Cityssä syntyneet lapset keskimäärin kuolivat? </w:t>
      </w:r>
    </w:p>
    <w:p>
      <w:r>
        <w:rPr>
          <w:b/>
        </w:rPr>
        <w:t xml:space="preserve">Kysymys 3</w:t>
      </w:r>
    </w:p>
    <w:p>
      <w:r>
        <w:t xml:space="preserve">Kuinka monesta rikoksesta 1700-luvun Lontoossa saattoi seurata kuolemanrangaistus?</w:t>
      </w:r>
    </w:p>
    <w:p>
      <w:r>
        <w:rPr>
          <w:b/>
        </w:rPr>
        <w:t xml:space="preserve">Kysymys 4</w:t>
      </w:r>
    </w:p>
    <w:p>
      <w:r>
        <w:t xml:space="preserve">Mikä oli brittiläisen lehdistön keskus Lontoossa?</w:t>
      </w:r>
    </w:p>
    <w:p>
      <w:r>
        <w:rPr>
          <w:b/>
        </w:rPr>
        <w:t xml:space="preserve">Teksti numero 15</w:t>
      </w:r>
    </w:p>
    <w:p>
      <w:r>
        <w:t xml:space="preserve">Lontoo oli maailman suurin kaupunki noin vuodesta 1831 vuoteen 1925. </w:t>
      </w:r>
      <w:r>
        <w:rPr>
          <w:color w:val="A9A9A9"/>
        </w:rPr>
        <w:t xml:space="preserve">Lontoon ahtaat olot </w:t>
      </w:r>
      <w:r>
        <w:t xml:space="preserve">johtivat koleraepidemioihin, jotka vaativat </w:t>
      </w:r>
      <w:r>
        <w:rPr>
          <w:color w:val="DCDCDC"/>
        </w:rPr>
        <w:t xml:space="preserve">14 000 </w:t>
      </w:r>
      <w:r>
        <w:t xml:space="preserve">ihmisen hengen vuonna 1848 ja 6 000 ihmisen hengen vuonna 1866. Kasvavat liikenneruuhkat johtivat maailman ensimmäisen kaupunkien lähijunaverkoston perustamiseen. Metropolitan Board of Works valvoi infrastruktuurin laajentamista pääkaupungissa ja joissakin ympäröivissä kreivikunnissa; se lakkautettiin vuonna 1889, kun pääkaupunkia ympäröivien kreivikuntien alueista perustettiin London County Council. </w:t>
      </w:r>
      <w:r>
        <w:rPr>
          <w:color w:val="2F4F4F"/>
        </w:rPr>
        <w:t xml:space="preserve">Saksalaiset </w:t>
      </w:r>
      <w:r>
        <w:t xml:space="preserve">pommittivat Lontoota </w:t>
      </w:r>
      <w:r>
        <w:t xml:space="preserve">ensimmäisen maailmansodan aikana, kun taas toisen maailmansodan aikana saksalaisen Luftwaffen pommitukset tappoivat yli 30 000 lontoolaista ja tuhosivat laajoja asuinalueita ja muita rakennuksia eri puolilla kaupunkia. </w:t>
      </w:r>
      <w:r>
        <w:rPr>
          <w:color w:val="556B2F"/>
        </w:rPr>
        <w:t xml:space="preserve">Vuoden 1948 </w:t>
      </w:r>
      <w:r>
        <w:t xml:space="preserve">kesäolympialaiset järjestettiin </w:t>
      </w:r>
      <w:r>
        <w:t xml:space="preserve">heti sodan jälkeen </w:t>
      </w:r>
      <w:r>
        <w:rPr>
          <w:color w:val="6B8E23"/>
        </w:rPr>
        <w:t xml:space="preserve">alkuperäisellä Wembley-stadionilla, jolloin </w:t>
      </w:r>
      <w:r>
        <w:t xml:space="preserve">Lontoo oli juuri ja juuri toipunut sodasta.</w:t>
      </w:r>
    </w:p>
    <w:p>
      <w:r>
        <w:rPr>
          <w:b/>
        </w:rPr>
        <w:t xml:space="preserve">Kysymys 0</w:t>
      </w:r>
    </w:p>
    <w:p>
      <w:r>
        <w:t xml:space="preserve">Mikä oli 1800-luvun Lontoossa puhjenneen koleran pääasiallinen syy?</w:t>
      </w:r>
    </w:p>
    <w:p>
      <w:r>
        <w:rPr>
          <w:b/>
        </w:rPr>
        <w:t xml:space="preserve">Kysymys 1</w:t>
      </w:r>
    </w:p>
    <w:p>
      <w:r>
        <w:t xml:space="preserve">Kuka pommitti Lontoota sekä ensimmäisessä että toisessa maailmansodassa?</w:t>
      </w:r>
    </w:p>
    <w:p>
      <w:r>
        <w:rPr>
          <w:b/>
        </w:rPr>
        <w:t xml:space="preserve">Kysymys 2</w:t>
      </w:r>
    </w:p>
    <w:p>
      <w:r>
        <w:t xml:space="preserve">Milloin Lontoossa järjestettiin ensimmäiset kesäolympialaiset?</w:t>
      </w:r>
    </w:p>
    <w:p>
      <w:r>
        <w:rPr>
          <w:b/>
        </w:rPr>
        <w:t xml:space="preserve">Kysymys 3</w:t>
      </w:r>
    </w:p>
    <w:p>
      <w:r>
        <w:t xml:space="preserve">Kuinka monta ihmistä kuoli koleraan Lontoossa vuonna 1848?</w:t>
      </w:r>
    </w:p>
    <w:p>
      <w:r>
        <w:rPr>
          <w:b/>
        </w:rPr>
        <w:t xml:space="preserve">Kysymys 4</w:t>
      </w:r>
    </w:p>
    <w:p>
      <w:r>
        <w:t xml:space="preserve">Missä järjestettiin Lontoon kesäolympialaiset 1948?</w:t>
      </w:r>
    </w:p>
    <w:p>
      <w:r>
        <w:rPr>
          <w:b/>
        </w:rPr>
        <w:t xml:space="preserve">Teksti numero 16</w:t>
      </w:r>
    </w:p>
    <w:p>
      <w:r>
        <w:t xml:space="preserve">Ennen kaikkea </w:t>
      </w:r>
      <w:r>
        <w:rPr>
          <w:color w:val="A9A9A9"/>
        </w:rPr>
        <w:t xml:space="preserve">1960-luvun puolivälistä </w:t>
      </w:r>
      <w:r>
        <w:t xml:space="preserve">lähtien </w:t>
      </w:r>
      <w:r>
        <w:t xml:space="preserve">Lontoosta tuli maailmanlaajuisen nuorisokulttuurin keskus, josta esimerkkinä on King's Roadiin, Chelseaan ja Carnaby Streetiin liittyvä Swinging London -alakulttuuri</w:t>
      </w:r>
      <w:r>
        <w:rPr>
          <w:color w:val="A9A9A9"/>
        </w:rPr>
        <w:t xml:space="preserve">.</w:t>
      </w:r>
      <w:r>
        <w:t xml:space="preserve"> Trendinmäärittäjän rooli herätettiin henkiin punk-aikakaudella. Vuonna 1965 </w:t>
      </w:r>
      <w:r>
        <w:t xml:space="preserve">Lontoon poliittisia rajoja laajennettiin </w:t>
      </w:r>
      <w:r>
        <w:rPr>
          <w:color w:val="2F4F4F"/>
        </w:rPr>
        <w:t xml:space="preserve">kaupunkialueen kasvun huomioon ottamiseksi</w:t>
      </w:r>
      <w:r>
        <w:t xml:space="preserve">, ja perustettiin uusi Suur-Lontoon neuvosto</w:t>
      </w:r>
      <w:r>
        <w:rPr>
          <w:color w:val="DCDCDC"/>
        </w:rPr>
        <w:t xml:space="preserve">.</w:t>
      </w:r>
      <w:r>
        <w:t xml:space="preserve"> Pohjois-Irlannin levottomuuksien (The Troubles) aikana Lontoo joutui </w:t>
      </w:r>
      <w:r>
        <w:rPr>
          <w:color w:val="556B2F"/>
        </w:rPr>
        <w:t xml:space="preserve">väliaikaisen IRA:</w:t>
      </w:r>
      <w:r>
        <w:t xml:space="preserve">n pommi-iskujen kohteeksi</w:t>
      </w:r>
      <w:r>
        <w:t xml:space="preserve">. </w:t>
      </w:r>
      <w:r>
        <w:rPr>
          <w:color w:val="6B8E23"/>
        </w:rPr>
        <w:t xml:space="preserve">Rotuihin liittyvä eriarvoisuus </w:t>
      </w:r>
      <w:r>
        <w:t xml:space="preserve">korostui vuoden 1981 Brixtonin mellakassa.</w:t>
      </w:r>
    </w:p>
    <w:p>
      <w:r>
        <w:rPr>
          <w:b/>
        </w:rPr>
        <w:t xml:space="preserve">Kysymys 0</w:t>
      </w:r>
    </w:p>
    <w:p>
      <w:r>
        <w:t xml:space="preserve">Mikä oli Brixtonin mellakan perimmäinen syy vuonna 1981?</w:t>
      </w:r>
    </w:p>
    <w:p>
      <w:r>
        <w:rPr>
          <w:b/>
        </w:rPr>
        <w:t xml:space="preserve">Kysymys 1</w:t>
      </w:r>
    </w:p>
    <w:p>
      <w:r>
        <w:t xml:space="preserve">Minä vuonna Suur-Lontoon neuvosto perustettiin?</w:t>
      </w:r>
    </w:p>
    <w:p>
      <w:r>
        <w:rPr>
          <w:b/>
        </w:rPr>
        <w:t xml:space="preserve">Kysymys 2</w:t>
      </w:r>
    </w:p>
    <w:p>
      <w:r>
        <w:t xml:space="preserve">Mihin aikaan Lontoo oli trendikkyyden ja nuoruuden symboli?</w:t>
      </w:r>
    </w:p>
    <w:p>
      <w:r>
        <w:rPr>
          <w:b/>
        </w:rPr>
        <w:t xml:space="preserve">Kysymys 3</w:t>
      </w:r>
    </w:p>
    <w:p>
      <w:r>
        <w:t xml:space="preserve">Kuka hyökkäsi "levottomuuksien" aikana pommi-iskujen avulla Lontooseen?</w:t>
      </w:r>
    </w:p>
    <w:p>
      <w:r>
        <w:rPr>
          <w:b/>
        </w:rPr>
        <w:t xml:space="preserve">Kysymys 4</w:t>
      </w:r>
    </w:p>
    <w:p>
      <w:r>
        <w:t xml:space="preserve">Miksi Suur-Lontoon neuvosto perustettiin?</w:t>
      </w:r>
    </w:p>
    <w:p>
      <w:r>
        <w:rPr>
          <w:b/>
        </w:rPr>
        <w:t xml:space="preserve">Teksti numero 17</w:t>
      </w:r>
    </w:p>
    <w:p>
      <w:r>
        <w:t xml:space="preserve">Suur-Lontoon väkiluku väheni tasaisesti </w:t>
      </w:r>
      <w:r>
        <w:rPr>
          <w:color w:val="A9A9A9"/>
        </w:rPr>
        <w:t xml:space="preserve">toisen maailmansodan </w:t>
      </w:r>
      <w:r>
        <w:t xml:space="preserve">jälkeisinä vuosikymmeninä</w:t>
      </w:r>
      <w:r>
        <w:t xml:space="preserve">, kun se oli suurimmillaan 8,6 miljoonaa vuonna 1939 ja </w:t>
      </w:r>
      <w:r>
        <w:t xml:space="preserve">1980-luvulla </w:t>
      </w:r>
      <w:r>
        <w:rPr>
          <w:color w:val="DCDCDC"/>
        </w:rPr>
        <w:t xml:space="preserve">noin 6,8 miljoonaa. </w:t>
      </w:r>
      <w:r>
        <w:t xml:space="preserve">Lontoon tärkeimmät satamat siirtyivät alavirtaan </w:t>
      </w:r>
      <w:r>
        <w:rPr>
          <w:color w:val="2F4F4F"/>
        </w:rPr>
        <w:t xml:space="preserve">Felixstoween ja Tilburyyn</w:t>
      </w:r>
      <w:r>
        <w:t xml:space="preserve">, ja Lontoon Docklandsin alueesta tuli uudistamisen painopiste, mukaan lukien Canary Wharfin kehittäminen. Tämä oli seurausta Lontoon jatkuvasti kasvavasta roolista merkittävänä kansainvälisenä rahoituskeskuksena 1980-luvulla. Thamesin pato valmistui </w:t>
      </w:r>
      <w:r>
        <w:rPr>
          <w:color w:val="556B2F"/>
        </w:rPr>
        <w:t xml:space="preserve">1980-luvulla </w:t>
      </w:r>
      <w:r>
        <w:rPr>
          <w:color w:val="6B8E23"/>
        </w:rPr>
        <w:t xml:space="preserve">suojaamaan Lontoota Pohjanmereltä tulevilta hyökyaallokkoilta</w:t>
      </w:r>
      <w:r>
        <w:t xml:space="preserve">.</w:t>
      </w:r>
    </w:p>
    <w:p>
      <w:r>
        <w:rPr>
          <w:b/>
        </w:rPr>
        <w:t xml:space="preserve">Kysymys 0</w:t>
      </w:r>
    </w:p>
    <w:p>
      <w:r>
        <w:t xml:space="preserve">Mikä oli Lontoon arvioitu väkiluku 1980-luvulla?</w:t>
      </w:r>
    </w:p>
    <w:p>
      <w:r>
        <w:rPr>
          <w:b/>
        </w:rPr>
        <w:t xml:space="preserve">Kysymys 1</w:t>
      </w:r>
    </w:p>
    <w:p>
      <w:r>
        <w:t xml:space="preserve">Mikä tapahtuma edelsi Lontoon keskimääräisen väkiluvun huomattavaa vähenemistä? </w:t>
      </w:r>
    </w:p>
    <w:p>
      <w:r>
        <w:rPr>
          <w:b/>
        </w:rPr>
        <w:t xml:space="preserve">Kysymys 2</w:t>
      </w:r>
    </w:p>
    <w:p>
      <w:r>
        <w:t xml:space="preserve">Minne Lontoon tärkeimmät satamat siirrettiin?</w:t>
      </w:r>
    </w:p>
    <w:p>
      <w:r>
        <w:rPr>
          <w:b/>
        </w:rPr>
        <w:t xml:space="preserve">Kysymys 3</w:t>
      </w:r>
    </w:p>
    <w:p>
      <w:r>
        <w:t xml:space="preserve">Milloin Thamesin padon rakentaminen saatiin päätökseen?</w:t>
      </w:r>
    </w:p>
    <w:p>
      <w:r>
        <w:rPr>
          <w:b/>
        </w:rPr>
        <w:t xml:space="preserve">Kysymys 4</w:t>
      </w:r>
    </w:p>
    <w:p>
      <w:r>
        <w:t xml:space="preserve">Mikä oli Thamesin padon ensisijainen tehtävä?</w:t>
      </w:r>
    </w:p>
    <w:p>
      <w:r>
        <w:rPr>
          <w:b/>
        </w:rPr>
        <w:t xml:space="preserve">Teksti numero 18</w:t>
      </w:r>
    </w:p>
    <w:p>
      <w:r>
        <w:rPr>
          <w:color w:val="A9A9A9"/>
        </w:rPr>
        <w:t xml:space="preserve">Suur-Lontoon neuvosto </w:t>
      </w:r>
      <w:r>
        <w:t xml:space="preserve">lakkautettiin vuonna 1986, ja Lontoo jäi maailman ainoaksi suureksi metropoliksi ilman keskushallintoa. Vuonna 2000 </w:t>
      </w:r>
      <w:r>
        <w:t xml:space="preserve">Lontoon laajuinen hallinto palautettiin, kun perustettiin </w:t>
      </w:r>
      <w:r>
        <w:rPr>
          <w:color w:val="DCDCDC"/>
        </w:rPr>
        <w:t xml:space="preserve">Greater London Authority</w:t>
      </w:r>
      <w:r>
        <w:t xml:space="preserve">. </w:t>
      </w:r>
      <w:r>
        <w:rPr>
          <w:color w:val="2F4F4F"/>
        </w:rPr>
        <w:t xml:space="preserve">2000-luvun alun </w:t>
      </w:r>
      <w:r>
        <w:t xml:space="preserve">kunniaksi </w:t>
      </w:r>
      <w:r>
        <w:t xml:space="preserve">rakennettiin Millennium Dome, London Eye ja Millennium Bridge. Lontoossa järjestettiin 6. heinäkuuta 2005 </w:t>
      </w:r>
      <w:r>
        <w:rPr>
          <w:color w:val="556B2F"/>
        </w:rPr>
        <w:t xml:space="preserve">vuoden 2012 kesäolympialaiset</w:t>
      </w:r>
      <w:r>
        <w:t xml:space="preserve">, joten Lontoosta tuli ensimmäinen kaupunki, joka on järjestänyt olympialaiset kolme kertaa. Tammikuussa 2015 Suur-Lontoon väkiluvun arvioitiin olevan 8,63 miljoonaa, mikä on korkein luku sitten vuoden </w:t>
      </w:r>
      <w:r>
        <w:rPr>
          <w:color w:val="6B8E23"/>
        </w:rPr>
        <w:t xml:space="preserve">1939</w:t>
      </w:r>
      <w:r>
        <w:t xml:space="preserve">.</w:t>
      </w:r>
    </w:p>
    <w:p>
      <w:r>
        <w:rPr>
          <w:b/>
        </w:rPr>
        <w:t xml:space="preserve">Kysymys 0</w:t>
      </w:r>
    </w:p>
    <w:p>
      <w:r>
        <w:t xml:space="preserve">Minkä kunniaksi Millennium Dome, London Eye ja Millennium Bridge luotiin?</w:t>
      </w:r>
    </w:p>
    <w:p>
      <w:r>
        <w:rPr>
          <w:b/>
        </w:rPr>
        <w:t xml:space="preserve">Kysymys 1</w:t>
      </w:r>
    </w:p>
    <w:p>
      <w:r>
        <w:t xml:space="preserve">Mikä hallintoyksikkö lakkautettiin vuonna 1986?</w:t>
      </w:r>
    </w:p>
    <w:p>
      <w:r>
        <w:rPr>
          <w:b/>
        </w:rPr>
        <w:t xml:space="preserve">Kysymys 2</w:t>
      </w:r>
    </w:p>
    <w:p>
      <w:r>
        <w:t xml:space="preserve">Millä Lontoo palkittiin heinäkuussa 2005?</w:t>
      </w:r>
    </w:p>
    <w:p>
      <w:r>
        <w:rPr>
          <w:b/>
        </w:rPr>
        <w:t xml:space="preserve">Kysymys 3</w:t>
      </w:r>
    </w:p>
    <w:p>
      <w:r>
        <w:t xml:space="preserve">Mikä korvasi kauan sitten lakkautetun Greater London Councilin vuonna 2000?</w:t>
      </w:r>
    </w:p>
    <w:p>
      <w:r>
        <w:rPr>
          <w:b/>
        </w:rPr>
        <w:t xml:space="preserve">Kysymys 4</w:t>
      </w:r>
    </w:p>
    <w:p>
      <w:r>
        <w:t xml:space="preserve">Suur-Lontoon väkiluku oli tammikuussa 2015 suurin sitten minkä vuoden?</w:t>
      </w:r>
    </w:p>
    <w:p>
      <w:r>
        <w:rPr>
          <w:b/>
        </w:rPr>
        <w:t xml:space="preserve">Teksti numero 19</w:t>
      </w:r>
    </w:p>
    <w:p>
      <w:r>
        <w:t xml:space="preserve">Lontoon hallinto muodostuu </w:t>
      </w:r>
      <w:r>
        <w:rPr>
          <w:color w:val="A9A9A9"/>
        </w:rPr>
        <w:t xml:space="preserve">kahdesta </w:t>
      </w:r>
      <w:r>
        <w:t xml:space="preserve">tasosta: kaupungin laajuisesta, strategisesta tasosta ja paikallisesta tasosta. Kaupunginlaajuista hallintoa koordinoi </w:t>
      </w:r>
      <w:r>
        <w:rPr>
          <w:color w:val="DCDCDC"/>
        </w:rPr>
        <w:t xml:space="preserve">Greater London Authority (GLA)</w:t>
      </w:r>
      <w:r>
        <w:t xml:space="preserve">, kun taas paikallishallinnosta vastaa 33 pienempää viranomaista. GLA koostuu kahdesta vaaleilla valitusta osasta: Lontoon pormestarista, jolla on toimeenpanovalta, ja </w:t>
      </w:r>
      <w:r>
        <w:rPr>
          <w:color w:val="2F4F4F"/>
        </w:rPr>
        <w:t xml:space="preserve">Lontoon yleiskokouksesta, </w:t>
      </w:r>
      <w:r>
        <w:t xml:space="preserve">joka valvoo pormestarin päätöksiä ja voi hyväksyä tai hylätä pormestarin talousarvioehdotukset vuosittain. GLA:n päämaja on City Hall, Southwark; pormestari on </w:t>
      </w:r>
      <w:r>
        <w:rPr>
          <w:color w:val="556B2F"/>
        </w:rPr>
        <w:t xml:space="preserve">Boris Johnson</w:t>
      </w:r>
      <w:r>
        <w:t xml:space="preserve">. Pormestarin lakisääteinen suunnittelustrategia julkaistaan Lontoon suunnitelmana (London Plan), jota tarkistettiin viimeksi vuonna 2011. Paikallisviranomaisia ovat </w:t>
      </w:r>
      <w:r>
        <w:rPr>
          <w:color w:val="6B8E23"/>
        </w:rPr>
        <w:t xml:space="preserve">32 </w:t>
      </w:r>
      <w:r>
        <w:t xml:space="preserve">Lontoon kaupunginosan </w:t>
      </w:r>
      <w:r>
        <w:t xml:space="preserve">kaupunginvaltuustot </w:t>
      </w:r>
      <w:r>
        <w:t xml:space="preserve">ja City of London Corporation. Ne vastaavat useimmista paikallisista palveluista, kuten paikallissuunnittelusta, kouluista, sosiaalipalveluista, paikallisista teistä ja jätteiden keräyksestä. Tietyt toiminnot, kuten jätehuolto, hoidetaan yhteisten järjestelyjen kautta. Vuosina 2009-2010 Lontoon neuvostojen ja GLA:n yhteenlasketut tulot olivat hieman yli 22 miljardia puntaa (14,7 miljardia puntaa kaupunginosille ja 7,4 miljardia puntaa GLA:lle).</w:t>
      </w:r>
    </w:p>
    <w:p>
      <w:r>
        <w:rPr>
          <w:b/>
        </w:rPr>
        <w:t xml:space="preserve">Kysymys 0</w:t>
      </w:r>
    </w:p>
    <w:p>
      <w:r>
        <w:t xml:space="preserve">Kuinka monta tasoa Lontoon valtionhallinnossa on?</w:t>
      </w:r>
    </w:p>
    <w:p>
      <w:r>
        <w:rPr>
          <w:b/>
        </w:rPr>
        <w:t xml:space="preserve">Kysymys 1</w:t>
      </w:r>
    </w:p>
    <w:p>
      <w:r>
        <w:t xml:space="preserve">Mikä hallintoyksikkö valvoo Lontoon koko kaupungin hallinnollista tasoa?</w:t>
      </w:r>
    </w:p>
    <w:p>
      <w:r>
        <w:rPr>
          <w:b/>
        </w:rPr>
        <w:t xml:space="preserve">Kysymys 2</w:t>
      </w:r>
    </w:p>
    <w:p>
      <w:r>
        <w:t xml:space="preserve">Kuka on Lontoon nykyinen pormestari?</w:t>
      </w:r>
    </w:p>
    <w:p>
      <w:r>
        <w:rPr>
          <w:b/>
        </w:rPr>
        <w:t xml:space="preserve">Kysymys 3</w:t>
      </w:r>
    </w:p>
    <w:p>
      <w:r>
        <w:t xml:space="preserve">Kuinka monta kaupunginosaa Lontoossa on?</w:t>
      </w:r>
    </w:p>
    <w:p>
      <w:r>
        <w:rPr>
          <w:b/>
        </w:rPr>
        <w:t xml:space="preserve">Kysymys 4</w:t>
      </w:r>
    </w:p>
    <w:p>
      <w:r>
        <w:t xml:space="preserve">Mikä vaaleilla valittujen virkamiesten ryhmä valvoo pormestarin toimeenpanovaltaa?</w:t>
      </w:r>
    </w:p>
    <w:p>
      <w:r>
        <w:rPr>
          <w:b/>
        </w:rPr>
        <w:t xml:space="preserve">Teksti numero 20</w:t>
      </w:r>
    </w:p>
    <w:p>
      <w:r>
        <w:rPr>
          <w:color w:val="A9A9A9"/>
        </w:rPr>
        <w:t xml:space="preserve">Lontoon palokunta on </w:t>
      </w:r>
      <w:r>
        <w:t xml:space="preserve">suur-Lontoon lakisääteinen palo- ja pelastuspalvelu. Sitä </w:t>
      </w:r>
      <w:r>
        <w:t xml:space="preserve">johtaa </w:t>
      </w:r>
      <w:r>
        <w:rPr>
          <w:color w:val="DCDCDC"/>
        </w:rPr>
        <w:t xml:space="preserve">Lontoon palo- ja pelastussuunnitteluviranomainen, </w:t>
      </w:r>
      <w:r>
        <w:t xml:space="preserve">ja se on maailman kolmanneksi suurin palokunta. Kansallisen terveyspalvelun ambulanssipalveluista vastaa </w:t>
      </w:r>
      <w:r>
        <w:rPr>
          <w:color w:val="2F4F4F"/>
        </w:rPr>
        <w:t xml:space="preserve">London Ambulance Service (LAS) NHS Trust</w:t>
      </w:r>
      <w:r>
        <w:t xml:space="preserve">, joka on maailman suurin maksuttomassa paikassa toimiva ambulanssipalvelu. </w:t>
      </w:r>
      <w:r>
        <w:rPr>
          <w:color w:val="556B2F"/>
        </w:rPr>
        <w:t xml:space="preserve">London Air Ambulance -järjestö </w:t>
      </w:r>
      <w:r>
        <w:t xml:space="preserve">toimii tarvittaessa yhdessä LAS:n kanssa. Her Majesty's Coastguard ja Royal National Lifeboat Institution toimivat Thames-joella, joka on Lontoon satamaviranomaisen (Port of London Authority) alaisuudessa </w:t>
      </w:r>
      <w:r>
        <w:rPr>
          <w:color w:val="6B8E23"/>
        </w:rPr>
        <w:t xml:space="preserve">Teddingtonin sulusta mereen</w:t>
      </w:r>
      <w:r>
        <w:t xml:space="preserve">.</w:t>
      </w:r>
    </w:p>
    <w:p>
      <w:r>
        <w:rPr>
          <w:b/>
        </w:rPr>
        <w:t xml:space="preserve">Kysymys 0</w:t>
      </w:r>
    </w:p>
    <w:p>
      <w:r>
        <w:t xml:space="preserve">Minkä alueen Thames-joella Lontoon satamaviranomaisen toimivalta kattaa?</w:t>
      </w:r>
    </w:p>
    <w:p>
      <w:r>
        <w:rPr>
          <w:b/>
        </w:rPr>
        <w:t xml:space="preserve">Kysymys 1</w:t>
      </w:r>
    </w:p>
    <w:p>
      <w:r>
        <w:t xml:space="preserve">Mikä virasto tarjoaa palontorjunta- ja pelastuspalveluja Lontoossa?</w:t>
      </w:r>
    </w:p>
    <w:p>
      <w:r>
        <w:rPr>
          <w:b/>
        </w:rPr>
        <w:t xml:space="preserve">Kysymys 2</w:t>
      </w:r>
    </w:p>
    <w:p>
      <w:r>
        <w:t xml:space="preserve">Kuka valvoo ja johtaa Lontoon palokuntaa?</w:t>
      </w:r>
    </w:p>
    <w:p>
      <w:r>
        <w:rPr>
          <w:b/>
        </w:rPr>
        <w:t xml:space="preserve">Kysymys 3</w:t>
      </w:r>
    </w:p>
    <w:p>
      <w:r>
        <w:t xml:space="preserve">Millä nimellä tunnetaan maailman suurin "käyttöpaikalla maksuttomaksi" kutsuttu ambulanssipalvelu?</w:t>
      </w:r>
    </w:p>
    <w:p>
      <w:r>
        <w:rPr>
          <w:b/>
        </w:rPr>
        <w:t xml:space="preserve">Kysymys 4</w:t>
      </w:r>
    </w:p>
    <w:p>
      <w:r>
        <w:t xml:space="preserve">Mikä virasto toimii tarvittaessa yhdessä LAS:n kanssa?</w:t>
      </w:r>
    </w:p>
    <w:p>
      <w:r>
        <w:rPr>
          <w:b/>
        </w:rPr>
        <w:t xml:space="preserve">Teksti numero 21</w:t>
      </w:r>
    </w:p>
    <w:p>
      <w:r>
        <w:t xml:space="preserve">Lontoo on Yhdistyneen kuningaskunnan hallituksen toimipaikka. Monet hallituksen yksiköt sijaitsevat Westminsterin palatsin läheisyydessä, erityisesti Whitehallissa, mukaan lukien pääministerin asunto </w:t>
      </w:r>
      <w:r>
        <w:rPr>
          <w:color w:val="A9A9A9"/>
        </w:rPr>
        <w:t xml:space="preserve">Downing Street 10:ssä</w:t>
      </w:r>
      <w:r>
        <w:t xml:space="preserve">. </w:t>
      </w:r>
      <w:r>
        <w:t xml:space="preserve">Britannian parlamenttia kutsutaan usein "parlamenttien äidiksi" (vaikka </w:t>
      </w:r>
      <w:r>
        <w:rPr>
          <w:color w:val="DCDCDC"/>
        </w:rPr>
        <w:t xml:space="preserve">John Bright </w:t>
      </w:r>
      <w:r>
        <w:t xml:space="preserve">käytti tätä nimitystä ensimmäisenä Englannista</w:t>
      </w:r>
      <w:r>
        <w:t xml:space="preserve">), koska se on ollut mallina useimmille muille parlamentaarisille järjestelmille. </w:t>
      </w:r>
      <w:r>
        <w:t xml:space="preserve">Lontoossa </w:t>
      </w:r>
      <w:r>
        <w:t xml:space="preserve">on </w:t>
      </w:r>
      <w:r>
        <w:rPr>
          <w:color w:val="2F4F4F"/>
        </w:rPr>
        <w:t xml:space="preserve">73 </w:t>
      </w:r>
      <w:r>
        <w:t xml:space="preserve">parlamentin jäsentä, jotka vastaavat kansallisen parlamentin paikallisia vaalipiirejä</w:t>
      </w:r>
      <w:r>
        <w:rPr>
          <w:color w:val="2F4F4F"/>
        </w:rPr>
        <w:t xml:space="preserve">.</w:t>
      </w:r>
      <w:r>
        <w:t xml:space="preserve"> Toukokuussa 2015 45 edustaa </w:t>
      </w:r>
      <w:r>
        <w:rPr>
          <w:color w:val="556B2F"/>
        </w:rPr>
        <w:t xml:space="preserve">työväenpuoluetta</w:t>
      </w:r>
      <w:r>
        <w:t xml:space="preserve">, 27 konservatiivia ja </w:t>
      </w:r>
      <w:r>
        <w:rPr>
          <w:color w:val="6B8E23"/>
        </w:rPr>
        <w:t xml:space="preserve">yksi </w:t>
      </w:r>
      <w:r>
        <w:t xml:space="preserve">liberaalidemokraattia.</w:t>
      </w:r>
    </w:p>
    <w:p>
      <w:r>
        <w:rPr>
          <w:b/>
        </w:rPr>
        <w:t xml:space="preserve">Kysymys 0</w:t>
      </w:r>
    </w:p>
    <w:p>
      <w:r>
        <w:t xml:space="preserve">Mikä on Yhdistyneen kuningaskunnan pääministerin virallinen asuinpaikka?</w:t>
      </w:r>
    </w:p>
    <w:p>
      <w:r>
        <w:rPr>
          <w:b/>
        </w:rPr>
        <w:t xml:space="preserve">Kysymys 1</w:t>
      </w:r>
    </w:p>
    <w:p>
      <w:r>
        <w:t xml:space="preserve">Kuka nimitti Yhdistyneen kuningaskunnan parlamenttia ensimmäisenä "parlamenttien äidiksi"?</w:t>
      </w:r>
    </w:p>
    <w:p>
      <w:r>
        <w:rPr>
          <w:b/>
        </w:rPr>
        <w:t xml:space="preserve">Kysymys 2</w:t>
      </w:r>
    </w:p>
    <w:p>
      <w:r>
        <w:t xml:space="preserve">Kuinka monta parlamentin jäsentä on kotoisin Lontoosta?</w:t>
      </w:r>
    </w:p>
    <w:p>
      <w:r>
        <w:rPr>
          <w:b/>
        </w:rPr>
        <w:t xml:space="preserve">Kysymys 3</w:t>
      </w:r>
    </w:p>
    <w:p>
      <w:r>
        <w:t xml:space="preserve">Millä puolueella on toukokuussa 2015 enemmistö parlamentin paikoista?</w:t>
      </w:r>
    </w:p>
    <w:p>
      <w:r>
        <w:rPr>
          <w:b/>
        </w:rPr>
        <w:t xml:space="preserve">Kysymys 4</w:t>
      </w:r>
    </w:p>
    <w:p>
      <w:r>
        <w:t xml:space="preserve">Kuinka monta liberaalidemokraattia istuu parlamentissa toukokuussa 2015?</w:t>
      </w:r>
    </w:p>
    <w:p>
      <w:r>
        <w:rPr>
          <w:b/>
        </w:rPr>
        <w:t xml:space="preserve">Teksti numero 22</w:t>
      </w:r>
    </w:p>
    <w:p>
      <w:r>
        <w:rPr>
          <w:color w:val="A9A9A9"/>
        </w:rPr>
        <w:t xml:space="preserve">Suur-Lontoossa, lukuun ottamatta Lontoon kaupunkia, </w:t>
      </w:r>
      <w:r>
        <w:t xml:space="preserve">poliisitoiminnasta </w:t>
      </w:r>
      <w:r>
        <w:t xml:space="preserve">vastaa Metropolitan Police Service, jota pormestari valvoo </w:t>
      </w:r>
      <w:r>
        <w:rPr>
          <w:color w:val="DCDCDC"/>
        </w:rPr>
        <w:t xml:space="preserve">pormestarin poliisi- ja rikostoimiston (MOPAC) </w:t>
      </w:r>
      <w:r>
        <w:t xml:space="preserve">kautta. </w:t>
      </w:r>
      <w:r>
        <w:t xml:space="preserve">Lontoon kaupungilla on oma poliisivoimansa, </w:t>
      </w:r>
      <w:r>
        <w:rPr>
          <w:color w:val="2F4F4F"/>
        </w:rPr>
        <w:t xml:space="preserve">City of London Police</w:t>
      </w:r>
      <w:r>
        <w:t xml:space="preserve">. </w:t>
      </w:r>
      <w:r>
        <w:rPr>
          <w:color w:val="556B2F"/>
        </w:rPr>
        <w:t xml:space="preserve">British Transport Police vastaa </w:t>
      </w:r>
      <w:r>
        <w:t xml:space="preserve">poliisipalveluista National Railin, Lontoon metron, Docklands Light Railwayn ja Tramlinkin palveluissa. Neljäs poliisivoima Lontoossa, </w:t>
      </w:r>
      <w:r>
        <w:rPr>
          <w:color w:val="6B8E23"/>
        </w:rPr>
        <w:t xml:space="preserve">puolustusministeriön poliisi, </w:t>
      </w:r>
      <w:r>
        <w:t xml:space="preserve">ei yleensä osallistu yleisön poliisitoimintaan</w:t>
      </w:r>
      <w:r>
        <w:t xml:space="preserve">.</w:t>
      </w:r>
    </w:p>
    <w:p>
      <w:r>
        <w:rPr>
          <w:b/>
        </w:rPr>
        <w:t xml:space="preserve">Kysymys 0</w:t>
      </w:r>
    </w:p>
    <w:p>
      <w:r>
        <w:t xml:space="preserve">Mikä Lontoon poliisivoimista ei yleensä harjoita poliisitoimintaa suuren yleisön kanssa?</w:t>
      </w:r>
    </w:p>
    <w:p>
      <w:r>
        <w:rPr>
          <w:b/>
        </w:rPr>
        <w:t xml:space="preserve">Kysymys 1</w:t>
      </w:r>
    </w:p>
    <w:p>
      <w:r>
        <w:t xml:space="preserve">Minkä alueen Lontoossa Metropolitan Police Service kattaa?</w:t>
      </w:r>
    </w:p>
    <w:p>
      <w:r>
        <w:rPr>
          <w:b/>
        </w:rPr>
        <w:t xml:space="preserve">Kysymys 2</w:t>
      </w:r>
    </w:p>
    <w:p>
      <w:r>
        <w:t xml:space="preserve">Mikä virasto vastaa Lontoon rautatieliikenteen valvonnasta?</w:t>
      </w:r>
    </w:p>
    <w:p>
      <w:r>
        <w:rPr>
          <w:b/>
        </w:rPr>
        <w:t xml:space="preserve">Kysymys 3</w:t>
      </w:r>
    </w:p>
    <w:p>
      <w:r>
        <w:t xml:space="preserve">Mikä osasto johtaa Metropolitan Police Servicea?</w:t>
      </w:r>
    </w:p>
    <w:p>
      <w:r>
        <w:rPr>
          <w:b/>
        </w:rPr>
        <w:t xml:space="preserve">Kysymys 4</w:t>
      </w:r>
    </w:p>
    <w:p>
      <w:r>
        <w:t xml:space="preserve">Mikä on Lontoon kaupungin poliisin nimi?</w:t>
      </w:r>
    </w:p>
    <w:p>
      <w:r>
        <w:rPr>
          <w:b/>
        </w:rPr>
        <w:t xml:space="preserve">Teksti numero 23</w:t>
      </w:r>
    </w:p>
    <w:p>
      <w:r>
        <w:t xml:space="preserve">Kaupungin laajentuminen ulospäin on nykyään estetty </w:t>
      </w:r>
      <w:r>
        <w:rPr>
          <w:color w:val="A9A9A9"/>
        </w:rPr>
        <w:t xml:space="preserve">metropolialueen vihreällä vyöhykkeellä</w:t>
      </w:r>
      <w:r>
        <w:t xml:space="preserve">, vaikka rakennettu alue ulottuu paikoin sen rajan ulkopuolelle, mikä on johtanut erikseen määriteltyyn Suur-Lontoon kaupunkialueeseen. Tämän ulkopuolella on laaja </w:t>
      </w:r>
      <w:r>
        <w:rPr>
          <w:color w:val="DCDCDC"/>
        </w:rPr>
        <w:t xml:space="preserve">Lontoon työmatkavyöhyke</w:t>
      </w:r>
      <w:r>
        <w:t xml:space="preserve">. </w:t>
      </w:r>
      <w:r>
        <w:t xml:space="preserve">Suur-Lontoo jaetaan joissakin tarkoituksissa </w:t>
      </w:r>
      <w:r>
        <w:rPr>
          <w:color w:val="2F4F4F"/>
        </w:rPr>
        <w:t xml:space="preserve">Inner Londoniin ja Outer Londoniin</w:t>
      </w:r>
      <w:r>
        <w:t xml:space="preserve">. </w:t>
      </w:r>
      <w:r>
        <w:t xml:space="preserve">Thames-joki jakaa kaupungin </w:t>
      </w:r>
      <w:r>
        <w:rPr>
          <w:color w:val="556B2F"/>
        </w:rPr>
        <w:t xml:space="preserve">pohjoiseen ja eteläiseen osaan, </w:t>
      </w:r>
      <w:r>
        <w:t xml:space="preserve">ja sen sisäpuolella on epävirallinen Lontoon keskusta-alue. Lontoon nimellisen keskustan koordinaatit, jota perinteisesti pidetään alkuperäisenä </w:t>
      </w:r>
      <w:r>
        <w:rPr>
          <w:color w:val="6B8E23"/>
        </w:rPr>
        <w:t xml:space="preserve">Eleanor Crossina Charing Crossissa lähellä Trafalgar Squaren ja Whitehallin risteystä</w:t>
      </w:r>
      <w:r>
        <w:t xml:space="preserve">, ovat noin 51°30′26″N 00°07′39″W / 51.50722°N 0.12750°W / 51.50722; -0.12750.</w:t>
      </w:r>
    </w:p>
    <w:p>
      <w:r>
        <w:rPr>
          <w:b/>
        </w:rPr>
        <w:t xml:space="preserve">Kysymys 0</w:t>
      </w:r>
    </w:p>
    <w:p>
      <w:r>
        <w:t xml:space="preserve">Millä lakisääteisellä politiikalla minimoidaan Lontoon kaupunkialueiden laajentuminen ulospäin?</w:t>
      </w:r>
    </w:p>
    <w:p>
      <w:r>
        <w:rPr>
          <w:b/>
        </w:rPr>
        <w:t xml:space="preserve">Kysymys 1</w:t>
      </w:r>
    </w:p>
    <w:p>
      <w:r>
        <w:t xml:space="preserve">Mihin kahteen kaupunginosaryhmään Suur-Lontoo on jaettu?</w:t>
      </w:r>
    </w:p>
    <w:p>
      <w:r>
        <w:rPr>
          <w:b/>
        </w:rPr>
        <w:t xml:space="preserve">Kysymys 2</w:t>
      </w:r>
    </w:p>
    <w:p>
      <w:r>
        <w:t xml:space="preserve">Missä Lontoon keskustan sanotaan sijaitsevan?</w:t>
      </w:r>
    </w:p>
    <w:p>
      <w:r>
        <w:rPr>
          <w:b/>
        </w:rPr>
        <w:t xml:space="preserve">Kysymys 3</w:t>
      </w:r>
    </w:p>
    <w:p>
      <w:r>
        <w:t xml:space="preserve">Mihin suuntiin Thames-joki jakaa Lontoon kaupungin?</w:t>
      </w:r>
    </w:p>
    <w:p>
      <w:r>
        <w:rPr>
          <w:b/>
        </w:rPr>
        <w:t xml:space="preserve">Kysymys 4</w:t>
      </w:r>
    </w:p>
    <w:p>
      <w:r>
        <w:t xml:space="preserve">Mikä suurkaupunkialue sijaitsee pääkaupunkiseudun vihreän vyöhykkeen ulkopuolella?</w:t>
      </w:r>
    </w:p>
    <w:p>
      <w:r>
        <w:rPr>
          <w:b/>
        </w:rPr>
        <w:t xml:space="preserve">Tekstin numero 24</w:t>
      </w:r>
    </w:p>
    <w:p>
      <w:r>
        <w:t xml:space="preserve">Lontoossa sekä </w:t>
      </w:r>
      <w:r>
        <w:rPr>
          <w:color w:val="A9A9A9"/>
        </w:rPr>
        <w:t xml:space="preserve">Lontoon kaupunki että Westminsterin kaupunki </w:t>
      </w:r>
      <w:r>
        <w:t xml:space="preserve">ovat kaupunkien asemassa, ja sekä Lontoon kaupunki että muu Suur-Lontoo ovat kreivikuntia </w:t>
      </w:r>
      <w:r>
        <w:rPr>
          <w:color w:val="DCDCDC"/>
        </w:rPr>
        <w:t xml:space="preserve">luutnanttien osalta</w:t>
      </w:r>
      <w:r>
        <w:t xml:space="preserve">. Suur-Lontoon alueeseen on liitetty alueita, jotka olivat aikoinaan osa Middlesexin, Kentin, Surreyn, Essexin ja Hertfordshiren historiallisia kreivikuntia. </w:t>
      </w:r>
      <w:r>
        <w:rPr>
          <w:color w:val="2F4F4F"/>
        </w:rPr>
        <w:t xml:space="preserve">Lontoon asemaa Englannin </w:t>
      </w:r>
      <w:r>
        <w:t xml:space="preserve">ja myöhemmin Yhdistyneen kuningaskunnan </w:t>
      </w:r>
      <w:r>
        <w:rPr>
          <w:color w:val="2F4F4F"/>
        </w:rPr>
        <w:t xml:space="preserve">pääkaupunkina </w:t>
      </w:r>
      <w:r>
        <w:t xml:space="preserve">ei ole koskaan myönnetty tai vahvistettu virallisesti - lailla tai kirjallisesti[huom. 6].</w:t>
      </w:r>
    </w:p>
    <w:p>
      <w:r>
        <w:rPr>
          <w:b/>
        </w:rPr>
        <w:t xml:space="preserve">Kysymys 0</w:t>
      </w:r>
    </w:p>
    <w:p>
      <w:r>
        <w:t xml:space="preserve">Mitä Lontoota koskevaa nimitystä ei ole koskaan virallistettu lailla tai asetuksella?</w:t>
      </w:r>
    </w:p>
    <w:p>
      <w:r>
        <w:rPr>
          <w:b/>
        </w:rPr>
        <w:t xml:space="preserve">Kysymys 1</w:t>
      </w:r>
    </w:p>
    <w:p>
      <w:r>
        <w:t xml:space="preserve">Millä Suur-Lontoon alueilla on kaupungin asema?</w:t>
      </w:r>
    </w:p>
    <w:p>
      <w:r>
        <w:rPr>
          <w:b/>
        </w:rPr>
        <w:t xml:space="preserve">Kysymys 2</w:t>
      </w:r>
    </w:p>
    <w:p>
      <w:r>
        <w:t xml:space="preserve">Mistä syystä Lontoon kaupunkia ja Suur-Lontoota pidetään kreivikuntina?</w:t>
      </w:r>
    </w:p>
    <w:p>
      <w:r>
        <w:rPr>
          <w:b/>
        </w:rPr>
        <w:t xml:space="preserve">Teksti numero 25</w:t>
      </w:r>
    </w:p>
    <w:p>
      <w:r>
        <w:t xml:space="preserve">Suur-Lontoon kokonaispinta-ala on 1 583 neliökilometriä (611 sq mi), ja sen väkiluku oli 7 172 036 vuonna 2001, ja asukastiheys oli </w:t>
      </w:r>
      <w:r>
        <w:rPr>
          <w:color w:val="A9A9A9"/>
        </w:rPr>
        <w:t xml:space="preserve">4 542 asukasta neliökilometriä kohden (11 760 asukasta/sq mi)</w:t>
      </w:r>
      <w:r>
        <w:t xml:space="preserve">. </w:t>
      </w:r>
      <w:r>
        <w:t xml:space="preserve">London Metropolitan Region tai London Metropolitan Agglomeration -nimellä tunnettu laajempi alue, jonka kokonaispinta-ala on 8 382 neliökilometriä, asukasluku </w:t>
      </w:r>
      <w:r>
        <w:rPr>
          <w:color w:val="DCDCDC"/>
        </w:rPr>
        <w:t xml:space="preserve">13 709 000 </w:t>
      </w:r>
      <w:r>
        <w:t xml:space="preserve">ja asukastiheys 1 510 asukasta neliökilometriä kohti (3 900 asukasta neliökilometrillä)</w:t>
      </w:r>
      <w:r>
        <w:t xml:space="preserve">.</w:t>
      </w:r>
      <w:r>
        <w:t xml:space="preserve"> Nykyaikainen Lontoo sijaitsee </w:t>
      </w:r>
      <w:r>
        <w:rPr>
          <w:color w:val="2F4F4F"/>
        </w:rPr>
        <w:t xml:space="preserve">Thamesin </w:t>
      </w:r>
      <w:r>
        <w:t xml:space="preserve">varrella</w:t>
      </w:r>
      <w:r>
        <w:t xml:space="preserve">, joka on sen tärkein maantieteellinen piirre ja joka on purjehduskelpoinen joki</w:t>
      </w:r>
      <w:r>
        <w:t xml:space="preserve">,</w:t>
      </w:r>
      <w:r>
        <w:t xml:space="preserve"> joka kulkee kaupungin poikki </w:t>
      </w:r>
      <w:r>
        <w:rPr>
          <w:color w:val="556B2F"/>
        </w:rPr>
        <w:t xml:space="preserve">lounaasta itään.</w:t>
      </w:r>
      <w:r>
        <w:t xml:space="preserve"> Thames Valley on tulvatasanko, jota ympäröivät loivasti kumpuilevat kukkulat, kuten Parliament Hill, Addington Hills ja Primrose Hill. Thames oli aikoinaan paljon leveämpi ja matalampi joki, jolla oli laajoja suoalueita; nousuveden aikaan sen rannat olivat </w:t>
      </w:r>
      <w:r>
        <w:rPr>
          <w:color w:val="6B8E23"/>
        </w:rPr>
        <w:t xml:space="preserve">viisi kertaa </w:t>
      </w:r>
      <w:r>
        <w:t xml:space="preserve">nykyistä leveämmät</w:t>
      </w:r>
      <w:r>
        <w:t xml:space="preserve">.</w:t>
      </w:r>
    </w:p>
    <w:p>
      <w:r>
        <w:rPr>
          <w:b/>
        </w:rPr>
        <w:t xml:space="preserve">Kysymys 0</w:t>
      </w:r>
    </w:p>
    <w:p>
      <w:r>
        <w:t xml:space="preserve">Kuinka paljon leveämpi Thames-joki oli aiemmin kuin nykyään?</w:t>
      </w:r>
    </w:p>
    <w:p>
      <w:r>
        <w:rPr>
          <w:b/>
        </w:rPr>
        <w:t xml:space="preserve">Kysymys 1</w:t>
      </w:r>
    </w:p>
    <w:p>
      <w:r>
        <w:t xml:space="preserve">Mikä oli Suur-Lontoon väestötiheys vuonna 2001?</w:t>
      </w:r>
    </w:p>
    <w:p>
      <w:r>
        <w:rPr>
          <w:b/>
        </w:rPr>
        <w:t xml:space="preserve">Kysymys 2</w:t>
      </w:r>
    </w:p>
    <w:p>
      <w:r>
        <w:t xml:space="preserve">Missä suunnassa Thames-joki kulkee Lontoon kaupungin läpi?</w:t>
      </w:r>
    </w:p>
    <w:p>
      <w:r>
        <w:rPr>
          <w:b/>
        </w:rPr>
        <w:t xml:space="preserve">Kysymys 3</w:t>
      </w:r>
    </w:p>
    <w:p>
      <w:r>
        <w:t xml:space="preserve">Mikä on Lontoon metropolialueen väkiluku?</w:t>
      </w:r>
    </w:p>
    <w:p>
      <w:r>
        <w:rPr>
          <w:b/>
        </w:rPr>
        <w:t xml:space="preserve">Kysymys 4</w:t>
      </w:r>
    </w:p>
    <w:p>
      <w:r>
        <w:t xml:space="preserve">Mikä on Lontoon tärkein maantieteellinen maamerkki?</w:t>
      </w:r>
    </w:p>
    <w:p>
      <w:r>
        <w:rPr>
          <w:b/>
        </w:rPr>
        <w:t xml:space="preserve">Teksti numero 26</w:t>
      </w:r>
    </w:p>
    <w:p>
      <w:r>
        <w:t xml:space="preserve">Kesät ovat yleensä lämpimiä ja joskus kuumia. Lontoon keskimääräinen heinäkuun korkein lämpötila on </w:t>
      </w:r>
      <w:r>
        <w:rPr>
          <w:color w:val="A9A9A9"/>
        </w:rPr>
        <w:t xml:space="preserve">24 °C (75,2 °F)</w:t>
      </w:r>
      <w:r>
        <w:t xml:space="preserve">. </w:t>
      </w:r>
      <w:r>
        <w:t xml:space="preserve">Lontoossa on keskimäärin </w:t>
      </w:r>
      <w:r>
        <w:rPr>
          <w:color w:val="DCDCDC"/>
        </w:rPr>
        <w:t xml:space="preserve">31 </w:t>
      </w:r>
      <w:r>
        <w:t xml:space="preserve">yli 25 °C:n päivää vuodessa ja 4,2 yli 30,0 °C:n päivää vuodessa</w:t>
      </w:r>
      <w:r>
        <w:rPr>
          <w:color w:val="DCDCDC"/>
        </w:rPr>
        <w:t xml:space="preserve">.</w:t>
      </w:r>
      <w:r>
        <w:t xml:space="preserve"> Vuoden 2003 Euroopan helleaallon aikana 14 peräkkäisenä päivänä lämpötila oli yli 30 °C ja kahtena peräkkäisenä päivänä lämpötila nousi 38 °C:een, mikä johti satoihin hellekuolemiin. Talvet ovat yleensä viileitä ja kosteita, ja lämpötilan vaihtelu on vähäistä. </w:t>
      </w:r>
      <w:r>
        <w:rPr>
          <w:color w:val="2F4F4F"/>
        </w:rPr>
        <w:t xml:space="preserve">Lumisadetta </w:t>
      </w:r>
      <w:r>
        <w:t xml:space="preserve">esiintyy silloin tällöin, ja se voi aiheuttaa matkustushaittoja. Kevät ja syksy ovat vaihtelevia vuodenaikoja, ja ne voivat olla miellyttäviä. Suurkaupunkina Lontoossa on huomattava </w:t>
      </w:r>
      <w:r>
        <w:rPr>
          <w:color w:val="556B2F"/>
        </w:rPr>
        <w:t xml:space="preserve">kaupunkien lämpösaarekeilmiö</w:t>
      </w:r>
      <w:r>
        <w:t xml:space="preserve">, jonka vuoksi Lontoon keskusta on ajoittain 5 °C lämpimämpi kuin esikaupungit ja laitakaupungit. Tämän vaikutus näkyy alla, kun verrataan Lontoon Heathrow'ta, joka sijaitsee </w:t>
      </w:r>
      <w:r>
        <w:rPr>
          <w:color w:val="6B8E23"/>
        </w:rPr>
        <w:t xml:space="preserve">15 mailia </w:t>
      </w:r>
      <w:r>
        <w:t xml:space="preserve">Lontoosta </w:t>
      </w:r>
      <w:r>
        <w:rPr>
          <w:color w:val="6B8E23"/>
        </w:rPr>
        <w:t xml:space="preserve">länteen</w:t>
      </w:r>
      <w:r>
        <w:t xml:space="preserve">, ja Lontoon keskustassa sijaitsevaa Lontoon sääkeskusta</w:t>
      </w:r>
      <w:r>
        <w:t xml:space="preserve">.</w:t>
      </w:r>
    </w:p>
    <w:p>
      <w:r>
        <w:rPr>
          <w:b/>
        </w:rPr>
        <w:t xml:space="preserve">Kysymys 0</w:t>
      </w:r>
    </w:p>
    <w:p>
      <w:r>
        <w:t xml:space="preserve">Kuinka kaukana Lontoon keskustasta on Lontoon Heathrow'n lentoasema?</w:t>
      </w:r>
    </w:p>
    <w:p>
      <w:r>
        <w:rPr>
          <w:b/>
        </w:rPr>
        <w:t xml:space="preserve">Kysymys 1</w:t>
      </w:r>
    </w:p>
    <w:p>
      <w:r>
        <w:t xml:space="preserve">Mikä on Lontoon keskimääräinen korkein lämpötila heinäkuussa?</w:t>
      </w:r>
    </w:p>
    <w:p>
      <w:r>
        <w:rPr>
          <w:b/>
        </w:rPr>
        <w:t xml:space="preserve">Kysymys 2</w:t>
      </w:r>
    </w:p>
    <w:p>
      <w:r>
        <w:t xml:space="preserve">Mikä ilmiö aiheuttaa sen, että Lontoon keskusta on lämpimämpi kuin sen esikaupungit?</w:t>
      </w:r>
    </w:p>
    <w:p>
      <w:r>
        <w:rPr>
          <w:b/>
        </w:rPr>
        <w:t xml:space="preserve">Kysymys 3</w:t>
      </w:r>
    </w:p>
    <w:p>
      <w:r>
        <w:t xml:space="preserve">Kuinka monena päivänä vuodessa Lontoossa vallitsee yli 25 celsiusasteen (tai 77 celsiusasteen) lämpötila?</w:t>
      </w:r>
    </w:p>
    <w:p>
      <w:r>
        <w:rPr>
          <w:b/>
        </w:rPr>
        <w:t xml:space="preserve">Kysymys 4</w:t>
      </w:r>
    </w:p>
    <w:p>
      <w:r>
        <w:t xml:space="preserve">Mikä satunnainen sää aiheuttaa ongelmia kuljettajille Lontoossa?</w:t>
      </w:r>
    </w:p>
    <w:p>
      <w:r>
        <w:rPr>
          <w:b/>
        </w:rPr>
        <w:t xml:space="preserve">Teksti numero 27</w:t>
      </w:r>
    </w:p>
    <w:p>
      <w:r>
        <w:t xml:space="preserve">Lontoon rakennukset ovat liian erilaisia, jotta niitä voisi luonnehtia mihinkään tiettyyn arkkitehtoniseen tyyliin, mikä johtuu osittain </w:t>
      </w:r>
      <w:r>
        <w:rPr>
          <w:color w:val="A9A9A9"/>
        </w:rPr>
        <w:t xml:space="preserve">niiden eri-ikäisyydestä</w:t>
      </w:r>
      <w:r>
        <w:t xml:space="preserve">. </w:t>
      </w:r>
      <w:r>
        <w:t xml:space="preserve">Monet suuret talot ja julkiset rakennukset, kuten National Gallery, on rakennettu </w:t>
      </w:r>
      <w:r>
        <w:rPr>
          <w:color w:val="DCDCDC"/>
        </w:rPr>
        <w:t xml:space="preserve">Portlandin kivestä</w:t>
      </w:r>
      <w:r>
        <w:t xml:space="preserve">. </w:t>
      </w:r>
      <w:r>
        <w:t xml:space="preserve">Joillekin kaupunginosille, erityisesti keskustan länsipuolella sijaitseville alueille, ovat tyypillisiä </w:t>
      </w:r>
      <w:r>
        <w:rPr>
          <w:color w:val="2F4F4F"/>
        </w:rPr>
        <w:t xml:space="preserve">valkoiset stukki- tai kalkitut </w:t>
      </w:r>
      <w:r>
        <w:t xml:space="preserve">rakennukset. Lontoon keskustassa on vain vähän rakennuksia, jotka ovat peräisin vuoden </w:t>
      </w:r>
      <w:r>
        <w:rPr>
          <w:color w:val="556B2F"/>
        </w:rPr>
        <w:t xml:space="preserve">1666 </w:t>
      </w:r>
      <w:r>
        <w:t xml:space="preserve">suurpaloa edeltävältä ajalta, </w:t>
      </w:r>
      <w:r>
        <w:t xml:space="preserve">kuten muutama roomalainen jäännös, Tower of London ja muutama hajanainen Tudor-ajan rakennus Cityssä</w:t>
      </w:r>
      <w:r>
        <w:rPr>
          <w:color w:val="556B2F"/>
        </w:rPr>
        <w:t xml:space="preserve">.</w:t>
      </w:r>
      <w:r>
        <w:t xml:space="preserve"> Kauempana on esimerkiksi Tudor-ajan </w:t>
      </w:r>
      <w:r>
        <w:rPr>
          <w:color w:val="6B8E23"/>
        </w:rPr>
        <w:t xml:space="preserve">Hampton Courtin palatsi</w:t>
      </w:r>
      <w:r>
        <w:t xml:space="preserve">, Englannin vanhin säilynyt Tudor-palatsi, jonka kardinaali Thomas Wolsey rakennutti noin vuonna 1515.</w:t>
      </w:r>
    </w:p>
    <w:p>
      <w:r>
        <w:rPr>
          <w:b/>
        </w:rPr>
        <w:t xml:space="preserve">Kysymys 0</w:t>
      </w:r>
    </w:p>
    <w:p>
      <w:r>
        <w:t xml:space="preserve">Mikä on Englannin vanhin pystyssä oleva palatsi Tudorien ajalta?</w:t>
      </w:r>
    </w:p>
    <w:p>
      <w:r>
        <w:rPr>
          <w:b/>
        </w:rPr>
        <w:t xml:space="preserve">Kysymys 1</w:t>
      </w:r>
    </w:p>
    <w:p>
      <w:r>
        <w:t xml:space="preserve">Mistä materiaalista Lontoon National Gallery on tehty?</w:t>
      </w:r>
    </w:p>
    <w:p>
      <w:r>
        <w:rPr>
          <w:b/>
        </w:rPr>
        <w:t xml:space="preserve">Kysymys 2</w:t>
      </w:r>
    </w:p>
    <w:p>
      <w:r>
        <w:t xml:space="preserve">Milloin tapahtui Lontoon suuri tulipalo?</w:t>
      </w:r>
    </w:p>
    <w:p>
      <w:r>
        <w:rPr>
          <w:b/>
        </w:rPr>
        <w:t xml:space="preserve">Kysymys 3</w:t>
      </w:r>
    </w:p>
    <w:p>
      <w:r>
        <w:t xml:space="preserve">Minkälainen rakennustyyppi on tyypillistä Lontoon kaupungin länsipuolella sijaitsevalle alueelle?</w:t>
      </w:r>
    </w:p>
    <w:p>
      <w:r>
        <w:rPr>
          <w:b/>
        </w:rPr>
        <w:t xml:space="preserve">Kysymys 4</w:t>
      </w:r>
    </w:p>
    <w:p>
      <w:r>
        <w:t xml:space="preserve">Mikä on osaltaan syynä siihen, että Lontoon rakennuksista puuttuu omaleimainen arkkitehtoninen tyyli?</w:t>
      </w:r>
    </w:p>
    <w:p>
      <w:r>
        <w:rPr>
          <w:b/>
        </w:rPr>
        <w:t xml:space="preserve">Tekstin numero 28</w:t>
      </w:r>
    </w:p>
    <w:p>
      <w:r>
        <w:t xml:space="preserve">Lontoon Cityssä sijaitsevasta monumentista on näkymät ympäröivälle alueelle, ja se muistuttaa samalla </w:t>
      </w:r>
      <w:r>
        <w:rPr>
          <w:color w:val="A9A9A9"/>
        </w:rPr>
        <w:t xml:space="preserve">Lontoon suuresta tulipalosta, </w:t>
      </w:r>
      <w:r>
        <w:t xml:space="preserve">joka sai alkunsa lähistöllä. </w:t>
      </w:r>
      <w:r>
        <w:rPr>
          <w:color w:val="DCDCDC"/>
        </w:rPr>
        <w:t xml:space="preserve">Park Lanen pohjois- ja eteläpäässä sijaitsevilla </w:t>
      </w:r>
      <w:r>
        <w:t xml:space="preserve">Marble Arch- ja Wellington Arch -aarekkeilla </w:t>
      </w:r>
      <w:r>
        <w:t xml:space="preserve">on kuninkaallisia yhteyksiä, samoin kuin Albert Memorialilla ja Royal Albert Hallilla </w:t>
      </w:r>
      <w:r>
        <w:rPr>
          <w:color w:val="2F4F4F"/>
        </w:rPr>
        <w:t xml:space="preserve">Kensingtonissa</w:t>
      </w:r>
      <w:r>
        <w:t xml:space="preserve">. </w:t>
      </w:r>
      <w:r>
        <w:rPr>
          <w:color w:val="556B2F"/>
        </w:rPr>
        <w:t xml:space="preserve">Nelsonin pylväs on </w:t>
      </w:r>
      <w:r>
        <w:t xml:space="preserve">kansallisesti tunnustettu muistomerkki Trafalgar Square -aukiolla, joka on yksi Lontoon keskustan keskipisteistä. </w:t>
      </w:r>
      <w:r>
        <w:t xml:space="preserve">Vanhemmat rakennukset ovat pääasiassa tiilirakennuksia, useimmiten </w:t>
      </w:r>
      <w:r>
        <w:rPr>
          <w:color w:val="6B8E23"/>
        </w:rPr>
        <w:t xml:space="preserve">keltaista Lontoon tiiltä tai lämpimän oranssinpunaista tiiltä</w:t>
      </w:r>
      <w:r>
        <w:t xml:space="preserve">, joita koristavat usein kaiverrukset ja valkoiset rappauslistat.</w:t>
      </w:r>
    </w:p>
    <w:p>
      <w:r>
        <w:rPr>
          <w:b/>
        </w:rPr>
        <w:t xml:space="preserve">Kysymys 0</w:t>
      </w:r>
    </w:p>
    <w:p>
      <w:r>
        <w:t xml:space="preserve">Missä Lontoossa Albert Memorial ja Royal Albert Hall sijaitsevat?</w:t>
      </w:r>
    </w:p>
    <w:p>
      <w:r>
        <w:rPr>
          <w:b/>
        </w:rPr>
        <w:t xml:space="preserve">Kysymys 1</w:t>
      </w:r>
    </w:p>
    <w:p>
      <w:r>
        <w:t xml:space="preserve">Mikä kuuluisa muistomerkki sijaitsee Trafalgarin aukiolla?</w:t>
      </w:r>
    </w:p>
    <w:p>
      <w:r>
        <w:rPr>
          <w:b/>
        </w:rPr>
        <w:t xml:space="preserve">Kysymys 2</w:t>
      </w:r>
    </w:p>
    <w:p>
      <w:r>
        <w:t xml:space="preserve">Lontoon Cityssä sijaitseva muistomerkki pystytettiin minkä tapahtuman muistoksi?</w:t>
      </w:r>
    </w:p>
    <w:p>
      <w:r>
        <w:rPr>
          <w:b/>
        </w:rPr>
        <w:t xml:space="preserve">Kysymys 3</w:t>
      </w:r>
    </w:p>
    <w:p>
      <w:r>
        <w:t xml:space="preserve">Mikä oli yleisin tiililaji, jota käytettiin Lontoon vanhojen rakennusten rakentamisessa?</w:t>
      </w:r>
    </w:p>
    <w:p>
      <w:r>
        <w:rPr>
          <w:b/>
        </w:rPr>
        <w:t xml:space="preserve">Kysymys 4</w:t>
      </w:r>
    </w:p>
    <w:p>
      <w:r>
        <w:t xml:space="preserve">Missä Marble Arch ja Wellington Arch sijaitsevat?</w:t>
      </w:r>
    </w:p>
    <w:p>
      <w:r>
        <w:rPr>
          <w:b/>
        </w:rPr>
        <w:t xml:space="preserve">Tekstin numero 29</w:t>
      </w:r>
    </w:p>
    <w:p>
      <w:r>
        <w:t xml:space="preserve">Tiheillä alueilla suurin osa keskittymistä tapahtuu keski- ja korkeiden rakennusten kautta. Lontoon pilvenpiirtäjät, kuten 30 St Mary Axe, Tower 42, Broadgate Tower ja One Canada Square, sijaitsevat enimmäkseen </w:t>
      </w:r>
      <w:r>
        <w:rPr>
          <w:color w:val="A9A9A9"/>
        </w:rPr>
        <w:t xml:space="preserve">kahdella talousalueella</w:t>
      </w:r>
      <w:r>
        <w:t xml:space="preserve">, </w:t>
      </w:r>
      <w:r>
        <w:rPr>
          <w:color w:val="DCDCDC"/>
        </w:rPr>
        <w:t xml:space="preserve">City of Londonissa ja Canary Wharfissa</w:t>
      </w:r>
      <w:r>
        <w:t xml:space="preserve">. </w:t>
      </w:r>
      <w:r>
        <w:t xml:space="preserve">Korkeiden rakennusten rakentamista on rajoitettu tietyillä alueilla, jos se estäisi suojeltuja näkymiä </w:t>
      </w:r>
      <w:r>
        <w:rPr>
          <w:color w:val="2F4F4F"/>
        </w:rPr>
        <w:t xml:space="preserve">St Paulin katedraaliin ja muihin historiallisiin rakennuksiin</w:t>
      </w:r>
      <w:r>
        <w:t xml:space="preserve">. </w:t>
      </w:r>
      <w:r>
        <w:t xml:space="preserve">Lontoon keskustassa on kuitenkin useita erittäin korkeita pilvenpiirtäjiä (ks. Korkeat rakennukset Lontoossa), kuten </w:t>
      </w:r>
      <w:r>
        <w:rPr>
          <w:color w:val="556B2F"/>
        </w:rPr>
        <w:t xml:space="preserve">95-kerroksinen </w:t>
      </w:r>
      <w:r>
        <w:rPr>
          <w:color w:val="6B8E23"/>
        </w:rPr>
        <w:t xml:space="preserve">Shard London Bridge</w:t>
      </w:r>
      <w:r>
        <w:t xml:space="preserve">, joka on Euroopan unionin korkein rakennus.</w:t>
      </w:r>
    </w:p>
    <w:p>
      <w:r>
        <w:rPr>
          <w:b/>
        </w:rPr>
        <w:t xml:space="preserve">Kysymys 0</w:t>
      </w:r>
    </w:p>
    <w:p>
      <w:r>
        <w:t xml:space="preserve">Millä nimellä Lontoon talousalueet tunnetaan?</w:t>
      </w:r>
    </w:p>
    <w:p>
      <w:r>
        <w:rPr>
          <w:b/>
        </w:rPr>
        <w:t xml:space="preserve">Kysymys 1</w:t>
      </w:r>
    </w:p>
    <w:p>
      <w:r>
        <w:t xml:space="preserve">Korkeiden rakennusten rakentamista voidaan rajoittaa, jotta ne eivät estäisi näköaloja?</w:t>
      </w:r>
    </w:p>
    <w:p>
      <w:r>
        <w:rPr>
          <w:b/>
        </w:rPr>
        <w:t xml:space="preserve">Kysymys 2</w:t>
      </w:r>
    </w:p>
    <w:p>
      <w:r>
        <w:t xml:space="preserve">Mikä on Euroopan unionin korkein rakennus?</w:t>
      </w:r>
    </w:p>
    <w:p>
      <w:r>
        <w:rPr>
          <w:b/>
        </w:rPr>
        <w:t xml:space="preserve">Kysymys 3</w:t>
      </w:r>
    </w:p>
    <w:p>
      <w:r>
        <w:t xml:space="preserve">Kuinka korkealle Shard London Bridge nousee?</w:t>
      </w:r>
    </w:p>
    <w:p>
      <w:r>
        <w:rPr>
          <w:b/>
        </w:rPr>
        <w:t xml:space="preserve">Kysymys 4</w:t>
      </w:r>
    </w:p>
    <w:p>
      <w:r>
        <w:t xml:space="preserve">Missä sijaitsee suurin osa Lontoon pilvenpiirtäjistä?</w:t>
      </w:r>
    </w:p>
    <w:p>
      <w:r>
        <w:rPr>
          <w:b/>
        </w:rPr>
        <w:t xml:space="preserve">Tekstin numero 30</w:t>
      </w:r>
    </w:p>
    <w:p>
      <w:r>
        <w:t xml:space="preserve">Lontoon luonnonhistoriallisen seuran mukaan Lontoo on "yksi maailman vihreimmistä kaupungeista", sillä </w:t>
      </w:r>
      <w:r>
        <w:rPr>
          <w:color w:val="A9A9A9"/>
        </w:rPr>
        <w:t xml:space="preserve">yli 40 prosenttia </w:t>
      </w:r>
      <w:r>
        <w:t xml:space="preserve">kaupungista on </w:t>
      </w:r>
      <w:r>
        <w:t xml:space="preserve">viheraluetta tai avointa vettä. Heidän mukaansa </w:t>
      </w:r>
      <w:r>
        <w:t xml:space="preserve">siellä on havaittu kasvavan </w:t>
      </w:r>
      <w:r>
        <w:rPr>
          <w:color w:val="DCDCDC"/>
        </w:rPr>
        <w:t xml:space="preserve">2000 </w:t>
      </w:r>
      <w:r>
        <w:t xml:space="preserve">kukkivaa kasvilajia ja että vuoroveden mukana virtaava Thames elättää </w:t>
      </w:r>
      <w:r>
        <w:rPr>
          <w:color w:val="2F4F4F"/>
        </w:rPr>
        <w:t xml:space="preserve">120 </w:t>
      </w:r>
      <w:r>
        <w:t xml:space="preserve">kalalajia. He toteavat myös, että Lontoon keskustassa pesii yli 60 lintulajia ja että heidän jäsenensä ovat havainneet </w:t>
      </w:r>
      <w:r>
        <w:rPr>
          <w:color w:val="556B2F"/>
        </w:rPr>
        <w:t xml:space="preserve">47 </w:t>
      </w:r>
      <w:r>
        <w:t xml:space="preserve">perhoslajia, 1173 yöperhoslajia ja yli 270 hämähäkkilajia Lontoon ympäristössä. Lontoon kosteikkoalueet tukevat kansallisesti merkittäviä populaatioita monille vesilinnuille. Lontoossa on 38 tieteellisesti erityisen kiinnostavaa aluetta, </w:t>
      </w:r>
      <w:r>
        <w:rPr>
          <w:color w:val="6B8E23"/>
        </w:rPr>
        <w:t xml:space="preserve">kaksi </w:t>
      </w:r>
      <w:r>
        <w:t xml:space="preserve">kansallista luonnonsuojelualuetta ja 76 paikallista luonnonsuojelualuetta.</w:t>
      </w:r>
    </w:p>
    <w:p>
      <w:r>
        <w:rPr>
          <w:b/>
        </w:rPr>
        <w:t xml:space="preserve">Kysymys 0</w:t>
      </w:r>
    </w:p>
    <w:p>
      <w:r>
        <w:t xml:space="preserve">Kuinka monta eri kasvilajia tiedetään kasvavan Lontoossa?</w:t>
      </w:r>
    </w:p>
    <w:p>
      <w:r>
        <w:rPr>
          <w:b/>
        </w:rPr>
        <w:t xml:space="preserve">Kysymys 1</w:t>
      </w:r>
    </w:p>
    <w:p>
      <w:r>
        <w:t xml:space="preserve">Kuinka monta kansallista luonnonsuojelualuetta Lontoon alueella on?</w:t>
      </w:r>
    </w:p>
    <w:p>
      <w:r>
        <w:rPr>
          <w:b/>
        </w:rPr>
        <w:t xml:space="preserve">Kysymys 2</w:t>
      </w:r>
    </w:p>
    <w:p>
      <w:r>
        <w:t xml:space="preserve">Kuinka monta prosenttia Lontoosta on viheralueita ja avoimia vesialueita?</w:t>
      </w:r>
    </w:p>
    <w:p>
      <w:r>
        <w:rPr>
          <w:b/>
        </w:rPr>
        <w:t xml:space="preserve">Kysymys 3</w:t>
      </w:r>
    </w:p>
    <w:p>
      <w:r>
        <w:t xml:space="preserve">Kuinka monta kalalajia elää Thames-joessa?</w:t>
      </w:r>
    </w:p>
    <w:p>
      <w:r>
        <w:rPr>
          <w:b/>
        </w:rPr>
        <w:t xml:space="preserve">Kysymys 4</w:t>
      </w:r>
    </w:p>
    <w:p>
      <w:r>
        <w:t xml:space="preserve">Kuinka monta perhoslajia Lontoon luonnonhistoriallinen seura on dokumentoinut?</w:t>
      </w:r>
    </w:p>
    <w:p>
      <w:r>
        <w:rPr>
          <w:b/>
        </w:rPr>
        <w:t xml:space="preserve">Tekstin numero 31</w:t>
      </w:r>
    </w:p>
    <w:p>
      <w:r>
        <w:t xml:space="preserve">Lontoon muiden asukkaiden joukossa on </w:t>
      </w:r>
      <w:r>
        <w:rPr>
          <w:color w:val="A9A9A9"/>
        </w:rPr>
        <w:t xml:space="preserve">10 000 </w:t>
      </w:r>
      <w:r>
        <w:rPr>
          <w:color w:val="DCDCDC"/>
        </w:rPr>
        <w:t xml:space="preserve">kettua, joten </w:t>
      </w:r>
      <w:r>
        <w:t xml:space="preserve">Lontoon </w:t>
      </w:r>
      <w:r>
        <w:rPr>
          <w:color w:val="2F4F4F"/>
        </w:rPr>
        <w:t xml:space="preserve">jokaista neliömailia (2,6 neliökilometriä) kohti on </w:t>
      </w:r>
      <w:r>
        <w:t xml:space="preserve">nyt </w:t>
      </w:r>
      <w:r>
        <w:rPr>
          <w:color w:val="2F4F4F"/>
        </w:rPr>
        <w:t xml:space="preserve">16 kettua.</w:t>
      </w:r>
      <w:r>
        <w:t xml:space="preserve"> Nämä kaupunkiketut ovat huomattavasti rohkeampia kuin maalla asuvat serkkunsa, ja ne jakavat jalkakäytävän jalankulkijoiden kanssa ja kasvattavat pentujaan ihmisten takapihoilla. Kettuja on hiipinyt jopa parlamenttitaloon, jossa yksi löytyi nukkumasta arkistokaapin päällä. Toinen kettu on murtautunut Buckinghamin palatsin alueelle, ja sen kerrotaan tappaneen joitakin kuningatar Elisabet II:n arvostettuja </w:t>
      </w:r>
      <w:r>
        <w:rPr>
          <w:color w:val="556B2F"/>
        </w:rPr>
        <w:t xml:space="preserve">vaaleanpunaisia flamingoja</w:t>
      </w:r>
      <w:r>
        <w:t xml:space="preserve">. Yleensä ketut ja kaupunkilaiset näyttävät kuitenkin tulevan toimeen keskenään. </w:t>
      </w:r>
      <w:r>
        <w:rPr>
          <w:color w:val="6B8E23"/>
        </w:rPr>
        <w:t xml:space="preserve">Lontoossa toimivan Mammal Societyn vuonna 2001 tekemässä </w:t>
      </w:r>
      <w:r>
        <w:t xml:space="preserve">tutkimuksessa </w:t>
      </w:r>
      <w:r>
        <w:t xml:space="preserve">todettiin, että 80 prosenttia 3 779 vastaajasta, jotka vapaaehtoisesti pitivät päiväkirjaa puutarhassa käyneistä nisäkkäistä, piti kettujen läsnäolosta. Tämän otoksen ei voida katsoa edustavan kaikkia lontoolaisia.</w:t>
      </w:r>
    </w:p>
    <w:p>
      <w:r>
        <w:rPr>
          <w:b/>
        </w:rPr>
        <w:t xml:space="preserve">Kysymys 0</w:t>
      </w:r>
    </w:p>
    <w:p>
      <w:r>
        <w:t xml:space="preserve">Minkä kuningatar Elisabet II:lle kuuluneen eläimen tappoi Buckinghamin palatsin alueella tunkeutunut kettu?</w:t>
      </w:r>
    </w:p>
    <w:p>
      <w:r>
        <w:rPr>
          <w:b/>
        </w:rPr>
        <w:t xml:space="preserve">Kysymys 1</w:t>
      </w:r>
    </w:p>
    <w:p>
      <w:r>
        <w:t xml:space="preserve">Mikä eläin nähtiin nukkumassa Lontoon parlamenttitalossa?</w:t>
      </w:r>
    </w:p>
    <w:p>
      <w:r>
        <w:rPr>
          <w:b/>
        </w:rPr>
        <w:t xml:space="preserve">Kysymys 2</w:t>
      </w:r>
    </w:p>
    <w:p>
      <w:r>
        <w:t xml:space="preserve">Kuinka monta kettua noin asuu Lontoon Cityssä?</w:t>
      </w:r>
    </w:p>
    <w:p>
      <w:r>
        <w:rPr>
          <w:b/>
        </w:rPr>
        <w:t xml:space="preserve">Kysymys 3</w:t>
      </w:r>
    </w:p>
    <w:p>
      <w:r>
        <w:t xml:space="preserve">Mikä järjestö teki vuonna 2001 asukkaille kyselyn Lontoon ketunpopulaatiosta?</w:t>
      </w:r>
    </w:p>
    <w:p>
      <w:r>
        <w:rPr>
          <w:b/>
        </w:rPr>
        <w:t xml:space="preserve">Kysymys 4</w:t>
      </w:r>
    </w:p>
    <w:p>
      <w:r>
        <w:t xml:space="preserve">Mikä on Lontoon ketun asukastiheys?</w:t>
      </w:r>
    </w:p>
    <w:p>
      <w:r>
        <w:rPr>
          <w:b/>
        </w:rPr>
        <w:t xml:space="preserve">Tekstin numero 32</w:t>
      </w:r>
    </w:p>
    <w:p>
      <w:r>
        <w:t xml:space="preserve">Muita Suur-Lontoossa tavattavia nisäkkäitä ovat siilit, rotat, hiiret, jänikset, kääpiöt, myyrät ja oravat.Lontoon ulkopuolella sijaitsevilla luonnonvaraisemmilla alueilla, kuten Epping Forestissa, tavataan ketun, ketun, oravan ja siilin lisäksi monenlaisia nisäkkäitä, kuten jänis, mäyrä, pelto-, ranta- ja vesimyyrä, metsähiiri, keltakaulahiiri, myyräkoira, myyräkoira, kääpiö ja näätä. </w:t>
      </w:r>
      <w:r>
        <w:t xml:space="preserve">Wappingin The Highway -alueelta, noin kilometrin päästä Towerin sillalta, löytyi </w:t>
      </w:r>
      <w:r>
        <w:t xml:space="preserve">kuollut </w:t>
      </w:r>
      <w:r>
        <w:rPr>
          <w:color w:val="A9A9A9"/>
        </w:rPr>
        <w:t xml:space="preserve">saukko, </w:t>
      </w:r>
      <w:r>
        <w:t xml:space="preserve">mikä viittaa siihen, että saukko on alkanut palata takaisin oltuaan poissa </w:t>
      </w:r>
      <w:r>
        <w:t xml:space="preserve">kaupungista </w:t>
      </w:r>
      <w:r>
        <w:rPr>
          <w:color w:val="DCDCDC"/>
        </w:rPr>
        <w:t xml:space="preserve">sata vuotta</w:t>
      </w:r>
      <w:r>
        <w:t xml:space="preserve">. </w:t>
      </w:r>
      <w:r>
        <w:rPr>
          <w:color w:val="2F4F4F"/>
        </w:rPr>
        <w:t xml:space="preserve">Kymmenen </w:t>
      </w:r>
      <w:r>
        <w:t xml:space="preserve">Englannin </w:t>
      </w:r>
      <w:r>
        <w:rPr>
          <w:color w:val="556B2F"/>
        </w:rPr>
        <w:t xml:space="preserve">kahdeksastatoista </w:t>
      </w:r>
      <w:r>
        <w:t xml:space="preserve">lepakkolajista on havaittu Epping Forestissa: sopraano-, nathusius- ja pikkulepakko, nokkoslepakko, serotiini, barbastelle, daubenton-, ruskea pitkäkorva-, natterer- ja leisler-lajit.</w:t>
      </w:r>
    </w:p>
    <w:p>
      <w:r>
        <w:rPr>
          <w:b/>
        </w:rPr>
        <w:t xml:space="preserve">Kysymys 0</w:t>
      </w:r>
    </w:p>
    <w:p>
      <w:r>
        <w:t xml:space="preserve">Kuinka monta lepakkolajia Epping Forestissa elää?</w:t>
      </w:r>
    </w:p>
    <w:p>
      <w:r>
        <w:rPr>
          <w:b/>
        </w:rPr>
        <w:t xml:space="preserve">Kysymys 1</w:t>
      </w:r>
    </w:p>
    <w:p>
      <w:r>
        <w:t xml:space="preserve">Mikä eläin löydettiin kuolleena Highwayn varrella Wappingissa, lähellä Tower Bridgeä?</w:t>
      </w:r>
    </w:p>
    <w:p>
      <w:r>
        <w:rPr>
          <w:b/>
        </w:rPr>
        <w:t xml:space="preserve">Kysymys 2</w:t>
      </w:r>
    </w:p>
    <w:p>
      <w:r>
        <w:t xml:space="preserve">Näyttää siltä, että saukot saattavat palata Lontoon kaupunkiin kuinka pitkän poissaolon jälkeen?</w:t>
      </w:r>
    </w:p>
    <w:p>
      <w:r>
        <w:rPr>
          <w:b/>
        </w:rPr>
        <w:t xml:space="preserve">Kysymys 3</w:t>
      </w:r>
    </w:p>
    <w:p>
      <w:r>
        <w:t xml:space="preserve">Kuinka monta lepakkolajia Englannissa on?</w:t>
      </w:r>
    </w:p>
    <w:p>
      <w:r>
        <w:rPr>
          <w:b/>
        </w:rPr>
        <w:t xml:space="preserve">Tekstin numero 33</w:t>
      </w:r>
    </w:p>
    <w:p>
      <w:r>
        <w:t xml:space="preserve">Richmondin ja Bushy Parkin alueella liikkuu vapaasti myös </w:t>
      </w:r>
      <w:r>
        <w:rPr>
          <w:color w:val="A9A9A9"/>
        </w:rPr>
        <w:t xml:space="preserve">punahirvi- ja metsäpeuralaumoja</w:t>
      </w:r>
      <w:r>
        <w:t xml:space="preserve">. </w:t>
      </w:r>
      <w:r>
        <w:rPr>
          <w:color w:val="DCDCDC"/>
        </w:rPr>
        <w:t xml:space="preserve">Joka marras- ja helmikuu suoritetaan </w:t>
      </w:r>
      <w:r>
        <w:t xml:space="preserve">teurastus, jotta hirvien </w:t>
      </w:r>
      <w:r>
        <w:t xml:space="preserve">määrä pysyy yllä</w:t>
      </w:r>
      <w:r>
        <w:rPr>
          <w:color w:val="DCDCDC"/>
        </w:rPr>
        <w:t xml:space="preserve">.</w:t>
      </w:r>
      <w:r>
        <w:t xml:space="preserve"> Epping Forest on tunnettu myös kauriinhirvistä, joita voi usein nähdä laumoittain metsän pohjoisosassa. </w:t>
      </w:r>
      <w:r>
        <w:t xml:space="preserve">Theydon Bois'n lähellä sijaitsevassa Deer Sanctuaryssä pidetään yllä </w:t>
      </w:r>
      <w:r>
        <w:t xml:space="preserve">harvinaista </w:t>
      </w:r>
      <w:r>
        <w:rPr>
          <w:color w:val="2F4F4F"/>
        </w:rPr>
        <w:t xml:space="preserve">melanistista, mustaa metsäkaurista.</w:t>
      </w:r>
      <w:r>
        <w:t xml:space="preserve"> Metsässä esiintyy myös muntjac-peuroja, jotka karkasivat 1900-luvun vaihteessa hirvipuistoista. Lontoolaiset ovat tottuneet siihen, että luonnonvaraiset eläimet, kuten linnut ja ketut, jakavat kaupunkia, mutta viime aikoina kaupunkihirvet ovat alkaneet olla vakituinen ilmiö, ja kokonaisia kauris- ja valkohäntäpeuralaumoja saapuu asuinalueille öisin hyödyntämään </w:t>
      </w:r>
      <w:r>
        <w:rPr>
          <w:color w:val="556B2F"/>
        </w:rPr>
        <w:t xml:space="preserve">Lontoon viheralueita</w:t>
      </w:r>
      <w:r>
        <w:t xml:space="preserve">.</w:t>
      </w:r>
    </w:p>
    <w:p>
      <w:r>
        <w:rPr>
          <w:b/>
        </w:rPr>
        <w:t xml:space="preserve">Kysymys 0</w:t>
      </w:r>
    </w:p>
    <w:p>
      <w:r>
        <w:t xml:space="preserve">Mitä harvinaista peurarotua suojellaan Theydon Bois'n peuransuojelualueella?</w:t>
      </w:r>
    </w:p>
    <w:p>
      <w:r>
        <w:rPr>
          <w:b/>
        </w:rPr>
        <w:t xml:space="preserve">Kysymys 1</w:t>
      </w:r>
    </w:p>
    <w:p>
      <w:r>
        <w:t xml:space="preserve">Milloin Lontoon hirvikannan kestävyyden varmistamiseksi tehdään teurastuksia?</w:t>
      </w:r>
    </w:p>
    <w:p>
      <w:r>
        <w:rPr>
          <w:b/>
        </w:rPr>
        <w:t xml:space="preserve">Kysymys 2</w:t>
      </w:r>
    </w:p>
    <w:p>
      <w:r>
        <w:t xml:space="preserve">Miksi hirvilaumat alkavat tunkeutua asuinalueille Lontoossa?</w:t>
      </w:r>
    </w:p>
    <w:p>
      <w:r>
        <w:rPr>
          <w:b/>
        </w:rPr>
        <w:t xml:space="preserve">Kysymys 3</w:t>
      </w:r>
    </w:p>
    <w:p>
      <w:r>
        <w:t xml:space="preserve">Minkä eläinlauman koti on Richmondissa sijaitseva Bushy Park?</w:t>
      </w:r>
    </w:p>
    <w:p>
      <w:r>
        <w:rPr>
          <w:b/>
        </w:rPr>
        <w:t xml:space="preserve">Tekstin numero 34</w:t>
      </w:r>
    </w:p>
    <w:p>
      <w:r>
        <w:t xml:space="preserve">Vuoden 2011 väestönlaskennan mukaan 2 998 264 ihmistä eli </w:t>
      </w:r>
      <w:r>
        <w:rPr>
          <w:color w:val="A9A9A9"/>
        </w:rPr>
        <w:t xml:space="preserve">36,7 prosenttia </w:t>
      </w:r>
      <w:r>
        <w:t xml:space="preserve">Lontoon väestöstä on ulkomailla syntyneitä, mikä tekee Lontoosta </w:t>
      </w:r>
      <w:r>
        <w:rPr>
          <w:color w:val="DCDCDC"/>
        </w:rPr>
        <w:t xml:space="preserve">New Yorkin </w:t>
      </w:r>
      <w:r>
        <w:t xml:space="preserve">jälkeen toiseksi suurimman maahanmuuttajaväestön kaupungin </w:t>
      </w:r>
      <w:r>
        <w:t xml:space="preserve">absoluuttisella määrällä mitattuna. Oikealla olevassa taulukossa esitetään lontoolaisten yleisimmät syntymämaat. Huomattakoon, että osa saksalaissyntyisestä väestöstä, joka on 18. sijalla, on syntyjään Britannian kansalaisia</w:t>
      </w:r>
      <w:r>
        <w:t xml:space="preserve">, joiden </w:t>
      </w:r>
      <w:r>
        <w:rPr>
          <w:color w:val="2F4F4F"/>
        </w:rPr>
        <w:t xml:space="preserve">vanhemmat ovat syntyneet Britannian asevoimissa Saksassa palvelleille vanhem</w:t>
      </w:r>
      <w:r>
        <w:t xml:space="preserve">mille.</w:t>
      </w:r>
      <w:r>
        <w:t xml:space="preserve"> Teollistumisen lisääntyessä Lontoon väkiluku kasvoi nopeasti 1800-luvulla ja 1900-luvun alussa, ja se oli 1800-luvun lopulla ja 1900-luvun alussa jonkin aikaa maailman väkirikkain kaupunki. Sen väkiluku oli suurimmillaan 8 615 245 vuonna </w:t>
      </w:r>
      <w:r>
        <w:rPr>
          <w:color w:val="556B2F"/>
        </w:rPr>
        <w:t xml:space="preserve">1939 juuri ennen toisen maailmansodan puhkeamista, mutta se oli </w:t>
      </w:r>
      <w:r>
        <w:t xml:space="preserve">laskenut 7 192 091:een vuoden 2001 väestönlaskennassa. Väestö kasvoi kuitenkin hieman yli miljoonalla vuoden 2001 ja 2011 laskentojen välillä ja oli </w:t>
      </w:r>
      <w:r>
        <w:rPr>
          <w:color w:val="6B8E23"/>
        </w:rPr>
        <w:t xml:space="preserve">8 173 941 </w:t>
      </w:r>
      <w:r>
        <w:t xml:space="preserve">jälkimmäisessä laskennassa.</w:t>
      </w:r>
    </w:p>
    <w:p>
      <w:r>
        <w:rPr>
          <w:b/>
        </w:rPr>
        <w:t xml:space="preserve">Kysymys 0</w:t>
      </w:r>
    </w:p>
    <w:p>
      <w:r>
        <w:t xml:space="preserve">Minkä kaupungin jälkeen Lontoo on toiseksi suurin ulkomaalaisväestön määrässä?</w:t>
      </w:r>
    </w:p>
    <w:p>
      <w:r>
        <w:rPr>
          <w:b/>
        </w:rPr>
        <w:t xml:space="preserve">Kysymys 1</w:t>
      </w:r>
    </w:p>
    <w:p>
      <w:r>
        <w:t xml:space="preserve">Kuinka monta prosenttia Lontoon asukkaista on syntynyt ulkomailla?</w:t>
      </w:r>
    </w:p>
    <w:p>
      <w:r>
        <w:rPr>
          <w:b/>
        </w:rPr>
        <w:t xml:space="preserve">Kysymys 2</w:t>
      </w:r>
    </w:p>
    <w:p>
      <w:r>
        <w:t xml:space="preserve">Monet saksalaissyntyiset lontoolaiset olivat syntyjään Britannian kansalaisia minkä vuoksi?</w:t>
      </w:r>
    </w:p>
    <w:p>
      <w:r>
        <w:rPr>
          <w:b/>
        </w:rPr>
        <w:t xml:space="preserve">Kysymys 3</w:t>
      </w:r>
    </w:p>
    <w:p>
      <w:r>
        <w:t xml:space="preserve">Milloin Lontoossa oli eniten asukkaita?</w:t>
      </w:r>
    </w:p>
    <w:p>
      <w:r>
        <w:rPr>
          <w:b/>
        </w:rPr>
        <w:t xml:space="preserve">Kysymys 4</w:t>
      </w:r>
    </w:p>
    <w:p>
      <w:r>
        <w:t xml:space="preserve">Mikä oli Lontoon arvioitu väkiluku vuoden 2011 väestönlaskennan aikaan?</w:t>
      </w:r>
    </w:p>
    <w:p>
      <w:r>
        <w:rPr>
          <w:b/>
        </w:rPr>
        <w:t xml:space="preserve">Tekstin numero 35</w:t>
      </w:r>
    </w:p>
    <w:p>
      <w:r>
        <w:t xml:space="preserve">Alueen pinta-ala on 1 579 neliökilometriä. Väestötiheys on 5 177 asukasta neliökilometrillä (13 410 asukasta neliökilometrillä), mikä on yli kymmenen kertaa enemmän kuin millään muulla Yhdistyneen kuningaskunnan alueella. Asukasluvultaan Lontoo on maailman </w:t>
      </w:r>
      <w:r>
        <w:rPr>
          <w:color w:val="A9A9A9"/>
        </w:rPr>
        <w:t xml:space="preserve">19. </w:t>
      </w:r>
      <w:r>
        <w:t xml:space="preserve">suurin kaupunki ja 18. suurin metropolialue. Vuonna </w:t>
      </w:r>
      <w:r>
        <w:t xml:space="preserve">2014[päivitys] Lontoossa oli eniten miljardöörejä (Englannin punta) maailmassa, ja kaupungissa </w:t>
      </w:r>
      <w:r>
        <w:t xml:space="preserve">asui </w:t>
      </w:r>
      <w:r>
        <w:rPr>
          <w:color w:val="DCDCDC"/>
        </w:rPr>
        <w:t xml:space="preserve">72</w:t>
      </w:r>
      <w:r>
        <w:t xml:space="preserve">. </w:t>
      </w:r>
      <w:r>
        <w:t xml:space="preserve">Lontoo on yksi maailman kalleimmista kaupungeista </w:t>
      </w:r>
      <w:r>
        <w:rPr>
          <w:color w:val="2F4F4F"/>
        </w:rPr>
        <w:t xml:space="preserve">Tokion ja Moskovan </w:t>
      </w:r>
      <w:r>
        <w:t xml:space="preserve">ohella</w:t>
      </w:r>
      <w:r>
        <w:t xml:space="preserve">.</w:t>
      </w:r>
    </w:p>
    <w:p>
      <w:r>
        <w:rPr>
          <w:b/>
        </w:rPr>
        <w:t xml:space="preserve">Kysymys 0</w:t>
      </w:r>
    </w:p>
    <w:p>
      <w:r>
        <w:t xml:space="preserve">Minkä kahden muun kaupungin kanssa Lontoo on nimetty yhdeksi maailman kalleimmista kaupungeista?</w:t>
      </w:r>
    </w:p>
    <w:p>
      <w:r>
        <w:rPr>
          <w:b/>
        </w:rPr>
        <w:t xml:space="preserve">Kysymys 1</w:t>
      </w:r>
    </w:p>
    <w:p>
      <w:r>
        <w:t xml:space="preserve">Missä sijalla Lontoo on maailman suurimpien kaupunkien joukossa?</w:t>
      </w:r>
    </w:p>
    <w:p>
      <w:r>
        <w:rPr>
          <w:b/>
        </w:rPr>
        <w:t xml:space="preserve">Kysymys 2</w:t>
      </w:r>
    </w:p>
    <w:p>
      <w:r>
        <w:t xml:space="preserve">Kuinka monta miljardööriä asuu Lontoossa?</w:t>
      </w:r>
    </w:p>
    <w:p>
      <w:r>
        <w:rPr>
          <w:b/>
        </w:rPr>
        <w:t xml:space="preserve">Tekstin numero 36</w:t>
      </w:r>
    </w:p>
    <w:p>
      <w:r>
        <w:t xml:space="preserve">Lontoossa mustia ja aasialaisia lapsia on </w:t>
      </w:r>
      <w:r>
        <w:rPr>
          <w:color w:val="A9A9A9"/>
        </w:rPr>
        <w:t xml:space="preserve">noin kuusi kertaa </w:t>
      </w:r>
      <w:r>
        <w:t xml:space="preserve">enemmän kuin valkoihoisia brittiläisiä lapsia </w:t>
      </w:r>
      <w:r>
        <w:t xml:space="preserve">valtion kouluissa. Vuoden 2011 väestönlaskennassa Lontoon </w:t>
      </w:r>
      <w:r>
        <w:rPr>
          <w:color w:val="DCDCDC"/>
        </w:rPr>
        <w:t xml:space="preserve">1 624 768 </w:t>
      </w:r>
      <w:r>
        <w:t xml:space="preserve">0-15-vuotiaasta asukkaasta </w:t>
      </w:r>
      <w:r>
        <w:rPr>
          <w:color w:val="2F4F4F"/>
        </w:rPr>
        <w:t xml:space="preserve">46,4 </w:t>
      </w:r>
      <w:r>
        <w:t xml:space="preserve">prosenttia oli valkoihoisia, 19,8 prosenttia aasialaisia, </w:t>
      </w:r>
      <w:r>
        <w:rPr>
          <w:color w:val="556B2F"/>
        </w:rPr>
        <w:t xml:space="preserve">19 prosenttia </w:t>
      </w:r>
      <w:r>
        <w:t xml:space="preserve">mustia, 10,8 prosenttia sekalaisia ja 4 prosenttia edusti muuta etnistä ryhmää. Tammikuussa 2005 tehdyssä Lontoon etnistä ja uskonnollista monimuotoisuutta koskevassa tutkimuksessa väitettiin, että Lontoossa puhutaan yli 300:aa eri kieltä ja yli </w:t>
      </w:r>
      <w:r>
        <w:rPr>
          <w:color w:val="6B8E23"/>
        </w:rPr>
        <w:t xml:space="preserve">50:tä </w:t>
      </w:r>
      <w:r>
        <w:t xml:space="preserve">muuta kuin alkuperäiskansojen yhteisöä, joissa asuu yli 10 000 ihmistä.</w:t>
      </w:r>
      <w:r>
        <w:t xml:space="preserve"> Kansallisen tilastokeskuksen (Office for National Statistics) lukujen mukaan vuonna 2010[päivitys] Lontoon ulkomailla syntyneiden määrä oli 2 650 000 (33 prosenttia), kun se vuonna 1997 oli 1 630 000. Tämä luku on kasvanut.</w:t>
      </w:r>
    </w:p>
    <w:p>
      <w:r>
        <w:rPr>
          <w:b/>
        </w:rPr>
        <w:t xml:space="preserve">Kysymys 0</w:t>
      </w:r>
    </w:p>
    <w:p>
      <w:r>
        <w:t xml:space="preserve">Mikä on mustien ja aasialaisten koululaisten suhde valkoisiin koululaisiin?</w:t>
      </w:r>
    </w:p>
    <w:p>
      <w:r>
        <w:rPr>
          <w:b/>
        </w:rPr>
        <w:t xml:space="preserve">Kysymys 1</w:t>
      </w:r>
    </w:p>
    <w:p>
      <w:r>
        <w:t xml:space="preserve">Mikä oli 0-15-vuotiaiden lontoolaisten lasten likimääräinen väkiluku vuoden 2011 väestönlaskennan aikaan?</w:t>
      </w:r>
    </w:p>
    <w:p>
      <w:r>
        <w:rPr>
          <w:b/>
        </w:rPr>
        <w:t xml:space="preserve">Kysymys 2</w:t>
      </w:r>
    </w:p>
    <w:p>
      <w:r>
        <w:t xml:space="preserve">Kuinka monta prosenttia lapsista oli Lontoon vuoden 2011 väestönlaskennan mukaan mustaihoisia?</w:t>
      </w:r>
    </w:p>
    <w:p>
      <w:r>
        <w:rPr>
          <w:b/>
        </w:rPr>
        <w:t xml:space="preserve">Kysymys 3</w:t>
      </w:r>
    </w:p>
    <w:p>
      <w:r>
        <w:t xml:space="preserve">Kuinka suuri prosenttiosuus lapsista on valkoihoisia Lontoossa vuoden 2011 väestönlaskennan mukaan?</w:t>
      </w:r>
    </w:p>
    <w:p>
      <w:r>
        <w:rPr>
          <w:b/>
        </w:rPr>
        <w:t xml:space="preserve">Kysymys 4</w:t>
      </w:r>
    </w:p>
    <w:p>
      <w:r>
        <w:t xml:space="preserve">Vuonna 2005 tehdyn tutkimuksen mukaan Lontoossa oli kuinka monta ei-alkuperäiskansoista koostuvaa yhteisöä?</w:t>
      </w:r>
    </w:p>
    <w:p>
      <w:r>
        <w:rPr>
          <w:b/>
        </w:rPr>
        <w:t xml:space="preserve">Tekstin numero 37</w:t>
      </w:r>
    </w:p>
    <w:p>
      <w:r>
        <w:rPr>
          <w:color w:val="A9A9A9"/>
        </w:rPr>
        <w:t xml:space="preserve">Vuoden 2011 </w:t>
      </w:r>
      <w:r>
        <w:t xml:space="preserve">väestönlaskennan mukaan </w:t>
      </w:r>
      <w:r>
        <w:rPr>
          <w:color w:val="DCDCDC"/>
        </w:rPr>
        <w:t xml:space="preserve">36,7 prosenttia </w:t>
      </w:r>
      <w:r>
        <w:t xml:space="preserve">Suur-Lontoon väestöstä oli syntynyt Yhdistyneen kuningaskunnan ulkopuolella</w:t>
      </w:r>
      <w:r>
        <w:rPr>
          <w:color w:val="DCDCDC"/>
        </w:rPr>
        <w:t xml:space="preserve">.</w:t>
      </w:r>
      <w:r>
        <w:t xml:space="preserve"> Oikealla olevassa taulukossa esitetään Lontoon asukkaiden 30 yleisintä syntymämaata vuonna 2011, jolloin Yhdistyneen kuningaskunnan viimeisin väestönlaskenta julkaistiin. Osa saksalaissyntyisestä väestöstä on todennäköisesti Britannian kansalaisia, joiden vanhemmat ovat syntyneet Britannian asevoimissa Saksassa palveleville vanhemmille. </w:t>
      </w:r>
      <w:r>
        <w:rPr>
          <w:color w:val="2F4F4F"/>
        </w:rPr>
        <w:t xml:space="preserve">Kansallisen tilastokeskuksen </w:t>
      </w:r>
      <w:r>
        <w:t xml:space="preserve">laatimien arvioiden </w:t>
      </w:r>
      <w:r>
        <w:t xml:space="preserve">mukaan viisi suurinta Lontoossa heinäkuun 2009 ja kesäkuun 2010 välisenä aikana asunutta ulkomailla syntynyttä ryhmää olivat Intiassa, Puolassa, Irlannin tasavallassa, Bangladeshissa ja Nigeriassa syntyneet.</w:t>
      </w:r>
    </w:p>
    <w:p>
      <w:r>
        <w:rPr>
          <w:b/>
        </w:rPr>
        <w:t xml:space="preserve">Kysymys 0</w:t>
      </w:r>
    </w:p>
    <w:p>
      <w:r>
        <w:t xml:space="preserve">Kuinka monta prosenttia Suur-Lontoon väestöstä oli ulkomaalaissyntyisiä vuoden 2011 väestönlaskennan mukaan?</w:t>
      </w:r>
    </w:p>
    <w:p>
      <w:r>
        <w:rPr>
          <w:b/>
        </w:rPr>
        <w:t xml:space="preserve">Kysymys 1</w:t>
      </w:r>
    </w:p>
    <w:p>
      <w:r>
        <w:t xml:space="preserve">Mikä virasto vastaa Lontoon väestötietojen kokoamisesta?</w:t>
      </w:r>
    </w:p>
    <w:p>
      <w:r>
        <w:rPr>
          <w:b/>
        </w:rPr>
        <w:t xml:space="preserve">Kysymys 2</w:t>
      </w:r>
    </w:p>
    <w:p>
      <w:r>
        <w:t xml:space="preserve">Milloin Yhdistyneen kuningaskunnan viimeisin väestönlaskenta julkaistiin?</w:t>
      </w:r>
    </w:p>
    <w:p>
      <w:r>
        <w:rPr>
          <w:b/>
        </w:rPr>
        <w:t xml:space="preserve">Teksti numero 38</w:t>
      </w:r>
    </w:p>
    <w:p>
      <w:r>
        <w:t xml:space="preserve">Lontoossa asuu myös huomattavia muslimi-, hindu-, sikhi- ja juutalaisyhteisöjä. Merkittäviä moskeijoita ovat muun muassa East London Mosque </w:t>
      </w:r>
      <w:r>
        <w:rPr>
          <w:color w:val="A9A9A9"/>
        </w:rPr>
        <w:t xml:space="preserve">Tower Hamletsissa</w:t>
      </w:r>
      <w:r>
        <w:t xml:space="preserve">, London Central Mosque Regent's Parkin laidalla ja Ahmadiyya-muslimiyhteisön Baitul Futuh -moskeija. Öljybuumin jälkeen yhä useammat varakkaat hindut ja Lähi-idän muslimit ovat asettuneet Mayfairiin ja Knightsbridgeen Länsi-Lontoossa. Itäisissä </w:t>
      </w:r>
      <w:r>
        <w:rPr>
          <w:color w:val="DCDCDC"/>
        </w:rPr>
        <w:t xml:space="preserve">Tower Hamletin ja Newhamin </w:t>
      </w:r>
      <w:r>
        <w:t xml:space="preserve">kaupunginosissa on suuria muslimiyhteisöjä</w:t>
      </w:r>
      <w:r>
        <w:t xml:space="preserve">. </w:t>
      </w:r>
      <w:r>
        <w:t xml:space="preserve">Suuria hinduyhteisöjä on luoteisissa Harrow'n ja Brentin kaupunginosissa, joista jälkimmäisessä sijaitsee Euroopan suurin hindutemppeli, </w:t>
      </w:r>
      <w:r>
        <w:rPr>
          <w:color w:val="2F4F4F"/>
        </w:rPr>
        <w:t xml:space="preserve">Neasdenin temppeli</w:t>
      </w:r>
      <w:r>
        <w:t xml:space="preserve">. </w:t>
      </w:r>
      <w:r>
        <w:t xml:space="preserve">Lontoossa on myös </w:t>
      </w:r>
      <w:r>
        <w:rPr>
          <w:color w:val="556B2F"/>
        </w:rPr>
        <w:t xml:space="preserve">42 </w:t>
      </w:r>
      <w:r>
        <w:t xml:space="preserve">hindutemppeliä. Itä- ja Länsi-Lontoossa on sikhiyhteisöjä, erityisesti </w:t>
      </w:r>
      <w:r>
        <w:rPr>
          <w:color w:val="6B8E23"/>
        </w:rPr>
        <w:t xml:space="preserve">Southallissa, jossa asuu </w:t>
      </w:r>
      <w:r>
        <w:t xml:space="preserve">yksi suurimmista sikhiväestöistä ja suurin sikhitemppeli Intian ulkopuolella.</w:t>
      </w:r>
    </w:p>
    <w:p>
      <w:r>
        <w:rPr>
          <w:b/>
        </w:rPr>
        <w:t xml:space="preserve">Kysymys 0</w:t>
      </w:r>
    </w:p>
    <w:p>
      <w:r>
        <w:t xml:space="preserve">Mikä on Euroopan suurimman hindutemppelin nimi?</w:t>
      </w:r>
    </w:p>
    <w:p>
      <w:r>
        <w:rPr>
          <w:b/>
        </w:rPr>
        <w:t xml:space="preserve">Kysymys 1</w:t>
      </w:r>
    </w:p>
    <w:p>
      <w:r>
        <w:t xml:space="preserve">Missä Lontoon sikhiväestö pääasiassa asuu?</w:t>
      </w:r>
    </w:p>
    <w:p>
      <w:r>
        <w:rPr>
          <w:b/>
        </w:rPr>
        <w:t xml:space="preserve">Kysymys 2</w:t>
      </w:r>
    </w:p>
    <w:p>
      <w:r>
        <w:t xml:space="preserve">Missä Itä-Lontoon moskeija sijaitsee?</w:t>
      </w:r>
    </w:p>
    <w:p>
      <w:r>
        <w:rPr>
          <w:b/>
        </w:rPr>
        <w:t xml:space="preserve">Kysymys 3</w:t>
      </w:r>
    </w:p>
    <w:p>
      <w:r>
        <w:t xml:space="preserve">Missä itäisissä kaupunginosissa on paljon muslimiväestöä?</w:t>
      </w:r>
    </w:p>
    <w:p>
      <w:r>
        <w:rPr>
          <w:b/>
        </w:rPr>
        <w:t xml:space="preserve">Kysymys 4</w:t>
      </w:r>
    </w:p>
    <w:p>
      <w:r>
        <w:t xml:space="preserve">Kuinka monta hindutemppeliä Lontoossa on?</w:t>
      </w:r>
    </w:p>
    <w:p>
      <w:r>
        <w:rPr>
          <w:b/>
        </w:rPr>
        <w:t xml:space="preserve">Tekstin numero 39</w:t>
      </w:r>
    </w:p>
    <w:p>
      <w:r>
        <w:t xml:space="preserve">Suurin osa brittiläisistä juutalaisista asuu Lontoossa, ja merkittäviä juutalaisyhteisöjä on Stamford Hillissä, Stanmoressa, Golders Greenissä, Finchleyssä, Hampsteadissa, Hendonissa ja Edgwaressa Pohjois-Lontoossa. </w:t>
      </w:r>
      <w:r>
        <w:rPr>
          <w:color w:val="A9A9A9"/>
        </w:rPr>
        <w:t xml:space="preserve">Bevis Marksin synagoga </w:t>
      </w:r>
      <w:r>
        <w:t xml:space="preserve">Lontoon Cityssä kuuluu Lontoon historialliseen sefardijuutalaisyhteisöön. Se on Euroopan ainoa synagoga, jossa on pidetty säännöllisesti jumalanpalveluksia yhtäjaksoisesti </w:t>
      </w:r>
      <w:r>
        <w:rPr>
          <w:color w:val="DCDCDC"/>
        </w:rPr>
        <w:t xml:space="preserve">yli 300 vuoden ajan</w:t>
      </w:r>
      <w:r>
        <w:t xml:space="preserve">. </w:t>
      </w:r>
      <w:r>
        <w:rPr>
          <w:color w:val="2F4F4F"/>
        </w:rPr>
        <w:t xml:space="preserve">Stanmoren ja Canons Parkin synagogalla on koko Euroopan </w:t>
      </w:r>
      <w:r>
        <w:t xml:space="preserve">suurin jäsenmäärä ortodoksisista synagogista, ja se ohitti Ilfordin synagogan (myös Lontoossa) vuonna </w:t>
      </w:r>
      <w:r>
        <w:rPr>
          <w:color w:val="556B2F"/>
        </w:rPr>
        <w:t xml:space="preserve">1998</w:t>
      </w:r>
      <w:r>
        <w:t xml:space="preserve">. </w:t>
      </w:r>
      <w:r>
        <w:t xml:space="preserve">Yhteisö perusti Lontoon juutalaisfoorumin vuonna </w:t>
      </w:r>
      <w:r>
        <w:rPr>
          <w:color w:val="6B8E23"/>
        </w:rPr>
        <w:t xml:space="preserve">2006 </w:t>
      </w:r>
      <w:r>
        <w:t xml:space="preserve">vastauksena Lontoon hallinnon hajauttamisen kasvavaan merkitykseen.</w:t>
      </w:r>
    </w:p>
    <w:p>
      <w:r>
        <w:rPr>
          <w:b/>
        </w:rPr>
        <w:t xml:space="preserve">Kysymys 0</w:t>
      </w:r>
    </w:p>
    <w:p>
      <w:r>
        <w:t xml:space="preserve">Missä juutalaisessa synagogassa on Euroopan suurin jäsenmäärä?</w:t>
      </w:r>
    </w:p>
    <w:p>
      <w:r>
        <w:rPr>
          <w:b/>
        </w:rPr>
        <w:t xml:space="preserve">Kysymys 1</w:t>
      </w:r>
    </w:p>
    <w:p>
      <w:r>
        <w:t xml:space="preserve">Minkä synagogan alaisuuteen Lontoon sefardijuutalaisyhteisö kuuluu?</w:t>
      </w:r>
    </w:p>
    <w:p>
      <w:r>
        <w:rPr>
          <w:b/>
        </w:rPr>
        <w:t xml:space="preserve">Kysymys 2</w:t>
      </w:r>
    </w:p>
    <w:p>
      <w:r>
        <w:t xml:space="preserve">Kuinka kauan Bevis Marksin synagoga Lontoossa on pitänyt yhtäjaksoisesti jumalanpalveluksia? </w:t>
      </w:r>
    </w:p>
    <w:p>
      <w:r>
        <w:rPr>
          <w:b/>
        </w:rPr>
        <w:t xml:space="preserve">Kysymys 3</w:t>
      </w:r>
    </w:p>
    <w:p>
      <w:r>
        <w:t xml:space="preserve">Minä vuonna Lontoon Stanmoren ja Canons Parkin synagoga ohitti jäsenmäärältään Lontoon Ilfordin synagogan?</w:t>
      </w:r>
    </w:p>
    <w:p>
      <w:r>
        <w:rPr>
          <w:b/>
        </w:rPr>
        <w:t xml:space="preserve">Kysymys 4</w:t>
      </w:r>
    </w:p>
    <w:p>
      <w:r>
        <w:t xml:space="preserve">Milloin Lontoon juutalaisfoorumi perustettiin?</w:t>
      </w:r>
    </w:p>
    <w:p>
      <w:r>
        <w:rPr>
          <w:b/>
        </w:rPr>
        <w:t xml:space="preserve">Teksti numero 40</w:t>
      </w:r>
    </w:p>
    <w:p>
      <w:r>
        <w:t xml:space="preserve">On monia aksentteja, joita perinteisesti pidetään Lontoon aksentteina. Tunnetuin lontoolaisaksentti on jo kauan sitten saanut </w:t>
      </w:r>
      <w:r>
        <w:rPr>
          <w:color w:val="A9A9A9"/>
        </w:rPr>
        <w:t xml:space="preserve">cockney-alkuisen </w:t>
      </w:r>
      <w:r>
        <w:t xml:space="preserve">leiman, jota kuulee sekä itse Lontoossa että </w:t>
      </w:r>
      <w:r>
        <w:t xml:space="preserve">laajemmin</w:t>
      </w:r>
      <w:r>
        <w:rPr>
          <w:color w:val="DCDCDC"/>
        </w:rPr>
        <w:t xml:space="preserve"> Kaakkois-Englannin alueella</w:t>
      </w:r>
      <w:r>
        <w:t xml:space="preserve">. </w:t>
      </w:r>
      <w:r>
        <w:t xml:space="preserve">2000-luvun "lontoolaisen" aksentti vaihtelee suuresti; alle 30-vuotiaiden keskuudessa on kuitenkin yhä yleisempää, että cockney ja monet </w:t>
      </w:r>
      <w:r>
        <w:rPr>
          <w:color w:val="2F4F4F"/>
        </w:rPr>
        <w:t xml:space="preserve">etniset aksentit</w:t>
      </w:r>
      <w:r>
        <w:t xml:space="preserve">, erityisesti karibialainen </w:t>
      </w:r>
      <w:r>
        <w:rPr>
          <w:color w:val="2F4F4F"/>
        </w:rPr>
        <w:t xml:space="preserve">aksentti, ovat </w:t>
      </w:r>
      <w:r>
        <w:t xml:space="preserve">sulautuneet toisiinsa ja </w:t>
      </w:r>
      <w:r>
        <w:t xml:space="preserve">muodostavat aksentin, jota kutsutaan monikulttuuriseksi lontoolaiseksi englanniksi (Multicultural London English, MLE). Toinen laajalti kuultu ja puhuttu aksentti on </w:t>
      </w:r>
      <w:r>
        <w:rPr>
          <w:color w:val="556B2F"/>
        </w:rPr>
        <w:t xml:space="preserve">RP (Received Pronunciation) </w:t>
      </w:r>
      <w:r>
        <w:t xml:space="preserve">eri muodoissaan, jota kuulee usein tiedotusvälineissä ja monissa muissa perinteisissä ammateissa ja muuallakin, vaikka tämä aksentti ei rajoitu pelkästään Lontooseen ja Kaakkois-Englannissa, vaan sitä kuulee valikoivasti myös koko Yhdistyneessä kuningaskunnassa tietyissä sosiaalisissa ryhmissä.</w:t>
      </w:r>
    </w:p>
    <w:p>
      <w:r>
        <w:rPr>
          <w:b/>
        </w:rPr>
        <w:t xml:space="preserve">Kysymys 0</w:t>
      </w:r>
    </w:p>
    <w:p>
      <w:r>
        <w:t xml:space="preserve">Mikä on tunnetuin lontoolainen aksentti?</w:t>
      </w:r>
    </w:p>
    <w:p>
      <w:r>
        <w:rPr>
          <w:b/>
        </w:rPr>
        <w:t xml:space="preserve">Kysymys 1</w:t>
      </w:r>
    </w:p>
    <w:p>
      <w:r>
        <w:t xml:space="preserve">Nuorempien ihmisten keskuudessa yhä suositumpi lontoolaisaksentti yhdistää cockneyn ja mitä?</w:t>
      </w:r>
    </w:p>
    <w:p>
      <w:r>
        <w:rPr>
          <w:b/>
        </w:rPr>
        <w:t xml:space="preserve">Kysymys 2</w:t>
      </w:r>
    </w:p>
    <w:p>
      <w:r>
        <w:t xml:space="preserve">Millaista aksenttityyppiä Lontoossa käytetään yleisesti median ja muiden ammattilaisten keskuudessa?</w:t>
      </w:r>
    </w:p>
    <w:p>
      <w:r>
        <w:rPr>
          <w:b/>
        </w:rPr>
        <w:t xml:space="preserve">Kysymys 3</w:t>
      </w:r>
    </w:p>
    <w:p>
      <w:r>
        <w:t xml:space="preserve">Missä muualla kuin Lontoossa kuulee tyypillisesti cockney-aksenttia?</w:t>
      </w:r>
    </w:p>
    <w:p>
      <w:r>
        <w:rPr>
          <w:b/>
        </w:rPr>
        <w:t xml:space="preserve">Tekstin numero 41</w:t>
      </w:r>
    </w:p>
    <w:p>
      <w:r>
        <w:t xml:space="preserve">Lontoon suurin toimiala on </w:t>
      </w:r>
      <w:r>
        <w:rPr>
          <w:color w:val="A9A9A9"/>
        </w:rPr>
        <w:t xml:space="preserve">rahoitusala, </w:t>
      </w:r>
      <w:r>
        <w:t xml:space="preserve">ja sen rahoitusalan vienti vaikuttaa merkittävästi Yhdistyneen kuningaskunnan maksutaseeseen. </w:t>
      </w:r>
      <w:r>
        <w:t xml:space="preserve">Vuoden 2007 puoliväliin mennessä Lontoossa työskenteli </w:t>
      </w:r>
      <w:r>
        <w:t xml:space="preserve">noin </w:t>
      </w:r>
      <w:r>
        <w:rPr>
          <w:color w:val="DCDCDC"/>
        </w:rPr>
        <w:t xml:space="preserve">325 000 </w:t>
      </w:r>
      <w:r>
        <w:t xml:space="preserve">ihmistä rahoituspalveluiden parissa. Lontoossa on yli </w:t>
      </w:r>
      <w:r>
        <w:rPr>
          <w:color w:val="2F4F4F"/>
        </w:rPr>
        <w:t xml:space="preserve">480 </w:t>
      </w:r>
      <w:r>
        <w:t xml:space="preserve">ulkomaista pankkia, enemmän kuin missään muussa kaupungissa maailmassa.</w:t>
      </w:r>
      <w:r>
        <w:t xml:space="preserve"> Yli 85 prosenttia (3,2 miljoonaa) Lontoon työllisestä väestöstä työskentelee palvelualoilla. Merkittävän globaalin asemansa vuoksi Lontoon talous kärsi 2000-luvun lopun finanssikriisistä. Vuoteen 2010 mennessä City on kuitenkin toipunut, ottanut käyttöön uusia sääntelyvaltuuksia, ottanut menetetyn aseman takaisin ja palauttanut Lontoon taloudellisen valta-aseman. City of Londonissa sijaitsevat </w:t>
      </w:r>
      <w:r>
        <w:rPr>
          <w:color w:val="556B2F"/>
        </w:rPr>
        <w:t xml:space="preserve">Englannin keskuspankki</w:t>
      </w:r>
      <w:r>
        <w:t xml:space="preserve">, Lontoon pörssi ja </w:t>
      </w:r>
      <w:r>
        <w:rPr>
          <w:color w:val="6B8E23"/>
        </w:rPr>
        <w:t xml:space="preserve">Lloyd's of London </w:t>
      </w:r>
      <w:r>
        <w:t xml:space="preserve">-vakuutusmarkkinat.</w:t>
      </w:r>
    </w:p>
    <w:p>
      <w:r>
        <w:rPr>
          <w:b/>
        </w:rPr>
        <w:t xml:space="preserve">Kysymys 0</w:t>
      </w:r>
    </w:p>
    <w:p>
      <w:r>
        <w:t xml:space="preserve">Mikä on Lontoossa sijaitsevien maailmankuulujen vakuutusmarkkinoiden nimi?</w:t>
      </w:r>
    </w:p>
    <w:p>
      <w:r>
        <w:rPr>
          <w:b/>
        </w:rPr>
        <w:t xml:space="preserve">Kysymys 1</w:t>
      </w:r>
    </w:p>
    <w:p>
      <w:r>
        <w:t xml:space="preserve">Mikä on Lontoon suurin teollisuudenala?</w:t>
      </w:r>
    </w:p>
    <w:p>
      <w:r>
        <w:rPr>
          <w:b/>
        </w:rPr>
        <w:t xml:space="preserve">Kysymys 2</w:t>
      </w:r>
    </w:p>
    <w:p>
      <w:r>
        <w:t xml:space="preserve">Mikä on Yhdistyneen kuningaskunnan keskuspankin nimi?</w:t>
      </w:r>
    </w:p>
    <w:p>
      <w:r>
        <w:rPr>
          <w:b/>
        </w:rPr>
        <w:t xml:space="preserve">Kysymys 3</w:t>
      </w:r>
    </w:p>
    <w:p>
      <w:r>
        <w:t xml:space="preserve">Kuinka moni lontoolainen työskenteli rahoitusalalla ennen vuoden 2007 puoliväliä?</w:t>
      </w:r>
    </w:p>
    <w:p>
      <w:r>
        <w:rPr>
          <w:b/>
        </w:rPr>
        <w:t xml:space="preserve">Kysymys 4</w:t>
      </w:r>
    </w:p>
    <w:p>
      <w:r>
        <w:t xml:space="preserve">Kuinka monta pankkia Lontoossa toimii ulkomailla?</w:t>
      </w:r>
    </w:p>
    <w:p>
      <w:r>
        <w:rPr>
          <w:b/>
        </w:rPr>
        <w:t xml:space="preserve">Teksti numero 42</w:t>
      </w:r>
    </w:p>
    <w:p>
      <w:r>
        <w:t xml:space="preserve">Asiantuntijapalveluiden ohella mediayritykset ovat keskittyneet Lontooseen, ja </w:t>
      </w:r>
      <w:r>
        <w:t xml:space="preserve">mediajakeluala on Lontoon toiseksi kilpailukykyisin ala. </w:t>
      </w:r>
      <w:r>
        <w:rPr>
          <w:color w:val="DCDCDC"/>
        </w:rPr>
        <w:t xml:space="preserve">BBC </w:t>
      </w:r>
      <w:r>
        <w:t xml:space="preserve">on merkittävä työllistäjä, ja myös muilla lähetystoiminnan harjoittajilla on pääkonttorit ympäri Cityä. Monia valtakunnallisia sanomalehtiä toimitetaan Lontoossa. Lontoo on merkittävä vähittäiskaupan keskus, ja vuonna 2010 Lontoossa myytiin eniten muita kuin elintarvikkeita kuin elintarvikkeita koko maailmassa, yhteensä noin </w:t>
      </w:r>
      <w:r>
        <w:rPr>
          <w:color w:val="2F4F4F"/>
        </w:rPr>
        <w:t xml:space="preserve">64,2 miljardia puntaa</w:t>
      </w:r>
      <w:r>
        <w:t xml:space="preserve">. </w:t>
      </w:r>
      <w:r>
        <w:rPr>
          <w:color w:val="556B2F"/>
        </w:rPr>
        <w:t xml:space="preserve">Lontoon satama </w:t>
      </w:r>
      <w:r>
        <w:t xml:space="preserve">on Yhdistyneen kuningaskunnan toiseksi suurin, ja se käsittelee vuosittain </w:t>
      </w:r>
      <w:r>
        <w:rPr>
          <w:color w:val="6B8E23"/>
        </w:rPr>
        <w:t xml:space="preserve">45 miljoonaa tonnia </w:t>
      </w:r>
      <w:r>
        <w:t xml:space="preserve">rahtia.</w:t>
      </w:r>
    </w:p>
    <w:p>
      <w:r>
        <w:rPr>
          <w:b/>
        </w:rPr>
        <w:t xml:space="preserve">Kysymys 0</w:t>
      </w:r>
    </w:p>
    <w:p>
      <w:r>
        <w:t xml:space="preserve">Mikä on Yhdistyneen kuningaskunnan toiseksi suurin satama?</w:t>
      </w:r>
    </w:p>
    <w:p>
      <w:r>
        <w:rPr>
          <w:b/>
        </w:rPr>
        <w:t xml:space="preserve">Kysymys 1</w:t>
      </w:r>
    </w:p>
    <w:p>
      <w:r>
        <w:t xml:space="preserve">Paljonko Lontoossa käytettiin noin muihin kuin elintarvikkeiden vähittäismyyntiin vuonna 2010?</w:t>
      </w:r>
    </w:p>
    <w:p>
      <w:r>
        <w:rPr>
          <w:b/>
        </w:rPr>
        <w:t xml:space="preserve">Kysymys 2</w:t>
      </w:r>
    </w:p>
    <w:p>
      <w:r>
        <w:t xml:space="preserve">Kuinka paljon rahtia Lontoon satama käsittelee vuosittain?</w:t>
      </w:r>
    </w:p>
    <w:p>
      <w:r>
        <w:rPr>
          <w:b/>
        </w:rPr>
        <w:t xml:space="preserve">Kysymys 3</w:t>
      </w:r>
    </w:p>
    <w:p>
      <w:r>
        <w:t xml:space="preserve">Mikä on Lontoon toiseksi kilpailukykyisin toimiala?</w:t>
      </w:r>
    </w:p>
    <w:p>
      <w:r>
        <w:rPr>
          <w:b/>
        </w:rPr>
        <w:t xml:space="preserve">Kysymys 4</w:t>
      </w:r>
    </w:p>
    <w:p>
      <w:r>
        <w:t xml:space="preserve">Mikä yritys on Lontoon median jakelualan suurin toimija?</w:t>
      </w:r>
    </w:p>
    <w:p>
      <w:r>
        <w:rPr>
          <w:b/>
        </w:rPr>
        <w:t xml:space="preserve">Teksti numero 43</w:t>
      </w:r>
    </w:p>
    <w:p>
      <w:r>
        <w:t xml:space="preserve">Lontoo on yksi maailman johtavista matkailukohteista, ja vuonna 2015 se oli maailman suosituin kaupunki yli </w:t>
      </w:r>
      <w:r>
        <w:rPr>
          <w:color w:val="A9A9A9"/>
        </w:rPr>
        <w:t xml:space="preserve">65 miljoonalla </w:t>
      </w:r>
      <w:r>
        <w:t xml:space="preserve">vierailullaan</w:t>
      </w:r>
      <w:r>
        <w:t xml:space="preserve">.</w:t>
      </w:r>
      <w:r>
        <w:t xml:space="preserve"> Se on myös maailman suurin kaupunki, kun otetaan huomioon matkailijoiden rajatylittävä rahankäyttö, jonka arvoksi arvioitiin </w:t>
      </w:r>
      <w:r>
        <w:rPr>
          <w:color w:val="DCDCDC"/>
        </w:rPr>
        <w:t xml:space="preserve">20,23 miljardia Yhdysvaltain dollaria vuonna 2015. </w:t>
      </w:r>
      <w:r>
        <w:t xml:space="preserve">Matkailu on yksi Lontoon tärkeimmistä teollisuudenaloista, ja se työllisti </w:t>
      </w:r>
      <w:r>
        <w:rPr>
          <w:color w:val="2F4F4F"/>
        </w:rPr>
        <w:t xml:space="preserve">350 000 </w:t>
      </w:r>
      <w:r>
        <w:t xml:space="preserve">kokopäiväistä työntekijää vuonna 2003, ja kaupungin osuus </w:t>
      </w:r>
      <w:r>
        <w:t xml:space="preserve">kaikista Yhdistyneen kuningaskunnan matkailijoiden rahankäytöstä on </w:t>
      </w:r>
      <w:r>
        <w:rPr>
          <w:color w:val="556B2F"/>
        </w:rPr>
        <w:t xml:space="preserve">54 prosenttia. Vuonna 2016 </w:t>
      </w:r>
      <w:r>
        <w:rPr>
          <w:color w:val="6B8E23"/>
        </w:rPr>
        <w:t xml:space="preserve">TripAdvisorin </w:t>
      </w:r>
      <w:r>
        <w:t xml:space="preserve">käyttäjät pitivät </w:t>
      </w:r>
      <w:r>
        <w:t xml:space="preserve">Lontoota maailman suosituimpana kaupunkikohteena.</w:t>
      </w:r>
    </w:p>
    <w:p>
      <w:r>
        <w:rPr>
          <w:b/>
        </w:rPr>
        <w:t xml:space="preserve">Kysymys 0</w:t>
      </w:r>
    </w:p>
    <w:p>
      <w:r>
        <w:t xml:space="preserve">Kuinka monen vuoden 2015 tietojen mukaan kuinka moni kävijä antoi Lontoosta maailman suosituimman kaupungin aseman?</w:t>
      </w:r>
    </w:p>
    <w:p>
      <w:r>
        <w:rPr>
          <w:b/>
        </w:rPr>
        <w:t xml:space="preserve">Kysymys 1</w:t>
      </w:r>
    </w:p>
    <w:p>
      <w:r>
        <w:t xml:space="preserve">Kuinka paljon Yhdysvaltain dollareita muista maista tulleet vierailijat ovat arviolta käyttäneet Lontoossa?</w:t>
      </w:r>
    </w:p>
    <w:p>
      <w:r>
        <w:rPr>
          <w:b/>
        </w:rPr>
        <w:t xml:space="preserve">Kysymys 2</w:t>
      </w:r>
    </w:p>
    <w:p>
      <w:r>
        <w:t xml:space="preserve">Kuinka monta kokopäiväistä työntekijää matkailualalla työskenteli vuonna 2003?</w:t>
      </w:r>
    </w:p>
    <w:p>
      <w:r>
        <w:rPr>
          <w:b/>
        </w:rPr>
        <w:t xml:space="preserve">Kysymys 3</w:t>
      </w:r>
    </w:p>
    <w:p>
      <w:r>
        <w:t xml:space="preserve">Minkä matkailu- ja matkailusivuston käyttäjäaktiivisuus on osoittanut, että Lontoo on matkakohteiden ykkönen?</w:t>
      </w:r>
    </w:p>
    <w:p>
      <w:r>
        <w:rPr>
          <w:b/>
        </w:rPr>
        <w:t xml:space="preserve">Kysymys 4</w:t>
      </w:r>
    </w:p>
    <w:p>
      <w:r>
        <w:t xml:space="preserve">Kuinka monta prosenttia kävijöiden rahoista arvioidaan käytettävän Lontoossa?</w:t>
      </w:r>
    </w:p>
    <w:p>
      <w:r>
        <w:rPr>
          <w:b/>
        </w:rPr>
        <w:t xml:space="preserve">Tekstin numero 44</w:t>
      </w:r>
    </w:p>
    <w:p>
      <w:r>
        <w:t xml:space="preserve">Liikenne on yksi </w:t>
      </w:r>
      <w:r>
        <w:rPr>
          <w:color w:val="A9A9A9"/>
        </w:rPr>
        <w:t xml:space="preserve">Lontoon pormestarin </w:t>
      </w:r>
      <w:r>
        <w:t xml:space="preserve">hallinnoimista neljästä tärkeimmästä politiikan alasta</w:t>
      </w:r>
      <w:r>
        <w:t xml:space="preserve">, mutta pormestarin taloudellinen valvonta ei kuitenkaan ulotu Lontooseen johtavaan pitkän matkan rautatieverkkoon. Vuonna 2007 pormestari otti vastuun joistakin paikallislinjoista, jotka muodostavat nykyisin </w:t>
      </w:r>
      <w:r>
        <w:rPr>
          <w:color w:val="DCDCDC"/>
        </w:rPr>
        <w:t xml:space="preserve">London Overground -verkon, </w:t>
      </w:r>
      <w:r>
        <w:t xml:space="preserve">joka täydentää nykyistä vastuuta Lontoon metrosta, raitiovaunuista ja busseista. Julkisen liikenteen verkkoa hallinnoi </w:t>
      </w:r>
      <w:r>
        <w:rPr>
          <w:color w:val="2F4F4F"/>
        </w:rPr>
        <w:t xml:space="preserve">Transport for London (TfL), </w:t>
      </w:r>
      <w:r>
        <w:t xml:space="preserve">ja se on yksi maailman laajimmista</w:t>
      </w:r>
      <w:r>
        <w:t xml:space="preserve">.</w:t>
      </w:r>
    </w:p>
    <w:p>
      <w:r>
        <w:rPr>
          <w:b/>
        </w:rPr>
        <w:t xml:space="preserve">Kysymys 0</w:t>
      </w:r>
    </w:p>
    <w:p>
      <w:r>
        <w:t xml:space="preserve">Kuka vaaleilla valittu virkamies on taloudellisesti vastuussa Lontoon julkisesta liikenteestä, lukuun ottamatta kaukojunia?</w:t>
      </w:r>
    </w:p>
    <w:p>
      <w:r>
        <w:rPr>
          <w:b/>
        </w:rPr>
        <w:t xml:space="preserve">Kysymys 1</w:t>
      </w:r>
    </w:p>
    <w:p>
      <w:r>
        <w:t xml:space="preserve">Mikä virasto valvoo Lontoon julkista liikennettä?</w:t>
      </w:r>
    </w:p>
    <w:p>
      <w:r>
        <w:rPr>
          <w:b/>
        </w:rPr>
        <w:t xml:space="preserve">Kysymys 2</w:t>
      </w:r>
    </w:p>
    <w:p>
      <w:r>
        <w:t xml:space="preserve">Mikä julkinen raideliikenne lisättiin vuonna 2007 pormestarin vastuualueeseen Lontoon metron, linja-autojen ja trans-linjojen ohella?</w:t>
      </w:r>
    </w:p>
    <w:p>
      <w:r>
        <w:rPr>
          <w:b/>
        </w:rPr>
        <w:t xml:space="preserve">Tekstin numero 45</w:t>
      </w:r>
    </w:p>
    <w:p>
      <w:r>
        <w:t xml:space="preserve">Lontoo on merkittävä kansainvälinen lentoliikenteen solmukohta, jonka ilmatila on maailman vilkkain. </w:t>
      </w:r>
      <w:r>
        <w:rPr>
          <w:color w:val="A9A9A9"/>
        </w:rPr>
        <w:t xml:space="preserve">Kahdeksan </w:t>
      </w:r>
      <w:r>
        <w:t xml:space="preserve">lentoaseman nimessä on sana Lontoo, mutta suurin osa liikenteestä kulkee </w:t>
      </w:r>
      <w:r>
        <w:rPr>
          <w:color w:val="DCDCDC"/>
        </w:rPr>
        <w:t xml:space="preserve">kuuden </w:t>
      </w:r>
      <w:r>
        <w:t xml:space="preserve">lentoaseman </w:t>
      </w:r>
      <w:r>
        <w:t xml:space="preserve">kautta</w:t>
      </w:r>
      <w:r>
        <w:rPr>
          <w:color w:val="A9A9A9"/>
        </w:rPr>
        <w:t xml:space="preserve">. </w:t>
      </w:r>
      <w:r>
        <w:rPr>
          <w:color w:val="2F4F4F"/>
        </w:rPr>
        <w:t xml:space="preserve">Lontoon Heathrow'n </w:t>
      </w:r>
      <w:r>
        <w:t xml:space="preserve">lentoasema Hillingdonissa, Länsi-Lontoossa, on maailman vilkkain kansainvälisen liikenteen lentoasema, ja se on maan lippulaivayhtiön, </w:t>
      </w:r>
      <w:r>
        <w:rPr>
          <w:color w:val="556B2F"/>
        </w:rPr>
        <w:t xml:space="preserve">British Airwaysin</w:t>
      </w:r>
      <w:r>
        <w:t xml:space="preserve">, tärkein keskuslentoasema</w:t>
      </w:r>
      <w:r>
        <w:t xml:space="preserve">. Maaliskuussa 2008 avattiin sen viides terminaali. Suunnitelmissa oli kolmas kiitotie ja kuudes terminaali, mutta </w:t>
      </w:r>
      <w:r>
        <w:rPr>
          <w:color w:val="6B8E23"/>
        </w:rPr>
        <w:t xml:space="preserve">koalitiohallitus </w:t>
      </w:r>
      <w:r>
        <w:t xml:space="preserve">perui ne </w:t>
      </w:r>
      <w:r>
        <w:t xml:space="preserve">12. toukokuuta 2010.</w:t>
      </w:r>
    </w:p>
    <w:p>
      <w:r>
        <w:rPr>
          <w:b/>
        </w:rPr>
        <w:t xml:space="preserve">Kysymys 0</w:t>
      </w:r>
    </w:p>
    <w:p>
      <w:r>
        <w:t xml:space="preserve">Kuinka moni lentoasema liittyy Lontooseen ja sisältää sanan Lontoo nimessään?</w:t>
      </w:r>
    </w:p>
    <w:p>
      <w:r>
        <w:rPr>
          <w:b/>
        </w:rPr>
        <w:t xml:space="preserve">Kysymys 1</w:t>
      </w:r>
    </w:p>
    <w:p>
      <w:r>
        <w:t xml:space="preserve">Kuinka monella Lontoon ja sen ympäristön lentoasemalla suurin osa lentoliikenteestä tapahtuu?</w:t>
      </w:r>
    </w:p>
    <w:p>
      <w:r>
        <w:rPr>
          <w:b/>
        </w:rPr>
        <w:t xml:space="preserve">Kysymys 2</w:t>
      </w:r>
    </w:p>
    <w:p>
      <w:r>
        <w:t xml:space="preserve">Mikä lentoasema on maailman vilkkain kansainvälisessä matkustuksessa?</w:t>
      </w:r>
    </w:p>
    <w:p>
      <w:r>
        <w:rPr>
          <w:b/>
        </w:rPr>
        <w:t xml:space="preserve">Kysymys 3</w:t>
      </w:r>
    </w:p>
    <w:p>
      <w:r>
        <w:t xml:space="preserve">Mille brittiläiselle lentoyhtiölle avattiin vuonna 2008 viides terminaali?</w:t>
      </w:r>
    </w:p>
    <w:p>
      <w:r>
        <w:rPr>
          <w:b/>
        </w:rPr>
        <w:t xml:space="preserve">Kysymys 4</w:t>
      </w:r>
    </w:p>
    <w:p>
      <w:r>
        <w:t xml:space="preserve">Kuka hylkäsi toukokuussa 2010 British Airwaysin suunnitelmat kuudennen terminaalin ja toisen kiitoradan rakentamisesta?</w:t>
      </w:r>
    </w:p>
    <w:p>
      <w:r>
        <w:rPr>
          <w:b/>
        </w:rPr>
        <w:t xml:space="preserve">Teksti numero 46</w:t>
      </w:r>
    </w:p>
    <w:p>
      <w:r>
        <w:t xml:space="preserve">Lontoon koillispuolella Essexissä sijaitseva </w:t>
      </w:r>
      <w:r>
        <w:rPr>
          <w:color w:val="A9A9A9"/>
        </w:rPr>
        <w:t xml:space="preserve">Stanstedin lentoasema </w:t>
      </w:r>
      <w:r>
        <w:t xml:space="preserve">on Yhdistyneen kuningaskunnan paikallinen keskuslentoasema, ja Lontoon pohjoispuolella Bedfordshiressä sijaitseva Lutonin lentoasema palvelee lähinnä halpoja lähilentoja. </w:t>
      </w:r>
      <w:r>
        <w:rPr>
          <w:color w:val="DCDCDC"/>
        </w:rPr>
        <w:t xml:space="preserve">London Cityn lentoasema</w:t>
      </w:r>
      <w:r>
        <w:t xml:space="preserve">, pienin ja keskeisin lentoasema </w:t>
      </w:r>
      <w:r>
        <w:rPr>
          <w:color w:val="2F4F4F"/>
        </w:rPr>
        <w:t xml:space="preserve">Newhamissa, Itä-Lontoossa, on </w:t>
      </w:r>
      <w:r>
        <w:t xml:space="preserve">keskittynyt </w:t>
      </w:r>
      <w:r>
        <w:rPr>
          <w:color w:val="556B2F"/>
        </w:rPr>
        <w:t xml:space="preserve">liikematkustajiin, ja se tarjoaa </w:t>
      </w:r>
      <w:r>
        <w:t xml:space="preserve">täyden palvelun lyhyen matkan reittilentoja ja huomattavaa liikesuihkukoneiden liikennettä</w:t>
      </w:r>
      <w:r>
        <w:t xml:space="preserve">.</w:t>
      </w:r>
      <w:r>
        <w:t xml:space="preserve"> Lontoon Southendin lentoasema, joka sijaitsee Lontoon itäpuolella Essexissä, on pienempi alueellinen lentoasema, joka palvelee pääasiassa </w:t>
      </w:r>
      <w:r>
        <w:rPr>
          <w:color w:val="6B8E23"/>
        </w:rPr>
        <w:t xml:space="preserve">halpoja lyhyen matkan lentoja</w:t>
      </w:r>
      <w:r>
        <w:t xml:space="preserve">.</w:t>
      </w:r>
    </w:p>
    <w:p>
      <w:r>
        <w:rPr>
          <w:b/>
        </w:rPr>
        <w:t xml:space="preserve">Kysymys 0</w:t>
      </w:r>
    </w:p>
    <w:p>
      <w:r>
        <w:t xml:space="preserve">Mikä on Lontoon alueen pienin lentokenttä?</w:t>
      </w:r>
    </w:p>
    <w:p>
      <w:r>
        <w:rPr>
          <w:b/>
        </w:rPr>
        <w:t xml:space="preserve">Kysymys 1</w:t>
      </w:r>
    </w:p>
    <w:p>
      <w:r>
        <w:t xml:space="preserve">Mitkä ovat Lontoon Cityn lentoaseman asiakkaat?</w:t>
      </w:r>
    </w:p>
    <w:p>
      <w:r>
        <w:rPr>
          <w:b/>
        </w:rPr>
        <w:t xml:space="preserve">Kysymys 2</w:t>
      </w:r>
    </w:p>
    <w:p>
      <w:r>
        <w:t xml:space="preserve">Mikä Yhdistyneen kuningaskunnan lentoaseman keskuslentoasema sijaitsee Essexissä?</w:t>
      </w:r>
    </w:p>
    <w:p>
      <w:r>
        <w:rPr>
          <w:b/>
        </w:rPr>
        <w:t xml:space="preserve">Kysymys 3</w:t>
      </w:r>
    </w:p>
    <w:p>
      <w:r>
        <w:t xml:space="preserve">Lontoon Southendin lentoasema Essexissä tarjoaa ensisijaisesti minkälaisia palveluja?</w:t>
      </w:r>
    </w:p>
    <w:p>
      <w:r>
        <w:rPr>
          <w:b/>
        </w:rPr>
        <w:t xml:space="preserve">Kysymys 4</w:t>
      </w:r>
    </w:p>
    <w:p>
      <w:r>
        <w:t xml:space="preserve">Missä London Cityn lentoasema sijaitsee?</w:t>
      </w:r>
    </w:p>
    <w:p>
      <w:r>
        <w:rPr>
          <w:b/>
        </w:rPr>
        <w:t xml:space="preserve">Tekstin numero 47</w:t>
      </w:r>
    </w:p>
    <w:p>
      <w:r>
        <w:t xml:space="preserve">Lontoon matkakorttivyöhykkeillä </w:t>
      </w:r>
      <w:r>
        <w:t xml:space="preserve">on </w:t>
      </w:r>
      <w:r>
        <w:rPr>
          <w:color w:val="A9A9A9"/>
        </w:rPr>
        <w:t xml:space="preserve">366 </w:t>
      </w:r>
      <w:r>
        <w:t xml:space="preserve">rautatieasemaa laajassa maanpäällisessä esikaupunkirataverkossa. Erityisesti Etelä-Lontoossa on paljon rautateitä, koska siellä </w:t>
      </w:r>
      <w:r>
        <w:rPr>
          <w:color w:val="DCDCDC"/>
        </w:rPr>
        <w:t xml:space="preserve">on vähemmän metrolinjoja.</w:t>
      </w:r>
      <w:r>
        <w:t xml:space="preserve"> Useimmat rautatielinjat päättyvät Lontoon keskustan ympärille ja kulkevat 18 pääteasemalle, lukuun ottamatta Thameslink-junia, jotka yhdistävät pohjoisen Bedfordin ja etelän Brightonin Lutonin ja Gatwickin lentoasemien kautta. Lontoossa on Britannian vilkkain asema matkustajamäärällä mitattuna - </w:t>
      </w:r>
      <w:r>
        <w:rPr>
          <w:color w:val="2F4F4F"/>
        </w:rPr>
        <w:t xml:space="preserve">Waterloo</w:t>
      </w:r>
      <w:r>
        <w:t xml:space="preserve">, </w:t>
      </w:r>
      <w:r>
        <w:t xml:space="preserve">jonka asemakompleksia (johon kuuluu Waterloo Eastin asema) käyttää vuosittain </w:t>
      </w:r>
      <w:r>
        <w:rPr>
          <w:color w:val="556B2F"/>
        </w:rPr>
        <w:t xml:space="preserve">yli 184 miljoonaa </w:t>
      </w:r>
      <w:r>
        <w:t xml:space="preserve">ihmistä. </w:t>
      </w:r>
      <w:r>
        <w:rPr>
          <w:color w:val="6B8E23"/>
        </w:rPr>
        <w:t xml:space="preserve">Clapham Junction </w:t>
      </w:r>
      <w:r>
        <w:t xml:space="preserve">on Euroopan vilkkain asema ohikulkevien junien määrällä mitattuna.</w:t>
      </w:r>
    </w:p>
    <w:p>
      <w:r>
        <w:rPr>
          <w:b/>
        </w:rPr>
        <w:t xml:space="preserve">Kysymys 0</w:t>
      </w:r>
    </w:p>
    <w:p>
      <w:r>
        <w:t xml:space="preserve">Mikä on Euroopan vilkkain rautatieasema junaliikenteessä mitattuna?</w:t>
      </w:r>
    </w:p>
    <w:p>
      <w:r>
        <w:rPr>
          <w:b/>
        </w:rPr>
        <w:t xml:space="preserve">Kysymys 1</w:t>
      </w:r>
    </w:p>
    <w:p>
      <w:r>
        <w:t xml:space="preserve">Kuinka monta rautatieasemaa Lontoon rautatieverkko käyttää?</w:t>
      </w:r>
    </w:p>
    <w:p>
      <w:r>
        <w:rPr>
          <w:b/>
        </w:rPr>
        <w:t xml:space="preserve">Kysymys 2</w:t>
      </w:r>
    </w:p>
    <w:p>
      <w:r>
        <w:t xml:space="preserve">Miksi Etelä-Lontoossa on niin paljon rautateitä?</w:t>
      </w:r>
    </w:p>
    <w:p>
      <w:r>
        <w:rPr>
          <w:b/>
        </w:rPr>
        <w:t xml:space="preserve">Kysymys 3</w:t>
      </w:r>
    </w:p>
    <w:p>
      <w:r>
        <w:t xml:space="preserve">Mikä on matkustajamäärältään Britannian vilkkain rautatieasema?</w:t>
      </w:r>
    </w:p>
    <w:p>
      <w:r>
        <w:rPr>
          <w:b/>
        </w:rPr>
        <w:t xml:space="preserve">Kysymys 4</w:t>
      </w:r>
    </w:p>
    <w:p>
      <w:r>
        <w:t xml:space="preserve">Kuinka monta matkustajaa kulkee Waterloon aseman kautta vuosittain?</w:t>
      </w:r>
    </w:p>
    <w:p>
      <w:r>
        <w:rPr>
          <w:b/>
        </w:rPr>
        <w:t xml:space="preserve">Tekstin numero 48</w:t>
      </w:r>
    </w:p>
    <w:p>
      <w:r>
        <w:t xml:space="preserve">Joitakin Manner-Eurooppaan suuntautuvia kansainvälisiä junayhteyksiä liikennöitiin 1900-luvulla laivajunina, kuten Admiraal de Ruijter Amsterdamissa ja Night Ferry </w:t>
      </w:r>
      <w:r>
        <w:rPr>
          <w:color w:val="A9A9A9"/>
        </w:rPr>
        <w:t xml:space="preserve">Pariisissa ja </w:t>
      </w:r>
      <w:r>
        <w:t xml:space="preserve">Brysselissä</w:t>
      </w:r>
      <w:r>
        <w:t xml:space="preserve">. </w:t>
      </w:r>
      <w:r>
        <w:t xml:space="preserve">Kanaalitunnelin avaaminen vuonna 1994 </w:t>
      </w:r>
      <w:r>
        <w:t xml:space="preserve">yhdisti Lontoon suoraan Manner-Euroopan rautatieverkkoon, minkä ansiosta </w:t>
      </w:r>
      <w:r>
        <w:t xml:space="preserve">Eurostar-liikenne alkoi</w:t>
      </w:r>
      <w:r>
        <w:rPr>
          <w:color w:val="DCDCDC"/>
        </w:rPr>
        <w:t xml:space="preserve">.</w:t>
      </w:r>
      <w:r>
        <w:t xml:space="preserve"> Vuodesta 2007 lähtien </w:t>
      </w:r>
      <w:r>
        <w:rPr>
          <w:color w:val="556B2F"/>
        </w:rPr>
        <w:t xml:space="preserve">suurnopeusjunat ovat </w:t>
      </w:r>
      <w:r>
        <w:t xml:space="preserve">yhdistäneet St. Pancras Internationalin Lilleen, Pariisiin, Brysseliin ja eurooppalaisiin matkailukohteisiin High Speed 1 -junayhteyden ja Kanaalitunnelin kautta. Ensimmäiset kotimaan suurnopeusjunat alkoivat liikennöidä </w:t>
      </w:r>
      <w:r>
        <w:rPr>
          <w:color w:val="6B8E23"/>
        </w:rPr>
        <w:t xml:space="preserve">kesäkuussa 2009 </w:t>
      </w:r>
      <w:r>
        <w:t xml:space="preserve">Kentin ja Lontoon välillä. Suunnitteilla on toinen suurnopeuslinja, joka yhdistää Lontoon Midlandsiin, Luoteis-Englanniin ja Yorkshireen.</w:t>
      </w:r>
    </w:p>
    <w:p>
      <w:r>
        <w:rPr>
          <w:b/>
        </w:rPr>
        <w:t xml:space="preserve">Kysymys 0</w:t>
      </w:r>
    </w:p>
    <w:p>
      <w:r>
        <w:t xml:space="preserve">Night Ferry oli 1900-luvulla laivajuna, joka tarjosi yhteyksiä Lontoon ja minkä kaupunkien välillä?</w:t>
      </w:r>
    </w:p>
    <w:p>
      <w:r>
        <w:rPr>
          <w:b/>
        </w:rPr>
        <w:t xml:space="preserve">Kysymys 1</w:t>
      </w:r>
    </w:p>
    <w:p>
      <w:r>
        <w:t xml:space="preserve">Minkä junayhteyden kautta Lontoosta on suora yhteys Manner-Eurooppaan?</w:t>
      </w:r>
    </w:p>
    <w:p>
      <w:r>
        <w:rPr>
          <w:b/>
        </w:rPr>
        <w:t xml:space="preserve">Kysymys 2</w:t>
      </w:r>
    </w:p>
    <w:p>
      <w:r>
        <w:t xml:space="preserve">Minä vuonna Kanaalin tunneli avattiin?</w:t>
      </w:r>
    </w:p>
    <w:p>
      <w:r>
        <w:rPr>
          <w:b/>
        </w:rPr>
        <w:t xml:space="preserve">Kysymys 3</w:t>
      </w:r>
    </w:p>
    <w:p>
      <w:r>
        <w:t xml:space="preserve">Millä liikennevälineellä St Pancras Internationalista on yhteys Pariisiin ja muihin suosittuihin eurooppalaisiin matkailukohteisiin?</w:t>
      </w:r>
    </w:p>
    <w:p>
      <w:r>
        <w:rPr>
          <w:b/>
        </w:rPr>
        <w:t xml:space="preserve">Kysymys 4</w:t>
      </w:r>
    </w:p>
    <w:p>
      <w:r>
        <w:t xml:space="preserve">Milloin alkoi Lontoon ja Kentin yhdistävä paikallinen suurnopeusjunayhteys?</w:t>
      </w:r>
    </w:p>
    <w:p>
      <w:r>
        <w:rPr>
          <w:b/>
        </w:rPr>
        <w:t xml:space="preserve">Tekstin numero 49</w:t>
      </w:r>
    </w:p>
    <w:p>
      <w:r>
        <w:t xml:space="preserve">Lontoon bussiverkosto on yksi maailman suurimmista, se liikennöi 24 tuntia vuorokaudessa, ja siinä on noin 8 500 bussia, </w:t>
      </w:r>
      <w:r>
        <w:rPr>
          <w:color w:val="A9A9A9"/>
        </w:rPr>
        <w:t xml:space="preserve">yli 700 </w:t>
      </w:r>
      <w:r>
        <w:t xml:space="preserve">bussilinjaa ja noin 19 500 pysäkkiä. Vuonna 2013 verkostossa tehtiin yli 2 miljardia työmatkamatkaa vuodessa, mikä on enemmän kuin metrossa. </w:t>
      </w:r>
      <w:r>
        <w:t xml:space="preserve">Tuloja kertyy vuosittain </w:t>
      </w:r>
      <w:r>
        <w:t xml:space="preserve">noin </w:t>
      </w:r>
      <w:r>
        <w:rPr>
          <w:color w:val="DCDCDC"/>
        </w:rPr>
        <w:t xml:space="preserve">850 miljoonaa puntaa. </w:t>
      </w:r>
      <w:r>
        <w:t xml:space="preserve">Lontoossa on maailman suurin pyörätuolilla kulkukelpoinen verkosto, ja vuoden 2007 kolmannesta neljänneksestä lähtien sen saavutettavuus parani kuulo- ja näkövammaisten matkustajien kannalta, kun </w:t>
      </w:r>
      <w:r>
        <w:t xml:space="preserve">käyttöön otettiin </w:t>
      </w:r>
      <w:r>
        <w:rPr>
          <w:color w:val="2F4F4F"/>
        </w:rPr>
        <w:t xml:space="preserve">audiovisuaaliset ilmoitukset. </w:t>
      </w:r>
      <w:r>
        <w:t xml:space="preserve">Tunnusomaiset </w:t>
      </w:r>
      <w:r>
        <w:rPr>
          <w:color w:val="556B2F"/>
        </w:rPr>
        <w:t xml:space="preserve">punaiset kaksikerroksiset </w:t>
      </w:r>
      <w:r>
        <w:t xml:space="preserve">bussit ovat </w:t>
      </w:r>
      <w:r>
        <w:rPr>
          <w:color w:val="6B8E23"/>
        </w:rPr>
        <w:t xml:space="preserve">mustien </w:t>
      </w:r>
      <w:r>
        <w:t xml:space="preserve">taksien ja metron ohella </w:t>
      </w:r>
      <w:r>
        <w:t xml:space="preserve">kansainvälisesti tunnustettu Lontoon liikenteen tavaramerkki</w:t>
      </w:r>
      <w:r>
        <w:rPr>
          <w:color w:val="556B2F"/>
        </w:rPr>
        <w:t xml:space="preserve">.</w:t>
      </w:r>
    </w:p>
    <w:p>
      <w:r>
        <w:rPr>
          <w:b/>
        </w:rPr>
        <w:t xml:space="preserve">Kysymys 0</w:t>
      </w:r>
    </w:p>
    <w:p>
      <w:r>
        <w:t xml:space="preserve">Kuinka paljon tuloja Lontoon julkinen bussiliikenne tuottaa vuosittain?</w:t>
      </w:r>
    </w:p>
    <w:p>
      <w:r>
        <w:rPr>
          <w:b/>
        </w:rPr>
        <w:t xml:space="preserve">Kysymys 1</w:t>
      </w:r>
    </w:p>
    <w:p>
      <w:r>
        <w:t xml:space="preserve">Kuinka monta bussia Lontoon julkisessa bussiverkossa on?</w:t>
      </w:r>
    </w:p>
    <w:p>
      <w:r>
        <w:rPr>
          <w:b/>
        </w:rPr>
        <w:t xml:space="preserve">Kysymys 2</w:t>
      </w:r>
    </w:p>
    <w:p>
      <w:r>
        <w:t xml:space="preserve">Mikä vuonna 2007 lisätty ominaisuus helpotti kuulo- ja näkövammaisten lontoolaisten matkustajien bussimatkustamista?</w:t>
      </w:r>
    </w:p>
    <w:p>
      <w:r>
        <w:rPr>
          <w:b/>
        </w:rPr>
        <w:t xml:space="preserve">Kysymys 3</w:t>
      </w:r>
    </w:p>
    <w:p>
      <w:r>
        <w:t xml:space="preserve">Mikä erottuva ulkonäkö tunnistaa monet bussit Lontoon maamerkiksi?</w:t>
      </w:r>
    </w:p>
    <w:p>
      <w:r>
        <w:rPr>
          <w:b/>
        </w:rPr>
        <w:t xml:space="preserve">Kysymys 4</w:t>
      </w:r>
    </w:p>
    <w:p>
      <w:r>
        <w:t xml:space="preserve">Minkä värisiä Lontoon taksit ovat yleensä?</w:t>
      </w:r>
    </w:p>
    <w:p>
      <w:r>
        <w:rPr>
          <w:b/>
        </w:rPr>
        <w:t xml:space="preserve">Tekstin numero 50</w:t>
      </w:r>
    </w:p>
    <w:p>
      <w:r>
        <w:t xml:space="preserve">Lontoon ensimmäinen ja ainoa köysirata, Emirates Air Line, avattiin </w:t>
      </w:r>
      <w:r>
        <w:rPr>
          <w:color w:val="A9A9A9"/>
        </w:rPr>
        <w:t xml:space="preserve">kesäkuussa 2012</w:t>
      </w:r>
      <w:r>
        <w:t xml:space="preserve">. Köysirata ylittää Thames-joen ja yhdistää Greenwichin niemimaan ja kaupungin itäosassa sijaitsevan Royal Docksin, ja se on integroitu Lontoon Oyster Card -lippujärjestelmään, vaikka siitä peritäänkin erityishintoja. </w:t>
      </w:r>
      <w:r>
        <w:t xml:space="preserve">Se </w:t>
      </w:r>
      <w:r>
        <w:t xml:space="preserve">maksoi </w:t>
      </w:r>
      <w:r>
        <w:rPr>
          <w:color w:val="DCDCDC"/>
        </w:rPr>
        <w:t xml:space="preserve">60 </w:t>
      </w:r>
      <w:r>
        <w:t xml:space="preserve">miljoonaa </w:t>
      </w:r>
      <w:r>
        <w:rPr>
          <w:color w:val="DCDCDC"/>
        </w:rPr>
        <w:t xml:space="preserve">puntaa</w:t>
      </w:r>
      <w:r>
        <w:t xml:space="preserve">, ja se kuljettaa päivittäin yli </w:t>
      </w:r>
      <w:r>
        <w:rPr>
          <w:color w:val="2F4F4F"/>
        </w:rPr>
        <w:t xml:space="preserve">3 500 </w:t>
      </w:r>
      <w:r>
        <w:t xml:space="preserve">matkustajaa, mikä on kuitenkin paljon vähemmän kuin sen kapasiteetti. Samoin kuin </w:t>
      </w:r>
      <w:r>
        <w:rPr>
          <w:color w:val="556B2F"/>
        </w:rPr>
        <w:t xml:space="preserve">Santander Cycles </w:t>
      </w:r>
      <w:r>
        <w:t xml:space="preserve">-pyörävuokrausjärjestelmää, myös köysiradan sponsorina toimii </w:t>
      </w:r>
      <w:r>
        <w:rPr>
          <w:color w:val="6B8E23"/>
        </w:rPr>
        <w:t xml:space="preserve">lentoyhtiö Emirates </w:t>
      </w:r>
      <w:r>
        <w:t xml:space="preserve">10-vuotisella sopimuksella</w:t>
      </w:r>
      <w:r>
        <w:t xml:space="preserve">.</w:t>
      </w:r>
    </w:p>
    <w:p>
      <w:r>
        <w:rPr>
          <w:b/>
        </w:rPr>
        <w:t xml:space="preserve">Kysymys 0</w:t>
      </w:r>
    </w:p>
    <w:p>
      <w:r>
        <w:t xml:space="preserve">Mikä on Lontoon vuokrapyöräoperaation nimi?</w:t>
      </w:r>
    </w:p>
    <w:p>
      <w:r>
        <w:rPr>
          <w:b/>
        </w:rPr>
        <w:t xml:space="preserve">Kysymys 1</w:t>
      </w:r>
    </w:p>
    <w:p>
      <w:r>
        <w:t xml:space="preserve">Milloin ainoa Lontoossa liikennöivä köysirata aloitti liikennöinnin?</w:t>
      </w:r>
    </w:p>
    <w:p>
      <w:r>
        <w:rPr>
          <w:b/>
        </w:rPr>
        <w:t xml:space="preserve">Kysymys 2</w:t>
      </w:r>
    </w:p>
    <w:p>
      <w:r>
        <w:t xml:space="preserve">Kuka on Lontoon köysiratatoiminnan nykyinen sponsori?</w:t>
      </w:r>
    </w:p>
    <w:p>
      <w:r>
        <w:rPr>
          <w:b/>
        </w:rPr>
        <w:t xml:space="preserve">Kysymys 3</w:t>
      </w:r>
    </w:p>
    <w:p>
      <w:r>
        <w:t xml:space="preserve">Kuinka paljon Emirates Airline -köysiradan rakentaminen suunnilleen maksoi?</w:t>
      </w:r>
    </w:p>
    <w:p>
      <w:r>
        <w:rPr>
          <w:b/>
        </w:rPr>
        <w:t xml:space="preserve">Kysymys 4</w:t>
      </w:r>
    </w:p>
    <w:p>
      <w:r>
        <w:t xml:space="preserve">Kuinka monta matkustajaa matkustaa päivittäin Lontoon köysiradalla?</w:t>
      </w:r>
    </w:p>
    <w:p>
      <w:r>
        <w:rPr>
          <w:b/>
        </w:rPr>
        <w:t xml:space="preserve">Tekstin numero 51</w:t>
      </w:r>
    </w:p>
    <w:p>
      <w:r>
        <w:t xml:space="preserve">Vaikka suurin osa Lontoon keskustaan suuntautuvista matkoista tehdään julkisilla liikennevälineillä, autolla matkustaminen on yleistä </w:t>
      </w:r>
      <w:r>
        <w:rPr>
          <w:color w:val="A9A9A9"/>
        </w:rPr>
        <w:t xml:space="preserve">lähiöissä</w:t>
      </w:r>
      <w:r>
        <w:t xml:space="preserve">. </w:t>
      </w:r>
      <w:r>
        <w:rPr>
          <w:color w:val="DCDCDC"/>
        </w:rPr>
        <w:t xml:space="preserve">Sisempi kehätie </w:t>
      </w:r>
      <w:r>
        <w:t xml:space="preserve">(keskustan ympärillä), pohjoinen ja eteläinen kehätie (esikaupunkialueilla) ja ulompi kehämoottoritie (M25, rakennetun alueen ulkopuolella) ympäröivät kaupunkia, ja niiden kautta kulkee useita vilkkaasti liikennöityjä säteittäisiä reittejä, mutta vain harvat moottoritiet kulkevat Lontoon keskustaan. Kaupungin kattavaa moottoritieverkkoa koskeva suunnitelma (</w:t>
      </w:r>
      <w:r>
        <w:rPr>
          <w:color w:val="2F4F4F"/>
        </w:rPr>
        <w:t xml:space="preserve">Ringways Plan</w:t>
      </w:r>
      <w:r>
        <w:t xml:space="preserve">) laadittiin 1960-luvulla, mutta se peruttiin suurimmaksi osaksi 1970-luvun alussa. M25 on maailman pisin kehämoottoritie, jonka </w:t>
      </w:r>
      <w:r>
        <w:t xml:space="preserve">pituus </w:t>
      </w:r>
      <w:r>
        <w:t xml:space="preserve">on </w:t>
      </w:r>
      <w:r>
        <w:rPr>
          <w:color w:val="556B2F"/>
        </w:rPr>
        <w:t xml:space="preserve">195,5 kilometriä. </w:t>
      </w:r>
      <w:r>
        <w:rPr>
          <w:color w:val="6B8E23"/>
        </w:rPr>
        <w:t xml:space="preserve">A1 ja M1 </w:t>
      </w:r>
      <w:r>
        <w:t xml:space="preserve">yhdistävät Lontoon Leedsiin sekä Newcastleen ja Edinburghiin.</w:t>
      </w:r>
    </w:p>
    <w:p>
      <w:r>
        <w:rPr>
          <w:b/>
        </w:rPr>
        <w:t xml:space="preserve">Kysymys 0</w:t>
      </w:r>
    </w:p>
    <w:p>
      <w:r>
        <w:t xml:space="preserve">Minkä tyyppinen ajorata on laajalti tunnistettavissa Lontoon keskustassa?</w:t>
      </w:r>
    </w:p>
    <w:p>
      <w:r>
        <w:rPr>
          <w:b/>
        </w:rPr>
        <w:t xml:space="preserve">Kysymys 1</w:t>
      </w:r>
    </w:p>
    <w:p>
      <w:r>
        <w:t xml:space="preserve">Mikä epäonnistunut suunnitelma laajasta tieverkostosta Lontoon Cityn sisällä hylättiin lopulta 1970-luvulla?</w:t>
      </w:r>
    </w:p>
    <w:p>
      <w:r>
        <w:rPr>
          <w:b/>
        </w:rPr>
        <w:t xml:space="preserve">Kysymys 2</w:t>
      </w:r>
    </w:p>
    <w:p>
      <w:r>
        <w:t xml:space="preserve">Mitä moottoriteitä pitkin Lontoo on yhteydessä Leedsiin, Newcastleen ja Edinburghiin?</w:t>
      </w:r>
    </w:p>
    <w:p>
      <w:r>
        <w:rPr>
          <w:b/>
        </w:rPr>
        <w:t xml:space="preserve">Kysymys 3</w:t>
      </w:r>
    </w:p>
    <w:p>
      <w:r>
        <w:t xml:space="preserve">Kuinka pitkä moottoritie M25 on?</w:t>
      </w:r>
    </w:p>
    <w:p>
      <w:r>
        <w:rPr>
          <w:b/>
        </w:rPr>
        <w:t xml:space="preserve">Kysymys 4</w:t>
      </w:r>
    </w:p>
    <w:p>
      <w:r>
        <w:t xml:space="preserve">Millä alueilla Lontoossa käytetään pääasiassa autoliikennettä?</w:t>
      </w:r>
    </w:p>
    <w:p>
      <w:r>
        <w:rPr>
          <w:b/>
        </w:rPr>
        <w:t xml:space="preserve">Tekstin numero 52</w:t>
      </w:r>
    </w:p>
    <w:p>
      <w:r>
        <w:rPr>
          <w:color w:val="A9A9A9"/>
        </w:rPr>
        <w:t xml:space="preserve">Vuonna 2003 </w:t>
      </w:r>
      <w:r>
        <w:t xml:space="preserve">otettiin käyttöön ruuhkamaksu keskustan liikennemäärien vähentämiseksi. Muutamaa poikkeusta lukuun ottamatta autoilijoiden on maksettava </w:t>
      </w:r>
      <w:r>
        <w:rPr>
          <w:color w:val="DCDCDC"/>
        </w:rPr>
        <w:t xml:space="preserve">10 puntaa päivässä</w:t>
      </w:r>
      <w:r>
        <w:t xml:space="preserve">, jos he saavat ajaa suurimman osan Lontoon keskustasta kattavalla rajatulla vyöhykkeellä. Autoilijat, jotka asuvat rajatulla alueella, voivat ostaa huomattavasti alennetun </w:t>
      </w:r>
      <w:r>
        <w:rPr>
          <w:color w:val="2F4F4F"/>
        </w:rPr>
        <w:t xml:space="preserve">kausilipun</w:t>
      </w:r>
      <w:r>
        <w:t xml:space="preserve">. </w:t>
      </w:r>
      <w:r>
        <w:t xml:space="preserve">Lontoon hallitus odotti alun perin, että ruuhkamaksuvyöhyke lisäisi </w:t>
      </w:r>
      <w:r>
        <w:rPr>
          <w:color w:val="556B2F"/>
        </w:rPr>
        <w:t xml:space="preserve">metron ja bussien </w:t>
      </w:r>
      <w:r>
        <w:t xml:space="preserve">päivittäisiä </w:t>
      </w:r>
      <w:r>
        <w:t xml:space="preserve">käyttäjiä </w:t>
      </w:r>
      <w:r>
        <w:t xml:space="preserve">ruuhka-aikana </w:t>
      </w:r>
      <w:r>
        <w:t xml:space="preserve">20 000 hengellä, vähentäisi tieliikennettä 10-15 prosenttia, nopeuttaisi liikennettä 10-15 prosenttia ja vähentäisi jonoja 20-30 prosenttia. Useiden vuosien aikana Lontoon keskustaan arkipäivisin saapuvien autojen keskimääräinen määrä väheni 195 000 autosta 125 000 autoon, mikä merkitsee </w:t>
      </w:r>
      <w:r>
        <w:rPr>
          <w:color w:val="6B8E23"/>
        </w:rPr>
        <w:t xml:space="preserve">35 prosentin </w:t>
      </w:r>
      <w:r>
        <w:t xml:space="preserve">vähennystä ajoneuvojen määrässä päivässä.</w:t>
      </w:r>
    </w:p>
    <w:p>
      <w:r>
        <w:rPr>
          <w:b/>
        </w:rPr>
        <w:t xml:space="preserve">Kysymys 0</w:t>
      </w:r>
    </w:p>
    <w:p>
      <w:r>
        <w:t xml:space="preserve">Kuinka paljon maksaa useimmille kuljettajille autojensa käyttö tietyllä alueella Lontoon keskustassa päivittäin?</w:t>
      </w:r>
    </w:p>
    <w:p>
      <w:r>
        <w:rPr>
          <w:b/>
        </w:rPr>
        <w:t xml:space="preserve">Kysymys 1</w:t>
      </w:r>
    </w:p>
    <w:p>
      <w:r>
        <w:t xml:space="preserve">Milloin Lontoossa otettiin käyttöön päivittäinen ruuhkamaksu?</w:t>
      </w:r>
    </w:p>
    <w:p>
      <w:r>
        <w:rPr>
          <w:b/>
        </w:rPr>
        <w:t xml:space="preserve">Kysymys 2</w:t>
      </w:r>
    </w:p>
    <w:p>
      <w:r>
        <w:t xml:space="preserve">Kuinka monta prosenttia ruuhkamaksu vähensi Lontoon keskustan läpi kulkevien autojen määrää?</w:t>
      </w:r>
    </w:p>
    <w:p>
      <w:r>
        <w:rPr>
          <w:b/>
        </w:rPr>
        <w:t xml:space="preserve">Kysymys 3</w:t>
      </w:r>
    </w:p>
    <w:p>
      <w:r>
        <w:t xml:space="preserve">Millä tavalla tietyllä vyöhykkeellä asuvat autoilijat vähentävät ruuhkamaksun kustannuksia?</w:t>
      </w:r>
    </w:p>
    <w:p>
      <w:r>
        <w:rPr>
          <w:b/>
        </w:rPr>
        <w:t xml:space="preserve">Kysymys 4</w:t>
      </w:r>
    </w:p>
    <w:p>
      <w:r>
        <w:t xml:space="preserve">Minkä palvelujen odotettiin lisääntyvän huomattavasti ruuhkamaksuvyöhykkeen seurauksena?</w:t>
      </w:r>
    </w:p>
    <w:p>
      <w:r>
        <w:rPr>
          <w:b/>
        </w:rPr>
        <w:t xml:space="preserve">Tekstin numero 53</w:t>
      </w:r>
    </w:p>
    <w:p>
      <w:r>
        <w:t xml:space="preserve">Lontoo on merkittävä maailmanlaajuinen korkeakouluopetuksen ja -tutkimuksen keskus, ja sen </w:t>
      </w:r>
      <w:r>
        <w:rPr>
          <w:color w:val="A9A9A9"/>
        </w:rPr>
        <w:t xml:space="preserve">43 </w:t>
      </w:r>
      <w:r>
        <w:t xml:space="preserve">yliopistoa muodostavat Euroopan suurimman korkeakoulujen keskittymän. QS World University Rankings 2015/16 -listan mukaan Lontoossa on maailman suurin keskittymä huippuyliopistoja, ja siellä on noin </w:t>
      </w:r>
      <w:r>
        <w:rPr>
          <w:color w:val="DCDCDC"/>
        </w:rPr>
        <w:t xml:space="preserve">110 000 </w:t>
      </w:r>
      <w:r>
        <w:t xml:space="preserve">kansainvälistä opiskelijaa, </w:t>
      </w:r>
      <w:r>
        <w:t xml:space="preserve">mikä on myös enemmän kuin missään muussa kaupungissa maailmassa. </w:t>
      </w:r>
      <w:r>
        <w:rPr>
          <w:color w:val="2F4F4F"/>
        </w:rPr>
        <w:t xml:space="preserve">PricewaterhouseCoopersin </w:t>
      </w:r>
      <w:r>
        <w:t xml:space="preserve">vuonna 2014 laatimassa </w:t>
      </w:r>
      <w:r>
        <w:t xml:space="preserve">raportissa Lontoosta sanottiin, että se on maailmanlaajuinen korkeakoulutuksen pääkaupunki</w:t>
      </w:r>
      <w:r>
        <w:t xml:space="preserve">.</w:t>
      </w:r>
    </w:p>
    <w:p>
      <w:r>
        <w:rPr>
          <w:b/>
        </w:rPr>
        <w:t xml:space="preserve">Kysymys 0</w:t>
      </w:r>
    </w:p>
    <w:p>
      <w:r>
        <w:t xml:space="preserve">Mikä asiantuntijapalveluverkosto nimesi Lontoon maailman korkeakoulutuksen pääkaupungiksi?</w:t>
      </w:r>
    </w:p>
    <w:p>
      <w:r>
        <w:rPr>
          <w:b/>
        </w:rPr>
        <w:t xml:space="preserve">Kysymys 1</w:t>
      </w:r>
    </w:p>
    <w:p>
      <w:r>
        <w:t xml:space="preserve">Kuinka monta yliopistoa Lontoossa on Euroopan korkeimpia korkeakouluja?</w:t>
      </w:r>
    </w:p>
    <w:p>
      <w:r>
        <w:rPr>
          <w:b/>
        </w:rPr>
        <w:t xml:space="preserve">Kysymys 2</w:t>
      </w:r>
    </w:p>
    <w:p>
      <w:r>
        <w:t xml:space="preserve">Mikä on Lontoossa opiskelevien kansainvälisten opiskelijoiden arvioitu määrä?</w:t>
      </w:r>
    </w:p>
    <w:p>
      <w:r>
        <w:rPr>
          <w:b/>
        </w:rPr>
        <w:t xml:space="preserve">Tekstin numero 54</w:t>
      </w:r>
    </w:p>
    <w:p>
      <w:r>
        <w:t xml:space="preserve">Lontoossa toimii useita maailman johtavia oppilaitoksia. QS World University Rankings 2014/15 -listalla </w:t>
      </w:r>
      <w:r>
        <w:rPr>
          <w:color w:val="A9A9A9"/>
        </w:rPr>
        <w:t xml:space="preserve">Imperial College London </w:t>
      </w:r>
      <w:r>
        <w:t xml:space="preserve">on maailman toiseksi paras yliopisto (Cambridgen yliopiston ohella), University College London (UCL) on </w:t>
      </w:r>
      <w:r>
        <w:rPr>
          <w:color w:val="DCDCDC"/>
        </w:rPr>
        <w:t xml:space="preserve">viides ja </w:t>
      </w:r>
      <w:r>
        <w:t xml:space="preserve">King's College London (KCL) on 16:s. </w:t>
      </w:r>
      <w:r>
        <w:rPr>
          <w:color w:val="2F4F4F"/>
        </w:rPr>
        <w:t xml:space="preserve">London School of </w:t>
      </w:r>
      <w:r>
        <w:t xml:space="preserve">Economicsia </w:t>
      </w:r>
      <w:r>
        <w:t xml:space="preserve">on kuvailtu maailman johtavaksi yhteiskuntatieteiden laitokseksi sekä opetuksen että tutkimuksen osalta. </w:t>
      </w:r>
      <w:r>
        <w:rPr>
          <w:color w:val="556B2F"/>
        </w:rPr>
        <w:t xml:space="preserve">London Business Schoolia </w:t>
      </w:r>
      <w:r>
        <w:t xml:space="preserve">pidetään yhtenä maailman johtavista kauppakorkeakouluista, ja vuonna 2015 Financial Times arvioi sen MBA-ohjelman maailman toiseksi parhaaksi.</w:t>
      </w:r>
    </w:p>
    <w:p>
      <w:r>
        <w:rPr>
          <w:b/>
        </w:rPr>
        <w:t xml:space="preserve">Kysymys 0</w:t>
      </w:r>
    </w:p>
    <w:p>
      <w:r>
        <w:t xml:space="preserve">Mikä on opetuksen ja tutkimuksen kannalta maailman johtava yhteiskuntatieteellinen instituutti?</w:t>
      </w:r>
    </w:p>
    <w:p>
      <w:r>
        <w:rPr>
          <w:b/>
        </w:rPr>
        <w:t xml:space="preserve">Kysymys 1</w:t>
      </w:r>
    </w:p>
    <w:p>
      <w:r>
        <w:t xml:space="preserve">Missä University College London eli UCL sijoittuu maailman parhaiden korkeakoulujen ja yliopistojen joukkoon?</w:t>
      </w:r>
    </w:p>
    <w:p>
      <w:r>
        <w:rPr>
          <w:b/>
        </w:rPr>
        <w:t xml:space="preserve">Kysymys 2</w:t>
      </w:r>
    </w:p>
    <w:p>
      <w:r>
        <w:t xml:space="preserve">Minkä koulun MBA-ohjelma arvioitiin Financial Timesin mukaan maailman toiseksi parhaaksi vuonna 2015?</w:t>
      </w:r>
    </w:p>
    <w:p>
      <w:r>
        <w:rPr>
          <w:b/>
        </w:rPr>
        <w:t xml:space="preserve">Kysymys 3</w:t>
      </w:r>
    </w:p>
    <w:p>
      <w:r>
        <w:t xml:space="preserve">Mikä lontoolainen koulu jakaa maailman toiseksi parhaan sijan kuuluisan Cambridgen yliopiston kanssa vuosien 2014-2015 World University Rankingsissa?</w:t>
      </w:r>
    </w:p>
    <w:p>
      <w:r>
        <w:rPr>
          <w:b/>
        </w:rPr>
        <w:t xml:space="preserve">Tekstin numero 55</w:t>
      </w:r>
    </w:p>
    <w:p>
      <w:r>
        <w:t xml:space="preserve">Lontoon liittovaltion </w:t>
      </w:r>
      <w:r>
        <w:rPr>
          <w:color w:val="DCDCDC"/>
        </w:rPr>
        <w:t xml:space="preserve">yliopisto on </w:t>
      </w:r>
      <w:r>
        <w:rPr>
          <w:color w:val="A9A9A9"/>
        </w:rPr>
        <w:t xml:space="preserve">120 000 </w:t>
      </w:r>
      <w:r>
        <w:t xml:space="preserve">opiskelijansa ansiosta </w:t>
      </w:r>
      <w:r>
        <w:t xml:space="preserve">Yhdistyneen kuningaskunnan suurin kontaktiopettajayliopisto</w:t>
      </w:r>
      <w:r>
        <w:rPr>
          <w:color w:val="A9A9A9"/>
        </w:rPr>
        <w:t xml:space="preserve">.</w:t>
      </w:r>
      <w:r>
        <w:t xml:space="preserve"> Siihen kuuluu neljä suurta monitieteistä yliopistoa - King's College London, Queen Mary, Royal Holloway ja UCL - sekä joukko pienempiä ja erikoistuneempia laitoksia, kuten Birkbeck, Courtauld Institute of Art, Goldsmiths, Guildhall School of Music and Drama, Institute of Education, </w:t>
      </w:r>
      <w:r>
        <w:rPr>
          <w:color w:val="2F4F4F"/>
        </w:rPr>
        <w:t xml:space="preserve">London Business School</w:t>
      </w:r>
      <w:r>
        <w:t xml:space="preserve">, London School of Economics, London School of Hygiene &amp; Tropical Medicine, Royal Academy of Music, Central School of Speech and Drama, </w:t>
      </w:r>
      <w:r>
        <w:rPr>
          <w:color w:val="556B2F"/>
        </w:rPr>
        <w:t xml:space="preserve">Royal Veterinary College </w:t>
      </w:r>
      <w:r>
        <w:t xml:space="preserve">ja School of Oriental and African Studies.</w:t>
      </w:r>
      <w:r>
        <w:t xml:space="preserve"> Lontoon yliopiston jäsenillä on omat sisäänottomenettelynsä, ja jotkut niistä myöntävät omia tutkintojaan.</w:t>
      </w:r>
    </w:p>
    <w:p>
      <w:r>
        <w:rPr>
          <w:b/>
        </w:rPr>
        <w:t xml:space="preserve">Kysymys 0</w:t>
      </w:r>
    </w:p>
    <w:p>
      <w:r>
        <w:t xml:space="preserve">Mihin kouluun Lontoon yliopistossa eläinlääketieteen tutkintoa hakeva opiskelija todennäköisesti osallistuisi?</w:t>
      </w:r>
    </w:p>
    <w:p>
      <w:r>
        <w:rPr>
          <w:b/>
        </w:rPr>
        <w:t xml:space="preserve">Kysymys 1</w:t>
      </w:r>
    </w:p>
    <w:p>
      <w:r>
        <w:t xml:space="preserve">Mihin suureen yliopistoon kuuluu neljä monitieteistä yliopistoa ja useita kouluja, jotka ovat erikoistuneita kouluja? </w:t>
      </w:r>
    </w:p>
    <w:p>
      <w:r>
        <w:rPr>
          <w:b/>
        </w:rPr>
        <w:t xml:space="preserve">Kysymys 2</w:t>
      </w:r>
    </w:p>
    <w:p>
      <w:r>
        <w:t xml:space="preserve">Mistä lontoolaisesta koulusta opiskelija saisi MBA-tutkinnon?</w:t>
      </w:r>
    </w:p>
    <w:p>
      <w:r>
        <w:rPr>
          <w:b/>
        </w:rPr>
        <w:t xml:space="preserve">Kysymys 3</w:t>
      </w:r>
    </w:p>
    <w:p>
      <w:r>
        <w:t xml:space="preserve">Mikä on Lontoon yliopiston keskimääräinen opiskelijamäärä?</w:t>
      </w:r>
    </w:p>
    <w:p>
      <w:r>
        <w:rPr>
          <w:b/>
        </w:rPr>
        <w:t xml:space="preserve">Tekstin numero 56</w:t>
      </w:r>
    </w:p>
    <w:p>
      <w:r>
        <w:t xml:space="preserve">Useat Lontoon yliopistot ovat Lontoon yliopiston ulkopuolella, kuten Brunelin yliopisto, Lontoon kaupunginyliopisto, Imperial College London, Kingstonin yliopisto, London Metropolitan University, Middlesexin yliopisto, Itä-Lontoon yliopisto, Länsi-Lontoon yliopisto ja Westminsterin yliopisto (yli </w:t>
      </w:r>
      <w:r>
        <w:rPr>
          <w:color w:val="A9A9A9"/>
        </w:rPr>
        <w:t xml:space="preserve">34 000 </w:t>
      </w:r>
      <w:r>
        <w:t xml:space="preserve">opiskelijan yliopisto, Lontoon suurin yhtenäinen yliopisto), London South Bank University, Middlesexin yliopisto, </w:t>
      </w:r>
      <w:r>
        <w:rPr>
          <w:color w:val="DCDCDC"/>
        </w:rPr>
        <w:t xml:space="preserve">University of the Arts London </w:t>
      </w:r>
      <w:r>
        <w:t xml:space="preserve">(Euroopan suurin taiteen, muotoilun, muodin, kommunikaation ja esittävien taiteiden yliopisto), Itä-Lontoon yliopisto, Länsi-Lontoon yliopisto ja Westminsterin yliopisto. </w:t>
      </w:r>
      <w:r>
        <w:t xml:space="preserve">Lisäksi </w:t>
      </w:r>
      <w:r>
        <w:t xml:space="preserve">Lontoossa on </w:t>
      </w:r>
      <w:r>
        <w:rPr>
          <w:color w:val="2F4F4F"/>
        </w:rPr>
        <w:t xml:space="preserve">kolme </w:t>
      </w:r>
      <w:r>
        <w:t xml:space="preserve">kansainvälistä yliopistoa: Regent's University London, </w:t>
      </w:r>
      <w:r>
        <w:rPr>
          <w:color w:val="556B2F"/>
        </w:rPr>
        <w:t xml:space="preserve">Richmond</w:t>
      </w:r>
      <w:r>
        <w:t xml:space="preserve">, The American International University in London ja Schiller International University.</w:t>
      </w:r>
    </w:p>
    <w:p>
      <w:r>
        <w:rPr>
          <w:b/>
        </w:rPr>
        <w:t xml:space="preserve">Kysymys 0</w:t>
      </w:r>
    </w:p>
    <w:p>
      <w:r>
        <w:t xml:space="preserve">Mikä on Westminsterin yliopiston opiskelijamäärä?</w:t>
      </w:r>
    </w:p>
    <w:p>
      <w:r>
        <w:rPr>
          <w:b/>
        </w:rPr>
        <w:t xml:space="preserve">Kysymys 1</w:t>
      </w:r>
    </w:p>
    <w:p>
      <w:r>
        <w:t xml:space="preserve">Kuinka monta kansainvälistä yliopistoa toimii Lontoossa?</w:t>
      </w:r>
    </w:p>
    <w:p>
      <w:r>
        <w:rPr>
          <w:b/>
        </w:rPr>
        <w:t xml:space="preserve">Kysymys 2</w:t>
      </w:r>
    </w:p>
    <w:p>
      <w:r>
        <w:t xml:space="preserve">Missä esikaupunkialueella sijaitsee American International University in London?</w:t>
      </w:r>
    </w:p>
    <w:p>
      <w:r>
        <w:rPr>
          <w:b/>
        </w:rPr>
        <w:t xml:space="preserve">Kysymys 3</w:t>
      </w:r>
    </w:p>
    <w:p>
      <w:r>
        <w:t xml:space="preserve">Mikä on Euroopan suurin viestintä- ja esittävien taiteiden alan tutkintoja suorittava yliopisto?</w:t>
      </w:r>
    </w:p>
    <w:p>
      <w:r>
        <w:rPr>
          <w:b/>
        </w:rPr>
        <w:t xml:space="preserve">Tekstin numero 57</w:t>
      </w:r>
    </w:p>
    <w:p>
      <w:r>
        <w:t xml:space="preserve">Lontoossa on </w:t>
      </w:r>
      <w:r>
        <w:rPr>
          <w:color w:val="A9A9A9"/>
        </w:rPr>
        <w:t xml:space="preserve">viisi </w:t>
      </w:r>
      <w:r>
        <w:t xml:space="preserve">suurta lääketieteellistä korkeakoulua - Barts and The London School of Medicine and Dentistry (osa </w:t>
      </w:r>
      <w:r>
        <w:rPr>
          <w:color w:val="DCDCDC"/>
        </w:rPr>
        <w:t xml:space="preserve">Queen Marya</w:t>
      </w:r>
      <w:r>
        <w:t xml:space="preserve">), </w:t>
      </w:r>
      <w:r>
        <w:rPr>
          <w:color w:val="2F4F4F"/>
        </w:rPr>
        <w:t xml:space="preserve">King's College London School of Medicine </w:t>
      </w:r>
      <w:r>
        <w:t xml:space="preserve">(Euroopan suurin lääketieteellinen korkeakoulu), Imperial College School of Medicine, UCL Medical School ja St George's, University of London - ja siellä on suuri määrä toisiinsa liittyviä opetussairaaloita. Kaupunki on myös merkittävä biolääketieteellisen tutkimuksen keskus, ja </w:t>
      </w:r>
      <w:r>
        <w:rPr>
          <w:color w:val="556B2F"/>
        </w:rPr>
        <w:t xml:space="preserve">kolme </w:t>
      </w:r>
      <w:r>
        <w:t xml:space="preserve">Yhdistyneen kuningaskunnan viidestä </w:t>
      </w:r>
      <w:r>
        <w:rPr>
          <w:color w:val="6B8E23"/>
        </w:rPr>
        <w:t xml:space="preserve">akateemisesta terveystieteiden keskuksesta sijaitsee </w:t>
      </w:r>
      <w:r>
        <w:t xml:space="preserve">kaupungissa: Imperial College Healthcare, King's Health Partners ja UCL Partners (Euroopan suurin tällainen keskus).</w:t>
      </w:r>
    </w:p>
    <w:p>
      <w:r>
        <w:rPr>
          <w:b/>
        </w:rPr>
        <w:t xml:space="preserve">Kysymys 0</w:t>
      </w:r>
    </w:p>
    <w:p>
      <w:r>
        <w:t xml:space="preserve">Kuinka monta merkittävää lääketieteellistä koulua Lontoossa on?</w:t>
      </w:r>
    </w:p>
    <w:p>
      <w:r>
        <w:rPr>
          <w:b/>
        </w:rPr>
        <w:t xml:space="preserve">Kysymys 1</w:t>
      </w:r>
    </w:p>
    <w:p>
      <w:r>
        <w:t xml:space="preserve">Mikä on Euroopan suurin lääketieteellinen korkeakoulu?</w:t>
      </w:r>
    </w:p>
    <w:p>
      <w:r>
        <w:rPr>
          <w:b/>
        </w:rPr>
        <w:t xml:space="preserve">Kysymys 2</w:t>
      </w:r>
    </w:p>
    <w:p>
      <w:r>
        <w:t xml:space="preserve">Barts and the London School of Dentistry on osa Lontoon yliopistoverkostoon kuuluvaa yliopistoa?</w:t>
      </w:r>
    </w:p>
    <w:p>
      <w:r>
        <w:rPr>
          <w:b/>
        </w:rPr>
        <w:t xml:space="preserve">Kysymys 3</w:t>
      </w:r>
    </w:p>
    <w:p>
      <w:r>
        <w:t xml:space="preserve">Kuinka monta Yhdistyneen kuningaskunnan viidestä akateemisesta terveystieteiden keskuksesta sijaitsee Lontoossa?</w:t>
      </w:r>
    </w:p>
    <w:p>
      <w:r>
        <w:rPr>
          <w:b/>
        </w:rPr>
        <w:t xml:space="preserve">Kysymys 4</w:t>
      </w:r>
    </w:p>
    <w:p>
      <w:r>
        <w:t xml:space="preserve">UCL Partners on suurin minkä tyyppinen laitos Euroopassa?</w:t>
      </w:r>
    </w:p>
    <w:p>
      <w:r>
        <w:rPr>
          <w:b/>
        </w:rPr>
        <w:t xml:space="preserve">Tekstin numero 58</w:t>
      </w:r>
    </w:p>
    <w:p>
      <w:r>
        <w:t xml:space="preserve">Lontoossa on useita kauppakorkeakouluja, kuten London School of Business and Finance, </w:t>
      </w:r>
      <w:r>
        <w:rPr>
          <w:color w:val="A9A9A9"/>
        </w:rPr>
        <w:t xml:space="preserve">Cass Business School </w:t>
      </w:r>
      <w:r>
        <w:t xml:space="preserve">(osa Lontoon City Universityä), Hult International Business School, ESCP Europe, European Business School London, Imperial College Business School ja London Business School. Lontoossa toimii myös monia </w:t>
      </w:r>
      <w:r>
        <w:rPr>
          <w:color w:val="DCDCDC"/>
        </w:rPr>
        <w:t xml:space="preserve">taidealan oppilaitoksia</w:t>
      </w:r>
      <w:r>
        <w:t xml:space="preserve">, kuten Academy of Live and Recorded Arts, Central School of Ballet, LAMDA, London College of Contemporary Arts (LCCA), London Contemporary Dance School, National Centre for Circus Arts, RADA, Rambert School of Ballet and Contemporary Dance, Royal College of Art, Royal College of Music ja Trinity Laban.</w:t>
      </w:r>
    </w:p>
    <w:p>
      <w:r>
        <w:rPr>
          <w:b/>
        </w:rPr>
        <w:t xml:space="preserve">Kysymys 0</w:t>
      </w:r>
    </w:p>
    <w:p>
      <w:r>
        <w:t xml:space="preserve">City University London liittyy mihin erikoistuneeseen kauppakorkeakouluun?</w:t>
      </w:r>
    </w:p>
    <w:p>
      <w:r>
        <w:rPr>
          <w:b/>
        </w:rPr>
        <w:t xml:space="preserve">Kysymys 1</w:t>
      </w:r>
    </w:p>
    <w:p>
      <w:r>
        <w:t xml:space="preserve">Royal College of Art ja Royal College of Music ovat esimerkkejä minkä tyyppisistä kouluista?</w:t>
      </w:r>
    </w:p>
    <w:p>
      <w:r>
        <w:rPr>
          <w:b/>
        </w:rPr>
        <w:t xml:space="preserve">Tekstin numero 59</w:t>
      </w:r>
    </w:p>
    <w:p>
      <w:r>
        <w:t xml:space="preserve">Suurin osa Lontoon perus- ja keskiasteen kouluista ja jatkokoulutuskorkeakouluista on </w:t>
      </w:r>
      <w:r>
        <w:rPr>
          <w:color w:val="A9A9A9"/>
        </w:rPr>
        <w:t xml:space="preserve">lontoolaisten piirikuntien </w:t>
      </w:r>
      <w:r>
        <w:t xml:space="preserve">hallinnassa </w:t>
      </w:r>
      <w:r>
        <w:t xml:space="preserve">tai muuten valtion rahoittamia. Esimerkkeinä mainittakoon City and Islington College, Ealing, Hammersmith and West London College, Leyton Sixth Form College, Tower Hamlets College ja Bethnal Green Academy. Lontoossa on myös useita yksityisiä kouluja ja oppilaitoksia, joista osa on vanhoja ja kuuluisia, kuten City of London School, Harrow, </w:t>
      </w:r>
      <w:r>
        <w:rPr>
          <w:color w:val="DCDCDC"/>
        </w:rPr>
        <w:t xml:space="preserve">St Paul's School, </w:t>
      </w:r>
      <w:r>
        <w:t xml:space="preserve">Haberdashers' Aske's Boys' School, University College School, The John Lyon School, Highgate School ja Westminster School.</w:t>
      </w:r>
    </w:p>
    <w:p>
      <w:r>
        <w:rPr>
          <w:b/>
        </w:rPr>
        <w:t xml:space="preserve">Kysymys 0</w:t>
      </w:r>
    </w:p>
    <w:p>
      <w:r>
        <w:t xml:space="preserve">Kuka hallinnoi Lontoon julkista peruskoulu- ja lukiojärjestelmää?</w:t>
      </w:r>
    </w:p>
    <w:p>
      <w:r>
        <w:rPr>
          <w:b/>
        </w:rPr>
        <w:t xml:space="preserve">Kysymys 1</w:t>
      </w:r>
    </w:p>
    <w:p>
      <w:r>
        <w:t xml:space="preserve">Minkä Lontoossa sijaitsevan yksityisen poikakoulun nimi on sama kuin kuuluisan katedraalin nimi?</w:t>
      </w:r>
    </w:p>
    <w:p>
      <w:r>
        <w:rPr>
          <w:b/>
        </w:rPr>
        <w:t xml:space="preserve">Tekstin numero 60</w:t>
      </w:r>
    </w:p>
    <w:p>
      <w:r>
        <w:t xml:space="preserve">Lontoon </w:t>
      </w:r>
      <w:r>
        <w:rPr>
          <w:color w:val="A9A9A9"/>
        </w:rPr>
        <w:t xml:space="preserve">Westminsterin kaupunginosassa </w:t>
      </w:r>
      <w:r>
        <w:rPr>
          <w:color w:val="DCDCDC"/>
        </w:rPr>
        <w:t xml:space="preserve">West Endin </w:t>
      </w:r>
      <w:r>
        <w:t xml:space="preserve">viihdealue </w:t>
      </w:r>
      <w:r>
        <w:t xml:space="preserve">keskittyy Leicester Squaren ympärille, jossa järjestetään Lontoon ja maailman elokuvien ensi-iltoja, sekä Piccadilly Circuksen ympärille, jossa on </w:t>
      </w:r>
      <w:r>
        <w:rPr>
          <w:color w:val="2F4F4F"/>
        </w:rPr>
        <w:t xml:space="preserve">valtavia elektronisia mainoksia</w:t>
      </w:r>
      <w:r>
        <w:t xml:space="preserve">. </w:t>
      </w:r>
      <w:r>
        <w:t xml:space="preserve">Täällä sijaitsee Lontoon teatterialue, samoin kuin monet elokuvateatterit, baarit, klubit ja ravintolat, mukaan lukien kaupungin Chinatownin alue (</w:t>
      </w:r>
      <w:r>
        <w:rPr>
          <w:color w:val="556B2F"/>
        </w:rPr>
        <w:t xml:space="preserve">Sohossa)</w:t>
      </w:r>
      <w:r>
        <w:t xml:space="preserve">, ja hieman itään päin on Covent Garden, alue, jossa on erikoisliikkeitä. Kaupunki on </w:t>
      </w:r>
      <w:r>
        <w:rPr>
          <w:color w:val="6B8E23"/>
        </w:rPr>
        <w:t xml:space="preserve">Andrew Lloyd Webberin</w:t>
      </w:r>
      <w:r>
        <w:t xml:space="preserve"> kotikaupunki, </w:t>
      </w:r>
      <w:r>
        <w:t xml:space="preserve">jonka musikaalit ovat hallinneet West Endin teatteritarjontaa 1900-luvun lopulta lähtien. Yhdistyneen kuningaskunnan kuninkaallinen baletti, Englannin kansallisbaletti, kuninkaallinen ooppera ja Englannin kansallisooppera toimivat Lontoossa, ja ne esiintyvät Royal Opera Housessa, London Coliseumissa, Sadler's Wells -teatterissa ja Royal Albert Hallissa sekä kiertävät ympäri maata.</w:t>
      </w:r>
    </w:p>
    <w:p>
      <w:r>
        <w:rPr>
          <w:b/>
        </w:rPr>
        <w:t xml:space="preserve">Kysymys 0</w:t>
      </w:r>
    </w:p>
    <w:p>
      <w:r>
        <w:t xml:space="preserve">Millä nimellä Lontoon viihdekeskus tunnetaan?</w:t>
      </w:r>
    </w:p>
    <w:p>
      <w:r>
        <w:rPr>
          <w:b/>
        </w:rPr>
        <w:t xml:space="preserve">Kysymys 1</w:t>
      </w:r>
    </w:p>
    <w:p>
      <w:r>
        <w:t xml:space="preserve">Mikä on Picadilly Circuksen merkittävä piirre?</w:t>
      </w:r>
    </w:p>
    <w:p>
      <w:r>
        <w:rPr>
          <w:b/>
        </w:rPr>
        <w:t xml:space="preserve">Kysymys 2</w:t>
      </w:r>
    </w:p>
    <w:p>
      <w:r>
        <w:t xml:space="preserve">Millä alueella sijaitsee Lontoon Chinatownin kaupunginosa?</w:t>
      </w:r>
    </w:p>
    <w:p>
      <w:r>
        <w:rPr>
          <w:b/>
        </w:rPr>
        <w:t xml:space="preserve">Kysymys 3</w:t>
      </w:r>
    </w:p>
    <w:p>
      <w:r>
        <w:t xml:space="preserve">Missä Lontoon West End sijaitsee maantieteellisesti?</w:t>
      </w:r>
    </w:p>
    <w:p>
      <w:r>
        <w:rPr>
          <w:b/>
        </w:rPr>
        <w:t xml:space="preserve">Kysymys 4</w:t>
      </w:r>
    </w:p>
    <w:p>
      <w:r>
        <w:t xml:space="preserve">Kuka tuottelias säveltäjä ja musikaalien tuottaja on ollut merkittävä tekijä West Endin teatterialueella?</w:t>
      </w:r>
    </w:p>
    <w:p>
      <w:r>
        <w:rPr>
          <w:b/>
        </w:rPr>
        <w:t xml:space="preserve">Tekstin numero 61</w:t>
      </w:r>
    </w:p>
    <w:p>
      <w:r>
        <w:t xml:space="preserve">Islingtonin </w:t>
      </w:r>
      <w:r>
        <w:rPr>
          <w:color w:val="A9A9A9"/>
        </w:rPr>
        <w:t xml:space="preserve">1,6 </w:t>
      </w:r>
      <w:r>
        <w:t xml:space="preserve">kilometrin pituisella </w:t>
      </w:r>
      <w:r>
        <w:rPr>
          <w:color w:val="DCDCDC"/>
        </w:rPr>
        <w:t xml:space="preserve">Upper Streetillä, joka </w:t>
      </w:r>
      <w:r>
        <w:t xml:space="preserve">ulottuu Angelista pohjoiseen, on enemmän baareja ja ravintoloita kuin millään muulla kadulla Yhdistyneessä kuningaskunnassa. Euroopan vilkkain ostosalue on </w:t>
      </w:r>
      <w:r>
        <w:rPr>
          <w:color w:val="2F4F4F"/>
        </w:rPr>
        <w:t xml:space="preserve">Oxford Street, joka on </w:t>
      </w:r>
      <w:r>
        <w:t xml:space="preserve">lähes 1,6 kilometrin pituinen ostoskatu ja siten Yhdistyneen kuningaskunnan pisin ostoskatu. Oxford Streetillä on valtava määrä vähittäiskauppoja ja tavarataloja, kuten maailmankuulu </w:t>
      </w:r>
      <w:r>
        <w:rPr>
          <w:color w:val="556B2F"/>
        </w:rPr>
        <w:t xml:space="preserve">Selfridgesin lippulaivamyymälä</w:t>
      </w:r>
      <w:r>
        <w:t xml:space="preserve">. </w:t>
      </w:r>
      <w:r>
        <w:t xml:space="preserve">Lounaaseen päin sijaitsee </w:t>
      </w:r>
      <w:r>
        <w:t xml:space="preserve">Knightsbridge, jossa sijaitsee yhtä tunnettu </w:t>
      </w:r>
      <w:r>
        <w:t xml:space="preserve">Harrods-tavaratalo.</w:t>
      </w:r>
    </w:p>
    <w:p>
      <w:r>
        <w:rPr>
          <w:b/>
        </w:rPr>
        <w:t xml:space="preserve">Kysymys 0</w:t>
      </w:r>
    </w:p>
    <w:p>
      <w:r>
        <w:t xml:space="preserve">Millä Islingtonin kadulla on enemmän baareja ja ravintoloita kuin millään muulla kadulla Britanniassa?</w:t>
      </w:r>
    </w:p>
    <w:p>
      <w:r>
        <w:rPr>
          <w:b/>
        </w:rPr>
        <w:t xml:space="preserve">Kysymys 1</w:t>
      </w:r>
    </w:p>
    <w:p>
      <w:r>
        <w:t xml:space="preserve">Mikä on Yhdistyneen kuningaskunnan pisin ostoskatu, jossa on paljon kauppoja ja tavarataloja?</w:t>
      </w:r>
    </w:p>
    <w:p>
      <w:r>
        <w:rPr>
          <w:b/>
        </w:rPr>
        <w:t xml:space="preserve">Kysymys 2</w:t>
      </w:r>
    </w:p>
    <w:p>
      <w:r>
        <w:t xml:space="preserve">Kuinka pitkä Islingtonin Upper Street on? </w:t>
      </w:r>
    </w:p>
    <w:p>
      <w:r>
        <w:rPr>
          <w:b/>
        </w:rPr>
        <w:t xml:space="preserve">Kysymys 3</w:t>
      </w:r>
    </w:p>
    <w:p>
      <w:r>
        <w:t xml:space="preserve">Mikä kuuluisa huippuluokan tavaratalo sijaitsee Oxford Streetillä?</w:t>
      </w:r>
    </w:p>
    <w:p>
      <w:r>
        <w:rPr>
          <w:b/>
        </w:rPr>
        <w:t xml:space="preserve">Kysymys 4</w:t>
      </w:r>
    </w:p>
    <w:p>
      <w:r>
        <w:t xml:space="preserve">Mikä maailmankuulu luksustavaratalo sijaitsee Knightsbridgen kaupunginosassa?</w:t>
      </w:r>
    </w:p>
    <w:p>
      <w:r>
        <w:rPr>
          <w:b/>
        </w:rPr>
        <w:t xml:space="preserve">Tekstin numero 62</w:t>
      </w:r>
    </w:p>
    <w:p>
      <w:r>
        <w:t xml:space="preserve">Kaupungissa järjestetään vuosittain useita erilaisia tapahtumia, kuten suhteellisen uusi uudenvuodenpäivän paraati, ilotulitusnäytös </w:t>
      </w:r>
      <w:r>
        <w:rPr>
          <w:color w:val="A9A9A9"/>
        </w:rPr>
        <w:t xml:space="preserve">London Eye -näköalalla </w:t>
      </w:r>
      <w:r>
        <w:t xml:space="preserve">ja maailman toiseksi suurin katujuhla, Notting Hill Carnival, joka järjestetään joka vuosi elokuun lopulla Bank Holiday -päivänä. Perinteisiin paraateihin kuuluvat </w:t>
      </w:r>
      <w:r>
        <w:rPr>
          <w:color w:val="DCDCDC"/>
        </w:rPr>
        <w:t xml:space="preserve">marraskuun </w:t>
      </w:r>
      <w:r>
        <w:t xml:space="preserve">Lord Mayor's Show, vuosisatoja vanha tapahtuma, jossa juhlistetaan </w:t>
      </w:r>
      <w:r>
        <w:t xml:space="preserve">Lontoon kaupungin </w:t>
      </w:r>
      <w:r>
        <w:rPr>
          <w:color w:val="2F4F4F"/>
        </w:rPr>
        <w:t xml:space="preserve">uuden pormestarin vuosittaista nimittämistä </w:t>
      </w:r>
      <w:r>
        <w:t xml:space="preserve">kulkueella pitkin kaupungin katuja, ja kesäkuun Trooping the Colour, joka on </w:t>
      </w:r>
      <w:r>
        <w:rPr>
          <w:color w:val="556B2F"/>
        </w:rPr>
        <w:t xml:space="preserve">kansainyhteisön ja Britannian armeijan rykmenttien </w:t>
      </w:r>
      <w:r>
        <w:t xml:space="preserve">virallinen sotilasjuhla </w:t>
      </w:r>
      <w:r>
        <w:rPr>
          <w:color w:val="6B8E23"/>
        </w:rPr>
        <w:t xml:space="preserve">kuningattaren virallisen syntymäpäivän </w:t>
      </w:r>
      <w:r>
        <w:t xml:space="preserve">kunniaksi</w:t>
      </w:r>
      <w:r>
        <w:t xml:space="preserve">.</w:t>
      </w:r>
    </w:p>
    <w:p>
      <w:r>
        <w:rPr>
          <w:b/>
        </w:rPr>
        <w:t xml:space="preserve">Kysymys 0</w:t>
      </w:r>
    </w:p>
    <w:p>
      <w:r>
        <w:t xml:space="preserve">Lord Mayor's Show järjestetään vuosittain missä kuussa?</w:t>
      </w:r>
    </w:p>
    <w:p>
      <w:r>
        <w:rPr>
          <w:b/>
        </w:rPr>
        <w:t xml:space="preserve">Kysymys 1</w:t>
      </w:r>
    </w:p>
    <w:p>
      <w:r>
        <w:t xml:space="preserve">Mitä Lord Mayor's Show -paraatissa muistetaan ja juhlitaan?</w:t>
      </w:r>
    </w:p>
    <w:p>
      <w:r>
        <w:rPr>
          <w:b/>
        </w:rPr>
        <w:t xml:space="preserve">Kysymys 2</w:t>
      </w:r>
    </w:p>
    <w:p>
      <w:r>
        <w:t xml:space="preserve">Kuka osallistuu joka kesäkuu järjestettävään Trooping the Colour -tapahtumaan?</w:t>
      </w:r>
    </w:p>
    <w:p>
      <w:r>
        <w:rPr>
          <w:b/>
        </w:rPr>
        <w:t xml:space="preserve">Kysymys 3</w:t>
      </w:r>
    </w:p>
    <w:p>
      <w:r>
        <w:t xml:space="preserve">Mistä Lontoon nykyaikaisesta maamerkistä ammutaan uudenvuodenaattona ilotulitteita?</w:t>
      </w:r>
    </w:p>
    <w:p>
      <w:r>
        <w:rPr>
          <w:b/>
        </w:rPr>
        <w:t xml:space="preserve">Kysymys 4</w:t>
      </w:r>
    </w:p>
    <w:p>
      <w:r>
        <w:t xml:space="preserve">Minkä tapahtuman kunniaksi järjestetään joka kesäkuu Trooping of the Colour?</w:t>
      </w:r>
    </w:p>
    <w:p>
      <w:r>
        <w:rPr>
          <w:b/>
        </w:rPr>
        <w:t xml:space="preserve">Tekstin numero 63</w:t>
      </w:r>
    </w:p>
    <w:p>
      <w:r>
        <w:t xml:space="preserve">Lontoo on toiminut monien kirjallisuuden teosten näyttämönä. Lontoon kirjallisuuden keskuksia ovat perinteisesti olleet mäkinen </w:t>
      </w:r>
      <w:r>
        <w:rPr>
          <w:color w:val="A9A9A9"/>
        </w:rPr>
        <w:t xml:space="preserve">Hampstead </w:t>
      </w:r>
      <w:r>
        <w:t xml:space="preserve">ja (1900-luvun alusta lähtien) </w:t>
      </w:r>
      <w:r>
        <w:rPr>
          <w:color w:val="DCDCDC"/>
        </w:rPr>
        <w:t xml:space="preserve">Bloomsbury</w:t>
      </w:r>
      <w:r>
        <w:t xml:space="preserve">. </w:t>
      </w:r>
      <w:r>
        <w:t xml:space="preserve">Kaupunkiin läheisesti liittyviä kirjailijoita ovat mm. päiväkirjailija </w:t>
      </w:r>
      <w:r>
        <w:rPr>
          <w:color w:val="2F4F4F"/>
        </w:rPr>
        <w:t xml:space="preserve">Samuel Pepys, joka </w:t>
      </w:r>
      <w:r>
        <w:t xml:space="preserve">on tunnettu silminnäkijäkertomuksestaan suurpalosta, </w:t>
      </w:r>
      <w:r>
        <w:rPr>
          <w:color w:val="556B2F"/>
        </w:rPr>
        <w:t xml:space="preserve">Charles Dickens</w:t>
      </w:r>
      <w:r>
        <w:t xml:space="preserve">, jonka kuvaus sumuisesta, lumisesta ja likaisesta Lontoosta, jossa asuu kadunlakaisijoita ja taskuvarkaita, on vaikuttanut suuresti ihmisten käsitykseen varhaisviktoriaanisesta Lontoosta, sekä </w:t>
      </w:r>
      <w:r>
        <w:rPr>
          <w:color w:val="6B8E23"/>
        </w:rPr>
        <w:t xml:space="preserve">Virginia Woolf</w:t>
      </w:r>
      <w:r>
        <w:t xml:space="preserve">, jota pidetään yhtenä 1900-luvun modernistisen kirjallisuuden merkittävimmistä henkilöistä.</w:t>
      </w:r>
    </w:p>
    <w:p>
      <w:r>
        <w:rPr>
          <w:b/>
        </w:rPr>
        <w:t xml:space="preserve">Kysymys 0</w:t>
      </w:r>
    </w:p>
    <w:p>
      <w:r>
        <w:t xml:space="preserve">Kuka todisti omakohtaisesti ja kirjoitti vuoden 1666 suuresta tulipalosta?</w:t>
      </w:r>
    </w:p>
    <w:p>
      <w:r>
        <w:rPr>
          <w:b/>
        </w:rPr>
        <w:t xml:space="preserve">Kysymys 1</w:t>
      </w:r>
    </w:p>
    <w:p>
      <w:r>
        <w:t xml:space="preserve">Mikä alue on historiallisesti ollut Lontoon kirjallisuuden keskus?</w:t>
      </w:r>
    </w:p>
    <w:p>
      <w:r>
        <w:rPr>
          <w:b/>
        </w:rPr>
        <w:t xml:space="preserve">Kysymys 2</w:t>
      </w:r>
    </w:p>
    <w:p>
      <w:r>
        <w:t xml:space="preserve">Missä sijaitsee nykyisempi, 1900-luvun Lontoon kirjallisuuden keskus?</w:t>
      </w:r>
    </w:p>
    <w:p>
      <w:r>
        <w:rPr>
          <w:b/>
        </w:rPr>
        <w:t xml:space="preserve">Kysymys 3</w:t>
      </w:r>
    </w:p>
    <w:p>
      <w:r>
        <w:t xml:space="preserve">Minkä kirjailijan romaanit maalasivat synkän kuvan viktoriaanisesta Lontoosta?</w:t>
      </w:r>
    </w:p>
    <w:p>
      <w:r>
        <w:rPr>
          <w:b/>
        </w:rPr>
        <w:t xml:space="preserve">Kysymys 4</w:t>
      </w:r>
    </w:p>
    <w:p>
      <w:r>
        <w:t xml:space="preserve">Kuka naiskirjailija on yksi 1900-luvun johtavista kirjallisista ajattelijoista?</w:t>
      </w:r>
    </w:p>
    <w:p>
      <w:r>
        <w:rPr>
          <w:b/>
        </w:rPr>
        <w:t xml:space="preserve">Tekstin numero 64</w:t>
      </w:r>
    </w:p>
    <w:p>
      <w:r>
        <w:t xml:space="preserve">Geoffrey Chaucerin 1300-luvun lopulla ilmestyneessä Canterbury Tales -teoksessa pyhiinvaeltajat lähtivät Canterburyyn Lontoosta, tarkemmin sanottuna </w:t>
      </w:r>
      <w:r>
        <w:t xml:space="preserve">Southwarkissa sijaitsevasta </w:t>
      </w:r>
      <w:r>
        <w:rPr>
          <w:color w:val="A9A9A9"/>
        </w:rPr>
        <w:t xml:space="preserve">Tabard-majatalosta</w:t>
      </w:r>
      <w:r>
        <w:t xml:space="preserve">. </w:t>
      </w:r>
      <w:r>
        <w:rPr>
          <w:color w:val="DCDCDC"/>
        </w:rPr>
        <w:t xml:space="preserve">William Shakespeare </w:t>
      </w:r>
      <w:r>
        <w:t xml:space="preserve">vietti suuren osan elämästään asuen ja työskennellen Lontoossa; </w:t>
      </w:r>
      <w:r>
        <w:t xml:space="preserve">myös </w:t>
      </w:r>
      <w:r>
        <w:t xml:space="preserve">hänen aikalaisensa </w:t>
      </w:r>
      <w:r>
        <w:rPr>
          <w:color w:val="2F4F4F"/>
        </w:rPr>
        <w:t xml:space="preserve">Ben Jonson asui </w:t>
      </w:r>
      <w:r>
        <w:t xml:space="preserve">Lontoossa, ja osa hänen teoksistaan - erityisesti hänen näytelmänsä The Alchemist - sijoittui kaupunkiin. </w:t>
      </w:r>
      <w:r>
        <w:rPr>
          <w:color w:val="556B2F"/>
        </w:rPr>
        <w:t xml:space="preserve">Daniel Defoen</w:t>
      </w:r>
      <w:r>
        <w:t xml:space="preserve"> kirjoittama A Journal of the Plague Year (1722) </w:t>
      </w:r>
      <w:r>
        <w:t xml:space="preserve">on fiktiivinen kuvaus vuoden 1665 suuren kulkutautivuoden tapahtumista. Myöhempiä merkittäviä Lontoon kuvauksia 1800-luvulta ja 1900-luvun alusta ovat Dickensin romaanit ja Arthur Conan Doylen </w:t>
      </w:r>
      <w:r>
        <w:rPr>
          <w:color w:val="6B8E23"/>
        </w:rPr>
        <w:t xml:space="preserve">Sherlock Holmes </w:t>
      </w:r>
      <w:r>
        <w:t xml:space="preserve">-tarinat. Nykyaikaisia kirjailijoita, joihin kaupunki on vaikuttanut, ovat muun muassa Peter Ackroyd, joka on kirjoittanut Lontoon "elämäkerran", ja Iain Sinclair, joka kirjoittaa psykogeografian lajityyppiin.</w:t>
      </w:r>
    </w:p>
    <w:p>
      <w:r>
        <w:rPr>
          <w:b/>
        </w:rPr>
        <w:t xml:space="preserve">Kysymys 0</w:t>
      </w:r>
    </w:p>
    <w:p>
      <w:r>
        <w:t xml:space="preserve">Mikä kuuluisa Elisabetin ajan näytelmäkirjailija vietti suuren osan elämästään Lontoossa?</w:t>
      </w:r>
    </w:p>
    <w:p>
      <w:r>
        <w:rPr>
          <w:b/>
        </w:rPr>
        <w:t xml:space="preserve">Kysymys 1</w:t>
      </w:r>
    </w:p>
    <w:p>
      <w:r>
        <w:t xml:space="preserve">Kuka Williams Shakespearen aikalainen kirjoitti näytelmän nimeltä Alkemisti?</w:t>
      </w:r>
    </w:p>
    <w:p>
      <w:r>
        <w:rPr>
          <w:b/>
        </w:rPr>
        <w:t xml:space="preserve">Kysymys 2</w:t>
      </w:r>
    </w:p>
    <w:p>
      <w:r>
        <w:t xml:space="preserve">Kuka Robinson Crusoen kirjoittaja kirjoitti myös fiktiivisen kertomuksen vuoden 1665 suuresta kulkutaudista?</w:t>
      </w:r>
    </w:p>
    <w:p>
      <w:r>
        <w:rPr>
          <w:b/>
        </w:rPr>
        <w:t xml:space="preserve">Kysymys 3</w:t>
      </w:r>
    </w:p>
    <w:p>
      <w:r>
        <w:t xml:space="preserve">Geoffrey Chaucerin Canterburyn tarinoiden henkilöt aloittavat pyhiinvaelluksensa mistä lontoolaisesta laitoksesta?</w:t>
      </w:r>
    </w:p>
    <w:p>
      <w:r>
        <w:rPr>
          <w:b/>
        </w:rPr>
        <w:t xml:space="preserve">Kysymys 4</w:t>
      </w:r>
    </w:p>
    <w:p>
      <w:r>
        <w:t xml:space="preserve">Arthur Conan Doyle herätti henkiin minkä kuuluisan salapoliisin romaanisarjassa?</w:t>
      </w:r>
    </w:p>
    <w:p>
      <w:r>
        <w:rPr>
          <w:b/>
        </w:rPr>
        <w:t xml:space="preserve">Tekstin numero 65</w:t>
      </w:r>
    </w:p>
    <w:p>
      <w:r>
        <w:t xml:space="preserve">Lontoossa on ollut merkittävä rooli elokuvateollisuudessa, ja siellä on suuria studioita Ealingissa sekä erikoistehosteiden ja jälkituotannon yhteisö Sohossa. </w:t>
      </w:r>
      <w:r>
        <w:rPr>
          <w:color w:val="A9A9A9"/>
        </w:rPr>
        <w:t xml:space="preserve">Working Title Filmsin </w:t>
      </w:r>
      <w:r>
        <w:t xml:space="preserve">pääkonttori sijaitsee Lontoossa. Lontoossa on tehty muun muassa seuraavat elokuvat: Oliver Twist (1948), Roope (1951), Peter Pan (1953), 101 dalmatialaista (1961), My Fair Lady (</w:t>
      </w:r>
      <w:r>
        <w:rPr>
          <w:color w:val="DCDCDC"/>
        </w:rPr>
        <w:t xml:space="preserve">1964)</w:t>
      </w:r>
      <w:r>
        <w:t xml:space="preserve">, Mary Poppins (1964), Blowup (1966), Pitkä pitkäperjantai (1980), Notting Hill (1999), Love Actually (2003), V For Vendetta (2005), Sweeney Todd: The Demon Barber Of Fleet Street (2008) ja Kuninkaan puhe (2010). Lontoosta ovat kotoisin muun muassa </w:t>
      </w:r>
      <w:r>
        <w:rPr>
          <w:color w:val="2F4F4F"/>
        </w:rPr>
        <w:t xml:space="preserve">Charlie Chaplin</w:t>
      </w:r>
      <w:r>
        <w:t xml:space="preserve">, Alfred Hitchcock, Michael Caine, Helen Mirren, Gary Oldman, Christopher Nolan, Jude Law, Tom Hardy, Keira Knightley ja Daniel Day-Lewis. Vuodesta 2008 lähtien[päivitys] British Academy Film Awards on järjestetty </w:t>
      </w:r>
      <w:r>
        <w:rPr>
          <w:color w:val="556B2F"/>
        </w:rPr>
        <w:t xml:space="preserve">Royal Opera Housessa</w:t>
      </w:r>
      <w:r>
        <w:t xml:space="preserve">. Lontoo on merkittävä televisiotuotannon keskus, ja siellä on muun muassa BBC Television Centre, The Fountain Studios ja The London Studios -studioita. Monet televisio-ohjelmat ovat sijoittuneet Lontooseen, mukaan lukien suosittu saippuaooppera </w:t>
      </w:r>
      <w:r>
        <w:rPr>
          <w:color w:val="6B8E23"/>
        </w:rPr>
        <w:t xml:space="preserve">EastEnders, jota </w:t>
      </w:r>
      <w:r>
        <w:t xml:space="preserve">BBC on lähettänyt vuodesta 1985.</w:t>
      </w:r>
    </w:p>
    <w:p>
      <w:r>
        <w:rPr>
          <w:b/>
        </w:rPr>
        <w:t xml:space="preserve">Kysymys 0</w:t>
      </w:r>
    </w:p>
    <w:p>
      <w:r>
        <w:t xml:space="preserve">Minkä suuren elokuvatuotantoyhtiön kotipaikka on Lontoo?</w:t>
      </w:r>
    </w:p>
    <w:p>
      <w:r>
        <w:rPr>
          <w:b/>
        </w:rPr>
        <w:t xml:space="preserve">Kysymys 1</w:t>
      </w:r>
    </w:p>
    <w:p>
      <w:r>
        <w:t xml:space="preserve">Missä teatterissa Britannian akatemian elokuvapalkinnot jaetaan?</w:t>
      </w:r>
    </w:p>
    <w:p>
      <w:r>
        <w:rPr>
          <w:b/>
        </w:rPr>
        <w:t xml:space="preserve">Kysymys 2</w:t>
      </w:r>
    </w:p>
    <w:p>
      <w:r>
        <w:t xml:space="preserve">Mitä suosittua saippuaoopperaa BBC on televisioinut vuodesta 1985 lähtien?</w:t>
      </w:r>
    </w:p>
    <w:p>
      <w:r>
        <w:rPr>
          <w:b/>
        </w:rPr>
        <w:t xml:space="preserve">Kysymys 3</w:t>
      </w:r>
    </w:p>
    <w:p>
      <w:r>
        <w:t xml:space="preserve">Kuka mykkäelokuvien tähti, joka teki muun muassa elokuvia kuten The Little Tramp, oli kotoisin Lontoosta?</w:t>
      </w:r>
    </w:p>
    <w:p>
      <w:r>
        <w:rPr>
          <w:b/>
        </w:rPr>
        <w:t xml:space="preserve">Kysymys 4</w:t>
      </w:r>
    </w:p>
    <w:p>
      <w:r>
        <w:t xml:space="preserve">Minä vuonna vuosisadan vaihteen Lontooseen sijoittuva näyttämömusikaali My Fair Lady filmatisoitiin elokuvaksi?</w:t>
      </w:r>
    </w:p>
    <w:p>
      <w:r>
        <w:rPr>
          <w:b/>
        </w:rPr>
        <w:t xml:space="preserve">Tekstin numero 66</w:t>
      </w:r>
    </w:p>
    <w:p>
      <w:r>
        <w:t xml:space="preserve">Lontoossa on monia museoita, gallerioita ja muita laitoksia, joista moniin ei tarvitse maksaa pääsymaksua ja jotka ovat merkittäviä matkailunähtävyyksiä ja joilla on myös </w:t>
      </w:r>
      <w:r>
        <w:t xml:space="preserve">tutkimustehtävä. Ensimmäinen näistä perustettiin vuonna </w:t>
      </w:r>
      <w:r>
        <w:rPr>
          <w:color w:val="DCDCDC"/>
        </w:rPr>
        <w:t xml:space="preserve">1753 </w:t>
      </w:r>
      <w:r>
        <w:t xml:space="preserve">Bloomsburyyn British Museumiin</w:t>
      </w:r>
      <w:r>
        <w:t xml:space="preserve">. </w:t>
      </w:r>
      <w:r>
        <w:t xml:space="preserve">Alun perin museossa oli antiikkiesineitä, luonnonhistoriallisia näytteitä ja kansalliskirjasto, mutta nykyään museossa on </w:t>
      </w:r>
      <w:r>
        <w:rPr>
          <w:color w:val="2F4F4F"/>
        </w:rPr>
        <w:t xml:space="preserve">7 miljoonaa </w:t>
      </w:r>
      <w:r>
        <w:t xml:space="preserve">esinettä eri puolilta maailmaa. </w:t>
      </w:r>
      <w:r>
        <w:t xml:space="preserve">Vuonna 1824 perustettiin </w:t>
      </w:r>
      <w:r>
        <w:rPr>
          <w:color w:val="556B2F"/>
        </w:rPr>
        <w:t xml:space="preserve">National Gallery</w:t>
      </w:r>
      <w:r>
        <w:t xml:space="preserve">, jossa säilytetään </w:t>
      </w:r>
      <w:r>
        <w:rPr>
          <w:color w:val="6B8E23"/>
        </w:rPr>
        <w:t xml:space="preserve">Britannian kansallista länsimaalausten kokoelmaa; se sijaitsee </w:t>
      </w:r>
      <w:r>
        <w:t xml:space="preserve">nykyään näkyvällä paikalla Trafalgar Squarella.</w:t>
      </w:r>
    </w:p>
    <w:p>
      <w:r>
        <w:rPr>
          <w:b/>
        </w:rPr>
        <w:t xml:space="preserve">Kysymys 0</w:t>
      </w:r>
    </w:p>
    <w:p>
      <w:r>
        <w:t xml:space="preserve">Milloin Bloomsburyn British Museum perustettiin?</w:t>
      </w:r>
    </w:p>
    <w:p>
      <w:r>
        <w:rPr>
          <w:b/>
        </w:rPr>
        <w:t xml:space="preserve">Kysymys 1</w:t>
      </w:r>
    </w:p>
    <w:p>
      <w:r>
        <w:t xml:space="preserve">Mikä lontoolainen museo sijaitsee näkyvästi Trafalgar Squarella?</w:t>
      </w:r>
    </w:p>
    <w:p>
      <w:r>
        <w:rPr>
          <w:b/>
        </w:rPr>
        <w:t xml:space="preserve">Kysymys 2</w:t>
      </w:r>
    </w:p>
    <w:p>
      <w:r>
        <w:t xml:space="preserve">Kuinka monta eri puolilta maailmaa peräisin olevaa esineistöä British Museumissa on esillä?</w:t>
      </w:r>
    </w:p>
    <w:p>
      <w:r>
        <w:rPr>
          <w:b/>
        </w:rPr>
        <w:t xml:space="preserve">Kysymys 3</w:t>
      </w:r>
    </w:p>
    <w:p>
      <w:r>
        <w:t xml:space="preserve">Sen lisäksi, että Lontoon museot ovat suosittuja turistikohteita, niillä on tärkeä rooli minkälaisessa toiminnassa?</w:t>
      </w:r>
    </w:p>
    <w:p>
      <w:r>
        <w:rPr>
          <w:b/>
        </w:rPr>
        <w:t xml:space="preserve">Kysymys 4</w:t>
      </w:r>
    </w:p>
    <w:p>
      <w:r>
        <w:t xml:space="preserve">Kansallisgalleria perustettiin vuonna 1824 säilyttämään ja esittelemään mitä esineitä?</w:t>
      </w:r>
    </w:p>
    <w:p>
      <w:r>
        <w:rPr>
          <w:b/>
        </w:rPr>
        <w:t xml:space="preserve">Tekstin numero 67</w:t>
      </w:r>
    </w:p>
    <w:p>
      <w:r>
        <w:t xml:space="preserve">1800-luvun jälkipuoliskolla South Kensingtonin alueesta kehitettiin "</w:t>
      </w:r>
      <w:r>
        <w:rPr>
          <w:color w:val="A9A9A9"/>
        </w:rPr>
        <w:t xml:space="preserve">Albertopolis</w:t>
      </w:r>
      <w:r>
        <w:t xml:space="preserve">", kulttuuri- ja tiedekortteli</w:t>
      </w:r>
      <w:r>
        <w:t xml:space="preserve">.</w:t>
      </w:r>
      <w:r>
        <w:t xml:space="preserve"> Siellä sijaitsee kolme merkittävää kansallista museota: </w:t>
      </w:r>
      <w:r>
        <w:rPr>
          <w:color w:val="DCDCDC"/>
        </w:rPr>
        <w:t xml:space="preserve">Victoria and Albert Museum (taideteollisuusmuseo)</w:t>
      </w:r>
      <w:r>
        <w:t xml:space="preserve">, luonnonhistoriallinen museo ja tiedemuseo. Kansallinen muotokuvagalleria (National Portrait Gallery) perustettiin vuonna 1856 tallentamaan </w:t>
      </w:r>
      <w:r>
        <w:rPr>
          <w:color w:val="2F4F4F"/>
        </w:rPr>
        <w:t xml:space="preserve">Britannian historian henkilöitä</w:t>
      </w:r>
      <w:r>
        <w:t xml:space="preserve">; sen kokoelmiin kuuluu nykyään maailman laajin muotokuvakokoelma</w:t>
      </w:r>
      <w:r>
        <w:t xml:space="preserve">.</w:t>
      </w:r>
      <w:r>
        <w:t xml:space="preserve"> Brittiläisen taiteen kansallisgalleria on Tate Britain, joka perustettiin alun perin </w:t>
      </w:r>
      <w:r>
        <w:rPr>
          <w:color w:val="556B2F"/>
        </w:rPr>
        <w:t xml:space="preserve">National Galleryn yhteyteen </w:t>
      </w:r>
      <w:r>
        <w:t xml:space="preserve">vuonna 1897. </w:t>
      </w:r>
      <w:r>
        <w:rPr>
          <w:color w:val="6B8E23"/>
        </w:rPr>
        <w:t xml:space="preserve">The Tate Gallery</w:t>
      </w:r>
      <w:r>
        <w:t xml:space="preserve">, kuten se aiemmin tunnettiin, oli myös merkittävä modernin taiteen keskus; vuonna 2000 tämä kokoelma siirtyi Tate Moderniin, uuteen galleriaan, joka sijaitsee entisessä Bankside Power Stationissa.</w:t>
      </w:r>
    </w:p>
    <w:p>
      <w:r>
        <w:rPr>
          <w:b/>
        </w:rPr>
        <w:t xml:space="preserve">Kysymys 0</w:t>
      </w:r>
    </w:p>
    <w:p>
      <w:r>
        <w:t xml:space="preserve">Mistä National Portrait Gallery tunnetaan?</w:t>
      </w:r>
    </w:p>
    <w:p>
      <w:r>
        <w:rPr>
          <w:b/>
        </w:rPr>
        <w:t xml:space="preserve">Kysymys 1</w:t>
      </w:r>
    </w:p>
    <w:p>
      <w:r>
        <w:t xml:space="preserve">Lontoon Tate Britain ja Tate Modern -galleriat olivat aiemmin yksi kokonaisuus, joka tunnettiin nimellä mikä?</w:t>
      </w:r>
    </w:p>
    <w:p>
      <w:r>
        <w:rPr>
          <w:b/>
        </w:rPr>
        <w:t xml:space="preserve">Kysymys 2</w:t>
      </w:r>
    </w:p>
    <w:p>
      <w:r>
        <w:t xml:space="preserve">Mikä kulttuurin ja tieteen keskus nimettiin kuningatar Victorian aviomiehen kunniaksi?</w:t>
      </w:r>
    </w:p>
    <w:p>
      <w:r>
        <w:rPr>
          <w:b/>
        </w:rPr>
        <w:t xml:space="preserve">Kysymys 3</w:t>
      </w:r>
    </w:p>
    <w:p>
      <w:r>
        <w:t xml:space="preserve">Mikä lontoolainen museo on nimetty historiallisen Englannin kuningattaren ja hänen prinssi-aviomiehensä mukaan?</w:t>
      </w:r>
    </w:p>
    <w:p>
      <w:r>
        <w:rPr>
          <w:b/>
        </w:rPr>
        <w:t xml:space="preserve">Kysymys 4</w:t>
      </w:r>
    </w:p>
    <w:p>
      <w:r>
        <w:t xml:space="preserve">Mikä oli Tate Galleryn rakentamisen alkuperäinen tarkoitus?</w:t>
      </w:r>
    </w:p>
    <w:p>
      <w:r>
        <w:rPr>
          <w:b/>
        </w:rPr>
        <w:t xml:space="preserve">Tekstin numero 68</w:t>
      </w:r>
    </w:p>
    <w:p>
      <w:r>
        <w:t xml:space="preserve">Lontoo on yksi maailman suurimmista klassisen ja populaarimusiikin pääkaupungeista, ja siellä toimivat suuret </w:t>
      </w:r>
      <w:r>
        <w:rPr>
          <w:color w:val="A9A9A9"/>
        </w:rPr>
        <w:t xml:space="preserve">musiikkialan </w:t>
      </w:r>
      <w:r>
        <w:t xml:space="preserve">yritykset, kuten EMI ja Warner Music Group, sekä lukemattomat yhtyeet, muusikot ja alan ammattilaiset. Kaupungissa toimii myös monia orkestereita ja konserttisaleja, kuten </w:t>
      </w:r>
      <w:r>
        <w:rPr>
          <w:color w:val="DCDCDC"/>
        </w:rPr>
        <w:t xml:space="preserve">Barbican Arts Centre </w:t>
      </w:r>
      <w:r>
        <w:t xml:space="preserve">(Lontoon sinfoniaorkesterin ja Lontoon sinfoniaorkesterin pääesiintymispaikka), Cadogan Hall (Royal Philharmonic Orchestra) ja Royal Albert Hall (The Proms). Lontoon kaksi tärkeintä oopperataloa ovat </w:t>
      </w:r>
      <w:r>
        <w:rPr>
          <w:color w:val="2F4F4F"/>
        </w:rPr>
        <w:t xml:space="preserve">Royal Opera House ja London Coliseum</w:t>
      </w:r>
      <w:r>
        <w:t xml:space="preserve">. </w:t>
      </w:r>
      <w:r>
        <w:rPr>
          <w:color w:val="556B2F"/>
        </w:rPr>
        <w:t xml:space="preserve">Yhdistyneen kuningaskunnan suurimmat urut ovat </w:t>
      </w:r>
      <w:r>
        <w:t xml:space="preserve">Royal Albert Hallissa.</w:t>
      </w:r>
      <w:r>
        <w:t xml:space="preserve"> Muita merkittäviä soittimia on katedraaleissa ja suurissa kirkoissa. </w:t>
      </w:r>
      <w:r>
        <w:t xml:space="preserve">Kaupungissa on </w:t>
      </w:r>
      <w:r>
        <w:t xml:space="preserve">useita </w:t>
      </w:r>
      <w:r>
        <w:rPr>
          <w:color w:val="6B8E23"/>
        </w:rPr>
        <w:t xml:space="preserve">konservatorioita:</w:t>
      </w:r>
      <w:r>
        <w:t xml:space="preserve"> Royal Academy of Music, Royal College of Music, Guildhall School of Music and Drama ja Trinity Laban.</w:t>
      </w:r>
    </w:p>
    <w:p>
      <w:r>
        <w:rPr>
          <w:b/>
        </w:rPr>
        <w:t xml:space="preserve">Kysymys 0</w:t>
      </w:r>
    </w:p>
    <w:p>
      <w:r>
        <w:t xml:space="preserve">Mikä soitin sijaitsee Royal Albert Hallissa?</w:t>
      </w:r>
    </w:p>
    <w:p>
      <w:r>
        <w:rPr>
          <w:b/>
        </w:rPr>
        <w:t xml:space="preserve">Kysymys 1</w:t>
      </w:r>
    </w:p>
    <w:p>
      <w:r>
        <w:t xml:space="preserve">Lontoossa sijaitseva EMI on yritys, joka on keskittynyt mille toimialalle?</w:t>
      </w:r>
    </w:p>
    <w:p>
      <w:r>
        <w:rPr>
          <w:b/>
        </w:rPr>
        <w:t xml:space="preserve">Kysymys 2</w:t>
      </w:r>
    </w:p>
    <w:p>
      <w:r>
        <w:t xml:space="preserve">Missä laitoksessa Lontoon sinfoniaorkesteri toimii?</w:t>
      </w:r>
    </w:p>
    <w:p>
      <w:r>
        <w:rPr>
          <w:b/>
        </w:rPr>
        <w:t xml:space="preserve">Kysymys 3</w:t>
      </w:r>
    </w:p>
    <w:p>
      <w:r>
        <w:t xml:space="preserve">Mitkä ovat Lontoon kahden tärkeimmän oopperatalon nimet?</w:t>
      </w:r>
    </w:p>
    <w:p>
      <w:r>
        <w:rPr>
          <w:b/>
        </w:rPr>
        <w:t xml:space="preserve">Kysymys 4</w:t>
      </w:r>
    </w:p>
    <w:p>
      <w:r>
        <w:t xml:space="preserve">Royal Academy of Music ja Royal College of Music ovat esimerkkejä mistä?</w:t>
      </w:r>
    </w:p>
    <w:p>
      <w:r>
        <w:rPr>
          <w:b/>
        </w:rPr>
        <w:t xml:space="preserve">Tekstin numero 69</w:t>
      </w:r>
    </w:p>
    <w:p>
      <w:r>
        <w:t xml:space="preserve">Lontoossa on lukuisia rock- ja popkonserttien pitopaikkoja, kuten maailman vilkkain areena </w:t>
      </w:r>
      <w:r>
        <w:rPr>
          <w:color w:val="A9A9A9"/>
        </w:rPr>
        <w:t xml:space="preserve">o2-areena </w:t>
      </w:r>
      <w:r>
        <w:t xml:space="preserve">ja muut suuret areenat, kuten Earls Court ja </w:t>
      </w:r>
      <w:r>
        <w:rPr>
          <w:color w:val="DCDCDC"/>
        </w:rPr>
        <w:t xml:space="preserve">Wembley Arena, sekä </w:t>
      </w:r>
      <w:r>
        <w:t xml:space="preserve">monia keskikokoisia areenoita, kuten Brixton Academy, Hammersmith Apollo ja Shepherd's Bush Empire. Lontoossa järjestetään useita musiikkifestivaaleja, kuten Wireless Festival, South West Four, Lovebox ja Hyde Parkin British Summer Time. Kaupungissa sijaitsee ensimmäinen ja alkuperäinen </w:t>
      </w:r>
      <w:r>
        <w:rPr>
          <w:color w:val="2F4F4F"/>
        </w:rPr>
        <w:t xml:space="preserve">Hard Rock Cafe </w:t>
      </w:r>
      <w:r>
        <w:t xml:space="preserve">ja </w:t>
      </w:r>
      <w:r>
        <w:rPr>
          <w:color w:val="556B2F"/>
        </w:rPr>
        <w:t xml:space="preserve">Abbey Road Studios</w:t>
      </w:r>
      <w:r>
        <w:t xml:space="preserve">, jossa Beatles äänitti monia hittejään. 1960-, 1970- ja 1980-luvuilla muusikot ja yhtyeet, kuten Elton John, Pink Floyd, David Bowie, Queen, The Kinks, The Rolling Stones, The Who, Eric Clapton, Led Zeppelin, The Small Faces, Iron Maiden, Fleetwood Mac, Elvis Costello, Cat Stevens, The Police, The Cure, Madness, The Jam, Dusty Springfield, Phil Collins, Rod Stewart ja Sade saivat soundinsa </w:t>
      </w:r>
      <w:r>
        <w:rPr>
          <w:color w:val="6B8E23"/>
        </w:rPr>
        <w:t xml:space="preserve">Lontoon kaduilta ja rytmeistä.</w:t>
      </w:r>
    </w:p>
    <w:p>
      <w:r>
        <w:rPr>
          <w:b/>
        </w:rPr>
        <w:t xml:space="preserve">Kysymys 0</w:t>
      </w:r>
    </w:p>
    <w:p>
      <w:r>
        <w:t xml:space="preserve">Mikä kuuluisa musiikkiaiheisten ravintoloiden ketju avasi ensimmäisen toimipisteensä Lontoossa?</w:t>
      </w:r>
    </w:p>
    <w:p>
      <w:r>
        <w:rPr>
          <w:b/>
        </w:rPr>
        <w:t xml:space="preserve">Kysymys 1</w:t>
      </w:r>
    </w:p>
    <w:p>
      <w:r>
        <w:t xml:space="preserve">Missä äänitysstudiossa Beatles teki suuren osan äänityksistään? </w:t>
      </w:r>
    </w:p>
    <w:p>
      <w:r>
        <w:rPr>
          <w:b/>
        </w:rPr>
        <w:t xml:space="preserve">Kysymys 2</w:t>
      </w:r>
    </w:p>
    <w:p>
      <w:r>
        <w:t xml:space="preserve">Mikä osaltaan inspiroi monien brittiläisten rockyhtyeiden ja -laulajien soundia 60-, 70- ja 80-luvuilla?</w:t>
      </w:r>
    </w:p>
    <w:p>
      <w:r>
        <w:rPr>
          <w:b/>
        </w:rPr>
        <w:t xml:space="preserve">Kysymys 3</w:t>
      </w:r>
    </w:p>
    <w:p>
      <w:r>
        <w:t xml:space="preserve">Minkä lontoolaisen konserttipaikan etunimi on sama kuin kuuluisan jalkapallostadionin?</w:t>
      </w:r>
    </w:p>
    <w:p>
      <w:r>
        <w:rPr>
          <w:b/>
        </w:rPr>
        <w:t xml:space="preserve">Kysymys 4</w:t>
      </w:r>
    </w:p>
    <w:p>
      <w:r>
        <w:t xml:space="preserve">Mikä on Lontoossa sijaitseva maailman vilkkain konserttiareena?</w:t>
      </w:r>
    </w:p>
    <w:p>
      <w:r>
        <w:rPr>
          <w:b/>
        </w:rPr>
        <w:t xml:space="preserve">Tekstin numero 70</w:t>
      </w:r>
    </w:p>
    <w:p>
      <w:r>
        <w:t xml:space="preserve">Lontoo oli keskeinen tekijä </w:t>
      </w:r>
      <w:r>
        <w:t xml:space="preserve">punk-musiikin</w:t>
      </w:r>
      <w:r>
        <w:t xml:space="preserve"> kehityksessä, sillä </w:t>
      </w:r>
      <w:r>
        <w:t xml:space="preserve">esimerkiksi Sex Pistols, The Clash ja Vivienne Westwood asuivat kaupungissa. Lontoon musiikkielämästä ovat nousseet viime aikoina muun muassa George Michael, Kate Bush, Seal, Siouxsie and the Banshees, </w:t>
      </w:r>
      <w:r>
        <w:rPr>
          <w:color w:val="DCDCDC"/>
        </w:rPr>
        <w:t xml:space="preserve">Bush</w:t>
      </w:r>
      <w:r>
        <w:t xml:space="preserve">, Spice Girls, Jamiroquai, Blur, The Prodigy, Gorillaz, Mumford &amp; Sons, Coldplay, Amy Winehouse, Adele, Ed Sheeran ja One Direction. Lontoo on myös urbaanin musiikin keskus. Erityisesti UK garage, drum and bass, dubstep ja grime kehittyivät kaupungissa </w:t>
      </w:r>
      <w:r>
        <w:t xml:space="preserve">paikallisesta drum and bassista ja </w:t>
      </w:r>
      <w:r>
        <w:rPr>
          <w:color w:val="2F4F4F"/>
        </w:rPr>
        <w:t xml:space="preserve">hip hopista ja reggaesta. </w:t>
      </w:r>
      <w:r>
        <w:t xml:space="preserve">Mustan musiikin asema </w:t>
      </w:r>
      <w:r>
        <w:rPr>
          <w:color w:val="556B2F"/>
        </w:rPr>
        <w:t xml:space="preserve">BBC Radio 1Xtra </w:t>
      </w:r>
      <w:r>
        <w:t xml:space="preserve">perustettiin tukemaan kotimaisen urbaanin musiikin nousua sekä Lontoossa että muualla Yhdistyneessä kuningaskunnassa.</w:t>
      </w:r>
    </w:p>
    <w:p>
      <w:r>
        <w:rPr>
          <w:b/>
        </w:rPr>
        <w:t xml:space="preserve">Kysymys 0</w:t>
      </w:r>
    </w:p>
    <w:p>
      <w:r>
        <w:t xml:space="preserve">Lontoo oli merkittävä tekijä minkä musiikkilajin nousussa?</w:t>
      </w:r>
    </w:p>
    <w:p>
      <w:r>
        <w:rPr>
          <w:b/>
        </w:rPr>
        <w:t xml:space="preserve">Kysymys 1</w:t>
      </w:r>
    </w:p>
    <w:p>
      <w:r>
        <w:t xml:space="preserve">Lontoossa ja muualla suosiota saavuttaneet musiikkilajit, kuten dubstep, perustuvat ja ovat peräisin mistä?</w:t>
      </w:r>
    </w:p>
    <w:p>
      <w:r>
        <w:rPr>
          <w:b/>
        </w:rPr>
        <w:t xml:space="preserve">Kysymys 2</w:t>
      </w:r>
    </w:p>
    <w:p>
      <w:r>
        <w:t xml:space="preserve">Mikä BBC:n radioasema keskittyy pääasiassa mustaan ja urbaaniin musiikkiin?</w:t>
      </w:r>
    </w:p>
    <w:p>
      <w:r>
        <w:rPr>
          <w:b/>
        </w:rPr>
        <w:t xml:space="preserve">Kysymys 3</w:t>
      </w:r>
    </w:p>
    <w:p>
      <w:r>
        <w:t xml:space="preserve">Mikä Gavin Rossdalen johtama rockmusiikkiryhmä sai alkunsa Lontoon musiikkikentällä?</w:t>
      </w:r>
    </w:p>
    <w:p>
      <w:r>
        <w:rPr>
          <w:b/>
        </w:rPr>
        <w:t xml:space="preserve">Tekstin numero 71</w:t>
      </w:r>
    </w:p>
    <w:p>
      <w:r>
        <w:t xml:space="preserve">Lontoon keskusta-alueen suurimmat puistot ovat </w:t>
      </w:r>
      <w:r>
        <w:rPr>
          <w:color w:val="A9A9A9"/>
        </w:rPr>
        <w:t xml:space="preserve">kolme </w:t>
      </w:r>
      <w:r>
        <w:t xml:space="preserve">kahdeksasta kuninkaallisesta puistosta, nimittäin Hyde Park ja sen naapuri Kensington Gardens lännessä sekä Regent's Park pohjoisessa. Erityisesti </w:t>
      </w:r>
      <w:r>
        <w:rPr>
          <w:color w:val="DCDCDC"/>
        </w:rPr>
        <w:t xml:space="preserve">Hyde Park </w:t>
      </w:r>
      <w:r>
        <w:t xml:space="preserve">on suosittu urheilukenttä, ja siellä järjestetään joskus ulkoilmakonsertteja. </w:t>
      </w:r>
      <w:r>
        <w:rPr>
          <w:color w:val="2F4F4F"/>
        </w:rPr>
        <w:t xml:space="preserve">Regent's </w:t>
      </w:r>
      <w:r>
        <w:t xml:space="preserve">Parkissa sijaitsee Lontoon eläintarha, maailman vanhin tieteellinen eläintarha, ja se on lähellä </w:t>
      </w:r>
      <w:r>
        <w:rPr>
          <w:color w:val="556B2F"/>
        </w:rPr>
        <w:t xml:space="preserve">Madame Tussaudin vahakabinettia</w:t>
      </w:r>
      <w:r>
        <w:t xml:space="preserve">. </w:t>
      </w:r>
      <w:r>
        <w:t xml:space="preserve">Regent's Parkin pohjoisosassa sijaitseva 78 metrin korkeudessa oleva </w:t>
      </w:r>
      <w:r>
        <w:rPr>
          <w:color w:val="6B8E23"/>
        </w:rPr>
        <w:t xml:space="preserve">Primrose Hill </w:t>
      </w:r>
      <w:r>
        <w:t xml:space="preserve">on suosittu paikka katsella kaupungin horisonttiin.</w:t>
      </w:r>
    </w:p>
    <w:p>
      <w:r>
        <w:rPr>
          <w:b/>
        </w:rPr>
        <w:t xml:space="preserve">Kysymys 0</w:t>
      </w:r>
    </w:p>
    <w:p>
      <w:r>
        <w:t xml:space="preserve">Kuinka monta kuninkaallista puistoa sijaitsee Lontoon keskustassa?</w:t>
      </w:r>
    </w:p>
    <w:p>
      <w:r>
        <w:rPr>
          <w:b/>
        </w:rPr>
        <w:t xml:space="preserve">Kysymys 1</w:t>
      </w:r>
    </w:p>
    <w:p>
      <w:r>
        <w:t xml:space="preserve">Missä puistossa sijaitsee Lontoon eläintarha?</w:t>
      </w:r>
    </w:p>
    <w:p>
      <w:r>
        <w:rPr>
          <w:b/>
        </w:rPr>
        <w:t xml:space="preserve">Kysymys 2</w:t>
      </w:r>
    </w:p>
    <w:p>
      <w:r>
        <w:t xml:space="preserve">Mikä kuninkaallinen puisto on rajanaapurinsa, Kensington Gardens -nimisen puiston kanssa?</w:t>
      </w:r>
    </w:p>
    <w:p>
      <w:r>
        <w:rPr>
          <w:b/>
        </w:rPr>
        <w:t xml:space="preserve">Kysymys 3</w:t>
      </w:r>
    </w:p>
    <w:p>
      <w:r>
        <w:t xml:space="preserve">Mikä Regent's Parkin alue on erinomainen paikka nähdä Lontoon horisontti?</w:t>
      </w:r>
    </w:p>
    <w:p>
      <w:r>
        <w:rPr>
          <w:b/>
        </w:rPr>
        <w:t xml:space="preserve">Kysymys 4</w:t>
      </w:r>
    </w:p>
    <w:p>
      <w:r>
        <w:t xml:space="preserve">Mikä suosittu matkailukohde sijaitsee lähellä Regent's Parkia?</w:t>
      </w:r>
    </w:p>
    <w:p>
      <w:r>
        <w:rPr>
          <w:b/>
        </w:rPr>
        <w:t xml:space="preserve">Tekstin numero 72</w:t>
      </w:r>
    </w:p>
    <w:p>
      <w:r>
        <w:t xml:space="preserve">Richmond Parkin lähellä on </w:t>
      </w:r>
      <w:r>
        <w:rPr>
          <w:color w:val="A9A9A9"/>
        </w:rPr>
        <w:t xml:space="preserve">Kew Gardens</w:t>
      </w:r>
      <w:r>
        <w:t xml:space="preserve">, jossa on maailman suurin kokoelma eläviä kasveja. Vuonna 2003 puutarhat lisättiin Unescon maailmanperintökohteiden luetteloon. Lontoon kaupunginosien neuvostojen hallinnoimia puistoja on myös lukuisia, kuten Victoria Park </w:t>
      </w:r>
      <w:r>
        <w:rPr>
          <w:color w:val="DCDCDC"/>
        </w:rPr>
        <w:t xml:space="preserve">East Endissä </w:t>
      </w:r>
      <w:r>
        <w:t xml:space="preserve">ja Battersea Park keskustassa. Lisäksi on joitakin epävirallisempia, puoliksi luonnontilaisia avoimia alueita, kuten Pohjois-Lontoossa sijaitseva 320 hehtaarin (790 hehtaarin) Hampstead Heath ja </w:t>
      </w:r>
      <w:r>
        <w:rPr>
          <w:color w:val="2F4F4F"/>
        </w:rPr>
        <w:t xml:space="preserve">Epping Forest, </w:t>
      </w:r>
      <w:r>
        <w:t xml:space="preserve">jonka pinta-ala on 2 476 hehtaaria (6 118,32 hehtaaria) idässä. Molemmat ovat </w:t>
      </w:r>
      <w:r>
        <w:rPr>
          <w:color w:val="556B2F"/>
        </w:rPr>
        <w:t xml:space="preserve">City of London Corporationin </w:t>
      </w:r>
      <w:r>
        <w:t xml:space="preserve">hallinnassa</w:t>
      </w:r>
      <w:r>
        <w:t xml:space="preserve">. </w:t>
      </w:r>
      <w:r>
        <w:t xml:space="preserve">Hampstead Heath sisältää </w:t>
      </w:r>
      <w:r>
        <w:rPr>
          <w:color w:val="6B8E23"/>
        </w:rPr>
        <w:t xml:space="preserve">Kenwood Housen</w:t>
      </w:r>
      <w:r>
        <w:t xml:space="preserve">, entisen kartanokodin, joka on suosittu paikka kesäkuukausina, jolloin järven rannalla järjestetään klassisen musiikin konsertteja, jotka houkuttelevat joka viikonloppu tuhansia ihmisiä nauttimaan musiikista, maisemista ja ilotulituksesta. Epping Forest on suosittu paikka erilaisille ulkoilma-aktiviteeteille, kuten maastopyöräilylle, kävelylle, ratsastukselle, golfille, kalastukselle ja suunnistukselle.</w:t>
      </w:r>
    </w:p>
    <w:p>
      <w:r>
        <w:rPr>
          <w:b/>
        </w:rPr>
        <w:t xml:space="preserve">Kysymys 0</w:t>
      </w:r>
    </w:p>
    <w:p>
      <w:r>
        <w:t xml:space="preserve">Minkä kuuluisan lontoolaisen puutarhan Unesco nimesi maailmanperintökohteeksi vuonna 2003?</w:t>
      </w:r>
    </w:p>
    <w:p>
      <w:r>
        <w:rPr>
          <w:b/>
        </w:rPr>
        <w:t xml:space="preserve">Kysymys 1</w:t>
      </w:r>
    </w:p>
    <w:p>
      <w:r>
        <w:t xml:space="preserve">Victoria Park sijaitsee missä Lontoon kaupunginosassa?</w:t>
      </w:r>
    </w:p>
    <w:p>
      <w:r>
        <w:rPr>
          <w:b/>
        </w:rPr>
        <w:t xml:space="preserve">Kysymys 2</w:t>
      </w:r>
    </w:p>
    <w:p>
      <w:r>
        <w:t xml:space="preserve">Mikä taho valvoo sekä Pohjois-Lontoon Hampstead Heathia että Epping Forestia?</w:t>
      </w:r>
    </w:p>
    <w:p>
      <w:r>
        <w:rPr>
          <w:b/>
        </w:rPr>
        <w:t xml:space="preserve">Kysymys 3</w:t>
      </w:r>
    </w:p>
    <w:p>
      <w:r>
        <w:t xml:space="preserve">Missä entisessä yksityiskodissa järjestetään joka kesä järven rannalla klassisen musiikin konsertteja?</w:t>
      </w:r>
    </w:p>
    <w:p>
      <w:r>
        <w:rPr>
          <w:b/>
        </w:rPr>
        <w:t xml:space="preserve">Kysymys 4</w:t>
      </w:r>
    </w:p>
    <w:p>
      <w:r>
        <w:t xml:space="preserve">Ihmiset harrastavat usein liikuntaa, kuten kävelyä, pyöräilyä ja golfia, missä metsässä?</w:t>
      </w:r>
    </w:p>
    <w:p>
      <w:r>
        <w:rPr>
          <w:b/>
        </w:rPr>
        <w:t xml:space="preserve">Tekstin numero 73</w:t>
      </w:r>
    </w:p>
    <w:p>
      <w:r>
        <w:t xml:space="preserve">Kävely on Lontoossa suosittu vapaa-ajanviettotapa. Kävelyyn soveltuvia alueita ovat muun muassa Wimbledon Common, Epping Forest, Hampton Court Park, Hampstead Heath, kahdeksan kuninkaallista puistoa, kanavat ja käytöstä poistetut junaradat. </w:t>
      </w:r>
      <w:r>
        <w:rPr>
          <w:color w:val="A9A9A9"/>
        </w:rPr>
        <w:t xml:space="preserve">Kanavien ja jokien käyttömahdollisuuksia </w:t>
      </w:r>
      <w:r>
        <w:t xml:space="preserve">on viime aikoina parannettu, muun muassa luomalla </w:t>
      </w:r>
      <w:r>
        <w:rPr>
          <w:color w:val="DCDCDC"/>
        </w:rPr>
        <w:t xml:space="preserve">Thames Path -reitti, josta </w:t>
      </w:r>
      <w:r>
        <w:t xml:space="preserve">noin 45 kilometriä on suur-Lontoon alueella, ja Wandle Trail -reitti, joka kulkee 19 kilometriä Etelä-Lontoon halki </w:t>
      </w:r>
      <w:r>
        <w:rPr>
          <w:color w:val="2F4F4F"/>
        </w:rPr>
        <w:t xml:space="preserve">Wandle-jokea </w:t>
      </w:r>
      <w:r>
        <w:t xml:space="preserve">pitkin</w:t>
      </w:r>
      <w:r>
        <w:t xml:space="preserve">, joka on Thames-joen sivujoki. Lisäksi on luotu muita pitkän matkan polkuja, jotka yhdistävät viheralueita, kuten Capital Ring, Green Chain Walk, London Outer Orbital Path (</w:t>
      </w:r>
      <w:r>
        <w:rPr>
          <w:color w:val="556B2F"/>
        </w:rPr>
        <w:t xml:space="preserve">"Loop")</w:t>
      </w:r>
      <w:r>
        <w:t xml:space="preserve">, Jubilee Walkway, Lea Valley Walk ja </w:t>
      </w:r>
      <w:r>
        <w:rPr>
          <w:color w:val="6B8E23"/>
        </w:rPr>
        <w:t xml:space="preserve">Diana, Princess of Wales Memorial Walk</w:t>
      </w:r>
      <w:r>
        <w:t xml:space="preserve">.</w:t>
      </w:r>
    </w:p>
    <w:p>
      <w:r>
        <w:rPr>
          <w:b/>
        </w:rPr>
        <w:t xml:space="preserve">Kysymys 0</w:t>
      </w:r>
    </w:p>
    <w:p>
      <w:r>
        <w:t xml:space="preserve">Mikä joki on Thames-joen sivujoki?</w:t>
      </w:r>
    </w:p>
    <w:p>
      <w:r>
        <w:rPr>
          <w:b/>
        </w:rPr>
        <w:t xml:space="preserve">Kysymys 1</w:t>
      </w:r>
    </w:p>
    <w:p>
      <w:r>
        <w:t xml:space="preserve">Millä nimellä Lontoon kiertorataa kutsutaan?</w:t>
      </w:r>
    </w:p>
    <w:p>
      <w:r>
        <w:rPr>
          <w:b/>
        </w:rPr>
        <w:t xml:space="preserve">Kysymys 2</w:t>
      </w:r>
    </w:p>
    <w:p>
      <w:r>
        <w:t xml:space="preserve">Mikä kävelyreitti luotiin kunnianosoitukseksi kuninkaallisen perheen jäsenelle, joka kuoli ennenaikaisesti?</w:t>
      </w:r>
    </w:p>
    <w:p>
      <w:r>
        <w:rPr>
          <w:b/>
        </w:rPr>
        <w:t xml:space="preserve">Kysymys 3</w:t>
      </w:r>
    </w:p>
    <w:p>
      <w:r>
        <w:t xml:space="preserve">Mikä kävelyreitti seuraa sen vesistön reittiä, jonka mukaan se on nimetty?</w:t>
      </w:r>
    </w:p>
    <w:p>
      <w:r>
        <w:rPr>
          <w:b/>
        </w:rPr>
        <w:t xml:space="preserve">Kysymys 4</w:t>
      </w:r>
    </w:p>
    <w:p>
      <w:r>
        <w:t xml:space="preserve">Mitkä viimeaikaiset parannukset ovat parantaneet kävelykokemusta?</w:t>
      </w:r>
    </w:p>
    <w:p>
      <w:r>
        <w:rPr>
          <w:b/>
        </w:rPr>
        <w:t xml:space="preserve">Tekstin numero 74</w:t>
      </w:r>
    </w:p>
    <w:p>
      <w:r>
        <w:t xml:space="preserve">Lontoon suosituin urheilulaji on </w:t>
      </w:r>
      <w:r>
        <w:rPr>
          <w:color w:val="A9A9A9"/>
        </w:rPr>
        <w:t xml:space="preserve">jalkapallo</w:t>
      </w:r>
      <w:r>
        <w:t xml:space="preserve">, ja Lontoossa on </w:t>
      </w:r>
      <w:r>
        <w:rPr>
          <w:color w:val="DCDCDC"/>
        </w:rPr>
        <w:t xml:space="preserve">neljätoista </w:t>
      </w:r>
      <w:r>
        <w:t xml:space="preserve">liigaseuraa, joista </w:t>
      </w:r>
      <w:r>
        <w:rPr>
          <w:color w:val="2F4F4F"/>
        </w:rPr>
        <w:t xml:space="preserve">viisi </w:t>
      </w:r>
      <w:r>
        <w:t xml:space="preserve">pelaa Valioliigassa</w:t>
      </w:r>
      <w:r>
        <w:rPr>
          <w:color w:val="DCDCDC"/>
        </w:rPr>
        <w:t xml:space="preserve">:</w:t>
      </w:r>
      <w:r>
        <w:t xml:space="preserve"> Arsenal, Chelsea, Crystal Palace, Tottenham Hotspur ja West Ham United. Muita Lontoossa toimivia ammattilaisjoukkueita ovat muun muassa Fulham, Queens Park Rangers, Millwall ja Charlton Athletic. </w:t>
      </w:r>
      <w:r>
        <w:rPr>
          <w:color w:val="556B2F"/>
        </w:rPr>
        <w:t xml:space="preserve">Toukokuussa 2012 </w:t>
      </w:r>
      <w:r>
        <w:t xml:space="preserve">Chelseasta tuli ensimmäinen lontoolaisseura, joka voitti Mestarien liigan</w:t>
      </w:r>
      <w:r>
        <w:rPr>
          <w:color w:val="556B2F"/>
        </w:rPr>
        <w:t xml:space="preserve">.</w:t>
      </w:r>
      <w:r>
        <w:t xml:space="preserve"> Arsenalin, Chelsean ja Tottenhamin lisäksi </w:t>
      </w:r>
      <w:r>
        <w:rPr>
          <w:color w:val="6B8E23"/>
        </w:rPr>
        <w:t xml:space="preserve">yksikään </w:t>
      </w:r>
      <w:r>
        <w:t xml:space="preserve">muu lontoolaisseura ei ole koskaan voittanut kansallisen liigan mestaruutta.</w:t>
      </w:r>
    </w:p>
    <w:p>
      <w:r>
        <w:rPr>
          <w:b/>
        </w:rPr>
        <w:t xml:space="preserve">Kysymys 0</w:t>
      </w:r>
    </w:p>
    <w:p>
      <w:r>
        <w:t xml:space="preserve">Mikä on Lontoon suosituin urheilulaji?</w:t>
      </w:r>
    </w:p>
    <w:p>
      <w:r>
        <w:rPr>
          <w:b/>
        </w:rPr>
        <w:t xml:space="preserve">Kysymys 1</w:t>
      </w:r>
    </w:p>
    <w:p>
      <w:r>
        <w:t xml:space="preserve">Kuinka moni Valioliigan jalkapalloseuroista sijaitsee Lontoossa?</w:t>
      </w:r>
    </w:p>
    <w:p>
      <w:r>
        <w:rPr>
          <w:b/>
        </w:rPr>
        <w:t xml:space="preserve">Kysymys 2</w:t>
      </w:r>
    </w:p>
    <w:p>
      <w:r>
        <w:t xml:space="preserve">Milloin jalkapalloseura Chelsea voitti Mestarien liigan mestaruuden?</w:t>
      </w:r>
    </w:p>
    <w:p>
      <w:r>
        <w:rPr>
          <w:b/>
        </w:rPr>
        <w:t xml:space="preserve">Kysymys 3</w:t>
      </w:r>
    </w:p>
    <w:p>
      <w:r>
        <w:t xml:space="preserve">Kuinka moni ammattilaisjalkapalloseura kutsuu Lontoota kodikseen?</w:t>
      </w:r>
    </w:p>
    <w:p>
      <w:r>
        <w:rPr>
          <w:b/>
        </w:rPr>
        <w:t xml:space="preserve">Kysymys 4</w:t>
      </w:r>
    </w:p>
    <w:p>
      <w:r>
        <w:t xml:space="preserve">Kuinka monta lontoolaista jalkapalloseuraa Arsenalin, Chelsean ja Tottenhamin lisäksi on voittanut kansallisen liigan mestaruuden?</w:t>
      </w:r>
    </w:p>
    <w:p>
      <w:r>
        <w:rPr>
          <w:b/>
        </w:rPr>
        <w:t xml:space="preserve">Tekstin numero 75</w:t>
      </w:r>
    </w:p>
    <w:p>
      <w:r>
        <w:t xml:space="preserve">Kolme Aviva Premiershipin rugby union -joukkuetta (London Irish, Saracens ja Harlequins) toimii Lontoossa, mutta tällä hetkellä vain </w:t>
      </w:r>
      <w:r>
        <w:rPr>
          <w:color w:val="A9A9A9"/>
        </w:rPr>
        <w:t xml:space="preserve">Harlequins ja Saracens </w:t>
      </w:r>
      <w:r>
        <w:t xml:space="preserve">pelaavat kotiottelunsa Suur-Lontoossa. London Scottish ja London Welsh pelaavat </w:t>
      </w:r>
      <w:r>
        <w:rPr>
          <w:color w:val="DCDCDC"/>
        </w:rPr>
        <w:t xml:space="preserve">RFU:n mestaruussarjassa</w:t>
      </w:r>
      <w:r>
        <w:t xml:space="preserve">, ja muita kaupungissa toimivia rugby union -seuroja ovat Richmond F.C., Rosslyn Park F.C., Westcombe Park R.F.C. ja Blackheath F.C.. </w:t>
      </w:r>
      <w:r>
        <w:t xml:space="preserve">Lounais-Lontoossa sijaitseva </w:t>
      </w:r>
      <w:r>
        <w:rPr>
          <w:color w:val="2F4F4F"/>
        </w:rPr>
        <w:t xml:space="preserve">Twickenham-stadion </w:t>
      </w:r>
      <w:r>
        <w:t xml:space="preserve">on rugbyunionin kansallinen stadion, ja sen kapasiteetti on </w:t>
      </w:r>
      <w:r>
        <w:rPr>
          <w:color w:val="556B2F"/>
        </w:rPr>
        <w:t xml:space="preserve">82 000, </w:t>
      </w:r>
      <w:r>
        <w:t xml:space="preserve">kun uusi eteläinen katsomo on valmistunut</w:t>
      </w:r>
      <w:r>
        <w:t xml:space="preserve">.</w:t>
      </w:r>
    </w:p>
    <w:p>
      <w:r>
        <w:rPr>
          <w:b/>
        </w:rPr>
        <w:t xml:space="preserve">Kysymys 0</w:t>
      </w:r>
    </w:p>
    <w:p>
      <w:r>
        <w:t xml:space="preserve">Mikä on Lounais-Lontoossa sijaitsevan kansallisen rugby union -stadionin nimi?</w:t>
      </w:r>
    </w:p>
    <w:p>
      <w:r>
        <w:rPr>
          <w:b/>
        </w:rPr>
        <w:t xml:space="preserve">Kysymys 1</w:t>
      </w:r>
    </w:p>
    <w:p>
      <w:r>
        <w:t xml:space="preserve">Mikä on Twickenham-stadionin nykyinen istumapaikkakapasiteetti?</w:t>
      </w:r>
    </w:p>
    <w:p>
      <w:r>
        <w:rPr>
          <w:b/>
        </w:rPr>
        <w:t xml:space="preserve">Kysymys 2</w:t>
      </w:r>
    </w:p>
    <w:p>
      <w:r>
        <w:t xml:space="preserve">Mitkä kolmesta lontoolaisesta Aviva Premiershipin rugby union -joukkueesta pelaavat Greater London Area -alueella?</w:t>
      </w:r>
    </w:p>
    <w:p>
      <w:r>
        <w:rPr>
          <w:b/>
        </w:rPr>
        <w:t xml:space="preserve">Kysymys 3</w:t>
      </w:r>
    </w:p>
    <w:p>
      <w:r>
        <w:t xml:space="preserve">Missä London Scottishin ja London Welchin rugbyjoukkueet pelaavat kotiottelunsa?</w:t>
      </w:r>
    </w:p>
    <w:p>
      <w:r>
        <w:rPr>
          <w:b/>
        </w:rPr>
        <w:t xml:space="preserve">Tekstin numero 76</w:t>
      </w:r>
    </w:p>
    <w:p>
      <w:r>
        <w:t xml:space="preserve">World Property Journalin (2015) raportin mukaan </w:t>
      </w:r>
      <w:r>
        <w:rPr>
          <w:color w:val="A9A9A9"/>
        </w:rPr>
        <w:t xml:space="preserve">Lontoo on ollut </w:t>
      </w:r>
      <w:r>
        <w:t xml:space="preserve">maailman kallein toimistomarkkina </w:t>
      </w:r>
      <w:r>
        <w:rPr>
          <w:color w:val="DCDCDC"/>
        </w:rPr>
        <w:t xml:space="preserve">kolmen </w:t>
      </w:r>
      <w:r>
        <w:t xml:space="preserve">viime vuoden ajan. Vuonna </w:t>
      </w:r>
      <w:r>
        <w:t xml:space="preserve">2015[päivitys] asuinkiinteistöjen arvo Lontoossa oli 2,2 biljoonaa dollaria - saman verran kuin </w:t>
      </w:r>
      <w:r>
        <w:rPr>
          <w:color w:val="2F4F4F"/>
        </w:rPr>
        <w:t xml:space="preserve">Brasilian </w:t>
      </w:r>
      <w:r>
        <w:t xml:space="preserve">vuotuinen BKT. Kaupungissa on korkeimmat kiinteistöjen hinnat kaikista Euroopan kaupungeista Office for National Statisticsin ja Euroopan tilastoviraston mukaan. Keskimääräinen </w:t>
      </w:r>
      <w:r>
        <w:t xml:space="preserve">neliöhinta Lontoon keskustassa on </w:t>
      </w:r>
      <w:r>
        <w:rPr>
          <w:color w:val="556B2F"/>
        </w:rPr>
        <w:t xml:space="preserve">24 252 euroa </w:t>
      </w:r>
      <w:r>
        <w:t xml:space="preserve">(huhtikuu 2014). Tämä </w:t>
      </w:r>
      <w:r>
        <w:t xml:space="preserve">on korkeampi kuin kiinteistöjen hinnat muissa G8-maiden eurooppalaisissa pääkaupungeissa: Berliinissä </w:t>
      </w:r>
      <w:r>
        <w:rPr>
          <w:color w:val="6B8E23"/>
        </w:rPr>
        <w:t xml:space="preserve">3 306 euroa</w:t>
      </w:r>
      <w:r>
        <w:t xml:space="preserve">, Roomassa 6 188 euroa ja Pariisissa 11 229 euroa.</w:t>
      </w:r>
    </w:p>
    <w:p>
      <w:r>
        <w:rPr>
          <w:b/>
        </w:rPr>
        <w:t xml:space="preserve">Kysymys 0</w:t>
      </w:r>
    </w:p>
    <w:p>
      <w:r>
        <w:t xml:space="preserve">Minkä maan bruttokansantuotetta vastaa Lontoon asuinkiinteistöjen arvo?</w:t>
      </w:r>
    </w:p>
    <w:p>
      <w:r>
        <w:rPr>
          <w:b/>
        </w:rPr>
        <w:t xml:space="preserve">Kysymys 1</w:t>
      </w:r>
    </w:p>
    <w:p>
      <w:r>
        <w:t xml:space="preserve">Mikä on kiinteistön keskimääräinen neliöhinta Lontoon keskustassa huhtikuussa 2014?</w:t>
      </w:r>
    </w:p>
    <w:p>
      <w:r>
        <w:rPr>
          <w:b/>
        </w:rPr>
        <w:t xml:space="preserve">Kysymys 2</w:t>
      </w:r>
    </w:p>
    <w:p>
      <w:r>
        <w:t xml:space="preserve">World Property Journalin raportin mukaan Lontoo on ollut maailman kallein toimistomarkkina jo useana vuonna peräkkäin.</w:t>
      </w:r>
    </w:p>
    <w:p>
      <w:r>
        <w:rPr>
          <w:b/>
        </w:rPr>
        <w:t xml:space="preserve">Kysymys 3</w:t>
      </w:r>
    </w:p>
    <w:p>
      <w:r>
        <w:t xml:space="preserve">Missä kaupungissa kiinteistöjen hinnat ovat Euroopan korkeimmat?</w:t>
      </w:r>
    </w:p>
    <w:p>
      <w:r>
        <w:rPr>
          <w:b/>
        </w:rPr>
        <w:t xml:space="preserve">Kysymys 4</w:t>
      </w:r>
    </w:p>
    <w:p>
      <w:r>
        <w:t xml:space="preserve">Mikä on keskimääräinen kiinteistöjen neliöhinta Berliinissä huhtikuussa 2014?</w:t>
      </w:r>
    </w:p>
    <w:p>
      <w:r>
        <w:br w:type="page"/>
      </w:r>
    </w:p>
    <w:p>
      <w:r>
        <w:rPr>
          <w:b/>
          <w:u w:val="single"/>
        </w:rPr>
        <w:t xml:space="preserve">Asiakirjan numero 276</w:t>
      </w:r>
    </w:p>
    <w:p>
      <w:r>
        <w:rPr>
          <w:b/>
        </w:rPr>
        <w:t xml:space="preserve">Tekstin numero 0</w:t>
      </w:r>
    </w:p>
    <w:p>
      <w:r>
        <w:t xml:space="preserve">Cambridge English Dictionaryn mukaan </w:t>
      </w:r>
      <w:r>
        <w:rPr>
          <w:color w:val="A9A9A9"/>
        </w:rPr>
        <w:t xml:space="preserve">kulttuuri </w:t>
      </w:r>
      <w:r>
        <w:t xml:space="preserve">on </w:t>
      </w:r>
      <w:r>
        <w:rPr>
          <w:color w:val="DCDCDC"/>
        </w:rPr>
        <w:t xml:space="preserve">"</w:t>
      </w:r>
      <w:r>
        <w:rPr>
          <w:color w:val="DCDCDC"/>
        </w:rPr>
        <w:t xml:space="preserve">tietyn ihmisryhmän </w:t>
      </w:r>
      <w:r>
        <w:rPr>
          <w:color w:val="2F4F4F"/>
        </w:rPr>
        <w:t xml:space="preserve">elämäntapa</w:t>
      </w:r>
      <w:r>
        <w:rPr>
          <w:color w:val="DCDCDC"/>
        </w:rPr>
        <w:t xml:space="preserve">, erityisesti yleiset tavat ja uskomukset tiettynä aikana". </w:t>
      </w:r>
      <w:r>
        <w:rPr>
          <w:color w:val="556B2F"/>
        </w:rPr>
        <w:t xml:space="preserve">Terror Management Theory -teorian </w:t>
      </w:r>
      <w:r>
        <w:t xml:space="preserve">mukaan kulttuuri on joukko toimintoja ja maailmankatsomuksia, jotka antavat ihmisille illuusion siitä, että he ovat arvokkaita yksilöitä maailmassa, jolla on merkitystä - ja jotka nostavat heidät olemassaolon pelkkien fyysisten näkökohtien yläpuolelle, jotta he voivat kieltää eläimellisen merkityksettömyyden ja kuoleman, josta Homo Sapiens tuli tietoiseksi, kun se sai </w:t>
      </w:r>
      <w:r>
        <w:rPr>
          <w:color w:val="6B8E23"/>
        </w:rPr>
        <w:t xml:space="preserve">suuremmat aivot</w:t>
      </w:r>
      <w:r>
        <w:t xml:space="preserve">.</w:t>
      </w:r>
    </w:p>
    <w:p>
      <w:r>
        <w:rPr>
          <w:b/>
        </w:rPr>
        <w:t xml:space="preserve">Kysymys 0</w:t>
      </w:r>
    </w:p>
    <w:p>
      <w:r>
        <w:t xml:space="preserve"> Miten Cambridge English Dictionary määrittelee "kulttuurin" lyhyesti?</w:t>
      </w:r>
    </w:p>
    <w:p>
      <w:r>
        <w:rPr>
          <w:b/>
        </w:rPr>
        <w:t xml:space="preserve">Kysymys 1</w:t>
      </w:r>
    </w:p>
    <w:p>
      <w:r>
        <w:t xml:space="preserve">Mikä on tämän teorian nimi, jonka mukaan kulttuuri on sarja toimintoja ja maailmankatsomuksia?</w:t>
      </w:r>
    </w:p>
    <w:p>
      <w:r>
        <w:rPr>
          <w:b/>
        </w:rPr>
        <w:t xml:space="preserve">Kysymys 2</w:t>
      </w:r>
    </w:p>
    <w:p>
      <w:r>
        <w:t xml:space="preserve">Mitä Homo Sapiens hankki, jonka ansiosta se tuli tietoiseksi kulttuurista?</w:t>
      </w:r>
    </w:p>
    <w:p>
      <w:r>
        <w:rPr>
          <w:b/>
        </w:rPr>
        <w:t xml:space="preserve">Kysymys 3</w:t>
      </w:r>
    </w:p>
    <w:p>
      <w:r>
        <w:t xml:space="preserve">Miten Cambridgen ruotsinkielinen sanakirja määrittelee "kulttuurin" lyhyesti?</w:t>
      </w:r>
    </w:p>
    <w:p>
      <w:r>
        <w:rPr>
          <w:b/>
        </w:rPr>
        <w:t xml:space="preserve">Kysymys 4</w:t>
      </w:r>
    </w:p>
    <w:p>
      <w:r>
        <w:t xml:space="preserve">Mikä on sen teorian nimi, jonka mukaan kulttuuri on sarja paikkoja ja maailman sääntöjä?</w:t>
      </w:r>
    </w:p>
    <w:p>
      <w:r>
        <w:rPr>
          <w:b/>
        </w:rPr>
        <w:t xml:space="preserve">Kysymys 5</w:t>
      </w:r>
    </w:p>
    <w:p>
      <w:r>
        <w:t xml:space="preserve">Mitä Homo Sapiens hankki, jonka ansiosta se ei ollut tietoinen kulttuurista?</w:t>
      </w:r>
    </w:p>
    <w:p>
      <w:r>
        <w:rPr>
          <w:b/>
        </w:rPr>
        <w:t xml:space="preserve">Kysymys 6</w:t>
      </w:r>
    </w:p>
    <w:p>
      <w:r>
        <w:t xml:space="preserve">Mitä Homo Sapiens pystyy välttämään, koska hänellä on suuremmat aivot?</w:t>
      </w:r>
    </w:p>
    <w:p>
      <w:r>
        <w:rPr>
          <w:b/>
        </w:rPr>
        <w:t xml:space="preserve">Kysymys 7</w:t>
      </w:r>
    </w:p>
    <w:p>
      <w:r>
        <w:t xml:space="preserve">Mikä määritellään "tietyn yksilön elämäntavoiksi, erityisesti yliluonnollisiksi tavoiksi ja uskomuksiksi, tiettynä ajankohtana"?</w:t>
      </w:r>
    </w:p>
    <w:p>
      <w:r>
        <w:rPr>
          <w:b/>
        </w:rPr>
        <w:t xml:space="preserve">Teksti numero 1</w:t>
      </w:r>
    </w:p>
    <w:p>
      <w:r>
        <w:rPr>
          <w:color w:val="A9A9A9"/>
        </w:rPr>
        <w:t xml:space="preserve">Kulttuuri on </w:t>
      </w:r>
      <w:r>
        <w:t xml:space="preserve">keskeinen antropologian käsite, joka </w:t>
      </w:r>
      <w:r>
        <w:t xml:space="preserve">määrittelee ihmisenä olemisen merkityksen, </w:t>
      </w:r>
      <w:r>
        <w:t xml:space="preserve">ja se käsittää ilmiöt, jotka välittyvät ihmisyhteisöissä sosiaalisen oppimisen kautta. Sanaa käytetään yleisessä merkityksessä kehittyneenä kykynä luokitella ja esittää kokemuksia symboleilla sekä toimia mielikuvituksellisesti ja luovasti. Tämä kyky syntyi käyttäytymismoderniteetin kehittyessä ihmisillä noin </w:t>
      </w:r>
      <w:r>
        <w:rPr>
          <w:color w:val="DCDCDC"/>
        </w:rPr>
        <w:t xml:space="preserve">50 000 vuotta sitten. </w:t>
      </w:r>
      <w:r>
        <w:t xml:space="preserve">Tämän kyvyn ajatellaan usein olevan ainutlaatuinen ihmiselle, vaikka jotkin muut lajit ovat osoittaneet samanlaisia, joskin paljon vähemmän monimutkaisia kykyjä sosiaaliseen oppimiseen. Sitä käytetään myös kuvaamaan sosiaalisessa vuorovaikutuksessa välittyvien käytäntöjen ja kertyneen tiedon ja ajatusten monimutkaisia verkostoja, jotka ovat olemassa tietyissä ihmisryhmissä eli kulttuureissa, jolloin käytetään monikkomuotoa. Joitakin ihmisen käyttäytymisen piirteitä, kuten kieltä, sosiaalisia käytäntöjä, kuten </w:t>
      </w:r>
      <w:r>
        <w:rPr>
          <w:color w:val="2F4F4F"/>
        </w:rPr>
        <w:t xml:space="preserve">sukulaisuutta, sukupuolta ja avioliittoa</w:t>
      </w:r>
      <w:r>
        <w:t xml:space="preserve">, ilmaisumuotoja, kuten taidetta, musiikkia, tanssia, rituaaleja ja uskontoa, sekä teknologioita, kuten ruoanlaittoa, suojaa ja vaatetusta, pidetään kulttuurisina universaaleina piirteinä, joita esiintyy kaikissa ihmisyhteisöissä. Aineellisen kulttuurin käsite kattaa kulttuurin fyysiset ilmentymät, kuten </w:t>
      </w:r>
      <w:r>
        <w:rPr>
          <w:color w:val="556B2F"/>
        </w:rPr>
        <w:t xml:space="preserve">teknologian, arkkitehtuurin ja taiteen</w:t>
      </w:r>
      <w:r>
        <w:t xml:space="preserve">, kun taas kulttuurin aineettomat osatekijät, kuten sosiaalisen organisaation periaatteet (mukaan lukien poliittisen organisaation käytännöt ja sosiaaliset instituutiot), </w:t>
      </w:r>
      <w:r>
        <w:rPr>
          <w:color w:val="6B8E23"/>
        </w:rPr>
        <w:t xml:space="preserve">mytologia, filosofia, kirjallisuus (sekä kirjoitettu että suullinen) ja tiede, </w:t>
      </w:r>
      <w:r>
        <w:t xml:space="preserve">muodostavat yhteiskunnan aineettoman kulttuuriperinnön.</w:t>
      </w:r>
    </w:p>
    <w:p>
      <w:r>
        <w:rPr>
          <w:b/>
        </w:rPr>
        <w:t xml:space="preserve">Kysymys 0</w:t>
      </w:r>
    </w:p>
    <w:p>
      <w:r>
        <w:t xml:space="preserve">Milloin ihmiset pystyivät jossain määrin ymmärtämään, mitä kulttuuri todella tarkoittaa?</w:t>
      </w:r>
    </w:p>
    <w:p>
      <w:r>
        <w:rPr>
          <w:b/>
        </w:rPr>
        <w:t xml:space="preserve">Kysymys 1</w:t>
      </w:r>
    </w:p>
    <w:p>
      <w:r>
        <w:t xml:space="preserve">Nimeä joitakin kulttuurisia yleispätevyyksiä, joita ihmisillä on nykyään.</w:t>
      </w:r>
    </w:p>
    <w:p>
      <w:r>
        <w:rPr>
          <w:b/>
        </w:rPr>
        <w:t xml:space="preserve">Kysymys 2</w:t>
      </w:r>
    </w:p>
    <w:p>
      <w:r>
        <w:t xml:space="preserve">Mitä käsite "käsitteellinen aineellinen kulttuuri" kattaa?</w:t>
      </w:r>
    </w:p>
    <w:p>
      <w:r>
        <w:rPr>
          <w:b/>
        </w:rPr>
        <w:t xml:space="preserve">Kysymys 3</w:t>
      </w:r>
    </w:p>
    <w:p>
      <w:r>
        <w:t xml:space="preserve">Mikä ei ole ihmisyyttä määrittävä tekijä?</w:t>
      </w:r>
    </w:p>
    <w:p>
      <w:r>
        <w:rPr>
          <w:b/>
        </w:rPr>
        <w:t xml:space="preserve">Kysymys 4</w:t>
      </w:r>
    </w:p>
    <w:p>
      <w:r>
        <w:t xml:space="preserve">Milloin ihmiset pystyivät ymmärtämään kulttuuria täysin?</w:t>
      </w:r>
    </w:p>
    <w:p>
      <w:r>
        <w:rPr>
          <w:b/>
        </w:rPr>
        <w:t xml:space="preserve">Kysymys 5</w:t>
      </w:r>
    </w:p>
    <w:p>
      <w:r>
        <w:t xml:space="preserve">Mitä käsite "aineeton kulttuuri" kattaa?</w:t>
      </w:r>
    </w:p>
    <w:p>
      <w:r>
        <w:rPr>
          <w:b/>
        </w:rPr>
        <w:t xml:space="preserve">Kysymys 6</w:t>
      </w:r>
    </w:p>
    <w:p>
      <w:r>
        <w:t xml:space="preserve">Mitä suljetaan pois yhteiskunnan kulttuuriperinnöstä?</w:t>
      </w:r>
    </w:p>
    <w:p>
      <w:r>
        <w:rPr>
          <w:b/>
        </w:rPr>
        <w:t xml:space="preserve">Kysymys 7</w:t>
      </w:r>
    </w:p>
    <w:p>
      <w:r>
        <w:t xml:space="preserve">Mitä kulttuurisia universaaleja ei enää ole olemassa ihmisissä?</w:t>
      </w:r>
    </w:p>
    <w:p>
      <w:r>
        <w:rPr>
          <w:b/>
        </w:rPr>
        <w:t xml:space="preserve">Teksti numero 2</w:t>
      </w:r>
    </w:p>
    <w:p>
      <w:r>
        <w:t xml:space="preserve">Humanistisissa tieteissä yksi kulttuurin merkitys yksilön ominaisuutena on ollut se, missä määrin yksilö on saavuttanut tietyn hienostuneisuuden tason taiteen, tieteen, koulutuksen tai tapojen alalla. Kulttuurisen sivistyksen tason on myös joskus katsottu erottavan sivilisaatiot vähemmän monimutkaisista yhteiskunnista. Tällaisia hierarkkisia näkökulmia kulttuuriin on myös luokkaperusteisissa erotteluissa, joissa erotetaan toisistaan yhteiskunnallisen eliitin korkeakulttuuri ja alempien luokkien matala kulttuuri, populaarikulttuuri tai kansankulttuuri, jotka eroavat toisistaan kulttuuripääoman kerrostuneen saatavuuden perusteella. Yleiskielessä kulttuurilla viitataan usein erityisesti symbolisiin merkkeihin, joita etniset ryhmät käyttävät erottautuakseen toisistaan näkyvästi, kuten </w:t>
      </w:r>
      <w:r>
        <w:rPr>
          <w:color w:val="A9A9A9"/>
        </w:rPr>
        <w:t xml:space="preserve">kehonmuokkaukseen, vaatetukseen tai koruihin</w:t>
      </w:r>
      <w:r>
        <w:t xml:space="preserve">.[dubious - discuss] Massakulttuurilla viitataan </w:t>
      </w:r>
      <w:r>
        <w:rPr>
          <w:color w:val="DCDCDC"/>
        </w:rPr>
        <w:t xml:space="preserve">1900-luvulla</w:t>
      </w:r>
      <w:r>
        <w:t xml:space="preserve"> syntyneisiin massatuotettuihin ja massavälitteisiin kulutuskulttuurin muotoihin</w:t>
      </w:r>
      <w:r>
        <w:t xml:space="preserve">. </w:t>
      </w:r>
      <w:r>
        <w:t xml:space="preserve">Eräät filosofiset koulukunnat, kuten </w:t>
      </w:r>
      <w:r>
        <w:rPr>
          <w:color w:val="2F4F4F"/>
        </w:rPr>
        <w:t xml:space="preserve">marxilaisuus </w:t>
      </w:r>
      <w:r>
        <w:t xml:space="preserve">ja kriittinen teoria, ovat väittäneet, että kulttuuria käytetään usein poliittisesti </w:t>
      </w:r>
      <w:r>
        <w:rPr>
          <w:color w:val="556B2F"/>
        </w:rPr>
        <w:t xml:space="preserve">eliitin välineenä alempien luokkien manipuloimiseksi ja väärän tietoisuuden luomiseksi, </w:t>
      </w:r>
      <w:r>
        <w:t xml:space="preserve">tällaiset näkökulmat ovat yleisiä kulttuurintutkimuksen tieteenalalla. Laajemmin yhteiskuntatieteissä </w:t>
      </w:r>
      <w:r>
        <w:rPr>
          <w:color w:val="6B8E23"/>
        </w:rPr>
        <w:t xml:space="preserve">kulttuurimaterialismin </w:t>
      </w:r>
      <w:r>
        <w:t xml:space="preserve">teoreettinen näkökulma </w:t>
      </w:r>
      <w:r>
        <w:t xml:space="preserve">katsoo, että ihmisen symbolinen kulttuuri syntyy ihmiselämän aineellisista olosuhteista, kun ihminen luo fyysisen selviytymisen edellytykset, ja että kulttuurin perusta löytyy kehittyneistä biologisista valmiuksista.</w:t>
      </w:r>
    </w:p>
    <w:p>
      <w:r>
        <w:rPr>
          <w:b/>
        </w:rPr>
        <w:t xml:space="preserve">Kysymys 0</w:t>
      </w:r>
    </w:p>
    <w:p>
      <w:r>
        <w:t xml:space="preserve">Mitä varhaiset ihmiset joskus käyttivät tai käyttivät muodostaakseen jonkinlaisen kulttuurin näkyvästi?</w:t>
      </w:r>
    </w:p>
    <w:p>
      <w:r>
        <w:rPr>
          <w:b/>
        </w:rPr>
        <w:t xml:space="preserve">Kysymys 1</w:t>
      </w:r>
    </w:p>
    <w:p>
      <w:r>
        <w:t xml:space="preserve">Mihin aikaan massakulttuuri syntyi?</w:t>
      </w:r>
    </w:p>
    <w:p>
      <w:r>
        <w:rPr>
          <w:b/>
        </w:rPr>
        <w:t xml:space="preserve">Kysymys 2</w:t>
      </w:r>
    </w:p>
    <w:p>
      <w:r>
        <w:t xml:space="preserve">Mihin kulttuuria käytetään joidenkin filosofisten koulukuntien mukaan?</w:t>
      </w:r>
    </w:p>
    <w:p>
      <w:r>
        <w:rPr>
          <w:b/>
        </w:rPr>
        <w:t xml:space="preserve">Kysymys 3</w:t>
      </w:r>
    </w:p>
    <w:p>
      <w:r>
        <w:t xml:space="preserve">Mitä varhaiset ihmiset käyttivät tai käyttivät joskus muodostaakseen jonkinlaisen kulttuurin näkymättömästi?</w:t>
      </w:r>
    </w:p>
    <w:p>
      <w:r>
        <w:rPr>
          <w:b/>
        </w:rPr>
        <w:t xml:space="preserve">Kysymys 4</w:t>
      </w:r>
    </w:p>
    <w:p>
      <w:r>
        <w:t xml:space="preserve">Mihin aikaan massakulttuuri päättyi?</w:t>
      </w:r>
    </w:p>
    <w:p>
      <w:r>
        <w:rPr>
          <w:b/>
        </w:rPr>
        <w:t xml:space="preserve">Kysymys 5</w:t>
      </w:r>
    </w:p>
    <w:p>
      <w:r>
        <w:t xml:space="preserve">Mihin kulttuuria ei minkään filosofisen koulukunnan mukaan käytetä?</w:t>
      </w:r>
    </w:p>
    <w:p>
      <w:r>
        <w:rPr>
          <w:b/>
        </w:rPr>
        <w:t xml:space="preserve">Kysymys 6</w:t>
      </w:r>
    </w:p>
    <w:p>
      <w:r>
        <w:t xml:space="preserve">Minkä filosofisen koulukunnan mukaan kulttuuria ei koskaan käytetä poliittisesti?</w:t>
      </w:r>
    </w:p>
    <w:p>
      <w:r>
        <w:rPr>
          <w:b/>
        </w:rPr>
        <w:t xml:space="preserve">Kysymys 7</w:t>
      </w:r>
    </w:p>
    <w:p>
      <w:r>
        <w:t xml:space="preserve">Minkä näkökulman mukaan kulttuurin perusta on kehittyneissä biologisissa valmiuksissa?</w:t>
      </w:r>
    </w:p>
    <w:p>
      <w:r>
        <w:rPr>
          <w:b/>
        </w:rPr>
        <w:t xml:space="preserve">Teksti numero 3</w:t>
      </w:r>
    </w:p>
    <w:p>
      <w:r>
        <w:t xml:space="preserve">Kun </w:t>
      </w:r>
      <w:r>
        <w:rPr>
          <w:color w:val="DCDCDC"/>
        </w:rPr>
        <w:t xml:space="preserve">kulttuuria </w:t>
      </w:r>
      <w:r>
        <w:t xml:space="preserve">käytetään lukusanana, sillä tarkoitetaan </w:t>
      </w:r>
      <w:r>
        <w:rPr>
          <w:color w:val="2F4F4F"/>
        </w:rPr>
        <w:t xml:space="preserve">yhteiskunnan tai yhteisön, </w:t>
      </w:r>
      <w:r>
        <w:t xml:space="preserve">kuten etnisen ryhmän tai kansakunnan, </w:t>
      </w:r>
      <w:r>
        <w:rPr>
          <w:color w:val="2F4F4F"/>
        </w:rPr>
        <w:t xml:space="preserve">tapojen, perinteiden ja arvojen </w:t>
      </w:r>
      <w:r>
        <w:t xml:space="preserve">kokonaisuutta</w:t>
      </w:r>
      <w:r>
        <w:rPr>
          <w:color w:val="A9A9A9"/>
        </w:rPr>
        <w:t xml:space="preserve">. </w:t>
      </w:r>
      <w:r>
        <w:t xml:space="preserve">Tässä mielessä </w:t>
      </w:r>
      <w:r>
        <w:rPr>
          <w:color w:val="556B2F"/>
        </w:rPr>
        <w:t xml:space="preserve">monikulttuurisuus </w:t>
      </w:r>
      <w:r>
        <w:t xml:space="preserve">on käsite, jossa arvostetaan samalla alueella asuvien eri kulttuurien rauhanomaista rinnakkaiseloa ja keskinäistä kunnioitusta. Joskus "</w:t>
      </w:r>
      <w:r>
        <w:rPr>
          <w:color w:val="6B8E23"/>
        </w:rPr>
        <w:t xml:space="preserve">kulttuuria</w:t>
      </w:r>
      <w:r>
        <w:t xml:space="preserve">" </w:t>
      </w:r>
      <w:r>
        <w:t xml:space="preserve">käytetään myös kuvaamaan yhteiskunnan alaryhmän, alakulttuurin (esim. "bro-kulttuuri") tai vastakulttuurin erityisiä käytäntöjä. Kulttuuriantropologiassa </w:t>
      </w:r>
      <w:r>
        <w:rPr>
          <w:color w:val="228B22"/>
        </w:rPr>
        <w:t xml:space="preserve">kulttuurirelativismin </w:t>
      </w:r>
      <w:r>
        <w:rPr>
          <w:color w:val="A0522D"/>
        </w:rPr>
        <w:t xml:space="preserve">ideologian ja analyyttisen kannan </w:t>
      </w:r>
      <w:r>
        <w:t xml:space="preserve">mukaan kulttuureja ei voida helposti asettaa objektiivisesti paremmuusjärjestykseen tai arvioida, koska kaikki arvioinnit sijoittuvat väistämättä tietyn kulttuurin arvojärjestelmään.</w:t>
      </w:r>
    </w:p>
    <w:p>
      <w:r>
        <w:rPr>
          <w:b/>
        </w:rPr>
        <w:t xml:space="preserve">Kysymys 0</w:t>
      </w:r>
    </w:p>
    <w:p>
      <w:r>
        <w:t xml:space="preserve">Mitä termi "Count Noun" tarkoittaa?</w:t>
      </w:r>
    </w:p>
    <w:p>
      <w:r>
        <w:rPr>
          <w:b/>
        </w:rPr>
        <w:t xml:space="preserve">Kysymys 1</w:t>
      </w:r>
    </w:p>
    <w:p>
      <w:r>
        <w:t xml:space="preserve">Mitkä kulttuuriset piirteet kuuluvat termiin count noun?</w:t>
      </w:r>
    </w:p>
    <w:p>
      <w:r>
        <w:rPr>
          <w:b/>
        </w:rPr>
        <w:t xml:space="preserve">Kysymys 2</w:t>
      </w:r>
    </w:p>
    <w:p>
      <w:r>
        <w:t xml:space="preserve">Mikä kuuluu termiin "kulttuuriantropologia"?</w:t>
      </w:r>
    </w:p>
    <w:p>
      <w:r>
        <w:rPr>
          <w:b/>
        </w:rPr>
        <w:t xml:space="preserve">Kysymys 3</w:t>
      </w:r>
    </w:p>
    <w:p>
      <w:r>
        <w:t xml:space="preserve">Mitä ei voi koskaan käyttää lukusanana?</w:t>
      </w:r>
    </w:p>
    <w:p>
      <w:r>
        <w:rPr>
          <w:b/>
        </w:rPr>
        <w:t xml:space="preserve">Kysymys 4</w:t>
      </w:r>
    </w:p>
    <w:p>
      <w:r>
        <w:t xml:space="preserve">Mikä on käsite, jossa arvostetaan vihaisen rinnakkaiselon ja keskinäisen kunnioituksen puutetta samalla alueella asuvien eri kulttuurien välillä?</w:t>
      </w:r>
    </w:p>
    <w:p>
      <w:r>
        <w:rPr>
          <w:b/>
        </w:rPr>
        <w:t xml:space="preserve">Kysymys 5</w:t>
      </w:r>
    </w:p>
    <w:p>
      <w:r>
        <w:t xml:space="preserve">Mitä termiä ei enää käytetä kuvaamaan tiettyjä käytäntöjä yhteiskunnan alaryhmän sisällä?</w:t>
      </w:r>
    </w:p>
    <w:p>
      <w:r>
        <w:rPr>
          <w:b/>
        </w:rPr>
        <w:t xml:space="preserve">Kysymys 6</w:t>
      </w:r>
    </w:p>
    <w:p>
      <w:r>
        <w:t xml:space="preserve">Minkä näkökulman mukaan kulttuurit voidaan helposti asettaa paremmuusjärjestykseen ja arvioida?</w:t>
      </w:r>
    </w:p>
    <w:p>
      <w:r>
        <w:rPr>
          <w:b/>
        </w:rPr>
        <w:t xml:space="preserve">Teksti numero 4</w:t>
      </w:r>
    </w:p>
    <w:p>
      <w:r>
        <w:t xml:space="preserve">Nykyaikainen termi "</w:t>
      </w:r>
      <w:r>
        <w:rPr>
          <w:color w:val="A9A9A9"/>
        </w:rPr>
        <w:t xml:space="preserve">kulttuuri" </w:t>
      </w:r>
      <w:r>
        <w:t xml:space="preserve">perustuu </w:t>
      </w:r>
      <w:r>
        <w:rPr>
          <w:color w:val="DCDCDC"/>
        </w:rPr>
        <w:t xml:space="preserve">termiin, jota antiikin roomalainen puhuja Cicero käytti </w:t>
      </w:r>
      <w:r>
        <w:rPr>
          <w:color w:val="2F4F4F"/>
        </w:rPr>
        <w:t xml:space="preserve">Tusculanae Disputationes </w:t>
      </w:r>
      <w:r>
        <w:t xml:space="preserve">-teoksessaan, </w:t>
      </w:r>
      <w:r>
        <w:t xml:space="preserve">jossa hän kirjoitti sielunviljelystä tai "cultura animi", käyttäen maatalousmetaforaa filosofisen sielun kehittämisestä, joka ymmärretään teleologisesti ihmisen kehityksen korkeimpana mahdollisena ihanteena. </w:t>
      </w:r>
      <w:r>
        <w:rPr>
          <w:color w:val="556B2F"/>
        </w:rPr>
        <w:t xml:space="preserve">Samuel Pufendorf </w:t>
      </w:r>
      <w:r>
        <w:t xml:space="preserve">otti tämän metaforan käyttöön nykyaikaisessa yhteydessä tarkoittaen jotakin samankaltaista, mutta </w:t>
      </w:r>
      <w:r>
        <w:rPr>
          <w:color w:val="6B8E23"/>
        </w:rPr>
        <w:t xml:space="preserve">ei enää olettanut, että filosofia olisi ihmisen luonnollinen täydellisyys</w:t>
      </w:r>
      <w:r>
        <w:t xml:space="preserve">. Hänen ja monien hänen jälkeensä kirjoittaneiden kirjailijoiden käyttö "viittaa kaikkiin niihin tapoihin, joilla ihminen voittaa alkuperäisen barbaarisuutensa ja tulee keinotekoisesti täysin inhimilliseksi".</w:t>
      </w:r>
    </w:p>
    <w:p>
      <w:r>
        <w:rPr>
          <w:b/>
        </w:rPr>
        <w:t xml:space="preserve">Kysymys 0</w:t>
      </w:r>
    </w:p>
    <w:p>
      <w:r>
        <w:t xml:space="preserve">Mihin nykyaikainen termi "kulttuuri" perustuu?</w:t>
      </w:r>
    </w:p>
    <w:p>
      <w:r>
        <w:rPr>
          <w:b/>
        </w:rPr>
        <w:t xml:space="preserve">Kysymys 1</w:t>
      </w:r>
    </w:p>
    <w:p>
      <w:r>
        <w:t xml:space="preserve">Kuka otti käyttöön Ciceron käyttämän metaforan?</w:t>
      </w:r>
    </w:p>
    <w:p>
      <w:r>
        <w:rPr>
          <w:b/>
        </w:rPr>
        <w:t xml:space="preserve">Kysymys 2</w:t>
      </w:r>
    </w:p>
    <w:p>
      <w:r>
        <w:t xml:space="preserve">Samuel muutti jotakin, mikä kuului metaforan vanhaan merkitykseen, mikä se oli?</w:t>
      </w:r>
    </w:p>
    <w:p>
      <w:r>
        <w:rPr>
          <w:b/>
        </w:rPr>
        <w:t xml:space="preserve">Kysymys 3</w:t>
      </w:r>
    </w:p>
    <w:p>
      <w:r>
        <w:t xml:space="preserve">Mitä termiä antiikin Rooman keisari Cicero käytti Tusculanae Disputationes -teoksessaan?</w:t>
      </w:r>
    </w:p>
    <w:p>
      <w:r>
        <w:rPr>
          <w:b/>
        </w:rPr>
        <w:t xml:space="preserve">Kysymys 4</w:t>
      </w:r>
    </w:p>
    <w:p>
      <w:r>
        <w:t xml:space="preserve">Mikä oli kirjoittanut siihen maatalousmetaforan filosofisen sielun tuhosta?</w:t>
      </w:r>
    </w:p>
    <w:p>
      <w:r>
        <w:rPr>
          <w:b/>
        </w:rPr>
        <w:t xml:space="preserve">Kysymys 5</w:t>
      </w:r>
    </w:p>
    <w:p>
      <w:r>
        <w:t xml:space="preserve">Kuka otti ensimmäisenä käyttöön Ciceron myöhemmin käyttämän metaforan?</w:t>
      </w:r>
    </w:p>
    <w:p>
      <w:r>
        <w:rPr>
          <w:b/>
        </w:rPr>
        <w:t xml:space="preserve">Kysymys 6</w:t>
      </w:r>
    </w:p>
    <w:p>
      <w:r>
        <w:t xml:space="preserve">Kuka oletti, että filosofia oli ihmisen luonnollinen täydellisyys?</w:t>
      </w:r>
    </w:p>
    <w:p>
      <w:r>
        <w:rPr>
          <w:b/>
        </w:rPr>
        <w:t xml:space="preserve">Teksti numero 5</w:t>
      </w:r>
    </w:p>
    <w:p>
      <w:r>
        <w:t xml:space="preserve">Sosiaaliset konfliktit ja teknologian kehitys voivat aiheuttaa muutoksia yhteiskunnassa muuttamalla </w:t>
      </w:r>
      <w:r>
        <w:rPr>
          <w:color w:val="A9A9A9"/>
        </w:rPr>
        <w:t xml:space="preserve">sosiaalista dynamiikkaa ja edistämällä uusia kulttuurisia malleja </w:t>
      </w:r>
      <w:r>
        <w:t xml:space="preserve">sekä kannustamalla tai mahdollistamalla generatiivista toimintaa. Nämä sosiaaliset muutokset voivat seurata ideologisia muutoksia ja muunlaisia kulttuurisia muutoksia. Esimerkiksi </w:t>
      </w:r>
      <w:r>
        <w:rPr>
          <w:color w:val="DCDCDC"/>
        </w:rPr>
        <w:t xml:space="preserve">Yhdysvaltojen feministinen liike </w:t>
      </w:r>
      <w:r>
        <w:t xml:space="preserve">sisälsi uusia käytäntöjä, jotka aiheuttivat muutoksen sukupuolten välisissä suhteissa ja muuttivat sekä sukupuoli- että </w:t>
      </w:r>
      <w:r>
        <w:t xml:space="preserve">talousrakenteita</w:t>
      </w:r>
      <w:r>
        <w:rPr>
          <w:color w:val="DCDCDC"/>
        </w:rPr>
        <w:t xml:space="preserve">. </w:t>
      </w:r>
      <w:r>
        <w:t xml:space="preserve">Myös ympäristöolosuhteet voivat olla tekijöitä. Esimerkiksi sen </w:t>
      </w:r>
      <w:r>
        <w:t xml:space="preserve">jälkeen kun trooppiset metsät palasivat viimeisen </w:t>
      </w:r>
      <w:r>
        <w:rPr>
          <w:color w:val="6B8E23"/>
        </w:rPr>
        <w:t xml:space="preserve">jääkauden </w:t>
      </w:r>
      <w:r>
        <w:t xml:space="preserve">lopulla</w:t>
      </w:r>
      <w:r>
        <w:t xml:space="preserve">, saatavilla oli kotieläintuotantoon sopivia kasveja, mikä johti maatalouden keksimiseen, mikä puolestaan aiheutti monia kulttuurisia innovaatioita ja muutoksia sosiaalisessa dynamiikassa.</w:t>
      </w:r>
    </w:p>
    <w:p>
      <w:r>
        <w:rPr>
          <w:b/>
        </w:rPr>
        <w:t xml:space="preserve">Kysymys 0</w:t>
      </w:r>
    </w:p>
    <w:p>
      <w:r>
        <w:t xml:space="preserve">Mitä muutoksia sosiaaliset konfliktit ja teknologian kehittyminen aiheuttavat kulttuurissa? </w:t>
      </w:r>
    </w:p>
    <w:p>
      <w:r>
        <w:rPr>
          <w:b/>
        </w:rPr>
        <w:t xml:space="preserve">Kysymys 1</w:t>
      </w:r>
    </w:p>
    <w:p>
      <w:r>
        <w:t xml:space="preserve">Minkä niminen on tämä kulttuurinen liike, johon liittyy sukupuolten välisten suhteiden muutos, joka koskee pääasiassa naisia?</w:t>
      </w:r>
    </w:p>
    <w:p>
      <w:r>
        <w:rPr>
          <w:b/>
        </w:rPr>
        <w:t xml:space="preserve">Kysymys 2</w:t>
      </w:r>
    </w:p>
    <w:p>
      <w:r>
        <w:t xml:space="preserve">Mitä ajanjaksoa käytettiin esimerkissä sosiaalisen dynamiikan muutoksista?</w:t>
      </w:r>
    </w:p>
    <w:p>
      <w:r>
        <w:rPr>
          <w:b/>
        </w:rPr>
        <w:t xml:space="preserve">Kysymys 3</w:t>
      </w:r>
    </w:p>
    <w:p>
      <w:r>
        <w:t xml:space="preserve">Mikä ei koskaan muutu sosiaalisten konfliktien ja teknologian kehityksen myötä?</w:t>
      </w:r>
    </w:p>
    <w:p>
      <w:r>
        <w:rPr>
          <w:b/>
        </w:rPr>
        <w:t xml:space="preserve">Kysymys 4</w:t>
      </w:r>
    </w:p>
    <w:p>
      <w:r>
        <w:t xml:space="preserve">Mitä ajanjaksoa käytettiin esimerkissä fysikaalisen dynamiikan muutoksista?</w:t>
      </w:r>
    </w:p>
    <w:p>
      <w:r>
        <w:rPr>
          <w:b/>
        </w:rPr>
        <w:t xml:space="preserve">Kysymys 5</w:t>
      </w:r>
    </w:p>
    <w:p>
      <w:r>
        <w:t xml:space="preserve">Minkä niminen on tämä kulttuurinen liike, johon liittyy sukupuolten välisten suhteiden muuttuminen pääasiassa naisia poissulkevaksi?</w:t>
      </w:r>
    </w:p>
    <w:p>
      <w:r>
        <w:rPr>
          <w:b/>
        </w:rPr>
        <w:t xml:space="preserve">Kysymys 6</w:t>
      </w:r>
    </w:p>
    <w:p>
      <w:r>
        <w:t xml:space="preserve">Mitä rakenteita ei muutettu Yhdysvaltain feministisen liikkeen ansiosta?</w:t>
      </w:r>
    </w:p>
    <w:p>
      <w:r>
        <w:rPr>
          <w:b/>
        </w:rPr>
        <w:t xml:space="preserve">Kysymys 7</w:t>
      </w:r>
    </w:p>
    <w:p>
      <w:r>
        <w:t xml:space="preserve">Mitkä olosuhteet eivät koskaan vaikuta asiaan?</w:t>
      </w:r>
    </w:p>
    <w:p>
      <w:r>
        <w:rPr>
          <w:b/>
        </w:rPr>
        <w:t xml:space="preserve">Teksti numero 6</w:t>
      </w:r>
    </w:p>
    <w:p>
      <w:r>
        <w:rPr>
          <w:color w:val="A9A9A9"/>
        </w:rPr>
        <w:t xml:space="preserve">Kulttuureihin </w:t>
      </w:r>
      <w:r>
        <w:t xml:space="preserve">vaikuttavat ulkoisesti yhteiskuntien väliset kontaktit, jotka voivat myös aiheuttaa - tai estää - sosiaalisia muutoksia ja muutoksia kulttuurikäytännöissä. </w:t>
      </w:r>
      <w:r>
        <w:rPr>
          <w:color w:val="DCDCDC"/>
        </w:rPr>
        <w:t xml:space="preserve">Sota tai kilpailu resursseista </w:t>
      </w:r>
      <w:r>
        <w:t xml:space="preserve">voi vaikuttaa teknologian kehitykseen tai sosiaaliseen dynamiikkaan. Lisäksi kulttuuriset ideat voivat siirtyä yhteiskunnasta toiseen diffuusion tai akkulturaation kautta. Diffuusiossa jonkin asian muoto (mutta ei välttämättä sen merkitys) siirtyy kulttuurista toiseen. Esimerkiksi </w:t>
      </w:r>
      <w:r>
        <w:t xml:space="preserve">hampurilaiset, </w:t>
      </w:r>
      <w:r>
        <w:t xml:space="preserve">Yhdysvaltojen </w:t>
      </w:r>
      <w:r>
        <w:rPr>
          <w:color w:val="2F4F4F"/>
        </w:rPr>
        <w:t xml:space="preserve">pikaruoka</w:t>
      </w:r>
      <w:r>
        <w:t xml:space="preserve">, vaikuttivat eksoottisilta, kun ne tuotiin Kiinaan. "Stimulusdiffuusio" (</w:t>
      </w:r>
      <w:r>
        <w:rPr>
          <w:color w:val="556B2F"/>
        </w:rPr>
        <w:t xml:space="preserve">ideoiden jakaminen</w:t>
      </w:r>
      <w:r>
        <w:t xml:space="preserve">) viittaa siihen, että jonkin kulttuurin elementti johtaa keksintöön tai leviämiseen toisessa kulttuurissa. "</w:t>
      </w:r>
      <w:r>
        <w:rPr>
          <w:color w:val="6B8E23"/>
        </w:rPr>
        <w:t xml:space="preserve">Suora lainaaminen</w:t>
      </w:r>
      <w:r>
        <w:t xml:space="preserve">" puolestaan viittaa yleensä teknologian tai konkreettisten tavaroiden leviämiseen kulttuurista toiseen. </w:t>
      </w:r>
      <w:r>
        <w:rPr>
          <w:color w:val="A0522D"/>
        </w:rPr>
        <w:t xml:space="preserve">Innovaatioiden </w:t>
      </w:r>
      <w:r>
        <w:rPr>
          <w:color w:val="228B22"/>
        </w:rPr>
        <w:t xml:space="preserve">diffuusioteoria </w:t>
      </w:r>
      <w:r>
        <w:t xml:space="preserve">esittää tutkimukseen perustuvan mallin siitä, miksi ja milloin yksilöt ja kulttuurit omaksuvat uusia ideoita, käytäntöjä ja tuotteita.</w:t>
      </w:r>
    </w:p>
    <w:p>
      <w:r>
        <w:rPr>
          <w:b/>
        </w:rPr>
        <w:t xml:space="preserve">Kysymys 0</w:t>
      </w:r>
    </w:p>
    <w:p>
      <w:r>
        <w:t xml:space="preserve">Mikä voi vaikuttaa sosiaaliseen dynamiikkaan ja tekniseen kehitykseen?</w:t>
      </w:r>
    </w:p>
    <w:p>
      <w:r>
        <w:rPr>
          <w:b/>
        </w:rPr>
        <w:t xml:space="preserve">Kysymys 1</w:t>
      </w:r>
    </w:p>
    <w:p>
      <w:r>
        <w:t xml:space="preserve">Mikä esimerkissä vaikutti eksoottiselta, kun se tuotiin Kiinaan, mutta on yleinen Yhdysvalloissa?</w:t>
      </w:r>
    </w:p>
    <w:p>
      <w:r>
        <w:rPr>
          <w:b/>
        </w:rPr>
        <w:t xml:space="preserve">Kysymys 2</w:t>
      </w:r>
    </w:p>
    <w:p>
      <w:r>
        <w:t xml:space="preserve">Mitä tarkoittaa termi Stimulus diffusion?</w:t>
      </w:r>
    </w:p>
    <w:p>
      <w:r>
        <w:rPr>
          <w:b/>
        </w:rPr>
        <w:t xml:space="preserve">Kysymys 3</w:t>
      </w:r>
    </w:p>
    <w:p>
      <w:r>
        <w:t xml:space="preserve">Minkä teorian mukaan kulttuuriset omaksuvat uusia käytäntöjä, ideoita ja tuotteita?</w:t>
      </w:r>
    </w:p>
    <w:p>
      <w:r>
        <w:rPr>
          <w:b/>
        </w:rPr>
        <w:t xml:space="preserve">Kysymys 4</w:t>
      </w:r>
    </w:p>
    <w:p>
      <w:r>
        <w:t xml:space="preserve">Mihin yhteiskuntien väliset yhteydet vaikuttavat sisäisesti?</w:t>
      </w:r>
    </w:p>
    <w:p>
      <w:r>
        <w:rPr>
          <w:b/>
        </w:rPr>
        <w:t xml:space="preserve">Kysymys 5</w:t>
      </w:r>
    </w:p>
    <w:p>
      <w:r>
        <w:t xml:space="preserve">Mikä esimerkissä vaikutti tavalliselta, kun se tuotiin Kiinaan, mutta on eksoottinen Yhdysvalloissa?</w:t>
      </w:r>
    </w:p>
    <w:p>
      <w:r>
        <w:rPr>
          <w:b/>
        </w:rPr>
        <w:t xml:space="preserve">Kysymys 6</w:t>
      </w:r>
    </w:p>
    <w:p>
      <w:r>
        <w:t xml:space="preserve">Mitä termi Stimulus infusion tarkoittaa?</w:t>
      </w:r>
    </w:p>
    <w:p>
      <w:r>
        <w:rPr>
          <w:b/>
        </w:rPr>
        <w:t xml:space="preserve">Kysymys 7</w:t>
      </w:r>
    </w:p>
    <w:p>
      <w:r>
        <w:t xml:space="preserve">Mikä tarkoittaa teknologista tai aineellista siirtymistä kulttuurista toiseen?</w:t>
      </w:r>
    </w:p>
    <w:p>
      <w:r>
        <w:rPr>
          <w:b/>
        </w:rPr>
        <w:t xml:space="preserve">Kysymys 8</w:t>
      </w:r>
    </w:p>
    <w:p>
      <w:r>
        <w:t xml:space="preserve">Mikä teoria esittää tutkimukseen perustuvan mallin siitä, miksi ja milloin ryhmät ja kulttuurit omaksuvat vanhoja ideoita, käytäntöjä ja tuotteita?</w:t>
      </w:r>
    </w:p>
    <w:p>
      <w:r>
        <w:rPr>
          <w:b/>
        </w:rPr>
        <w:t xml:space="preserve">Teksti numero 7</w:t>
      </w:r>
    </w:p>
    <w:p>
      <w:r>
        <w:rPr>
          <w:color w:val="A9A9A9"/>
        </w:rPr>
        <w:t xml:space="preserve">Immanuel Kant </w:t>
      </w:r>
      <w:r>
        <w:t xml:space="preserve">(1724-1804) on muotoillut "valaistumisen" yksilökeskeisen määritelmän, joka muistuttaa bildungin käsitettä: "</w:t>
      </w:r>
      <w:r>
        <w:rPr>
          <w:color w:val="DCDCDC"/>
        </w:rPr>
        <w:t xml:space="preserve">Valaistuminen </w:t>
      </w:r>
      <w:r>
        <w:t xml:space="preserve">on ihmisen heräämistä itse aiheutetusta kypsymättömyydestään.</w:t>
      </w:r>
      <w:r>
        <w:rPr>
          <w:color w:val="DCDCDC"/>
        </w:rPr>
        <w:t xml:space="preserve">"</w:t>
      </w:r>
      <w:r>
        <w:t xml:space="preserve"> Hän väitti, että tämä kypsymättömyys ei johdu ymmärryksen puutteesta vaan rohkeuden puutteesta ajatella itsenäisesti. Tätä älyllistä pelkuruutta vastaan Kant kehotti: Sapere aude, "</w:t>
      </w:r>
      <w:r>
        <w:rPr>
          <w:color w:val="2F4F4F"/>
        </w:rPr>
        <w:t xml:space="preserve">Uskalla olla viisas</w:t>
      </w:r>
      <w:r>
        <w:t xml:space="preserve">!" </w:t>
      </w:r>
      <w:r>
        <w:t xml:space="preserve">Vastapainona Kantille saksalaiset tutkijat, kuten </w:t>
      </w:r>
      <w:r>
        <w:rPr>
          <w:color w:val="556B2F"/>
        </w:rPr>
        <w:t xml:space="preserve">Johann Gottfried Herder </w:t>
      </w:r>
      <w:r>
        <w:t xml:space="preserve">(1744-1803)</w:t>
      </w:r>
      <w:r>
        <w:t xml:space="preserve">,</w:t>
      </w:r>
      <w:r>
        <w:t xml:space="preserve"> väittivät, että ihmisen luovuus, joka väistämättä saa arvaamattomia ja hyvin erilaisia muotoja, on yhtä tärkeää kuin ihmisen rationaalisuus. Lisäksi Herder ehdotti kollektiivista bildungin muotoa: "Herderille Bildung oli niiden kokemusten kokonaisuus, jotka antavat kansalle yhtenäisen identiteetin ja tunteen yhteisestä kohtalosta".</w:t>
      </w:r>
    </w:p>
    <w:p>
      <w:r>
        <w:rPr>
          <w:b/>
        </w:rPr>
        <w:t xml:space="preserve">Kysymys 0</w:t>
      </w:r>
    </w:p>
    <w:p>
      <w:r>
        <w:t xml:space="preserve">Kuka sanoi seuraavan lausuman? "Valaistuminen on ihmisen herääminen itseaiheutetusta kypsymättömyydestään".</w:t>
      </w:r>
    </w:p>
    <w:p>
      <w:r>
        <w:rPr>
          <w:b/>
        </w:rPr>
        <w:t xml:space="preserve">Kysymys 1</w:t>
      </w:r>
    </w:p>
    <w:p>
      <w:r>
        <w:t xml:space="preserve">Mitä termi Sapere aude tarkoittaa?</w:t>
      </w:r>
    </w:p>
    <w:p>
      <w:r>
        <w:rPr>
          <w:b/>
        </w:rPr>
        <w:t xml:space="preserve">Kysymys 2</w:t>
      </w:r>
    </w:p>
    <w:p>
      <w:r>
        <w:t xml:space="preserve">Kuka saksalainen tutkija väitti, että ihmisen luovuus on monimuotoista ja yhtä tärkeää kuin ihmisen rationaalisuus?</w:t>
      </w:r>
    </w:p>
    <w:p>
      <w:r>
        <w:rPr>
          <w:b/>
        </w:rPr>
        <w:t xml:space="preserve">Kysymys 3</w:t>
      </w:r>
    </w:p>
    <w:p>
      <w:r>
        <w:t xml:space="preserve">Kuka sanoi seuraavan lausuman? "Valaistuminen on ihmisen heräämistä itsestään aiheutetusta kypsyydestä"."</w:t>
      </w:r>
    </w:p>
    <w:p>
      <w:r>
        <w:rPr>
          <w:b/>
        </w:rPr>
        <w:t xml:space="preserve">Kysymys 4</w:t>
      </w:r>
    </w:p>
    <w:p>
      <w:r>
        <w:t xml:space="preserve">Kuka väitti, että kypsymättömyys ei johdu ymmärryksen puutteesta vaan rohkeuden puutteesta ajatella itsenäisesti?</w:t>
      </w:r>
    </w:p>
    <w:p>
      <w:r>
        <w:rPr>
          <w:b/>
        </w:rPr>
        <w:t xml:space="preserve">Kysymys 5</w:t>
      </w:r>
    </w:p>
    <w:p>
      <w:r>
        <w:t xml:space="preserve">Mitä termiä pidettiin ihmisen syntymisenä itse aiheutettuun kypsymättömyyteen?</w:t>
      </w:r>
    </w:p>
    <w:p>
      <w:r>
        <w:rPr>
          <w:b/>
        </w:rPr>
        <w:t xml:space="preserve">Kysymys 6</w:t>
      </w:r>
    </w:p>
    <w:p>
      <w:r>
        <w:t xml:space="preserve">Kuka väitti, että ihmisen luovuus ei ole yhtä tärkeää kuin ihmisen rationaalisuus?</w:t>
      </w:r>
    </w:p>
    <w:p>
      <w:r>
        <w:rPr>
          <w:b/>
        </w:rPr>
        <w:t xml:space="preserve">Kysymys 7</w:t>
      </w:r>
    </w:p>
    <w:p>
      <w:r>
        <w:t xml:space="preserve">Kuka ehdotti individualistista bildungia?</w:t>
      </w:r>
    </w:p>
    <w:p>
      <w:r>
        <w:rPr>
          <w:b/>
        </w:rPr>
        <w:t xml:space="preserve">Teksti numero 8</w:t>
      </w:r>
    </w:p>
    <w:p>
      <w:r>
        <w:t xml:space="preserve">Vuonna 1795 preussilainen kielitieteilijä ja filosofi </w:t>
      </w:r>
      <w:r>
        <w:rPr>
          <w:color w:val="A9A9A9"/>
        </w:rPr>
        <w:t xml:space="preserve">Wilhelm von Humboldt </w:t>
      </w:r>
      <w:r>
        <w:t xml:space="preserve">(1767-1835) vaati antropologiaa, joka yhdistäisi Kantin ja Herderin intressit</w:t>
      </w:r>
      <w:r>
        <w:t xml:space="preserve">. </w:t>
      </w:r>
      <w:r>
        <w:rPr>
          <w:color w:val="DCDCDC"/>
        </w:rPr>
        <w:t xml:space="preserve">Romantiikan aikakaudella </w:t>
      </w:r>
      <w:r>
        <w:rPr>
          <w:color w:val="2F4F4F"/>
        </w:rPr>
        <w:t xml:space="preserve">saksalaiset </w:t>
      </w:r>
      <w:r>
        <w:t xml:space="preserve">tutkijat</w:t>
      </w:r>
      <w:r>
        <w:t xml:space="preserve">, erityisesti ne, jotka olivat tekemisissä kansallismielisten liikkeiden kanssa - kuten kansallismielinen taistelu "Saksan" luomiseksi erilaisista ruhtinaskunnista ja etnisten vähemmistöjen kansallismieliset taistelut Itävalta-Unkarin keisarikuntaa vastaan - kehittivät kattavamman käsityksen kulttuurista "maailmankatsomuksena" (</w:t>
      </w:r>
      <w:r>
        <w:rPr>
          <w:color w:val="556B2F"/>
        </w:rPr>
        <w:t xml:space="preserve">Weltanschauung)</w:t>
      </w:r>
      <w:r>
        <w:t xml:space="preserve">. Tämän koulukunnan mukaan jokaisella etnisellä ryhmällä on oma maailmankatsomuksensa, jota ei voida verrata muiden ryhmien maailmankatsomuksiin. Vaikka tämä lähestymistapa kulttuuriin on aiempia näkemyksiä kattavampi, se salli edelleen eron "sivistyneen" ja "primitiivisen" tai "heimokulttuurin" välillä.</w:t>
      </w:r>
    </w:p>
    <w:p>
      <w:r>
        <w:rPr>
          <w:b/>
        </w:rPr>
        <w:t xml:space="preserve">Kysymys 0</w:t>
      </w:r>
    </w:p>
    <w:p>
      <w:r>
        <w:t xml:space="preserve">Kuka preussilainen kielitieteilijä vaati antropologiaa?</w:t>
      </w:r>
    </w:p>
    <w:p>
      <w:r>
        <w:rPr>
          <w:b/>
        </w:rPr>
        <w:t xml:space="preserve">Kysymys 1</w:t>
      </w:r>
    </w:p>
    <w:p>
      <w:r>
        <w:t xml:space="preserve">Minkä ajanjakson aikana saksalaiset tutkijat kehittivät osallistavampaa kulttuuria?</w:t>
      </w:r>
    </w:p>
    <w:p>
      <w:r>
        <w:rPr>
          <w:b/>
        </w:rPr>
        <w:t xml:space="preserve">Kysymys 2</w:t>
      </w:r>
    </w:p>
    <w:p>
      <w:r>
        <w:t xml:space="preserve">Mikä oli saksankielinen nimi, joka annettiin tämän kulttuurin luomiselle romantiikan aikakaudella?</w:t>
      </w:r>
    </w:p>
    <w:p>
      <w:r>
        <w:rPr>
          <w:b/>
        </w:rPr>
        <w:t xml:space="preserve">Kysymys 3</w:t>
      </w:r>
    </w:p>
    <w:p>
      <w:r>
        <w:t xml:space="preserve">Kuka preussilainen kielitieteilijä vaati ontologiaa?</w:t>
      </w:r>
    </w:p>
    <w:p>
      <w:r>
        <w:rPr>
          <w:b/>
        </w:rPr>
        <w:t xml:space="preserve">Kysymys 4</w:t>
      </w:r>
    </w:p>
    <w:p>
      <w:r>
        <w:t xml:space="preserve">Mihin aikakauteen Saksan tutkijat kehittivät vähemmän osallistavaa kulttuuria?</w:t>
      </w:r>
    </w:p>
    <w:p>
      <w:r>
        <w:rPr>
          <w:b/>
        </w:rPr>
        <w:t xml:space="preserve">Kysymys 5</w:t>
      </w:r>
    </w:p>
    <w:p>
      <w:r>
        <w:t xml:space="preserve">Mikä oli venäjänkielinen nimi, joka annettiin tämän kulttuurin luomiselle romantiikan aikakaudella?</w:t>
      </w:r>
    </w:p>
    <w:p>
      <w:r>
        <w:rPr>
          <w:b/>
        </w:rPr>
        <w:t xml:space="preserve">Kysymys 6</w:t>
      </w:r>
    </w:p>
    <w:p>
      <w:r>
        <w:t xml:space="preserve">Ketkä tutkijat eivät koskaan olleet kiinnostuneita nationalistisista liikkeistä?</w:t>
      </w:r>
    </w:p>
    <w:p>
      <w:r>
        <w:rPr>
          <w:b/>
        </w:rPr>
        <w:t xml:space="preserve">Teksti numero 9</w:t>
      </w:r>
    </w:p>
    <w:p>
      <w:r>
        <w:t xml:space="preserve">Vuonna 1860 </w:t>
      </w:r>
      <w:r>
        <w:rPr>
          <w:color w:val="A9A9A9"/>
        </w:rPr>
        <w:t xml:space="preserve">Adolf Bastian </w:t>
      </w:r>
      <w:r>
        <w:t xml:space="preserve">(1826-1905) puhui "ihmiskunnan psyykkisen yhtenäisyyden" puolesta</w:t>
      </w:r>
      <w:r>
        <w:t xml:space="preserve">.</w:t>
      </w:r>
      <w:r>
        <w:t xml:space="preserve"> Hän esitti, että kaikkien ihmisyhteisöjen tieteellinen vertailu paljastaisi, että erilaiset maailmankatsomukset koostuivat samoista peruselementeistä. Bastianin mukaan kaikilla ihmisyhteisöillä on yhteiset "</w:t>
      </w:r>
      <w:r>
        <w:rPr>
          <w:color w:val="DCDCDC"/>
        </w:rPr>
        <w:t xml:space="preserve">perusajatukset</w:t>
      </w:r>
      <w:r>
        <w:t xml:space="preserve">" (Elementargedanken); erilaiset kulttuurit tai erilaiset "kansanajatukset" (</w:t>
      </w:r>
      <w:r>
        <w:rPr>
          <w:color w:val="2F4F4F"/>
        </w:rPr>
        <w:t xml:space="preserve">Völkergedanken) </w:t>
      </w:r>
      <w:r>
        <w:t xml:space="preserve">ovat näiden perusajatusten paikallisia muunnelmia. Tämä näkemys viitoitti tietä nykyaikaiselle </w:t>
      </w:r>
      <w:r>
        <w:rPr>
          <w:color w:val="556B2F"/>
        </w:rPr>
        <w:t xml:space="preserve">kulttuurikäsitykselle</w:t>
      </w:r>
      <w:r>
        <w:t xml:space="preserve">. </w:t>
      </w:r>
      <w:r>
        <w:rPr>
          <w:color w:val="6B8E23"/>
        </w:rPr>
        <w:t xml:space="preserve">Franz Boas </w:t>
      </w:r>
      <w:r>
        <w:t xml:space="preserve">(1858-1942) sai koulutuksen tässä perinteessä, ja hän toi sen mukanaan lähtiessään Saksasta Yhdysvaltoihin.</w:t>
      </w:r>
    </w:p>
    <w:p>
      <w:r>
        <w:rPr>
          <w:b/>
        </w:rPr>
        <w:t xml:space="preserve">Kysymys 0</w:t>
      </w:r>
    </w:p>
    <w:p>
      <w:r>
        <w:t xml:space="preserve">Mitä Bastianin mukaan hän uskoi kaikkien ihmisyhteisöjen jakavan?</w:t>
      </w:r>
    </w:p>
    <w:p>
      <w:r>
        <w:rPr>
          <w:b/>
        </w:rPr>
        <w:t xml:space="preserve">Kysymys 1</w:t>
      </w:r>
    </w:p>
    <w:p>
      <w:r>
        <w:t xml:space="preserve">Mikä oli "ihmiskunnan psyykkisen ykseyden" puolesta puhuneen henkilön nimi?</w:t>
      </w:r>
    </w:p>
    <w:p>
      <w:r>
        <w:rPr>
          <w:b/>
        </w:rPr>
        <w:t xml:space="preserve">Kysymys 2</w:t>
      </w:r>
    </w:p>
    <w:p>
      <w:r>
        <w:t xml:space="preserve">Kuka kouluttautui Bastianin kulttuuria koskevien ajatusten mukaisesti?</w:t>
      </w:r>
    </w:p>
    <w:p>
      <w:r>
        <w:rPr>
          <w:b/>
        </w:rPr>
        <w:t xml:space="preserve">Kysymys 3</w:t>
      </w:r>
    </w:p>
    <w:p>
      <w:r>
        <w:t xml:space="preserve">Mitä Adolf Bastian uskoi, että kaikki ihmisyhteisöt jättivät huomiotta?</w:t>
      </w:r>
    </w:p>
    <w:p>
      <w:r>
        <w:rPr>
          <w:b/>
        </w:rPr>
        <w:t xml:space="preserve">Kysymys 4</w:t>
      </w:r>
    </w:p>
    <w:p>
      <w:r>
        <w:t xml:space="preserve">Kuka kannatti "ihmiskunnan psyykkistä erottelua"?</w:t>
      </w:r>
    </w:p>
    <w:p>
      <w:r>
        <w:rPr>
          <w:b/>
        </w:rPr>
        <w:t xml:space="preserve">Kysymys 5</w:t>
      </w:r>
    </w:p>
    <w:p>
      <w:r>
        <w:t xml:space="preserve">Kuka opetti ensimmäisenä Bastianin ajatukset kulttuurista?</w:t>
      </w:r>
    </w:p>
    <w:p>
      <w:r>
        <w:rPr>
          <w:b/>
        </w:rPr>
        <w:t xml:space="preserve">Kysymys 6</w:t>
      </w:r>
    </w:p>
    <w:p>
      <w:r>
        <w:t xml:space="preserve">Mikä unkarinkielinen termi tarkoittaa "kansanideoita"?</w:t>
      </w:r>
    </w:p>
    <w:p>
      <w:r>
        <w:rPr>
          <w:b/>
        </w:rPr>
        <w:t xml:space="preserve">Kysymys 7</w:t>
      </w:r>
    </w:p>
    <w:p>
      <w:r>
        <w:t xml:space="preserve">Minkä näkemyksen kohdalla ei ollut tietä nykyaikaiselle ymmärrykselle?</w:t>
      </w:r>
    </w:p>
    <w:p>
      <w:r>
        <w:rPr>
          <w:b/>
        </w:rPr>
        <w:t xml:space="preserve">Teksti numero 10</w:t>
      </w:r>
    </w:p>
    <w:p>
      <w:r>
        <w:t xml:space="preserve">Käytännössä kulttuurilla viitattiin </w:t>
      </w:r>
      <w:r>
        <w:rPr>
          <w:color w:val="DCDCDC"/>
        </w:rPr>
        <w:t xml:space="preserve">eliitin ihanteeseen</w:t>
      </w:r>
      <w:r>
        <w:t xml:space="preserve">, ja se liitettiin esimerkiksi </w:t>
      </w:r>
      <w:r>
        <w:rPr>
          <w:color w:val="2F4F4F"/>
        </w:rPr>
        <w:t xml:space="preserve">taiteeseen, klassiseen musiikkiin ja haute cuisine -keittiöön</w:t>
      </w:r>
      <w:r>
        <w:t xml:space="preserve">. Koska </w:t>
      </w:r>
      <w:r>
        <w:t xml:space="preserve">nämä muodot liittyivät </w:t>
      </w:r>
      <w:r>
        <w:rPr>
          <w:color w:val="556B2F"/>
        </w:rPr>
        <w:t xml:space="preserve">kaupunkielämään</w:t>
      </w:r>
      <w:r>
        <w:t xml:space="preserve">, "kulttuuri" samaistettiin "sivistykseen" (lat. civitas, kaupunki). </w:t>
      </w:r>
      <w:r>
        <w:rPr>
          <w:color w:val="6B8E23"/>
        </w:rPr>
        <w:t xml:space="preserve">Romantiikan </w:t>
      </w:r>
      <w:r>
        <w:t xml:space="preserve">toinen puoli </w:t>
      </w:r>
      <w:r>
        <w:t xml:space="preserve">oli kiinnostus kansanperinteeseen, joka johti "kulttuurin" tunnistamiseen ei-eliittien keskuudessa</w:t>
      </w:r>
      <w:r>
        <w:rPr>
          <w:color w:val="6B8E23"/>
        </w:rPr>
        <w:t xml:space="preserve">.</w:t>
      </w:r>
      <w:r>
        <w:t xml:space="preserve"> Tätä erottelua luonnehditaan usein korkeakulttuurin, eli hallitsevan yhteiskuntaryhmän kulttuurin, ja matalan kulttuurin väliseksi. Toisin sanoen </w:t>
      </w:r>
      <w:r>
        <w:t xml:space="preserve">Euroopassa </w:t>
      </w:r>
      <w:r>
        <w:rPr>
          <w:color w:val="A0522D"/>
        </w:rPr>
        <w:t xml:space="preserve">1700-luvulla ja 1800-luvun alussa </w:t>
      </w:r>
      <w:r>
        <w:t xml:space="preserve">kehittynyt käsitys "kulttuurista" </w:t>
      </w:r>
      <w:r>
        <w:t xml:space="preserve">heijasti </w:t>
      </w:r>
      <w:r>
        <w:rPr>
          <w:color w:val="228B22"/>
        </w:rPr>
        <w:t xml:space="preserve">eurooppalaisten yhteiskuntien sisäistä eriarvoisuutta.</w:t>
      </w:r>
    </w:p>
    <w:p>
      <w:r>
        <w:rPr>
          <w:b/>
        </w:rPr>
        <w:t xml:space="preserve">Kysymys 0</w:t>
      </w:r>
    </w:p>
    <w:p>
      <w:r>
        <w:t xml:space="preserve">Mitä kulttuurilla tarkoitettiin käytännössä?</w:t>
      </w:r>
    </w:p>
    <w:p>
      <w:r>
        <w:rPr>
          <w:b/>
        </w:rPr>
        <w:t xml:space="preserve">Kysymys 1</w:t>
      </w:r>
    </w:p>
    <w:p>
      <w:r>
        <w:t xml:space="preserve">Mikä liittyi kulttuuriin tämän saksalaisen käytännön aikana?</w:t>
      </w:r>
    </w:p>
    <w:p>
      <w:r>
        <w:rPr>
          <w:b/>
        </w:rPr>
        <w:t xml:space="preserve">Kysymys 2</w:t>
      </w:r>
    </w:p>
    <w:p>
      <w:r>
        <w:t xml:space="preserve">Taide ja musiikki olivat joitakin näistä kulttuurin muodoista, jotka liittyivät minkälaiseen elämäntapaan?</w:t>
      </w:r>
    </w:p>
    <w:p>
      <w:r>
        <w:rPr>
          <w:b/>
        </w:rPr>
        <w:t xml:space="preserve">Kysymys 3</w:t>
      </w:r>
    </w:p>
    <w:p>
      <w:r>
        <w:t xml:space="preserve">Mitä kulttuurin käsite heijasteli 1800-luvun Euroopassa tänä aikana?</w:t>
      </w:r>
    </w:p>
    <w:p>
      <w:r>
        <w:rPr>
          <w:b/>
        </w:rPr>
        <w:t xml:space="preserve">Kysymys 4</w:t>
      </w:r>
    </w:p>
    <w:p>
      <w:r>
        <w:t xml:space="preserve">Mihin kulttuurilla ei käytännössä koskaan viitattu?</w:t>
      </w:r>
    </w:p>
    <w:p>
      <w:r>
        <w:rPr>
          <w:b/>
        </w:rPr>
        <w:t xml:space="preserve">Kysymys 5</w:t>
      </w:r>
    </w:p>
    <w:p>
      <w:r>
        <w:t xml:space="preserve">Mikä liittyi kulttuuriin tämän amerikkalaisen käytännön aikana?</w:t>
      </w:r>
    </w:p>
    <w:p>
      <w:r>
        <w:rPr>
          <w:b/>
        </w:rPr>
        <w:t xml:space="preserve">Kysymys 6</w:t>
      </w:r>
    </w:p>
    <w:p>
      <w:r>
        <w:t xml:space="preserve">Mikä liike oli vähän kiinnostunut kansanperinteestä?</w:t>
      </w:r>
    </w:p>
    <w:p>
      <w:r>
        <w:rPr>
          <w:b/>
        </w:rPr>
        <w:t xml:space="preserve">Kysymys 7</w:t>
      </w:r>
    </w:p>
    <w:p>
      <w:r>
        <w:t xml:space="preserve">Milloin "kulttuurin" käsite loppui Euroopassa?</w:t>
      </w:r>
    </w:p>
    <w:p>
      <w:r>
        <w:rPr>
          <w:b/>
        </w:rPr>
        <w:t xml:space="preserve">Teksti numero 11</w:t>
      </w:r>
    </w:p>
    <w:p>
      <w:r>
        <w:t xml:space="preserve">Matthew Arnold asetti "kulttuurin" vastakkain </w:t>
      </w:r>
      <w:r>
        <w:rPr>
          <w:color w:val="A9A9A9"/>
        </w:rPr>
        <w:t xml:space="preserve">anarkian kanssa</w:t>
      </w:r>
      <w:r>
        <w:t xml:space="preserve">; muut eurooppalaiset filosofit </w:t>
      </w:r>
      <w:r>
        <w:rPr>
          <w:color w:val="DCDCDC"/>
        </w:rPr>
        <w:t xml:space="preserve">Thomas Hobbes ja Jean-Jacques Rousseau </w:t>
      </w:r>
      <w:r>
        <w:t xml:space="preserve">asettivat "kulttuurin" vastakkain "luonnontilan" kanssa. </w:t>
      </w:r>
      <w:r>
        <w:t xml:space="preserve">Hobbesin ja Rousseaun mukaan </w:t>
      </w:r>
      <w:r>
        <w:rPr>
          <w:color w:val="2F4F4F"/>
        </w:rPr>
        <w:t xml:space="preserve">Amerikan alkuperäisasukkaat, </w:t>
      </w:r>
      <w:r>
        <w:t xml:space="preserve">jotka eurooppalaiset valloittivat 1500-luvulta lähtien, elivät luonnontilassa; tämä vastakkainasettelu ilmaistiin </w:t>
      </w:r>
      <w:r>
        <w:rPr>
          <w:color w:val="556B2F"/>
        </w:rPr>
        <w:t xml:space="preserve">"sivistyneen" ja "sivistymättömän" </w:t>
      </w:r>
      <w:r>
        <w:t xml:space="preserve">vastakkainasettelulla</w:t>
      </w:r>
      <w:r>
        <w:rPr>
          <w:color w:val="556B2F"/>
        </w:rPr>
        <w:t xml:space="preserve">. </w:t>
      </w:r>
      <w:r>
        <w:t xml:space="preserve">Tämän ajattelutavan mukaan </w:t>
      </w:r>
      <w:r>
        <w:rPr>
          <w:color w:val="6B8E23"/>
        </w:rPr>
        <w:t xml:space="preserve">joitakin maita ja kansoja </w:t>
      </w:r>
      <w:r>
        <w:t xml:space="preserve">voitiin luokitella </w:t>
      </w:r>
      <w:r>
        <w:t xml:space="preserve">sivistyneemmiksi kuin toisia ja joitakin ihmisiä sivistyneemmiksi kuin toisia. Tämä vastakkainasettelu johti Herbert Spencerin sosiaalidarwinismin teoriaan ja Lewis Henry Morganin teoriaan kulttuurievoluutiosta. Aivan kuten jotkut kriitikot ovat väittäneet, että korkeakulttuurin ja matalakulttuurin välinen ero on todellisuudessa ilmaus eurooppalaisen eliitin ja ei-eliitin välisestä konfliktista, jotkut kriitikot ovat väittäneet, että sivistyneiden ja sivistymättömien ihmisten välinen ero on todellisuudessa ilmaus Euroopan siirtomaavaltojen ja niiden siirtomaasubjektien välisestä konfliktista.</w:t>
      </w:r>
    </w:p>
    <w:p>
      <w:r>
        <w:rPr>
          <w:b/>
        </w:rPr>
        <w:t xml:space="preserve">Kysymys 0</w:t>
      </w:r>
    </w:p>
    <w:p>
      <w:r>
        <w:t xml:space="preserve">Miten Matthew Arnold suhtautui "Kulttuuriin"?</w:t>
      </w:r>
    </w:p>
    <w:p>
      <w:r>
        <w:rPr>
          <w:b/>
        </w:rPr>
        <w:t xml:space="preserve">Kysymys 1</w:t>
      </w:r>
    </w:p>
    <w:p>
      <w:r>
        <w:t xml:space="preserve">Mitkä kaksi filosofia asettivat "kulttuurin" ja luonnontilan vastakkain?</w:t>
      </w:r>
    </w:p>
    <w:p>
      <w:r>
        <w:rPr>
          <w:b/>
        </w:rPr>
        <w:t xml:space="preserve">Kysymys 2</w:t>
      </w:r>
    </w:p>
    <w:p>
      <w:r>
        <w:t xml:space="preserve">Minkä rodun eurooppalaiset katsoivat elävän "luonnontilassa"?</w:t>
      </w:r>
    </w:p>
    <w:p>
      <w:r>
        <w:rPr>
          <w:b/>
        </w:rPr>
        <w:t xml:space="preserve">Kysymys 3</w:t>
      </w:r>
    </w:p>
    <w:p>
      <w:r>
        <w:t xml:space="preserve">"Luonnontilassa" jaettiin kahteen ryhmään, mihin ne jakautuivat?</w:t>
      </w:r>
    </w:p>
    <w:p>
      <w:r>
        <w:rPr>
          <w:b/>
        </w:rPr>
        <w:t xml:space="preserve">Kysymys 4</w:t>
      </w:r>
    </w:p>
    <w:p>
      <w:r>
        <w:t xml:space="preserve">Matthew Arnold sekoitti "kulttuurin" mihin?</w:t>
      </w:r>
    </w:p>
    <w:p>
      <w:r>
        <w:rPr>
          <w:b/>
        </w:rPr>
        <w:t xml:space="preserve">Kysymys 5</w:t>
      </w:r>
    </w:p>
    <w:p>
      <w:r>
        <w:t xml:space="preserve">Kuka yhdisti "kulttuurin" ja "luonnontilan"?</w:t>
      </w:r>
    </w:p>
    <w:p>
      <w:r>
        <w:rPr>
          <w:b/>
        </w:rPr>
        <w:t xml:space="preserve">Kysymys 6</w:t>
      </w:r>
    </w:p>
    <w:p>
      <w:r>
        <w:t xml:space="preserve">Minkä rodun eurooppalaiset katsoivat elävän "luonnon ulkopuolella"?</w:t>
      </w:r>
    </w:p>
    <w:p>
      <w:r>
        <w:rPr>
          <w:b/>
        </w:rPr>
        <w:t xml:space="preserve">Kysymys 7</w:t>
      </w:r>
    </w:p>
    <w:p>
      <w:r>
        <w:t xml:space="preserve">Minkä käsitteen välillä ei ole mitään kontrastia?</w:t>
      </w:r>
    </w:p>
    <w:p>
      <w:r>
        <w:rPr>
          <w:b/>
        </w:rPr>
        <w:t xml:space="preserve">Kysymys 8</w:t>
      </w:r>
    </w:p>
    <w:p>
      <w:r>
        <w:t xml:space="preserve">Mikä paikka ei ole koskaan sivistyneempi kuin muut?</w:t>
      </w:r>
    </w:p>
    <w:p>
      <w:r>
        <w:rPr>
          <w:b/>
        </w:rPr>
        <w:t xml:space="preserve">Teksti numero 12</w:t>
      </w:r>
    </w:p>
    <w:p>
      <w:r>
        <w:t xml:space="preserve">Muut </w:t>
      </w:r>
      <w:r>
        <w:rPr>
          <w:color w:val="A9A9A9"/>
        </w:rPr>
        <w:t xml:space="preserve">1800-luvun </w:t>
      </w:r>
      <w:r>
        <w:t xml:space="preserve">kriitikot ovat Rousseaun jälkeen hyväksyneet tämän korkeamman ja alemman kulttuurin erottelun, mutta pitäneet korkeakulttuurin hienostuneisuutta ja hienostuneisuutta turmelevana ja luonnottomana kehityksenä, joka peittää ja vääristää ihmisten olennaisen luonteen. Nämä kriitikot pitivät </w:t>
      </w:r>
      <w:r>
        <w:rPr>
          <w:color w:val="DCDCDC"/>
        </w:rPr>
        <w:t xml:space="preserve">kansanmusiikkia </w:t>
      </w:r>
      <w:r>
        <w:t xml:space="preserve">(sellaisena kuin se oli "kansan" eli maaseudun lukutaidottomien talonpoikien tuottamaa) rehellisenä ilmauksena luonnollisesta elämäntavasta, kun taas </w:t>
      </w:r>
      <w:r>
        <w:rPr>
          <w:color w:val="2F4F4F"/>
        </w:rPr>
        <w:t xml:space="preserve">klassinen </w:t>
      </w:r>
      <w:r>
        <w:rPr>
          <w:color w:val="556B2F"/>
        </w:rPr>
        <w:t xml:space="preserve">musiikki </w:t>
      </w:r>
      <w:r>
        <w:t xml:space="preserve">vaikutti pinnalliselta ja dekadentilta. Samoin tämä näkemys kuvasi usein alkuperäiskansat "</w:t>
      </w:r>
      <w:r>
        <w:rPr>
          <w:color w:val="6B8E23"/>
        </w:rPr>
        <w:t xml:space="preserve">jaloina villeinä</w:t>
      </w:r>
      <w:r>
        <w:t xml:space="preserve">", jotka elivät aitoa ja virheetöntä elämää, jota lännen pitkälle kerrostunut kapitalistinen järjestelmä ei ollut mutkistanut eikä turmellut.</w:t>
      </w:r>
    </w:p>
    <w:p>
      <w:r>
        <w:rPr>
          <w:b/>
        </w:rPr>
        <w:t xml:space="preserve">Kysymys 0</w:t>
      </w:r>
    </w:p>
    <w:p>
      <w:r>
        <w:t xml:space="preserve">Minkälaisen musiikin kriitikot yhdistivät korruptoituneeseen korkeakulttuuriin?</w:t>
      </w:r>
    </w:p>
    <w:p>
      <w:r>
        <w:rPr>
          <w:b/>
        </w:rPr>
        <w:t xml:space="preserve">Kysymys 1</w:t>
      </w:r>
    </w:p>
    <w:p>
      <w:r>
        <w:t xml:space="preserve">Minkälainen musiikki vaikutti pinnalliselta ja dekadentilta?</w:t>
      </w:r>
    </w:p>
    <w:p>
      <w:r>
        <w:rPr>
          <w:b/>
        </w:rPr>
        <w:t xml:space="preserve">Kysymys 2</w:t>
      </w:r>
    </w:p>
    <w:p>
      <w:r>
        <w:t xml:space="preserve">Mikä oli toinen nimi, jota käytettiin alkuperäiskansojen turmeltuneesta korkeakulttuurista?</w:t>
      </w:r>
    </w:p>
    <w:p>
      <w:r>
        <w:rPr>
          <w:b/>
        </w:rPr>
        <w:t xml:space="preserve">Kysymys 3</w:t>
      </w:r>
    </w:p>
    <w:p>
      <w:r>
        <w:t xml:space="preserve">Minkälaisen musiikin kriitikot yhdistivät arvostettuun korkeakulttuuriin?</w:t>
      </w:r>
    </w:p>
    <w:p>
      <w:r>
        <w:rPr>
          <w:b/>
        </w:rPr>
        <w:t xml:space="preserve">Kysymys 4</w:t>
      </w:r>
    </w:p>
    <w:p>
      <w:r>
        <w:t xml:space="preserve">Minkälainen musiikki on aina pinnallista ja dekadenttia?</w:t>
      </w:r>
    </w:p>
    <w:p>
      <w:r>
        <w:rPr>
          <w:b/>
        </w:rPr>
        <w:t xml:space="preserve">Kysymys 5</w:t>
      </w:r>
    </w:p>
    <w:p>
      <w:r>
        <w:t xml:space="preserve">Milloin korkeamman ja alemman kulttuurin välillä ei ollut eroa?</w:t>
      </w:r>
    </w:p>
    <w:p>
      <w:r>
        <w:rPr>
          <w:b/>
        </w:rPr>
        <w:t xml:space="preserve">Kysymys 6</w:t>
      </w:r>
    </w:p>
    <w:p>
      <w:r>
        <w:t xml:space="preserve">Mikä oli toinen nimitys, jota käytettiin vieraiden ihmisten turmeltuneesta korkeakulttuurista?</w:t>
      </w:r>
    </w:p>
    <w:p>
      <w:r>
        <w:rPr>
          <w:b/>
        </w:rPr>
        <w:t xml:space="preserve">Teksti numero 13</w:t>
      </w:r>
    </w:p>
    <w:p>
      <w:r>
        <w:t xml:space="preserve">Vaikka antropologit ympäri maailmaa viittaavat </w:t>
      </w:r>
      <w:r>
        <w:rPr>
          <w:color w:val="A9A9A9"/>
        </w:rPr>
        <w:t xml:space="preserve">Tylorin </w:t>
      </w:r>
      <w:r>
        <w:t xml:space="preserve">määritelmään kulttuurista, </w:t>
      </w:r>
      <w:r>
        <w:rPr>
          <w:color w:val="DCDCDC"/>
        </w:rPr>
        <w:t xml:space="preserve">1900-luvulla </w:t>
      </w:r>
      <w:r>
        <w:t xml:space="preserve">"</w:t>
      </w:r>
      <w:r>
        <w:rPr>
          <w:color w:val="2F4F4F"/>
        </w:rPr>
        <w:t xml:space="preserve">kulttuuri</w:t>
      </w:r>
      <w:r>
        <w:t xml:space="preserve">" </w:t>
      </w:r>
      <w:r>
        <w:t xml:space="preserve">nousi amerikkalaisen antropologian keskeiseksi ja yhdistäväksi käsitteeksi, jossa sillä viitataan yleisimmin universaaliin inhimilliseen kykyyn luokitella ja koodata inhimillisiä kokemuksia symbolisesti ja kommunikoida symbolisesti koodattuja kokemuksia sosiaalisesti.Amerikkalainen antropologia on järjestäytynyt neljään alaan, joista kullakin on tärkeä rooli kulttuurin tutkimuksessa: </w:t>
      </w:r>
      <w:r>
        <w:rPr>
          <w:color w:val="556B2F"/>
        </w:rPr>
        <w:t xml:space="preserve">biologiseen antropologiaan, lingvistiseen antropologiaan, kulttuuriantropologiaan ja arkeologiaan</w:t>
      </w:r>
      <w:r>
        <w:rPr>
          <w:color w:val="6B8E23"/>
        </w:rPr>
        <w:t xml:space="preserve">.</w:t>
      </w:r>
    </w:p>
    <w:p>
      <w:r>
        <w:rPr>
          <w:b/>
        </w:rPr>
        <w:t xml:space="preserve">Kysymys 0</w:t>
      </w:r>
    </w:p>
    <w:p>
      <w:r>
        <w:t xml:space="preserve">Kenen määritelmän kulttuurista antropologi hyväksyi?</w:t>
      </w:r>
    </w:p>
    <w:p>
      <w:r>
        <w:rPr>
          <w:b/>
        </w:rPr>
        <w:t xml:space="preserve">Kysymys 1</w:t>
      </w:r>
    </w:p>
    <w:p>
      <w:r>
        <w:t xml:space="preserve">Mitkä neljä alaa muodostavat amerikkalaisen antropologian, joilla on tärkeä rooli sen kulttuurin tutkimuksessa?</w:t>
      </w:r>
    </w:p>
    <w:p>
      <w:r>
        <w:rPr>
          <w:b/>
        </w:rPr>
        <w:t xml:space="preserve">Kysymys 2</w:t>
      </w:r>
    </w:p>
    <w:p>
      <w:r>
        <w:t xml:space="preserve">Millä vuosisadalla "kulttuuri" nousi amerikkalaisen antropologian keskeiseksi käsitteeksi?</w:t>
      </w:r>
    </w:p>
    <w:p>
      <w:r>
        <w:rPr>
          <w:b/>
        </w:rPr>
        <w:t xml:space="preserve">Kysymys 3</w:t>
      </w:r>
    </w:p>
    <w:p>
      <w:r>
        <w:t xml:space="preserve">Kenen antropologit hylkäsivät kulttuurin määritelmän?</w:t>
      </w:r>
    </w:p>
    <w:p>
      <w:r>
        <w:rPr>
          <w:b/>
        </w:rPr>
        <w:t xml:space="preserve">Kysymys 4</w:t>
      </w:r>
    </w:p>
    <w:p>
      <w:r>
        <w:t xml:space="preserve">Mitkä neljä alaa muodostavat eurooppalaisen antropologian, joilla on tärkeä rooli sen kulttuurin tutkimuksessa?</w:t>
      </w:r>
    </w:p>
    <w:p>
      <w:r>
        <w:rPr>
          <w:b/>
        </w:rPr>
        <w:t xml:space="preserve">Kysymys 5</w:t>
      </w:r>
    </w:p>
    <w:p>
      <w:r>
        <w:t xml:space="preserve">Millä vuosisadalla "kulttuuri" syntyi eurooppalaisen antropologian toissijaisena käsitteenä?</w:t>
      </w:r>
    </w:p>
    <w:p>
      <w:r>
        <w:rPr>
          <w:b/>
        </w:rPr>
        <w:t xml:space="preserve">Kysymys 6</w:t>
      </w:r>
    </w:p>
    <w:p>
      <w:r>
        <w:t xml:space="preserve">Mikä viittaa yleisesti ihmisen universaaliin kykyyn hakkeroida inhimillisiä kokemuksia symbolisesti ja välittää symbolisesti purettuja kokemuksia sosiaalisesti?</w:t>
      </w:r>
    </w:p>
    <w:p>
      <w:r>
        <w:rPr>
          <w:b/>
        </w:rPr>
        <w:t xml:space="preserve">Teksti numero 14</w:t>
      </w:r>
    </w:p>
    <w:p>
      <w:r>
        <w:t xml:space="preserve">Kulttuurisosiologia käsittelee kulttuuria, joka yleensä ymmärretään yhteiskunnan käyttämien symbolisten koodien kokonaisuutena, sellaisena kuin se ilmenee yhteiskunnassa. </w:t>
      </w:r>
      <w:r>
        <w:rPr>
          <w:color w:val="A9A9A9"/>
        </w:rPr>
        <w:t xml:space="preserve">Georg Simmelille </w:t>
      </w:r>
      <w:r>
        <w:t xml:space="preserve">(1858-1918</w:t>
      </w:r>
      <w:r>
        <w:t xml:space="preserve">)</w:t>
      </w:r>
      <w:r>
        <w:t xml:space="preserve"> kulttuuri oli "yksilöiden sivistämistä historian kuluessa esineellistyneiden ulkoisten muotojen avulla". Sosiologian alalla kulttuuri voidaan määritellä </w:t>
      </w:r>
      <w:r>
        <w:rPr>
          <w:color w:val="DCDCDC"/>
        </w:rPr>
        <w:t xml:space="preserve">ajattelutavoiksi, toimintatavoiksi ja aineellisiksi esineiksi, </w:t>
      </w:r>
      <w:r>
        <w:t xml:space="preserve">jotka yhdessä muovaavat kansan elämäntapaa. Kulttuuri voi olla kahdenlaista, aineetonta kulttuuria tai aineellista kulttuuria. Aineettomalla kulttuurilla tarkoitetaan niitä </w:t>
      </w:r>
      <w:r>
        <w:rPr>
          <w:color w:val="2F4F4F"/>
        </w:rPr>
        <w:t xml:space="preserve">aineettomia käsityksiä, joita </w:t>
      </w:r>
      <w:r>
        <w:t xml:space="preserve">yksilöillä on kulttuuristaan, kuten arvot, uskomusjärjestelmä, säännöt, normit, moraali, kieli, organisaatiot ja instituutiot</w:t>
      </w:r>
      <w:r>
        <w:t xml:space="preserve">.</w:t>
      </w:r>
      <w:r>
        <w:t xml:space="preserve"> Aineellinen kulttuuri taas on kulttuurin fyysisiä todisteita, jotka ilmenevät sen valmistamissa tai valmistuttamissa esineissä ja arkkitehtuurissa. Termi on yleensä merkityksellinen vain </w:t>
      </w:r>
      <w:r>
        <w:rPr>
          <w:color w:val="556B2F"/>
        </w:rPr>
        <w:t xml:space="preserve">arkeologisissa ja antropologisissa tutkimuksissa, </w:t>
      </w:r>
      <w:r>
        <w:t xml:space="preserve">mutta sillä tarkoitetaan nimenomaan kaikkia aineellisia todisteita, jotka voidaan liittää menneeseen tai nykyiseen kulttuuriin.</w:t>
      </w:r>
    </w:p>
    <w:p>
      <w:r>
        <w:rPr>
          <w:b/>
        </w:rPr>
        <w:t xml:space="preserve">Kysymys 0</w:t>
      </w:r>
    </w:p>
    <w:p>
      <w:r>
        <w:t xml:space="preserve">Kuka viittasi kulttuuriin yksilöiden viljelynä?</w:t>
      </w:r>
    </w:p>
    <w:p>
      <w:r>
        <w:rPr>
          <w:b/>
        </w:rPr>
        <w:t xml:space="preserve">Kysymys 1</w:t>
      </w:r>
    </w:p>
    <w:p>
      <w:r>
        <w:t xml:space="preserve">Mistä kulttuurin sosiologiset osat muodostuvat Simmelin mukaan?</w:t>
      </w:r>
    </w:p>
    <w:p>
      <w:r>
        <w:rPr>
          <w:b/>
        </w:rPr>
        <w:t xml:space="preserve">Kysymys 2</w:t>
      </w:r>
    </w:p>
    <w:p>
      <w:r>
        <w:t xml:space="preserve">Mitä tarkoitetaan aineettomalla kulttuurilla?</w:t>
      </w:r>
    </w:p>
    <w:p>
      <w:r>
        <w:rPr>
          <w:b/>
        </w:rPr>
        <w:t xml:space="preserve">Kysymys 3</w:t>
      </w:r>
    </w:p>
    <w:p>
      <w:r>
        <w:t xml:space="preserve">Termi aineellinen kulttuuri on merkityksellinen vain minkä osalta?</w:t>
      </w:r>
    </w:p>
    <w:p>
      <w:r>
        <w:rPr>
          <w:b/>
        </w:rPr>
        <w:t xml:space="preserve">Kysymys 4</w:t>
      </w:r>
    </w:p>
    <w:p>
      <w:r>
        <w:t xml:space="preserve">Kuka viittasi kulttuuriin ryhmien viljelynä?</w:t>
      </w:r>
    </w:p>
    <w:p>
      <w:r>
        <w:rPr>
          <w:b/>
        </w:rPr>
        <w:t xml:space="preserve">Kysymys 5</w:t>
      </w:r>
    </w:p>
    <w:p>
      <w:r>
        <w:t xml:space="preserve">Mikä heikentää kulttuurin sosiologisia osia Simmelin mukaan?</w:t>
      </w:r>
    </w:p>
    <w:p>
      <w:r>
        <w:rPr>
          <w:b/>
        </w:rPr>
        <w:t xml:space="preserve">Kysymys 6</w:t>
      </w:r>
    </w:p>
    <w:p>
      <w:r>
        <w:t xml:space="preserve">Mitä aineeton kulttuuri jättää huomiotta?</w:t>
      </w:r>
    </w:p>
    <w:p>
      <w:r>
        <w:rPr>
          <w:b/>
        </w:rPr>
        <w:t xml:space="preserve">Kysymys 7</w:t>
      </w:r>
    </w:p>
    <w:p>
      <w:r>
        <w:t xml:space="preserve">Mihin termi aineellinen kulttuuri ei liity?</w:t>
      </w:r>
    </w:p>
    <w:p>
      <w:r>
        <w:rPr>
          <w:b/>
        </w:rPr>
        <w:t xml:space="preserve">Teksti numero 15</w:t>
      </w:r>
    </w:p>
    <w:p>
      <w:r>
        <w:t xml:space="preserve">Kulttuurisosiologia syntyi ensimmäisen kerran </w:t>
      </w:r>
      <w:r>
        <w:rPr>
          <w:color w:val="A9A9A9"/>
        </w:rPr>
        <w:t xml:space="preserve">Weimarin Saksassa </w:t>
      </w:r>
      <w:r>
        <w:t xml:space="preserve">(1918-1933), jossa </w:t>
      </w:r>
      <w:r>
        <w:rPr>
          <w:color w:val="DCDCDC"/>
        </w:rPr>
        <w:t xml:space="preserve">Alfred Weberin</w:t>
      </w:r>
      <w:r>
        <w:t xml:space="preserve"> kaltaiset sosiologit </w:t>
      </w:r>
      <w:r>
        <w:t xml:space="preserve">käyttivät termiä Kultursoziologie (kulttuurisosiologia)</w:t>
      </w:r>
      <w:r>
        <w:t xml:space="preserve">.</w:t>
      </w:r>
      <w:r>
        <w:t xml:space="preserve"> Kulttuurisosiologia "keksittiin" uudelleen englanninkielisessä maailmassa 1960-luvun "kulttuurisen käänteen" tuloksena, joka toi mukanaan strukturalistiset ja postmodernit lähestymistavat yhteiskuntatieteisiin. Tämäntyyppistä kulttuurisosiologiaa voidaan pitää löyhästi lähestymistapana, jossa yhdistyvät kulttuurianalyysi ja kriittinen teoria. </w:t>
      </w:r>
      <w:r>
        <w:t xml:space="preserve">Kulttuurisosiologit pyrkivät hylkäämään </w:t>
      </w:r>
      <w:r>
        <w:rPr>
          <w:color w:val="556B2F"/>
        </w:rPr>
        <w:t xml:space="preserve">tieteelliset menetelmät </w:t>
      </w:r>
      <w:r>
        <w:t xml:space="preserve">ja keskittyvät sen sijaan hermeneuttisesti sanoihin, artefakteihin ja symboleihin. "</w:t>
      </w:r>
      <w:r>
        <w:rPr>
          <w:color w:val="6B8E23"/>
        </w:rPr>
        <w:t xml:space="preserve">Kulttuurista</w:t>
      </w:r>
      <w:r>
        <w:t xml:space="preserve">" on sittemmin tullut tärkeä käsite monilla sosiologian aloilla, mukaan luettuina vakaasti tieteelliset alat, kuten sosiaalinen kerrostuneisuus ja sosiaalisten verkostojen analyysi. Tämän seurauksena alalle on viime aikoina tullut runsaasti kvantitatiivisia sosiologeja. Siten on nyt kasvava joukko kulttuurisosiologeja, jotka eivät hämmentävästi ole kulttuurisosiologeja. Nämä tutkijat hylkäävät kulttuurisosiologian abstraktit postmodernit näkökohdat ja etsivät sen sijaan teoreettista tukea sosiaalipsykologian ja kognitiotieteen tieteellisemmältä pohjalta. "Kulttuurisosiologia" on yksi American Sociological Associationin suurimmista jaostoista. Kulttuurisosiologian vakiintuminen Britanniassa tarkoittaa, että kulttuurisosiologiaa opetetaan Yhdistyneessä kuningaskunnassa usein löyhästi erillisenä tieteenalana.</w:t>
      </w:r>
    </w:p>
    <w:p>
      <w:r>
        <w:rPr>
          <w:b/>
        </w:rPr>
        <w:t xml:space="preserve">Kysymys 0</w:t>
      </w:r>
    </w:p>
    <w:p>
      <w:r>
        <w:t xml:space="preserve">Mistä sosiologian kulttuuri on peräisin?</w:t>
      </w:r>
    </w:p>
    <w:p>
      <w:r>
        <w:rPr>
          <w:b/>
        </w:rPr>
        <w:t xml:space="preserve">Kysymys 1</w:t>
      </w:r>
    </w:p>
    <w:p>
      <w:r>
        <w:t xml:space="preserve">Kuka ensimmäisenä kutsui kulttuuria sosiologiaksi?</w:t>
      </w:r>
    </w:p>
    <w:p>
      <w:r>
        <w:rPr>
          <w:b/>
        </w:rPr>
        <w:t xml:space="preserve">Kysymys 2</w:t>
      </w:r>
    </w:p>
    <w:p>
      <w:r>
        <w:t xml:space="preserve">Mitä kulttuurisosiologit pyrkivät hylkäämään kulttuurin keskeisenä ominaisuutena?</w:t>
      </w:r>
    </w:p>
    <w:p>
      <w:r>
        <w:rPr>
          <w:b/>
        </w:rPr>
        <w:t xml:space="preserve">Kysymys 3</w:t>
      </w:r>
    </w:p>
    <w:p>
      <w:r>
        <w:t xml:space="preserve">Mistä sosiologian kulttuuri hylättiin?</w:t>
      </w:r>
    </w:p>
    <w:p>
      <w:r>
        <w:rPr>
          <w:b/>
        </w:rPr>
        <w:t xml:space="preserve">Kysymys 4</w:t>
      </w:r>
    </w:p>
    <w:p>
      <w:r>
        <w:t xml:space="preserve">Kuka on viimeisenä kutsunut kulttuuria sosiologiaksi?</w:t>
      </w:r>
    </w:p>
    <w:p>
      <w:r>
        <w:rPr>
          <w:b/>
        </w:rPr>
        <w:t xml:space="preserve">Kysymys 5</w:t>
      </w:r>
    </w:p>
    <w:p>
      <w:r>
        <w:t xml:space="preserve">Mitkä sosiologit hyväksyvät yleensä tieteelliset menetelmät?</w:t>
      </w:r>
    </w:p>
    <w:p>
      <w:r>
        <w:rPr>
          <w:b/>
        </w:rPr>
        <w:t xml:space="preserve">Kysymys 6</w:t>
      </w:r>
    </w:p>
    <w:p>
      <w:r>
        <w:t xml:space="preserve">Mikä ei ole koskaan ollut tärkeä käsite monilla sosiologian aloilla?</w:t>
      </w:r>
    </w:p>
    <w:p>
      <w:r>
        <w:rPr>
          <w:b/>
        </w:rPr>
        <w:t xml:space="preserve">Teksti numero 16</w:t>
      </w:r>
    </w:p>
    <w:p>
      <w:r>
        <w:t xml:space="preserve">Kulttuurisosiologia syntyi sosiologian (jota varhaiset teoreetikot, kuten </w:t>
      </w:r>
      <w:r>
        <w:rPr>
          <w:color w:val="A9A9A9"/>
        </w:rPr>
        <w:t xml:space="preserve">Marx, Durkheim ja Weber, </w:t>
      </w:r>
      <w:r>
        <w:t xml:space="preserve">muokkasivat) </w:t>
      </w:r>
      <w:r>
        <w:t xml:space="preserve">ja kasvavan antropologian </w:t>
      </w:r>
      <w:r>
        <w:t xml:space="preserve">risteyskohdasta, </w:t>
      </w:r>
      <w:r>
        <w:t xml:space="preserve">jossa tutkijat kehittivät etnografisia strategioita erilaisten kulttuurien kuvaamiseksi ja analysoimiseksi eri puolilla maailmaa. Osa alan varhaisen kehityksen perinnöstä näkyy edelleen menetelmissä (suuri osa kulttuurisosiologisesta tutkimuksesta on </w:t>
      </w:r>
      <w:r>
        <w:rPr>
          <w:color w:val="DCDCDC"/>
        </w:rPr>
        <w:t xml:space="preserve">laadullista</w:t>
      </w:r>
      <w:r>
        <w:t xml:space="preserve">), teorioissa (erilaiset sosiologian kriittiset lähestymistavat ovat keskeisiä nykyisissä tutkimusyhteisöissä) ja alan sisällöllisessä painotuksessa. Esimerkiksi </w:t>
      </w:r>
      <w:r>
        <w:rPr>
          <w:color w:val="556B2F"/>
        </w:rPr>
        <w:t xml:space="preserve">populaarikulttuurin, poliittisen kontrollin ja yhteiskuntaluokan </w:t>
      </w:r>
      <w:r>
        <w:rPr>
          <w:color w:val="2F4F4F"/>
        </w:rPr>
        <w:t xml:space="preserve">väliset suhteet </w:t>
      </w:r>
      <w:r>
        <w:t xml:space="preserve">olivat alan varhaisia ja pysyviä huolenaiheita.</w:t>
      </w:r>
    </w:p>
    <w:p>
      <w:r>
        <w:rPr>
          <w:b/>
        </w:rPr>
        <w:t xml:space="preserve">Kysymys 0</w:t>
      </w:r>
    </w:p>
    <w:p>
      <w:r>
        <w:t xml:space="preserve">Mitkä kolme varhaisteoreetikkoa auttoivat muokkaamaan kulttuurisosiologiaa?</w:t>
      </w:r>
    </w:p>
    <w:p>
      <w:r>
        <w:rPr>
          <w:b/>
        </w:rPr>
        <w:t xml:space="preserve">Kysymys 1</w:t>
      </w:r>
    </w:p>
    <w:p>
      <w:r>
        <w:t xml:space="preserve">Mitkä olivat sosiologisen kulttuurin alan varhaiset huolenaiheet?</w:t>
      </w:r>
    </w:p>
    <w:p>
      <w:r>
        <w:rPr>
          <w:b/>
        </w:rPr>
        <w:t xml:space="preserve">Kysymys 2</w:t>
      </w:r>
    </w:p>
    <w:p>
      <w:r>
        <w:t xml:space="preserve">Mitä on suurin osa sosiologisen kulttuurin tutkimuksesta ?</w:t>
      </w:r>
    </w:p>
    <w:p>
      <w:r>
        <w:rPr>
          <w:b/>
        </w:rPr>
        <w:t xml:space="preserve">Kysymys 3</w:t>
      </w:r>
    </w:p>
    <w:p>
      <w:r>
        <w:t xml:space="preserve">Mitkä kolme varhaista teoreetikkoa auttoivat poistamaan kulttuurin sosiologian?</w:t>
      </w:r>
    </w:p>
    <w:p>
      <w:r>
        <w:rPr>
          <w:b/>
        </w:rPr>
        <w:t xml:space="preserve">Kysymys 4</w:t>
      </w:r>
    </w:p>
    <w:p>
      <w:r>
        <w:t xml:space="preserve">Mitkä olivat sosiologian kulttuurin alan tärkeimmät elementit?</w:t>
      </w:r>
    </w:p>
    <w:p>
      <w:r>
        <w:rPr>
          <w:b/>
        </w:rPr>
        <w:t xml:space="preserve">Kysymys 5</w:t>
      </w:r>
    </w:p>
    <w:p>
      <w:r>
        <w:t xml:space="preserve">Mikä on vähiten sosiologisen kulttuurin tutkimusta ?</w:t>
      </w:r>
    </w:p>
    <w:p>
      <w:r>
        <w:rPr>
          <w:b/>
        </w:rPr>
        <w:t xml:space="preserve">Kysymys 6</w:t>
      </w:r>
    </w:p>
    <w:p>
      <w:r>
        <w:t xml:space="preserve">Mitä huolenaiheita kentällä ei koskaan ollut?</w:t>
      </w:r>
    </w:p>
    <w:p>
      <w:r>
        <w:rPr>
          <w:b/>
        </w:rPr>
        <w:t xml:space="preserve">Teksti numero 17</w:t>
      </w:r>
    </w:p>
    <w:p>
      <w:r>
        <w:rPr>
          <w:color w:val="A9A9A9"/>
        </w:rPr>
        <w:t xml:space="preserve">Yhdistyneessä kuningaskunnassa </w:t>
      </w:r>
      <w:r>
        <w:t xml:space="preserve">sosiologit ja muut marxilaisvaikutteiset tutkijat, kuten </w:t>
      </w:r>
      <w:r>
        <w:rPr>
          <w:color w:val="DCDCDC"/>
        </w:rPr>
        <w:t xml:space="preserve">Stuart Hall </w:t>
      </w:r>
      <w:r>
        <w:rPr>
          <w:color w:val="2F4F4F"/>
        </w:rPr>
        <w:t xml:space="preserve">(1932-2014) ja Raymond Williams (1921-1988), </w:t>
      </w:r>
      <w:r>
        <w:t xml:space="preserve">kehittivät kulttuurintutkimusta. He määrittelivät 1800-luvun romantikkoja seuraten "kulttuurin" </w:t>
      </w:r>
      <w:r>
        <w:rPr>
          <w:color w:val="556B2F"/>
        </w:rPr>
        <w:t xml:space="preserve">kulutushyödykkeiksi ja vapaa-ajan toiminnoiksi </w:t>
      </w:r>
      <w:r>
        <w:t xml:space="preserve">(kuten </w:t>
      </w:r>
      <w:r>
        <w:rPr>
          <w:color w:val="6B8E23"/>
        </w:rPr>
        <w:t xml:space="preserve">taide, musiikki, elokuva, ruoka, urheilu ja vaatetus)</w:t>
      </w:r>
      <w:r>
        <w:t xml:space="preserve">. </w:t>
      </w:r>
      <w:r>
        <w:rPr>
          <w:color w:val="A0522D"/>
        </w:rPr>
        <w:t xml:space="preserve">He </w:t>
      </w:r>
      <w:r>
        <w:t xml:space="preserve">kuitenkin </w:t>
      </w:r>
      <w:r>
        <w:rPr>
          <w:color w:val="228B22"/>
        </w:rPr>
        <w:t xml:space="preserve">näkivät kulutuksen ja vapaa-ajan mallien </w:t>
      </w:r>
      <w:r>
        <w:rPr>
          <w:color w:val="A0522D"/>
        </w:rPr>
        <w:t xml:space="preserve">määräytyvän tuotantosuhteiden mukaan, minkä </w:t>
      </w:r>
      <w:r>
        <w:t xml:space="preserve">vuoksi he keskittyivät luokkasuhteisiin ja tuotannon organisointiin.</w:t>
      </w:r>
    </w:p>
    <w:p>
      <w:r>
        <w:rPr>
          <w:b/>
        </w:rPr>
        <w:t xml:space="preserve">Kysymys 0</w:t>
      </w:r>
    </w:p>
    <w:p>
      <w:r>
        <w:t xml:space="preserve">Kuka tiedemies sai vaikutteita marxilaisuudesta Yhdistyneessä kuningaskunnassa?</w:t>
      </w:r>
    </w:p>
    <w:p>
      <w:r>
        <w:rPr>
          <w:b/>
        </w:rPr>
        <w:t xml:space="preserve">Kysymys 1</w:t>
      </w:r>
    </w:p>
    <w:p>
      <w:r>
        <w:t xml:space="preserve">Mitä marxilaiset, kuten Stuart Hall ja Raymond Williams, määrittelivät kulttuuriksi?</w:t>
      </w:r>
    </w:p>
    <w:p>
      <w:r>
        <w:rPr>
          <w:b/>
        </w:rPr>
        <w:t xml:space="preserve">Kysymys 2</w:t>
      </w:r>
    </w:p>
    <w:p>
      <w:r>
        <w:t xml:space="preserve">Mistä vapaa-ajan toiminta ja tavarat marxilaisen näkemyksen mukaan koostuivat?</w:t>
      </w:r>
    </w:p>
    <w:p>
      <w:r>
        <w:rPr>
          <w:b/>
        </w:rPr>
        <w:t xml:space="preserve">Kysymys 3</w:t>
      </w:r>
    </w:p>
    <w:p>
      <w:r>
        <w:t xml:space="preserve">Mikä sai Stuartin ja Raymondin kaltaiset sosiologit keskittymään luokkasuhteisiin ja tuotannon organisointiin?</w:t>
      </w:r>
    </w:p>
    <w:p>
      <w:r>
        <w:rPr>
          <w:b/>
        </w:rPr>
        <w:t xml:space="preserve">Kysymys 4</w:t>
      </w:r>
    </w:p>
    <w:p>
      <w:r>
        <w:t xml:space="preserve">Kuka tiedemies loi marxilaisuuden Yhdistyneessä kuningaskunnassa?</w:t>
      </w:r>
    </w:p>
    <w:p>
      <w:r>
        <w:rPr>
          <w:b/>
        </w:rPr>
        <w:t xml:space="preserve">Kysymys 5</w:t>
      </w:r>
    </w:p>
    <w:p>
      <w:r>
        <w:t xml:space="preserve">Mitä marxilaiset, kuten Stuart Hall ja Raymond Williams, eivät pitäneet kulttuurina?</w:t>
      </w:r>
    </w:p>
    <w:p>
      <w:r>
        <w:rPr>
          <w:b/>
        </w:rPr>
        <w:t xml:space="preserve">Kysymys 6</w:t>
      </w:r>
    </w:p>
    <w:p>
      <w:r>
        <w:t xml:space="preserve">Mikä sai Stuartin ja Raymondin kaltaiset sosiologit keskittymään yksilöihin ja tuhon organisointiin?</w:t>
      </w:r>
    </w:p>
    <w:p>
      <w:r>
        <w:rPr>
          <w:b/>
        </w:rPr>
        <w:t xml:space="preserve">Kysymys 7</w:t>
      </w:r>
    </w:p>
    <w:p>
      <w:r>
        <w:t xml:space="preserve">Mistä marxilaisuus alkoi?</w:t>
      </w:r>
    </w:p>
    <w:p>
      <w:r>
        <w:rPr>
          <w:b/>
        </w:rPr>
        <w:t xml:space="preserve">Teksti numero 18</w:t>
      </w:r>
    </w:p>
    <w:p>
      <w:r>
        <w:t xml:space="preserve">Yhdysvalloissa "kulttuurintutkimus" keskittyy suurelta osin </w:t>
      </w:r>
      <w:r>
        <w:rPr>
          <w:color w:val="A9A9A9"/>
        </w:rPr>
        <w:t xml:space="preserve">populaarikulttuurin </w:t>
      </w:r>
      <w:r>
        <w:t xml:space="preserve">tutkimukseen </w:t>
      </w:r>
      <w:r>
        <w:t xml:space="preserve">eli massatuotettujen kulutus- ja vapaa-ajan tuotteiden yhteiskunnallisiin merkityksiin. </w:t>
      </w:r>
      <w:r>
        <w:rPr>
          <w:color w:val="DCDCDC"/>
        </w:rPr>
        <w:t xml:space="preserve">Richard Hoggart </w:t>
      </w:r>
      <w:r>
        <w:t xml:space="preserve">loi termin vuonna 1964, kun hän perusti </w:t>
      </w:r>
      <w:r>
        <w:rPr>
          <w:color w:val="2F4F4F"/>
        </w:rPr>
        <w:t xml:space="preserve">Birminghamin Centre for Contemporary Cultural Studiesin </w:t>
      </w:r>
      <w:r>
        <w:rPr>
          <w:color w:val="556B2F"/>
        </w:rPr>
        <w:t xml:space="preserve">(CCCS)</w:t>
      </w:r>
      <w:r>
        <w:t xml:space="preserve">. </w:t>
      </w:r>
      <w:r>
        <w:t xml:space="preserve">Sittemmin se on liitetty vahvasti </w:t>
      </w:r>
      <w:r>
        <w:rPr>
          <w:color w:val="6B8E23"/>
        </w:rPr>
        <w:t xml:space="preserve">Stuart Halliin</w:t>
      </w:r>
      <w:r>
        <w:t xml:space="preserve">, joka seurasi Hoggartia johtajana. Kulttuurintutkimusta voidaan siis tässä mielessä pitää rajattuna keskittymänä, joka keskittyy kulutustutkimukseen, joka kuuluu laajempaan kulttuuriin, jota joskus kutsutaan "länsimaiseksi sivilisaatioksi" tai "globalismiksi".</w:t>
      </w:r>
    </w:p>
    <w:p>
      <w:r>
        <w:rPr>
          <w:b/>
        </w:rPr>
        <w:t xml:space="preserve">Kysymys 0</w:t>
      </w:r>
    </w:p>
    <w:p>
      <w:r>
        <w:t xml:space="preserve">Mihin "kulttuurintutkimus" keskittyy Yhdysvalloissa suurelta osin tällä alalla?</w:t>
      </w:r>
    </w:p>
    <w:p>
      <w:r>
        <w:rPr>
          <w:b/>
        </w:rPr>
        <w:t xml:space="preserve">Kysymys 1</w:t>
      </w:r>
    </w:p>
    <w:p>
      <w:r>
        <w:t xml:space="preserve">Kuka keksi ensimmäisenä Yhdysvalloissa termin "kulttuurintutkimus"?</w:t>
      </w:r>
    </w:p>
    <w:p>
      <w:r>
        <w:rPr>
          <w:b/>
        </w:rPr>
        <w:t xml:space="preserve">Kysymys 2</w:t>
      </w:r>
    </w:p>
    <w:p>
      <w:r>
        <w:t xml:space="preserve">Mikä oli Hoggartin vuonna 1964 perustaman yrityksen nimi?</w:t>
      </w:r>
    </w:p>
    <w:p>
      <w:r>
        <w:rPr>
          <w:b/>
        </w:rPr>
        <w:t xml:space="preserve">Kysymys 3</w:t>
      </w:r>
    </w:p>
    <w:p>
      <w:r>
        <w:t xml:space="preserve">CCCS on sittemmin liittynyt keneen?</w:t>
      </w:r>
    </w:p>
    <w:p>
      <w:r>
        <w:rPr>
          <w:b/>
        </w:rPr>
        <w:t xml:space="preserve">Kysymys 4</w:t>
      </w:r>
    </w:p>
    <w:p>
      <w:r>
        <w:t xml:space="preserve">Mihin "kulttuurintutkimus" keskittyy Yhdistyneessä kuningaskunnassa vähän tällä alalla?</w:t>
      </w:r>
    </w:p>
    <w:p>
      <w:r>
        <w:rPr>
          <w:b/>
        </w:rPr>
        <w:t xml:space="preserve">Kysymys 5</w:t>
      </w:r>
    </w:p>
    <w:p>
      <w:r>
        <w:t xml:space="preserve">Kuka keksi ensimmäisenä termin "Cultural Studies" Yhdistyneessä kuningaskunnassa?</w:t>
      </w:r>
    </w:p>
    <w:p>
      <w:r>
        <w:rPr>
          <w:b/>
        </w:rPr>
        <w:t xml:space="preserve">Kysymys 6</w:t>
      </w:r>
    </w:p>
    <w:p>
      <w:r>
        <w:t xml:space="preserve">Mikä oli Hoggartin vuonna 1954 perustaman yrityksen nimi?</w:t>
      </w:r>
    </w:p>
    <w:p>
      <w:r>
        <w:rPr>
          <w:b/>
        </w:rPr>
        <w:t xml:space="preserve">Kysymys 7</w:t>
      </w:r>
    </w:p>
    <w:p>
      <w:r>
        <w:t xml:space="preserve">CCCS on sittemmin irrottautunut kenestä?</w:t>
      </w:r>
    </w:p>
    <w:p>
      <w:r>
        <w:rPr>
          <w:b/>
        </w:rPr>
        <w:t xml:space="preserve">Teksti numero 19</w:t>
      </w:r>
    </w:p>
    <w:p>
      <w:r>
        <w:t xml:space="preserve">1970-luvulta lähtien Stuart Hallin ja hänen kollegoidensa </w:t>
      </w:r>
      <w:r>
        <w:rPr>
          <w:color w:val="A9A9A9"/>
        </w:rPr>
        <w:t xml:space="preserve">Paul Willisin, Dick Hebdigen, Tony Jeffersonin ja Angela McRobbien</w:t>
      </w:r>
      <w:r>
        <w:t xml:space="preserve"> uraauurtava työ </w:t>
      </w:r>
      <w:r>
        <w:t xml:space="preserve">loi </w:t>
      </w:r>
      <w:r>
        <w:rPr>
          <w:color w:val="DCDCDC"/>
        </w:rPr>
        <w:t xml:space="preserve">kansainvälisen älyllisen liikkeen</w:t>
      </w:r>
      <w:r>
        <w:rPr>
          <w:color w:val="2F4F4F"/>
        </w:rPr>
        <w:t xml:space="preserve">.</w:t>
      </w:r>
      <w:r>
        <w:t xml:space="preserve"> Alan kehittyessä siinä alettiin yhdistää poliittista taloutta, viestintää, sosiologiaa, yhteiskuntateoriaa, kirjallisuusteoriaa, mediateoriaa, elokuva- ja videotutkimusta, kulttuuriantropologiaa, filosofiaa, museotutkimusta ja taidehistoriaa kulttuuristen ilmiöiden tai kulttuuritekstien tutkimiseksi. Tällä alalla tutkijat keskittyvät usein siihen, miten tietyt ilmiöt liittyvät </w:t>
      </w:r>
      <w:r>
        <w:rPr>
          <w:color w:val="556B2F"/>
        </w:rPr>
        <w:t xml:space="preserve">ideologiaan, kansallisuuteen, etnisyyteen, yhteiskuntaluokkaan ja/tai sukupuoleen liittyviin asioihin. </w:t>
      </w:r>
      <w:r>
        <w:t xml:space="preserve">kulttuurintutkimus on kiinnostunut arkielämän merkityksistä ja käytännöistä. Nämä käytännöt käsittävät tavat, joilla ihmiset tekevät tietyssä kulttuurissa tiettyjä asioita (kuten television katsominen tai ulkona syöminen). Tällä alalla tutkitaan merkityksiä ja käyttötarkoituksia, joita ihmiset antavat erilaisille esineille ja käytännöille. Kulttuuri käsittää erityisesti ne merkitykset ja käytännöt, jotka ovat riippumattomia järjestä. Television katsomista historiallisen tapahtuman julkisen näkökulman seuraamiseksi ei pitäisi pitää kulttuurina, ellei sitten viitata itse televisiovälineeseen, joka on ehkä valittu kulttuurisesti. Koululaiset, jotka katsovat televisiota koulun jälkeen kavereidensa kanssa "sopeutuakseen joukkoon", ovat kuitenkin varmasti kulttuurin piirissä, koska osallistumiselle tähän käytäntöön ei ole mitään perusteltua syytä. Viime aikoina, kun kapitalismi on levinnyt kaikkialle maailmaan (</w:t>
      </w:r>
      <w:r>
        <w:rPr>
          <w:color w:val="6B8E23"/>
        </w:rPr>
        <w:t xml:space="preserve">prosessia kutsutaan globalisaatioksi</w:t>
      </w:r>
      <w:r>
        <w:t xml:space="preserve">), kulttuurintutkimus on alkanut[milloin?] analysoida länsimaisen hegemonian vastaisen vastarinnan paikallisia ja globaaleja muotoja. </w:t>
      </w:r>
      <w:r>
        <w:rPr>
          <w:color w:val="A0522D"/>
        </w:rPr>
        <w:t xml:space="preserve">globalisaatio </w:t>
      </w:r>
      <w:r>
        <w:t xml:space="preserve">voidaan tässä yhteydessä määritellä länsimaiseksi sivilisaatioksi muulla tavoin, se heikentää muiden kulttuurien kulttuurista koskemattomuutta, ja se on siksi sortavaa, riistävää ja haitallista useimmille ihmisille eri paikoissa.</w:t>
      </w:r>
    </w:p>
    <w:p>
      <w:r>
        <w:rPr>
          <w:b/>
        </w:rPr>
        <w:t xml:space="preserve">Kysymys 0</w:t>
      </w:r>
    </w:p>
    <w:p>
      <w:r>
        <w:t xml:space="preserve">Kenen kanssa Stuart Hall työskenteli?</w:t>
      </w:r>
    </w:p>
    <w:p>
      <w:r>
        <w:rPr>
          <w:b/>
        </w:rPr>
        <w:t xml:space="preserve">Kysymys 1</w:t>
      </w:r>
    </w:p>
    <w:p>
      <w:r>
        <w:t xml:space="preserve">Mitä Stuart ja hänen kollegansa loivat?</w:t>
      </w:r>
    </w:p>
    <w:p>
      <w:r>
        <w:rPr>
          <w:b/>
        </w:rPr>
        <w:t xml:space="preserve">Kysymys 2</w:t>
      </w:r>
    </w:p>
    <w:p>
      <w:r>
        <w:t xml:space="preserve">Mihin hän ja hänen kollegansa usein keskittyivät Stuartin työskentelyalalla?</w:t>
      </w:r>
    </w:p>
    <w:p>
      <w:r>
        <w:rPr>
          <w:b/>
        </w:rPr>
        <w:t xml:space="preserve">Kysymys 3</w:t>
      </w:r>
    </w:p>
    <w:p>
      <w:r>
        <w:t xml:space="preserve">Kapitalismia voidaan kutsua millaiseksi prosessiksi?</w:t>
      </w:r>
    </w:p>
    <w:p>
      <w:r>
        <w:rPr>
          <w:b/>
        </w:rPr>
        <w:t xml:space="preserve">Kysymys 4</w:t>
      </w:r>
    </w:p>
    <w:p>
      <w:r>
        <w:t xml:space="preserve">Kenen kanssa Stuart Hall ei koskaan työskennellyt?</w:t>
      </w:r>
    </w:p>
    <w:p>
      <w:r>
        <w:rPr>
          <w:b/>
        </w:rPr>
        <w:t xml:space="preserve">Kysymys 5</w:t>
      </w:r>
    </w:p>
    <w:p>
      <w:r>
        <w:t xml:space="preserve">Mitä Stuart ja hänen kollegansa poistivat?</w:t>
      </w:r>
    </w:p>
    <w:p>
      <w:r>
        <w:rPr>
          <w:b/>
        </w:rPr>
        <w:t xml:space="preserve">Kysymys 6</w:t>
      </w:r>
    </w:p>
    <w:p>
      <w:r>
        <w:t xml:space="preserve">Kapitalismia ei voi koskaan kutsua minkälaiseksi prosessiksi?</w:t>
      </w:r>
    </w:p>
    <w:p>
      <w:r>
        <w:rPr>
          <w:b/>
        </w:rPr>
        <w:t xml:space="preserve">Kysymys 7</w:t>
      </w:r>
    </w:p>
    <w:p>
      <w:r>
        <w:t xml:space="preserve">Mitä Stuartin työskentelyalalla hän ja hänen kollegansa jättivät usein huomiotta?</w:t>
      </w:r>
    </w:p>
    <w:p>
      <w:r>
        <w:rPr>
          <w:b/>
        </w:rPr>
        <w:t xml:space="preserve">Teksti numero 20</w:t>
      </w:r>
    </w:p>
    <w:p>
      <w:r>
        <w:t xml:space="preserve">Kulttuurintutkimuksen yhteydessä tekstin käsite kattaa kirjoitetun kielen lisäksi myös </w:t>
      </w:r>
      <w:r>
        <w:rPr>
          <w:color w:val="A9A9A9"/>
        </w:rPr>
        <w:t xml:space="preserve">elokuvat, valokuvat, muodin tai kampaukset</w:t>
      </w:r>
      <w:r>
        <w:t xml:space="preserve">: kulttuurintutkimuksen tekstit käsittävät kaikki kulttuurin merkitykselliset artefaktit.Vastaavasti tieteenala laajentaa "kulttuurin" käsitettä. </w:t>
      </w:r>
      <w:r>
        <w:t xml:space="preserve">Kulttuurintutkijalle </w:t>
      </w:r>
      <w:r>
        <w:t xml:space="preserve">"</w:t>
      </w:r>
      <w:r>
        <w:rPr>
          <w:color w:val="DCDCDC"/>
        </w:rPr>
        <w:t xml:space="preserve">kulttuuri</w:t>
      </w:r>
      <w:r>
        <w:t xml:space="preserve">" ei sisällä ainoastaan perinteistä </w:t>
      </w:r>
      <w:r>
        <w:rPr>
          <w:color w:val="2F4F4F"/>
        </w:rPr>
        <w:t xml:space="preserve">korkeakulttuuria (hallitsevien yhteiskuntaryhmien kulttuuria) ja populaarikulttuuria</w:t>
      </w:r>
      <w:r>
        <w:t xml:space="preserve">, vaan myös arkipäivän merkityksiä ja käytäntöjä. Näistä kahdesta viimeksi mainitusta on itse asiassa tullut kulttuurintutkimuksen pääpaino. Toinen ja uudempi lähestymistapa on vertaileva kulttuurintutkimus, joka </w:t>
      </w:r>
      <w:r>
        <w:rPr>
          <w:color w:val="556B2F"/>
        </w:rPr>
        <w:t xml:space="preserve">perustuu </w:t>
      </w:r>
      <w:r>
        <w:rPr>
          <w:color w:val="6B8E23"/>
        </w:rPr>
        <w:t xml:space="preserve">vertailevan kirjallisuudentutkimuksen ja kulttuurintutkimuksen tieteenaloihin</w:t>
      </w:r>
      <w:r>
        <w:t xml:space="preserve">[citation needed].[citation needed].</w:t>
      </w:r>
    </w:p>
    <w:p>
      <w:r>
        <w:rPr>
          <w:b/>
        </w:rPr>
        <w:t xml:space="preserve">Kysymys 0</w:t>
      </w:r>
    </w:p>
    <w:p>
      <w:r>
        <w:t xml:space="preserve">Kulttuurintutkimuksessa tekstin käsite voi sisältää mitä muita muotoja kuin kirjoitetun kielen?</w:t>
      </w:r>
    </w:p>
    <w:p>
      <w:r>
        <w:rPr>
          <w:b/>
        </w:rPr>
        <w:t xml:space="preserve">Kysymys 1</w:t>
      </w:r>
    </w:p>
    <w:p>
      <w:r>
        <w:t xml:space="preserve">Mitkä kaksi käytäntöä ovat nousseet kulttuurintutkimuksen pääpainopisteeksi?</w:t>
      </w:r>
    </w:p>
    <w:p>
      <w:r>
        <w:rPr>
          <w:b/>
        </w:rPr>
        <w:t xml:space="preserve">Kysymys 2</w:t>
      </w:r>
    </w:p>
    <w:p>
      <w:r>
        <w:t xml:space="preserve">Mistä osuustoiminnallinen kulttuurintutkimus koostuu? </w:t>
      </w:r>
    </w:p>
    <w:p>
      <w:r>
        <w:rPr>
          <w:b/>
        </w:rPr>
        <w:t xml:space="preserve">Kysymys 3</w:t>
      </w:r>
    </w:p>
    <w:p>
      <w:r>
        <w:t xml:space="preserve">Kulttuurintutkimuksen tekstin käsite ei voi koskaan sisältää muita muotoja kuin kirjoitetun kielen?</w:t>
      </w:r>
    </w:p>
    <w:p>
      <w:r>
        <w:rPr>
          <w:b/>
        </w:rPr>
        <w:t xml:space="preserve">Kysymys 4</w:t>
      </w:r>
    </w:p>
    <w:p>
      <w:r>
        <w:t xml:space="preserve">Mihin kahteen käytäntöön kulttuurintutkimus on keskittynyt vähiten?</w:t>
      </w:r>
    </w:p>
    <w:p>
      <w:r>
        <w:rPr>
          <w:b/>
        </w:rPr>
        <w:t xml:space="preserve">Kysymys 5</w:t>
      </w:r>
    </w:p>
    <w:p>
      <w:r>
        <w:t xml:space="preserve">Mitä jättää huomiotta osuustoiminnallinen kulttuurintutkimus?</w:t>
      </w:r>
    </w:p>
    <w:p>
      <w:r>
        <w:rPr>
          <w:b/>
        </w:rPr>
        <w:t xml:space="preserve">Kysymys 6</w:t>
      </w:r>
    </w:p>
    <w:p>
      <w:r>
        <w:t xml:space="preserve">Mitä tutkijat eivät ole koskaan tutkineet?</w:t>
      </w:r>
    </w:p>
    <w:p>
      <w:r>
        <w:rPr>
          <w:b/>
        </w:rPr>
        <w:t xml:space="preserve">Teksti numero 21</w:t>
      </w:r>
    </w:p>
    <w:p>
      <w:r>
        <w:t xml:space="preserve">Yhdistyneen kuningaskunnan ja Yhdysvaltojen tutkijat kehittivät </w:t>
      </w:r>
      <w:r>
        <w:rPr>
          <w:color w:val="A9A9A9"/>
        </w:rPr>
        <w:t xml:space="preserve">1970-luvun lopun </w:t>
      </w:r>
      <w:r>
        <w:t xml:space="preserve">jälkeen hieman erilaisia versioita kulttuurintutkimuksesta</w:t>
      </w:r>
      <w:r>
        <w:t xml:space="preserve">. </w:t>
      </w:r>
      <w:r>
        <w:t xml:space="preserve">Kulttuurintutkimuksen brittiläinen versio oli saanut alkunsa </w:t>
      </w:r>
      <w:r>
        <w:rPr>
          <w:color w:val="DCDCDC"/>
        </w:rPr>
        <w:t xml:space="preserve">1950- ja 1960-luvuilla </w:t>
      </w:r>
      <w:r>
        <w:t xml:space="preserve">pääasiassa </w:t>
      </w:r>
      <w:r>
        <w:rPr>
          <w:color w:val="2F4F4F"/>
        </w:rPr>
        <w:t xml:space="preserve">Richard Hoggartin, E. P. Thompsonin ja Raymond Williamsin sekä myöhemmin Stuart Hallin </w:t>
      </w:r>
      <w:r>
        <w:t xml:space="preserve">ja muiden </w:t>
      </w:r>
      <w:r>
        <w:rPr>
          <w:color w:val="556B2F"/>
        </w:rPr>
        <w:t xml:space="preserve">Birminghamin yliopiston </w:t>
      </w:r>
      <w:r>
        <w:t xml:space="preserve">Centre for Contemporary Cultural Studies -yksikön </w:t>
      </w:r>
      <w:r>
        <w:t xml:space="preserve">vaikutuksesta</w:t>
      </w:r>
      <w:r>
        <w:t xml:space="preserve">. Tämä sisälsi avoimen poliittisia, vasemmistolaisia näkemyksiä ja kritiikkiä populaarikulttuuria kohtaan "kapitalistisena" massakulttuurina; se omaksui joitakin Frankfurtin koulukunnan "kulttuuriteollisuuden" (eli massakulttuurin) kritiikin ajatuksia. Tämä käy ilmi varhaisen brittiläisen kulttuurintutkimuksen tutkijoiden kirjoituksista ja heidän vaikutuksistaan: ks. esimerkiksi Raymond Williamsin, Stuart Hallin, Paul Willisin ja Paul Gilroyn teokset.</w:t>
      </w:r>
    </w:p>
    <w:p>
      <w:r>
        <w:rPr>
          <w:b/>
        </w:rPr>
        <w:t xml:space="preserve">Kysymys 0</w:t>
      </w:r>
    </w:p>
    <w:p>
      <w:r>
        <w:t xml:space="preserve">Milloin Yhdysvalloissa ja Yhdistyneessä kuningaskunnassa alettiin kehittää erilaisia versioita kulttuurintutkimuksesta?</w:t>
      </w:r>
    </w:p>
    <w:p>
      <w:r>
        <w:rPr>
          <w:b/>
        </w:rPr>
        <w:t xml:space="preserve">Kysymys 1</w:t>
      </w:r>
    </w:p>
    <w:p>
      <w:r>
        <w:t xml:space="preserve">Milloin kulttuurintutkimuksen brittiläinen versio syntyi?</w:t>
      </w:r>
    </w:p>
    <w:p>
      <w:r>
        <w:rPr>
          <w:b/>
        </w:rPr>
        <w:t xml:space="preserve">Kysymys 2</w:t>
      </w:r>
    </w:p>
    <w:p>
      <w:r>
        <w:t xml:space="preserve">Kuka oli vaikuttanut kulttuurintutkimukseen Yhdistyneessä kuningaskunnassa?</w:t>
      </w:r>
    </w:p>
    <w:p>
      <w:r>
        <w:rPr>
          <w:b/>
        </w:rPr>
        <w:t xml:space="preserve">Kysymys 3</w:t>
      </w:r>
    </w:p>
    <w:p>
      <w:r>
        <w:t xml:space="preserve">Missä yliopistossa kulttuurintutkimusta tutkittiin CCCS:n puitteissa?</w:t>
      </w:r>
    </w:p>
    <w:p>
      <w:r>
        <w:rPr>
          <w:b/>
        </w:rPr>
        <w:t xml:space="preserve">Kysymys 4</w:t>
      </w:r>
    </w:p>
    <w:p>
      <w:r>
        <w:t xml:space="preserve">Milloin Yhdysvalloissa ja Yhdistyneessä kuningaskunnassa alettiin kehittää samanlaisia versioita kulttuurintutkimuksesta?</w:t>
      </w:r>
    </w:p>
    <w:p>
      <w:r>
        <w:rPr>
          <w:b/>
        </w:rPr>
        <w:t xml:space="preserve">Kysymys 5</w:t>
      </w:r>
    </w:p>
    <w:p>
      <w:r>
        <w:t xml:space="preserve">Milloin kulttuurintutkimuksen brittiläinen versio loppui?</w:t>
      </w:r>
    </w:p>
    <w:p>
      <w:r>
        <w:rPr>
          <w:b/>
        </w:rPr>
        <w:t xml:space="preserve">Kysymys 6</w:t>
      </w:r>
    </w:p>
    <w:p>
      <w:r>
        <w:t xml:space="preserve">Kuka oli vaikuttanut kulttuurintutkimukseen Yhdysvalloissa?</w:t>
      </w:r>
    </w:p>
    <w:p>
      <w:r>
        <w:rPr>
          <w:b/>
        </w:rPr>
        <w:t xml:space="preserve">Kysymys 7</w:t>
      </w:r>
    </w:p>
    <w:p>
      <w:r>
        <w:t xml:space="preserve">Mikä yliopisto ei saanut tehdä kulttuurintutkimusta?</w:t>
      </w:r>
    </w:p>
    <w:p>
      <w:r>
        <w:rPr>
          <w:b/>
        </w:rPr>
        <w:t xml:space="preserve">Teksti numero 22</w:t>
      </w:r>
    </w:p>
    <w:p>
      <w:r>
        <w:rPr>
          <w:color w:val="A9A9A9"/>
        </w:rPr>
        <w:t xml:space="preserve">Lindlof ja Taylor </w:t>
      </w:r>
      <w:r>
        <w:t xml:space="preserve">kirjoittavat, että Yhdysvalloissa "kulttuurintutkimus [perustui] pragmaattiseen, liberaali-pluralistiseen perinteeseen"</w:t>
      </w:r>
      <w:r>
        <w:t xml:space="preserve">.</w:t>
      </w:r>
      <w:r>
        <w:t xml:space="preserve"> Kulttuurintutkimuksen amerikkalainen versio keskittyi aluksi enemmän ymmärtämään yleisön massakulttuuriin kohdistuvien reaktioiden ja massakulttuurin käyttötapojen subjektiivista ja omaksuvaa puolta; esimerkiksi amerikkalaiset kulttuurintutkimuksen puolestapuhujat kirjoittivat fandomin vapauttavista näkökohdista. amerikkalaisen ja brittiläisen suuntauksen välinen ero on kuitenkin hälvennyt. jotkut tutkijat, erityisesti varhaisen brittiläisen kulttuurintutkimuksen tutkijat, soveltavat alaan marxilaista mallia. Tämä ajattelukanta on saanut vaikutteita Frankfurtin koulukunnasta, mutta erityisesti Louis Althusserin ja muiden strukturalistisesta marxismista. Ortodoksisen marxilaisen lähestymistavan pääpaino on merkityksen tuottamisessa. Tässä mallissa oletetaan kulttuurin massatuotanto ja vallan katsotaan olevan kulttuuriesineitä tuottavien tahojen hallussa. Marxilaisen näkemyksen mukaan ne, jotka hallitsevat tuotantovälineitä (</w:t>
      </w:r>
      <w:r>
        <w:rPr>
          <w:color w:val="DCDCDC"/>
        </w:rPr>
        <w:t xml:space="preserve">taloudellista perustaa), </w:t>
      </w:r>
      <w:r>
        <w:t xml:space="preserve">hallitsevat olennaisesti kulttuuria. Muut kulttuurintutkimuksen lähestymistavat, kuten </w:t>
      </w:r>
      <w:r>
        <w:rPr>
          <w:color w:val="2F4F4F"/>
        </w:rPr>
        <w:t xml:space="preserve">feministinen kulttuurintutkimus </w:t>
      </w:r>
      <w:r>
        <w:t xml:space="preserve">ja alan myöhempi amerikkalainen kehitys, etääntyvät tästä näkemyksestä. Ne kritisoivat marxilaista olettamusta, jonka mukaan kaikilla on yksi ainoa, vallitseva ja kaikkien jakama merkitys mille tahansa kulttuurituotteelle. Ei-marxilaiset lähestymistavat esittävät, että erilaiset tavat kuluttaa kulttuuriesineitä vaikuttavat tuotteen merkitykseen. Tämä näkemys tulee esiin kirjassa Doing Cultural Studies: The Story of the Sony Walkman (Paul du Gay ym.), jossa pyritään kyseenalaistamaan käsitys, jonka mukaan hyödykkeiden tuottajat hallitsevat ihmisten niille antamia merkityksiä. Feministinen kulttuurianalyytikko, teoreetikko ja </w:t>
      </w:r>
      <w:r>
        <w:rPr>
          <w:color w:val="556B2F"/>
        </w:rPr>
        <w:t xml:space="preserve">taidehistorioitsija Griselda Pollock </w:t>
      </w:r>
      <w:r>
        <w:t xml:space="preserve">osallistui kulttuurintutkimukseen taidehistorian ja psykoanalyysin näkökulmista. Kirjailija </w:t>
      </w:r>
      <w:r>
        <w:rPr>
          <w:color w:val="6B8E23"/>
        </w:rPr>
        <w:t xml:space="preserve">Julia Kristeva </w:t>
      </w:r>
      <w:r>
        <w:t xml:space="preserve">kuuluu vuosisadan vaihteen vaikutusvaltaisiin ääniin, joka vaikutti kulttuurintutkimukseen taiteen ja psykoanalyyttisen ranskalaisen feminismin näkökulmista[1].</w:t>
      </w:r>
    </w:p>
    <w:p>
      <w:r>
        <w:rPr>
          <w:b/>
        </w:rPr>
        <w:t xml:space="preserve">Kysymys 0</w:t>
      </w:r>
    </w:p>
    <w:p>
      <w:r>
        <w:t xml:space="preserve">Ketkä kaksi kirjoittivat Kulttuurintutkimus [perustui] pragmaattiseen, liberaali-pluralistiseen perinteeseen?</w:t>
      </w:r>
    </w:p>
    <w:p>
      <w:r>
        <w:rPr>
          <w:b/>
        </w:rPr>
        <w:t xml:space="preserve">Kysymys 1</w:t>
      </w:r>
    </w:p>
    <w:p>
      <w:r>
        <w:t xml:space="preserve">Marxilaisesta näkökulmasta katsottuna, mitä heidän mielestään oli hallittava, jotta kulttuuria voitaisiin hallita?</w:t>
      </w:r>
    </w:p>
    <w:p>
      <w:r>
        <w:rPr>
          <w:b/>
        </w:rPr>
        <w:t xml:space="preserve">Kysymys 2</w:t>
      </w:r>
    </w:p>
    <w:p>
      <w:r>
        <w:t xml:space="preserve">Mitkä kaksi kirjoitti Kulttuurintutkimus perustuu rationalistiseen, konservatiivis-pluralistiseen perinteeseen?</w:t>
      </w:r>
    </w:p>
    <w:p>
      <w:r>
        <w:rPr>
          <w:b/>
        </w:rPr>
        <w:t xml:space="preserve">Kysymys 3</w:t>
      </w:r>
    </w:p>
    <w:p>
      <w:r>
        <w:t xml:space="preserve">Mitä heidän mielestään oli tarpeetonta hallita kulttuuria marxilaisesta näkökulmasta?</w:t>
      </w:r>
    </w:p>
    <w:p>
      <w:r>
        <w:rPr>
          <w:b/>
        </w:rPr>
        <w:t xml:space="preserve">Kysymys 4</w:t>
      </w:r>
    </w:p>
    <w:p>
      <w:r>
        <w:t xml:space="preserve">Kuka vaikutti kulttuurintutkimukseen taideuutisten ja filosofian näkökulmasta?</w:t>
      </w:r>
    </w:p>
    <w:p>
      <w:r>
        <w:rPr>
          <w:b/>
        </w:rPr>
        <w:t xml:space="preserve">Kysymys 5</w:t>
      </w:r>
    </w:p>
    <w:p>
      <w:r>
        <w:t xml:space="preserve">Kuka kirjailija vaikutti kulttuurintutkimukseen tieteen ja ranskalaisen modernismin alalta?</w:t>
      </w:r>
    </w:p>
    <w:p>
      <w:r>
        <w:rPr>
          <w:b/>
        </w:rPr>
        <w:t xml:space="preserve">Kysymys 6</w:t>
      </w:r>
    </w:p>
    <w:p>
      <w:r>
        <w:t xml:space="preserve">Mikä ei ole koskaan kritisoinut marxilaista oletusta, jonka mukaan kaikilla on vain yksi, vallitseva ja kaikkien jakama merkitys mille tahansa kulttuurituotteelle?</w:t>
      </w:r>
    </w:p>
    <w:p>
      <w:r>
        <w:rPr>
          <w:b/>
        </w:rPr>
        <w:t xml:space="preserve">Teksti numero 23</w:t>
      </w:r>
    </w:p>
    <w:p>
      <w:r>
        <w:rPr>
          <w:color w:val="A9A9A9"/>
        </w:rPr>
        <w:t xml:space="preserve">Raimon Panikkar </w:t>
      </w:r>
      <w:r>
        <w:t xml:space="preserve">esitti </w:t>
      </w:r>
      <w:r>
        <w:rPr>
          <w:color w:val="DCDCDC"/>
        </w:rPr>
        <w:t xml:space="preserve">29 tapaa, </w:t>
      </w:r>
      <w:r>
        <w:t xml:space="preserve">joilla kulttuurinen muutos voidaan saada aikaan. Joitakin näistä ovat: kasvu, kehitys, evoluutio, involuutio, remontointi, uudelleenkäsitys, uudistus, innovaatio, elvytys, vallankumous, mutaatio, edistys, diffuusio, osmoosi, lainaaminen, eklektisyys, synkretismi, modernisaatio, indigenisaatio ja transformaatio. Näin ollen modernisaatio voisi olla samanlainen tai liittyy </w:t>
      </w:r>
      <w:r>
        <w:rPr>
          <w:color w:val="2F4F4F"/>
        </w:rPr>
        <w:t xml:space="preserve">valistukseen</w:t>
      </w:r>
      <w:r>
        <w:t xml:space="preserve">, mutta "löysempi" termi, joka on asetettu ihanteeseen ja arvoihin, jotka kukoistavat. usko objektiiviseen edistykseen. Nähdään myös uskona </w:t>
      </w:r>
      <w:r>
        <w:rPr>
          <w:color w:val="556B2F"/>
        </w:rPr>
        <w:t xml:space="preserve">maalliseen </w:t>
      </w:r>
      <w:r>
        <w:rPr>
          <w:color w:val="6B8E23"/>
        </w:rPr>
        <w:t xml:space="preserve">yhteiskuntaan </w:t>
      </w:r>
      <w:r>
        <w:t xml:space="preserve">(joka on vapaa uskonnollisista vaikutteista) esimerkki objektiivinen ja rationaalinen, tiede vs. uskonto ja lopulta olla moderni tarkoittaa olla olematta uskonnollinen.</w:t>
      </w:r>
    </w:p>
    <w:p>
      <w:r>
        <w:rPr>
          <w:b/>
        </w:rPr>
        <w:t xml:space="preserve">Kysymys 0</w:t>
      </w:r>
    </w:p>
    <w:p>
      <w:r>
        <w:t xml:space="preserve">Kuinka moneen tapaan Raimon Panikkar uskoi kulttuurin muutoksen perustuvan?</w:t>
      </w:r>
    </w:p>
    <w:p>
      <w:r>
        <w:rPr>
          <w:b/>
        </w:rPr>
        <w:t xml:space="preserve">Kysymys 1</w:t>
      </w:r>
    </w:p>
    <w:p>
      <w:r>
        <w:t xml:space="preserve">Mitä termiä käytetään kuvaamaan sitä, mitä modernisaatio voisi olla samanlainen tai mitä se voisi liittyä siihen?</w:t>
      </w:r>
    </w:p>
    <w:p>
      <w:r>
        <w:rPr>
          <w:b/>
        </w:rPr>
        <w:t xml:space="preserve">Kysymys 2</w:t>
      </w:r>
    </w:p>
    <w:p>
      <w:r>
        <w:t xml:space="preserve">Minkälainen yhteiskunta näkyi, joka syntyi Raimonin 29 tavasta?</w:t>
      </w:r>
    </w:p>
    <w:p>
      <w:r>
        <w:rPr>
          <w:b/>
        </w:rPr>
        <w:t xml:space="preserve">Kysymys 3</w:t>
      </w:r>
    </w:p>
    <w:p>
      <w:r>
        <w:t xml:space="preserve">Kuinka moneen tapaan Raimon Panikkarin mielestä kulttuurinen johdonmukaisuus voi perustua?</w:t>
      </w:r>
    </w:p>
    <w:p>
      <w:r>
        <w:rPr>
          <w:b/>
        </w:rPr>
        <w:t xml:space="preserve">Kysymys 4</w:t>
      </w:r>
    </w:p>
    <w:p>
      <w:r>
        <w:t xml:space="preserve">Mitä termiä käytetään kuvaamaan sitä, mitä modernisaatio voisi olla vastakohtana?</w:t>
      </w:r>
    </w:p>
    <w:p>
      <w:r>
        <w:rPr>
          <w:b/>
        </w:rPr>
        <w:t xml:space="preserve">Kysymys 5</w:t>
      </w:r>
    </w:p>
    <w:p>
      <w:r>
        <w:t xml:space="preserve">Minkälaista yhteiskuntaa ei nähty Raimon 29 tavasta?</w:t>
      </w:r>
    </w:p>
    <w:p>
      <w:r>
        <w:rPr>
          <w:b/>
        </w:rPr>
        <w:t xml:space="preserve">Kysymys 6</w:t>
      </w:r>
    </w:p>
    <w:p>
      <w:r>
        <w:t xml:space="preserve">Millainen yhteiskunta on hyvin uskonnollinen?</w:t>
      </w:r>
    </w:p>
    <w:p>
      <w:r>
        <w:rPr>
          <w:b/>
        </w:rPr>
        <w:t xml:space="preserve">Kysymys 7</w:t>
      </w:r>
    </w:p>
    <w:p>
      <w:r>
        <w:t xml:space="preserve">Kuka huomautti, että on 26 tapaa, joilla kulttuurimuutos voidaan saada aikaan?</w:t>
      </w:r>
    </w:p>
    <w:p>
      <w:r>
        <w:br w:type="page"/>
      </w:r>
    </w:p>
    <w:p>
      <w:r>
        <w:rPr>
          <w:b/>
          <w:u w:val="single"/>
        </w:rPr>
        <w:t xml:space="preserve">Asiakirjan numero 277</w:t>
      </w:r>
    </w:p>
    <w:p>
      <w:r>
        <w:rPr>
          <w:b/>
        </w:rPr>
        <w:t xml:space="preserve">Tekstin numero 0</w:t>
      </w:r>
    </w:p>
    <w:p>
      <w:r>
        <w:rPr>
          <w:color w:val="DCDCDC"/>
        </w:rPr>
        <w:t xml:space="preserve">Sahara </w:t>
      </w:r>
      <w:r>
        <w:t xml:space="preserve">(arabiaksi الصحراء الكبرى, aṣ-ṣaḥrāʾ al-kubrā , '</w:t>
      </w:r>
      <w:r>
        <w:rPr>
          <w:color w:val="2F4F4F"/>
        </w:rPr>
        <w:t xml:space="preserve">suurin aavikko</w:t>
      </w:r>
      <w:r>
        <w:t xml:space="preserve">') on maailman suurin kuuma aavikko. Se on kolmanneksi suurin aavikko Etelämantereen ja Arktiksen jälkeen. Sen pinta-ala on </w:t>
      </w:r>
      <w:r>
        <w:rPr>
          <w:color w:val="556B2F"/>
        </w:rPr>
        <w:t xml:space="preserve">9 400 000 neliökilometriä (3 600 000 sq mi)</w:t>
      </w:r>
      <w:r>
        <w:t xml:space="preserve">[citation needed] - mukaan lukien </w:t>
      </w:r>
      <w:r>
        <w:rPr>
          <w:color w:val="6B8E23"/>
        </w:rPr>
        <w:t xml:space="preserve">Libyan autiomaa - ja se on </w:t>
      </w:r>
      <w:r>
        <w:t xml:space="preserve">verrattavissa Kiinan tai Yhdysvaltojen pinta-alaan. Aavikko käsittää suuren osan </w:t>
      </w:r>
      <w:r>
        <w:rPr>
          <w:color w:val="A0522D"/>
        </w:rPr>
        <w:t xml:space="preserve">Pohjois-Afrikassa</w:t>
      </w:r>
      <w:r>
        <w:t xml:space="preserve"> sijaitsevasta maasta</w:t>
      </w:r>
      <w:r>
        <w:t xml:space="preserve">, lukuun ottamatta Välimerta vasten sijaitsevaa hedelmällistä rannikkoaluetta, Maghrebin Atlasvuoria sekä </w:t>
      </w:r>
      <w:r>
        <w:t xml:space="preserve">Egyptin ja Sudanin </w:t>
      </w:r>
      <w:r>
        <w:rPr>
          <w:color w:val="228B22"/>
        </w:rPr>
        <w:t xml:space="preserve">Niilin laaksoa.</w:t>
      </w:r>
      <w:r>
        <w:t xml:space="preserve"> Sahara ulottuu Punaiselta mereltä idässä ja Välimereltä pohjoisessa Atlantin valtamerelle lännessä, jossa maisema muuttuu vähitellen rannikkotasangoksi. Etelässä sitä rajaa Sahel, puolikuivien trooppisten savannien vyöhyke Nigerjoen laakson ja Saharan eteläpuolisen Afrikan Sudanin alueen ympärillä. Sahara voidaan jakaa useisiin alueisiin, kuten Länsi-Saharaan, Keski-Ahaggarin vuoristoon, Tibestin vuoristoon, Aïrin vuoristoon, Ténérén aavikolle ja </w:t>
      </w:r>
      <w:r>
        <w:rPr>
          <w:color w:val="191970"/>
        </w:rPr>
        <w:t xml:space="preserve">Libyan aavikolle</w:t>
      </w:r>
      <w:r>
        <w:t xml:space="preserve">. </w:t>
      </w:r>
      <w:r>
        <w:t xml:space="preserve">Sen nimi on peräisin </w:t>
      </w:r>
      <w:r>
        <w:rPr>
          <w:color w:val="8B0000"/>
        </w:rPr>
        <w:t xml:space="preserve">arabian kielen monikossa olevasta sanasta aavikko </w:t>
      </w:r>
      <w:r>
        <w:t xml:space="preserve">(صحارى ṣaḥārā [ˈsˤɑħɑːrɑː]).</w:t>
      </w:r>
    </w:p>
    <w:p>
      <w:r>
        <w:rPr>
          <w:b/>
        </w:rPr>
        <w:t xml:space="preserve">Kysymys 0</w:t>
      </w:r>
    </w:p>
    <w:p>
      <w:r>
        <w:t xml:space="preserve">Mikä on maailman kolmanneksi kuumin aavikko?</w:t>
      </w:r>
    </w:p>
    <w:p>
      <w:r>
        <w:rPr>
          <w:b/>
        </w:rPr>
        <w:t xml:space="preserve">Kysymys 1</w:t>
      </w:r>
    </w:p>
    <w:p>
      <w:r>
        <w:t xml:space="preserve">Mikä on maailman kolmanneksi suurin aavikko?</w:t>
      </w:r>
    </w:p>
    <w:p>
      <w:r>
        <w:rPr>
          <w:b/>
        </w:rPr>
        <w:t xml:space="preserve">Kysymys 2</w:t>
      </w:r>
    </w:p>
    <w:p>
      <w:r>
        <w:t xml:space="preserve">Mikä on Saharan autiomaan pinta-ala?</w:t>
      </w:r>
    </w:p>
    <w:p>
      <w:r>
        <w:rPr>
          <w:b/>
        </w:rPr>
        <w:t xml:space="preserve">Kysymys 3</w:t>
      </w:r>
    </w:p>
    <w:p>
      <w:r>
        <w:t xml:space="preserve">Mikä on maailman kuumin aavikko?</w:t>
      </w:r>
    </w:p>
    <w:p>
      <w:r>
        <w:rPr>
          <w:b/>
        </w:rPr>
        <w:t xml:space="preserve">Kysymys 4</w:t>
      </w:r>
    </w:p>
    <w:p>
      <w:r>
        <w:t xml:space="preserve">Mikä on maailman suurin aavikko?</w:t>
      </w:r>
    </w:p>
    <w:p>
      <w:r>
        <w:rPr>
          <w:b/>
        </w:rPr>
        <w:t xml:space="preserve">Kysymys 5</w:t>
      </w:r>
    </w:p>
    <w:p>
      <w:r>
        <w:t xml:space="preserve">Mikä aavikko on suurempi kuin Antarktiksen ja Arktiksen aavikko?</w:t>
      </w:r>
    </w:p>
    <w:p>
      <w:r>
        <w:rPr>
          <w:b/>
        </w:rPr>
        <w:t xml:space="preserve">Kysymys 6</w:t>
      </w:r>
    </w:p>
    <w:p>
      <w:r>
        <w:t xml:space="preserve">Mikä aavikko on 9 400 000 neliömetriä?</w:t>
      </w:r>
    </w:p>
    <w:p>
      <w:r>
        <w:rPr>
          <w:b/>
        </w:rPr>
        <w:t xml:space="preserve">Kysymys 7</w:t>
      </w:r>
    </w:p>
    <w:p>
      <w:r>
        <w:t xml:space="preserve">Minkä mantereen pinta-alasta Sahara kattaa suurimman osan?</w:t>
      </w:r>
    </w:p>
    <w:p>
      <w:r>
        <w:rPr>
          <w:b/>
        </w:rPr>
        <w:t xml:space="preserve">Kysymys 8</w:t>
      </w:r>
    </w:p>
    <w:p>
      <w:r>
        <w:t xml:space="preserve">Mikä on seuraava Afrikan suurin aavikko?</w:t>
      </w:r>
    </w:p>
    <w:p>
      <w:r>
        <w:rPr>
          <w:b/>
        </w:rPr>
        <w:t xml:space="preserve">Kysymys 9</w:t>
      </w:r>
    </w:p>
    <w:p>
      <w:r>
        <w:t xml:space="preserve">Mikä on arktisen alueen pinta-ala?</w:t>
      </w:r>
    </w:p>
    <w:p>
      <w:r>
        <w:rPr>
          <w:b/>
        </w:rPr>
        <w:t xml:space="preserve">Kysymys 10</w:t>
      </w:r>
    </w:p>
    <w:p>
      <w:r>
        <w:t xml:space="preserve">Mitä Etelämanner tarkoittaa arabiaksi?</w:t>
      </w:r>
    </w:p>
    <w:p>
      <w:r>
        <w:rPr>
          <w:b/>
        </w:rPr>
        <w:t xml:space="preserve">Kysymys 11</w:t>
      </w:r>
    </w:p>
    <w:p>
      <w:r>
        <w:t xml:space="preserve">Mikä aavikko on osa Yhdysvaltoja?</w:t>
      </w:r>
    </w:p>
    <w:p>
      <w:r>
        <w:rPr>
          <w:b/>
        </w:rPr>
        <w:t xml:space="preserve">Kysymys 12</w:t>
      </w:r>
    </w:p>
    <w:p>
      <w:r>
        <w:t xml:space="preserve">Mistä nimi Sahel tulee?</w:t>
      </w:r>
    </w:p>
    <w:p>
      <w:r>
        <w:rPr>
          <w:b/>
        </w:rPr>
        <w:t xml:space="preserve">Kysymys 13</w:t>
      </w:r>
    </w:p>
    <w:p>
      <w:r>
        <w:t xml:space="preserve">Mikä laakso sijaitsee Saharassa?</w:t>
      </w:r>
    </w:p>
    <w:p>
      <w:r>
        <w:rPr>
          <w:b/>
        </w:rPr>
        <w:t xml:space="preserve">Teksti numero 1</w:t>
      </w:r>
    </w:p>
    <w:p>
      <w:r>
        <w:rPr>
          <w:color w:val="DCDCDC"/>
        </w:rPr>
        <w:t xml:space="preserve">Saharan </w:t>
      </w:r>
      <w:r>
        <w:t xml:space="preserve">keskiosassa </w:t>
      </w:r>
      <w:r>
        <w:t xml:space="preserve">on </w:t>
      </w:r>
      <w:r>
        <w:rPr>
          <w:color w:val="2F4F4F"/>
        </w:rPr>
        <w:t xml:space="preserve">hyperkuivaa</w:t>
      </w:r>
      <w:r>
        <w:t xml:space="preserve">, eikä kasvillisuutta juuri lainkaan. </w:t>
      </w:r>
      <w:r>
        <w:rPr>
          <w:color w:val="6B8E23"/>
        </w:rPr>
        <w:t xml:space="preserve">Aavikon </w:t>
      </w:r>
      <w:r>
        <w:rPr>
          <w:color w:val="556B2F"/>
        </w:rPr>
        <w:t xml:space="preserve">pohjois- ja eteläosissa </w:t>
      </w:r>
      <w:r>
        <w:rPr>
          <w:color w:val="A0522D"/>
        </w:rPr>
        <w:t xml:space="preserve">sekä ylängöillä </w:t>
      </w:r>
      <w:r>
        <w:t xml:space="preserve">on niukkoja </w:t>
      </w:r>
      <w:r>
        <w:rPr>
          <w:color w:val="228B22"/>
        </w:rPr>
        <w:t xml:space="preserve">ruohoja ja aavikkopensaita</w:t>
      </w:r>
      <w:r>
        <w:t xml:space="preserve">, ja kosteutta keräävissä wadeissa on puita ja korkeampia pensaita. Keskiosassa, hyperaarisessa osassa, on monia suuren aavikon osa-alueita, kuten </w:t>
      </w:r>
      <w:r>
        <w:rPr>
          <w:color w:val="191970"/>
        </w:rPr>
        <w:t xml:space="preserve">Tanezrouft, Ténéré, Libyan aavikko, Itäinen aavikko, Nubian aavikko ja muita</w:t>
      </w:r>
      <w:r>
        <w:t xml:space="preserve">. </w:t>
      </w:r>
      <w:r>
        <w:t xml:space="preserve">Näille </w:t>
      </w:r>
      <w:r>
        <w:rPr>
          <w:color w:val="8B0000"/>
        </w:rPr>
        <w:t xml:space="preserve">ehdottomille aavikkoalueille on </w:t>
      </w:r>
      <w:r>
        <w:t xml:space="preserve">ominaista äärimmäinen kuivuus, ja joinakin </w:t>
      </w:r>
      <w:r>
        <w:rPr>
          <w:color w:val="483D8B"/>
        </w:rPr>
        <w:t xml:space="preserve">vuosina </w:t>
      </w:r>
      <w:r>
        <w:t xml:space="preserve">voi olla sateita.</w:t>
      </w:r>
    </w:p>
    <w:p>
      <w:r>
        <w:rPr>
          <w:b/>
        </w:rPr>
        <w:t xml:space="preserve">Kysymys 0</w:t>
      </w:r>
    </w:p>
    <w:p>
      <w:r>
        <w:t xml:space="preserve">Mikä on Saharan autiomaan keskiosa?</w:t>
      </w:r>
    </w:p>
    <w:p>
      <w:r>
        <w:rPr>
          <w:b/>
        </w:rPr>
        <w:t xml:space="preserve">Kysymys 1</w:t>
      </w:r>
    </w:p>
    <w:p>
      <w:r>
        <w:t xml:space="preserve">Mitä Saharassa on vähän tai ei lainkaan?</w:t>
      </w:r>
    </w:p>
    <w:p>
      <w:r>
        <w:rPr>
          <w:b/>
        </w:rPr>
        <w:t xml:space="preserve">Kysymys 2</w:t>
      </w:r>
    </w:p>
    <w:p>
      <w:r>
        <w:t xml:space="preserve">Minkä kohteiden varassa ovat autiomaan pohjois- ja eteläosat?</w:t>
      </w:r>
    </w:p>
    <w:p>
      <w:r>
        <w:rPr>
          <w:b/>
        </w:rPr>
        <w:t xml:space="preserve">Kysymys 3</w:t>
      </w:r>
    </w:p>
    <w:p>
      <w:r>
        <w:t xml:space="preserve">Mitä Saharassa on vähän?</w:t>
      </w:r>
    </w:p>
    <w:p>
      <w:r>
        <w:rPr>
          <w:b/>
        </w:rPr>
        <w:t xml:space="preserve">Kysymys 4</w:t>
      </w:r>
    </w:p>
    <w:p>
      <w:r>
        <w:t xml:space="preserve">Kuinka usein Sahara on sateeton?</w:t>
      </w:r>
    </w:p>
    <w:p>
      <w:r>
        <w:rPr>
          <w:b/>
        </w:rPr>
        <w:t xml:space="preserve">Kysymys 5</w:t>
      </w:r>
    </w:p>
    <w:p>
      <w:r>
        <w:t xml:space="preserve">Millaiset olosuhteet vallitsevat Nubian keskiosassa sijaitsevalla autiomaalla?</w:t>
      </w:r>
    </w:p>
    <w:p>
      <w:r>
        <w:rPr>
          <w:b/>
        </w:rPr>
        <w:t xml:space="preserve">Kysymys 6</w:t>
      </w:r>
    </w:p>
    <w:p>
      <w:r>
        <w:t xml:space="preserve">Minkä aavikon pohjois- ja eteläosissa on hyperkuivaa?</w:t>
      </w:r>
    </w:p>
    <w:p>
      <w:r>
        <w:rPr>
          <w:b/>
        </w:rPr>
        <w:t xml:space="preserve">Kysymys 7</w:t>
      </w:r>
    </w:p>
    <w:p>
      <w:r>
        <w:t xml:space="preserve">Missä ovat Libyan autiomaan niityt?</w:t>
      </w:r>
    </w:p>
    <w:p>
      <w:r>
        <w:rPr>
          <w:b/>
        </w:rPr>
        <w:t xml:space="preserve">Kysymys 8</w:t>
      </w:r>
    </w:p>
    <w:p>
      <w:r>
        <w:t xml:space="preserve">Millä alueella sataa kuukausia ilman sadetta?</w:t>
      </w:r>
    </w:p>
    <w:p>
      <w:r>
        <w:rPr>
          <w:b/>
        </w:rPr>
        <w:t xml:space="preserve">Kysymys 9</w:t>
      </w:r>
    </w:p>
    <w:p>
      <w:r>
        <w:t xml:space="preserve">Mitkä ovat pohjoisen ja eteläisen ulottuvuuden osa-alueet?</w:t>
      </w:r>
    </w:p>
    <w:p>
      <w:r>
        <w:rPr>
          <w:b/>
        </w:rPr>
        <w:t xml:space="preserve">Kysymys 10</w:t>
      </w:r>
    </w:p>
    <w:p>
      <w:r>
        <w:t xml:space="preserve">Millä alueilla sataa usein?</w:t>
      </w:r>
    </w:p>
    <w:p>
      <w:r>
        <w:rPr>
          <w:b/>
        </w:rPr>
        <w:t xml:space="preserve">Kysymys 11</w:t>
      </w:r>
    </w:p>
    <w:p>
      <w:r>
        <w:t xml:space="preserve">Mikä osa Saharasta on täynnä kasvillisuutta?</w:t>
      </w:r>
    </w:p>
    <w:p>
      <w:r>
        <w:rPr>
          <w:b/>
        </w:rPr>
        <w:t xml:space="preserve">Kysymys 12</w:t>
      </w:r>
    </w:p>
    <w:p>
      <w:r>
        <w:t xml:space="preserve">Missä ruohoja ja pensaita on usein runsaasti?</w:t>
      </w:r>
    </w:p>
    <w:p>
      <w:r>
        <w:rPr>
          <w:b/>
        </w:rPr>
        <w:t xml:space="preserve">Kysymys 13</w:t>
      </w:r>
    </w:p>
    <w:p>
      <w:r>
        <w:t xml:space="preserve">Missä ylängöt sijaitsevat?</w:t>
      </w:r>
    </w:p>
    <w:p>
      <w:r>
        <w:rPr>
          <w:b/>
        </w:rPr>
        <w:t xml:space="preserve">Teksti numero 2</w:t>
      </w:r>
    </w:p>
    <w:p>
      <w:r>
        <w:t xml:space="preserve">Pohjoisessa Sahara reunustaa </w:t>
      </w:r>
      <w:r>
        <w:rPr>
          <w:color w:val="2F4F4F"/>
        </w:rPr>
        <w:t xml:space="preserve">Välimerta </w:t>
      </w:r>
      <w:r>
        <w:t xml:space="preserve">Egyptissä ja osissa Libyaa, mutta Cyrenaikassa ja Maghreb-maissa Sahara rajoittuu </w:t>
      </w:r>
      <w:r>
        <w:rPr>
          <w:color w:val="6B8E23"/>
        </w:rPr>
        <w:t xml:space="preserve">Pohjois-Afrikan </w:t>
      </w:r>
      <w:r>
        <w:rPr>
          <w:color w:val="556B2F"/>
        </w:rPr>
        <w:t xml:space="preserve">Välimeren </w:t>
      </w:r>
      <w:r>
        <w:t xml:space="preserve">metsä-, metsä- ja pensaikkoalueisiin, </w:t>
      </w:r>
      <w:r>
        <w:t xml:space="preserve">joiden kaikkien </w:t>
      </w:r>
      <w:r>
        <w:rPr>
          <w:color w:val="A0522D"/>
        </w:rPr>
        <w:t xml:space="preserve">ilmasto on Välimeren ilmasto, </w:t>
      </w:r>
      <w:r>
        <w:t xml:space="preserve">jolle ovat ominaisia kuumat kesät ja viileät ja sateiset talvet. </w:t>
      </w:r>
      <w:r>
        <w:rPr>
          <w:color w:val="228B22"/>
        </w:rPr>
        <w:t xml:space="preserve">Frank Whiten ja maantieteilijä </w:t>
      </w:r>
      <w:r>
        <w:rPr>
          <w:color w:val="191970"/>
        </w:rPr>
        <w:t xml:space="preserve">Robert Capot-Rey'</w:t>
      </w:r>
      <w:r>
        <w:t xml:space="preserve">n kasvitieteellisten kriteerien </w:t>
      </w:r>
      <w:r>
        <w:t xml:space="preserve">mukaan Saharan pohjoisraja vastaa taatelipalmuviljelyn pohjoisrajaa ja </w:t>
      </w:r>
      <w:r>
        <w:rPr>
          <w:color w:val="8B0000"/>
        </w:rPr>
        <w:t xml:space="preserve">esparton</w:t>
      </w:r>
      <w:r>
        <w:t xml:space="preserve">, Maghrebin ja Iberian alueen Välimeren ilmastoalueille tyypillisen ruohon </w:t>
      </w:r>
      <w:r>
        <w:t xml:space="preserve">levinneisyysalueen etelärajaa. </w:t>
      </w:r>
      <w:r>
        <w:t xml:space="preserve">Pohjoisraja vastaa myös </w:t>
      </w:r>
      <w:r>
        <w:rPr>
          <w:color w:val="483D8B"/>
        </w:rPr>
        <w:t xml:space="preserve">100 mm:n </w:t>
      </w:r>
      <w:r>
        <w:t xml:space="preserve">vuotuista sademäärää.</w:t>
      </w:r>
    </w:p>
    <w:p>
      <w:r>
        <w:rPr>
          <w:b/>
        </w:rPr>
        <w:t xml:space="preserve">Kysymys 0</w:t>
      </w:r>
    </w:p>
    <w:p>
      <w:r>
        <w:t xml:space="preserve">Mikä meri sijaitsee Saharan autiomaan pohjoispuolella?</w:t>
      </w:r>
    </w:p>
    <w:p>
      <w:r>
        <w:rPr>
          <w:b/>
        </w:rPr>
        <w:t xml:space="preserve">Kysymys 1</w:t>
      </w:r>
    </w:p>
    <w:p>
      <w:r>
        <w:t xml:space="preserve">Mikä valtameri sijaitsee Saharan pohjoispuolella?</w:t>
      </w:r>
    </w:p>
    <w:p>
      <w:r>
        <w:rPr>
          <w:b/>
        </w:rPr>
        <w:t xml:space="preserve">Kysymys 2</w:t>
      </w:r>
    </w:p>
    <w:p>
      <w:r>
        <w:t xml:space="preserve">Mitä metsä on Länsi-Saharalle?</w:t>
      </w:r>
    </w:p>
    <w:p>
      <w:r>
        <w:rPr>
          <w:b/>
        </w:rPr>
        <w:t xml:space="preserve">Kysymys 3</w:t>
      </w:r>
    </w:p>
    <w:p>
      <w:r>
        <w:t xml:space="preserve">Missä ilmastossa on viileät ja sateiset kesät?</w:t>
      </w:r>
    </w:p>
    <w:p>
      <w:r>
        <w:rPr>
          <w:b/>
        </w:rPr>
        <w:t xml:space="preserve">Kysymys 4</w:t>
      </w:r>
    </w:p>
    <w:p>
      <w:r>
        <w:t xml:space="preserve">joka väittää, että pohjoinen Sahara vastaa taatelipalmun viljelyn eteläistä rajaa.</w:t>
      </w:r>
    </w:p>
    <w:p>
      <w:r>
        <w:rPr>
          <w:b/>
        </w:rPr>
        <w:t xml:space="preserve">Kysymys 5</w:t>
      </w:r>
    </w:p>
    <w:p>
      <w:r>
        <w:t xml:space="preserve">Mikä meri sijaitsee Libyassa?</w:t>
      </w:r>
    </w:p>
    <w:p>
      <w:r>
        <w:rPr>
          <w:b/>
        </w:rPr>
        <w:t xml:space="preserve">Kysymys 6</w:t>
      </w:r>
    </w:p>
    <w:p>
      <w:r>
        <w:t xml:space="preserve">Mistä Frank White on kotoisin?</w:t>
      </w:r>
    </w:p>
    <w:p>
      <w:r>
        <w:rPr>
          <w:b/>
        </w:rPr>
        <w:t xml:space="preserve">Kysymys 7</w:t>
      </w:r>
    </w:p>
    <w:p>
      <w:r>
        <w:t xml:space="preserve">Kuinka paljon Pohjois-Afrikassa sataa?</w:t>
      </w:r>
    </w:p>
    <w:p>
      <w:r>
        <w:rPr>
          <w:b/>
        </w:rPr>
        <w:t xml:space="preserve">Kysymys 8</w:t>
      </w:r>
    </w:p>
    <w:p>
      <w:r>
        <w:t xml:space="preserve">Mitä ruohoa tyypillisesti esiintyy Cyrenaikassa?</w:t>
      </w:r>
    </w:p>
    <w:p>
      <w:r>
        <w:rPr>
          <w:b/>
        </w:rPr>
        <w:t xml:space="preserve">Kysymys 9</w:t>
      </w:r>
    </w:p>
    <w:p>
      <w:r>
        <w:t xml:space="preserve">Kuka löysi esparaton?</w:t>
      </w:r>
    </w:p>
    <w:p>
      <w:r>
        <w:rPr>
          <w:b/>
        </w:rPr>
        <w:t xml:space="preserve">Teksti numero 3</w:t>
      </w:r>
    </w:p>
    <w:p>
      <w:r>
        <w:t xml:space="preserve">Etelässä Sahara rajoittuu </w:t>
      </w:r>
      <w:r>
        <w:rPr>
          <w:color w:val="A9A9A9"/>
        </w:rPr>
        <w:t xml:space="preserve">Saheliin</w:t>
      </w:r>
      <w:r>
        <w:rPr>
          <w:color w:val="DCDCDC"/>
        </w:rPr>
        <w:t xml:space="preserve">, joka on </w:t>
      </w:r>
      <w:r>
        <w:rPr>
          <w:color w:val="2F4F4F"/>
        </w:rPr>
        <w:t xml:space="preserve">kuivien trooppisten </w:t>
      </w:r>
      <w:r>
        <w:rPr>
          <w:color w:val="DCDCDC"/>
        </w:rPr>
        <w:t xml:space="preserve">savannien </w:t>
      </w:r>
      <w:r>
        <w:rPr>
          <w:color w:val="DCDCDC"/>
        </w:rPr>
        <w:t xml:space="preserve">vyöhyke, </w:t>
      </w:r>
      <w:r>
        <w:t xml:space="preserve">jossa on kesäisin sadekausi ja joka ulottuu Afrikan halki idästä länteen</w:t>
      </w:r>
      <w:r>
        <w:t xml:space="preserve">.</w:t>
      </w:r>
      <w:r>
        <w:t xml:space="preserve"> Kasvitieteellisesti Saharan eteläraja on merkitty </w:t>
      </w:r>
      <w:r>
        <w:rPr>
          <w:color w:val="556B2F"/>
        </w:rPr>
        <w:t xml:space="preserve">Cornulaca monacanthan </w:t>
      </w:r>
      <w:r>
        <w:t xml:space="preserve">(</w:t>
      </w:r>
      <w:r>
        <w:rPr>
          <w:color w:val="6B8E23"/>
        </w:rPr>
        <w:t xml:space="preserve">Chenopodiaceae-suvun</w:t>
      </w:r>
      <w:r>
        <w:t xml:space="preserve"> kuivuutta sietävä laji) </w:t>
      </w:r>
      <w:r>
        <w:t xml:space="preserve">etelärajalla </w:t>
      </w:r>
      <w:r>
        <w:t xml:space="preserve">tai </w:t>
      </w:r>
      <w:r>
        <w:rPr>
          <w:color w:val="A0522D"/>
        </w:rPr>
        <w:t xml:space="preserve">Cenchrus biflorus -lajin (</w:t>
      </w:r>
      <w:r>
        <w:t xml:space="preserve">Sahelille tyypillinen ruoho</w:t>
      </w:r>
      <w:r>
        <w:t xml:space="preserve">) pohjoisrajalla. </w:t>
      </w:r>
      <w:r>
        <w:t xml:space="preserve">Ilmastollisten kriteerien mukaan Saharan eteläraja vastaa </w:t>
      </w:r>
      <w:r>
        <w:rPr>
          <w:color w:val="228B22"/>
        </w:rPr>
        <w:t xml:space="preserve">150 mm:n </w:t>
      </w:r>
      <w:r>
        <w:t xml:space="preserve">vuotuista sademäärää (tämä on pitkän aikavälin keskiarvo, koska sademäärä vaihtelee vuosittain).</w:t>
      </w:r>
    </w:p>
    <w:p>
      <w:r>
        <w:rPr>
          <w:b/>
        </w:rPr>
        <w:t xml:space="preserve">Kysymys 0</w:t>
      </w:r>
    </w:p>
    <w:p>
      <w:r>
        <w:t xml:space="preserve">Mitä Saharan eteläpuolella on?</w:t>
      </w:r>
    </w:p>
    <w:p>
      <w:r>
        <w:rPr>
          <w:b/>
        </w:rPr>
        <w:t xml:space="preserve">Kysymys 1</w:t>
      </w:r>
    </w:p>
    <w:p>
      <w:r>
        <w:t xml:space="preserve">Millainen ilmasto Sahelissa on?</w:t>
      </w:r>
    </w:p>
    <w:p>
      <w:r>
        <w:rPr>
          <w:b/>
        </w:rPr>
        <w:t xml:space="preserve">Kysymys 2</w:t>
      </w:r>
    </w:p>
    <w:p>
      <w:r>
        <w:t xml:space="preserve">Mikä on Saharan pitkän aikavälin keskimääräinen sademäärä?</w:t>
      </w:r>
    </w:p>
    <w:p>
      <w:r>
        <w:rPr>
          <w:b/>
        </w:rPr>
        <w:t xml:space="preserve">Kysymys 3</w:t>
      </w:r>
    </w:p>
    <w:p>
      <w:r>
        <w:t xml:space="preserve">Minkälainen Savanah on Saharan pohjois- ja eteläpuolella?</w:t>
      </w:r>
    </w:p>
    <w:p>
      <w:r>
        <w:rPr>
          <w:b/>
        </w:rPr>
        <w:t xml:space="preserve">Kysymys 4</w:t>
      </w:r>
    </w:p>
    <w:p>
      <w:r>
        <w:t xml:space="preserve">Mikä kuivuutta sietävä kasvi kasvaa Saharan eteläpuolella?</w:t>
      </w:r>
    </w:p>
    <w:p>
      <w:r>
        <w:rPr>
          <w:b/>
        </w:rPr>
        <w:t xml:space="preserve">Kysymys 5</w:t>
      </w:r>
    </w:p>
    <w:p>
      <w:r>
        <w:t xml:space="preserve">Minkälaista ruohoa kasvaa pohjoisen Sharan alueella?</w:t>
      </w:r>
    </w:p>
    <w:p>
      <w:r>
        <w:rPr>
          <w:b/>
        </w:rPr>
        <w:t xml:space="preserve">Kysymys 6</w:t>
      </w:r>
    </w:p>
    <w:p>
      <w:r>
        <w:t xml:space="preserve">Kuinka paljon Saharassa sataa?</w:t>
      </w:r>
    </w:p>
    <w:p>
      <w:r>
        <w:rPr>
          <w:b/>
        </w:rPr>
        <w:t xml:space="preserve">Kysymys 7</w:t>
      </w:r>
    </w:p>
    <w:p>
      <w:r>
        <w:t xml:space="preserve">Mitä Saharan pohjoispuolella on?</w:t>
      </w:r>
    </w:p>
    <w:p>
      <w:r>
        <w:rPr>
          <w:b/>
        </w:rPr>
        <w:t xml:space="preserve">Kysymys 8</w:t>
      </w:r>
    </w:p>
    <w:p>
      <w:r>
        <w:t xml:space="preserve">Mihin Cenchrus biflorus kuuluu?</w:t>
      </w:r>
    </w:p>
    <w:p>
      <w:r>
        <w:rPr>
          <w:b/>
        </w:rPr>
        <w:t xml:space="preserve">Kysymys 9</w:t>
      </w:r>
    </w:p>
    <w:p>
      <w:r>
        <w:t xml:space="preserve">Mikä on Saharan sademäärän lyhyen aikavälin eteläraja?</w:t>
      </w:r>
    </w:p>
    <w:p>
      <w:r>
        <w:rPr>
          <w:b/>
        </w:rPr>
        <w:t xml:space="preserve">Kysymys 10</w:t>
      </w:r>
    </w:p>
    <w:p>
      <w:r>
        <w:t xml:space="preserve">Mikä ulottuu Afrikan halki pohjoisesta etelään?</w:t>
      </w:r>
    </w:p>
    <w:p>
      <w:r>
        <w:rPr>
          <w:b/>
        </w:rPr>
        <w:t xml:space="preserve">Kysymys 11</w:t>
      </w:r>
    </w:p>
    <w:p>
      <w:r>
        <w:t xml:space="preserve">Mikä ruohotyyppi on epätyypillinen Sahelille?</w:t>
      </w:r>
    </w:p>
    <w:p>
      <w:r>
        <w:rPr>
          <w:b/>
        </w:rPr>
        <w:t xml:space="preserve">Teksti numero 4</w:t>
      </w:r>
    </w:p>
    <w:p>
      <w:r>
        <w:rPr>
          <w:color w:val="DCDCDC"/>
        </w:rPr>
        <w:t xml:space="preserve">Sahara </w:t>
      </w:r>
      <w:r>
        <w:t xml:space="preserve">on maailman suurin matalilla leveysasteilla sijaitseva kuuma aavikko. Alue sijaitsee </w:t>
      </w:r>
      <w:r>
        <w:rPr>
          <w:color w:val="2F4F4F"/>
        </w:rPr>
        <w:t xml:space="preserve">hevosleveysasteilla </w:t>
      </w:r>
      <w:r>
        <w:rPr>
          <w:color w:val="556B2F"/>
        </w:rPr>
        <w:t xml:space="preserve">subtrooppisen selänteen alla</w:t>
      </w:r>
      <w:r>
        <w:t xml:space="preserve">, joka on merkittävä subtrooppisen lämpimän ytimen puolipysyvän korkeapaineen vyöhyke, jossa troposfäärin ylemmistä kerroksista tuleva ilma pyrkii vajoamaan kohti maata. Tämä tasaisesti laskeva ilmavirtaus aiheuttaa </w:t>
      </w:r>
      <w:r>
        <w:rPr>
          <w:color w:val="6B8E23"/>
        </w:rPr>
        <w:t xml:space="preserve">lämpenemistä ja kuivumista </w:t>
      </w:r>
      <w:r>
        <w:t xml:space="preserve">ylemmässä troposfäärissä. </w:t>
      </w:r>
      <w:r>
        <w:rPr>
          <w:color w:val="A0522D"/>
        </w:rPr>
        <w:t xml:space="preserve">Laskeva ilma </w:t>
      </w:r>
      <w:r>
        <w:rPr>
          <w:color w:val="191970"/>
        </w:rPr>
        <w:t xml:space="preserve">estää haihtuvan veden nousun </w:t>
      </w:r>
      <w:r>
        <w:rPr>
          <w:color w:val="228B22"/>
        </w:rPr>
        <w:t xml:space="preserve">ja siten </w:t>
      </w:r>
      <w:r>
        <w:rPr>
          <w:color w:val="8B0000"/>
        </w:rPr>
        <w:t xml:space="preserve">adiabaattisen jäähtymisen, </w:t>
      </w:r>
      <w:r>
        <w:t xml:space="preserve">mikä tekee pilvien muodostumisesta erittäin vaikeaa tai lähes mahdotonta.</w:t>
      </w:r>
    </w:p>
    <w:p>
      <w:r>
        <w:rPr>
          <w:b/>
        </w:rPr>
        <w:t xml:space="preserve">Kysymys 0</w:t>
      </w:r>
    </w:p>
    <w:p>
      <w:r>
        <w:t xml:space="preserve">Mikä on maailman suurin matalilla leveysasteilla sijaitseva kuuma aavikko?</w:t>
      </w:r>
    </w:p>
    <w:p>
      <w:r>
        <w:rPr>
          <w:b/>
        </w:rPr>
        <w:t xml:space="preserve">Kysymys 1</w:t>
      </w:r>
    </w:p>
    <w:p>
      <w:r>
        <w:t xml:space="preserve">Millä alueilla Sahara sijaitsee?</w:t>
      </w:r>
    </w:p>
    <w:p>
      <w:r>
        <w:rPr>
          <w:b/>
        </w:rPr>
        <w:t xml:space="preserve">Kysymys 2</w:t>
      </w:r>
    </w:p>
    <w:p>
      <w:r>
        <w:t xml:space="preserve">Mikä vaikeuttaa pilvien muodostumista?</w:t>
      </w:r>
    </w:p>
    <w:p>
      <w:r>
        <w:rPr>
          <w:b/>
        </w:rPr>
        <w:t xml:space="preserve">Kysymys 3</w:t>
      </w:r>
    </w:p>
    <w:p>
      <w:r>
        <w:t xml:space="preserve">Mikä on suurin korkean leveyspiirin aavikko?</w:t>
      </w:r>
    </w:p>
    <w:p>
      <w:r>
        <w:rPr>
          <w:b/>
        </w:rPr>
        <w:t xml:space="preserve">Kysymys 4</w:t>
      </w:r>
    </w:p>
    <w:p>
      <w:r>
        <w:t xml:space="preserve">Mikä aavikko sijaitsee subtrooppisella selänteellä?</w:t>
      </w:r>
    </w:p>
    <w:p>
      <w:r>
        <w:rPr>
          <w:b/>
        </w:rPr>
        <w:t xml:space="preserve">Kysymys 5</w:t>
      </w:r>
    </w:p>
    <w:p>
      <w:r>
        <w:t xml:space="preserve">Mitä nouseva ilma tekee?</w:t>
      </w:r>
    </w:p>
    <w:p>
      <w:r>
        <w:rPr>
          <w:b/>
        </w:rPr>
        <w:t xml:space="preserve">Kysymys 6</w:t>
      </w:r>
    </w:p>
    <w:p>
      <w:r>
        <w:t xml:space="preserve">Mikä edistää pilvien muodostumista?</w:t>
      </w:r>
    </w:p>
    <w:p>
      <w:r>
        <w:rPr>
          <w:b/>
        </w:rPr>
        <w:t xml:space="preserve">Kysymys 7</w:t>
      </w:r>
    </w:p>
    <w:p>
      <w:r>
        <w:t xml:space="preserve">Mikä on suurin korkean leveyspiirin aavikko?</w:t>
      </w:r>
    </w:p>
    <w:p>
      <w:r>
        <w:rPr>
          <w:b/>
        </w:rPr>
        <w:t xml:space="preserve">Kysymys 8</w:t>
      </w:r>
    </w:p>
    <w:p>
      <w:r>
        <w:t xml:space="preserve">Mitä nouseva ilmavirta aiheuttaa?</w:t>
      </w:r>
    </w:p>
    <w:p>
      <w:r>
        <w:rPr>
          <w:b/>
        </w:rPr>
        <w:t xml:space="preserve">Kysymys 9</w:t>
      </w:r>
    </w:p>
    <w:p>
      <w:r>
        <w:t xml:space="preserve">Missä sijaitsee pysyvän subtrooppisen lämpimän ydinpaineen vyöhyke?</w:t>
      </w:r>
    </w:p>
    <w:p>
      <w:r>
        <w:rPr>
          <w:b/>
        </w:rPr>
        <w:t xml:space="preserve">Kysymys 10</w:t>
      </w:r>
    </w:p>
    <w:p>
      <w:r>
        <w:t xml:space="preserve">Mikä aiheuttaa adiabaattista jäähtymistä?</w:t>
      </w:r>
    </w:p>
    <w:p>
      <w:r>
        <w:rPr>
          <w:b/>
        </w:rPr>
        <w:t xml:space="preserve">Kysymys 11</w:t>
      </w:r>
    </w:p>
    <w:p>
      <w:r>
        <w:t xml:space="preserve">Miksi pilvien muodostuminen on niin yleistä?</w:t>
      </w:r>
    </w:p>
    <w:p>
      <w:r>
        <w:rPr>
          <w:b/>
        </w:rPr>
        <w:t xml:space="preserve">Teksti numero 5</w:t>
      </w:r>
    </w:p>
    <w:p>
      <w:r>
        <w:rPr>
          <w:color w:val="2F4F4F"/>
        </w:rPr>
        <w:t xml:space="preserve">Pilvien </w:t>
      </w:r>
      <w:r>
        <w:rPr>
          <w:color w:val="A9A9A9"/>
        </w:rPr>
        <w:t xml:space="preserve">pysyvä </w:t>
      </w:r>
      <w:r>
        <w:rPr>
          <w:color w:val="DCDCDC"/>
        </w:rPr>
        <w:t xml:space="preserve">liukeneminen </w:t>
      </w:r>
      <w:r>
        <w:t xml:space="preserve">mahdollistaa esteettömän valon ja lämpösäteilyn</w:t>
      </w:r>
      <w:r>
        <w:rPr>
          <w:color w:val="DCDCDC"/>
        </w:rPr>
        <w:t xml:space="preserve">. </w:t>
      </w:r>
      <w:r>
        <w:rPr>
          <w:color w:val="556B2F"/>
        </w:rPr>
        <w:t xml:space="preserve">Ilmakehän vakaus aavikon yläpuolella estää konvektiivisen kiertoliikkeen, </w:t>
      </w:r>
      <w:r>
        <w:t xml:space="preserve">minkä </w:t>
      </w:r>
      <w:r>
        <w:rPr>
          <w:color w:val="6B8E23"/>
        </w:rPr>
        <w:t xml:space="preserve">vuoksi </w:t>
      </w:r>
      <w:r>
        <w:rPr>
          <w:color w:val="A0522D"/>
        </w:rPr>
        <w:t xml:space="preserve">sateet ovat </w:t>
      </w:r>
      <w:r>
        <w:rPr>
          <w:color w:val="6B8E23"/>
        </w:rPr>
        <w:t xml:space="preserve">käytännössä olemattomia</w:t>
      </w:r>
      <w:r>
        <w:t xml:space="preserve">. Tämän vuoksi sää on yleensä aurinkoinen, kuiva ja vakaa, ja sateiden riski on vähäinen. </w:t>
      </w:r>
      <w:r>
        <w:rPr>
          <w:color w:val="228B22"/>
        </w:rPr>
        <w:t xml:space="preserve">Subtrooppisiin korkeapainejärjestelmiin</w:t>
      </w:r>
      <w:r>
        <w:t xml:space="preserve"> liittyvät laskevat, divergoivat ja kuivat ilmamassat </w:t>
      </w:r>
      <w:r>
        <w:t xml:space="preserve">ovat erittäin epäsuotuisia konvektiosateiden kehittymiselle. Subtrooppinen selänne on hallitseva tekijä, joka selittää tämän laajan alueen kuuman aavikkoilmaston (Köppenin ilmastoluokitus BWh). </w:t>
      </w:r>
      <w:r>
        <w:rPr>
          <w:color w:val="8B0000"/>
        </w:rPr>
        <w:t xml:space="preserve">Ilmanlasku </w:t>
      </w:r>
      <w:r>
        <w:rPr>
          <w:color w:val="483D8B"/>
        </w:rPr>
        <w:t xml:space="preserve">on voimakkainta ja tehokkainta </w:t>
      </w:r>
      <w:r>
        <w:rPr>
          <w:color w:val="3CB371"/>
        </w:rPr>
        <w:t xml:space="preserve">Suuren aavikon itäosassa</w:t>
      </w:r>
      <w:r>
        <w:t xml:space="preserve">, </w:t>
      </w:r>
      <w:r>
        <w:rPr>
          <w:color w:val="663399"/>
        </w:rPr>
        <w:t xml:space="preserve">Libyan aavikolla</w:t>
      </w:r>
      <w:r>
        <w:t xml:space="preserve">, joka on maailman aurinkoisin, kuivin ja lähes sateettomin paikka, joka kilpailee </w:t>
      </w:r>
      <w:r>
        <w:rPr>
          <w:color w:val="008080"/>
        </w:rPr>
        <w:t xml:space="preserve">Chilessä </w:t>
      </w:r>
      <w:r>
        <w:t xml:space="preserve">ja Perussa </w:t>
      </w:r>
      <w:r>
        <w:t xml:space="preserve">sijaitsevan Atacaman aavikon kanssa.</w:t>
      </w:r>
    </w:p>
    <w:p>
      <w:r>
        <w:rPr>
          <w:b/>
        </w:rPr>
        <w:t xml:space="preserve">Kysymys 0</w:t>
      </w:r>
    </w:p>
    <w:p>
      <w:r>
        <w:t xml:space="preserve">Mikä mahdollistaa esteettömän valon ja lämpösäteilyn?</w:t>
      </w:r>
    </w:p>
    <w:p>
      <w:r>
        <w:rPr>
          <w:b/>
        </w:rPr>
        <w:t xml:space="preserve">Kysymys 1</w:t>
      </w:r>
    </w:p>
    <w:p>
      <w:r>
        <w:t xml:space="preserve">Mikä sää on lähes olematon?</w:t>
      </w:r>
    </w:p>
    <w:p>
      <w:r>
        <w:rPr>
          <w:b/>
        </w:rPr>
        <w:t xml:space="preserve">Kysymys 2</w:t>
      </w:r>
    </w:p>
    <w:p>
      <w:r>
        <w:t xml:space="preserve">Missä ilma on voimakkainta?</w:t>
      </w:r>
    </w:p>
    <w:p>
      <w:r>
        <w:rPr>
          <w:b/>
        </w:rPr>
        <w:t xml:space="preserve">Kysymys 3</w:t>
      </w:r>
    </w:p>
    <w:p>
      <w:r>
        <w:t xml:space="preserve">Mikä vangitsee lämpösäteilyä?</w:t>
      </w:r>
    </w:p>
    <w:p>
      <w:r>
        <w:rPr>
          <w:b/>
        </w:rPr>
        <w:t xml:space="preserve">Kysymys 4</w:t>
      </w:r>
    </w:p>
    <w:p>
      <w:r>
        <w:t xml:space="preserve">Mistä ilmakehän epävakaus johtuu?</w:t>
      </w:r>
    </w:p>
    <w:p>
      <w:r>
        <w:rPr>
          <w:b/>
        </w:rPr>
        <w:t xml:space="preserve">Kysymys 5</w:t>
      </w:r>
    </w:p>
    <w:p>
      <w:r>
        <w:t xml:space="preserve">Mikä yhdessä kuivien ilmamassojen kanssa tekee sateelle epäsuotuisat olosuhteet?</w:t>
      </w:r>
    </w:p>
    <w:p>
      <w:r>
        <w:rPr>
          <w:b/>
        </w:rPr>
        <w:t xml:space="preserve">Kysymys 6</w:t>
      </w:r>
    </w:p>
    <w:p>
      <w:r>
        <w:t xml:space="preserve">Mikä on voimakkainta läntisen aavikon yllä?</w:t>
      </w:r>
    </w:p>
    <w:p>
      <w:r>
        <w:rPr>
          <w:b/>
        </w:rPr>
        <w:t xml:space="preserve">Kysymys 7</w:t>
      </w:r>
    </w:p>
    <w:p>
      <w:r>
        <w:t xml:space="preserve">Mikä osa Saharasta on maapallon sateisin osa?</w:t>
      </w:r>
    </w:p>
    <w:p>
      <w:r>
        <w:rPr>
          <w:b/>
        </w:rPr>
        <w:t xml:space="preserve">Kysymys 8</w:t>
      </w:r>
    </w:p>
    <w:p>
      <w:r>
        <w:t xml:space="preserve">Mikä estää valoa ja lämpösäteilyä?</w:t>
      </w:r>
    </w:p>
    <w:p>
      <w:r>
        <w:rPr>
          <w:b/>
        </w:rPr>
        <w:t xml:space="preserve">Kysymys 9</w:t>
      </w:r>
    </w:p>
    <w:p>
      <w:r>
        <w:t xml:space="preserve">Miksi aurinkoisen, kuivan tai vakaan sään riski on minimaalinen?</w:t>
      </w:r>
    </w:p>
    <w:p>
      <w:r>
        <w:rPr>
          <w:b/>
        </w:rPr>
        <w:t xml:space="preserve">Kysymys 10</w:t>
      </w:r>
    </w:p>
    <w:p>
      <w:r>
        <w:t xml:space="preserve">Missä Koppenin ilmastoluokitus luotiin?</w:t>
      </w:r>
    </w:p>
    <w:p>
      <w:r>
        <w:rPr>
          <w:b/>
        </w:rPr>
        <w:t xml:space="preserve">Kysymys 11</w:t>
      </w:r>
    </w:p>
    <w:p>
      <w:r>
        <w:t xml:space="preserve">Mikä on voimakkaimmillaan Suuren autiomaan pohjoisosan yllä?</w:t>
      </w:r>
    </w:p>
    <w:p>
      <w:r>
        <w:rPr>
          <w:b/>
        </w:rPr>
        <w:t xml:space="preserve">Kysymys 12</w:t>
      </w:r>
    </w:p>
    <w:p>
      <w:r>
        <w:t xml:space="preserve">Mikä Chilessä sijaitseva aavikko on planeetan aurinkoisin, kuivin ja sateettomin paikka?</w:t>
      </w:r>
    </w:p>
    <w:p>
      <w:r>
        <w:rPr>
          <w:b/>
        </w:rPr>
        <w:t xml:space="preserve">Teksti numero 6</w:t>
      </w:r>
    </w:p>
    <w:p>
      <w:r>
        <w:rPr>
          <w:color w:val="A9A9A9"/>
        </w:rPr>
        <w:t xml:space="preserve">Sateiden estyminen ja pilvipeitteen hajoaminen </w:t>
      </w:r>
      <w:r>
        <w:t xml:space="preserve">korostuvat </w:t>
      </w:r>
      <w:r>
        <w:t xml:space="preserve">Saharan </w:t>
      </w:r>
      <w:r>
        <w:rPr>
          <w:color w:val="2F4F4F"/>
        </w:rPr>
        <w:t xml:space="preserve">itäosassa </w:t>
      </w:r>
      <w:r>
        <w:t xml:space="preserve">enemmän </w:t>
      </w:r>
      <w:r>
        <w:t xml:space="preserve">kuin länsiosassa. Saharan yläpuolella vallitseva ilmamassa on </w:t>
      </w:r>
      <w:r>
        <w:rPr>
          <w:color w:val="556B2F"/>
        </w:rPr>
        <w:t xml:space="preserve">mannermainen trooppinen </w:t>
      </w:r>
      <w:r>
        <w:t xml:space="preserve">ilmamassa (cT), joka on </w:t>
      </w:r>
      <w:r>
        <w:rPr>
          <w:color w:val="6B8E23"/>
        </w:rPr>
        <w:t xml:space="preserve">kuuma ja kuiva</w:t>
      </w:r>
      <w:r>
        <w:t xml:space="preserve">. </w:t>
      </w:r>
      <w:r>
        <w:rPr>
          <w:color w:val="A0522D"/>
        </w:rPr>
        <w:t xml:space="preserve">Kuumat ja kuivat </w:t>
      </w:r>
      <w:r>
        <w:t xml:space="preserve">ilmamassat muodostuvat pääasiassa </w:t>
      </w:r>
      <w:r>
        <w:rPr>
          <w:color w:val="228B22"/>
        </w:rPr>
        <w:t xml:space="preserve">Pohjois-Afrikan aavikon </w:t>
      </w:r>
      <w:r>
        <w:t xml:space="preserve">yläpuolella </w:t>
      </w:r>
      <w:r>
        <w:t xml:space="preserve">laajan mantereisen maa-alueen lämpenemisen seurauksena, ja ne vaikuttavat koko aavikolla suurimman osan vuodesta. Tämän äärimmäisen lämpenemisprosessin vuoksi </w:t>
      </w:r>
      <w:r>
        <w:t xml:space="preserve">lähellä pintaa havaitaan yleensä </w:t>
      </w:r>
      <w:r>
        <w:rPr>
          <w:color w:val="8B0000"/>
        </w:rPr>
        <w:t xml:space="preserve">terminen </w:t>
      </w:r>
      <w:r>
        <w:rPr>
          <w:color w:val="191970"/>
        </w:rPr>
        <w:t xml:space="preserve">matalapaine, joka on </w:t>
      </w:r>
      <w:r>
        <w:t xml:space="preserve">voimakkaimmillaan ja kehittyneimmillään </w:t>
      </w:r>
      <w:r>
        <w:rPr>
          <w:color w:val="483D8B"/>
        </w:rPr>
        <w:t xml:space="preserve">kesäisin</w:t>
      </w:r>
      <w:r>
        <w:t xml:space="preserve">. </w:t>
      </w:r>
      <w:r>
        <w:t xml:space="preserve">Saharan korkeus edustaa </w:t>
      </w:r>
      <w:r>
        <w:t xml:space="preserve">Pohjois-Atlantin valtameren yläpuolella sijaitsevan </w:t>
      </w:r>
      <w:r>
        <w:rPr>
          <w:color w:val="3CB371"/>
        </w:rPr>
        <w:t xml:space="preserve">Azorien korkeuden </w:t>
      </w:r>
      <w:r>
        <w:t xml:space="preserve">itäistä mannermaista jatetta. </w:t>
      </w:r>
      <w:r>
        <w:t xml:space="preserve">Saharan korkeuden alenema ulottuu lähes maanpinnalle </w:t>
      </w:r>
      <w:r>
        <w:rPr>
          <w:color w:val="BC8F8F"/>
        </w:rPr>
        <w:t xml:space="preserve">vuoden viileimpinä aikoina</w:t>
      </w:r>
      <w:r>
        <w:t xml:space="preserve">, kun taas kuumimpina aikoina se rajoittuu ylempään troposfääriin</w:t>
      </w:r>
      <w:r>
        <w:rPr>
          <w:color w:val="BC8F8F"/>
        </w:rPr>
        <w:t xml:space="preserve">.</w:t>
      </w:r>
    </w:p>
    <w:p>
      <w:r>
        <w:rPr>
          <w:b/>
        </w:rPr>
        <w:t xml:space="preserve">Kysymys 0</w:t>
      </w:r>
    </w:p>
    <w:p>
      <w:r>
        <w:t xml:space="preserve">Mikä osa Saharan pilvipeitteestä korostuu eniten?</w:t>
      </w:r>
    </w:p>
    <w:p>
      <w:r>
        <w:rPr>
          <w:b/>
        </w:rPr>
        <w:t xml:space="preserve">Kysymys 1</w:t>
      </w:r>
    </w:p>
    <w:p>
      <w:r>
        <w:t xml:space="preserve">Mikä on Saharan yläpuolella oleva ilmamassa?</w:t>
      </w:r>
    </w:p>
    <w:p>
      <w:r>
        <w:rPr>
          <w:b/>
        </w:rPr>
        <w:t xml:space="preserve">Kysymys 2</w:t>
      </w:r>
    </w:p>
    <w:p>
      <w:r>
        <w:t xml:space="preserve">Missä osassa maata ilmamassat pääasiassa muodostuvat?</w:t>
      </w:r>
    </w:p>
    <w:p>
      <w:r>
        <w:rPr>
          <w:b/>
        </w:rPr>
        <w:t xml:space="preserve">Kysymys 3</w:t>
      </w:r>
    </w:p>
    <w:p>
      <w:r>
        <w:t xml:space="preserve">Millä alueella on eniten pilvipeitettä?</w:t>
      </w:r>
    </w:p>
    <w:p>
      <w:r>
        <w:rPr>
          <w:b/>
        </w:rPr>
        <w:t xml:space="preserve">Kysymys 4</w:t>
      </w:r>
    </w:p>
    <w:p>
      <w:r>
        <w:t xml:space="preserve">Mikä on Saharan pohjoispuolella vallitseva ilmamassa?</w:t>
      </w:r>
    </w:p>
    <w:p>
      <w:r>
        <w:rPr>
          <w:b/>
        </w:rPr>
        <w:t xml:space="preserve">Kysymys 5</w:t>
      </w:r>
    </w:p>
    <w:p>
      <w:r>
        <w:t xml:space="preserve">minkälaisia ilmamassoja muodostuu Afrikan yllä?</w:t>
      </w:r>
    </w:p>
    <w:p>
      <w:r>
        <w:rPr>
          <w:b/>
        </w:rPr>
        <w:t xml:space="preserve">Kysymys 6</w:t>
      </w:r>
    </w:p>
    <w:p>
      <w:r>
        <w:t xml:space="preserve">Minkälainen matalikko muodostuu korkealla aavikon yllä?</w:t>
      </w:r>
    </w:p>
    <w:p>
      <w:r>
        <w:rPr>
          <w:b/>
        </w:rPr>
        <w:t xml:space="preserve">Kysymys 7</w:t>
      </w:r>
    </w:p>
    <w:p>
      <w:r>
        <w:t xml:space="preserve">Minkälainen korkeus on voimakkain kesällä?</w:t>
      </w:r>
    </w:p>
    <w:p>
      <w:r>
        <w:rPr>
          <w:b/>
        </w:rPr>
        <w:t xml:space="preserve">Kysymys 8</w:t>
      </w:r>
    </w:p>
    <w:p>
      <w:r>
        <w:t xml:space="preserve">Mikä korostuu eniten Saharan länsiosassa?</w:t>
      </w:r>
    </w:p>
    <w:p>
      <w:r>
        <w:rPr>
          <w:b/>
        </w:rPr>
        <w:t xml:space="preserve">Kysymys 9</w:t>
      </w:r>
    </w:p>
    <w:p>
      <w:r>
        <w:t xml:space="preserve">Milloin ilmamassa on heikoimmillaan?</w:t>
      </w:r>
    </w:p>
    <w:p>
      <w:r>
        <w:rPr>
          <w:b/>
        </w:rPr>
        <w:t xml:space="preserve">Kysymys 10</w:t>
      </w:r>
    </w:p>
    <w:p>
      <w:r>
        <w:t xml:space="preserve">Mikä on Pohjois-Atlantin valtameren jatke?</w:t>
      </w:r>
    </w:p>
    <w:p>
      <w:r>
        <w:rPr>
          <w:b/>
        </w:rPr>
        <w:t xml:space="preserve">Kysymys 11</w:t>
      </w:r>
    </w:p>
    <w:p>
      <w:r>
        <w:t xml:space="preserve">Milloin Azorien korkeus saavuttaa melkein maanpinnan?</w:t>
      </w:r>
    </w:p>
    <w:p>
      <w:r>
        <w:rPr>
          <w:b/>
        </w:rPr>
        <w:t xml:space="preserve">Kysymys 12</w:t>
      </w:r>
    </w:p>
    <w:p>
      <w:r>
        <w:t xml:space="preserve">Mitä äärimmäinen kuumennusprosessi estää?</w:t>
      </w:r>
    </w:p>
    <w:p>
      <w:r>
        <w:rPr>
          <w:b/>
        </w:rPr>
        <w:t xml:space="preserve">Teksti numero 7</w:t>
      </w:r>
    </w:p>
    <w:p>
      <w:r>
        <w:t xml:space="preserve">Paikallisen pintamatalapaineen vaikutukset ovat erittäin rajalliset, koska </w:t>
      </w:r>
      <w:r>
        <w:rPr>
          <w:color w:val="A9A9A9"/>
        </w:rPr>
        <w:t xml:space="preserve">ylätason vajoaminen </w:t>
      </w:r>
      <w:r>
        <w:t xml:space="preserve">estää edelleen </w:t>
      </w:r>
      <w:r>
        <w:rPr>
          <w:color w:val="DCDCDC"/>
        </w:rPr>
        <w:t xml:space="preserve">kaikenlaisen </w:t>
      </w:r>
      <w:r>
        <w:rPr>
          <w:color w:val="2F4F4F"/>
        </w:rPr>
        <w:t xml:space="preserve">ilman nousun</w:t>
      </w:r>
      <w:r>
        <w:t xml:space="preserve">. Koska </w:t>
      </w:r>
      <w:r>
        <w:t xml:space="preserve">ilmakehän kiertokulku suojaa aavikkoa sateisilta sääjärjestelmiltä, sen </w:t>
      </w:r>
      <w:r>
        <w:rPr>
          <w:color w:val="556B2F"/>
        </w:rPr>
        <w:t xml:space="preserve">maantieteellinen sijainti </w:t>
      </w:r>
      <w:r>
        <w:t xml:space="preserve">tekee siitä vielä kuivemman</w:t>
      </w:r>
      <w:r>
        <w:t xml:space="preserve">. </w:t>
      </w:r>
      <w:r>
        <w:rPr>
          <w:color w:val="A0522D"/>
        </w:rPr>
        <w:t xml:space="preserve">Saharan </w:t>
      </w:r>
      <w:r>
        <w:rPr>
          <w:color w:val="6B8E23"/>
        </w:rPr>
        <w:t xml:space="preserve">äärimmäistä kuivuutta </w:t>
      </w:r>
      <w:r>
        <w:t xml:space="preserve">ei voida selittää ainoastaan </w:t>
      </w:r>
      <w:r>
        <w:rPr>
          <w:color w:val="228B22"/>
        </w:rPr>
        <w:t xml:space="preserve">subtrooppisella korkeapaineella</w:t>
      </w:r>
      <w:r>
        <w:t xml:space="preserve">. </w:t>
      </w:r>
      <w:r>
        <w:rPr>
          <w:color w:val="483D8B"/>
        </w:rPr>
        <w:t xml:space="preserve">Algeriassa</w:t>
      </w:r>
      <w:r>
        <w:rPr>
          <w:color w:val="3CB371"/>
        </w:rPr>
        <w:t xml:space="preserve">, Marokossa ja Tunisiassa sijaitsevat </w:t>
      </w:r>
      <w:r>
        <w:rPr>
          <w:color w:val="8B0000"/>
        </w:rPr>
        <w:t xml:space="preserve">Atlasvuoret </w:t>
      </w:r>
      <w:r>
        <w:t xml:space="preserve">lisäävät myös osaltaan aavikon pohjoisosan kuivuutta. Nämä suuret vuorijonot toimivat esteenä, joka aiheuttaa voimakkaan sateenvarjovaikutuksen leeward-puolella pudottamalla suuren osan ilmakehän häiriöiden mukanaan tuomasta kosteudesta polaaririntamalla, joka vaikuttaa ympäröivään Välimeren ilmastoon.</w:t>
      </w:r>
    </w:p>
    <w:p>
      <w:r>
        <w:rPr>
          <w:b/>
        </w:rPr>
        <w:t xml:space="preserve">Kysymys 0</w:t>
      </w:r>
    </w:p>
    <w:p>
      <w:r>
        <w:t xml:space="preserve">Mikä on estynyt paikallisen matalapaineen vuoksi?</w:t>
      </w:r>
    </w:p>
    <w:p>
      <w:r>
        <w:rPr>
          <w:b/>
        </w:rPr>
        <w:t xml:space="preserve">Kysymys 1</w:t>
      </w:r>
    </w:p>
    <w:p>
      <w:r>
        <w:t xml:space="preserve">Mikä vuori lisää aavikon kuivuutta?</w:t>
      </w:r>
    </w:p>
    <w:p>
      <w:r>
        <w:rPr>
          <w:b/>
        </w:rPr>
        <w:t xml:space="preserve">Kysymys 2</w:t>
      </w:r>
    </w:p>
    <w:p>
      <w:r>
        <w:t xml:space="preserve">Missä Atlasvuoret sijaitsevat?</w:t>
      </w:r>
    </w:p>
    <w:p>
      <w:r>
        <w:rPr>
          <w:b/>
        </w:rPr>
        <w:t xml:space="preserve">Kysymys 3</w:t>
      </w:r>
    </w:p>
    <w:p>
      <w:r>
        <w:t xml:space="preserve">mikä on estynyt ostaa pinnan matalapaine?</w:t>
      </w:r>
    </w:p>
    <w:p>
      <w:r>
        <w:rPr>
          <w:b/>
        </w:rPr>
        <w:t xml:space="preserve">Kysymys 4</w:t>
      </w:r>
    </w:p>
    <w:p>
      <w:r>
        <w:t xml:space="preserve">Mikä edistää aavikon kosteutta?</w:t>
      </w:r>
    </w:p>
    <w:p>
      <w:r>
        <w:rPr>
          <w:b/>
        </w:rPr>
        <w:t xml:space="preserve">Kysymys 5</w:t>
      </w:r>
    </w:p>
    <w:p>
      <w:r>
        <w:t xml:space="preserve">mitä selittää subtrooppinen matalapaine?</w:t>
      </w:r>
    </w:p>
    <w:p>
      <w:r>
        <w:rPr>
          <w:b/>
        </w:rPr>
        <w:t xml:space="preserve">Kysymys 6</w:t>
      </w:r>
    </w:p>
    <w:p>
      <w:r>
        <w:t xml:space="preserve">Mitkä vuoret vähentävät kuivuutta?</w:t>
      </w:r>
    </w:p>
    <w:p>
      <w:r>
        <w:rPr>
          <w:b/>
        </w:rPr>
        <w:t xml:space="preserve">Kysymys 7</w:t>
      </w:r>
    </w:p>
    <w:p>
      <w:r>
        <w:t xml:space="preserve">Mikä on ainoa syy Saharan äärimmäiseen kuivuuteen?</w:t>
      </w:r>
    </w:p>
    <w:p>
      <w:r>
        <w:rPr>
          <w:b/>
        </w:rPr>
        <w:t xml:space="preserve">Kysymys 8</w:t>
      </w:r>
    </w:p>
    <w:p>
      <w:r>
        <w:t xml:space="preserve">Missä Sahara sijaitsee?</w:t>
      </w:r>
    </w:p>
    <w:p>
      <w:r>
        <w:rPr>
          <w:b/>
        </w:rPr>
        <w:t xml:space="preserve">Kysymys 9</w:t>
      </w:r>
    </w:p>
    <w:p>
      <w:r>
        <w:t xml:space="preserve">Mikä vuoristo sijaitsee Saharassa?</w:t>
      </w:r>
    </w:p>
    <w:p>
      <w:r>
        <w:rPr>
          <w:b/>
        </w:rPr>
        <w:t xml:space="preserve">Kysymys 10</w:t>
      </w:r>
    </w:p>
    <w:p>
      <w:r>
        <w:t xml:space="preserve">Mikä rajoittaa vuorten vaikutuksia?</w:t>
      </w:r>
    </w:p>
    <w:p>
      <w:r>
        <w:rPr>
          <w:b/>
        </w:rPr>
        <w:t xml:space="preserve">Kysymys 11</w:t>
      </w:r>
    </w:p>
    <w:p>
      <w:r>
        <w:t xml:space="preserve">Mikä sijaitsee Atlasvuorten pohjoispuolella?</w:t>
      </w:r>
    </w:p>
    <w:p>
      <w:r>
        <w:rPr>
          <w:b/>
        </w:rPr>
        <w:t xml:space="preserve">Teksti numero 8</w:t>
      </w:r>
    </w:p>
    <w:p>
      <w:r>
        <w:t xml:space="preserve">Saharan sateiden ensisijainen lähde on </w:t>
      </w:r>
      <w:r>
        <w:rPr>
          <w:color w:val="A9A9A9"/>
        </w:rPr>
        <w:t xml:space="preserve">päiväntasaajan matalapaine</w:t>
      </w:r>
      <w:r>
        <w:t xml:space="preserve">, joka on jatkuva </w:t>
      </w:r>
      <w:r>
        <w:rPr>
          <w:color w:val="DCDCDC"/>
        </w:rPr>
        <w:t xml:space="preserve">matalapaineiden </w:t>
      </w:r>
      <w:r>
        <w:t xml:space="preserve">vyöhyke </w:t>
      </w:r>
      <w:r>
        <w:rPr>
          <w:color w:val="2F4F4F"/>
        </w:rPr>
        <w:t xml:space="preserve">lähellä päiväntasaajaa </w:t>
      </w:r>
      <w:r>
        <w:t xml:space="preserve">ja joka tuo lyhyen, lyhyen ja epäsäännöllisen sadekauden Saheliin ja eteläiseen Saharaan. Saharan </w:t>
      </w:r>
      <w:r>
        <w:rPr>
          <w:color w:val="556B2F"/>
        </w:rPr>
        <w:t xml:space="preserve">sateettomuus </w:t>
      </w:r>
      <w:r>
        <w:t xml:space="preserve">ei </w:t>
      </w:r>
      <w:r>
        <w:t xml:space="preserve">johdu kosteuden puutteesta vaan </w:t>
      </w:r>
      <w:r>
        <w:rPr>
          <w:color w:val="6B8E23"/>
        </w:rPr>
        <w:t xml:space="preserve">sademekanismin puuttumisesta</w:t>
      </w:r>
      <w:r>
        <w:t xml:space="preserve">. </w:t>
      </w:r>
      <w:r>
        <w:t xml:space="preserve">Tämän jättiläismäisen aavikon sateiden on voitettava </w:t>
      </w:r>
      <w:r>
        <w:rPr>
          <w:color w:val="A0522D"/>
        </w:rPr>
        <w:t xml:space="preserve">fyysiset ja ilmakehän </w:t>
      </w:r>
      <w:r>
        <w:rPr>
          <w:color w:val="228B22"/>
        </w:rPr>
        <w:t xml:space="preserve">esteet</w:t>
      </w:r>
      <w:r>
        <w:rPr>
          <w:color w:val="191970"/>
        </w:rPr>
        <w:t xml:space="preserve">, jotka yleensä estävät </w:t>
      </w:r>
      <w:r>
        <w:rPr>
          <w:color w:val="8B0000"/>
        </w:rPr>
        <w:t xml:space="preserve">sateiden syntymisen</w:t>
      </w:r>
      <w:r>
        <w:t xml:space="preserve">. </w:t>
      </w:r>
      <w:r>
        <w:rPr>
          <w:color w:val="483D8B"/>
        </w:rPr>
        <w:t xml:space="preserve">Saharan </w:t>
      </w:r>
      <w:r>
        <w:t xml:space="preserve">ankaralle ilmastolle on </w:t>
      </w:r>
      <w:r>
        <w:t xml:space="preserve">ominaista erittäin vähäinen, epäluotettava ja hyvin epäsäännöllinen sademäärä, erittäin korkea auringonpaisteen kesto, </w:t>
      </w:r>
      <w:r>
        <w:rPr>
          <w:color w:val="3CB371"/>
        </w:rPr>
        <w:t xml:space="preserve">korkeat lämpötilat </w:t>
      </w:r>
      <w:r>
        <w:rPr>
          <w:color w:val="BC8F8F"/>
        </w:rPr>
        <w:t xml:space="preserve">ympäri vuoden</w:t>
      </w:r>
      <w:r>
        <w:t xml:space="preserve">, vähäinen suhteellinen ilmankosteus, huomattava vuorokausivaihtelu ja erittäin suuri mahdollinen haihtuminen, joka on maailman korkein havaittu haihtumisnopeus</w:t>
      </w:r>
      <w:r>
        <w:t xml:space="preserve">.</w:t>
      </w:r>
    </w:p>
    <w:p>
      <w:r>
        <w:rPr>
          <w:b/>
        </w:rPr>
        <w:t xml:space="preserve">Kysymys 0</w:t>
      </w:r>
    </w:p>
    <w:p>
      <w:r>
        <w:t xml:space="preserve">Mikä on Saharan ensisijainen sademäärä?</w:t>
      </w:r>
    </w:p>
    <w:p>
      <w:r>
        <w:rPr>
          <w:b/>
        </w:rPr>
        <w:t xml:space="preserve">Kysymys 1</w:t>
      </w:r>
    </w:p>
    <w:p>
      <w:r>
        <w:t xml:space="preserve">Mistä syystä Saharasta puuttuu kosteutta?</w:t>
      </w:r>
    </w:p>
    <w:p>
      <w:r>
        <w:rPr>
          <w:b/>
        </w:rPr>
        <w:t xml:space="preserve">Kysymys 2</w:t>
      </w:r>
    </w:p>
    <w:p>
      <w:r>
        <w:t xml:space="preserve">Mitä aavikon on voitettava?</w:t>
      </w:r>
    </w:p>
    <w:p>
      <w:r>
        <w:rPr>
          <w:b/>
        </w:rPr>
        <w:t xml:space="preserve">Kysymys 3</w:t>
      </w:r>
    </w:p>
    <w:p>
      <w:r>
        <w:t xml:space="preserve">Millainen lämpötila on ympäri vuoden aavikolla?</w:t>
      </w:r>
    </w:p>
    <w:p>
      <w:r>
        <w:rPr>
          <w:b/>
        </w:rPr>
        <w:t xml:space="preserve">Kysymys 4</w:t>
      </w:r>
    </w:p>
    <w:p>
      <w:r>
        <w:t xml:space="preserve">Missä on matalapaine, joka pysäyttää sateet Sharassa?</w:t>
      </w:r>
    </w:p>
    <w:p>
      <w:r>
        <w:rPr>
          <w:b/>
        </w:rPr>
        <w:t xml:space="preserve">Kysymys 5</w:t>
      </w:r>
    </w:p>
    <w:p>
      <w:r>
        <w:t xml:space="preserve">Miksi Saharasta puuttuu kosteutta?</w:t>
      </w:r>
    </w:p>
    <w:p>
      <w:r>
        <w:rPr>
          <w:b/>
        </w:rPr>
        <w:t xml:space="preserve">Kysymys 6</w:t>
      </w:r>
    </w:p>
    <w:p>
      <w:r>
        <w:t xml:space="preserve">Mikä edistää sademäärän muodostumista Saharassa?</w:t>
      </w:r>
    </w:p>
    <w:p>
      <w:r>
        <w:rPr>
          <w:b/>
        </w:rPr>
        <w:t xml:space="preserve">Kysymys 7</w:t>
      </w:r>
    </w:p>
    <w:p>
      <w:r>
        <w:t xml:space="preserve">Millä aavikolla sademäärät ovat vähäisiä mutta säännöllisiä?</w:t>
      </w:r>
    </w:p>
    <w:p>
      <w:r>
        <w:rPr>
          <w:b/>
        </w:rPr>
        <w:t xml:space="preserve">Kysymys 8</w:t>
      </w:r>
    </w:p>
    <w:p>
      <w:r>
        <w:t xml:space="preserve">Mitä kosteuden puute Saharassa aiheuttaa?</w:t>
      </w:r>
    </w:p>
    <w:p>
      <w:r>
        <w:rPr>
          <w:b/>
        </w:rPr>
        <w:t xml:space="preserve">Kysymys 9</w:t>
      </w:r>
    </w:p>
    <w:p>
      <w:r>
        <w:t xml:space="preserve">Mitä fyysiset ja ilmakehän esteet aiheuttavat?</w:t>
      </w:r>
    </w:p>
    <w:p>
      <w:r>
        <w:rPr>
          <w:b/>
        </w:rPr>
        <w:t xml:space="preserve">Kysymys 10</w:t>
      </w:r>
    </w:p>
    <w:p>
      <w:r>
        <w:t xml:space="preserve">Missä on korkein ilmankosteus ympäri vuoden?</w:t>
      </w:r>
    </w:p>
    <w:p>
      <w:r>
        <w:rPr>
          <w:b/>
        </w:rPr>
        <w:t xml:space="preserve">Kysymys 11</w:t>
      </w:r>
    </w:p>
    <w:p>
      <w:r>
        <w:t xml:space="preserve">Milloin korkeat lämpötilat ovat ailahtelevia?</w:t>
      </w:r>
    </w:p>
    <w:p>
      <w:r>
        <w:rPr>
          <w:b/>
        </w:rPr>
        <w:t xml:space="preserve">Kysymys 12</w:t>
      </w:r>
    </w:p>
    <w:p>
      <w:r>
        <w:t xml:space="preserve">Mikä Saharassa on kauimpana päiväntasaajasta?</w:t>
      </w:r>
    </w:p>
    <w:p>
      <w:r>
        <w:rPr>
          <w:b/>
        </w:rPr>
        <w:t xml:space="preserve">Teksti numero 9</w:t>
      </w:r>
    </w:p>
    <w:p>
      <w:r>
        <w:t xml:space="preserve">Taivas on yleensä kirkas aavikon yläpuolella, ja auringonpaisteen kesto on erittäin pitkä kaikkialla Saharassa. Suurimmassa osassa aavikkoa aurinko </w:t>
      </w:r>
      <w:r>
        <w:rPr>
          <w:color w:val="A9A9A9"/>
        </w:rPr>
        <w:t xml:space="preserve">paistaa</w:t>
      </w:r>
      <w:r>
        <w:t xml:space="preserve"> yli 3 600 tuntia </w:t>
      </w:r>
      <w:r>
        <w:t xml:space="preserve">vuodessa eli yli </w:t>
      </w:r>
      <w:r>
        <w:rPr>
          <w:color w:val="DCDCDC"/>
        </w:rPr>
        <w:t xml:space="preserve">82 prosenttia ajasta</w:t>
      </w:r>
      <w:r>
        <w:t xml:space="preserve">, ja itäosan laajalla alueella aurinko paistaa yli 4 000 tuntia vuodessa eli yli 91 prosenttia ajasta, ja korkeimmat arvot ovat hyvin lähellä teoreettista enimmäisarvoa. </w:t>
      </w:r>
      <w:r>
        <w:t xml:space="preserve">Ylä-Egyptissä (Assuan, Luxor) ja Nubian autiomaassa (Wadi Halfa) mitataan </w:t>
      </w:r>
      <w:r>
        <w:rPr>
          <w:color w:val="2F4F4F"/>
        </w:rPr>
        <w:t xml:space="preserve">4 300 tunnin </w:t>
      </w:r>
      <w:r>
        <w:t xml:space="preserve">tai 98 prosentin osuus ajasta</w:t>
      </w:r>
      <w:r>
        <w:rPr>
          <w:color w:val="2F4F4F"/>
        </w:rPr>
        <w:t xml:space="preserve">.</w:t>
      </w:r>
      <w:r>
        <w:t xml:space="preserve"> Vuosittainen keskimääräinen suora auringonsäteily on </w:t>
      </w:r>
      <w:r>
        <w:rPr>
          <w:color w:val="556B2F"/>
        </w:rPr>
        <w:t xml:space="preserve">noin </w:t>
      </w:r>
      <w:r>
        <w:rPr>
          <w:color w:val="6B8E23"/>
        </w:rPr>
        <w:t xml:space="preserve">2 800 kWh/(m2 vuosi) </w:t>
      </w:r>
      <w:r>
        <w:rPr>
          <w:color w:val="A0522D"/>
        </w:rPr>
        <w:t xml:space="preserve">Suurella aavikolla</w:t>
      </w:r>
      <w:r>
        <w:t xml:space="preserve">. </w:t>
      </w:r>
      <w:r>
        <w:t xml:space="preserve">Saharassa on valtava potentiaali </w:t>
      </w:r>
      <w:r>
        <w:rPr>
          <w:color w:val="228B22"/>
        </w:rPr>
        <w:t xml:space="preserve">aurinkoenergian </w:t>
      </w:r>
      <w:r>
        <w:t xml:space="preserve">tuotantoon. Auringon jatkuvasti korkea asema, erittäin alhainen suhteellinen kosteus, kasvillisuuden ja sateiden puute tekevät </w:t>
      </w:r>
      <w:r>
        <w:rPr>
          <w:color w:val="191970"/>
        </w:rPr>
        <w:t xml:space="preserve">Suuresta aavikosta </w:t>
      </w:r>
      <w:r>
        <w:t xml:space="preserve">maailman kuumimman jatkuvasti suuren alueen ja joissakin paikoissa varmasti maapallon kuumimman paikan kesäisin. Keskilämpötila on kuumimpana kuukautena yli 38-40 °C lähes kaikkialla aavikolla lukuun ottamatta hyvin korkeita vuoristoalueita. Korkein virallisesti mitattu korkea keskilämpötila oli </w:t>
      </w:r>
      <w:r>
        <w:rPr>
          <w:color w:val="8B0000"/>
        </w:rPr>
        <w:t xml:space="preserve">47 °C </w:t>
      </w:r>
      <w:r>
        <w:t xml:space="preserve">Algerian aavikolla sijaitsevassa syrjäisessä Bou Bernous -nimisessä kaupungissa, joka sijaitsee </w:t>
      </w:r>
      <w:r>
        <w:rPr>
          <w:color w:val="483D8B"/>
        </w:rPr>
        <w:t xml:space="preserve">378 metriä merenpinnan yläpuolella</w:t>
      </w:r>
      <w:r>
        <w:t xml:space="preserve">. Se on maailman korkein mitattu korkea keskilämpötila, ja vain Death Valley Kaliforniassa kilpailee sen kanssa. Muissa Algerian kuumissa paikoissa, kuten Adrarissa, Timimounissa, In Salahissa, Ouallenessa, Aoulefissa ja Regganessa, joiden korkeus merenpinnasta on 200-400 metriä, kesän keskilämpötilat ovat hieman alhaisemmat, noin </w:t>
      </w:r>
      <w:r>
        <w:rPr>
          <w:color w:val="3CB371"/>
        </w:rPr>
        <w:t xml:space="preserve">46 °C </w:t>
      </w:r>
      <w:r>
        <w:t xml:space="preserve">vuoden kuumimpina kuukausina. Salah, joka on Algeriassa tunnettu äärimmäisestä kuumuudestaan, </w:t>
      </w:r>
      <w:r>
        <w:rPr>
          <w:color w:val="BC8F8F"/>
        </w:rPr>
        <w:t xml:space="preserve">keskimääräinen korkein lämpötila on </w:t>
      </w:r>
      <w:r>
        <w:t xml:space="preserve">43,8 °C (110,8 °F), 46,4 °C (115,5 °F), 45,5 (113,9 °F). Lisäksi 41,9 °C (107,4 °F) kesä-, heinä-, elo- ja syyskuussa. Itse asiassa Saharassa on vielä kuumempia paikkoja, mutta ne sijaitsevat erittäin syrjäisillä alueilla, erityisesti Azalaissa, joka sijaitsee Pohjois-Malissa. Suurimmassa osassa autiomaata on noin 3-5 kuukautta, jolloin keskimääräinen korkein lämpötila on yli 40 °C (104 °F). Aavikon eteläisessä keskiosassa on jopa 6-7 kuukautta, jolloin keskilämpötila on tiukasti yli 40 °C, mikä osoittaa Saharan todella kuuman kauden pysyvyyden ja pituuden. Esimerkkejä tästä ovat Bilma Nigerissä ja Faya-Largeau Tšadissa. Vuotuinen vuorokauden keskilämpötila on kaikkialla yli 20 °C, ja kuumimmilla alueilla se voi lähestyä 30 °C:n lämpötilaa ympäri vuoden. Suurimmassa osassa autiomaata lämpötila on kuitenkin yli </w:t>
      </w:r>
      <w:r>
        <w:rPr>
          <w:color w:val="663399"/>
        </w:rPr>
        <w:t xml:space="preserve">25 °C </w:t>
      </w:r>
      <w:r>
        <w:t xml:space="preserve">(77 °F)</w:t>
      </w:r>
      <w:r>
        <w:t xml:space="preserve">.</w:t>
      </w:r>
      <w:r>
        <w:t xml:space="preserve"> Hiekan ja maan lämpötilat ovat vielä äärimmäisempiä. Päivisin hiekan lämpötila on erittäin korkea, sillä se voi helposti nousta </w:t>
      </w:r>
      <w:r>
        <w:rPr>
          <w:color w:val="008080"/>
        </w:rPr>
        <w:t xml:space="preserve">80 °C:een (176 °F) </w:t>
      </w:r>
      <w:r>
        <w:t xml:space="preserve">tai yli. Port Sudanissa on mitattu hiekan lämpötilaksi 83,5 °C (182,3 °F). Mauritanian Adrarissa on mitattu 72 °C:n (161,6 °F) maanpinnan lämpötiloja, ja Pohjois-Tšadin Borkoussa on mitattu 75 °C:n (167 °F) arvo. Koska aavikolla ei ole pilvipeitettä ja sen ilmankosteus on hyvin alhainen, aavikolla on yleensä suuria vuorokausilämpötilojen vaihteluita päivien ja öiden välillä. On kuitenkin myytti, että yöt ovat kylmiä Saharassa erittäin kuumien päivien jälkeen. Keskimääräinen vuorokausilämpötila vaihtelee yleensä </w:t>
      </w:r>
      <w:r>
        <w:rPr>
          <w:color w:val="BDB76B"/>
        </w:rPr>
        <w:t xml:space="preserve">13 °C:n </w:t>
      </w:r>
      <w:r>
        <w:t xml:space="preserve">ja 20 °C:n välillä.</w:t>
      </w:r>
      <w:r>
        <w:t xml:space="preserve"> Alhaisimmat arvot löytyvät rannikkoalueilta korkean ilmankosteuden vuoksi ja ovat usein jopa alle 10 °C, kun taas korkeimmat arvot löytyvät sisämaan aavikkoalueilta, joilla ilmankosteus on alhaisin, pääasiassa eteläisessä Saharassa. Silti on totta, että talviyöt voivat olla kylmiä, sillä lämpötila voi laskea pakkaselle ja jopa sen alapuolelle, erityisesti korkealla sijaitsevilla alueilla.</w:t>
      </w:r>
    </w:p>
    <w:p>
      <w:r>
        <w:rPr>
          <w:b/>
        </w:rPr>
        <w:t xml:space="preserve">Kysymys 0</w:t>
      </w:r>
    </w:p>
    <w:p>
      <w:r>
        <w:t xml:space="preserve">Mikä on maailman suurin jatkuvasti kuuma alue?</w:t>
      </w:r>
    </w:p>
    <w:p>
      <w:r>
        <w:rPr>
          <w:b/>
        </w:rPr>
        <w:t xml:space="preserve">Kysymys 1</w:t>
      </w:r>
    </w:p>
    <w:p>
      <w:r>
        <w:t xml:space="preserve">Mikä on arvolämpötila suurimmassa osassa aavikkoa?</w:t>
      </w:r>
    </w:p>
    <w:p>
      <w:r>
        <w:rPr>
          <w:b/>
        </w:rPr>
        <w:t xml:space="preserve">Kysymys 2</w:t>
      </w:r>
    </w:p>
    <w:p>
      <w:r>
        <w:t xml:space="preserve">Kuinka monta prosenttia ajasta aurinko on yleensä suurimman osan autiomaata yllä?</w:t>
      </w:r>
    </w:p>
    <w:p>
      <w:r>
        <w:rPr>
          <w:b/>
        </w:rPr>
        <w:t xml:space="preserve">Kysymys 3</w:t>
      </w:r>
    </w:p>
    <w:p>
      <w:r>
        <w:t xml:space="preserve">Mikä on vuotuinen keskimääräinen suora auringonsäteily?</w:t>
      </w:r>
    </w:p>
    <w:p>
      <w:r>
        <w:rPr>
          <w:b/>
        </w:rPr>
        <w:t xml:space="preserve">Kysymys 4</w:t>
      </w:r>
    </w:p>
    <w:p>
      <w:r>
        <w:t xml:space="preserve">Kuinka korkeiksi lämpötilat voivat nousta päivällä?</w:t>
      </w:r>
    </w:p>
    <w:p>
      <w:r>
        <w:rPr>
          <w:b/>
        </w:rPr>
        <w:t xml:space="preserve">Kysymys 5</w:t>
      </w:r>
    </w:p>
    <w:p>
      <w:r>
        <w:t xml:space="preserve">Mitä itäinen aavikko saa 3600 tuntia vuodessa?</w:t>
      </w:r>
    </w:p>
    <w:p>
      <w:r>
        <w:rPr>
          <w:b/>
        </w:rPr>
        <w:t xml:space="preserve">Kysymys 6</w:t>
      </w:r>
    </w:p>
    <w:p>
      <w:r>
        <w:t xml:space="preserve">Kuinka paljon kirkasta auringonvaloa Ala-Egypti saa?</w:t>
      </w:r>
    </w:p>
    <w:p>
      <w:r>
        <w:rPr>
          <w:b/>
        </w:rPr>
        <w:t xml:space="preserve">Kysymys 7</w:t>
      </w:r>
    </w:p>
    <w:p>
      <w:r>
        <w:t xml:space="preserve">Minkälainen energiantuotanto on vaikeaa lämmön vuoksi?</w:t>
      </w:r>
    </w:p>
    <w:p>
      <w:r>
        <w:rPr>
          <w:b/>
        </w:rPr>
        <w:t xml:space="preserve">Kysymys 8</w:t>
      </w:r>
    </w:p>
    <w:p>
      <w:r>
        <w:t xml:space="preserve">Mikä on maailman toiseksi suurin yhtenäinen alue?</w:t>
      </w:r>
    </w:p>
    <w:p>
      <w:r>
        <w:rPr>
          <w:b/>
        </w:rPr>
        <w:t xml:space="preserve">Kysymys 9</w:t>
      </w:r>
    </w:p>
    <w:p>
      <w:r>
        <w:t xml:space="preserve">Mikä lämpötila nousee 80 asteeseen päivällä?</w:t>
      </w:r>
    </w:p>
    <w:p>
      <w:r>
        <w:rPr>
          <w:b/>
        </w:rPr>
        <w:t xml:space="preserve">Kysymys 10</w:t>
      </w:r>
    </w:p>
    <w:p>
      <w:r>
        <w:t xml:space="preserve">Kuinka paljon aurinkoenergiaa Sahara tuottaa vuodessa?</w:t>
      </w:r>
    </w:p>
    <w:p>
      <w:r>
        <w:rPr>
          <w:b/>
        </w:rPr>
        <w:t xml:space="preserve">Kysymys 11</w:t>
      </w:r>
    </w:p>
    <w:p>
      <w:r>
        <w:t xml:space="preserve">Mikä on alhaisin Saharassa mitattu lämpötila?</w:t>
      </w:r>
    </w:p>
    <w:p>
      <w:r>
        <w:rPr>
          <w:b/>
        </w:rPr>
        <w:t xml:space="preserve">Kysymys 12</w:t>
      </w:r>
    </w:p>
    <w:p>
      <w:r>
        <w:t xml:space="preserve">Mikä on Nubian autiomaan korkeus merenpinnasta?</w:t>
      </w:r>
    </w:p>
    <w:p>
      <w:r>
        <w:rPr>
          <w:b/>
        </w:rPr>
        <w:t xml:space="preserve">Kysymys 13</w:t>
      </w:r>
    </w:p>
    <w:p>
      <w:r>
        <w:t xml:space="preserve">Mikä on keskimääräinen matala lämpötila kohteessa Salah?</w:t>
      </w:r>
    </w:p>
    <w:p>
      <w:r>
        <w:rPr>
          <w:b/>
        </w:rPr>
        <w:t xml:space="preserve">Kysymys 14</w:t>
      </w:r>
    </w:p>
    <w:p>
      <w:r>
        <w:t xml:space="preserve">Mikä on hiekan lämpötila yöllä?</w:t>
      </w:r>
    </w:p>
    <w:p>
      <w:r>
        <w:rPr>
          <w:b/>
        </w:rPr>
        <w:t xml:space="preserve">Teksti numero 10</w:t>
      </w:r>
    </w:p>
    <w:p>
      <w:r>
        <w:t xml:space="preserve">Keskimääräinen </w:t>
      </w:r>
      <w:r>
        <w:rPr>
          <w:color w:val="A9A9A9"/>
        </w:rPr>
        <w:t xml:space="preserve">vuotuinen sademäärä </w:t>
      </w:r>
      <w:r>
        <w:t xml:space="preserve">vaihtelee aavikon pohjois- ja eteläreunojen hyvin vähäisestä aavikon </w:t>
      </w:r>
      <w:r>
        <w:t xml:space="preserve">keski- ja itäosan </w:t>
      </w:r>
      <w:r>
        <w:rPr>
          <w:color w:val="DCDCDC"/>
        </w:rPr>
        <w:t xml:space="preserve">lähes olemattomaan sademäärään. </w:t>
      </w:r>
      <w:r>
        <w:t xml:space="preserve">Aavikon </w:t>
      </w:r>
      <w:r>
        <w:rPr>
          <w:color w:val="2F4F4F"/>
        </w:rPr>
        <w:t xml:space="preserve">ohuella pohjoisreunalla </w:t>
      </w:r>
      <w:r>
        <w:t xml:space="preserve">on enemmän talvipilvisyyttä ja sademäärää, koska </w:t>
      </w:r>
      <w:r>
        <w:rPr>
          <w:color w:val="6B8E23"/>
        </w:rPr>
        <w:t xml:space="preserve">Välimeren yli </w:t>
      </w:r>
      <w:r>
        <w:t xml:space="preserve">saapuu </w:t>
      </w:r>
      <w:r>
        <w:rPr>
          <w:color w:val="556B2F"/>
        </w:rPr>
        <w:t xml:space="preserve">matalapaineita </w:t>
      </w:r>
      <w:r>
        <w:rPr>
          <w:color w:val="6B8E23"/>
        </w:rPr>
        <w:t xml:space="preserve">polaaririntamaa pitkin, </w:t>
      </w:r>
      <w:r>
        <w:t xml:space="preserve">vaikka vuorten varjostusvaikutus vaimentaakin niitä huomattavasti, ja keskimääräinen vuotuinen sademäärä vaihtelee 100 mm:stä 250 mm:iin.</w:t>
      </w:r>
      <w:r>
        <w:t xml:space="preserve"> Esimerkiksi Biskra Algeriassa ja Ouarzazate Marokossa sijaitsevat tällä vyöhykkeellä. </w:t>
      </w:r>
      <w:r>
        <w:rPr>
          <w:color w:val="A0522D"/>
        </w:rPr>
        <w:t xml:space="preserve">Aavikon eteläreunalla</w:t>
      </w:r>
      <w:r>
        <w:t xml:space="preserve">, Sahelin rajalla, on kesäisin pilvistä ja sateista, koska </w:t>
      </w:r>
      <w:r>
        <w:t xml:space="preserve">etelästä </w:t>
      </w:r>
      <w:r>
        <w:t xml:space="preserve">saapuu </w:t>
      </w:r>
      <w:r>
        <w:rPr>
          <w:color w:val="228B22"/>
        </w:rPr>
        <w:t xml:space="preserve">intertrooppinen konvergenssivyöhyke, </w:t>
      </w:r>
      <w:r>
        <w:t xml:space="preserve">ja keskimääräinen vuotuinen sademäärä vaihtelee 100 mm:stä 250 mm:iin (9,84 tuumaa). Esimerkiksi Timbuktu Malissa ja Agadez Nigerissä sijaitsevat tällä vyöhykkeellä. </w:t>
      </w:r>
      <w:r>
        <w:t xml:space="preserve">Pohjoisen tai etelän ilmakehän häiriöt eivät juuri koskaan vaikuta aavikon </w:t>
      </w:r>
      <w:r>
        <w:rPr>
          <w:color w:val="191970"/>
        </w:rPr>
        <w:t xml:space="preserve">laajaan keskiosaan, joka on hyperkuivaa, </w:t>
      </w:r>
      <w:r>
        <w:t xml:space="preserve">ja se pysyy jatkuvasti voimakkaimman antisyklisen sääjärjestelmän vaikutuksen alaisena, ja vuotuinen keskimääräinen sademäärä voi laskea </w:t>
      </w:r>
      <w:r>
        <w:rPr>
          <w:color w:val="8B0000"/>
        </w:rPr>
        <w:t xml:space="preserve">alle 1 mm:iin</w:t>
      </w:r>
      <w:r>
        <w:t xml:space="preserve">. </w:t>
      </w:r>
      <w:r>
        <w:t xml:space="preserve">Itse asiassa suurin osa </w:t>
      </w:r>
      <w:r>
        <w:rPr>
          <w:color w:val="483D8B"/>
        </w:rPr>
        <w:t xml:space="preserve">Saharasta </w:t>
      </w:r>
      <w:r>
        <w:t xml:space="preserve">saa alle 20 mm (0,79 tuumaa) sadetta. </w:t>
      </w:r>
      <w:r>
        <w:t xml:space="preserve">Saharan </w:t>
      </w:r>
      <w:r>
        <w:rPr>
          <w:color w:val="3CB371"/>
        </w:rPr>
        <w:t xml:space="preserve">9 000 000 neliökilometrin suuruisesta aavikkoalueesta </w:t>
      </w:r>
      <w:r>
        <w:t xml:space="preserve">noin 2 800 000 neliökilometrin alueella (noin </w:t>
      </w:r>
      <w:r>
        <w:rPr>
          <w:color w:val="BC8F8F"/>
        </w:rPr>
        <w:t xml:space="preserve">31 % </w:t>
      </w:r>
      <w:r>
        <w:t xml:space="preserve">kokonaispinta-alasta) sataa keskimäärin 10 mm tai vähemmän vuodessa, ja noin 1 500 000 neliökilometrin alueella (noin </w:t>
      </w:r>
      <w:r>
        <w:rPr>
          <w:color w:val="663399"/>
        </w:rPr>
        <w:t xml:space="preserve">17 % </w:t>
      </w:r>
      <w:r>
        <w:t xml:space="preserve">kokonaispinta-alasta) sataa keskimäärin 5 mm tai vähemmän. Keskimääräinen vuotuinen sademäärä on lähes nolla laajalla, noin 1 000 000 km2 :n suuruisella alueella itäisessä Saharassa, joka käsittää Libyan, Egyptin ja Sudanin aavikot (Tazirbu, Kufra, Dakhla, Kharga, Farafra, Siwa, Asyut, Sohag, Luxor, Assuan, Abu Simbel, Wadi Halfa), jossa pitkän aikavälin keskiarvo on noin 0,5 mm vuodessa. Saharassa sademäärät ovat hyvin epäluotettavia ja epäsäännöllisiä, sillä ne voivat vaihdella huomattavasti vuosittain. Vuotuinen haihdunta on erittäin suuri, ja se vaihtelee koko aavikolla noin 2 500 mm:stä vuodessa yli 6 000 mm:iin vuodessa, mikä on täysin ristiriidassa vähäisten vuotuisten sademäärien kanssa. Missään muualla maapallolla ilma ei ole yhtä kuivaa ja haihduttavaa kuin Saharan alueella. Tällaisen haihdutustehon ansiosta Sahara voi vain kuivua ja kuivua entisestään, ja kosteusvaje on valtava.</w:t>
      </w:r>
    </w:p>
    <w:p>
      <w:r>
        <w:rPr>
          <w:b/>
        </w:rPr>
        <w:t xml:space="preserve">Kysymys 0</w:t>
      </w:r>
    </w:p>
    <w:p>
      <w:r>
        <w:t xml:space="preserve">Mikä on syy siihen, että pohjoisreunalla on enemmän pilvisyyttä ja sateita?</w:t>
      </w:r>
    </w:p>
    <w:p>
      <w:r>
        <w:rPr>
          <w:b/>
        </w:rPr>
        <w:t xml:space="preserve">Kysymys 1</w:t>
      </w:r>
    </w:p>
    <w:p>
      <w:r>
        <w:t xml:space="preserve">Mikä on Saharan keskimääräinen sademäärä?</w:t>
      </w:r>
    </w:p>
    <w:p>
      <w:r>
        <w:rPr>
          <w:b/>
        </w:rPr>
        <w:t xml:space="preserve">Kysymys 2</w:t>
      </w:r>
    </w:p>
    <w:p>
      <w:r>
        <w:t xml:space="preserve">Kuinka paljon Saharassa on aavikkoa?</w:t>
      </w:r>
    </w:p>
    <w:p>
      <w:r>
        <w:rPr>
          <w:b/>
        </w:rPr>
        <w:t xml:space="preserve">Kysymys 3</w:t>
      </w:r>
    </w:p>
    <w:p>
      <w:r>
        <w:t xml:space="preserve">Mikä aiheuttaa eteläreunalla pilvisyyttä ja sadetta?</w:t>
      </w:r>
    </w:p>
    <w:p>
      <w:r>
        <w:rPr>
          <w:b/>
        </w:rPr>
        <w:t xml:space="preserve">Kysymys 4</w:t>
      </w:r>
    </w:p>
    <w:p>
      <w:r>
        <w:t xml:space="preserve">mikä on lähes olematonta Saharassa?</w:t>
      </w:r>
    </w:p>
    <w:p>
      <w:r>
        <w:rPr>
          <w:b/>
        </w:rPr>
        <w:t xml:space="preserve">Kysymys 5</w:t>
      </w:r>
    </w:p>
    <w:p>
      <w:r>
        <w:t xml:space="preserve">Mikä vaikuttaa pohjoisen pilvisyyteen ja maltillisiin sademääriin??</w:t>
      </w:r>
    </w:p>
    <w:p>
      <w:r>
        <w:rPr>
          <w:b/>
        </w:rPr>
        <w:t xml:space="preserve">Kysymys 6</w:t>
      </w:r>
    </w:p>
    <w:p>
      <w:r>
        <w:t xml:space="preserve">Mikä alue on kesällä pilvinen ja kuiva?</w:t>
      </w:r>
    </w:p>
    <w:p>
      <w:r>
        <w:rPr>
          <w:b/>
        </w:rPr>
        <w:t xml:space="preserve">Kysymys 7</w:t>
      </w:r>
    </w:p>
    <w:p>
      <w:r>
        <w:t xml:space="preserve">Minkä maa-alueen pinta-ala on 9 000 000 neliömetriä?</w:t>
      </w:r>
    </w:p>
    <w:p>
      <w:r>
        <w:rPr>
          <w:b/>
        </w:rPr>
        <w:t xml:space="preserve">Kysymys 8</w:t>
      </w:r>
    </w:p>
    <w:p>
      <w:r>
        <w:t xml:space="preserve">Millä alueella on vähiten talvipilvisyyttä?</w:t>
      </w:r>
    </w:p>
    <w:p>
      <w:r>
        <w:rPr>
          <w:b/>
        </w:rPr>
        <w:t xml:space="preserve">Kysymys 9</w:t>
      </w:r>
    </w:p>
    <w:p>
      <w:r>
        <w:t xml:space="preserve">Mihin pohjoisen tai etelän suuntaiset ilmakehän häiriöt vaikuttavat voimakkaasti?</w:t>
      </w:r>
    </w:p>
    <w:p>
      <w:r>
        <w:rPr>
          <w:b/>
        </w:rPr>
        <w:t xml:space="preserve">Kysymys 10</w:t>
      </w:r>
    </w:p>
    <w:p>
      <w:r>
        <w:t xml:space="preserve">Kuinka monta prosenttia Nigerin alueesta saa yli 10 mm:n vuotuisen sademäärän?</w:t>
      </w:r>
    </w:p>
    <w:p>
      <w:r>
        <w:rPr>
          <w:b/>
        </w:rPr>
        <w:t xml:space="preserve">Kysymys 11</w:t>
      </w:r>
    </w:p>
    <w:p>
      <w:r>
        <w:t xml:space="preserve">Kuinka monta prosenttia Dakhlan alueesta saa vuosittain 5 mm tai vähemmän sadetta?</w:t>
      </w:r>
    </w:p>
    <w:p>
      <w:r>
        <w:rPr>
          <w:b/>
        </w:rPr>
        <w:t xml:space="preserve">Kysymys 12</w:t>
      </w:r>
    </w:p>
    <w:p>
      <w:r>
        <w:t xml:space="preserve">Millaisia ovat sateet aavikon länsireunoilla?</w:t>
      </w:r>
    </w:p>
    <w:p>
      <w:r>
        <w:rPr>
          <w:b/>
        </w:rPr>
        <w:t xml:space="preserve">Teksti numero 11</w:t>
      </w:r>
    </w:p>
    <w:p>
      <w:r>
        <w:rPr>
          <w:color w:val="A9A9A9"/>
        </w:rPr>
        <w:t xml:space="preserve">Etelä-Saharan </w:t>
      </w:r>
      <w:r>
        <w:rPr>
          <w:color w:val="DCDCDC"/>
        </w:rPr>
        <w:t xml:space="preserve">aro- ja </w:t>
      </w:r>
      <w:r>
        <w:rPr>
          <w:color w:val="2F4F4F"/>
        </w:rPr>
        <w:t xml:space="preserve">metsäalue </w:t>
      </w:r>
      <w:r>
        <w:t xml:space="preserve">on kapea kaistale, joka kulkee </w:t>
      </w:r>
      <w:r>
        <w:rPr>
          <w:color w:val="556B2F"/>
        </w:rPr>
        <w:t xml:space="preserve">itä-länsisuunnassa </w:t>
      </w:r>
      <w:r>
        <w:t xml:space="preserve">erittäin kuivan Saharan ja </w:t>
      </w:r>
      <w:r>
        <w:t xml:space="preserve">etelässä sijaitsevien </w:t>
      </w:r>
      <w:r>
        <w:rPr>
          <w:color w:val="6B8E23"/>
        </w:rPr>
        <w:t xml:space="preserve">Sahelin savannien </w:t>
      </w:r>
      <w:r>
        <w:t xml:space="preserve">välissä. </w:t>
      </w:r>
      <w:r>
        <w:t xml:space="preserve">Päiväntasaajan intertrooppisen konvergenssivyöhykkeen (ITCZ) liikkeet tuovat </w:t>
      </w:r>
      <w:r>
        <w:rPr>
          <w:color w:val="A0522D"/>
        </w:rPr>
        <w:t xml:space="preserve">heinä- ja elokuussa </w:t>
      </w:r>
      <w:r>
        <w:t xml:space="preserve">kesäsateita</w:t>
      </w:r>
      <w:r>
        <w:t xml:space="preserve">, joiden keskimääräinen </w:t>
      </w:r>
      <w:r>
        <w:rPr>
          <w:color w:val="191970"/>
        </w:rPr>
        <w:t xml:space="preserve">sademäärä on </w:t>
      </w:r>
      <w:r>
        <w:rPr>
          <w:color w:val="228B22"/>
        </w:rPr>
        <w:t xml:space="preserve">100-200 millimetriä</w:t>
      </w:r>
      <w:r>
        <w:t xml:space="preserve">, mutta vaihtelee suuresti vuosittain. </w:t>
      </w:r>
      <w:r>
        <w:t xml:space="preserve">Nämä </w:t>
      </w:r>
      <w:r>
        <w:rPr>
          <w:color w:val="8B0000"/>
        </w:rPr>
        <w:t xml:space="preserve">sateet </w:t>
      </w:r>
      <w:r>
        <w:t xml:space="preserve">ylläpitävät ruoho- ja yrttilaitumia sekä kuivia metsä- ja pensasmaita kausittaisten vesistöjen varrella. Tämä ekologinen alue kattaa </w:t>
      </w:r>
      <w:r>
        <w:rPr>
          <w:color w:val="483D8B"/>
        </w:rPr>
        <w:t xml:space="preserve">1 101 700 </w:t>
      </w:r>
      <w:r>
        <w:rPr>
          <w:color w:val="3CB371"/>
        </w:rPr>
        <w:t xml:space="preserve">km2 </w:t>
      </w:r>
      <w:r>
        <w:t xml:space="preserve">Algeriassa, Tšadissa, Malissa, Mauritaniassa ja Sudanissa</w:t>
      </w:r>
      <w:r>
        <w:rPr>
          <w:color w:val="483D8B"/>
        </w:rPr>
        <w:t xml:space="preserve">.</w:t>
      </w:r>
    </w:p>
    <w:p>
      <w:r>
        <w:rPr>
          <w:b/>
        </w:rPr>
        <w:t xml:space="preserve">Kysymys 0</w:t>
      </w:r>
    </w:p>
    <w:p>
      <w:r>
        <w:t xml:space="preserve">Mihin suuntaan Etelä-Saharanmeri kulkee?</w:t>
      </w:r>
    </w:p>
    <w:p>
      <w:r>
        <w:rPr>
          <w:b/>
        </w:rPr>
        <w:t xml:space="preserve">Kysymys 1</w:t>
      </w:r>
    </w:p>
    <w:p>
      <w:r>
        <w:t xml:space="preserve">Minkä kuukauden aikana kesäsateet sattuvat?</w:t>
      </w:r>
    </w:p>
    <w:p>
      <w:r>
        <w:rPr>
          <w:b/>
        </w:rPr>
        <w:t xml:space="preserve">Kysymys 2</w:t>
      </w:r>
    </w:p>
    <w:p>
      <w:r>
        <w:t xml:space="preserve">Mikä on keskimääräinen sademäärä heinäkuun ja elokuun välillä?</w:t>
      </w:r>
    </w:p>
    <w:p>
      <w:r>
        <w:rPr>
          <w:b/>
        </w:rPr>
        <w:t xml:space="preserve">Kysymys 3</w:t>
      </w:r>
    </w:p>
    <w:p>
      <w:r>
        <w:t xml:space="preserve">Kuinka paljon maata ekologinen alue kattaa?</w:t>
      </w:r>
    </w:p>
    <w:p>
      <w:r>
        <w:rPr>
          <w:b/>
        </w:rPr>
        <w:t xml:space="preserve">Kysymys 4</w:t>
      </w:r>
    </w:p>
    <w:p>
      <w:r>
        <w:t xml:space="preserve">Mikä ekologinen alue kulkee pohjoisesta etelään norrow-kaistaleena?</w:t>
      </w:r>
    </w:p>
    <w:p>
      <w:r>
        <w:rPr>
          <w:b/>
        </w:rPr>
        <w:t xml:space="preserve">Kysymys 5</w:t>
      </w:r>
    </w:p>
    <w:p>
      <w:r>
        <w:t xml:space="preserve">Missä ei sada heinäkuussa ja elokuussa?</w:t>
      </w:r>
    </w:p>
    <w:p>
      <w:r>
        <w:rPr>
          <w:b/>
        </w:rPr>
        <w:t xml:space="preserve">Kysymys 6</w:t>
      </w:r>
    </w:p>
    <w:p>
      <w:r>
        <w:t xml:space="preserve">Kuinka paljon maata Sahara kattaa?</w:t>
      </w:r>
    </w:p>
    <w:p>
      <w:r>
        <w:rPr>
          <w:b/>
        </w:rPr>
        <w:t xml:space="preserve">Kysymys 7</w:t>
      </w:r>
    </w:p>
    <w:p>
      <w:r>
        <w:t xml:space="preserve">Mikä ylläpitää kevätlaitumia ja -niittyjä?</w:t>
      </w:r>
    </w:p>
    <w:p>
      <w:r>
        <w:rPr>
          <w:b/>
        </w:rPr>
        <w:t xml:space="preserve">Kysymys 8</w:t>
      </w:r>
    </w:p>
    <w:p>
      <w:r>
        <w:t xml:space="preserve">Milloin sataa alle 100 mm?</w:t>
      </w:r>
    </w:p>
    <w:p>
      <w:r>
        <w:rPr>
          <w:b/>
        </w:rPr>
        <w:t xml:space="preserve">Kysymys 9</w:t>
      </w:r>
    </w:p>
    <w:p>
      <w:r>
        <w:t xml:space="preserve">Mikä on Saharan pohjoisesta etelään kulkevan kaistan nimi?</w:t>
      </w:r>
    </w:p>
    <w:p>
      <w:r>
        <w:rPr>
          <w:b/>
        </w:rPr>
        <w:t xml:space="preserve">Kysymys 10</w:t>
      </w:r>
    </w:p>
    <w:p>
      <w:r>
        <w:t xml:space="preserve">Kuinka pitkä ICZ-alue on?</w:t>
      </w:r>
    </w:p>
    <w:p>
      <w:r>
        <w:rPr>
          <w:b/>
        </w:rPr>
        <w:t xml:space="preserve">Kysymys 11</w:t>
      </w:r>
    </w:p>
    <w:p>
      <w:r>
        <w:t xml:space="preserve">Kuinka paljon Algeria saa sadetta?</w:t>
      </w:r>
    </w:p>
    <w:p>
      <w:r>
        <w:rPr>
          <w:b/>
        </w:rPr>
        <w:t xml:space="preserve">Kysymys 12</w:t>
      </w:r>
    </w:p>
    <w:p>
      <w:r>
        <w:t xml:space="preserve">Mitkä kuukaudet ovat kuivimmat?</w:t>
      </w:r>
    </w:p>
    <w:p>
      <w:r>
        <w:rPr>
          <w:b/>
        </w:rPr>
        <w:t xml:space="preserve">Kysymys 13</w:t>
      </w:r>
    </w:p>
    <w:p>
      <w:r>
        <w:t xml:space="preserve">Mitä on Etelä-Saharan arojen ja hyperkuivan Saharan välissä?</w:t>
      </w:r>
    </w:p>
    <w:p>
      <w:r>
        <w:rPr>
          <w:b/>
        </w:rPr>
        <w:t xml:space="preserve">Teksti numero 12</w:t>
      </w:r>
    </w:p>
    <w:p>
      <w:r>
        <w:rPr>
          <w:color w:val="A9A9A9"/>
        </w:rPr>
        <w:t xml:space="preserve">Keski-Saharassa </w:t>
      </w:r>
      <w:r>
        <w:t xml:space="preserve">arvioidaan olevan </w:t>
      </w:r>
      <w:r>
        <w:rPr>
          <w:color w:val="DCDCDC"/>
        </w:rPr>
        <w:t xml:space="preserve">viisisataa </w:t>
      </w:r>
      <w:r>
        <w:rPr>
          <w:color w:val="6B8E23"/>
        </w:rPr>
        <w:t xml:space="preserve">kasvilajia, </w:t>
      </w:r>
      <w:r>
        <w:t xml:space="preserve">mikä on erittäin vähän alueen valtavaan laajuuteen nähden. </w:t>
      </w:r>
      <w:r>
        <w:rPr>
          <w:color w:val="A0522D"/>
        </w:rPr>
        <w:t xml:space="preserve">Kasvit, kuten </w:t>
      </w:r>
      <w:r>
        <w:rPr>
          <w:color w:val="228B22"/>
        </w:rPr>
        <w:t xml:space="preserve">akaasiapuut, palmut, mehikasvit, piikkipensaat ja ruohot, </w:t>
      </w:r>
      <w:r>
        <w:t xml:space="preserve">ovat sopeutuneet kuiviin olosuhteisiin </w:t>
      </w:r>
      <w:r>
        <w:rPr>
          <w:color w:val="191970"/>
        </w:rPr>
        <w:t xml:space="preserve">kasvattamalla matalammalle </w:t>
      </w:r>
      <w:r>
        <w:rPr>
          <w:color w:val="8B0000"/>
        </w:rPr>
        <w:t xml:space="preserve">välttääkseen </w:t>
      </w:r>
      <w:r>
        <w:rPr>
          <w:color w:val="8B0000"/>
        </w:rPr>
        <w:t xml:space="preserve">voimakkaiden tuulten aiheuttaman vesihävikin</w:t>
      </w:r>
      <w:r>
        <w:t xml:space="preserve">, varastoimalla vettä </w:t>
      </w:r>
      <w:r>
        <w:rPr>
          <w:color w:val="3CB371"/>
        </w:rPr>
        <w:t xml:space="preserve">paksuihin varsiinsa</w:t>
      </w:r>
      <w:r>
        <w:t xml:space="preserve">, jotta ne voivat käyttää sitä kuivina kausina, </w:t>
      </w:r>
      <w:r>
        <w:rPr>
          <w:color w:val="BC8F8F"/>
        </w:rPr>
        <w:t xml:space="preserve">pitkiä juuria, jotka kulkevat vaakasuoraan </w:t>
      </w:r>
      <w:r>
        <w:t xml:space="preserve">saavuttaakseen mahdollisimman suuren vesipinta-alan ja löytääkseen pintakosteuden, ja </w:t>
      </w:r>
      <w:r>
        <w:rPr>
          <w:color w:val="663399"/>
        </w:rPr>
        <w:t xml:space="preserve">pieniä paksuja lehtiä tai neulasia, </w:t>
      </w:r>
      <w:r>
        <w:t xml:space="preserve">jotka estävät veden haihtumisen ja haihtumisen aiheuttaman vesihävikin</w:t>
      </w:r>
      <w:r>
        <w:rPr>
          <w:color w:val="228B22"/>
        </w:rPr>
        <w:t xml:space="preserve">.</w:t>
      </w:r>
      <w:r>
        <w:t xml:space="preserve"> Kasvien lehdet voivat kuivua kokonaan ja palautua sitten.</w:t>
      </w:r>
    </w:p>
    <w:p>
      <w:r>
        <w:rPr>
          <w:b/>
        </w:rPr>
        <w:t xml:space="preserve">Kysymys 0</w:t>
      </w:r>
    </w:p>
    <w:p>
      <w:r>
        <w:t xml:space="preserve">Mikä on Keski-Saharan kasvien lukumäärä?</w:t>
      </w:r>
    </w:p>
    <w:p>
      <w:r>
        <w:rPr>
          <w:b/>
        </w:rPr>
        <w:t xml:space="preserve">Kysymys 1</w:t>
      </w:r>
    </w:p>
    <w:p>
      <w:r>
        <w:t xml:space="preserve">Mitä kasvit tekevät välttääkseen vesihäviön?</w:t>
      </w:r>
    </w:p>
    <w:p>
      <w:r>
        <w:rPr>
          <w:b/>
        </w:rPr>
        <w:t xml:space="preserve">Kysymys 2</w:t>
      </w:r>
    </w:p>
    <w:p>
      <w:r>
        <w:t xml:space="preserve">Mihin kasvit varastoivat vettä välttääkseen nämä olosuhteet?</w:t>
      </w:r>
    </w:p>
    <w:p>
      <w:r>
        <w:rPr>
          <w:b/>
        </w:rPr>
        <w:t xml:space="preserve">Kysymys 3</w:t>
      </w:r>
    </w:p>
    <w:p>
      <w:r>
        <w:t xml:space="preserve">Mikä auttaa kasveja saamaan mahdollisimman paljon vettä?</w:t>
      </w:r>
    </w:p>
    <w:p>
      <w:r>
        <w:rPr>
          <w:b/>
        </w:rPr>
        <w:t xml:space="preserve">Kysymys 4</w:t>
      </w:r>
    </w:p>
    <w:p>
      <w:r>
        <w:t xml:space="preserve">Millä aavikkoalueella on 500 eläinlajia?</w:t>
      </w:r>
    </w:p>
    <w:p>
      <w:r>
        <w:rPr>
          <w:b/>
        </w:rPr>
        <w:t xml:space="preserve">Kysymys 5</w:t>
      </w:r>
    </w:p>
    <w:p>
      <w:r>
        <w:t xml:space="preserve">Millaiset kasvit ovat osittain sopeutuneet kuiviin olosuhteisiin?</w:t>
      </w:r>
    </w:p>
    <w:p>
      <w:r>
        <w:rPr>
          <w:b/>
        </w:rPr>
        <w:t xml:space="preserve">Kysymys 6</w:t>
      </w:r>
    </w:p>
    <w:p>
      <w:r>
        <w:t xml:space="preserve">mitä kasvit vapauttavat varren kautta?</w:t>
      </w:r>
    </w:p>
    <w:p>
      <w:r>
        <w:rPr>
          <w:b/>
        </w:rPr>
        <w:t xml:space="preserve">Kysymys 7</w:t>
      </w:r>
    </w:p>
    <w:p>
      <w:r>
        <w:t xml:space="preserve">Mitä Saharan keskiosassa on pinta-alaansa nähden epätavallisen paljon?</w:t>
      </w:r>
    </w:p>
    <w:p>
      <w:r>
        <w:rPr>
          <w:b/>
        </w:rPr>
        <w:t xml:space="preserve">Kysymys 8</w:t>
      </w:r>
    </w:p>
    <w:p>
      <w:r>
        <w:t xml:space="preserve">Kuinka monta akaasiapuuta on Keski-Saharassa?</w:t>
      </w:r>
    </w:p>
    <w:p>
      <w:r>
        <w:rPr>
          <w:b/>
        </w:rPr>
        <w:t xml:space="preserve">Kysymys 9</w:t>
      </w:r>
    </w:p>
    <w:p>
      <w:r>
        <w:t xml:space="preserve">Miksi monet kasvit kasvavat Saharassa normaalia korkeammalla?</w:t>
      </w:r>
    </w:p>
    <w:p>
      <w:r>
        <w:rPr>
          <w:b/>
        </w:rPr>
        <w:t xml:space="preserve">Kysymys 10</w:t>
      </w:r>
    </w:p>
    <w:p>
      <w:r>
        <w:t xml:space="preserve">Mikä Saharassa kasvattaa juurensa pystysuoraan?</w:t>
      </w:r>
    </w:p>
    <w:p>
      <w:r>
        <w:rPr>
          <w:b/>
        </w:rPr>
        <w:t xml:space="preserve">Kysymys 11</w:t>
      </w:r>
    </w:p>
    <w:p>
      <w:r>
        <w:t xml:space="preserve">Minkä seikan ansiosta kasvien lehdet menettävät vettä?</w:t>
      </w:r>
    </w:p>
    <w:p>
      <w:r>
        <w:rPr>
          <w:b/>
        </w:rPr>
        <w:t xml:space="preserve">Teksti numero 13</w:t>
      </w:r>
    </w:p>
    <w:p>
      <w:r>
        <w:t xml:space="preserve">Saharan gepardi (Luoteis-Afrikan gepardi) elää Algeriassa, Togossa, Nigerissä, Malissa, Beninissä ja Burkina Fasossa. Jäljellä on alle </w:t>
      </w:r>
      <w:r>
        <w:rPr>
          <w:color w:val="A9A9A9"/>
        </w:rPr>
        <w:t xml:space="preserve">250 </w:t>
      </w:r>
      <w:r>
        <w:t xml:space="preserve">sukukypsää gepardia, jotka ovat hyvin varovaisia ja pakenevat ihmisen läsnäoloa. Gepardi välttelee aurinkoa </w:t>
      </w:r>
      <w:r>
        <w:rPr>
          <w:color w:val="DCDCDC"/>
        </w:rPr>
        <w:t xml:space="preserve">huhtikuusta lokakuuhun </w:t>
      </w:r>
      <w:r>
        <w:t xml:space="preserve">ja hakeutuu suojaan pensaiden, kuten balaniittien ja akaasioiden, suojaan. </w:t>
      </w:r>
      <w:r>
        <w:t xml:space="preserve">Ne ovat </w:t>
      </w:r>
      <w:r>
        <w:rPr>
          <w:color w:val="2F4F4F"/>
        </w:rPr>
        <w:t xml:space="preserve">epätavallisen kalpeita</w:t>
      </w:r>
      <w:r>
        <w:t xml:space="preserve">. Toinen gepardin alalaji (Koillis-Afrikan gepardi) elää Tšadissa, Sudanissa ja Nigerin itäisellä alueella. Se on kuitenkin tällä hetkellä sukupuuttoon kuollut Egyptin ja Libyan luonnosta. Niitä on </w:t>
      </w:r>
      <w:r>
        <w:t xml:space="preserve">luonnossa jäljellä </w:t>
      </w:r>
      <w:r>
        <w:t xml:space="preserve">noin </w:t>
      </w:r>
      <w:r>
        <w:rPr>
          <w:color w:val="556B2F"/>
        </w:rPr>
        <w:t xml:space="preserve">2 000 </w:t>
      </w:r>
      <w:r>
        <w:t xml:space="preserve">sukukypsää yksilöä.</w:t>
      </w:r>
    </w:p>
    <w:p>
      <w:r>
        <w:rPr>
          <w:b/>
        </w:rPr>
        <w:t xml:space="preserve">Kysymys 0</w:t>
      </w:r>
    </w:p>
    <w:p>
      <w:r>
        <w:t xml:space="preserve">Kuinka monta gepardia on jäljellä Luoteis-Afrikan alueella?</w:t>
      </w:r>
    </w:p>
    <w:p>
      <w:r>
        <w:rPr>
          <w:b/>
        </w:rPr>
        <w:t xml:space="preserve">Kysymys 1</w:t>
      </w:r>
    </w:p>
    <w:p>
      <w:r>
        <w:t xml:space="preserve">Minä kuukausina gepardit välttelevät aurinkoa?</w:t>
      </w:r>
    </w:p>
    <w:p>
      <w:r>
        <w:rPr>
          <w:b/>
        </w:rPr>
        <w:t xml:space="preserve">Kysymys 2</w:t>
      </w:r>
    </w:p>
    <w:p>
      <w:r>
        <w:t xml:space="preserve">Kuinka monta gepardia on jäljellä luonnossa?</w:t>
      </w:r>
    </w:p>
    <w:p>
      <w:r>
        <w:rPr>
          <w:b/>
        </w:rPr>
        <w:t xml:space="preserve">Kysymys 3</w:t>
      </w:r>
    </w:p>
    <w:p>
      <w:r>
        <w:t xml:space="preserve">Kuinka monta epäkypsää gepardia on olemassa?</w:t>
      </w:r>
    </w:p>
    <w:p>
      <w:r>
        <w:rPr>
          <w:b/>
        </w:rPr>
        <w:t xml:space="preserve">Kysymys 4</w:t>
      </w:r>
    </w:p>
    <w:p>
      <w:r>
        <w:t xml:space="preserve">Minä kuukautena gepardit ovat aktiivisimpia?</w:t>
      </w:r>
    </w:p>
    <w:p>
      <w:r>
        <w:rPr>
          <w:b/>
        </w:rPr>
        <w:t xml:space="preserve">Kysymys 5</w:t>
      </w:r>
    </w:p>
    <w:p>
      <w:r>
        <w:t xml:space="preserve">Kuinka monta sukukypsää gepardia Tšadissa on?</w:t>
      </w:r>
    </w:p>
    <w:p>
      <w:r>
        <w:rPr>
          <w:b/>
        </w:rPr>
        <w:t xml:space="preserve">Kysymys 6</w:t>
      </w:r>
    </w:p>
    <w:p>
      <w:r>
        <w:t xml:space="preserve">Mikä on gepardin koillisosan alalajin väritys?</w:t>
      </w:r>
    </w:p>
    <w:p>
      <w:r>
        <w:rPr>
          <w:b/>
        </w:rPr>
        <w:t xml:space="preserve">Teksti numero 14</w:t>
      </w:r>
    </w:p>
    <w:p>
      <w:r>
        <w:rPr>
          <w:color w:val="A9A9A9"/>
        </w:rPr>
        <w:t xml:space="preserve">ihmisen toiminta </w:t>
      </w:r>
      <w:r>
        <w:t xml:space="preserve">vaikuttaa todennäköisemmin elinympäristöön alueilla, joilla on pysyvää vettä (keitaat) tai joilla vesi on lähellä pintaa. Täällä </w:t>
      </w:r>
      <w:r>
        <w:rPr>
          <w:color w:val="2F4F4F"/>
        </w:rPr>
        <w:t xml:space="preserve">luonnonvaroihin </w:t>
      </w:r>
      <w:r>
        <w:t xml:space="preserve">kohdistuva </w:t>
      </w:r>
      <w:r>
        <w:rPr>
          <w:color w:val="DCDCDC"/>
        </w:rPr>
        <w:t xml:space="preserve">paikallinen paine </w:t>
      </w:r>
      <w:r>
        <w:t xml:space="preserve">voi olla voimakas. </w:t>
      </w:r>
      <w:r>
        <w:rPr>
          <w:color w:val="556B2F"/>
        </w:rPr>
        <w:t xml:space="preserve">Suurten nisäkkäiden </w:t>
      </w:r>
      <w:r>
        <w:t xml:space="preserve">jäljellä olevat populaatiot </w:t>
      </w:r>
      <w:r>
        <w:t xml:space="preserve">ovat vähentyneet huomattavasti </w:t>
      </w:r>
      <w:r>
        <w:rPr>
          <w:color w:val="6B8E23"/>
        </w:rPr>
        <w:t xml:space="preserve">ruoan ja virkistyksen vuoksi tapahtuvan metsästyksen vuoksi</w:t>
      </w:r>
      <w:r>
        <w:t xml:space="preserve">. </w:t>
      </w:r>
      <w:r>
        <w:t xml:space="preserve">Viime vuosina Algerian ja Tunisian aavikoilla on aloitettu kehityshankkeita, joissa käytetään </w:t>
      </w:r>
      <w:r>
        <w:rPr>
          <w:color w:val="228B22"/>
        </w:rPr>
        <w:t xml:space="preserve">maanalaisista pohjavesikerrostumista </w:t>
      </w:r>
      <w:r>
        <w:rPr>
          <w:color w:val="A0522D"/>
        </w:rPr>
        <w:t xml:space="preserve">pumpattua vettä</w:t>
      </w:r>
      <w:r>
        <w:t xml:space="preserve">. Nämä hankkeet johtavat usein maaperän huonontumiseen ja suolaantumiseen.</w:t>
      </w:r>
    </w:p>
    <w:p>
      <w:r>
        <w:rPr>
          <w:b/>
        </w:rPr>
        <w:t xml:space="preserve">Kysymys 0</w:t>
      </w:r>
    </w:p>
    <w:p>
      <w:r>
        <w:t xml:space="preserve">Mitkä näiden nisäkkäiden toimet vaikuttavat todennäköisesti elinalueisiin?</w:t>
      </w:r>
    </w:p>
    <w:p>
      <w:r>
        <w:rPr>
          <w:b/>
        </w:rPr>
        <w:t xml:space="preserve">Kysymys 1</w:t>
      </w:r>
    </w:p>
    <w:p>
      <w:r>
        <w:t xml:space="preserve">Mitkä maanalaiset kohteet ovat johtaneet maaperän pilaantumiseen?</w:t>
      </w:r>
    </w:p>
    <w:p>
      <w:r>
        <w:rPr>
          <w:b/>
        </w:rPr>
        <w:t xml:space="preserve">Kysymys 2</w:t>
      </w:r>
    </w:p>
    <w:p>
      <w:r>
        <w:t xml:space="preserve">Millainen paine voi olla kova Saharassa?</w:t>
      </w:r>
    </w:p>
    <w:p>
      <w:r>
        <w:rPr>
          <w:b/>
        </w:rPr>
        <w:t xml:space="preserve">Kysymys 3</w:t>
      </w:r>
    </w:p>
    <w:p>
      <w:r>
        <w:t xml:space="preserve">Mikä vaikuttaa vähiten todennäköisesti elinympäristöön?</w:t>
      </w:r>
    </w:p>
    <w:p>
      <w:r>
        <w:rPr>
          <w:b/>
        </w:rPr>
        <w:t xml:space="preserve">Kysymys 4</w:t>
      </w:r>
    </w:p>
    <w:p>
      <w:r>
        <w:t xml:space="preserve">Miksi Algeriassa ja Tunisiassa käynnistettiin kehityshankkeita?</w:t>
      </w:r>
    </w:p>
    <w:p>
      <w:r>
        <w:rPr>
          <w:b/>
        </w:rPr>
        <w:t xml:space="preserve">Kysymys 5</w:t>
      </w:r>
    </w:p>
    <w:p>
      <w:r>
        <w:t xml:space="preserve">Mitkä väestöryhmät ovat kasvaneet?</w:t>
      </w:r>
    </w:p>
    <w:p>
      <w:r>
        <w:rPr>
          <w:b/>
        </w:rPr>
        <w:t xml:space="preserve">Kysymys 6</w:t>
      </w:r>
    </w:p>
    <w:p>
      <w:r>
        <w:t xml:space="preserve">Miksi keitaat ovat vaarassa?</w:t>
      </w:r>
    </w:p>
    <w:p>
      <w:r>
        <w:rPr>
          <w:b/>
        </w:rPr>
        <w:t xml:space="preserve">Kysymys 7</w:t>
      </w:r>
    </w:p>
    <w:p>
      <w:r>
        <w:t xml:space="preserve">Mikä estää maaperän huonontumista?</w:t>
      </w:r>
    </w:p>
    <w:p>
      <w:r>
        <w:rPr>
          <w:b/>
        </w:rPr>
        <w:t xml:space="preserve">Teksti numero 15</w:t>
      </w:r>
    </w:p>
    <w:p>
      <w:r>
        <w:t xml:space="preserve">Ihmiset asuivat aavikon reunalla tuhansia vuosia sitten viimeisen </w:t>
      </w:r>
      <w:r>
        <w:rPr>
          <w:color w:val="A9A9A9"/>
        </w:rPr>
        <w:t xml:space="preserve">jääkauden jälkeen</w:t>
      </w:r>
      <w:r>
        <w:t xml:space="preserve">. Sahara oli silloin paljon kosteampi paikka kuin nykyään. </w:t>
      </w:r>
      <w:r>
        <w:rPr>
          <w:color w:val="DCDCDC"/>
        </w:rPr>
        <w:t xml:space="preserve">Yli 30 000 </w:t>
      </w:r>
      <w:r>
        <w:rPr>
          <w:color w:val="2F4F4F"/>
        </w:rPr>
        <w:t xml:space="preserve">kalliopiirrosta </w:t>
      </w:r>
      <w:r>
        <w:t xml:space="preserve">on säilynyt </w:t>
      </w:r>
      <w:r>
        <w:rPr>
          <w:color w:val="556B2F"/>
        </w:rPr>
        <w:t xml:space="preserve">jokieläimiä, kuten krokotiileja</w:t>
      </w:r>
      <w:r>
        <w:t xml:space="preserve">, </w:t>
      </w:r>
      <w:r>
        <w:t xml:space="preserve">joista puolet on löydetty Tassili n'Ajjerista </w:t>
      </w:r>
      <w:r>
        <w:rPr>
          <w:color w:val="6B8E23"/>
        </w:rPr>
        <w:t xml:space="preserve">Kaakkois-Algeriasta</w:t>
      </w:r>
      <w:r>
        <w:t xml:space="preserve">. Täältä on löydetty myös dinosaurusten, kuten Afrovenatorin, Jobarian ja Ouranosauruksen, fossiileja. Nykyaikainen Sahara ei kuitenkaan ole kasvillisuudeltaan rehevä, paitsi </w:t>
      </w:r>
      <w:r>
        <w:rPr>
          <w:color w:val="A0522D"/>
        </w:rPr>
        <w:t xml:space="preserve">Niilin laaksossa</w:t>
      </w:r>
      <w:r>
        <w:t xml:space="preserve">, muutamissa keitaissa ja pohjoisilla ylängöillä, joilla kasvaa Välimeren alueen kasveja, kuten oliivipuuta. Pitkään uskottiin, että alue oli ollut tällainen noin vuodesta </w:t>
      </w:r>
      <w:r>
        <w:rPr>
          <w:color w:val="228B22"/>
        </w:rPr>
        <w:t xml:space="preserve">1600 eaa. </w:t>
      </w:r>
      <w:r>
        <w:t xml:space="preserve">lähtien</w:t>
      </w:r>
      <w:r>
        <w:t xml:space="preserve">, kun </w:t>
      </w:r>
      <w:r>
        <w:rPr>
          <w:color w:val="191970"/>
        </w:rPr>
        <w:t xml:space="preserve">maapallon akselin siirtymät </w:t>
      </w:r>
      <w:r>
        <w:t xml:space="preserve">nostivat lämpötiloja ja vähensivät sademääriä. Tämä teoria on kuitenkin hiljattain asetettu kyseenalaiseksi, kun useista </w:t>
      </w:r>
      <w:r>
        <w:rPr>
          <w:color w:val="8B0000"/>
        </w:rPr>
        <w:t xml:space="preserve">7 miljoonaa vuotta vanhoista </w:t>
      </w:r>
      <w:r>
        <w:t xml:space="preserve">hiekkakerrostumista </w:t>
      </w:r>
      <w:r>
        <w:t xml:space="preserve">otetut näytteet </w:t>
      </w:r>
      <w:r>
        <w:t xml:space="preserve">saivat tutkijat harkitsemaan uudelleen aavikoitumisen ajoitusta.</w:t>
      </w:r>
    </w:p>
    <w:p>
      <w:r>
        <w:rPr>
          <w:b/>
        </w:rPr>
        <w:t xml:space="preserve">Kysymys 0</w:t>
      </w:r>
    </w:p>
    <w:p>
      <w:r>
        <w:t xml:space="preserve">Milloin ihmiset alkoivat asua aavikon reunalla?</w:t>
      </w:r>
    </w:p>
    <w:p>
      <w:r>
        <w:rPr>
          <w:b/>
        </w:rPr>
        <w:t xml:space="preserve">Kysymys 1</w:t>
      </w:r>
    </w:p>
    <w:p>
      <w:r>
        <w:t xml:space="preserve">Kuinka monta jokieläintä uskottiin löytyvän jääkauden aikana?</w:t>
      </w:r>
    </w:p>
    <w:p>
      <w:r>
        <w:rPr>
          <w:b/>
        </w:rPr>
        <w:t xml:space="preserve">Kysymys 2</w:t>
      </w:r>
    </w:p>
    <w:p>
      <w:r>
        <w:t xml:space="preserve">Millä Saharan alueella on runsaasti kasvillisuutta?</w:t>
      </w:r>
    </w:p>
    <w:p>
      <w:r>
        <w:rPr>
          <w:b/>
        </w:rPr>
        <w:t xml:space="preserve">Kysymys 3</w:t>
      </w:r>
    </w:p>
    <w:p>
      <w:r>
        <w:t xml:space="preserve">Minkä uskotaan nostaneen lämpötiloja Saharassa?</w:t>
      </w:r>
    </w:p>
    <w:p>
      <w:r>
        <w:rPr>
          <w:b/>
        </w:rPr>
        <w:t xml:space="preserve">Kysymys 4</w:t>
      </w:r>
    </w:p>
    <w:p>
      <w:r>
        <w:t xml:space="preserve">Kuinka monta dinosaurusfossiilia on löydetty?</w:t>
      </w:r>
    </w:p>
    <w:p>
      <w:r>
        <w:rPr>
          <w:b/>
        </w:rPr>
        <w:t xml:space="preserve">Kysymys 5</w:t>
      </w:r>
    </w:p>
    <w:p>
      <w:r>
        <w:t xml:space="preserve">Milloin löydettiin ensimmäinen dinosaurusfossiili?</w:t>
      </w:r>
    </w:p>
    <w:p>
      <w:r>
        <w:rPr>
          <w:b/>
        </w:rPr>
        <w:t xml:space="preserve">Kysymys 6</w:t>
      </w:r>
    </w:p>
    <w:p>
      <w:r>
        <w:t xml:space="preserve">Mikä on vanhimman fossiilin ikä?</w:t>
      </w:r>
    </w:p>
    <w:p>
      <w:r>
        <w:rPr>
          <w:b/>
        </w:rPr>
        <w:t xml:space="preserve">Kysymys 7</w:t>
      </w:r>
    </w:p>
    <w:p>
      <w:r>
        <w:t xml:space="preserve">Minkälaisia kivilajeja on löydetty Niilin laaksosta?</w:t>
      </w:r>
    </w:p>
    <w:p>
      <w:r>
        <w:rPr>
          <w:b/>
        </w:rPr>
        <w:t xml:space="preserve">Kysymys 8</w:t>
      </w:r>
    </w:p>
    <w:p>
      <w:r>
        <w:t xml:space="preserve">Missä Niilin laakso sijaitsee?</w:t>
      </w:r>
    </w:p>
    <w:p>
      <w:r>
        <w:rPr>
          <w:b/>
        </w:rPr>
        <w:t xml:space="preserve">Teksti numero 16</w:t>
      </w:r>
    </w:p>
    <w:p>
      <w:r>
        <w:rPr>
          <w:color w:val="A9A9A9"/>
        </w:rPr>
        <w:t xml:space="preserve">Neoliittisella kaudella</w:t>
      </w:r>
      <w:r>
        <w:t xml:space="preserve">, ennen aavikoitumisen alkamista, </w:t>
      </w:r>
      <w:r>
        <w:rPr>
          <w:color w:val="DCDCDC"/>
        </w:rPr>
        <w:t xml:space="preserve">noin vuonna 9500 eaa. </w:t>
      </w:r>
      <w:r>
        <w:t xml:space="preserve">Keski-Sudan oli ollut rikas ympäristö, jossa asui suuri väestö, joka levittäytyi nykyisen karun aavikon, kuten </w:t>
      </w:r>
      <w:r>
        <w:rPr>
          <w:color w:val="2F4F4F"/>
        </w:rPr>
        <w:t xml:space="preserve">Wadi el-Qa'abin alueelle</w:t>
      </w:r>
      <w:r>
        <w:t xml:space="preserve">. </w:t>
      </w:r>
      <w:r>
        <w:rPr>
          <w:color w:val="556B2F"/>
        </w:rPr>
        <w:t xml:space="preserve">Viidennellä vuosituhannella eaa. </w:t>
      </w:r>
      <w:r>
        <w:t xml:space="preserve">ihmiset, jotka asuttivat nykyisen Nubian aluetta, osallistuivat täysivaltaisesti "maatalousvallankumoukseen" ja elivät </w:t>
      </w:r>
      <w:r>
        <w:rPr>
          <w:color w:val="6B8E23"/>
        </w:rPr>
        <w:t xml:space="preserve">vakiintuneessa elämäntavassa, jossa oli kesytettyjä kasveja ja eläimiä</w:t>
      </w:r>
      <w:r>
        <w:t xml:space="preserve">. </w:t>
      </w:r>
      <w:r>
        <w:t xml:space="preserve">Saharan kalliotaide, joka esittää </w:t>
      </w:r>
      <w:r>
        <w:rPr>
          <w:color w:val="A0522D"/>
        </w:rPr>
        <w:t xml:space="preserve">karjaa ja paimentolaisia, </w:t>
      </w:r>
      <w:r>
        <w:t xml:space="preserve">viittaa karjakulttiin, jollaista esiintyy nykyään Sudanissa ja muissa Afrikan paimentolaisyhteisöissä. </w:t>
      </w:r>
      <w:r>
        <w:t xml:space="preserve">Nabta Playasta löydetyt </w:t>
      </w:r>
      <w:r>
        <w:rPr>
          <w:color w:val="228B22"/>
        </w:rPr>
        <w:t xml:space="preserve">megaliitit </w:t>
      </w:r>
      <w:r>
        <w:t xml:space="preserve">ovat selviä esimerkkejä todennäköisesti maailman ensimmäisistä tunnetuista arkeoastronomisista laitteista, jotka edeltävät Stonehengeä noin 2 000 vuotta. Tämä monimutkaisuus, sellaisena kuin se Nabta Playssa havaittiin ja sellaisena kuin se ilmeni yhteiskunnan eri auktoriteettitasoilla, muodosti todennäköisesti perustan sekä Nabtan neoliittisen yhteiskunnan että Egyptin vanhan valtakunnan rakenteelle.</w:t>
      </w:r>
    </w:p>
    <w:p>
      <w:r>
        <w:rPr>
          <w:b/>
        </w:rPr>
        <w:t xml:space="preserve">Kysymys 0</w:t>
      </w:r>
    </w:p>
    <w:p>
      <w:r>
        <w:t xml:space="preserve">Minkä aikakauden aikana Keski-Sudanissa oli rikas ympäristö?</w:t>
      </w:r>
    </w:p>
    <w:p>
      <w:r>
        <w:rPr>
          <w:b/>
        </w:rPr>
        <w:t xml:space="preserve">Kysymys 1</w:t>
      </w:r>
    </w:p>
    <w:p>
      <w:r>
        <w:t xml:space="preserve">Millaista kalliotaidetta Sudanista on löydetty?</w:t>
      </w:r>
    </w:p>
    <w:p>
      <w:r>
        <w:rPr>
          <w:b/>
        </w:rPr>
        <w:t xml:space="preserve">Kysymys 2</w:t>
      </w:r>
    </w:p>
    <w:p>
      <w:r>
        <w:t xml:space="preserve">Mitä esimerkkejä ensimmäisestä tunnetusta arkeoastronomiasta on löydetty Nabta Playasta?</w:t>
      </w:r>
    </w:p>
    <w:p>
      <w:r>
        <w:rPr>
          <w:b/>
        </w:rPr>
        <w:t xml:space="preserve">Kysymys 3</w:t>
      </w:r>
    </w:p>
    <w:p>
      <w:r>
        <w:t xml:space="preserve">Milloin aavikoituminen alkoi?</w:t>
      </w:r>
    </w:p>
    <w:p>
      <w:r>
        <w:rPr>
          <w:b/>
        </w:rPr>
        <w:t xml:space="preserve">Kysymys 4</w:t>
      </w:r>
    </w:p>
    <w:p>
      <w:r>
        <w:t xml:space="preserve">Mikä oli Nubian karun aavikon nimi?</w:t>
      </w:r>
    </w:p>
    <w:p>
      <w:r>
        <w:rPr>
          <w:b/>
        </w:rPr>
        <w:t xml:space="preserve">Kysymys 5</w:t>
      </w:r>
    </w:p>
    <w:p>
      <w:r>
        <w:t xml:space="preserve">Milloin Stonehenge luotiin?</w:t>
      </w:r>
    </w:p>
    <w:p>
      <w:r>
        <w:rPr>
          <w:b/>
        </w:rPr>
        <w:t xml:space="preserve">Kysymys 6</w:t>
      </w:r>
    </w:p>
    <w:p>
      <w:r>
        <w:t xml:space="preserve">Mitä tähtitieteen laitteita rakennettiin Wadi el-Qa'abiin?</w:t>
      </w:r>
    </w:p>
    <w:p>
      <w:r>
        <w:rPr>
          <w:b/>
        </w:rPr>
        <w:t xml:space="preserve">Kysymys 7</w:t>
      </w:r>
    </w:p>
    <w:p>
      <w:r>
        <w:t xml:space="preserve">Millainen elämäntapa Egyptin vanhan valtakunnan ihmisillä oli?</w:t>
      </w:r>
    </w:p>
    <w:p>
      <w:r>
        <w:rPr>
          <w:b/>
        </w:rPr>
        <w:t xml:space="preserve">Teksti numero 17</w:t>
      </w:r>
    </w:p>
    <w:p>
      <w:r>
        <w:t xml:space="preserve">Vuoteen </w:t>
      </w:r>
      <w:r>
        <w:rPr>
          <w:color w:val="A9A9A9"/>
        </w:rPr>
        <w:t xml:space="preserve">6000 eaa. </w:t>
      </w:r>
      <w:r>
        <w:t xml:space="preserve">mennessä </w:t>
      </w:r>
      <w:r>
        <w:t xml:space="preserve">esidynastiset egyptiläiset Egyptin lounaiskulmassa paimensivat </w:t>
      </w:r>
      <w:r>
        <w:rPr>
          <w:color w:val="DCDCDC"/>
        </w:rPr>
        <w:t xml:space="preserve">karjaa </w:t>
      </w:r>
      <w:r>
        <w:t xml:space="preserve">ja rakensivat suuria rakennuksia. Järjestäytyneissä ja pysyvissä asutuskeskittymissä predynastisessa Egyptissä 6. vuosituhannen puolivälissä eaa. elanto perustui pääasiassa </w:t>
      </w:r>
      <w:r>
        <w:rPr>
          <w:color w:val="2F4F4F"/>
        </w:rPr>
        <w:t xml:space="preserve">viljanviljelyyn ja karjatalouteen</w:t>
      </w:r>
      <w:r>
        <w:t xml:space="preserve">: nautakarjaan, vuohiin, sikoihin ja lampaisiin. </w:t>
      </w:r>
      <w:r>
        <w:rPr>
          <w:color w:val="556B2F"/>
        </w:rPr>
        <w:t xml:space="preserve">Metalliesineet </w:t>
      </w:r>
      <w:r>
        <w:t xml:space="preserve">korvasivat aiemmat </w:t>
      </w:r>
      <w:r>
        <w:rPr>
          <w:color w:val="6B8E23"/>
        </w:rPr>
        <w:t xml:space="preserve">kiviesineet</w:t>
      </w:r>
      <w:r>
        <w:t xml:space="preserve">. Myös eläinten nahkojen parkitseminen, keramiikka ja kudonta olivat yleisiä tällä aikakaudella. Al Fayyumin kausiluonteisesta tai vain tilapäisestä asutuksesta on viitteitä </w:t>
      </w:r>
      <w:r>
        <w:rPr>
          <w:color w:val="A0522D"/>
        </w:rPr>
        <w:t xml:space="preserve">6. vuosituhannella </w:t>
      </w:r>
      <w:r>
        <w:t xml:space="preserve">eaa., ja ruokatoiminta keskittyi kalastukseen, metsästykseen ja ruoan keruuseen. Aikakaudelta peräisin olevia kivisiä nuolenkärkiä, veitsiä ja kaapimia on yleisesti löydetty. Hautaustavaroihin kuului keramiikkaa, koruja, viljely- ja metsästysvälineitä sekä erilaisia elintarvikkeita, kuten kuivattua lihaa ja hedelmiä. Hautaaminen </w:t>
      </w:r>
      <w:r>
        <w:rPr>
          <w:color w:val="228B22"/>
        </w:rPr>
        <w:t xml:space="preserve">aavikkoympäristöön </w:t>
      </w:r>
      <w:r>
        <w:t xml:space="preserve">näyttää tehostaneen egyptiläisiä säilytysriittejä, ja kuolleet haudattiin </w:t>
      </w:r>
      <w:r>
        <w:rPr>
          <w:color w:val="8B0000"/>
        </w:rPr>
        <w:t xml:space="preserve">länteen </w:t>
      </w:r>
      <w:r>
        <w:rPr>
          <w:color w:val="191970"/>
        </w:rPr>
        <w:t xml:space="preserve">päin</w:t>
      </w:r>
      <w:r>
        <w:t xml:space="preserve">.</w:t>
      </w:r>
    </w:p>
    <w:p>
      <w:r>
        <w:rPr>
          <w:b/>
        </w:rPr>
        <w:t xml:space="preserve">Kysymys 0</w:t>
      </w:r>
    </w:p>
    <w:p>
      <w:r>
        <w:t xml:space="preserve">Mitä egyptiläiset paimensivat varhaisella eaa. kaudella?</w:t>
      </w:r>
    </w:p>
    <w:p>
      <w:r>
        <w:rPr>
          <w:b/>
        </w:rPr>
        <w:t xml:space="preserve">Kysymys 1</w:t>
      </w:r>
    </w:p>
    <w:p>
      <w:r>
        <w:t xml:space="preserve">Mihin aikaan egyptiläiset rakensivat suuria rakennuksia?</w:t>
      </w:r>
    </w:p>
    <w:p>
      <w:r>
        <w:rPr>
          <w:b/>
        </w:rPr>
        <w:t xml:space="preserve">Kysymys 2</w:t>
      </w:r>
    </w:p>
    <w:p>
      <w:r>
        <w:t xml:space="preserve">Mitä esineitä korvattiin aiemmin kivestä tehdyillä esineillä?</w:t>
      </w:r>
    </w:p>
    <w:p>
      <w:r>
        <w:rPr>
          <w:b/>
        </w:rPr>
        <w:t xml:space="preserve">Kysymys 3</w:t>
      </w:r>
    </w:p>
    <w:p>
      <w:r>
        <w:t xml:space="preserve">Mihin suuntaan kuolleet katsoivat, kun heidät haudattiin?</w:t>
      </w:r>
    </w:p>
    <w:p>
      <w:r>
        <w:rPr>
          <w:b/>
        </w:rPr>
        <w:t xml:space="preserve">Kysymys 4</w:t>
      </w:r>
    </w:p>
    <w:p>
      <w:r>
        <w:t xml:space="preserve">Mikä korvasi metalliesineet?</w:t>
      </w:r>
    </w:p>
    <w:p>
      <w:r>
        <w:rPr>
          <w:b/>
        </w:rPr>
        <w:t xml:space="preserve">Kysymys 5</w:t>
      </w:r>
    </w:p>
    <w:p>
      <w:r>
        <w:t xml:space="preserve">Mihin suuntaan suuret rakennukset rakennettiin?</w:t>
      </w:r>
    </w:p>
    <w:p>
      <w:r>
        <w:rPr>
          <w:b/>
        </w:rPr>
        <w:t xml:space="preserve">Kysymys 6</w:t>
      </w:r>
    </w:p>
    <w:p>
      <w:r>
        <w:t xml:space="preserve">Mihin aikakauteen mennessä Al Fayyumin miehitys päättyi?</w:t>
      </w:r>
    </w:p>
    <w:p>
      <w:r>
        <w:rPr>
          <w:b/>
        </w:rPr>
        <w:t xml:space="preserve">Kysymys 7</w:t>
      </w:r>
    </w:p>
    <w:p>
      <w:r>
        <w:t xml:space="preserve">Mikä teki egyptiläisistä säilytysriiteistä vaikeita?</w:t>
      </w:r>
    </w:p>
    <w:p>
      <w:r>
        <w:rPr>
          <w:b/>
        </w:rPr>
        <w:t xml:space="preserve">Kysymys 8</w:t>
      </w:r>
    </w:p>
    <w:p>
      <w:r>
        <w:t xml:space="preserve">Mistä ruokavaliosta egyptiläiset alkoivat siirtyä pois?</w:t>
      </w:r>
    </w:p>
    <w:p>
      <w:r>
        <w:rPr>
          <w:b/>
        </w:rPr>
        <w:t xml:space="preserve">Teksti numero 18</w:t>
      </w:r>
    </w:p>
    <w:p>
      <w:r>
        <w:t xml:space="preserve">Vuoteen </w:t>
      </w:r>
      <w:r>
        <w:rPr>
          <w:color w:val="A9A9A9"/>
        </w:rPr>
        <w:t xml:space="preserve">3400 eaa. mennessä </w:t>
      </w:r>
      <w:r>
        <w:t xml:space="preserve">Sahara oli yhtä kuiva kuin nykyäänkin, mikä johtui </w:t>
      </w:r>
      <w:r>
        <w:rPr>
          <w:color w:val="DCDCDC"/>
        </w:rPr>
        <w:t xml:space="preserve">sateiden vähenemisestä ja </w:t>
      </w:r>
      <w:r>
        <w:t xml:space="preserve">maapallon kiertoradan siirtymisestä johtuvasta </w:t>
      </w:r>
      <w:r>
        <w:rPr>
          <w:color w:val="DCDCDC"/>
        </w:rPr>
        <w:t xml:space="preserve">korkeammasta lämpötilasta</w:t>
      </w:r>
      <w:r>
        <w:rPr>
          <w:color w:val="A9A9A9"/>
        </w:rPr>
        <w:t xml:space="preserve">. </w:t>
      </w:r>
      <w:r>
        <w:t xml:space="preserve">Kuivumisen seurauksena siitä tuli suurelta osin ihmiselle läpäisemätön este, ja </w:t>
      </w:r>
      <w:r>
        <w:rPr>
          <w:color w:val="2F4F4F"/>
        </w:rPr>
        <w:t xml:space="preserve">jäljellä olevat asutukset keskittyivät pääasiassa </w:t>
      </w:r>
      <w:r>
        <w:t xml:space="preserve">maiseman </w:t>
      </w:r>
      <w:r>
        <w:rPr>
          <w:color w:val="2F4F4F"/>
        </w:rPr>
        <w:t xml:space="preserve">ympärille sijoittuvien lukuisten keitaiden ympärille. </w:t>
      </w:r>
      <w:r>
        <w:t xml:space="preserve">Sisämaan kautta ei tiedetä kulkeneen juurikaan kauppaa tai kaupankäyntiä myöhempinä ajanjaksoina, ainoana merkittävänä poikkeuksena </w:t>
      </w:r>
      <w:r>
        <w:rPr>
          <w:color w:val="556B2F"/>
        </w:rPr>
        <w:t xml:space="preserve">Niilin laakso</w:t>
      </w:r>
      <w:r>
        <w:t xml:space="preserve">. </w:t>
      </w:r>
      <w:r>
        <w:t xml:space="preserve">Niili oli kuitenkin </w:t>
      </w:r>
      <w:r>
        <w:rPr>
          <w:color w:val="6B8E23"/>
        </w:rPr>
        <w:t xml:space="preserve">useiden kataraktien </w:t>
      </w:r>
      <w:r>
        <w:t xml:space="preserve">kohdalla läpipääsemätön</w:t>
      </w:r>
      <w:r>
        <w:t xml:space="preserve">, mikä vaikeutti kaupankäyntiä ja yhteydenpitoa veneellä.</w:t>
      </w:r>
    </w:p>
    <w:p>
      <w:r>
        <w:rPr>
          <w:b/>
        </w:rPr>
        <w:t xml:space="preserve">Kysymys 0</w:t>
      </w:r>
    </w:p>
    <w:p>
      <w:r>
        <w:t xml:space="preserve">Mihin aikaan Sahara oli kuiva kuten nykyään?</w:t>
      </w:r>
    </w:p>
    <w:p>
      <w:r>
        <w:rPr>
          <w:b/>
        </w:rPr>
        <w:t xml:space="preserve">Kysymys 1</w:t>
      </w:r>
    </w:p>
    <w:p>
      <w:r>
        <w:t xml:space="preserve">Mikä oli tärkein syy siihen, että Saharasta tuli niin kuiva?</w:t>
      </w:r>
    </w:p>
    <w:p>
      <w:r>
        <w:rPr>
          <w:b/>
        </w:rPr>
        <w:t xml:space="preserve">Kysymys 2</w:t>
      </w:r>
    </w:p>
    <w:p>
      <w:r>
        <w:t xml:space="preserve">Minkä alueen tiedetään olevan suurin osa kaupasta?</w:t>
      </w:r>
    </w:p>
    <w:p>
      <w:r>
        <w:rPr>
          <w:b/>
        </w:rPr>
        <w:t xml:space="preserve">Kysymys 3</w:t>
      </w:r>
    </w:p>
    <w:p>
      <w:r>
        <w:t xml:space="preserve">Milloin Sahara tuli ihmisten ulottuville?</w:t>
      </w:r>
    </w:p>
    <w:p>
      <w:r>
        <w:rPr>
          <w:b/>
        </w:rPr>
        <w:t xml:space="preserve">Kysymys 4</w:t>
      </w:r>
    </w:p>
    <w:p>
      <w:r>
        <w:t xml:space="preserve">Mitkä Niilin ominaisuudet tekivät siitä ihanteellisen kaupankäynnin kannalta?</w:t>
      </w:r>
    </w:p>
    <w:p>
      <w:r>
        <w:rPr>
          <w:b/>
        </w:rPr>
        <w:t xml:space="preserve">Kysymys 5</w:t>
      </w:r>
    </w:p>
    <w:p>
      <w:r>
        <w:t xml:space="preserve">Missä Saharassa käytiin kauppaa ennen kuivumista?</w:t>
      </w:r>
    </w:p>
    <w:p>
      <w:r>
        <w:rPr>
          <w:b/>
        </w:rPr>
        <w:t xml:space="preserve">Kysymys 6</w:t>
      </w:r>
    </w:p>
    <w:p>
      <w:r>
        <w:t xml:space="preserve">Mikä aiheutti maapallon kiertoradan muutoksen?</w:t>
      </w:r>
    </w:p>
    <w:p>
      <w:r>
        <w:rPr>
          <w:b/>
        </w:rPr>
        <w:t xml:space="preserve">Kysymys 7</w:t>
      </w:r>
    </w:p>
    <w:p>
      <w:r>
        <w:t xml:space="preserve">Miten ihminen aiheutti Saharan kuivumisen?</w:t>
      </w:r>
    </w:p>
    <w:p>
      <w:r>
        <w:rPr>
          <w:b/>
        </w:rPr>
        <w:t xml:space="preserve">Teksti numero 19</w:t>
      </w:r>
    </w:p>
    <w:p>
      <w:r>
        <w:t xml:space="preserve">Vuoteen </w:t>
      </w:r>
      <w:r>
        <w:rPr>
          <w:color w:val="A9A9A9"/>
        </w:rPr>
        <w:t xml:space="preserve">500 eaa. mennessä </w:t>
      </w:r>
      <w:r>
        <w:t xml:space="preserve">kreikkalaiset saapuivat aavikolle. </w:t>
      </w:r>
      <w:r>
        <w:rPr>
          <w:color w:val="DCDCDC"/>
        </w:rPr>
        <w:t xml:space="preserve">Kreikkalaiset kauppiaat </w:t>
      </w:r>
      <w:r>
        <w:t xml:space="preserve">levittäytyivät aavikon itärannikkoa pitkin ja perustivat kauppakolonioita </w:t>
      </w:r>
      <w:r>
        <w:rPr>
          <w:color w:val="2F4F4F"/>
        </w:rPr>
        <w:t xml:space="preserve">Punaisenmeren </w:t>
      </w:r>
      <w:r>
        <w:t xml:space="preserve">rannalle</w:t>
      </w:r>
      <w:r>
        <w:t xml:space="preserve">. </w:t>
      </w:r>
      <w:r>
        <w:t xml:space="preserve">Karthagonilaiset tutkivat </w:t>
      </w:r>
      <w:r>
        <w:rPr>
          <w:color w:val="6B8E23"/>
        </w:rPr>
        <w:t xml:space="preserve">aavikon </w:t>
      </w:r>
      <w:r>
        <w:rPr>
          <w:color w:val="556B2F"/>
        </w:rPr>
        <w:t xml:space="preserve">Atlantin puoleista rannikkoa</w:t>
      </w:r>
      <w:r>
        <w:t xml:space="preserve">, mutta </w:t>
      </w:r>
      <w:r>
        <w:rPr>
          <w:color w:val="A0522D"/>
        </w:rPr>
        <w:t xml:space="preserve">vesien myrskyisyys ja markkinoiden puute </w:t>
      </w:r>
      <w:r>
        <w:t xml:space="preserve">aiheuttivat sen, että he eivät olleet läsnä nykyistä Marokkoa etelämpänä. Keskitetyt valtiot ympäröivät siis aavikkoa pohjoisessa ja idässä; se jäi näiden valtioiden valvonnan ulkopuolelle. </w:t>
      </w:r>
      <w:r>
        <w:t xml:space="preserve">Aavikon </w:t>
      </w:r>
      <w:r>
        <w:rPr>
          <w:color w:val="228B22"/>
        </w:rPr>
        <w:t xml:space="preserve">paimentolaisperäisten </w:t>
      </w:r>
      <w:r>
        <w:t xml:space="preserve">berberikansojen </w:t>
      </w:r>
      <w:r>
        <w:t xml:space="preserve">tekemät ryöstöretket </w:t>
      </w:r>
      <w:r>
        <w:t xml:space="preserve">olivat </w:t>
      </w:r>
      <w:r>
        <w:rPr>
          <w:color w:val="191970"/>
        </w:rPr>
        <w:t xml:space="preserve">aavikon reunalla asuvien </w:t>
      </w:r>
      <w:r>
        <w:t xml:space="preserve">jatkuva huolenaihe</w:t>
      </w:r>
      <w:r>
        <w:t xml:space="preserve">.</w:t>
      </w:r>
    </w:p>
    <w:p>
      <w:r>
        <w:rPr>
          <w:b/>
        </w:rPr>
        <w:t xml:space="preserve">Kysymys 0</w:t>
      </w:r>
    </w:p>
    <w:p>
      <w:r>
        <w:t xml:space="preserve">Mihin kreikkalaiset perustivat kauppasiirtokuntiaan?</w:t>
      </w:r>
    </w:p>
    <w:p>
      <w:r>
        <w:rPr>
          <w:b/>
        </w:rPr>
        <w:t xml:space="preserve">Kysymys 1</w:t>
      </w:r>
    </w:p>
    <w:p>
      <w:r>
        <w:t xml:space="preserve">Millä rannikolla karthagolaiset tutkivat kauppaa?</w:t>
      </w:r>
    </w:p>
    <w:p>
      <w:r>
        <w:rPr>
          <w:b/>
        </w:rPr>
        <w:t xml:space="preserve">Kysymys 2</w:t>
      </w:r>
    </w:p>
    <w:p>
      <w:r>
        <w:t xml:space="preserve">Kuka tekisi ryöstöretken autiomaahan jättäen ihmiset jatkuvaan pelkoon?</w:t>
      </w:r>
    </w:p>
    <w:p>
      <w:r>
        <w:rPr>
          <w:b/>
        </w:rPr>
        <w:t xml:space="preserve">Kysymys 3</w:t>
      </w:r>
    </w:p>
    <w:p>
      <w:r>
        <w:t xml:space="preserve">Mikä teki Marokon eteläpuolisista alueista ihanteellisia asuinalueita?</w:t>
      </w:r>
    </w:p>
    <w:p>
      <w:r>
        <w:rPr>
          <w:b/>
        </w:rPr>
        <w:t xml:space="preserve">Kysymys 4</w:t>
      </w:r>
    </w:p>
    <w:p>
      <w:r>
        <w:t xml:space="preserve">Millä alueella berberit asuttivat?</w:t>
      </w:r>
    </w:p>
    <w:p>
      <w:r>
        <w:rPr>
          <w:b/>
        </w:rPr>
        <w:t xml:space="preserve">Kysymys 5</w:t>
      </w:r>
    </w:p>
    <w:p>
      <w:r>
        <w:t xml:space="preserve">Kuka oli vastuussa berberikansaan kohdistuneista hyökkäyksistä?</w:t>
      </w:r>
    </w:p>
    <w:p>
      <w:r>
        <w:rPr>
          <w:b/>
        </w:rPr>
        <w:t xml:space="preserve">Kysymys 6</w:t>
      </w:r>
    </w:p>
    <w:p>
      <w:r>
        <w:t xml:space="preserve">Kuka perusti kauppasiirtokuntia Atlantin varrelle?</w:t>
      </w:r>
    </w:p>
    <w:p>
      <w:r>
        <w:rPr>
          <w:b/>
        </w:rPr>
        <w:t xml:space="preserve">Kysymys 7</w:t>
      </w:r>
    </w:p>
    <w:p>
      <w:r>
        <w:t xml:space="preserve">Milloin kreikkalaiset hylkäsivät aavikon?</w:t>
      </w:r>
    </w:p>
    <w:p>
      <w:r>
        <w:rPr>
          <w:b/>
        </w:rPr>
        <w:t xml:space="preserve">Teksti numero 20</w:t>
      </w:r>
    </w:p>
    <w:p>
      <w:r>
        <w:t xml:space="preserve">Kaupunkisivilisaatio, Garamantes, syntyi noin </w:t>
      </w:r>
      <w:r>
        <w:rPr>
          <w:color w:val="A9A9A9"/>
        </w:rPr>
        <w:t xml:space="preserve">500 eaa. </w:t>
      </w:r>
      <w:r>
        <w:t xml:space="preserve">Saharan sydämeen, laaksoon, jota nykyään kutsutaan Wadi al-Ajaliksi Fezzanissa, Libyassa. </w:t>
      </w:r>
      <w:r>
        <w:rPr>
          <w:color w:val="DCDCDC"/>
        </w:rPr>
        <w:t xml:space="preserve">Garamantit</w:t>
      </w:r>
      <w:r>
        <w:t xml:space="preserve"> saavuttivat tämän kehityksen </w:t>
      </w:r>
      <w:r>
        <w:rPr>
          <w:color w:val="2F4F4F"/>
        </w:rPr>
        <w:t xml:space="preserve">kaivamalla tunneleita </w:t>
      </w:r>
      <w:r>
        <w:rPr>
          <w:color w:val="DCDCDC"/>
        </w:rPr>
        <w:t xml:space="preserve">syvälle laaksoa reunustaviin vuoriin fossiilisen veden hyödyntämiseksi </w:t>
      </w:r>
      <w:r>
        <w:t xml:space="preserve">ja sen viemiseksi pelloilleen. Garamantit kasvoivat väkirikkaiksi ja vahvoiksi, valloittivat naapureitaan ja vangitsivat paljon orjia (jotka pantiin töihin tunnelien laajentamiseen). </w:t>
      </w:r>
      <w:r>
        <w:rPr>
          <w:color w:val="556B2F"/>
        </w:rPr>
        <w:t xml:space="preserve">Antiikin kreikkalaiset ja roomalaiset </w:t>
      </w:r>
      <w:r>
        <w:t xml:space="preserve">tunsivat garamantit ja pitivät heitä sivistymättöminä paimentolaisina. He kävivät kuitenkin kauppaa garamanttien kanssa, ja Garamanttien pääkaupungista Garamasta on löydetty roomalainen kylpyamme. Arkeologit ovat löytäneet </w:t>
      </w:r>
      <w:r>
        <w:t xml:space="preserve">Garamantesin alueelta </w:t>
      </w:r>
      <w:r>
        <w:rPr>
          <w:color w:val="6B8E23"/>
        </w:rPr>
        <w:t xml:space="preserve">kahdeksan </w:t>
      </w:r>
      <w:r>
        <w:rPr>
          <w:color w:val="A0522D"/>
        </w:rPr>
        <w:t xml:space="preserve">suurta kaupunkia </w:t>
      </w:r>
      <w:r>
        <w:t xml:space="preserve">ja monia muita tärkeitä asuinpaikkoja</w:t>
      </w:r>
      <w:r>
        <w:t xml:space="preserve">.</w:t>
      </w:r>
      <w:r>
        <w:t xml:space="preserve"> Garamantes-sivilisaatio luhistui lopulta, kun </w:t>
      </w:r>
      <w:r>
        <w:rPr>
          <w:color w:val="228B22"/>
        </w:rPr>
        <w:t xml:space="preserve">pohjavesialueiden </w:t>
      </w:r>
      <w:r>
        <w:rPr>
          <w:color w:val="191970"/>
        </w:rPr>
        <w:t xml:space="preserve">vesi </w:t>
      </w:r>
      <w:r>
        <w:rPr>
          <w:color w:val="228B22"/>
        </w:rPr>
        <w:t xml:space="preserve">oli </w:t>
      </w:r>
      <w:r>
        <w:rPr>
          <w:color w:val="191970"/>
        </w:rPr>
        <w:t xml:space="preserve">ehtynyt eikä se </w:t>
      </w:r>
      <w:r>
        <w:t xml:space="preserve">enää kestänyt ponnistuksia tunneleiden ulottamiseksi kauemmas vuoristoon.</w:t>
      </w:r>
    </w:p>
    <w:p>
      <w:r>
        <w:rPr>
          <w:b/>
        </w:rPr>
        <w:t xml:space="preserve">Kysymys 0</w:t>
      </w:r>
    </w:p>
    <w:p>
      <w:r>
        <w:t xml:space="preserve">Mihin aikaan Garamantesit saapuivat?</w:t>
      </w:r>
    </w:p>
    <w:p>
      <w:r>
        <w:rPr>
          <w:b/>
        </w:rPr>
        <w:t xml:space="preserve">Kysymys 1</w:t>
      </w:r>
    </w:p>
    <w:p>
      <w:r>
        <w:t xml:space="preserve">Mitä garamantit tekivät saadakseen vettä viljelyksilleen?</w:t>
      </w:r>
    </w:p>
    <w:p>
      <w:r>
        <w:rPr>
          <w:b/>
        </w:rPr>
        <w:t xml:space="preserve">Kysymys 2</w:t>
      </w:r>
    </w:p>
    <w:p>
      <w:r>
        <w:t xml:space="preserve">Kuinka monta kaupunkia arkeologit uskovat löytäneensä?</w:t>
      </w:r>
    </w:p>
    <w:p>
      <w:r>
        <w:rPr>
          <w:b/>
        </w:rPr>
        <w:t xml:space="preserve">Kysymys 3</w:t>
      </w:r>
    </w:p>
    <w:p>
      <w:r>
        <w:t xml:space="preserve">Mikä oli syy Garamantes-sivilisaation romahtamiseen?</w:t>
      </w:r>
    </w:p>
    <w:p>
      <w:r>
        <w:rPr>
          <w:b/>
        </w:rPr>
        <w:t xml:space="preserve">Kysymys 4</w:t>
      </w:r>
    </w:p>
    <w:p>
      <w:r>
        <w:t xml:space="preserve">Milloin garamantit nimesivät Wadi al-Ajalin?</w:t>
      </w:r>
    </w:p>
    <w:p>
      <w:r>
        <w:rPr>
          <w:b/>
        </w:rPr>
        <w:t xml:space="preserve">Kysymys 5</w:t>
      </w:r>
    </w:p>
    <w:p>
      <w:r>
        <w:t xml:space="preserve">Kuinka monta kaupunkia kreikkalaisilla ja roomalaisilla oli aavikolla?</w:t>
      </w:r>
    </w:p>
    <w:p>
      <w:r>
        <w:rPr>
          <w:b/>
        </w:rPr>
        <w:t xml:space="preserve">Kysymys 6</w:t>
      </w:r>
    </w:p>
    <w:p>
      <w:r>
        <w:t xml:space="preserve">Mikä aiheutti Rooman sivilisaation romahduksen?</w:t>
      </w:r>
    </w:p>
    <w:p>
      <w:r>
        <w:rPr>
          <w:b/>
        </w:rPr>
        <w:t xml:space="preserve">Kysymys 7</w:t>
      </w:r>
    </w:p>
    <w:p>
      <w:r>
        <w:t xml:space="preserve">Mikä oli Garamantesin valloittaman kansan nimi?</w:t>
      </w:r>
    </w:p>
    <w:p>
      <w:r>
        <w:rPr>
          <w:b/>
        </w:rPr>
        <w:t xml:space="preserve">Kysymys 8</w:t>
      </w:r>
    </w:p>
    <w:p>
      <w:r>
        <w:t xml:space="preserve">Miten kreikkalaiset saivat vettä käyttöönsä?</w:t>
      </w:r>
    </w:p>
    <w:p>
      <w:r>
        <w:rPr>
          <w:b/>
        </w:rPr>
        <w:t xml:space="preserve">Teksti numero 21</w:t>
      </w:r>
    </w:p>
    <w:p>
      <w:r>
        <w:rPr>
          <w:color w:val="A9A9A9"/>
        </w:rPr>
        <w:t xml:space="preserve">Bysantin valtakunta </w:t>
      </w:r>
      <w:r>
        <w:t xml:space="preserve">hallitsi Saharan pohjoisrannikkoa </w:t>
      </w:r>
      <w:r>
        <w:rPr>
          <w:color w:val="DCDCDC"/>
        </w:rPr>
        <w:t xml:space="preserve">5.</w:t>
      </w:r>
      <w:r>
        <w:t xml:space="preserve">-7. vuosisadalla. Arabian (Arabian niemimaan) muslimien valloituksen jälkeen Pohjois-Afrikan muslimien valloitus alkoi </w:t>
      </w:r>
      <w:r>
        <w:rPr>
          <w:color w:val="2F4F4F"/>
        </w:rPr>
        <w:t xml:space="preserve">7. vuosisadan puolivälissä ja 8. vuosisadan alussa</w:t>
      </w:r>
      <w:r>
        <w:t xml:space="preserve">, ja </w:t>
      </w:r>
      <w:r>
        <w:rPr>
          <w:color w:val="556B2F"/>
        </w:rPr>
        <w:t xml:space="preserve">islamin vaikutusvalta </w:t>
      </w:r>
      <w:r>
        <w:t xml:space="preserve">laajeni nopeasti Saharassa. Vuoden </w:t>
      </w:r>
      <w:r>
        <w:rPr>
          <w:color w:val="6B8E23"/>
        </w:rPr>
        <w:t xml:space="preserve">641 </w:t>
      </w:r>
      <w:r>
        <w:t xml:space="preserve">loppuun mennessä </w:t>
      </w:r>
      <w:r>
        <w:t xml:space="preserve">koko Egypti oli muslimien hallussa</w:t>
      </w:r>
      <w:r>
        <w:rPr>
          <w:color w:val="6B8E23"/>
        </w:rPr>
        <w:t xml:space="preserve">.</w:t>
      </w:r>
      <w:r>
        <w:t xml:space="preserve"> Kauppa aavikon yli vilkastui. Merkittävä orjakauppa kulki aavikon yli. On arvioitu, että </w:t>
      </w:r>
      <w:r>
        <w:rPr>
          <w:color w:val="A0522D"/>
        </w:rPr>
        <w:t xml:space="preserve">10.-19. vuosisadan välisenä aikana </w:t>
      </w:r>
      <w:r>
        <w:t xml:space="preserve">pohjoiseen kuljetettiin vuosittain </w:t>
      </w:r>
      <w:r>
        <w:rPr>
          <w:color w:val="228B22"/>
        </w:rPr>
        <w:t xml:space="preserve">noin </w:t>
      </w:r>
      <w:r>
        <w:rPr>
          <w:color w:val="191970"/>
        </w:rPr>
        <w:t xml:space="preserve">6 000-7 000 </w:t>
      </w:r>
      <w:r>
        <w:rPr>
          <w:color w:val="8B0000"/>
        </w:rPr>
        <w:t xml:space="preserve">orjaa.</w:t>
      </w:r>
    </w:p>
    <w:p>
      <w:r>
        <w:rPr>
          <w:b/>
        </w:rPr>
        <w:t xml:space="preserve">Kysymys 0</w:t>
      </w:r>
    </w:p>
    <w:p>
      <w:r>
        <w:t xml:space="preserve">Mikä kansanryhmä hallitsi Saharan pohjoiskenkiä?</w:t>
      </w:r>
    </w:p>
    <w:p>
      <w:r>
        <w:rPr>
          <w:b/>
        </w:rPr>
        <w:t xml:space="preserve">Kysymys 1</w:t>
      </w:r>
    </w:p>
    <w:p>
      <w:r>
        <w:t xml:space="preserve">Mihin ajanjaksoon Pohjois-Afrikan muslimien valloitus ajoittuu?</w:t>
      </w:r>
    </w:p>
    <w:p>
      <w:r>
        <w:rPr>
          <w:b/>
        </w:rPr>
        <w:t xml:space="preserve">Kysymys 2</w:t>
      </w:r>
    </w:p>
    <w:p>
      <w:r>
        <w:t xml:space="preserve">Kuinka monta orjaa arviolta kuljetettiin vuosittain?</w:t>
      </w:r>
    </w:p>
    <w:p>
      <w:r>
        <w:rPr>
          <w:b/>
        </w:rPr>
        <w:t xml:space="preserve">Kysymys 3</w:t>
      </w:r>
    </w:p>
    <w:p>
      <w:r>
        <w:t xml:space="preserve">Millä vuosisadalla alkoi muslimien Arabian valloitus?</w:t>
      </w:r>
    </w:p>
    <w:p>
      <w:r>
        <w:rPr>
          <w:b/>
        </w:rPr>
        <w:t xml:space="preserve">Kysymys 4</w:t>
      </w:r>
    </w:p>
    <w:p>
      <w:r>
        <w:t xml:space="preserve">Kuinka monta orjaa Bysantin valtakunta kuljetti vuodessa?</w:t>
      </w:r>
    </w:p>
    <w:p>
      <w:r>
        <w:rPr>
          <w:b/>
        </w:rPr>
        <w:t xml:space="preserve">Kysymys 5</w:t>
      </w:r>
    </w:p>
    <w:p>
      <w:r>
        <w:t xml:space="preserve">Kuinka kauan muslimit hallitsivat Egyptiä?</w:t>
      </w:r>
    </w:p>
    <w:p>
      <w:r>
        <w:rPr>
          <w:b/>
        </w:rPr>
        <w:t xml:space="preserve">Kysymys 6</w:t>
      </w:r>
    </w:p>
    <w:p>
      <w:r>
        <w:t xml:space="preserve">Milloin Egypti vapautettiin muslimien hallinnasta?</w:t>
      </w:r>
    </w:p>
    <w:p>
      <w:r>
        <w:rPr>
          <w:b/>
        </w:rPr>
        <w:t xml:space="preserve">Kysymys 7</w:t>
      </w:r>
    </w:p>
    <w:p>
      <w:r>
        <w:t xml:space="preserve">Mikä aiheutti kaupan vähenemisen aavikolla?</w:t>
      </w:r>
    </w:p>
    <w:p>
      <w:r>
        <w:rPr>
          <w:b/>
        </w:rPr>
        <w:t xml:space="preserve">Teksti numero 22</w:t>
      </w:r>
    </w:p>
    <w:p>
      <w:r>
        <w:t xml:space="preserve">Ottomaanien valtakunta miehitti </w:t>
      </w:r>
      <w:r>
        <w:t xml:space="preserve">1500-luvulla Saharan pohjoisosan, kuten nykyisen Algerian ja Tunisian rannikkoseudut sekä joitakin osia nykyisestä Libyasta, yhdessä </w:t>
      </w:r>
      <w:r>
        <w:t xml:space="preserve">Egyptin </w:t>
      </w:r>
      <w:r>
        <w:rPr>
          <w:color w:val="A9A9A9"/>
        </w:rPr>
        <w:t xml:space="preserve">puoliautonomisen kuningaskunnan </w:t>
      </w:r>
      <w:r>
        <w:t xml:space="preserve">kanssa. </w:t>
      </w:r>
      <w:r>
        <w:t xml:space="preserve">Vuodesta </w:t>
      </w:r>
      <w:r>
        <w:rPr>
          <w:color w:val="DCDCDC"/>
        </w:rPr>
        <w:t xml:space="preserve">1517 </w:t>
      </w:r>
      <w:r>
        <w:t xml:space="preserve">lähtien </w:t>
      </w:r>
      <w:r>
        <w:rPr>
          <w:color w:val="2F4F4F"/>
        </w:rPr>
        <w:t xml:space="preserve">Egypti </w:t>
      </w:r>
      <w:r>
        <w:t xml:space="preserve">oli arvokas osa Ottomaanien valtakuntaa, jonka omistus antoi ottomaaneille </w:t>
      </w:r>
      <w:r>
        <w:rPr>
          <w:color w:val="556B2F"/>
        </w:rPr>
        <w:t xml:space="preserve">Niilin laakson</w:t>
      </w:r>
      <w:r>
        <w:t xml:space="preserve">, itäisen Välimeren ja Pohjois-Afrikan </w:t>
      </w:r>
      <w:r>
        <w:rPr>
          <w:color w:val="556B2F"/>
        </w:rPr>
        <w:t xml:space="preserve">hallinnan</w:t>
      </w:r>
      <w:r>
        <w:rPr>
          <w:color w:val="DCDCDC"/>
        </w:rPr>
        <w:t xml:space="preserve">. </w:t>
      </w:r>
      <w:r>
        <w:t xml:space="preserve">Osmanien valtakunnan etu oli </w:t>
      </w:r>
      <w:r>
        <w:rPr>
          <w:color w:val="6B8E23"/>
        </w:rPr>
        <w:t xml:space="preserve">kansalaisten ja tavaroiden vapaa liikkuvuus</w:t>
      </w:r>
      <w:r>
        <w:t xml:space="preserve">. Kauppa hyödynsi ottomaanien maareittejä, joilla se pystyi käsittelemään mausteita, kultaa ja silkkiä idästä, manufaktuurituotteita Euroopasta sekä orja- ja kultakauppaa Afrikasta. </w:t>
      </w:r>
      <w:r>
        <w:rPr>
          <w:color w:val="A0522D"/>
        </w:rPr>
        <w:t xml:space="preserve">Arabia </w:t>
      </w:r>
      <w:r>
        <w:t xml:space="preserve">säilyi paikallisena kielenä, ja </w:t>
      </w:r>
      <w:r>
        <w:rPr>
          <w:color w:val="228B22"/>
        </w:rPr>
        <w:t xml:space="preserve">islamilainen </w:t>
      </w:r>
      <w:r>
        <w:t xml:space="preserve">kulttuuri vahvistui huomattavasti. Sahelin ja eteläisen Saharan alueilla oli useita itsenäisiä valtioita tai vaeltavia tuaregien klaaneja.</w:t>
      </w:r>
    </w:p>
    <w:p>
      <w:r>
        <w:rPr>
          <w:b/>
        </w:rPr>
        <w:t xml:space="preserve">Kysymys 0</w:t>
      </w:r>
    </w:p>
    <w:p>
      <w:r>
        <w:t xml:space="preserve">Kuka oli 1500-luvulla arvokas osa Osmanien valtakuntaa?</w:t>
      </w:r>
    </w:p>
    <w:p>
      <w:r>
        <w:rPr>
          <w:b/>
        </w:rPr>
        <w:t xml:space="preserve">Kysymys 1</w:t>
      </w:r>
    </w:p>
    <w:p>
      <w:r>
        <w:t xml:space="preserve">Mitä ottomaanien valtakunta tarjosi kansalleen?</w:t>
      </w:r>
    </w:p>
    <w:p>
      <w:r>
        <w:rPr>
          <w:b/>
        </w:rPr>
        <w:t xml:space="preserve">Kysymys 2</w:t>
      </w:r>
    </w:p>
    <w:p>
      <w:r>
        <w:t xml:space="preserve">Mikä oli paikallinen kieli tänä aikana Egyptissä?</w:t>
      </w:r>
    </w:p>
    <w:p>
      <w:r>
        <w:rPr>
          <w:b/>
        </w:rPr>
        <w:t xml:space="preserve">Kysymys 3</w:t>
      </w:r>
    </w:p>
    <w:p>
      <w:r>
        <w:t xml:space="preserve">Milloin Osmanien valtakunta hajosi?</w:t>
      </w:r>
    </w:p>
    <w:p>
      <w:r>
        <w:rPr>
          <w:b/>
        </w:rPr>
        <w:t xml:space="preserve">Kysymys 4</w:t>
      </w:r>
    </w:p>
    <w:p>
      <w:r>
        <w:t xml:space="preserve">Mikä keskeinen piirre teki Algeriasta elintärkeän osan ottomaanien valtakuntaa?</w:t>
      </w:r>
    </w:p>
    <w:p>
      <w:r>
        <w:rPr>
          <w:b/>
        </w:rPr>
        <w:t xml:space="preserve">Kysymys 5</w:t>
      </w:r>
    </w:p>
    <w:p>
      <w:r>
        <w:t xml:space="preserve">Mikä oli Euroopan kieli?</w:t>
      </w:r>
    </w:p>
    <w:p>
      <w:r>
        <w:rPr>
          <w:b/>
        </w:rPr>
        <w:t xml:space="preserve">Kysymys 6</w:t>
      </w:r>
    </w:p>
    <w:p>
      <w:r>
        <w:t xml:space="preserve">Millaista kulttuuria tuaregien klaanit noudattivat?</w:t>
      </w:r>
    </w:p>
    <w:p>
      <w:r>
        <w:rPr>
          <w:b/>
        </w:rPr>
        <w:t xml:space="preserve">Kysymys 7</w:t>
      </w:r>
    </w:p>
    <w:p>
      <w:r>
        <w:t xml:space="preserve">Minkälainen hallinto Algerian kuningaskunnalla oli?</w:t>
      </w:r>
    </w:p>
    <w:p>
      <w:r>
        <w:rPr>
          <w:b/>
        </w:rPr>
        <w:t xml:space="preserve">Teksti numero 23</w:t>
      </w:r>
    </w:p>
    <w:p>
      <w:r>
        <w:t xml:space="preserve">Saharan eurooppalainen kolonialismi alkoi </w:t>
      </w:r>
      <w:r>
        <w:rPr>
          <w:color w:val="A9A9A9"/>
        </w:rPr>
        <w:t xml:space="preserve">1800-luvulla</w:t>
      </w:r>
      <w:r>
        <w:t xml:space="preserve">. </w:t>
      </w:r>
      <w:r>
        <w:rPr>
          <w:color w:val="DCDCDC"/>
        </w:rPr>
        <w:t xml:space="preserve">Ranska </w:t>
      </w:r>
      <w:r>
        <w:t xml:space="preserve">valloitti Algerin hallintoalueen ottomaaneilta vuonna </w:t>
      </w:r>
      <w:r>
        <w:rPr>
          <w:color w:val="2F4F4F"/>
        </w:rPr>
        <w:t xml:space="preserve">1830, </w:t>
      </w:r>
      <w:r>
        <w:t xml:space="preserve">ja Ranskan hallinto levisi Algeriasta etelään ja Senegalista itään Nigerin yläjuoksulle käsittäen </w:t>
      </w:r>
      <w:r>
        <w:rPr>
          <w:color w:val="556B2F"/>
        </w:rPr>
        <w:t xml:space="preserve">nykyisen Algerian, Tšadin, Malin, sitten Ranskan Sudanin, mukaan lukien Timbuktu, Mauritania, Marokko (</w:t>
      </w:r>
      <w:r>
        <w:rPr>
          <w:color w:val="6B8E23"/>
        </w:rPr>
        <w:t xml:space="preserve">1912</w:t>
      </w:r>
      <w:r>
        <w:rPr>
          <w:color w:val="556B2F"/>
        </w:rPr>
        <w:t xml:space="preserve">)</w:t>
      </w:r>
      <w:r>
        <w:rPr>
          <w:color w:val="556B2F"/>
        </w:rPr>
        <w:t xml:space="preserve">, Niger ja Tunisia (</w:t>
      </w:r>
      <w:r>
        <w:rPr>
          <w:color w:val="A0522D"/>
        </w:rPr>
        <w:t xml:space="preserve">1881)</w:t>
      </w:r>
      <w:r>
        <w:t xml:space="preserve">. </w:t>
      </w:r>
      <w:r>
        <w:rPr>
          <w:color w:val="228B22"/>
        </w:rPr>
        <w:t xml:space="preserve">1900-luvun </w:t>
      </w:r>
      <w:r>
        <w:t xml:space="preserve">alkuun mennessä </w:t>
      </w:r>
      <w:r>
        <w:t xml:space="preserve">Saharan ylittävä kauppa oli selvästi vähentynyt, koska tavaroita kuljetettiin </w:t>
      </w:r>
      <w:r>
        <w:rPr>
          <w:color w:val="191970"/>
        </w:rPr>
        <w:t xml:space="preserve">nykyaikaisemmilla ja tehokkaammilla keinoilla</w:t>
      </w:r>
      <w:r>
        <w:t xml:space="preserve">, kuten lentokoneilla, kuin aavikon halki.</w:t>
      </w:r>
    </w:p>
    <w:p>
      <w:r>
        <w:rPr>
          <w:b/>
        </w:rPr>
        <w:t xml:space="preserve">Kysymys 0</w:t>
      </w:r>
    </w:p>
    <w:p>
      <w:r>
        <w:t xml:space="preserve">Millä ajanjaksolla Saharan kolonialismi alkoi?</w:t>
      </w:r>
    </w:p>
    <w:p>
      <w:r>
        <w:rPr>
          <w:b/>
        </w:rPr>
        <w:t xml:space="preserve">Kysymys 1</w:t>
      </w:r>
    </w:p>
    <w:p>
      <w:r>
        <w:t xml:space="preserve">Mikä maa valloitti Algerin ottomaaneilta vuonna 1830?</w:t>
      </w:r>
    </w:p>
    <w:p>
      <w:r>
        <w:rPr>
          <w:b/>
        </w:rPr>
        <w:t xml:space="preserve">Kysymys 2</w:t>
      </w:r>
    </w:p>
    <w:p>
      <w:r>
        <w:t xml:space="preserve">Mihin aikaan hyvä siirrettiin nykyaikaisemmilla keinoilla?</w:t>
      </w:r>
    </w:p>
    <w:p>
      <w:r>
        <w:rPr>
          <w:b/>
        </w:rPr>
        <w:t xml:space="preserve">Kysymys 3</w:t>
      </w:r>
    </w:p>
    <w:p>
      <w:r>
        <w:t xml:space="preserve">Milloin ottomaanit valloittivat Ranskan?</w:t>
      </w:r>
    </w:p>
    <w:p>
      <w:r>
        <w:rPr>
          <w:b/>
        </w:rPr>
        <w:t xml:space="preserve">Kysymys 4</w:t>
      </w:r>
    </w:p>
    <w:p>
      <w:r>
        <w:t xml:space="preserve">Mikä sai Saharan ylittävän kaupan nousuun 1900-luvulla?</w:t>
      </w:r>
    </w:p>
    <w:p>
      <w:r>
        <w:rPr>
          <w:b/>
        </w:rPr>
        <w:t xml:space="preserve">Kysymys 5</w:t>
      </w:r>
    </w:p>
    <w:p>
      <w:r>
        <w:t xml:space="preserve">Mikä alue Algerin aluehallinnossa ei ollut Ranskan hallinnassa?</w:t>
      </w:r>
    </w:p>
    <w:p>
      <w:r>
        <w:rPr>
          <w:b/>
        </w:rPr>
        <w:t xml:space="preserve">Kysymys 6</w:t>
      </w:r>
    </w:p>
    <w:p>
      <w:r>
        <w:t xml:space="preserve">Milloin Ranska luopui Marokon hallinnasta?</w:t>
      </w:r>
    </w:p>
    <w:p>
      <w:r>
        <w:rPr>
          <w:b/>
        </w:rPr>
        <w:t xml:space="preserve">Kysymys 7</w:t>
      </w:r>
    </w:p>
    <w:p>
      <w:r>
        <w:t xml:space="preserve">Minä vuonna Ranska valloitti Nigerin?</w:t>
      </w:r>
    </w:p>
    <w:p>
      <w:r>
        <w:rPr>
          <w:b/>
        </w:rPr>
        <w:t xml:space="preserve">Tekstin numero 24</w:t>
      </w:r>
    </w:p>
    <w:p>
      <w:r>
        <w:rPr>
          <w:color w:val="A9A9A9"/>
        </w:rPr>
        <w:t xml:space="preserve">Arabian </w:t>
      </w:r>
      <w:r>
        <w:t xml:space="preserve">murteet ovat Saharan laajimmin puhuttuja kieliä. He asuvat Punaisenmeren kukkuloilla Kaakkois-Egyptissä ja Itä-Sudanissa. Arabia, berberi ja sen variantit, jotka on nykyään ryhmitelty käsitteellä amatsigit (joka sisältää </w:t>
      </w:r>
      <w:r>
        <w:rPr>
          <w:color w:val="DCDCDC"/>
        </w:rPr>
        <w:t xml:space="preserve">Kanariansaarten </w:t>
      </w:r>
      <w:r>
        <w:t xml:space="preserve">alkuperäisten </w:t>
      </w:r>
      <w:r>
        <w:rPr>
          <w:color w:val="DCDCDC"/>
        </w:rPr>
        <w:t xml:space="preserve">berberien </w:t>
      </w:r>
      <w:r>
        <w:t xml:space="preserve">puhuman guanche-kielen</w:t>
      </w:r>
      <w:r>
        <w:t xml:space="preserve">) ja beja-kielet ovat osa </w:t>
      </w:r>
      <w:r>
        <w:rPr>
          <w:color w:val="2F4F4F"/>
        </w:rPr>
        <w:t xml:space="preserve">afroaasialaista tai hamito-seemiläistä </w:t>
      </w:r>
      <w:r>
        <w:t xml:space="preserve">kieliperhettä. Toisin kuin naapurimaiden Länsi-Afrikassa ja Saharan valtioiden keskushallinnoissa, ranskan kielellä ei ole juurikaan merkitystä </w:t>
      </w:r>
      <w:r>
        <w:rPr>
          <w:color w:val="556B2F"/>
        </w:rPr>
        <w:t xml:space="preserve">ihmisten välisessä keskustelussa ja kaupankäynnissä alueella</w:t>
      </w:r>
      <w:r>
        <w:t xml:space="preserve">, ja sen asukkaat ovat edelleen tiukasti etnis-poliittisesti sidoksissa tuaregien ja berberien johtajiin ja kulttuuriin. </w:t>
      </w:r>
      <w:r>
        <w:rPr>
          <w:color w:val="6B8E23"/>
        </w:rPr>
        <w:t xml:space="preserve">Ranskan </w:t>
      </w:r>
      <w:r>
        <w:t xml:space="preserve">siirtomaa-ajan hallinnon </w:t>
      </w:r>
      <w:r>
        <w:t xml:space="preserve">perintö </w:t>
      </w:r>
      <w:r>
        <w:t xml:space="preserve">näkyy ennen kaikkea kolmannen ja neljännen tasavallan toteuttamissa alueellisissa uudelleenjärjestelyissä, jotka synnyttivät </w:t>
      </w:r>
      <w:r>
        <w:rPr>
          <w:color w:val="A0522D"/>
        </w:rPr>
        <w:t xml:space="preserve">keinotekoisia poliittisia jakolinjoja tähän asti eristyneelle ja huokoiselle alueelle</w:t>
      </w:r>
      <w:r>
        <w:t xml:space="preserve">. Diplomatiaa paikallisten asiakkaiden kanssa käytiin pääasiassa arabiaksi, joka oli perinteinen byrokratian kieli. Riitojen sovittelua ja virastojen välistä viestintää hoitivat </w:t>
      </w:r>
      <w:r>
        <w:rPr>
          <w:color w:val="228B22"/>
        </w:rPr>
        <w:t xml:space="preserve">Ranskan hallituksen </w:t>
      </w:r>
      <w:r>
        <w:t xml:space="preserve">palkkaamat tulkit</w:t>
      </w:r>
      <w:r>
        <w:t xml:space="preserve">, jotka Keenanin mukaan "dokumentoivat kulttuurienvälisen sovittelun tilaa" ja edistivät suuresti alueen alkuperäisten kulttuuri-identiteettien säilymistä.</w:t>
      </w:r>
    </w:p>
    <w:p>
      <w:r>
        <w:rPr>
          <w:b/>
        </w:rPr>
        <w:t xml:space="preserve">Kysymys 0</w:t>
      </w:r>
    </w:p>
    <w:p>
      <w:r>
        <w:t xml:space="preserve">Mikä on Saharan yleisin murre?</w:t>
      </w:r>
    </w:p>
    <w:p>
      <w:r>
        <w:rPr>
          <w:b/>
        </w:rPr>
        <w:t xml:space="preserve">Kysymys 1</w:t>
      </w:r>
    </w:p>
    <w:p>
      <w:r>
        <w:t xml:space="preserve">Mitä kieltä puhutaan pääasiassa Länsi-Afrikassa?</w:t>
      </w:r>
    </w:p>
    <w:p>
      <w:r>
        <w:rPr>
          <w:b/>
        </w:rPr>
        <w:t xml:space="preserve">Kysymys 2</w:t>
      </w:r>
    </w:p>
    <w:p>
      <w:r>
        <w:t xml:space="preserve">Mikä oli byrokraattisten asioiden perinteinen kieli?</w:t>
      </w:r>
    </w:p>
    <w:p>
      <w:r>
        <w:rPr>
          <w:b/>
        </w:rPr>
        <w:t xml:space="preserve">Kysymys 3</w:t>
      </w:r>
    </w:p>
    <w:p>
      <w:r>
        <w:t xml:space="preserve">Kuka alun perin puhui bejan kieltä?</w:t>
      </w:r>
    </w:p>
    <w:p>
      <w:r>
        <w:rPr>
          <w:b/>
        </w:rPr>
        <w:t xml:space="preserve">Kysymys 4</w:t>
      </w:r>
    </w:p>
    <w:p>
      <w:r>
        <w:t xml:space="preserve">Mihin sukuun ranskan kieli kuuluu?</w:t>
      </w:r>
    </w:p>
    <w:p>
      <w:r>
        <w:rPr>
          <w:b/>
        </w:rPr>
        <w:t xml:space="preserve">Kysymys 5</w:t>
      </w:r>
    </w:p>
    <w:p>
      <w:r>
        <w:t xml:space="preserve">Kenelle Keenan työskentelee?</w:t>
      </w:r>
    </w:p>
    <w:p>
      <w:r>
        <w:rPr>
          <w:b/>
        </w:rPr>
        <w:t xml:space="preserve">Kysymys 6</w:t>
      </w:r>
    </w:p>
    <w:p>
      <w:r>
        <w:t xml:space="preserve">Millä elämän osa-alueilla ranskan kieli on tärkeä?</w:t>
      </w:r>
    </w:p>
    <w:p>
      <w:r>
        <w:rPr>
          <w:b/>
        </w:rPr>
        <w:t xml:space="preserve">Kysymys 7</w:t>
      </w:r>
    </w:p>
    <w:p>
      <w:r>
        <w:t xml:space="preserve">Mikä oli tuaregien ja berberien johtajien rooli kolmannessa ja neljännessä tasavallassa?</w:t>
      </w:r>
    </w:p>
    <w:p>
      <w:r>
        <w:br w:type="page"/>
      </w:r>
    </w:p>
    <w:p>
      <w:r>
        <w:rPr>
          <w:b/>
          <w:u w:val="single"/>
        </w:rPr>
        <w:t xml:space="preserve">Asiakirjan numero 278</w:t>
      </w:r>
    </w:p>
    <w:p>
      <w:r>
        <w:rPr>
          <w:b/>
        </w:rPr>
        <w:t xml:space="preserve">Tekstin numero 0</w:t>
      </w:r>
    </w:p>
    <w:p>
      <w:r>
        <w:rPr>
          <w:color w:val="A9A9A9"/>
        </w:rPr>
        <w:t xml:space="preserve">Oikeusvaltioperiaate on </w:t>
      </w:r>
      <w:r>
        <w:t xml:space="preserve">oikeudellinen periaate, jonka mukaan </w:t>
      </w:r>
      <w:r>
        <w:t xml:space="preserve">kansakuntaa tulisi hallita </w:t>
      </w:r>
      <w:r>
        <w:rPr>
          <w:color w:val="DCDCDC"/>
        </w:rPr>
        <w:t xml:space="preserve">lain avulla </w:t>
      </w:r>
      <w:r>
        <w:t xml:space="preserve">eikä yksittäisten valtion virkamiesten mielivaltaisilla päätöksillä. Sillä viitataan ensisijaisesti lain vaikutukseen ja auktoriteettiin yhteiskunnassa, erityisesti käyttäytymistä, myös valtion virkamiesten käyttäytymistä, rajoittavana tekijänä. Ilmaisu juontaa juurensa 1500-luvun </w:t>
      </w:r>
      <w:r>
        <w:rPr>
          <w:color w:val="2F4F4F"/>
        </w:rPr>
        <w:t xml:space="preserve">Britanniaan</w:t>
      </w:r>
      <w:r>
        <w:t xml:space="preserve">, ja seuraavalla vuosisadalla skotlantilainen teologi </w:t>
      </w:r>
      <w:r>
        <w:rPr>
          <w:color w:val="556B2F"/>
        </w:rPr>
        <w:t xml:space="preserve">Samuel Rutherford </w:t>
      </w:r>
      <w:r>
        <w:t xml:space="preserve">käytti sitä argumentoidessaan </w:t>
      </w:r>
      <w:r>
        <w:rPr>
          <w:color w:val="6B8E23"/>
        </w:rPr>
        <w:t xml:space="preserve">kuninkaiden jumalallista oikeutta vastaan</w:t>
      </w:r>
      <w:r>
        <w:t xml:space="preserve">. </w:t>
      </w:r>
      <w:r>
        <w:t xml:space="preserve">Oikeusvaltion periaatetta popularisoi edelleen 1800-luvulla brittiläinen juristi </w:t>
      </w:r>
      <w:r>
        <w:rPr>
          <w:color w:val="A0522D"/>
        </w:rPr>
        <w:t xml:space="preserve">A. V. Dicey</w:t>
      </w:r>
      <w:r>
        <w:t xml:space="preserve">. </w:t>
      </w:r>
      <w:r>
        <w:t xml:space="preserve">Käsite, jos ei itse ilmaisu, oli tuttu jo antiikin filosofeille, kuten Aristoteleelle, joka kirjoitti: "</w:t>
      </w:r>
      <w:r>
        <w:rPr>
          <w:color w:val="228B22"/>
        </w:rPr>
        <w:t xml:space="preserve">Lain tulisi hallita</w:t>
      </w:r>
      <w:r>
        <w:t xml:space="preserve">".</w:t>
      </w:r>
    </w:p>
    <w:p>
      <w:r>
        <w:rPr>
          <w:b/>
        </w:rPr>
        <w:t xml:space="preserve">Kysymys 0</w:t>
      </w:r>
    </w:p>
    <w:p>
      <w:r>
        <w:t xml:space="preserve">Kenen skotlantilaisen teologin katsotaan ensimmäisenä käyttäneen ilmaisua "oikeusvaltio"?</w:t>
      </w:r>
    </w:p>
    <w:p>
      <w:r>
        <w:rPr>
          <w:b/>
        </w:rPr>
        <w:t xml:space="preserve">Kysymys 1</w:t>
      </w:r>
    </w:p>
    <w:p>
      <w:r>
        <w:t xml:space="preserve">Kuka brittiläinen oikeustieteilijä teki myöhemmin ilmauksen "oikeusvaltio" suosituksi 1800-luvulla?</w:t>
      </w:r>
    </w:p>
    <w:p>
      <w:r>
        <w:rPr>
          <w:b/>
        </w:rPr>
        <w:t xml:space="preserve">Kysymys 2</w:t>
      </w:r>
    </w:p>
    <w:p>
      <w:r>
        <w:t xml:space="preserve">Mitä ilmaisua Ariostle käyttää myös, joka liittyy läheisesti "oikeusvaltioon"?</w:t>
      </w:r>
    </w:p>
    <w:p>
      <w:r>
        <w:rPr>
          <w:b/>
        </w:rPr>
        <w:t xml:space="preserve">Kysymys 3</w:t>
      </w:r>
    </w:p>
    <w:p>
      <w:r>
        <w:t xml:space="preserve">Samuel Rutherford käytti oikeusvaltion periaatetta perustellakseen mitä asiaa?</w:t>
      </w:r>
    </w:p>
    <w:p>
      <w:r>
        <w:rPr>
          <w:b/>
        </w:rPr>
        <w:t xml:space="preserve">Kysymys 4</w:t>
      </w:r>
    </w:p>
    <w:p>
      <w:r>
        <w:t xml:space="preserve">Oikeusvaltioperiaatteen mukaan minkä pitäisi olla maan sääntöjen määräävä tekijä? </w:t>
      </w:r>
    </w:p>
    <w:p>
      <w:r>
        <w:rPr>
          <w:b/>
        </w:rPr>
        <w:t xml:space="preserve">Kysymys 5</w:t>
      </w:r>
    </w:p>
    <w:p>
      <w:r>
        <w:t xml:space="preserve">Minkälainen sääntö sanoo, että kansaa tulisi hallita hallituksen virkamiesten päätöksillä?</w:t>
      </w:r>
    </w:p>
    <w:p>
      <w:r>
        <w:rPr>
          <w:b/>
        </w:rPr>
        <w:t xml:space="preserve">Kysymys 6</w:t>
      </w:r>
    </w:p>
    <w:p>
      <w:r>
        <w:t xml:space="preserve">Mikä viittaa yhteiskunnan vaikutusvaltaan ja auktoriteettiin?</w:t>
      </w:r>
    </w:p>
    <w:p>
      <w:r>
        <w:rPr>
          <w:b/>
        </w:rPr>
        <w:t xml:space="preserve">Kysymys 7</w:t>
      </w:r>
    </w:p>
    <w:p>
      <w:r>
        <w:t xml:space="preserve">Minkä maan sanonta oikeusvaltio voidaan jäljittää 1600-luvulle?</w:t>
      </w:r>
    </w:p>
    <w:p>
      <w:r>
        <w:rPr>
          <w:b/>
        </w:rPr>
        <w:t xml:space="preserve">Kysymys 8</w:t>
      </w:r>
    </w:p>
    <w:p>
      <w:r>
        <w:t xml:space="preserve">Kuka brittiläinen teologi käytti oikeusvaltioperiaatetta argumentissaan kuninkaiden jumalallisia oikeuksia vastaan?</w:t>
      </w:r>
    </w:p>
    <w:p>
      <w:r>
        <w:rPr>
          <w:b/>
        </w:rPr>
        <w:t xml:space="preserve">Kysymys 9</w:t>
      </w:r>
    </w:p>
    <w:p>
      <w:r>
        <w:t xml:space="preserve">Kuka oikeustieteilijä teki 1900-luvulla tunnetuksi ilmauksen oikeusvaltio?</w:t>
      </w:r>
    </w:p>
    <w:p>
      <w:r>
        <w:rPr>
          <w:b/>
        </w:rPr>
        <w:t xml:space="preserve">Teksti numero 1</w:t>
      </w:r>
    </w:p>
    <w:p>
      <w:r>
        <w:t xml:space="preserve">Oikeusvaltioperiaate tarkoittaa, että </w:t>
      </w:r>
      <w:r>
        <w:rPr>
          <w:color w:val="A9A9A9"/>
        </w:rPr>
        <w:t xml:space="preserve">jokainen kansalainen </w:t>
      </w:r>
      <w:r>
        <w:t xml:space="preserve">on lain alainen, myös </w:t>
      </w:r>
      <w:r>
        <w:rPr>
          <w:color w:val="DCDCDC"/>
        </w:rPr>
        <w:t xml:space="preserve">lainsäätäjät </w:t>
      </w:r>
      <w:r>
        <w:t xml:space="preserve">itse. Tässä mielessä se on vastakohta </w:t>
      </w:r>
      <w:r>
        <w:rPr>
          <w:color w:val="2F4F4F"/>
        </w:rPr>
        <w:t xml:space="preserve">itsevaltiudelle, diktatuurille tai oligarkialle</w:t>
      </w:r>
      <w:r>
        <w:t xml:space="preserve">, joissa </w:t>
      </w:r>
      <w:r>
        <w:rPr>
          <w:color w:val="556B2F"/>
        </w:rPr>
        <w:t xml:space="preserve">hallitsijat </w:t>
      </w:r>
      <w:r>
        <w:t xml:space="preserve">ovat lain yläpuolella. </w:t>
      </w:r>
      <w:r>
        <w:rPr>
          <w:color w:val="6B8E23"/>
        </w:rPr>
        <w:t xml:space="preserve">Oikeusvaltioperiaatteen puutteita </w:t>
      </w:r>
      <w:r>
        <w:t xml:space="preserve">voi esiintyä sekä demokratioissa että diktatuureissa esimerkiksi </w:t>
      </w:r>
      <w:r>
        <w:rPr>
          <w:color w:val="A0522D"/>
        </w:rPr>
        <w:t xml:space="preserve">lain laiminlyönnin tai tietämättömyyden vuoksi, </w:t>
      </w:r>
      <w:r>
        <w:t xml:space="preserve">ja oikeusvaltioperiaatteen </w:t>
      </w:r>
      <w:r>
        <w:rPr>
          <w:color w:val="228B22"/>
        </w:rPr>
        <w:t xml:space="preserve">rappeutuminen on </w:t>
      </w:r>
      <w:r>
        <w:t xml:space="preserve">todennäköisempää</w:t>
      </w:r>
      <w:r>
        <w:t xml:space="preserve">, jos hallituksella ei ole riittäviä korjausmekanismeja sen palauttamiseksi. Oikeusvaltioperiaatteeseen perustuvaa hallintoa kutsutaan </w:t>
      </w:r>
      <w:r>
        <w:rPr>
          <w:color w:val="191970"/>
        </w:rPr>
        <w:t xml:space="preserve">nomokratiaksi</w:t>
      </w:r>
      <w:r>
        <w:t xml:space="preserve">.</w:t>
      </w:r>
    </w:p>
    <w:p>
      <w:r>
        <w:rPr>
          <w:b/>
        </w:rPr>
        <w:t xml:space="preserve">Kysymys 0</w:t>
      </w:r>
    </w:p>
    <w:p>
      <w:r>
        <w:t xml:space="preserve">Missä hallitusmuodoissa johtajia ei sidota samoihin lakeihin kuin tavallisia kansalaisia?</w:t>
      </w:r>
    </w:p>
    <w:p>
      <w:r>
        <w:rPr>
          <w:b/>
        </w:rPr>
        <w:t xml:space="preserve">Kysymys 1</w:t>
      </w:r>
    </w:p>
    <w:p>
      <w:r>
        <w:t xml:space="preserve">Kenen on oikeusvaltioperiaatteen mukaan noudatettava lakeja?</w:t>
      </w:r>
    </w:p>
    <w:p>
      <w:r>
        <w:rPr>
          <w:b/>
        </w:rPr>
        <w:t xml:space="preserve">Kysymys 2</w:t>
      </w:r>
    </w:p>
    <w:p>
      <w:r>
        <w:t xml:space="preserve">Miksi kutsutaan hallituksia, jotka on perustettu oikeusvaltioperiaatetta silmällä pitäen?</w:t>
      </w:r>
    </w:p>
    <w:p>
      <w:r>
        <w:rPr>
          <w:b/>
        </w:rPr>
        <w:t xml:space="preserve">Kysymys 3</w:t>
      </w:r>
    </w:p>
    <w:p>
      <w:r>
        <w:t xml:space="preserve">Mitä tapahtuu oikeusvaltiolle, jos hallituksella ei ole tehokasta järjestelmää sen ylläpitämiseksi ja palauttamiseksi?</w:t>
      </w:r>
    </w:p>
    <w:p>
      <w:r>
        <w:rPr>
          <w:b/>
        </w:rPr>
        <w:t xml:space="preserve">Kysymys 4</w:t>
      </w:r>
    </w:p>
    <w:p>
      <w:r>
        <w:t xml:space="preserve">Mistä syistä demokraattiset yhteiskunnat eivät välttämättä noudata oikeusvaltioperiaatetta?</w:t>
      </w:r>
    </w:p>
    <w:p>
      <w:r>
        <w:rPr>
          <w:b/>
        </w:rPr>
        <w:t xml:space="preserve">Kysymys 5</w:t>
      </w:r>
    </w:p>
    <w:p>
      <w:r>
        <w:t xml:space="preserve">Kuka ei ole oikeusvaltioperiaatteen mukaan lain alainen?</w:t>
      </w:r>
    </w:p>
    <w:p>
      <w:r>
        <w:rPr>
          <w:b/>
        </w:rPr>
        <w:t xml:space="preserve">Kysymys 6</w:t>
      </w:r>
    </w:p>
    <w:p>
      <w:r>
        <w:t xml:space="preserve">Kuka oli lain yläpuolella nomokratiassa?</w:t>
      </w:r>
    </w:p>
    <w:p>
      <w:r>
        <w:rPr>
          <w:b/>
        </w:rPr>
        <w:t xml:space="preserve">Kysymys 7</w:t>
      </w:r>
    </w:p>
    <w:p>
      <w:r>
        <w:t xml:space="preserve">Mitä usein löytyy diktatuureista mutta ei demokratioista?</w:t>
      </w:r>
    </w:p>
    <w:p>
      <w:r>
        <w:rPr>
          <w:b/>
        </w:rPr>
        <w:t xml:space="preserve">Kysymys 8</w:t>
      </w:r>
    </w:p>
    <w:p>
      <w:r>
        <w:t xml:space="preserve">Mikä aiheuttaa oikeusvaltioperiaatteen rappeutumisen diktatuurissa?</w:t>
      </w:r>
    </w:p>
    <w:p>
      <w:r>
        <w:rPr>
          <w:b/>
        </w:rPr>
        <w:t xml:space="preserve">Teksti numero 2</w:t>
      </w:r>
    </w:p>
    <w:p>
      <w:r>
        <w:t xml:space="preserve">Muinaiset kreikkalaiset pitivät länsimaissa alun perin parhaana hallitusmuotona </w:t>
      </w:r>
      <w:r>
        <w:rPr>
          <w:color w:val="A9A9A9"/>
        </w:rPr>
        <w:t xml:space="preserve">parhaiden miesten hallintaa</w:t>
      </w:r>
      <w:r>
        <w:t xml:space="preserve">. </w:t>
      </w:r>
      <w:r>
        <w:rPr>
          <w:color w:val="DCDCDC"/>
        </w:rPr>
        <w:t xml:space="preserve">Platon </w:t>
      </w:r>
      <w:r>
        <w:t xml:space="preserve">kannatti </w:t>
      </w:r>
      <w:r>
        <w:rPr>
          <w:color w:val="2F4F4F"/>
        </w:rPr>
        <w:t xml:space="preserve">hyväntahtoista monarkiaa, </w:t>
      </w:r>
      <w:r>
        <w:t xml:space="preserve">jota hallitsi idealisoitu </w:t>
      </w:r>
      <w:r>
        <w:rPr>
          <w:color w:val="6B8E23"/>
        </w:rPr>
        <w:t xml:space="preserve">filosofikuningas</w:t>
      </w:r>
      <w:r>
        <w:rPr>
          <w:color w:val="556B2F"/>
        </w:rPr>
        <w:t xml:space="preserve">, </w:t>
      </w:r>
      <w:r>
        <w:t xml:space="preserve">joka oli lain yläpuolella</w:t>
      </w:r>
      <w:r>
        <w:rPr>
          <w:color w:val="DCDCDC"/>
        </w:rPr>
        <w:t xml:space="preserve">.</w:t>
      </w:r>
      <w:r>
        <w:t xml:space="preserve"> Platon kuitenkin toivoi, että </w:t>
      </w:r>
      <w:r>
        <w:rPr>
          <w:color w:val="A0522D"/>
        </w:rPr>
        <w:t xml:space="preserve">parhaat miehet </w:t>
      </w:r>
      <w:r>
        <w:t xml:space="preserve">olisivat hyviä kunnioittamaan vakiintuneita lakeja, ja selitti, että "jos laki on jonkin toisen auktoriteetin alainen eikä sillä ole omaa auktoriteettia, valtion romahdus ei mielestäni ole kaukana; mutta jos laki on hallituksen herra ja hallitus sen </w:t>
      </w:r>
      <w:r>
        <w:rPr>
          <w:color w:val="228B22"/>
        </w:rPr>
        <w:t xml:space="preserve">orja</w:t>
      </w:r>
      <w:r>
        <w:t xml:space="preserve">, tilanne on lupauksia täynnä ja ihmiset nauttivat kaikista niistä siunauksista, joita jumalat vuodattavat valtiolle." Enemmän kuin Platon yritti, Aristoteles vastusti jyrkästi sitä, että korkeimpien virkamiesten annettaisiin käyttää valtaa muutenkin kuin lakien varjelemisen ja palvelemisen kautta. Toisin sanoen </w:t>
      </w:r>
      <w:r>
        <w:t xml:space="preserve">Aristoteles kannatti </w:t>
      </w:r>
      <w:r>
        <w:rPr>
          <w:color w:val="191970"/>
        </w:rPr>
        <w:t xml:space="preserve">oikeusvaltiota</w:t>
      </w:r>
      <w:r>
        <w:t xml:space="preserve">:</w:t>
      </w:r>
    </w:p>
    <w:p>
      <w:r>
        <w:rPr>
          <w:b/>
        </w:rPr>
        <w:t xml:space="preserve">Kysymys 0</w:t>
      </w:r>
    </w:p>
    <w:p>
      <w:r>
        <w:t xml:space="preserve">Minkä periaatteen antiikin kreikkalaiset ajattelivat ensin olevan paras hallinto? </w:t>
      </w:r>
    </w:p>
    <w:p>
      <w:r>
        <w:rPr>
          <w:b/>
        </w:rPr>
        <w:t xml:space="preserve">Kysymys 1</w:t>
      </w:r>
    </w:p>
    <w:p>
      <w:r>
        <w:t xml:space="preserve">Kuka oli Platonin mukaan lain yläpuolella?</w:t>
      </w:r>
    </w:p>
    <w:p>
      <w:r>
        <w:rPr>
          <w:b/>
        </w:rPr>
        <w:t xml:space="preserve">Kysymys 2</w:t>
      </w:r>
    </w:p>
    <w:p>
      <w:r>
        <w:t xml:space="preserve">Minkälaista valtakuntaa Platon esitti?</w:t>
      </w:r>
    </w:p>
    <w:p>
      <w:r>
        <w:rPr>
          <w:b/>
        </w:rPr>
        <w:t xml:space="preserve">Kysymys 3</w:t>
      </w:r>
    </w:p>
    <w:p>
      <w:r>
        <w:t xml:space="preserve">Minkä säännön mukaan Aristoteleen mielestä kansaa tulisi johtaa?</w:t>
      </w:r>
    </w:p>
    <w:p>
      <w:r>
        <w:rPr>
          <w:b/>
        </w:rPr>
        <w:t xml:space="preserve">Kysymys 4</w:t>
      </w:r>
    </w:p>
    <w:p>
      <w:r>
        <w:t xml:space="preserve">Mihin Platon vertasi lakeja noudattavaa hallitusta?</w:t>
      </w:r>
    </w:p>
    <w:p>
      <w:r>
        <w:rPr>
          <w:b/>
        </w:rPr>
        <w:t xml:space="preserve">Kysymys 5</w:t>
      </w:r>
    </w:p>
    <w:p>
      <w:r>
        <w:t xml:space="preserve">Minkä hallitusmuodon kreikkalaiset pitivät demokratian jälkeen toiseksi tärkeimpänä?</w:t>
      </w:r>
    </w:p>
    <w:p>
      <w:r>
        <w:rPr>
          <w:b/>
        </w:rPr>
        <w:t xml:space="preserve">Kysymys 6</w:t>
      </w:r>
    </w:p>
    <w:p>
      <w:r>
        <w:t xml:space="preserve">Kuka kannatti filosofisen kuninkaan hallitsemista, joka oli lain alainen?</w:t>
      </w:r>
    </w:p>
    <w:p>
      <w:r>
        <w:rPr>
          <w:b/>
        </w:rPr>
        <w:t xml:space="preserve">Kysymys 7</w:t>
      </w:r>
    </w:p>
    <w:p>
      <w:r>
        <w:t xml:space="preserve">Kenen Platon toivoi olevan vakiintuneiden lakien alainen?</w:t>
      </w:r>
    </w:p>
    <w:p>
      <w:r>
        <w:rPr>
          <w:b/>
        </w:rPr>
        <w:t xml:space="preserve">Kysymys 8</w:t>
      </w:r>
    </w:p>
    <w:p>
      <w:r>
        <w:t xml:space="preserve">Kenen Aristoteles kuvitteli hallitsevan hyväntahtoista monarkiaa?</w:t>
      </w:r>
    </w:p>
    <w:p>
      <w:r>
        <w:rPr>
          <w:b/>
        </w:rPr>
        <w:t xml:space="preserve">Teksti numero 3</w:t>
      </w:r>
    </w:p>
    <w:p>
      <w:r>
        <w:t xml:space="preserve">Viime aikoina on pyritty arvioimaan uudelleen </w:t>
      </w:r>
      <w:r>
        <w:rPr>
          <w:color w:val="A9A9A9"/>
        </w:rPr>
        <w:t xml:space="preserve">Raamatun </w:t>
      </w:r>
      <w:r>
        <w:t xml:space="preserve">vaikutusta </w:t>
      </w:r>
      <w:r>
        <w:t xml:space="preserve">länsimaiseen valtiosääntöoikeuteen</w:t>
      </w:r>
      <w:r>
        <w:t xml:space="preserve">.</w:t>
      </w:r>
      <w:r>
        <w:t xml:space="preserve"> Vanhassa testamentissa, </w:t>
      </w:r>
      <w:r>
        <w:rPr>
          <w:color w:val="DCDCDC"/>
        </w:rPr>
        <w:t xml:space="preserve">Mooseksen </w:t>
      </w:r>
      <w:r>
        <w:t xml:space="preserve">kirjassa, oli joitakin </w:t>
      </w:r>
      <w:r>
        <w:rPr>
          <w:color w:val="2F4F4F"/>
        </w:rPr>
        <w:t xml:space="preserve">juutalaiselle kuninkaalle</w:t>
      </w:r>
      <w:r>
        <w:t xml:space="preserve"> asetettuja rajoituksia, </w:t>
      </w:r>
      <w:r>
        <w:t xml:space="preserve">jotka koskivat muun muassa sitä, kuinka monta vaimoa hänellä saattoi olla ja kuinka monta </w:t>
      </w:r>
      <w:r>
        <w:rPr>
          <w:color w:val="556B2F"/>
        </w:rPr>
        <w:t xml:space="preserve">hevosta </w:t>
      </w:r>
      <w:r>
        <w:t xml:space="preserve">hän saattoi omistaa henkilökohtaiseen käyttöönsä. Professori Bernard M. Levinsonin mukaan "tämä lainsäädäntö oli omana aikanaan niin utopistinen, ettei sitä näytä koskaan toteutetun....". Deuteronominen yhteiskunnallinen näkemys on saattanut vaikuttaa </w:t>
      </w:r>
      <w:r>
        <w:rPr>
          <w:color w:val="6B8E23"/>
        </w:rPr>
        <w:t xml:space="preserve">kuninkaiden jumalallisen oikeuden </w:t>
      </w:r>
      <w:r>
        <w:t xml:space="preserve">vastustajiin</w:t>
      </w:r>
      <w:r>
        <w:t xml:space="preserve">, kuten </w:t>
      </w:r>
      <w:r>
        <w:rPr>
          <w:color w:val="A0522D"/>
        </w:rPr>
        <w:t xml:space="preserve">piispa John Ponetiin </w:t>
      </w:r>
      <w:r>
        <w:t xml:space="preserve">1500-luvun Englannissa.</w:t>
      </w:r>
    </w:p>
    <w:p>
      <w:r>
        <w:rPr>
          <w:b/>
        </w:rPr>
        <w:t xml:space="preserve">Kysymys 0</w:t>
      </w:r>
    </w:p>
    <w:p>
      <w:r>
        <w:t xml:space="preserve">Missä Raamatun kirjassa esitetään juutalaisten hallitsijoiden rajoituksia?</w:t>
      </w:r>
    </w:p>
    <w:p>
      <w:r>
        <w:rPr>
          <w:b/>
        </w:rPr>
        <w:t xml:space="preserve">Kysymys 1</w:t>
      </w:r>
    </w:p>
    <w:p>
      <w:r>
        <w:t xml:space="preserve">Kuka vastusti kuninkaiden jumalallisia oikeuksia Englannissa 1500-luvulla?</w:t>
      </w:r>
    </w:p>
    <w:p>
      <w:r>
        <w:rPr>
          <w:b/>
        </w:rPr>
        <w:t xml:space="preserve">Kysymys 2</w:t>
      </w:r>
    </w:p>
    <w:p>
      <w:r>
        <w:t xml:space="preserve">Minkä periaatteen mukaan 5. Mooseksen kirjassa esitetyt kuninkaiden oikeutta koskevat rajoitukset vaikuttivat myöhempään vastustukseen?</w:t>
      </w:r>
    </w:p>
    <w:p>
      <w:r>
        <w:rPr>
          <w:b/>
        </w:rPr>
        <w:t xml:space="preserve">Kysymys 3</w:t>
      </w:r>
    </w:p>
    <w:p>
      <w:r>
        <w:t xml:space="preserve">Millä historiallisella teoksella voi olla merkittävä vaikutus nykypäivän lainvalmistelukäytäntöihin?</w:t>
      </w:r>
    </w:p>
    <w:p>
      <w:r>
        <w:rPr>
          <w:b/>
        </w:rPr>
        <w:t xml:space="preserve">Kysymys 4</w:t>
      </w:r>
    </w:p>
    <w:p>
      <w:r>
        <w:t xml:space="preserve">Juutalaisille kuninkaille Deuteronomiumissa asetettujen rajoitusten mukaan omistusoikeus mihin oli säännelty?</w:t>
      </w:r>
    </w:p>
    <w:p>
      <w:r>
        <w:rPr>
          <w:b/>
        </w:rPr>
        <w:t xml:space="preserve">Kysymys 5</w:t>
      </w:r>
    </w:p>
    <w:p>
      <w:r>
        <w:t xml:space="preserve">Elinkelpoinen kirja antaa rajoittamattoman vallan juutalaisille monarkkeille?</w:t>
      </w:r>
    </w:p>
    <w:p>
      <w:r>
        <w:rPr>
          <w:b/>
        </w:rPr>
        <w:t xml:space="preserve">Kysymys 6</w:t>
      </w:r>
    </w:p>
    <w:p>
      <w:r>
        <w:t xml:space="preserve">Kuka vastusti kuninkaiden jumalallista oikeutta Englannissa 1400-luvulla?</w:t>
      </w:r>
    </w:p>
    <w:p>
      <w:r>
        <w:rPr>
          <w:b/>
        </w:rPr>
        <w:t xml:space="preserve">Kysymys 7</w:t>
      </w:r>
    </w:p>
    <w:p>
      <w:r>
        <w:t xml:space="preserve">Mikä Raamatun kirja tuki kuninkaiden jumalallista hallintaa?</w:t>
      </w:r>
    </w:p>
    <w:p>
      <w:r>
        <w:rPr>
          <w:b/>
        </w:rPr>
        <w:t xml:space="preserve">Kysymys 8</w:t>
      </w:r>
    </w:p>
    <w:p>
      <w:r>
        <w:t xml:space="preserve">Millä muinaisilla juutalaisilla saattoi olla niin monta vaimoa ja hevosta kuin he halusivat?</w:t>
      </w:r>
    </w:p>
    <w:p>
      <w:r>
        <w:rPr>
          <w:b/>
        </w:rPr>
        <w:t xml:space="preserve">Teksti numero 4</w:t>
      </w:r>
    </w:p>
    <w:p>
      <w:r>
        <w:t xml:space="preserve">Vuonna </w:t>
      </w:r>
      <w:r>
        <w:rPr>
          <w:color w:val="A9A9A9"/>
        </w:rPr>
        <w:t xml:space="preserve">1607 </w:t>
      </w:r>
      <w:r>
        <w:t xml:space="preserve">Englannin </w:t>
      </w:r>
      <w:r>
        <w:rPr>
          <w:color w:val="DCDCDC"/>
        </w:rPr>
        <w:t xml:space="preserve">ylituomari Sir </w:t>
      </w:r>
      <w:r>
        <w:rPr>
          <w:color w:val="2F4F4F"/>
        </w:rPr>
        <w:t xml:space="preserve">Edward Coke </w:t>
      </w:r>
      <w:r>
        <w:t xml:space="preserve">sanoi (oman raporttinsa mukaan) kieltotapauksessa, että "laki oli </w:t>
      </w:r>
      <w:r>
        <w:rPr>
          <w:color w:val="556B2F"/>
        </w:rPr>
        <w:t xml:space="preserve">kultainen mittasauva </w:t>
      </w:r>
      <w:r>
        <w:t xml:space="preserve">ja toimenpide, jolla käsiteltiin alamaisen asioita ja joka suojeli Hänen Majesteettiaan turvallisuudessa ja rauhassa: josta </w:t>
      </w:r>
      <w:r>
        <w:rPr>
          <w:color w:val="6B8E23"/>
        </w:rPr>
        <w:t xml:space="preserve">kuningas </w:t>
      </w:r>
      <w:r>
        <w:rPr>
          <w:color w:val="A0522D"/>
        </w:rPr>
        <w:t xml:space="preserve">loukkaantui suuresti </w:t>
      </w:r>
      <w:r>
        <w:t xml:space="preserve">ja sanoi, että silloin hänen pitäisi olla lain alainen, mikä oli maanpetos väittää, kuten hän sanoi; johon minä sanoin, että Bracton sanoo, quod Rex non debed esse sub homine, sed sub Deo et lege (Että kuninkaan ei pitäisi olla kenenkään ihmisen alainen, vaan </w:t>
      </w:r>
      <w:r>
        <w:rPr>
          <w:color w:val="228B22"/>
        </w:rPr>
        <w:t xml:space="preserve">Jumalan ja lain </w:t>
      </w:r>
      <w:r>
        <w:t xml:space="preserve">alainen</w:t>
      </w:r>
      <w:r>
        <w:rPr>
          <w:color w:val="191970"/>
        </w:rPr>
        <w:t xml:space="preserve">). </w:t>
      </w:r>
      <w:r>
        <w:t xml:space="preserve">)."</w:t>
      </w:r>
    </w:p>
    <w:p>
      <w:r>
        <w:rPr>
          <w:b/>
        </w:rPr>
        <w:t xml:space="preserve">Kysymys 0</w:t>
      </w:r>
    </w:p>
    <w:p>
      <w:r>
        <w:t xml:space="preserve">Mihin Englannin ylituomari Sir Edward Coke vertasi lakia?</w:t>
      </w:r>
    </w:p>
    <w:p>
      <w:r>
        <w:rPr>
          <w:b/>
        </w:rPr>
        <w:t xml:space="preserve">Kysymys 1</w:t>
      </w:r>
    </w:p>
    <w:p>
      <w:r>
        <w:t xml:space="preserve">Englannin ylituomarin Sir Edward Coken mukaan mitä kuninkaiden tulisi seurata?</w:t>
      </w:r>
    </w:p>
    <w:p>
      <w:r>
        <w:rPr>
          <w:b/>
        </w:rPr>
        <w:t xml:space="preserve">Kysymys 2</w:t>
      </w:r>
    </w:p>
    <w:p>
      <w:r>
        <w:t xml:space="preserve">Milloin Englannin ylituomari Sir Edward Coke puhui kieltotapauksessa?</w:t>
      </w:r>
    </w:p>
    <w:p>
      <w:r>
        <w:rPr>
          <w:b/>
        </w:rPr>
        <w:t xml:space="preserve">Kysymys 3</w:t>
      </w:r>
    </w:p>
    <w:p>
      <w:r>
        <w:t xml:space="preserve">Mitä kuningas ajatteli siitä, mitä Kieltotapauksessa sanottiin?</w:t>
      </w:r>
    </w:p>
    <w:p>
      <w:r>
        <w:rPr>
          <w:b/>
        </w:rPr>
        <w:t xml:space="preserve">Kysymys 4</w:t>
      </w:r>
    </w:p>
    <w:p>
      <w:r>
        <w:t xml:space="preserve">Mikä oli Edward Coken virallinen titteli?</w:t>
      </w:r>
    </w:p>
    <w:p>
      <w:r>
        <w:rPr>
          <w:b/>
        </w:rPr>
        <w:t xml:space="preserve">Kysymys 5</w:t>
      </w:r>
    </w:p>
    <w:p>
      <w:r>
        <w:t xml:space="preserve">Kuka kutsui lakia kultaiseksi met-sauvaksi 1500-luvulla?</w:t>
      </w:r>
    </w:p>
    <w:p>
      <w:r>
        <w:rPr>
          <w:b/>
        </w:rPr>
        <w:t xml:space="preserve">Kysymys 6</w:t>
      </w:r>
    </w:p>
    <w:p>
      <w:r>
        <w:t xml:space="preserve">Mitä kuninkaiden pitäisi Coken mukaan olla edellä?</w:t>
      </w:r>
    </w:p>
    <w:p>
      <w:r>
        <w:rPr>
          <w:b/>
        </w:rPr>
        <w:t xml:space="preserve">Kysymys 7</w:t>
      </w:r>
    </w:p>
    <w:p>
      <w:r>
        <w:t xml:space="preserve">Kuka puhui oikeusvaltion periaatteesta 1500-luvun Englannissa?</w:t>
      </w:r>
    </w:p>
    <w:p>
      <w:r>
        <w:rPr>
          <w:b/>
        </w:rPr>
        <w:t xml:space="preserve">Kysymys 8</w:t>
      </w:r>
    </w:p>
    <w:p>
      <w:r>
        <w:t xml:space="preserve">Kuka sanoi, että on maanpetos väittää, että kuningas ei ole lain alainen?</w:t>
      </w:r>
    </w:p>
    <w:p>
      <w:r>
        <w:rPr>
          <w:b/>
        </w:rPr>
        <w:t xml:space="preserve">Teksti numero 5</w:t>
      </w:r>
    </w:p>
    <w:p>
      <w:r>
        <w:t xml:space="preserve">Huolimatta siitä, että </w:t>
      </w:r>
      <w:r>
        <w:rPr>
          <w:color w:val="A9A9A9"/>
        </w:rPr>
        <w:t xml:space="preserve">poliitikot, tuomarit ja tutkijat </w:t>
      </w:r>
      <w:r>
        <w:t xml:space="preserve">käyttävät sitä laajasti</w:t>
      </w:r>
      <w:r>
        <w:t xml:space="preserve">, oikeusvaltion periaatetta on kuvailtu "erittäin vaikeasti hahmotettavaksi käsitteeksi". Nykyaikaisten </w:t>
      </w:r>
      <w:r>
        <w:rPr>
          <w:color w:val="2F4F4F"/>
        </w:rPr>
        <w:t xml:space="preserve">oikeusteoreetikoiden keskuudessa on </w:t>
      </w:r>
      <w:r>
        <w:t xml:space="preserve">havaittavissa ainakin kaksi pääkäsitystä oikeusvaltion periaatteesta: </w:t>
      </w:r>
      <w:r>
        <w:rPr>
          <w:color w:val="556B2F"/>
        </w:rPr>
        <w:t xml:space="preserve">formalistinen </w:t>
      </w:r>
      <w:r>
        <w:t xml:space="preserve">tai "ohut" määritelmä ja </w:t>
      </w:r>
      <w:r>
        <w:rPr>
          <w:color w:val="6B8E23"/>
        </w:rPr>
        <w:t xml:space="preserve">aineellinen </w:t>
      </w:r>
      <w:r>
        <w:t xml:space="preserve">tai "paksu" määritelmä; toisinaan esiintyy myös kolmas, "</w:t>
      </w:r>
      <w:r>
        <w:rPr>
          <w:color w:val="A0522D"/>
        </w:rPr>
        <w:t xml:space="preserve">funktionaalinen</w:t>
      </w:r>
      <w:r>
        <w:t xml:space="preserve">" käsitys. Formalistisissa </w:t>
      </w:r>
      <w:r>
        <w:rPr>
          <w:color w:val="228B22"/>
        </w:rPr>
        <w:t xml:space="preserve">oikeusvaltion </w:t>
      </w:r>
      <w:r>
        <w:t xml:space="preserve">määritelmissä ei arvioida itse lain "oikeudenmukaisuutta", vaan määritellään </w:t>
      </w:r>
      <w:r>
        <w:rPr>
          <w:color w:val="191970"/>
        </w:rPr>
        <w:t xml:space="preserve">tiettyjä menettelyllisiä ominaisuuksia</w:t>
      </w:r>
      <w:r>
        <w:t xml:space="preserve">, joita oikeudellisella kehyksellä on oltava, jotta se olisi oikeusvaltion periaatteen mukainen. </w:t>
      </w:r>
      <w:r>
        <w:rPr>
          <w:color w:val="8B0000"/>
        </w:rPr>
        <w:t xml:space="preserve">Aineellisissa </w:t>
      </w:r>
      <w:r>
        <w:t xml:space="preserve">oikeusvaltion </w:t>
      </w:r>
      <w:r>
        <w:rPr>
          <w:color w:val="8B0000"/>
        </w:rPr>
        <w:t xml:space="preserve">käsitteissä mennään </w:t>
      </w:r>
      <w:r>
        <w:t xml:space="preserve">tätä pidemmälle ja niihin sisältyy tiettyjä aineellisia oikeuksia, joiden sanotaan perustuvan oikeusvaltion periaatteeseen tai johtuvan siitä.</w:t>
      </w:r>
    </w:p>
    <w:p>
      <w:r>
        <w:rPr>
          <w:b/>
        </w:rPr>
        <w:t xml:space="preserve">Kysymys 0</w:t>
      </w:r>
    </w:p>
    <w:p>
      <w:r>
        <w:t xml:space="preserve">Mikä on toinen sana ohuelle määritelmälle?</w:t>
      </w:r>
    </w:p>
    <w:p>
      <w:r>
        <w:rPr>
          <w:b/>
        </w:rPr>
        <w:t xml:space="preserve">Kysymys 1</w:t>
      </w:r>
    </w:p>
    <w:p>
      <w:r>
        <w:t xml:space="preserve">Mikä on toinen sana paksulle määritelmälle?</w:t>
      </w:r>
    </w:p>
    <w:p>
      <w:r>
        <w:rPr>
          <w:b/>
        </w:rPr>
        <w:t xml:space="preserve">Kysymys 2</w:t>
      </w:r>
    </w:p>
    <w:p>
      <w:r>
        <w:t xml:space="preserve">Ketkä yleisesti noudattavat tai ainakin yrittävät noudattaa oikeusvaltioperiaatetta?</w:t>
      </w:r>
    </w:p>
    <w:p>
      <w:r>
        <w:rPr>
          <w:b/>
        </w:rPr>
        <w:t xml:space="preserve">Kysymys 3</w:t>
      </w:r>
    </w:p>
    <w:p>
      <w:r>
        <w:t xml:space="preserve">Mihin oikeusvaltioperiaatteen näkökohtiin formalistiset määritelmät keskittyvät?</w:t>
      </w:r>
    </w:p>
    <w:p>
      <w:r>
        <w:rPr>
          <w:b/>
        </w:rPr>
        <w:t xml:space="preserve">Kysymys 4</w:t>
      </w:r>
    </w:p>
    <w:p>
      <w:r>
        <w:t xml:space="preserve">Mikä on kolmas ja harvemmin mainittu lähestymistapa oikeusvaltion määrittelyyn?</w:t>
      </w:r>
    </w:p>
    <w:p>
      <w:r>
        <w:rPr>
          <w:b/>
        </w:rPr>
        <w:t xml:space="preserve">Kysymys 5</w:t>
      </w:r>
    </w:p>
    <w:p>
      <w:r>
        <w:t xml:space="preserve">Kuka on puhunut oikeusvaltiota vastaan?</w:t>
      </w:r>
    </w:p>
    <w:p>
      <w:r>
        <w:rPr>
          <w:b/>
        </w:rPr>
        <w:t xml:space="preserve">Kysymys 6</w:t>
      </w:r>
    </w:p>
    <w:p>
      <w:r>
        <w:t xml:space="preserve">Kuka käyttää oikeusvaltion sisällöllistä tai suppeaa määritelmää?</w:t>
      </w:r>
    </w:p>
    <w:p>
      <w:r>
        <w:rPr>
          <w:b/>
        </w:rPr>
        <w:t xml:space="preserve">Kysymys 7</w:t>
      </w:r>
    </w:p>
    <w:p>
      <w:r>
        <w:t xml:space="preserve">Kuka käyttää formalistista tai paksua oikeusvaltion määritelmää?</w:t>
      </w:r>
    </w:p>
    <w:p>
      <w:r>
        <w:rPr>
          <w:b/>
        </w:rPr>
        <w:t xml:space="preserve">Kysymys 8</w:t>
      </w:r>
    </w:p>
    <w:p>
      <w:r>
        <w:t xml:space="preserve">Millä formalistien määritelmällä annetaan tuomio lain oikeudenmukaisuudesta?</w:t>
      </w:r>
    </w:p>
    <w:p>
      <w:r>
        <w:rPr>
          <w:b/>
        </w:rPr>
        <w:t xml:space="preserve">Kysymys 9</w:t>
      </w:r>
    </w:p>
    <w:p>
      <w:r>
        <w:t xml:space="preserve">Millainen käsitys oikeusvaltion periaatteesta sulkee pois aineelliset oikeudet?</w:t>
      </w:r>
    </w:p>
    <w:p>
      <w:r>
        <w:rPr>
          <w:b/>
        </w:rPr>
        <w:t xml:space="preserve">Teksti numero 6</w:t>
      </w:r>
    </w:p>
    <w:p>
      <w:r>
        <w:rPr>
          <w:color w:val="A9A9A9"/>
        </w:rPr>
        <w:t xml:space="preserve">Useimmat oikeusteoreetikot </w:t>
      </w:r>
      <w:r>
        <w:t xml:space="preserve">katsovat, että oikeusvaltiolla on puhtaasti muodollisia piirteitä, mikä tarkoittaa, että laki on julistettava julkisesti, että sitä on sovellettava tulevaisuuteen ja että sillä on oltava </w:t>
      </w:r>
      <w:r>
        <w:rPr>
          <w:color w:val="2F4F4F"/>
        </w:rPr>
        <w:t xml:space="preserve">yleisyys-, tasa-arvo- ja varmuusominaisuudet</w:t>
      </w:r>
      <w:r>
        <w:rPr>
          <w:color w:val="DCDCDC"/>
        </w:rPr>
        <w:t xml:space="preserve">, </w:t>
      </w:r>
      <w:r>
        <w:t xml:space="preserve">mutta </w:t>
      </w:r>
      <w:r>
        <w:t xml:space="preserve">lain </w:t>
      </w:r>
      <w:r>
        <w:rPr>
          <w:color w:val="556B2F"/>
        </w:rPr>
        <w:t xml:space="preserve">sisällölle </w:t>
      </w:r>
      <w:r>
        <w:t xml:space="preserve">ei ole vaatimuksia. </w:t>
      </w:r>
      <w:r>
        <w:t xml:space="preserve">Toiset, mukaan lukien muutamat oikeusteoreetikot, katsovat, että </w:t>
      </w:r>
      <w:r>
        <w:t xml:space="preserve">oikeusvaltioperiaatteeseen kuuluu välttämättä </w:t>
      </w:r>
      <w:r>
        <w:rPr>
          <w:color w:val="A0522D"/>
        </w:rPr>
        <w:t xml:space="preserve">yksilön oikeuksien </w:t>
      </w:r>
      <w:r>
        <w:t xml:space="preserve">suojelu</w:t>
      </w:r>
      <w:r>
        <w:t xml:space="preserve">. </w:t>
      </w:r>
      <w:r>
        <w:t xml:space="preserve">Oikeusteoriassa näitä kahta lähestymistapaa oikeusvaltioperiaatteeseen pidetään kahtena perusvaihtoehtona, joita kutsutaan vastaavasti </w:t>
      </w:r>
      <w:r>
        <w:rPr>
          <w:color w:val="228B22"/>
        </w:rPr>
        <w:t xml:space="preserve">muodolliseksi ja aineelliseksi </w:t>
      </w:r>
      <w:r>
        <w:t xml:space="preserve">lähestymistavaksi. On kuitenkin olemassa myös muita näkemyksiä. Joidenkin mielestä </w:t>
      </w:r>
      <w:r>
        <w:rPr>
          <w:color w:val="191970"/>
        </w:rPr>
        <w:t xml:space="preserve">demokratia </w:t>
      </w:r>
      <w:r>
        <w:t xml:space="preserve">on osa oikeusvaltioperiaatetta</w:t>
      </w:r>
      <w:r>
        <w:t xml:space="preserve">.</w:t>
      </w:r>
    </w:p>
    <w:p>
      <w:r>
        <w:rPr>
          <w:b/>
        </w:rPr>
        <w:t xml:space="preserve">Kysymys 0</w:t>
      </w:r>
    </w:p>
    <w:p>
      <w:r>
        <w:t xml:space="preserve">Mitä ominaisuuksia oikeusteoreetikoiden mukaan oikeusvaltiolla on oltava?</w:t>
      </w:r>
    </w:p>
    <w:p>
      <w:r>
        <w:rPr>
          <w:b/>
        </w:rPr>
        <w:t xml:space="preserve">Kysymys 1</w:t>
      </w:r>
    </w:p>
    <w:p>
      <w:r>
        <w:t xml:space="preserve">Joidenkin mielestä mitä oikeusvaltion tarkoitus on suojella?</w:t>
      </w:r>
    </w:p>
    <w:p>
      <w:r>
        <w:rPr>
          <w:b/>
        </w:rPr>
        <w:t xml:space="preserve">Kysymys 2</w:t>
      </w:r>
    </w:p>
    <w:p>
      <w:r>
        <w:t xml:space="preserve">Minkä hallintojärjestelmän katsotaan olevan osa oikeusvaltiota?</w:t>
      </w:r>
    </w:p>
    <w:p>
      <w:r>
        <w:rPr>
          <w:b/>
        </w:rPr>
        <w:t xml:space="preserve">Kysymys 3</w:t>
      </w:r>
    </w:p>
    <w:p>
      <w:r>
        <w:t xml:space="preserve">Joidenkin oikeusteoreetikoiden mukaan millekään asialle ei ole olemassa vaatimuksia, jotta sitä voitaisiin pitää lakina?</w:t>
      </w:r>
    </w:p>
    <w:p>
      <w:r>
        <w:rPr>
          <w:b/>
        </w:rPr>
        <w:t xml:space="preserve">Kysymys 4</w:t>
      </w:r>
    </w:p>
    <w:p>
      <w:r>
        <w:t xml:space="preserve">Mitkä ovat kaksi lähestymistapaa oikeusvaltion käsitteen määrittelyyn?</w:t>
      </w:r>
    </w:p>
    <w:p>
      <w:r>
        <w:rPr>
          <w:b/>
        </w:rPr>
        <w:t xml:space="preserve">Kysymys 5</w:t>
      </w:r>
    </w:p>
    <w:p>
      <w:r>
        <w:t xml:space="preserve">Kenen mielestä oikeusvaltiolla ei ole muodollisia piirteitä?</w:t>
      </w:r>
    </w:p>
    <w:p>
      <w:r>
        <w:rPr>
          <w:b/>
        </w:rPr>
        <w:t xml:space="preserve">Kysymys 6</w:t>
      </w:r>
    </w:p>
    <w:p>
      <w:r>
        <w:t xml:space="preserve">Mitä ominaisuuksia oikeusvaltiolla ei useimpien oikeusteoreetikoiden mukaan voi olla?</w:t>
      </w:r>
    </w:p>
    <w:p>
      <w:r>
        <w:rPr>
          <w:b/>
        </w:rPr>
        <w:t xml:space="preserve">Kysymys 7</w:t>
      </w:r>
    </w:p>
    <w:p>
      <w:r>
        <w:t xml:space="preserve">Mikä ei suojele yksilön oikeuksia?</w:t>
      </w:r>
    </w:p>
    <w:p>
      <w:r>
        <w:rPr>
          <w:b/>
        </w:rPr>
        <w:t xml:space="preserve">Kysymys 8</w:t>
      </w:r>
    </w:p>
    <w:p>
      <w:r>
        <w:t xml:space="preserve">Mitkä kaksi käsitettä määrittelivät ilman lakia vallitsevan hallinnon?</w:t>
      </w:r>
    </w:p>
    <w:p>
      <w:r>
        <w:rPr>
          <w:b/>
        </w:rPr>
        <w:t xml:space="preserve">Teksti numero 7</w:t>
      </w:r>
    </w:p>
    <w:p>
      <w:r>
        <w:rPr>
          <w:color w:val="A9A9A9"/>
        </w:rPr>
        <w:t xml:space="preserve">Muodollinen </w:t>
      </w:r>
      <w:r>
        <w:t xml:space="preserve">tulkinta on yleisempi kuin </w:t>
      </w:r>
      <w:r>
        <w:rPr>
          <w:color w:val="DCDCDC"/>
        </w:rPr>
        <w:t xml:space="preserve">aineellinen </w:t>
      </w:r>
      <w:r>
        <w:t xml:space="preserve">tulkinta. Formalistien mielestä lain on oltava tulevaisuuteen suuntautuvaa, </w:t>
      </w:r>
      <w:r>
        <w:rPr>
          <w:color w:val="2F4F4F"/>
        </w:rPr>
        <w:t xml:space="preserve">tunnettua </w:t>
      </w:r>
      <w:r>
        <w:t xml:space="preserve">ja sillä on oltava yleisyyden, tasa-arvon ja varmuuden piirteitä. </w:t>
      </w:r>
      <w:r>
        <w:t xml:space="preserve">Muilta osin muodollinen näkemys </w:t>
      </w:r>
      <w:r>
        <w:rPr>
          <w:color w:val="556B2F"/>
        </w:rPr>
        <w:t xml:space="preserve">ei </w:t>
      </w:r>
      <w:r>
        <w:t xml:space="preserve">sisällä </w:t>
      </w:r>
      <w:r>
        <w:t xml:space="preserve">lain sisältöä koskevia </w:t>
      </w:r>
      <w:r>
        <w:rPr>
          <w:color w:val="556B2F"/>
        </w:rPr>
        <w:t xml:space="preserve">vaatimuksia. </w:t>
      </w:r>
      <w:r>
        <w:t xml:space="preserve">Tämä muodollinen näkemys sallii demokratiaa ja </w:t>
      </w:r>
      <w:r>
        <w:rPr>
          <w:color w:val="6B8E23"/>
        </w:rPr>
        <w:t xml:space="preserve">yksilön oikeuksia </w:t>
      </w:r>
      <w:r>
        <w:t xml:space="preserve">suojelevat lait, </w:t>
      </w:r>
      <w:r>
        <w:t xml:space="preserve">mutta tunnustaa "oikeusvaltion" olemassaolon maissa, joissa ei välttämättä ole tällaisia demokratiaa tai yksilön oikeuksia suojelevia lakeja.</w:t>
      </w:r>
    </w:p>
    <w:p>
      <w:r>
        <w:rPr>
          <w:b/>
        </w:rPr>
        <w:t xml:space="preserve">Kysymys 0</w:t>
      </w:r>
    </w:p>
    <w:p>
      <w:r>
        <w:t xml:space="preserve">Kumpaa oikeusvaltion tulkintaa käytetään laajemmassa mittakaavassa?</w:t>
      </w:r>
    </w:p>
    <w:p>
      <w:r>
        <w:rPr>
          <w:b/>
        </w:rPr>
        <w:t xml:space="preserve">Kysymys 1</w:t>
      </w:r>
    </w:p>
    <w:p>
      <w:r>
        <w:t xml:space="preserve">Formalistisen lähestymistavan mukaan mitä muuta lakien avulla voidaan suojella demokratian lisäksi?</w:t>
      </w:r>
    </w:p>
    <w:p>
      <w:r>
        <w:rPr>
          <w:b/>
        </w:rPr>
        <w:t xml:space="preserve">Kysymys 2</w:t>
      </w:r>
    </w:p>
    <w:p>
      <w:r>
        <w:t xml:space="preserve">Kuinka paljon lain on formalistisen lähestymistavan mukaan oltava tunnettu?</w:t>
      </w:r>
    </w:p>
    <w:p>
      <w:r>
        <w:rPr>
          <w:b/>
        </w:rPr>
        <w:t xml:space="preserve">Kysymys 3</w:t>
      </w:r>
    </w:p>
    <w:p>
      <w:r>
        <w:t xml:space="preserve">Kuinka monta sisältövaatimusta oikeusvaltiolle on formalistisen lähestymistavan mukaan?</w:t>
      </w:r>
    </w:p>
    <w:p>
      <w:r>
        <w:rPr>
          <w:b/>
        </w:rPr>
        <w:t xml:space="preserve">Kysymys 4</w:t>
      </w:r>
    </w:p>
    <w:p>
      <w:r>
        <w:t xml:space="preserve">Kumpi oikeusvaltion tulkinta on harvemmin käytetty?</w:t>
      </w:r>
    </w:p>
    <w:p>
      <w:r>
        <w:rPr>
          <w:b/>
        </w:rPr>
        <w:t xml:space="preserve">Teksti numero 8</w:t>
      </w:r>
    </w:p>
    <w:p>
      <w:r>
        <w:t xml:space="preserve">Termi "oikeusvaltio" tulkitaan perinteisen englanninkielisen merkityksen mukaisesti toiminnallisesti siten, että "</w:t>
      </w:r>
      <w:r>
        <w:rPr>
          <w:color w:val="A9A9A9"/>
        </w:rPr>
        <w:t xml:space="preserve">oikeusvaltio" </w:t>
      </w:r>
      <w:r>
        <w:t xml:space="preserve">asetetaan vastakkain </w:t>
      </w:r>
      <w:r>
        <w:t xml:space="preserve">"ihmisvaltion" kanssa</w:t>
      </w:r>
      <w:r>
        <w:t xml:space="preserve">.</w:t>
      </w:r>
      <w:r>
        <w:t xml:space="preserve"> Funktionaalisen näkemyksen mukaan yhteiskunnassa, jossa valtion virkamiehillä on </w:t>
      </w:r>
      <w:r>
        <w:rPr>
          <w:color w:val="DCDCDC"/>
        </w:rPr>
        <w:t xml:space="preserve">paljon </w:t>
      </w:r>
      <w:r>
        <w:t xml:space="preserve">harkintavaltaa, </w:t>
      </w:r>
      <w:r>
        <w:rPr>
          <w:color w:val="2F4F4F"/>
        </w:rPr>
        <w:t xml:space="preserve">"oikeusvaltion" </w:t>
      </w:r>
      <w:r>
        <w:t xml:space="preserve">aste on alhainen, </w:t>
      </w:r>
      <w:r>
        <w:t xml:space="preserve">kun taas yhteiskunnassa, jossa valtion virkamiehillä on </w:t>
      </w:r>
      <w:r>
        <w:rPr>
          <w:color w:val="556B2F"/>
        </w:rPr>
        <w:t xml:space="preserve">vähän </w:t>
      </w:r>
      <w:r>
        <w:t xml:space="preserve">harkintavaltaa, "oikeusvaltion" aste on korkea. Oikeusvaltioperiaatteen noudattaminen voi joskus vaatia sellaisten </w:t>
      </w:r>
      <w:r>
        <w:t xml:space="preserve">rikoksiin syyllistyneiden </w:t>
      </w:r>
      <w:r>
        <w:rPr>
          <w:color w:val="6B8E23"/>
        </w:rPr>
        <w:t xml:space="preserve">rankaisemista, jotka </w:t>
      </w:r>
      <w:r>
        <w:t xml:space="preserve">ovat oikeutettuja luonnonoikeuden mutta eivät lakisääteisen oikeuden mukaan. </w:t>
      </w:r>
      <w:r>
        <w:rPr>
          <w:color w:val="A0522D"/>
        </w:rPr>
        <w:t xml:space="preserve">Oikeusvaltioperiaate </w:t>
      </w:r>
      <w:r>
        <w:t xml:space="preserve">on siten jossain määrin ristiriidassa joustavuuden kanssa, vaikka </w:t>
      </w:r>
      <w:r>
        <w:rPr>
          <w:color w:val="228B22"/>
        </w:rPr>
        <w:t xml:space="preserve">joustavuus </w:t>
      </w:r>
      <w:r>
        <w:t xml:space="preserve">saattaisikin olla parempi vaihtoehto.</w:t>
      </w:r>
    </w:p>
    <w:p>
      <w:r>
        <w:rPr>
          <w:b/>
        </w:rPr>
        <w:t xml:space="preserve">Kysymys 0</w:t>
      </w:r>
    </w:p>
    <w:p>
      <w:r>
        <w:t xml:space="preserve">Mikä periaate on funktionaalisen tulkinnan mukaan vastakkainen ihmisen sääntöön nähden?</w:t>
      </w:r>
    </w:p>
    <w:p>
      <w:r>
        <w:rPr>
          <w:b/>
        </w:rPr>
        <w:t xml:space="preserve">Kysymys 1</w:t>
      </w:r>
    </w:p>
    <w:p>
      <w:r>
        <w:t xml:space="preserve">Minkälainen harkintavalta on hallituksilla, joissa "oikeusvaltio" on korkealla tasolla?</w:t>
      </w:r>
    </w:p>
    <w:p>
      <w:r>
        <w:rPr>
          <w:b/>
        </w:rPr>
        <w:t xml:space="preserve">Kysymys 2</w:t>
      </w:r>
    </w:p>
    <w:p>
      <w:r>
        <w:t xml:space="preserve">Minkälainen harkintavalta on hallituksilla, joiden "oikeusvaltion" taso on alhainen?</w:t>
      </w:r>
    </w:p>
    <w:p>
      <w:r>
        <w:rPr>
          <w:b/>
        </w:rPr>
        <w:t xml:space="preserve">Kysymys 3</w:t>
      </w:r>
    </w:p>
    <w:p>
      <w:r>
        <w:t xml:space="preserve">Mitä tapahtuu niille, jotka eivät noudata oikeusvaltioperiaatetta?</w:t>
      </w:r>
    </w:p>
    <w:p>
      <w:r>
        <w:rPr>
          <w:b/>
        </w:rPr>
        <w:t xml:space="preserve">Kysymys 4</w:t>
      </w:r>
    </w:p>
    <w:p>
      <w:r>
        <w:t xml:space="preserve">Mikä taistelee oikeusvaltiota vastaan?</w:t>
      </w:r>
    </w:p>
    <w:p>
      <w:r>
        <w:rPr>
          <w:b/>
        </w:rPr>
        <w:t xml:space="preserve">Kysymys 5</w:t>
      </w:r>
    </w:p>
    <w:p>
      <w:r>
        <w:t xml:space="preserve">Mitä yhteiskunta voi tehdä, jos sen hallituksen virkamiehillä on paljon harkintavaltaa?</w:t>
      </w:r>
    </w:p>
    <w:p>
      <w:r>
        <w:rPr>
          <w:b/>
        </w:rPr>
        <w:t xml:space="preserve">Kysymys 6</w:t>
      </w:r>
    </w:p>
    <w:p>
      <w:r>
        <w:t xml:space="preserve">Minkä yhteiskunnan taso on alhainen, jos sen hallituksen virkamiehillä on vain vähän harkintakykyä?</w:t>
      </w:r>
    </w:p>
    <w:p>
      <w:r>
        <w:rPr>
          <w:b/>
        </w:rPr>
        <w:t xml:space="preserve">Kysymys 7</w:t>
      </w:r>
    </w:p>
    <w:p>
      <w:r>
        <w:t xml:space="preserve">Mitä tarvitaan sellaisten rikosten osalta, jotka ovat perusteltavissa lakisääteisen oikeuden mukaan mutta eivät luonnonoikeuden mukaan?</w:t>
      </w:r>
    </w:p>
    <w:p>
      <w:r>
        <w:rPr>
          <w:b/>
        </w:rPr>
        <w:t xml:space="preserve">Kysymys 8</w:t>
      </w:r>
    </w:p>
    <w:p>
      <w:r>
        <w:t xml:space="preserve">Minkä kanssa joustavuus on yhteensopiva? </w:t>
      </w:r>
    </w:p>
    <w:p>
      <w:r>
        <w:rPr>
          <w:b/>
        </w:rPr>
        <w:t xml:space="preserve">Teksti numero 9</w:t>
      </w:r>
    </w:p>
    <w:p>
      <w:r>
        <w:rPr>
          <w:color w:val="A9A9A9"/>
        </w:rPr>
        <w:t xml:space="preserve">Oikeusvaltioperiaatetta </w:t>
      </w:r>
      <w:r>
        <w:t xml:space="preserve">on pidetty yhtenä keskeisistä ulottuvuuksista, jotka määrittävät </w:t>
      </w:r>
      <w:r>
        <w:rPr>
          <w:color w:val="DCDCDC"/>
        </w:rPr>
        <w:t xml:space="preserve">maan laadun ja hyvän hallinnon</w:t>
      </w:r>
      <w:r>
        <w:t xml:space="preserve">. </w:t>
      </w:r>
      <w:r>
        <w:rPr>
          <w:color w:val="2F4F4F"/>
        </w:rPr>
        <w:t xml:space="preserve">Maailmanlaajuisten hallintoindikaattoreiden (Worldwide Governance Indicators) </w:t>
      </w:r>
      <w:r>
        <w:t xml:space="preserve">kaltaisissa tutkimuksissa </w:t>
      </w:r>
      <w:r>
        <w:t xml:space="preserve">oikeusvaltion periaatteet määritellään seuraavasti: "se, missä määrin toimijat luottavat yhteiskunnan sääntöihin ja noudattavat niitä, ja erityisesti sopimusten täytäntöönpanon, poliisin ja tuomioistuinten laatu sekä rikollisuuden tai väkivallan todennäköisyys". Tämän määritelmän perusteella Worldwide Governance Indicators -hanke on kehittänyt oikeusvaltion kokonaissuureita </w:t>
      </w:r>
      <w:r>
        <w:rPr>
          <w:color w:val="556B2F"/>
        </w:rPr>
        <w:t xml:space="preserve">yli 200 </w:t>
      </w:r>
      <w:r>
        <w:t xml:space="preserve">maassa, </w:t>
      </w:r>
      <w:r>
        <w:t xml:space="preserve">kuten alla olevasta kartasta näkyy. Oikeusvaltioperiaatteeseen </w:t>
      </w:r>
      <w:r>
        <w:t xml:space="preserve">perustuvaa hallintoa voidaan kutsua </w:t>
      </w:r>
      <w:r>
        <w:rPr>
          <w:color w:val="6B8E23"/>
        </w:rPr>
        <w:t xml:space="preserve">"</w:t>
      </w:r>
      <w:r>
        <w:rPr>
          <w:color w:val="A0522D"/>
        </w:rPr>
        <w:t xml:space="preserve">nomokratiaksi"</w:t>
      </w:r>
      <w:r>
        <w:rPr>
          <w:color w:val="6B8E23"/>
        </w:rPr>
        <w:t xml:space="preserve">, joka </w:t>
      </w:r>
      <w:r>
        <w:t xml:space="preserve">tulee kreikan kielen sanoista </w:t>
      </w:r>
      <w:r>
        <w:rPr>
          <w:color w:val="228B22"/>
        </w:rPr>
        <w:t xml:space="preserve">nomos </w:t>
      </w:r>
      <w:r>
        <w:t xml:space="preserve">(laki) ja </w:t>
      </w:r>
      <w:r>
        <w:rPr>
          <w:color w:val="191970"/>
        </w:rPr>
        <w:t xml:space="preserve">kratos </w:t>
      </w:r>
      <w:r>
        <w:t xml:space="preserve">(valta tai sääntö).</w:t>
      </w:r>
    </w:p>
    <w:p>
      <w:r>
        <w:rPr>
          <w:b/>
        </w:rPr>
        <w:t xml:space="preserve">Kysymys 0</w:t>
      </w:r>
    </w:p>
    <w:p>
      <w:r>
        <w:t xml:space="preserve">Kuinka monelle maalle on kehitetty oikeusvaltioperiaatteen aggregaattimittauksia?</w:t>
      </w:r>
    </w:p>
    <w:p>
      <w:r>
        <w:rPr>
          <w:b/>
        </w:rPr>
        <w:t xml:space="preserve">Kysymys 1</w:t>
      </w:r>
    </w:p>
    <w:p>
      <w:r>
        <w:t xml:space="preserve">Mikä on termi, joka kuvaa oikeusvaltioperiaatteeseen perustuvaa hallitusta?</w:t>
      </w:r>
    </w:p>
    <w:p>
      <w:r>
        <w:rPr>
          <w:b/>
        </w:rPr>
        <w:t xml:space="preserve">Kysymys 2</w:t>
      </w:r>
    </w:p>
    <w:p>
      <w:r>
        <w:t xml:space="preserve">Mikä on kreikankielinen sana, joka tarkoittaa lakia?</w:t>
      </w:r>
    </w:p>
    <w:p>
      <w:r>
        <w:rPr>
          <w:b/>
        </w:rPr>
        <w:t xml:space="preserve">Kysymys 3</w:t>
      </w:r>
    </w:p>
    <w:p>
      <w:r>
        <w:t xml:space="preserve">Mikä on kreikan kielen sana voimasta?</w:t>
      </w:r>
    </w:p>
    <w:p>
      <w:r>
        <w:rPr>
          <w:b/>
        </w:rPr>
        <w:t xml:space="preserve">Kysymys 4</w:t>
      </w:r>
    </w:p>
    <w:p>
      <w:r>
        <w:t xml:space="preserve">Mikä on keskeinen kriteeri hyvän hallintotavan määrittelyssä?</w:t>
      </w:r>
    </w:p>
    <w:p>
      <w:r>
        <w:rPr>
          <w:b/>
        </w:rPr>
        <w:t xml:space="preserve">Kysymys 5</w:t>
      </w:r>
    </w:p>
    <w:p>
      <w:r>
        <w:t xml:space="preserve">Mikä on ihmisen laki keskeinen ulottuvuus?</w:t>
      </w:r>
    </w:p>
    <w:p>
      <w:r>
        <w:rPr>
          <w:b/>
        </w:rPr>
        <w:t xml:space="preserve">Kysymys 6</w:t>
      </w:r>
    </w:p>
    <w:p>
      <w:r>
        <w:t xml:space="preserve">Mikä määrittelee oikeusvaltioperiaatteen on se, missä määrin ihmiset hyväksyvät yhteiskunnan säännöt?</w:t>
      </w:r>
    </w:p>
    <w:p>
      <w:r>
        <w:rPr>
          <w:b/>
        </w:rPr>
        <w:t xml:space="preserve">Kysymys 7</w:t>
      </w:r>
    </w:p>
    <w:p>
      <w:r>
        <w:t xml:space="preserve">Mikä on kreikan kielen sana luonnonlaille?</w:t>
      </w:r>
    </w:p>
    <w:p>
      <w:r>
        <w:rPr>
          <w:b/>
        </w:rPr>
        <w:t xml:space="preserve">Teksti numero 10</w:t>
      </w:r>
    </w:p>
    <w:p>
      <w:r>
        <w:t xml:space="preserve">Kaikki Yhdysvaltojen hallituksen virkamiehet, mukaan lukien presidentti, korkeimman oikeuden tuomarit, osavaltioiden tuomarit ja lainsäätäjät sekä kaikki kongressin jäsenet, </w:t>
      </w:r>
      <w:r>
        <w:rPr>
          <w:color w:val="A9A9A9"/>
        </w:rPr>
        <w:t xml:space="preserve">sitoutuvat</w:t>
      </w:r>
      <w:r>
        <w:t xml:space="preserve"> ennen kaikkea </w:t>
      </w:r>
      <w:r>
        <w:rPr>
          <w:color w:val="DCDCDC"/>
        </w:rPr>
        <w:t xml:space="preserve">puolustamaan </w:t>
      </w:r>
      <w:r>
        <w:rPr>
          <w:color w:val="2F4F4F"/>
        </w:rPr>
        <w:t xml:space="preserve">perustuslakia</w:t>
      </w:r>
      <w:r>
        <w:t xml:space="preserve">. </w:t>
      </w:r>
      <w:r>
        <w:t xml:space="preserve">Nämä valat vahvistavat, että </w:t>
      </w:r>
      <w:r>
        <w:rPr>
          <w:color w:val="556B2F"/>
        </w:rPr>
        <w:t xml:space="preserve">oikeusvaltio </w:t>
      </w:r>
      <w:r>
        <w:t xml:space="preserve">on korkeampi kuin </w:t>
      </w:r>
      <w:r>
        <w:rPr>
          <w:color w:val="6B8E23"/>
        </w:rPr>
        <w:t xml:space="preserve">kenenkään ihmisjohtajan valta</w:t>
      </w:r>
      <w:r>
        <w:t xml:space="preserve">. Samaan aikaan </w:t>
      </w:r>
      <w:r>
        <w:t xml:space="preserve">liittovaltion hallituksella on huomattava harkintavalta: </w:t>
      </w:r>
      <w:r>
        <w:rPr>
          <w:color w:val="A0522D"/>
        </w:rPr>
        <w:t xml:space="preserve">lainsäädäntöelin </w:t>
      </w:r>
      <w:r>
        <w:t xml:space="preserve">voi vapaasti </w:t>
      </w:r>
      <w:r>
        <w:rPr>
          <w:color w:val="228B22"/>
        </w:rPr>
        <w:t xml:space="preserve">päättää, millaisia säädöksiä se laatii, kunhan </w:t>
      </w:r>
      <w:r>
        <w:t xml:space="preserve">se pysyy luettelemiensa toimivaltuuksien rajoissa ja kunnioittaa perustuslaissa suojattuja yksilön oikeuksia. Samoin </w:t>
      </w:r>
      <w:r>
        <w:rPr>
          <w:color w:val="191970"/>
        </w:rPr>
        <w:t xml:space="preserve">oikeuslaitoksella </w:t>
      </w:r>
      <w:r>
        <w:t xml:space="preserve">on jonkin verran oikeudellista harkintavaltaa, ja </w:t>
      </w:r>
      <w:r>
        <w:t xml:space="preserve">myös </w:t>
      </w:r>
      <w:r>
        <w:rPr>
          <w:color w:val="8B0000"/>
        </w:rPr>
        <w:t xml:space="preserve">toimeenpanovallalla </w:t>
      </w:r>
      <w:r>
        <w:t xml:space="preserve">on erilaisia harkintavaltuuksia, kuten syyttäjän harkintavalta</w:t>
      </w:r>
      <w:r>
        <w:t xml:space="preserve">.</w:t>
      </w:r>
    </w:p>
    <w:p>
      <w:r>
        <w:rPr>
          <w:b/>
        </w:rPr>
        <w:t xml:space="preserve">Kysymys 0</w:t>
      </w:r>
    </w:p>
    <w:p>
      <w:r>
        <w:t xml:space="preserve">Mitä presidentti ja korkeimman oikeuden tuomarit vannovat puolustavansa?</w:t>
      </w:r>
    </w:p>
    <w:p>
      <w:r>
        <w:rPr>
          <w:b/>
        </w:rPr>
        <w:t xml:space="preserve">Kysymys 1</w:t>
      </w:r>
    </w:p>
    <w:p>
      <w:r>
        <w:t xml:space="preserve">Mikä on perustuslain mukaan ihmisen sääntöjä korkeampi oikeus?</w:t>
      </w:r>
    </w:p>
    <w:p>
      <w:r>
        <w:rPr>
          <w:b/>
        </w:rPr>
        <w:t xml:space="preserve">Kysymys 2</w:t>
      </w:r>
    </w:p>
    <w:p>
      <w:r>
        <w:t xml:space="preserve">Mitä presidentti ja korkeimman oikeuden tuomarit vannovat puolustavansa?</w:t>
      </w:r>
    </w:p>
    <w:p>
      <w:r>
        <w:rPr>
          <w:b/>
        </w:rPr>
        <w:t xml:space="preserve">Kysymys 3</w:t>
      </w:r>
    </w:p>
    <w:p>
      <w:r>
        <w:t xml:space="preserve">Mihin nähden oikeusvaltio on perustuslain mukaan ylempiarvoinen?</w:t>
      </w:r>
    </w:p>
    <w:p>
      <w:r>
        <w:rPr>
          <w:b/>
        </w:rPr>
        <w:t xml:space="preserve">Kysymys 4</w:t>
      </w:r>
    </w:p>
    <w:p>
      <w:r>
        <w:t xml:space="preserve">Millä hallinnonhaaralla on syyttäjän harkintavalta?</w:t>
      </w:r>
    </w:p>
    <w:p>
      <w:r>
        <w:rPr>
          <w:b/>
        </w:rPr>
        <w:t xml:space="preserve">Kysymys 5</w:t>
      </w:r>
    </w:p>
    <w:p>
      <w:r>
        <w:t xml:space="preserve">Mikä hallinnonhaara voi päättää, mitä säädöksiä se kirjoittaa?</w:t>
      </w:r>
    </w:p>
    <w:p>
      <w:r>
        <w:rPr>
          <w:b/>
        </w:rPr>
        <w:t xml:space="preserve">Kysymys 6</w:t>
      </w:r>
    </w:p>
    <w:p>
      <w:r>
        <w:t xml:space="preserve">Millä hallinnonhaaralla on oikeudellinen harkintavalta?</w:t>
      </w:r>
    </w:p>
    <w:p>
      <w:r>
        <w:rPr>
          <w:b/>
        </w:rPr>
        <w:t xml:space="preserve">Kysymys 7</w:t>
      </w:r>
    </w:p>
    <w:p>
      <w:r>
        <w:t xml:space="preserve">Yhdysvaltain presidentti on ainoa valtion virkamies, joka antaa minkä lupauksen?</w:t>
      </w:r>
    </w:p>
    <w:p>
      <w:r>
        <w:rPr>
          <w:b/>
        </w:rPr>
        <w:t xml:space="preserve">Kysymys 8</w:t>
      </w:r>
    </w:p>
    <w:p>
      <w:r>
        <w:t xml:space="preserve">Mitä tarkoittaa se, että luonnonoikeus on ylivertainen oikeusvaltioon nähden?</w:t>
      </w:r>
    </w:p>
    <w:p>
      <w:r>
        <w:rPr>
          <w:b/>
        </w:rPr>
        <w:t xml:space="preserve">Kysymys 9</w:t>
      </w:r>
    </w:p>
    <w:p>
      <w:r>
        <w:t xml:space="preserve">Mitä toimeenpanovallan vähän harkintavaltaa yli?</w:t>
      </w:r>
    </w:p>
    <w:p>
      <w:r>
        <w:rPr>
          <w:b/>
        </w:rPr>
        <w:t xml:space="preserve">Kysymys 10</w:t>
      </w:r>
    </w:p>
    <w:p>
      <w:r>
        <w:t xml:space="preserve">Minkä ylivertainen on perustuslain mukaan ihmisjohtajan valta?</w:t>
      </w:r>
    </w:p>
    <w:p>
      <w:r>
        <w:rPr>
          <w:b/>
        </w:rPr>
        <w:t xml:space="preserve">Teksti numero 11</w:t>
      </w:r>
    </w:p>
    <w:p>
      <w:r>
        <w:rPr>
          <w:color w:val="A9A9A9"/>
        </w:rPr>
        <w:t xml:space="preserve">Tutkijat </w:t>
      </w:r>
      <w:r>
        <w:t xml:space="preserve">kiistelevät edelleen siitä, onko Yhdysvaltojen </w:t>
      </w:r>
      <w:r>
        <w:rPr>
          <w:color w:val="DCDCDC"/>
        </w:rPr>
        <w:t xml:space="preserve">perustuslaissa </w:t>
      </w:r>
      <w:r>
        <w:t xml:space="preserve">omaksuttu tietty tulkinta "oikeusvaltiosta", ja jos on, niin mikä. Esimerkiksi John Harrison väittää, että perustuslaissa sana "laki" määritellään yksinkertaisesti </w:t>
      </w:r>
      <w:r>
        <w:rPr>
          <w:color w:val="2F4F4F"/>
        </w:rPr>
        <w:t xml:space="preserve">oikeudellisesti sitovaksi</w:t>
      </w:r>
      <w:r>
        <w:t xml:space="preserve">, eikä sitä "määritellä muodollisin tai aineellisin perustein", ja siksi </w:t>
      </w:r>
      <w:r>
        <w:rPr>
          <w:color w:val="556B2F"/>
        </w:rPr>
        <w:t xml:space="preserve">tuomareilla </w:t>
      </w:r>
      <w:r>
        <w:t xml:space="preserve">ei ole harkintavaltaa päättää, että lait eivät täytä tällaisia kirjoittamattomia ja epämääräisiä perusteita. </w:t>
      </w:r>
      <w:r>
        <w:rPr>
          <w:color w:val="6B8E23"/>
        </w:rPr>
        <w:t xml:space="preserve">Oikeustieteen professori </w:t>
      </w:r>
      <w:r>
        <w:rPr>
          <w:color w:val="A0522D"/>
        </w:rPr>
        <w:t xml:space="preserve">Frederick Mark Gedicks </w:t>
      </w:r>
      <w:r>
        <w:t xml:space="preserve">on eri mieltä ja kirjoittaa, että Cicero, Augustinus, </w:t>
      </w:r>
      <w:r>
        <w:rPr>
          <w:color w:val="228B22"/>
        </w:rPr>
        <w:t xml:space="preserve">Tuomas Akvinolainen ja </w:t>
      </w:r>
      <w:r>
        <w:rPr>
          <w:color w:val="191970"/>
        </w:rPr>
        <w:t xml:space="preserve">Yhdysvaltain perustuslain laatijat </w:t>
      </w:r>
      <w:r>
        <w:t xml:space="preserve">uskoivat, että epäoikeudenmukainen laki ei oikeastaan ole lainkaan laki.</w:t>
      </w:r>
    </w:p>
    <w:p>
      <w:r>
        <w:rPr>
          <w:b/>
        </w:rPr>
        <w:t xml:space="preserve">Kysymys 0</w:t>
      </w:r>
    </w:p>
    <w:p>
      <w:r>
        <w:t xml:space="preserve">Kuka on eri mieltä John Harrisonin esittämistä ajatuksista?</w:t>
      </w:r>
    </w:p>
    <w:p>
      <w:r>
        <w:rPr>
          <w:b/>
        </w:rPr>
        <w:t xml:space="preserve">Kysymys 1</w:t>
      </w:r>
    </w:p>
    <w:p>
      <w:r>
        <w:t xml:space="preserve">Minkä periaatekokonaisuuden osalta kiistellään siitä, onko se rakennettu oikeusvaltioperiaatteen mukaisesti vai ei?</w:t>
      </w:r>
    </w:p>
    <w:p>
      <w:r>
        <w:rPr>
          <w:b/>
        </w:rPr>
        <w:t xml:space="preserve">Kysymys 2</w:t>
      </w:r>
    </w:p>
    <w:p>
      <w:r>
        <w:t xml:space="preserve">John Harrisonin mukaan perustuslain kautta, mikä on laki?</w:t>
      </w:r>
    </w:p>
    <w:p>
      <w:r>
        <w:rPr>
          <w:b/>
        </w:rPr>
        <w:t xml:space="preserve">Kysymys 3</w:t>
      </w:r>
    </w:p>
    <w:p>
      <w:r>
        <w:t xml:space="preserve">Frederick Mark Gedicksin mukaan kuka uskoi, että epäoikeudenmukaiset lait eivät oikeastaan ole lakeja?</w:t>
      </w:r>
    </w:p>
    <w:p>
      <w:r>
        <w:rPr>
          <w:b/>
        </w:rPr>
        <w:t xml:space="preserve">Kysymys 4</w:t>
      </w:r>
    </w:p>
    <w:p>
      <w:r>
        <w:t xml:space="preserve">Kuka kiistelee siitä, onko Yhdysvaltain perustuslaki hyväksynyt oikeusvaltioperiaatteen?</w:t>
      </w:r>
    </w:p>
    <w:p>
      <w:r>
        <w:rPr>
          <w:b/>
        </w:rPr>
        <w:t xml:space="preserve">Kysymys 5</w:t>
      </w:r>
    </w:p>
    <w:p>
      <w:r>
        <w:t xml:space="preserve">Minkä oikeustieteen professorin mukaan perustuslaki täyttää joko muodolliset tai aineelliset vaatimukset?</w:t>
      </w:r>
    </w:p>
    <w:p>
      <w:r>
        <w:rPr>
          <w:b/>
        </w:rPr>
        <w:t xml:space="preserve">Kysymys 6</w:t>
      </w:r>
    </w:p>
    <w:p>
      <w:r>
        <w:t xml:space="preserve">Kuka uskoi, että epäoikeudenmukainen laki oli silti laki?</w:t>
      </w:r>
    </w:p>
    <w:p>
      <w:r>
        <w:rPr>
          <w:b/>
        </w:rPr>
        <w:t xml:space="preserve">Kysymys 7</w:t>
      </w:r>
    </w:p>
    <w:p>
      <w:r>
        <w:t xml:space="preserve">Perustuslain laatijat sanovat, ettei heillä ollut harkintavaltaa päättää, mitkä lait esittävät tällaisia epämääräisiä kriteerejä?</w:t>
      </w:r>
    </w:p>
    <w:p>
      <w:r>
        <w:rPr>
          <w:b/>
        </w:rPr>
        <w:t xml:space="preserve">Teksti numero 12</w:t>
      </w:r>
    </w:p>
    <w:p>
      <w:r>
        <w:t xml:space="preserve">Toiset väittävät, että </w:t>
      </w:r>
      <w:r>
        <w:rPr>
          <w:color w:val="A9A9A9"/>
        </w:rPr>
        <w:t xml:space="preserve">oikeusvaltio </w:t>
      </w:r>
      <w:r>
        <w:t xml:space="preserve">on säilynyt, mutta sitä on muutettu siten, että </w:t>
      </w:r>
      <w:r>
        <w:rPr>
          <w:color w:val="DCDCDC"/>
        </w:rPr>
        <w:t xml:space="preserve">hallintoviranomaiset voivat </w:t>
      </w:r>
      <w:r>
        <w:t xml:space="preserve">käyttää harkintavaltaansa</w:t>
      </w:r>
      <w:r>
        <w:t xml:space="preserve">. </w:t>
      </w:r>
      <w:r>
        <w:t xml:space="preserve">Suurimman osan Amerikan historiasta vallitseva käsitys oikeusvaltion periaatteesta on tässä yhteydessä ollut jonkinlainen versio </w:t>
      </w:r>
      <w:r>
        <w:rPr>
          <w:color w:val="2F4F4F"/>
        </w:rPr>
        <w:t xml:space="preserve">A. V. </w:t>
      </w:r>
      <w:r>
        <w:t xml:space="preserve">Diceyn käsitteestä: "ketään ei voida rangaista tai laillisesti pakottaa kärsimään ruumiillisesti tai omaisuudellaan, ellei kyseessä ole selvä lainrikkomus, joka on todettu tavanomaisella laillisella tavalla maan tavanomaisissa tuomioistuimissa." </w:t>
      </w:r>
      <w:r>
        <w:t xml:space="preserve">Toisin sanoen </w:t>
      </w:r>
      <w:r>
        <w:rPr>
          <w:color w:val="556B2F"/>
        </w:rPr>
        <w:t xml:space="preserve">yksityishenkilöiden </w:t>
      </w:r>
      <w:r>
        <w:t xml:space="preserve">olisi voitava riitauttaa hallinnollinen määräys nostamalla kanne yleisessä tuomioistuimessa. Työntekijöiden korvauslautakuntien, yleishyödyllisten laitosten lautakuntien ja muiden virastojen työlistojen kasvaessa kävi pian selväksi, että jos tuomarit saisivat itse päättää kaikista riidan tosiseikoista (kuten vamman laajuudesta työntekijän korvausasiassa), tuomioistuimet hukkuisivat ja tuhoutuisivat ne erikoistumisen edut, jotka johtivat alun perin hallintovirastojen perustamiseen. Jopa </w:t>
      </w:r>
      <w:r>
        <w:rPr>
          <w:color w:val="6B8E23"/>
        </w:rPr>
        <w:t xml:space="preserve">Yhdysvaltain ylituomari </w:t>
      </w:r>
      <w:r>
        <w:t xml:space="preserve">Charles Evans Hughes </w:t>
      </w:r>
      <w:r>
        <w:t xml:space="preserve">oli sitä mieltä, että "hallintoa on oltava, ja </w:t>
      </w:r>
      <w:r>
        <w:rPr>
          <w:color w:val="A0522D"/>
        </w:rPr>
        <w:t xml:space="preserve">hallintovirkamiesten on </w:t>
      </w:r>
      <w:r>
        <w:t xml:space="preserve">hallinnoitava</w:t>
      </w:r>
      <w:r>
        <w:t xml:space="preserve">". Vuoteen </w:t>
      </w:r>
      <w:r>
        <w:rPr>
          <w:color w:val="228B22"/>
        </w:rPr>
        <w:t xml:space="preserve">1941 </w:t>
      </w:r>
      <w:r>
        <w:t xml:space="preserve">mennessä </w:t>
      </w:r>
      <w:r>
        <w:t xml:space="preserve">oli syntynyt kompromissi</w:t>
      </w:r>
      <w:r>
        <w:rPr>
          <w:color w:val="228B22"/>
        </w:rPr>
        <w:t xml:space="preserve">.</w:t>
      </w:r>
      <w:r>
        <w:t xml:space="preserve"> Jos hallintovirkamiehet ottivat käyttöön menettelyjä, jotka noudattivat enemmän tai vähemmän tuomioistuinten "tavanomaista oikeudellista tapaa", "maan tavanomaiset tuomioistuimet" eivät enää tarvinneet tosiseikkojen tarkastelua. Toisin sanoen, jos "päivä komissiossa" oli kulunut, oikeusvaltion periaatteet eivät edellyttäneet uutta "päivää tuomioistuimessa". Näin </w:t>
      </w:r>
      <w:r>
        <w:rPr>
          <w:color w:val="191970"/>
        </w:rPr>
        <w:t xml:space="preserve">Diceyn </w:t>
      </w:r>
      <w:r>
        <w:t xml:space="preserve">oikeussääntö muokattiin puhtaasti prosessuaaliseen muotoon.</w:t>
      </w:r>
    </w:p>
    <w:p>
      <w:r>
        <w:rPr>
          <w:b/>
        </w:rPr>
        <w:t xml:space="preserve">Kysymys 0</w:t>
      </w:r>
    </w:p>
    <w:p>
      <w:r>
        <w:t xml:space="preserve">Milloin päästiin kompromissiin lain määrittelyä koskevista hallinnollisista menettelyistä?</w:t>
      </w:r>
    </w:p>
    <w:p>
      <w:r>
        <w:rPr>
          <w:b/>
        </w:rPr>
        <w:t xml:space="preserve">Kysymys 1</w:t>
      </w:r>
    </w:p>
    <w:p>
      <w:r>
        <w:t xml:space="preserve">Kuka voi päättää, pitäisikö lakia lähestyä eri tavalla?</w:t>
      </w:r>
    </w:p>
    <w:p>
      <w:r>
        <w:rPr>
          <w:b/>
        </w:rPr>
        <w:t xml:space="preserve">Kysymys 2</w:t>
      </w:r>
    </w:p>
    <w:p>
      <w:r>
        <w:t xml:space="preserve">Kenen pitäisi voida riitauttaa hallinnolliset määräykset tuomioistuimessa?</w:t>
      </w:r>
    </w:p>
    <w:p>
      <w:r>
        <w:rPr>
          <w:b/>
        </w:rPr>
        <w:t xml:space="preserve">Kysymys 3</w:t>
      </w:r>
    </w:p>
    <w:p>
      <w:r>
        <w:t xml:space="preserve">Kuka oli Charles Evans Hughes?</w:t>
      </w:r>
    </w:p>
    <w:p>
      <w:r>
        <w:rPr>
          <w:b/>
        </w:rPr>
        <w:t xml:space="preserve">Kysymys 4</w:t>
      </w:r>
    </w:p>
    <w:p>
      <w:r>
        <w:t xml:space="preserve">Mikä ei voi selvitä, jos hallintovirkamiehet eivät voi käyttää harkintavaltaa?</w:t>
      </w:r>
    </w:p>
    <w:p>
      <w:r>
        <w:rPr>
          <w:b/>
        </w:rPr>
        <w:t xml:space="preserve">Kysymys 5</w:t>
      </w:r>
    </w:p>
    <w:p>
      <w:r>
        <w:t xml:space="preserve">Kuka on sanonut, että ketään ei voi rangaista tai laillisesti panna kärsimään, paitsi jos hän rikkoo luonnonlakia?</w:t>
      </w:r>
    </w:p>
    <w:p>
      <w:r>
        <w:rPr>
          <w:b/>
        </w:rPr>
        <w:t xml:space="preserve">Kysymys 6</w:t>
      </w:r>
    </w:p>
    <w:p>
      <w:r>
        <w:t xml:space="preserve">Kuka on sanonut, että yksilön ei pitäisi voida riitauttaa hallinnollista määräystä?</w:t>
      </w:r>
    </w:p>
    <w:p>
      <w:r>
        <w:rPr>
          <w:b/>
        </w:rPr>
        <w:t xml:space="preserve">Kysymys 7</w:t>
      </w:r>
    </w:p>
    <w:p>
      <w:r>
        <w:t xml:space="preserve">Kenen Diceyn mielestä hallinto pitäisi tehdä?</w:t>
      </w:r>
    </w:p>
    <w:p>
      <w:r>
        <w:rPr>
          <w:b/>
        </w:rPr>
        <w:t xml:space="preserve">Kysymys 8</w:t>
      </w:r>
    </w:p>
    <w:p>
      <w:r>
        <w:t xml:space="preserve">Kenen oikeusvaltio muuttui kompromissin myötä 1800-luvulla?</w:t>
      </w:r>
    </w:p>
    <w:p>
      <w:r>
        <w:rPr>
          <w:b/>
        </w:rPr>
        <w:t xml:space="preserve">Teksti numero 13</w:t>
      </w:r>
    </w:p>
    <w:p>
      <w:r>
        <w:rPr>
          <w:color w:val="A9A9A9"/>
        </w:rPr>
        <w:t xml:space="preserve">James Wilson </w:t>
      </w:r>
      <w:r>
        <w:t xml:space="preserve">sanoi </w:t>
      </w:r>
      <w:r>
        <w:rPr>
          <w:color w:val="DCDCDC"/>
        </w:rPr>
        <w:t xml:space="preserve">Philadelphian yleiskokouksessa </w:t>
      </w:r>
      <w:r>
        <w:t xml:space="preserve">vuonna </w:t>
      </w:r>
      <w:r>
        <w:rPr>
          <w:color w:val="2F4F4F"/>
        </w:rPr>
        <w:t xml:space="preserve">1787</w:t>
      </w:r>
      <w:r>
        <w:t xml:space="preserve">, että "lait voivat olla epäoikeudenmukaisia, epäviisaita, vaarallisia ja tuhoisia, mutta ne eivät silti ole niin perustuslain vastaisia, että ne oikeuttaisivat tuomareita kieltäytymään niiden täytäntöönpanosta." </w:t>
      </w:r>
      <w:r>
        <w:t xml:space="preserve">George Mason oli samaa mieltä siitä, että </w:t>
      </w:r>
      <w:r>
        <w:rPr>
          <w:color w:val="556B2F"/>
        </w:rPr>
        <w:t xml:space="preserve">tuomarit </w:t>
      </w:r>
      <w:r>
        <w:t xml:space="preserve">"voivat </w:t>
      </w:r>
      <w:r>
        <w:rPr>
          <w:color w:val="6B8E23"/>
        </w:rPr>
        <w:t xml:space="preserve">julistaa perustuslain vastaisen lain mitättömäksi</w:t>
      </w:r>
      <w:r>
        <w:t xml:space="preserve">. Mutta jokaisen lain osalta, oli se sitten kuinka epäoikeudenmukainen, ahdistava tai vahingollinen tahansa, joka ei selvästi kuuluisi tämän kuvauksen piiriin, heidän olisi tuomareina pakko antaa sille vapaat kädet." </w:t>
      </w:r>
      <w:r>
        <w:rPr>
          <w:color w:val="A0522D"/>
        </w:rPr>
        <w:t xml:space="preserve">Ylituomari </w:t>
      </w:r>
      <w:r>
        <w:t xml:space="preserve">John Marshall (johon tuomari Joseph Story yhtyi) otti samanlaisen kannan vuonna 1827: </w:t>
      </w:r>
      <w:r>
        <w:rPr>
          <w:color w:val="228B22"/>
        </w:rPr>
        <w:t xml:space="preserve">"Kun sen olemassaolo lakina kielletään, sitä ei voida todistaa osoittamalla, mitkä ovat lain ominaisuudet.</w:t>
      </w:r>
      <w:r>
        <w:rPr>
          <w:color w:val="228B22"/>
        </w:rPr>
        <w:t xml:space="preserve">"</w:t>
      </w:r>
    </w:p>
    <w:p>
      <w:r>
        <w:rPr>
          <w:b/>
        </w:rPr>
        <w:t xml:space="preserve">Kysymys 0</w:t>
      </w:r>
    </w:p>
    <w:p>
      <w:r>
        <w:t xml:space="preserve">Milloin oli Philadelphian kokous?</w:t>
      </w:r>
    </w:p>
    <w:p>
      <w:r>
        <w:rPr>
          <w:b/>
        </w:rPr>
        <w:t xml:space="preserve">Kysymys 1</w:t>
      </w:r>
    </w:p>
    <w:p>
      <w:r>
        <w:t xml:space="preserve">Kuka puhui Philadelphian yleiskokouksessa siitä, että jos tuomarit eivät voi panna lakeja täytäntöön, syntyy kaaos?</w:t>
      </w:r>
    </w:p>
    <w:p>
      <w:r>
        <w:rPr>
          <w:b/>
        </w:rPr>
        <w:t xml:space="preserve">Kysymys 2</w:t>
      </w:r>
    </w:p>
    <w:p>
      <w:r>
        <w:t xml:space="preserve">Mikä oli John Marshallin titteli?</w:t>
      </w:r>
    </w:p>
    <w:p>
      <w:r>
        <w:rPr>
          <w:b/>
        </w:rPr>
        <w:t xml:space="preserve">Kysymys 3</w:t>
      </w:r>
    </w:p>
    <w:p>
      <w:r>
        <w:t xml:space="preserve">Mitä George Mason totesi, että tuomarit voivat tehdä laille?</w:t>
      </w:r>
    </w:p>
    <w:p>
      <w:r>
        <w:rPr>
          <w:b/>
        </w:rPr>
        <w:t xml:space="preserve">Kysymys 4</w:t>
      </w:r>
    </w:p>
    <w:p>
      <w:r>
        <w:t xml:space="preserve">Kuka sanoi, että lait voivat olla oikeudenmukaisia, viisaita tai vaarallisia?</w:t>
      </w:r>
    </w:p>
    <w:p>
      <w:r>
        <w:rPr>
          <w:b/>
        </w:rPr>
        <w:t xml:space="preserve">Kysymys 5</w:t>
      </w:r>
    </w:p>
    <w:p>
      <w:r>
        <w:t xml:space="preserve">Mikä konventti pidettiin 1600-luvulla?</w:t>
      </w:r>
    </w:p>
    <w:p>
      <w:r>
        <w:rPr>
          <w:b/>
        </w:rPr>
        <w:t xml:space="preserve">Kysymys 6</w:t>
      </w:r>
    </w:p>
    <w:p>
      <w:r>
        <w:t xml:space="preserve">Minkälaisen kannan päällikkötuomari Marshall otti 1700-luvulla?</w:t>
      </w:r>
    </w:p>
    <w:p>
      <w:r>
        <w:rPr>
          <w:b/>
        </w:rPr>
        <w:t xml:space="preserve">Kysymys 7</w:t>
      </w:r>
    </w:p>
    <w:p>
      <w:r>
        <w:t xml:space="preserve">Kuka George Masonin mukaan ei voinut julistaa lakia perustuslain vastaiseksi -</w:t>
      </w:r>
    </w:p>
    <w:p>
      <w:r>
        <w:rPr>
          <w:b/>
        </w:rPr>
        <w:t xml:space="preserve">Teksti numero 14</w:t>
      </w:r>
    </w:p>
    <w:p>
      <w:r>
        <w:t xml:space="preserve">Itä-Aasian kulttuureihin on vaikuttanut </w:t>
      </w:r>
      <w:r>
        <w:rPr>
          <w:color w:val="A9A9A9"/>
        </w:rPr>
        <w:t xml:space="preserve">kaksi </w:t>
      </w:r>
      <w:r>
        <w:t xml:space="preserve">koulukuntaa: </w:t>
      </w:r>
      <w:r>
        <w:rPr>
          <w:color w:val="DCDCDC"/>
        </w:rPr>
        <w:t xml:space="preserve">konfutselaisuus, </w:t>
      </w:r>
      <w:r>
        <w:t xml:space="preserve">joka kannatti hyvää hallintoa hyväntahtoisten ja hyveellisten johtajien hallitsemana, ja </w:t>
      </w:r>
      <w:r>
        <w:rPr>
          <w:color w:val="2F4F4F"/>
        </w:rPr>
        <w:t xml:space="preserve">legalismi</w:t>
      </w:r>
      <w:r>
        <w:t xml:space="preserve">, joka kannatti </w:t>
      </w:r>
      <w:r>
        <w:rPr>
          <w:color w:val="556B2F"/>
        </w:rPr>
        <w:t xml:space="preserve">lain </w:t>
      </w:r>
      <w:r>
        <w:t xml:space="preserve">tiukkaa noudattamista</w:t>
      </w:r>
      <w:r>
        <w:t xml:space="preserve">. Yhden koulukunnan vaikutus toiseen on vaihdellut vuosisatojen kuluessa. Erään tutkimuksen mukaan Itä-Aasiassa vain </w:t>
      </w:r>
      <w:r>
        <w:rPr>
          <w:color w:val="6B8E23"/>
        </w:rPr>
        <w:t xml:space="preserve">Etelä-Koreassa, Singaporessa, Japanissa, Taiwanissa ja Hongkongissa </w:t>
      </w:r>
      <w:r>
        <w:t xml:space="preserve">on yhteiskuntia, jotka ovat vahvasti sitoutuneet lakiin sidottuun valtioon. Aasian ihmisoikeuskomission jäsenen Awzar Thin mukaan </w:t>
      </w:r>
      <w:r>
        <w:t xml:space="preserve">Thaimaassa, Kambodžassa ja suurimmassa osassa Aasiaa </w:t>
      </w:r>
      <w:r>
        <w:rPr>
          <w:color w:val="A0522D"/>
        </w:rPr>
        <w:t xml:space="preserve">oikeusvaltio on </w:t>
      </w:r>
      <w:r>
        <w:rPr>
          <w:color w:val="228B22"/>
        </w:rPr>
        <w:t xml:space="preserve">heikko tai olematon</w:t>
      </w:r>
      <w:r>
        <w:t xml:space="preserve">:</w:t>
      </w:r>
    </w:p>
    <w:p>
      <w:r>
        <w:rPr>
          <w:b/>
        </w:rPr>
        <w:t xml:space="preserve">Kysymys 0</w:t>
      </w:r>
    </w:p>
    <w:p>
      <w:r>
        <w:t xml:space="preserve">Mikä itäaasialainen filosofia korosti hyveellistä johtajuutta? </w:t>
      </w:r>
    </w:p>
    <w:p>
      <w:r>
        <w:rPr>
          <w:b/>
        </w:rPr>
        <w:t xml:space="preserve">Kysymys 1</w:t>
      </w:r>
    </w:p>
    <w:p>
      <w:r>
        <w:t xml:space="preserve">Mikä itäaasialainen filosofia korosti horjumatonta sääntöjen noudattamista?</w:t>
      </w:r>
    </w:p>
    <w:p>
      <w:r>
        <w:rPr>
          <w:b/>
        </w:rPr>
        <w:t xml:space="preserve">Kysymys 2</w:t>
      </w:r>
    </w:p>
    <w:p>
      <w:r>
        <w:t xml:space="preserve">Kuinka vahva oikeusvaltio on useimmissa Aasian maissa?</w:t>
      </w:r>
    </w:p>
    <w:p>
      <w:r>
        <w:rPr>
          <w:b/>
        </w:rPr>
        <w:t xml:space="preserve">Kysymys 3</w:t>
      </w:r>
    </w:p>
    <w:p>
      <w:r>
        <w:t xml:space="preserve">Mitkä Aasian maat noudattavat tiukasti lakeja?</w:t>
      </w:r>
    </w:p>
    <w:p>
      <w:r>
        <w:rPr>
          <w:b/>
        </w:rPr>
        <w:t xml:space="preserve">Kysymys 4</w:t>
      </w:r>
    </w:p>
    <w:p>
      <w:r>
        <w:t xml:space="preserve">Kuinka monta koulukuntaa vaikuttaa Keski-Aasian kulttuureihin?</w:t>
      </w:r>
    </w:p>
    <w:p>
      <w:r>
        <w:rPr>
          <w:b/>
        </w:rPr>
        <w:t xml:space="preserve">Kysymys 5</w:t>
      </w:r>
    </w:p>
    <w:p>
      <w:r>
        <w:t xml:space="preserve">Mitä konfutselaisuus kannatti tiukasti noudattaa?</w:t>
      </w:r>
    </w:p>
    <w:p>
      <w:r>
        <w:rPr>
          <w:b/>
        </w:rPr>
        <w:t xml:space="preserve">Kysymys 6</w:t>
      </w:r>
    </w:p>
    <w:p>
      <w:r>
        <w:t xml:space="preserve">Millaista johtajaa legalismi suosii?</w:t>
      </w:r>
    </w:p>
    <w:p>
      <w:r>
        <w:rPr>
          <w:b/>
        </w:rPr>
        <w:t xml:space="preserve">Kysymys 7</w:t>
      </w:r>
    </w:p>
    <w:p>
      <w:r>
        <w:t xml:space="preserve">Mikä on heikkoa tai olematonta Etelä-Koreassa, Singaporessa, Japanissa, Taiwanissa ja Hongkongissa?</w:t>
      </w:r>
    </w:p>
    <w:p>
      <w:r>
        <w:rPr>
          <w:b/>
        </w:rPr>
        <w:t xml:space="preserve">Kysymys 8</w:t>
      </w:r>
    </w:p>
    <w:p>
      <w:r>
        <w:t xml:space="preserve">Mikä on vahvaa Thaimaassa, Kambodžassa ja suurimmassa osassa Aasiaa?</w:t>
      </w:r>
    </w:p>
    <w:p>
      <w:r>
        <w:rPr>
          <w:b/>
        </w:rPr>
        <w:t xml:space="preserve">Teksti numero 15</w:t>
      </w:r>
    </w:p>
    <w:p>
      <w:r>
        <w:rPr>
          <w:color w:val="A9A9A9"/>
        </w:rPr>
        <w:t xml:space="preserve">Kiinan ja Vietnamin </w:t>
      </w:r>
      <w:r>
        <w:t xml:space="preserve">kaltaisissa </w:t>
      </w:r>
      <w:r>
        <w:t xml:space="preserve">maissa </w:t>
      </w:r>
      <w:r>
        <w:rPr>
          <w:color w:val="DCDCDC"/>
        </w:rPr>
        <w:t xml:space="preserve">siirtyminen </w:t>
      </w:r>
      <w:r>
        <w:rPr>
          <w:color w:val="2F4F4F"/>
        </w:rPr>
        <w:t xml:space="preserve">markkinatalouteen </w:t>
      </w:r>
      <w:r>
        <w:t xml:space="preserve">on ollut merkittävä tekijä siirtymisessä kohti oikeusvaltioperiaatetta, koska oikeusvaltioperiaate on tärkeä </w:t>
      </w:r>
      <w:r>
        <w:rPr>
          <w:color w:val="556B2F"/>
        </w:rPr>
        <w:t xml:space="preserve">ulkomaisille sijoittajille </w:t>
      </w:r>
      <w:r>
        <w:rPr>
          <w:color w:val="6B8E23"/>
        </w:rPr>
        <w:t xml:space="preserve">ja taloudelliselle kehitykselle</w:t>
      </w:r>
      <w:r>
        <w:t xml:space="preserve">. On </w:t>
      </w:r>
      <w:r>
        <w:t xml:space="preserve">edelleen epäselvää, </w:t>
      </w:r>
      <w:r>
        <w:t xml:space="preserve">rajoittuuko </w:t>
      </w:r>
      <w:r>
        <w:rPr>
          <w:color w:val="A0522D"/>
        </w:rPr>
        <w:t xml:space="preserve">oikeusvaltioperiaate </w:t>
      </w:r>
      <w:r>
        <w:t xml:space="preserve">Kiinan ja Vietnamin kaltaisissa maissa kaupallisiin asioihin vai leviääkö se myös muille aloille, ja jos näin tapahtuu, parantaako tämä leviäminen </w:t>
      </w:r>
      <w:r>
        <w:rPr>
          <w:color w:val="228B22"/>
        </w:rPr>
        <w:t xml:space="preserve">demokratian ja ihmisoikeuksien </w:t>
      </w:r>
      <w:r>
        <w:t xml:space="preserve">kaltaisten arvojen näkymiä</w:t>
      </w:r>
      <w:r>
        <w:t xml:space="preserve">. </w:t>
      </w:r>
      <w:r>
        <w:t xml:space="preserve">Kiinan oikeusvaltioperiaatteesta on keskusteltu ja väitelty laajasti sekä </w:t>
      </w:r>
      <w:r>
        <w:rPr>
          <w:color w:val="191970"/>
        </w:rPr>
        <w:t xml:space="preserve">oikeusoppineiden että poliitikkojen keskuudessa</w:t>
      </w:r>
      <w:r>
        <w:t xml:space="preserve">.</w:t>
      </w:r>
    </w:p>
    <w:p>
      <w:r>
        <w:rPr>
          <w:b/>
        </w:rPr>
        <w:t xml:space="preserve">Kysymys 0</w:t>
      </w:r>
    </w:p>
    <w:p>
      <w:r>
        <w:t xml:space="preserve">Mitkä kaksi Aasian maata ovat alkaneet omaksua oikeusvaltioperiaatetta?</w:t>
      </w:r>
    </w:p>
    <w:p>
      <w:r>
        <w:rPr>
          <w:b/>
        </w:rPr>
        <w:t xml:space="preserve">Kysymys 1</w:t>
      </w:r>
    </w:p>
    <w:p>
      <w:r>
        <w:t xml:space="preserve">Mikä on vaikuttanut siihen, että Kiina ja Vietnam noudattavat oikeusvaltioperiaatetta?</w:t>
      </w:r>
    </w:p>
    <w:p>
      <w:r>
        <w:rPr>
          <w:b/>
        </w:rPr>
        <w:t xml:space="preserve">Kysymys 2</w:t>
      </w:r>
    </w:p>
    <w:p>
      <w:r>
        <w:t xml:space="preserve">Kuka keskustelee Kiinan oikeusvaltion periaatteeseen luottamisesta?</w:t>
      </w:r>
    </w:p>
    <w:p>
      <w:r>
        <w:rPr>
          <w:b/>
        </w:rPr>
        <w:t xml:space="preserve">Kysymys 3</w:t>
      </w:r>
    </w:p>
    <w:p>
      <w:r>
        <w:t xml:space="preserve">Kenelle oikeusvaltioperiaate on tärkeä Kiinan kauppasopimuksissa?</w:t>
      </w:r>
    </w:p>
    <w:p>
      <w:r>
        <w:rPr>
          <w:b/>
        </w:rPr>
        <w:t xml:space="preserve">Kysymys 4</w:t>
      </w:r>
    </w:p>
    <w:p>
      <w:r>
        <w:t xml:space="preserve">Mihin arvoihin oikeusvaltioperiaatteen noudattaminen voisi myöhemmin vaikuttaa Kiinassa?</w:t>
      </w:r>
    </w:p>
    <w:p>
      <w:r>
        <w:rPr>
          <w:b/>
        </w:rPr>
        <w:t xml:space="preserve">Kysymys 5</w:t>
      </w:r>
    </w:p>
    <w:p>
      <w:r>
        <w:t xml:space="preserve">Minkälaista taloutta oikeusvaltio on auttanut Kiinaa ja Vietnamia saavuttamaan?</w:t>
      </w:r>
    </w:p>
    <w:p>
      <w:r>
        <w:rPr>
          <w:b/>
        </w:rPr>
        <w:t xml:space="preserve">Kysymys 6</w:t>
      </w:r>
    </w:p>
    <w:p>
      <w:r>
        <w:t xml:space="preserve">Miksi oikeusvaltio ei ole tärkeä?</w:t>
      </w:r>
    </w:p>
    <w:p>
      <w:r>
        <w:rPr>
          <w:b/>
        </w:rPr>
        <w:t xml:space="preserve">Kysymys 7</w:t>
      </w:r>
    </w:p>
    <w:p>
      <w:r>
        <w:t xml:space="preserve">Mitä on jo levinnyt muille alueille Kiinassa ja Vietnamissa?</w:t>
      </w:r>
    </w:p>
    <w:p>
      <w:r>
        <w:rPr>
          <w:b/>
        </w:rPr>
        <w:t xml:space="preserve">Kysymys 8</w:t>
      </w:r>
    </w:p>
    <w:p>
      <w:r>
        <w:t xml:space="preserve">Mitkä kaksi Aasian maata ovat kieltäytyneet hyväksymästä oikeusvaltioperiaatetta?</w:t>
      </w:r>
    </w:p>
    <w:p>
      <w:r>
        <w:rPr>
          <w:b/>
        </w:rPr>
        <w:t xml:space="preserve">Teksti numero 16</w:t>
      </w:r>
    </w:p>
    <w:p>
      <w:r>
        <w:rPr>
          <w:color w:val="A9A9A9"/>
        </w:rPr>
        <w:t xml:space="preserve">Thaimaassa</w:t>
      </w:r>
      <w:r>
        <w:rPr>
          <w:color w:val="DCDCDC"/>
        </w:rPr>
        <w:t xml:space="preserve">, jossa </w:t>
      </w:r>
      <w:r>
        <w:t xml:space="preserve">on ollut perustuslaki siitä lähtien, kun absoluuttinen monarkiajärjestelmä yritettiin kaataa vuonna </w:t>
      </w:r>
      <w:r>
        <w:rPr>
          <w:color w:val="2F4F4F"/>
        </w:rPr>
        <w:t xml:space="preserve">1932</w:t>
      </w:r>
      <w:r>
        <w:t xml:space="preserve">, </w:t>
      </w:r>
      <w:r>
        <w:rPr>
          <w:color w:val="556B2F"/>
        </w:rPr>
        <w:t xml:space="preserve">oikeusvaltion periaate </w:t>
      </w:r>
      <w:r>
        <w:t xml:space="preserve">on ollut enemmänkin periaate kuin todellinen käytäntö. </w:t>
      </w:r>
      <w:r>
        <w:rPr>
          <w:color w:val="6B8E23"/>
        </w:rPr>
        <w:t xml:space="preserve">Muinaiset ennakkoluulot ja poliittiset ennakkoluulot </w:t>
      </w:r>
      <w:r>
        <w:t xml:space="preserve">ovat olleet läsnä kolmessa hallinnonhaarassa niiden perustamisvaiheessa, ja oikeutta on käsitelty muodollisesti lain mukaan, mutta todellisuudessa se on ollut lähempänä </w:t>
      </w:r>
      <w:r>
        <w:rPr>
          <w:color w:val="A0522D"/>
        </w:rPr>
        <w:t xml:space="preserve">rojalistisia </w:t>
      </w:r>
      <w:r>
        <w:rPr>
          <w:color w:val="228B22"/>
        </w:rPr>
        <w:t xml:space="preserve">periaatteita</w:t>
      </w:r>
      <w:r>
        <w:t xml:space="preserve">, joita kannatetaan edelleen 2000-luvulla.[Viitattu ] Marraskuussa 2013 Thaimaa kohtasi vielä lisää uhkia oikeusvaltioperiaatteelle, </w:t>
      </w:r>
      <w:r>
        <w:rPr>
          <w:color w:val="191970"/>
        </w:rPr>
        <w:t xml:space="preserve">kun </w:t>
      </w:r>
      <w:r>
        <w:rPr>
          <w:color w:val="8B0000"/>
        </w:rPr>
        <w:t xml:space="preserve">toimeenpaneva elin </w:t>
      </w:r>
      <w:r>
        <w:t xml:space="preserve">hylkäsi korkeimman oikeuden päätöksen senaattorien valinnasta [Viitattu ].</w:t>
      </w:r>
    </w:p>
    <w:p>
      <w:r>
        <w:rPr>
          <w:b/>
        </w:rPr>
        <w:t xml:space="preserve">Kysymys 0</w:t>
      </w:r>
    </w:p>
    <w:p>
      <w:r>
        <w:t xml:space="preserve">Missä oikeusvaltio on ollut enemmänkin teoria kuin elämäntapa? </w:t>
      </w:r>
    </w:p>
    <w:p>
      <w:r>
        <w:rPr>
          <w:b/>
        </w:rPr>
        <w:t xml:space="preserve">Kysymys 1</w:t>
      </w:r>
    </w:p>
    <w:p>
      <w:r>
        <w:t xml:space="preserve">Minkä periaatteiden mukaan Thaimaassa päätetään useimmista laeista?</w:t>
      </w:r>
    </w:p>
    <w:p>
      <w:r>
        <w:rPr>
          <w:b/>
        </w:rPr>
        <w:t xml:space="preserve">Kysymys 2</w:t>
      </w:r>
    </w:p>
    <w:p>
      <w:r>
        <w:t xml:space="preserve">Mikä hallinnonhaara hylkäsi Thaimaassa senaattorin valintaa koskevan ehdotuksen?</w:t>
      </w:r>
    </w:p>
    <w:p>
      <w:r>
        <w:rPr>
          <w:b/>
        </w:rPr>
        <w:t xml:space="preserve">Kysymys 3</w:t>
      </w:r>
    </w:p>
    <w:p>
      <w:r>
        <w:t xml:space="preserve">Milloin Thaimaa yritti ensimmäisen kerran kaataa kuninkaan johtaman hallituksensa?</w:t>
      </w:r>
    </w:p>
    <w:p>
      <w:r>
        <w:rPr>
          <w:b/>
        </w:rPr>
        <w:t xml:space="preserve">Kysymys 4</w:t>
      </w:r>
    </w:p>
    <w:p>
      <w:r>
        <w:t xml:space="preserve">Mikä haittaa perustuslain noudattamista Thaimaassa?</w:t>
      </w:r>
    </w:p>
    <w:p>
      <w:r>
        <w:rPr>
          <w:b/>
        </w:rPr>
        <w:t xml:space="preserve">Kysymys 5</w:t>
      </w:r>
    </w:p>
    <w:p>
      <w:r>
        <w:t xml:space="preserve">Millä kuningaskunnalla ei ole ollut perustuslakia vuoden 1932 jälkeen?</w:t>
      </w:r>
    </w:p>
    <w:p>
      <w:r>
        <w:rPr>
          <w:b/>
        </w:rPr>
        <w:t xml:space="preserve">Kysymys 6</w:t>
      </w:r>
    </w:p>
    <w:p>
      <w:r>
        <w:t xml:space="preserve">Mitä Thaimaassa on harjoitettu vuodesta 1932 lähtien?</w:t>
      </w:r>
    </w:p>
    <w:p>
      <w:r>
        <w:rPr>
          <w:b/>
        </w:rPr>
        <w:t xml:space="preserve">Kysymys 7</w:t>
      </w:r>
    </w:p>
    <w:p>
      <w:r>
        <w:t xml:space="preserve">Mikä on poistettu Thaimaan hallituksen kolmesta haarasta?</w:t>
      </w:r>
    </w:p>
    <w:p>
      <w:r>
        <w:rPr>
          <w:b/>
        </w:rPr>
        <w:t xml:space="preserve">Kysymys 8</w:t>
      </w:r>
    </w:p>
    <w:p>
      <w:r>
        <w:t xml:space="preserve">Mitä ei enää kannateta Thaimaassa 2000-luvulta lähtien?</w:t>
      </w:r>
    </w:p>
    <w:p>
      <w:r>
        <w:rPr>
          <w:b/>
        </w:rPr>
        <w:t xml:space="preserve">Kysymys 9</w:t>
      </w:r>
    </w:p>
    <w:p>
      <w:r>
        <w:t xml:space="preserve">Kenen päätöksen korkein oikeus hylkäsi Thaimaassa?</w:t>
      </w:r>
    </w:p>
    <w:p>
      <w:r>
        <w:rPr>
          <w:b/>
        </w:rPr>
        <w:t xml:space="preserve">Teksti numero 17</w:t>
      </w:r>
    </w:p>
    <w:p>
      <w:r>
        <w:rPr>
          <w:color w:val="A9A9A9"/>
        </w:rPr>
        <w:t xml:space="preserve">Intiaa </w:t>
      </w:r>
      <w:r>
        <w:t xml:space="preserve">on vuodesta </w:t>
      </w:r>
      <w:r>
        <w:rPr>
          <w:color w:val="DCDCDC"/>
        </w:rPr>
        <w:t xml:space="preserve">1950</w:t>
      </w:r>
      <w:r>
        <w:t xml:space="preserve"> lähtien hallinnut maailmanhistorian pisin perustuslakiteksti</w:t>
      </w:r>
      <w:r>
        <w:t xml:space="preserve">. </w:t>
      </w:r>
      <w:r>
        <w:t xml:space="preserve">Vaikka Intian perustuslaissa on ehkä haluttu säätää yksityiskohtia, jotka rajoittavat </w:t>
      </w:r>
      <w:r>
        <w:rPr>
          <w:color w:val="2F4F4F"/>
        </w:rPr>
        <w:t xml:space="preserve">tuomioistuimen harkintavaltaa</w:t>
      </w:r>
      <w:r>
        <w:t xml:space="preserve">, mitä enemmän tekstiä perustuslaissa on, sitä suuremmat mahdollisuudet oikeuslaitoksella voi olla käyttää </w:t>
      </w:r>
      <w:r>
        <w:rPr>
          <w:color w:val="556B2F"/>
        </w:rPr>
        <w:t xml:space="preserve">oikeudellista valvontaa</w:t>
      </w:r>
      <w:r>
        <w:rPr>
          <w:color w:val="6B8E23"/>
        </w:rPr>
        <w:t xml:space="preserve">. </w:t>
      </w:r>
      <w:r>
        <w:t xml:space="preserve">Intialaisen toimittajan Harish Kharen mukaan "oikeusvaltio tai pikemminkin </w:t>
      </w:r>
      <w:r>
        <w:rPr>
          <w:color w:val="A0522D"/>
        </w:rPr>
        <w:t xml:space="preserve">perustuslaki </w:t>
      </w:r>
      <w:r>
        <w:t xml:space="preserve">[on] vaarassa syrjäytyä </w:t>
      </w:r>
      <w:r>
        <w:rPr>
          <w:color w:val="228B22"/>
        </w:rPr>
        <w:t xml:space="preserve">tuomareiden vallasta</w:t>
      </w:r>
      <w:r>
        <w:t xml:space="preserve">".</w:t>
      </w:r>
    </w:p>
    <w:p>
      <w:r>
        <w:rPr>
          <w:b/>
        </w:rPr>
        <w:t xml:space="preserve">Kysymys 0</w:t>
      </w:r>
    </w:p>
    <w:p>
      <w:r>
        <w:t xml:space="preserve">Millä maalla on pisin perustuslaki?</w:t>
      </w:r>
    </w:p>
    <w:p>
      <w:r>
        <w:rPr>
          <w:b/>
        </w:rPr>
        <w:t xml:space="preserve">Kysymys 1</w:t>
      </w:r>
    </w:p>
    <w:p>
      <w:r>
        <w:t xml:space="preserve">Minä vuonna Intian perustuslaki laadittiin?</w:t>
      </w:r>
    </w:p>
    <w:p>
      <w:r>
        <w:rPr>
          <w:b/>
        </w:rPr>
        <w:t xml:space="preserve">Kysymys 2</w:t>
      </w:r>
    </w:p>
    <w:p>
      <w:r>
        <w:t xml:space="preserve">Millä maalla on pisin perustuslaki?</w:t>
      </w:r>
    </w:p>
    <w:p>
      <w:r>
        <w:rPr>
          <w:b/>
        </w:rPr>
        <w:t xml:space="preserve">Kysymys 3</w:t>
      </w:r>
    </w:p>
    <w:p>
      <w:r>
        <w:t xml:space="preserve">Thaimaassa perustuslain pituus vaikuttaa tuomareiden mahdollisuuksiin käyttää mitä?</w:t>
      </w:r>
    </w:p>
    <w:p>
      <w:r>
        <w:rPr>
          <w:b/>
        </w:rPr>
        <w:t xml:space="preserve">Kysymys 4</w:t>
      </w:r>
    </w:p>
    <w:p>
      <w:r>
        <w:t xml:space="preserve">Mikä on asemassa, jossa oikeusvaltio voi hallita Thaimaata?</w:t>
      </w:r>
    </w:p>
    <w:p>
      <w:r>
        <w:rPr>
          <w:b/>
        </w:rPr>
        <w:t xml:space="preserve">Kysymys 5</w:t>
      </w:r>
    </w:p>
    <w:p>
      <w:r>
        <w:t xml:space="preserve">Millä maalla on pisin perustuslaillinen hallinto?</w:t>
      </w:r>
    </w:p>
    <w:p>
      <w:r>
        <w:rPr>
          <w:b/>
        </w:rPr>
        <w:t xml:space="preserve">Kysymys 6</w:t>
      </w:r>
    </w:p>
    <w:p>
      <w:r>
        <w:t xml:space="preserve">Millä maalla oli perustuslaki vuoteen 1950 asti?</w:t>
      </w:r>
    </w:p>
    <w:p>
      <w:r>
        <w:rPr>
          <w:b/>
        </w:rPr>
        <w:t xml:space="preserve">Kysymys 7</w:t>
      </w:r>
    </w:p>
    <w:p>
      <w:r>
        <w:t xml:space="preserve">Minkälaisia tarkistuksia pitkät perustuslait estävät?</w:t>
      </w:r>
    </w:p>
    <w:p>
      <w:r>
        <w:rPr>
          <w:b/>
        </w:rPr>
        <w:t xml:space="preserve">Kysymys 8</w:t>
      </w:r>
    </w:p>
    <w:p>
      <w:r>
        <w:t xml:space="preserve">Minkälaista harkintavaltaa Intian perustuslain oli tarkoitus edistää?</w:t>
      </w:r>
    </w:p>
    <w:p>
      <w:r>
        <w:rPr>
          <w:b/>
        </w:rPr>
        <w:t xml:space="preserve">Kysymys 9</w:t>
      </w:r>
    </w:p>
    <w:p>
      <w:r>
        <w:t xml:space="preserve">Mikä uhkaa korvata tuomareiden roolin?</w:t>
      </w:r>
    </w:p>
    <w:p>
      <w:r>
        <w:rPr>
          <w:b/>
        </w:rPr>
        <w:t xml:space="preserve">Teksti numero 18</w:t>
      </w:r>
    </w:p>
    <w:p>
      <w:r>
        <w:rPr>
          <w:color w:val="A9A9A9"/>
        </w:rPr>
        <w:t xml:space="preserve">Vuonna</w:t>
      </w:r>
      <w:r>
        <w:t xml:space="preserve"> 1959 </w:t>
      </w:r>
      <w:r>
        <w:t xml:space="preserve">New Delhissä kokoontunut </w:t>
      </w:r>
      <w:r>
        <w:t xml:space="preserve">kansainvälinen kokous, </w:t>
      </w:r>
      <w:r>
        <w:rPr>
          <w:color w:val="2F4F4F"/>
        </w:rPr>
        <w:t xml:space="preserve">johon</w:t>
      </w:r>
      <w:r>
        <w:t xml:space="preserve"> kuului yli </w:t>
      </w:r>
      <w:r>
        <w:rPr>
          <w:color w:val="DCDCDC"/>
        </w:rPr>
        <w:t xml:space="preserve">185 </w:t>
      </w:r>
      <w:r>
        <w:t xml:space="preserve">tuomaria, lakimiestä ja oikeustieteen professoria 53 maasta, </w:t>
      </w:r>
      <w:r>
        <w:t xml:space="preserve">antoi julistuksen oikeusvaltioperiaatteen perusperiaatteesta. Tämä oli </w:t>
      </w:r>
      <w:r>
        <w:rPr>
          <w:color w:val="6B8E23"/>
        </w:rPr>
        <w:t xml:space="preserve">Delhin julistus</w:t>
      </w:r>
      <w:r>
        <w:t xml:space="preserve">. </w:t>
      </w:r>
      <w:r>
        <w:t xml:space="preserve">He julistivat, että </w:t>
      </w:r>
      <w:r>
        <w:rPr>
          <w:color w:val="A0522D"/>
        </w:rPr>
        <w:t xml:space="preserve">oikeusvaltio </w:t>
      </w:r>
      <w:r>
        <w:t xml:space="preserve">edellyttää tiettyjä oikeuksia ja vapauksia, riippumatonta oikeuslaitosta ja ihmisarvoa </w:t>
      </w:r>
      <w:r>
        <w:t xml:space="preserve">edistäviä </w:t>
      </w:r>
      <w:r>
        <w:rPr>
          <w:color w:val="228B22"/>
        </w:rPr>
        <w:t xml:space="preserve">sosiaalisia, taloudellisia ja kulttuurisia </w:t>
      </w:r>
      <w:r>
        <w:t xml:space="preserve">olosuhteita. </w:t>
      </w:r>
      <w:r>
        <w:rPr>
          <w:color w:val="191970"/>
        </w:rPr>
        <w:t xml:space="preserve">Delhin julistuksessa </w:t>
      </w:r>
      <w:r>
        <w:t xml:space="preserve">ei kuitenkaan viitattu siihen, että oikeusvaltio edellyttäisi, että lainsäädäntövaltaa on voitava valvoa oikeudellisesti.</w:t>
      </w:r>
    </w:p>
    <w:p>
      <w:r>
        <w:rPr>
          <w:b/>
        </w:rPr>
        <w:t xml:space="preserve">Kysymys 0</w:t>
      </w:r>
    </w:p>
    <w:p>
      <w:r>
        <w:t xml:space="preserve">Milloin Delhin julistus annettiin?</w:t>
      </w:r>
    </w:p>
    <w:p>
      <w:r>
        <w:rPr>
          <w:b/>
        </w:rPr>
        <w:t xml:space="preserve">Kysymys 1</w:t>
      </w:r>
    </w:p>
    <w:p>
      <w:r>
        <w:t xml:space="preserve">Kuinka monta tuomaria osallistui Delhin julistukseen?</w:t>
      </w:r>
    </w:p>
    <w:p>
      <w:r>
        <w:rPr>
          <w:b/>
        </w:rPr>
        <w:t xml:space="preserve">Kysymys 2</w:t>
      </w:r>
    </w:p>
    <w:p>
      <w:r>
        <w:t xml:space="preserve">Mikä Delhin julistuksen mukaan antaa tietyt oikeudet ja vapaudet?</w:t>
      </w:r>
    </w:p>
    <w:p>
      <w:r>
        <w:rPr>
          <w:b/>
        </w:rPr>
        <w:t xml:space="preserve">Kysymys 3</w:t>
      </w:r>
    </w:p>
    <w:p>
      <w:r>
        <w:t xml:space="preserve">Millaisia edellytyksiä ihmisarvo edellyttää Delhin julistuksen mukaan?</w:t>
      </w:r>
    </w:p>
    <w:p>
      <w:r>
        <w:rPr>
          <w:b/>
        </w:rPr>
        <w:t xml:space="preserve">Kysymys 4</w:t>
      </w:r>
    </w:p>
    <w:p>
      <w:r>
        <w:t xml:space="preserve">Kuka antoi julistuksen oikeusvaltion periaatteesta 1800-luvulla?</w:t>
      </w:r>
    </w:p>
    <w:p>
      <w:r>
        <w:rPr>
          <w:b/>
        </w:rPr>
        <w:t xml:space="preserve">Kysymys 5</w:t>
      </w:r>
    </w:p>
    <w:p>
      <w:r>
        <w:t xml:space="preserve">Missä julistuksessa todettiin, että oikeusvaltion periaatetta sovelletaan tiettyihin oikeuksiin ja vapauksiin?</w:t>
      </w:r>
    </w:p>
    <w:p>
      <w:r>
        <w:rPr>
          <w:b/>
        </w:rPr>
        <w:t xml:space="preserve">Kysymys 6</w:t>
      </w:r>
    </w:p>
    <w:p>
      <w:r>
        <w:t xml:space="preserve">Mikä viittaa siihen, että oikeusvaltio edellyttää lainsäädäntövaltaa?</w:t>
      </w:r>
    </w:p>
    <w:p>
      <w:r>
        <w:rPr>
          <w:b/>
        </w:rPr>
        <w:t xml:space="preserve">Kysymys 7</w:t>
      </w:r>
    </w:p>
    <w:p>
      <w:r>
        <w:t xml:space="preserve">Missä komissiossa on viisikymmentäkolme jäsentä?</w:t>
      </w:r>
    </w:p>
    <w:p>
      <w:r>
        <w:rPr>
          <w:b/>
        </w:rPr>
        <w:t xml:space="preserve">Teksti numero 19</w:t>
      </w:r>
    </w:p>
    <w:p>
      <w:r>
        <w:rPr>
          <w:color w:val="A9A9A9"/>
        </w:rPr>
        <w:t xml:space="preserve">Yleiskokous </w:t>
      </w:r>
      <w:r>
        <w:t xml:space="preserve">on käsitellyt oikeusvaltioperiaatetta esityslistalla vuodesta </w:t>
      </w:r>
      <w:r>
        <w:rPr>
          <w:color w:val="DCDCDC"/>
        </w:rPr>
        <w:t xml:space="preserve">1992 </w:t>
      </w:r>
      <w:r>
        <w:t xml:space="preserve">lähtien</w:t>
      </w:r>
      <w:r>
        <w:t xml:space="preserve">, ja vuodesta </w:t>
      </w:r>
      <w:r>
        <w:rPr>
          <w:color w:val="2F4F4F"/>
        </w:rPr>
        <w:t xml:space="preserve">2006</w:t>
      </w:r>
      <w:r>
        <w:t xml:space="preserve"> lähtien kiinnostus on lisääntynyt</w:t>
      </w:r>
      <w:r>
        <w:t xml:space="preserve">, ja se on hyväksynyt päätöslauselmia kolmessa viimeisimmässä istunnossaan. </w:t>
      </w:r>
      <w:r>
        <w:rPr>
          <w:color w:val="556B2F"/>
        </w:rPr>
        <w:t xml:space="preserve">Turvallisuusneuvosto </w:t>
      </w:r>
      <w:r>
        <w:t xml:space="preserve">on käynyt useita oikeusvaltion periaatetta koskevia teemakeskusteluja ja antanut päätöslauselmia, joissa korostetaan näiden kysymysten merkitystä naisten, rauhan ja turvallisuuden, lasten aseman aseellisissa selkkauksissa ja siviilien suojelun yhteydessä aseellisissa selkkauksissa. </w:t>
      </w:r>
      <w:r>
        <w:t xml:space="preserve">Myös </w:t>
      </w:r>
      <w:r>
        <w:rPr>
          <w:color w:val="6B8E23"/>
        </w:rPr>
        <w:t xml:space="preserve">rauhanrakennuskomissio </w:t>
      </w:r>
      <w:r>
        <w:t xml:space="preserve">on säännöllisesti käsitellyt oikeusvaltiokysymyksiä asialistallaan olevien maiden osalta. </w:t>
      </w:r>
      <w:r>
        <w:t xml:space="preserve">Myös Wienin julistuksessa ja toimintaohjelmassa edellytetään, että oikeusvaltioperiaate sisällytetään </w:t>
      </w:r>
      <w:r>
        <w:rPr>
          <w:color w:val="A0522D"/>
        </w:rPr>
        <w:t xml:space="preserve">ihmisoikeuskoulutukseen</w:t>
      </w:r>
      <w:r>
        <w:t xml:space="preserve">.</w:t>
      </w:r>
    </w:p>
    <w:p>
      <w:r>
        <w:rPr>
          <w:b/>
        </w:rPr>
        <w:t xml:space="preserve">Kysymys 0</w:t>
      </w:r>
    </w:p>
    <w:p>
      <w:r>
        <w:t xml:space="preserve">Milloin oikeusvaltioperiaatteesta tulee yleiskokouksen esityslistan kohta?</w:t>
      </w:r>
    </w:p>
    <w:p>
      <w:r>
        <w:rPr>
          <w:b/>
        </w:rPr>
        <w:t xml:space="preserve">Kysymys 1</w:t>
      </w:r>
    </w:p>
    <w:p>
      <w:r>
        <w:t xml:space="preserve">Mikä järjestö väittelee oikeusvaltion periaatteesta?</w:t>
      </w:r>
    </w:p>
    <w:p>
      <w:r>
        <w:rPr>
          <w:b/>
        </w:rPr>
        <w:t xml:space="preserve">Kysymys 2</w:t>
      </w:r>
    </w:p>
    <w:p>
      <w:r>
        <w:t xml:space="preserve">Mikä järjestö kokoontuu keskustelemaan ja määrittelemään maat, joita oikeusvaltio pitää?</w:t>
      </w:r>
    </w:p>
    <w:p>
      <w:r>
        <w:rPr>
          <w:b/>
        </w:rPr>
        <w:t xml:space="preserve">Kysymys 3</w:t>
      </w:r>
    </w:p>
    <w:p>
      <w:r>
        <w:t xml:space="preserve">Missä Wienin julistuksessa ja toimintaohjelmassa edellytetään oikeusvaltioperiaatteen käyttöä?</w:t>
      </w:r>
    </w:p>
    <w:p>
      <w:r>
        <w:rPr>
          <w:b/>
        </w:rPr>
        <w:t xml:space="preserve">Kysymys 4</w:t>
      </w:r>
    </w:p>
    <w:p>
      <w:r>
        <w:t xml:space="preserve">Minä vuonna yleiskokouksessa heräsi kiinnostus oikeusvaltioperiaatetta kohtaan?</w:t>
      </w:r>
    </w:p>
    <w:p>
      <w:r>
        <w:rPr>
          <w:b/>
        </w:rPr>
        <w:t xml:space="preserve">Kysymys 5</w:t>
      </w:r>
    </w:p>
    <w:p>
      <w:r>
        <w:t xml:space="preserve">Kuka on pitänyt oikeusvaltion periaatetta asialistalla jo ennen vuotta 1992?</w:t>
      </w:r>
    </w:p>
    <w:p>
      <w:r>
        <w:rPr>
          <w:b/>
        </w:rPr>
        <w:t xml:space="preserve">Kysymys 6</w:t>
      </w:r>
    </w:p>
    <w:p>
      <w:r>
        <w:t xml:space="preserve">Kuka kiinnostui oikeusvaltiosta uudelleen vuonna 1992?</w:t>
      </w:r>
    </w:p>
    <w:p>
      <w:r>
        <w:rPr>
          <w:b/>
        </w:rPr>
        <w:t xml:space="preserve">Kysymys 7</w:t>
      </w:r>
    </w:p>
    <w:p>
      <w:r>
        <w:t xml:space="preserve">Kuka on vastustanut oikeusvaltiota useissa keskusteluissa?</w:t>
      </w:r>
    </w:p>
    <w:p>
      <w:r>
        <w:rPr>
          <w:b/>
        </w:rPr>
        <w:t xml:space="preserve">Kysymys 8</w:t>
      </w:r>
    </w:p>
    <w:p>
      <w:r>
        <w:t xml:space="preserve">Väitettiinkö sotilaiden rakkaudellisesta suojelusta sodan aikana?</w:t>
      </w:r>
    </w:p>
    <w:p>
      <w:r>
        <w:rPr>
          <w:b/>
        </w:rPr>
        <w:t xml:space="preserve">Teksti numero 20</w:t>
      </w:r>
    </w:p>
    <w:p>
      <w:r>
        <w:rPr>
          <w:color w:val="A9A9A9"/>
        </w:rPr>
        <w:t xml:space="preserve">Kansainvälinen kehitysoikeusjärjestö </w:t>
      </w:r>
      <w:r>
        <w:t xml:space="preserve">(IDLO) on hallitustenvälinen järjestö, joka keskittyy oikeusvaltioperiaatteen ja kehityksen edistämiseen. Se pyrkii antamaan ihmisille ja yhteisöille mahdollisuuden vaatia oikeuksiaan ja antaa hallituksille tietotaitoa niiden toteuttamiseksi. Se tukee </w:t>
      </w:r>
      <w:r>
        <w:rPr>
          <w:color w:val="DCDCDC"/>
        </w:rPr>
        <w:t xml:space="preserve">kehittyviä talouksia ja keskituloisia </w:t>
      </w:r>
      <w:r>
        <w:t xml:space="preserve">maita </w:t>
      </w:r>
      <w:r>
        <w:rPr>
          <w:color w:val="2F4F4F"/>
        </w:rPr>
        <w:t xml:space="preserve">vahvistamaan oikeudellisia valmiuksiaan ja oikeusvaltion puitteita kestävän kehityksen ja taloudellisten mahdollisuuksien edistämiseksi. </w:t>
      </w:r>
      <w:r>
        <w:t xml:space="preserve">Se on ainoa hallitustenvälinen järjestö, jolla on yksinomainen mandaatti edistää oikeusvaltioperiaatetta, ja sillä on kokemusta työskentelystä </w:t>
      </w:r>
      <w:r>
        <w:rPr>
          <w:color w:val="556B2F"/>
        </w:rPr>
        <w:t xml:space="preserve">yli 170 </w:t>
      </w:r>
      <w:r>
        <w:t xml:space="preserve">maassa eri puolilla maailmaa</w:t>
      </w:r>
      <w:r>
        <w:t xml:space="preserve">.</w:t>
      </w:r>
    </w:p>
    <w:p>
      <w:r>
        <w:rPr>
          <w:b/>
        </w:rPr>
        <w:t xml:space="preserve">Kysymys 0</w:t>
      </w:r>
    </w:p>
    <w:p>
      <w:r>
        <w:t xml:space="preserve">Mikä järjestö työskentelee oikeusvaltion periaatteiden ymmärtämisen ja noudattamisen edistämiseksi?</w:t>
      </w:r>
    </w:p>
    <w:p>
      <w:r>
        <w:rPr>
          <w:b/>
        </w:rPr>
        <w:t xml:space="preserve">Kysymys 1</w:t>
      </w:r>
    </w:p>
    <w:p>
      <w:r>
        <w:t xml:space="preserve">Minkälaisten talouksien auttamiseen IDLO keskittyy?</w:t>
      </w:r>
    </w:p>
    <w:p>
      <w:r>
        <w:rPr>
          <w:b/>
        </w:rPr>
        <w:t xml:space="preserve">Kysymys 2</w:t>
      </w:r>
    </w:p>
    <w:p>
      <w:r>
        <w:t xml:space="preserve">Kuinka monen maan kanssa IDLO tekee yhteistyötä?</w:t>
      </w:r>
    </w:p>
    <w:p>
      <w:r>
        <w:rPr>
          <w:b/>
        </w:rPr>
        <w:t xml:space="preserve">Kysymys 3</w:t>
      </w:r>
    </w:p>
    <w:p>
      <w:r>
        <w:t xml:space="preserve">Mikä järjestö keskittyy oikeusvaltioperiaatteen tutkimiseen?</w:t>
      </w:r>
    </w:p>
    <w:p>
      <w:r>
        <w:rPr>
          <w:b/>
        </w:rPr>
        <w:t xml:space="preserve">Kysymys 4</w:t>
      </w:r>
    </w:p>
    <w:p>
      <w:r>
        <w:t xml:space="preserve">Kuka keskittyy hallitusten valtuuttamiseen laatimaan lakeja?</w:t>
      </w:r>
    </w:p>
    <w:p>
      <w:r>
        <w:rPr>
          <w:b/>
        </w:rPr>
        <w:t xml:space="preserve">Kysymys 5</w:t>
      </w:r>
    </w:p>
    <w:p>
      <w:r>
        <w:t xml:space="preserve">Mitä kolmannen maailman maita kannustetaan tekemään?</w:t>
      </w:r>
    </w:p>
    <w:p>
      <w:r>
        <w:rPr>
          <w:b/>
        </w:rPr>
        <w:t xml:space="preserve">Kysymys 6</w:t>
      </w:r>
    </w:p>
    <w:p>
      <w:r>
        <w:t xml:space="preserve">Mikä on ainoa päätteellinen organisaatio, jolla on valtuudet valvoa oikeusvaltioperiaatteen noudattamista?</w:t>
      </w:r>
    </w:p>
    <w:p>
      <w:r>
        <w:rPr>
          <w:b/>
        </w:rPr>
        <w:t xml:space="preserve">Teksti numero 21</w:t>
      </w:r>
    </w:p>
    <w:p>
      <w:r>
        <w:t xml:space="preserve">Yksi tärkeä osa oikeusvaltioaloitteita on tutkia ja analysoida oikeusvaltioperiaatteen vaikutusta </w:t>
      </w:r>
      <w:r>
        <w:rPr>
          <w:color w:val="A9A9A9"/>
        </w:rPr>
        <w:t xml:space="preserve">talouskehitykseen</w:t>
      </w:r>
      <w:r>
        <w:rPr>
          <w:color w:val="DCDCDC"/>
        </w:rPr>
        <w:t xml:space="preserve">.</w:t>
      </w:r>
      <w:r>
        <w:t xml:space="preserve"> Oikeusvaltioperiaatteeseen perustuva liike ei voi olla täysin menestyksekäs siirtymäkauden maissa ja kehitysmaissa ilman vastausta kysymykseen: vaikuttaako oikeusvaltioperiaate taloudelliseen kehitykseen vai ei? </w:t>
      </w:r>
      <w:r>
        <w:rPr>
          <w:color w:val="2F4F4F"/>
        </w:rPr>
        <w:t xml:space="preserve">Perustuslaillinen taloustiede </w:t>
      </w:r>
      <w:r>
        <w:t xml:space="preserve">tutkii taloudellisten ja rahoituspäätösten yhteensopivuutta olemassa olevien perustuslaillisten oikeudellisten puitteiden kanssa, ja tällaisiin puitteisiin kuuluvat myös valtion menot oikeuslaitokselle, joka monissa siirtymäkauden maissa ja kehitysmaissa on täysin </w:t>
      </w:r>
      <w:r>
        <w:rPr>
          <w:color w:val="556B2F"/>
        </w:rPr>
        <w:t xml:space="preserve">toimeenpanovallan </w:t>
      </w:r>
      <w:r>
        <w:t xml:space="preserve">valvonnassa</w:t>
      </w:r>
      <w:r>
        <w:t xml:space="preserve">. </w:t>
      </w:r>
      <w:r>
        <w:t xml:space="preserve">On hyödyllistä erottaa toisistaan kaksi oikeuslaitoksen korruptiotapaa: </w:t>
      </w:r>
      <w:r>
        <w:rPr>
          <w:color w:val="6B8E23"/>
        </w:rPr>
        <w:t xml:space="preserve">toimeenpanovallan </w:t>
      </w:r>
      <w:r>
        <w:t xml:space="preserve">harjoittama korruptio ja </w:t>
      </w:r>
      <w:r>
        <w:rPr>
          <w:color w:val="A0522D"/>
        </w:rPr>
        <w:t xml:space="preserve">yksityisten toimijoiden harjoittama </w:t>
      </w:r>
      <w:r>
        <w:t xml:space="preserve">korruptio</w:t>
      </w:r>
      <w:r>
        <w:t xml:space="preserve">.</w:t>
      </w:r>
    </w:p>
    <w:p>
      <w:r>
        <w:rPr>
          <w:b/>
        </w:rPr>
        <w:t xml:space="preserve">Kysymys 0</w:t>
      </w:r>
    </w:p>
    <w:p>
      <w:r>
        <w:t xml:space="preserve">Oikeusvaltion vaikutus siihen, mitä tutkitaan tarkasti?</w:t>
      </w:r>
    </w:p>
    <w:p>
      <w:r>
        <w:rPr>
          <w:b/>
        </w:rPr>
        <w:t xml:space="preserve">Kysymys 1</w:t>
      </w:r>
    </w:p>
    <w:p>
      <w:r>
        <w:t xml:space="preserve">Mikä oppi pyrkii tutkimaan sääntöjä ja niiden suhdetta talouteen?</w:t>
      </w:r>
    </w:p>
    <w:p>
      <w:r>
        <w:rPr>
          <w:b/>
        </w:rPr>
        <w:t xml:space="preserve">Kysymys 2</w:t>
      </w:r>
    </w:p>
    <w:p>
      <w:r>
        <w:t xml:space="preserve">Millä hallinnonalalla korruptiota tutkitaan?</w:t>
      </w:r>
    </w:p>
    <w:p>
      <w:r>
        <w:rPr>
          <w:b/>
        </w:rPr>
        <w:t xml:space="preserve">Kysymys 3</w:t>
      </w:r>
    </w:p>
    <w:p>
      <w:r>
        <w:t xml:space="preserve">Kuka tekee kehitysmaissa suurimman osan menopäätöksistä?</w:t>
      </w:r>
    </w:p>
    <w:p>
      <w:r>
        <w:rPr>
          <w:b/>
        </w:rPr>
        <w:t xml:space="preserve">Kysymys 4</w:t>
      </w:r>
    </w:p>
    <w:p>
      <w:r>
        <w:t xml:space="preserve">Mikä on termi yksityishenkilöiden harjoittamalle korruptiolle?</w:t>
      </w:r>
    </w:p>
    <w:p>
      <w:r>
        <w:rPr>
          <w:b/>
        </w:rPr>
        <w:t xml:space="preserve">Kysymys 5</w:t>
      </w:r>
    </w:p>
    <w:p>
      <w:r>
        <w:t xml:space="preserve">Millaiseen kehitykseen oikeusvaltio ei vaikuta?</w:t>
      </w:r>
    </w:p>
    <w:p>
      <w:r>
        <w:rPr>
          <w:b/>
        </w:rPr>
        <w:t xml:space="preserve">Kysymys 6</w:t>
      </w:r>
    </w:p>
    <w:p>
      <w:r>
        <w:t xml:space="preserve">Mitä lääkärintutkintosääntöjä suhteissanne hallitukseen sovelletaan?</w:t>
      </w:r>
    </w:p>
    <w:p>
      <w:r>
        <w:rPr>
          <w:b/>
        </w:rPr>
        <w:t xml:space="preserve">Kysymys 7</w:t>
      </w:r>
    </w:p>
    <w:p>
      <w:r>
        <w:t xml:space="preserve">Mitä on tämä taloustieteen ja taloudellisten päätösten tutkiminen laista riippumatta?</w:t>
      </w:r>
    </w:p>
    <w:p>
      <w:r>
        <w:rPr>
          <w:b/>
        </w:rPr>
        <w:t xml:space="preserve">Teksti numero 22</w:t>
      </w:r>
    </w:p>
    <w:p>
      <w:r>
        <w:t xml:space="preserve">Oikeusvaltioperiaatteella on erityisen tärkeä </w:t>
      </w:r>
      <w:r>
        <w:rPr>
          <w:color w:val="A9A9A9"/>
        </w:rPr>
        <w:t xml:space="preserve">vaikutus </w:t>
      </w:r>
      <w:r>
        <w:rPr>
          <w:color w:val="A9A9A9"/>
        </w:rPr>
        <w:t xml:space="preserve">kehitysmaiden</w:t>
      </w:r>
      <w:r>
        <w:rPr>
          <w:color w:val="DCDCDC"/>
        </w:rPr>
        <w:t xml:space="preserve"> ja siirtymävaiheen </w:t>
      </w:r>
      <w:r>
        <w:rPr>
          <w:color w:val="A9A9A9"/>
        </w:rPr>
        <w:t xml:space="preserve">maiden talouskehitykseen. </w:t>
      </w:r>
      <w:r>
        <w:t xml:space="preserve">Tähän mennessä termiä </w:t>
      </w:r>
      <w:r>
        <w:rPr>
          <w:color w:val="2F4F4F"/>
        </w:rPr>
        <w:t xml:space="preserve">"oikeusvaltio" </w:t>
      </w:r>
      <w:r>
        <w:t xml:space="preserve">on käytetty lähinnä </w:t>
      </w:r>
      <w:r>
        <w:rPr>
          <w:color w:val="556B2F"/>
        </w:rPr>
        <w:t xml:space="preserve">englanninkielisissä maissa, eikä </w:t>
      </w:r>
      <w:r>
        <w:t xml:space="preserve">se ole </w:t>
      </w:r>
      <w:r>
        <w:rPr>
          <w:color w:val="6B8E23"/>
        </w:rPr>
        <w:t xml:space="preserve">vielä täysin selvä </w:t>
      </w:r>
      <w:r>
        <w:t xml:space="preserve">edes sellaisten vakiintuneiden demokratioiden osalta kuin esimerkiksi </w:t>
      </w:r>
      <w:r>
        <w:rPr>
          <w:color w:val="A0522D"/>
        </w:rPr>
        <w:t xml:space="preserve">Ruotsi, Tanska, Ranska, Saksa tai Japani</w:t>
      </w:r>
      <w:r>
        <w:t xml:space="preserve">. </w:t>
      </w:r>
      <w:r>
        <w:rPr>
          <w:color w:val="228B22"/>
        </w:rPr>
        <w:t xml:space="preserve">Yhteinen kieli </w:t>
      </w:r>
      <w:r>
        <w:t xml:space="preserve">common law- ja civil law -maiden juristien sekä kehittyneiden ja kehittyvien maiden oikeusyhteisöjen välillä on ratkaisevan tärkeää </w:t>
      </w:r>
      <w:r>
        <w:rPr>
          <w:color w:val="191970"/>
        </w:rPr>
        <w:t xml:space="preserve">oikeusvaltioperiaatteen ja reaalitalouden välisten yhteyksien tutkimisen kannalta.</w:t>
      </w:r>
    </w:p>
    <w:p>
      <w:r>
        <w:rPr>
          <w:b/>
        </w:rPr>
        <w:t xml:space="preserve">Kysymys 0</w:t>
      </w:r>
    </w:p>
    <w:p>
      <w:r>
        <w:t xml:space="preserve">Mitä kieltä puhutaan useimmissa oikeusvaltioissa?</w:t>
      </w:r>
    </w:p>
    <w:p>
      <w:r>
        <w:rPr>
          <w:b/>
        </w:rPr>
        <w:t xml:space="preserve">Kysymys 1</w:t>
      </w:r>
    </w:p>
    <w:p>
      <w:r>
        <w:t xml:space="preserve">Minkälaisissa maissa oikeusvaltio on tärkeä talouden kannalta?</w:t>
      </w:r>
    </w:p>
    <w:p>
      <w:r>
        <w:rPr>
          <w:b/>
        </w:rPr>
        <w:t xml:space="preserve">Kysymys 2</w:t>
      </w:r>
    </w:p>
    <w:p>
      <w:r>
        <w:t xml:space="preserve">Mitä kutsutaan oikeusvaltioksi muissa kuin englanninkielisissä maissa?</w:t>
      </w:r>
    </w:p>
    <w:p>
      <w:r>
        <w:rPr>
          <w:b/>
        </w:rPr>
        <w:t xml:space="preserve">Kysymys 3</w:t>
      </w:r>
    </w:p>
    <w:p>
      <w:r>
        <w:t xml:space="preserve">Missä muissa maissa demokratia on menestynyt?</w:t>
      </w:r>
    </w:p>
    <w:p>
      <w:r>
        <w:rPr>
          <w:b/>
        </w:rPr>
        <w:t xml:space="preserve">Kysymys 4</w:t>
      </w:r>
    </w:p>
    <w:p>
      <w:r>
        <w:t xml:space="preserve">Mikä on ratkaisevan tärkeää sääntöjä, lakeja ja taloutta koskevan keskustelun kannalta?</w:t>
      </w:r>
    </w:p>
    <w:p>
      <w:r>
        <w:rPr>
          <w:b/>
        </w:rPr>
        <w:t xml:space="preserve">Kysymys 5</w:t>
      </w:r>
    </w:p>
    <w:p>
      <w:r>
        <w:t xml:space="preserve">Missä oikeusvaltio on vähiten tärkeä?</w:t>
      </w:r>
    </w:p>
    <w:p>
      <w:r>
        <w:rPr>
          <w:b/>
        </w:rPr>
        <w:t xml:space="preserve">Kysymys 6</w:t>
      </w:r>
    </w:p>
    <w:p>
      <w:r>
        <w:t xml:space="preserve">Mitä termiä käytetään pääasiassa muissa kuin englanninkielisissä maissa?</w:t>
      </w:r>
    </w:p>
    <w:p>
      <w:r>
        <w:rPr>
          <w:b/>
        </w:rPr>
        <w:t xml:space="preserve">Kysymys 7</w:t>
      </w:r>
    </w:p>
    <w:p>
      <w:r>
        <w:t xml:space="preserve">Millaisissa vakiintuneissa demokratioissa on selkeä käsitys lain roolista?</w:t>
      </w:r>
    </w:p>
    <w:p>
      <w:r>
        <w:rPr>
          <w:b/>
        </w:rPr>
        <w:t xml:space="preserve">Kysymys 8</w:t>
      </w:r>
    </w:p>
    <w:p>
      <w:r>
        <w:t xml:space="preserve">Miksi yhteinen kieli ei ole tärkeä?</w:t>
      </w:r>
    </w:p>
    <w:p>
      <w:r>
        <w:rPr>
          <w:b/>
        </w:rPr>
        <w:t xml:space="preserve">Teksti numero 23</w:t>
      </w:r>
    </w:p>
    <w:p>
      <w:r>
        <w:rPr>
          <w:color w:val="A9A9A9"/>
        </w:rPr>
        <w:t xml:space="preserve">Taloustieteilijä </w:t>
      </w:r>
      <w:r>
        <w:rPr>
          <w:color w:val="DCDCDC"/>
        </w:rPr>
        <w:t xml:space="preserve">F. A. Hayek </w:t>
      </w:r>
      <w:r>
        <w:t xml:space="preserve">analysoi, miten oikeusvaltio voisi olla hyödyksi vapaille markkinoille. Hayek ehdotti, että oikeusvaltiossa yksilöt voisivat tehdä viisaita investointeja ja tulevaisuudensuunnitelmia </w:t>
      </w:r>
      <w:r>
        <w:rPr>
          <w:color w:val="2F4F4F"/>
        </w:rPr>
        <w:t xml:space="preserve">luottaen siihen, että investoinnit tuottavat menestyksekkäästi, </w:t>
      </w:r>
      <w:r>
        <w:t xml:space="preserve">kun hän totesi: "Oikeusvaltiossa hallitusta estetään lamaannuttamasta </w:t>
      </w:r>
      <w:r>
        <w:rPr>
          <w:color w:val="556B2F"/>
        </w:rPr>
        <w:t xml:space="preserve">yksilön ponnisteluja </w:t>
      </w:r>
      <w:r>
        <w:t xml:space="preserve">ad hoc -toimilla. Tunnettujen pelisääntöjen puitteissa </w:t>
      </w:r>
      <w:r>
        <w:rPr>
          <w:color w:val="6B8E23"/>
        </w:rPr>
        <w:t xml:space="preserve">yksilö </w:t>
      </w:r>
      <w:r>
        <w:t xml:space="preserve">on vapaa </w:t>
      </w:r>
      <w:r>
        <w:rPr>
          <w:color w:val="A0522D"/>
        </w:rPr>
        <w:t xml:space="preserve">tavoittelemaan henkilökohtaisia päämääriään ja toiveitaan </w:t>
      </w:r>
      <w:r>
        <w:t xml:space="preserve">varmana siitä, että hallituksen valtaa ei käytetä tarkoituksellisesti </w:t>
      </w:r>
      <w:r>
        <w:rPr>
          <w:color w:val="228B22"/>
        </w:rPr>
        <w:t xml:space="preserve">hänen pyrkimystensä estämiseksi.</w:t>
      </w:r>
      <w:r>
        <w:t xml:space="preserve">"</w:t>
      </w:r>
    </w:p>
    <w:p>
      <w:r>
        <w:rPr>
          <w:b/>
        </w:rPr>
        <w:t xml:space="preserve">Kysymys 0</w:t>
      </w:r>
    </w:p>
    <w:p>
      <w:r>
        <w:t xml:space="preserve">Mikä on F.A. Hayekin ammatti?</w:t>
      </w:r>
    </w:p>
    <w:p>
      <w:r>
        <w:rPr>
          <w:b/>
        </w:rPr>
        <w:t xml:space="preserve">Kysymys 1</w:t>
      </w:r>
    </w:p>
    <w:p>
      <w:r>
        <w:t xml:space="preserve">Hayekin mukaan oikeusvaltioperiaatteen vallitessa mikä auttaa ihmisiä tekemään viisaampia investointeja?</w:t>
      </w:r>
    </w:p>
    <w:p>
      <w:r>
        <w:rPr>
          <w:b/>
        </w:rPr>
        <w:t xml:space="preserve">Kysymys 2</w:t>
      </w:r>
    </w:p>
    <w:p>
      <w:r>
        <w:t xml:space="preserve">Hayekin mukaan oikeusvaltion kautta rajoitettu hallitusvalta ei tee ihmisille mitä?</w:t>
      </w:r>
    </w:p>
    <w:p>
      <w:r>
        <w:rPr>
          <w:b/>
        </w:rPr>
        <w:t xml:space="preserve">Kysymys 3</w:t>
      </w:r>
    </w:p>
    <w:p>
      <w:r>
        <w:t xml:space="preserve">Hayekin mukaan ihmiset ovat vapaita tekemään mitä oikeusvaltion puitteissa?</w:t>
      </w:r>
    </w:p>
    <w:p>
      <w:r>
        <w:rPr>
          <w:b/>
        </w:rPr>
        <w:t xml:space="preserve">Kysymys 4</w:t>
      </w:r>
    </w:p>
    <w:p>
      <w:r>
        <w:t xml:space="preserve">Kuka on tutkinut, miten oikeusvaltio voi vahingoittaa vapaita markkinoita?</w:t>
      </w:r>
    </w:p>
    <w:p>
      <w:r>
        <w:rPr>
          <w:b/>
        </w:rPr>
        <w:t xml:space="preserve">Kysymys 5</w:t>
      </w:r>
    </w:p>
    <w:p>
      <w:r>
        <w:t xml:space="preserve">Kenen pyrkimyksiä hallitus voi tukahduttaa?</w:t>
      </w:r>
    </w:p>
    <w:p>
      <w:r>
        <w:rPr>
          <w:b/>
        </w:rPr>
        <w:t xml:space="preserve">Kysymys 6</w:t>
      </w:r>
    </w:p>
    <w:p>
      <w:r>
        <w:t xml:space="preserve">Hooters oikeusvaltion avain henkilökohtaisten päämäärien ja halujen tavoittelusta?</w:t>
      </w:r>
    </w:p>
    <w:p>
      <w:r>
        <w:br w:type="page"/>
      </w:r>
    </w:p>
    <w:p>
      <w:r>
        <w:rPr>
          <w:b/>
          <w:u w:val="single"/>
        </w:rPr>
        <w:t xml:space="preserve">Asiakirjan numero 279</w:t>
      </w:r>
    </w:p>
    <w:p>
      <w:r>
        <w:rPr>
          <w:b/>
        </w:rPr>
        <w:t xml:space="preserve">Tekstin numero 0</w:t>
      </w:r>
    </w:p>
    <w:p>
      <w:r>
        <w:rPr>
          <w:color w:val="A9A9A9"/>
        </w:rPr>
        <w:t xml:space="preserve">Tiibet </w:t>
      </w:r>
      <w:r>
        <w:t xml:space="preserve">(i/tᵻˈbɛt/; Wylie: Bod, lausutaan [pʰø̀ʔ]; kiinaksi 西藏; </w:t>
      </w:r>
      <w:r>
        <w:rPr>
          <w:color w:val="DCDCDC"/>
        </w:rPr>
        <w:t xml:space="preserve">pinyin</w:t>
      </w:r>
      <w:r>
        <w:t xml:space="preserve">: Xīzàng) on alue Tiibetin ylängöllä </w:t>
      </w:r>
      <w:r>
        <w:rPr>
          <w:color w:val="2F4F4F"/>
        </w:rPr>
        <w:t xml:space="preserve">Aasiassa</w:t>
      </w:r>
      <w:r>
        <w:t xml:space="preserve">. </w:t>
      </w:r>
      <w:r>
        <w:t xml:space="preserve">Se on tiibetiläisten sekä eräiden muiden etnisten ryhmien, kuten </w:t>
      </w:r>
      <w:r>
        <w:rPr>
          <w:color w:val="556B2F"/>
        </w:rPr>
        <w:t xml:space="preserve">monpa-, qiang- ja lhoba-kansojen, </w:t>
      </w:r>
      <w:r>
        <w:t xml:space="preserve">perinteinen kotimaa</w:t>
      </w:r>
      <w:r>
        <w:t xml:space="preserve">, ja nykyään siellä asuu myös huomattavia määriä han-kiinalaisia ja hui-kansoja. </w:t>
      </w:r>
      <w:r>
        <w:rPr>
          <w:color w:val="6B8E23"/>
        </w:rPr>
        <w:t xml:space="preserve">Tiibet </w:t>
      </w:r>
      <w:r>
        <w:t xml:space="preserve">on maapallon korkein alue, ja sen keskimääräinen korkeus on 4 900 metriä</w:t>
      </w:r>
      <w:r>
        <w:t xml:space="preserve">. </w:t>
      </w:r>
      <w:r>
        <w:t xml:space="preserve">Tiibetin korkein kohta on </w:t>
      </w:r>
      <w:r>
        <w:rPr>
          <w:color w:val="228B22"/>
        </w:rPr>
        <w:t xml:space="preserve">Mount Everest</w:t>
      </w:r>
      <w:r>
        <w:t xml:space="preserve">, joka on maapallon korkein vuori ja kohoaa 8 848 metriä </w:t>
      </w:r>
      <w:r>
        <w:t xml:space="preserve">merenpinnan yläpuolelle.</w:t>
      </w:r>
    </w:p>
    <w:p>
      <w:r>
        <w:rPr>
          <w:b/>
        </w:rPr>
        <w:t xml:space="preserve">Kysymys 0</w:t>
      </w:r>
    </w:p>
    <w:p>
      <w:r>
        <w:t xml:space="preserve">Mikä on Tiibetin korkein kohta?</w:t>
      </w:r>
    </w:p>
    <w:p>
      <w:r>
        <w:rPr>
          <w:b/>
        </w:rPr>
        <w:t xml:space="preserve">Kysymys 1</w:t>
      </w:r>
    </w:p>
    <w:p>
      <w:r>
        <w:t xml:space="preserve">Missä maanosassa Tiibet sijaitsee?</w:t>
      </w:r>
    </w:p>
    <w:p>
      <w:r>
        <w:rPr>
          <w:b/>
        </w:rPr>
        <w:t xml:space="preserve">Kysymys 2</w:t>
      </w:r>
    </w:p>
    <w:p>
      <w:r>
        <w:t xml:space="preserve">Mikä on Tiibetin keskimääräinen korkeus merenpinnasta jaloissa?</w:t>
      </w:r>
    </w:p>
    <w:p>
      <w:r>
        <w:rPr>
          <w:b/>
        </w:rPr>
        <w:t xml:space="preserve">Kysymys 3</w:t>
      </w:r>
    </w:p>
    <w:p>
      <w:r>
        <w:t xml:space="preserve">Kuinka monta metriä merenpinnan yläpuolella on maapallon korkein vuori?</w:t>
      </w:r>
    </w:p>
    <w:p>
      <w:r>
        <w:rPr>
          <w:b/>
        </w:rPr>
        <w:t xml:space="preserve">Kysymys 4</w:t>
      </w:r>
    </w:p>
    <w:p>
      <w:r>
        <w:t xml:space="preserve">Missä on Monpa-, Qiang- ja Lhoba-kansojen perinteinen kotimaa?</w:t>
      </w:r>
    </w:p>
    <w:p>
      <w:r>
        <w:rPr>
          <w:b/>
        </w:rPr>
        <w:t xml:space="preserve">Kysymys 5</w:t>
      </w:r>
    </w:p>
    <w:p>
      <w:r>
        <w:t xml:space="preserve">Missä on Aasian tasanko? </w:t>
      </w:r>
    </w:p>
    <w:p>
      <w:r>
        <w:rPr>
          <w:b/>
        </w:rPr>
        <w:t xml:space="preserve">Kysymys 6</w:t>
      </w:r>
    </w:p>
    <w:p>
      <w:r>
        <w:t xml:space="preserve">Mitä etnisiä ryhmiä Mount Everestillä asuu?</w:t>
      </w:r>
    </w:p>
    <w:p>
      <w:r>
        <w:rPr>
          <w:b/>
        </w:rPr>
        <w:t xml:space="preserve">Kysymys 7</w:t>
      </w:r>
    </w:p>
    <w:p>
      <w:r>
        <w:t xml:space="preserve">Minkä maan keskimääräinen korkeus on 4 900 jalkaa?</w:t>
      </w:r>
    </w:p>
    <w:p>
      <w:r>
        <w:rPr>
          <w:b/>
        </w:rPr>
        <w:t xml:space="preserve">Kysymys 8</w:t>
      </w:r>
    </w:p>
    <w:p>
      <w:r>
        <w:t xml:space="preserve">Mikä nousee 8 848 jalkaa merenpinnan yläpuolelle?</w:t>
      </w:r>
    </w:p>
    <w:p>
      <w:r>
        <w:rPr>
          <w:b/>
        </w:rPr>
        <w:t xml:space="preserve">Kysymys 9</w:t>
      </w:r>
    </w:p>
    <w:p>
      <w:r>
        <w:t xml:space="preserve">Mikä on Xizangin termi Tiibetille?</w:t>
      </w:r>
    </w:p>
    <w:p>
      <w:r>
        <w:rPr>
          <w:b/>
        </w:rPr>
        <w:t xml:space="preserve">Teksti numero 1</w:t>
      </w:r>
    </w:p>
    <w:p>
      <w:r>
        <w:rPr>
          <w:color w:val="A9A9A9"/>
        </w:rPr>
        <w:t xml:space="preserve">Tiibetin valtakunta </w:t>
      </w:r>
      <w:r>
        <w:t xml:space="preserve">syntyi </w:t>
      </w:r>
      <w:r>
        <w:rPr>
          <w:color w:val="DCDCDC"/>
        </w:rPr>
        <w:t xml:space="preserve">7. vuosisadalla</w:t>
      </w:r>
      <w:r>
        <w:t xml:space="preserve">, mutta valtakunnan kaaduttua alue jakautui pian erilaisiin alueisiin. Suurin osa Länsi- ja Keski-Tiibetistä (Ü-Tsang) oli usein ainakin nimellisesti yhtenäinen Lhasassa, Shigatsessa tai läheisissä paikoissa toimivien tiibetiläishallitusten alaisuudessa; nämä hallitukset olivat eri aikoina mongolien ja kiinalaisten yliherroina. Itäiset </w:t>
      </w:r>
      <w:r>
        <w:rPr>
          <w:color w:val="2F4F4F"/>
        </w:rPr>
        <w:t xml:space="preserve">Kham- ja Amdo-alueet </w:t>
      </w:r>
      <w:r>
        <w:t xml:space="preserve">säilyttivät usein hajautetumman alkuperäiskansojen poliittisen rakenteen, joka oli jaettu useiden pienten ruhtinaskuntien ja heimoryhmien kesken, mutta joutui usein myös suoremmin Kiinan vallan alaisuuteen </w:t>
      </w:r>
      <w:r>
        <w:rPr>
          <w:color w:val="556B2F"/>
        </w:rPr>
        <w:t xml:space="preserve">Chamdon taistelun jälkeen</w:t>
      </w:r>
      <w:r>
        <w:t xml:space="preserve">; suurin osa tästä alueesta liitettiin lopulta </w:t>
      </w:r>
      <w:r>
        <w:rPr>
          <w:color w:val="6B8E23"/>
        </w:rPr>
        <w:t xml:space="preserve">Sichuanin ja Qinghain </w:t>
      </w:r>
      <w:r>
        <w:t xml:space="preserve">kiinalaisiin maakuntiin</w:t>
      </w:r>
      <w:r>
        <w:t xml:space="preserve">. </w:t>
      </w:r>
      <w:r>
        <w:t xml:space="preserve">Tiibetin </w:t>
      </w:r>
      <w:r>
        <w:t xml:space="preserve">nykyiset </w:t>
      </w:r>
      <w:r>
        <w:rPr>
          <w:color w:val="A0522D"/>
        </w:rPr>
        <w:t xml:space="preserve">rajat </w:t>
      </w:r>
      <w:r>
        <w:t xml:space="preserve">vahvistettiin yleisesti </w:t>
      </w:r>
      <w:r>
        <w:rPr>
          <w:color w:val="228B22"/>
        </w:rPr>
        <w:t xml:space="preserve">1700-luvulla</w:t>
      </w:r>
      <w:r>
        <w:t xml:space="preserve">.</w:t>
      </w:r>
    </w:p>
    <w:p>
      <w:r>
        <w:rPr>
          <w:b/>
        </w:rPr>
        <w:t xml:space="preserve">Kysymys 0</w:t>
      </w:r>
    </w:p>
    <w:p>
      <w:r>
        <w:t xml:space="preserve">Milloin Tiibetin nykyiset rajat vahvistettiin?</w:t>
      </w:r>
    </w:p>
    <w:p>
      <w:r>
        <w:rPr>
          <w:b/>
        </w:rPr>
        <w:t xml:space="preserve">Kysymys 1</w:t>
      </w:r>
    </w:p>
    <w:p>
      <w:r>
        <w:t xml:space="preserve">Milloin Tiibetin valtakunta syntyi?</w:t>
      </w:r>
    </w:p>
    <w:p>
      <w:r>
        <w:rPr>
          <w:b/>
        </w:rPr>
        <w:t xml:space="preserve">Kysymys 2</w:t>
      </w:r>
    </w:p>
    <w:p>
      <w:r>
        <w:t xml:space="preserve">Mitkä Kiinan maakunnat olivat ennen Tiibetin itäosaa?</w:t>
      </w:r>
    </w:p>
    <w:p>
      <w:r>
        <w:rPr>
          <w:b/>
        </w:rPr>
        <w:t xml:space="preserve">Kysymys 3</w:t>
      </w:r>
    </w:p>
    <w:p>
      <w:r>
        <w:t xml:space="preserve">Minkä taistelun seurauksena osa Tiibetistä jäi Kiinan vallan alle?</w:t>
      </w:r>
    </w:p>
    <w:p>
      <w:r>
        <w:rPr>
          <w:b/>
        </w:rPr>
        <w:t xml:space="preserve">Kysymys 4</w:t>
      </w:r>
    </w:p>
    <w:p>
      <w:r>
        <w:t xml:space="preserve">Mikä valtakunta syntyi 1700-luvulla?</w:t>
      </w:r>
    </w:p>
    <w:p>
      <w:r>
        <w:rPr>
          <w:b/>
        </w:rPr>
        <w:t xml:space="preserve">Kysymys 5</w:t>
      </w:r>
    </w:p>
    <w:p>
      <w:r>
        <w:t xml:space="preserve">Millä keskeisillä alueilla säilytettiin hajautetumpi alkuperäiskansojen poliittinen rakenne?</w:t>
      </w:r>
    </w:p>
    <w:p>
      <w:r>
        <w:rPr>
          <w:b/>
        </w:rPr>
        <w:t xml:space="preserve">Kysymys 6</w:t>
      </w:r>
    </w:p>
    <w:p>
      <w:r>
        <w:t xml:space="preserve">Minkä taistelun jälkeen Tiibet joutui mongolien johtoon?</w:t>
      </w:r>
    </w:p>
    <w:p>
      <w:r>
        <w:rPr>
          <w:b/>
        </w:rPr>
        <w:t xml:space="preserve">Kysymys 7</w:t>
      </w:r>
    </w:p>
    <w:p>
      <w:r>
        <w:t xml:space="preserve">Mikä nykyinen piirre perustettiin 7. vuosisadalla?</w:t>
      </w:r>
    </w:p>
    <w:p>
      <w:r>
        <w:rPr>
          <w:b/>
        </w:rPr>
        <w:t xml:space="preserve">Teksti numero 2</w:t>
      </w:r>
    </w:p>
    <w:p>
      <w:r>
        <w:t xml:space="preserve">Qing-dynastian vastaisen Xinhai-vallankumouksen jälkeen </w:t>
      </w:r>
      <w:r>
        <w:rPr>
          <w:color w:val="A9A9A9"/>
        </w:rPr>
        <w:t xml:space="preserve">vuonna 1912 </w:t>
      </w:r>
      <w:r>
        <w:t xml:space="preserve">Qing-sotilaat riisuttiin aseista ja saatettiin pois </w:t>
      </w:r>
      <w:r>
        <w:rPr>
          <w:color w:val="DCDCDC"/>
        </w:rPr>
        <w:t xml:space="preserve">Tiibetin alueelta (Ü-Tsang)</w:t>
      </w:r>
      <w:r>
        <w:t xml:space="preserve">. Tämän jälkeen alue julistautui itsenäiseksi vuonna 1913 ilman, että myöhempi Kiinan tasavaltalaishallitus olisi tunnustanut sitä. Myöhemmin Lhasa otti haltuunsa Kiinan Xikangin länsiosan. Alue säilytti autonomiansa vuoteen 1951 asti, jolloin </w:t>
      </w:r>
      <w:r>
        <w:rPr>
          <w:color w:val="2F4F4F"/>
        </w:rPr>
        <w:t xml:space="preserve">Chamdon taistelun jälkeen </w:t>
      </w:r>
      <w:r>
        <w:t xml:space="preserve">Tiibet liitettiin </w:t>
      </w:r>
      <w:r>
        <w:rPr>
          <w:color w:val="556B2F"/>
        </w:rPr>
        <w:t xml:space="preserve">Kiinan kansantasavaltaan, </w:t>
      </w:r>
      <w:r>
        <w:t xml:space="preserve">ja </w:t>
      </w:r>
      <w:r>
        <w:rPr>
          <w:color w:val="6B8E23"/>
        </w:rPr>
        <w:t xml:space="preserve">Tiibetin </w:t>
      </w:r>
      <w:r>
        <w:t xml:space="preserve">edellinen </w:t>
      </w:r>
      <w:r>
        <w:rPr>
          <w:color w:val="6B8E23"/>
        </w:rPr>
        <w:t xml:space="preserve">hallitus </w:t>
      </w:r>
      <w:r>
        <w:t xml:space="preserve">lakkautettiin vuonna </w:t>
      </w:r>
      <w:r>
        <w:rPr>
          <w:color w:val="A0522D"/>
        </w:rPr>
        <w:t xml:space="preserve">1959 </w:t>
      </w:r>
      <w:r>
        <w:t xml:space="preserve">epäonnistuneen kansannousun jälkeen. </w:t>
      </w:r>
      <w:r>
        <w:t xml:space="preserve">Nykyään Kiina hallitsee </w:t>
      </w:r>
      <w:r>
        <w:rPr>
          <w:color w:val="228B22"/>
        </w:rPr>
        <w:t xml:space="preserve">Länsi- ja Keski-Tiibetiä </w:t>
      </w:r>
      <w:r>
        <w:t xml:space="preserve">Tiibetin autonomisena alueena, kun taas itäiset alueet ovat nykyään enimmäkseen etnisiä autonomisia prefektuureja Sichuanin, Qinghain ja muiden naapuriprovinssien alueella. Tiibetin poliittinen asema ja maanpaossa toimivat toisinajattelijaryhmät aiheuttavat jännitteitä. Tiibetiläisiä aktivisteja Tiibetissä on kuulemma myös pidätetty tai kidutettu.</w:t>
      </w:r>
    </w:p>
    <w:p>
      <w:r>
        <w:rPr>
          <w:b/>
        </w:rPr>
        <w:t xml:space="preserve">Kysymys 0</w:t>
      </w:r>
    </w:p>
    <w:p>
      <w:r>
        <w:t xml:space="preserve">Minä vuonna Tiibetin hallitus lakkautettiin?</w:t>
      </w:r>
    </w:p>
    <w:p>
      <w:r>
        <w:rPr>
          <w:b/>
        </w:rPr>
        <w:t xml:space="preserve">Kysymys 1</w:t>
      </w:r>
    </w:p>
    <w:p>
      <w:r>
        <w:t xml:space="preserve">Minä vuonna Xinhai kapinoi Qing-dynastiaa vastaan?</w:t>
      </w:r>
    </w:p>
    <w:p>
      <w:r>
        <w:rPr>
          <w:b/>
        </w:rPr>
        <w:t xml:space="preserve">Kysymys 2</w:t>
      </w:r>
    </w:p>
    <w:p>
      <w:r>
        <w:t xml:space="preserve">Missä Tiibetin autonominen alue sijaitsee?</w:t>
      </w:r>
    </w:p>
    <w:p>
      <w:r>
        <w:rPr>
          <w:b/>
        </w:rPr>
        <w:t xml:space="preserve">Kysymys 3</w:t>
      </w:r>
    </w:p>
    <w:p>
      <w:r>
        <w:t xml:space="preserve">Mikä taistelu johti Tiibetin liittämiseen Kiinan kansantasavaltaan?</w:t>
      </w:r>
    </w:p>
    <w:p>
      <w:r>
        <w:rPr>
          <w:b/>
        </w:rPr>
        <w:t xml:space="preserve">Kysymys 4</w:t>
      </w:r>
    </w:p>
    <w:p>
      <w:r>
        <w:t xml:space="preserve">Minä vuonna Qingin vallankumous tapahtui?</w:t>
      </w:r>
    </w:p>
    <w:p>
      <w:r>
        <w:rPr>
          <w:b/>
        </w:rPr>
        <w:t xml:space="preserve">Kysymys 5</w:t>
      </w:r>
    </w:p>
    <w:p>
      <w:r>
        <w:t xml:space="preserve">Mikä alue julistautui itsenäiseksi vuonna 1912?</w:t>
      </w:r>
    </w:p>
    <w:p>
      <w:r>
        <w:rPr>
          <w:b/>
        </w:rPr>
        <w:t xml:space="preserve">Kysymys 6</w:t>
      </w:r>
    </w:p>
    <w:p>
      <w:r>
        <w:t xml:space="preserve">Mihin Tiibet liitettiin vuonna 1915?</w:t>
      </w:r>
    </w:p>
    <w:p>
      <w:r>
        <w:rPr>
          <w:b/>
        </w:rPr>
        <w:t xml:space="preserve">Kysymys 7</w:t>
      </w:r>
    </w:p>
    <w:p>
      <w:r>
        <w:t xml:space="preserve">Mikä lakkautettiin vuonna 1599?</w:t>
      </w:r>
    </w:p>
    <w:p>
      <w:r>
        <w:rPr>
          <w:b/>
        </w:rPr>
        <w:t xml:space="preserve">Teksti numero 3</w:t>
      </w:r>
    </w:p>
    <w:p>
      <w:r>
        <w:rPr>
          <w:color w:val="A9A9A9"/>
        </w:rPr>
        <w:t xml:space="preserve">Tiibetin taloutta </w:t>
      </w:r>
      <w:r>
        <w:t xml:space="preserve">hallitsee </w:t>
      </w:r>
      <w:r>
        <w:rPr>
          <w:color w:val="DCDCDC"/>
        </w:rPr>
        <w:t xml:space="preserve">omavaraistalous</w:t>
      </w:r>
      <w:r>
        <w:t xml:space="preserve">, vaikka </w:t>
      </w:r>
      <w:r>
        <w:rPr>
          <w:color w:val="2F4F4F"/>
        </w:rPr>
        <w:t xml:space="preserve">matkailusta </w:t>
      </w:r>
      <w:r>
        <w:t xml:space="preserve">on tullut viime vuosikymmeninä kasvava elinkeino. </w:t>
      </w:r>
      <w:r>
        <w:t xml:space="preserve">Tiibetin </w:t>
      </w:r>
      <w:r>
        <w:t xml:space="preserve">vallitseva </w:t>
      </w:r>
      <w:r>
        <w:rPr>
          <w:color w:val="556B2F"/>
        </w:rPr>
        <w:t xml:space="preserve">uskonto </w:t>
      </w:r>
      <w:r>
        <w:t xml:space="preserve">on </w:t>
      </w:r>
      <w:r>
        <w:rPr>
          <w:color w:val="6B8E23"/>
        </w:rPr>
        <w:t xml:space="preserve">tiibetiläinen buddhalaisuus</w:t>
      </w:r>
      <w:r>
        <w:t xml:space="preserve">; lisäksi on bön, joka muistuttaa tiibetiläistä buddhalaisuutta, ja Tiibetissä on myös tiibetiläisiä muslimeja ja kristittyjä vähemmistöjä. </w:t>
      </w:r>
      <w:r>
        <w:rPr>
          <w:color w:val="A0522D"/>
        </w:rPr>
        <w:t xml:space="preserve">Tiibetin buddhalaisuus </w:t>
      </w:r>
      <w:r>
        <w:t xml:space="preserve">vaikuttaa ensisijaisesti alueen taiteeseen, musiikkiin ja festivaaleihin. Tiibetin arkkitehtuurissa näkyy </w:t>
      </w:r>
      <w:r>
        <w:rPr>
          <w:color w:val="228B22"/>
        </w:rPr>
        <w:t xml:space="preserve">kiinalaisia ja intialaisia </w:t>
      </w:r>
      <w:r>
        <w:t xml:space="preserve">vaikutteita. Tiibetin peruselintarvikkeita ovat </w:t>
      </w:r>
      <w:r>
        <w:rPr>
          <w:color w:val="191970"/>
        </w:rPr>
        <w:t xml:space="preserve">paahdettu ohra, </w:t>
      </w:r>
      <w:r>
        <w:rPr>
          <w:color w:val="8B0000"/>
        </w:rPr>
        <w:t xml:space="preserve">jakkiliha </w:t>
      </w:r>
      <w:r>
        <w:rPr>
          <w:color w:val="191970"/>
        </w:rPr>
        <w:t xml:space="preserve">ja voita sisältävä tee</w:t>
      </w:r>
      <w:r>
        <w:t xml:space="preserve">.</w:t>
      </w:r>
    </w:p>
    <w:p>
      <w:r>
        <w:rPr>
          <w:b/>
        </w:rPr>
        <w:t xml:space="preserve">Kysymys 0</w:t>
      </w:r>
    </w:p>
    <w:p>
      <w:r>
        <w:t xml:space="preserve">Mikä hallitsee Tiibetin taloutta?</w:t>
      </w:r>
    </w:p>
    <w:p>
      <w:r>
        <w:rPr>
          <w:b/>
        </w:rPr>
        <w:t xml:space="preserve">Kysymys 1</w:t>
      </w:r>
    </w:p>
    <w:p>
      <w:r>
        <w:t xml:space="preserve">Mistä on viime aikoina tullut kasvava teollisuudenala Tiibetissä?</w:t>
      </w:r>
    </w:p>
    <w:p>
      <w:r>
        <w:rPr>
          <w:b/>
        </w:rPr>
        <w:t xml:space="preserve">Kysymys 2</w:t>
      </w:r>
    </w:p>
    <w:p>
      <w:r>
        <w:t xml:space="preserve">Mikä on Tiibetin vallitseva uskonto?</w:t>
      </w:r>
    </w:p>
    <w:p>
      <w:r>
        <w:rPr>
          <w:b/>
        </w:rPr>
        <w:t xml:space="preserve">Kysymys 3</w:t>
      </w:r>
    </w:p>
    <w:p>
      <w:r>
        <w:t xml:space="preserve">Mikä on Tiibetin peruselintarvike?</w:t>
      </w:r>
    </w:p>
    <w:p>
      <w:r>
        <w:rPr>
          <w:b/>
        </w:rPr>
        <w:t xml:space="preserve">Kysymys 4</w:t>
      </w:r>
    </w:p>
    <w:p>
      <w:r>
        <w:t xml:space="preserve">Mitkä kaksi kulttuuria Tiibetin arkkitehtuuri heijastaa?</w:t>
      </w:r>
    </w:p>
    <w:p>
      <w:r>
        <w:rPr>
          <w:b/>
        </w:rPr>
        <w:t xml:space="preserve">Kysymys 5</w:t>
      </w:r>
    </w:p>
    <w:p>
      <w:r>
        <w:t xml:space="preserve">Mikä on matkailun hallitsemaa aluetta?</w:t>
      </w:r>
    </w:p>
    <w:p>
      <w:r>
        <w:rPr>
          <w:b/>
        </w:rPr>
        <w:t xml:space="preserve">Kysymys 6</w:t>
      </w:r>
    </w:p>
    <w:p>
      <w:r>
        <w:t xml:space="preserve">Mikä vallitseva järjestelmä on Bon?</w:t>
      </w:r>
    </w:p>
    <w:p>
      <w:r>
        <w:rPr>
          <w:b/>
        </w:rPr>
        <w:t xml:space="preserve">Kysymys 7</w:t>
      </w:r>
    </w:p>
    <w:p>
      <w:r>
        <w:t xml:space="preserve">Mitkä ovat kiinalaisten alueiden peruselintarvikkeita?</w:t>
      </w:r>
    </w:p>
    <w:p>
      <w:r>
        <w:rPr>
          <w:b/>
        </w:rPr>
        <w:t xml:space="preserve">Kysymys 8</w:t>
      </w:r>
    </w:p>
    <w:p>
      <w:r>
        <w:t xml:space="preserve">Mikä on ensisijainen vaikutus peruselintarvikkeisiin Tiibetissä?</w:t>
      </w:r>
    </w:p>
    <w:p>
      <w:r>
        <w:rPr>
          <w:b/>
        </w:rPr>
        <w:t xml:space="preserve">Teksti numero 4</w:t>
      </w:r>
    </w:p>
    <w:p>
      <w:r>
        <w:t xml:space="preserve">Tiibetiläinen maan nimi </w:t>
      </w:r>
      <w:r>
        <w:rPr>
          <w:color w:val="A9A9A9"/>
        </w:rPr>
        <w:t xml:space="preserve">Bod </w:t>
      </w:r>
      <w:r>
        <w:t xml:space="preserve">བོད་ tarkoittaa Tiibetiä tai Tiibetin ylätasankoa, vaikka se alun perin tarkoitti </w:t>
      </w:r>
      <w:r>
        <w:rPr>
          <w:color w:val="2F4F4F"/>
        </w:rPr>
        <w:t xml:space="preserve">Lhasan ympärillä olevaa keskiosaa</w:t>
      </w:r>
      <w:r>
        <w:t xml:space="preserve">, joka nykyään tunnetaan tiibetiksi Ü. Bodin tavallinen tiibetiläinen ääntämys, [pʰøʔ˨˧˨], kirjoitetaan Tournadren foneettisessa transkriptiossa Bhö, THL:n yksinkertaistetussa foneettisessa transkriptiossa Bö ja tiibetiläisessä pinyinissä Poi. Jotkut tutkijat uskovat, että ensimmäinen kirjallinen viittaus Bod "Tiibetiin" oli </w:t>
      </w:r>
      <w:r>
        <w:rPr>
          <w:color w:val="556B2F"/>
        </w:rPr>
        <w:t xml:space="preserve">muinainen </w:t>
      </w:r>
      <w:r>
        <w:rPr>
          <w:color w:val="556B2F"/>
        </w:rPr>
        <w:t xml:space="preserve">Bautai-kansa, joka on </w:t>
      </w:r>
      <w:r>
        <w:t xml:space="preserve">kirjattu kreikkalaisiin egyptiläisiin teoksiin Periplus of the Erythraean Sea (</w:t>
      </w:r>
      <w:r>
        <w:rPr>
          <w:color w:val="A0522D"/>
        </w:rPr>
        <w:t xml:space="preserve">1. vuosisadalla eKr.</w:t>
      </w:r>
      <w:r>
        <w:t xml:space="preserve">) </w:t>
      </w:r>
      <w:r>
        <w:t xml:space="preserve">ja Geographia (Ptolemaios, 2. vuosisadalla eKr.), joka puolestaan on peräisin Intian maantieteellisen perinteen sanskritin muodosta Bhauṭṭa.</w:t>
      </w:r>
    </w:p>
    <w:p>
      <w:r>
        <w:rPr>
          <w:b/>
        </w:rPr>
        <w:t xml:space="preserve">Kysymys 0</w:t>
      </w:r>
    </w:p>
    <w:p>
      <w:r>
        <w:t xml:space="preserve">Mikä on alueen tiibetiläinen nimi?</w:t>
      </w:r>
    </w:p>
    <w:p>
      <w:r>
        <w:rPr>
          <w:b/>
        </w:rPr>
        <w:t xml:space="preserve">Kysymys 1</w:t>
      </w:r>
    </w:p>
    <w:p>
      <w:r>
        <w:t xml:space="preserve">Mikä muinainen kansa mainittiin ensimmäisessä kirjallisessa viittauksessa Bod "Tiibetiin"?</w:t>
      </w:r>
    </w:p>
    <w:p>
      <w:r>
        <w:rPr>
          <w:b/>
        </w:rPr>
        <w:t xml:space="preserve">Kysymys 2</w:t>
      </w:r>
    </w:p>
    <w:p>
      <w:r>
        <w:t xml:space="preserve">Mihin alueeseen Bod alun perin viittasi?</w:t>
      </w:r>
    </w:p>
    <w:p>
      <w:r>
        <w:rPr>
          <w:b/>
        </w:rPr>
        <w:t xml:space="preserve">Kysymys 3</w:t>
      </w:r>
    </w:p>
    <w:p>
      <w:r>
        <w:t xml:space="preserve">Mikä on egyptiläinen nimi Tiibetin maalle?</w:t>
      </w:r>
    </w:p>
    <w:p>
      <w:r>
        <w:rPr>
          <w:b/>
        </w:rPr>
        <w:t xml:space="preserve">Kysymys 4</w:t>
      </w:r>
    </w:p>
    <w:p>
      <w:r>
        <w:t xml:space="preserve">Kuka viittasi ensimmäisen kerran Bod "Tiibetiin"?</w:t>
      </w:r>
    </w:p>
    <w:p>
      <w:r>
        <w:rPr>
          <w:b/>
        </w:rPr>
        <w:t xml:space="preserve">Kysymys 5</w:t>
      </w:r>
    </w:p>
    <w:p>
      <w:r>
        <w:t xml:space="preserve">Milloin egyptiläiset viittasivat ensimmäisen kerran kirjallisesti Tiibetiin?</w:t>
      </w:r>
    </w:p>
    <w:p>
      <w:r>
        <w:rPr>
          <w:b/>
        </w:rPr>
        <w:t xml:space="preserve">Kysymys 6</w:t>
      </w:r>
    </w:p>
    <w:p>
      <w:r>
        <w:t xml:space="preserve">Milloin Geographia Sea -kirjan Periplus kirjoitettiin?</w:t>
      </w:r>
    </w:p>
    <w:p>
      <w:r>
        <w:rPr>
          <w:b/>
        </w:rPr>
        <w:t xml:space="preserve">Teksti numero 5</w:t>
      </w:r>
    </w:p>
    <w:p>
      <w:r>
        <w:t xml:space="preserve">Tiibetin etnisen alueen nykyaikainen kiinalainen vakioluku on </w:t>
      </w:r>
      <w:r>
        <w:rPr>
          <w:color w:val="A9A9A9"/>
        </w:rPr>
        <w:t xml:space="preserve">Zangqu </w:t>
      </w:r>
      <w:r>
        <w:t xml:space="preserve">(kiinaksi 藏区; pinyin: Zàngqū), joka on johdettu metonyymin avulla Shigatsea ympäröivästä Tsangin alueesta, johon on lisätty kiinalainen suffiksi 区 </w:t>
      </w:r>
      <w:r>
        <w:rPr>
          <w:color w:val="DCDCDC"/>
        </w:rPr>
        <w:t xml:space="preserve">qū, </w:t>
      </w:r>
      <w:r>
        <w:t xml:space="preserve">joka tarkoittaa "</w:t>
      </w:r>
      <w:r>
        <w:rPr>
          <w:color w:val="2F4F4F"/>
        </w:rPr>
        <w:t xml:space="preserve">aluetta, piiriä, aluetta, osastoa</w:t>
      </w:r>
      <w:r>
        <w:t xml:space="preserve">". </w:t>
      </w:r>
      <w:r>
        <w:t xml:space="preserve">Tiibetiläisiä ihmisiä, kieltä ja kulttuuria kutsutaan </w:t>
      </w:r>
      <w:r>
        <w:rPr>
          <w:color w:val="6B8E23"/>
        </w:rPr>
        <w:t xml:space="preserve">Zangiksi </w:t>
      </w:r>
      <w:r>
        <w:t xml:space="preserve">(kiinaksi 藏; pinyin: Zàng) riippumatta siitä</w:t>
      </w:r>
      <w:r>
        <w:t xml:space="preserve">, mistä he ovat kotoisin, </w:t>
      </w:r>
      <w:r>
        <w:t xml:space="preserve">vaikka maantieteellinen termi Xīzàng rajoittuu usein Tiibetin autonomiseen alueeseen. </w:t>
      </w:r>
      <w:r>
        <w:t xml:space="preserve">Termi Xīzàng keksittiin </w:t>
      </w:r>
      <w:r>
        <w:t xml:space="preserve">Qing-dynastian</w:t>
      </w:r>
      <w:r>
        <w:t xml:space="preserve"> aikana </w:t>
      </w:r>
      <w:r>
        <w:t xml:space="preserve">Jiaqing-keisarin (</w:t>
      </w:r>
      <w:r>
        <w:rPr>
          <w:color w:val="228B22"/>
        </w:rPr>
        <w:t xml:space="preserve">1796-1820) aikana </w:t>
      </w:r>
      <w:r>
        <w:t xml:space="preserve">lisäämällä </w:t>
      </w:r>
      <w:r>
        <w:t xml:space="preserve">Zangiin </w:t>
      </w:r>
      <w:r>
        <w:rPr>
          <w:color w:val="191970"/>
        </w:rPr>
        <w:t xml:space="preserve">"länttä" </w:t>
      </w:r>
      <w:r>
        <w:t xml:space="preserve">tarkoittava etuliite </w:t>
      </w:r>
      <w:r>
        <w:t xml:space="preserve">(西 xī).</w:t>
      </w:r>
    </w:p>
    <w:p>
      <w:r>
        <w:rPr>
          <w:b/>
        </w:rPr>
        <w:t xml:space="preserve">Kysymys 0</w:t>
      </w:r>
    </w:p>
    <w:p>
      <w:r>
        <w:t xml:space="preserve">Miten Tiibetin etniseen alueeseen viitataan nykyaikaisella standardikiinalaisella eksonyymillä?</w:t>
      </w:r>
    </w:p>
    <w:p>
      <w:r>
        <w:rPr>
          <w:b/>
        </w:rPr>
        <w:t xml:space="preserve">Kysymys 1</w:t>
      </w:r>
    </w:p>
    <w:p>
      <w:r>
        <w:t xml:space="preserve">Miten kiinalaiset viittaavat Tiibetin kansaan, kieleen ja kulttuuriin?</w:t>
      </w:r>
    </w:p>
    <w:p>
      <w:r>
        <w:rPr>
          <w:b/>
        </w:rPr>
        <w:t xml:space="preserve">Kysymys 2</w:t>
      </w:r>
    </w:p>
    <w:p>
      <w:r>
        <w:t xml:space="preserve">Minkä dynastian aikana termiä Xizang käytettiin ensimmäisen kerran?</w:t>
      </w:r>
    </w:p>
    <w:p>
      <w:r>
        <w:rPr>
          <w:b/>
        </w:rPr>
        <w:t xml:space="preserve">Kysymys 3</w:t>
      </w:r>
    </w:p>
    <w:p>
      <w:r>
        <w:t xml:space="preserve">Mikä kiinalainen suffiksi tarkoittaa "aluetta, piiriä, aluetta, osastoa"?</w:t>
      </w:r>
    </w:p>
    <w:p>
      <w:r>
        <w:rPr>
          <w:b/>
        </w:rPr>
        <w:t xml:space="preserve">Kysymys 4</w:t>
      </w:r>
    </w:p>
    <w:p>
      <w:r>
        <w:t xml:space="preserve">Mikä on Tiibetin etnisen alueen Tsang-alkuinen nimitys?</w:t>
      </w:r>
    </w:p>
    <w:p>
      <w:r>
        <w:rPr>
          <w:b/>
        </w:rPr>
        <w:t xml:space="preserve">Kysymys 5</w:t>
      </w:r>
    </w:p>
    <w:p>
      <w:r>
        <w:t xml:space="preserve">Mitä kiinalainen pääte uq tarkoittaa?</w:t>
      </w:r>
    </w:p>
    <w:p>
      <w:r>
        <w:rPr>
          <w:b/>
        </w:rPr>
        <w:t xml:space="preserve">Kysymys 6</w:t>
      </w:r>
    </w:p>
    <w:p>
      <w:r>
        <w:t xml:space="preserve">Mitä etuliite ix tarkoittaa?</w:t>
      </w:r>
    </w:p>
    <w:p>
      <w:r>
        <w:rPr>
          <w:b/>
        </w:rPr>
        <w:t xml:space="preserve">Kysymys 7</w:t>
      </w:r>
    </w:p>
    <w:p>
      <w:r>
        <w:t xml:space="preserve">Mihin kansaan, kieleen ja kulttuuriin termi Jiaqing viittaa?</w:t>
      </w:r>
    </w:p>
    <w:p>
      <w:r>
        <w:rPr>
          <w:b/>
        </w:rPr>
        <w:t xml:space="preserve">Kysymys 8</w:t>
      </w:r>
    </w:p>
    <w:p>
      <w:r>
        <w:t xml:space="preserve">Kuinka kauan Qing-dynastia kesti?</w:t>
      </w:r>
    </w:p>
    <w:p>
      <w:r>
        <w:rPr>
          <w:b/>
        </w:rPr>
        <w:t xml:space="preserve">Teksti numero 6</w:t>
      </w:r>
    </w:p>
    <w:p>
      <w:r>
        <w:t xml:space="preserve">Tunnetuin keskiaikainen kiinalainen nimi </w:t>
      </w:r>
      <w:r>
        <w:rPr>
          <w:color w:val="A9A9A9"/>
        </w:rPr>
        <w:t xml:space="preserve">Tiibetille </w:t>
      </w:r>
      <w:r>
        <w:t xml:space="preserve">on </w:t>
      </w:r>
      <w:r>
        <w:rPr>
          <w:color w:val="DCDCDC"/>
        </w:rPr>
        <w:t xml:space="preserve">Tubo </w:t>
      </w:r>
      <w:r>
        <w:t xml:space="preserve">(kiinaksi: 吐蕃 myös kirjoitettuna 土蕃 tai 土番; pinyin: Tǔbō tai Tǔfān). Nimi esiintyy kiinalaisissa merkeissä ensimmäisen kerran muodossa 土番 </w:t>
      </w:r>
      <w:r>
        <w:rPr>
          <w:color w:val="2F4F4F"/>
        </w:rPr>
        <w:t xml:space="preserve">7. vuosisadalla </w:t>
      </w:r>
      <w:r>
        <w:t xml:space="preserve">(Li Tai) ja muodossa 吐蕃 10. vuosisadalla (</w:t>
      </w:r>
      <w:r>
        <w:rPr>
          <w:color w:val="556B2F"/>
        </w:rPr>
        <w:t xml:space="preserve">Tangin vanha kirja, </w:t>
      </w:r>
      <w:r>
        <w:t xml:space="preserve">jossa kuvataan </w:t>
      </w:r>
      <w:r>
        <w:rPr>
          <w:color w:val="6B8E23"/>
        </w:rPr>
        <w:t xml:space="preserve">Tiibetin kuninkaan Namri Songtsenin</w:t>
      </w:r>
      <w:r>
        <w:t xml:space="preserve"> 608-609 lähettiläitä </w:t>
      </w:r>
      <w:r>
        <w:t xml:space="preserve">Suin keisari Yangille)</w:t>
      </w:r>
      <w:r>
        <w:t xml:space="preserve">. </w:t>
      </w:r>
      <w:r>
        <w:rPr>
          <w:color w:val="228B22"/>
        </w:rPr>
        <w:t xml:space="preserve">William H. Baxterin</w:t>
      </w:r>
      <w:r>
        <w:t xml:space="preserve"> rekonstruoimassa </w:t>
      </w:r>
      <w:r>
        <w:rPr>
          <w:color w:val="A0522D"/>
        </w:rPr>
        <w:t xml:space="preserve">keskikiinassa, jota puhuttiin </w:t>
      </w:r>
      <w:r>
        <w:t xml:space="preserve">tuona aikana</w:t>
      </w:r>
      <w:r>
        <w:t xml:space="preserve">, 土番 lausuttiin thux-phjon ja 吐蕃 lausuttiin thux-pjon (x edustaa sävyä).</w:t>
      </w:r>
    </w:p>
    <w:p>
      <w:r>
        <w:rPr>
          <w:b/>
        </w:rPr>
        <w:t xml:space="preserve">Kysymys 0</w:t>
      </w:r>
    </w:p>
    <w:p>
      <w:r>
        <w:t xml:space="preserve">Mikä on Tiibetin tunnetuin keskiaikainen kiinalainen nimi?</w:t>
      </w:r>
    </w:p>
    <w:p>
      <w:r>
        <w:rPr>
          <w:b/>
        </w:rPr>
        <w:t xml:space="preserve">Kysymys 1</w:t>
      </w:r>
    </w:p>
    <w:p>
      <w:r>
        <w:t xml:space="preserve">Milloin Tiibetin nimi Tubo esiintyi ensimmäisen kerran kiinalaisissa merkeissä?</w:t>
      </w:r>
    </w:p>
    <w:p>
      <w:r>
        <w:rPr>
          <w:b/>
        </w:rPr>
        <w:t xml:space="preserve">Kysymys 2</w:t>
      </w:r>
    </w:p>
    <w:p>
      <w:r>
        <w:t xml:space="preserve">Kuka rekonstruoi 7. vuosisadalta 10. vuosisadalle puhutun keskikiinan?</w:t>
      </w:r>
    </w:p>
    <w:p>
      <w:r>
        <w:rPr>
          <w:b/>
        </w:rPr>
        <w:t xml:space="preserve">Kysymys 3</w:t>
      </w:r>
    </w:p>
    <w:p>
      <w:r>
        <w:t xml:space="preserve">Mikä on Tubon tunnetuin kiinalainen nimi?</w:t>
      </w:r>
    </w:p>
    <w:p>
      <w:r>
        <w:rPr>
          <w:b/>
        </w:rPr>
        <w:t xml:space="preserve">Kysymys 4</w:t>
      </w:r>
    </w:p>
    <w:p>
      <w:r>
        <w:t xml:space="preserve">Missä kirjassa kuvataan vuosien 680-690 lähettiläitä Namri Songstenista?</w:t>
      </w:r>
    </w:p>
    <w:p>
      <w:r>
        <w:rPr>
          <w:b/>
        </w:rPr>
        <w:t xml:space="preserve">Kysymys 5</w:t>
      </w:r>
    </w:p>
    <w:p>
      <w:r>
        <w:t xml:space="preserve">Keitä muita keisari Yang Songstenin lisäksi Tangin vanhassa kirjassa kuvataan?</w:t>
      </w:r>
    </w:p>
    <w:p>
      <w:r>
        <w:rPr>
          <w:b/>
        </w:rPr>
        <w:t xml:space="preserve">Kysymys 6</w:t>
      </w:r>
    </w:p>
    <w:p>
      <w:r>
        <w:t xml:space="preserve">Mitä Baxter H. William rakensi uudelleen? </w:t>
      </w:r>
    </w:p>
    <w:p>
      <w:r>
        <w:rPr>
          <w:b/>
        </w:rPr>
        <w:t xml:space="preserve">Teksti numero 7</w:t>
      </w:r>
    </w:p>
    <w:p>
      <w:r>
        <w:t xml:space="preserve">Muita esi-modernia aikaa edeltäviä kiinalaisia nimiä Tiibetille ovat </w:t>
      </w:r>
      <w:r>
        <w:rPr>
          <w:color w:val="A9A9A9"/>
        </w:rPr>
        <w:t xml:space="preserve">Wusiguo </w:t>
      </w:r>
      <w:r>
        <w:t xml:space="preserve">(kiin. 烏斯國; pinyin: Wūsīguó; vrt. tiibetiläinen dbus, Ü, [wyʔ˨˧˨]), Wusizang (kiin. 烏斯藏; pinyin: wūsīzàng, vrt. Tiibetin dbus-gtsang, Ü-Tsang), Tubote (kiin. 圖伯特; pinyin: Túbótè) ja Tanggute (kiin. 唐古忒; pinyin: Tánggǔtè, vrt. tangut). </w:t>
      </w:r>
      <w:r>
        <w:rPr>
          <w:color w:val="DCDCDC"/>
        </w:rPr>
        <w:t xml:space="preserve">Amerikkalainen tiibetologi </w:t>
      </w:r>
      <w:r>
        <w:rPr>
          <w:color w:val="2F4F4F"/>
        </w:rPr>
        <w:t xml:space="preserve">Elliot Sperling </w:t>
      </w:r>
      <w:r>
        <w:t xml:space="preserve">on kannattanut </w:t>
      </w:r>
      <w:r>
        <w:rPr>
          <w:color w:val="556B2F"/>
        </w:rPr>
        <w:t xml:space="preserve">joidenkin kiinaksi kirjoittavien kirjoittajien</w:t>
      </w:r>
      <w:r>
        <w:t xml:space="preserve"> viimeaikaista suuntausta </w:t>
      </w:r>
      <w:r>
        <w:t xml:space="preserve">elvyttää termi </w:t>
      </w:r>
      <w:r>
        <w:rPr>
          <w:color w:val="6B8E23"/>
        </w:rPr>
        <w:t xml:space="preserve">Tubote </w:t>
      </w:r>
      <w:r>
        <w:t xml:space="preserve">(yksinkertaistettu kiina: 图伯特; perinteinen kiina: 圖伯特; pinyin: Túbótè) nykyaikaiseen käyttöön Xizangin sijasta sillä perusteella, että </w:t>
      </w:r>
      <w:r>
        <w:rPr>
          <w:color w:val="A0522D"/>
        </w:rPr>
        <w:t xml:space="preserve">Tubote </w:t>
      </w:r>
      <w:r>
        <w:t xml:space="preserve">käsittää selkeämmin koko Tiibetin ylätasangon eikä pelkästään </w:t>
      </w:r>
      <w:r>
        <w:rPr>
          <w:color w:val="228B22"/>
        </w:rPr>
        <w:t xml:space="preserve">Tiibetin autonomista aluetta. </w:t>
      </w:r>
      <w:r>
        <w:t xml:space="preserve">[viitattu ]</w:t>
      </w:r>
    </w:p>
    <w:p>
      <w:r>
        <w:rPr>
          <w:b/>
        </w:rPr>
        <w:t xml:space="preserve">Kysymys 0</w:t>
      </w:r>
    </w:p>
    <w:p>
      <w:r>
        <w:t xml:space="preserve">Kuka on amerikkalainen tiibetologi?</w:t>
      </w:r>
    </w:p>
    <w:p>
      <w:r>
        <w:rPr>
          <w:b/>
        </w:rPr>
        <w:t xml:space="preserve">Kysymys 1</w:t>
      </w:r>
    </w:p>
    <w:p>
      <w:r>
        <w:t xml:space="preserve">Mikä Tiibetin nimi sisältää selkeimmin koko Tiibetin ylängön?</w:t>
      </w:r>
    </w:p>
    <w:p>
      <w:r>
        <w:rPr>
          <w:b/>
        </w:rPr>
        <w:t xml:space="preserve">Kysymys 2</w:t>
      </w:r>
    </w:p>
    <w:p>
      <w:r>
        <w:t xml:space="preserve">Mikä on Tiibetin toinen kiinalainen nimi ennen nykyaikaa?</w:t>
      </w:r>
    </w:p>
    <w:p>
      <w:r>
        <w:rPr>
          <w:b/>
        </w:rPr>
        <w:t xml:space="preserve">Kysymys 3</w:t>
      </w:r>
    </w:p>
    <w:p>
      <w:r>
        <w:t xml:space="preserve">Kuka oli Sperling Elliot?</w:t>
      </w:r>
    </w:p>
    <w:p>
      <w:r>
        <w:rPr>
          <w:b/>
        </w:rPr>
        <w:t xml:space="preserve">Kysymys 4</w:t>
      </w:r>
    </w:p>
    <w:p>
      <w:r>
        <w:t xml:space="preserve">Kuka taisteli Xizang-termin elvyttämiseksi?</w:t>
      </w:r>
    </w:p>
    <w:p>
      <w:r>
        <w:rPr>
          <w:b/>
        </w:rPr>
        <w:t xml:space="preserve">Kysymys 5</w:t>
      </w:r>
    </w:p>
    <w:p>
      <w:r>
        <w:t xml:space="preserve">Minkä sanan nykyaikainen versio on Xizang?</w:t>
      </w:r>
    </w:p>
    <w:p>
      <w:r>
        <w:rPr>
          <w:b/>
        </w:rPr>
        <w:t xml:space="preserve">Kysymys 6</w:t>
      </w:r>
    </w:p>
    <w:p>
      <w:r>
        <w:t xml:space="preserve">Mitä Tubote sisältää koko Tiibetin ylätasangon sijasta?</w:t>
      </w:r>
    </w:p>
    <w:p>
      <w:r>
        <w:rPr>
          <w:b/>
        </w:rPr>
        <w:t xml:space="preserve">Teksti numero 8</w:t>
      </w:r>
    </w:p>
    <w:p>
      <w:r>
        <w:t xml:space="preserve">Kielessä on lukuisia alueellisia murteita, jotka eivät yleensä ymmärrä toisiaan. Sitä käytetään koko Tiibetin ylängöllä ja Bhutanissa, ja sitä puhutaan myös osassa Nepalia ja Pohjois-Intiaa, kuten Sikkimissä. Yleisesti ottaen </w:t>
      </w:r>
      <w:r>
        <w:rPr>
          <w:color w:val="A9A9A9"/>
        </w:rPr>
        <w:t xml:space="preserve">Tiibetin </w:t>
      </w:r>
      <w:r>
        <w:t xml:space="preserve">keskiosien (mukaan lukien Lhasa), Khamin, Amdon ja joidenkin pienempien lähialueiden murteita pidetään </w:t>
      </w:r>
      <w:r>
        <w:rPr>
          <w:color w:val="A9A9A9"/>
        </w:rPr>
        <w:t xml:space="preserve">tiibetin murteina</w:t>
      </w:r>
      <w:r>
        <w:t xml:space="preserve">. </w:t>
      </w:r>
      <w:r>
        <w:t xml:space="preserve">Muut muodot, erityisesti dzongkha, sikkim, sherpa ja ladakhi, ovat puhujiensa mielestä, lähinnä </w:t>
      </w:r>
      <w:r>
        <w:rPr>
          <w:color w:val="DCDCDC"/>
        </w:rPr>
        <w:t xml:space="preserve">poliittisista </w:t>
      </w:r>
      <w:r>
        <w:rPr>
          <w:color w:val="2F4F4F"/>
        </w:rPr>
        <w:t xml:space="preserve">syistä, </w:t>
      </w:r>
      <w:r>
        <w:t xml:space="preserve">erillisiä kieliä. Jos </w:t>
      </w:r>
      <w:r>
        <w:t xml:space="preserve">viimeksi mainittu tiibetin tyyppisten kielten ryhmä kuitenkin lasketaan mukaan laskelmiin, </w:t>
      </w:r>
      <w:r>
        <w:rPr>
          <w:color w:val="556B2F"/>
        </w:rPr>
        <w:t xml:space="preserve">noin 6 miljoonaa </w:t>
      </w:r>
      <w:r>
        <w:t xml:space="preserve">ihmistä puhuu </w:t>
      </w:r>
      <w:r>
        <w:t xml:space="preserve">"suurta tiibetiä" </w:t>
      </w:r>
      <w:r>
        <w:t xml:space="preserve">koko Tiibetin ylängöllä. </w:t>
      </w:r>
      <w:r>
        <w:rPr>
          <w:color w:val="6B8E23"/>
        </w:rPr>
        <w:t xml:space="preserve">Tiibetiä </w:t>
      </w:r>
      <w:r>
        <w:t xml:space="preserve">puhuu myös </w:t>
      </w:r>
      <w:r>
        <w:rPr>
          <w:color w:val="A0522D"/>
        </w:rPr>
        <w:t xml:space="preserve">noin 150 000 </w:t>
      </w:r>
      <w:r>
        <w:t xml:space="preserve">maanpaossa asuvaa puhujaa, jotka ovat paenneet nykyisestä Tiibetistä </w:t>
      </w:r>
      <w:r>
        <w:rPr>
          <w:color w:val="228B22"/>
        </w:rPr>
        <w:t xml:space="preserve">Intiaan ja muihin maihin</w:t>
      </w:r>
      <w:r>
        <w:t xml:space="preserve">.</w:t>
      </w:r>
    </w:p>
    <w:p>
      <w:r>
        <w:rPr>
          <w:b/>
        </w:rPr>
        <w:t xml:space="preserve">Kysymys 0</w:t>
      </w:r>
    </w:p>
    <w:p>
      <w:r>
        <w:t xml:space="preserve">Kuinka moni Tiibetin ylängöllä puhuu "suurempaa tiibetiksiä"?</w:t>
      </w:r>
    </w:p>
    <w:p>
      <w:r>
        <w:rPr>
          <w:b/>
        </w:rPr>
        <w:t xml:space="preserve">Kysymys 1</w:t>
      </w:r>
    </w:p>
    <w:p>
      <w:r>
        <w:t xml:space="preserve">Kuinka monta nyky-Tiibetistä paennutta ihmistä pidetään tiibetin kieltä maanpaossa puhuvina?</w:t>
      </w:r>
    </w:p>
    <w:p>
      <w:r>
        <w:rPr>
          <w:b/>
        </w:rPr>
        <w:t xml:space="preserve">Kysymys 2</w:t>
      </w:r>
    </w:p>
    <w:p>
      <w:r>
        <w:t xml:space="preserve">Miksi dzongkha, sikkimese, sherpa ja ladakhi ovat erillisiä kieliä?</w:t>
      </w:r>
    </w:p>
    <w:p>
      <w:r>
        <w:rPr>
          <w:b/>
        </w:rPr>
        <w:t xml:space="preserve">Kysymys 3</w:t>
      </w:r>
    </w:p>
    <w:p>
      <w:r>
        <w:t xml:space="preserve">Minne 6 miljoonaa maanpakolaista on paennut?</w:t>
      </w:r>
    </w:p>
    <w:p>
      <w:r>
        <w:rPr>
          <w:b/>
        </w:rPr>
        <w:t xml:space="preserve">Kysymys 4</w:t>
      </w:r>
    </w:p>
    <w:p>
      <w:r>
        <w:t xml:space="preserve">Mitä puhuu 156 000 ihmistä?</w:t>
      </w:r>
    </w:p>
    <w:p>
      <w:r>
        <w:rPr>
          <w:b/>
        </w:rPr>
        <w:t xml:space="preserve">Kysymys 5</w:t>
      </w:r>
    </w:p>
    <w:p>
      <w:r>
        <w:t xml:space="preserve">Minkälaisina murteina pidetään dzongkha- ja sherpamurteita?</w:t>
      </w:r>
    </w:p>
    <w:p>
      <w:r>
        <w:rPr>
          <w:b/>
        </w:rPr>
        <w:t xml:space="preserve">Kysymys 6</w:t>
      </w:r>
    </w:p>
    <w:p>
      <w:r>
        <w:t xml:space="preserve">Mistä syystä khamin puhujat pitävät kieltään erillisenä? </w:t>
      </w:r>
    </w:p>
    <w:p>
      <w:r>
        <w:rPr>
          <w:b/>
        </w:rPr>
        <w:t xml:space="preserve">Teksti numero 9</w:t>
      </w:r>
    </w:p>
    <w:p>
      <w:r>
        <w:t xml:space="preserve">Vaikka puhuttu tiibetinkieli vaihtelee alueittain, </w:t>
      </w:r>
      <w:r>
        <w:rPr>
          <w:color w:val="A9A9A9"/>
        </w:rPr>
        <w:t xml:space="preserve">klassiseen tiibetinkieleen</w:t>
      </w:r>
      <w:r>
        <w:t xml:space="preserve"> perustuva kirjoitettu kieli </w:t>
      </w:r>
      <w:r>
        <w:t xml:space="preserve">on kaikkialla yhtenäinen</w:t>
      </w:r>
      <w:r>
        <w:t xml:space="preserve">.</w:t>
      </w:r>
      <w:r>
        <w:t xml:space="preserve"> Tämä johtuu luultavasti </w:t>
      </w:r>
      <w:r>
        <w:rPr>
          <w:color w:val="DCDCDC"/>
        </w:rPr>
        <w:t xml:space="preserve">Tiibetin valtakunnan </w:t>
      </w:r>
      <w:r>
        <w:t xml:space="preserve">pitkäaikaisesta vaikutuksesta, </w:t>
      </w:r>
      <w:r>
        <w:t xml:space="preserve">sillä sen hallinto käsitti </w:t>
      </w:r>
      <w:r>
        <w:rPr>
          <w:color w:val="2F4F4F"/>
        </w:rPr>
        <w:t xml:space="preserve">nykyisen Tiibetin kielialueen, </w:t>
      </w:r>
      <w:r>
        <w:t xml:space="preserve">joka ulottuu Pohjois-Pakistanista lännessä Yunnaniin ja Sichuaniin idässä ja Qinghai-järven pohjoispuolelta etelään aina Bhutaniin asti. </w:t>
      </w:r>
      <w:r>
        <w:t xml:space="preserve">Tiibetin kielellä on oma kirjoitusasu, jonka se jakaa </w:t>
      </w:r>
      <w:r>
        <w:rPr>
          <w:color w:val="556B2F"/>
        </w:rPr>
        <w:t xml:space="preserve">ladakhin ja dzongkhan </w:t>
      </w:r>
      <w:r>
        <w:t xml:space="preserve">kanssa </w:t>
      </w:r>
      <w:r>
        <w:t xml:space="preserve">ja joka on peräisin </w:t>
      </w:r>
      <w:r>
        <w:rPr>
          <w:color w:val="6B8E23"/>
        </w:rPr>
        <w:t xml:space="preserve">muinaisesta intialaisesta Brāhmī-kirjoitusasusta</w:t>
      </w:r>
      <w:r>
        <w:t xml:space="preserve">.</w:t>
      </w:r>
    </w:p>
    <w:p>
      <w:r>
        <w:rPr>
          <w:b/>
        </w:rPr>
        <w:t xml:space="preserve">Kysymys 0</w:t>
      </w:r>
    </w:p>
    <w:p>
      <w:r>
        <w:t xml:space="preserve">Mihin kirjoitettu tiibetiläinen pohja perustuu?</w:t>
      </w:r>
    </w:p>
    <w:p>
      <w:r>
        <w:rPr>
          <w:b/>
        </w:rPr>
        <w:t xml:space="preserve">Kysymys 1</w:t>
      </w:r>
    </w:p>
    <w:p>
      <w:r>
        <w:t xml:space="preserve">Mikä vaikutti tiibetin kirjakielen johdonmukaisuuteen?</w:t>
      </w:r>
    </w:p>
    <w:p>
      <w:r>
        <w:rPr>
          <w:b/>
        </w:rPr>
        <w:t xml:space="preserve">Kysymys 2</w:t>
      </w:r>
    </w:p>
    <w:p>
      <w:r>
        <w:t xml:space="preserve">Mistä tiibetin kielen kirjoitusasu on peräisin?</w:t>
      </w:r>
    </w:p>
    <w:p>
      <w:r>
        <w:rPr>
          <w:b/>
        </w:rPr>
        <w:t xml:space="preserve">Kysymys 3</w:t>
      </w:r>
    </w:p>
    <w:p>
      <w:r>
        <w:t xml:space="preserve">Mikä kulkee Pohjois-Pakistanista Ladakiin?</w:t>
      </w:r>
    </w:p>
    <w:p>
      <w:r>
        <w:rPr>
          <w:b/>
        </w:rPr>
        <w:t xml:space="preserve">Kysymys 4</w:t>
      </w:r>
    </w:p>
    <w:p>
      <w:r>
        <w:t xml:space="preserve">Mistä Sichuan on peräisin?</w:t>
      </w:r>
    </w:p>
    <w:p>
      <w:r>
        <w:rPr>
          <w:b/>
        </w:rPr>
        <w:t xml:space="preserve">Kysymys 5</w:t>
      </w:r>
    </w:p>
    <w:p>
      <w:r>
        <w:t xml:space="preserve">Mistä muinainen intialainen brahmi-kirjoitus on peräisin?</w:t>
      </w:r>
    </w:p>
    <w:p>
      <w:r>
        <w:rPr>
          <w:b/>
        </w:rPr>
        <w:t xml:space="preserve">Kysymys 6</w:t>
      </w:r>
    </w:p>
    <w:p>
      <w:r>
        <w:t xml:space="preserve">Minkä kielten kanssa intian kieli jakaa käsikirjoituksen?</w:t>
      </w:r>
    </w:p>
    <w:p>
      <w:r>
        <w:rPr>
          <w:b/>
        </w:rPr>
        <w:t xml:space="preserve">Teksti numero 10</w:t>
      </w:r>
    </w:p>
    <w:p>
      <w:r>
        <w:t xml:space="preserve">Varhaisimmissa tiibetiläisissä historiallisissa teksteissä </w:t>
      </w:r>
      <w:r>
        <w:rPr>
          <w:color w:val="A9A9A9"/>
        </w:rPr>
        <w:t xml:space="preserve">Zhang Zhung </w:t>
      </w:r>
      <w:r>
        <w:t xml:space="preserve">-kulttuuri tunnist</w:t>
      </w:r>
      <w:r>
        <w:t xml:space="preserve">etaan </w:t>
      </w:r>
      <w:r>
        <w:t xml:space="preserve">kansaksi, joka vaelsi </w:t>
      </w:r>
      <w:r>
        <w:rPr>
          <w:color w:val="2F4F4F"/>
        </w:rPr>
        <w:t xml:space="preserve">Amdon alueelta </w:t>
      </w:r>
      <w:r>
        <w:t xml:space="preserve">nykyiselle Gugen alueelle </w:t>
      </w:r>
      <w:r>
        <w:rPr>
          <w:color w:val="556B2F"/>
        </w:rPr>
        <w:t xml:space="preserve">Länsi-Tiibetissä</w:t>
      </w:r>
      <w:r>
        <w:t xml:space="preserve">. </w:t>
      </w:r>
      <w:r>
        <w:rPr>
          <w:color w:val="6B8E23"/>
        </w:rPr>
        <w:t xml:space="preserve">Zhang Zhungia pidetään </w:t>
      </w:r>
      <w:r>
        <w:rPr>
          <w:color w:val="A0522D"/>
        </w:rPr>
        <w:t xml:space="preserve">bön-uskonnon</w:t>
      </w:r>
      <w:r>
        <w:t xml:space="preserve"> alkuperäisenä kotipaikkana</w:t>
      </w:r>
      <w:r>
        <w:t xml:space="preserve">. </w:t>
      </w:r>
      <w:r>
        <w:rPr>
          <w:color w:val="228B22"/>
        </w:rPr>
        <w:t xml:space="preserve">Yarlungin</w:t>
      </w:r>
      <w:r>
        <w:t xml:space="preserve"> </w:t>
      </w:r>
      <w:r>
        <w:t xml:space="preserve">laaksoon</w:t>
      </w:r>
      <w:r>
        <w:t xml:space="preserve"> syntyi 1. vuosisadalla eaa. naapurivaltakunta, </w:t>
      </w:r>
      <w:r>
        <w:t xml:space="preserve">ja Yarlungin kuningas </w:t>
      </w:r>
      <w:r>
        <w:rPr>
          <w:color w:val="191970"/>
        </w:rPr>
        <w:t xml:space="preserve">Drigum Tsenpo </w:t>
      </w:r>
      <w:r>
        <w:t xml:space="preserve">yritti poistaa Zhang Zhungin vaikutusvallan karkottamalla Zhangin bön-papit Yarlungista. Hänet murhattiin, ja Zhang Zhung jatkoi alueen hallintaa, kunnes </w:t>
      </w:r>
      <w:r>
        <w:rPr>
          <w:color w:val="8B0000"/>
        </w:rPr>
        <w:t xml:space="preserve">Songtsen Gampo </w:t>
      </w:r>
      <w:r>
        <w:t xml:space="preserve">liitti sen </w:t>
      </w:r>
      <w:r>
        <w:t xml:space="preserve">7. vuosisadalla</w:t>
      </w:r>
      <w:r>
        <w:t xml:space="preserve">. Ennen </w:t>
      </w:r>
      <w:r>
        <w:rPr>
          <w:color w:val="483D8B"/>
        </w:rPr>
        <w:t xml:space="preserve">Songtsän Gampoa </w:t>
      </w:r>
      <w:r>
        <w:t xml:space="preserve">Tiibetin kuninkaat olivat enemmänkin mytologisia kuin tosiasioita, eikä heidän olemassaolostaan ole riittävästi todisteita.</w:t>
      </w:r>
    </w:p>
    <w:p>
      <w:r>
        <w:rPr>
          <w:b/>
        </w:rPr>
        <w:t xml:space="preserve">Kysymys 0</w:t>
      </w:r>
    </w:p>
    <w:p>
      <w:r>
        <w:t xml:space="preserve">Mistä Zhang Zhungin kansa muutti?</w:t>
      </w:r>
    </w:p>
    <w:p>
      <w:r>
        <w:rPr>
          <w:b/>
        </w:rPr>
        <w:t xml:space="preserve">Kysymys 1</w:t>
      </w:r>
    </w:p>
    <w:p>
      <w:r>
        <w:t xml:space="preserve">Minne Zhang Zhungin kansa muutti?</w:t>
      </w:r>
    </w:p>
    <w:p>
      <w:r>
        <w:rPr>
          <w:b/>
        </w:rPr>
        <w:t xml:space="preserve">Kysymys 2</w:t>
      </w:r>
    </w:p>
    <w:p>
      <w:r>
        <w:t xml:space="preserve">Mitä pidetään bon-uskonnon alkuperäisenä kotipaikkana?</w:t>
      </w:r>
    </w:p>
    <w:p>
      <w:r>
        <w:rPr>
          <w:b/>
        </w:rPr>
        <w:t xml:space="preserve">Kysymys 3</w:t>
      </w:r>
    </w:p>
    <w:p>
      <w:r>
        <w:t xml:space="preserve">Kuka Yarlungin kuningas yritti poistaa Zhang Zhungin vaikutusvallan?</w:t>
      </w:r>
    </w:p>
    <w:p>
      <w:r>
        <w:rPr>
          <w:b/>
        </w:rPr>
        <w:t xml:space="preserve">Kysymys 4</w:t>
      </w:r>
    </w:p>
    <w:p>
      <w:r>
        <w:t xml:space="preserve">Kuka oli Tiibetin ensimmäinen tosiasiallinen kuningas?</w:t>
      </w:r>
    </w:p>
    <w:p>
      <w:r>
        <w:rPr>
          <w:b/>
        </w:rPr>
        <w:t xml:space="preserve">Kysymys 5</w:t>
      </w:r>
    </w:p>
    <w:p>
      <w:r>
        <w:t xml:space="preserve">Miltä alueelta Amdo-kulttuuri muutti?</w:t>
      </w:r>
    </w:p>
    <w:p>
      <w:r>
        <w:rPr>
          <w:b/>
        </w:rPr>
        <w:t xml:space="preserve">Kysymys 6</w:t>
      </w:r>
    </w:p>
    <w:p>
      <w:r>
        <w:t xml:space="preserve">Minne Zhang Zhung -väestö muutti Gugen alueelta?</w:t>
      </w:r>
    </w:p>
    <w:p>
      <w:r>
        <w:rPr>
          <w:b/>
        </w:rPr>
        <w:t xml:space="preserve">Kysymys 7</w:t>
      </w:r>
    </w:p>
    <w:p>
      <w:r>
        <w:t xml:space="preserve">Minkä alkuperäisenä kotipaikkana Amdon aluetta pidetään?</w:t>
      </w:r>
    </w:p>
    <w:p>
      <w:r>
        <w:rPr>
          <w:b/>
        </w:rPr>
        <w:t xml:space="preserve">Kysymys 8</w:t>
      </w:r>
    </w:p>
    <w:p>
      <w:r>
        <w:t xml:space="preserve">Kuka liitti Zhuang Zhungin 1. vuosisadalla eaa.?</w:t>
      </w:r>
    </w:p>
    <w:p>
      <w:r>
        <w:rPr>
          <w:b/>
        </w:rPr>
        <w:t xml:space="preserve">Kysymys 9</w:t>
      </w:r>
    </w:p>
    <w:p>
      <w:r>
        <w:t xml:space="preserve">Missä laaksossa syntyi kuningaskunta 7. vuosisadalla?</w:t>
      </w:r>
    </w:p>
    <w:p>
      <w:r>
        <w:rPr>
          <w:b/>
        </w:rPr>
        <w:t xml:space="preserve">Teksti numero 11</w:t>
      </w:r>
    </w:p>
    <w:p>
      <w:r>
        <w:rPr>
          <w:color w:val="A9A9A9"/>
        </w:rPr>
        <w:t xml:space="preserve">Yhtenäisen Tiibetin historia alkaa </w:t>
      </w:r>
      <w:r>
        <w:rPr>
          <w:color w:val="DCDCDC"/>
        </w:rPr>
        <w:t xml:space="preserve">Songtsän Gampon </w:t>
      </w:r>
      <w:r>
        <w:t xml:space="preserve">(604-650 jKr.) </w:t>
      </w:r>
      <w:r>
        <w:t xml:space="preserve">hallinnasta, </w:t>
      </w:r>
      <w:r>
        <w:t xml:space="preserve">joka yhdisti </w:t>
      </w:r>
      <w:r>
        <w:rPr>
          <w:color w:val="2F4F4F"/>
        </w:rPr>
        <w:t xml:space="preserve">osia Yarlung-joen laaksosta </w:t>
      </w:r>
      <w:r>
        <w:t xml:space="preserve">ja perusti </w:t>
      </w:r>
      <w:r>
        <w:rPr>
          <w:color w:val="556B2F"/>
        </w:rPr>
        <w:t xml:space="preserve">Tiibetin </w:t>
      </w:r>
      <w:r>
        <w:t xml:space="preserve">valtakunnan. Hän toteutti myös monia uudistuksia, ja Tiibetin valta levisi nopeasti luoden suuren ja voimakkaan valtakunnan. Perinteisesti katsotaan, että hänen ensimmäinen vaimonsa oli </w:t>
      </w:r>
      <w:r>
        <w:rPr>
          <w:color w:val="6B8E23"/>
        </w:rPr>
        <w:t xml:space="preserve">Nepalin prinsessa Bhrikuti </w:t>
      </w:r>
      <w:r>
        <w:t xml:space="preserve">ja että hänellä oli suuri merkitys buddhalaisuuden vakiinnuttamisessa Tiibetissä</w:t>
      </w:r>
      <w:r>
        <w:t xml:space="preserve">.</w:t>
      </w:r>
      <w:r>
        <w:t xml:space="preserve"> Vuonna 640 hän meni naimisiin </w:t>
      </w:r>
      <w:r>
        <w:rPr>
          <w:color w:val="A0522D"/>
        </w:rPr>
        <w:t xml:space="preserve">prinsessa Wenchengin kanssa</w:t>
      </w:r>
      <w:r>
        <w:t xml:space="preserve">, joka oli Tang-Kiinan mahtavan keisarin Taizongin veljentytär</w:t>
      </w:r>
      <w:r>
        <w:t xml:space="preserve">.</w:t>
      </w:r>
    </w:p>
    <w:p>
      <w:r>
        <w:rPr>
          <w:b/>
        </w:rPr>
        <w:t xml:space="preserve">Kysymys 0</w:t>
      </w:r>
    </w:p>
    <w:p>
      <w:r>
        <w:t xml:space="preserve">Kuka perusti Tiibetin valtakunnan?</w:t>
      </w:r>
    </w:p>
    <w:p>
      <w:r>
        <w:rPr>
          <w:b/>
        </w:rPr>
        <w:t xml:space="preserve">Kysymys 1</w:t>
      </w:r>
    </w:p>
    <w:p>
      <w:r>
        <w:t xml:space="preserve">Kenet Songtsan Gampo nai vuonna 640?</w:t>
      </w:r>
    </w:p>
    <w:p>
      <w:r>
        <w:rPr>
          <w:b/>
        </w:rPr>
        <w:t xml:space="preserve">Kysymys 2</w:t>
      </w:r>
    </w:p>
    <w:p>
      <w:r>
        <w:t xml:space="preserve">Kuka oli Songtsan Gampon ensimmäinen vaimo?</w:t>
      </w:r>
    </w:p>
    <w:p>
      <w:r>
        <w:rPr>
          <w:b/>
        </w:rPr>
        <w:t xml:space="preserve">Kysymys 3</w:t>
      </w:r>
    </w:p>
    <w:p>
      <w:r>
        <w:t xml:space="preserve">Mitä Songtsan Gampo yhdisti?</w:t>
      </w:r>
    </w:p>
    <w:p>
      <w:r>
        <w:rPr>
          <w:b/>
        </w:rPr>
        <w:t xml:space="preserve">Kysymys 4</w:t>
      </w:r>
    </w:p>
    <w:p>
      <w:r>
        <w:t xml:space="preserve">Kuka hallitsi Tiibetiä vuosina 640-650 jKr?</w:t>
      </w:r>
    </w:p>
    <w:p>
      <w:r>
        <w:rPr>
          <w:b/>
        </w:rPr>
        <w:t xml:space="preserve">Kysymys 5</w:t>
      </w:r>
    </w:p>
    <w:p>
      <w:r>
        <w:t xml:space="preserve">Mikä alkoi vuosina 640-650 jKr.?</w:t>
      </w:r>
    </w:p>
    <w:p>
      <w:r>
        <w:rPr>
          <w:b/>
        </w:rPr>
        <w:t xml:space="preserve">Kysymys 6</w:t>
      </w:r>
    </w:p>
    <w:p>
      <w:r>
        <w:t xml:space="preserve">Minkä valtakunnan Gampo Songstan perusti?</w:t>
      </w:r>
    </w:p>
    <w:p>
      <w:r>
        <w:rPr>
          <w:b/>
        </w:rPr>
        <w:t xml:space="preserve">Kysymys 7</w:t>
      </w:r>
    </w:p>
    <w:p>
      <w:r>
        <w:t xml:space="preserve">Kenen ensimmäinen vaimo prinsessa Wencheng oli?</w:t>
      </w:r>
    </w:p>
    <w:p>
      <w:r>
        <w:rPr>
          <w:b/>
        </w:rPr>
        <w:t xml:space="preserve">Kysymys 8</w:t>
      </w:r>
    </w:p>
    <w:p>
      <w:r>
        <w:t xml:space="preserve">Kenen toinen vaimo Nepalin prinsessa oli?</w:t>
      </w:r>
    </w:p>
    <w:p>
      <w:r>
        <w:rPr>
          <w:b/>
        </w:rPr>
        <w:t xml:space="preserve">Teksti numero 12</w:t>
      </w:r>
    </w:p>
    <w:p>
      <w:r>
        <w:t xml:space="preserve">Vuonna </w:t>
      </w:r>
      <w:r>
        <w:rPr>
          <w:color w:val="A9A9A9"/>
        </w:rPr>
        <w:t xml:space="preserve">821/822 jKr. </w:t>
      </w:r>
      <w:r>
        <w:rPr>
          <w:color w:val="DCDCDC"/>
        </w:rPr>
        <w:t xml:space="preserve">Tiibet ja Kiina </w:t>
      </w:r>
      <w:r>
        <w:t xml:space="preserve">allekirjoittivat rauhansopimuksen. Sopimuksen </w:t>
      </w:r>
      <w:r>
        <w:t xml:space="preserve">kaksikielinen selostus, joka sisältää yksityiskohtaiset tiedot maiden välisistä rajoista, on kaiverrettu </w:t>
      </w:r>
      <w:r>
        <w:rPr>
          <w:color w:val="2F4F4F"/>
        </w:rPr>
        <w:t xml:space="preserve">kivipylvääseen, </w:t>
      </w:r>
      <w:r>
        <w:t xml:space="preserve">joka seisoo </w:t>
      </w:r>
      <w:r>
        <w:rPr>
          <w:color w:val="556B2F"/>
        </w:rPr>
        <w:t xml:space="preserve">Jokhangin temppelin </w:t>
      </w:r>
      <w:r>
        <w:t xml:space="preserve">ulkopuolella </w:t>
      </w:r>
      <w:r>
        <w:rPr>
          <w:color w:val="556B2F"/>
        </w:rPr>
        <w:t xml:space="preserve">Lhasassa</w:t>
      </w:r>
      <w:r>
        <w:t xml:space="preserve">. </w:t>
      </w:r>
      <w:r>
        <w:t xml:space="preserve">Tiibet jatkoi toimintaansa Keski-Aasian valtakuntana aina </w:t>
      </w:r>
      <w:r>
        <w:rPr>
          <w:color w:val="6B8E23"/>
        </w:rPr>
        <w:t xml:space="preserve">900-luvun puoliväliin </w:t>
      </w:r>
      <w:r>
        <w:t xml:space="preserve">saakka, </w:t>
      </w:r>
      <w:r>
        <w:t xml:space="preserve">jolloin </w:t>
      </w:r>
      <w:r>
        <w:rPr>
          <w:color w:val="A0522D"/>
        </w:rPr>
        <w:t xml:space="preserve">sisällissota </w:t>
      </w:r>
      <w:r>
        <w:t xml:space="preserve">perintöoikeudesta johti </w:t>
      </w:r>
      <w:r>
        <w:rPr>
          <w:color w:val="228B22"/>
        </w:rPr>
        <w:t xml:space="preserve">keisarillisen Tiibetin romahtamiseen</w:t>
      </w:r>
      <w:r>
        <w:rPr>
          <w:color w:val="6B8E23"/>
        </w:rPr>
        <w:t xml:space="preserve">. </w:t>
      </w:r>
      <w:r>
        <w:t xml:space="preserve">Sitä seurannut ajanjakso tunnetaan perinteisesti </w:t>
      </w:r>
      <w:r>
        <w:rPr>
          <w:color w:val="191970"/>
        </w:rPr>
        <w:t xml:space="preserve">hajanaisuuden aikakautena</w:t>
      </w:r>
      <w:r>
        <w:t xml:space="preserve">, jolloin </w:t>
      </w:r>
      <w:r>
        <w:rPr>
          <w:color w:val="8B0000"/>
        </w:rPr>
        <w:t xml:space="preserve">Tiibetin poliittinen hallinta </w:t>
      </w:r>
      <w:r>
        <w:t xml:space="preserve">jakautui alueellisten sotapäälliköiden ja heimojen kesken ilman hallitsevaa keskusviranomaista.</w:t>
      </w:r>
    </w:p>
    <w:p>
      <w:r>
        <w:rPr>
          <w:b/>
        </w:rPr>
        <w:t xml:space="preserve">Kysymys 0</w:t>
      </w:r>
    </w:p>
    <w:p>
      <w:r>
        <w:t xml:space="preserve">Milloin Tiibet ja Kiina allekirjoittivat rauhansopimuksen?</w:t>
      </w:r>
    </w:p>
    <w:p>
      <w:r>
        <w:rPr>
          <w:b/>
        </w:rPr>
        <w:t xml:space="preserve">Kysymys 1</w:t>
      </w:r>
    </w:p>
    <w:p>
      <w:r>
        <w:t xml:space="preserve">Missä on kaksikielinen selostus Tiibetin ja Kiinan rauhansopimuksesta?</w:t>
      </w:r>
    </w:p>
    <w:p>
      <w:r>
        <w:rPr>
          <w:b/>
        </w:rPr>
        <w:t xml:space="preserve">Kysymys 2</w:t>
      </w:r>
    </w:p>
    <w:p>
      <w:r>
        <w:t xml:space="preserve">Milloin sisällissota perimysjärjestyksestä johti keisarillisen Tiibetin romahtamiseen?</w:t>
      </w:r>
    </w:p>
    <w:p>
      <w:r>
        <w:rPr>
          <w:b/>
        </w:rPr>
        <w:t xml:space="preserve">Kysymys 3</w:t>
      </w:r>
    </w:p>
    <w:p>
      <w:r>
        <w:t xml:space="preserve">Mitä seurasi keisarillisen Tiibetin romahdusta?</w:t>
      </w:r>
    </w:p>
    <w:p>
      <w:r>
        <w:rPr>
          <w:b/>
        </w:rPr>
        <w:t xml:space="preserve">Kysymys 4</w:t>
      </w:r>
    </w:p>
    <w:p>
      <w:r>
        <w:t xml:space="preserve">Mikä oli jaettu sotapäälliköiden ja heimojen kesken ilman hallitsevaa keskusviranomaista?</w:t>
      </w:r>
    </w:p>
    <w:p>
      <w:r>
        <w:rPr>
          <w:b/>
        </w:rPr>
        <w:t xml:space="preserve">Kysymys 5</w:t>
      </w:r>
    </w:p>
    <w:p>
      <w:r>
        <w:t xml:space="preserve">Kuka allekirjoitti rauhansopimuksen vuosina 812/822 eKr.?</w:t>
      </w:r>
    </w:p>
    <w:p>
      <w:r>
        <w:rPr>
          <w:b/>
        </w:rPr>
        <w:t xml:space="preserve">Kysymys 6</w:t>
      </w:r>
    </w:p>
    <w:p>
      <w:r>
        <w:t xml:space="preserve">Mitä seisoo Lhasan Jokhang-temppelin ulkopuolella?</w:t>
      </w:r>
    </w:p>
    <w:p>
      <w:r>
        <w:rPr>
          <w:b/>
        </w:rPr>
        <w:t xml:space="preserve">Kysymys 7</w:t>
      </w:r>
    </w:p>
    <w:p>
      <w:r>
        <w:t xml:space="preserve">Mihin johti sisällissota 800-luvun puolivälissä?</w:t>
      </w:r>
    </w:p>
    <w:p>
      <w:r>
        <w:rPr>
          <w:b/>
        </w:rPr>
        <w:t xml:space="preserve">Kysymys 8</w:t>
      </w:r>
    </w:p>
    <w:p>
      <w:r>
        <w:t xml:space="preserve">Mitä perintökausi seurasi?</w:t>
      </w:r>
    </w:p>
    <w:p>
      <w:r>
        <w:rPr>
          <w:b/>
        </w:rPr>
        <w:t xml:space="preserve">Teksti numero 13</w:t>
      </w:r>
    </w:p>
    <w:p>
      <w:r>
        <w:rPr>
          <w:color w:val="A9A9A9"/>
        </w:rPr>
        <w:t xml:space="preserve">Mongolien </w:t>
      </w:r>
      <w:r>
        <w:t xml:space="preserve">Yuan-dynastia </w:t>
      </w:r>
      <w:r>
        <w:t xml:space="preserve">hallitsi Tiibetiä </w:t>
      </w:r>
      <w:r>
        <w:t xml:space="preserve">buddhalais- ja tiibetiläisasioiden toimiston eli </w:t>
      </w:r>
      <w:r>
        <w:rPr>
          <w:color w:val="DCDCDC"/>
        </w:rPr>
        <w:t xml:space="preserve">Xuanzheng Yuanin kautta </w:t>
      </w:r>
      <w:r>
        <w:t xml:space="preserve">ylimmän hallinto-osaston kautta. </w:t>
      </w:r>
      <w:r>
        <w:t xml:space="preserve">Yksi osaston tehtävistä oli </w:t>
      </w:r>
      <w:r>
        <w:rPr>
          <w:color w:val="2F4F4F"/>
        </w:rPr>
        <w:t xml:space="preserve">valita dpon-chen </w:t>
      </w:r>
      <w:r>
        <w:t xml:space="preserve">("</w:t>
      </w:r>
      <w:r>
        <w:rPr>
          <w:color w:val="556B2F"/>
        </w:rPr>
        <w:t xml:space="preserve">suuri hallintovirkamies</w:t>
      </w:r>
      <w:r>
        <w:t xml:space="preserve">"), jonka yleensä nimitti laama ja vahvisti </w:t>
      </w:r>
      <w:r>
        <w:rPr>
          <w:color w:val="6B8E23"/>
        </w:rPr>
        <w:t xml:space="preserve">mongolikeisari </w:t>
      </w:r>
      <w:r>
        <w:t xml:space="preserve">Pekingissä. </w:t>
      </w:r>
      <w:r>
        <w:rPr>
          <w:color w:val="A0522D"/>
        </w:rPr>
        <w:t xml:space="preserve">Sakya-lama </w:t>
      </w:r>
      <w:r>
        <w:t xml:space="preserve">säilytti </w:t>
      </w:r>
      <w:r>
        <w:rPr>
          <w:color w:val="228B22"/>
        </w:rPr>
        <w:t xml:space="preserve">tietynasteisen autonomian </w:t>
      </w:r>
      <w:r>
        <w:t xml:space="preserve">ja toimi alueen poliittisena auktoriteettina, kun taas </w:t>
      </w:r>
      <w:r>
        <w:rPr>
          <w:color w:val="191970"/>
        </w:rPr>
        <w:t xml:space="preserve">dpon-chenillä </w:t>
      </w:r>
      <w:r>
        <w:t xml:space="preserve">oli hallinnollinen ja sotilaallinen valta. Mongolihallinto Tiibetissä pysyi erillään </w:t>
      </w:r>
      <w:r>
        <w:t xml:space="preserve">Kiinan </w:t>
      </w:r>
      <w:r>
        <w:rPr>
          <w:color w:val="8B0000"/>
        </w:rPr>
        <w:t xml:space="preserve">tärkeimmistä maakunnista</w:t>
      </w:r>
      <w:r>
        <w:t xml:space="preserve">, mutta alue oli Yuan-dynastian hallinnon alaisuudessa. Jos Sakya-lama joutui joskus konfliktiin dpon-chenin kanssa, dpon-chenillä oli valtuudet lähettää alueelle </w:t>
      </w:r>
      <w:r>
        <w:rPr>
          <w:color w:val="483D8B"/>
        </w:rPr>
        <w:t xml:space="preserve">kiinalaisia </w:t>
      </w:r>
      <w:r>
        <w:t xml:space="preserve">joukkoja.</w:t>
      </w:r>
    </w:p>
    <w:p>
      <w:r>
        <w:rPr>
          <w:b/>
        </w:rPr>
        <w:t xml:space="preserve">Kysymys 0</w:t>
      </w:r>
    </w:p>
    <w:p>
      <w:r>
        <w:t xml:space="preserve">Mikä dynastia hallitsi Tiibetiä ylimmän hallinto-osaston kautta?</w:t>
      </w:r>
    </w:p>
    <w:p>
      <w:r>
        <w:rPr>
          <w:b/>
        </w:rPr>
        <w:t xml:space="preserve">Kysymys 1</w:t>
      </w:r>
    </w:p>
    <w:p>
      <w:r>
        <w:t xml:space="preserve">Mikä oli dpon-chen?</w:t>
      </w:r>
    </w:p>
    <w:p>
      <w:r>
        <w:rPr>
          <w:b/>
        </w:rPr>
        <w:t xml:space="preserve">Kysymys 2</w:t>
      </w:r>
    </w:p>
    <w:p>
      <w:r>
        <w:t xml:space="preserve">Kuka vahvisti dpon-chenin?</w:t>
      </w:r>
    </w:p>
    <w:p>
      <w:r>
        <w:rPr>
          <w:b/>
        </w:rPr>
        <w:t xml:space="preserve">Kysymys 3</w:t>
      </w:r>
    </w:p>
    <w:p>
      <w:r>
        <w:t xml:space="preserve">Kuka oli alueen poliittinen auktoriteetti?</w:t>
      </w:r>
    </w:p>
    <w:p>
      <w:r>
        <w:rPr>
          <w:b/>
        </w:rPr>
        <w:t xml:space="preserve">Kysymys 4</w:t>
      </w:r>
    </w:p>
    <w:p>
      <w:r>
        <w:t xml:space="preserve">Kenellä oli hallinnollinen ja sotilaallinen valta?</w:t>
      </w:r>
    </w:p>
    <w:p>
      <w:r>
        <w:rPr>
          <w:b/>
        </w:rPr>
        <w:t xml:space="preserve">Kysymys 5</w:t>
      </w:r>
    </w:p>
    <w:p>
      <w:r>
        <w:t xml:space="preserve">Mikä oli yksi Mongoli-Yuanin osaston tarkoituksista?</w:t>
      </w:r>
    </w:p>
    <w:p>
      <w:r>
        <w:rPr>
          <w:b/>
        </w:rPr>
        <w:t xml:space="preserve">Kysymys 6</w:t>
      </w:r>
    </w:p>
    <w:p>
      <w:r>
        <w:t xml:space="preserve">Mikä on buddhalais- ja tiibetiläisasioiden toimiston yuaninkielinen termi?</w:t>
      </w:r>
    </w:p>
    <w:p>
      <w:r>
        <w:rPr>
          <w:b/>
        </w:rPr>
        <w:t xml:space="preserve">Kysymys 7</w:t>
      </w:r>
    </w:p>
    <w:p>
      <w:r>
        <w:t xml:space="preserve">Mitä mongolien laama säilytti?</w:t>
      </w:r>
    </w:p>
    <w:p>
      <w:r>
        <w:rPr>
          <w:b/>
        </w:rPr>
        <w:t xml:space="preserve">Kysymys 8</w:t>
      </w:r>
    </w:p>
    <w:p>
      <w:r>
        <w:t xml:space="preserve">Mistä mongolihallinto Kiinassa pysyi erillään?</w:t>
      </w:r>
    </w:p>
    <w:p>
      <w:r>
        <w:rPr>
          <w:b/>
        </w:rPr>
        <w:t xml:space="preserve">Kysymys 9</w:t>
      </w:r>
    </w:p>
    <w:p>
      <w:r>
        <w:t xml:space="preserve">Mitä joukkoja Sayka-lamalla oli valtuudet lähettää?</w:t>
      </w:r>
    </w:p>
    <w:p>
      <w:r>
        <w:rPr>
          <w:b/>
        </w:rPr>
        <w:t xml:space="preserve">Teksti numero 14</w:t>
      </w:r>
    </w:p>
    <w:p>
      <w:r>
        <w:t xml:space="preserve">Tiibetillä säilyi nimellinen valta </w:t>
      </w:r>
      <w:r>
        <w:rPr>
          <w:color w:val="DCDCDC"/>
        </w:rPr>
        <w:t xml:space="preserve">uskonnollisissa ja alueellisissa poliittisissa asioissa</w:t>
      </w:r>
      <w:r>
        <w:t xml:space="preserve">, kun taas </w:t>
      </w:r>
      <w:r>
        <w:rPr>
          <w:color w:val="2F4F4F"/>
        </w:rPr>
        <w:t xml:space="preserve">mongolit </w:t>
      </w:r>
      <w:r>
        <w:t xml:space="preserve">hallitsivat </w:t>
      </w:r>
      <w:r>
        <w:t xml:space="preserve">aluetta </w:t>
      </w:r>
      <w:r>
        <w:rPr>
          <w:color w:val="556B2F"/>
        </w:rPr>
        <w:t xml:space="preserve">rakenteellisesti ja hallinnollisesti, mitä </w:t>
      </w:r>
      <w:r>
        <w:t xml:space="preserve">vahvisti harvinainen sotilaallinen väliintulo. Tämä oli Yuan-keisarin aikana "diarkkinen rakenne", jossa valta oli pääasiassa mongolien puolella. </w:t>
      </w:r>
      <w:r>
        <w:rPr>
          <w:color w:val="6B8E23"/>
        </w:rPr>
        <w:t xml:space="preserve">Mongolien prinssi Khuden </w:t>
      </w:r>
      <w:r>
        <w:t xml:space="preserve">sai </w:t>
      </w:r>
      <w:r>
        <w:rPr>
          <w:color w:val="A0522D"/>
        </w:rPr>
        <w:t xml:space="preserve">1240-luvulla </w:t>
      </w:r>
      <w:r>
        <w:t xml:space="preserve">Tiibetissä ajallista valtaa </w:t>
      </w:r>
      <w:r>
        <w:t xml:space="preserve">ja sponsoroi Sakya Panditaa, jonka kotipaikasta tuli Tiibetin pääkaupunki. Sakya Panditan veljenpojasta Drogön Chögyal Phagpasta tuli </w:t>
      </w:r>
      <w:r>
        <w:t xml:space="preserve">Yuan-dynastian perustajan </w:t>
      </w:r>
      <w:r>
        <w:rPr>
          <w:color w:val="228B22"/>
        </w:rPr>
        <w:t xml:space="preserve">Kublai Khanin keisarillinen preceptori.</w:t>
      </w:r>
    </w:p>
    <w:p>
      <w:r>
        <w:rPr>
          <w:b/>
        </w:rPr>
        <w:t xml:space="preserve">Kysymys 0</w:t>
      </w:r>
    </w:p>
    <w:p>
      <w:r>
        <w:t xml:space="preserve">Kuka hoiti uskonnollisia ja aluepoliittisia asioita?</w:t>
      </w:r>
    </w:p>
    <w:p>
      <w:r>
        <w:rPr>
          <w:b/>
        </w:rPr>
        <w:t xml:space="preserve">Kysymys 1</w:t>
      </w:r>
    </w:p>
    <w:p>
      <w:r>
        <w:t xml:space="preserve">Kuka hallinnoi rakenne- ja hallintosääntöjä?</w:t>
      </w:r>
    </w:p>
    <w:p>
      <w:r>
        <w:rPr>
          <w:b/>
        </w:rPr>
        <w:t xml:space="preserve">Kysymys 2</w:t>
      </w:r>
    </w:p>
    <w:p>
      <w:r>
        <w:t xml:space="preserve">Kuka sai ajallisen vallan Tiibetissä 1240-luvulla?</w:t>
      </w:r>
    </w:p>
    <w:p>
      <w:r>
        <w:rPr>
          <w:b/>
        </w:rPr>
        <w:t xml:space="preserve">Kysymys 3</w:t>
      </w:r>
    </w:p>
    <w:p>
      <w:r>
        <w:t xml:space="preserve">Kuka perusti Yuan-dynastian?</w:t>
      </w:r>
    </w:p>
    <w:p>
      <w:r>
        <w:rPr>
          <w:b/>
        </w:rPr>
        <w:t xml:space="preserve">Kysymys 4</w:t>
      </w:r>
    </w:p>
    <w:p>
      <w:r>
        <w:t xml:space="preserve">Missä mongolit säilyttivät nimellisen vallan?</w:t>
      </w:r>
    </w:p>
    <w:p>
      <w:r>
        <w:rPr>
          <w:b/>
        </w:rPr>
        <w:t xml:space="preserve">Kysymys 5</w:t>
      </w:r>
    </w:p>
    <w:p>
      <w:r>
        <w:t xml:space="preserve">Mitä Tiibet hallitsi alueella?</w:t>
      </w:r>
    </w:p>
    <w:p>
      <w:r>
        <w:rPr>
          <w:b/>
        </w:rPr>
        <w:t xml:space="preserve">Kysymys 6</w:t>
      </w:r>
    </w:p>
    <w:p>
      <w:r>
        <w:t xml:space="preserve">Milloin keisari Khuden sai ajallisen vallan Tiibetissä?</w:t>
      </w:r>
    </w:p>
    <w:p>
      <w:r>
        <w:rPr>
          <w:b/>
        </w:rPr>
        <w:t xml:space="preserve">Kysymys 7</w:t>
      </w:r>
    </w:p>
    <w:p>
      <w:r>
        <w:t xml:space="preserve">Milloin prinssi Yuan sai ajallisen vallan Tiibetissä?</w:t>
      </w:r>
    </w:p>
    <w:p>
      <w:r>
        <w:rPr>
          <w:b/>
        </w:rPr>
        <w:t xml:space="preserve">Kysymys 8</w:t>
      </w:r>
    </w:p>
    <w:p>
      <w:r>
        <w:t xml:space="preserve">Kuka sai maallisen vallan 1420-luvulla?</w:t>
      </w:r>
    </w:p>
    <w:p>
      <w:r>
        <w:rPr>
          <w:b/>
        </w:rPr>
        <w:t xml:space="preserve">Teksti numero 15</w:t>
      </w:r>
    </w:p>
    <w:p>
      <w:r>
        <w:rPr>
          <w:color w:val="A9A9A9"/>
        </w:rPr>
        <w:t xml:space="preserve">Vuosien 1346 ja 1354 välillä </w:t>
      </w:r>
      <w:r>
        <w:rPr>
          <w:color w:val="DCDCDC"/>
        </w:rPr>
        <w:t xml:space="preserve">Tai Situ Changchub Gyaltsen </w:t>
      </w:r>
      <w:r>
        <w:t xml:space="preserve">kukisti sakyat ja perusti </w:t>
      </w:r>
      <w:r>
        <w:rPr>
          <w:color w:val="2F4F4F"/>
        </w:rPr>
        <w:t xml:space="preserve">Phagmodrupa-dynastian</w:t>
      </w:r>
      <w:r>
        <w:t xml:space="preserve">. </w:t>
      </w:r>
      <w:r>
        <w:t xml:space="preserve">Seuraavien 80 vuoden aikana </w:t>
      </w:r>
      <w:r>
        <w:rPr>
          <w:color w:val="6B8E23"/>
        </w:rPr>
        <w:t xml:space="preserve">Je Tsongkhapan oppilaat </w:t>
      </w:r>
      <w:r>
        <w:t xml:space="preserve">perustivat Gelug-koulukunnan (tunnetaan myös nimellä </w:t>
      </w:r>
      <w:r>
        <w:rPr>
          <w:color w:val="556B2F"/>
        </w:rPr>
        <w:t xml:space="preserve">keltamyssyt) </w:t>
      </w:r>
      <w:r>
        <w:t xml:space="preserve">ja tärkeät Gandenin, Drepungin ja Seran luostarit Lhasan lähelle</w:t>
      </w:r>
      <w:r>
        <w:t xml:space="preserve">.</w:t>
      </w:r>
      <w:r>
        <w:t xml:space="preserve"> Dynastian sisäiset riidat ja eri läänitysten ja poliittis-uskonnollisten ryhmittymien voimakas paikallisuus johtivat kuitenkin pitkiin sisäisiin konflikteihin. </w:t>
      </w:r>
      <w:r>
        <w:t xml:space="preserve">Tsangissa (läntisessä Keski-Tiibetissä) sijaitseva </w:t>
      </w:r>
      <w:r>
        <w:rPr>
          <w:color w:val="228B22"/>
        </w:rPr>
        <w:t xml:space="preserve">ministerisuku Rinpungpa </w:t>
      </w:r>
      <w:r>
        <w:t xml:space="preserve">hallitsi politiikkaa vuoden 1435 jälkeen. Vuonna 1565 heidät syrjäytti Shigatsen Tsangpa-dynastia, joka laajensi valtaansa eri puolille Tiibetiä seuraavina vuosikymmeninä ja suosi </w:t>
      </w:r>
      <w:r>
        <w:rPr>
          <w:color w:val="191970"/>
        </w:rPr>
        <w:t xml:space="preserve">Karma Kagyu </w:t>
      </w:r>
      <w:r>
        <w:t xml:space="preserve">-lahkoa.</w:t>
      </w:r>
    </w:p>
    <w:p>
      <w:r>
        <w:rPr>
          <w:b/>
        </w:rPr>
        <w:t xml:space="preserve">Kysymys 0</w:t>
      </w:r>
    </w:p>
    <w:p>
      <w:r>
        <w:t xml:space="preserve">Milloin Phagmodrupa-dynastia perustettiin?</w:t>
      </w:r>
    </w:p>
    <w:p>
      <w:r>
        <w:rPr>
          <w:b/>
        </w:rPr>
        <w:t xml:space="preserve">Kysymys 1</w:t>
      </w:r>
    </w:p>
    <w:p>
      <w:r>
        <w:t xml:space="preserve">Kuka perusti Gelug-koulukunnan?</w:t>
      </w:r>
    </w:p>
    <w:p>
      <w:r>
        <w:rPr>
          <w:b/>
        </w:rPr>
        <w:t xml:space="preserve">Kysymys 2</w:t>
      </w:r>
    </w:p>
    <w:p>
      <w:r>
        <w:t xml:space="preserve">Kuka hallitsi politiikkaa vuoden 1435 jälkeen?</w:t>
      </w:r>
    </w:p>
    <w:p>
      <w:r>
        <w:rPr>
          <w:b/>
        </w:rPr>
        <w:t xml:space="preserve">Kysymys 3</w:t>
      </w:r>
    </w:p>
    <w:p>
      <w:r>
        <w:t xml:space="preserve">Mitä lahkoa Shigatsen Tsangpa-dynastia suosi?</w:t>
      </w:r>
    </w:p>
    <w:p>
      <w:r>
        <w:rPr>
          <w:b/>
        </w:rPr>
        <w:t xml:space="preserve">Kysymys 4</w:t>
      </w:r>
    </w:p>
    <w:p>
      <w:r>
        <w:t xml:space="preserve">Kuka johti Sakyaa vuosina 1436-1534?</w:t>
      </w:r>
    </w:p>
    <w:p>
      <w:r>
        <w:rPr>
          <w:b/>
        </w:rPr>
        <w:t xml:space="preserve">Kysymys 5</w:t>
      </w:r>
    </w:p>
    <w:p>
      <w:r>
        <w:t xml:space="preserve">Mikä perustettiin vuosina 1436 ja 1534?</w:t>
      </w:r>
    </w:p>
    <w:p>
      <w:r>
        <w:rPr>
          <w:b/>
        </w:rPr>
        <w:t xml:space="preserve">Kysymys 6</w:t>
      </w:r>
    </w:p>
    <w:p>
      <w:r>
        <w:t xml:space="preserve">Kuka perusti Sakya-dynastian?</w:t>
      </w:r>
    </w:p>
    <w:p>
      <w:r>
        <w:rPr>
          <w:b/>
        </w:rPr>
        <w:t xml:space="preserve">Kysymys 7</w:t>
      </w:r>
    </w:p>
    <w:p>
      <w:r>
        <w:t xml:space="preserve">Millä nimellä Tsongkhapan koulu tunnettiin?</w:t>
      </w:r>
    </w:p>
    <w:p>
      <w:r>
        <w:rPr>
          <w:b/>
        </w:rPr>
        <w:t xml:space="preserve">Kysymys 8</w:t>
      </w:r>
    </w:p>
    <w:p>
      <w:r>
        <w:t xml:space="preserve">Kuka hallitsi politiikkaa vuoden 1453 jälkeen?</w:t>
      </w:r>
    </w:p>
    <w:p>
      <w:r>
        <w:rPr>
          <w:b/>
        </w:rPr>
        <w:t xml:space="preserve">Teksti numero 16</w:t>
      </w:r>
    </w:p>
    <w:p>
      <w:r>
        <w:rPr>
          <w:color w:val="DCDCDC"/>
        </w:rPr>
        <w:t xml:space="preserve">Viides dalai-lama </w:t>
      </w:r>
      <w:r>
        <w:t xml:space="preserve">tunnetaan siitä, että hän yhdisti Tiibetin ydinalueen tiibetiläisen buddhalaisuuden Gelug-koulukunnan alaisuuteen voitettuaan kilpailevat Kagyu- ja Jonang-lahkot sekä maallisen hallitsijan, Tsangpa-prinssin, </w:t>
      </w:r>
      <w:r>
        <w:rPr>
          <w:color w:val="2F4F4F"/>
        </w:rPr>
        <w:t xml:space="preserve">pitkittyneessä sisällissodassa</w:t>
      </w:r>
      <w:r>
        <w:t xml:space="preserve">. </w:t>
      </w:r>
      <w:r>
        <w:t xml:space="preserve">Hänen ponnistelunsa onnistuivat osittain </w:t>
      </w:r>
      <w:r>
        <w:rPr>
          <w:color w:val="6B8E23"/>
        </w:rPr>
        <w:t xml:space="preserve">Khoshut-kaanikunnan </w:t>
      </w:r>
      <w:r>
        <w:t xml:space="preserve">Oirat-johtajan </w:t>
      </w:r>
      <w:r>
        <w:rPr>
          <w:color w:val="556B2F"/>
        </w:rPr>
        <w:t xml:space="preserve">Güshi-kaanin</w:t>
      </w:r>
      <w:r>
        <w:t xml:space="preserve"> avun ansiosta</w:t>
      </w:r>
      <w:r>
        <w:t xml:space="preserve">. </w:t>
      </w:r>
      <w:r>
        <w:t xml:space="preserve">Güshi Khanin ollessa suurelta osin osallistumaton yliherra, viides Dalai Lama ja hänen lähipiirinsä perustivat siviilihallinnon, jota historioitsijat kutsuvat </w:t>
      </w:r>
      <w:r>
        <w:rPr>
          <w:color w:val="A0522D"/>
        </w:rPr>
        <w:t xml:space="preserve">Lhasan valtioksi</w:t>
      </w:r>
      <w:r>
        <w:t xml:space="preserve">. </w:t>
      </w:r>
      <w:r>
        <w:t xml:space="preserve">Tähän Tiibetin hallintoon tai hallitukseen viitataan myös nimellä </w:t>
      </w:r>
      <w:r>
        <w:rPr>
          <w:color w:val="228B22"/>
        </w:rPr>
        <w:t xml:space="preserve">Ganden Phodrang</w:t>
      </w:r>
      <w:r>
        <w:t xml:space="preserve">.</w:t>
      </w:r>
    </w:p>
    <w:p>
      <w:r>
        <w:rPr>
          <w:b/>
        </w:rPr>
        <w:t xml:space="preserve">Kysymys 0</w:t>
      </w:r>
    </w:p>
    <w:p>
      <w:r>
        <w:t xml:space="preserve">Kuka on tunnettu Tiibetin sydänmaiden yhdistämisestä?</w:t>
      </w:r>
    </w:p>
    <w:p>
      <w:r>
        <w:rPr>
          <w:b/>
        </w:rPr>
        <w:t xml:space="preserve">Kysymys 1</w:t>
      </w:r>
    </w:p>
    <w:p>
      <w:r>
        <w:t xml:space="preserve">Kuka auttoi viidettä Dalai Lamaa?</w:t>
      </w:r>
    </w:p>
    <w:p>
      <w:r>
        <w:rPr>
          <w:b/>
        </w:rPr>
        <w:t xml:space="preserve">Kysymys 2</w:t>
      </w:r>
    </w:p>
    <w:p>
      <w:r>
        <w:t xml:space="preserve">Mitä viides Dalai Lama ja hänen lähipiirinsä perustivat?</w:t>
      </w:r>
    </w:p>
    <w:p>
      <w:r>
        <w:rPr>
          <w:b/>
        </w:rPr>
        <w:t xml:space="preserve">Kysymys 3</w:t>
      </w:r>
    </w:p>
    <w:p>
      <w:r>
        <w:t xml:space="preserve">Millä nimellä Tiibetin hallitusta kutsutaan?</w:t>
      </w:r>
    </w:p>
    <w:p>
      <w:r>
        <w:rPr>
          <w:b/>
        </w:rPr>
        <w:t xml:space="preserve">Kysymys 4</w:t>
      </w:r>
    </w:p>
    <w:p>
      <w:r>
        <w:t xml:space="preserve">Kuka on tunnettu Tiibetin sydänmaiden yhdistämisestä Kagyun hallintaan?</w:t>
      </w:r>
    </w:p>
    <w:p>
      <w:r>
        <w:rPr>
          <w:b/>
        </w:rPr>
        <w:t xml:space="preserve">Kysymys 5</w:t>
      </w:r>
    </w:p>
    <w:p>
      <w:r>
        <w:t xml:space="preserve">Minkä jälkeen gelug-prinssin tappio tuli?</w:t>
      </w:r>
    </w:p>
    <w:p>
      <w:r>
        <w:rPr>
          <w:b/>
        </w:rPr>
        <w:t xml:space="preserve">Kysymys 6</w:t>
      </w:r>
    </w:p>
    <w:p>
      <w:r>
        <w:t xml:space="preserve">Mikä oli Gushi Oiratin johtaja?</w:t>
      </w:r>
    </w:p>
    <w:p>
      <w:r>
        <w:rPr>
          <w:b/>
        </w:rPr>
        <w:t xml:space="preserve">Kysymys 7</w:t>
      </w:r>
    </w:p>
    <w:p>
      <w:r>
        <w:t xml:space="preserve">Minkä siviilihallinnon Gushi Khan perusti?</w:t>
      </w:r>
    </w:p>
    <w:p>
      <w:r>
        <w:rPr>
          <w:b/>
        </w:rPr>
        <w:t xml:space="preserve">Teksti numero 17</w:t>
      </w:r>
    </w:p>
    <w:p>
      <w:r>
        <w:rPr>
          <w:color w:val="A9A9A9"/>
        </w:rPr>
        <w:t xml:space="preserve">Qing-dynastian </w:t>
      </w:r>
      <w:r>
        <w:t xml:space="preserve">hallinto Tiibetissä alkoi </w:t>
      </w:r>
      <w:r>
        <w:rPr>
          <w:color w:val="DCDCDC"/>
        </w:rPr>
        <w:t xml:space="preserve">vuoden 1720 </w:t>
      </w:r>
      <w:r>
        <w:t xml:space="preserve">sotaretkestä, jolloin he karkottivat maahan tunkeutuneet dzungarit. </w:t>
      </w:r>
      <w:r>
        <w:rPr>
          <w:color w:val="2F4F4F"/>
        </w:rPr>
        <w:t xml:space="preserve">Amdo </w:t>
      </w:r>
      <w:r>
        <w:t xml:space="preserve">siirtyi Qingin hallintaan vuonna </w:t>
      </w:r>
      <w:r>
        <w:rPr>
          <w:color w:val="556B2F"/>
        </w:rPr>
        <w:t xml:space="preserve">1724</w:t>
      </w:r>
      <w:r>
        <w:t xml:space="preserve">, ja itäinen Kham </w:t>
      </w:r>
      <w:r>
        <w:rPr>
          <w:color w:val="6B8E23"/>
        </w:rPr>
        <w:t xml:space="preserve">liitettiin Kiinan naapuriprovinteihin </w:t>
      </w:r>
      <w:r>
        <w:t xml:space="preserve">vuonna </w:t>
      </w:r>
      <w:r>
        <w:rPr>
          <w:color w:val="A0522D"/>
        </w:rPr>
        <w:t xml:space="preserve">1728</w:t>
      </w:r>
      <w:r>
        <w:t xml:space="preserve">. Samaan aikaan Qing-hallitus lähetti Lhasaan Ambaneiksi kutsuttuja paikallisia komissaareja. Vuonna 1750 ambanit ja suurin osa Lhasassa asuvista han-kiinalaisista ja mantšuista kuolivat </w:t>
      </w:r>
      <w:r>
        <w:rPr>
          <w:color w:val="228B22"/>
        </w:rPr>
        <w:t xml:space="preserve">mellakassa</w:t>
      </w:r>
      <w:r>
        <w:t xml:space="preserve">, ja Qing-joukot saapuivat nopeasti ja tukahduttivat kapinalliset seuraavana vuonna. Kuten edeltävä Yuan-dynastia, myös Qing-dynastian mantsut harjoittivat sotilaallista ja hallinnollista valvontaa alueella, mutta myönsivät sille jonkinasteisen poliittisen autonomian. Qingin komentaja teloitti julkisesti useita kapinallisten kannattajia ja </w:t>
      </w:r>
      <w:r>
        <w:rPr>
          <w:color w:val="191970"/>
        </w:rPr>
        <w:t xml:space="preserve">teki </w:t>
      </w:r>
      <w:r>
        <w:t xml:space="preserve">vuosien 1723 ja 1728 tapaan </w:t>
      </w:r>
      <w:r>
        <w:rPr>
          <w:color w:val="191970"/>
        </w:rPr>
        <w:t xml:space="preserve">muutoksia poliittiseen rakenteeseen </w:t>
      </w:r>
      <w:r>
        <w:t xml:space="preserve">ja laati virallisen organisaatiosuunnitelman. </w:t>
      </w:r>
      <w:r>
        <w:rPr>
          <w:color w:val="8B0000"/>
        </w:rPr>
        <w:t xml:space="preserve">Qing </w:t>
      </w:r>
      <w:r>
        <w:t xml:space="preserve">palautti nyt Dalai-laman hallitsijaksi, joka johti </w:t>
      </w:r>
      <w:r>
        <w:rPr>
          <w:color w:val="483D8B"/>
        </w:rPr>
        <w:t xml:space="preserve">Kashag-nimistä</w:t>
      </w:r>
      <w:r>
        <w:t xml:space="preserve"> hallintoneuvostoa</w:t>
      </w:r>
      <w:r>
        <w:t xml:space="preserve">, mutta korotti ambaanien roolia siten, että he osallistuivat suoremmin Tiibetin sisäisiin asioihin. Samaan aikaan Qing ryhtyi toimiin tasapainottaakseen aristokratian valtaa lisäämällä papistosta rekrytoituja virkamiehiä keskeisiin virkoihin.</w:t>
      </w:r>
    </w:p>
    <w:p>
      <w:r>
        <w:rPr>
          <w:b/>
        </w:rPr>
        <w:t xml:space="preserve">Kysymys 0</w:t>
      </w:r>
    </w:p>
    <w:p>
      <w:r>
        <w:t xml:space="preserve">Milloin Qing-dynastia alkoi hallita Tiibetiä?</w:t>
      </w:r>
    </w:p>
    <w:p>
      <w:r>
        <w:rPr>
          <w:b/>
        </w:rPr>
        <w:t xml:space="preserve">Kysymys 1</w:t>
      </w:r>
    </w:p>
    <w:p>
      <w:r>
        <w:t xml:space="preserve">Milloin Amdo tuli Qingin hallintaan?</w:t>
      </w:r>
    </w:p>
    <w:p>
      <w:r>
        <w:rPr>
          <w:b/>
        </w:rPr>
        <w:t xml:space="preserve">Kysymys 2</w:t>
      </w:r>
    </w:p>
    <w:p>
      <w:r>
        <w:t xml:space="preserve">Milloin Kham liitettiin Kiinan naapuriprovinteihin?</w:t>
      </w:r>
    </w:p>
    <w:p>
      <w:r>
        <w:rPr>
          <w:b/>
        </w:rPr>
        <w:t xml:space="preserve">Kysymys 3</w:t>
      </w:r>
    </w:p>
    <w:p>
      <w:r>
        <w:t xml:space="preserve">Kuka palautti Dalai Laman hallitsijaksi?</w:t>
      </w:r>
    </w:p>
    <w:p>
      <w:r>
        <w:rPr>
          <w:b/>
        </w:rPr>
        <w:t xml:space="preserve">Kysymys 4</w:t>
      </w:r>
    </w:p>
    <w:p>
      <w:r>
        <w:t xml:space="preserve">Mikä oli hallintoneuvoston nimi?</w:t>
      </w:r>
    </w:p>
    <w:p>
      <w:r>
        <w:rPr>
          <w:b/>
        </w:rPr>
        <w:t xml:space="preserve">Kysymys 5</w:t>
      </w:r>
    </w:p>
    <w:p>
      <w:r>
        <w:t xml:space="preserve">Mikä dynastia aloitti valtakautensa vuonna 1702?</w:t>
      </w:r>
    </w:p>
    <w:p>
      <w:r>
        <w:rPr>
          <w:b/>
        </w:rPr>
        <w:t xml:space="preserve">Kysymys 6</w:t>
      </w:r>
    </w:p>
    <w:p>
      <w:r>
        <w:t xml:space="preserve">Mikä siirtyi Qingin hallintaan vuonna 1742?</w:t>
      </w:r>
    </w:p>
    <w:p>
      <w:r>
        <w:rPr>
          <w:b/>
        </w:rPr>
        <w:t xml:space="preserve">Kysymys 7</w:t>
      </w:r>
    </w:p>
    <w:p>
      <w:r>
        <w:t xml:space="preserve">Mitä tapahtui Itä-Khamissa vuonna 1782?</w:t>
      </w:r>
    </w:p>
    <w:p>
      <w:r>
        <w:rPr>
          <w:b/>
        </w:rPr>
        <w:t xml:space="preserve">Kysymys 8</w:t>
      </w:r>
    </w:p>
    <w:p>
      <w:r>
        <w:t xml:space="preserve">Miten Lhasassa asuvat ambanit tapettiin vuonna 1705?</w:t>
      </w:r>
    </w:p>
    <w:p>
      <w:r>
        <w:rPr>
          <w:b/>
        </w:rPr>
        <w:t xml:space="preserve">Kysymys 9</w:t>
      </w:r>
    </w:p>
    <w:p>
      <w:r>
        <w:t xml:space="preserve">Mitä Qingin komentaja teki vuosina 1732 ja 1728?</w:t>
      </w:r>
    </w:p>
    <w:p>
      <w:r>
        <w:rPr>
          <w:b/>
        </w:rPr>
        <w:t xml:space="preserve">Teksti numero 18</w:t>
      </w:r>
    </w:p>
    <w:p>
      <w:r>
        <w:t xml:space="preserve">Useiden vuosikymmenien ajan Tiibetissä vallitsi rauha, mutta vuonna </w:t>
      </w:r>
      <w:r>
        <w:rPr>
          <w:color w:val="A9A9A9"/>
        </w:rPr>
        <w:t xml:space="preserve">1792 </w:t>
      </w:r>
      <w:r>
        <w:rPr>
          <w:color w:val="DCDCDC"/>
        </w:rPr>
        <w:t xml:space="preserve">Qing-keisari Qianlong lähetti suuren kiinalaisen armeijan Tiibetiin </w:t>
      </w:r>
      <w:r>
        <w:rPr>
          <w:color w:val="2F4F4F"/>
        </w:rPr>
        <w:t xml:space="preserve">työntämään nepalilaiset pois</w:t>
      </w:r>
      <w:r>
        <w:t xml:space="preserve">. </w:t>
      </w:r>
      <w:r>
        <w:t xml:space="preserve">Tämä johti jälleen uuteen Tiibetin hallinnon uudelleenjärjestelyyn, tällä kertaa kirjallisella suunnitelmalla, jota kutsuttiin nimellä </w:t>
      </w:r>
      <w:r>
        <w:rPr>
          <w:color w:val="556B2F"/>
        </w:rPr>
        <w:t xml:space="preserve">"</w:t>
      </w:r>
      <w:r>
        <w:rPr>
          <w:color w:val="6B8E23"/>
        </w:rPr>
        <w:t xml:space="preserve">Kaksikymmentäyhdeksän määräystä Tiibetin paremmasta hallinnosta" (Twenty-Nine Regulations for Better Government in Tibet)</w:t>
      </w:r>
      <w:r>
        <w:t xml:space="preserve">. Qingin sotilasvaruskuntia, joissa oli Qingin joukkoja, perustettiin nyt myös Nepalin rajan läheisyyteen. </w:t>
      </w:r>
      <w:r>
        <w:rPr>
          <w:color w:val="A0522D"/>
        </w:rPr>
        <w:t xml:space="preserve">Mantsut </w:t>
      </w:r>
      <w:r>
        <w:t xml:space="preserve">hallitsivat Tiibetiä </w:t>
      </w:r>
      <w:r>
        <w:t xml:space="preserve">eri vaiheissa </w:t>
      </w:r>
      <w:r>
        <w:rPr>
          <w:color w:val="228B22"/>
        </w:rPr>
        <w:t xml:space="preserve">1700-luvulla</w:t>
      </w:r>
      <w:r>
        <w:t xml:space="preserve">, ja </w:t>
      </w:r>
      <w:r>
        <w:rPr>
          <w:color w:val="191970"/>
        </w:rPr>
        <w:t xml:space="preserve">vuoden 1792 </w:t>
      </w:r>
      <w:r>
        <w:t xml:space="preserve">asetuksia </w:t>
      </w:r>
      <w:r>
        <w:t xml:space="preserve">välittömästi seuranneet vuodet </w:t>
      </w:r>
      <w:r>
        <w:t xml:space="preserve">olivat Qingin keisarillisten komissaarien vallan huipentuma, mutta Tiibetistä ei yritetty tehdä Kiinan maakuntaa.</w:t>
      </w:r>
    </w:p>
    <w:p>
      <w:r>
        <w:rPr>
          <w:b/>
        </w:rPr>
        <w:t xml:space="preserve">Kysymys 0</w:t>
      </w:r>
    </w:p>
    <w:p>
      <w:r>
        <w:t xml:space="preserve">Milloin Qing Qianlongin keisari lähetti suuren kiinalaisen armeijan Tiibetiin?</w:t>
      </w:r>
    </w:p>
    <w:p>
      <w:r>
        <w:rPr>
          <w:b/>
        </w:rPr>
        <w:t xml:space="preserve">Kysymys 1</w:t>
      </w:r>
    </w:p>
    <w:p>
      <w:r>
        <w:t xml:space="preserve">Miksi Qing Qianlongin keisari lähetti suuren kiinalaisen armeijan Tiibetiin?</w:t>
      </w:r>
    </w:p>
    <w:p>
      <w:r>
        <w:rPr>
          <w:b/>
        </w:rPr>
        <w:t xml:space="preserve">Kysymys 2</w:t>
      </w:r>
    </w:p>
    <w:p>
      <w:r>
        <w:t xml:space="preserve">Mikä oli Qing uudelleenjärjestely Tiibetin kutsutaan?</w:t>
      </w:r>
    </w:p>
    <w:p>
      <w:r>
        <w:rPr>
          <w:b/>
        </w:rPr>
        <w:t xml:space="preserve">Kysymys 3</w:t>
      </w:r>
    </w:p>
    <w:p>
      <w:r>
        <w:t xml:space="preserve">Milloin Tiibet oli mantsujen hallinnassa?</w:t>
      </w:r>
    </w:p>
    <w:p>
      <w:r>
        <w:rPr>
          <w:b/>
        </w:rPr>
        <w:t xml:space="preserve">Kysymys 4</w:t>
      </w:r>
    </w:p>
    <w:p>
      <w:r>
        <w:t xml:space="preserve">Mitä tapahtui vuonna 1729?</w:t>
      </w:r>
    </w:p>
    <w:p>
      <w:r>
        <w:rPr>
          <w:b/>
        </w:rPr>
        <w:t xml:space="preserve">Kysymys 5</w:t>
      </w:r>
    </w:p>
    <w:p>
      <w:r>
        <w:t xml:space="preserve">Milloin Kiinan keisari lähetti suuren armeijan Tiibetiin?</w:t>
      </w:r>
    </w:p>
    <w:p>
      <w:r>
        <w:rPr>
          <w:b/>
        </w:rPr>
        <w:t xml:space="preserve">Kysymys 6</w:t>
      </w:r>
    </w:p>
    <w:p>
      <w:r>
        <w:t xml:space="preserve">Minkä kirjallisen suunnitelman nepalilaiset laativat?</w:t>
      </w:r>
    </w:p>
    <w:p>
      <w:r>
        <w:rPr>
          <w:b/>
        </w:rPr>
        <w:t xml:space="preserve">Kysymys 7</w:t>
      </w:r>
    </w:p>
    <w:p>
      <w:r>
        <w:t xml:space="preserve">Minä vuonna Tiibetistä yritettiin tehdä Kiinan maakunta?</w:t>
      </w:r>
    </w:p>
    <w:p>
      <w:r>
        <w:rPr>
          <w:b/>
        </w:rPr>
        <w:t xml:space="preserve">Kysymys 8</w:t>
      </w:r>
    </w:p>
    <w:p>
      <w:r>
        <w:t xml:space="preserve">Kuka hallitsi Tiibetiä koko 1700-luvun ajan?</w:t>
      </w:r>
    </w:p>
    <w:p>
      <w:r>
        <w:rPr>
          <w:b/>
        </w:rPr>
        <w:t xml:space="preserve">Teksti numero 19</w:t>
      </w:r>
    </w:p>
    <w:p>
      <w:r>
        <w:t xml:space="preserve">Tänä aikana oli myös jonkin verran yhteyksiä eurooppalaisiin </w:t>
      </w:r>
      <w:r>
        <w:rPr>
          <w:color w:val="A9A9A9"/>
        </w:rPr>
        <w:t xml:space="preserve">jesuiittoihin ja kapusiinimiehiin, </w:t>
      </w:r>
      <w:r>
        <w:t xml:space="preserve">ja vuonna </w:t>
      </w:r>
      <w:r>
        <w:rPr>
          <w:color w:val="DCDCDC"/>
        </w:rPr>
        <w:t xml:space="preserve">1774 </w:t>
      </w:r>
      <w:r>
        <w:t xml:space="preserve">skotlantilainen aatelismies </w:t>
      </w:r>
      <w:r>
        <w:rPr>
          <w:color w:val="2F4F4F"/>
        </w:rPr>
        <w:t xml:space="preserve">George Bogle </w:t>
      </w:r>
      <w:r>
        <w:t xml:space="preserve">saapui Shigatseen </w:t>
      </w:r>
      <w:r>
        <w:rPr>
          <w:color w:val="556B2F"/>
        </w:rPr>
        <w:t xml:space="preserve">tutkimaan kaupankäyntimahdollisuuksia Brittiläisen Itä-Intian komppanian puolesta</w:t>
      </w:r>
      <w:r>
        <w:t xml:space="preserve">. </w:t>
      </w:r>
      <w:r>
        <w:t xml:space="preserve">Ulkomaalaisten tilanne Tiibetissä muuttui </w:t>
      </w:r>
      <w:r>
        <w:t xml:space="preserve">kuitenkin </w:t>
      </w:r>
      <w:r>
        <w:rPr>
          <w:color w:val="6B8E23"/>
        </w:rPr>
        <w:t xml:space="preserve">1800-luvulla </w:t>
      </w:r>
      <w:r>
        <w:t xml:space="preserve">yhä epävarmemmaksi. </w:t>
      </w:r>
      <w:r>
        <w:rPr>
          <w:color w:val="A0522D"/>
        </w:rPr>
        <w:t xml:space="preserve">Brittiläinen imperiumi </w:t>
      </w:r>
      <w:r>
        <w:t xml:space="preserve">tunkeutui Pohjois-Intiasta Himalajalle, Afganistanin emiraatti ja </w:t>
      </w:r>
      <w:r>
        <w:rPr>
          <w:color w:val="228B22"/>
        </w:rPr>
        <w:t xml:space="preserve">Venäjän keisarikunta </w:t>
      </w:r>
      <w:r>
        <w:t xml:space="preserve">laajenivat Keski-Aasiaan, ja kukin valtakunta alkoi epäillä toistensa aikeita Tiibetissä.</w:t>
      </w:r>
    </w:p>
    <w:p>
      <w:r>
        <w:rPr>
          <w:b/>
        </w:rPr>
        <w:t xml:space="preserve">Kysymys 0</w:t>
      </w:r>
    </w:p>
    <w:p>
      <w:r>
        <w:t xml:space="preserve">Milloin George Bogle tuli Shigatseen tutkimaan kaupankäyntimahdollisuuksia.</w:t>
      </w:r>
    </w:p>
    <w:p>
      <w:r>
        <w:rPr>
          <w:b/>
        </w:rPr>
        <w:t xml:space="preserve">Kysymys 1</w:t>
      </w:r>
    </w:p>
    <w:p>
      <w:r>
        <w:t xml:space="preserve">Kuka tuli Tiibetiin Euroopasta?</w:t>
      </w:r>
    </w:p>
    <w:p>
      <w:r>
        <w:rPr>
          <w:b/>
        </w:rPr>
        <w:t xml:space="preserve">Kysymys 2</w:t>
      </w:r>
    </w:p>
    <w:p>
      <w:r>
        <w:t xml:space="preserve">Milloin Britannian ja Venäjän imperiumit alkoivat tunkeutua Tiibetiin?</w:t>
      </w:r>
    </w:p>
    <w:p>
      <w:r>
        <w:rPr>
          <w:b/>
        </w:rPr>
        <w:t xml:space="preserve">Kysymys 3</w:t>
      </w:r>
    </w:p>
    <w:p>
      <w:r>
        <w:t xml:space="preserve">Kuka tuli Shigatseen vuonna 1747?</w:t>
      </w:r>
    </w:p>
    <w:p>
      <w:r>
        <w:rPr>
          <w:b/>
        </w:rPr>
        <w:t xml:space="preserve">Kysymys 4</w:t>
      </w:r>
    </w:p>
    <w:p>
      <w:r>
        <w:t xml:space="preserve">Miksi George Bogle meni Shigatseen vuonna 1747?</w:t>
      </w:r>
    </w:p>
    <w:p>
      <w:r>
        <w:rPr>
          <w:b/>
        </w:rPr>
        <w:t xml:space="preserve">Kysymys 5</w:t>
      </w:r>
    </w:p>
    <w:p>
      <w:r>
        <w:t xml:space="preserve">Mikä valtakunta tunkeutui Pohjois-Intiaan vuonna 1774?</w:t>
      </w:r>
    </w:p>
    <w:p>
      <w:r>
        <w:rPr>
          <w:b/>
        </w:rPr>
        <w:t xml:space="preserve">Kysymys 6</w:t>
      </w:r>
    </w:p>
    <w:p>
      <w:r>
        <w:t xml:space="preserve">Mikä valtakunta laajeni Aasiaan vuonna 1774?</w:t>
      </w:r>
    </w:p>
    <w:p>
      <w:r>
        <w:rPr>
          <w:b/>
        </w:rPr>
        <w:t xml:space="preserve">Teksti numero 20</w:t>
      </w:r>
    </w:p>
    <w:p>
      <w:r>
        <w:t xml:space="preserve">Vuonna </w:t>
      </w:r>
      <w:r>
        <w:rPr>
          <w:color w:val="A9A9A9"/>
        </w:rPr>
        <w:t xml:space="preserve">1904 </w:t>
      </w:r>
      <w:r>
        <w:rPr>
          <w:color w:val="2F4F4F"/>
        </w:rPr>
        <w:t xml:space="preserve">brittiläinen </w:t>
      </w:r>
      <w:r>
        <w:t xml:space="preserve">Tiibetiin suuntautunut </w:t>
      </w:r>
      <w:r>
        <w:rPr>
          <w:color w:val="DCDCDC"/>
        </w:rPr>
        <w:t xml:space="preserve">retkikunta, jota </w:t>
      </w:r>
      <w:r>
        <w:t xml:space="preserve">vauhditti osittain pelko siitä, että Venäjä laajensi valtaansa Tiibetiin osana Suurta peliä, tunkeutui maahan toivoen, että neuvottelut </w:t>
      </w:r>
      <w:r>
        <w:rPr>
          <w:color w:val="556B2F"/>
        </w:rPr>
        <w:t xml:space="preserve">13. dalai-laman kanssa </w:t>
      </w:r>
      <w:r>
        <w:t xml:space="preserve">olisivat tehokkaampia kuin Kiinan edustajien kanssa. Kun brittien johtama hyökkäys saavutti Tiibetin 12. joulukuuta 1903, aseellinen yhteenotto etnisten tiibetiläisten kanssa johti </w:t>
      </w:r>
      <w:r>
        <w:rPr>
          <w:color w:val="6B8E23"/>
        </w:rPr>
        <w:t xml:space="preserve">Chumik Shenkon verilöylyyn</w:t>
      </w:r>
      <w:r>
        <w:t xml:space="preserve">, jossa </w:t>
      </w:r>
      <w:r>
        <w:t xml:space="preserve">tiibetiläisjoukot saivat </w:t>
      </w:r>
      <w:r>
        <w:rPr>
          <w:color w:val="A0522D"/>
        </w:rPr>
        <w:t xml:space="preserve">600 </w:t>
      </w:r>
      <w:r>
        <w:t xml:space="preserve">kuolonuhria, kun taas </w:t>
      </w:r>
      <w:r>
        <w:t xml:space="preserve">brittien puolella kuoli </w:t>
      </w:r>
      <w:r>
        <w:t xml:space="preserve">vain </w:t>
      </w:r>
      <w:r>
        <w:rPr>
          <w:color w:val="228B22"/>
        </w:rPr>
        <w:t xml:space="preserve">12. </w:t>
      </w:r>
      <w:r>
        <w:t xml:space="preserve">Tämän jälkeen </w:t>
      </w:r>
      <w:r>
        <w:rPr>
          <w:color w:val="191970"/>
        </w:rPr>
        <w:t xml:space="preserve">Francis Younghusband </w:t>
      </w:r>
      <w:r>
        <w:t xml:space="preserve">määräsi </w:t>
      </w:r>
      <w:r>
        <w:t xml:space="preserve">vuonna 1904 </w:t>
      </w:r>
      <w:r>
        <w:t xml:space="preserve">Lhasan sopimukseksi kutsutun sopimuksen, joka myöhemmin kumottiin ja jota seurasi Britannian ja Kiinan välillä vuonna 1906 allekirjoitettu sopimus</w:t>
      </w:r>
      <w:r>
        <w:t xml:space="preserve">.</w:t>
      </w:r>
    </w:p>
    <w:p>
      <w:r>
        <w:rPr>
          <w:b/>
        </w:rPr>
        <w:t xml:space="preserve">Kysymys 0</w:t>
      </w:r>
    </w:p>
    <w:p>
      <w:r>
        <w:t xml:space="preserve">Milloin brittiläinen retkikunta tunkeutui Tiibetiin?</w:t>
      </w:r>
    </w:p>
    <w:p>
      <w:r>
        <w:rPr>
          <w:b/>
        </w:rPr>
        <w:t xml:space="preserve">Kysymys 1</w:t>
      </w:r>
    </w:p>
    <w:p>
      <w:r>
        <w:t xml:space="preserve">Kenen kanssa britit halusivat neuvotella?</w:t>
      </w:r>
    </w:p>
    <w:p>
      <w:r>
        <w:rPr>
          <w:b/>
        </w:rPr>
        <w:t xml:space="preserve">Kysymys 2</w:t>
      </w:r>
    </w:p>
    <w:p>
      <w:r>
        <w:t xml:space="preserve">Kuinka monta tiibetiläistä sotilasta kuoli Chumik Shenkon verilöylyssä?</w:t>
      </w:r>
    </w:p>
    <w:p>
      <w:r>
        <w:rPr>
          <w:b/>
        </w:rPr>
        <w:t xml:space="preserve">Kysymys 3</w:t>
      </w:r>
    </w:p>
    <w:p>
      <w:r>
        <w:t xml:space="preserve">Kuinka monta brittiläistä sotilasta kuoli Chumik Shenkon joukkomurhassa?</w:t>
      </w:r>
    </w:p>
    <w:p>
      <w:r>
        <w:rPr>
          <w:b/>
        </w:rPr>
        <w:t xml:space="preserve">Kysymys 4</w:t>
      </w:r>
    </w:p>
    <w:p>
      <w:r>
        <w:t xml:space="preserve">Kuka määräsi Lhasan sopimuksen?</w:t>
      </w:r>
    </w:p>
    <w:p>
      <w:r>
        <w:rPr>
          <w:b/>
        </w:rPr>
        <w:t xml:space="preserve">Kysymys 5</w:t>
      </w:r>
    </w:p>
    <w:p>
      <w:r>
        <w:t xml:space="preserve">Kuka hyökkäsi Tiibetiin vuonna 1940?</w:t>
      </w:r>
    </w:p>
    <w:p>
      <w:r>
        <w:rPr>
          <w:b/>
        </w:rPr>
        <w:t xml:space="preserve">Kysymys 6</w:t>
      </w:r>
    </w:p>
    <w:p>
      <w:r>
        <w:t xml:space="preserve">Kenen kanssa 12. Dalai Lama neuvotteli?</w:t>
      </w:r>
    </w:p>
    <w:p>
      <w:r>
        <w:rPr>
          <w:b/>
        </w:rPr>
        <w:t xml:space="preserve">Kysymys 7</w:t>
      </w:r>
    </w:p>
    <w:p>
      <w:r>
        <w:t xml:space="preserve">Mitä tapahtui 13. joulukuuta 1903?</w:t>
      </w:r>
    </w:p>
    <w:p>
      <w:r>
        <w:rPr>
          <w:b/>
        </w:rPr>
        <w:t xml:space="preserve">Kysymys 8</w:t>
      </w:r>
    </w:p>
    <w:p>
      <w:r>
        <w:t xml:space="preserve">Mikä johti 600 brittikuolemaan?</w:t>
      </w:r>
    </w:p>
    <w:p>
      <w:r>
        <w:rPr>
          <w:b/>
        </w:rPr>
        <w:t xml:space="preserve">Kysymys 9</w:t>
      </w:r>
    </w:p>
    <w:p>
      <w:r>
        <w:t xml:space="preserve">Mikä johti 12 tiibetiläisen kuolemaan? </w:t>
      </w:r>
    </w:p>
    <w:p>
      <w:r>
        <w:rPr>
          <w:b/>
        </w:rPr>
        <w:t xml:space="preserve">Teksti numero 21</w:t>
      </w:r>
    </w:p>
    <w:p>
      <w:r>
        <w:t xml:space="preserve">Kun </w:t>
      </w:r>
      <w:r>
        <w:rPr>
          <w:color w:val="A9A9A9"/>
        </w:rPr>
        <w:t xml:space="preserve">Xinhai-vallankumous </w:t>
      </w:r>
      <w:r>
        <w:t xml:space="preserve">(</w:t>
      </w:r>
      <w:r>
        <w:rPr>
          <w:color w:val="DCDCDC"/>
        </w:rPr>
        <w:t xml:space="preserve">1911-12) </w:t>
      </w:r>
      <w:r>
        <w:t xml:space="preserve">kaatoi </w:t>
      </w:r>
      <w:r>
        <w:rPr>
          <w:color w:val="2F4F4F"/>
        </w:rPr>
        <w:t xml:space="preserve">Qing-dynastian </w:t>
      </w:r>
      <w:r>
        <w:t xml:space="preserve">ja viimeiset Qing-joukot saatettiin pois Tiibetistä, uusi Kiinan tasavalta pyysi anteeksi Qingin toimia ja tarjoutui palauttamaan Dalai-laman arvonimen. </w:t>
      </w:r>
      <w:r>
        <w:rPr>
          <w:color w:val="556B2F"/>
        </w:rPr>
        <w:t xml:space="preserve">Dalai-lama </w:t>
      </w:r>
      <w:r>
        <w:t xml:space="preserve">kieltäytyi kaikista kiinalaisista arvonimistä ja julisti itsensä itsenäisen Tiibetin hallitsijaksi. Vuonna </w:t>
      </w:r>
      <w:r>
        <w:rPr>
          <w:color w:val="6B8E23"/>
        </w:rPr>
        <w:t xml:space="preserve">1913 </w:t>
      </w:r>
      <w:r>
        <w:t xml:space="preserve">Tiibet ja Mongolia tekivät sopimuksen keskinäisestä tunnustamisesta</w:t>
      </w:r>
      <w:r>
        <w:rPr>
          <w:color w:val="6B8E23"/>
        </w:rPr>
        <w:t xml:space="preserve">.</w:t>
      </w:r>
      <w:r>
        <w:t xml:space="preserve"> Seuraavat 36 vuotta </w:t>
      </w:r>
      <w:r>
        <w:t xml:space="preserve">Tiibetiä hallitsivat </w:t>
      </w:r>
      <w:r>
        <w:rPr>
          <w:color w:val="A0522D"/>
        </w:rPr>
        <w:t xml:space="preserve">13. dalai-lama ja häntä seuranneet regentit</w:t>
      </w:r>
      <w:r>
        <w:t xml:space="preserve">.</w:t>
      </w:r>
      <w:r>
        <w:t xml:space="preserve"> Tänä aikana Tiibet taisteli kiinalaisia sotapäälliköitä vastaan Jangtse-joen yläjuoksun varrella sijaitsevien etnisesti tiibetiläisten alueiden hallinnasta Xikangissa ja Qinghaissa (Kham ja Amdo). Vuonna </w:t>
      </w:r>
      <w:r>
        <w:rPr>
          <w:color w:val="228B22"/>
        </w:rPr>
        <w:t xml:space="preserve">1914 </w:t>
      </w:r>
      <w:r>
        <w:t xml:space="preserve">Tiibetin hallitus allekirjoitti </w:t>
      </w:r>
      <w:r>
        <w:rPr>
          <w:color w:val="8B0000"/>
        </w:rPr>
        <w:t xml:space="preserve">Britannian </w:t>
      </w:r>
      <w:r>
        <w:t xml:space="preserve">kanssa </w:t>
      </w:r>
      <w:r>
        <w:rPr>
          <w:color w:val="191970"/>
        </w:rPr>
        <w:t xml:space="preserve">Simlan sopimuksen</w:t>
      </w:r>
      <w:r>
        <w:t xml:space="preserve">, jossa Etelä-Tiibetin alue luovutettiin Britti-Intialle. Kiinan hallitus tuomitsi sopimuksen </w:t>
      </w:r>
      <w:r>
        <w:rPr>
          <w:color w:val="483D8B"/>
        </w:rPr>
        <w:t xml:space="preserve">laittomana</w:t>
      </w:r>
      <w:r>
        <w:t xml:space="preserve">.</w:t>
      </w:r>
    </w:p>
    <w:p>
      <w:r>
        <w:rPr>
          <w:b/>
        </w:rPr>
        <w:t xml:space="preserve">Kysymys 0</w:t>
      </w:r>
    </w:p>
    <w:p>
      <w:r>
        <w:t xml:space="preserve">Milloin Xinhain vallankumous kaatoi Qing-dynastian?</w:t>
      </w:r>
    </w:p>
    <w:p>
      <w:r>
        <w:rPr>
          <w:b/>
        </w:rPr>
        <w:t xml:space="preserve">Kysymys 1</w:t>
      </w:r>
    </w:p>
    <w:p>
      <w:r>
        <w:t xml:space="preserve">Kuka julisti itsensä itsenäisen Tiibetin hallitsijaksi?</w:t>
      </w:r>
    </w:p>
    <w:p>
      <w:r>
        <w:rPr>
          <w:b/>
        </w:rPr>
        <w:t xml:space="preserve">Kysymys 2</w:t>
      </w:r>
    </w:p>
    <w:p>
      <w:r>
        <w:t xml:space="preserve">Milloin Tiibet ja Mongolia tekivät sopimuksen keskinäisestä tunnustamisesta?</w:t>
      </w:r>
    </w:p>
    <w:p>
      <w:r>
        <w:rPr>
          <w:b/>
        </w:rPr>
        <w:t xml:space="preserve">Kysymys 3</w:t>
      </w:r>
    </w:p>
    <w:p>
      <w:r>
        <w:t xml:space="preserve">Milloin Tiibetin hallitus allekirjoitti Simlan sopimuksen Britannian kanssa?</w:t>
      </w:r>
    </w:p>
    <w:p>
      <w:r>
        <w:rPr>
          <w:b/>
        </w:rPr>
        <w:t xml:space="preserve">Kysymys 4</w:t>
      </w:r>
    </w:p>
    <w:p>
      <w:r>
        <w:t xml:space="preserve">Miksi Kiinan hallitus tuomitsi sopimuksen?</w:t>
      </w:r>
    </w:p>
    <w:p>
      <w:r>
        <w:rPr>
          <w:b/>
        </w:rPr>
        <w:t xml:space="preserve">Kysymys 5</w:t>
      </w:r>
    </w:p>
    <w:p>
      <w:r>
        <w:t xml:space="preserve">Mikä vallankumous tapahtui vuonna 1913?</w:t>
      </w:r>
    </w:p>
    <w:p>
      <w:r>
        <w:rPr>
          <w:b/>
        </w:rPr>
        <w:t xml:space="preserve">Kysymys 6</w:t>
      </w:r>
    </w:p>
    <w:p>
      <w:r>
        <w:t xml:space="preserve">Minkä dynastian Xinhain vallankumous vuonna 1913 kaatoi?</w:t>
      </w:r>
    </w:p>
    <w:p>
      <w:r>
        <w:rPr>
          <w:b/>
        </w:rPr>
        <w:t xml:space="preserve">Kysymys 7</w:t>
      </w:r>
    </w:p>
    <w:p>
      <w:r>
        <w:t xml:space="preserve">Kuka hallitsi Tiibetiä 63 vuotta?</w:t>
      </w:r>
    </w:p>
    <w:p>
      <w:r>
        <w:rPr>
          <w:b/>
        </w:rPr>
        <w:t xml:space="preserve">Kysymys 8</w:t>
      </w:r>
    </w:p>
    <w:p>
      <w:r>
        <w:t xml:space="preserve">Mitä Tiibetin hallitus allekirjoitti vuonna 1913?</w:t>
      </w:r>
    </w:p>
    <w:p>
      <w:r>
        <w:rPr>
          <w:b/>
        </w:rPr>
        <w:t xml:space="preserve">Kysymys 9</w:t>
      </w:r>
    </w:p>
    <w:p>
      <w:r>
        <w:t xml:space="preserve">Kenen kanssa Tiibet allekirjoitti Simlan sopimuksen vuonna 1913?</w:t>
      </w:r>
    </w:p>
    <w:p>
      <w:r>
        <w:rPr>
          <w:b/>
        </w:rPr>
        <w:t xml:space="preserve">Teksti numero 22</w:t>
      </w:r>
    </w:p>
    <w:p>
      <w:r>
        <w:t xml:space="preserve">Kun Dalai-laman hallitus pakeni </w:t>
      </w:r>
      <w:r>
        <w:t xml:space="preserve">Intian </w:t>
      </w:r>
      <w:r>
        <w:rPr>
          <w:color w:val="A9A9A9"/>
        </w:rPr>
        <w:t xml:space="preserve">Dharamsalaan </w:t>
      </w:r>
      <w:r>
        <w:t xml:space="preserve">vuoden 1959 </w:t>
      </w:r>
      <w:r>
        <w:rPr>
          <w:color w:val="DCDCDC"/>
        </w:rPr>
        <w:t xml:space="preserve">Tiibetin kapinan aikana</w:t>
      </w:r>
      <w:r>
        <w:t xml:space="preserve">, se perusti kilpailevan maanpaossa toimivan hallituksen. Tämän jälkeen Pekingin keskushallitus irtisanoutui sopimuksesta ja aloitti pysäytettyjen sosiaalisten ja poliittisten uudistusten toteuttamisen. </w:t>
      </w:r>
      <w:r>
        <w:rPr>
          <w:color w:val="2F4F4F"/>
        </w:rPr>
        <w:t xml:space="preserve">Suuren harppauksen aikana </w:t>
      </w:r>
      <w:r>
        <w:t xml:space="preserve">kuoli </w:t>
      </w:r>
      <w:r>
        <w:rPr>
          <w:color w:val="556B2F"/>
        </w:rPr>
        <w:t xml:space="preserve">200 000-1 000 000 </w:t>
      </w:r>
      <w:r>
        <w:t xml:space="preserve">tiibetiläistä ja noin </w:t>
      </w:r>
      <w:r>
        <w:rPr>
          <w:color w:val="6B8E23"/>
        </w:rPr>
        <w:t xml:space="preserve">6 000 </w:t>
      </w:r>
      <w:r>
        <w:t xml:space="preserve">luostaria tuhoutui </w:t>
      </w:r>
      <w:r>
        <w:rPr>
          <w:color w:val="A0522D"/>
        </w:rPr>
        <w:t xml:space="preserve">kulttuurivallankumouksen </w:t>
      </w:r>
      <w:r>
        <w:t xml:space="preserve">aikana</w:t>
      </w:r>
      <w:r>
        <w:t xml:space="preserve">. </w:t>
      </w:r>
      <w:r>
        <w:t xml:space="preserve">Vuonna 1962 </w:t>
      </w:r>
      <w:r>
        <w:rPr>
          <w:color w:val="191970"/>
        </w:rPr>
        <w:t xml:space="preserve">Kiina ja Intia </w:t>
      </w:r>
      <w:r>
        <w:t xml:space="preserve">kävivät lyhyen sodan kiistellyistä Etelä-Tiibetin ja Aksai Chinin alueista</w:t>
      </w:r>
      <w:r>
        <w:rPr>
          <w:color w:val="228B22"/>
        </w:rPr>
        <w:t xml:space="preserve">.</w:t>
      </w:r>
      <w:r>
        <w:t xml:space="preserve"> Vaikka Kiina voitti sodan, kiinalaiset joukot vetäytyivät </w:t>
      </w:r>
      <w:r>
        <w:rPr>
          <w:color w:val="8B0000"/>
        </w:rPr>
        <w:t xml:space="preserve">McMahon-linjan pohjoispuolelle </w:t>
      </w:r>
      <w:r>
        <w:t xml:space="preserve">ja luovuttivat Etelä-Tiibetin Intialle.</w:t>
      </w:r>
    </w:p>
    <w:p>
      <w:r>
        <w:rPr>
          <w:b/>
        </w:rPr>
        <w:t xml:space="preserve">Kysymys 0</w:t>
      </w:r>
    </w:p>
    <w:p>
      <w:r>
        <w:t xml:space="preserve">Minne Dalai Laman hallitus pakeni Tiibetin kapinan aikana vuonna 1959?</w:t>
      </w:r>
    </w:p>
    <w:p>
      <w:r>
        <w:rPr>
          <w:b/>
        </w:rPr>
        <w:t xml:space="preserve">Kysymys 1</w:t>
      </w:r>
    </w:p>
    <w:p>
      <w:r>
        <w:t xml:space="preserve">Kuinka monta tiibetiläistä kuoli Suuren harppauksen aikana?</w:t>
      </w:r>
    </w:p>
    <w:p>
      <w:r>
        <w:rPr>
          <w:b/>
        </w:rPr>
        <w:t xml:space="preserve">Kysymys 2</w:t>
      </w:r>
    </w:p>
    <w:p>
      <w:r>
        <w:t xml:space="preserve">Kuinka monta luostaria tuhoutui kulttuurivallankumouksen aikana?</w:t>
      </w:r>
    </w:p>
    <w:p>
      <w:r>
        <w:rPr>
          <w:b/>
        </w:rPr>
        <w:t xml:space="preserve">Kysymys 3</w:t>
      </w:r>
    </w:p>
    <w:p>
      <w:r>
        <w:t xml:space="preserve">Milloin Kiina ja Intia kävivät sotaa Etelä-Tiibetistä ja Aksai Chinistä?</w:t>
      </w:r>
    </w:p>
    <w:p>
      <w:r>
        <w:rPr>
          <w:b/>
        </w:rPr>
        <w:t xml:space="preserve">Kysymys 4</w:t>
      </w:r>
    </w:p>
    <w:p>
      <w:r>
        <w:t xml:space="preserve">Minne kiinalaiset joukot vetäytyivät?</w:t>
      </w:r>
    </w:p>
    <w:p>
      <w:r>
        <w:rPr>
          <w:b/>
        </w:rPr>
        <w:t xml:space="preserve">Kysymys 5</w:t>
      </w:r>
    </w:p>
    <w:p>
      <w:r>
        <w:t xml:space="preserve">Minne Pekingissä Dalai Laman hallitus pakeni?</w:t>
      </w:r>
    </w:p>
    <w:p>
      <w:r>
        <w:rPr>
          <w:b/>
        </w:rPr>
        <w:t xml:space="preserve">Kysymys 6</w:t>
      </w:r>
    </w:p>
    <w:p>
      <w:r>
        <w:t xml:space="preserve">Mikä kapina tapahtui vuonna 1962?</w:t>
      </w:r>
    </w:p>
    <w:p>
      <w:r>
        <w:rPr>
          <w:b/>
        </w:rPr>
        <w:t xml:space="preserve">Kysymys 7</w:t>
      </w:r>
    </w:p>
    <w:p>
      <w:r>
        <w:t xml:space="preserve">Milloin 6000 tiibetiläistä kuoli?</w:t>
      </w:r>
    </w:p>
    <w:p>
      <w:r>
        <w:rPr>
          <w:b/>
        </w:rPr>
        <w:t xml:space="preserve">Kysymys 8</w:t>
      </w:r>
    </w:p>
    <w:p>
      <w:r>
        <w:t xml:space="preserve">Kuka taisteli vuonna 1959 Etelä-Tiibetin ja Aksai Chinin alueista käydyssä sodassa?</w:t>
      </w:r>
    </w:p>
    <w:p>
      <w:r>
        <w:rPr>
          <w:b/>
        </w:rPr>
        <w:t xml:space="preserve">Kysymys 9</w:t>
      </w:r>
    </w:p>
    <w:p>
      <w:r>
        <w:t xml:space="preserve">Minkä aikana 200 000 luostaria tuhoutui?</w:t>
      </w:r>
    </w:p>
    <w:p>
      <w:r>
        <w:rPr>
          <w:b/>
        </w:rPr>
        <w:t xml:space="preserve">Teksti numero 23</w:t>
      </w:r>
    </w:p>
    <w:p>
      <w:r>
        <w:t xml:space="preserve">Vuonna 1980 </w:t>
      </w:r>
      <w:r>
        <w:t xml:space="preserve">pääsihteeri ja uudistusmielinen </w:t>
      </w:r>
      <w:r>
        <w:rPr>
          <w:color w:val="DCDCDC"/>
        </w:rPr>
        <w:t xml:space="preserve">Hu Yaobang </w:t>
      </w:r>
      <w:r>
        <w:t xml:space="preserve">vieraili Tiibetissä ja aloitti yhteiskunnallisen, poliittisen ja taloudellisen vapauttamisen kauden</w:t>
      </w:r>
      <w:r>
        <w:rPr>
          <w:color w:val="A9A9A9"/>
        </w:rPr>
        <w:t xml:space="preserve">.</w:t>
      </w:r>
      <w:r>
        <w:t xml:space="preserve"> Vuosikymmenen lopulla </w:t>
      </w:r>
      <w:r>
        <w:rPr>
          <w:color w:val="6B8E23"/>
        </w:rPr>
        <w:t xml:space="preserve">Drepungin ja Seran luostareissa toimivat munkit </w:t>
      </w:r>
      <w:r>
        <w:t xml:space="preserve">alkoivat </w:t>
      </w:r>
      <w:r>
        <w:t xml:space="preserve">kuitenkin </w:t>
      </w:r>
      <w:r>
        <w:t xml:space="preserve">vuoden </w:t>
      </w:r>
      <w:r>
        <w:rPr>
          <w:color w:val="556B2F"/>
        </w:rPr>
        <w:t xml:space="preserve">1989 </w:t>
      </w:r>
      <w:r>
        <w:rPr>
          <w:color w:val="2F4F4F"/>
        </w:rPr>
        <w:t xml:space="preserve">Tiananmenin aukion mielenosoitusten tapaan </w:t>
      </w:r>
      <w:r>
        <w:t xml:space="preserve">protestoida itsenäisyyden puolesta, minkä vuoksi hallitus pysäytti uudistukset ja </w:t>
      </w:r>
      <w:r>
        <w:rPr>
          <w:color w:val="A0522D"/>
        </w:rPr>
        <w:t xml:space="preserve">aloitti separatistien vastaisen kampanjan</w:t>
      </w:r>
      <w:r>
        <w:t xml:space="preserve">. </w:t>
      </w:r>
      <w:r>
        <w:rPr>
          <w:color w:val="228B22"/>
        </w:rPr>
        <w:t xml:space="preserve">Ihmisoikeusjärjestöt </w:t>
      </w:r>
      <w:r>
        <w:t xml:space="preserve">ovat arvostelleet Pekingin ja Lhasan hallitusten lähestymistapaa alueen </w:t>
      </w:r>
      <w:r>
        <w:rPr>
          <w:color w:val="191970"/>
        </w:rPr>
        <w:t xml:space="preserve">ihmisoikeuksiin</w:t>
      </w:r>
      <w:r>
        <w:t xml:space="preserve">, kun ne ovat puuttuneet separatistien mielenosoituksiin, joita on esiintynyt luostareiden ja kaupunkien ympärillä, viimeksi </w:t>
      </w:r>
      <w:r>
        <w:t xml:space="preserve">Tiibetin levottomuuksissa </w:t>
      </w:r>
      <w:r>
        <w:rPr>
          <w:color w:val="8B0000"/>
        </w:rPr>
        <w:t xml:space="preserve">vuonna 2008.</w:t>
      </w:r>
    </w:p>
    <w:p>
      <w:r>
        <w:rPr>
          <w:b/>
        </w:rPr>
        <w:t xml:space="preserve">Kysymys 0</w:t>
      </w:r>
    </w:p>
    <w:p>
      <w:r>
        <w:t xml:space="preserve">Milloin Hu Yaobang vieraili Tiibetissä?</w:t>
      </w:r>
    </w:p>
    <w:p>
      <w:r>
        <w:rPr>
          <w:b/>
        </w:rPr>
        <w:t xml:space="preserve">Kysymys 1</w:t>
      </w:r>
    </w:p>
    <w:p>
      <w:r>
        <w:t xml:space="preserve">Milloin Drepungin ja Seran luostareiden munkit alkoivat protestoida itsenäisyyden puolesta?</w:t>
      </w:r>
    </w:p>
    <w:p>
      <w:r>
        <w:rPr>
          <w:b/>
        </w:rPr>
        <w:t xml:space="preserve">Kysymys 2</w:t>
      </w:r>
    </w:p>
    <w:p>
      <w:r>
        <w:t xml:space="preserve">Mitä hallitus teki, kun se pysäytti uudistukset?</w:t>
      </w:r>
    </w:p>
    <w:p>
      <w:r>
        <w:rPr>
          <w:b/>
        </w:rPr>
        <w:t xml:space="preserve">Kysymys 3</w:t>
      </w:r>
    </w:p>
    <w:p>
      <w:r>
        <w:t xml:space="preserve">Milloin Tiibetin viimeisimmät levottomuudet olivat?</w:t>
      </w:r>
    </w:p>
    <w:p>
      <w:r>
        <w:rPr>
          <w:b/>
        </w:rPr>
        <w:t xml:space="preserve">Kysymys 4</w:t>
      </w:r>
    </w:p>
    <w:p>
      <w:r>
        <w:t xml:space="preserve">Mistä Pekingin ja Lhasan hallituksia on arvosteltu?</w:t>
      </w:r>
    </w:p>
    <w:p>
      <w:r>
        <w:rPr>
          <w:b/>
        </w:rPr>
        <w:t xml:space="preserve">Kysymys 5</w:t>
      </w:r>
    </w:p>
    <w:p>
      <w:r>
        <w:t xml:space="preserve">Kuka vieraili Tiibetissä vuonna 1989?</w:t>
      </w:r>
    </w:p>
    <w:p>
      <w:r>
        <w:rPr>
          <w:b/>
        </w:rPr>
        <w:t xml:space="preserve">Kysymys 6</w:t>
      </w:r>
    </w:p>
    <w:p>
      <w:r>
        <w:t xml:space="preserve">Kuka aloitti itsenäisyysmielenosoitukset vuonna 1980?</w:t>
      </w:r>
    </w:p>
    <w:p>
      <w:r>
        <w:rPr>
          <w:b/>
        </w:rPr>
        <w:t xml:space="preserve">Kysymys 7</w:t>
      </w:r>
    </w:p>
    <w:p>
      <w:r>
        <w:t xml:space="preserve">Mitkä järjestöt ovat arvostelleet Tiibetiä ja Pekingin hallituksia?</w:t>
      </w:r>
    </w:p>
    <w:p>
      <w:r>
        <w:rPr>
          <w:b/>
        </w:rPr>
        <w:t xml:space="preserve">Kysymys 8</w:t>
      </w:r>
    </w:p>
    <w:p>
      <w:r>
        <w:t xml:space="preserve">Mihin mielenosoituksiin vuoden 1980 itsenäisyysmielenosoituksia verrataan?</w:t>
      </w:r>
    </w:p>
    <w:p>
      <w:r>
        <w:rPr>
          <w:b/>
        </w:rPr>
        <w:t xml:space="preserve">Tekstin numero 24</w:t>
      </w:r>
    </w:p>
    <w:p>
      <w:r>
        <w:t xml:space="preserve">Tiibetissä on </w:t>
      </w:r>
      <w:r>
        <w:rPr>
          <w:color w:val="A9A9A9"/>
        </w:rPr>
        <w:t xml:space="preserve">maailman korkeimpia vuoria, joista </w:t>
      </w:r>
      <w:r>
        <w:t xml:space="preserve">useat ovat kymmenen korkeimman vuoren listalla</w:t>
      </w:r>
      <w:r>
        <w:t xml:space="preserve">. </w:t>
      </w:r>
      <w:r>
        <w:rPr>
          <w:color w:val="2F4F4F"/>
        </w:rPr>
        <w:t xml:space="preserve">Nepalin </w:t>
      </w:r>
      <w:r>
        <w:t xml:space="preserve">rajalla sijaitseva </w:t>
      </w:r>
      <w:r>
        <w:rPr>
          <w:color w:val="DCDCDC"/>
        </w:rPr>
        <w:t xml:space="preserve">Mount Everest </w:t>
      </w:r>
      <w:r>
        <w:t xml:space="preserve">on 8 848 metrin </w:t>
      </w:r>
      <w:r>
        <w:t xml:space="preserve">korkeudellaan maailman korkein vuori</w:t>
      </w:r>
      <w:r>
        <w:rPr>
          <w:color w:val="556B2F"/>
        </w:rPr>
        <w:t xml:space="preserve">.</w:t>
      </w:r>
      <w:r>
        <w:t xml:space="preserve"> Useat suuret joet saavat alkunsa </w:t>
      </w:r>
      <w:r>
        <w:rPr>
          <w:color w:val="6B8E23"/>
        </w:rPr>
        <w:t xml:space="preserve">Tiibetin ylängöllä </w:t>
      </w:r>
      <w:r>
        <w:t xml:space="preserve">(lähinnä nykyisessä Qinghain maakunnassa)</w:t>
      </w:r>
      <w:r>
        <w:t xml:space="preserve">.</w:t>
      </w:r>
      <w:r>
        <w:t xml:space="preserve"> Näitä ovat Jangtse, </w:t>
      </w:r>
      <w:r>
        <w:rPr>
          <w:color w:val="A0522D"/>
        </w:rPr>
        <w:t xml:space="preserve">Keltainen joki, Indus, Mekong, Ganges, Salween ja Yarlung Tsangpo (Brahmaputra)</w:t>
      </w:r>
      <w:r>
        <w:t xml:space="preserve">. </w:t>
      </w:r>
      <w:r>
        <w:rPr>
          <w:color w:val="228B22"/>
        </w:rPr>
        <w:t xml:space="preserve">Yarlung Tsangpo </w:t>
      </w:r>
      <w:r>
        <w:rPr>
          <w:color w:val="191970"/>
        </w:rPr>
        <w:t xml:space="preserve">-joen </w:t>
      </w:r>
      <w:r>
        <w:t xml:space="preserve">varrella sijaitseva </w:t>
      </w:r>
      <w:r>
        <w:rPr>
          <w:color w:val="228B22"/>
        </w:rPr>
        <w:t xml:space="preserve">Yarlung Tsangpo Grand Canyon </w:t>
      </w:r>
      <w:r>
        <w:t xml:space="preserve">on yksi maailman syvimmistä ja pisimmistä kanjoneista.</w:t>
      </w:r>
    </w:p>
    <w:p>
      <w:r>
        <w:rPr>
          <w:b/>
        </w:rPr>
        <w:t xml:space="preserve">Kysymys 0</w:t>
      </w:r>
    </w:p>
    <w:p>
      <w:r>
        <w:t xml:space="preserve">Millä Tiibetin rajalla Mount Everest sijaitsee?</w:t>
      </w:r>
    </w:p>
    <w:p>
      <w:r>
        <w:rPr>
          <w:b/>
        </w:rPr>
        <w:t xml:space="preserve">Kysymys 1</w:t>
      </w:r>
    </w:p>
    <w:p>
      <w:r>
        <w:t xml:space="preserve">Kuinka pitkä Mount Everest on jaloissa mitattuna?</w:t>
      </w:r>
    </w:p>
    <w:p>
      <w:r>
        <w:rPr>
          <w:b/>
        </w:rPr>
        <w:t xml:space="preserve">Kysymys 2</w:t>
      </w:r>
    </w:p>
    <w:p>
      <w:r>
        <w:t xml:space="preserve">Missä on Jangtse-joen lähde?</w:t>
      </w:r>
    </w:p>
    <w:p>
      <w:r>
        <w:rPr>
          <w:b/>
        </w:rPr>
        <w:t xml:space="preserve">Kysymys 3</w:t>
      </w:r>
    </w:p>
    <w:p>
      <w:r>
        <w:t xml:space="preserve">Mikä on 8,848 jalkaa pitkä?</w:t>
      </w:r>
    </w:p>
    <w:p>
      <w:r>
        <w:rPr>
          <w:b/>
        </w:rPr>
        <w:t xml:space="preserve">Kysymys 4</w:t>
      </w:r>
    </w:p>
    <w:p>
      <w:r>
        <w:t xml:space="preserve">Mitkä joet saavat alkunsa Jangtsen ylängöllä?</w:t>
      </w:r>
    </w:p>
    <w:p>
      <w:r>
        <w:rPr>
          <w:b/>
        </w:rPr>
        <w:t xml:space="preserve">Kysymys 5</w:t>
      </w:r>
    </w:p>
    <w:p>
      <w:r>
        <w:t xml:space="preserve">Mikä on maailman syvin ja pisin kanjoni?</w:t>
      </w:r>
    </w:p>
    <w:p>
      <w:r>
        <w:rPr>
          <w:b/>
        </w:rPr>
        <w:t xml:space="preserve">Kysymys 6</w:t>
      </w:r>
    </w:p>
    <w:p>
      <w:r>
        <w:t xml:space="preserve">Minkä joen varrella Tsangpo Yarlungin suuri kanjoni sijaitsee?</w:t>
      </w:r>
    </w:p>
    <w:p>
      <w:r>
        <w:rPr>
          <w:b/>
        </w:rPr>
        <w:t xml:space="preserve">Kysymys 7</w:t>
      </w:r>
    </w:p>
    <w:p>
      <w:r>
        <w:t xml:space="preserve">Mitä Nepalissa on, joka kuuluu kymmenen parhaan joukkoon?</w:t>
      </w:r>
    </w:p>
    <w:p>
      <w:r>
        <w:rPr>
          <w:b/>
        </w:rPr>
        <w:t xml:space="preserve">Teksti numero 25</w:t>
      </w:r>
    </w:p>
    <w:p>
      <w:r>
        <w:t xml:space="preserve">Indus- ja Brahmaputra-joet saavat alkunsa Länsi-Tiibetissä, lähellä </w:t>
      </w:r>
      <w:r>
        <w:rPr>
          <w:color w:val="A9A9A9"/>
        </w:rPr>
        <w:t xml:space="preserve">Kailash-vuorta sijaitsevasta </w:t>
      </w:r>
      <w:r>
        <w:t xml:space="preserve">järvestä (Tib: Tso Mapham)</w:t>
      </w:r>
      <w:r>
        <w:t xml:space="preserve">. Vuori on pyhä pyhiinvaelluskohde sekä hinduille että tiibetiläisille. Hindut pitävät vuorta </w:t>
      </w:r>
      <w:r>
        <w:rPr>
          <w:color w:val="DCDCDC"/>
        </w:rPr>
        <w:t xml:space="preserve">Lordi Shivan </w:t>
      </w:r>
      <w:r>
        <w:t xml:space="preserve">asuinpaikkana</w:t>
      </w:r>
      <w:r>
        <w:t xml:space="preserve">. </w:t>
      </w:r>
      <w:r>
        <w:t xml:space="preserve">Kailash-vuoren tiibetiläinen nimi on </w:t>
      </w:r>
      <w:r>
        <w:rPr>
          <w:color w:val="2F4F4F"/>
        </w:rPr>
        <w:t xml:space="preserve">Khang Rinpoche</w:t>
      </w:r>
      <w:r>
        <w:t xml:space="preserve">. </w:t>
      </w:r>
      <w:r>
        <w:t xml:space="preserve">Tiibetissä on lukuisia korkealla sijaitsevia järviä, joita kutsutaan tiibetiksi </w:t>
      </w:r>
      <w:r>
        <w:rPr>
          <w:color w:val="556B2F"/>
        </w:rPr>
        <w:t xml:space="preserve">tso tai co</w:t>
      </w:r>
      <w:r>
        <w:t xml:space="preserve">. Näitä ovat muun muassa Qinghai-järvi, Manasarovar-järvi, Namtso, Pangong Tso, Yamdrok-järvi, Siling Co, Lhamo La-tso, Lumajangdong Co, Puma Yumco -järvi, Paiku-järvi, Rakshastal-järvi, Dagze Co ja Dong Co. </w:t>
      </w:r>
      <w:r>
        <w:rPr>
          <w:color w:val="6B8E23"/>
        </w:rPr>
        <w:t xml:space="preserve">Qinghai-järvi </w:t>
      </w:r>
      <w:r>
        <w:t xml:space="preserve">(Koko Nor) on Kiinan kansantasavallan suurin järvi.</w:t>
      </w:r>
    </w:p>
    <w:p>
      <w:r>
        <w:rPr>
          <w:b/>
        </w:rPr>
        <w:t xml:space="preserve">Kysymys 0</w:t>
      </w:r>
    </w:p>
    <w:p>
      <w:r>
        <w:t xml:space="preserve">Mikä vuori on pyhä pyhiinvaelluskohde sekä hinduille että tiibetiläisille?</w:t>
      </w:r>
    </w:p>
    <w:p>
      <w:r>
        <w:rPr>
          <w:b/>
        </w:rPr>
        <w:t xml:space="preserve">Kysymys 1</w:t>
      </w:r>
    </w:p>
    <w:p>
      <w:r>
        <w:t xml:space="preserve">Kenen hindut uskovat asuvan Kailash-vuorella?</w:t>
      </w:r>
    </w:p>
    <w:p>
      <w:r>
        <w:rPr>
          <w:b/>
        </w:rPr>
        <w:t xml:space="preserve">Kysymys 2</w:t>
      </w:r>
    </w:p>
    <w:p>
      <w:r>
        <w:t xml:space="preserve">Mikä on Kailash-vuoren tiibetiläinen nimi?</w:t>
      </w:r>
    </w:p>
    <w:p>
      <w:r>
        <w:rPr>
          <w:b/>
        </w:rPr>
        <w:t xml:space="preserve">Kysymys 3</w:t>
      </w:r>
    </w:p>
    <w:p>
      <w:r>
        <w:t xml:space="preserve">Mikä järvi on Kiinan suurin?</w:t>
      </w:r>
    </w:p>
    <w:p>
      <w:r>
        <w:rPr>
          <w:b/>
        </w:rPr>
        <w:t xml:space="preserve">Kysymys 4</w:t>
      </w:r>
    </w:p>
    <w:p>
      <w:r>
        <w:t xml:space="preserve">Mikä vuori on hindujen ja induslaisten pyhä paikka?</w:t>
      </w:r>
    </w:p>
    <w:p>
      <w:r>
        <w:rPr>
          <w:b/>
        </w:rPr>
        <w:t xml:space="preserve">Kysymys 5</w:t>
      </w:r>
    </w:p>
    <w:p>
      <w:r>
        <w:t xml:space="preserve">Kenen asuinpaikkana tiibetiläiset pitävät Kailash-vuorta?</w:t>
      </w:r>
    </w:p>
    <w:p>
      <w:r>
        <w:rPr>
          <w:b/>
        </w:rPr>
        <w:t xml:space="preserve">Kysymys 6</w:t>
      </w:r>
    </w:p>
    <w:p>
      <w:r>
        <w:t xml:space="preserve">Mikä on Kailash-vuoren hindulainen nimi?</w:t>
      </w:r>
    </w:p>
    <w:p>
      <w:r>
        <w:rPr>
          <w:b/>
        </w:rPr>
        <w:t xml:space="preserve">Kysymys 7</w:t>
      </w:r>
    </w:p>
    <w:p>
      <w:r>
        <w:t xml:space="preserve">Mitkä ovat hindulaiset sanat korkealla sijaitseville järville?</w:t>
      </w:r>
    </w:p>
    <w:p>
      <w:r>
        <w:rPr>
          <w:b/>
        </w:rPr>
        <w:t xml:space="preserve">Teksti numero 26</w:t>
      </w:r>
    </w:p>
    <w:p>
      <w:r>
        <w:rPr>
          <w:color w:val="A9A9A9"/>
        </w:rPr>
        <w:t xml:space="preserve">Ilmakehä on erittäin kuiva yhdeksän kuukautta vuodessa, ja keskimääräinen vuotuinen </w:t>
      </w:r>
      <w:r>
        <w:rPr>
          <w:color w:val="DCDCDC"/>
        </w:rPr>
        <w:t xml:space="preserve">lumisademäärä </w:t>
      </w:r>
      <w:r>
        <w:rPr>
          <w:color w:val="A9A9A9"/>
        </w:rPr>
        <w:t xml:space="preserve">on vain </w:t>
      </w:r>
      <w:r>
        <w:t xml:space="preserve">46 cm (</w:t>
      </w:r>
      <w:r>
        <w:rPr>
          <w:color w:val="2F4F4F"/>
        </w:rPr>
        <w:t xml:space="preserve">18 tuumaa), mikä </w:t>
      </w:r>
      <w:r>
        <w:t xml:space="preserve">johtuu sateenvarjoilmiöstä. Läntiset solat saavat vuosittain pieniä määriä tuoretta lunta, mutta ne ovat kulkukelpoisia ympäri vuoden. Alhaiset lämpötilat vallitsevat kaikkialla näillä läntisillä alueilla, joilla ei ole mitään matalaa pensaikkoa suurempaa kasvillisuutta ja joilla tuuli pyyhkäisee hillitsemättä laajoilla kuivilla tasangoilla. </w:t>
      </w:r>
      <w:r>
        <w:rPr>
          <w:color w:val="556B2F"/>
        </w:rPr>
        <w:t xml:space="preserve">Intian monsuuni </w:t>
      </w:r>
      <w:r>
        <w:t xml:space="preserve">vaikuttaa jonkin verran Itä-Tiibetiin. Pohjois-Tiibetissä on kesällä korkeat lämpötilat ja </w:t>
      </w:r>
      <w:r>
        <w:t xml:space="preserve">talvella </w:t>
      </w:r>
      <w:r>
        <w:rPr>
          <w:color w:val="6B8E23"/>
        </w:rPr>
        <w:t xml:space="preserve">kova kylmyys.</w:t>
      </w:r>
    </w:p>
    <w:p>
      <w:r>
        <w:rPr>
          <w:b/>
        </w:rPr>
        <w:t xml:space="preserve">Kysymys 0</w:t>
      </w:r>
    </w:p>
    <w:p>
      <w:r>
        <w:t xml:space="preserve">Mikä on keskimääräinen vuotuinen lumisademäärä Tiibetissä?</w:t>
      </w:r>
    </w:p>
    <w:p>
      <w:r>
        <w:rPr>
          <w:b/>
        </w:rPr>
        <w:t xml:space="preserve">Kysymys 1</w:t>
      </w:r>
    </w:p>
    <w:p>
      <w:r>
        <w:t xml:space="preserve">Mikä säämalli vaikuttaa itäiseen TIbetiin?</w:t>
      </w:r>
    </w:p>
    <w:p>
      <w:r>
        <w:rPr>
          <w:b/>
        </w:rPr>
        <w:t xml:space="preserve">Kysymys 2</w:t>
      </w:r>
    </w:p>
    <w:p>
      <w:r>
        <w:t xml:space="preserve">Millaisia talvet ovat Tiibetissä?</w:t>
      </w:r>
    </w:p>
    <w:p>
      <w:r>
        <w:rPr>
          <w:b/>
        </w:rPr>
        <w:t xml:space="preserve">Kysymys 3</w:t>
      </w:r>
    </w:p>
    <w:p>
      <w:r>
        <w:t xml:space="preserve">Minkä maan vuotuinen keskiarvo on vain 9 tuumaa?</w:t>
      </w:r>
    </w:p>
    <w:p>
      <w:r>
        <w:rPr>
          <w:b/>
        </w:rPr>
        <w:t xml:space="preserve">Kysymys 4</w:t>
      </w:r>
    </w:p>
    <w:p>
      <w:r>
        <w:t xml:space="preserve">Mikä vaikutus varjosateella on Tiibetiin?</w:t>
      </w:r>
    </w:p>
    <w:p>
      <w:r>
        <w:rPr>
          <w:b/>
        </w:rPr>
        <w:t xml:space="preserve">Kysymys 5</w:t>
      </w:r>
    </w:p>
    <w:p>
      <w:r>
        <w:t xml:space="preserve">Mikä vaikuttaa säähän Pohjois-Tiibetissä?</w:t>
      </w:r>
    </w:p>
    <w:p>
      <w:r>
        <w:rPr>
          <w:b/>
        </w:rPr>
        <w:t xml:space="preserve">Teksti numero 27</w:t>
      </w:r>
    </w:p>
    <w:p>
      <w:r>
        <w:t xml:space="preserve">Tärkeimmät viljelykasvit ovat </w:t>
      </w:r>
      <w:r>
        <w:rPr>
          <w:color w:val="A9A9A9"/>
        </w:rPr>
        <w:t xml:space="preserve">ohra, vehnä, tattari, ruis, peruna sekä erilaiset hedelmät ja vihannekset. </w:t>
      </w:r>
      <w:r>
        <w:t xml:space="preserve">YK:n kehitysohjelman tietojen mukaan </w:t>
      </w:r>
      <w:r>
        <w:t xml:space="preserve">Tiibet on </w:t>
      </w:r>
      <w:r>
        <w:t xml:space="preserve">Kiinan 31 maakunnan joukossa </w:t>
      </w:r>
      <w:r>
        <w:rPr>
          <w:color w:val="2F4F4F"/>
        </w:rPr>
        <w:t xml:space="preserve">alhaisimmalla </w:t>
      </w:r>
      <w:r>
        <w:rPr>
          <w:color w:val="DCDCDC"/>
        </w:rPr>
        <w:t xml:space="preserve">sijalla </w:t>
      </w:r>
      <w:r>
        <w:t xml:space="preserve">inhimillisen kehityksen indeksissä. Viime vuosina </w:t>
      </w:r>
      <w:r>
        <w:rPr>
          <w:color w:val="556B2F"/>
        </w:rPr>
        <w:t xml:space="preserve">Tiibetin buddhalaisuuteen kohdistuvan lisääntyneen kiinnostuksen vuoksi </w:t>
      </w:r>
      <w:r>
        <w:t xml:space="preserve">matkailusta on tullut yhä tärkeämpi ala, ja viranomaiset edistävät sitä aktiivisesti</w:t>
      </w:r>
      <w:r>
        <w:t xml:space="preserve">.</w:t>
      </w:r>
      <w:r>
        <w:t xml:space="preserve"> Matkailu tuo eniten tuloja </w:t>
      </w:r>
      <w:r>
        <w:rPr>
          <w:color w:val="6B8E23"/>
        </w:rPr>
        <w:t xml:space="preserve">käsitöiden myynnistä</w:t>
      </w:r>
      <w:r>
        <w:t xml:space="preserve">. Näitä ovat tiibetiläiset hatut, korut (hopea ja kulta), puutuotteet, vaatteet, peitot, kankaat, tiibetiläiset matot ja matot. Kansan keskushallitus vapauttaa Tiibetin </w:t>
      </w:r>
      <w:r>
        <w:rPr>
          <w:color w:val="A0522D"/>
        </w:rPr>
        <w:t xml:space="preserve">kaikesta verotuksesta </w:t>
      </w:r>
      <w:r>
        <w:t xml:space="preserve">ja rahoittaa </w:t>
      </w:r>
      <w:r>
        <w:rPr>
          <w:color w:val="228B22"/>
        </w:rPr>
        <w:t xml:space="preserve">90 prosenttia </w:t>
      </w:r>
      <w:r>
        <w:t xml:space="preserve">Tiibetin valtion menoista. Suurin osa näistä investoinneista menee kuitenkin siirtotyöläisten palkkoihin, jotka eivät asu Tiibetissä ja lähettävät suuren osan tuloistaan kotiin muihin maakuntiin.</w:t>
      </w:r>
    </w:p>
    <w:p>
      <w:r>
        <w:rPr>
          <w:b/>
        </w:rPr>
        <w:t xml:space="preserve">Kysymys 0</w:t>
      </w:r>
    </w:p>
    <w:p>
      <w:r>
        <w:t xml:space="preserve">Missä Tiibet sijoittuu Kiinan 31 maakunnan joukossa YK:n inhimillisen kehityksen indeksissä?</w:t>
      </w:r>
    </w:p>
    <w:p>
      <w:r>
        <w:rPr>
          <w:b/>
        </w:rPr>
        <w:t xml:space="preserve">Kysymys 1</w:t>
      </w:r>
    </w:p>
    <w:p>
      <w:r>
        <w:t xml:space="preserve">Mikä on lisännyt matkailua Tiibetiin viime vuosina?</w:t>
      </w:r>
    </w:p>
    <w:p>
      <w:r>
        <w:rPr>
          <w:b/>
        </w:rPr>
        <w:t xml:space="preserve">Kysymys 2</w:t>
      </w:r>
    </w:p>
    <w:p>
      <w:r>
        <w:t xml:space="preserve">Mistä Tiibet on vapautettu?</w:t>
      </w:r>
    </w:p>
    <w:p>
      <w:r>
        <w:rPr>
          <w:b/>
        </w:rPr>
        <w:t xml:space="preserve">Kysymys 3</w:t>
      </w:r>
    </w:p>
    <w:p>
      <w:r>
        <w:t xml:space="preserve">Miltä alueelta matkailu tuo eniten tuloja?</w:t>
      </w:r>
    </w:p>
    <w:p>
      <w:r>
        <w:rPr>
          <w:b/>
        </w:rPr>
        <w:t xml:space="preserve">Kysymys 4</w:t>
      </w:r>
    </w:p>
    <w:p>
      <w:r>
        <w:t xml:space="preserve">Mitkä ovat tärkeimmät Kiinassa viljellyt kasvit?</w:t>
      </w:r>
    </w:p>
    <w:p>
      <w:r>
        <w:rPr>
          <w:b/>
        </w:rPr>
        <w:t xml:space="preserve">Kysymys 5</w:t>
      </w:r>
    </w:p>
    <w:p>
      <w:r>
        <w:t xml:space="preserve">Missä Tiibet sijoittuu Kiinan 13 maakunnan joukossa inhimillisen kehityksen indeksissä?</w:t>
      </w:r>
    </w:p>
    <w:p>
      <w:r>
        <w:rPr>
          <w:b/>
        </w:rPr>
        <w:t xml:space="preserve">Kysymys 6</w:t>
      </w:r>
    </w:p>
    <w:p>
      <w:r>
        <w:t xml:space="preserve">Kuinka suuri osuus Tiibetin matkailusta tulee käsityöläisten myynnistä?</w:t>
      </w:r>
    </w:p>
    <w:p>
      <w:r>
        <w:rPr>
          <w:b/>
        </w:rPr>
        <w:t xml:space="preserve">Tekstin numero 28</w:t>
      </w:r>
    </w:p>
    <w:p>
      <w:r>
        <w:rPr>
          <w:color w:val="DCDCDC"/>
        </w:rPr>
        <w:t xml:space="preserve">Kiinassa </w:t>
      </w:r>
      <w:r>
        <w:t xml:space="preserve">pidettiin </w:t>
      </w:r>
      <w:r>
        <w:t xml:space="preserve">18.-20. tammikuuta </w:t>
      </w:r>
      <w:r>
        <w:rPr>
          <w:color w:val="A9A9A9"/>
        </w:rPr>
        <w:t xml:space="preserve">2010 </w:t>
      </w:r>
      <w:r>
        <w:t xml:space="preserve">Tiibetiä ja tiibetiläisten asuttamia alueita Sichuanissa, Yunnanissa, Gansussa ja Qinghaissa käsittelevä kansallinen konferenssi</w:t>
      </w:r>
      <w:r>
        <w:t xml:space="preserve">, jossa julkistettiin merkittävä suunnitelma näiden alueiden kehityksen parantamiseksi. Konferenssiin osallistuivat </w:t>
      </w:r>
      <w:r>
        <w:rPr>
          <w:color w:val="2F4F4F"/>
        </w:rPr>
        <w:t xml:space="preserve">pääsihteeri Hu Jintao, Wu Bangguo, Wen Jiabao, Jia Qinglin, Li Changchun, Xi Jinping, Li Keqiang, He Guoqiang ja Zhou Yongkang, jotka </w:t>
      </w:r>
      <w:r>
        <w:t xml:space="preserve">kaikki ovat </w:t>
      </w:r>
      <w:r>
        <w:rPr>
          <w:color w:val="556B2F"/>
        </w:rPr>
        <w:t xml:space="preserve">Kiinan kansankansanpuolueen politbyroon pysyvän komitean </w:t>
      </w:r>
      <w:r>
        <w:t xml:space="preserve">jäseniä ja jotka ovat </w:t>
      </w:r>
      <w:r>
        <w:t xml:space="preserve">osoitus Kiinan korkeiden johtajien sitoutumisesta Tiibetin ja Tiibetin etnisten alueiden kehittämiseen. Suunnitelmassa vaaditaan Tiibetin maaseudun tulojen nostamista kansalliselle tasolle vuoteen </w:t>
      </w:r>
      <w:r>
        <w:rPr>
          <w:color w:val="6B8E23"/>
        </w:rPr>
        <w:t xml:space="preserve">2020 </w:t>
      </w:r>
      <w:r>
        <w:t xml:space="preserve">mennessä </w:t>
      </w:r>
      <w:r>
        <w:t xml:space="preserve">ja ilmaista </w:t>
      </w:r>
      <w:r>
        <w:rPr>
          <w:color w:val="A0522D"/>
        </w:rPr>
        <w:t xml:space="preserve">koulutusta </w:t>
      </w:r>
      <w:r>
        <w:t xml:space="preserve">kaikille Tiibetin maaseudun lapsille</w:t>
      </w:r>
      <w:r>
        <w:rPr>
          <w:color w:val="6B8E23"/>
        </w:rPr>
        <w:t xml:space="preserve">. </w:t>
      </w:r>
      <w:r>
        <w:rPr>
          <w:color w:val="228B22"/>
        </w:rPr>
        <w:t xml:space="preserve">Kiina </w:t>
      </w:r>
      <w:r>
        <w:t xml:space="preserve">on investoinut </w:t>
      </w:r>
      <w:r>
        <w:t xml:space="preserve">Tiibetiin </w:t>
      </w:r>
      <w:r>
        <w:rPr>
          <w:color w:val="191970"/>
        </w:rPr>
        <w:t xml:space="preserve">310 miljardia juania (</w:t>
      </w:r>
      <w:r>
        <w:rPr>
          <w:color w:val="8B0000"/>
        </w:rPr>
        <w:t xml:space="preserve">noin 45,6 miljardia Yhdysvaltain </w:t>
      </w:r>
      <w:r>
        <w:rPr>
          <w:color w:val="191970"/>
        </w:rPr>
        <w:t xml:space="preserve">dollaria) </w:t>
      </w:r>
      <w:r>
        <w:t xml:space="preserve">vuodesta 2001 lähtien. "</w:t>
      </w:r>
      <w:r>
        <w:t xml:space="preserve">Tiibetin bruttokansantuotteen odotettiin nousevan 43,7 miljardiin juaniin vuonna </w:t>
      </w:r>
      <w:r>
        <w:rPr>
          <w:color w:val="483D8B"/>
        </w:rPr>
        <w:t xml:space="preserve">2009, mikä on </w:t>
      </w:r>
      <w:r>
        <w:t xml:space="preserve">170 prosenttia enemmän kuin vuonna 2000 ja 12,3 prosentin vuotuinen kasvu yhdeksän viime vuoden aikana."</w:t>
      </w:r>
    </w:p>
    <w:p>
      <w:r>
        <w:rPr>
          <w:b/>
        </w:rPr>
        <w:t xml:space="preserve">Kysymys 0</w:t>
      </w:r>
    </w:p>
    <w:p>
      <w:r>
        <w:t xml:space="preserve">Minä vuonna Kiinassa järjestettiin Tiibetiä koskeva kansallinen konferenssi?</w:t>
      </w:r>
    </w:p>
    <w:p>
      <w:r>
        <w:rPr>
          <w:b/>
        </w:rPr>
        <w:t xml:space="preserve">Kysymys 1</w:t>
      </w:r>
    </w:p>
    <w:p>
      <w:r>
        <w:t xml:space="preserve">Minkä valiokunnan jäsenet osallistuivat konferenssiin?</w:t>
      </w:r>
    </w:p>
    <w:p>
      <w:r>
        <w:rPr>
          <w:b/>
        </w:rPr>
        <w:t xml:space="preserve">Kysymys 2</w:t>
      </w:r>
    </w:p>
    <w:p>
      <w:r>
        <w:t xml:space="preserve">Mihin mennessä suunnitelmassa vaaditaan Tiibetin maaseudun tulojen parantamista?</w:t>
      </w:r>
    </w:p>
    <w:p>
      <w:r>
        <w:rPr>
          <w:b/>
        </w:rPr>
        <w:t xml:space="preserve">Kysymys 3</w:t>
      </w:r>
    </w:p>
    <w:p>
      <w:r>
        <w:t xml:space="preserve">Mitä suunnitelman mukaan kaikki Tiibetin maaseudun lapset saisivat ilmaiseksi?</w:t>
      </w:r>
    </w:p>
    <w:p>
      <w:r>
        <w:rPr>
          <w:b/>
        </w:rPr>
        <w:t xml:space="preserve">Kysymys 4</w:t>
      </w:r>
    </w:p>
    <w:p>
      <w:r>
        <w:t xml:space="preserve">Paljonko Kiina on investoinut Tiibetiin Yhdysvaltain dollareina ilmaistuna vuodesta 2001 lähtien?</w:t>
      </w:r>
    </w:p>
    <w:p>
      <w:r>
        <w:rPr>
          <w:b/>
        </w:rPr>
        <w:t xml:space="preserve">Kysymys 5</w:t>
      </w:r>
    </w:p>
    <w:p>
      <w:r>
        <w:t xml:space="preserve">Ketkä osallistuivat vuoden 2018 Tiibet-konferenssiin?</w:t>
      </w:r>
    </w:p>
    <w:p>
      <w:r>
        <w:rPr>
          <w:b/>
        </w:rPr>
        <w:t xml:space="preserve">Kysymys 6</w:t>
      </w:r>
    </w:p>
    <w:p>
      <w:r>
        <w:t xml:space="preserve">Missä Tiibetiä koskeva vuoden 2018 konferenssi pidettiin?</w:t>
      </w:r>
    </w:p>
    <w:p>
      <w:r>
        <w:rPr>
          <w:b/>
        </w:rPr>
        <w:t xml:space="preserve">Kysymys 7</w:t>
      </w:r>
    </w:p>
    <w:p>
      <w:r>
        <w:t xml:space="preserve">Minkä vuoden aikana Tiibetin BKT:n odotettiin nousevan 47,3 miljardiin juaniin?</w:t>
      </w:r>
    </w:p>
    <w:p>
      <w:r>
        <w:rPr>
          <w:b/>
        </w:rPr>
        <w:t xml:space="preserve">Kysymys 8</w:t>
      </w:r>
    </w:p>
    <w:p>
      <w:r>
        <w:t xml:space="preserve">Kuka on sijoittanut 310 miljardia Yhdysvaltain dollaria Tiibetiin?</w:t>
      </w:r>
    </w:p>
    <w:p>
      <w:r>
        <w:rPr>
          <w:b/>
        </w:rPr>
        <w:t xml:space="preserve">Kysymys 9</w:t>
      </w:r>
    </w:p>
    <w:p>
      <w:r>
        <w:t xml:space="preserve">Kuinka paljon rahaa Kiina sijoitti vuonna 2001?</w:t>
      </w:r>
    </w:p>
    <w:p>
      <w:r>
        <w:rPr>
          <w:b/>
        </w:rPr>
        <w:t xml:space="preserve">Tekstin numero 29</w:t>
      </w:r>
    </w:p>
    <w:p>
      <w:r>
        <w:t xml:space="preserve">Historiallisesti Tiibetin väestö koostui pääasiassa </w:t>
      </w:r>
      <w:r>
        <w:rPr>
          <w:color w:val="A9A9A9"/>
        </w:rPr>
        <w:t xml:space="preserve">tiibetiläisistä </w:t>
      </w:r>
      <w:r>
        <w:t xml:space="preserve">ja joistakin muista etnisistä ryhmistä. Perinteen mukaan Tiibetin kansan alkuperäiset esi-isät, joita edustavat </w:t>
      </w:r>
      <w:r>
        <w:rPr>
          <w:color w:val="DCDCDC"/>
        </w:rPr>
        <w:t xml:space="preserve">Tiibetin lipun kuusi punaista nauhaa, </w:t>
      </w:r>
      <w:r>
        <w:t xml:space="preserve">ovat: </w:t>
      </w:r>
      <w:r>
        <w:rPr>
          <w:color w:val="2F4F4F"/>
        </w:rPr>
        <w:t xml:space="preserve">Se, Mu, Dong, Tong, Dru ja Ra</w:t>
      </w:r>
      <w:r>
        <w:t xml:space="preserve">. </w:t>
      </w:r>
      <w:r>
        <w:t xml:space="preserve">Muita perinteisiä etnisiä ryhmiä, joiden väkiluku on merkittävä tai joiden etnisen ryhmän enemmistö asuu Tiibetissä (lukuun ottamatta </w:t>
      </w:r>
      <w:r>
        <w:rPr>
          <w:color w:val="556B2F"/>
        </w:rPr>
        <w:t xml:space="preserve">Intian </w:t>
      </w:r>
      <w:r>
        <w:t xml:space="preserve">kanssa kiisteltyä aluetta)</w:t>
      </w:r>
      <w:r>
        <w:t xml:space="preserve">, ovat </w:t>
      </w:r>
      <w:r>
        <w:rPr>
          <w:color w:val="6B8E23"/>
        </w:rPr>
        <w:t xml:space="preserve">bai-heimo, blangit, bonanit, dongxiangit, hanit, hui-heimo, lhoba-heimo, lisu-heimo, miaot, mongolit, monguorit </w:t>
      </w:r>
      <w:r>
        <w:t xml:space="preserve">(tu-heimo), menba-heimo (monpa-heimo), mosuot, nakhi-heimo, qiangit, nu-heimo, pumi, salarit ja yi-heimo.</w:t>
      </w:r>
    </w:p>
    <w:p>
      <w:r>
        <w:rPr>
          <w:b/>
        </w:rPr>
        <w:t xml:space="preserve">Kysymys 0</w:t>
      </w:r>
    </w:p>
    <w:p>
      <w:r>
        <w:t xml:space="preserve">Miten Tiibetin kansan alkuperäiset esi-isät on esitetty?</w:t>
      </w:r>
    </w:p>
    <w:p>
      <w:r>
        <w:rPr>
          <w:b/>
        </w:rPr>
        <w:t xml:space="preserve">Kysymys 1</w:t>
      </w:r>
    </w:p>
    <w:p>
      <w:r>
        <w:t xml:space="preserve">Mistä Tiibetin väestö on pääasiassa koostunut?</w:t>
      </w:r>
    </w:p>
    <w:p>
      <w:r>
        <w:rPr>
          <w:b/>
        </w:rPr>
        <w:t xml:space="preserve">Kysymys 2</w:t>
      </w:r>
    </w:p>
    <w:p>
      <w:r>
        <w:t xml:space="preserve">Millä maalla on kiistanalainen alue Tiibetin kanssa?</w:t>
      </w:r>
    </w:p>
    <w:p>
      <w:r>
        <w:rPr>
          <w:b/>
        </w:rPr>
        <w:t xml:space="preserve">Kysymys 3</w:t>
      </w:r>
    </w:p>
    <w:p>
      <w:r>
        <w:t xml:space="preserve">Mitkä Intian lipun punaisten nauhojen edustamat ryhmät ovat Tiibetin kansan alkuperäisiä esi-isiä?</w:t>
      </w:r>
    </w:p>
    <w:p>
      <w:r>
        <w:rPr>
          <w:b/>
        </w:rPr>
        <w:t xml:space="preserve">Kysymys 4</w:t>
      </w:r>
    </w:p>
    <w:p>
      <w:r>
        <w:t xml:space="preserve">Mitä muita etnisiä ryhmiä asuu koko Tiibetissä?</w:t>
      </w:r>
    </w:p>
    <w:p>
      <w:r>
        <w:rPr>
          <w:b/>
        </w:rPr>
        <w:t xml:space="preserve">Kysymys 5</w:t>
      </w:r>
    </w:p>
    <w:p>
      <w:r>
        <w:t xml:space="preserve">Mistä Tiibetin väestö koostuu?</w:t>
      </w:r>
    </w:p>
    <w:p>
      <w:r>
        <w:rPr>
          <w:b/>
        </w:rPr>
        <w:t xml:space="preserve">Tekstin numero 30</w:t>
      </w:r>
    </w:p>
    <w:p>
      <w:r>
        <w:rPr>
          <w:color w:val="A9A9A9"/>
        </w:rPr>
        <w:t xml:space="preserve">Uskonto </w:t>
      </w:r>
      <w:r>
        <w:t xml:space="preserve">on tiibetiläisille erittäin tärkeä, ja sillä on vahva vaikutus kaikkiin heidän elämänsä osa-alueisiin. </w:t>
      </w:r>
      <w:r>
        <w:rPr>
          <w:color w:val="DCDCDC"/>
        </w:rPr>
        <w:t xml:space="preserve">Bön </w:t>
      </w:r>
      <w:r>
        <w:t xml:space="preserve">on Tiibetin muinainen uskonto, mutta sen on lähes syrjäyttänyt tiibetiläinen buddhalaisuus, joka on Mahayanan ja Vajrayanan omaleimainen muoto ja joka on tuotu Tiibetiin </w:t>
      </w:r>
      <w:r>
        <w:rPr>
          <w:color w:val="2F4F4F"/>
        </w:rPr>
        <w:t xml:space="preserve">Pohjois-Intian</w:t>
      </w:r>
      <w:r>
        <w:t xml:space="preserve"> sanskritinkielisestä buddhalaisesta perinteestä</w:t>
      </w:r>
      <w:r>
        <w:t xml:space="preserve">. </w:t>
      </w:r>
      <w:r>
        <w:t xml:space="preserve">Tiibetiläistä buddhalaisuutta harjoitetaan Tiibetin lisäksi Mongoliassa, </w:t>
      </w:r>
      <w:r>
        <w:rPr>
          <w:color w:val="556B2F"/>
        </w:rPr>
        <w:t xml:space="preserve">osassa Pohjois-Intiaa, Burjatian tasavallassa, Tuvan tasavallassa, Kalmykian tasavallassa ja joissakin muissa Kiinan osissa</w:t>
      </w:r>
      <w:r>
        <w:t xml:space="preserve">. </w:t>
      </w:r>
      <w:r>
        <w:rPr>
          <w:color w:val="6B8E23"/>
        </w:rPr>
        <w:t xml:space="preserve">Kiinan kulttuurivallankumouksen aikana </w:t>
      </w:r>
      <w:r>
        <w:t xml:space="preserve">punakaartilaiset ryöstivät ja tuhosivat lähes kaikki Tiibetin luostarit. Muutamia luostareita on alettu rakentaa uudelleen 1980-luvulta lähtien (Kiinan hallituksen vähäisellä tuella), ja uskonnonvapaus on lisääntynyt - vaikkakin se on edelleen rajoitettua. Munkit palasivat luostareihin eri puolilla Tiibetiä, ja luostarikoulutusta jatkettiin, vaikka munkkien määrä on tiukasti rajoitettu. </w:t>
      </w:r>
      <w:r>
        <w:rPr>
          <w:color w:val="A0522D"/>
        </w:rPr>
        <w:t xml:space="preserve">Ennen </w:t>
      </w:r>
      <w:r>
        <w:t xml:space="preserve">1950-lukua </w:t>
      </w:r>
      <w:r>
        <w:t xml:space="preserve">Tiibetin miehistä </w:t>
      </w:r>
      <w:r>
        <w:rPr>
          <w:color w:val="228B22"/>
        </w:rPr>
        <w:t xml:space="preserve">10-20 prosenttia </w:t>
      </w:r>
      <w:r>
        <w:t xml:space="preserve">oli munkkeja.</w:t>
      </w:r>
    </w:p>
    <w:p>
      <w:r>
        <w:rPr>
          <w:b/>
        </w:rPr>
        <w:t xml:space="preserve">Kysymys 0</w:t>
      </w:r>
    </w:p>
    <w:p>
      <w:r>
        <w:t xml:space="preserve">Mikä vaikuttaa vahvasti tiibetiläisten elämän kaikkiin osa-alueisiin?</w:t>
      </w:r>
    </w:p>
    <w:p>
      <w:r>
        <w:rPr>
          <w:b/>
        </w:rPr>
        <w:t xml:space="preserve">Kysymys 1</w:t>
      </w:r>
    </w:p>
    <w:p>
      <w:r>
        <w:t xml:space="preserve">Mikä on Tiibetin muinainen uskonto?</w:t>
      </w:r>
    </w:p>
    <w:p>
      <w:r>
        <w:rPr>
          <w:b/>
        </w:rPr>
        <w:t xml:space="preserve">Kysymys 2</w:t>
      </w:r>
    </w:p>
    <w:p>
      <w:r>
        <w:t xml:space="preserve">Milloin punakaarti tuhosi lähes kaikki Tiibetin luostarit?</w:t>
      </w:r>
    </w:p>
    <w:p>
      <w:r>
        <w:rPr>
          <w:b/>
        </w:rPr>
        <w:t xml:space="preserve">Kysymys 3</w:t>
      </w:r>
    </w:p>
    <w:p>
      <w:r>
        <w:t xml:space="preserve">Milloin 10-20 prosenttia tiibetiläisistä miehistä oli munkkeja?</w:t>
      </w:r>
    </w:p>
    <w:p>
      <w:r>
        <w:rPr>
          <w:b/>
        </w:rPr>
        <w:t xml:space="preserve">Kysymys 4</w:t>
      </w:r>
    </w:p>
    <w:p>
      <w:r>
        <w:t xml:space="preserve">Mikä Tiibetin buddhalaisuus on jäänyt lähes varjoon?</w:t>
      </w:r>
    </w:p>
    <w:p>
      <w:r>
        <w:rPr>
          <w:b/>
        </w:rPr>
        <w:t xml:space="preserve">Kysymys 5</w:t>
      </w:r>
    </w:p>
    <w:p>
      <w:r>
        <w:t xml:space="preserve">Mikä maa toi bonin Tiibetiin?</w:t>
      </w:r>
    </w:p>
    <w:p>
      <w:r>
        <w:rPr>
          <w:b/>
        </w:rPr>
        <w:t xml:space="preserve">Kysymys 6</w:t>
      </w:r>
    </w:p>
    <w:p>
      <w:r>
        <w:t xml:space="preserve">Missä muualla kuin Tiibetissä harjoitetaan mongolialaista buddhalaisuutta?</w:t>
      </w:r>
    </w:p>
    <w:p>
      <w:r>
        <w:rPr>
          <w:b/>
        </w:rPr>
        <w:t xml:space="preserve">Kysymys 7</w:t>
      </w:r>
    </w:p>
    <w:p>
      <w:r>
        <w:t xml:space="preserve">Kuinka moni mies Tiibetissä oli munkki vuonna 1950?</w:t>
      </w:r>
    </w:p>
    <w:p>
      <w:r>
        <w:rPr>
          <w:b/>
        </w:rPr>
        <w:t xml:space="preserve">Tekstin numero 31</w:t>
      </w:r>
    </w:p>
    <w:p>
      <w:r>
        <w:rPr>
          <w:color w:val="A9A9A9"/>
        </w:rPr>
        <w:t xml:space="preserve">Muslimit </w:t>
      </w:r>
      <w:r>
        <w:t xml:space="preserve">ovat asuneet Tiibetissä jo 800- tai 900-luvulta lähtien. Tiibetin kaupungeissa on pieniä muslimiyhteisöjä, jotka tunnetaan nimellä </w:t>
      </w:r>
      <w:r>
        <w:rPr>
          <w:color w:val="DCDCDC"/>
        </w:rPr>
        <w:t xml:space="preserve">Kachee </w:t>
      </w:r>
      <w:r>
        <w:t xml:space="preserve">(Kache) ja joiden alkuperä juontaa juurensa kolmelta pääalueelta tulleisiin maahanmuuttajiin: Kashmirista (Kachee Yul muinaisella tiibetiksi), Ladakhista ja Keski-Aasian turkkilaisista maista. Islamilainen vaikutus Tiibetissä tuli myös </w:t>
      </w:r>
      <w:r>
        <w:rPr>
          <w:color w:val="2F4F4F"/>
        </w:rPr>
        <w:t xml:space="preserve">Persiasta</w:t>
      </w:r>
      <w:r>
        <w:t xml:space="preserve">. </w:t>
      </w:r>
      <w:r>
        <w:rPr>
          <w:color w:val="556B2F"/>
        </w:rPr>
        <w:t xml:space="preserve">Vuoden 1959 </w:t>
      </w:r>
      <w:r>
        <w:t xml:space="preserve">jälkeen </w:t>
      </w:r>
      <w:r>
        <w:t xml:space="preserve">joukko tiibetiläisiä muslimeja vaati Intian kansalaisuutta perustuen heidän historiallisiin juuriinsa Kashmiriin, ja Intian hallitus julisti myöhemmin samana vuonna kaikki tiibetiläiset muslimit Intian kansalaisiksi. Muita pitkään Tiibetissä asuneita muslimien etnisiä ryhmiä ovat muun muassa hui-, salar-, Dongxiang- ja bonan-muslimit. Tiibetissä on myös vakiintunut kiinalainen muslimiyhteisö (</w:t>
      </w:r>
      <w:r>
        <w:rPr>
          <w:color w:val="6B8E23"/>
        </w:rPr>
        <w:t xml:space="preserve">gya kachee), </w:t>
      </w:r>
      <w:r>
        <w:t xml:space="preserve">joka juontaa juurensa Kiinan Huin etniseen ryhmään.</w:t>
      </w:r>
    </w:p>
    <w:p>
      <w:r>
        <w:rPr>
          <w:b/>
        </w:rPr>
        <w:t xml:space="preserve">Kysymys 0</w:t>
      </w:r>
    </w:p>
    <w:p>
      <w:r>
        <w:t xml:space="preserve">Millä nimellä Tiibetin muslimit tunnetaan?</w:t>
      </w:r>
    </w:p>
    <w:p>
      <w:r>
        <w:rPr>
          <w:b/>
        </w:rPr>
        <w:t xml:space="preserve">Kysymys 1</w:t>
      </w:r>
    </w:p>
    <w:p>
      <w:r>
        <w:t xml:space="preserve">Mistä islamilainen vaikutus Tiibetissä tuli?</w:t>
      </w:r>
    </w:p>
    <w:p>
      <w:r>
        <w:rPr>
          <w:b/>
        </w:rPr>
        <w:t xml:space="preserve">Kysymys 2</w:t>
      </w:r>
    </w:p>
    <w:p>
      <w:r>
        <w:t xml:space="preserve">Minä vuonna kaikki Tiibetin muslimit julistettiin Indianan kansalaisiksi?</w:t>
      </w:r>
    </w:p>
    <w:p>
      <w:r>
        <w:rPr>
          <w:b/>
        </w:rPr>
        <w:t xml:space="preserve">Kysymys 3</w:t>
      </w:r>
    </w:p>
    <w:p>
      <w:r>
        <w:t xml:space="preserve">Mikä on kiinalaisen muslimiyhteisön nimi?</w:t>
      </w:r>
    </w:p>
    <w:p>
      <w:r>
        <w:rPr>
          <w:b/>
        </w:rPr>
        <w:t xml:space="preserve">Kysymys 4</w:t>
      </w:r>
    </w:p>
    <w:p>
      <w:r>
        <w:t xml:space="preserve">Mikä ihmisryhmä on asunut Tiibetissä vuodesta 1959 lähtien?</w:t>
      </w:r>
    </w:p>
    <w:p>
      <w:r>
        <w:rPr>
          <w:b/>
        </w:rPr>
        <w:t xml:space="preserve">Kysymys 5</w:t>
      </w:r>
    </w:p>
    <w:p>
      <w:r>
        <w:t xml:space="preserve">Mikä on intialainen termi muslimeille?</w:t>
      </w:r>
    </w:p>
    <w:p>
      <w:r>
        <w:rPr>
          <w:b/>
        </w:rPr>
        <w:t xml:space="preserve">Kysymys 6</w:t>
      </w:r>
    </w:p>
    <w:p>
      <w:r>
        <w:t xml:space="preserve">Mikä on intialainen termi kiinalaisille muslimeille?</w:t>
      </w:r>
    </w:p>
    <w:p>
      <w:r>
        <w:rPr>
          <w:b/>
        </w:rPr>
        <w:t xml:space="preserve">Tekstin numero 32</w:t>
      </w:r>
    </w:p>
    <w:p>
      <w:r>
        <w:t xml:space="preserve">Roomalaiskatoliset jesuiitat ja kapusiinit saapuivat Euroopasta </w:t>
      </w:r>
      <w:r>
        <w:rPr>
          <w:color w:val="A9A9A9"/>
        </w:rPr>
        <w:t xml:space="preserve">1600- ja 1700-luvuilla</w:t>
      </w:r>
      <w:r>
        <w:t xml:space="preserve">. </w:t>
      </w:r>
      <w:r>
        <w:t xml:space="preserve">Portugalilaiset lähetyssaarnaajat </w:t>
      </w:r>
      <w:r>
        <w:rPr>
          <w:color w:val="DCDCDC"/>
        </w:rPr>
        <w:t xml:space="preserve">jesuiitta-isä António de Andrade ja veli Manuel Marques </w:t>
      </w:r>
      <w:r>
        <w:t xml:space="preserve">saapuivat ensimmäisen kerran </w:t>
      </w:r>
      <w:r>
        <w:t xml:space="preserve">Länsi-Tiibetissä sijaitsevaan </w:t>
      </w:r>
      <w:r>
        <w:rPr>
          <w:color w:val="2F4F4F"/>
        </w:rPr>
        <w:t xml:space="preserve">Gelu-kuningaskuntaan vuonna </w:t>
      </w:r>
      <w:r>
        <w:rPr>
          <w:color w:val="556B2F"/>
        </w:rPr>
        <w:t xml:space="preserve">1624</w:t>
      </w:r>
      <w:r>
        <w:t xml:space="preserve">, ja kuningasperhe toivotti heidät tervetulleeksi ja antoi heille luvan rakentaa kirkon. Vuoteen 1627 mennessä </w:t>
      </w:r>
      <w:r>
        <w:t xml:space="preserve">Gugen kuningaskunnassa oli </w:t>
      </w:r>
      <w:r>
        <w:rPr>
          <w:color w:val="6B8E23"/>
        </w:rPr>
        <w:t xml:space="preserve">noin sata </w:t>
      </w:r>
      <w:r>
        <w:t xml:space="preserve">paikallista käännynnäistä. Myöhemmin kristinusko tuotiin Rudokiin, Ladakhiin ja Tsangiin, ja Tsangin kuningaskunnan hallitsija toivotti heidät tervetulleiksi, ja Andrade kumppaneineen perusti sinne </w:t>
      </w:r>
      <w:r>
        <w:rPr>
          <w:color w:val="A0522D"/>
        </w:rPr>
        <w:t xml:space="preserve">jesuiittojen etuvartioaseman </w:t>
      </w:r>
      <w:r>
        <w:t xml:space="preserve">Shigatseen vuonna </w:t>
      </w:r>
      <w:r>
        <w:rPr>
          <w:color w:val="228B22"/>
        </w:rPr>
        <w:t xml:space="preserve">1626</w:t>
      </w:r>
      <w:r>
        <w:t xml:space="preserve">.</w:t>
      </w:r>
    </w:p>
    <w:p>
      <w:r>
        <w:rPr>
          <w:b/>
        </w:rPr>
        <w:t xml:space="preserve">Kysymys 0</w:t>
      </w:r>
    </w:p>
    <w:p>
      <w:r>
        <w:t xml:space="preserve">Milloin roomalaiskatoliset jesuiitat ja kapusiinit saapuivat Euroopasta Tiibetiin?</w:t>
      </w:r>
    </w:p>
    <w:p>
      <w:r>
        <w:rPr>
          <w:b/>
        </w:rPr>
        <w:t xml:space="preserve">Kysymys 1</w:t>
      </w:r>
    </w:p>
    <w:p>
      <w:r>
        <w:t xml:space="preserve">Milloin portugalilaiset lähetyssaarnaajat saapuivat ensimmäisen kerran Länsi-Tiibetiin?</w:t>
      </w:r>
    </w:p>
    <w:p>
      <w:r>
        <w:rPr>
          <w:b/>
        </w:rPr>
        <w:t xml:space="preserve">Kysymys 2</w:t>
      </w:r>
    </w:p>
    <w:p>
      <w:r>
        <w:t xml:space="preserve">Milloin kristinusko otettiin käyttöön Rudokissa, Ladakhissa ja Tsangissa?</w:t>
      </w:r>
    </w:p>
    <w:p>
      <w:r>
        <w:rPr>
          <w:b/>
        </w:rPr>
        <w:t xml:space="preserve">Kysymys 3</w:t>
      </w:r>
    </w:p>
    <w:p>
      <w:r>
        <w:t xml:space="preserve">Kuka saapui Länsi-Tiibetiin vuonna 1642?</w:t>
      </w:r>
    </w:p>
    <w:p>
      <w:r>
        <w:rPr>
          <w:b/>
        </w:rPr>
        <w:t xml:space="preserve">Kysymys 4</w:t>
      </w:r>
    </w:p>
    <w:p>
      <w:r>
        <w:t xml:space="preserve">Minne isä Antonio de Andrade ja veli Manuel Marques pääsivät ensimmäisen kerran vuonna 1642?</w:t>
      </w:r>
    </w:p>
    <w:p>
      <w:r>
        <w:rPr>
          <w:b/>
        </w:rPr>
        <w:t xml:space="preserve">Kysymys 5</w:t>
      </w:r>
    </w:p>
    <w:p>
      <w:r>
        <w:t xml:space="preserve">Kuinka monta käännynnäistä oli vuoteen 1672 mennessä?</w:t>
      </w:r>
    </w:p>
    <w:p>
      <w:r>
        <w:rPr>
          <w:b/>
        </w:rPr>
        <w:t xml:space="preserve">Kysymys 6</w:t>
      </w:r>
    </w:p>
    <w:p>
      <w:r>
        <w:t xml:space="preserve">Mikä perustettiin vuonna 1662?</w:t>
      </w:r>
    </w:p>
    <w:p>
      <w:r>
        <w:rPr>
          <w:b/>
        </w:rPr>
        <w:t xml:space="preserve">Tekstin numero 33</w:t>
      </w:r>
    </w:p>
    <w:p>
      <w:r>
        <w:t xml:space="preserve">Vuonna </w:t>
      </w:r>
      <w:r>
        <w:rPr>
          <w:color w:val="A9A9A9"/>
        </w:rPr>
        <w:t xml:space="preserve">1661 </w:t>
      </w:r>
      <w:r>
        <w:t xml:space="preserve">toinen jesuiitta, </w:t>
      </w:r>
      <w:r>
        <w:rPr>
          <w:color w:val="DCDCDC"/>
        </w:rPr>
        <w:t xml:space="preserve">Johann Grueber</w:t>
      </w:r>
      <w:r>
        <w:t xml:space="preserve">, ylitti Tiibetin Siningistä Lhasaan (jossa hän vietti kuukauden) ja jatkoi sitten Nepaliin</w:t>
      </w:r>
      <w:r>
        <w:rPr>
          <w:color w:val="A9A9A9"/>
        </w:rPr>
        <w:t xml:space="preserve">.</w:t>
      </w:r>
      <w:r>
        <w:t xml:space="preserve"> Häntä seurasivat muut, jotka itse asiassa rakensivat kirkon Lhasaan. Heihin kuuluivat </w:t>
      </w:r>
      <w:r>
        <w:rPr>
          <w:color w:val="2F4F4F"/>
        </w:rPr>
        <w:t xml:space="preserve">jesuiitta-isä Ippolito Desideri </w:t>
      </w:r>
      <w:r>
        <w:t xml:space="preserve">vuosina </w:t>
      </w:r>
      <w:r>
        <w:rPr>
          <w:color w:val="556B2F"/>
        </w:rPr>
        <w:t xml:space="preserve">1716-1721, </w:t>
      </w:r>
      <w:r>
        <w:t xml:space="preserve">joka tunsi syvällisesti Tiibetin kulttuurin, kielen ja buddhalaisuuden, sekä useat kapusiinit vuosina 1707-1711, 1716-1733 ja 1741-1745. Jotkut Tiibetin hallitsijat ja heidän hovinsa sekä Karmapa-lahkon laamat käyttivät kristinuskoa </w:t>
      </w:r>
      <w:r>
        <w:rPr>
          <w:color w:val="6B8E23"/>
        </w:rPr>
        <w:t xml:space="preserve">vastapainona Gelugpa-lahkon vaikutukselle </w:t>
      </w:r>
      <w:r>
        <w:t xml:space="preserve">1600-luvulla, kunnes vuonna 1745 </w:t>
      </w:r>
      <w:r>
        <w:rPr>
          <w:color w:val="A0522D"/>
        </w:rPr>
        <w:t xml:space="preserve">kaikki lähetyssaarnaajat karkotettiin </w:t>
      </w:r>
      <w:r>
        <w:rPr>
          <w:color w:val="228B22"/>
        </w:rPr>
        <w:t xml:space="preserve">laaman </w:t>
      </w:r>
      <w:r>
        <w:t xml:space="preserve">vaatimuksesta.</w:t>
      </w:r>
    </w:p>
    <w:p>
      <w:r>
        <w:rPr>
          <w:b/>
        </w:rPr>
        <w:t xml:space="preserve">Kysymys 0</w:t>
      </w:r>
    </w:p>
    <w:p>
      <w:r>
        <w:t xml:space="preserve">Milloin Johann Grueber ylitti Tiibetin matkalla Nepaliin?</w:t>
      </w:r>
    </w:p>
    <w:p>
      <w:r>
        <w:rPr>
          <w:b/>
        </w:rPr>
        <w:t xml:space="preserve">Kysymys 1</w:t>
      </w:r>
    </w:p>
    <w:p>
      <w:r>
        <w:t xml:space="preserve">Milloin jesuiitta-isä Ippolito Desideri vietti aikaa Tiibetissä?</w:t>
      </w:r>
    </w:p>
    <w:p>
      <w:r>
        <w:rPr>
          <w:b/>
        </w:rPr>
        <w:t xml:space="preserve">Kysymys 2</w:t>
      </w:r>
    </w:p>
    <w:p>
      <w:r>
        <w:t xml:space="preserve">Miten jotkut Tiibetin hallitsijat käyttivät kristinuskoa?</w:t>
      </w:r>
    </w:p>
    <w:p>
      <w:r>
        <w:rPr>
          <w:b/>
        </w:rPr>
        <w:t xml:space="preserve">Kysymys 3</w:t>
      </w:r>
    </w:p>
    <w:p>
      <w:r>
        <w:t xml:space="preserve">Kuka ylitti Nepalin ennen Tiibetiin suuntaamista vuonna 1661?</w:t>
      </w:r>
    </w:p>
    <w:p>
      <w:r>
        <w:rPr>
          <w:b/>
        </w:rPr>
        <w:t xml:space="preserve">Kysymys 4</w:t>
      </w:r>
    </w:p>
    <w:p>
      <w:r>
        <w:t xml:space="preserve">Kuka jäi Tiibetiin rakennettuaan kirkon Siningiin vuosina 1716-1721?</w:t>
      </w:r>
    </w:p>
    <w:p>
      <w:r>
        <w:rPr>
          <w:b/>
        </w:rPr>
        <w:t xml:space="preserve">Kysymys 5</w:t>
      </w:r>
    </w:p>
    <w:p>
      <w:r>
        <w:t xml:space="preserve">Mitä tapahtui vuonna 1754?</w:t>
      </w:r>
    </w:p>
    <w:p>
      <w:r>
        <w:rPr>
          <w:b/>
        </w:rPr>
        <w:t xml:space="preserve">Kysymys 6</w:t>
      </w:r>
    </w:p>
    <w:p>
      <w:r>
        <w:t xml:space="preserve">Kuka karkotti lähetyssaarnaajat vuonna 1754?</w:t>
      </w:r>
    </w:p>
    <w:p>
      <w:r>
        <w:rPr>
          <w:b/>
        </w:rPr>
        <w:t xml:space="preserve">Tekstin numero 34</w:t>
      </w:r>
    </w:p>
    <w:p>
      <w:r>
        <w:t xml:space="preserve">Vuonna </w:t>
      </w:r>
      <w:r>
        <w:t xml:space="preserve">1877 </w:t>
      </w:r>
      <w:r>
        <w:rPr>
          <w:color w:val="2F4F4F"/>
        </w:rPr>
        <w:t xml:space="preserve">Kiinan sisämaan lähetysjärjestön </w:t>
      </w:r>
      <w:r>
        <w:rPr>
          <w:color w:val="DCDCDC"/>
        </w:rPr>
        <w:t xml:space="preserve">protestantti James Cameron </w:t>
      </w:r>
      <w:r>
        <w:t xml:space="preserve">käveli </w:t>
      </w:r>
      <w:r>
        <w:rPr>
          <w:color w:val="556B2F"/>
        </w:rPr>
        <w:t xml:space="preserve">Chongqingista Batangiin Garzêin Tiibetin autonomisessa prefektuurissa Sichuanin maakunnassa </w:t>
      </w:r>
      <w:r>
        <w:t xml:space="preserve">ja "vei evankeliumin tiibetiläisille"</w:t>
      </w:r>
      <w:r>
        <w:rPr>
          <w:color w:val="A9A9A9"/>
        </w:rPr>
        <w:t xml:space="preserve">. </w:t>
      </w:r>
      <w:r>
        <w:rPr>
          <w:color w:val="6B8E23"/>
        </w:rPr>
        <w:t xml:space="preserve">1900-luvun alussa </w:t>
      </w:r>
      <w:r>
        <w:t xml:space="preserve">Diqingin tiibetiläisessä autonomisessa prefektuurissa Yunnanissa suuri määrä lisu-kansaa ja joitakin yi- ja nu-kansaa kääntyi kristinuskoon. </w:t>
      </w:r>
      <w:r>
        <w:rPr>
          <w:color w:val="A0522D"/>
        </w:rPr>
        <w:t xml:space="preserve">Tunnettuja aikaisempia lähetyssaarnaajia </w:t>
      </w:r>
      <w:r>
        <w:t xml:space="preserve">ovat muun muassa James O. Fraser, Alfred James Broomhall ja Isobel Kuhn Kiinan sisämaan lähetysjärjestöstä, jotka toimivat tällä alueella.</w:t>
      </w:r>
    </w:p>
    <w:p>
      <w:r>
        <w:rPr>
          <w:b/>
        </w:rPr>
        <w:t xml:space="preserve">Kysymys 0</w:t>
      </w:r>
    </w:p>
    <w:p>
      <w:r>
        <w:t xml:space="preserve">Milloin protestantti James Cameron toi evankeliumin Tiibetin kansalle?</w:t>
      </w:r>
    </w:p>
    <w:p>
      <w:r>
        <w:rPr>
          <w:b/>
        </w:rPr>
        <w:t xml:space="preserve">Kysymys 1</w:t>
      </w:r>
    </w:p>
    <w:p>
      <w:r>
        <w:t xml:space="preserve">Milloin suuri määrä Lisu-kansan edustajia kääntyi kristinuskoon?</w:t>
      </w:r>
    </w:p>
    <w:p>
      <w:r>
        <w:rPr>
          <w:b/>
        </w:rPr>
        <w:t xml:space="preserve">Kysymys 2</w:t>
      </w:r>
    </w:p>
    <w:p>
      <w:r>
        <w:t xml:space="preserve">Miten James O. Fraser, Alfred James Broomhall ja Isobel Kuhn olivat tekemisissä Tiibetin kanssa?</w:t>
      </w:r>
    </w:p>
    <w:p>
      <w:r>
        <w:rPr>
          <w:b/>
        </w:rPr>
        <w:t xml:space="preserve">Kysymys 3</w:t>
      </w:r>
    </w:p>
    <w:p>
      <w:r>
        <w:t xml:space="preserve">Missä Cameron James käveli vuonna 1877?</w:t>
      </w:r>
    </w:p>
    <w:p>
      <w:r>
        <w:rPr>
          <w:b/>
        </w:rPr>
        <w:t xml:space="preserve">Kysymys 4</w:t>
      </w:r>
    </w:p>
    <w:p>
      <w:r>
        <w:t xml:space="preserve">Mistä Cameron James oli kotoisin?</w:t>
      </w:r>
    </w:p>
    <w:p>
      <w:r>
        <w:rPr>
          <w:b/>
        </w:rPr>
        <w:t xml:space="preserve">Kysymys 5</w:t>
      </w:r>
    </w:p>
    <w:p>
      <w:r>
        <w:t xml:space="preserve">Kuka tuli Tiibetiin vuonna 1787?</w:t>
      </w:r>
    </w:p>
    <w:p>
      <w:r>
        <w:rPr>
          <w:b/>
        </w:rPr>
        <w:t xml:space="preserve">Kysymys 6</w:t>
      </w:r>
    </w:p>
    <w:p>
      <w:r>
        <w:t xml:space="preserve">Keitä olivat James O. Broomhall ja Alfred James Fraser?</w:t>
      </w:r>
    </w:p>
    <w:p>
      <w:r>
        <w:rPr>
          <w:b/>
        </w:rPr>
        <w:t xml:space="preserve">Tekstin numero 35</w:t>
      </w:r>
    </w:p>
    <w:p>
      <w:r>
        <w:t xml:space="preserve">117 metriä korkea ja 360 metriä leveä </w:t>
      </w:r>
      <w:r>
        <w:rPr>
          <w:color w:val="A9A9A9"/>
        </w:rPr>
        <w:t xml:space="preserve">Potalan palatsi on </w:t>
      </w:r>
      <w:r>
        <w:t xml:space="preserve">Tiibetin arkkitehtuurin tärkein esimerkki. </w:t>
      </w:r>
      <w:r>
        <w:rPr>
          <w:color w:val="DCDCDC"/>
        </w:rPr>
        <w:t xml:space="preserve">Dalai-laman </w:t>
      </w:r>
      <w:r>
        <w:t xml:space="preserve">entisessä asuinpaikassa </w:t>
      </w:r>
      <w:r>
        <w:t xml:space="preserve">on yli tuhat huonetta </w:t>
      </w:r>
      <w:r>
        <w:rPr>
          <w:color w:val="2F4F4F"/>
        </w:rPr>
        <w:t xml:space="preserve">kolmessatoista </w:t>
      </w:r>
      <w:r>
        <w:t xml:space="preserve">kerroksessa, ja siellä on entisten dalai-lamojen muotokuvia ja Buddhan patsaita</w:t>
      </w:r>
      <w:r>
        <w:rPr>
          <w:color w:val="2F4F4F"/>
        </w:rPr>
        <w:t xml:space="preserve">. Se on </w:t>
      </w:r>
      <w:r>
        <w:t xml:space="preserve">jaettu ulkoiseen Valkoiseen palatsiin, joka toimii hallinnollisina tiloina, ja sisäiseen Punaiseen palatsiin, jossa on laamojen kokoushuone, kappeleita, </w:t>
      </w:r>
      <w:r>
        <w:rPr>
          <w:color w:val="556B2F"/>
        </w:rPr>
        <w:t xml:space="preserve">10 000 </w:t>
      </w:r>
      <w:r>
        <w:t xml:space="preserve">pyhäkköä ja valtava buddhalaisten kirjoitusten kirjasto. Potalan palatsi on maailmanperintökohde, samoin kuin </w:t>
      </w:r>
      <w:r>
        <w:rPr>
          <w:color w:val="6B8E23"/>
        </w:rPr>
        <w:t xml:space="preserve">Norbulingka</w:t>
      </w:r>
      <w:r>
        <w:t xml:space="preserve">, </w:t>
      </w:r>
      <w:r>
        <w:rPr>
          <w:color w:val="A0522D"/>
        </w:rPr>
        <w:t xml:space="preserve">Dalai-laman entinen kesäasunto</w:t>
      </w:r>
      <w:r>
        <w:t xml:space="preserve">.</w:t>
      </w:r>
    </w:p>
    <w:p>
      <w:r>
        <w:rPr>
          <w:b/>
        </w:rPr>
        <w:t xml:space="preserve">Kysymys 0</w:t>
      </w:r>
    </w:p>
    <w:p>
      <w:r>
        <w:t xml:space="preserve">Kuka asui Potalan palatsissa?</w:t>
      </w:r>
    </w:p>
    <w:p>
      <w:r>
        <w:rPr>
          <w:b/>
        </w:rPr>
        <w:t xml:space="preserve">Kysymys 1</w:t>
      </w:r>
    </w:p>
    <w:p>
      <w:r>
        <w:t xml:space="preserve">Kuinka monta kerrosta Potalan palatsissa on?</w:t>
      </w:r>
    </w:p>
    <w:p>
      <w:r>
        <w:rPr>
          <w:b/>
        </w:rPr>
        <w:t xml:space="preserve">Kysymys 2</w:t>
      </w:r>
    </w:p>
    <w:p>
      <w:r>
        <w:t xml:space="preserve">Kuinka monta pyhäkköä Potalan palatsissa on?</w:t>
      </w:r>
    </w:p>
    <w:p>
      <w:r>
        <w:rPr>
          <w:b/>
        </w:rPr>
        <w:t xml:space="preserve">Kysymys 3</w:t>
      </w:r>
    </w:p>
    <w:p>
      <w:r>
        <w:t xml:space="preserve">Mikä on Norbulingka?</w:t>
      </w:r>
    </w:p>
    <w:p>
      <w:r>
        <w:rPr>
          <w:b/>
        </w:rPr>
        <w:t xml:space="preserve">Kysymys 4</w:t>
      </w:r>
    </w:p>
    <w:p>
      <w:r>
        <w:t xml:space="preserve">Mikä on 117 metriä korkea ja 1180 metriä leveä?</w:t>
      </w:r>
    </w:p>
    <w:p>
      <w:r>
        <w:rPr>
          <w:b/>
        </w:rPr>
        <w:t xml:space="preserve">Kysymys 5</w:t>
      </w:r>
    </w:p>
    <w:p>
      <w:r>
        <w:t xml:space="preserve">Mikä on 117 jalan korkuinen?</w:t>
      </w:r>
    </w:p>
    <w:p>
      <w:r>
        <w:rPr>
          <w:b/>
        </w:rPr>
        <w:t xml:space="preserve">Kysymys 6</w:t>
      </w:r>
    </w:p>
    <w:p>
      <w:r>
        <w:t xml:space="preserve">Missä Dalai Lama asuu?</w:t>
      </w:r>
    </w:p>
    <w:p>
      <w:r>
        <w:rPr>
          <w:b/>
        </w:rPr>
        <w:t xml:space="preserve">Kysymys 7</w:t>
      </w:r>
    </w:p>
    <w:p>
      <w:r>
        <w:t xml:space="preserve">Missä Dalai Lama asuu kesällä?</w:t>
      </w:r>
    </w:p>
    <w:p>
      <w:r>
        <w:rPr>
          <w:b/>
        </w:rPr>
        <w:t xml:space="preserve">Kysymys 8</w:t>
      </w:r>
    </w:p>
    <w:p>
      <w:r>
        <w:t xml:space="preserve">Missä on 10 000 kappelia?</w:t>
      </w:r>
    </w:p>
    <w:p>
      <w:r>
        <w:rPr>
          <w:b/>
        </w:rPr>
        <w:t xml:space="preserve">Tekstin numero 36</w:t>
      </w:r>
    </w:p>
    <w:p>
      <w:r>
        <w:t xml:space="preserve">Tiibetiläisessä musiikissa </w:t>
      </w:r>
      <w:r>
        <w:rPr>
          <w:color w:val="A9A9A9"/>
        </w:rPr>
        <w:t xml:space="preserve">lauletaan </w:t>
      </w:r>
      <w:r>
        <w:t xml:space="preserve">usein </w:t>
      </w:r>
      <w:r>
        <w:rPr>
          <w:color w:val="DCDCDC"/>
        </w:rPr>
        <w:t xml:space="preserve">tiibetiksi tai sanskritiksi, mikä on </w:t>
      </w:r>
      <w:r>
        <w:t xml:space="preserve">olennainen osa uskontoa. Nämä laulut ovat monimutkaisia, usein </w:t>
      </w:r>
      <w:r>
        <w:rPr>
          <w:color w:val="556B2F"/>
        </w:rPr>
        <w:t xml:space="preserve">pyhien tekstien </w:t>
      </w:r>
      <w:r>
        <w:rPr>
          <w:color w:val="2F4F4F"/>
        </w:rPr>
        <w:t xml:space="preserve">lausuntaa </w:t>
      </w:r>
      <w:r>
        <w:t xml:space="preserve">tai eri juhlien juhlistamista. </w:t>
      </w:r>
      <w:r>
        <w:t xml:space="preserve">Yang-laulua, joka esitetään ilman metristä ajoitusta, säestävät kaikuvat rummut ja matalat, pitkät tavut. Muita tyylejä ovat tiibetiläisen buddhalaisuuden eri koulukunnille ominaiset tyylit, kuten </w:t>
      </w:r>
      <w:r>
        <w:t xml:space="preserve">suositun Gelugpa-koulukunnan </w:t>
      </w:r>
      <w:r>
        <w:rPr>
          <w:color w:val="A0522D"/>
        </w:rPr>
        <w:t xml:space="preserve">klassinen </w:t>
      </w:r>
      <w:r>
        <w:t xml:space="preserve">musiikki sekä </w:t>
      </w:r>
      <w:r>
        <w:rPr>
          <w:color w:val="228B22"/>
        </w:rPr>
        <w:t xml:space="preserve">Nyingmapa-, Sakyapa- ja Kagyupa-koulukuntien </w:t>
      </w:r>
      <w:r>
        <w:t xml:space="preserve">romanttinen musiikki</w:t>
      </w:r>
      <w:r>
        <w:t xml:space="preserve">.</w:t>
      </w:r>
    </w:p>
    <w:p>
      <w:r>
        <w:rPr>
          <w:b/>
        </w:rPr>
        <w:t xml:space="preserve">Kysymys 0</w:t>
      </w:r>
    </w:p>
    <w:p>
      <w:r>
        <w:t xml:space="preserve">Millä kielillä tiibetiläistä musiikkia usein lauletaan?</w:t>
      </w:r>
    </w:p>
    <w:p>
      <w:r>
        <w:rPr>
          <w:b/>
        </w:rPr>
        <w:t xml:space="preserve">Kysymys 1</w:t>
      </w:r>
    </w:p>
    <w:p>
      <w:r>
        <w:t xml:space="preserve">Mitä laulujen sisältö on usein?</w:t>
      </w:r>
    </w:p>
    <w:p>
      <w:r>
        <w:rPr>
          <w:b/>
        </w:rPr>
        <w:t xml:space="preserve">Kysymys 2</w:t>
      </w:r>
    </w:p>
    <w:p>
      <w:r>
        <w:t xml:space="preserve">Minkälaista laulua lauletaan ilman metristä ajoitusta?</w:t>
      </w:r>
    </w:p>
    <w:p>
      <w:r>
        <w:rPr>
          <w:b/>
        </w:rPr>
        <w:t xml:space="preserve">Kysymys 3</w:t>
      </w:r>
    </w:p>
    <w:p>
      <w:r>
        <w:t xml:space="preserve">Minkälaista musiikkia tulee suositusta Gelugpa-koulukunnasta?</w:t>
      </w:r>
    </w:p>
    <w:p>
      <w:r>
        <w:rPr>
          <w:b/>
        </w:rPr>
        <w:t xml:space="preserve">Kysymys 4</w:t>
      </w:r>
    </w:p>
    <w:p>
      <w:r>
        <w:t xml:space="preserve">Mitä sanskriittiseen musiikkiin usein liittyy?</w:t>
      </w:r>
    </w:p>
    <w:p>
      <w:r>
        <w:rPr>
          <w:b/>
        </w:rPr>
        <w:t xml:space="preserve">Kysymys 5</w:t>
      </w:r>
    </w:p>
    <w:p>
      <w:r>
        <w:t xml:space="preserve">Mitä Yangin laulamiseen kuuluu lausua?</w:t>
      </w:r>
    </w:p>
    <w:p>
      <w:r>
        <w:rPr>
          <w:b/>
        </w:rPr>
        <w:t xml:space="preserve">Kysymys 6</w:t>
      </w:r>
    </w:p>
    <w:p>
      <w:r>
        <w:t xml:space="preserve">Mihin muihin koulukuntiin romanttinen musiikki liittyy Gelugpa-koulukunnan lisäksi?</w:t>
      </w:r>
    </w:p>
    <w:p>
      <w:r>
        <w:rPr>
          <w:b/>
        </w:rPr>
        <w:t xml:space="preserve">Tekstin numero 37</w:t>
      </w:r>
    </w:p>
    <w:p>
      <w:r>
        <w:t xml:space="preserve">Tiibetissä on erilaisia festivaaleja, joita vietetään yleisesti </w:t>
      </w:r>
      <w:r>
        <w:rPr>
          <w:color w:val="A9A9A9"/>
        </w:rPr>
        <w:t xml:space="preserve">Buddhan </w:t>
      </w:r>
      <w:r>
        <w:t xml:space="preserve">palvomiseksi </w:t>
      </w:r>
      <w:r>
        <w:t xml:space="preserve">ympäri vuoden</w:t>
      </w:r>
      <w:r>
        <w:t xml:space="preserve">. </w:t>
      </w:r>
      <w:r>
        <w:rPr>
          <w:color w:val="DCDCDC"/>
        </w:rPr>
        <w:t xml:space="preserve">Losar </w:t>
      </w:r>
      <w:r>
        <w:t xml:space="preserve">on tiibetiläinen uudenvuodenjuhla. Juhlatapahtuman valmistelut ilmenevät erityisinä uhrauksina perheen pyhäkköjumalille, uskonnollisilla symboleilla maalattuina ovina ja muina vaivalloisena työnä, joita tehdään tapahtuman valmistelemiseksi. Tiibetiläiset syövät </w:t>
      </w:r>
      <w:r>
        <w:t xml:space="preserve">uudenvuodenaattona perheidensä kanssa </w:t>
      </w:r>
      <w:r>
        <w:rPr>
          <w:color w:val="2F4F4F"/>
        </w:rPr>
        <w:t xml:space="preserve">Guthukia </w:t>
      </w:r>
      <w:r>
        <w:t xml:space="preserve">(ohranuudelikeittoa täytteellä)</w:t>
      </w:r>
      <w:r>
        <w:t xml:space="preserve">. </w:t>
      </w:r>
      <w:r>
        <w:rPr>
          <w:color w:val="556B2F"/>
        </w:rPr>
        <w:t xml:space="preserve">Monlam-rukousjuhla </w:t>
      </w:r>
      <w:r>
        <w:t xml:space="preserve">seuraa sitä tiibetiläisen kalenterin ensimmäisessä kuussa, joka ajoittuu </w:t>
      </w:r>
      <w:r>
        <w:rPr>
          <w:color w:val="6B8E23"/>
        </w:rPr>
        <w:t xml:space="preserve">ensimmäisen tiibetiläiskuukauden neljännen ja yhdennentoista päivän väliin</w:t>
      </w:r>
      <w:r>
        <w:t xml:space="preserve">. Siihen kuuluu tanssimista ja urheilutapahtumiin osallistumista sekä piknikien jakamista. Tapahtuman perusti vuonna 1049 </w:t>
      </w:r>
      <w:r>
        <w:rPr>
          <w:color w:val="A0522D"/>
        </w:rPr>
        <w:t xml:space="preserve">Tsong Khapa</w:t>
      </w:r>
      <w:r>
        <w:t xml:space="preserve">, Dalai-laman ja Panchen-laman järjestyksen perustaja.</w:t>
      </w:r>
    </w:p>
    <w:p>
      <w:r>
        <w:rPr>
          <w:b/>
        </w:rPr>
        <w:t xml:space="preserve">Kysymys 0</w:t>
      </w:r>
    </w:p>
    <w:p>
      <w:r>
        <w:t xml:space="preserve">Mitä palvotaan Tiibetin eri juhlissa?</w:t>
      </w:r>
    </w:p>
    <w:p>
      <w:r>
        <w:rPr>
          <w:b/>
        </w:rPr>
        <w:t xml:space="preserve">Kysymys 1</w:t>
      </w:r>
    </w:p>
    <w:p>
      <w:r>
        <w:t xml:space="preserve">Mikä on Tiibetin uudenvuodenjuhlan nimi?</w:t>
      </w:r>
    </w:p>
    <w:p>
      <w:r>
        <w:rPr>
          <w:b/>
        </w:rPr>
        <w:t xml:space="preserve">Kysymys 2</w:t>
      </w:r>
    </w:p>
    <w:p>
      <w:r>
        <w:t xml:space="preserve">Mitä tiibetiläiset syövät uudenvuodenaattona?</w:t>
      </w:r>
    </w:p>
    <w:p>
      <w:r>
        <w:rPr>
          <w:b/>
        </w:rPr>
        <w:t xml:space="preserve">Kysymys 3</w:t>
      </w:r>
    </w:p>
    <w:p>
      <w:r>
        <w:t xml:space="preserve">Milloin on Monlam-rukousjuhla?</w:t>
      </w:r>
    </w:p>
    <w:p>
      <w:r>
        <w:rPr>
          <w:b/>
        </w:rPr>
        <w:t xml:space="preserve">Kysymys 4</w:t>
      </w:r>
    </w:p>
    <w:p>
      <w:r>
        <w:t xml:space="preserve">Kuka perusti Monlam-rukousjuhlan vuonna 1049?</w:t>
      </w:r>
    </w:p>
    <w:p>
      <w:r>
        <w:rPr>
          <w:b/>
        </w:rPr>
        <w:t xml:space="preserve">Kysymys 5</w:t>
      </w:r>
    </w:p>
    <w:p>
      <w:r>
        <w:t xml:space="preserve">Mikä rukousjuhla edeltää Losaria?</w:t>
      </w:r>
    </w:p>
    <w:p>
      <w:r>
        <w:rPr>
          <w:b/>
        </w:rPr>
        <w:t xml:space="preserve">Kysymys 6</w:t>
      </w:r>
    </w:p>
    <w:p>
      <w:r>
        <w:t xml:space="preserve">Mikä tapahtuma perustettiin vuonna 1094?</w:t>
      </w:r>
    </w:p>
    <w:p>
      <w:r>
        <w:rPr>
          <w:b/>
        </w:rPr>
        <w:t xml:space="preserve">Kysymys 7</w:t>
      </w:r>
    </w:p>
    <w:p>
      <w:r>
        <w:t xml:space="preserve">Minkä tapahtuman Khapa Tsong perusti?</w:t>
      </w:r>
    </w:p>
    <w:p>
      <w:r>
        <w:rPr>
          <w:b/>
        </w:rPr>
        <w:t xml:space="preserve">Kysymys 8</w:t>
      </w:r>
    </w:p>
    <w:p>
      <w:r>
        <w:t xml:space="preserve">Mikä tapahtuma seuraa Monlam-rukousfestivaalia?</w:t>
      </w:r>
    </w:p>
    <w:p>
      <w:r>
        <w:rPr>
          <w:b/>
        </w:rPr>
        <w:t xml:space="preserve">Teksti numero 38</w:t>
      </w:r>
    </w:p>
    <w:p>
      <w:r>
        <w:t xml:space="preserve">Tiibetin tärkein viljelykasvi on </w:t>
      </w:r>
      <w:r>
        <w:rPr>
          <w:color w:val="A9A9A9"/>
        </w:rPr>
        <w:t xml:space="preserve">ohra, </w:t>
      </w:r>
      <w:r>
        <w:t xml:space="preserve">ja ohrajauhoista valmistettu taikina, </w:t>
      </w:r>
      <w:r>
        <w:rPr>
          <w:color w:val="DCDCDC"/>
        </w:rPr>
        <w:t xml:space="preserve">tsampa, on </w:t>
      </w:r>
      <w:r>
        <w:t xml:space="preserve">Tiibetin peruselintarvike. Siitä </w:t>
      </w:r>
      <w:r>
        <w:t xml:space="preserve">tehdään joko nuudeleita tai höyrytettyjä nyyttejä eli </w:t>
      </w:r>
      <w:r>
        <w:rPr>
          <w:color w:val="2F4F4F"/>
        </w:rPr>
        <w:t xml:space="preserve">momoja</w:t>
      </w:r>
      <w:r>
        <w:t xml:space="preserve">. Liharuokia ovat todennäköisesti jakki, vuohi tai lampaanliha, usein kuivattuna tai keitettynä mausteiseksi muhennokseksi perunoiden kanssa. </w:t>
      </w:r>
      <w:r>
        <w:t xml:space="preserve">Sinapinsiemeniä viljellään </w:t>
      </w:r>
      <w:r>
        <w:rPr>
          <w:color w:val="6B8E23"/>
        </w:rPr>
        <w:t xml:space="preserve">Tiibetissä, </w:t>
      </w:r>
      <w:r>
        <w:t xml:space="preserve">ja siksi ne ovat vahvasti esillä sen keittiössä</w:t>
      </w:r>
      <w:r>
        <w:t xml:space="preserve">.</w:t>
      </w:r>
      <w:r>
        <w:t xml:space="preserve"> Yak-jogurttia, voita ja juustoa syödään usein, ja hyvin valmistettua jogurttia pidetään eräänlaisena arvotavarana. </w:t>
      </w:r>
      <w:r>
        <w:rPr>
          <w:color w:val="A0522D"/>
        </w:rPr>
        <w:t xml:space="preserve">Voi tee </w:t>
      </w:r>
      <w:r>
        <w:t xml:space="preserve">on hyvin suosittua juotavaa.</w:t>
      </w:r>
    </w:p>
    <w:p>
      <w:r>
        <w:rPr>
          <w:b/>
        </w:rPr>
        <w:t xml:space="preserve">Kysymys 0</w:t>
      </w:r>
    </w:p>
    <w:p>
      <w:r>
        <w:t xml:space="preserve">Mikä on Tiibetin tärkein viljelykasvi?</w:t>
      </w:r>
    </w:p>
    <w:p>
      <w:r>
        <w:rPr>
          <w:b/>
        </w:rPr>
        <w:t xml:space="preserve">Kysymys 1</w:t>
      </w:r>
    </w:p>
    <w:p>
      <w:r>
        <w:t xml:space="preserve">Mikä on ohrajauhoista valmistetun taikinan nimi?</w:t>
      </w:r>
    </w:p>
    <w:p>
      <w:r>
        <w:rPr>
          <w:b/>
        </w:rPr>
        <w:t xml:space="preserve">Kysymys 2</w:t>
      </w:r>
    </w:p>
    <w:p>
      <w:r>
        <w:t xml:space="preserve">Mikä on höyrytettyjen nyyttien nimi?</w:t>
      </w:r>
    </w:p>
    <w:p>
      <w:r>
        <w:rPr>
          <w:b/>
        </w:rPr>
        <w:t xml:space="preserve">Kysymys 3</w:t>
      </w:r>
    </w:p>
    <w:p>
      <w:r>
        <w:t xml:space="preserve">Mikä on suosittu juoma Tiibetissä?</w:t>
      </w:r>
    </w:p>
    <w:p>
      <w:r>
        <w:rPr>
          <w:b/>
        </w:rPr>
        <w:t xml:space="preserve">Kysymys 4</w:t>
      </w:r>
    </w:p>
    <w:p>
      <w:r>
        <w:t xml:space="preserve">Mitä siemeniä Tiibetissä viljellään?</w:t>
      </w:r>
    </w:p>
    <w:p>
      <w:r>
        <w:rPr>
          <w:b/>
        </w:rPr>
        <w:t xml:space="preserve">Kysymys 5</w:t>
      </w:r>
    </w:p>
    <w:p>
      <w:r>
        <w:t xml:space="preserve">Mikä on lihapullakoiden nimi?</w:t>
      </w:r>
    </w:p>
    <w:p>
      <w:r>
        <w:rPr>
          <w:b/>
        </w:rPr>
        <w:t xml:space="preserve">Kysymys 6</w:t>
      </w:r>
    </w:p>
    <w:p>
      <w:r>
        <w:t xml:space="preserve">Mikä on ohrataikinan nimi?</w:t>
      </w:r>
    </w:p>
    <w:p>
      <w:r>
        <w:rPr>
          <w:b/>
        </w:rPr>
        <w:t xml:space="preserve">Kysymys 7</w:t>
      </w:r>
    </w:p>
    <w:p>
      <w:r>
        <w:t xml:space="preserve">Missä perunan siemeniä viljellään runsaasti? </w:t>
      </w:r>
    </w:p>
    <w:p>
      <w:r>
        <w:br w:type="page"/>
      </w:r>
    </w:p>
    <w:p>
      <w:r>
        <w:rPr>
          <w:b/>
          <w:u w:val="single"/>
        </w:rPr>
        <w:t xml:space="preserve">Asiakirjan numero 280</w:t>
      </w:r>
    </w:p>
    <w:p>
      <w:r>
        <w:rPr>
          <w:b/>
        </w:rPr>
        <w:t xml:space="preserve">Tekstin numero 0</w:t>
      </w:r>
    </w:p>
    <w:p>
      <w:r>
        <w:rPr>
          <w:color w:val="DCDCDC"/>
        </w:rPr>
        <w:t xml:space="preserve">Näytösottelu </w:t>
      </w:r>
      <w:r>
        <w:t xml:space="preserve">(joka tunnetaan myös nimellä ystävyysottelu, harjoitusottelu, esittelyottelu, </w:t>
      </w:r>
      <w:r>
        <w:rPr>
          <w:color w:val="2F4F4F"/>
        </w:rPr>
        <w:t xml:space="preserve">ennakkosuosikkipeli, </w:t>
      </w:r>
      <w:r>
        <w:t xml:space="preserve">lämmittelyottelu tai valmistautumisottelu, ainakin osittain urheilulajista riippuen) on urheilutapahtuma, jonka palkintorahat ja vaikutus pelaajan tai joukkueen sijoituksiin ovat joko nolla tai muuten huomattavasti pienemmät. Joukkueurheilussa tämäntyyppisiä otteluita käytetään usein </w:t>
      </w:r>
      <w:r>
        <w:rPr>
          <w:color w:val="556B2F"/>
        </w:rPr>
        <w:t xml:space="preserve">valmentajien ja managerien </w:t>
      </w:r>
      <w:r>
        <w:t xml:space="preserve">apuna </w:t>
      </w:r>
      <w:r>
        <w:rPr>
          <w:color w:val="6B8E23"/>
        </w:rPr>
        <w:t xml:space="preserve">valittaessa pelaajia </w:t>
      </w:r>
      <w:r>
        <w:t xml:space="preserve">liigakauden tai turnauksen </w:t>
      </w:r>
      <w:r>
        <w:rPr>
          <w:color w:val="6B8E23"/>
        </w:rPr>
        <w:t xml:space="preserve">kilpailullisia otteluita varten.</w:t>
      </w:r>
      <w:r>
        <w:t xml:space="preserve"> Jos pelaajat pelaavat yleensä eri joukkueissa muissa liigoissa, näytösottelut tarjoavat pelaajille mahdollisuuden oppia toimimaan yhdessä. Pelit voidaan järjestää erillisten joukkueiden välillä tai saman joukkueen osien välillä.</w:t>
      </w:r>
    </w:p>
    <w:p>
      <w:r>
        <w:rPr>
          <w:b/>
        </w:rPr>
        <w:t xml:space="preserve">Kysymys 0</w:t>
      </w:r>
    </w:p>
    <w:p>
      <w:r>
        <w:t xml:space="preserve">Mikä on "ystävällinen" toinen termi?</w:t>
      </w:r>
    </w:p>
    <w:p>
      <w:r>
        <w:rPr>
          <w:b/>
        </w:rPr>
        <w:t xml:space="preserve">Kysymys 1</w:t>
      </w:r>
    </w:p>
    <w:p>
      <w:r>
        <w:t xml:space="preserve">Mitä tarkoittaa "scrimmage"?</w:t>
      </w:r>
    </w:p>
    <w:p>
      <w:r>
        <w:rPr>
          <w:b/>
        </w:rPr>
        <w:t xml:space="preserve">Kysymys 2</w:t>
      </w:r>
    </w:p>
    <w:p>
      <w:r>
        <w:t xml:space="preserve">Mitä tarkoittaa "mielenosoitus"?</w:t>
      </w:r>
    </w:p>
    <w:p>
      <w:r>
        <w:rPr>
          <w:b/>
        </w:rPr>
        <w:t xml:space="preserve">Kysymys 3</w:t>
      </w:r>
    </w:p>
    <w:p>
      <w:r>
        <w:t xml:space="preserve">Mitä tarkoittaa "ennakkosuosikkipeli"?</w:t>
      </w:r>
    </w:p>
    <w:p>
      <w:r>
        <w:rPr>
          <w:b/>
        </w:rPr>
        <w:t xml:space="preserve">Kysymys 4</w:t>
      </w:r>
    </w:p>
    <w:p>
      <w:r>
        <w:t xml:space="preserve">Mitä tarkoittaa "lämmittelyottelu"?</w:t>
      </w:r>
    </w:p>
    <w:p>
      <w:r>
        <w:rPr>
          <w:b/>
        </w:rPr>
        <w:t xml:space="preserve">Kysymys 5</w:t>
      </w:r>
    </w:p>
    <w:p>
      <w:r>
        <w:t xml:space="preserve">Mikä on toinen nimi postseason-pelille?</w:t>
      </w:r>
    </w:p>
    <w:p>
      <w:r>
        <w:rPr>
          <w:b/>
        </w:rPr>
        <w:t xml:space="preserve">Kysymys 6</w:t>
      </w:r>
    </w:p>
    <w:p>
      <w:r>
        <w:t xml:space="preserve">Millainen peli, että pelaajien sijoitus tai asema riippuu?</w:t>
      </w:r>
    </w:p>
    <w:p>
      <w:r>
        <w:rPr>
          <w:b/>
        </w:rPr>
        <w:t xml:space="preserve">Kysymys 7</w:t>
      </w:r>
    </w:p>
    <w:p>
      <w:r>
        <w:t xml:space="preserve">Kenet tämäntyyppinen peli auttaa pelaajia valitsemaan?</w:t>
      </w:r>
    </w:p>
    <w:p>
      <w:r>
        <w:rPr>
          <w:b/>
        </w:rPr>
        <w:t xml:space="preserve">Kysymys 8</w:t>
      </w:r>
    </w:p>
    <w:p>
      <w:r>
        <w:t xml:space="preserve">Millainen peli on aina saman joukkueen osien välinen peli?</w:t>
      </w:r>
    </w:p>
    <w:p>
      <w:r>
        <w:rPr>
          <w:b/>
        </w:rPr>
        <w:t xml:space="preserve">Kysymys 9</w:t>
      </w:r>
    </w:p>
    <w:p>
      <w:r>
        <w:t xml:space="preserve">Mitä tämäntyyppiset pelit auttavat valmentajia tekemään yksilöurheilussa?</w:t>
      </w:r>
    </w:p>
    <w:p>
      <w:r>
        <w:rPr>
          <w:b/>
        </w:rPr>
        <w:t xml:space="preserve">Teksti numero 1</w:t>
      </w:r>
    </w:p>
    <w:p>
      <w:r>
        <w:rPr>
          <w:color w:val="A9A9A9"/>
        </w:rPr>
        <w:t xml:space="preserve">Näytösottelua </w:t>
      </w:r>
      <w:r>
        <w:t xml:space="preserve">voidaan käyttää myös </w:t>
      </w:r>
      <w:r>
        <w:rPr>
          <w:color w:val="DCDCDC"/>
        </w:rPr>
        <w:t xml:space="preserve">haasteiden </w:t>
      </w:r>
      <w:r>
        <w:t xml:space="preserve">ratkaisemiseen</w:t>
      </w:r>
      <w:r>
        <w:t xml:space="preserve">, ammattimaisen viihteen tarjoamiseen, urheilun edistämiseen tai rahankeruuseen </w:t>
      </w:r>
      <w:r>
        <w:rPr>
          <w:color w:val="2F4F4F"/>
        </w:rPr>
        <w:t xml:space="preserve">hyväntekeväisyyteen</w:t>
      </w:r>
      <w:r>
        <w:t xml:space="preserve">. </w:t>
      </w:r>
      <w:r>
        <w:t xml:space="preserve">Useat urheiluliigat järjestävät </w:t>
      </w:r>
      <w:r>
        <w:rPr>
          <w:color w:val="556B2F"/>
        </w:rPr>
        <w:t xml:space="preserve">all-star-otteluita</w:t>
      </w:r>
      <w:r>
        <w:t xml:space="preserve">, joissa niiden parhaat pelaajat pääsevät pelaamaan toisiaan vastaan, kun taas muissa näytösotteluissa saatetaan </w:t>
      </w:r>
      <w:r>
        <w:rPr>
          <w:color w:val="6B8E23"/>
        </w:rPr>
        <w:t xml:space="preserve">asettaa vastakkain osallistujia kahdesta eri liigasta tai maasta</w:t>
      </w:r>
      <w:r>
        <w:t xml:space="preserve">, jotta voitaisiin epävirallisesti selvittää, kuka on maailman paras. Kansainvälisissä kilpailuissa, kuten olympialaisissa, voidaan myös järjestää </w:t>
      </w:r>
      <w:r>
        <w:rPr>
          <w:color w:val="A0522D"/>
        </w:rPr>
        <w:t xml:space="preserve">näytösotteluita </w:t>
      </w:r>
      <w:r>
        <w:t xml:space="preserve">osana </w:t>
      </w:r>
      <w:r>
        <w:rPr>
          <w:color w:val="228B22"/>
        </w:rPr>
        <w:t xml:space="preserve">urheilun esittelyä</w:t>
      </w:r>
      <w:r>
        <w:t xml:space="preserve">.</w:t>
      </w:r>
    </w:p>
    <w:p>
      <w:r>
        <w:rPr>
          <w:b/>
        </w:rPr>
        <w:t xml:space="preserve">Kysymys 0</w:t>
      </w:r>
    </w:p>
    <w:p>
      <w:r>
        <w:t xml:space="preserve">Minkälainen näytösottelu esittelee parhaat pelaajat?</w:t>
      </w:r>
    </w:p>
    <w:p>
      <w:r>
        <w:rPr>
          <w:b/>
        </w:rPr>
        <w:t xml:space="preserve">Kysymys 1</w:t>
      </w:r>
    </w:p>
    <w:p>
      <w:r>
        <w:t xml:space="preserve">Mitä ovat olympialaisten näytösottelut?</w:t>
      </w:r>
    </w:p>
    <w:p>
      <w:r>
        <w:rPr>
          <w:b/>
        </w:rPr>
        <w:t xml:space="preserve">Kysymys 2</w:t>
      </w:r>
    </w:p>
    <w:p>
      <w:r>
        <w:t xml:space="preserve">Mihin näyttelypelillä voidaan kerätä rahaa?</w:t>
      </w:r>
    </w:p>
    <w:p>
      <w:r>
        <w:rPr>
          <w:b/>
        </w:rPr>
        <w:t xml:space="preserve">Kysymys 3</w:t>
      </w:r>
    </w:p>
    <w:p>
      <w:r>
        <w:t xml:space="preserve">Mitä näyttelypeli voi ratkaista?</w:t>
      </w:r>
    </w:p>
    <w:p>
      <w:r>
        <w:rPr>
          <w:b/>
        </w:rPr>
        <w:t xml:space="preserve">Kysymys 4</w:t>
      </w:r>
    </w:p>
    <w:p>
      <w:r>
        <w:t xml:space="preserve">Minkälaisessa näytösottelussa esitellään keskivertopelaajia?</w:t>
      </w:r>
    </w:p>
    <w:p>
      <w:r>
        <w:rPr>
          <w:b/>
        </w:rPr>
        <w:t xml:space="preserve">Kysymys 5</w:t>
      </w:r>
    </w:p>
    <w:p>
      <w:r>
        <w:t xml:space="preserve">Minkälaista peliä kansalliset kilpailut ovat urheilun osoittamiseksi?</w:t>
      </w:r>
    </w:p>
    <w:p>
      <w:r>
        <w:rPr>
          <w:b/>
        </w:rPr>
        <w:t xml:space="preserve">Kysymys 6</w:t>
      </w:r>
    </w:p>
    <w:p>
      <w:r>
        <w:t xml:space="preserve">Miten tehdään virallinen määritys siitä, kuka on maailman paras?</w:t>
      </w:r>
    </w:p>
    <w:p>
      <w:r>
        <w:rPr>
          <w:b/>
        </w:rPr>
        <w:t xml:space="preserve">Kysymys 7</w:t>
      </w:r>
    </w:p>
    <w:p>
      <w:r>
        <w:t xml:space="preserve">Minkälaista peliä käytetään epäkypsän viihteen tarjoamiseen?</w:t>
      </w:r>
    </w:p>
    <w:p>
      <w:r>
        <w:rPr>
          <w:b/>
        </w:rPr>
        <w:t xml:space="preserve">Teksti numero 2</w:t>
      </w:r>
    </w:p>
    <w:p>
      <w:r>
        <w:rPr>
          <w:color w:val="A9A9A9"/>
        </w:rPr>
        <w:t xml:space="preserve">Jalkapallon </w:t>
      </w:r>
      <w:r>
        <w:t xml:space="preserve">alkuaikoina </w:t>
      </w:r>
      <w:r>
        <w:rPr>
          <w:color w:val="DCDCDC"/>
        </w:rPr>
        <w:t xml:space="preserve">ystävyysottelut (tai "ystävyysottelut") </w:t>
      </w:r>
      <w:r>
        <w:t xml:space="preserve">olivat yleisin ottelutyyppi</w:t>
      </w:r>
      <w:r>
        <w:t xml:space="preserve">.</w:t>
      </w:r>
      <w:r>
        <w:t xml:space="preserve"> Sen jälkeen, kun Englannissa vuonna </w:t>
      </w:r>
      <w:r>
        <w:rPr>
          <w:color w:val="2F4F4F"/>
        </w:rPr>
        <w:t xml:space="preserve">1888 </w:t>
      </w:r>
      <w:r>
        <w:t xml:space="preserve">perustettiin The Football League -liiga, </w:t>
      </w:r>
      <w:r>
        <w:t xml:space="preserve">vakiintuivat </w:t>
      </w:r>
      <w:r>
        <w:t xml:space="preserve">kuitenkin </w:t>
      </w:r>
      <w:r>
        <w:rPr>
          <w:color w:val="556B2F"/>
        </w:rPr>
        <w:t xml:space="preserve">liigaturnaukset </w:t>
      </w:r>
      <w:r>
        <w:t xml:space="preserve">pitkien derby- ja cup-turnausten lisäksi</w:t>
      </w:r>
      <w:r>
        <w:rPr>
          <w:color w:val="2F4F4F"/>
        </w:rPr>
        <w:t xml:space="preserve">. Vuoteen </w:t>
      </w:r>
      <w:r>
        <w:rPr>
          <w:color w:val="6B8E23"/>
        </w:rPr>
        <w:t xml:space="preserve">2000 </w:t>
      </w:r>
      <w:r>
        <w:t xml:space="preserve">mennessä </w:t>
      </w:r>
      <w:r>
        <w:t xml:space="preserve">lähes kaikissa maailman maissa oli perustettu kansallisia liigoja sekä </w:t>
      </w:r>
      <w:r>
        <w:rPr>
          <w:color w:val="A0522D"/>
        </w:rPr>
        <w:t xml:space="preserve">paikallisia tai alueellisia liigoja alemman tason joukkueille</w:t>
      </w:r>
      <w:r>
        <w:t xml:space="preserve">, joten </w:t>
      </w:r>
      <w:r>
        <w:rPr>
          <w:color w:val="228B22"/>
        </w:rPr>
        <w:t xml:space="preserve">ystävyysotteluiden merkitys </w:t>
      </w:r>
      <w:r>
        <w:t xml:space="preserve">on vähentynyt huomattavasti 1800-luvulta</w:t>
      </w:r>
      <w:r>
        <w:rPr>
          <w:color w:val="6B8E23"/>
        </w:rPr>
        <w:t xml:space="preserve">.</w:t>
      </w:r>
    </w:p>
    <w:p>
      <w:r>
        <w:rPr>
          <w:b/>
        </w:rPr>
        <w:t xml:space="preserve">Kysymys 0</w:t>
      </w:r>
    </w:p>
    <w:p>
      <w:r>
        <w:t xml:space="preserve">Mitkä olivat yleisimmät ottelutyypit jalkapallon alkuaikoina?</w:t>
      </w:r>
    </w:p>
    <w:p>
      <w:r>
        <w:rPr>
          <w:b/>
        </w:rPr>
        <w:t xml:space="preserve">Kysymys 1</w:t>
      </w:r>
    </w:p>
    <w:p>
      <w:r>
        <w:t xml:space="preserve">Milloin jalkapalloliiga alkoi Englannissa?</w:t>
      </w:r>
    </w:p>
    <w:p>
      <w:r>
        <w:rPr>
          <w:b/>
        </w:rPr>
        <w:t xml:space="preserve">Kysymys 2</w:t>
      </w:r>
    </w:p>
    <w:p>
      <w:r>
        <w:t xml:space="preserve">Mihin vuoteen mennessä kansalliset jalkapalloliigat oli perustettu lähes jokaiseen maahan?</w:t>
      </w:r>
    </w:p>
    <w:p>
      <w:r>
        <w:rPr>
          <w:b/>
        </w:rPr>
        <w:t xml:space="preserve">Kysymys 3</w:t>
      </w:r>
    </w:p>
    <w:p>
      <w:r>
        <w:t xml:space="preserve">Missä kansallisten liigojen kasvu aiheutti vakavan laskun?</w:t>
      </w:r>
    </w:p>
    <w:p>
      <w:r>
        <w:rPr>
          <w:b/>
        </w:rPr>
        <w:t xml:space="preserve">Kysymys 4</w:t>
      </w:r>
    </w:p>
    <w:p>
      <w:r>
        <w:t xml:space="preserve">Minkä urheilulajin alkuaikoina epäystävälliset ottelut olivat yleisimpiä otteluita?</w:t>
      </w:r>
    </w:p>
    <w:p>
      <w:r>
        <w:rPr>
          <w:b/>
        </w:rPr>
        <w:t xml:space="preserve">Kysymys 5</w:t>
      </w:r>
    </w:p>
    <w:p>
      <w:r>
        <w:t xml:space="preserve">Milloin jalkapalloliiga alkoi teidän?</w:t>
      </w:r>
    </w:p>
    <w:p>
      <w:r>
        <w:rPr>
          <w:b/>
        </w:rPr>
        <w:t xml:space="preserve">Kysymys 6</w:t>
      </w:r>
    </w:p>
    <w:p>
      <w:r>
        <w:t xml:space="preserve">Mitä perustettiin lyhyen derbyn lisäksi cup-turnauksiin?</w:t>
      </w:r>
    </w:p>
    <w:p>
      <w:r>
        <w:rPr>
          <w:b/>
        </w:rPr>
        <w:t xml:space="preserve">Kysymys 7</w:t>
      </w:r>
    </w:p>
    <w:p>
      <w:r>
        <w:t xml:space="preserve">Mihin vuoteen mennessä alueelliset liigat perustettiin lähes kaikkiin maihin?</w:t>
      </w:r>
    </w:p>
    <w:p>
      <w:r>
        <w:rPr>
          <w:b/>
        </w:rPr>
        <w:t xml:space="preserve">Kysymys 8</w:t>
      </w:r>
    </w:p>
    <w:p>
      <w:r>
        <w:t xml:space="preserve">Mikä lisää Friendlyn merkitystä 1800-luvulta lähtien?</w:t>
      </w:r>
    </w:p>
    <w:p>
      <w:r>
        <w:rPr>
          <w:b/>
        </w:rPr>
        <w:t xml:space="preserve">Teksti numero 3</w:t>
      </w:r>
    </w:p>
    <w:p>
      <w:r>
        <w:t xml:space="preserve">Liigajalkapallon käyttöönoton jälkeen useimmat seurajoukkueet ovat pelanneet useita ystävyysotteluita </w:t>
      </w:r>
      <w:r>
        <w:rPr>
          <w:color w:val="A9A9A9"/>
        </w:rPr>
        <w:t xml:space="preserve">ennen kunkin kauden alkua </w:t>
      </w:r>
      <w:r>
        <w:t xml:space="preserve">(ns. pre-season </w:t>
      </w:r>
      <w:r>
        <w:rPr>
          <w:color w:val="DCDCDC"/>
        </w:rPr>
        <w:t xml:space="preserve">friendlies</w:t>
      </w:r>
      <w:r>
        <w:t xml:space="preserve">). </w:t>
      </w:r>
      <w:r>
        <w:rPr>
          <w:color w:val="2F4F4F"/>
        </w:rPr>
        <w:t xml:space="preserve">Ystävyysotteluita </w:t>
      </w:r>
      <w:r>
        <w:t xml:space="preserve">pidetään ei-kilpailullisina, ja niitä käytetään vain pelaajien "lämmittelyyn" uutta kautta/kilpailullista ottelua varten. Yleensä pelissä ei ole mitään kilpailullista, ja joitakin sääntöjä saatetaan muuttaa tai kokeilla (kuten </w:t>
      </w:r>
      <w:r>
        <w:rPr>
          <w:color w:val="556B2F"/>
        </w:rPr>
        <w:t xml:space="preserve">rajoittamattomat </w:t>
      </w:r>
      <w:r>
        <w:rPr>
          <w:color w:val="6B8E23"/>
        </w:rPr>
        <w:t xml:space="preserve">vaihdot</w:t>
      </w:r>
      <w:r>
        <w:rPr>
          <w:color w:val="556B2F"/>
        </w:rPr>
        <w:t xml:space="preserve">, </w:t>
      </w:r>
      <w:r>
        <w:t xml:space="preserve">jolloin joukkueet voivat pelata nuorempia ja kokemattomampia pelaajia, ja kortittomuus)</w:t>
      </w:r>
      <w:r>
        <w:t xml:space="preserve">.</w:t>
      </w:r>
      <w:r>
        <w:t xml:space="preserve"> Vaikka useimmat </w:t>
      </w:r>
      <w:r>
        <w:rPr>
          <w:color w:val="A0522D"/>
        </w:rPr>
        <w:t xml:space="preserve">ystävyysottelut </w:t>
      </w:r>
      <w:r>
        <w:t xml:space="preserve">ovat vain seurojen itsensä järjestämiä kertaluonteisia otteluita, joissa haastajaseura maksaa tietyn summan hallitsevalle seuralle, jotkut joukkueet osallistuvat lyhyisiin </w:t>
      </w:r>
      <w:r>
        <w:rPr>
          <w:color w:val="228B22"/>
        </w:rPr>
        <w:t xml:space="preserve">turnauksiin</w:t>
      </w:r>
      <w:r>
        <w:t xml:space="preserve">, kuten </w:t>
      </w:r>
      <w:r>
        <w:rPr>
          <w:color w:val="191970"/>
        </w:rPr>
        <w:t xml:space="preserve">Emirates Cupiin, Teresa Herrera Trophyyn ja Amsterdamin turnaukseen</w:t>
      </w:r>
      <w:r>
        <w:t xml:space="preserve">. </w:t>
      </w:r>
      <w:r>
        <w:t xml:space="preserve">Vaikka näihin tapahtumiin voi liittyä sponsorisopimuksia ja pokaalin jakaminen ja vaikka ne saatetaan lähettää televisiossa, niihin ei </w:t>
      </w:r>
      <w:r>
        <w:t xml:space="preserve">liity </w:t>
      </w:r>
      <w:r>
        <w:t xml:space="preserve">juurikaan </w:t>
      </w:r>
      <w:r>
        <w:rPr>
          <w:color w:val="8B0000"/>
        </w:rPr>
        <w:t xml:space="preserve">arvovaltaa.</w:t>
      </w:r>
    </w:p>
    <w:p>
      <w:r>
        <w:rPr>
          <w:b/>
        </w:rPr>
        <w:t xml:space="preserve">Kysymys 0</w:t>
      </w:r>
    </w:p>
    <w:p>
      <w:r>
        <w:t xml:space="preserve">Milloin jalkapalloseurat pelaavat vielä ystävyysotteluita?</w:t>
      </w:r>
    </w:p>
    <w:p>
      <w:r>
        <w:rPr>
          <w:b/>
        </w:rPr>
        <w:t xml:space="preserve">Kysymys 1</w:t>
      </w:r>
    </w:p>
    <w:p>
      <w:r>
        <w:t xml:space="preserve">Millaiset jalkapallo-ottelut ovat ei-kilpailullisia?</w:t>
      </w:r>
    </w:p>
    <w:p>
      <w:r>
        <w:rPr>
          <w:b/>
        </w:rPr>
        <w:t xml:space="preserve">Kysymys 2</w:t>
      </w:r>
    </w:p>
    <w:p>
      <w:r>
        <w:t xml:space="preserve">Mitä jotkut ystävyysottelut muuttavat sääntöjä, jotta ne olisivat rajoittamattomat?</w:t>
      </w:r>
    </w:p>
    <w:p>
      <w:r>
        <w:rPr>
          <w:b/>
        </w:rPr>
        <w:t xml:space="preserve">Kysymys 3</w:t>
      </w:r>
    </w:p>
    <w:p>
      <w:r>
        <w:t xml:space="preserve">Mitkä ovat esimerkkejä ystävällismielisistä lyhyistä jalkapalloturnauksista?</w:t>
      </w:r>
    </w:p>
    <w:p>
      <w:r>
        <w:rPr>
          <w:b/>
        </w:rPr>
        <w:t xml:space="preserve">Kysymys 4</w:t>
      </w:r>
    </w:p>
    <w:p>
      <w:r>
        <w:t xml:space="preserve">Mitä ystävälliset lyhyet jalkapalloturnaukset ovat vähän?</w:t>
      </w:r>
    </w:p>
    <w:p>
      <w:r>
        <w:rPr>
          <w:b/>
        </w:rPr>
        <w:t xml:space="preserve">Kysymys 5</w:t>
      </w:r>
    </w:p>
    <w:p>
      <w:r>
        <w:t xml:space="preserve">Se kun meni jalkapalloseurat eivät pelaa Friendly's?</w:t>
      </w:r>
    </w:p>
    <w:p>
      <w:r>
        <w:rPr>
          <w:b/>
        </w:rPr>
        <w:t xml:space="preserve">Kysymys 6</w:t>
      </w:r>
    </w:p>
    <w:p>
      <w:r>
        <w:t xml:space="preserve">Millaisia jalkapallo-otteluita pidetään kilpailullisina?</w:t>
      </w:r>
    </w:p>
    <w:p>
      <w:r>
        <w:rPr>
          <w:b/>
        </w:rPr>
        <w:t xml:space="preserve">Kysymys 7</w:t>
      </w:r>
    </w:p>
    <w:p>
      <w:r>
        <w:t xml:space="preserve">Mikä antaa joukkueille mahdollisuuden pelata vanhempia kokeneempia pelaajia?</w:t>
      </w:r>
    </w:p>
    <w:p>
      <w:r>
        <w:rPr>
          <w:b/>
        </w:rPr>
        <w:t xml:space="preserve">Kysymys 8</w:t>
      </w:r>
    </w:p>
    <w:p>
      <w:r>
        <w:t xml:space="preserve">Mitkä ovat harvoin kertaluonteisia otteluita?</w:t>
      </w:r>
    </w:p>
    <w:p>
      <w:r>
        <w:rPr>
          <w:b/>
        </w:rPr>
        <w:t xml:space="preserve">Kysymys 9</w:t>
      </w:r>
    </w:p>
    <w:p>
      <w:r>
        <w:t xml:space="preserve">Millaisiin peleihin liittyy palkintoja ja arvovaltaa?</w:t>
      </w:r>
    </w:p>
    <w:p>
      <w:r>
        <w:rPr>
          <w:b/>
        </w:rPr>
        <w:t xml:space="preserve">Teksti numero 4</w:t>
      </w:r>
    </w:p>
    <w:p>
      <w:r>
        <w:t xml:space="preserve">Kansainväliset joukkueet pelaavat myös ystävyysotteluita, yleensä valmistautuakseen </w:t>
      </w:r>
      <w:r>
        <w:rPr>
          <w:color w:val="DCDCDC"/>
        </w:rPr>
        <w:t xml:space="preserve">suurten turnausten </w:t>
      </w:r>
      <w:r>
        <w:rPr>
          <w:color w:val="A9A9A9"/>
        </w:rPr>
        <w:t xml:space="preserve">karsinta- tai </w:t>
      </w:r>
      <w:r>
        <w:rPr>
          <w:color w:val="DCDCDC"/>
        </w:rPr>
        <w:t xml:space="preserve">lopputurnauksiin</w:t>
      </w:r>
      <w:r>
        <w:t xml:space="preserve">. </w:t>
      </w:r>
      <w:r>
        <w:t xml:space="preserve">Tämä on tärkeää, koska </w:t>
      </w:r>
      <w:r>
        <w:rPr>
          <w:color w:val="2F4F4F"/>
        </w:rPr>
        <w:t xml:space="preserve">kansallisilla joukkueilla </w:t>
      </w:r>
      <w:r>
        <w:rPr>
          <w:color w:val="556B2F"/>
        </w:rPr>
        <w:t xml:space="preserve">on yleensä paljon vähemmän aikaa valmistautua yhdessä</w:t>
      </w:r>
      <w:r>
        <w:t xml:space="preserve">. </w:t>
      </w:r>
      <w:r>
        <w:t xml:space="preserve">Suurin ero </w:t>
      </w:r>
      <w:r>
        <w:rPr>
          <w:color w:val="6B8E23"/>
        </w:rPr>
        <w:t xml:space="preserve">seurajoukkueiden </w:t>
      </w:r>
      <w:r>
        <w:t xml:space="preserve">ja kansainvälisen tason </w:t>
      </w:r>
      <w:r>
        <w:t xml:space="preserve">ystävyysotteluiden välillä </w:t>
      </w:r>
      <w:r>
        <w:t xml:space="preserve">on se, että kansainväliset ystävyysottelut pelataan useimmiten </w:t>
      </w:r>
      <w:r>
        <w:rPr>
          <w:color w:val="A0522D"/>
        </w:rPr>
        <w:t xml:space="preserve">seurajoukkueiden liigakausien </w:t>
      </w:r>
      <w:r>
        <w:t xml:space="preserve">aikana</w:t>
      </w:r>
      <w:r>
        <w:t xml:space="preserve">, ei niiden välillä</w:t>
      </w:r>
      <w:r>
        <w:t xml:space="preserve">.</w:t>
      </w:r>
      <w:r>
        <w:t xml:space="preserve"> Tämä on toisinaan johtanut kansallisten liittojen ja seurojen välisiin erimielisyyksiin </w:t>
      </w:r>
      <w:r>
        <w:rPr>
          <w:color w:val="228B22"/>
        </w:rPr>
        <w:t xml:space="preserve">pelaajien saatavuudesta, </w:t>
      </w:r>
      <w:r>
        <w:rPr>
          <w:color w:val="191970"/>
        </w:rPr>
        <w:t xml:space="preserve">sillä he voivat loukkaantua tai väsyä </w:t>
      </w:r>
      <w:r>
        <w:t xml:space="preserve">ystävyysottelussa</w:t>
      </w:r>
      <w:r>
        <w:t xml:space="preserve">.</w:t>
      </w:r>
    </w:p>
    <w:p>
      <w:r>
        <w:rPr>
          <w:b/>
        </w:rPr>
        <w:t xml:space="preserve">Kysymys 0</w:t>
      </w:r>
    </w:p>
    <w:p>
      <w:r>
        <w:t xml:space="preserve">Mihin ystävyysottelut auttavat kansainvälisiä joukkueita valmistautumaan?</w:t>
      </w:r>
    </w:p>
    <w:p>
      <w:r>
        <w:rPr>
          <w:b/>
        </w:rPr>
        <w:t xml:space="preserve">Kysymys 1</w:t>
      </w:r>
    </w:p>
    <w:p>
      <w:r>
        <w:t xml:space="preserve">Minkälaisella joukkueella ei ole aikaa valmistautua turnauksiin?</w:t>
      </w:r>
    </w:p>
    <w:p>
      <w:r>
        <w:rPr>
          <w:b/>
        </w:rPr>
        <w:t xml:space="preserve">Kysymys 2</w:t>
      </w:r>
    </w:p>
    <w:p>
      <w:r>
        <w:t xml:space="preserve">Mitä kansainvälisten liigojen ystävyysottelut tapahtuvat kesken?</w:t>
      </w:r>
    </w:p>
    <w:p>
      <w:r>
        <w:rPr>
          <w:b/>
        </w:rPr>
        <w:t xml:space="preserve">Kysymys 3</w:t>
      </w:r>
    </w:p>
    <w:p>
      <w:r>
        <w:t xml:space="preserve">Mikä huolenaihe on saanut kansalliset liitot ja seurat olemaan eri mieltä ystävyysotteluista?</w:t>
      </w:r>
    </w:p>
    <w:p>
      <w:r>
        <w:rPr>
          <w:b/>
        </w:rPr>
        <w:t xml:space="preserve">Kysymys 4</w:t>
      </w:r>
    </w:p>
    <w:p>
      <w:r>
        <w:t xml:space="preserve">Milloin kansainväliset joukkueet eivät pääse ystävyysotteluihin?</w:t>
      </w:r>
    </w:p>
    <w:p>
      <w:r>
        <w:rPr>
          <w:b/>
        </w:rPr>
        <w:t xml:space="preserve">Kysymys 5</w:t>
      </w:r>
    </w:p>
    <w:p>
      <w:r>
        <w:t xml:space="preserve">Miksi Friendly-ottelut eivät ole välttämättömiä suurissa turnauksissa?</w:t>
      </w:r>
    </w:p>
    <w:p>
      <w:r>
        <w:rPr>
          <w:b/>
        </w:rPr>
        <w:t xml:space="preserve">Kysymys 6</w:t>
      </w:r>
    </w:p>
    <w:p>
      <w:r>
        <w:t xml:space="preserve">Kansainväliset ottelut ja mitä muita ystävyysotteluita järjestetään useimmiten seurajoukkueiden liigakauden aikana.</w:t>
      </w:r>
    </w:p>
    <w:p>
      <w:r>
        <w:rPr>
          <w:b/>
        </w:rPr>
        <w:t xml:space="preserve">Kysymys 7</w:t>
      </w:r>
    </w:p>
    <w:p>
      <w:r>
        <w:t xml:space="preserve">Minkälaisilla joukkueilla on eniten aikaa valmistautua turnauksiin?</w:t>
      </w:r>
    </w:p>
    <w:p>
      <w:r>
        <w:rPr>
          <w:b/>
        </w:rPr>
        <w:t xml:space="preserve">Kysymys 8</w:t>
      </w:r>
    </w:p>
    <w:p>
      <w:r>
        <w:t xml:space="preserve">Mistä kansalliset liitot ja seurat sopivat turnausten osalta?</w:t>
      </w:r>
    </w:p>
    <w:p>
      <w:r>
        <w:rPr>
          <w:b/>
        </w:rPr>
        <w:t xml:space="preserve">Teksti numero 5</w:t>
      </w:r>
    </w:p>
    <w:p>
      <w:r>
        <w:t xml:space="preserve">Kansainväliset ystävyysottelut antavat </w:t>
      </w:r>
      <w:r>
        <w:rPr>
          <w:color w:val="A9A9A9"/>
        </w:rPr>
        <w:t xml:space="preserve">joukkueenjohtajille </w:t>
      </w:r>
      <w:r>
        <w:t xml:space="preserve">mahdollisuuden kokeilla </w:t>
      </w:r>
      <w:r>
        <w:rPr>
          <w:color w:val="DCDCDC"/>
        </w:rPr>
        <w:t xml:space="preserve">joukkueen valintaa ja taktiikkaa </w:t>
      </w:r>
      <w:r>
        <w:t xml:space="preserve">ennen varsinaista turnausta ja antavat heille myös mahdollisuuden arvioida niiden pelaajien kykyjä, jotka he mahdollisesti valitsevat turnauksen joukkueeseen. Pelaajia voidaan varata kansainvälisissä ystävyysotteluissa, ja heidät voidaan </w:t>
      </w:r>
      <w:r>
        <w:rPr>
          <w:color w:val="2F4F4F"/>
        </w:rPr>
        <w:t xml:space="preserve">hyllyttää tulevista kansainvälisistä otteluista </w:t>
      </w:r>
      <w:r>
        <w:rPr>
          <w:color w:val="556B2F"/>
        </w:rPr>
        <w:t xml:space="preserve">punaisen kortin tai </w:t>
      </w:r>
      <w:r>
        <w:t xml:space="preserve">tietyn ajanjakson aikana </w:t>
      </w:r>
      <w:r>
        <w:rPr>
          <w:color w:val="556B2F"/>
        </w:rPr>
        <w:t xml:space="preserve">kertyneiden keltaisten korttien </w:t>
      </w:r>
      <w:r>
        <w:t xml:space="preserve">perusteella. </w:t>
      </w:r>
      <w:r>
        <w:t xml:space="preserve">Kärpät ja tehdyt maalit lasketaan myös pelaajan </w:t>
      </w:r>
      <w:r>
        <w:rPr>
          <w:color w:val="6B8E23"/>
        </w:rPr>
        <w:t xml:space="preserve">uran </w:t>
      </w:r>
      <w:r>
        <w:t xml:space="preserve">ennätyksiin. Vuonna </w:t>
      </w:r>
      <w:r>
        <w:t xml:space="preserve">2004 </w:t>
      </w:r>
      <w:r>
        <w:rPr>
          <w:color w:val="228B22"/>
        </w:rPr>
        <w:t xml:space="preserve">FIFA </w:t>
      </w:r>
      <w:r>
        <w:t xml:space="preserve">määräsi, että joukkueen vaihtoja saa olla enintään kuusi ottelua kohden kansainvälisissä ystävyysotteluissa, kun kritiikkiä esitettiin siitä, että tällaiset ottelut olivat muuttumassa yhä farssimaisemmiksi, kun </w:t>
      </w:r>
      <w:r>
        <w:rPr>
          <w:color w:val="191970"/>
        </w:rPr>
        <w:t xml:space="preserve">valmentajat </w:t>
      </w:r>
      <w:r>
        <w:t xml:space="preserve">tekivät jopa </w:t>
      </w:r>
      <w:r>
        <w:rPr>
          <w:color w:val="8B0000"/>
        </w:rPr>
        <w:t xml:space="preserve">11 </w:t>
      </w:r>
      <w:r>
        <w:t xml:space="preserve">vaihtoa ottelua kohden.</w:t>
      </w:r>
    </w:p>
    <w:p>
      <w:r>
        <w:rPr>
          <w:b/>
        </w:rPr>
        <w:t xml:space="preserve">Kysymys 0</w:t>
      </w:r>
    </w:p>
    <w:p>
      <w:r>
        <w:t xml:space="preserve">Mitä ystävyysotteluissa managerit voivat kokeilla?</w:t>
      </w:r>
    </w:p>
    <w:p>
      <w:r>
        <w:rPr>
          <w:b/>
        </w:rPr>
        <w:t xml:space="preserve">Kysymys 1</w:t>
      </w:r>
    </w:p>
    <w:p>
      <w:r>
        <w:t xml:space="preserve">Mitä voi tapahtua pelaajille, jotka saavat punaisen tai keltaisen kortin ystävyysotteluissa?</w:t>
      </w:r>
    </w:p>
    <w:p>
      <w:r>
        <w:rPr>
          <w:b/>
        </w:rPr>
        <w:t xml:space="preserve">Kysymys 2</w:t>
      </w:r>
    </w:p>
    <w:p>
      <w:r>
        <w:t xml:space="preserve">Millainen ennätys on pelaajien maaleilla ystävyysotteluissa?</w:t>
      </w:r>
    </w:p>
    <w:p>
      <w:r>
        <w:rPr>
          <w:b/>
        </w:rPr>
        <w:t xml:space="preserve">Kysymys 3</w:t>
      </w:r>
    </w:p>
    <w:p>
      <w:r>
        <w:t xml:space="preserve">Milloin FIFA päätti rajoittaa vaihtoja kansainvälisissä ystävyysotteluissa?</w:t>
      </w:r>
    </w:p>
    <w:p>
      <w:r>
        <w:rPr>
          <w:b/>
        </w:rPr>
        <w:t xml:space="preserve">Kysymys 4</w:t>
      </w:r>
    </w:p>
    <w:p>
      <w:r>
        <w:t xml:space="preserve">Kuinka järjettömän monta vaihtoa jotkut kansainväliset joukkueet tekivät ystävyysotteluissa ennen vuotta 2004?</w:t>
      </w:r>
    </w:p>
    <w:p>
      <w:r>
        <w:rPr>
          <w:b/>
        </w:rPr>
        <w:t xml:space="preserve">Kysymys 5</w:t>
      </w:r>
    </w:p>
    <w:p>
      <w:r>
        <w:t xml:space="preserve">Mitä seuran ystävyysottelut antavat joukkueenjohtajille mahdollisuuden kokeilla?</w:t>
      </w:r>
    </w:p>
    <w:p>
      <w:r>
        <w:rPr>
          <w:b/>
        </w:rPr>
        <w:t xml:space="preserve">Kysymys 6</w:t>
      </w:r>
    </w:p>
    <w:p>
      <w:r>
        <w:t xml:space="preserve">Kuka voi käyttää Friendlyjä eri joukkueiden ja seurojen kyvykkyyden arviointiin?</w:t>
      </w:r>
    </w:p>
    <w:p>
      <w:r>
        <w:rPr>
          <w:b/>
        </w:rPr>
        <w:t xml:space="preserve">Kysymys 7</w:t>
      </w:r>
    </w:p>
    <w:p>
      <w:r>
        <w:t xml:space="preserve">Kuka päätti, että kansainvälisissä ystävyysotteluissa sallitaan rajoittamattomat vaihdot?</w:t>
      </w:r>
    </w:p>
    <w:p>
      <w:r>
        <w:rPr>
          <w:b/>
        </w:rPr>
        <w:t xml:space="preserve">Kysymys 8</w:t>
      </w:r>
    </w:p>
    <w:p>
      <w:r>
        <w:t xml:space="preserve">Kuka teki jopa yksitoista vaihtoa turnauksessa?</w:t>
      </w:r>
    </w:p>
    <w:p>
      <w:r>
        <w:rPr>
          <w:b/>
        </w:rPr>
        <w:t xml:space="preserve">Kysymys 9</w:t>
      </w:r>
    </w:p>
    <w:p>
      <w:r>
        <w:t xml:space="preserve">Minkä väriset kortit määräävät, voivatko pelaajat osallistua liigapeleihin?</w:t>
      </w:r>
    </w:p>
    <w:p>
      <w:r>
        <w:rPr>
          <w:b/>
        </w:rPr>
        <w:t xml:space="preserve">Teksti numero 6</w:t>
      </w:r>
    </w:p>
    <w:p>
      <w:r>
        <w:rPr>
          <w:color w:val="A9A9A9"/>
        </w:rPr>
        <w:t xml:space="preserve">Yhdistyneessä kuningaskunnassa ja Irlannissa </w:t>
      </w:r>
      <w:r>
        <w:t xml:space="preserve">"näytösottelu" ja "ystävyysottelu" tarkoittavat kahta eri ottelutyyppiä</w:t>
      </w:r>
      <w:r>
        <w:rPr>
          <w:color w:val="A9A9A9"/>
        </w:rPr>
        <w:t xml:space="preserve">.</w:t>
      </w:r>
      <w:r>
        <w:t xml:space="preserve"> Edellä ystävyysotteluiksi kuvattuja ottelutyyppejä ei kutsuta näytösotteluiksi, kun taas </w:t>
      </w:r>
      <w:r>
        <w:rPr>
          <w:color w:val="DCDCDC"/>
        </w:rPr>
        <w:t xml:space="preserve">vuotuisia all-star-otteluita</w:t>
      </w:r>
      <w:r>
        <w:t xml:space="preserve">, kuten </w:t>
      </w:r>
      <w:r>
        <w:rPr>
          <w:color w:val="2F4F4F"/>
        </w:rPr>
        <w:t xml:space="preserve">Yhdysvaltain Major League Soccerissa tai Japanin Japanin liigassa </w:t>
      </w:r>
      <w:r>
        <w:t xml:space="preserve">järjestettäviä otteluita, </w:t>
      </w:r>
      <w:r>
        <w:t xml:space="preserve">kutsutaan näytösotteluiksi eikä ystävyysotteluiksi. </w:t>
      </w:r>
      <w:r>
        <w:rPr>
          <w:color w:val="556B2F"/>
        </w:rPr>
        <w:t xml:space="preserve">Hyväntekeväisyyteen tarkoitettu </w:t>
      </w:r>
      <w:r>
        <w:t xml:space="preserve">kertaluonteinen ottelu, </w:t>
      </w:r>
      <w:r>
        <w:t xml:space="preserve">johon yleensä osallistuu yksi tai kaksi all-star-joukkuetta, tai ottelu, joka järjestetään pelaajan kunniaksi hänen seuralleen antamastaan panoksesta, voidaan myös kutsua näytösotteluksi, mutta tavallisesti niistä käytetään nimityksiä </w:t>
      </w:r>
      <w:r>
        <w:rPr>
          <w:color w:val="6B8E23"/>
        </w:rPr>
        <w:t xml:space="preserve">hyväntekeväisyysottelu </w:t>
      </w:r>
      <w:r>
        <w:t xml:space="preserve">tai </w:t>
      </w:r>
      <w:r>
        <w:rPr>
          <w:color w:val="A0522D"/>
        </w:rPr>
        <w:t xml:space="preserve">suositteluottelu</w:t>
      </w:r>
      <w:r>
        <w:t xml:space="preserve">.</w:t>
      </w:r>
    </w:p>
    <w:p>
      <w:r>
        <w:rPr>
          <w:b/>
        </w:rPr>
        <w:t xml:space="preserve">Kysymys 0</w:t>
      </w:r>
    </w:p>
    <w:p>
      <w:r>
        <w:t xml:space="preserve">Missä "näytösottelu" ja "ystävyysottelu" eivät ole synonyymejä?</w:t>
      </w:r>
    </w:p>
    <w:p>
      <w:r>
        <w:rPr>
          <w:b/>
        </w:rPr>
        <w:t xml:space="preserve">Kysymys 1</w:t>
      </w:r>
    </w:p>
    <w:p>
      <w:r>
        <w:t xml:space="preserve">Mitkä ovat kaksi esimerkkiä liigoista, jotka järjestävät All Star -näytösotteluita?</w:t>
      </w:r>
    </w:p>
    <w:p>
      <w:r>
        <w:rPr>
          <w:b/>
        </w:rPr>
        <w:t xml:space="preserve">Kysymys 2</w:t>
      </w:r>
    </w:p>
    <w:p>
      <w:r>
        <w:t xml:space="preserve">Miksi hyväntekeväisyysotteluita kutsutaan Yhdistyneessä kuningaskunnassa yleensä "ystävyysotteluiksi"?</w:t>
      </w:r>
    </w:p>
    <w:p>
      <w:r>
        <w:rPr>
          <w:b/>
        </w:rPr>
        <w:t xml:space="preserve">Kysymys 3</w:t>
      </w:r>
    </w:p>
    <w:p>
      <w:r>
        <w:t xml:space="preserve">Mitä kutsutaan Yhdistyneessä kuningaskunnassa yleensä "ystävyysotteluiksi" pelaajan kunniaksi?</w:t>
      </w:r>
    </w:p>
    <w:p>
      <w:r>
        <w:rPr>
          <w:b/>
        </w:rPr>
        <w:t xml:space="preserve">Kysymys 4</w:t>
      </w:r>
    </w:p>
    <w:p>
      <w:r>
        <w:t xml:space="preserve">Missä kahdessa maassa näytösottelu ja ystävyysottelu tarkoittavat samantyyppistä peliä?</w:t>
      </w:r>
    </w:p>
    <w:p>
      <w:r>
        <w:rPr>
          <w:b/>
        </w:rPr>
        <w:t xml:space="preserve">Kysymys 5</w:t>
      </w:r>
    </w:p>
    <w:p>
      <w:r>
        <w:t xml:space="preserve">Kuka kutsuu vuosittaisia All-Star-otteluita Friendly'siksi?</w:t>
      </w:r>
    </w:p>
    <w:p>
      <w:r>
        <w:rPr>
          <w:b/>
        </w:rPr>
        <w:t xml:space="preserve">Kysymys 6</w:t>
      </w:r>
    </w:p>
    <w:p>
      <w:r>
        <w:t xml:space="preserve">Minkälaista kertaluonteista ottelua voidaan kutsua ystävyysotteluksi?</w:t>
      </w:r>
    </w:p>
    <w:p>
      <w:r>
        <w:rPr>
          <w:b/>
        </w:rPr>
        <w:t xml:space="preserve">Kysymys 7</w:t>
      </w:r>
    </w:p>
    <w:p>
      <w:r>
        <w:t xml:space="preserve">Millaisia ystävyysotteluita järjestävät Yhdysvaltain jalkapallon pääsarja tai Japanin Japanin liiga?</w:t>
      </w:r>
    </w:p>
    <w:p>
      <w:r>
        <w:rPr>
          <w:b/>
        </w:rPr>
        <w:t xml:space="preserve">Teksti numero 7</w:t>
      </w:r>
    </w:p>
    <w:p>
      <w:r>
        <w:rPr>
          <w:color w:val="A9A9A9"/>
        </w:rPr>
        <w:t xml:space="preserve">Vuosien 1995-2004 </w:t>
      </w:r>
      <w:r>
        <w:rPr>
          <w:color w:val="DCDCDC"/>
        </w:rPr>
        <w:t xml:space="preserve">National Hockey Leaguen työehtosopimuksen </w:t>
      </w:r>
      <w:r>
        <w:t xml:space="preserve">mukaan </w:t>
      </w:r>
      <w:r>
        <w:t xml:space="preserve">joukkueet saivat pelata vain yhdeksän ennakko-ottelua</w:t>
      </w:r>
      <w:r>
        <w:rPr>
          <w:color w:val="A9A9A9"/>
        </w:rPr>
        <w:t xml:space="preserve">.</w:t>
      </w:r>
      <w:r>
        <w:t xml:space="preserve"> Vuosina </w:t>
      </w:r>
      <w:r>
        <w:rPr>
          <w:color w:val="2F4F4F"/>
        </w:rPr>
        <w:t xml:space="preserve">1975-1991 </w:t>
      </w:r>
      <w:r>
        <w:t xml:space="preserve">NHL-joukkueet pelasivat joskus </w:t>
      </w:r>
      <w:r>
        <w:t xml:space="preserve">Super Series </w:t>
      </w:r>
      <w:r>
        <w:t xml:space="preserve">-näytösotteluita </w:t>
      </w:r>
      <w:r>
        <w:rPr>
          <w:color w:val="556B2F"/>
        </w:rPr>
        <w:t xml:space="preserve">Neuvostoliiton </w:t>
      </w:r>
      <w:r>
        <w:t xml:space="preserve">joukkueita vastaan, </w:t>
      </w:r>
      <w:r>
        <w:t xml:space="preserve">ja vuonna </w:t>
      </w:r>
      <w:r>
        <w:rPr>
          <w:color w:val="6B8E23"/>
        </w:rPr>
        <w:t xml:space="preserve">1978 </w:t>
      </w:r>
      <w:r>
        <w:t xml:space="preserve">ne pelasivat </w:t>
      </w:r>
      <w:r>
        <w:rPr>
          <w:color w:val="A0522D"/>
        </w:rPr>
        <w:t xml:space="preserve">World Hockey Associationin joukkueita </w:t>
      </w:r>
      <w:r>
        <w:t xml:space="preserve">vastaan </w:t>
      </w:r>
      <w:r>
        <w:t xml:space="preserve">myös preseason-harjoittelussa. NFL:n tapaan NHL järjestää joskus näytösotteluita </w:t>
      </w:r>
      <w:r>
        <w:rPr>
          <w:color w:val="228B22"/>
        </w:rPr>
        <w:t xml:space="preserve">kaupungeille, joilla ei ole omia NHL-joukkueita, </w:t>
      </w:r>
      <w:r>
        <w:t xml:space="preserve">usein seuran pikkuliigassa (esim. </w:t>
      </w:r>
      <w:r>
        <w:t xml:space="preserve">Carolina Hurricanesin pelit Time Warner Cable Arenalla </w:t>
      </w:r>
      <w:r>
        <w:rPr>
          <w:color w:val="191970"/>
        </w:rPr>
        <w:t xml:space="preserve">Charlottessa</w:t>
      </w:r>
      <w:r>
        <w:t xml:space="preserve">, jossa pelaa sen AHL-joukkue; Los Angeles Kingsin pelit </w:t>
      </w:r>
      <w:r>
        <w:rPr>
          <w:color w:val="8B0000"/>
        </w:rPr>
        <w:t xml:space="preserve">Citizens Business Bank Arenalla </w:t>
      </w:r>
      <w:r>
        <w:t xml:space="preserve">Ontariossa, Kaliforniassa, jossa pelaa sen ECHL-joukkue; Montreal Canadiensin pelit Colisée Pepsissä </w:t>
      </w:r>
      <w:r>
        <w:rPr>
          <w:color w:val="483D8B"/>
        </w:rPr>
        <w:t xml:space="preserve">Quebec Cityssä</w:t>
      </w:r>
      <w:r>
        <w:t xml:space="preserve">, jossa ei ole ammattilaisjääkiekkoa, mutta jossa oli NHL-joukkue vuoteen 1995 asti; Washington Capitalsin pelit 1st Mariner Arenalla Baltimore Hockey Classic -tapahtuman yhteydessä; useat länsikansan joukkueet Credit Union Centressä Saskatoonissa, joka on NHL:n mahdollisen laajentumisen pelipaikka). 2000-luvulta lähtien joitakin ennakkosarjan pelejä on pelattu Euroopassa eurooppalaisia joukkueita vastaan osana NHL Challenge- ja NHL Premiere -sarjoja. Normaalin preseasonin lisäksi on olemassa myös prospect-turnauksia, kuten Vancouver Canucksin YoungStars-turnaus ja Detroit Red Wingsin harjoitusleiri, joissa NHL-joukkueiden nuoremmat lupaukset kohtaavat toisensa emoseuran lipun alla.</w:t>
      </w:r>
    </w:p>
    <w:p>
      <w:r>
        <w:rPr>
          <w:b/>
        </w:rPr>
        <w:t xml:space="preserve">Kysymys 0</w:t>
      </w:r>
    </w:p>
    <w:p>
      <w:r>
        <w:t xml:space="preserve">Milloin NFL rajoitti joukkueiden pelimäärän yhdeksään preseason-otteluun?</w:t>
      </w:r>
    </w:p>
    <w:p>
      <w:r>
        <w:rPr>
          <w:b/>
        </w:rPr>
        <w:t xml:space="preserve">Kysymys 1</w:t>
      </w:r>
    </w:p>
    <w:p>
      <w:r>
        <w:t xml:space="preserve">Minkä maan joukkueita vastaan yhdysvaltalaiset joukkueet pelasivat joskus 1980-luvulla näytösotteluita?</w:t>
      </w:r>
    </w:p>
    <w:p>
      <w:r>
        <w:rPr>
          <w:b/>
        </w:rPr>
        <w:t xml:space="preserve">Kysymys 2</w:t>
      </w:r>
    </w:p>
    <w:p>
      <w:r>
        <w:t xml:space="preserve">Minä vuonna NHL pelasi World Hockey Associationin joukkueita vastaan?</w:t>
      </w:r>
    </w:p>
    <w:p>
      <w:r>
        <w:rPr>
          <w:b/>
        </w:rPr>
        <w:t xml:space="preserve">Kysymys 3</w:t>
      </w:r>
    </w:p>
    <w:p>
      <w:r>
        <w:t xml:space="preserve">Missä on Time Warner Cable Arena?</w:t>
      </w:r>
    </w:p>
    <w:p>
      <w:r>
        <w:rPr>
          <w:b/>
        </w:rPr>
        <w:t xml:space="preserve">Kysymys 4</w:t>
      </w:r>
    </w:p>
    <w:p>
      <w:r>
        <w:t xml:space="preserve">Mikä jääkiekkoareena on Ontariossa, Kaliforniassa?</w:t>
      </w:r>
    </w:p>
    <w:p>
      <w:r>
        <w:rPr>
          <w:b/>
        </w:rPr>
        <w:t xml:space="preserve">Kysymys 5</w:t>
      </w:r>
    </w:p>
    <w:p>
      <w:r>
        <w:t xml:space="preserve">Mikä sopimus rajoittaa joukkueet yhdeksään postseason-otteluun?</w:t>
      </w:r>
    </w:p>
    <w:p>
      <w:r>
        <w:rPr>
          <w:b/>
        </w:rPr>
        <w:t xml:space="preserve">Kysymys 6</w:t>
      </w:r>
    </w:p>
    <w:p>
      <w:r>
        <w:t xml:space="preserve">Minkä vuosien aikana AHL-joukkueet pelasivat näytösotteluita Neuvostoliittoa vastaan?</w:t>
      </w:r>
    </w:p>
    <w:p>
      <w:r>
        <w:rPr>
          <w:b/>
        </w:rPr>
        <w:t xml:space="preserve">Kysymys 7</w:t>
      </w:r>
    </w:p>
    <w:p>
      <w:r>
        <w:t xml:space="preserve">Ketä vastaan NHL-joukkueet pelasivat postseason-harjoittelussa?</w:t>
      </w:r>
    </w:p>
    <w:p>
      <w:r>
        <w:rPr>
          <w:b/>
        </w:rPr>
        <w:t xml:space="preserve">Kysymys 8</w:t>
      </w:r>
    </w:p>
    <w:p>
      <w:r>
        <w:t xml:space="preserve">Missä AHL:ssä on joskus ollut näytösotteluita</w:t>
      </w:r>
    </w:p>
    <w:p>
      <w:r>
        <w:rPr>
          <w:b/>
        </w:rPr>
        <w:t xml:space="preserve">Kysymys 9</w:t>
      </w:r>
    </w:p>
    <w:p>
      <w:r>
        <w:t xml:space="preserve">Mikä kanadalainen kaupunki sai proteiinia vuonna 1995?</w:t>
      </w:r>
    </w:p>
    <w:p>
      <w:r>
        <w:rPr>
          <w:b/>
        </w:rPr>
        <w:t xml:space="preserve">Teksti numero 8</w:t>
      </w:r>
    </w:p>
    <w:p>
      <w:r>
        <w:rPr>
          <w:color w:val="A9A9A9"/>
        </w:rPr>
        <w:t xml:space="preserve">Flying Fathers</w:t>
      </w:r>
      <w:r>
        <w:t xml:space="preserve">, </w:t>
      </w:r>
      <w:r>
        <w:rPr>
          <w:color w:val="DCDCDC"/>
        </w:rPr>
        <w:t xml:space="preserve">kanadalainen </w:t>
      </w:r>
      <w:r>
        <w:rPr>
          <w:color w:val="2F4F4F"/>
        </w:rPr>
        <w:t xml:space="preserve">katolilaisten </w:t>
      </w:r>
      <w:r>
        <w:t xml:space="preserve">pappien </w:t>
      </w:r>
      <w:r>
        <w:t xml:space="preserve">ryhmä</w:t>
      </w:r>
      <w:r>
        <w:t xml:space="preserve">, kiersi säännöllisesti Pohjois-Amerikassa pelaamassa hyväntekeväisyyteen tarkoitettuja jääkiekkopelejä. Yksi järjestön perustajista, </w:t>
      </w:r>
      <w:r>
        <w:rPr>
          <w:color w:val="556B2F"/>
        </w:rPr>
        <w:t xml:space="preserve">Les Costello</w:t>
      </w:r>
      <w:r>
        <w:t xml:space="preserve">, oli entinen NHL-pelaaja, joka vihittiin papiksi jäätyään eläkkeelle ammattilaisjääkiekosta</w:t>
      </w:r>
      <w:r>
        <w:t xml:space="preserve">.</w:t>
      </w:r>
      <w:r>
        <w:t xml:space="preserve"> Toinen merkittävä näytösjääkiekkojoukkue on </w:t>
      </w:r>
      <w:r>
        <w:rPr>
          <w:color w:val="6B8E23"/>
        </w:rPr>
        <w:t xml:space="preserve">Buffalo Sabres Alumni Hockey Team</w:t>
      </w:r>
      <w:r>
        <w:rPr>
          <w:color w:val="A0522D"/>
        </w:rPr>
        <w:t xml:space="preserve">, </w:t>
      </w:r>
      <w:r>
        <w:t xml:space="preserve">joka koostuu lähes kokonaan eläkkeelle jääneistä </w:t>
      </w:r>
      <w:r>
        <w:t xml:space="preserve">NHL-pelaajista, joista suurin osa (kuten nimikin kertoo) pelasi ainakin osan urastaan </w:t>
      </w:r>
      <w:r>
        <w:rPr>
          <w:color w:val="191970"/>
        </w:rPr>
        <w:t xml:space="preserve">Buffalo </w:t>
      </w:r>
      <w:r>
        <w:t xml:space="preserve">Sabresissa.</w:t>
      </w:r>
    </w:p>
    <w:p>
      <w:r>
        <w:rPr>
          <w:b/>
        </w:rPr>
        <w:t xml:space="preserve">Kysymys 0</w:t>
      </w:r>
    </w:p>
    <w:p>
      <w:r>
        <w:t xml:space="preserve">Mitä kansallisuutta Flying Fathers -joukkue on?</w:t>
      </w:r>
    </w:p>
    <w:p>
      <w:r>
        <w:rPr>
          <w:b/>
        </w:rPr>
        <w:t xml:space="preserve">Kysymys 1</w:t>
      </w:r>
    </w:p>
    <w:p>
      <w:r>
        <w:t xml:space="preserve">Minkä uskontoon Flying Fathers -joukkue kuuluu?</w:t>
      </w:r>
    </w:p>
    <w:p>
      <w:r>
        <w:rPr>
          <w:b/>
        </w:rPr>
        <w:t xml:space="preserve">Kysymys 2</w:t>
      </w:r>
    </w:p>
    <w:p>
      <w:r>
        <w:t xml:space="preserve">Kuka perusti Flying Fathersin?</w:t>
      </w:r>
    </w:p>
    <w:p>
      <w:r>
        <w:rPr>
          <w:b/>
        </w:rPr>
        <w:t xml:space="preserve">Kysymys 3</w:t>
      </w:r>
    </w:p>
    <w:p>
      <w:r>
        <w:t xml:space="preserve">Mistä liigasta oli suurin osa Buffalo Sabresin alumnijoukkueen jäsenistä?</w:t>
      </w:r>
    </w:p>
    <w:p>
      <w:r>
        <w:rPr>
          <w:b/>
        </w:rPr>
        <w:t xml:space="preserve">Kysymys 4</w:t>
      </w:r>
    </w:p>
    <w:p>
      <w:r>
        <w:t xml:space="preserve">Missä Saoresin kotipaikka on?</w:t>
      </w:r>
    </w:p>
    <w:p>
      <w:r>
        <w:rPr>
          <w:b/>
        </w:rPr>
        <w:t xml:space="preserve">Kysymys 5</w:t>
      </w:r>
    </w:p>
    <w:p>
      <w:r>
        <w:t xml:space="preserve">Mikä on Pohjois-Amerikan pappien ryhmän nimi?</w:t>
      </w:r>
    </w:p>
    <w:p>
      <w:r>
        <w:rPr>
          <w:b/>
        </w:rPr>
        <w:t xml:space="preserve">Kysymys 6</w:t>
      </w:r>
    </w:p>
    <w:p>
      <w:r>
        <w:t xml:space="preserve">Mitä kansallisuutta lentävien isien protestanttisten pappien kanssa?</w:t>
      </w:r>
    </w:p>
    <w:p>
      <w:r>
        <w:rPr>
          <w:b/>
        </w:rPr>
        <w:t xml:space="preserve">Kysymys 7</w:t>
      </w:r>
    </w:p>
    <w:p>
      <w:r>
        <w:t xml:space="preserve">Kuka lentävien isien perustaja oli aikoinaan AHL-pelaaja?</w:t>
      </w:r>
    </w:p>
    <w:p>
      <w:r>
        <w:rPr>
          <w:b/>
        </w:rPr>
        <w:t xml:space="preserve">Kysymys 8</w:t>
      </w:r>
    </w:p>
    <w:p>
      <w:r>
        <w:t xml:space="preserve">Mikä näyttelyjoukkue koostuu lähes kaikista NHL-pelaajista?</w:t>
      </w:r>
    </w:p>
    <w:p>
      <w:r>
        <w:rPr>
          <w:b/>
        </w:rPr>
        <w:t xml:space="preserve">Kysymys 9</w:t>
      </w:r>
    </w:p>
    <w:p>
      <w:r>
        <w:t xml:space="preserve">Mikä on Buffalon NHL-joukkueen nimi?</w:t>
      </w:r>
    </w:p>
    <w:p>
      <w:r>
        <w:rPr>
          <w:b/>
        </w:rPr>
        <w:t xml:space="preserve">Teksti numero 9</w:t>
      </w:r>
    </w:p>
    <w:p>
      <w:r>
        <w:t xml:space="preserve">Major League Baseballin preseason tunnetaan myös nimellä </w:t>
      </w:r>
      <w:r>
        <w:rPr>
          <w:color w:val="A9A9A9"/>
        </w:rPr>
        <w:t xml:space="preserve">spring training</w:t>
      </w:r>
      <w:r>
        <w:t xml:space="preserve">. </w:t>
      </w:r>
      <w:r>
        <w:rPr>
          <w:color w:val="DCDCDC"/>
        </w:rPr>
        <w:t xml:space="preserve">Kaikilla </w:t>
      </w:r>
      <w:r>
        <w:t xml:space="preserve">MLB-joukkueilla on kevätharjoittelupaikka </w:t>
      </w:r>
      <w:r>
        <w:rPr>
          <w:color w:val="2F4F4F"/>
        </w:rPr>
        <w:t xml:space="preserve">Arizonassa tai Floridassa</w:t>
      </w:r>
      <w:r>
        <w:t xml:space="preserve">. </w:t>
      </w:r>
      <w:r>
        <w:t xml:space="preserve">Arizonan joukkueet muodostavat </w:t>
      </w:r>
      <w:r>
        <w:rPr>
          <w:color w:val="556B2F"/>
        </w:rPr>
        <w:t xml:space="preserve">Cactus League </w:t>
      </w:r>
      <w:r>
        <w:t xml:space="preserve">-liigan, </w:t>
      </w:r>
      <w:r>
        <w:t xml:space="preserve">kun taas Floridan joukkueet pelaavat </w:t>
      </w:r>
      <w:r>
        <w:rPr>
          <w:color w:val="6B8E23"/>
        </w:rPr>
        <w:t xml:space="preserve">Grapefruit League -liigassa</w:t>
      </w:r>
      <w:r>
        <w:t xml:space="preserve">. </w:t>
      </w:r>
      <w:r>
        <w:t xml:space="preserve">Kukin joukkue pelaa </w:t>
      </w:r>
      <w:r>
        <w:rPr>
          <w:color w:val="A0522D"/>
        </w:rPr>
        <w:t xml:space="preserve">noin </w:t>
      </w:r>
      <w:r>
        <w:rPr>
          <w:color w:val="228B22"/>
        </w:rPr>
        <w:t xml:space="preserve">30 </w:t>
      </w:r>
      <w:r>
        <w:rPr>
          <w:color w:val="191970"/>
        </w:rPr>
        <w:t xml:space="preserve">preseason-ottelua </w:t>
      </w:r>
      <w:r>
        <w:t xml:space="preserve">muita MLB-joukkueita vastaan. Ne voivat myös pelata </w:t>
      </w:r>
      <w:r>
        <w:rPr>
          <w:color w:val="8B0000"/>
        </w:rPr>
        <w:t xml:space="preserve">näytösotteluita </w:t>
      </w:r>
      <w:r>
        <w:t xml:space="preserve">paikallista collegejoukkuetta tai oman farmijoukkueensa minor-liigajoukkuetta vastaan. Joinakin päivinä joukkue pelaa kaksi peliä kahdella eri kokoonpanolla, jotka on jaettu tasan, ja näitä kutsutaan </w:t>
      </w:r>
      <w:r>
        <w:rPr>
          <w:color w:val="483D8B"/>
        </w:rPr>
        <w:t xml:space="preserve">"split-squad"</w:t>
      </w:r>
      <w:r>
        <w:rPr>
          <w:color w:val="3CB371"/>
        </w:rPr>
        <w:t xml:space="preserve">-peleiksi</w:t>
      </w:r>
      <w:r>
        <w:t xml:space="preserve">.</w:t>
      </w:r>
    </w:p>
    <w:p>
      <w:r>
        <w:rPr>
          <w:b/>
        </w:rPr>
        <w:t xml:space="preserve">Kysymys 0</w:t>
      </w:r>
    </w:p>
    <w:p>
      <w:r>
        <w:t xml:space="preserve">Missä osavaltioissa MLB-joukkueet järjestävät kevätharjoituksia?</w:t>
      </w:r>
    </w:p>
    <w:p>
      <w:r>
        <w:rPr>
          <w:b/>
        </w:rPr>
        <w:t xml:space="preserve">Kysymys 1</w:t>
      </w:r>
    </w:p>
    <w:p>
      <w:r>
        <w:t xml:space="preserve">Mikä on Arizonan MLB:n ennakkosuosikkiliigan nimi?</w:t>
      </w:r>
    </w:p>
    <w:p>
      <w:r>
        <w:rPr>
          <w:b/>
        </w:rPr>
        <w:t xml:space="preserve">Kysymys 2</w:t>
      </w:r>
    </w:p>
    <w:p>
      <w:r>
        <w:t xml:space="preserve">Mikä on Floridan MLB:n ennakkosuosikkiliigan nimi?</w:t>
      </w:r>
    </w:p>
    <w:p>
      <w:r>
        <w:rPr>
          <w:b/>
        </w:rPr>
        <w:t xml:space="preserve">Kysymys 3</w:t>
      </w:r>
    </w:p>
    <w:p>
      <w:r>
        <w:t xml:space="preserve">Kuinka monta preseason-peliä kukin MLB-joukkue pelaa?</w:t>
      </w:r>
    </w:p>
    <w:p>
      <w:r>
        <w:rPr>
          <w:b/>
        </w:rPr>
        <w:t xml:space="preserve">Kysymys 4</w:t>
      </w:r>
    </w:p>
    <w:p>
      <w:r>
        <w:t xml:space="preserve">Miksi kutsutaan sitä, kun MLB-joukkue pelaa kaksi preseason-ottelua samana päivänä eri kokoonpanoilla?</w:t>
      </w:r>
    </w:p>
    <w:p>
      <w:r>
        <w:rPr>
          <w:b/>
        </w:rPr>
        <w:t xml:space="preserve">Kysymys 5</w:t>
      </w:r>
    </w:p>
    <w:p>
      <w:r>
        <w:t xml:space="preserve">Millä nimellä baseballin pikkuliigan alkukausi tunnetaan?</w:t>
      </w:r>
    </w:p>
    <w:p>
      <w:r>
        <w:rPr>
          <w:b/>
        </w:rPr>
        <w:t xml:space="preserve">Kysymys 6</w:t>
      </w:r>
    </w:p>
    <w:p>
      <w:r>
        <w:t xml:space="preserve">Mitkä MLB-joukkueet harjoittelevat keväällä Arkansasissa Floridassa?</w:t>
      </w:r>
    </w:p>
    <w:p>
      <w:r>
        <w:rPr>
          <w:b/>
        </w:rPr>
        <w:t xml:space="preserve">Kysymys 7</w:t>
      </w:r>
    </w:p>
    <w:p>
      <w:r>
        <w:t xml:space="preserve">Kuinka monta preseason-ottelua pelataan minor league -joukkueita vastaan?</w:t>
      </w:r>
    </w:p>
    <w:p>
      <w:r>
        <w:rPr>
          <w:b/>
        </w:rPr>
        <w:t xml:space="preserve">Kysymys 8</w:t>
      </w:r>
    </w:p>
    <w:p>
      <w:r>
        <w:t xml:space="preserve">Miksi kutsutaan sitä, kun joukkue sijoittaa kaksi peliä saman päivän aikana samalla kokoonpanolla?</w:t>
      </w:r>
    </w:p>
    <w:p>
      <w:r>
        <w:rPr>
          <w:b/>
        </w:rPr>
        <w:t xml:space="preserve">Kysymys 9</w:t>
      </w:r>
    </w:p>
    <w:p>
      <w:r>
        <w:t xml:space="preserve">Millaisia pelejä pelataan joskus lukio- tai paikallisia yliopistojoukkueita vastaan?</w:t>
      </w:r>
    </w:p>
    <w:p>
      <w:r>
        <w:rPr>
          <w:b/>
        </w:rPr>
        <w:t xml:space="preserve">Teksti numero 10</w:t>
      </w:r>
    </w:p>
    <w:p>
      <w:r>
        <w:t xml:space="preserve">Useat MLB-joukkueet pelasivat ennen säännöllisesti </w:t>
      </w:r>
      <w:r>
        <w:rPr>
          <w:color w:val="A9A9A9"/>
        </w:rPr>
        <w:t xml:space="preserve">näytösotteluita vuoden aikana lähellä sijaitsevia toisen suurliigan joukkueita vastaan, </w:t>
      </w:r>
      <w:r>
        <w:t xml:space="preserve">mutta </w:t>
      </w:r>
      <w:r>
        <w:rPr>
          <w:color w:val="DCDCDC"/>
        </w:rPr>
        <w:t xml:space="preserve">liigan sisäiset ottelut </w:t>
      </w:r>
      <w:r>
        <w:t xml:space="preserve">ovat tehneet tällaiset ottelut tarpeettomiksi. Kaksi kanadalaista MLB-joukkuetta, </w:t>
      </w:r>
      <w:r>
        <w:rPr>
          <w:color w:val="2F4F4F"/>
        </w:rPr>
        <w:t xml:space="preserve">Toronto Blue Jays </w:t>
      </w:r>
      <w:r>
        <w:rPr>
          <w:color w:val="556B2F"/>
        </w:rPr>
        <w:t xml:space="preserve">American Leaguesta </w:t>
      </w:r>
      <w:r>
        <w:rPr>
          <w:color w:val="2F4F4F"/>
        </w:rPr>
        <w:t xml:space="preserve">ja </w:t>
      </w:r>
      <w:r>
        <w:rPr>
          <w:color w:val="6B8E23"/>
        </w:rPr>
        <w:t xml:space="preserve">Montreal Expos </w:t>
      </w:r>
      <w:r>
        <w:rPr>
          <w:color w:val="A0522D"/>
        </w:rPr>
        <w:t xml:space="preserve">National Leaguesta</w:t>
      </w:r>
      <w:r>
        <w:rPr>
          <w:color w:val="2F4F4F"/>
        </w:rPr>
        <w:t xml:space="preserve">, </w:t>
      </w:r>
      <w:r>
        <w:t xml:space="preserve">kohtasivat vuosittain pelatakseen </w:t>
      </w:r>
      <w:r>
        <w:rPr>
          <w:color w:val="228B22"/>
        </w:rPr>
        <w:t xml:space="preserve">Pearson Cup </w:t>
      </w:r>
      <w:r>
        <w:t xml:space="preserve">-näytösottelun; tämä perinne päättyi, kun Expos muutti Washington DC:hen kaudeksi 2005. Vastaavasti </w:t>
      </w:r>
      <w:r>
        <w:rPr>
          <w:color w:val="191970"/>
        </w:rPr>
        <w:t xml:space="preserve">New York Yankees </w:t>
      </w:r>
      <w:r>
        <w:t xml:space="preserve">pelasi Mayor's Trophy Game -ottelun eri paikallisia kilpailijoita vastaan vuosina </w:t>
      </w:r>
      <w:r>
        <w:rPr>
          <w:color w:val="8B0000"/>
        </w:rPr>
        <w:t xml:space="preserve">1946-1983</w:t>
      </w:r>
      <w:r>
        <w:t xml:space="preserve">.</w:t>
      </w:r>
    </w:p>
    <w:p>
      <w:r>
        <w:rPr>
          <w:b/>
        </w:rPr>
        <w:t xml:space="preserve">Kysymys 0</w:t>
      </w:r>
    </w:p>
    <w:p>
      <w:r>
        <w:t xml:space="preserve">Mikä kehitys on tehnyt tarpeettomaksi sen, että MLB-joukkueet eivät enää pelaa näytösotteluita muiden liigojen joukkueiden kanssa?</w:t>
      </w:r>
    </w:p>
    <w:p>
      <w:r>
        <w:rPr>
          <w:b/>
        </w:rPr>
        <w:t xml:space="preserve">Kysymys 1</w:t>
      </w:r>
    </w:p>
    <w:p>
      <w:r>
        <w:t xml:space="preserve">Missä liigassa Toronto Bluejays pelaa?</w:t>
      </w:r>
    </w:p>
    <w:p>
      <w:r>
        <w:rPr>
          <w:b/>
        </w:rPr>
        <w:t xml:space="preserve">Kysymys 2</w:t>
      </w:r>
    </w:p>
    <w:p>
      <w:r>
        <w:t xml:space="preserve">Missä liigassa Montreal Expos pelaa?</w:t>
      </w:r>
    </w:p>
    <w:p>
      <w:r>
        <w:rPr>
          <w:b/>
        </w:rPr>
        <w:t xml:space="preserve">Kysymys 3</w:t>
      </w:r>
    </w:p>
    <w:p>
      <w:r>
        <w:t xml:space="preserve">Missä pelissä Bluejays pelaa Exposia vastaan?</w:t>
      </w:r>
    </w:p>
    <w:p>
      <w:r>
        <w:rPr>
          <w:b/>
        </w:rPr>
        <w:t xml:space="preserve">Kysymys 4</w:t>
      </w:r>
    </w:p>
    <w:p>
      <w:r>
        <w:t xml:space="preserve">Milloin pormestarin pokaalipeli päättyi?</w:t>
      </w:r>
    </w:p>
    <w:p>
      <w:r>
        <w:rPr>
          <w:b/>
        </w:rPr>
        <w:t xml:space="preserve">Kysymys 5</w:t>
      </w:r>
    </w:p>
    <w:p>
      <w:r>
        <w:t xml:space="preserve">Mikä on kahdeksan runkosarjan välisessä liigapelissä tarpeeton</w:t>
      </w:r>
    </w:p>
    <w:p>
      <w:r>
        <w:rPr>
          <w:b/>
        </w:rPr>
        <w:t xml:space="preserve">Kysymys 6</w:t>
      </w:r>
    </w:p>
    <w:p>
      <w:r>
        <w:t xml:space="preserve">Mitä muuta kanadalaista joukkuetta vastaan Toronto Blue Jays pelasi National Leaguessa? </w:t>
      </w:r>
    </w:p>
    <w:p>
      <w:r>
        <w:rPr>
          <w:b/>
        </w:rPr>
        <w:t xml:space="preserve">Kysymys 7</w:t>
      </w:r>
    </w:p>
    <w:p>
      <w:r>
        <w:t xml:space="preserve">Mitkä kanadalaiset joukkueet pelasivat Mayor's Trophy Game -pelissä?</w:t>
      </w:r>
    </w:p>
    <w:p>
      <w:r>
        <w:rPr>
          <w:b/>
        </w:rPr>
        <w:t xml:space="preserve">Kysymys 8</w:t>
      </w:r>
    </w:p>
    <w:p>
      <w:r>
        <w:t xml:space="preserve">Mikä New Yorkin pääsarjajoukkue pelasi lävistyspokaalista?</w:t>
      </w:r>
    </w:p>
    <w:p>
      <w:r>
        <w:rPr>
          <w:b/>
        </w:rPr>
        <w:t xml:space="preserve">Teksti numero 11</w:t>
      </w:r>
    </w:p>
    <w:p>
      <w:r>
        <w:t xml:space="preserve">Ennen oli myös tavallista, </w:t>
      </w:r>
      <w:r>
        <w:rPr>
          <w:color w:val="A9A9A9"/>
        </w:rPr>
        <w:t xml:space="preserve">että joukkue pelasi näytöksen Minor League -liigajoukkueita vastaan </w:t>
      </w:r>
      <w:r>
        <w:t xml:space="preserve">runkosarjan aikana, mutta </w:t>
      </w:r>
      <w:r>
        <w:rPr>
          <w:color w:val="DCDCDC"/>
        </w:rPr>
        <w:t xml:space="preserve">pelaajien loukkaantumishuolet ja matkustusongelmat </w:t>
      </w:r>
      <w:r>
        <w:t xml:space="preserve">ovat tehneet tästä hyvin harvinaista. Eri liigojen kaupunkien välisten joukkueiden väliset näytökset, kuten Chicagon </w:t>
      </w:r>
      <w:r>
        <w:rPr>
          <w:color w:val="2F4F4F"/>
        </w:rPr>
        <w:t xml:space="preserve">Crosstown Classic </w:t>
      </w:r>
      <w:r>
        <w:t xml:space="preserve">ja New Yorkin </w:t>
      </w:r>
      <w:r>
        <w:rPr>
          <w:color w:val="556B2F"/>
        </w:rPr>
        <w:t xml:space="preserve">Subway Series</w:t>
      </w:r>
      <w:r>
        <w:t xml:space="preserve">, joita pelattiin ennen pelkästään näytöksinä kerskumisoikeuksista, on nykyään yhdistetty </w:t>
      </w:r>
      <w:r>
        <w:rPr>
          <w:color w:val="6B8E23"/>
        </w:rPr>
        <w:t xml:space="preserve">liigojen väliseen peliin</w:t>
      </w:r>
      <w:r>
        <w:t xml:space="preserve">. </w:t>
      </w:r>
      <w:r>
        <w:t xml:space="preserve">Vuosittaista </w:t>
      </w:r>
      <w:r>
        <w:rPr>
          <w:color w:val="A0522D"/>
        </w:rPr>
        <w:t xml:space="preserve">MLB:n All-Star-peliä, </w:t>
      </w:r>
      <w:r>
        <w:t xml:space="preserve">joka pelataan </w:t>
      </w:r>
      <w:r>
        <w:rPr>
          <w:color w:val="228B22"/>
        </w:rPr>
        <w:t xml:space="preserve">heinäkuussa </w:t>
      </w:r>
      <w:r>
        <w:t xml:space="preserve">AL-joukkueiden ja NL-joukkueiden pelaajien välillä, pidettiin pitkään näytösotteluna, mutta vuodesta 2003 lähtien tämä asema kyseenalaistettiin, koska se liiga, jonka joukkue voittaa All-Star-pelin, on saanut </w:t>
      </w:r>
      <w:r>
        <w:rPr>
          <w:color w:val="191970"/>
        </w:rPr>
        <w:t xml:space="preserve">kotikenttäedun </w:t>
      </w:r>
      <w:r>
        <w:t xml:space="preserve">tulevassa World Seriesissä.</w:t>
      </w:r>
    </w:p>
    <w:p>
      <w:r>
        <w:rPr>
          <w:b/>
        </w:rPr>
        <w:t xml:space="preserve">Kysymys 0</w:t>
      </w:r>
    </w:p>
    <w:p>
      <w:r>
        <w:t xml:space="preserve">Mitkä huolenaiheet ovat vähentäneet Minor League -näyttelypelejä?</w:t>
      </w:r>
    </w:p>
    <w:p>
      <w:r>
        <w:rPr>
          <w:b/>
        </w:rPr>
        <w:t xml:space="preserve">Kysymys 1</w:t>
      </w:r>
    </w:p>
    <w:p>
      <w:r>
        <w:t xml:space="preserve">Mikä kaupunkien välinen näytösottelu Chicagolla oli?</w:t>
      </w:r>
    </w:p>
    <w:p>
      <w:r>
        <w:rPr>
          <w:b/>
        </w:rPr>
        <w:t xml:space="preserve">Kysymys 2</w:t>
      </w:r>
    </w:p>
    <w:p>
      <w:r>
        <w:t xml:space="preserve">Mikä kaupunkien välinen näytösottelu New Yorkilla oli?</w:t>
      </w:r>
    </w:p>
    <w:p>
      <w:r>
        <w:rPr>
          <w:b/>
        </w:rPr>
        <w:t xml:space="preserve">Kysymys 3</w:t>
      </w:r>
    </w:p>
    <w:p>
      <w:r>
        <w:t xml:space="preserve">Missä kuussa MLB:n All-Star Game järjestetään?</w:t>
      </w:r>
    </w:p>
    <w:p>
      <w:r>
        <w:rPr>
          <w:b/>
        </w:rPr>
        <w:t xml:space="preserve">Kysymys 4</w:t>
      </w:r>
    </w:p>
    <w:p>
      <w:r>
        <w:t xml:space="preserve">Mitä MLB:n All-Star-voittajajoukkue voitti World Seriesissä?</w:t>
      </w:r>
    </w:p>
    <w:p>
      <w:r>
        <w:rPr>
          <w:b/>
        </w:rPr>
        <w:t xml:space="preserve">Kysymys 5</w:t>
      </w:r>
    </w:p>
    <w:p>
      <w:r>
        <w:t xml:space="preserve">Minkälainen näytösottelu on edelleen suosittu suurten ja pienten liigajoukkueiden välillä?</w:t>
      </w:r>
    </w:p>
    <w:p>
      <w:r>
        <w:rPr>
          <w:b/>
        </w:rPr>
        <w:t xml:space="preserve">Kysymys 6</w:t>
      </w:r>
    </w:p>
    <w:p>
      <w:r>
        <w:t xml:space="preserve">Mikä teki tämäntyyppisistä näyttelypeleistä suositumpia?</w:t>
      </w:r>
    </w:p>
    <w:p>
      <w:r>
        <w:rPr>
          <w:b/>
        </w:rPr>
        <w:t xml:space="preserve">Kysymys 7</w:t>
      </w:r>
    </w:p>
    <w:p>
      <w:r>
        <w:t xml:space="preserve">Millaista peliä nyt pelataan vain kerskailun vuoksi?</w:t>
      </w:r>
    </w:p>
    <w:p>
      <w:r>
        <w:rPr>
          <w:b/>
        </w:rPr>
        <w:t xml:space="preserve">Kysymys 8</w:t>
      </w:r>
    </w:p>
    <w:p>
      <w:r>
        <w:t xml:space="preserve">Mitä All-Star-pelin häviäjä saa seuraavana vuonna?</w:t>
      </w:r>
    </w:p>
    <w:p>
      <w:r>
        <w:rPr>
          <w:b/>
        </w:rPr>
        <w:t xml:space="preserve">Kysymys 9</w:t>
      </w:r>
    </w:p>
    <w:p>
      <w:r>
        <w:t xml:space="preserve">Mikä kahden AL-joukkueen välinen peli pidetään näyttelynä antoi</w:t>
      </w:r>
    </w:p>
    <w:p>
      <w:r>
        <w:rPr>
          <w:b/>
        </w:rPr>
        <w:t xml:space="preserve">Teksti numero 12</w:t>
      </w:r>
    </w:p>
    <w:p>
      <w:r>
        <w:rPr>
          <w:color w:val="A9A9A9"/>
        </w:rPr>
        <w:t xml:space="preserve">National Basketball Associationin </w:t>
      </w:r>
      <w:r>
        <w:t xml:space="preserve">joukkueet pelaavat </w:t>
      </w:r>
      <w:r>
        <w:rPr>
          <w:color w:val="DCDCDC"/>
        </w:rPr>
        <w:t xml:space="preserve">kahdeksan </w:t>
      </w:r>
      <w:r>
        <w:t xml:space="preserve">ennakko-ottelua vuodessa. </w:t>
      </w:r>
      <w:r>
        <w:t xml:space="preserve">Nykyään </w:t>
      </w:r>
      <w:r>
        <w:rPr>
          <w:color w:val="556B2F"/>
        </w:rPr>
        <w:t xml:space="preserve">NBA-joukkueet </w:t>
      </w:r>
      <w:r>
        <w:t xml:space="preserve">pelaavat lähes aina toisiaan vastaan ennakkomyyntikaudella, mutta pääasiassa neutraaleissa paikoissa markkina-alueillaan, jotta ne, jotka eivät yleensä pääse kotijoukkueen areenalle runkosarjan aikana, voivat nähdä pelin lähellä kotiaan; esimerkiksi </w:t>
      </w:r>
      <w:r>
        <w:rPr>
          <w:color w:val="6B8E23"/>
        </w:rPr>
        <w:t xml:space="preserve">Minnesota </w:t>
      </w:r>
      <w:r>
        <w:t xml:space="preserve">Timberwolves pelaa pelejä areenoilla Pohjois-Dakotassa ja Etelä-Dakotassa, kun taas </w:t>
      </w:r>
      <w:r>
        <w:rPr>
          <w:color w:val="A0522D"/>
        </w:rPr>
        <w:t xml:space="preserve">Phoenix </w:t>
      </w:r>
      <w:r>
        <w:t xml:space="preserve">Suns pelaa yhden näytösottelun ulkona </w:t>
      </w:r>
      <w:r>
        <w:rPr>
          <w:color w:val="228B22"/>
        </w:rPr>
        <w:t xml:space="preserve">Indian Wellsin tennispuutarhassa </w:t>
      </w:r>
      <w:r>
        <w:t xml:space="preserve">Indian Wellsissä, Kaliforniassa, joka on ainoa kerta, kun NBA-ottelu pelataan </w:t>
      </w:r>
      <w:r>
        <w:rPr>
          <w:color w:val="191970"/>
        </w:rPr>
        <w:t xml:space="preserve">ulkona</w:t>
      </w:r>
      <w:r>
        <w:t xml:space="preserve">.</w:t>
      </w:r>
    </w:p>
    <w:p>
      <w:r>
        <w:rPr>
          <w:b/>
        </w:rPr>
        <w:t xml:space="preserve">Kysymys 0</w:t>
      </w:r>
    </w:p>
    <w:p>
      <w:r>
        <w:t xml:space="preserve">Kuinka monta preseason-ottelua NBA-joukkueet pelaavat?</w:t>
      </w:r>
    </w:p>
    <w:p>
      <w:r>
        <w:rPr>
          <w:b/>
        </w:rPr>
        <w:t xml:space="preserve">Kysymys 1</w:t>
      </w:r>
    </w:p>
    <w:p>
      <w:r>
        <w:t xml:space="preserve">Missä on TImberwolvesin kotipaikka?</w:t>
      </w:r>
    </w:p>
    <w:p>
      <w:r>
        <w:rPr>
          <w:b/>
        </w:rPr>
        <w:t xml:space="preserve">Kysymys 2</w:t>
      </w:r>
    </w:p>
    <w:p>
      <w:r>
        <w:t xml:space="preserve">Missä Sunsin kotipaikka on?</w:t>
      </w:r>
    </w:p>
    <w:p>
      <w:r>
        <w:rPr>
          <w:b/>
        </w:rPr>
        <w:t xml:space="preserve">Kysymys 3</w:t>
      </w:r>
    </w:p>
    <w:p>
      <w:r>
        <w:t xml:space="preserve">Sunsin näytösottelu Indian Wellsissä, Kaliforniassa, on ainoa kerta, kun NBA-ottelu pelataan missä ympäristössä?</w:t>
      </w:r>
    </w:p>
    <w:p>
      <w:r>
        <w:rPr>
          <w:b/>
        </w:rPr>
        <w:t xml:space="preserve">Kysymys 4</w:t>
      </w:r>
    </w:p>
    <w:p>
      <w:r>
        <w:t xml:space="preserve">Missä pelipaikassa Suns pelaa Indian Wellsissä?</w:t>
      </w:r>
    </w:p>
    <w:p>
      <w:r>
        <w:rPr>
          <w:b/>
        </w:rPr>
        <w:t xml:space="preserve">Kysymys 5</w:t>
      </w:r>
    </w:p>
    <w:p>
      <w:r>
        <w:t xml:space="preserve">Mikä koripalloliitto sijoitti kahdeksan postseason-peliä</w:t>
      </w:r>
    </w:p>
    <w:p>
      <w:r>
        <w:rPr>
          <w:b/>
        </w:rPr>
        <w:t xml:space="preserve">Kysymys 6</w:t>
      </w:r>
    </w:p>
    <w:p>
      <w:r>
        <w:t xml:space="preserve">Ketkä pelaavat lähes aina toisiaan vastaan postseasonilla?</w:t>
      </w:r>
    </w:p>
    <w:p>
      <w:r>
        <w:rPr>
          <w:b/>
        </w:rPr>
        <w:t xml:space="preserve">Kysymys 7</w:t>
      </w:r>
    </w:p>
    <w:p>
      <w:r>
        <w:t xml:space="preserve">Millä johdolla joukkueet pelaavat toisiaan vastaan markkina-alueidensa ulkopuolella?</w:t>
      </w:r>
    </w:p>
    <w:p>
      <w:r>
        <w:rPr>
          <w:b/>
        </w:rPr>
        <w:t xml:space="preserve">Kysymys 8</w:t>
      </w:r>
    </w:p>
    <w:p>
      <w:r>
        <w:t xml:space="preserve">Mikä on ainoa NBA-ottelu, joka pelataan sisätiloissa?</w:t>
      </w:r>
    </w:p>
    <w:p>
      <w:r>
        <w:rPr>
          <w:b/>
        </w:rPr>
        <w:t xml:space="preserve">Teksti numero 13</w:t>
      </w:r>
    </w:p>
    <w:p>
      <w:r>
        <w:t xml:space="preserve">Vuosina </w:t>
      </w:r>
      <w:r>
        <w:rPr>
          <w:color w:val="A9A9A9"/>
        </w:rPr>
        <w:t xml:space="preserve">1971-1975 </w:t>
      </w:r>
      <w:r>
        <w:t xml:space="preserve">NBA-joukkueet pelasivat kuitenkin ennakko-otteluita American Basketball Associationin joukkueita vastaan</w:t>
      </w:r>
      <w:r>
        <w:rPr>
          <w:color w:val="A9A9A9"/>
        </w:rPr>
        <w:t xml:space="preserve">.</w:t>
      </w:r>
      <w:r>
        <w:t xml:space="preserve"> NBA:n alkuaikoina liigaseurat haastoivat joskus legendaarisen </w:t>
      </w:r>
      <w:r>
        <w:rPr>
          <w:color w:val="DCDCDC"/>
        </w:rPr>
        <w:t xml:space="preserve">Harlem Globetrottersin, </w:t>
      </w:r>
      <w:r>
        <w:t xml:space="preserve">vaihtelevalla menestyksellä. NBA on pelannut ennakkosuosikkipelejä </w:t>
      </w:r>
      <w:r>
        <w:rPr>
          <w:color w:val="2F4F4F"/>
        </w:rPr>
        <w:t xml:space="preserve">Euroopassa ja Aasiassa</w:t>
      </w:r>
      <w:r>
        <w:t xml:space="preserve">. </w:t>
      </w:r>
      <w:r>
        <w:rPr>
          <w:color w:val="556B2F"/>
        </w:rPr>
        <w:t xml:space="preserve">Kaudella 2006 ja </w:t>
      </w:r>
      <w:r>
        <w:t xml:space="preserve">2007 </w:t>
      </w:r>
      <w:r>
        <w:t xml:space="preserve">NBA ja Euroopan tärkein seurakilpailu, </w:t>
      </w:r>
      <w:r>
        <w:rPr>
          <w:color w:val="6B8E23"/>
        </w:rPr>
        <w:t xml:space="preserve">Euroliiga, </w:t>
      </w:r>
      <w:r>
        <w:t xml:space="preserve">järjestivät alkukauden turnauksen, johon osallistui kaksi NBA-joukkuetta ja kyseisen vuoden Euroliigan finalistit. </w:t>
      </w:r>
      <w:r>
        <w:rPr>
          <w:color w:val="A0522D"/>
        </w:rPr>
        <w:t xml:space="preserve">1998-99 ja 2011-12 </w:t>
      </w:r>
      <w:r>
        <w:t xml:space="preserve">kausilla joukkueet saivat pelata vain </w:t>
      </w:r>
      <w:r>
        <w:rPr>
          <w:color w:val="228B22"/>
        </w:rPr>
        <w:t xml:space="preserve">kaksi </w:t>
      </w:r>
      <w:r>
        <w:t xml:space="preserve">alkukauden ottelua työsulkujen vuoksi.</w:t>
      </w:r>
    </w:p>
    <w:p>
      <w:r>
        <w:rPr>
          <w:b/>
        </w:rPr>
        <w:t xml:space="preserve">Kysymys 0</w:t>
      </w:r>
    </w:p>
    <w:p>
      <w:r>
        <w:t xml:space="preserve">Milloin NBA pelasi alkusarjan pelejä ABA:ta vastaan?</w:t>
      </w:r>
    </w:p>
    <w:p>
      <w:r>
        <w:rPr>
          <w:b/>
        </w:rPr>
        <w:t xml:space="preserve">Kysymys 1</w:t>
      </w:r>
    </w:p>
    <w:p>
      <w:r>
        <w:t xml:space="preserve">Mitä legendaarista joukkuetta vastaan NBA:ssa joskus aiemmin pelattiin?</w:t>
      </w:r>
    </w:p>
    <w:p>
      <w:r>
        <w:rPr>
          <w:b/>
        </w:rPr>
        <w:t xml:space="preserve">Kysymys 2</w:t>
      </w:r>
    </w:p>
    <w:p>
      <w:r>
        <w:t xml:space="preserve">Millä mantereilla NBA-joukkueet ovat pelanneet ennakkosuosikkipelejä Yhdysvaltojen ulkopuolella?</w:t>
      </w:r>
    </w:p>
    <w:p>
      <w:r>
        <w:rPr>
          <w:b/>
        </w:rPr>
        <w:t xml:space="preserve">Kysymys 3</w:t>
      </w:r>
    </w:p>
    <w:p>
      <w:r>
        <w:t xml:space="preserve">Kuinka monta preseason-ottelua NBA-joukkueet saivat pelata kaudella 2011-12?</w:t>
      </w:r>
    </w:p>
    <w:p>
      <w:r>
        <w:rPr>
          <w:b/>
        </w:rPr>
        <w:t xml:space="preserve">Kysymys 4</w:t>
      </w:r>
    </w:p>
    <w:p>
      <w:r>
        <w:t xml:space="preserve">Mikä on tärkein eurooppalainen koripalloseura?</w:t>
      </w:r>
    </w:p>
    <w:p>
      <w:r>
        <w:rPr>
          <w:b/>
        </w:rPr>
        <w:t xml:space="preserve">Kysymys 5</w:t>
      </w:r>
    </w:p>
    <w:p>
      <w:r>
        <w:t xml:space="preserve">Milloin NBA pelasi ABA:ta vastaan postseason-otteluita?</w:t>
      </w:r>
    </w:p>
    <w:p>
      <w:r>
        <w:rPr>
          <w:b/>
        </w:rPr>
        <w:t xml:space="preserve">Kysymys 6</w:t>
      </w:r>
    </w:p>
    <w:p>
      <w:r>
        <w:t xml:space="preserve">Mitä legendaarista joukkuetta vastaan NBA:ssa vielä pelataan?</w:t>
      </w:r>
    </w:p>
    <w:p>
      <w:r>
        <w:rPr>
          <w:b/>
        </w:rPr>
        <w:t xml:space="preserve">Kysymys 7</w:t>
      </w:r>
    </w:p>
    <w:p>
      <w:r>
        <w:t xml:space="preserve">Millä kahdella mantereella NBA ei ole koskaan pelannut preseason-pelejä?</w:t>
      </w:r>
    </w:p>
    <w:p>
      <w:r>
        <w:rPr>
          <w:b/>
        </w:rPr>
        <w:t xml:space="preserve">Kysymys 8</w:t>
      </w:r>
    </w:p>
    <w:p>
      <w:r>
        <w:t xml:space="preserve">Millä kahdella kaudella joukkueilla on ollut rajoittamaton määrä preseason-pelejä työsulun vuoksi?</w:t>
      </w:r>
    </w:p>
    <w:p>
      <w:r>
        <w:rPr>
          <w:b/>
        </w:rPr>
        <w:t xml:space="preserve">Kysymys 9</w:t>
      </w:r>
    </w:p>
    <w:p>
      <w:r>
        <w:t xml:space="preserve">Mitä kaksi kautta NBA:ssa pelaamatta Euroopassa ja Aasiassa?</w:t>
      </w:r>
    </w:p>
    <w:p>
      <w:r>
        <w:rPr>
          <w:b/>
        </w:rPr>
        <w:t xml:space="preserve">Teksti numero 14</w:t>
      </w:r>
    </w:p>
    <w:p>
      <w:r>
        <w:t xml:space="preserve">Perinteisesti suuret yliopistojen koripallojoukkueet aloittivat kautensa </w:t>
      </w:r>
      <w:r>
        <w:rPr>
          <w:color w:val="A9A9A9"/>
        </w:rPr>
        <w:t xml:space="preserve">muutamalla näytösottelulla</w:t>
      </w:r>
      <w:r>
        <w:t xml:space="preserve">. </w:t>
      </w:r>
      <w:r>
        <w:t xml:space="preserve">Ne pelasivat </w:t>
      </w:r>
      <w:r>
        <w:rPr>
          <w:color w:val="DCDCDC"/>
        </w:rPr>
        <w:t xml:space="preserve">kiertäviä joukkueita </w:t>
      </w:r>
      <w:r>
        <w:t xml:space="preserve">vastaan, jotka koostuivat </w:t>
      </w:r>
      <w:r>
        <w:t xml:space="preserve">entisistä yliopistopelaajista esimerkiksi </w:t>
      </w:r>
      <w:r>
        <w:rPr>
          <w:color w:val="2F4F4F"/>
        </w:rPr>
        <w:t xml:space="preserve">Athletes in Action </w:t>
      </w:r>
      <w:r>
        <w:t xml:space="preserve">-joukkueissa </w:t>
      </w:r>
      <w:r>
        <w:t xml:space="preserve">tai </w:t>
      </w:r>
      <w:r>
        <w:rPr>
          <w:color w:val="556B2F"/>
        </w:rPr>
        <w:t xml:space="preserve">Marathon Oilin </w:t>
      </w:r>
      <w:r>
        <w:t xml:space="preserve">sponsoroimassa joukkueessa</w:t>
      </w:r>
      <w:r>
        <w:t xml:space="preserve">. </w:t>
      </w:r>
      <w:r>
        <w:t xml:space="preserve">Ennen vuotta 1992</w:t>
      </w:r>
      <w:r>
        <w:t xml:space="preserve">, jolloin FIBA salli </w:t>
      </w:r>
      <w:r>
        <w:rPr>
          <w:color w:val="A0522D"/>
        </w:rPr>
        <w:t xml:space="preserve">ammattilaispelaajien pelaamisen ulkomaisissa maajoukkueissa, </w:t>
      </w:r>
      <w:r>
        <w:t xml:space="preserve">korkeakoulut pelasivat </w:t>
      </w:r>
      <w:r>
        <w:t xml:space="preserve">toisinaan </w:t>
      </w:r>
      <w:r>
        <w:t xml:space="preserve">näitä joukkueita vastaan näytösotteluissa. Vuonna 2003 </w:t>
      </w:r>
      <w:r>
        <w:rPr>
          <w:color w:val="191970"/>
        </w:rPr>
        <w:t xml:space="preserve">National Collegiate Athletic Association kuitenkin </w:t>
      </w:r>
      <w:r>
        <w:t xml:space="preserve">kielsi pelit muiden kuin korkeakoulujoukkueiden kanssa. Jotkin joukkueet ovat alkaneet järjestää näytösotteluita NCAA:n II ja III divisioonan joukkueita vastaan tai jopa Kanadassa sijaitsevia korkeakouluja ja yliopistoja vastaan. Suuret college-koripallojoukkueet matkustavat edelleen </w:t>
      </w:r>
      <w:r>
        <w:t xml:space="preserve">kesän aikana </w:t>
      </w:r>
      <w:r>
        <w:rPr>
          <w:color w:val="8B0000"/>
        </w:rPr>
        <w:t xml:space="preserve">muihin maihin </w:t>
      </w:r>
      <w:r>
        <w:t xml:space="preserve">pelaamaan näytösotteluita, vaikka college-joukkueelle sallitaan </w:t>
      </w:r>
      <w:r>
        <w:rPr>
          <w:color w:val="483D8B"/>
        </w:rPr>
        <w:t xml:space="preserve">yksi ulkomaankiertue joka neljäs vuosi </w:t>
      </w:r>
      <w:r>
        <w:t xml:space="preserve">ja enintään kymmenen peliä kullakin kiertueella.</w:t>
      </w:r>
    </w:p>
    <w:p>
      <w:r>
        <w:rPr>
          <w:b/>
        </w:rPr>
        <w:t xml:space="preserve">Kysymys 0</w:t>
      </w:r>
    </w:p>
    <w:p>
      <w:r>
        <w:t xml:space="preserve">Mikä on esimerkki koripallojoukkueen yrityssponsorista?</w:t>
      </w:r>
    </w:p>
    <w:p>
      <w:r>
        <w:rPr>
          <w:b/>
        </w:rPr>
        <w:t xml:space="preserve">Kysymys 1</w:t>
      </w:r>
    </w:p>
    <w:p>
      <w:r>
        <w:t xml:space="preserve">Mikä on esimerkki entisistä yliopistopelaajista koostuvasta joukkueesta?</w:t>
      </w:r>
    </w:p>
    <w:p>
      <w:r>
        <w:rPr>
          <w:b/>
        </w:rPr>
        <w:t xml:space="preserve">Kysymys 2</w:t>
      </w:r>
    </w:p>
    <w:p>
      <w:r>
        <w:t xml:space="preserve">Milloin FIBA lakkasi sallimasta ammattilaisten pelaamista ulkomaisissa maajoukkueissa?</w:t>
      </w:r>
    </w:p>
    <w:p>
      <w:r>
        <w:rPr>
          <w:b/>
        </w:rPr>
        <w:t xml:space="preserve">Kysymys 3</w:t>
      </w:r>
    </w:p>
    <w:p>
      <w:r>
        <w:t xml:space="preserve">Milloin NCAA päätti, että yliopistojoukkueet voivat pelata vain toisia yliopistojoukkueita vastaan?</w:t>
      </w:r>
    </w:p>
    <w:p>
      <w:r>
        <w:rPr>
          <w:b/>
        </w:rPr>
        <w:t xml:space="preserve">Kysymys 4</w:t>
      </w:r>
    </w:p>
    <w:p>
      <w:r>
        <w:t xml:space="preserve">Kuinka usein NCAA sallii yliopistojoukkueiden lähteä ulkomaille?</w:t>
      </w:r>
    </w:p>
    <w:p>
      <w:r>
        <w:rPr>
          <w:b/>
        </w:rPr>
        <w:t xml:space="preserve">Kysymys 5</w:t>
      </w:r>
    </w:p>
    <w:p>
      <w:r>
        <w:t xml:space="preserve">Miten pikkuyliopistojen koripallojoukkueet aloittivat kautensa?</w:t>
      </w:r>
    </w:p>
    <w:p>
      <w:r>
        <w:rPr>
          <w:b/>
        </w:rPr>
        <w:t xml:space="preserve">Kysymys 6</w:t>
      </w:r>
    </w:p>
    <w:p>
      <w:r>
        <w:t xml:space="preserve">Millaiset joukkueet koostuivat yliopistopelaajista?</w:t>
      </w:r>
    </w:p>
    <w:p>
      <w:r>
        <w:rPr>
          <w:b/>
        </w:rPr>
        <w:t xml:space="preserve">Kysymys 7</w:t>
      </w:r>
    </w:p>
    <w:p>
      <w:r>
        <w:t xml:space="preserve">Mitä FIBA salli?</w:t>
      </w:r>
    </w:p>
    <w:p>
      <w:r>
        <w:rPr>
          <w:b/>
        </w:rPr>
        <w:t xml:space="preserve">Kysymys 8</w:t>
      </w:r>
    </w:p>
    <w:p>
      <w:r>
        <w:t xml:space="preserve">Kuka salli muiden kuin korkeakoulujoukkueiden väliset pelit vuonna 2003?</w:t>
      </w:r>
    </w:p>
    <w:p>
      <w:r>
        <w:rPr>
          <w:b/>
        </w:rPr>
        <w:t xml:space="preserve">Kysymys 9</w:t>
      </w:r>
    </w:p>
    <w:p>
      <w:r>
        <w:t xml:space="preserve">Mihin pienet koripallojoukkueet vielä matkustavat.</w:t>
      </w:r>
    </w:p>
    <w:p>
      <w:r>
        <w:rPr>
          <w:b/>
        </w:rPr>
        <w:t xml:space="preserve">Teksti numero 15</w:t>
      </w:r>
    </w:p>
    <w:p>
      <w:r>
        <w:t xml:space="preserve">Muihin joukkueurheilulajeihin verrattuna </w:t>
      </w:r>
      <w:r>
        <w:rPr>
          <w:color w:val="A9A9A9"/>
        </w:rPr>
        <w:t xml:space="preserve">National Football Leaguen </w:t>
      </w:r>
      <w:r>
        <w:t xml:space="preserve">alkukausi on hyvin jäsennelty. Jokainen NFL-joukkue pelaa tasan </w:t>
      </w:r>
      <w:r>
        <w:rPr>
          <w:color w:val="DCDCDC"/>
        </w:rPr>
        <w:t xml:space="preserve">neljä </w:t>
      </w:r>
      <w:r>
        <w:rPr>
          <w:color w:val="2F4F4F"/>
        </w:rPr>
        <w:t xml:space="preserve">esikauden näytösottelua </w:t>
      </w:r>
      <w:r>
        <w:t xml:space="preserve">vuodessa, kaksi kotona ja kaksi vieraissa, lukuun ottamatta kahta joukkuetta, jotka pelaavat vuosittain viidennen ottelun, </w:t>
      </w:r>
      <w:r>
        <w:rPr>
          <w:color w:val="556B2F"/>
        </w:rPr>
        <w:t xml:space="preserve">Pro Football Hall of Fame Game -ottelun</w:t>
      </w:r>
      <w:r>
        <w:t xml:space="preserve">. </w:t>
      </w:r>
      <w:r>
        <w:t xml:space="preserve">Nämä näytösottelut, joista suurin osa järjestetään </w:t>
      </w:r>
      <w:r>
        <w:rPr>
          <w:color w:val="6B8E23"/>
        </w:rPr>
        <w:t xml:space="preserve">elokuussa</w:t>
      </w:r>
      <w:r>
        <w:t xml:space="preserve">, pelataan, jotta valmentajat voivat kaventaa pelaajaluetteloa kauden ulkopuolisesta </w:t>
      </w:r>
      <w:r>
        <w:rPr>
          <w:color w:val="A0522D"/>
        </w:rPr>
        <w:t xml:space="preserve">90 </w:t>
      </w:r>
      <w:r>
        <w:t xml:space="preserve">pelaajan</w:t>
      </w:r>
      <w:r>
        <w:t xml:space="preserve"> rajasta </w:t>
      </w:r>
      <w:r>
        <w:t xml:space="preserve">runkosarjan </w:t>
      </w:r>
      <w:r>
        <w:rPr>
          <w:color w:val="228B22"/>
        </w:rPr>
        <w:t xml:space="preserve">53 </w:t>
      </w:r>
      <w:r>
        <w:t xml:space="preserve">pelaajan </w:t>
      </w:r>
      <w:r>
        <w:t xml:space="preserve">rajaan.</w:t>
      </w:r>
      <w:r>
        <w:t xml:space="preserve"> Vaikka ennakko-otteluiden aikataulukaava ei ole yhtä tiukka kuin runkosarjan otteluissa, on olemassa lukuisia rajoituksia ja perinteitä, jotka rajoittavat ennakko-otteluiden vastustajien valintaa; joukkueita on myös rajoitettu niiden päivien ja kellonaikojen suhteen, jolloin ne voivat pelata nämä ottelut. Baseballissa ja jääkiekossa yleinen käytäntö, jossa joukkue, jonka on määrä pelata kaksi peliä samana päivänä, jakaa joukkueensa kahteen joukkueeseen, on kielletty. NFL on pelannut näytösotteluita Euroopassa, Japanissa, Kanadassa, Australiassa (mukaan lukien American Bowl vuonna 1999) ja Meksikossa levittääkseen liigan suosiota (tällaista peliä ehdotettiin Kiinaan, mutta se peruttiin lopulta taloudellisten ja logististen ongelmien vuoksi). Liiga on hiljaisesti kieltänyt liigan ulkopuolisten vastustajien pelaamisen, sillä viimeinen liigojen välinen ottelu pelattiin vuonna 1972, ja viimeinen ottelu muuta kuin NFL-joukkuetta vastaan (All-NFL rookie College All-Stars) pelattiin vuonna </w:t>
      </w:r>
      <w:r>
        <w:rPr>
          <w:color w:val="191970"/>
        </w:rPr>
        <w:t xml:space="preserve">1976.</w:t>
      </w:r>
      <w:r>
        <w:t xml:space="preserve"> Näyttelyottelut ovat varsin epäsuosittuja monien fanien keskuudessa, jotka paheksuvat sitä, että joutuvat maksamaan runkosarjan hinnat kahdesta kotinäyttelyottelusta osana kausikorttipakettia. Fanit ja faniryhmät ovat nostaneet lukuisia kanteita NFL:ää tai sen jäsenjoukkueita vastaan tästä käytännöstä, mutta yksikään ei ole onnistunut lopettamaan sitä. </w:t>
      </w:r>
      <w:r>
        <w:rPr>
          <w:color w:val="8B0000"/>
        </w:rPr>
        <w:t xml:space="preserve">Pro Bowl, joka </w:t>
      </w:r>
      <w:r>
        <w:t xml:space="preserve">perinteisesti pelataan NFL-kauden päätyttyä (vuodesta 2011 lähtien se pelataan viikkoa ennen Super Bowlia), katsotaan myös näytösotteluksi.</w:t>
      </w:r>
    </w:p>
    <w:p>
      <w:r>
        <w:rPr>
          <w:b/>
        </w:rPr>
        <w:t xml:space="preserve">Kysymys 0</w:t>
      </w:r>
    </w:p>
    <w:p>
      <w:r>
        <w:t xml:space="preserve">Kuinka monta preseason-näyttelyottelua NFL-joukkue pelaa?</w:t>
      </w:r>
    </w:p>
    <w:p>
      <w:r>
        <w:rPr>
          <w:b/>
        </w:rPr>
        <w:t xml:space="preserve">Kysymys 1</w:t>
      </w:r>
    </w:p>
    <w:p>
      <w:r>
        <w:t xml:space="preserve">Mikä on yksi poikkeus NFL:n 4 preseason-pelin rajoitukseen?</w:t>
      </w:r>
    </w:p>
    <w:p>
      <w:r>
        <w:rPr>
          <w:b/>
        </w:rPr>
        <w:t xml:space="preserve">Kysymys 2</w:t>
      </w:r>
    </w:p>
    <w:p>
      <w:r>
        <w:t xml:space="preserve">Missä kuussa on suurin osa NFL:n preseason-peleistä?</w:t>
      </w:r>
    </w:p>
    <w:p>
      <w:r>
        <w:rPr>
          <w:b/>
        </w:rPr>
        <w:t xml:space="preserve">Kysymys 3</w:t>
      </w:r>
    </w:p>
    <w:p>
      <w:r>
        <w:t xml:space="preserve">Kuinka monta pelaajaa NFL-joukkueella voi olla sesongin ulkopuolella?</w:t>
      </w:r>
    </w:p>
    <w:p>
      <w:r>
        <w:rPr>
          <w:b/>
        </w:rPr>
        <w:t xml:space="preserve">Kysymys 4</w:t>
      </w:r>
    </w:p>
    <w:p>
      <w:r>
        <w:t xml:space="preserve">Kuinka monta pelaajaa NFL-joukkueella voi olla runkosarjassa?</w:t>
      </w:r>
    </w:p>
    <w:p>
      <w:r>
        <w:rPr>
          <w:b/>
        </w:rPr>
        <w:t xml:space="preserve">Kysymys 5</w:t>
      </w:r>
    </w:p>
    <w:p>
      <w:r>
        <w:t xml:space="preserve">Kuinka monta postseason-näyttelyottelua NFL-joukkue ei pelaa?</w:t>
      </w:r>
    </w:p>
    <w:p>
      <w:r>
        <w:rPr>
          <w:b/>
        </w:rPr>
        <w:t xml:space="preserve">Kysymys 6</w:t>
      </w:r>
    </w:p>
    <w:p>
      <w:r>
        <w:t xml:space="preserve">Missä joukkueurheilulajissa on hyvin jäsentymätön alkukausi?</w:t>
      </w:r>
    </w:p>
    <w:p>
      <w:r>
        <w:rPr>
          <w:b/>
        </w:rPr>
        <w:t xml:space="preserve">Kysymys 7</w:t>
      </w:r>
    </w:p>
    <w:p>
      <w:r>
        <w:t xml:space="preserve">Mitä pelejä pelataan, jotta valmentajat voivat laajentaa pelaajaluetteloa?</w:t>
      </w:r>
    </w:p>
    <w:p>
      <w:r>
        <w:rPr>
          <w:b/>
        </w:rPr>
        <w:t xml:space="preserve">Kysymys 8</w:t>
      </w:r>
    </w:p>
    <w:p>
      <w:r>
        <w:t xml:space="preserve">Mikä kulhopeli pelataan perinteisesti NFL-kauden alussa?</w:t>
      </w:r>
    </w:p>
    <w:p>
      <w:r>
        <w:rPr>
          <w:b/>
        </w:rPr>
        <w:t xml:space="preserve">Kysymys 9</w:t>
      </w:r>
    </w:p>
    <w:p>
      <w:r>
        <w:t xml:space="preserve">Mikä oli viimeinen vuosi, jolloin NFL-joukkueet saivat pelata vain toisia NFL-joukkueita vastaan?</w:t>
      </w:r>
    </w:p>
    <w:p>
      <w:r>
        <w:rPr>
          <w:b/>
        </w:rPr>
        <w:t xml:space="preserve">Teksti numero 16</w:t>
      </w:r>
    </w:p>
    <w:p>
      <w:r>
        <w:rPr>
          <w:color w:val="A9A9A9"/>
        </w:rPr>
        <w:t xml:space="preserve">Arena Football League pelasi </w:t>
      </w:r>
      <w:r>
        <w:t xml:space="preserve">2000-luvun alussa </w:t>
      </w:r>
      <w:r>
        <w:t xml:space="preserve">lyhyesti </w:t>
      </w:r>
      <w:r>
        <w:rPr>
          <w:color w:val="DCDCDC"/>
        </w:rPr>
        <w:t xml:space="preserve">kahden ottelun mittaisen </w:t>
      </w:r>
      <w:r>
        <w:t xml:space="preserve">näytöskauden, joka päättyi vuonna 2003 </w:t>
      </w:r>
      <w:r>
        <w:rPr>
          <w:color w:val="2F4F4F"/>
        </w:rPr>
        <w:t xml:space="preserve">uuden televisiosopimuksen myötä</w:t>
      </w:r>
      <w:r>
        <w:t xml:space="preserve">. </w:t>
      </w:r>
      <w:r>
        <w:t xml:space="preserve">Koska joukkueet vaihtavat liigaa usein tällä pelitasolla, ei ole harvinaista, että jotkut pienemmät liigat järjestävät näytösotteluita toisesta liigasta tulevia joukkueita vastaan, jotka ovat liittymässä liigaan </w:t>
      </w:r>
      <w:r>
        <w:rPr>
          <w:color w:val="228B22"/>
        </w:rPr>
        <w:t xml:space="preserve">koe-esiintymässä olevina joukkueina </w:t>
      </w:r>
      <w:r>
        <w:t xml:space="preserve">tai </w:t>
      </w:r>
      <w:r>
        <w:t xml:space="preserve">puoliammattilaisjoukkueita </w:t>
      </w:r>
      <w:r>
        <w:t xml:space="preserve">vastaan </w:t>
      </w:r>
      <w:r>
        <w:t xml:space="preserve">täyttääkseen aikataulussa olevia aukkoja.</w:t>
      </w:r>
    </w:p>
    <w:p>
      <w:r>
        <w:rPr>
          <w:b/>
        </w:rPr>
        <w:t xml:space="preserve">Kysymys 0</w:t>
      </w:r>
    </w:p>
    <w:p>
      <w:r>
        <w:t xml:space="preserve">Kuinka monta näytösottelua Arena Football Leaguella oli vuodessa 2000-luvun alussa?</w:t>
      </w:r>
    </w:p>
    <w:p>
      <w:r>
        <w:rPr>
          <w:b/>
        </w:rPr>
        <w:t xml:space="preserve">Kysymys 1</w:t>
      </w:r>
    </w:p>
    <w:p>
      <w:r>
        <w:t xml:space="preserve">Millaisessa liigassa pelataan yleisesti strukturoimattomia näytösotteluita?</w:t>
      </w:r>
    </w:p>
    <w:p>
      <w:r>
        <w:rPr>
          <w:b/>
        </w:rPr>
        <w:t xml:space="preserve">Kysymys 2</w:t>
      </w:r>
    </w:p>
    <w:p>
      <w:r>
        <w:t xml:space="preserve">Mikä on joukkueen nimi, joka on liittymässä liigaan?</w:t>
      </w:r>
    </w:p>
    <w:p>
      <w:r>
        <w:rPr>
          <w:b/>
        </w:rPr>
        <w:t xml:space="preserve">Kysymys 3</w:t>
      </w:r>
    </w:p>
    <w:p>
      <w:r>
        <w:t xml:space="preserve">Sisäliigajoukkueet pelaavat joskus mitä ulkoliigajoukkuetta vastaan?</w:t>
      </w:r>
    </w:p>
    <w:p>
      <w:r>
        <w:rPr>
          <w:b/>
        </w:rPr>
        <w:t xml:space="preserve">Kysymys 4</w:t>
      </w:r>
    </w:p>
    <w:p>
      <w:r>
        <w:t xml:space="preserve">joilla oli kahden pelin näyttelykaudet 2000-luvun lopulla?</w:t>
      </w:r>
    </w:p>
    <w:p>
      <w:r>
        <w:rPr>
          <w:b/>
        </w:rPr>
        <w:t xml:space="preserve">Kysymys 5</w:t>
      </w:r>
    </w:p>
    <w:p>
      <w:r>
        <w:t xml:space="preserve">Mistä tämä käytäntö alkoi vuonna 2003?</w:t>
      </w:r>
    </w:p>
    <w:p>
      <w:r>
        <w:rPr>
          <w:b/>
        </w:rPr>
        <w:t xml:space="preserve">Kysymys 6</w:t>
      </w:r>
    </w:p>
    <w:p>
      <w:r>
        <w:t xml:space="preserve">Mikä on suhteellisen harvinaista amerikkalaisen jalkapallon sisäliigoissa?</w:t>
      </w:r>
    </w:p>
    <w:p>
      <w:r>
        <w:rPr>
          <w:b/>
        </w:rPr>
        <w:t xml:space="preserve">Kysymys 7</w:t>
      </w:r>
    </w:p>
    <w:p>
      <w:r>
        <w:t xml:space="preserve">Minkälaista on, että pienet liigat liittyvät muihin liigoihin?</w:t>
      </w:r>
    </w:p>
    <w:p>
      <w:r>
        <w:rPr>
          <w:b/>
        </w:rPr>
        <w:t xml:space="preserve">Kysymys 8</w:t>
      </w:r>
    </w:p>
    <w:p>
      <w:r>
        <w:t xml:space="preserve">Millä tasolla joukkueet eivät vaihda liigaa usein esiintyy kävelyä</w:t>
      </w:r>
    </w:p>
    <w:p>
      <w:r>
        <w:rPr>
          <w:b/>
        </w:rPr>
        <w:t xml:space="preserve">Teksti numero 17</w:t>
      </w:r>
    </w:p>
    <w:p>
      <w:r>
        <w:t xml:space="preserve">Korkeimman tason vastakkaisten korkeakoulujen välisiä </w:t>
      </w:r>
      <w:r>
        <w:rPr>
          <w:color w:val="A9A9A9"/>
        </w:rPr>
        <w:t xml:space="preserve">todellisia näytösotteluita </w:t>
      </w:r>
      <w:r>
        <w:t xml:space="preserve">ei ole olemassa yliopistojalkapallossa; koska </w:t>
      </w:r>
      <w:r>
        <w:rPr>
          <w:color w:val="DCDCDC"/>
        </w:rPr>
        <w:t xml:space="preserve">mielipidetutkimukset ovat </w:t>
      </w:r>
      <w:r>
        <w:t xml:space="preserve">tärkeitä </w:t>
      </w:r>
      <w:r>
        <w:t xml:space="preserve">yliopistojalkapallon huipputasolla, edes näytösottelut eivät olisi todellisia näytösotteluita, koska ne voisivat vaikuttaa kyselyyn osallistuneiden mielipiteisiin. </w:t>
      </w:r>
      <w:r>
        <w:rPr>
          <w:color w:val="2F4F4F"/>
        </w:rPr>
        <w:t xml:space="preserve">Sisäiset </w:t>
      </w:r>
      <w:r>
        <w:rPr>
          <w:color w:val="556B2F"/>
        </w:rPr>
        <w:t xml:space="preserve">ottelut </w:t>
      </w:r>
      <w:r>
        <w:t xml:space="preserve">ovat mahdollisia, koska joukkue pelaa itseään vastaan, jolloin mielipidetutkimukseen osallistuvilla on vain vähän mahdollisuuksia tehdä arvioita, ja </w:t>
      </w:r>
      <w:r>
        <w:rPr>
          <w:color w:val="6B8E23"/>
        </w:rPr>
        <w:t xml:space="preserve">Football Bowl Subdivision </w:t>
      </w:r>
      <w:r>
        <w:t xml:space="preserve">(FBS) </w:t>
      </w:r>
      <w:r>
        <w:t xml:space="preserve">-tasoa alemmilla tasoilla </w:t>
      </w:r>
      <w:r>
        <w:t xml:space="preserve">mestaruudet ratkaistaan </w:t>
      </w:r>
      <w:r>
        <w:rPr>
          <w:color w:val="A0522D"/>
        </w:rPr>
        <w:t xml:space="preserve">objektiivisilla kaavoilla</w:t>
      </w:r>
      <w:r>
        <w:t xml:space="preserve">, joten kyseiset joukkueet voivat pelata muita kuin liigan ulkopuolisia otteluita vaikuttamatta pudotuspelitoiveisiinsa.</w:t>
      </w:r>
    </w:p>
    <w:p>
      <w:r>
        <w:rPr>
          <w:b/>
        </w:rPr>
        <w:t xml:space="preserve">Kysymys 0</w:t>
      </w:r>
    </w:p>
    <w:p>
      <w:r>
        <w:t xml:space="preserve">Mikä seikka on collegejoukkueille tärkeämpi kuin näytösottelut?</w:t>
      </w:r>
    </w:p>
    <w:p>
      <w:r>
        <w:rPr>
          <w:b/>
        </w:rPr>
        <w:t xml:space="preserve">Kysymys 1</w:t>
      </w:r>
    </w:p>
    <w:p>
      <w:r>
        <w:t xml:space="preserve">Miksi kutsutaan peliä, jossa joukkue pelaa itseään vastaan?</w:t>
      </w:r>
    </w:p>
    <w:p>
      <w:r>
        <w:rPr>
          <w:b/>
        </w:rPr>
        <w:t xml:space="preserve">Kysymys 2</w:t>
      </w:r>
    </w:p>
    <w:p>
      <w:r>
        <w:t xml:space="preserve">Mestaruudet ratkaistaan kaavoilla minkä tason alapuolella olevien collegejoukkueiden osalta?</w:t>
      </w:r>
    </w:p>
    <w:p>
      <w:r>
        <w:rPr>
          <w:b/>
        </w:rPr>
        <w:t xml:space="preserve">Kysymys 3</w:t>
      </w:r>
    </w:p>
    <w:p>
      <w:r>
        <w:t xml:space="preserve">Millaisia pelejä on olemassa vastakkaisten korkeakoulujen välillä korkeimmalla tasolla?</w:t>
      </w:r>
    </w:p>
    <w:p>
      <w:r>
        <w:rPr>
          <w:b/>
        </w:rPr>
        <w:t xml:space="preserve">Kysymys 4</w:t>
      </w:r>
    </w:p>
    <w:p>
      <w:r>
        <w:t xml:space="preserve">Millainen kyselytutkimus ei ole tärkeä yliopistojalkapallossa?</w:t>
      </w:r>
    </w:p>
    <w:p>
      <w:r>
        <w:rPr>
          <w:b/>
        </w:rPr>
        <w:t xml:space="preserve">Kysymys 5</w:t>
      </w:r>
    </w:p>
    <w:p>
      <w:r>
        <w:t xml:space="preserve">Mikä on pelin nimi, jossa joukkue pelaa toista joukkuetta vastaan?</w:t>
      </w:r>
    </w:p>
    <w:p>
      <w:r>
        <w:rPr>
          <w:b/>
        </w:rPr>
        <w:t xml:space="preserve">Kysymys 6</w:t>
      </w:r>
    </w:p>
    <w:p>
      <w:r>
        <w:t xml:space="preserve">Miten mestaruudet ratkaistaan jalkapallokulhojen alajakoa korkeammilla tasoilla?</w:t>
      </w:r>
    </w:p>
    <w:p>
      <w:r>
        <w:rPr>
          <w:b/>
        </w:rPr>
        <w:t xml:space="preserve">Teksti numero 18</w:t>
      </w:r>
    </w:p>
    <w:p>
      <w:r>
        <w:t xml:space="preserve">Useimmat suuret </w:t>
      </w:r>
      <w:r>
        <w:rPr>
          <w:color w:val="A9A9A9"/>
        </w:rPr>
        <w:t xml:space="preserve">FBS-joukkueet </w:t>
      </w:r>
      <w:r>
        <w:t xml:space="preserve">järjestävät kuitenkin vuosittain </w:t>
      </w:r>
      <w:r>
        <w:rPr>
          <w:color w:val="DCDCDC"/>
        </w:rPr>
        <w:t xml:space="preserve">alkukauden kotipelejä </w:t>
      </w:r>
      <w:r>
        <w:t xml:space="preserve">pienempiä vastustajia vastaan, jotka ovat </w:t>
      </w:r>
      <w:r>
        <w:rPr>
          <w:color w:val="2F4F4F"/>
        </w:rPr>
        <w:t xml:space="preserve">alemman tason FBS-, Football Championship- tai II-divisioonan kouluja</w:t>
      </w:r>
      <w:r>
        <w:t xml:space="preserve">, jotka johtavat usein yksipuolisiin voittoihin FBS-joukkueiden hyväksi ja toimivat näytöspeleinä kaikissa muissa kuin nimissä, vaikka ne tarjoavat lisäksi </w:t>
      </w:r>
      <w:r>
        <w:rPr>
          <w:color w:val="556B2F"/>
        </w:rPr>
        <w:t xml:space="preserve">suuren esiintymispalkkion ja vähintään yhden taatun televisioesiintymisen </w:t>
      </w:r>
      <w:r>
        <w:t xml:space="preserve">pienemmälle koululle. Näitä otteluita arvostellaan samalla tavalla kuin NFL:n näytösotteluita, mutta kritiikki kohdistuu kouluihin, jotka asettavat huonolaatuisia vastustajia, ja siihen, että joukkueella on helppo tehdä paljon pisteitä heikkoa vastustajaa vastaan. Nämä ottelut voivat kuitenkin kääntyä päinvastaisiksi ja aiheuttaa vahinkoa mielipidetutkimuksissa ja julkisessa mielipiteessä, varsinkin jos korkeammalle sijoittunut joukkue häviää, vaikka jo pelkkä heikon vastustajan otteluiden järjestäminen on itsessään haitallista joukkueen kokonaisvahvuuden kannalta. Otteluita, jotka FBS-joukkue järjestää alemman divisioonan vastustajia vastaan, ei lasketa mukaan </w:t>
      </w:r>
      <w:r>
        <w:rPr>
          <w:color w:val="6B8E23"/>
        </w:rPr>
        <w:t xml:space="preserve">seitsemän </w:t>
      </w:r>
      <w:r>
        <w:t xml:space="preserve">voiton </w:t>
      </w:r>
      <w:r>
        <w:t xml:space="preserve">vähimmäismäärään, joka </w:t>
      </w:r>
      <w:r>
        <w:t xml:space="preserve">vaaditaan kulhokelpoisuuteen, ja vain </w:t>
      </w:r>
      <w:r>
        <w:rPr>
          <w:color w:val="A0522D"/>
        </w:rPr>
        <w:t xml:space="preserve">yksi </w:t>
      </w:r>
      <w:r>
        <w:t xml:space="preserve">ottelu FCS-joukkuetta vastaan voidaan laskea mukaan. </w:t>
      </w:r>
      <w:r>
        <w:t xml:space="preserve">College Football Playoff -järjestelmän käynnistyttyä </w:t>
      </w:r>
      <w:r>
        <w:t xml:space="preserve">kaudella 2014 suuria joukkueita ei enää kannusteta suunnittelemaan heikompia vastustajia konferenssin ulkopuoliseen aikatauluunsa, koska </w:t>
      </w:r>
      <w:r>
        <w:rPr>
          <w:color w:val="191970"/>
        </w:rPr>
        <w:t xml:space="preserve">aikataulun vahvuutta korostetaan paljon enemmän kuin Bowl Championship Series -aikakaudella</w:t>
      </w:r>
      <w:r>
        <w:t xml:space="preserve">.</w:t>
      </w:r>
    </w:p>
    <w:p>
      <w:r>
        <w:rPr>
          <w:b/>
        </w:rPr>
        <w:t xml:space="preserve">Kysymys 0</w:t>
      </w:r>
    </w:p>
    <w:p>
      <w:r>
        <w:t xml:space="preserve">Suuret FBS-joukkueet voivat saada yksipuolisia voittoja mitä pienempiä vastustajia vastaan?</w:t>
      </w:r>
    </w:p>
    <w:p>
      <w:r>
        <w:rPr>
          <w:b/>
        </w:rPr>
        <w:t xml:space="preserve">Kysymys 1</w:t>
      </w:r>
    </w:p>
    <w:p>
      <w:r>
        <w:t xml:space="preserve">Miksi pienemmät koulut haluavat pelata suuria FBS-joukkueita vastaan?</w:t>
      </w:r>
    </w:p>
    <w:p>
      <w:r>
        <w:rPr>
          <w:b/>
        </w:rPr>
        <w:t xml:space="preserve">Kysymys 2</w:t>
      </w:r>
    </w:p>
    <w:p>
      <w:r>
        <w:t xml:space="preserve">Kuinka monta voittoa vaaditaan, jotta FBS-joukkue voi osallistua kulhoon?</w:t>
      </w:r>
    </w:p>
    <w:p>
      <w:r>
        <w:rPr>
          <w:b/>
        </w:rPr>
        <w:t xml:space="preserve">Kysymys 3</w:t>
      </w:r>
    </w:p>
    <w:p>
      <w:r>
        <w:t xml:space="preserve">Kuinka monta FBS- ja FCS-joukkueiden välistä ottelua lasketaan FBS-joukkueiden kulhokelpoisuuteen?</w:t>
      </w:r>
    </w:p>
    <w:p>
      <w:r>
        <w:rPr>
          <w:b/>
        </w:rPr>
        <w:t xml:space="preserve">Kysymys 4</w:t>
      </w:r>
    </w:p>
    <w:p>
      <w:r>
        <w:t xml:space="preserve">Milloin College Football Playoff -järjestelmä alkoi?</w:t>
      </w:r>
    </w:p>
    <w:p>
      <w:r>
        <w:rPr>
          <w:b/>
        </w:rPr>
        <w:t xml:space="preserve">Kysymys 5</w:t>
      </w:r>
    </w:p>
    <w:p>
      <w:r>
        <w:t xml:space="preserve">Kuka aikatauluttaa alkukauden konferenssin kotipelit?</w:t>
      </w:r>
    </w:p>
    <w:p>
      <w:r>
        <w:rPr>
          <w:b/>
        </w:rPr>
        <w:t xml:space="preserve">Kysymys 6</w:t>
      </w:r>
    </w:p>
    <w:p>
      <w:r>
        <w:t xml:space="preserve">I mikä tarjoaa pienille kouluille pienen esiintymispalkkion ja taatun televisioesiintymisen?</w:t>
      </w:r>
    </w:p>
    <w:p>
      <w:r>
        <w:rPr>
          <w:b/>
        </w:rPr>
        <w:t xml:space="preserve">Kysymys 7</w:t>
      </w:r>
    </w:p>
    <w:p>
      <w:r>
        <w:t xml:space="preserve">Kuinka monta tappiota ennen kuin FBS-joukkue ei ole oikeutettu palloon</w:t>
      </w:r>
    </w:p>
    <w:p>
      <w:r>
        <w:rPr>
          <w:b/>
        </w:rPr>
        <w:t xml:space="preserve">Kysymys 8</w:t>
      </w:r>
    </w:p>
    <w:p>
      <w:r>
        <w:t xml:space="preserve">Milloin college football playoff järjestelmä ja?</w:t>
      </w:r>
    </w:p>
    <w:p>
      <w:r>
        <w:rPr>
          <w:b/>
        </w:rPr>
        <w:t xml:space="preserve">Kysymys 9</w:t>
      </w:r>
    </w:p>
    <w:p>
      <w:r>
        <w:t xml:space="preserve">Miksi suuria joukkueita kannustetaan nyt suunnittelemaan heikompia vastustajia konferenssin ulkopuoliseen aikatauluun?</w:t>
      </w:r>
    </w:p>
    <w:p>
      <w:r>
        <w:rPr>
          <w:b/>
        </w:rPr>
        <w:t xml:space="preserve">Teksti numero 19</w:t>
      </w:r>
    </w:p>
    <w:p>
      <w:r>
        <w:rPr>
          <w:color w:val="A9A9A9"/>
        </w:rPr>
        <w:t xml:space="preserve">Lukion jalkapallojoukkueet </w:t>
      </w:r>
      <w:r>
        <w:t xml:space="preserve">osallistuvat usein valvottuihin harjoituksiin muiden joukkueiden kanssa ennakkomyyntiharjoitusten aikana, mutta näytösottelut ovat harvinaisia </w:t>
      </w:r>
      <w:r>
        <w:rPr>
          <w:color w:val="DCDCDC"/>
        </w:rPr>
        <w:t xml:space="preserve">liigan sääntöjen ja taloudesta, matkustamisesta ja pelaajien loukkaantumisista aiheutuvien huolenaiheiden vuoksi, ja </w:t>
      </w:r>
      <w:r>
        <w:t xml:space="preserve">useimmissa koulupiireissä ilmoittautumiset rekisteröidään vasta elokuun alussa perinteisen </w:t>
      </w:r>
      <w:r>
        <w:rPr>
          <w:color w:val="2F4F4F"/>
        </w:rPr>
        <w:t xml:space="preserve">syyskuusta kesäkuuhun kestävän </w:t>
      </w:r>
      <w:r>
        <w:t xml:space="preserve">lukukauden aikana. </w:t>
      </w:r>
      <w:r>
        <w:t xml:space="preserve">Yleisempi näytösottelu on lukiojalkapallon </w:t>
      </w:r>
      <w:r>
        <w:rPr>
          <w:color w:val="6B8E23"/>
        </w:rPr>
        <w:t xml:space="preserve">all-star-peli, johon kokoontuu </w:t>
      </w:r>
      <w:r>
        <w:t xml:space="preserve">alueen parhaita pelaajia</w:t>
      </w:r>
      <w:r>
        <w:t xml:space="preserve">.</w:t>
      </w:r>
      <w:r>
        <w:t xml:space="preserve"> Nämä pelit pelataan tyypillisesti </w:t>
      </w:r>
      <w:r>
        <w:rPr>
          <w:color w:val="A0522D"/>
        </w:rPr>
        <w:t xml:space="preserve">valmistuvien senioreiden </w:t>
      </w:r>
      <w:r>
        <w:t xml:space="preserve">kesken </w:t>
      </w:r>
      <w:r>
        <w:t xml:space="preserve">kesällä tai kauden päätteeksi. </w:t>
      </w:r>
      <w:r>
        <w:t xml:space="preserve">Monia näistä peleistä, joihin kuuluvat muun muassa </w:t>
      </w:r>
      <w:r>
        <w:rPr>
          <w:color w:val="228B22"/>
        </w:rPr>
        <w:t xml:space="preserve">U.S. Army All-American Bowl ja Under Armour All-America Game</w:t>
      </w:r>
      <w:r>
        <w:t xml:space="preserve">, käytetään näyteikkunoina, joissa pelaajat pääsevät </w:t>
      </w:r>
      <w:r>
        <w:rPr>
          <w:color w:val="191970"/>
        </w:rPr>
        <w:t xml:space="preserve">korkeakoulujen </w:t>
      </w:r>
      <w:r>
        <w:t xml:space="preserve">nähtäville</w:t>
      </w:r>
      <w:r>
        <w:t xml:space="preserve">.</w:t>
      </w:r>
    </w:p>
    <w:p>
      <w:r>
        <w:rPr>
          <w:b/>
        </w:rPr>
        <w:t xml:space="preserve">Kysymys 0</w:t>
      </w:r>
    </w:p>
    <w:p>
      <w:r>
        <w:t xml:space="preserve">Milloin on lukion tavanomainen lukukausi?</w:t>
      </w:r>
    </w:p>
    <w:p>
      <w:r>
        <w:rPr>
          <w:b/>
        </w:rPr>
        <w:t xml:space="preserve">Kysymys 1</w:t>
      </w:r>
    </w:p>
    <w:p>
      <w:r>
        <w:t xml:space="preserve">Mikä on yleisin lukiojalkapallon näytösottelutyyppi?</w:t>
      </w:r>
    </w:p>
    <w:p>
      <w:r>
        <w:rPr>
          <w:b/>
        </w:rPr>
        <w:t xml:space="preserve">Kysymys 2</w:t>
      </w:r>
    </w:p>
    <w:p>
      <w:r>
        <w:t xml:space="preserve">Minkä vuoden pelaajat ovat lukiojalkapallon all-star-peleissä?</w:t>
      </w:r>
    </w:p>
    <w:p>
      <w:r>
        <w:rPr>
          <w:b/>
        </w:rPr>
        <w:t xml:space="preserve">Kysymys 3</w:t>
      </w:r>
    </w:p>
    <w:p>
      <w:r>
        <w:t xml:space="preserve">Mitkä ovat kaksi esimerkkiä lukiojalkapallon all-star-peleistä?</w:t>
      </w:r>
    </w:p>
    <w:p>
      <w:r>
        <w:rPr>
          <w:b/>
        </w:rPr>
        <w:t xml:space="preserve">Kysymys 4</w:t>
      </w:r>
    </w:p>
    <w:p>
      <w:r>
        <w:t xml:space="preserve">Mitä lukion all-star-pelaajat toivovat, että heidät nähdään?</w:t>
      </w:r>
    </w:p>
    <w:p>
      <w:r>
        <w:rPr>
          <w:b/>
        </w:rPr>
        <w:t xml:space="preserve">Kysymys 5</w:t>
      </w:r>
    </w:p>
    <w:p>
      <w:r>
        <w:t xml:space="preserve">Ketkä osallistuvat usein valvottuihin harjoituksiin?</w:t>
      </w:r>
    </w:p>
    <w:p>
      <w:r>
        <w:rPr>
          <w:b/>
        </w:rPr>
        <w:t xml:space="preserve">Kysymys 6</w:t>
      </w:r>
    </w:p>
    <w:p>
      <w:r>
        <w:t xml:space="preserve">Mikä on harvinaisin lukiojalkapallon näytösottelutyyppi?</w:t>
      </w:r>
    </w:p>
    <w:p>
      <w:r>
        <w:rPr>
          <w:b/>
        </w:rPr>
        <w:t xml:space="preserve">Kysymys 7</w:t>
      </w:r>
    </w:p>
    <w:p>
      <w:r>
        <w:t xml:space="preserve">Mikä tekee näyttelypeleistä yleisiä?</w:t>
      </w:r>
    </w:p>
    <w:p>
      <w:r>
        <w:rPr>
          <w:b/>
        </w:rPr>
        <w:t xml:space="preserve">Kysymys 8</w:t>
      </w:r>
    </w:p>
    <w:p>
      <w:r>
        <w:t xml:space="preserve">Mihin pääsyn esittelytilaisuuksiin pelaajat pääsevät ammattilaisjoukkueiden nähtäville?</w:t>
      </w:r>
    </w:p>
    <w:p>
      <w:r>
        <w:rPr>
          <w:b/>
        </w:rPr>
        <w:t xml:space="preserve">Kysymys 9</w:t>
      </w:r>
    </w:p>
    <w:p>
      <w:r>
        <w:t xml:space="preserve">Minkälaista näytösottelua fuksit yleensä pelaavat?</w:t>
      </w:r>
    </w:p>
    <w:p>
      <w:r>
        <w:rPr>
          <w:b/>
        </w:rPr>
        <w:t xml:space="preserve">Teksti numero 20</w:t>
      </w:r>
    </w:p>
    <w:p>
      <w:r>
        <w:t xml:space="preserve">Useat </w:t>
      </w:r>
      <w:r>
        <w:rPr>
          <w:color w:val="A9A9A9"/>
        </w:rPr>
        <w:t xml:space="preserve">autourheilujärjestöt </w:t>
      </w:r>
      <w:r>
        <w:t xml:space="preserve">järjestävät näyttelytapahtumia; näissä tapahtumissa ei yleensä jaeta mestaruuspisteitä osallistujille, mutta osallistujille tarjotaan palkintorahaa. NASCAR Sprint Cup -sarjassa järjestetään </w:t>
      </w:r>
      <w:r>
        <w:t xml:space="preserve">vuosittain </w:t>
      </w:r>
      <w:r>
        <w:rPr>
          <w:color w:val="DCDCDC"/>
        </w:rPr>
        <w:t xml:space="preserve">kaksi </w:t>
      </w:r>
      <w:r>
        <w:t xml:space="preserve">näytöstapahtumaa - </w:t>
      </w:r>
      <w:r>
        <w:rPr>
          <w:color w:val="2F4F4F"/>
        </w:rPr>
        <w:t xml:space="preserve">Sprint Unlimited, joka järjestetään </w:t>
      </w:r>
      <w:r>
        <w:rPr>
          <w:color w:val="556B2F"/>
        </w:rPr>
        <w:t xml:space="preserve">Daytona International Speedwaylla </w:t>
      </w:r>
      <w:r>
        <w:rPr>
          <w:color w:val="2F4F4F"/>
        </w:rPr>
        <w:t xml:space="preserve">kauden alussa, ja </w:t>
      </w:r>
      <w:r>
        <w:rPr>
          <w:color w:val="6B8E23"/>
        </w:rPr>
        <w:t xml:space="preserve">NASCAR Sprint All-Star Race</w:t>
      </w:r>
      <w:r>
        <w:rPr>
          <w:color w:val="2F4F4F"/>
        </w:rPr>
        <w:t xml:space="preserve">, joka </w:t>
      </w:r>
      <w:r>
        <w:t xml:space="preserve">järjestetään </w:t>
      </w:r>
      <w:r>
        <w:rPr>
          <w:color w:val="A0522D"/>
        </w:rPr>
        <w:t xml:space="preserve">Charlotte Motor Speedwaylla </w:t>
      </w:r>
      <w:r>
        <w:t xml:space="preserve">kauden puolivälissä. Molemmissa tapahtumissa on muhkea, </w:t>
      </w:r>
      <w:r>
        <w:rPr>
          <w:color w:val="228B22"/>
        </w:rPr>
        <w:t xml:space="preserve">yli 1 000 000 Yhdysvaltain dollarin </w:t>
      </w:r>
      <w:r>
        <w:t xml:space="preserve">palkintopotti</w:t>
      </w:r>
      <w:r>
        <w:t xml:space="preserve">. </w:t>
      </w:r>
      <w:r>
        <w:t xml:space="preserve">NASCAR on myös järjestänyt näytöskilpailuja Suzuka Circuitissa ja Twin Ring Motegissa Japanissa sekä </w:t>
      </w:r>
      <w:r>
        <w:rPr>
          <w:color w:val="191970"/>
        </w:rPr>
        <w:t xml:space="preserve">Calder Park Thunderdomissa </w:t>
      </w:r>
      <w:r>
        <w:rPr>
          <w:color w:val="8B0000"/>
        </w:rPr>
        <w:t xml:space="preserve">Australiassa</w:t>
      </w:r>
      <w:r>
        <w:t xml:space="preserve">.</w:t>
      </w:r>
    </w:p>
    <w:p>
      <w:r>
        <w:rPr>
          <w:b/>
        </w:rPr>
        <w:t xml:space="preserve">Kysymys 0</w:t>
      </w:r>
    </w:p>
    <w:p>
      <w:r>
        <w:t xml:space="preserve">Kuinka monta näyttelytapahtumaa NASCAR Sprint Cupissa on vuodessa?</w:t>
      </w:r>
    </w:p>
    <w:p>
      <w:r>
        <w:rPr>
          <w:b/>
        </w:rPr>
        <w:t xml:space="preserve">Kysymys 1</w:t>
      </w:r>
    </w:p>
    <w:p>
      <w:r>
        <w:t xml:space="preserve">Missä Sprint Unlimited pidetään?</w:t>
      </w:r>
    </w:p>
    <w:p>
      <w:r>
        <w:rPr>
          <w:b/>
        </w:rPr>
        <w:t xml:space="preserve">Kysymys 2</w:t>
      </w:r>
    </w:p>
    <w:p>
      <w:r>
        <w:t xml:space="preserve">Missä Sprint All-Star Race järjestetään?</w:t>
      </w:r>
    </w:p>
    <w:p>
      <w:r>
        <w:rPr>
          <w:b/>
        </w:rPr>
        <w:t xml:space="preserve">Kysymys 3</w:t>
      </w:r>
    </w:p>
    <w:p>
      <w:r>
        <w:t xml:space="preserve">Mitä Sprint Unlimitedin voittaja saa?</w:t>
      </w:r>
    </w:p>
    <w:p>
      <w:r>
        <w:rPr>
          <w:b/>
        </w:rPr>
        <w:t xml:space="preserve">Kysymys 4</w:t>
      </w:r>
    </w:p>
    <w:p>
      <w:r>
        <w:t xml:space="preserve">Missä on Calder Park Thunderdome?</w:t>
      </w:r>
    </w:p>
    <w:p>
      <w:r>
        <w:rPr>
          <w:b/>
        </w:rPr>
        <w:t xml:space="preserve">Kysymys 5</w:t>
      </w:r>
    </w:p>
    <w:p>
      <w:r>
        <w:t xml:space="preserve">Mitkä organisaatiot eivät tarjoa palkintorahaa, mutta tarjoavat mestaruuspisteitä näyttelypeleistä?</w:t>
      </w:r>
    </w:p>
    <w:p>
      <w:r>
        <w:rPr>
          <w:b/>
        </w:rPr>
        <w:t xml:space="preserve">Kysymys 6</w:t>
      </w:r>
    </w:p>
    <w:p>
      <w:r>
        <w:t xml:space="preserve">Mitä näyttelyyn kilpailut eivät tarjoa suurta kukkaroa</w:t>
      </w:r>
    </w:p>
    <w:p>
      <w:r>
        <w:rPr>
          <w:b/>
        </w:rPr>
        <w:t xml:space="preserve">Kysymys 7</w:t>
      </w:r>
    </w:p>
    <w:p>
      <w:r>
        <w:t xml:space="preserve">Mikä kilpailu järjestetään Charlottesvillessä</w:t>
      </w:r>
    </w:p>
    <w:p>
      <w:r>
        <w:rPr>
          <w:b/>
        </w:rPr>
        <w:t xml:space="preserve">Kysymys 8</w:t>
      </w:r>
    </w:p>
    <w:p>
      <w:r>
        <w:t xml:space="preserve">Missä Sprint Limited pidetään?</w:t>
      </w:r>
    </w:p>
    <w:p>
      <w:r>
        <w:rPr>
          <w:b/>
        </w:rPr>
        <w:t xml:space="preserve">Kysymys 9</w:t>
      </w:r>
    </w:p>
    <w:p>
      <w:r>
        <w:t xml:space="preserve">Missä australialaisessa paikassa järjestetään Suzuki-kilpailu?</w:t>
      </w:r>
    </w:p>
    <w:p>
      <w:r>
        <w:br w:type="page"/>
      </w:r>
    </w:p>
    <w:p>
      <w:r>
        <w:rPr>
          <w:b/>
          <w:u w:val="single"/>
        </w:rPr>
        <w:t xml:space="preserve">Asiakirjan numero 281</w:t>
      </w:r>
    </w:p>
    <w:p>
      <w:r>
        <w:rPr>
          <w:b/>
        </w:rPr>
        <w:t xml:space="preserve">Tekstin numero 0</w:t>
      </w:r>
    </w:p>
    <w:p>
      <w:r>
        <w:t xml:space="preserve">Northwesternin </w:t>
      </w:r>
      <w:r>
        <w:t xml:space="preserve">perustivat</w:t>
      </w:r>
      <w:r>
        <w:t xml:space="preserve"> vuonna </w:t>
      </w:r>
      <w:r>
        <w:rPr>
          <w:color w:val="A9A9A9"/>
        </w:rPr>
        <w:t xml:space="preserve">1851 </w:t>
      </w:r>
      <w:r>
        <w:rPr>
          <w:color w:val="DCDCDC"/>
        </w:rPr>
        <w:t xml:space="preserve">John Evans</w:t>
      </w:r>
      <w:r>
        <w:t xml:space="preserve">, jonka mukaan Evanstonin kaupunki on nimetty, ja kahdeksan muuta lakimiestä, liikemiestä ja metodistijohtajaa</w:t>
      </w:r>
      <w:r>
        <w:rPr>
          <w:color w:val="A9A9A9"/>
        </w:rPr>
        <w:t xml:space="preserve">.</w:t>
      </w:r>
      <w:r>
        <w:t xml:space="preserve"> Sen perustamistarkoituksena oli </w:t>
      </w:r>
      <w:r>
        <w:rPr>
          <w:color w:val="2F4F4F"/>
        </w:rPr>
        <w:t xml:space="preserve">palvella Luoteisaluetta</w:t>
      </w:r>
      <w:r>
        <w:t xml:space="preserve">, joka nykyään käsittää Ohion, Indianan, Illinoisin, Michiganin, Wisconsinin ja osan Minnesotaa. Opetus alkoi vuonna </w:t>
      </w:r>
      <w:r>
        <w:rPr>
          <w:color w:val="556B2F"/>
        </w:rPr>
        <w:t xml:space="preserve">1855</w:t>
      </w:r>
      <w:r>
        <w:t xml:space="preserve">, ja naiset pääsivät sisään vuonna </w:t>
      </w:r>
      <w:r>
        <w:rPr>
          <w:color w:val="6B8E23"/>
        </w:rPr>
        <w:t xml:space="preserve">1869</w:t>
      </w:r>
      <w:r>
        <w:t xml:space="preserve">. </w:t>
      </w:r>
      <w:r>
        <w:t xml:space="preserve">Nykyään pääkampus on </w:t>
      </w:r>
      <w:r>
        <w:rPr>
          <w:color w:val="A0522D"/>
        </w:rPr>
        <w:t xml:space="preserve">240 hehtaarin </w:t>
      </w:r>
      <w:r>
        <w:t xml:space="preserve">(97 hehtaarin) suuruinen alue Evanstonissa, </w:t>
      </w:r>
      <w:r>
        <w:rPr>
          <w:color w:val="228B22"/>
        </w:rPr>
        <w:t xml:space="preserve">Michigan-järven </w:t>
      </w:r>
      <w:r>
        <w:t xml:space="preserve">rannalla </w:t>
      </w:r>
      <w:r>
        <w:t xml:space="preserve">vain 12 mailia </w:t>
      </w:r>
      <w:r>
        <w:rPr>
          <w:color w:val="191970"/>
        </w:rPr>
        <w:t xml:space="preserve">Chicagon </w:t>
      </w:r>
      <w:r>
        <w:t xml:space="preserve">keskustasta pohjoiseen</w:t>
      </w:r>
      <w:r>
        <w:t xml:space="preserve">. Yliopiston oikeustieteellinen, lääketieteellinen ja ammattikoulu sijaitsevat 25 hehtaarin (10 ha) kampuksella Chicagon Streetervillen kaupunginosassa. Vuonna 2008 </w:t>
      </w:r>
      <w:r>
        <w:t xml:space="preserve">yliopisto avasi kampuksen </w:t>
      </w:r>
      <w:r>
        <w:rPr>
          <w:color w:val="8B0000"/>
        </w:rPr>
        <w:t xml:space="preserve">Education Cityssä Dohassa Qatarissa, </w:t>
      </w:r>
      <w:r>
        <w:t xml:space="preserve">jossa on </w:t>
      </w:r>
      <w:r>
        <w:rPr>
          <w:color w:val="483D8B"/>
        </w:rPr>
        <w:t xml:space="preserve">journalismi- ja viestintäohjelmia</w:t>
      </w:r>
      <w:r>
        <w:t xml:space="preserve">.</w:t>
      </w:r>
    </w:p>
    <w:p>
      <w:r>
        <w:rPr>
          <w:b/>
        </w:rPr>
        <w:t xml:space="preserve">Kysymys 0</w:t>
      </w:r>
    </w:p>
    <w:p>
      <w:r>
        <w:t xml:space="preserve">Mikä oli Northwesternin perustamistarkoitus vuonna 1851?</w:t>
      </w:r>
    </w:p>
    <w:p>
      <w:r>
        <w:rPr>
          <w:b/>
        </w:rPr>
        <w:t xml:space="preserve">Kysymys 1</w:t>
      </w:r>
    </w:p>
    <w:p>
      <w:r>
        <w:t xml:space="preserve">Milloin opetus alkoi Northwesternissä?</w:t>
      </w:r>
    </w:p>
    <w:p>
      <w:r>
        <w:rPr>
          <w:b/>
        </w:rPr>
        <w:t xml:space="preserve">Kysymys 2</w:t>
      </w:r>
    </w:p>
    <w:p>
      <w:r>
        <w:t xml:space="preserve">Milloin naiset otettiin ensimmäisen kerran Northwesterniin?</w:t>
      </w:r>
    </w:p>
    <w:p>
      <w:r>
        <w:rPr>
          <w:b/>
        </w:rPr>
        <w:t xml:space="preserve">Kysymys 3</w:t>
      </w:r>
    </w:p>
    <w:p>
      <w:r>
        <w:t xml:space="preserve">Kuinka monta hehtaaria on Northwesternin nykyinen kampus Evanstonissa?</w:t>
      </w:r>
    </w:p>
    <w:p>
      <w:r>
        <w:rPr>
          <w:b/>
        </w:rPr>
        <w:t xml:space="preserve">Kysymys 4</w:t>
      </w:r>
    </w:p>
    <w:p>
      <w:r>
        <w:t xml:space="preserve">Mitä ohjelmia Northwesternin Quatar-kampuksella tarjotaan?</w:t>
      </w:r>
    </w:p>
    <w:p>
      <w:r>
        <w:rPr>
          <w:b/>
        </w:rPr>
        <w:t xml:space="preserve">Kysymys 5</w:t>
      </w:r>
    </w:p>
    <w:p>
      <w:r>
        <w:t xml:space="preserve">Minkä suuren järven rannalla Luoteis sijaitsee?</w:t>
      </w:r>
    </w:p>
    <w:p>
      <w:r>
        <w:rPr>
          <w:b/>
        </w:rPr>
        <w:t xml:space="preserve">Kysymys 6</w:t>
      </w:r>
    </w:p>
    <w:p>
      <w:r>
        <w:t xml:space="preserve">Mikä on 12 mailia Northwesternistä pohjoiseen sijaitsevan kaupungin nimi?</w:t>
      </w:r>
    </w:p>
    <w:p>
      <w:r>
        <w:rPr>
          <w:b/>
        </w:rPr>
        <w:t xml:space="preserve">Kysymys 7</w:t>
      </w:r>
    </w:p>
    <w:p>
      <w:r>
        <w:t xml:space="preserve">Kuka hylkäsi Northwestern Universityn?</w:t>
      </w:r>
    </w:p>
    <w:p>
      <w:r>
        <w:rPr>
          <w:b/>
        </w:rPr>
        <w:t xml:space="preserve">Kysymys 8</w:t>
      </w:r>
    </w:p>
    <w:p>
      <w:r>
        <w:t xml:space="preserve"> Minä vuonna Northwestern tuhoutui?</w:t>
      </w:r>
    </w:p>
    <w:p>
      <w:r>
        <w:rPr>
          <w:b/>
        </w:rPr>
        <w:t xml:space="preserve">Kysymys 9</w:t>
      </w:r>
    </w:p>
    <w:p>
      <w:r>
        <w:t xml:space="preserve"> Minä vuonna Northwestern University lopetti opetuksen?</w:t>
      </w:r>
    </w:p>
    <w:p>
      <w:r>
        <w:rPr>
          <w:b/>
        </w:rPr>
        <w:t xml:space="preserve">Kysymys 10</w:t>
      </w:r>
    </w:p>
    <w:p>
      <w:r>
        <w:t xml:space="preserve">Missä Northwestern University avasi uuden kampuksen vuonna 2007?</w:t>
      </w:r>
    </w:p>
    <w:p>
      <w:r>
        <w:rPr>
          <w:b/>
        </w:rPr>
        <w:t xml:space="preserve">Kysymys 11</w:t>
      </w:r>
    </w:p>
    <w:p>
      <w:r>
        <w:t xml:space="preserve">Minä vuonna miehet saivat opiskella Northwesternin yliopistossa?</w:t>
      </w:r>
    </w:p>
    <w:p>
      <w:r>
        <w:rPr>
          <w:b/>
        </w:rPr>
        <w:t xml:space="preserve">Teksti numero 1</w:t>
      </w:r>
    </w:p>
    <w:p>
      <w:r>
        <w:t xml:space="preserve">Northwestern Universityn perusta on jäljitettävissä </w:t>
      </w:r>
      <w:r>
        <w:rPr>
          <w:color w:val="DCDCDC"/>
        </w:rPr>
        <w:t xml:space="preserve">31. toukokuuta 1850 </w:t>
      </w:r>
      <w:r>
        <w:t xml:space="preserve">pidettyyn </w:t>
      </w:r>
      <w:r>
        <w:rPr>
          <w:color w:val="A9A9A9"/>
        </w:rPr>
        <w:t xml:space="preserve">kokoukseen, johon </w:t>
      </w:r>
      <w:r>
        <w:t xml:space="preserve">osallistui </w:t>
      </w:r>
      <w:r>
        <w:rPr>
          <w:color w:val="2F4F4F"/>
        </w:rPr>
        <w:t xml:space="preserve">yhdeksän </w:t>
      </w:r>
      <w:r>
        <w:t xml:space="preserve">merkittävää Chicagon liikemiestä, metodistijohtajaa ja asianajajaa, jotka olivat muodostaneet ajatuksen yliopiston perustamisesta palvelemaan aluetta, joka tunnettiin aikoinaan Luoteisalueena. Tammikuun 28. päivänä 1851 </w:t>
      </w:r>
      <w:r>
        <w:rPr>
          <w:color w:val="556B2F"/>
        </w:rPr>
        <w:t xml:space="preserve">Illinoisin yleiskokous </w:t>
      </w:r>
      <w:r>
        <w:t xml:space="preserve">myönsi North-Western Universityn johtokunnalle peruskirjan, mikä teki siitä Illinoisin ensimmäisen peruskirjan saaneen yliopiston. Koulun yhdeksän perustajaa, jotka kaikki olivat </w:t>
      </w:r>
      <w:r>
        <w:rPr>
          <w:color w:val="6B8E23"/>
        </w:rPr>
        <w:t xml:space="preserve">metodistit </w:t>
      </w:r>
      <w:r>
        <w:t xml:space="preserve">(</w:t>
      </w:r>
      <w:r>
        <w:rPr>
          <w:color w:val="A0522D"/>
        </w:rPr>
        <w:t xml:space="preserve">kolme </w:t>
      </w:r>
      <w:r>
        <w:t xml:space="preserve">heistä pappeja), polvistuivat rukoukseen ja jumalanpalvelukseen ennen ensimmäisen järjestäytymiskokouksen aloittamista. Vaikka he liittivät yliopiston </w:t>
      </w:r>
      <w:r>
        <w:rPr>
          <w:color w:val="228B22"/>
        </w:rPr>
        <w:t xml:space="preserve">metodistien </w:t>
      </w:r>
      <w:r>
        <w:rPr>
          <w:color w:val="191970"/>
        </w:rPr>
        <w:t xml:space="preserve">episkopaaliseen </w:t>
      </w:r>
      <w:r>
        <w:rPr>
          <w:color w:val="8B0000"/>
        </w:rPr>
        <w:t xml:space="preserve">kirkkoon</w:t>
      </w:r>
      <w:r>
        <w:t xml:space="preserve">, he olivat sitoutuneet ei-uskonnolliseen sisäänpääsyyn uskoen, että Northwesternin tulisi palvella kaikkia ihmisiä vasta kehittyvällä alueella.</w:t>
      </w:r>
    </w:p>
    <w:p>
      <w:r>
        <w:rPr>
          <w:b/>
        </w:rPr>
        <w:t xml:space="preserve">Kysymys 0</w:t>
      </w:r>
    </w:p>
    <w:p>
      <w:r>
        <w:t xml:space="preserve">Missä ympäristössä Northwestern Universityn perusta suunniteltiin 31. toukokuuta 1850?</w:t>
      </w:r>
    </w:p>
    <w:p>
      <w:r>
        <w:rPr>
          <w:b/>
        </w:rPr>
        <w:t xml:space="preserve">Kysymys 1</w:t>
      </w:r>
    </w:p>
    <w:p>
      <w:r>
        <w:t xml:space="preserve">Kuka myönsi tammikuussa 1851 North-Western Universityn johtokunnalle peruskirjan?</w:t>
      </w:r>
    </w:p>
    <w:p>
      <w:r>
        <w:rPr>
          <w:b/>
        </w:rPr>
        <w:t xml:space="preserve">Kysymys 2</w:t>
      </w:r>
    </w:p>
    <w:p>
      <w:r>
        <w:t xml:space="preserve">Mihin uskontokuntaan kaikki 9 Northwesternin perustajajäsentä kuuluivat?</w:t>
      </w:r>
    </w:p>
    <w:p>
      <w:r>
        <w:rPr>
          <w:b/>
        </w:rPr>
        <w:t xml:space="preserve">Kysymys 3</w:t>
      </w:r>
    </w:p>
    <w:p>
      <w:r>
        <w:t xml:space="preserve">Kuinka moni Northwesternin yhdeksästä perustajasta oli ministeri?</w:t>
      </w:r>
    </w:p>
    <w:p>
      <w:r>
        <w:rPr>
          <w:b/>
        </w:rPr>
        <w:t xml:space="preserve">Kysymys 4</w:t>
      </w:r>
    </w:p>
    <w:p>
      <w:r>
        <w:t xml:space="preserve">Mihin kirkkoon Northwesternin 9 perustajaa liittivät yliopiston?</w:t>
      </w:r>
    </w:p>
    <w:p>
      <w:r>
        <w:rPr>
          <w:b/>
        </w:rPr>
        <w:t xml:space="preserve">Kysymys 5</w:t>
      </w:r>
    </w:p>
    <w:p>
      <w:r>
        <w:t xml:space="preserve">Kuinka monta myyjää Northwestern Universityllä oli?</w:t>
      </w:r>
    </w:p>
    <w:p>
      <w:r>
        <w:rPr>
          <w:b/>
        </w:rPr>
        <w:t xml:space="preserve">Kysymys 6</w:t>
      </w:r>
    </w:p>
    <w:p>
      <w:r>
        <w:t xml:space="preserve"> Minkälaiseen kirkkoon Northwestern University ei liity?</w:t>
      </w:r>
    </w:p>
    <w:p>
      <w:r>
        <w:rPr>
          <w:b/>
        </w:rPr>
        <w:t xml:space="preserve">Kysymys 7</w:t>
      </w:r>
    </w:p>
    <w:p>
      <w:r>
        <w:t xml:space="preserve">Mikä oli se päivämäärä, joka loi perustan Southwestern Universitylle?</w:t>
      </w:r>
    </w:p>
    <w:p>
      <w:r>
        <w:rPr>
          <w:b/>
        </w:rPr>
        <w:t xml:space="preserve">Kysymys 8</w:t>
      </w:r>
    </w:p>
    <w:p>
      <w:r>
        <w:t xml:space="preserve"> Kuinka monta ministeriä perusti Southwestern Universityn?</w:t>
      </w:r>
    </w:p>
    <w:p>
      <w:r>
        <w:rPr>
          <w:b/>
        </w:rPr>
        <w:t xml:space="preserve">Kysymys 9</w:t>
      </w:r>
    </w:p>
    <w:p>
      <w:r>
        <w:t xml:space="preserve"> Mihin uskontokuntaan kaikki perustajat eivät kuuluneet?</w:t>
      </w:r>
    </w:p>
    <w:p>
      <w:r>
        <w:rPr>
          <w:b/>
        </w:rPr>
        <w:t xml:space="preserve">Teksti numero 2</w:t>
      </w:r>
    </w:p>
    <w:p>
      <w:r>
        <w:t xml:space="preserve">John Evans, jonka mukaan Evanston on nimetty, osti 379 hehtaaria (153 ha) maata Michigan-järven rannalla vuonna 1853, ja Philo Judson kehitti suunnitelmat siitä, mistä tulisi Evanstonin kaupunki Illinoisissa. Ensimmäinen rakennus, </w:t>
      </w:r>
      <w:r>
        <w:rPr>
          <w:color w:val="A9A9A9"/>
        </w:rPr>
        <w:t xml:space="preserve">Old College</w:t>
      </w:r>
      <w:r>
        <w:t xml:space="preserve">, avattiin 5. marraskuuta 1855. Varojen hankkimiseksi sen rakentamiseen Northwestern myi </w:t>
      </w:r>
      <w:r>
        <w:rPr>
          <w:color w:val="DCDCDC"/>
        </w:rPr>
        <w:t xml:space="preserve">100 dollarin "ikuisia stipendejä", </w:t>
      </w:r>
      <w:r>
        <w:t xml:space="preserve">jotka oikeuttivat </w:t>
      </w:r>
      <w:r>
        <w:rPr>
          <w:color w:val="556B2F"/>
        </w:rPr>
        <w:t xml:space="preserve">ostajan ja hänen perillisensä </w:t>
      </w:r>
      <w:r>
        <w:t xml:space="preserve">maksuttomaan lukukausimaksuun</w:t>
      </w:r>
      <w:r>
        <w:rPr>
          <w:color w:val="DCDCDC"/>
        </w:rPr>
        <w:t xml:space="preserve">.</w:t>
      </w:r>
      <w:r>
        <w:t xml:space="preserve"> Toinen rakennus, University Hall, rakennettiin vuonna 1869 samasta Jolietin kalkkikivestä kuin Chicagon vesitorni, joka rakennettiin myös vuonna 1869 ja joka oli yksi harvoista Chicagon sydämessä sijaitsevista rakennuksista, jotka selvisivät vuoden 1871 suuresta tulipalosta. Vuonna 1873 </w:t>
      </w:r>
      <w:r>
        <w:rPr>
          <w:color w:val="6B8E23"/>
        </w:rPr>
        <w:t xml:space="preserve">Evanston College for Ladies </w:t>
      </w:r>
      <w:r>
        <w:t xml:space="preserve">yhdistyi Northwesterniin, ja </w:t>
      </w:r>
      <w:r>
        <w:rPr>
          <w:color w:val="A0522D"/>
        </w:rPr>
        <w:t xml:space="preserve">Frances Willardista</w:t>
      </w:r>
      <w:r>
        <w:t xml:space="preserve">, joka myöhemmin tuli tunnetuksi suffragettina ja yhtenä naisten </w:t>
      </w:r>
      <w:r>
        <w:rPr>
          <w:color w:val="228B22"/>
        </w:rPr>
        <w:t xml:space="preserve">kristillisen </w:t>
      </w:r>
      <w:r>
        <w:t xml:space="preserve">maltillisuusliiton (WCTU</w:t>
      </w:r>
      <w:r>
        <w:t xml:space="preserve">) perustajista</w:t>
      </w:r>
      <w:r>
        <w:t xml:space="preserve">, tuli koulun ensimmäinen naisdekaani. Willard Residential College (1938) on nimetty hänen kunniakseen. Northwestern otti ensimmäiset naisopiskelijansa vuonna 1869, ja ensimmäinen nainen valmistui vuonna 1874.</w:t>
      </w:r>
    </w:p>
    <w:p>
      <w:r>
        <w:rPr>
          <w:b/>
        </w:rPr>
        <w:t xml:space="preserve">Kysymys 0</w:t>
      </w:r>
    </w:p>
    <w:p>
      <w:r>
        <w:t xml:space="preserve">Mikä oli vuonna 1855 avatun ensimmäisen rakennuksen nimi?</w:t>
      </w:r>
    </w:p>
    <w:p>
      <w:r>
        <w:rPr>
          <w:b/>
        </w:rPr>
        <w:t xml:space="preserve">Kysymys 1</w:t>
      </w:r>
    </w:p>
    <w:p>
      <w:r>
        <w:t xml:space="preserve">Mitä Northwestern myi kerätäkseen varoja ensimmäiseen rakennukseensa?</w:t>
      </w:r>
    </w:p>
    <w:p>
      <w:r>
        <w:rPr>
          <w:b/>
        </w:rPr>
        <w:t xml:space="preserve">Kysymys 2</w:t>
      </w:r>
    </w:p>
    <w:p>
      <w:r>
        <w:t xml:space="preserve">Kuka sai ilmaisen opetuksen ostettuaan 100 dollarin ikuiset stipendit?</w:t>
      </w:r>
    </w:p>
    <w:p>
      <w:r>
        <w:rPr>
          <w:b/>
        </w:rPr>
        <w:t xml:space="preserve">Kysymys 3</w:t>
      </w:r>
    </w:p>
    <w:p>
      <w:r>
        <w:t xml:space="preserve">Kenen kanssa Northwestern yhdistyi vuonna 1873?</w:t>
      </w:r>
    </w:p>
    <w:p>
      <w:r>
        <w:rPr>
          <w:b/>
        </w:rPr>
        <w:t xml:space="preserve">Kysymys 4</w:t>
      </w:r>
    </w:p>
    <w:p>
      <w:r>
        <w:t xml:space="preserve">Kuka oli Northwesternin ensimmäinen naisdekaani?</w:t>
      </w:r>
    </w:p>
    <w:p>
      <w:r>
        <w:rPr>
          <w:b/>
        </w:rPr>
        <w:t xml:space="preserve">Kysymys 5</w:t>
      </w:r>
    </w:p>
    <w:p>
      <w:r>
        <w:t xml:space="preserve"> Mikä oli vuonna 1955 avatun ensimmäisen rakennuksen nimi?</w:t>
      </w:r>
    </w:p>
    <w:p>
      <w:r>
        <w:rPr>
          <w:b/>
        </w:rPr>
        <w:t xml:space="preserve">Kysymys 6</w:t>
      </w:r>
    </w:p>
    <w:p>
      <w:r>
        <w:t xml:space="preserve"> Mitä Southwestern myi kerätäkseen varoja ensimmäiseen rakennukseensa?</w:t>
      </w:r>
    </w:p>
    <w:p>
      <w:r>
        <w:rPr>
          <w:b/>
        </w:rPr>
        <w:t xml:space="preserve">Kysymys 7</w:t>
      </w:r>
    </w:p>
    <w:p>
      <w:r>
        <w:t xml:space="preserve">Kuka sai ilmaisen lukukausimaksun ostettuaan 5600 dollarin ikuisen stipendin?</w:t>
      </w:r>
    </w:p>
    <w:p>
      <w:r>
        <w:rPr>
          <w:b/>
        </w:rPr>
        <w:t xml:space="preserve">Kysymys 8</w:t>
      </w:r>
    </w:p>
    <w:p>
      <w:r>
        <w:t xml:space="preserve"> Kenen kanssa Northwestern yhdistyi vuonna 1973?</w:t>
      </w:r>
    </w:p>
    <w:p>
      <w:r>
        <w:rPr>
          <w:b/>
        </w:rPr>
        <w:t xml:space="preserve">Kysymys 9</w:t>
      </w:r>
    </w:p>
    <w:p>
      <w:r>
        <w:t xml:space="preserve"> Kuka oli Northwesternin ensimmäinen miesten dekaani?</w:t>
      </w:r>
    </w:p>
    <w:p>
      <w:r>
        <w:rPr>
          <w:b/>
        </w:rPr>
        <w:t xml:space="preserve">Teksti numero 3</w:t>
      </w:r>
    </w:p>
    <w:p>
      <w:r>
        <w:t xml:space="preserve">Northwestern perusti ensimmäisen </w:t>
      </w:r>
      <w:r>
        <w:rPr>
          <w:color w:val="A9A9A9"/>
        </w:rPr>
        <w:t xml:space="preserve">yliopistollisen </w:t>
      </w:r>
      <w:r>
        <w:t xml:space="preserve">jalkapallojoukkueensa vuonna 1882, ja myöhemmin siitä </w:t>
      </w:r>
      <w:r>
        <w:rPr>
          <w:color w:val="DCDCDC"/>
        </w:rPr>
        <w:t xml:space="preserve">tuli </w:t>
      </w:r>
      <w:r>
        <w:t xml:space="preserve">Big Ten -konferenssin </w:t>
      </w:r>
      <w:r>
        <w:rPr>
          <w:color w:val="2F4F4F"/>
        </w:rPr>
        <w:t xml:space="preserve">perustajajäsen</w:t>
      </w:r>
      <w:r>
        <w:t xml:space="preserve">. </w:t>
      </w:r>
      <w:r>
        <w:t xml:space="preserve">1870- ja 1880-luvuilla Northwestern liittyi </w:t>
      </w:r>
      <w:r>
        <w:rPr>
          <w:color w:val="556B2F"/>
        </w:rPr>
        <w:t xml:space="preserve">Chicagossa </w:t>
      </w:r>
      <w:r>
        <w:t xml:space="preserve">jo olemassa oleviin </w:t>
      </w:r>
      <w:r>
        <w:rPr>
          <w:color w:val="556B2F"/>
        </w:rPr>
        <w:t xml:space="preserve">oikeustieteellisiin, lääketieteellisiin ja hammaslääketieteellisiin kouluihin</w:t>
      </w:r>
      <w:r>
        <w:t xml:space="preserve">. </w:t>
      </w:r>
      <w:r>
        <w:rPr>
          <w:color w:val="6B8E23"/>
        </w:rPr>
        <w:t xml:space="preserve">Northwestern University School of Law </w:t>
      </w:r>
      <w:r>
        <w:t xml:space="preserve">on Chicagon vanhin oikeustieteellinen korkeakoulu. Kun yliopiston vauraus ja arvostus kasvoivat ja opiskelijamäärät kasvoivat, nämä ammattikoulut yhdistettiin Evanstonissa sijaitsevaan perustutkintokouluun; tuloksena oli nykyaikainen tutkimusyliopisto, jossa yhdistettiin ammatilliset, jatko- ja perustutkinto-ohjelmat ja jossa opetuksen ja tutkimuksen painoarvo oli yhtä suuri. </w:t>
      </w:r>
      <w:r>
        <w:rPr>
          <w:color w:val="228B22"/>
        </w:rPr>
        <w:t xml:space="preserve">Association of American Universities </w:t>
      </w:r>
      <w:r>
        <w:t xml:space="preserve">kutsui Northwesternin jäseneksi vuonna 1917.</w:t>
      </w:r>
    </w:p>
    <w:p>
      <w:r>
        <w:rPr>
          <w:b/>
        </w:rPr>
        <w:t xml:space="preserve">Kysymys 0</w:t>
      </w:r>
    </w:p>
    <w:p>
      <w:r>
        <w:t xml:space="preserve">Minkä urheilujoukkueen ensimmäinen Northwestern-joukkue pelasi vuonna 1882?</w:t>
      </w:r>
    </w:p>
    <w:p>
      <w:r>
        <w:rPr>
          <w:b/>
        </w:rPr>
        <w:t xml:space="preserve">Kysymys 1</w:t>
      </w:r>
    </w:p>
    <w:p>
      <w:r>
        <w:t xml:space="preserve">Mihin jo olemassa oleviin kouluihin Northwestern liittyi 1870- ja 1880-luvuilla?</w:t>
      </w:r>
    </w:p>
    <w:p>
      <w:r>
        <w:rPr>
          <w:b/>
        </w:rPr>
        <w:t xml:space="preserve">Kysymys 2</w:t>
      </w:r>
    </w:p>
    <w:p>
      <w:r>
        <w:t xml:space="preserve">Mikä on Chicagon vanhin oikeustieteellinen koulu?</w:t>
      </w:r>
    </w:p>
    <w:p>
      <w:r>
        <w:rPr>
          <w:b/>
        </w:rPr>
        <w:t xml:space="preserve">Kysymys 3</w:t>
      </w:r>
    </w:p>
    <w:p>
      <w:r>
        <w:t xml:space="preserve">Mikä järjestö kutsui Northwesternin jäseneksi vuonna 1917?</w:t>
      </w:r>
    </w:p>
    <w:p>
      <w:r>
        <w:rPr>
          <w:b/>
        </w:rPr>
        <w:t xml:space="preserve">Kysymys 4</w:t>
      </w:r>
    </w:p>
    <w:p>
      <w:r>
        <w:t xml:space="preserve">Minkälainen jäsen Northwestern oli Big Ten -konferenssissa?</w:t>
      </w:r>
    </w:p>
    <w:p>
      <w:r>
        <w:rPr>
          <w:b/>
        </w:rPr>
        <w:t xml:space="preserve">Kysymys 5</w:t>
      </w:r>
    </w:p>
    <w:p>
      <w:r>
        <w:t xml:space="preserve"> Minkä urheilujoukkueen ensimmäinen Northwestern-joukkue pelasi vuonna 1982?</w:t>
      </w:r>
    </w:p>
    <w:p>
      <w:r>
        <w:rPr>
          <w:b/>
        </w:rPr>
        <w:t xml:space="preserve">Kysymys 6</w:t>
      </w:r>
    </w:p>
    <w:p>
      <w:r>
        <w:t xml:space="preserve"> Mihin jo olemassa oleviin kouluihin Southwestern liittyi 1870- ja 1880-luvuilla?</w:t>
      </w:r>
    </w:p>
    <w:p>
      <w:r>
        <w:rPr>
          <w:b/>
        </w:rPr>
        <w:t xml:space="preserve">Kysymys 7</w:t>
      </w:r>
    </w:p>
    <w:p>
      <w:r>
        <w:t xml:space="preserve">Mikä on Chicagon nuorin oikeustieteellinen koulu?</w:t>
      </w:r>
    </w:p>
    <w:p>
      <w:r>
        <w:rPr>
          <w:b/>
        </w:rPr>
        <w:t xml:space="preserve">Kysymys 8</w:t>
      </w:r>
    </w:p>
    <w:p>
      <w:r>
        <w:t xml:space="preserve">Minkälainen jäsen Northwestern oli Big Eight -konferenssissa?</w:t>
      </w:r>
    </w:p>
    <w:p>
      <w:r>
        <w:rPr>
          <w:b/>
        </w:rPr>
        <w:t xml:space="preserve">Teksti numero 4</w:t>
      </w:r>
    </w:p>
    <w:p>
      <w:r>
        <w:t xml:space="preserve">Walter Dill Scottin presidenttikaudella 1920-1939 Northwestern aloitti </w:t>
      </w:r>
      <w:r>
        <w:t xml:space="preserve">James Gamble Rogersin suunnitteleman </w:t>
      </w:r>
      <w:r>
        <w:rPr>
          <w:color w:val="A9A9A9"/>
        </w:rPr>
        <w:t xml:space="preserve">integroidun </w:t>
      </w:r>
      <w:r>
        <w:t xml:space="preserve">kampuksen </w:t>
      </w:r>
      <w:r>
        <w:t xml:space="preserve">rakentamisen </w:t>
      </w:r>
      <w:r>
        <w:t xml:space="preserve">Chicagoon ammattikouluja varten, perusti Kellogg School of Managementin ja rakennutti Evanstonin kampukselle useita merkittäviä rakennuksia, </w:t>
      </w:r>
      <w:r>
        <w:t xml:space="preserve">muun muassa </w:t>
      </w:r>
      <w:r>
        <w:rPr>
          <w:color w:val="DCDCDC"/>
        </w:rPr>
        <w:t xml:space="preserve">Dyche Stadiumin </w:t>
      </w:r>
      <w:r>
        <w:t xml:space="preserve">(nykyisin Ryan Field) ja Deering Libraryn. Vuonna 1933 </w:t>
      </w:r>
      <w:r>
        <w:t xml:space="preserve">harkittiin </w:t>
      </w:r>
      <w:r>
        <w:t xml:space="preserve">ehdotusta </w:t>
      </w:r>
      <w:r>
        <w:rPr>
          <w:color w:val="2F4F4F"/>
        </w:rPr>
        <w:t xml:space="preserve">Northwesternin ja Chicagon yliopiston </w:t>
      </w:r>
      <w:r>
        <w:t xml:space="preserve">yhdistämisestä, </w:t>
      </w:r>
      <w:r>
        <w:t xml:space="preserve">mutta se hylättiin</w:t>
      </w:r>
      <w:r>
        <w:t xml:space="preserve">.</w:t>
      </w:r>
      <w:r>
        <w:t xml:space="preserve"> Northwestern oli myös yksi maan kuudesta ensimmäisestä yliopistosta, jotka perustivat </w:t>
      </w:r>
      <w:r>
        <w:t xml:space="preserve">1920-luvulla </w:t>
      </w:r>
      <w:r>
        <w:rPr>
          <w:color w:val="6B8E23"/>
        </w:rPr>
        <w:t xml:space="preserve">merivoimien reserviupseerikoulutuksen (NROTC). </w:t>
      </w:r>
      <w:r>
        <w:t xml:space="preserve">Northwesternissa pelattiin kaikkien aikojen ensimmäinen </w:t>
      </w:r>
      <w:r>
        <w:rPr>
          <w:color w:val="A0522D"/>
        </w:rPr>
        <w:t xml:space="preserve">NCAA:n miesten </w:t>
      </w:r>
      <w:r>
        <w:rPr>
          <w:color w:val="228B22"/>
        </w:rPr>
        <w:t xml:space="preserve">I </w:t>
      </w:r>
      <w:r>
        <w:rPr>
          <w:color w:val="A0522D"/>
        </w:rPr>
        <w:t xml:space="preserve">divisioonan </w:t>
      </w:r>
      <w:r>
        <w:rPr>
          <w:color w:val="228B22"/>
        </w:rPr>
        <w:t xml:space="preserve">koripallon </w:t>
      </w:r>
      <w:r>
        <w:t xml:space="preserve">mestaruusottelu vuonna </w:t>
      </w:r>
      <w:r>
        <w:t xml:space="preserve">1939 alkuperäisessä Patten Gymnasiumissa, joka myöhemmin purettiin ja siirrettiin pohjoisemmaksi yhdessä Dearborn Observatorion kanssa, jotta saatiin tilaa Technological Institutelle.</w:t>
      </w:r>
    </w:p>
    <w:p>
      <w:r>
        <w:rPr>
          <w:b/>
        </w:rPr>
        <w:t xml:space="preserve">Kysymys 0</w:t>
      </w:r>
    </w:p>
    <w:p>
      <w:r>
        <w:t xml:space="preserve">Minkälaista kampusta Northwestern alkoi rakentaa Walter Dill Scottin presidenttikaudella?</w:t>
      </w:r>
    </w:p>
    <w:p>
      <w:r>
        <w:rPr>
          <w:b/>
        </w:rPr>
        <w:t xml:space="preserve">Kysymys 1</w:t>
      </w:r>
    </w:p>
    <w:p>
      <w:r>
        <w:t xml:space="preserve">Mikä oli Northwesternin Ryan Fieldin alkuperäinen nimi?</w:t>
      </w:r>
    </w:p>
    <w:p>
      <w:r>
        <w:rPr>
          <w:b/>
        </w:rPr>
        <w:t xml:space="preserve">Kysymys 2</w:t>
      </w:r>
    </w:p>
    <w:p>
      <w:r>
        <w:t xml:space="preserve">Mitä fuusiota ehdotettiin ja hylättiin vuonna 1933?</w:t>
      </w:r>
    </w:p>
    <w:p>
      <w:r>
        <w:rPr>
          <w:b/>
        </w:rPr>
        <w:t xml:space="preserve">Kysymys 3</w:t>
      </w:r>
    </w:p>
    <w:p>
      <w:r>
        <w:t xml:space="preserve">Mikä oli Northwestern yksi kuudesta ensimmäisestä yliopistosta Yhdysvalloissa, joka perustettiin 1920-luvulla?</w:t>
      </w:r>
    </w:p>
    <w:p>
      <w:r>
        <w:rPr>
          <w:b/>
        </w:rPr>
        <w:t xml:space="preserve">Kysymys 4</w:t>
      </w:r>
    </w:p>
    <w:p>
      <w:r>
        <w:t xml:space="preserve">Mikä Northwestern isännöi ensimmäistä kertaa peliä vuonna 1939?</w:t>
      </w:r>
    </w:p>
    <w:p>
      <w:r>
        <w:rPr>
          <w:b/>
        </w:rPr>
        <w:t xml:space="preserve">Kysymys 5</w:t>
      </w:r>
    </w:p>
    <w:p>
      <w:r>
        <w:t xml:space="preserve">Minkälaista kampusta Northwestern aloitti rakentamaan Walter Dill Scottin varapresidenttikaudella?</w:t>
      </w:r>
    </w:p>
    <w:p>
      <w:r>
        <w:rPr>
          <w:b/>
        </w:rPr>
        <w:t xml:space="preserve">Kysymys 6</w:t>
      </w:r>
    </w:p>
    <w:p>
      <w:r>
        <w:t xml:space="preserve"> Mikä oli Northwesternin Bryan Fieldin alkuperäinen nimi?</w:t>
      </w:r>
    </w:p>
    <w:p>
      <w:r>
        <w:rPr>
          <w:b/>
        </w:rPr>
        <w:t xml:space="preserve">Kysymys 7</w:t>
      </w:r>
    </w:p>
    <w:p>
      <w:r>
        <w:t xml:space="preserve"> Mitä fuusiota ehdotettiin ja hylättiin vuonna 1973?</w:t>
      </w:r>
    </w:p>
    <w:p>
      <w:r>
        <w:rPr>
          <w:b/>
        </w:rPr>
        <w:t xml:space="preserve">Kysymys 8</w:t>
      </w:r>
    </w:p>
    <w:p>
      <w:r>
        <w:t xml:space="preserve">Mikä oli Northwestern yksi Yhdysvaltain seitsemästä ensimmäisestä yliopistosta, jotka perustettiin 1920-luvulla?</w:t>
      </w:r>
    </w:p>
    <w:p>
      <w:r>
        <w:rPr>
          <w:b/>
        </w:rPr>
        <w:t xml:space="preserve">Kysymys 9</w:t>
      </w:r>
    </w:p>
    <w:p>
      <w:r>
        <w:t xml:space="preserve"> Mitä toista peliä Northwestern isännöi vuonna 1939?</w:t>
      </w:r>
    </w:p>
    <w:p>
      <w:r>
        <w:rPr>
          <w:b/>
        </w:rPr>
        <w:t xml:space="preserve">Teksti numero 5</w:t>
      </w:r>
    </w:p>
    <w:p>
      <w:r>
        <w:t xml:space="preserve">Kuten muutkin amerikkalaiset tutkimusyliopistot, Northwestern muuttui </w:t>
      </w:r>
      <w:r>
        <w:rPr>
          <w:color w:val="A9A9A9"/>
        </w:rPr>
        <w:t xml:space="preserve">toisen maailmansodan myötä</w:t>
      </w:r>
      <w:r>
        <w:t xml:space="preserve">. </w:t>
      </w:r>
      <w:r>
        <w:t xml:space="preserve">Franklyn B. Snyder johti yliopistoa vuosina 1939-1949, jolloin </w:t>
      </w:r>
      <w:r>
        <w:t xml:space="preserve">Evanstonin ja Chicagon kampuksilla koulutettiin </w:t>
      </w:r>
      <w:r>
        <w:rPr>
          <w:color w:val="DCDCDC"/>
        </w:rPr>
        <w:t xml:space="preserve">lähes 50 000 </w:t>
      </w:r>
      <w:r>
        <w:t xml:space="preserve">sotilasupseeria ja sotilashenkilöstöä. Sodan jälkeen </w:t>
      </w:r>
      <w:r>
        <w:rPr>
          <w:color w:val="2F4F4F"/>
        </w:rPr>
        <w:t xml:space="preserve">G.I. Bill -lain </w:t>
      </w:r>
      <w:r>
        <w:t xml:space="preserve">myötä kasvanut opiskelijamäärä </w:t>
      </w:r>
      <w:r>
        <w:t xml:space="preserve">johti molempien kampusten voimakkaaseen laajentamiseen</w:t>
      </w:r>
      <w:r>
        <w:t xml:space="preserve">.</w:t>
      </w:r>
      <w:r>
        <w:t xml:space="preserve"> Vuonna 1948 tunnettu antropologi Melville J. Herskovits perusti </w:t>
      </w:r>
      <w:r>
        <w:rPr>
          <w:color w:val="556B2F"/>
        </w:rPr>
        <w:t xml:space="preserve">Northwesterniin Afrikan tutkimuksen ohjelman</w:t>
      </w:r>
      <w:r>
        <w:t xml:space="preserve">, joka oli ensimmäinen laatuaan amerikkalaisessa akateemisessa oppilaitoksessa. J. Roscoe Millerin presidenttikausi 1949-1970 oli vastuussa Evanstonin kampuksen laajentumisesta, Michigan-järven järvitäytön rakentamisesta, tiedekunnan kasvusta ja uusista akateemisista ohjelmista sekä polarisoivista Vietnamin aikakauden opiskelijaprotesteista. Vuonna 1978 </w:t>
      </w:r>
      <w:r>
        <w:t xml:space="preserve">Northwestern-yliopistossa tehtiin </w:t>
      </w:r>
      <w:r>
        <w:rPr>
          <w:color w:val="6B8E23"/>
        </w:rPr>
        <w:t xml:space="preserve">ensimmäinen ja toinen </w:t>
      </w:r>
      <w:r>
        <w:t xml:space="preserve">Unabomber-isku</w:t>
      </w:r>
      <w:r>
        <w:t xml:space="preserve">.</w:t>
      </w:r>
      <w:r>
        <w:t xml:space="preserve"> Evanstonin ja Northwesternin väliset suhteet olivat kireät suurimman osan sodanjälkeisestä ajasta, koska opiskelijoiden häiritsevä aktivismi, kiistat kunnallisesta kaavoituksesta, rakennusmääräyksistä ja lainvalvonnasta sekä rajoitukset alkoholin myynnille kampuksen läheisyydessä vuoteen 1972 asti olivat syynä. Northwesternin vapautus osavaltion ja kunnan kiinteistöverovelvoitteista sen alkuperäisen perussäännön mukaisesti on historiallisesti ollut kaupungin ja kaupungin välisten jännitteiden lähde.</w:t>
      </w:r>
    </w:p>
    <w:p>
      <w:r>
        <w:rPr>
          <w:b/>
        </w:rPr>
        <w:t xml:space="preserve">Kysymys 0</w:t>
      </w:r>
    </w:p>
    <w:p>
      <w:r>
        <w:t xml:space="preserve">Mikä sota muutti monet korkeakoulut, myös Northwesternin?</w:t>
      </w:r>
    </w:p>
    <w:p>
      <w:r>
        <w:rPr>
          <w:b/>
        </w:rPr>
        <w:t xml:space="preserve">Kysymys 1</w:t>
      </w:r>
    </w:p>
    <w:p>
      <w:r>
        <w:t xml:space="preserve">Kuinka monta upseeria ja sotilashenkilöstöä koulutettiin vuosina 1939-1949 Evanstonin ja Chicagon kampuksilla?</w:t>
      </w:r>
    </w:p>
    <w:p>
      <w:r>
        <w:rPr>
          <w:b/>
        </w:rPr>
        <w:t xml:space="preserve">Kysymys 2</w:t>
      </w:r>
    </w:p>
    <w:p>
      <w:r>
        <w:t xml:space="preserve">Minkä lakiehdotuksen mukaisesti ilmoittautumiset lisääntyivät sodan jälkeen?</w:t>
      </w:r>
    </w:p>
    <w:p>
      <w:r>
        <w:rPr>
          <w:b/>
        </w:rPr>
        <w:t xml:space="preserve">Kysymys 3</w:t>
      </w:r>
    </w:p>
    <w:p>
      <w:r>
        <w:t xml:space="preserve">Minkä keskuksen perusti Melville J. Herskovits vuonna 1948?</w:t>
      </w:r>
    </w:p>
    <w:p>
      <w:r>
        <w:rPr>
          <w:b/>
        </w:rPr>
        <w:t xml:space="preserve">Kysymys 4</w:t>
      </w:r>
    </w:p>
    <w:p>
      <w:r>
        <w:t xml:space="preserve">Mitä kuuluisia hyökkäyksiä tapahtui Northwesternissä vuonna 1978?</w:t>
      </w:r>
    </w:p>
    <w:p>
      <w:r>
        <w:rPr>
          <w:b/>
        </w:rPr>
        <w:t xml:space="preserve">Kysymys 5</w:t>
      </w:r>
    </w:p>
    <w:p>
      <w:r>
        <w:t xml:space="preserve"> Mikä sota muutti monet lukiot, myös Northwesternin?</w:t>
      </w:r>
    </w:p>
    <w:p>
      <w:r>
        <w:rPr>
          <w:b/>
        </w:rPr>
        <w:t xml:space="preserve">Kysymys 6</w:t>
      </w:r>
    </w:p>
    <w:p>
      <w:r>
        <w:t xml:space="preserve">Kuinka monta upseeria ja sotilashenkilöstöä ei koulutettu vuosina 1939-1949 Evanstonin ja Chicagon kampuksilla?</w:t>
      </w:r>
    </w:p>
    <w:p>
      <w:r>
        <w:rPr>
          <w:b/>
        </w:rPr>
        <w:t xml:space="preserve">Kysymys 7</w:t>
      </w:r>
    </w:p>
    <w:p>
      <w:r>
        <w:t xml:space="preserve"> Minkä lakiehdotuksen nojalla ei-ilmoittautumiset lisääntyivät sodan jälkeen?</w:t>
      </w:r>
    </w:p>
    <w:p>
      <w:r>
        <w:rPr>
          <w:b/>
        </w:rPr>
        <w:t xml:space="preserve">Kysymys 8</w:t>
      </w:r>
    </w:p>
    <w:p>
      <w:r>
        <w:t xml:space="preserve">Minkä keskuksen perusti Melville J. Herskovits vuonna 1978?</w:t>
      </w:r>
    </w:p>
    <w:p>
      <w:r>
        <w:rPr>
          <w:b/>
        </w:rPr>
        <w:t xml:space="preserve">Kysymys 9</w:t>
      </w:r>
    </w:p>
    <w:p>
      <w:r>
        <w:t xml:space="preserve"> Mitä kuuluisia hyökkäyksiä tapahtui Northwesternissä vuonna 1938?</w:t>
      </w:r>
    </w:p>
    <w:p>
      <w:r>
        <w:rPr>
          <w:b/>
        </w:rPr>
        <w:t xml:space="preserve">Teksti numero 6</w:t>
      </w:r>
    </w:p>
    <w:p>
      <w:r>
        <w:t xml:space="preserve">Vaikka valtion tuki yliopistoille väheni 1970- ja 1980-luvuilla, presidentti Arnold R. Weber onnistui </w:t>
      </w:r>
      <w:r>
        <w:rPr>
          <w:color w:val="A9A9A9"/>
        </w:rPr>
        <w:t xml:space="preserve">vakauttamaan </w:t>
      </w:r>
      <w:r>
        <w:t xml:space="preserve">yliopistojen talouden, mikä johti kampusten elvyttämiseen. Kun kilpailu korkeakouluihin ja yliopistoihin lisääntyi 1990- ja 2000-luvuilla, presidentti Henry S. Bienenin aikana hakijoiden määrä ja laatu lisääntyivät huomattavasti, tilojen ja tiedekunnan laajentaminen jatkui ja urheilukilpailukyky parani. Vuonna 1999 </w:t>
      </w:r>
      <w:r>
        <w:rPr>
          <w:color w:val="DCDCDC"/>
        </w:rPr>
        <w:t xml:space="preserve">Northwesternin opiskelijatoimittajat </w:t>
      </w:r>
      <w:r>
        <w:t xml:space="preserve">paljastivat tietoja, jotka vapauttivat Illinois'n kuolemaantuomitun Anthony Porterin syytteistä kaksi päivää ennen hänen suunniteltua teloitustaan, ja </w:t>
      </w:r>
      <w:r>
        <w:rPr>
          <w:color w:val="556B2F"/>
        </w:rPr>
        <w:t xml:space="preserve">Innocence Project </w:t>
      </w:r>
      <w:r>
        <w:t xml:space="preserve">on sittemmin vapauttanut syytteistä 10 muuta miestä. Tammikuun 11. päivänä 2003 </w:t>
      </w:r>
      <w:r>
        <w:t xml:space="preserve">Illinoisin silloinen kuvernööri George Ryan ilmoitti </w:t>
      </w:r>
      <w:r>
        <w:rPr>
          <w:color w:val="6B8E23"/>
        </w:rPr>
        <w:t xml:space="preserve">Northwestern School of Lawin Lincoln Hallissa</w:t>
      </w:r>
      <w:r>
        <w:t xml:space="preserve"> pitämässään </w:t>
      </w:r>
      <w:r>
        <w:t xml:space="preserve">puheessa, </w:t>
      </w:r>
      <w:r>
        <w:t xml:space="preserve">että hän muuttaisi yli 150 kuolemaantuomitun tuomion.</w:t>
      </w:r>
    </w:p>
    <w:p>
      <w:r>
        <w:rPr>
          <w:b/>
        </w:rPr>
        <w:t xml:space="preserve">Kysymys 0</w:t>
      </w:r>
    </w:p>
    <w:p>
      <w:r>
        <w:t xml:space="preserve">Kuka paljasti vuonna 1999 tietoja, jotka vapauttivat kuolemaantuomitun Anthony Porterin vain kaksi päivää ennen hänen suunniteltua kuolemaansa?</w:t>
      </w:r>
    </w:p>
    <w:p>
      <w:r>
        <w:rPr>
          <w:b/>
        </w:rPr>
        <w:t xml:space="preserve">Kysymys 1</w:t>
      </w:r>
    </w:p>
    <w:p>
      <w:r>
        <w:t xml:space="preserve">Mikä Northwesternin ohjelma on vastuussa yli 10 miehen vapauttamisesta syytteistä?</w:t>
      </w:r>
    </w:p>
    <w:p>
      <w:r>
        <w:rPr>
          <w:b/>
        </w:rPr>
        <w:t xml:space="preserve">Kysymys 2</w:t>
      </w:r>
    </w:p>
    <w:p>
      <w:r>
        <w:t xml:space="preserve">Missä kuvernööri George Ryan ilmoitti vuonna 2003, että yli 150 kuolemaantuomitun vangin tuomiot muutetaan?</w:t>
      </w:r>
    </w:p>
    <w:p>
      <w:r>
        <w:rPr>
          <w:b/>
        </w:rPr>
        <w:t xml:space="preserve">Kysymys 3</w:t>
      </w:r>
    </w:p>
    <w:p>
      <w:r>
        <w:t xml:space="preserve">Mitä presidentti Arnold R. Weber pystyi tekemään Northwesternin taloudelle, kun valtion tuki yliopistoille väheni 70- ja 80-luvuilla?</w:t>
      </w:r>
    </w:p>
    <w:p>
      <w:r>
        <w:rPr>
          <w:b/>
        </w:rPr>
        <w:t xml:space="preserve">Kysymys 4</w:t>
      </w:r>
    </w:p>
    <w:p>
      <w:r>
        <w:t xml:space="preserve">Kuka paljasti vuonna 1999 tietoja, jotka vapauttivat kuolemaantuomitun Anthony Porterin vain neljä päivää ennen hänen suunniteltua kuolemaansa?</w:t>
      </w:r>
    </w:p>
    <w:p>
      <w:r>
        <w:rPr>
          <w:b/>
        </w:rPr>
        <w:t xml:space="preserve">Kysymys 5</w:t>
      </w:r>
    </w:p>
    <w:p>
      <w:r>
        <w:t xml:space="preserve">Mikä Northwesternin ohjelma on vastuussa yli 15 miehen vapauttamisesta syytteistä?</w:t>
      </w:r>
    </w:p>
    <w:p>
      <w:r>
        <w:rPr>
          <w:b/>
        </w:rPr>
        <w:t xml:space="preserve">Kysymys 6</w:t>
      </w:r>
    </w:p>
    <w:p>
      <w:r>
        <w:t xml:space="preserve">Missä vuonna 2003 kuvernööri George Ryan ilmoitti, että alle 10 kuolemaantuomitun vangin tuomiot muutetaan?</w:t>
      </w:r>
    </w:p>
    <w:p>
      <w:r>
        <w:rPr>
          <w:b/>
        </w:rPr>
        <w:t xml:space="preserve">Kysymys 7</w:t>
      </w:r>
    </w:p>
    <w:p>
      <w:r>
        <w:t xml:space="preserve">Mitä presidentti Arnold R. Weber pystyi tekemään Northwesternin taloudelle, kun valtion tuki yliopistoille kasvoi 70- ja 80-luvuilla?</w:t>
      </w:r>
    </w:p>
    <w:p>
      <w:r>
        <w:rPr>
          <w:b/>
        </w:rPr>
        <w:t xml:space="preserve">Teksti numero 7</w:t>
      </w:r>
    </w:p>
    <w:p>
      <w:r>
        <w:t xml:space="preserve">Northwesternin sinetissä oleva latinankielinen lause Quaecumque sunt vera (</w:t>
      </w:r>
      <w:r>
        <w:rPr>
          <w:color w:val="A9A9A9"/>
        </w:rPr>
        <w:t xml:space="preserve">Quaecumque</w:t>
      </w:r>
      <w:r>
        <w:t xml:space="preserve"> sunt vera</w:t>
      </w:r>
      <w:r>
        <w:t xml:space="preserve">) on peräisin Paavalin kirjeestä filippiläisille 4:8, kun taas kreikankielinen lause, joka on kirjoitettu avoimen kirjan sivuille, on otettu Johanneksen evankeliumista 1:14: ο λόγος πλήρης χάριτος und αληθείας (</w:t>
      </w:r>
      <w:r>
        <w:rPr>
          <w:color w:val="DCDCDC"/>
        </w:rPr>
        <w:t xml:space="preserve">Sana, joka on täynnä armoa ja totuutta</w:t>
      </w:r>
      <w:r>
        <w:t xml:space="preserve">)</w:t>
      </w:r>
      <w:r>
        <w:t xml:space="preserve">. </w:t>
      </w:r>
      <w:r>
        <w:rPr>
          <w:color w:val="2F4F4F"/>
        </w:rPr>
        <w:t xml:space="preserve">Violetti </w:t>
      </w:r>
      <w:r>
        <w:t xml:space="preserve">tuli Northwesternin viralliseksi väriksi vuonna 1892 korvaten mustan ja kullan sen jälkeen, kun yliopistokomitea oli todennut, että </w:t>
      </w:r>
      <w:r>
        <w:rPr>
          <w:color w:val="556B2F"/>
        </w:rPr>
        <w:t xml:space="preserve">liian monet muut yliopistot </w:t>
      </w:r>
      <w:r>
        <w:rPr>
          <w:color w:val="6B8E23"/>
        </w:rPr>
        <w:t xml:space="preserve">olivat käyttäneet näitä värejä</w:t>
      </w:r>
      <w:r>
        <w:t xml:space="preserve">. </w:t>
      </w:r>
      <w:r>
        <w:t xml:space="preserve">Nykyään Northwesternin virallinen väri on violetti, vaikka </w:t>
      </w:r>
      <w:r>
        <w:rPr>
          <w:color w:val="A0522D"/>
        </w:rPr>
        <w:t xml:space="preserve">valkoinen </w:t>
      </w:r>
      <w:r>
        <w:t xml:space="preserve">on myös jonkinlainen virallinen väri, sillä se mainitaan sekä yliopiston varhaisimmassa laulussa Alma Mater (1907) ("Hail to purple, hail to white") että monissa yliopiston ohjeissa.</w:t>
      </w:r>
    </w:p>
    <w:p>
      <w:r>
        <w:rPr>
          <w:b/>
        </w:rPr>
        <w:t xml:space="preserve">Kysymys 0</w:t>
      </w:r>
    </w:p>
    <w:p>
      <w:r>
        <w:t xml:space="preserve">Mikä on ollut Northwesternin virallinen väri vuodesta 1892 lähtien?</w:t>
      </w:r>
    </w:p>
    <w:p>
      <w:r>
        <w:rPr>
          <w:b/>
        </w:rPr>
        <w:t xml:space="preserve">Kysymys 1</w:t>
      </w:r>
    </w:p>
    <w:p>
      <w:r>
        <w:t xml:space="preserve">Miksi Northwestern vaihtoi alkuperäiset viralliset värinsä mustaan ja kultaan?</w:t>
      </w:r>
    </w:p>
    <w:p>
      <w:r>
        <w:rPr>
          <w:b/>
        </w:rPr>
        <w:t xml:space="preserve">Kysymys 2</w:t>
      </w:r>
    </w:p>
    <w:p>
      <w:r>
        <w:t xml:space="preserve">Mitä tarkoittaa Northwesternin sinetissä oleva latinankielinen lause?</w:t>
      </w:r>
    </w:p>
    <w:p>
      <w:r>
        <w:rPr>
          <w:b/>
        </w:rPr>
        <w:t xml:space="preserve">Kysymys 3</w:t>
      </w:r>
    </w:p>
    <w:p>
      <w:r>
        <w:t xml:space="preserve">Mitä tarkoittaa kreikankielinen lause, joka on kirjoitettu sinetillä olevan avoimen kirjan sivuille?</w:t>
      </w:r>
    </w:p>
    <w:p>
      <w:r>
        <w:rPr>
          <w:b/>
        </w:rPr>
        <w:t xml:space="preserve">Kysymys 4</w:t>
      </w:r>
    </w:p>
    <w:p>
      <w:r>
        <w:t xml:space="preserve">Mitä muuta väriä kuin violettia pidetään usein Northwesternin virallisena värinä?</w:t>
      </w:r>
    </w:p>
    <w:p>
      <w:r>
        <w:rPr>
          <w:b/>
        </w:rPr>
        <w:t xml:space="preserve">Kysymys 5</w:t>
      </w:r>
    </w:p>
    <w:p>
      <w:r>
        <w:t xml:space="preserve">Mikä on ollut Northwesternin virallinen väri vuodesta 1822 lähtien?</w:t>
      </w:r>
    </w:p>
    <w:p>
      <w:r>
        <w:rPr>
          <w:b/>
        </w:rPr>
        <w:t xml:space="preserve">Kysymys 6</w:t>
      </w:r>
    </w:p>
    <w:p>
      <w:r>
        <w:t xml:space="preserve">Miksi Northwestern vaihtoi alkuperäiset viralliset värinsä keltaiseen ja kultaan?</w:t>
      </w:r>
    </w:p>
    <w:p>
      <w:r>
        <w:rPr>
          <w:b/>
        </w:rPr>
        <w:t xml:space="preserve">Kysymys 7</w:t>
      </w:r>
    </w:p>
    <w:p>
      <w:r>
        <w:t xml:space="preserve"> Mitä tarkoittaa Northwesternin sinetissä oleva ranskankielinen lause?</w:t>
      </w:r>
    </w:p>
    <w:p>
      <w:r>
        <w:rPr>
          <w:b/>
        </w:rPr>
        <w:t xml:space="preserve">Kysymys 8</w:t>
      </w:r>
    </w:p>
    <w:p>
      <w:r>
        <w:t xml:space="preserve">Mitä tarkoittaa kreikankielinen lause, joka on kirjoitettu suljetun kirjan sivuille sinetin päälle?</w:t>
      </w:r>
    </w:p>
    <w:p>
      <w:r>
        <w:rPr>
          <w:b/>
        </w:rPr>
        <w:t xml:space="preserve">Kysymys 9</w:t>
      </w:r>
    </w:p>
    <w:p>
      <w:r>
        <w:t xml:space="preserve">Mitä muuta väriä kuin sinistä pidetään usein Northwesternin virallisena värinä?</w:t>
      </w:r>
    </w:p>
    <w:p>
      <w:r>
        <w:rPr>
          <w:b/>
        </w:rPr>
        <w:t xml:space="preserve">Teksti numero 8</w:t>
      </w:r>
    </w:p>
    <w:p>
      <w:r>
        <w:t xml:space="preserve">Northwesternin </w:t>
      </w:r>
      <w:r>
        <w:rPr>
          <w:color w:val="A9A9A9"/>
        </w:rPr>
        <w:t xml:space="preserve">Evanstonin </w:t>
      </w:r>
      <w:r>
        <w:t xml:space="preserve">kampus, jossa sijaitsevat perustutkintokoulut, Graduate School ja Kellogg School of Management, kulkee pohjois-eteläsuunnassa Lincoln Avenuelta Clark Streetille Michigan-järven länsipuolella Sheridan Roadia pitkin. Pohjoisen ja </w:t>
      </w:r>
      <w:r>
        <w:rPr>
          <w:color w:val="DCDCDC"/>
        </w:rPr>
        <w:t xml:space="preserve">eteläisen </w:t>
      </w:r>
      <w:r>
        <w:t xml:space="preserve">kampuksen </w:t>
      </w:r>
      <w:r>
        <w:rPr>
          <w:color w:val="2F4F4F"/>
        </w:rPr>
        <w:t xml:space="preserve">ilmapiiri </w:t>
      </w:r>
      <w:r>
        <w:t xml:space="preserve">eroaa huomattavasti toisistaan, koska </w:t>
      </w:r>
      <w:r>
        <w:t xml:space="preserve">toisella kampuksella vallitsevat tiede ja urheilu ja toisella humanistiset tieteet ja taiteet. </w:t>
      </w:r>
      <w:r>
        <w:rPr>
          <w:color w:val="6B8E23"/>
        </w:rPr>
        <w:t xml:space="preserve">Pohjoiskampuksella sijaitsevat </w:t>
      </w:r>
      <w:r>
        <w:t xml:space="preserve">veljeskuntien neloset, Henry Crown Sports Pavilion ja Norris Aquatics Center sekä muut urheilutilat, Technological Institute, Dearborn Observatory ja muut tieteeseen liittyvät rakennukset, kuten Patrick G. and Shirley W. Ryan Hall for Nanofabrication and Molecular Self-Assembly sekä Ford Motor Company Engineering Design Center. </w:t>
      </w:r>
      <w:r>
        <w:rPr>
          <w:color w:val="A0522D"/>
        </w:rPr>
        <w:t xml:space="preserve">Eteläisellä kampuksella sijaitsevat </w:t>
      </w:r>
      <w:r>
        <w:t xml:space="preserve">yliopiston humanististen tieteiden rakennukset, Pick-Staiger Concert Hall ja muut musiikkirakennukset, Mary ja Leigh Blockin taidemuseo sekä opiskelijayhdistysten nelostilat. Yliopisto loi 1960-luvulla lisää 84 hehtaaria (34,0 ha) </w:t>
      </w:r>
      <w:r>
        <w:rPr>
          <w:color w:val="191970"/>
        </w:rPr>
        <w:t xml:space="preserve">järvitäytöllä Michigan-järveen</w:t>
      </w:r>
      <w:r>
        <w:t xml:space="preserve">. Näillä laajoilla uusilla hehtaareilla sijaitseviin rakennuksiin kuuluvat muun muassa University Library, Norris University Center (opiskelijayhdistys) ja Pick-Staiger Concert Hall.</w:t>
      </w:r>
    </w:p>
    <w:p>
      <w:r>
        <w:rPr>
          <w:b/>
        </w:rPr>
        <w:t xml:space="preserve">Kysymys 0</w:t>
      </w:r>
    </w:p>
    <w:p>
      <w:r>
        <w:t xml:space="preserve">Miten Northwestern loi 84 lisähehtaaria 1960-luvulla?</w:t>
      </w:r>
    </w:p>
    <w:p>
      <w:r>
        <w:rPr>
          <w:b/>
        </w:rPr>
        <w:t xml:space="preserve">Kysymys 1</w:t>
      </w:r>
    </w:p>
    <w:p>
      <w:r>
        <w:t xml:space="preserve">Millä kampuksella sijaitsevat perustutkintokoulut, tutkijakoulu ja Kellogg School of Management?</w:t>
      </w:r>
    </w:p>
    <w:p>
      <w:r>
        <w:rPr>
          <w:b/>
        </w:rPr>
        <w:t xml:space="preserve">Kysymys 2</w:t>
      </w:r>
    </w:p>
    <w:p>
      <w:r>
        <w:t xml:space="preserve">Mikä on huomattavan erilaista Northwesternin pohjoisen ja eteläisen kampuksen välillä?</w:t>
      </w:r>
    </w:p>
    <w:p>
      <w:r>
        <w:rPr>
          <w:b/>
        </w:rPr>
        <w:t xml:space="preserve">Kysymys 3</w:t>
      </w:r>
    </w:p>
    <w:p>
      <w:r>
        <w:t xml:space="preserve">Millä kampuksella on veljeskuntien neloset?</w:t>
      </w:r>
    </w:p>
    <w:p>
      <w:r>
        <w:rPr>
          <w:b/>
        </w:rPr>
        <w:t xml:space="preserve">Kysymys 4</w:t>
      </w:r>
    </w:p>
    <w:p>
      <w:r>
        <w:t xml:space="preserve">Millä kampuksella sijaitsevat musiikki- ja taiderakennukset?</w:t>
      </w:r>
    </w:p>
    <w:p>
      <w:r>
        <w:rPr>
          <w:b/>
        </w:rPr>
        <w:t xml:space="preserve">Kysymys 5</w:t>
      </w:r>
    </w:p>
    <w:p>
      <w:r>
        <w:t xml:space="preserve">Miten Northwestern loi 84 lisähehtaaria 1930-luvulla?</w:t>
      </w:r>
    </w:p>
    <w:p>
      <w:r>
        <w:rPr>
          <w:b/>
        </w:rPr>
        <w:t xml:space="preserve">Kysymys 6</w:t>
      </w:r>
    </w:p>
    <w:p>
      <w:r>
        <w:t xml:space="preserve"> Millä kampuksella sijaitsevat perustutkintokoulut, tutkijakoulu ja Rice Krispie -johtamiskoulu?</w:t>
      </w:r>
    </w:p>
    <w:p>
      <w:r>
        <w:rPr>
          <w:b/>
        </w:rPr>
        <w:t xml:space="preserve">Kysymys 7</w:t>
      </w:r>
    </w:p>
    <w:p>
      <w:r>
        <w:t xml:space="preserve">Mikä on huomattavan samanlaista Northwesternin pohjoisen ja eteläisen kampuksen välillä?</w:t>
      </w:r>
    </w:p>
    <w:p>
      <w:r>
        <w:rPr>
          <w:b/>
        </w:rPr>
        <w:t xml:space="preserve">Kysymys 8</w:t>
      </w:r>
    </w:p>
    <w:p>
      <w:r>
        <w:t xml:space="preserve"> Millä kampuksella ei ole veljeskuntien nelosia?</w:t>
      </w:r>
    </w:p>
    <w:p>
      <w:r>
        <w:rPr>
          <w:b/>
        </w:rPr>
        <w:t xml:space="preserve">Kysymys 9</w:t>
      </w:r>
    </w:p>
    <w:p>
      <w:r>
        <w:t xml:space="preserve"> Millä kampuksella ei ole musiikki- ja taiderakennuksia?</w:t>
      </w:r>
    </w:p>
    <w:p>
      <w:r>
        <w:rPr>
          <w:b/>
        </w:rPr>
        <w:t xml:space="preserve">Teksti numero 9</w:t>
      </w:r>
    </w:p>
    <w:p>
      <w:r>
        <w:t xml:space="preserve">Evanstonin läpi kulkeva Chicago Transit Authorityn korkeajuna on nimeltään </w:t>
      </w:r>
      <w:r>
        <w:rPr>
          <w:color w:val="DCDCDC"/>
        </w:rPr>
        <w:t xml:space="preserve">Purple Line, joka on </w:t>
      </w:r>
      <w:r>
        <w:t xml:space="preserve">saanut nimensä </w:t>
      </w:r>
      <w:r>
        <w:rPr>
          <w:color w:val="2F4F4F"/>
        </w:rPr>
        <w:t xml:space="preserve">Northwesternin koulun värin </w:t>
      </w:r>
      <w:r>
        <w:t xml:space="preserve">mukaan</w:t>
      </w:r>
      <w:r>
        <w:t xml:space="preserve">. </w:t>
      </w:r>
      <w:r>
        <w:rPr>
          <w:color w:val="556B2F"/>
        </w:rPr>
        <w:t xml:space="preserve">Fosterin ja Davisin </w:t>
      </w:r>
      <w:r>
        <w:t xml:space="preserve">asemat ovat kävelymatkan päässä kampuksen eteläpäästä, kun taas </w:t>
      </w:r>
      <w:r>
        <w:rPr>
          <w:color w:val="6B8E23"/>
        </w:rPr>
        <w:t xml:space="preserve">Noyesin </w:t>
      </w:r>
      <w:r>
        <w:t xml:space="preserve">asema on lähellä kampuksen pohjoispäätä. Centralin asema on lähellä </w:t>
      </w:r>
      <w:r>
        <w:rPr>
          <w:color w:val="A0522D"/>
        </w:rPr>
        <w:t xml:space="preserve">Ryan Fieldiä</w:t>
      </w:r>
      <w:r>
        <w:t xml:space="preserve">, Northwesternin jalkapallostadionia. Evanston Davis Street Metra-asema palvelee Northwesternin kampusta Evanstonin keskustassa, ja Evanston Central Street Metra-asema on lähellä Ryan Fieldiä. Pace Suburban Bus Service ja CTA tarjoavat useita bussilinjoja, jotka kulkevat Evanstonin kampuksen kautta tai sen lähellä.</w:t>
      </w:r>
    </w:p>
    <w:p>
      <w:r>
        <w:rPr>
          <w:b/>
        </w:rPr>
        <w:t xml:space="preserve">Kysymys 0</w:t>
      </w:r>
    </w:p>
    <w:p>
      <w:r>
        <w:t xml:space="preserve">Mikä on Chicago Transit Authorityn Evanstonin läpi kulkevan kohojunan nimi?</w:t>
      </w:r>
    </w:p>
    <w:p>
      <w:r>
        <w:rPr>
          <w:b/>
        </w:rPr>
        <w:t xml:space="preserve">Kysymys 1</w:t>
      </w:r>
    </w:p>
    <w:p>
      <w:r>
        <w:t xml:space="preserve">Minkä mukaan Chicagon Purple Line -junareitti nimettiin?</w:t>
      </w:r>
    </w:p>
    <w:p>
      <w:r>
        <w:rPr>
          <w:b/>
        </w:rPr>
        <w:t xml:space="preserve">Kysymys 2</w:t>
      </w:r>
    </w:p>
    <w:p>
      <w:r>
        <w:t xml:space="preserve">Mitkä juna-asemat ovat kävelyetäisyydellä kampuksen eteläpäästä?</w:t>
      </w:r>
    </w:p>
    <w:p>
      <w:r>
        <w:rPr>
          <w:b/>
        </w:rPr>
        <w:t xml:space="preserve">Kysymys 3</w:t>
      </w:r>
    </w:p>
    <w:p>
      <w:r>
        <w:t xml:space="preserve">Mikä juna-asema on lähellä kampuksen pohjoispäätä?</w:t>
      </w:r>
    </w:p>
    <w:p>
      <w:r>
        <w:rPr>
          <w:b/>
        </w:rPr>
        <w:t xml:space="preserve">Kysymys 4</w:t>
      </w:r>
    </w:p>
    <w:p>
      <w:r>
        <w:t xml:space="preserve">Mikä on Northwesternin jalkapallostadionin nimi?</w:t>
      </w:r>
    </w:p>
    <w:p>
      <w:r>
        <w:rPr>
          <w:b/>
        </w:rPr>
        <w:t xml:space="preserve">Kysymys 5</w:t>
      </w:r>
    </w:p>
    <w:p>
      <w:r>
        <w:t xml:space="preserve">Mikä on Chicagon liikennelaitoksen Centralin läpi kulkevan kohojunan nimi?</w:t>
      </w:r>
    </w:p>
    <w:p>
      <w:r>
        <w:rPr>
          <w:b/>
        </w:rPr>
        <w:t xml:space="preserve">Kysymys 6</w:t>
      </w:r>
    </w:p>
    <w:p>
      <w:r>
        <w:t xml:space="preserve"> Minkä mukaan Chicagon Blue Line -junareitti nimettiin?</w:t>
      </w:r>
    </w:p>
    <w:p>
      <w:r>
        <w:rPr>
          <w:b/>
        </w:rPr>
        <w:t xml:space="preserve">Kysymys 7</w:t>
      </w:r>
    </w:p>
    <w:p>
      <w:r>
        <w:t xml:space="preserve"> Mitkä juna-asemat ovat ajomatkan päässä kampuksen eteläpäästä?</w:t>
      </w:r>
    </w:p>
    <w:p>
      <w:r>
        <w:rPr>
          <w:b/>
        </w:rPr>
        <w:t xml:space="preserve">Kysymys 8</w:t>
      </w:r>
    </w:p>
    <w:p>
      <w:r>
        <w:t xml:space="preserve"> Mikä juna-asema on lähellä kampuksen eteläpäätä?</w:t>
      </w:r>
    </w:p>
    <w:p>
      <w:r>
        <w:rPr>
          <w:b/>
        </w:rPr>
        <w:t xml:space="preserve">Kysymys 9</w:t>
      </w:r>
    </w:p>
    <w:p>
      <w:r>
        <w:t xml:space="preserve"> Mikä on Northwesternin jalkapallostadionin nimi?</w:t>
      </w:r>
    </w:p>
    <w:p>
      <w:r>
        <w:rPr>
          <w:b/>
        </w:rPr>
        <w:t xml:space="preserve">Teksti numero 10</w:t>
      </w:r>
    </w:p>
    <w:p>
      <w:r>
        <w:t xml:space="preserve">Ammattikoulut perustettiin eri aikoina yliopiston historiassa, ja ne olivat alun perin hajallaan eri puolilla Chicagoa. Chicagon keskustakampuksen yleissuunnitelman 1917 ja presidentti Walter Dill Scottin pääomakampanjan yhteydessä </w:t>
      </w:r>
      <w:r>
        <w:t xml:space="preserve">ostettiin </w:t>
      </w:r>
      <w:r>
        <w:rPr>
          <w:color w:val="A9A9A9"/>
        </w:rPr>
        <w:t xml:space="preserve">8,5 </w:t>
      </w:r>
      <w:r>
        <w:t xml:space="preserve">hehtaaria (3,44 ha) maata Chicago Avenuen ja Lake Shore Driven kulmasta 1,5 miljoonalla dollarilla vuonna 1920. Arkkitehti James Gamble Rogers sai tehtäväkseen laatia yleissuunnitelman uuden kampuksen tärkeimmistä rakennuksista, jotka hän suunnitteli </w:t>
      </w:r>
      <w:r>
        <w:rPr>
          <w:color w:val="DCDCDC"/>
        </w:rPr>
        <w:t xml:space="preserve">collegiate gothic </w:t>
      </w:r>
      <w:r>
        <w:t xml:space="preserve">-tyyliin</w:t>
      </w:r>
      <w:r>
        <w:t xml:space="preserve">.</w:t>
      </w:r>
      <w:r>
        <w:t xml:space="preserve"> Vuonna 1923 </w:t>
      </w:r>
      <w:r>
        <w:rPr>
          <w:color w:val="2F4F4F"/>
        </w:rPr>
        <w:t xml:space="preserve">rouva Montgomery Ward </w:t>
      </w:r>
      <w:r>
        <w:t xml:space="preserve">lahjoitti 8 miljoonaa dollaria kampanjaan, jolla rahoitettiin </w:t>
      </w:r>
      <w:r>
        <w:rPr>
          <w:color w:val="A0522D"/>
        </w:rPr>
        <w:t xml:space="preserve">lääketieteellisen ja hammaslääketieteellisen </w:t>
      </w:r>
      <w:r>
        <w:t xml:space="preserve">korkeakoulun </w:t>
      </w:r>
      <w:r>
        <w:t xml:space="preserve">sijoituspaikaksi tarkoitetun </w:t>
      </w:r>
      <w:r>
        <w:rPr>
          <w:color w:val="556B2F"/>
        </w:rPr>
        <w:t xml:space="preserve">Montgomery Ward Memorial </w:t>
      </w:r>
      <w:r>
        <w:rPr>
          <w:color w:val="6B8E23"/>
        </w:rPr>
        <w:t xml:space="preserve">Building -rakennuksen </w:t>
      </w:r>
      <w:r>
        <w:t xml:space="preserve">rakentaminen </w:t>
      </w:r>
      <w:r>
        <w:t xml:space="preserve">sekä lahjoitusten tekeminen tiedekunnan oppituoleja, tutkimusapurahoja, apurahoja ja rakennuksen ylläpitoa varten. Rakennuksesta tulisi Yhdysvaltojen ensimmäinen yliopistojen pilvenpiirtäjä. Ward-rakennuksen lisäksi Rogers suunnitteli Wieboldt Hallin kauppakorkeakoulun tiloja varten ja Levy Mayer Hallin oikeustieteellisen tiedekunnan tiloja varten. Näistä kolmesta uudesta rakennuksesta koostuva uusi kampus vihittiin käyttöön kaksipäiväisessä seremoniassa kesäkuussa 1927. Chicagon kampus laajeni edelleen, kun siihen lisättiin Thorne Hall vuonna 1931 ja Abbott Hall vuonna 1939. Lokakuussa 2013 Northwestern aloitti arkkitehtonisesti merkittävän Prentice Women's Hospitalin purkamisen. Lääketieteellisen tiedekunnan dekaani Eric G. Neilson kirjoitti mielipidekirjoituksen, jossa rakennuksen säilyttäminen rinnastettiin ihmishenkien menetykseen.</w:t>
      </w:r>
    </w:p>
    <w:p>
      <w:r>
        <w:rPr>
          <w:b/>
        </w:rPr>
        <w:t xml:space="preserve">Kysymys 0</w:t>
      </w:r>
    </w:p>
    <w:p>
      <w:r>
        <w:t xml:space="preserve">Kuinka monta eekkeriä ostettiin vuonna 1920 kahdeksalla miljoonalla dollarilla Chicagon keskustan uutta kampusta varten?</w:t>
      </w:r>
    </w:p>
    <w:p>
      <w:r>
        <w:rPr>
          <w:b/>
        </w:rPr>
        <w:t xml:space="preserve">Kysymys 1</w:t>
      </w:r>
    </w:p>
    <w:p>
      <w:r>
        <w:t xml:space="preserve">Mitä tyyliä arkkitehti James Gamble Rogers käytti Chicagon uuden kampuksen tärkeimpiin rakennuksiin?</w:t>
      </w:r>
    </w:p>
    <w:p>
      <w:r>
        <w:rPr>
          <w:b/>
        </w:rPr>
        <w:t xml:space="preserve">Kysymys 2</w:t>
      </w:r>
    </w:p>
    <w:p>
      <w:r>
        <w:t xml:space="preserve">Kuka lahjoitti 8 miljoonaa dollaria vuonna 1923 Montgomery Ward Memorial Buildingin rakentamista varten?</w:t>
      </w:r>
    </w:p>
    <w:p>
      <w:r>
        <w:rPr>
          <w:b/>
        </w:rPr>
        <w:t xml:space="preserve">Kysymys 3</w:t>
      </w:r>
    </w:p>
    <w:p>
      <w:r>
        <w:t xml:space="preserve">Mitkä kaksi koulua sijaitsivat Montgomery Ward Memorial Buildingissa?</w:t>
      </w:r>
    </w:p>
    <w:p>
      <w:r>
        <w:rPr>
          <w:b/>
        </w:rPr>
        <w:t xml:space="preserve">Kysymys 4</w:t>
      </w:r>
    </w:p>
    <w:p>
      <w:r>
        <w:t xml:space="preserve">Mistä rakennuksesta tuli Yhdysvaltojen ensimmäinen yliopistopilvenpiirtäjä?</w:t>
      </w:r>
    </w:p>
    <w:p>
      <w:r>
        <w:rPr>
          <w:b/>
        </w:rPr>
        <w:t xml:space="preserve">Kysymys 5</w:t>
      </w:r>
    </w:p>
    <w:p>
      <w:r>
        <w:t xml:space="preserve">Kuinka monta hehtaaria ostettiin vuonna 1920 10 miljoonalla dollarilla Chicagon keskustan uutta kampusta varten?</w:t>
      </w:r>
    </w:p>
    <w:p>
      <w:r>
        <w:rPr>
          <w:b/>
        </w:rPr>
        <w:t xml:space="preserve">Kysymys 6</w:t>
      </w:r>
    </w:p>
    <w:p>
      <w:r>
        <w:t xml:space="preserve"> Mitä tyyliä arkkitehti James Gamble Rogers käytti LSD:n uuden kampuksen tärkeimmissä rakennuksissa?</w:t>
      </w:r>
    </w:p>
    <w:p>
      <w:r>
        <w:rPr>
          <w:b/>
        </w:rPr>
        <w:t xml:space="preserve">Kysymys 7</w:t>
      </w:r>
    </w:p>
    <w:p>
      <w:r>
        <w:t xml:space="preserve">Kuka lahjoitti 10 miljoonaa dollaria vuonna 1923 Montgomery Ward Memorial Buildingin rakentamista varten?</w:t>
      </w:r>
    </w:p>
    <w:p>
      <w:r>
        <w:rPr>
          <w:b/>
        </w:rPr>
        <w:t xml:space="preserve">Kysymys 8</w:t>
      </w:r>
    </w:p>
    <w:p>
      <w:r>
        <w:t xml:space="preserve"> Mikä oli kolmas Montgomery Ward Memorial Buildingiin sijoitettu koulu?</w:t>
      </w:r>
    </w:p>
    <w:p>
      <w:r>
        <w:rPr>
          <w:b/>
        </w:rPr>
        <w:t xml:space="preserve">Kysymys 9</w:t>
      </w:r>
    </w:p>
    <w:p>
      <w:r>
        <w:t xml:space="preserve"> Mistä rakennuksesta tuli Yhdysvaltojen toinen yliopistopilvenpiirtäjä?</w:t>
      </w:r>
    </w:p>
    <w:p>
      <w:r>
        <w:rPr>
          <w:b/>
        </w:rPr>
        <w:t xml:space="preserve">Teksti numero 11</w:t>
      </w:r>
    </w:p>
    <w:p>
      <w:r>
        <w:t xml:space="preserve">Syksyllä 2008 Northwestern avasi kampuksen Education Cityssä Dohassa, Qatarissa, ja liittyi viiden muun amerikkalaisen yliopiston joukkoon: Carnegie Mellon University, Cornell University, Georgetown University, Texas A&amp;M University ja Virginia Commonwealth University. </w:t>
      </w:r>
      <w:r>
        <w:rPr>
          <w:color w:val="DCDCDC"/>
        </w:rPr>
        <w:t xml:space="preserve">NU-Q </w:t>
      </w:r>
      <w:r>
        <w:t xml:space="preserve">tarjoaa </w:t>
      </w:r>
      <w:r>
        <w:t xml:space="preserve">Medill School of </w:t>
      </w:r>
      <w:r>
        <w:rPr>
          <w:color w:val="A9A9A9"/>
        </w:rPr>
        <w:t xml:space="preserve">Journalism </w:t>
      </w:r>
      <w:r>
        <w:t xml:space="preserve">ja School of Communication -yliopistojensa kautta </w:t>
      </w:r>
      <w:r>
        <w:t xml:space="preserve">kandidaatin tutkintoja </w:t>
      </w:r>
      <w:r>
        <w:rPr>
          <w:color w:val="2F4F4F"/>
        </w:rPr>
        <w:t xml:space="preserve">journalismissa </w:t>
      </w:r>
      <w:r>
        <w:t xml:space="preserve">ja viestinnässä. </w:t>
      </w:r>
      <w:r>
        <w:rPr>
          <w:color w:val="556B2F"/>
        </w:rPr>
        <w:t xml:space="preserve">Qatarin koulutus-, tiede- ja yhteisön kehittämissäätiö </w:t>
      </w:r>
      <w:r>
        <w:t xml:space="preserve">rahoitti rakennus- ja hallintokustannuksia sekä 50-60 opettajan ja henkilökunnan palkkaamista, joista osa vaihtelee Evanstonin ja Qatarin kampusten välillä. Helmikuussa 2016 Northwestern pääsi Qatar-säätiön kanssa sopimukseen NU-Q:n sivutoimipisteen toiminnan jatkamisesta vielä vuosikymmenellä, </w:t>
      </w:r>
      <w:r>
        <w:rPr>
          <w:color w:val="A0522D"/>
        </w:rPr>
        <w:t xml:space="preserve">lukuvuoteen 2027-2028 </w:t>
      </w:r>
      <w:r>
        <w:rPr>
          <w:color w:val="6B8E23"/>
        </w:rPr>
        <w:t xml:space="preserve">asti</w:t>
      </w:r>
      <w:r>
        <w:t xml:space="preserve">.</w:t>
      </w:r>
    </w:p>
    <w:p>
      <w:r>
        <w:rPr>
          <w:b/>
        </w:rPr>
        <w:t xml:space="preserve">Kysymys 0</w:t>
      </w:r>
    </w:p>
    <w:p>
      <w:r>
        <w:t xml:space="preserve">Minkä sivuliikkeen Northwestern avasi Education Cityssä, Dohassa, Qatarissa?</w:t>
      </w:r>
    </w:p>
    <w:p>
      <w:r>
        <w:rPr>
          <w:b/>
        </w:rPr>
        <w:t xml:space="preserve">Kysymys 1</w:t>
      </w:r>
    </w:p>
    <w:p>
      <w:r>
        <w:t xml:space="preserve">Mitä kandidaatin tutkintoa tarjotaan NU-Q:ssa Medill School of Journalismissa?</w:t>
      </w:r>
    </w:p>
    <w:p>
      <w:r>
        <w:rPr>
          <w:b/>
        </w:rPr>
        <w:t xml:space="preserve">Kysymys 2</w:t>
      </w:r>
    </w:p>
    <w:p>
      <w:r>
        <w:t xml:space="preserve">Kuka rahoitti NU-Q:n rakennus- ja hallintokustannukset?</w:t>
      </w:r>
    </w:p>
    <w:p>
      <w:r>
        <w:rPr>
          <w:b/>
        </w:rPr>
        <w:t xml:space="preserve">Kysymys 3</w:t>
      </w:r>
    </w:p>
    <w:p>
      <w:r>
        <w:t xml:space="preserve">Kuinka kauan Northwesternin NU-Q-haaran on tarkoitus toimia vuonna 2016 tehdyn sopimuksen nojalla?</w:t>
      </w:r>
    </w:p>
    <w:p>
      <w:r>
        <w:rPr>
          <w:b/>
        </w:rPr>
        <w:t xml:space="preserve">Kysymys 4</w:t>
      </w:r>
    </w:p>
    <w:p>
      <w:r>
        <w:t xml:space="preserve">Mitä kandidaatin tutkinto on tarjolla NU-Q kautta School of Communication?</w:t>
      </w:r>
    </w:p>
    <w:p>
      <w:r>
        <w:rPr>
          <w:b/>
        </w:rPr>
        <w:t xml:space="preserve">Kysymys 5</w:t>
      </w:r>
    </w:p>
    <w:p>
      <w:r>
        <w:t xml:space="preserve">Minkä sivuliikkeen Southwestern avasi Education Cityssä, Dohassa, Qatarissa?</w:t>
      </w:r>
    </w:p>
    <w:p>
      <w:r>
        <w:rPr>
          <w:b/>
        </w:rPr>
        <w:t xml:space="preserve">Kysymys 6</w:t>
      </w:r>
    </w:p>
    <w:p>
      <w:r>
        <w:t xml:space="preserve">Mitä muuta kuin kandidaatin tutkintoa tarjotaan NU-Q:ssa Medill School of Journalismissa?</w:t>
      </w:r>
    </w:p>
    <w:p>
      <w:r>
        <w:rPr>
          <w:b/>
        </w:rPr>
        <w:t xml:space="preserve">Kysymys 7</w:t>
      </w:r>
    </w:p>
    <w:p>
      <w:r>
        <w:t xml:space="preserve">Kuka rahoitti NI-Q:n rakennus- ja hallintokustannukset?</w:t>
      </w:r>
    </w:p>
    <w:p>
      <w:r>
        <w:rPr>
          <w:b/>
        </w:rPr>
        <w:t xml:space="preserve">Kysymys 8</w:t>
      </w:r>
    </w:p>
    <w:p>
      <w:r>
        <w:t xml:space="preserve">Kuinka kauan Northwesternin NU-Q-haaran on tarkoitus toimia vuonna 2006 tehdyn sopimuksen nojalla?</w:t>
      </w:r>
    </w:p>
    <w:p>
      <w:r>
        <w:rPr>
          <w:b/>
        </w:rPr>
        <w:t xml:space="preserve">Kysymys 9</w:t>
      </w:r>
    </w:p>
    <w:p>
      <w:r>
        <w:t xml:space="preserve">Mitä kandidaatin tutkintoa NI-Q tarjoaa viestinnän korkeakoulun kautta?</w:t>
      </w:r>
    </w:p>
    <w:p>
      <w:r>
        <w:rPr>
          <w:b/>
        </w:rPr>
        <w:t xml:space="preserve">Teksti numero 12</w:t>
      </w:r>
    </w:p>
    <w:p>
      <w:r>
        <w:t xml:space="preserve">Tammikuussa 2009 </w:t>
      </w:r>
      <w:r>
        <w:rPr>
          <w:color w:val="DCDCDC"/>
        </w:rPr>
        <w:t xml:space="preserve">EPA:n </w:t>
      </w:r>
      <w:r>
        <w:t xml:space="preserve">tukema </w:t>
      </w:r>
      <w:r>
        <w:rPr>
          <w:color w:val="A9A9A9"/>
        </w:rPr>
        <w:t xml:space="preserve">Green Power Partnership </w:t>
      </w:r>
      <w:r>
        <w:t xml:space="preserve">(GPP</w:t>
      </w:r>
      <w:r>
        <w:t xml:space="preserve">) listasi Northwesternin yhdeksi maan 10 parhaasta yliopistosta, jotka ostavat energiaa uusiutuvista lähteistä. Yliopisto vastaa 74 miljoonaa kilowattituntia (kWh) vuotuisesta energiankäytöstään Green-e-sertifioiduilla uusiutuvan energian sertifikaateilla (REC). Tämä vihreää energiaa koskeva sitoumus edustaa </w:t>
      </w:r>
      <w:r>
        <w:rPr>
          <w:color w:val="2F4F4F"/>
        </w:rPr>
        <w:t xml:space="preserve">30 prosenttia </w:t>
      </w:r>
      <w:r>
        <w:t xml:space="preserve">yliopiston vuotuisesta sähkön kokonaiskäytöstä, ja Northwestern kuuluu </w:t>
      </w:r>
      <w:r>
        <w:rPr>
          <w:color w:val="556B2F"/>
        </w:rPr>
        <w:t xml:space="preserve">EPA:n </w:t>
      </w:r>
      <w:r>
        <w:rPr>
          <w:color w:val="6B8E23"/>
        </w:rPr>
        <w:t xml:space="preserve">Green Power Leadership Club -ryhmään</w:t>
      </w:r>
      <w:r>
        <w:t xml:space="preserve">. </w:t>
      </w:r>
      <w:r>
        <w:t xml:space="preserve">The Sustainable Endowments Instituten vuonna 2010 laatimassa raportissa Northwestern sai arvosanan "</w:t>
      </w:r>
      <w:r>
        <w:rPr>
          <w:color w:val="A0522D"/>
        </w:rPr>
        <w:t xml:space="preserve">B-" </w:t>
      </w:r>
      <w:r>
        <w:t xml:space="preserve">College Sustainability Report Cardissa. Vuonna 2008 käynnistettiin Northwesternin kestävän kehityksen ja energian aloite (ISEN), joka tukee tutkimusta, opetusta ja tiedotustoimintaa näillä aihealueilla.</w:t>
      </w:r>
    </w:p>
    <w:p>
      <w:r>
        <w:rPr>
          <w:b/>
        </w:rPr>
        <w:t xml:space="preserve">Kysymys 0</w:t>
      </w:r>
    </w:p>
    <w:p>
      <w:r>
        <w:t xml:space="preserve">Kuka nimesi Northwesternin vuonna 2009 yhdeksi maan 10 parhaasta yliopistosta, jotka ostavat uusiutuvaa energiaa?</w:t>
      </w:r>
    </w:p>
    <w:p>
      <w:r>
        <w:rPr>
          <w:b/>
        </w:rPr>
        <w:t xml:space="preserve">Kysymys 1</w:t>
      </w:r>
    </w:p>
    <w:p>
      <w:r>
        <w:t xml:space="preserve">Kuinka suuri osuus yliopiston vuotuisesta kokonaissähkölaskusta on vihreää sähköä koskevan sitoumuksen osuus?</w:t>
      </w:r>
    </w:p>
    <w:p>
      <w:r>
        <w:rPr>
          <w:b/>
        </w:rPr>
        <w:t xml:space="preserve">Kysymys 2</w:t>
      </w:r>
    </w:p>
    <w:p>
      <w:r>
        <w:t xml:space="preserve">Minkä arvosanan Northwestern sai The Sustainable Endowments Institute -instituutin vuoden 2010 College Sustainability Report Card -raportissa?</w:t>
      </w:r>
    </w:p>
    <w:p>
      <w:r>
        <w:rPr>
          <w:b/>
        </w:rPr>
        <w:t xml:space="preserve">Kysymys 3</w:t>
      </w:r>
    </w:p>
    <w:p>
      <w:r>
        <w:t xml:space="preserve">Mihin EPA-kerhoon Northwestern University kuuluu?</w:t>
      </w:r>
    </w:p>
    <w:p>
      <w:r>
        <w:rPr>
          <w:b/>
        </w:rPr>
        <w:t xml:space="preserve">Kysymys 4</w:t>
      </w:r>
    </w:p>
    <w:p>
      <w:r>
        <w:t xml:space="preserve">Kuka sponsoroi Green Power Partnership -kumppanuutta?</w:t>
      </w:r>
    </w:p>
    <w:p>
      <w:r>
        <w:rPr>
          <w:b/>
        </w:rPr>
        <w:t xml:space="preserve">Kysymys 5</w:t>
      </w:r>
    </w:p>
    <w:p>
      <w:r>
        <w:t xml:space="preserve">Kuka nimesi Northwesternin vuonna 2009 yhdeksi maan viidestä parhaasta yliopistosta, jotka ostavat uusiutuvaa energiaa?</w:t>
      </w:r>
    </w:p>
    <w:p>
      <w:r>
        <w:rPr>
          <w:b/>
        </w:rPr>
        <w:t xml:space="preserve">Kysymys 6</w:t>
      </w:r>
    </w:p>
    <w:p>
      <w:r>
        <w:t xml:space="preserve">Kuinka suuri osuus yliopiston vuotuisesta kokonaissähkölaskusta on punaisen sähkön sitoumuksen osuus?</w:t>
      </w:r>
    </w:p>
    <w:p>
      <w:r>
        <w:rPr>
          <w:b/>
        </w:rPr>
        <w:t xml:space="preserve">Kysymys 7</w:t>
      </w:r>
    </w:p>
    <w:p>
      <w:r>
        <w:t xml:space="preserve"> Minkä arvosanan Northwestern sai The Sustainable Endowments Institute -instituutin vuoden 2011 College Sustainability Report Card -raportissa?</w:t>
      </w:r>
    </w:p>
    <w:p>
      <w:r>
        <w:rPr>
          <w:b/>
        </w:rPr>
        <w:t xml:space="preserve">Kysymys 8</w:t>
      </w:r>
    </w:p>
    <w:p>
      <w:r>
        <w:t xml:space="preserve"> Mihin IPA-kerhoon Northwestern University kuuluu?</w:t>
      </w:r>
    </w:p>
    <w:p>
      <w:r>
        <w:rPr>
          <w:b/>
        </w:rPr>
        <w:t xml:space="preserve">Kysymys 9</w:t>
      </w:r>
    </w:p>
    <w:p>
      <w:r>
        <w:t xml:space="preserve"> Kuka sponsoroi Red Power Partnership -kumppanuutta?</w:t>
      </w:r>
    </w:p>
    <w:p>
      <w:r>
        <w:rPr>
          <w:b/>
        </w:rPr>
        <w:t xml:space="preserve">Teksti numero 13</w:t>
      </w:r>
    </w:p>
    <w:p>
      <w:r>
        <w:t xml:space="preserve">Northwestern edellyttää, että kaikki uudet rakennukset ovat </w:t>
      </w:r>
      <w:r>
        <w:rPr>
          <w:color w:val="A9A9A9"/>
        </w:rPr>
        <w:t xml:space="preserve">LEED-sertifioituja</w:t>
      </w:r>
      <w:r>
        <w:t xml:space="preserve">. </w:t>
      </w:r>
      <w:r>
        <w:t xml:space="preserve">Silverman Hall Evanstonin kampuksella sai kultaisen LEED-sertifikaatin vuonna 2010, Wieboldt Hall Chicagon kampuksella sai kultaisen LEED-sertifikaatin vuonna 2007 ja Ford Motor Company Engineering Design Center Evanstonin kampuksella sai hopeisen </w:t>
      </w:r>
      <w:r>
        <w:t xml:space="preserve">LEED-sertifikaatin vuonna 2006. Uudisrakennus- ja peruskorjaushankkeet suunnitellaan siten, että ne </w:t>
      </w:r>
      <w:r>
        <w:rPr>
          <w:color w:val="556B2F"/>
        </w:rPr>
        <w:t xml:space="preserve">parantavat </w:t>
      </w:r>
      <w:r>
        <w:t xml:space="preserve">energialainsäädännön vaatimuksia </w:t>
      </w:r>
      <w:r>
        <w:rPr>
          <w:color w:val="2F4F4F"/>
        </w:rPr>
        <w:t xml:space="preserve">vähintään 20 prosenttia</w:t>
      </w:r>
      <w:r>
        <w:t xml:space="preserve">, jos se on teknisesti mahdollista. Yliopisto julkaisi lukuvuoden 2008-09 alussa myös Evanstonin kampuksen puitesuunnitelman, jossa hahmotellaan suunnitelmia </w:t>
      </w:r>
      <w:r>
        <w:rPr>
          <w:color w:val="6B8E23"/>
        </w:rPr>
        <w:t xml:space="preserve">Evanstonin kampuksen tulevasta kehittämisestä</w:t>
      </w:r>
      <w:r>
        <w:t xml:space="preserve">. Suunnitelmassa korostetaan rakennusten kestävää rakentamista, mutta siinä käsitellään myös liikenteen parantamista optimoimalla jalankulku- ja pyöräily-yhteydet. Northwesternillä on ollut kattava kierrätysohjelma vuodesta 1990 lähtien. </w:t>
      </w:r>
      <w:r>
        <w:t xml:space="preserve">Northwesternissä kierrätetään </w:t>
      </w:r>
      <w:r>
        <w:t xml:space="preserve">vuosittain yli </w:t>
      </w:r>
      <w:r>
        <w:rPr>
          <w:color w:val="A0522D"/>
        </w:rPr>
        <w:t xml:space="preserve">1 500 </w:t>
      </w:r>
      <w:r>
        <w:t xml:space="preserve">tonnia, mikä on 30 prosenttia kampuksella syntyvästä jätteestä. Lisäksi kaikki yliopiston maisemajäte </w:t>
      </w:r>
      <w:r>
        <w:rPr>
          <w:color w:val="228B22"/>
        </w:rPr>
        <w:t xml:space="preserve">kompostoidaan</w:t>
      </w:r>
      <w:r>
        <w:t xml:space="preserve">.</w:t>
      </w:r>
    </w:p>
    <w:p>
      <w:r>
        <w:rPr>
          <w:b/>
        </w:rPr>
        <w:t xml:space="preserve">Kysymys 0</w:t>
      </w:r>
    </w:p>
    <w:p>
      <w:r>
        <w:t xml:space="preserve">Mikä on vaadittu sertifiointi kaikille Northwestern-rakennuksille?</w:t>
      </w:r>
    </w:p>
    <w:p>
      <w:r>
        <w:rPr>
          <w:b/>
        </w:rPr>
        <w:t xml:space="preserve">Kysymys 1</w:t>
      </w:r>
    </w:p>
    <w:p>
      <w:r>
        <w:t xml:space="preserve">Minkä prosenttiosuuden parannus energiamääräysten vaatimuksiin nähden on tavoitteena kaikessa uudisrakentamisessa ja peruskorjauksissa?</w:t>
      </w:r>
    </w:p>
    <w:p>
      <w:r>
        <w:rPr>
          <w:b/>
        </w:rPr>
        <w:t xml:space="preserve">Kysymys 2</w:t>
      </w:r>
    </w:p>
    <w:p>
      <w:r>
        <w:t xml:space="preserve">Mitä Evanstonin kampuksen puitesuunnitelmassa hahmotellaan?</w:t>
      </w:r>
    </w:p>
    <w:p>
      <w:r>
        <w:rPr>
          <w:b/>
        </w:rPr>
        <w:t xml:space="preserve">Kysymys 3</w:t>
      </w:r>
    </w:p>
    <w:p>
      <w:r>
        <w:t xml:space="preserve">Kuinka monta tonnia jätettä Northwesternissä kierrätetään vuosittain?</w:t>
      </w:r>
    </w:p>
    <w:p>
      <w:r>
        <w:rPr>
          <w:b/>
        </w:rPr>
        <w:t xml:space="preserve">Kysymys 4</w:t>
      </w:r>
    </w:p>
    <w:p>
      <w:r>
        <w:t xml:space="preserve">Miten kaikki yliopiston maisemajäte käytetään?</w:t>
      </w:r>
    </w:p>
    <w:p>
      <w:r>
        <w:rPr>
          <w:b/>
        </w:rPr>
        <w:t xml:space="preserve">Kysymys 5</w:t>
      </w:r>
    </w:p>
    <w:p>
      <w:r>
        <w:t xml:space="preserve">Mikä on vaadittu sertifiointi kaikille Southwesternin rakennuksille?</w:t>
      </w:r>
    </w:p>
    <w:p>
      <w:r>
        <w:rPr>
          <w:b/>
        </w:rPr>
        <w:t xml:space="preserve">Kysymys 6</w:t>
      </w:r>
    </w:p>
    <w:p>
      <w:r>
        <w:t xml:space="preserve">Minkä prosenttiosuuden parannus energiamääräysten vaatimuksiin nähden on tavoitteena kaikessa vanhassa rakentamisessa ja kunnostamisessa?</w:t>
      </w:r>
    </w:p>
    <w:p>
      <w:r>
        <w:rPr>
          <w:b/>
        </w:rPr>
        <w:t xml:space="preserve">Kysymys 7</w:t>
      </w:r>
    </w:p>
    <w:p>
      <w:r>
        <w:t xml:space="preserve"> Mitä Evanstonin kampuksen puitesuunnitelmassa ei esitetä?</w:t>
      </w:r>
    </w:p>
    <w:p>
      <w:r>
        <w:rPr>
          <w:b/>
        </w:rPr>
        <w:t xml:space="preserve">Kysymys 8</w:t>
      </w:r>
    </w:p>
    <w:p>
      <w:r>
        <w:t xml:space="preserve"> Kuinka monta gallonaa jätettä Northwesternissä kierrätetään vuosittain?</w:t>
      </w:r>
    </w:p>
    <w:p>
      <w:r>
        <w:rPr>
          <w:b/>
        </w:rPr>
        <w:t xml:space="preserve">Kysymys 9</w:t>
      </w:r>
    </w:p>
    <w:p>
      <w:r>
        <w:t xml:space="preserve">Miten yliopistojen maisemajätettä ei käytetä?</w:t>
      </w:r>
    </w:p>
    <w:p>
      <w:r>
        <w:rPr>
          <w:b/>
        </w:rPr>
        <w:t xml:space="preserve">Teksti numero 14</w:t>
      </w:r>
    </w:p>
    <w:p>
      <w:r>
        <w:t xml:space="preserve">Northwestern on yksityisomistuksessa, ja sitä johtaa </w:t>
      </w:r>
      <w:r>
        <w:rPr>
          <w:color w:val="DCDCDC"/>
        </w:rPr>
        <w:t xml:space="preserve">nimitetty johtokunta</w:t>
      </w:r>
      <w:r>
        <w:t xml:space="preserve">. </w:t>
      </w:r>
      <w:r>
        <w:t xml:space="preserve">Johtokunta, joka koostuu </w:t>
      </w:r>
      <w:r>
        <w:rPr>
          <w:color w:val="2F4F4F"/>
        </w:rPr>
        <w:t xml:space="preserve">70 </w:t>
      </w:r>
      <w:r>
        <w:t xml:space="preserve">jäsenestä ja jonka puheenjohtajana on vuodesta 2011 lähtien toiminut William A. Osborn '69, delegoi valtuuksiaan </w:t>
      </w:r>
      <w:r>
        <w:rPr>
          <w:color w:val="6B8E23"/>
        </w:rPr>
        <w:t xml:space="preserve">valitulle presidentille, </w:t>
      </w:r>
      <w:r>
        <w:t xml:space="preserve">joka toimii yliopiston toimitusjohtajana. Northwesternillä on ollut </w:t>
      </w:r>
      <w:r>
        <w:t xml:space="preserve">historiansa aikana </w:t>
      </w:r>
      <w:r>
        <w:rPr>
          <w:color w:val="A0522D"/>
        </w:rPr>
        <w:t xml:space="preserve">kuusitoista </w:t>
      </w:r>
      <w:r>
        <w:t xml:space="preserve">presidenttiä (lukuun ottamatta väliaikaisia presidenttejä), joista nykyinen presidentti, taloustieteilijä Morton O. Schapiro, on seurannut Henry Bieneniä, jonka 14-vuotinen toimikausi päättyi 31. elokuuta 2009.</w:t>
      </w:r>
      <w:r>
        <w:t xml:space="preserve"> Presidentillä on apunaan varapresidenttejä, johtajia ja muita avustajia hallinto-, talous-, tiedekunta- ja opiskelija-asioissa. Daniel I. Linzer, joka on toiminut rehtorina syyskuusta 2007 lähtien, toimii </w:t>
      </w:r>
      <w:r>
        <w:rPr>
          <w:color w:val="228B22"/>
        </w:rPr>
        <w:t xml:space="preserve">presidentin </w:t>
      </w:r>
      <w:r>
        <w:t xml:space="preserve">alaisuudessa yliopiston </w:t>
      </w:r>
      <w:r>
        <w:t xml:space="preserve">akateemisena johtajana, jolle kaikkien akateemisten koulujen dekaanit, poikkitieteellisten yksiköiden johtajat ja tiedekunnan pysyvien komiteoiden puheenjohtajat raportoivat.</w:t>
      </w:r>
    </w:p>
    <w:p>
      <w:r>
        <w:rPr>
          <w:b/>
        </w:rPr>
        <w:t xml:space="preserve">Kysymys 0</w:t>
      </w:r>
    </w:p>
    <w:p>
      <w:r>
        <w:t xml:space="preserve">Kuka hallitsee Northwesterniä?</w:t>
      </w:r>
    </w:p>
    <w:p>
      <w:r>
        <w:rPr>
          <w:b/>
        </w:rPr>
        <w:t xml:space="preserve">Kysymys 1</w:t>
      </w:r>
    </w:p>
    <w:p>
      <w:r>
        <w:t xml:space="preserve">Kuinka monta jäsentä on Northwesternin johtokunnassa?</w:t>
      </w:r>
    </w:p>
    <w:p>
      <w:r>
        <w:rPr>
          <w:b/>
        </w:rPr>
        <w:t xml:space="preserve">Kysymys 2</w:t>
      </w:r>
    </w:p>
    <w:p>
      <w:r>
        <w:t xml:space="preserve">Kenelle hallintoneuvosto siirtää valtuuksiaan?</w:t>
      </w:r>
    </w:p>
    <w:p>
      <w:r>
        <w:rPr>
          <w:b/>
        </w:rPr>
        <w:t xml:space="preserve">Kysymys 3</w:t>
      </w:r>
    </w:p>
    <w:p>
      <w:r>
        <w:t xml:space="preserve">Kuinka monta presidenttiä Northwesternillä on ollut, välivuosia lukuun ottamatta?</w:t>
      </w:r>
    </w:p>
    <w:p>
      <w:r>
        <w:rPr>
          <w:b/>
        </w:rPr>
        <w:t xml:space="preserve">Kysymys 4</w:t>
      </w:r>
    </w:p>
    <w:p>
      <w:r>
        <w:t xml:space="preserve">Kenellä on varapuheenjohtajien, johtajien ja muiden hallinnollisten avustajien henkilöstö?</w:t>
      </w:r>
    </w:p>
    <w:p>
      <w:r>
        <w:rPr>
          <w:b/>
        </w:rPr>
        <w:t xml:space="preserve">Kysymys 5</w:t>
      </w:r>
    </w:p>
    <w:p>
      <w:r>
        <w:t xml:space="preserve">Kuka hallitsee Southwesterniä?</w:t>
      </w:r>
    </w:p>
    <w:p>
      <w:r>
        <w:rPr>
          <w:b/>
        </w:rPr>
        <w:t xml:space="preserve">Kysymys 6</w:t>
      </w:r>
    </w:p>
    <w:p>
      <w:r>
        <w:t xml:space="preserve"> Kuinka monta jäsentä on Southwesternin johtokunnassa?</w:t>
      </w:r>
    </w:p>
    <w:p>
      <w:r>
        <w:rPr>
          <w:b/>
        </w:rPr>
        <w:t xml:space="preserve">Kysymys 7</w:t>
      </w:r>
    </w:p>
    <w:p>
      <w:r>
        <w:t xml:space="preserve">Kenelle hallintoneuvosto ei siirrä valtaansa?</w:t>
      </w:r>
    </w:p>
    <w:p>
      <w:r>
        <w:rPr>
          <w:b/>
        </w:rPr>
        <w:t xml:space="preserve">Kysymys 8</w:t>
      </w:r>
    </w:p>
    <w:p>
      <w:r>
        <w:t xml:space="preserve"> Kuinka monta presidenttiä Southwesternillä on ollut, välivuosia lukuun ottamatta?</w:t>
      </w:r>
    </w:p>
    <w:p>
      <w:r>
        <w:rPr>
          <w:b/>
        </w:rPr>
        <w:t xml:space="preserve">Kysymys 9</w:t>
      </w:r>
    </w:p>
    <w:p>
      <w:r>
        <w:t xml:space="preserve">Kenellä ei ole varapuheenjohtajien, johtajien ja muiden hallinnollisten avustajien henkilöstöä?</w:t>
      </w:r>
    </w:p>
    <w:p>
      <w:r>
        <w:rPr>
          <w:b/>
        </w:rPr>
        <w:t xml:space="preserve">Teksti numero 15</w:t>
      </w:r>
    </w:p>
    <w:p>
      <w:r>
        <w:t xml:space="preserve">Northwestern on suuri tutkimusyliopisto. North Central Association of Colleges and Schools ja vastaavat kansalliset ammatilliset järjestöt ovat hyväksyneet sen kemian, psykologian, liiketalouden, kasvatuksen, journalismin, musiikin, tekniikan, lain ja lääketieteen alalla. Yliopisto tarjoaa </w:t>
      </w:r>
      <w:r>
        <w:rPr>
          <w:color w:val="A9A9A9"/>
        </w:rPr>
        <w:t xml:space="preserve">124 </w:t>
      </w:r>
      <w:r>
        <w:t xml:space="preserve">perustutkinto-ohjelmaa ja </w:t>
      </w:r>
      <w:r>
        <w:rPr>
          <w:color w:val="DCDCDC"/>
        </w:rPr>
        <w:t xml:space="preserve">145 </w:t>
      </w:r>
      <w:r>
        <w:t xml:space="preserve">jatko- ja ammatillista ohjelmaa. Northwestern myönsi </w:t>
      </w:r>
      <w:r>
        <w:rPr>
          <w:color w:val="2F4F4F"/>
        </w:rPr>
        <w:t xml:space="preserve">2190 </w:t>
      </w:r>
      <w:r>
        <w:t xml:space="preserve">kandidaatin tutkintoa, </w:t>
      </w:r>
      <w:r>
        <w:rPr>
          <w:color w:val="556B2F"/>
        </w:rPr>
        <w:t xml:space="preserve">3272 </w:t>
      </w:r>
      <w:r>
        <w:t xml:space="preserve">maisterin tutkintoa, </w:t>
      </w:r>
      <w:r>
        <w:rPr>
          <w:color w:val="6B8E23"/>
        </w:rPr>
        <w:t xml:space="preserve">565 </w:t>
      </w:r>
      <w:r>
        <w:t xml:space="preserve">tohtorin tutkintoa ja 444 ammattitutkintoa vuosina 2012-2013.</w:t>
      </w:r>
    </w:p>
    <w:p>
      <w:r>
        <w:rPr>
          <w:b/>
        </w:rPr>
        <w:t xml:space="preserve">Kysymys 0</w:t>
      </w:r>
    </w:p>
    <w:p>
      <w:r>
        <w:t xml:space="preserve">Kuinka monta perustutkinto-ohjelmaa Northwestern tarjoaa?</w:t>
      </w:r>
    </w:p>
    <w:p>
      <w:r>
        <w:rPr>
          <w:b/>
        </w:rPr>
        <w:t xml:space="preserve">Kysymys 1</w:t>
      </w:r>
    </w:p>
    <w:p>
      <w:r>
        <w:t xml:space="preserve">Kuinka monta jatko- ja ammatillista ohjelmaa Northwestern tarjoaa?</w:t>
      </w:r>
    </w:p>
    <w:p>
      <w:r>
        <w:rPr>
          <w:b/>
        </w:rPr>
        <w:t xml:space="preserve">Kysymys 2</w:t>
      </w:r>
    </w:p>
    <w:p>
      <w:r>
        <w:t xml:space="preserve">Kuinka monta maisterin tutkinnot teki Northwestern myöntää aikana 2012-2013 lukukauden?</w:t>
      </w:r>
    </w:p>
    <w:p>
      <w:r>
        <w:rPr>
          <w:b/>
        </w:rPr>
        <w:t xml:space="preserve">Kysymys 3</w:t>
      </w:r>
    </w:p>
    <w:p>
      <w:r>
        <w:t xml:space="preserve">Kuinka monta tohtorin tutkintoa Northwestern myönsi aikana 2012-2013 lukukauden?</w:t>
      </w:r>
    </w:p>
    <w:p>
      <w:r>
        <w:rPr>
          <w:b/>
        </w:rPr>
        <w:t xml:space="preserve">Kysymys 4</w:t>
      </w:r>
    </w:p>
    <w:p>
      <w:r>
        <w:t xml:space="preserve">Kuinka monta kandidaatin tutkintoa Northwestern myönsi lukukauden 2012-2013 aikana?</w:t>
      </w:r>
    </w:p>
    <w:p>
      <w:r>
        <w:rPr>
          <w:b/>
        </w:rPr>
        <w:t xml:space="preserve">Kysymys 5</w:t>
      </w:r>
    </w:p>
    <w:p>
      <w:r>
        <w:t xml:space="preserve">Kuinka monta perustutkinto-ohjelmaa Southwestern tarjoaa?</w:t>
      </w:r>
    </w:p>
    <w:p>
      <w:r>
        <w:rPr>
          <w:b/>
        </w:rPr>
        <w:t xml:space="preserve">Kysymys 6</w:t>
      </w:r>
    </w:p>
    <w:p>
      <w:r>
        <w:t xml:space="preserve">Kuinka monta jatko- ja ammatillista ohjelmaa Southwestern tarjoaa?</w:t>
      </w:r>
    </w:p>
    <w:p>
      <w:r>
        <w:rPr>
          <w:b/>
        </w:rPr>
        <w:t xml:space="preserve">Kysymys 7</w:t>
      </w:r>
    </w:p>
    <w:p>
      <w:r>
        <w:t xml:space="preserve">Kuinka monta maisterin tutkinnot eivät Northwestern myöntää aikana 2013-2014 lukukauden?</w:t>
      </w:r>
    </w:p>
    <w:p>
      <w:r>
        <w:rPr>
          <w:b/>
        </w:rPr>
        <w:t xml:space="preserve">Kysymys 8</w:t>
      </w:r>
    </w:p>
    <w:p>
      <w:r>
        <w:t xml:space="preserve">Kuinka monta tohtorintutkintoa Northwestern myönsi lukukauden 2014-2015 aikana?</w:t>
      </w:r>
    </w:p>
    <w:p>
      <w:r>
        <w:rPr>
          <w:b/>
        </w:rPr>
        <w:t xml:space="preserve">Kysymys 9</w:t>
      </w:r>
    </w:p>
    <w:p>
      <w:r>
        <w:t xml:space="preserve"> Kuinka monta kandidaatin tutkinnot eivät Southwestern myöntää aikana 2012-2013 lukukauden?</w:t>
      </w:r>
    </w:p>
    <w:p>
      <w:r>
        <w:rPr>
          <w:b/>
        </w:rPr>
        <w:t xml:space="preserve">Teksti numero 16</w:t>
      </w:r>
    </w:p>
    <w:p>
      <w:r>
        <w:t xml:space="preserve">Nelivuotinen, </w:t>
      </w:r>
      <w:r>
        <w:rPr>
          <w:color w:val="A9A9A9"/>
        </w:rPr>
        <w:t xml:space="preserve">kokopäiväinen </w:t>
      </w:r>
      <w:r>
        <w:t xml:space="preserve">perustutkinto-ohjelma muodostaa suurimman osan yliopiston ilmoittautumisista, ja siinä painotetaan taide- ja luonnontieteiden opetusta sekä tekniikan, journalismin, viestinnän, musiikin ja kasvatuksen ammatteja. Vaikka </w:t>
      </w:r>
      <w:r>
        <w:t xml:space="preserve">vapaan sivistystyön ja luonnontieteiden perusta vaaditaan kaikilla pääaineilla, yhteistä perusopintosuunnitelmaa ei ole, vaan kunkin </w:t>
      </w:r>
      <w:r>
        <w:rPr>
          <w:color w:val="2F4F4F"/>
        </w:rPr>
        <w:t xml:space="preserve">koulun </w:t>
      </w:r>
      <w:r>
        <w:rPr>
          <w:color w:val="DCDCDC"/>
        </w:rPr>
        <w:t xml:space="preserve">tiedekunta </w:t>
      </w:r>
      <w:r>
        <w:t xml:space="preserve">määrittelee tutkintovaatimukset</w:t>
      </w:r>
      <w:r>
        <w:t xml:space="preserve">. </w:t>
      </w:r>
      <w:r>
        <w:t xml:space="preserve">Northwesternin kokopäiväiset perustutkinto- ja jatko-opinto-ohjelmat toimivat </w:t>
      </w:r>
      <w:r>
        <w:rPr>
          <w:color w:val="556B2F"/>
        </w:rPr>
        <w:t xml:space="preserve">noin </w:t>
      </w:r>
      <w:r>
        <w:t xml:space="preserve">10 viikon mittaisen </w:t>
      </w:r>
      <w:r>
        <w:t xml:space="preserve">akateemisen vuosineljänneksen mukaan, ja lukuvuosi alkaa syyskuun lopulla ja päättyy kesäkuun alussa. </w:t>
      </w:r>
      <w:r>
        <w:t xml:space="preserve">Perustutkinto-opiskelijat suorittavat tavallisesti </w:t>
      </w:r>
      <w:r>
        <w:rPr>
          <w:color w:val="6B8E23"/>
        </w:rPr>
        <w:t xml:space="preserve">neljä </w:t>
      </w:r>
      <w:r>
        <w:t xml:space="preserve">kurssia neljännesvuosittain ja 12 kurssia lukuvuoden aikana, ja heidän on suoritettava </w:t>
      </w:r>
      <w:r>
        <w:rPr>
          <w:color w:val="A0522D"/>
        </w:rPr>
        <w:t xml:space="preserve">vähintään 12 </w:t>
      </w:r>
      <w:r>
        <w:t xml:space="preserve">neljännesvuotta kampuksella valmistuakseen. Northwestern tarjoaa lääketieteen, luonnontieteiden, matematiikan, insinööritieteiden ja journalismin koulutusohjelmia. Kattavassa tohtorintutkinto-ohjelmassa on paljon rinnakkaiseloa perustutkinto-ohjelmien kanssa.</w:t>
      </w:r>
    </w:p>
    <w:p>
      <w:r>
        <w:rPr>
          <w:b/>
        </w:rPr>
        <w:t xml:space="preserve">Kysymys 0</w:t>
      </w:r>
    </w:p>
    <w:p>
      <w:r>
        <w:t xml:space="preserve">Mikä nelivuotinen ohjelma muodostaa suurimman osan Northwesternin opiskelijoista?</w:t>
      </w:r>
    </w:p>
    <w:p>
      <w:r>
        <w:rPr>
          <w:b/>
        </w:rPr>
        <w:t xml:space="preserve">Kysymys 1</w:t>
      </w:r>
    </w:p>
    <w:p>
      <w:r>
        <w:t xml:space="preserve">Kuka asettaa yksittäiset tutkintovaatimukset Northwesternissä?</w:t>
      </w:r>
    </w:p>
    <w:p>
      <w:r>
        <w:rPr>
          <w:b/>
        </w:rPr>
        <w:t xml:space="preserve">Kysymys 2</w:t>
      </w:r>
    </w:p>
    <w:p>
      <w:r>
        <w:t xml:space="preserve">Kuinka monta vuosineljännestä opiskelijoiden on suoritettava kampuksella valmistuakseen?</w:t>
      </w:r>
    </w:p>
    <w:p>
      <w:r>
        <w:rPr>
          <w:b/>
        </w:rPr>
        <w:t xml:space="preserve">Kysymys 3</w:t>
      </w:r>
    </w:p>
    <w:p>
      <w:r>
        <w:t xml:space="preserve">Kuinka monta kurssia opiskelijat tyypillisesti suorittavat neljännesvuosittain?</w:t>
      </w:r>
    </w:p>
    <w:p>
      <w:r>
        <w:rPr>
          <w:b/>
        </w:rPr>
        <w:t xml:space="preserve">Kysymys 4</w:t>
      </w:r>
    </w:p>
    <w:p>
      <w:r>
        <w:t xml:space="preserve">Kuinka monta viikkoa on yksi lukuvuosi Northwesternissä?</w:t>
      </w:r>
    </w:p>
    <w:p>
      <w:r>
        <w:rPr>
          <w:b/>
        </w:rPr>
        <w:t xml:space="preserve">Kysymys 5</w:t>
      </w:r>
    </w:p>
    <w:p>
      <w:r>
        <w:t xml:space="preserve">Mikä nelivuotinen ohjelma muodostaa vähemmistön Northwesternissä ilmoittautuneista?</w:t>
      </w:r>
    </w:p>
    <w:p>
      <w:r>
        <w:rPr>
          <w:b/>
        </w:rPr>
        <w:t xml:space="preserve">Kysymys 6</w:t>
      </w:r>
    </w:p>
    <w:p>
      <w:r>
        <w:t xml:space="preserve"> Kuka asettaa muut kuin yksilölliset tutkintovaatimukset Northwesternissä?</w:t>
      </w:r>
    </w:p>
    <w:p>
      <w:r>
        <w:rPr>
          <w:b/>
        </w:rPr>
        <w:t xml:space="preserve">Kysymys 7</w:t>
      </w:r>
    </w:p>
    <w:p>
      <w:r>
        <w:t xml:space="preserve"> Kuinka monta puolikasta opiskelijoiden on suoritettava kampuksella valmistuakseen?</w:t>
      </w:r>
    </w:p>
    <w:p>
      <w:r>
        <w:rPr>
          <w:b/>
        </w:rPr>
        <w:t xml:space="preserve">Kysymys 8</w:t>
      </w:r>
    </w:p>
    <w:p>
      <w:r>
        <w:t xml:space="preserve"> Kuinka monta kurssia opiskelijat tyypillisesti suorittavat lukukausittain?</w:t>
      </w:r>
    </w:p>
    <w:p>
      <w:r>
        <w:rPr>
          <w:b/>
        </w:rPr>
        <w:t xml:space="preserve">Kysymys 9</w:t>
      </w:r>
    </w:p>
    <w:p>
      <w:r>
        <w:t xml:space="preserve"> Kuinka monta kuukautta on yksi lukuvuosi Northwesternissä?</w:t>
      </w:r>
    </w:p>
    <w:p>
      <w:r>
        <w:rPr>
          <w:b/>
        </w:rPr>
        <w:t xml:space="preserve">Teksti numero 17</w:t>
      </w:r>
    </w:p>
    <w:p>
      <w:r>
        <w:t xml:space="preserve">Lukuvuoden 2012/13 lukukausimaksu oli </w:t>
      </w:r>
      <w:r>
        <w:rPr>
          <w:color w:val="A9A9A9"/>
        </w:rPr>
        <w:t xml:space="preserve">61 </w:t>
      </w:r>
      <w:r>
        <w:rPr>
          <w:color w:val="DCDCDC"/>
        </w:rPr>
        <w:t xml:space="preserve">240 </w:t>
      </w:r>
      <w:r>
        <w:rPr>
          <w:color w:val="A9A9A9"/>
        </w:rPr>
        <w:t xml:space="preserve">dollaria</w:t>
      </w:r>
      <w:r>
        <w:t xml:space="preserve">; tämä sisältää peruslukukausimaksun 43 380 dollaria, maksut (terveydenhoito 200 dollaria jne.), 13 329 dollaria (vähemmän, jos pendelöi), kirjat ja tarvikkeet 1 842 dollaria, henkilökohtaiset kulut 1 890 dollaria, kuljetuskustannukset 400 dollaria. Northwestern myöntää rahoitustukea ainoastaan </w:t>
      </w:r>
      <w:r>
        <w:rPr>
          <w:color w:val="2F4F4F"/>
        </w:rPr>
        <w:t xml:space="preserve">tarveharkinnan perusteella </w:t>
      </w:r>
      <w:r>
        <w:t xml:space="preserve">lainojen, työssäoppimisen, apurahojen ja stipendien kautta. Yliopisto käsitteli </w:t>
      </w:r>
      <w:r>
        <w:rPr>
          <w:color w:val="6B8E23"/>
        </w:rPr>
        <w:t xml:space="preserve">yli 472 miljoonaa dollaria </w:t>
      </w:r>
      <w:r>
        <w:t xml:space="preserve">rahoitustukea lukuvuonna 2009-2010. Tähän sisältyy 265 miljoonaa dollaria laitoksen varoja, ja loput tulivat liittovaltion ja osavaltion hallituksilta sekä yksityisiltä järjestöiltä ja yksityishenkilöiltä. Northwesternin perustutkinto-opiskelijoille suunnatuilla stipendiohjelmilla tuetaan eri tuloista ja taustoista tulevia vähävaraisia opiskelijoita. </w:t>
      </w:r>
      <w:r>
        <w:rPr>
          <w:color w:val="A0522D"/>
        </w:rPr>
        <w:t xml:space="preserve">Noin 44 </w:t>
      </w:r>
      <w:r>
        <w:t xml:space="preserve">prosenttia kesäkuussa 2010 valmistuneista oli saanut liittovaltion ja/tai yksityisiä lainoja perustutkintokoulutustaan varten, ja heidän keskimääräinen velkansa oli </w:t>
      </w:r>
      <w:r>
        <w:rPr>
          <w:color w:val="228B22"/>
        </w:rPr>
        <w:t xml:space="preserve">17 </w:t>
      </w:r>
      <w:r>
        <w:rPr>
          <w:color w:val="228B22"/>
        </w:rPr>
        <w:t xml:space="preserve">200 </w:t>
      </w:r>
      <w:r>
        <w:rPr>
          <w:color w:val="228B22"/>
        </w:rPr>
        <w:t xml:space="preserve">dollaria</w:t>
      </w:r>
      <w:r>
        <w:t xml:space="preserve">.</w:t>
      </w:r>
    </w:p>
    <w:p>
      <w:r>
        <w:rPr>
          <w:b/>
        </w:rPr>
        <w:t xml:space="preserve">Kysymys 0</w:t>
      </w:r>
    </w:p>
    <w:p>
      <w:r>
        <w:t xml:space="preserve">Mikä oli lukuvuoden 2012/2013 kokonaislukukausimaksu?</w:t>
      </w:r>
    </w:p>
    <w:p>
      <w:r>
        <w:rPr>
          <w:b/>
        </w:rPr>
        <w:t xml:space="preserve">Kysymys 1</w:t>
      </w:r>
    </w:p>
    <w:p>
      <w:r>
        <w:t xml:space="preserve">Millä perusteella Northwestern myöntää rahoitustukea?</w:t>
      </w:r>
    </w:p>
    <w:p>
      <w:r>
        <w:rPr>
          <w:b/>
        </w:rPr>
        <w:t xml:space="preserve">Kysymys 2</w:t>
      </w:r>
    </w:p>
    <w:p>
      <w:r>
        <w:t xml:space="preserve">Kuinka monta prosenttia kesäkuussa 2010 valmistuneista sai liittovaltion tai yksityisiä lainoja?</w:t>
      </w:r>
    </w:p>
    <w:p>
      <w:r>
        <w:rPr>
          <w:b/>
        </w:rPr>
        <w:t xml:space="preserve">Kysymys 3</w:t>
      </w:r>
    </w:p>
    <w:p>
      <w:r>
        <w:t xml:space="preserve">Mikä oli kesäkuussa 2010 valmistuneiden keskimääräinen velka?</w:t>
      </w:r>
    </w:p>
    <w:p>
      <w:r>
        <w:rPr>
          <w:b/>
        </w:rPr>
        <w:t xml:space="preserve">Kysymys 4</w:t>
      </w:r>
    </w:p>
    <w:p>
      <w:r>
        <w:t xml:space="preserve">Kuinka paljon rahoitustukea Northwestern käsitteli lukuvuonna 2009-2010?</w:t>
      </w:r>
    </w:p>
    <w:p>
      <w:r>
        <w:rPr>
          <w:b/>
        </w:rPr>
        <w:t xml:space="preserve">Kysymys 5</w:t>
      </w:r>
    </w:p>
    <w:p>
      <w:r>
        <w:t xml:space="preserve">Mikä oli lukuvuoden 2015/2016 kokonaislukukausimaksu?</w:t>
      </w:r>
    </w:p>
    <w:p>
      <w:r>
        <w:rPr>
          <w:b/>
        </w:rPr>
        <w:t xml:space="preserve">Kysymys 6</w:t>
      </w:r>
    </w:p>
    <w:p>
      <w:r>
        <w:t xml:space="preserve"> Millä perusteella Southwestern myöntää rahoitustukea?</w:t>
      </w:r>
    </w:p>
    <w:p>
      <w:r>
        <w:rPr>
          <w:b/>
        </w:rPr>
        <w:t xml:space="preserve">Kysymys 7</w:t>
      </w:r>
    </w:p>
    <w:p>
      <w:r>
        <w:t xml:space="preserve">Kuinka monta prosenttia kesäkuussa 2011 valmistuneista sai liittovaltion tai yksityisiä lainoja?</w:t>
      </w:r>
    </w:p>
    <w:p>
      <w:r>
        <w:rPr>
          <w:b/>
        </w:rPr>
        <w:t xml:space="preserve">Kysymys 8</w:t>
      </w:r>
    </w:p>
    <w:p>
      <w:r>
        <w:t xml:space="preserve">Kuinka paljon rahoitustukea Northwestern käsitteli lukuvuodelle 2019-2011?</w:t>
      </w:r>
    </w:p>
    <w:p>
      <w:r>
        <w:rPr>
          <w:b/>
        </w:rPr>
        <w:t xml:space="preserve">Teksti numero 18</w:t>
      </w:r>
    </w:p>
    <w:p>
      <w:r>
        <w:t xml:space="preserve">Syksyllä 2014 kuuden perustutkintokoulun opiskelijoista 40,6 prosenttia on kirjoilla </w:t>
      </w:r>
      <w:r>
        <w:rPr>
          <w:color w:val="A9A9A9"/>
        </w:rPr>
        <w:t xml:space="preserve">Weinberg College of Arts and Sciences </w:t>
      </w:r>
      <w:r>
        <w:t xml:space="preserve">-yliopistossa</w:t>
      </w:r>
      <w:r>
        <w:t xml:space="preserve">, 21,3 prosenttia </w:t>
      </w:r>
      <w:r>
        <w:rPr>
          <w:color w:val="DCDCDC"/>
        </w:rPr>
        <w:t xml:space="preserve">McCormick School of Engineering and Applied Science -yliopistossa</w:t>
      </w:r>
      <w:r>
        <w:t xml:space="preserve">, 14,3 prosenttia </w:t>
      </w:r>
      <w:r>
        <w:rPr>
          <w:color w:val="2F4F4F"/>
        </w:rPr>
        <w:t xml:space="preserve">School of Communication -yliopistossa</w:t>
      </w:r>
      <w:r>
        <w:t xml:space="preserve">, 11,7 prosenttia </w:t>
      </w:r>
      <w:r>
        <w:rPr>
          <w:color w:val="556B2F"/>
        </w:rPr>
        <w:t xml:space="preserve">Medill School of Journalism -yliopistossa</w:t>
      </w:r>
      <w:r>
        <w:t xml:space="preserve">, 5,7 prosenttia </w:t>
      </w:r>
      <w:r>
        <w:rPr>
          <w:color w:val="6B8E23"/>
        </w:rPr>
        <w:t xml:space="preserve">Bienen School of Music -yliopistossa </w:t>
      </w:r>
      <w:r>
        <w:t xml:space="preserve">ja 6,4 prosenttia School of Education and Social Policy -yliopistossa. Viisi yleisimmin suoritettua perustutkintoa ovat taloustieteissä, journalismissa, viestintätieteissä, psykologiassa ja valtiotieteissä. Vaikka ammattiopiskelijat ovat sidoksissa omiin kouluihinsa, School of Professional Studies tarjoaa maisterin ja kandidaatin tutkinto- ja todistusohjelmia, jotka on räätälöity ammattiopintojen mukaan. Tiede-, tekniikka- ja terveysaloille on ilmoittautunut 2 446 opiskelijaa, ja suurimmat jatko-ohjelmat ilmoittautumisen mukaan ovat kemia, integroitu biologia, materiaalitieteet, sähkö- ja tietotekniikka, neurotiede ja taloustiede. Kellogg School of Managementin MBA, School of Lawin JD ja Feinberg School of Medicinein MD ovat kolme suurinta ammatillista tutkinto-ohjelmaa ilmoittautumisjärjestyksessä.</w:t>
      </w:r>
    </w:p>
    <w:p>
      <w:r>
        <w:rPr>
          <w:b/>
        </w:rPr>
        <w:t xml:space="preserve">Kysymys 0</w:t>
      </w:r>
    </w:p>
    <w:p>
      <w:r>
        <w:t xml:space="preserve">Mihin kouluun kirjoittautui syksyllä 2014 40,6 prosenttia opiskelijoista?</w:t>
      </w:r>
    </w:p>
    <w:p>
      <w:r>
        <w:rPr>
          <w:b/>
        </w:rPr>
        <w:t xml:space="preserve">Kysymys 1</w:t>
      </w:r>
    </w:p>
    <w:p>
      <w:r>
        <w:t xml:space="preserve">Mihin kouluun ilmoittautui syksyllä 2014 21,3 % perustutkinto-opiskelijoista?</w:t>
      </w:r>
    </w:p>
    <w:p>
      <w:r>
        <w:rPr>
          <w:b/>
        </w:rPr>
        <w:t xml:space="preserve">Kysymys 2</w:t>
      </w:r>
    </w:p>
    <w:p>
      <w:r>
        <w:t xml:space="preserve">Mihin kouluun kirjoittautui syksyllä 2014 14,3 % perustutkinto-opiskelijoista?</w:t>
      </w:r>
    </w:p>
    <w:p>
      <w:r>
        <w:rPr>
          <w:b/>
        </w:rPr>
        <w:t xml:space="preserve">Kysymys 3</w:t>
      </w:r>
    </w:p>
    <w:p>
      <w:r>
        <w:t xml:space="preserve">Mihin kouluun ilmoittautui syksyllä 2014 11,7 % perustutkinto-opiskelijoista?</w:t>
      </w:r>
    </w:p>
    <w:p>
      <w:r>
        <w:rPr>
          <w:b/>
        </w:rPr>
        <w:t xml:space="preserve">Kysymys 4</w:t>
      </w:r>
    </w:p>
    <w:p>
      <w:r>
        <w:t xml:space="preserve">Mihin kouluun ilmoittautui syksyllä 2014 5,7 % opiskelijoista?</w:t>
      </w:r>
    </w:p>
    <w:p>
      <w:r>
        <w:rPr>
          <w:b/>
        </w:rPr>
        <w:t xml:space="preserve">Kysymys 5</w:t>
      </w:r>
    </w:p>
    <w:p>
      <w:r>
        <w:t xml:space="preserve">Mihin kouluun kirjoittautui syksyllä 2012 40,6 prosenttia opiskelijoista?</w:t>
      </w:r>
    </w:p>
    <w:p>
      <w:r>
        <w:rPr>
          <w:b/>
        </w:rPr>
        <w:t xml:space="preserve">Kysymys 6</w:t>
      </w:r>
    </w:p>
    <w:p>
      <w:r>
        <w:t xml:space="preserve">Mihin kouluun ilmoittautui syksyllä 2011 21,3 % opiskelijoista?</w:t>
      </w:r>
    </w:p>
    <w:p>
      <w:r>
        <w:rPr>
          <w:b/>
        </w:rPr>
        <w:t xml:space="preserve">Kysymys 7</w:t>
      </w:r>
    </w:p>
    <w:p>
      <w:r>
        <w:t xml:space="preserve">Mihin kouluun kirjoittautui syksyllä 2013 14,3 % opiskelijoista?</w:t>
      </w:r>
    </w:p>
    <w:p>
      <w:r>
        <w:rPr>
          <w:b/>
        </w:rPr>
        <w:t xml:space="preserve">Kysymys 8</w:t>
      </w:r>
    </w:p>
    <w:p>
      <w:r>
        <w:t xml:space="preserve">Mihin kouluun ilmoittautui syksyllä 2015 11,7 % perustutkinto-opiskelijoista?</w:t>
      </w:r>
    </w:p>
    <w:p>
      <w:r>
        <w:rPr>
          <w:b/>
        </w:rPr>
        <w:t xml:space="preserve">Kysymys 9</w:t>
      </w:r>
    </w:p>
    <w:p>
      <w:r>
        <w:t xml:space="preserve"> Mihin kouluun ilmoittautui syksyllä 2024 5,7 % opiskelijoista?</w:t>
      </w:r>
    </w:p>
    <w:p>
      <w:r>
        <w:rPr>
          <w:b/>
        </w:rPr>
        <w:t xml:space="preserve">Teksti numero 19</w:t>
      </w:r>
    </w:p>
    <w:p>
      <w:r>
        <w:t xml:space="preserve">U.S. News &amp; World Report </w:t>
      </w:r>
      <w:r>
        <w:t xml:space="preserve">luonnehtii oppilaaksiottoa "</w:t>
      </w:r>
      <w:r>
        <w:rPr>
          <w:color w:val="A9A9A9"/>
        </w:rPr>
        <w:t xml:space="preserve">valikoivimmaksi". </w:t>
      </w:r>
      <w:r>
        <w:t xml:space="preserve">Vuoden 2020 perustutkintoluokkaan (sisäänpääsy 2016) tuli 35 099 hakemusta, ja 3 751 (</w:t>
      </w:r>
      <w:r>
        <w:rPr>
          <w:color w:val="DCDCDC"/>
        </w:rPr>
        <w:t xml:space="preserve">10,7 %) </w:t>
      </w:r>
      <w:r>
        <w:t xml:space="preserve">pääsi sisään, mikä tekee Northwesternistä yhden Yhdysvaltojen valikoivimmista kouluista. Vuoden 2019 luokkaan ilmoittautuvien fuksien SAT-kokeiden interkvartiiliväli (keskimmäinen 50 %) oli </w:t>
      </w:r>
      <w:r>
        <w:rPr>
          <w:color w:val="2F4F4F"/>
        </w:rPr>
        <w:t xml:space="preserve">690-760 </w:t>
      </w:r>
      <w:r>
        <w:t xml:space="preserve">kriittisessä lukemisessa ja </w:t>
      </w:r>
      <w:r>
        <w:rPr>
          <w:color w:val="556B2F"/>
        </w:rPr>
        <w:t xml:space="preserve">710-800 </w:t>
      </w:r>
      <w:r>
        <w:t xml:space="preserve">matematiikassa, ACT composite -pisteet keskimmäiselle 50 %:lle vaihtelivat välillä 31-34, ja </w:t>
      </w:r>
      <w:r>
        <w:rPr>
          <w:color w:val="6B8E23"/>
        </w:rPr>
        <w:t xml:space="preserve">91 % </w:t>
      </w:r>
      <w:r>
        <w:t xml:space="preserve">sijoittui lukioluokkansa kymmenen parhaan prosentin joukkoon.</w:t>
      </w:r>
    </w:p>
    <w:p>
      <w:r>
        <w:rPr>
          <w:b/>
        </w:rPr>
        <w:t xml:space="preserve">Kysymys 0</w:t>
      </w:r>
    </w:p>
    <w:p>
      <w:r>
        <w:t xml:space="preserve">Kuinka valikoivaksi U.S. News &amp; World Report luonnehtii Northwesternin sisäänpääsyä?</w:t>
      </w:r>
    </w:p>
    <w:p>
      <w:r>
        <w:rPr>
          <w:b/>
        </w:rPr>
        <w:t xml:space="preserve">Kysymys 1</w:t>
      </w:r>
    </w:p>
    <w:p>
      <w:r>
        <w:t xml:space="preserve">Kuinka monta prosenttia hakemuksista hyväksyttiin vuonna 2016 aloittavaan perustutkintoluokkaan?</w:t>
      </w:r>
    </w:p>
    <w:p>
      <w:r>
        <w:rPr>
          <w:b/>
        </w:rPr>
        <w:t xml:space="preserve">Kysymys 2</w:t>
      </w:r>
    </w:p>
    <w:p>
      <w:r>
        <w:t xml:space="preserve">Kuinka suuri prosenttiosuus vuoden 2019 luokkaan ilmoittautuvista fukseista sijoittui lukioluokkansa 10 prosentin kärkijoukkoon?</w:t>
      </w:r>
    </w:p>
    <w:p>
      <w:r>
        <w:rPr>
          <w:b/>
        </w:rPr>
        <w:t xml:space="preserve">Kysymys 3</w:t>
      </w:r>
    </w:p>
    <w:p>
      <w:r>
        <w:t xml:space="preserve">Mikä oli vuoden 2019 luokkaan ilmoittautuvien fuksien SAT-testin kriittisen lukemisen interkvartiiliväli?</w:t>
      </w:r>
    </w:p>
    <w:p>
      <w:r>
        <w:rPr>
          <w:b/>
        </w:rPr>
        <w:t xml:space="preserve">Kysymys 4</w:t>
      </w:r>
    </w:p>
    <w:p>
      <w:r>
        <w:t xml:space="preserve">Mikä oli vuoden 2019 luokkaan ilmoittautuvien fuksien matematiikan SAT-testin interkvartiiliväli?</w:t>
      </w:r>
    </w:p>
    <w:p>
      <w:r>
        <w:rPr>
          <w:b/>
        </w:rPr>
        <w:t xml:space="preserve">Kysymys 5</w:t>
      </w:r>
    </w:p>
    <w:p>
      <w:r>
        <w:t xml:space="preserve">Kuinka valikoivaksi U.S. News &amp; World Report luonnehtii Southwesterniä?</w:t>
      </w:r>
    </w:p>
    <w:p>
      <w:r>
        <w:rPr>
          <w:b/>
        </w:rPr>
        <w:t xml:space="preserve">Kysymys 6</w:t>
      </w:r>
    </w:p>
    <w:p>
      <w:r>
        <w:t xml:space="preserve">Kuinka monta prosenttia hakemuksista hyväksyttiin vuonna 2017 aloittavaan perustutkintoluokkaan?</w:t>
      </w:r>
    </w:p>
    <w:p>
      <w:r>
        <w:rPr>
          <w:b/>
        </w:rPr>
        <w:t xml:space="preserve">Kysymys 7</w:t>
      </w:r>
    </w:p>
    <w:p>
      <w:r>
        <w:t xml:space="preserve">Kuinka suuri prosenttiosuus vuoden 2009 luokkaan ilmoittautuneista fukseista sijoittui lukioluokkansa 11 prosentin kärkijoukkoon?</w:t>
      </w:r>
    </w:p>
    <w:p>
      <w:r>
        <w:rPr>
          <w:b/>
        </w:rPr>
        <w:t xml:space="preserve">Kysymys 8</w:t>
      </w:r>
    </w:p>
    <w:p>
      <w:r>
        <w:t xml:space="preserve">Mikä oli vuoden 2019 luokkaan ilmoittautuvien fuksien interkvartiiliväli ACT-testissä kriittisessä lukemisessa?</w:t>
      </w:r>
    </w:p>
    <w:p>
      <w:r>
        <w:rPr>
          <w:b/>
        </w:rPr>
        <w:t xml:space="preserve">Kysymys 9</w:t>
      </w:r>
    </w:p>
    <w:p>
      <w:r>
        <w:t xml:space="preserve">Mikä oli vuoden 2017 luokkaan ilmoittautuneiden fuksien matematiikan SAT-testin interkvartiiliväli?</w:t>
      </w:r>
    </w:p>
    <w:p>
      <w:r>
        <w:rPr>
          <w:b/>
        </w:rPr>
        <w:t xml:space="preserve">Teksti numero 20</w:t>
      </w:r>
    </w:p>
    <w:p>
      <w:r>
        <w:t xml:space="preserve">Huhtikuussa 2016 Northwestern ilmoitti, että se liittyi </w:t>
      </w:r>
      <w:r>
        <w:rPr>
          <w:color w:val="DCDCDC"/>
        </w:rPr>
        <w:t xml:space="preserve">Chicago Star Partnership </w:t>
      </w:r>
      <w:r>
        <w:rPr>
          <w:color w:val="A9A9A9"/>
        </w:rPr>
        <w:t xml:space="preserve">-hankkeeseen</w:t>
      </w:r>
      <w:r>
        <w:t xml:space="preserve">, joka on City Collegesin aloite</w:t>
      </w:r>
      <w:r>
        <w:t xml:space="preserve">.</w:t>
      </w:r>
      <w:r>
        <w:t xml:space="preserve"> Kumppanuuden kautta Northwestern on yksi 15:stä Illinoisin julkisesta ja yksityisestä yliopistosta, jotka "myöntävät </w:t>
      </w:r>
      <w:r>
        <w:rPr>
          <w:color w:val="2F4F4F"/>
        </w:rPr>
        <w:t xml:space="preserve">stipendejä </w:t>
      </w:r>
      <w:r>
        <w:t xml:space="preserve">opiskelijoille, jotka valmistuvat Chicagon julkisista kouluista, saavat associate-tutkinnon jostakin kaupungin Community Collegesta ja pääsevät sitten kandidaatin tutkinto-ohjelmaan"</w:t>
      </w:r>
      <w:r>
        <w:t xml:space="preserve">.</w:t>
      </w:r>
      <w:r>
        <w:t xml:space="preserve"> Kumppanuuteen vaikutti </w:t>
      </w:r>
      <w:r>
        <w:rPr>
          <w:color w:val="556B2F"/>
        </w:rPr>
        <w:t xml:space="preserve">pormestari </w:t>
      </w:r>
      <w:r>
        <w:rPr>
          <w:color w:val="6B8E23"/>
        </w:rPr>
        <w:t xml:space="preserve">Rahm Emanuel, </w:t>
      </w:r>
      <w:r>
        <w:t xml:space="preserve">joka kannusti paikallisia yliopistoja lisäämään mahdollisuuksia julkisten koulujen opiskelijoille. Chicagon yliopisto, Northeastern Illinois University, School of the Art Institute, DePaul University ja Loyola University ovat myös mukana Star Scholars -kumppanuudessa.</w:t>
      </w:r>
    </w:p>
    <w:p>
      <w:r>
        <w:rPr>
          <w:b/>
        </w:rPr>
        <w:t xml:space="preserve">Kysymys 0</w:t>
      </w:r>
    </w:p>
    <w:p>
      <w:r>
        <w:t xml:space="preserve">Minkä City Collegen aloitteen Northwestern ilmoitti allekirjoittaneensa vuonna 2016?</w:t>
      </w:r>
    </w:p>
    <w:p>
      <w:r>
        <w:rPr>
          <w:b/>
        </w:rPr>
        <w:t xml:space="preserve">Kysymys 1</w:t>
      </w:r>
    </w:p>
    <w:p>
      <w:r>
        <w:t xml:space="preserve">Kuka kannusti paikallisia yliopistoja lisäämään mahdollisuuksia julkisten koulujen opiskelijoille?</w:t>
      </w:r>
    </w:p>
    <w:p>
      <w:r>
        <w:rPr>
          <w:b/>
        </w:rPr>
        <w:t xml:space="preserve">Kysymys 2</w:t>
      </w:r>
    </w:p>
    <w:p>
      <w:r>
        <w:t xml:space="preserve">Mitä Chicago Star Partnership -ohjelman kautta tarjotaan Chicagon julkisten koulujen oppilaille, jotka täyttävät lisäkoulutuskriteerit?</w:t>
      </w:r>
    </w:p>
    <w:p>
      <w:r>
        <w:rPr>
          <w:b/>
        </w:rPr>
        <w:t xml:space="preserve">Kysymys 3</w:t>
      </w:r>
    </w:p>
    <w:p>
      <w:r>
        <w:t xml:space="preserve">Kuka pormestari vaikutti Chicagon tähtikumppanuuteen?</w:t>
      </w:r>
    </w:p>
    <w:p>
      <w:r>
        <w:rPr>
          <w:b/>
        </w:rPr>
        <w:t xml:space="preserve">Kysymys 4</w:t>
      </w:r>
    </w:p>
    <w:p>
      <w:r>
        <w:t xml:space="preserve">Minkä City Collegen aloitteen Southwestern ilmoitti allekirjoittaneensa vuonna 2016?</w:t>
      </w:r>
    </w:p>
    <w:p>
      <w:r>
        <w:rPr>
          <w:b/>
        </w:rPr>
        <w:t xml:space="preserve">Kysymys 5</w:t>
      </w:r>
    </w:p>
    <w:p>
      <w:r>
        <w:t xml:space="preserve"> Kuka rohkaisi paikallisia yliopistoja vähentämään julkisten koulujen opiskelijoiden mahdollisuuksia?</w:t>
      </w:r>
    </w:p>
    <w:p>
      <w:r>
        <w:rPr>
          <w:b/>
        </w:rPr>
        <w:t xml:space="preserve">Kysymys 6</w:t>
      </w:r>
    </w:p>
    <w:p>
      <w:r>
        <w:t xml:space="preserve"> Mitä Chicago Star Partnership -ohjelman kautta tarjotaan Chicagon yksityiskoulujen oppilaille, jotka täyttävät lisäkoulutuskriteerit?</w:t>
      </w:r>
    </w:p>
    <w:p>
      <w:r>
        <w:rPr>
          <w:b/>
        </w:rPr>
        <w:t xml:space="preserve">Kysymys 7</w:t>
      </w:r>
    </w:p>
    <w:p>
      <w:r>
        <w:t xml:space="preserve"> Kuka pormestari vaikutti Illinois Star Partnership -hankkeeseen?</w:t>
      </w:r>
    </w:p>
    <w:p>
      <w:r>
        <w:rPr>
          <w:b/>
        </w:rPr>
        <w:t xml:space="preserve">Teksti numero 21</w:t>
      </w:r>
    </w:p>
    <w:p>
      <w:r>
        <w:t xml:space="preserve">Northwesternin kirjastojärjestelmään kuuluu </w:t>
      </w:r>
      <w:r>
        <w:rPr>
          <w:color w:val="A9A9A9"/>
        </w:rPr>
        <w:t xml:space="preserve">neljä </w:t>
      </w:r>
      <w:r>
        <w:t xml:space="preserve">kirjastoa Evanstonin kampuksella, mukaan lukien nykyinen pääkirjasto, University Library ja alkuperäinen kirjastorakennus, Deering Library; kolme kirjastoa Chicagon kampuksella; ja Garrett-Evangelical Theological Seminaryn yhteydessä oleva kirjasto. Yliopiston kirjastossa on </w:t>
      </w:r>
      <w:r>
        <w:rPr>
          <w:color w:val="DCDCDC"/>
        </w:rPr>
        <w:t xml:space="preserve">yli </w:t>
      </w:r>
      <w:r>
        <w:rPr>
          <w:color w:val="2F4F4F"/>
        </w:rPr>
        <w:t xml:space="preserve">4,9 miljoonaa </w:t>
      </w:r>
      <w:r>
        <w:t xml:space="preserve">nidettä, 4,6 miljoonaa mikrojulkaisua ja lähes 99 000 aikakauslehteä, mikä tekee </w:t>
      </w:r>
      <w:r>
        <w:rPr>
          <w:color w:val="556B2F"/>
        </w:rPr>
        <w:t xml:space="preserve">siitä</w:t>
      </w:r>
      <w:r>
        <w:t xml:space="preserve"> (määrällisesti) </w:t>
      </w:r>
      <w:r>
        <w:rPr>
          <w:color w:val="6B8E23"/>
        </w:rPr>
        <w:t xml:space="preserve">30. suurimman </w:t>
      </w:r>
      <w:r>
        <w:t xml:space="preserve">yliopistokirjaston Pohjois-Amerikassa ja 10. suurimman kirjaston yksityisten yliopistojen joukossa. Kirjastojärjestelmän merkittäviin kokoelmiin kuuluvat </w:t>
      </w:r>
      <w:r>
        <w:rPr>
          <w:color w:val="A0522D"/>
        </w:rPr>
        <w:t xml:space="preserve">Melville J. Herskovits Library of African Studies</w:t>
      </w:r>
      <w:r>
        <w:t xml:space="preserve">, joka on maailman suurin Africana-kokoelma, laaja kokoelma varhaispainettuja painettuja musiikki- ja käsikirjoituksia sekä myöhäismoderneja teoksia, sekä taidekokoelma, joka on tunnettu 1800- ja 1900-luvun länsimaisen taiteen ja arkkitehtuurin aikakauslehdistä. Kirjastojärjestelmä osallistuu 15 muun yliopiston kanssa </w:t>
      </w:r>
      <w:r>
        <w:rPr>
          <w:color w:val="228B22"/>
        </w:rPr>
        <w:t xml:space="preserve">kokoelmiensa digitointiin </w:t>
      </w:r>
      <w:r>
        <w:t xml:space="preserve">osana Google Book Search -hanketta. Mary and Leigh Block Museum of Art on Chicagon merkittävä taidemuseo, jonka pysyvässä kokoelmassa on yli 4 000 teosta ja joka omistaa kolmanneksen tiloistaan vaihtuville ja kiertäville näyttelyille.</w:t>
      </w:r>
    </w:p>
    <w:p>
      <w:r>
        <w:rPr>
          <w:b/>
        </w:rPr>
        <w:t xml:space="preserve">Kysymys 0</w:t>
      </w:r>
    </w:p>
    <w:p>
      <w:r>
        <w:t xml:space="preserve">Kuinka monta kirjastoa Evanstonin kampuksella on?</w:t>
      </w:r>
    </w:p>
    <w:p>
      <w:r>
        <w:rPr>
          <w:b/>
        </w:rPr>
        <w:t xml:space="preserve">Kysymys 1</w:t>
      </w:r>
    </w:p>
    <w:p>
      <w:r>
        <w:t xml:space="preserve">Kuinka monta nidettä yliopiston kirjastossa on?</w:t>
      </w:r>
    </w:p>
    <w:p>
      <w:r>
        <w:rPr>
          <w:b/>
        </w:rPr>
        <w:t xml:space="preserve">Kysymys 2</w:t>
      </w:r>
    </w:p>
    <w:p>
      <w:r>
        <w:t xml:space="preserve">Miten yliopiston kirjasto sijoittuu Pohjois-Amerikan yliopistokirjastojen joukkoon?</w:t>
      </w:r>
    </w:p>
    <w:p>
      <w:r>
        <w:rPr>
          <w:b/>
        </w:rPr>
        <w:t xml:space="preserve">Kysymys 3</w:t>
      </w:r>
    </w:p>
    <w:p>
      <w:r>
        <w:t xml:space="preserve">Missä Google Book Search -hanke auttaa kirjastoja?</w:t>
      </w:r>
    </w:p>
    <w:p>
      <w:r>
        <w:rPr>
          <w:b/>
        </w:rPr>
        <w:t xml:space="preserve">Kysymys 4</w:t>
      </w:r>
    </w:p>
    <w:p>
      <w:r>
        <w:t xml:space="preserve">Mikä on maailman suurin Afrikka-kokoelma, joka kuuluu Northwesern-kirjastojärjestelmään?</w:t>
      </w:r>
    </w:p>
    <w:p>
      <w:r>
        <w:rPr>
          <w:b/>
        </w:rPr>
        <w:t xml:space="preserve">Kysymys 5</w:t>
      </w:r>
    </w:p>
    <w:p>
      <w:r>
        <w:t xml:space="preserve">Kuinka monta kirjastoa Illinoisin kampuksella on?</w:t>
      </w:r>
    </w:p>
    <w:p>
      <w:r>
        <w:rPr>
          <w:b/>
        </w:rPr>
        <w:t xml:space="preserve">Kysymys 6</w:t>
      </w:r>
    </w:p>
    <w:p>
      <w:r>
        <w:t xml:space="preserve">Kuinka monta nidettä korkeakoulun kirjastossa on?</w:t>
      </w:r>
    </w:p>
    <w:p>
      <w:r>
        <w:rPr>
          <w:b/>
        </w:rPr>
        <w:t xml:space="preserve">Kysymys 7</w:t>
      </w:r>
    </w:p>
    <w:p>
      <w:r>
        <w:t xml:space="preserve">Miten yliopiston kirjasto sijoittuu Etelä-Amerikan yliopistokirjastojen joukkoon?</w:t>
      </w:r>
    </w:p>
    <w:p>
      <w:r>
        <w:rPr>
          <w:b/>
        </w:rPr>
        <w:t xml:space="preserve">Kysymys 8</w:t>
      </w:r>
    </w:p>
    <w:p>
      <w:r>
        <w:t xml:space="preserve"> Missä Amazon Book Search -hanke auttaa kirjastoja?</w:t>
      </w:r>
    </w:p>
    <w:p>
      <w:r>
        <w:rPr>
          <w:b/>
        </w:rPr>
        <w:t xml:space="preserve">Kysymys 9</w:t>
      </w:r>
    </w:p>
    <w:p>
      <w:r>
        <w:t xml:space="preserve">Mikä on maailman suurin afrikkalaiskokoelma, joka kuuluu Southwesernin kirjastojärjestelmään?</w:t>
      </w:r>
    </w:p>
    <w:p>
      <w:r>
        <w:rPr>
          <w:b/>
        </w:rPr>
        <w:t xml:space="preserve">Teksti numero 22</w:t>
      </w:r>
    </w:p>
    <w:p>
      <w:r>
        <w:t xml:space="preserve">Northwestern valittiin Association of American Universities -yhdistyksen jäseneksi vuonna </w:t>
      </w:r>
      <w:r>
        <w:rPr>
          <w:color w:val="A9A9A9"/>
        </w:rPr>
        <w:t xml:space="preserve">1917</w:t>
      </w:r>
      <w:r>
        <w:t xml:space="preserve">, ja se on edelleen tutkimusyliopisto, jonka tutkimusaktiivisuus on "erittäin korkea". Northwesternin </w:t>
      </w:r>
      <w:r>
        <w:rPr>
          <w:color w:val="DCDCDC"/>
        </w:rPr>
        <w:t xml:space="preserve">johtamis-, insinööri- ja viestintäkoulut </w:t>
      </w:r>
      <w:r>
        <w:t xml:space="preserve">ovat maan tieteellisesti tuottavimpia. Northwestern sai </w:t>
      </w:r>
      <w:r>
        <w:rPr>
          <w:color w:val="2F4F4F"/>
        </w:rPr>
        <w:t xml:space="preserve">550 miljoonaa dollaria </w:t>
      </w:r>
      <w:r>
        <w:t xml:space="preserve">tutkimusrahoitusta vuonna 2014. Northwestern tukee lähes 1 500 tutkimuslaboratoriota kahdella kampuksella, jotka toimivat pääasiassa lääketieteen ja biologian aloilla. Innovaatio- ja uusien yritysten toimiston (INVO) kautta Northwesternin tutkijat julkistivat 247 keksintöä, jättivät 270 patenttihakemusta, saivat 81 ulkomaista ja yhdysvaltalaista patenttia, perustivat </w:t>
      </w:r>
      <w:r>
        <w:rPr>
          <w:color w:val="556B2F"/>
        </w:rPr>
        <w:t xml:space="preserve">12 </w:t>
      </w:r>
      <w:r>
        <w:t xml:space="preserve">yritystä ja tuottivat 79,8 miljoonaa dollaria lisensointituloja vuonna 2013. Suurin osa tuloista on peräisin pregabaliinipatentista, joka on </w:t>
      </w:r>
      <w:r>
        <w:rPr>
          <w:color w:val="6B8E23"/>
        </w:rPr>
        <w:t xml:space="preserve">kemian professori </w:t>
      </w:r>
      <w:r>
        <w:rPr>
          <w:color w:val="A0522D"/>
        </w:rPr>
        <w:t xml:space="preserve">Richard Silvermanin</w:t>
      </w:r>
      <w:r>
        <w:t xml:space="preserve"> keksimä syntetisoitu orgaaninen molekyyli, </w:t>
      </w:r>
      <w:r>
        <w:t xml:space="preserve">jota lopulta markkinoitiin Pfizerin myymänä Lyrica-lääkkeenä epilepsian, neuropaattisen kivun ja fibromyalgian torjuntaan. INVO on osallistunut useiden keskusten perustamiseen, mukaan lukien kehitysterapeuttinen keskus (CDT) ja laitekehityskeskus (CD2). Se on myös auttanut perustamaan yli 50 Northwesternin teknologiaan perustuvaa Northwesternin startup-yritystä.</w:t>
      </w:r>
    </w:p>
    <w:p>
      <w:r>
        <w:rPr>
          <w:b/>
        </w:rPr>
        <w:t xml:space="preserve">Kysymys 0</w:t>
      </w:r>
    </w:p>
    <w:p>
      <w:r>
        <w:t xml:space="preserve">Milloin Northwestern valittiin Association of American Universitiesin jäseneksi?</w:t>
      </w:r>
    </w:p>
    <w:p>
      <w:r>
        <w:rPr>
          <w:b/>
        </w:rPr>
        <w:t xml:space="preserve">Kysymys 1</w:t>
      </w:r>
    </w:p>
    <w:p>
      <w:r>
        <w:t xml:space="preserve">Mitkä Northwesternin kouluista ovat maan akateemisesti tuottavimpia?</w:t>
      </w:r>
    </w:p>
    <w:p>
      <w:r>
        <w:rPr>
          <w:b/>
        </w:rPr>
        <w:t xml:space="preserve">Kysymys 2</w:t>
      </w:r>
    </w:p>
    <w:p>
      <w:r>
        <w:t xml:space="preserve">Kuinka paljon tutkimusrahoitusta Northwestern sai vuonna 2014?</w:t>
      </w:r>
    </w:p>
    <w:p>
      <w:r>
        <w:rPr>
          <w:b/>
        </w:rPr>
        <w:t xml:space="preserve">Kysymys 3</w:t>
      </w:r>
    </w:p>
    <w:p>
      <w:r>
        <w:t xml:space="preserve">Kuka keksi lääkkeen, jota lopulta markkinoitiin Lyrica-nimellä?</w:t>
      </w:r>
    </w:p>
    <w:p>
      <w:r>
        <w:rPr>
          <w:b/>
        </w:rPr>
        <w:t xml:space="preserve">Kysymys 4</w:t>
      </w:r>
    </w:p>
    <w:p>
      <w:r>
        <w:t xml:space="preserve">Kuinka monta yritystä on perustettu Northwesternin Innovations and New Ventures -toimiston kautta?</w:t>
      </w:r>
    </w:p>
    <w:p>
      <w:r>
        <w:rPr>
          <w:b/>
        </w:rPr>
        <w:t xml:space="preserve">Kysymys 5</w:t>
      </w:r>
    </w:p>
    <w:p>
      <w:r>
        <w:t xml:space="preserve">Milloin Southwestern valittiin Association of American Universitiesin jäseneksi?</w:t>
      </w:r>
    </w:p>
    <w:p>
      <w:r>
        <w:rPr>
          <w:b/>
        </w:rPr>
        <w:t xml:space="preserve">Kysymys 6</w:t>
      </w:r>
    </w:p>
    <w:p>
      <w:r>
        <w:t xml:space="preserve">Mitkä Southwesternin kouluista ovat maan akateemisesti tuottavimpia?</w:t>
      </w:r>
    </w:p>
    <w:p>
      <w:r>
        <w:rPr>
          <w:b/>
        </w:rPr>
        <w:t xml:space="preserve">Kysymys 7</w:t>
      </w:r>
    </w:p>
    <w:p>
      <w:r>
        <w:t xml:space="preserve"> Kuinka paljon tutkimusrahoitusta Northwestern sai vuonna 2012?</w:t>
      </w:r>
    </w:p>
    <w:p>
      <w:r>
        <w:rPr>
          <w:b/>
        </w:rPr>
        <w:t xml:space="preserve">Kysymys 8</w:t>
      </w:r>
    </w:p>
    <w:p>
      <w:r>
        <w:t xml:space="preserve"> Kuka löysi lääkkeen, jota ei koskaan markkinoitu Lyrica-nimellä?</w:t>
      </w:r>
    </w:p>
    <w:p>
      <w:r>
        <w:rPr>
          <w:b/>
        </w:rPr>
        <w:t xml:space="preserve">Kysymys 9</w:t>
      </w:r>
    </w:p>
    <w:p>
      <w:r>
        <w:t xml:space="preserve">Kuinka monta yritystä on perustettu Southwesternin innovaatiot ja uudet yritykset -toimiston kautta?</w:t>
      </w:r>
    </w:p>
    <w:p>
      <w:r>
        <w:rPr>
          <w:b/>
        </w:rPr>
        <w:t xml:space="preserve">Teksti numero 23</w:t>
      </w:r>
    </w:p>
    <w:p>
      <w:r>
        <w:rPr>
          <w:color w:val="A9A9A9"/>
        </w:rPr>
        <w:t xml:space="preserve">Northwesternissä </w:t>
      </w:r>
      <w:r>
        <w:t xml:space="preserve">toimivat astrofysiikan monitieteisen tutkimuksen keskus, Northwestern Institute for Complex Systems, Nanoscale Science and Engineering Center, Materials Research Center, Institute for Policy Research, International Institute for Nanotechnology, Center for Catalysis and Surface Science, Buffet Center for International and Comparative Studies, Initiative for Sustainability and Energy at Northwestern ja Argonne/Northwestern Solar Energy Research Center sekä muita monitieteisiä tutkimuskeskuksia.</w:t>
      </w:r>
    </w:p>
    <w:p>
      <w:r>
        <w:rPr>
          <w:b/>
        </w:rPr>
        <w:t xml:space="preserve">Kysymys 0</w:t>
      </w:r>
    </w:p>
    <w:p>
      <w:r>
        <w:t xml:space="preserve">Missä sijaitsee Katalyysi- ja pintatieteiden keskus?</w:t>
      </w:r>
    </w:p>
    <w:p>
      <w:r>
        <w:rPr>
          <w:b/>
        </w:rPr>
        <w:t xml:space="preserve">Kysymys 1</w:t>
      </w:r>
    </w:p>
    <w:p>
      <w:r>
        <w:t xml:space="preserve">Missä sijaitsee kansainvälinen nanoteknologian instituutti?</w:t>
      </w:r>
    </w:p>
    <w:p>
      <w:r>
        <w:rPr>
          <w:b/>
        </w:rPr>
        <w:t xml:space="preserve">Kysymys 2</w:t>
      </w:r>
    </w:p>
    <w:p>
      <w:r>
        <w:t xml:space="preserve">Missä Materiaalitutkimuskeskus sijaitsee?</w:t>
      </w:r>
    </w:p>
    <w:p>
      <w:r>
        <w:rPr>
          <w:b/>
        </w:rPr>
        <w:t xml:space="preserve">Kysymys 3</w:t>
      </w:r>
    </w:p>
    <w:p>
      <w:r>
        <w:t xml:space="preserve">Missä on politiikan tutkimuslaitoksen kotipaikka?</w:t>
      </w:r>
    </w:p>
    <w:p>
      <w:r>
        <w:rPr>
          <w:b/>
        </w:rPr>
        <w:t xml:space="preserve">Kysymys 4</w:t>
      </w:r>
    </w:p>
    <w:p>
      <w:r>
        <w:t xml:space="preserve">Missä sijaitsee Buffet Center for International and Comparative Studies?</w:t>
      </w:r>
    </w:p>
    <w:p>
      <w:r>
        <w:rPr>
          <w:b/>
        </w:rPr>
        <w:t xml:space="preserve">Kysymys 5</w:t>
      </w:r>
    </w:p>
    <w:p>
      <w:r>
        <w:t xml:space="preserve">Missä ei ole katalyysi- ja pintatieteiden keskuksen koti?</w:t>
      </w:r>
    </w:p>
    <w:p>
      <w:r>
        <w:rPr>
          <w:b/>
        </w:rPr>
        <w:t xml:space="preserve">Kysymys 6</w:t>
      </w:r>
    </w:p>
    <w:p>
      <w:r>
        <w:t xml:space="preserve">Missä sijaitsee kansallinen nanoteknologian instituutti?</w:t>
      </w:r>
    </w:p>
    <w:p>
      <w:r>
        <w:rPr>
          <w:b/>
        </w:rPr>
        <w:t xml:space="preserve">Kysymys 7</w:t>
      </w:r>
    </w:p>
    <w:p>
      <w:r>
        <w:t xml:space="preserve"> Missä sijaitsee Aineettoman tutkimuksen keskus?</w:t>
      </w:r>
    </w:p>
    <w:p>
      <w:r>
        <w:rPr>
          <w:b/>
        </w:rPr>
        <w:t xml:space="preserve">Kysymys 8</w:t>
      </w:r>
    </w:p>
    <w:p>
      <w:r>
        <w:t xml:space="preserve"> Missä on Institute for Non-Policy Researchin kotipaikka?</w:t>
      </w:r>
    </w:p>
    <w:p>
      <w:r>
        <w:rPr>
          <w:b/>
        </w:rPr>
        <w:t xml:space="preserve">Kysymys 9</w:t>
      </w:r>
    </w:p>
    <w:p>
      <w:r>
        <w:t xml:space="preserve">Missä sijaitsee Buffet Center for National and Comparative Studies?</w:t>
      </w:r>
    </w:p>
    <w:p>
      <w:r>
        <w:rPr>
          <w:b/>
        </w:rPr>
        <w:t xml:space="preserve">Tekstin numero 24</w:t>
      </w:r>
    </w:p>
    <w:p>
      <w:r>
        <w:t xml:space="preserve">Opiskelijoilla on useita perinteitä: Kallion maalaaminen (alun perin vuoden 1902 luokan lahjoittama suihkulähde) on tapa mainostaa esimerkiksi kampusjärjestöjä, kreikkalaisen elämän tapahtumia, opiskelijaryhmiä ja koko yliopiston laajuisia tapahtumia. Dance Marathon, 30 tuntia kestävä hyväntekeväisyystapahtuma, on </w:t>
      </w:r>
      <w:r>
        <w:t xml:space="preserve">historiansa aikana </w:t>
      </w:r>
      <w:r>
        <w:t xml:space="preserve">kerännyt </w:t>
      </w:r>
      <w:r>
        <w:rPr>
          <w:color w:val="A9A9A9"/>
        </w:rPr>
        <w:t xml:space="preserve">yli </w:t>
      </w:r>
      <w:r>
        <w:rPr>
          <w:color w:val="DCDCDC"/>
        </w:rPr>
        <w:t xml:space="preserve">13 miljoonaa dollaria </w:t>
      </w:r>
      <w:r>
        <w:t xml:space="preserve">eri lasten hyväntekeväisyysjärjestöille. Primal Scream järjestetään joka vuosineljännes sunnuntaina ennen loppukokeiden alkua kello 21.00. Opiskelijat nojaavat ikkunoista ulos tai kokoontuvat sisäpihoille ja </w:t>
      </w:r>
      <w:r>
        <w:rPr>
          <w:color w:val="2F4F4F"/>
        </w:rPr>
        <w:t xml:space="preserve">huutavat</w:t>
      </w:r>
      <w:r>
        <w:t xml:space="preserve">. </w:t>
      </w:r>
      <w:r>
        <w:t xml:space="preserve">Armadillo-päivä, tai suositummin </w:t>
      </w:r>
      <w:r>
        <w:rPr>
          <w:color w:val="556B2F"/>
        </w:rPr>
        <w:t xml:space="preserve">Dillo-päivä</w:t>
      </w:r>
      <w:r>
        <w:t xml:space="preserve">, musiikki- ja ruokapäivä, järjestetään Northwesternin Lakefillissä joka kevät </w:t>
      </w:r>
      <w:r>
        <w:rPr>
          <w:color w:val="A0522D"/>
        </w:rPr>
        <w:t xml:space="preserve">Memorial Dayn jälkeisenä viikonloppuna</w:t>
      </w:r>
      <w:r>
        <w:t xml:space="preserve">. </w:t>
      </w:r>
      <w:r>
        <w:t xml:space="preserve">Ja eräänä yliopiston uudempana perinteenä on, että joka vuosi fukseille suunnatun orientaation eli </w:t>
      </w:r>
      <w:r>
        <w:rPr>
          <w:color w:val="228B22"/>
        </w:rPr>
        <w:t xml:space="preserve">Wildcat Welcome -tapahtuman </w:t>
      </w:r>
      <w:r>
        <w:t xml:space="preserve">aikana fuksit ja siirto-opiskelijat kulkevat Weber Archin läpi ylempien vuosikurssien äänekkäiden hurraahuutojen ja yliopiston marssiorkesterin musiikin säestämänä.</w:t>
      </w:r>
    </w:p>
    <w:p>
      <w:r>
        <w:rPr>
          <w:b/>
        </w:rPr>
        <w:t xml:space="preserve">Kysymys 0</w:t>
      </w:r>
    </w:p>
    <w:p>
      <w:r>
        <w:t xml:space="preserve">Kuinka paljon rahaa perinteinen Northwestern Dance Marathon on kerännyt lasten hyväntekeväisyysjärjestöille?</w:t>
      </w:r>
    </w:p>
    <w:p>
      <w:r>
        <w:rPr>
          <w:b/>
        </w:rPr>
        <w:t xml:space="preserve">Kysymys 1</w:t>
      </w:r>
    </w:p>
    <w:p>
      <w:r>
        <w:t xml:space="preserve">Mitä opiskelijat tekevät perinteisen Primal Scream -tapahtuman aikana, joka järjestetään joka vuosineljännes ennen loppuviikkoa?</w:t>
      </w:r>
    </w:p>
    <w:p>
      <w:r>
        <w:rPr>
          <w:b/>
        </w:rPr>
        <w:t xml:space="preserve">Kysymys 2</w:t>
      </w:r>
    </w:p>
    <w:p>
      <w:r>
        <w:t xml:space="preserve">Mikä on Northwesternin perinteisen Armadillo-päivän suosittu nimi?</w:t>
      </w:r>
    </w:p>
    <w:p>
      <w:r>
        <w:rPr>
          <w:b/>
        </w:rPr>
        <w:t xml:space="preserve">Kysymys 3</w:t>
      </w:r>
    </w:p>
    <w:p>
      <w:r>
        <w:t xml:space="preserve">Milloin vyötiäispäivää vietetään joka vuosi?</w:t>
      </w:r>
    </w:p>
    <w:p>
      <w:r>
        <w:rPr>
          <w:b/>
        </w:rPr>
        <w:t xml:space="preserve">Kysymys 4</w:t>
      </w:r>
    </w:p>
    <w:p>
      <w:r>
        <w:t xml:space="preserve">Millä nimellä fuksiorientaatio tunnetaan?</w:t>
      </w:r>
    </w:p>
    <w:p>
      <w:r>
        <w:rPr>
          <w:b/>
        </w:rPr>
        <w:t xml:space="preserve">Kysymys 5</w:t>
      </w:r>
    </w:p>
    <w:p>
      <w:r>
        <w:t xml:space="preserve">Kuinka paljon rahaa perinteinen Southwestern Dance Marathon on kerännyt lasten hyväntekeväisyysjärjestöille?</w:t>
      </w:r>
    </w:p>
    <w:p>
      <w:r>
        <w:rPr>
          <w:b/>
        </w:rPr>
        <w:t xml:space="preserve">Kysymys 6</w:t>
      </w:r>
    </w:p>
    <w:p>
      <w:r>
        <w:t xml:space="preserve">Mitä opiskelijat tekevät perinteisen Primal Scream -tapahtuman aikana, joka järjestetään joka vuosi ennen loppuviikkoa?</w:t>
      </w:r>
    </w:p>
    <w:p>
      <w:r>
        <w:rPr>
          <w:b/>
        </w:rPr>
        <w:t xml:space="preserve">Kysymys 7</w:t>
      </w:r>
    </w:p>
    <w:p>
      <w:r>
        <w:t xml:space="preserve"> Mikä on Southwesternin perinteisen Armadillo-päivän suosittu nimi?</w:t>
      </w:r>
    </w:p>
    <w:p>
      <w:r>
        <w:rPr>
          <w:b/>
        </w:rPr>
        <w:t xml:space="preserve">Kysymys 8</w:t>
      </w:r>
    </w:p>
    <w:p>
      <w:r>
        <w:t xml:space="preserve"> Millä nimellä toisen vuoden opiskelijaorientaatio tunnetaan?</w:t>
      </w:r>
    </w:p>
    <w:p>
      <w:r>
        <w:rPr>
          <w:b/>
        </w:rPr>
        <w:t xml:space="preserve">Teksti numero 25</w:t>
      </w:r>
    </w:p>
    <w:p>
      <w:r>
        <w:t xml:space="preserve">Jalkapallo-otteluihin liittyy perinteitä, jotka ovat olleet jo pitkään olemassa. Oppilaat </w:t>
      </w:r>
      <w:r>
        <w:rPr>
          <w:color w:val="A9A9A9"/>
        </w:rPr>
        <w:t xml:space="preserve">murisevat </w:t>
      </w:r>
      <w:r>
        <w:t xml:space="preserve">kuin villikissat, kun vastustajajoukkue hallitsee palloa, ja simuloivat samalla kädellään tassua. He myös </w:t>
      </w:r>
      <w:r>
        <w:rPr>
          <w:color w:val="DCDCDC"/>
        </w:rPr>
        <w:t xml:space="preserve">helisevät avaimia </w:t>
      </w:r>
      <w:r>
        <w:t xml:space="preserve">jokaisen aloituspotkun alussa</w:t>
      </w:r>
      <w:r>
        <w:rPr>
          <w:color w:val="DCDCDC"/>
        </w:rPr>
        <w:t xml:space="preserve">. </w:t>
      </w:r>
      <w:r>
        <w:t xml:space="preserve">Aiemmin, ennen kuin perinne lopetettiin, </w:t>
      </w:r>
      <w:r>
        <w:rPr>
          <w:color w:val="2F4F4F"/>
        </w:rPr>
        <w:t xml:space="preserve">oppilaat heittelivät vaahtokarkkeja pelien aikana</w:t>
      </w:r>
      <w:r>
        <w:t xml:space="preserve">. </w:t>
      </w:r>
      <w:r>
        <w:t xml:space="preserve">Rebecca Crown Centerin kellotorni loistaa </w:t>
      </w:r>
      <w:r>
        <w:t xml:space="preserve">voittoisan pelin jälkeen </w:t>
      </w:r>
      <w:r>
        <w:rPr>
          <w:color w:val="556B2F"/>
        </w:rPr>
        <w:t xml:space="preserve">violetisti </w:t>
      </w:r>
      <w:r>
        <w:t xml:space="preserve">tavanomaisen valkoisen sijaan, mikä kertoo iloisesta uutisesta. Kellotorni pysyy violettina </w:t>
      </w:r>
      <w:r>
        <w:rPr>
          <w:color w:val="6B8E23"/>
        </w:rPr>
        <w:t xml:space="preserve">tappioon tai urheilukauden loppuun asti</w:t>
      </w:r>
      <w:r>
        <w:rPr>
          <w:color w:val="A0522D"/>
        </w:rPr>
        <w:t xml:space="preserve">.</w:t>
      </w:r>
      <w:r>
        <w:t xml:space="preserve"> Aikaisemmin kellotorni syttyi vain jalkapallovoittojen yhteydessä, mutta nyt myös miesten koripallo- ja naisten lacrosse-voittoja on syytä juhlistaa; myös muissa urheilulajeissa saavutetut tärkeät voitot voivat herättää muistoa.</w:t>
      </w:r>
    </w:p>
    <w:p>
      <w:r>
        <w:rPr>
          <w:b/>
        </w:rPr>
        <w:t xml:space="preserve">Kysymys 0</w:t>
      </w:r>
    </w:p>
    <w:p>
      <w:r>
        <w:t xml:space="preserve">Mitä opiskelijat perinteisesti tekevät jokaisen jalkapallo-ottelun aloituspotkun alussa?</w:t>
      </w:r>
    </w:p>
    <w:p>
      <w:r>
        <w:rPr>
          <w:b/>
        </w:rPr>
        <w:t xml:space="preserve">Kysymys 1</w:t>
      </w:r>
    </w:p>
    <w:p>
      <w:r>
        <w:t xml:space="preserve">Mikä jalkapallopelien perinne on sittemmin lopetettu?</w:t>
      </w:r>
    </w:p>
    <w:p>
      <w:r>
        <w:rPr>
          <w:b/>
        </w:rPr>
        <w:t xml:space="preserve">Kysymys 2</w:t>
      </w:r>
    </w:p>
    <w:p>
      <w:r>
        <w:t xml:space="preserve">Minkä värisenä Kellotorni hehkuu voitetun jalkapallo-ottelun jälkeen?</w:t>
      </w:r>
    </w:p>
    <w:p>
      <w:r>
        <w:rPr>
          <w:b/>
        </w:rPr>
        <w:t xml:space="preserve">Kysymys 3</w:t>
      </w:r>
    </w:p>
    <w:p>
      <w:r>
        <w:t xml:space="preserve">Mitä ääntä oppilaat pitävät, kun vastustajajoukkue saa jalkapallon haltuunsa?</w:t>
      </w:r>
    </w:p>
    <w:p>
      <w:r>
        <w:rPr>
          <w:b/>
        </w:rPr>
        <w:t xml:space="preserve">Kysymys 4</w:t>
      </w:r>
    </w:p>
    <w:p>
      <w:r>
        <w:t xml:space="preserve">Kuinka kauan Kellotorni pysyy violettina voitetun pelin jälkeen?</w:t>
      </w:r>
    </w:p>
    <w:p>
      <w:r>
        <w:rPr>
          <w:b/>
        </w:rPr>
        <w:t xml:space="preserve">Kysymys 5</w:t>
      </w:r>
    </w:p>
    <w:p>
      <w:r>
        <w:t xml:space="preserve">Mitä opiskelijat perinteisesti tekevät jokaisen jalkapallo-ottelun aloituspotkun alussa?</w:t>
      </w:r>
    </w:p>
    <w:p>
      <w:r>
        <w:rPr>
          <w:b/>
        </w:rPr>
        <w:t xml:space="preserve">Kysymys 6</w:t>
      </w:r>
    </w:p>
    <w:p>
      <w:r>
        <w:t xml:space="preserve"> Mikä jalkapallopelien perinne on sittemmin lopetettu?</w:t>
      </w:r>
    </w:p>
    <w:p>
      <w:r>
        <w:rPr>
          <w:b/>
        </w:rPr>
        <w:t xml:space="preserve">Kysymys 7</w:t>
      </w:r>
    </w:p>
    <w:p>
      <w:r>
        <w:t xml:space="preserve">Minkä värisenä Kellotorni hehkuu voitetun jalkapallo-ottelun jälkeen?</w:t>
      </w:r>
    </w:p>
    <w:p>
      <w:r>
        <w:rPr>
          <w:b/>
        </w:rPr>
        <w:t xml:space="preserve">Kysymys 8</w:t>
      </w:r>
    </w:p>
    <w:p>
      <w:r>
        <w:t xml:space="preserve">Mitä ääntä oppilaat pitävät, kun vastustajajoukkue hallitsee jalkapalloa?</w:t>
      </w:r>
    </w:p>
    <w:p>
      <w:r>
        <w:rPr>
          <w:b/>
        </w:rPr>
        <w:t xml:space="preserve">Kysymys 9</w:t>
      </w:r>
    </w:p>
    <w:p>
      <w:r>
        <w:t xml:space="preserve">Kuinka kauan kellotorni pysyy valkoisena voitetun pelin jälkeen?</w:t>
      </w:r>
    </w:p>
    <w:p>
      <w:r>
        <w:rPr>
          <w:b/>
        </w:rPr>
        <w:t xml:space="preserve">Teksti numero 26</w:t>
      </w:r>
    </w:p>
    <w:p>
      <w:r>
        <w:t xml:space="preserve">Erityisen merkittäviä ovat kaksi vuosittaista tuotantoa: </w:t>
      </w:r>
      <w:r>
        <w:rPr>
          <w:color w:val="DCDCDC"/>
        </w:rPr>
        <w:t xml:space="preserve">Waa-Mu-show ja Delfiinishow</w:t>
      </w:r>
      <w:r>
        <w:t xml:space="preserve">. </w:t>
      </w:r>
      <w:r>
        <w:t xml:space="preserve">Waa-Mu on omaperäinen musikaali, joka on lähes kokonaan </w:t>
      </w:r>
      <w:r>
        <w:rPr>
          <w:color w:val="2F4F4F"/>
        </w:rPr>
        <w:t xml:space="preserve">opiskelijoiden </w:t>
      </w:r>
      <w:r>
        <w:t xml:space="preserve">kirjoittama ja tuottama</w:t>
      </w:r>
      <w:r>
        <w:t xml:space="preserve">. Lasten teatteria kampuksella edustavat Griffin's Tale ja Purple Crayon Players. Sen kattojärjestö </w:t>
      </w:r>
      <w:r>
        <w:rPr>
          <w:color w:val="556B2F"/>
        </w:rPr>
        <w:t xml:space="preserve">Student Theatre Coalition </w:t>
      </w:r>
      <w:r>
        <w:t xml:space="preserve">eli StuCo järjestää </w:t>
      </w:r>
      <w:r>
        <w:t xml:space="preserve">vuosittain </w:t>
      </w:r>
      <w:r>
        <w:rPr>
          <w:color w:val="6B8E23"/>
        </w:rPr>
        <w:t xml:space="preserve">yhdeksän </w:t>
      </w:r>
      <w:r>
        <w:t xml:space="preserve">opiskelijateatteriryhmää, useita esitysryhmiä ja yli </w:t>
      </w:r>
      <w:r>
        <w:rPr>
          <w:color w:val="A0522D"/>
        </w:rPr>
        <w:t xml:space="preserve">kuusikymmentä </w:t>
      </w:r>
      <w:r>
        <w:t xml:space="preserve">itsenäistä tuotantoa. Monet Northwesternin alumnit ovat käyttäneet näitä tuotantoja ponnahduslautana menestyksekkäälle televisio- ja elokuvauralle. Esimerkiksi </w:t>
      </w:r>
      <w:r>
        <w:rPr>
          <w:color w:val="228B22"/>
        </w:rPr>
        <w:t xml:space="preserve">chicagolaisen </w:t>
      </w:r>
      <w:r>
        <w:rPr>
          <w:color w:val="191970"/>
        </w:rPr>
        <w:t xml:space="preserve">Lookingglass </w:t>
      </w:r>
      <w:r>
        <w:t xml:space="preserve">Theatre Companyn, joka sai alkunsa Jones Residential Collegen Great Roomissa, perustivat vuonna 1988 useat alumnit, muun muassa David Schwimmer, ja vuonna 2011 se voitti alueellisen Tony-palkinnon.</w:t>
      </w:r>
    </w:p>
    <w:p>
      <w:r>
        <w:rPr>
          <w:b/>
        </w:rPr>
        <w:t xml:space="preserve">Kysymys 0</w:t>
      </w:r>
    </w:p>
    <w:p>
      <w:r>
        <w:t xml:space="preserve">Mitkä ovat kaksi merkittävintä tuotantoa joka vuosi Northwesternissä?</w:t>
      </w:r>
    </w:p>
    <w:p>
      <w:r>
        <w:rPr>
          <w:b/>
        </w:rPr>
        <w:t xml:space="preserve">Kysymys 1</w:t>
      </w:r>
    </w:p>
    <w:p>
      <w:r>
        <w:t xml:space="preserve">Kenen kirjoittama ja tuottama on Waa-Muu-ohjelma?</w:t>
      </w:r>
    </w:p>
    <w:p>
      <w:r>
        <w:rPr>
          <w:b/>
        </w:rPr>
        <w:t xml:space="preserve">Kysymys 2</w:t>
      </w:r>
    </w:p>
    <w:p>
      <w:r>
        <w:t xml:space="preserve">Mitä StuCo tarkoittaa?</w:t>
      </w:r>
    </w:p>
    <w:p>
      <w:r>
        <w:rPr>
          <w:b/>
        </w:rPr>
        <w:t xml:space="preserve">Kysymys 3</w:t>
      </w:r>
    </w:p>
    <w:p>
      <w:r>
        <w:t xml:space="preserve">Kuinka monta opiskelijateatteriryhmää StuCo järjestää?</w:t>
      </w:r>
    </w:p>
    <w:p>
      <w:r>
        <w:rPr>
          <w:b/>
        </w:rPr>
        <w:t xml:space="preserve">Kysymys 4</w:t>
      </w:r>
    </w:p>
    <w:p>
      <w:r>
        <w:t xml:space="preserve">Minkä teatteriryhmän perustivat useat Northwesternin alumnit vuonna 1988?</w:t>
      </w:r>
    </w:p>
    <w:p>
      <w:r>
        <w:rPr>
          <w:b/>
        </w:rPr>
        <w:t xml:space="preserve">Kysymys 5</w:t>
      </w:r>
    </w:p>
    <w:p>
      <w:r>
        <w:t xml:space="preserve">Mitkä ovat kaksi merkittävintä tuotantoa vuosittain Southwesternissä?</w:t>
      </w:r>
    </w:p>
    <w:p>
      <w:r>
        <w:rPr>
          <w:b/>
        </w:rPr>
        <w:t xml:space="preserve">Kysymys 6</w:t>
      </w:r>
    </w:p>
    <w:p>
      <w:r>
        <w:t xml:space="preserve"> Kuka laulaa Waa-Muu-ohjelmassa pääasiassa?</w:t>
      </w:r>
    </w:p>
    <w:p>
      <w:r>
        <w:rPr>
          <w:b/>
        </w:rPr>
        <w:t xml:space="preserve">Kysymys 7</w:t>
      </w:r>
    </w:p>
    <w:p>
      <w:r>
        <w:t xml:space="preserve"> Mitä StuPo tarkoittaa?</w:t>
      </w:r>
    </w:p>
    <w:p>
      <w:r>
        <w:rPr>
          <w:b/>
        </w:rPr>
        <w:t xml:space="preserve">Kysymys 8</w:t>
      </w:r>
    </w:p>
    <w:p>
      <w:r>
        <w:t xml:space="preserve"> Kuinka monta opiskelijateatteriryhmää StuDo järjestää?</w:t>
      </w:r>
    </w:p>
    <w:p>
      <w:r>
        <w:rPr>
          <w:b/>
        </w:rPr>
        <w:t xml:space="preserve">Kysymys 9</w:t>
      </w:r>
    </w:p>
    <w:p>
      <w:r>
        <w:t xml:space="preserve">Minkä teatteriryhmän perustivat useat Southwesternin alumnit vuonna 1988?</w:t>
      </w:r>
    </w:p>
    <w:p>
      <w:r>
        <w:rPr>
          <w:b/>
        </w:rPr>
        <w:t xml:space="preserve">Teksti numero 27</w:t>
      </w:r>
    </w:p>
    <w:p>
      <w:r>
        <w:t xml:space="preserve">Monet opiskelijat osallistuvat yhdyskuntapalveluun tavalla tai toisella. Vuotuisiin tapahtumiin kuuluvat muun muassa </w:t>
      </w:r>
      <w:r>
        <w:rPr>
          <w:color w:val="A9A9A9"/>
        </w:rPr>
        <w:t xml:space="preserve">Dance Marathon</w:t>
      </w:r>
      <w:r>
        <w:t xml:space="preserve">, 30 tuntia kestävä tapahtuma, joka keräsi yli miljoona dollaria hyväntekeväisyyteen vuonna 2011, ja </w:t>
      </w:r>
      <w:r>
        <w:rPr>
          <w:color w:val="DCDCDC"/>
        </w:rPr>
        <w:t xml:space="preserve">Project Pumpkin</w:t>
      </w:r>
      <w:r>
        <w:t xml:space="preserve">, </w:t>
      </w:r>
      <w:r>
        <w:rPr>
          <w:color w:val="2F4F4F"/>
        </w:rPr>
        <w:t xml:space="preserve">Northwestern Community Development Corpsin </w:t>
      </w:r>
      <w:r>
        <w:t xml:space="preserve">(NCDC) </w:t>
      </w:r>
      <w:r>
        <w:t xml:space="preserve">järjestämä halloween-juhla</w:t>
      </w:r>
      <w:r>
        <w:t xml:space="preserve">, johon yli 800 paikallista lasta kutsutaan iltapäiväksi leikkimään ja syömään makeisia. NCDC:n tehtävänä on yhdistää satoja opiskelijavapaaehtoisia noin kahteenkymmeneen vapaaehtoistyöpaikkaan Evanstonissa ja Chicagossa vuoden mittaan. Monet opiskelijat ovat avustaneet erityisolympialaisissa ja tehneet vaihtoehtoisia kevätlomamatkoja satoihin palvelukohteisiin eri puolilla Yhdysvaltoja. Northwesternin opiskelijat osallistuvat myös </w:t>
      </w:r>
      <w:r>
        <w:rPr>
          <w:color w:val="556B2F"/>
        </w:rPr>
        <w:t xml:space="preserve">Freshman Urban Program -ohjelmaan, joka on </w:t>
      </w:r>
      <w:r>
        <w:t xml:space="preserve">tarkoitettu yhteiskuntapalvelusta kiinnostuneille opiskelijoille. Suuri ja kasvava määrä opiskelijoita osallistuu yliopiston </w:t>
      </w:r>
      <w:r>
        <w:rPr>
          <w:color w:val="6B8E23"/>
        </w:rPr>
        <w:t xml:space="preserve">Global Engagement Summer Institute </w:t>
      </w:r>
      <w:r>
        <w:t xml:space="preserve">(GESI) -ryhmämatkalle Aasiaan, Afrikkaan tai Latinalaiseen Amerikkaan, joka järjestetään yhdessä Foundation for Sustainable Development -säätiön kanssa.</w:t>
      </w:r>
      <w:r>
        <w:t xml:space="preserve"> Northwesternissä on perustettu useita kansainvälisesti tunnustettuja voittoa tavoittelemattomia järjestöjä, kuten World Health Imaging, Informatics and Telemedicine Alliance, joka on syntynyt insinööriopiskelijan opinnäytetyön tuloksena.</w:t>
      </w:r>
    </w:p>
    <w:p>
      <w:r>
        <w:rPr>
          <w:b/>
        </w:rPr>
        <w:t xml:space="preserve">Kysymys 0</w:t>
      </w:r>
    </w:p>
    <w:p>
      <w:r>
        <w:t xml:space="preserve">Mikä 30 tunnin tapahtuma keräsi yli miljoona dollaria hyväntekeväisyyteen vuonna 2011?</w:t>
      </w:r>
    </w:p>
    <w:p>
      <w:r>
        <w:rPr>
          <w:b/>
        </w:rPr>
        <w:t xml:space="preserve">Kysymys 1</w:t>
      </w:r>
    </w:p>
    <w:p>
      <w:r>
        <w:t xml:space="preserve">Mikä on sen Halloween-juhlan nimi, johon kutsutaan yli 800 paikallista lasta?</w:t>
      </w:r>
    </w:p>
    <w:p>
      <w:r>
        <w:rPr>
          <w:b/>
        </w:rPr>
        <w:t xml:space="preserve">Kysymys 2</w:t>
      </w:r>
    </w:p>
    <w:p>
      <w:r>
        <w:t xml:space="preserve">Mikä on yhteisöpalvelusta kiinnostuneille opiskelijoille suunnatun Northwestern-ohjelman nimi?</w:t>
      </w:r>
    </w:p>
    <w:p>
      <w:r>
        <w:rPr>
          <w:b/>
        </w:rPr>
        <w:t xml:space="preserve">Kysymys 3</w:t>
      </w:r>
    </w:p>
    <w:p>
      <w:r>
        <w:t xml:space="preserve">Mikä on Aasiassa, Afrikassa tai Latinalaisessa Amerikassa järjestettävän yliopiston ryhmämatkailun nimi?</w:t>
      </w:r>
    </w:p>
    <w:p>
      <w:r>
        <w:rPr>
          <w:b/>
        </w:rPr>
        <w:t xml:space="preserve">Kysymys 4</w:t>
      </w:r>
    </w:p>
    <w:p>
      <w:r>
        <w:t xml:space="preserve">Mitä NCDC tarkoittaa?</w:t>
      </w:r>
    </w:p>
    <w:p>
      <w:r>
        <w:rPr>
          <w:b/>
        </w:rPr>
        <w:t xml:space="preserve">Kysymys 5</w:t>
      </w:r>
    </w:p>
    <w:p>
      <w:r>
        <w:t xml:space="preserve">Mikä 24 tunnin tapahtuma keräsi yli miljoona dollaria hyväntekeväisyyteen vuonna 2011?</w:t>
      </w:r>
    </w:p>
    <w:p>
      <w:r>
        <w:rPr>
          <w:b/>
        </w:rPr>
        <w:t xml:space="preserve">Kysymys 6</w:t>
      </w:r>
    </w:p>
    <w:p>
      <w:r>
        <w:t xml:space="preserve">Mikä on sen Halloween-juhlan nimi, johon kutsutaan yli 700 paikallista lasta?</w:t>
      </w:r>
    </w:p>
    <w:p>
      <w:r>
        <w:rPr>
          <w:b/>
        </w:rPr>
        <w:t xml:space="preserve">Kysymys 7</w:t>
      </w:r>
    </w:p>
    <w:p>
      <w:r>
        <w:t xml:space="preserve">Mikä on yhteisöpalvelusta kiinnostuneille opettajille suunnatun Northwestern-ohjelman nimi?</w:t>
      </w:r>
    </w:p>
    <w:p>
      <w:r>
        <w:rPr>
          <w:b/>
        </w:rPr>
        <w:t xml:space="preserve">Kysymys 8</w:t>
      </w:r>
    </w:p>
    <w:p>
      <w:r>
        <w:t xml:space="preserve"> Mikä on yliopiston ryhmämuotoisen palvelu-oppimisretken nimi Australiassa?</w:t>
      </w:r>
    </w:p>
    <w:p>
      <w:r>
        <w:rPr>
          <w:b/>
        </w:rPr>
        <w:t xml:space="preserve">Kysymys 9</w:t>
      </w:r>
    </w:p>
    <w:p>
      <w:r>
        <w:t xml:space="preserve"> Mitä ICDC tarkoittaa?</w:t>
      </w:r>
    </w:p>
    <w:p>
      <w:r>
        <w:rPr>
          <w:b/>
        </w:rPr>
        <w:t xml:space="preserve">Tekstin numero 28</w:t>
      </w:r>
    </w:p>
    <w:p>
      <w:r>
        <w:t xml:space="preserve">Northwesternissä on useita asumisvaihtoehtoja, kuten perinteisiä asuntoloita ja asuntolakollegioita, jotka kokoavat yhteen opiskelijoita, joilla on jokin tietty yhteinen älyllinen kiinnostuksen kohde. Asuntolakollegioihin kuuluvat muun muassa Residential College of Cultural and Community Studies (CCS), Ayers College of Commerce and Industry, Jones Residential College (Arts) ja </w:t>
      </w:r>
      <w:r>
        <w:rPr>
          <w:color w:val="A9A9A9"/>
        </w:rPr>
        <w:t xml:space="preserve">Slivka </w:t>
      </w:r>
      <w:r>
        <w:t xml:space="preserve">Residential College (Science and Engineering). Asuntoloita ovat </w:t>
      </w:r>
      <w:r>
        <w:t xml:space="preserve">muun muassa </w:t>
      </w:r>
      <w:r>
        <w:t xml:space="preserve">1835 Hinman, Bobb-McCulloch, </w:t>
      </w:r>
      <w:r>
        <w:rPr>
          <w:color w:val="DCDCDC"/>
        </w:rPr>
        <w:t xml:space="preserve">Foster-Walker-kompleksi </w:t>
      </w:r>
      <w:r>
        <w:t xml:space="preserve">(tunnetaan yleisesti nimellä Plex) ja useita muita</w:t>
      </w:r>
      <w:r>
        <w:t xml:space="preserve">.</w:t>
      </w:r>
      <w:r>
        <w:t xml:space="preserve"> Talvella 2013 </w:t>
      </w:r>
      <w:r>
        <w:rPr>
          <w:color w:val="2F4F4F"/>
        </w:rPr>
        <w:t xml:space="preserve">39 prosenttia </w:t>
      </w:r>
      <w:r>
        <w:t xml:space="preserve">opiskelijoista kuului opiskelijayhdistykseen</w:t>
      </w:r>
      <w:r>
        <w:t xml:space="preserve">.</w:t>
      </w:r>
      <w:r>
        <w:t xml:space="preserve"> Northwesternissä on </w:t>
      </w:r>
      <w:r>
        <w:rPr>
          <w:color w:val="556B2F"/>
        </w:rPr>
        <w:t xml:space="preserve">21 </w:t>
      </w:r>
      <w:r>
        <w:t xml:space="preserve">veljeskuntaa ja </w:t>
      </w:r>
      <w:r>
        <w:rPr>
          <w:color w:val="6B8E23"/>
        </w:rPr>
        <w:t xml:space="preserve">18 </w:t>
      </w:r>
      <w:r>
        <w:t xml:space="preserve">sisarkuntaa.</w:t>
      </w:r>
    </w:p>
    <w:p>
      <w:r>
        <w:rPr>
          <w:b/>
        </w:rPr>
        <w:t xml:space="preserve">Kysymys 0</w:t>
      </w:r>
    </w:p>
    <w:p>
      <w:r>
        <w:t xml:space="preserve">Kuinka monta prosenttia opiskelijoista kuului opiskelijayhdistykseen talvella 2013?</w:t>
      </w:r>
    </w:p>
    <w:p>
      <w:r>
        <w:rPr>
          <w:b/>
        </w:rPr>
        <w:t xml:space="preserve">Kysymys 1</w:t>
      </w:r>
    </w:p>
    <w:p>
      <w:r>
        <w:t xml:space="preserve">Kuinka monta veljeskuntaa Northwestern tunnustaa?</w:t>
      </w:r>
    </w:p>
    <w:p>
      <w:r>
        <w:rPr>
          <w:b/>
        </w:rPr>
        <w:t xml:space="preserve">Kysymys 2</w:t>
      </w:r>
    </w:p>
    <w:p>
      <w:r>
        <w:t xml:space="preserve">Kuinka monta sisarkuntaa Northwestern tunnustaa?</w:t>
      </w:r>
    </w:p>
    <w:p>
      <w:r>
        <w:rPr>
          <w:b/>
        </w:rPr>
        <w:t xml:space="preserve">Kysymys 3</w:t>
      </w:r>
    </w:p>
    <w:p>
      <w:r>
        <w:t xml:space="preserve">Mikä on luonnontieteistä ja insinööritieteistä kiinnostuneiden opiskelijoiden asuinkoulun nimi?</w:t>
      </w:r>
    </w:p>
    <w:p>
      <w:r>
        <w:rPr>
          <w:b/>
        </w:rPr>
        <w:t xml:space="preserve">Kysymys 4</w:t>
      </w:r>
    </w:p>
    <w:p>
      <w:r>
        <w:t xml:space="preserve">Mitä asuntoloita kutsutaan yleisesti nimellä Plex?</w:t>
      </w:r>
    </w:p>
    <w:p>
      <w:r>
        <w:rPr>
          <w:b/>
        </w:rPr>
        <w:t xml:space="preserve">Kysymys 5</w:t>
      </w:r>
    </w:p>
    <w:p>
      <w:r>
        <w:t xml:space="preserve">Kuinka suuri prosenttiosuus opiskelijoista kuului veljeskuntaan talvella 2011?</w:t>
      </w:r>
    </w:p>
    <w:p>
      <w:r>
        <w:rPr>
          <w:b/>
        </w:rPr>
        <w:t xml:space="preserve">Kysymys 6</w:t>
      </w:r>
    </w:p>
    <w:p>
      <w:r>
        <w:t xml:space="preserve"> Kuinka monta veljeskuntaa Southwestern tunnustaa?</w:t>
      </w:r>
    </w:p>
    <w:p>
      <w:r>
        <w:rPr>
          <w:b/>
        </w:rPr>
        <w:t xml:space="preserve">Kysymys 7</w:t>
      </w:r>
    </w:p>
    <w:p>
      <w:r>
        <w:t xml:space="preserve">Kuinka monta sisarkuntaa Southwestern tunnustaa?</w:t>
      </w:r>
    </w:p>
    <w:p>
      <w:r>
        <w:rPr>
          <w:b/>
        </w:rPr>
        <w:t xml:space="preserve">Kysymys 8</w:t>
      </w:r>
    </w:p>
    <w:p>
      <w:r>
        <w:t xml:space="preserve">Mikä on englannista kiinnostuneiden opiskelijoiden asuntolakoulun nimi?</w:t>
      </w:r>
    </w:p>
    <w:p>
      <w:r>
        <w:rPr>
          <w:b/>
        </w:rPr>
        <w:t xml:space="preserve">Kysymys 9</w:t>
      </w:r>
    </w:p>
    <w:p>
      <w:r>
        <w:t xml:space="preserve"> Mitä asuntoloita kutsutaan yleisesti nimellä Flex?</w:t>
      </w:r>
    </w:p>
    <w:p>
      <w:r>
        <w:rPr>
          <w:b/>
        </w:rPr>
        <w:t xml:space="preserve">Tekstin numero 29</w:t>
      </w:r>
    </w:p>
    <w:p>
      <w:r>
        <w:rPr>
          <w:color w:val="A9A9A9"/>
        </w:rPr>
        <w:t xml:space="preserve">Daily Northwestern </w:t>
      </w:r>
      <w:r>
        <w:t xml:space="preserve">on opiskelijoiden tärkein sanomalehti. Se on </w:t>
      </w:r>
      <w:r>
        <w:t xml:space="preserve">perustettu vuonna 1881, ja sitä julkaistaan arkisin lukuvuoden aikana, ja sitä johtavat kokonaan </w:t>
      </w:r>
      <w:r>
        <w:rPr>
          <w:color w:val="DCDCDC"/>
        </w:rPr>
        <w:t xml:space="preserve">opiskelijat</w:t>
      </w:r>
      <w:r>
        <w:t xml:space="preserve">. Vaikka lehti palvelee Northwestern-yhteisöä, sillä ei ole liiketoiminnallisia siteitä yliopistoon, vaan sitä rahoittavat yksinomaan mainostajat. Sen omistaa </w:t>
      </w:r>
      <w:r>
        <w:rPr>
          <w:color w:val="556B2F"/>
        </w:rPr>
        <w:t xml:space="preserve">Students Publishing Company</w:t>
      </w:r>
      <w:r>
        <w:t xml:space="preserve">. North by Northwestern on opiskelijoiden verkkolehti, jonka Medill School of Journalism -yliopiston opiskelijat perustivat syyskuussa 2006. Se ilmestyy arkisin ja koostuu päivityksistä uutisjutuista ja erityistapahtumista, joita lisätään päivän mittaan ja viikonloppuisin. North by Northwestern julkaisee myös neljännesvuosittain ilmestyvää painettua lehteä. </w:t>
      </w:r>
      <w:r>
        <w:rPr>
          <w:color w:val="6B8E23"/>
        </w:rPr>
        <w:t xml:space="preserve">Syllabus </w:t>
      </w:r>
      <w:r>
        <w:t xml:space="preserve">on opiskelijoiden vuosikirja. Vuosikirja julkaistiin ensimmäisen kerran vuonna 1885, ja se on katsaus kyseisen vuoden tapahtumiin Northwesternissä. Students Publishing Companyn julkaisema ja Northwesternin opiskelijoiden toimittama vuosikirja jaetaan toukokuun lopussa. </w:t>
      </w:r>
      <w:r>
        <w:rPr>
          <w:color w:val="A0522D"/>
        </w:rPr>
        <w:t xml:space="preserve">Northwestern Flipside on </w:t>
      </w:r>
      <w:r>
        <w:t xml:space="preserve">opiskelijoiden satiirilehti. Flipside perustettiin vuonna 2009, ja se julkaisee viikoittaisen numeron sekä painettuna että verkossa. Helicon on yliopiston kirjallisuuslehti. Se perustettiin vuonna 1979, ja se ilmestyy kaksi kertaa vuodessa, verkkonumero talvella ja painettu numero, jota täydennetään verkkonumerolla keväällä. The Protest on Northwesternin neljännesvuosittain ilmestyvä yhteiskunnallisen oikeudenmukaisuuden lehti. Northwesternin monikulttuuristen opiskelija-asioiden osasto tukee myös julkaisuja, kuten NUAsian-lehteä ja blogia aasialaisesta ja aasialaisamerikkalaisesta kulttuurista sekä aasialaisten ja aasialaisamerikkalaisten kohtaamista ongelmista, Ahora-lehteä, joka käsittelee espanjalaista ja latinoamerikkalaista kulttuuria ja kampuselämää, BlackBoard-lehteä, joka käsittelee afroamerikkalaista elämää, sekä Al Bayania, jota julkaisee Northwesternin muslimiopiskelijoiden yhdistys.</w:t>
      </w:r>
    </w:p>
    <w:p>
      <w:r>
        <w:rPr>
          <w:b/>
        </w:rPr>
        <w:t xml:space="preserve">Kysymys 0</w:t>
      </w:r>
    </w:p>
    <w:p>
      <w:r>
        <w:t xml:space="preserve">Mikä on Northwesternin tärkeimmän opiskelijalehden nimi?</w:t>
      </w:r>
    </w:p>
    <w:p>
      <w:r>
        <w:rPr>
          <w:b/>
        </w:rPr>
        <w:t xml:space="preserve">Kysymys 1</w:t>
      </w:r>
    </w:p>
    <w:p>
      <w:r>
        <w:t xml:space="preserve">Kuka on The Daily Northwestern -lehden ohjaaja?</w:t>
      </w:r>
    </w:p>
    <w:p>
      <w:r>
        <w:rPr>
          <w:b/>
        </w:rPr>
        <w:t xml:space="preserve">Kysymys 2</w:t>
      </w:r>
    </w:p>
    <w:p>
      <w:r>
        <w:t xml:space="preserve">Kuka omistaa Daily Northwesternin?</w:t>
      </w:r>
    </w:p>
    <w:p>
      <w:r>
        <w:rPr>
          <w:b/>
        </w:rPr>
        <w:t xml:space="preserve">Kysymys 3</w:t>
      </w:r>
    </w:p>
    <w:p>
      <w:r>
        <w:t xml:space="preserve">Mikä on Northwesternin perustutkintoa suorittavien opiskelijoiden vuosikirjan nimi?</w:t>
      </w:r>
    </w:p>
    <w:p>
      <w:r>
        <w:rPr>
          <w:b/>
        </w:rPr>
        <w:t xml:space="preserve">Kysymys 4</w:t>
      </w:r>
    </w:p>
    <w:p>
      <w:r>
        <w:t xml:space="preserve">Mikä satiirinen aikakauslehti perustettiin vuonna 2009?</w:t>
      </w:r>
    </w:p>
    <w:p>
      <w:r>
        <w:rPr>
          <w:b/>
        </w:rPr>
        <w:t xml:space="preserve">Kysymys 5</w:t>
      </w:r>
    </w:p>
    <w:p>
      <w:r>
        <w:t xml:space="preserve"> Mikä on Southwesternin tärkeimmän opiskelijalehden nimi?</w:t>
      </w:r>
    </w:p>
    <w:p>
      <w:r>
        <w:rPr>
          <w:b/>
        </w:rPr>
        <w:t xml:space="preserve">Kysymys 6</w:t>
      </w:r>
    </w:p>
    <w:p>
      <w:r>
        <w:t xml:space="preserve"> Kuka on The Daily Southwestern -lehden toimitusjohtaja?</w:t>
      </w:r>
    </w:p>
    <w:p>
      <w:r>
        <w:rPr>
          <w:b/>
        </w:rPr>
        <w:t xml:space="preserve">Kysymys 7</w:t>
      </w:r>
    </w:p>
    <w:p>
      <w:r>
        <w:t xml:space="preserve"> Kuka omistaa Daily Southwestern -lehden?</w:t>
      </w:r>
    </w:p>
    <w:p>
      <w:r>
        <w:rPr>
          <w:b/>
        </w:rPr>
        <w:t xml:space="preserve">Kysymys 8</w:t>
      </w:r>
    </w:p>
    <w:p>
      <w:r>
        <w:t xml:space="preserve"> Mikä on Southwesternin perustutkintoa suorittavien opiskelijoiden vuosikirjan nimi?</w:t>
      </w:r>
    </w:p>
    <w:p>
      <w:r>
        <w:rPr>
          <w:b/>
        </w:rPr>
        <w:t xml:space="preserve">Kysymys 9</w:t>
      </w:r>
    </w:p>
    <w:p>
      <w:r>
        <w:t xml:space="preserve"> Mikä satiirinen aikakauslehti perustettiin vuonna 2007?</w:t>
      </w:r>
    </w:p>
    <w:p>
      <w:r>
        <w:rPr>
          <w:b/>
        </w:rPr>
        <w:t xml:space="preserve">Tekstin numero 30</w:t>
      </w:r>
    </w:p>
    <w:p>
      <w:r>
        <w:rPr>
          <w:color w:val="A9A9A9"/>
        </w:rPr>
        <w:t xml:space="preserve">The </w:t>
      </w:r>
      <w:r>
        <w:rPr>
          <w:color w:val="DCDCDC"/>
        </w:rPr>
        <w:t xml:space="preserve">Northwestern University Law Review on </w:t>
      </w:r>
      <w:r>
        <w:t xml:space="preserve">Northwestern University School of Lawin tieteellinen oikeudellinen julkaisu ja opiskelijajärjestö. Law Review'n ensisijainen tarkoitus on julkaista </w:t>
      </w:r>
      <w:r>
        <w:rPr>
          <w:color w:val="556B2F"/>
        </w:rPr>
        <w:t xml:space="preserve">laajaa oikeustieteellistä oppineisuutta käsittelevää lehteä</w:t>
      </w:r>
      <w:r>
        <w:t xml:space="preserve">. </w:t>
      </w:r>
      <w:r>
        <w:t xml:space="preserve">Law Review julkaisee vuosittain </w:t>
      </w:r>
      <w:r>
        <w:rPr>
          <w:color w:val="6B8E23"/>
        </w:rPr>
        <w:t xml:space="preserve">neljä </w:t>
      </w:r>
      <w:r>
        <w:t xml:space="preserve">numeroa</w:t>
      </w:r>
      <w:r>
        <w:t xml:space="preserve">. </w:t>
      </w:r>
      <w:r>
        <w:rPr>
          <w:color w:val="A0522D"/>
        </w:rPr>
        <w:t xml:space="preserve">Opiskelijatoimittajat </w:t>
      </w:r>
      <w:r>
        <w:t xml:space="preserve">tekevät toimitukselliset ja organisatoriset päätökset ja valitsevat professoreiden, tuomareiden ja oikeusalan ammattilaisten toimittamat artikkelit sekä opiskelijoiden artikkelit. Law Review on hiljattain laajentanut toimintaansa verkkoon, ja se julkaisee nyt tieteellisiä artikkeleita viikoittain Colloquy-sivustolla. The Northwestern Journal of Technology and Intellectual Property on </w:t>
      </w:r>
      <w:r>
        <w:rPr>
          <w:color w:val="228B22"/>
        </w:rPr>
        <w:t xml:space="preserve">Northwestern University School of Lawin riippumattoman opiskelijajärjestön </w:t>
      </w:r>
      <w:r>
        <w:t xml:space="preserve">julkaisema oikeustieteellinen aikakauskirja</w:t>
      </w:r>
      <w:r>
        <w:t xml:space="preserve">. Sen Bluebook-lyhenne on Nw. J. Tech. &amp; Intell. Prop. Nykyinen päätoimittaja on Aisha Lavinier.</w:t>
      </w:r>
    </w:p>
    <w:p>
      <w:r>
        <w:rPr>
          <w:b/>
        </w:rPr>
        <w:t xml:space="preserve">Kysymys 0</w:t>
      </w:r>
    </w:p>
    <w:p>
      <w:r>
        <w:t xml:space="preserve">Mikä on Northwestern School of Lawin tieteellisen oikeudellisen julkaisun nimi?</w:t>
      </w:r>
    </w:p>
    <w:p>
      <w:r>
        <w:rPr>
          <w:b/>
        </w:rPr>
        <w:t xml:space="preserve">Kysymys 1</w:t>
      </w:r>
    </w:p>
    <w:p>
      <w:r>
        <w:t xml:space="preserve">Minkälaista lehteä Law Review pyrkii julkaisemaan?</w:t>
      </w:r>
    </w:p>
    <w:p>
      <w:r>
        <w:rPr>
          <w:b/>
        </w:rPr>
        <w:t xml:space="preserve">Kysymys 2</w:t>
      </w:r>
    </w:p>
    <w:p>
      <w:r>
        <w:t xml:space="preserve">Kuinka monta numeroa Law Review julkaisee vuosittain?</w:t>
      </w:r>
    </w:p>
    <w:p>
      <w:r>
        <w:rPr>
          <w:b/>
        </w:rPr>
        <w:t xml:space="preserve">Kysymys 3</w:t>
      </w:r>
    </w:p>
    <w:p>
      <w:r>
        <w:t xml:space="preserve">Kuka julkaisee Northwestern Journal of Technology and Intellectual Property -lehteä?</w:t>
      </w:r>
    </w:p>
    <w:p>
      <w:r>
        <w:rPr>
          <w:b/>
        </w:rPr>
        <w:t xml:space="preserve">Kysymys 4</w:t>
      </w:r>
    </w:p>
    <w:p>
      <w:r>
        <w:t xml:space="preserve">Kuka tekee toimitukselliset päätökset The Northwestern University Law Review -lehdessä?</w:t>
      </w:r>
    </w:p>
    <w:p>
      <w:r>
        <w:rPr>
          <w:b/>
        </w:rPr>
        <w:t xml:space="preserve">Kysymys 5</w:t>
      </w:r>
    </w:p>
    <w:p>
      <w:r>
        <w:t xml:space="preserve">Mikä on Southwestern School of Lawin tieteellisen oikeudellisen julkaisun nimi?</w:t>
      </w:r>
    </w:p>
    <w:p>
      <w:r>
        <w:rPr>
          <w:b/>
        </w:rPr>
        <w:t xml:space="preserve">Kysymys 6</w:t>
      </w:r>
    </w:p>
    <w:p>
      <w:r>
        <w:t xml:space="preserve"> Millaisia kappaleita Law Review pyrkii julkaisemaan?</w:t>
      </w:r>
    </w:p>
    <w:p>
      <w:r>
        <w:rPr>
          <w:b/>
        </w:rPr>
        <w:t xml:space="preserve">Kysymys 7</w:t>
      </w:r>
    </w:p>
    <w:p>
      <w:r>
        <w:t xml:space="preserve"> Kuinka monta kappaletta Law Review julkaisee vuosittain?</w:t>
      </w:r>
    </w:p>
    <w:p>
      <w:r>
        <w:rPr>
          <w:b/>
        </w:rPr>
        <w:t xml:space="preserve">Kysymys 8</w:t>
      </w:r>
    </w:p>
    <w:p>
      <w:r>
        <w:t xml:space="preserve">Kuka julkaisee Southwestern Journal of Technology and Intellectual Property -lehteä?</w:t>
      </w:r>
    </w:p>
    <w:p>
      <w:r>
        <w:rPr>
          <w:b/>
        </w:rPr>
        <w:t xml:space="preserve">Tekstin numero 31</w:t>
      </w:r>
    </w:p>
    <w:p>
      <w:r>
        <w:rPr>
          <w:color w:val="A9A9A9"/>
        </w:rPr>
        <w:t xml:space="preserve">The </w:t>
      </w:r>
      <w:r>
        <w:rPr>
          <w:color w:val="DCDCDC"/>
        </w:rPr>
        <w:t xml:space="preserve">Northwestern Interdisciplinary Law Review on </w:t>
      </w:r>
      <w:r>
        <w:t xml:space="preserve">tieteellinen oikeudellinen julkaisu</w:t>
      </w:r>
      <w:r>
        <w:t xml:space="preserve">,</w:t>
      </w:r>
      <w:r>
        <w:t xml:space="preserve"> </w:t>
      </w:r>
      <w:r>
        <w:t xml:space="preserve">jonka</w:t>
      </w:r>
      <w:r>
        <w:t xml:space="preserve"> julkaisee </w:t>
      </w:r>
      <w:r>
        <w:rPr>
          <w:color w:val="2F4F4F"/>
        </w:rPr>
        <w:t xml:space="preserve">vuosittain </w:t>
      </w:r>
      <w:r>
        <w:rPr>
          <w:color w:val="6B8E23"/>
        </w:rPr>
        <w:t xml:space="preserve">Northwesternin yliopiston opiskelijoista koostuva toimituskunta.</w:t>
      </w:r>
      <w:r>
        <w:t xml:space="preserve"> Lehden tehtävänä on julkaista tieteidenvälistä oikeustieteellistä tutkimusta, jossa hyödynnetään esimerkiksi historian, kirjallisuuden, taloustieteen, filosofian ja taiteen aloja. Vuonna 2008 perustetussa lehdessä julkaistaan professorien, oikeustieteen opiskelijoiden, käytännön toimijoiden ja opiskelijoiden artikkeleita. Lehteä rahoittavat </w:t>
      </w:r>
      <w:r>
        <w:rPr>
          <w:color w:val="A0522D"/>
        </w:rPr>
        <w:t xml:space="preserve">Buffett Center for International and Comparative Studies ja Provostin toimisto</w:t>
      </w:r>
      <w:r>
        <w:t xml:space="preserve">.</w:t>
      </w:r>
    </w:p>
    <w:p>
      <w:r>
        <w:rPr>
          <w:b/>
        </w:rPr>
        <w:t xml:space="preserve">Kysymys 0</w:t>
      </w:r>
    </w:p>
    <w:p>
      <w:r>
        <w:t xml:space="preserve">Mikä vuonna 2008 perustettu lehti sisältää professorien ja oikeustieteen opiskelijoiden artikkeleita?</w:t>
      </w:r>
    </w:p>
    <w:p>
      <w:r>
        <w:rPr>
          <w:b/>
        </w:rPr>
        <w:t xml:space="preserve">Kysymys 1</w:t>
      </w:r>
    </w:p>
    <w:p>
      <w:r>
        <w:t xml:space="preserve">Kuka rahoittaa Northwestern Interdisciplinary Law Review -lehden?</w:t>
      </w:r>
    </w:p>
    <w:p>
      <w:r>
        <w:rPr>
          <w:b/>
        </w:rPr>
        <w:t xml:space="preserve">Kysymys 2</w:t>
      </w:r>
    </w:p>
    <w:p>
      <w:r>
        <w:t xml:space="preserve">Kuinka usein The Northwestern Interdisciplinary Law Review julkaistaan?</w:t>
      </w:r>
    </w:p>
    <w:p>
      <w:r>
        <w:rPr>
          <w:b/>
        </w:rPr>
        <w:t xml:space="preserve">Kysymys 3</w:t>
      </w:r>
    </w:p>
    <w:p>
      <w:r>
        <w:t xml:space="preserve">Kuka julkaisee The Northwestern Interdisciplinary Law Review -julkaisua?</w:t>
      </w:r>
    </w:p>
    <w:p>
      <w:r>
        <w:rPr>
          <w:b/>
        </w:rPr>
        <w:t xml:space="preserve">Kysymys 4</w:t>
      </w:r>
    </w:p>
    <w:p>
      <w:r>
        <w:t xml:space="preserve">Mikä vuonna 2018 perustettu lehti sisältää professorien ja oikeustieteen opiskelijoiden artikkeleita?</w:t>
      </w:r>
    </w:p>
    <w:p>
      <w:r>
        <w:rPr>
          <w:b/>
        </w:rPr>
        <w:t xml:space="preserve">Kysymys 5</w:t>
      </w:r>
    </w:p>
    <w:p>
      <w:r>
        <w:t xml:space="preserve">Kuka rahoittaa Southwestern Interdisciplinary Law Review -lehden?</w:t>
      </w:r>
    </w:p>
    <w:p>
      <w:r>
        <w:rPr>
          <w:b/>
        </w:rPr>
        <w:t xml:space="preserve">Kysymys 6</w:t>
      </w:r>
    </w:p>
    <w:p>
      <w:r>
        <w:t xml:space="preserve">Kuinka usein The Southwestern Interdisciplinary Law Review julkaistaan?</w:t>
      </w:r>
    </w:p>
    <w:p>
      <w:r>
        <w:rPr>
          <w:b/>
        </w:rPr>
        <w:t xml:space="preserve">Kysymys 7</w:t>
      </w:r>
    </w:p>
    <w:p>
      <w:r>
        <w:t xml:space="preserve"> Kuka julkaisee Southwestern Interdisciplinary Law Review -julkaisua?</w:t>
      </w:r>
    </w:p>
    <w:p>
      <w:r>
        <w:rPr>
          <w:b/>
        </w:rPr>
        <w:t xml:space="preserve">Tekstin numero 32</w:t>
      </w:r>
    </w:p>
    <w:p>
      <w:r>
        <w:rPr>
          <w:color w:val="A9A9A9"/>
        </w:rPr>
        <w:t xml:space="preserve">Sherman Ave on </w:t>
      </w:r>
      <w:r>
        <w:t xml:space="preserve">huumorisivusto, joka perustettiin tammikuussa 2011. Sivustolla julkaistaan usein sisältöä Northwesternin opiskelijaelämästä, ja suurin osa Sherman Aven henkilökuntaan kuuluvista kirjoittajista on nykyisiä Northwesternin perustutkinto-opiskelijoita</w:t>
      </w:r>
      <w:r>
        <w:t xml:space="preserve">,</w:t>
      </w:r>
      <w:r>
        <w:t xml:space="preserve"> jotka kirjoittavat </w:t>
      </w:r>
      <w:r>
        <w:rPr>
          <w:color w:val="DCDCDC"/>
        </w:rPr>
        <w:t xml:space="preserve">salanimillä</w:t>
      </w:r>
      <w:r>
        <w:t xml:space="preserve">.</w:t>
      </w:r>
      <w:r>
        <w:t xml:space="preserve"> Julkaisu on tunnettu opiskelijoiden keskuudessa kampuksen tunnettujen henkilöiden haastatteluista, "fuksioppaastaan", jalkapallo-otteluiden live-twiittaamisesta ja satiirisesta kampanjasta, jolla se syksyllä 2012 lopetti Vanderbiltin yliopiston jalkapallojoukkueen vauvahylkeiden nuijimisen.</w:t>
      </w:r>
    </w:p>
    <w:p>
      <w:r>
        <w:rPr>
          <w:b/>
        </w:rPr>
        <w:t xml:space="preserve">Kysymys 0</w:t>
      </w:r>
    </w:p>
    <w:p>
      <w:r>
        <w:t xml:space="preserve">Mikä on Northwesternin vuonna 2011 perustetun huumorisivuston nimi?</w:t>
      </w:r>
    </w:p>
    <w:p>
      <w:r>
        <w:rPr>
          <w:b/>
        </w:rPr>
        <w:t xml:space="preserve">Kysymys 1</w:t>
      </w:r>
    </w:p>
    <w:p>
      <w:r>
        <w:t xml:space="preserve">Millä nimellä monet Sherman Aven henkilökuntaan kuuluvista kirjoittajista kirjoittavat?</w:t>
      </w:r>
    </w:p>
    <w:p>
      <w:r>
        <w:rPr>
          <w:b/>
        </w:rPr>
        <w:t xml:space="preserve">Kysymys 2</w:t>
      </w:r>
    </w:p>
    <w:p>
      <w:r>
        <w:t xml:space="preserve">Mikä verkkosivusto julkaisee tunnetun "Freshman Guide" -oppaan?</w:t>
      </w:r>
    </w:p>
    <w:p>
      <w:r>
        <w:rPr>
          <w:b/>
        </w:rPr>
        <w:t xml:space="preserve">Kysymys 3</w:t>
      </w:r>
    </w:p>
    <w:p>
      <w:r>
        <w:t xml:space="preserve">Mikä on Northwesternin vuonna 2012 perustetun huumorisivuston nimi?</w:t>
      </w:r>
    </w:p>
    <w:p>
      <w:r>
        <w:rPr>
          <w:b/>
        </w:rPr>
        <w:t xml:space="preserve">Kysymys 4</w:t>
      </w:r>
    </w:p>
    <w:p>
      <w:r>
        <w:t xml:space="preserve"> Millä nimellä monet Sherman Aven henkilökuntaan kuuluvat laulajat kirjoittavat?</w:t>
      </w:r>
    </w:p>
    <w:p>
      <w:r>
        <w:rPr>
          <w:b/>
        </w:rPr>
        <w:t xml:space="preserve">Kysymys 5</w:t>
      </w:r>
    </w:p>
    <w:p>
      <w:r>
        <w:t xml:space="preserve"> Mikä verkkosivusto julkaisee tunnetun "Sophomore Guide" -oppaan?</w:t>
      </w:r>
    </w:p>
    <w:p>
      <w:r>
        <w:rPr>
          <w:b/>
        </w:rPr>
        <w:t xml:space="preserve">Tekstin numero 33</w:t>
      </w:r>
    </w:p>
    <w:p>
      <w:r>
        <w:rPr>
          <w:color w:val="A9A9A9"/>
        </w:rPr>
        <w:t xml:space="preserve">Politics &amp; Policy </w:t>
      </w:r>
      <w:r>
        <w:t xml:space="preserve">perustettiin Northwesternissä, ja se on omistettu ajankohtaisten tapahtumien ja julkisen politiikan analysoinnille. Vuonna 2010 Weinberg College of Arts and Sciencesin, School of Communicationin ja Medill School of Journalism -koulun opiskelijat perustivat järjestön, joka tavoittaa opiskelijoita yli </w:t>
      </w:r>
      <w:r>
        <w:rPr>
          <w:color w:val="DCDCDC"/>
        </w:rPr>
        <w:t xml:space="preserve">250 </w:t>
      </w:r>
      <w:r>
        <w:t xml:space="preserve">yliopistokampuksella ympäri maailmaa. </w:t>
      </w:r>
      <w:r>
        <w:t xml:space="preserve">Politics &amp; Policy ilmestyy </w:t>
      </w:r>
      <w:r>
        <w:rPr>
          <w:color w:val="556B2F"/>
        </w:rPr>
        <w:t xml:space="preserve">useita kertoja viikossa </w:t>
      </w:r>
      <w:r>
        <w:t xml:space="preserve">ja sisältää materiaalia lyhyistä tapahtumien tiivistelmistä laajoihin tutkimuksiin</w:t>
      </w:r>
      <w:r>
        <w:rPr>
          <w:color w:val="2F4F4F"/>
        </w:rPr>
        <w:t xml:space="preserve">.</w:t>
      </w:r>
      <w:r>
        <w:t xml:space="preserve"> Organisaatiota rahoittaa osittain </w:t>
      </w:r>
      <w:r>
        <w:rPr>
          <w:color w:val="A0522D"/>
        </w:rPr>
        <w:t xml:space="preserve">Buffett Center</w:t>
      </w:r>
      <w:r>
        <w:t xml:space="preserve">.</w:t>
      </w:r>
    </w:p>
    <w:p>
      <w:r>
        <w:rPr>
          <w:b/>
        </w:rPr>
        <w:t xml:space="preserve">Kysymys 0</w:t>
      </w:r>
    </w:p>
    <w:p>
      <w:r>
        <w:t xml:space="preserve">Mikä on julkaisu, joka on omistettu ajankohtaisten tapahtumien ja julkisen politiikan analysoinnille?</w:t>
      </w:r>
    </w:p>
    <w:p>
      <w:r>
        <w:rPr>
          <w:b/>
        </w:rPr>
        <w:t xml:space="preserve">Kysymys 1</w:t>
      </w:r>
    </w:p>
    <w:p>
      <w:r>
        <w:t xml:space="preserve">Kuinka monta yliopistokampusta Politics &amp; Policy tavoittaa maailmanlaajuisesti?</w:t>
      </w:r>
    </w:p>
    <w:p>
      <w:r>
        <w:rPr>
          <w:b/>
        </w:rPr>
        <w:t xml:space="preserve">Kysymys 2</w:t>
      </w:r>
    </w:p>
    <w:p>
      <w:r>
        <w:t xml:space="preserve">Kuka kokonaan johtaa politiikkaa ja politiikkaa?</w:t>
      </w:r>
    </w:p>
    <w:p>
      <w:r>
        <w:rPr>
          <w:b/>
        </w:rPr>
        <w:t xml:space="preserve">Kysymys 3</w:t>
      </w:r>
    </w:p>
    <w:p>
      <w:r>
        <w:t xml:space="preserve">Kuka rahoittaa osittain politiikkaa ja politiikkaa?</w:t>
      </w:r>
    </w:p>
    <w:p>
      <w:r>
        <w:rPr>
          <w:b/>
        </w:rPr>
        <w:t xml:space="preserve">Kysymys 4</w:t>
      </w:r>
    </w:p>
    <w:p>
      <w:r>
        <w:t xml:space="preserve">Kuinka usein Politics &amp; Policy julkaistaan?</w:t>
      </w:r>
    </w:p>
    <w:p>
      <w:r>
        <w:rPr>
          <w:b/>
        </w:rPr>
        <w:t xml:space="preserve">Kysymys 5</w:t>
      </w:r>
    </w:p>
    <w:p>
      <w:r>
        <w:t xml:space="preserve">Mikä on julkaisu, joka on omistettu ajankohtaisten tapahtumien ja yksityisen politiikan analysointiin?</w:t>
      </w:r>
    </w:p>
    <w:p>
      <w:r>
        <w:rPr>
          <w:b/>
        </w:rPr>
        <w:t xml:space="preserve">Kysymys 6</w:t>
      </w:r>
    </w:p>
    <w:p>
      <w:r>
        <w:t xml:space="preserve">Kuinka monta yliopistokampusta Politics &amp; Policy tavoittaa koko osavaltion laajuisesti?</w:t>
      </w:r>
    </w:p>
    <w:p>
      <w:r>
        <w:rPr>
          <w:b/>
        </w:rPr>
        <w:t xml:space="preserve">Kysymys 7</w:t>
      </w:r>
    </w:p>
    <w:p>
      <w:r>
        <w:t xml:space="preserve"> Kuka ei johda politiikkaa ja politiikkaa?</w:t>
      </w:r>
    </w:p>
    <w:p>
      <w:r>
        <w:rPr>
          <w:b/>
        </w:rPr>
        <w:t xml:space="preserve">Kysymys 8</w:t>
      </w:r>
    </w:p>
    <w:p>
      <w:r>
        <w:t xml:space="preserve"> Kuka rahoittaa politiikkaa ja politiikkaa kokonaan?</w:t>
      </w:r>
    </w:p>
    <w:p>
      <w:r>
        <w:rPr>
          <w:b/>
        </w:rPr>
        <w:t xml:space="preserve">Kysymys 9</w:t>
      </w:r>
    </w:p>
    <w:p>
      <w:r>
        <w:t xml:space="preserve"> Kuinka usein Politics &amp; Policy ei julkaista?</w:t>
      </w:r>
    </w:p>
    <w:p>
      <w:r>
        <w:rPr>
          <w:b/>
        </w:rPr>
        <w:t xml:space="preserve">Tekstin numero 34</w:t>
      </w:r>
    </w:p>
    <w:p>
      <w:r>
        <w:t xml:space="preserve">Northwesternillä on 19 yliopistojen välistä yleisurheilujoukkuetta (</w:t>
      </w:r>
      <w:r>
        <w:rPr>
          <w:color w:val="A9A9A9"/>
        </w:rPr>
        <w:t xml:space="preserve">8 </w:t>
      </w:r>
      <w:r>
        <w:t xml:space="preserve">miesten ja </w:t>
      </w:r>
      <w:r>
        <w:rPr>
          <w:color w:val="DCDCDC"/>
        </w:rPr>
        <w:t xml:space="preserve">11 naisten) sekä </w:t>
      </w:r>
      <w:r>
        <w:t xml:space="preserve">lukuisia seuraurheilulajeja. Naisten lacrosse-joukkue voitti </w:t>
      </w:r>
      <w:r>
        <w:rPr>
          <w:color w:val="2F4F4F"/>
        </w:rPr>
        <w:t xml:space="preserve">viisi </w:t>
      </w:r>
      <w:r>
        <w:t xml:space="preserve">peräkkäistä NCAA:n kansallista mestaruutta vuosina 2005-2009, oli voittamaton vuosina 2005 ja 2009, voitti lisää NCAA-mestaruuksia vuosina 2011 ja 2012, jolloin se voitti seitsemän NCAA-mestaruutta kahdeksan vuoden aikana, ja sillä on hallussaan useita piste-ennätyksiä. </w:t>
      </w:r>
      <w:r>
        <w:rPr>
          <w:color w:val="556B2F"/>
        </w:rPr>
        <w:t xml:space="preserve">Helms Athletic Foundation </w:t>
      </w:r>
      <w:r>
        <w:t xml:space="preserve">tunnustaa miesten koripallojoukkueen vuoden </w:t>
      </w:r>
      <w:r>
        <w:t xml:space="preserve">1931 kansalliseksi mestariksi</w:t>
      </w:r>
      <w:r>
        <w:t xml:space="preserve">.</w:t>
      </w:r>
      <w:r>
        <w:t xml:space="preserve"> Lukuvuonna 2010-11 Wildcatsilla oli yksi kansallinen mestaruus, </w:t>
      </w:r>
      <w:r>
        <w:rPr>
          <w:color w:val="6B8E23"/>
        </w:rPr>
        <w:t xml:space="preserve">12 </w:t>
      </w:r>
      <w:r>
        <w:t xml:space="preserve">joukkuetta postseason-peleissä, 20 All-American-pelaajaa, kaksi CoSIDA Academic All-American -valintaa, 8 CoSIDA Academic All0District -valintaa, 1 konferenssin vuoden valmentaja ja vuoden pelaaja, 53 All-Conference- ja ennätykselliset 201 Academic All-Big Ten -urheilijaa. Kaiken kaikkiaan </w:t>
      </w:r>
      <w:r>
        <w:rPr>
          <w:color w:val="A0522D"/>
        </w:rPr>
        <w:t xml:space="preserve">12 </w:t>
      </w:r>
      <w:r>
        <w:t xml:space="preserve">Northwesternin 19 yliopisto-ohjelmasta osallistui NCAA:n tai bowlin postseason-otteluihin.</w:t>
      </w:r>
    </w:p>
    <w:p>
      <w:r>
        <w:rPr>
          <w:b/>
        </w:rPr>
        <w:t xml:space="preserve">Kysymys 0</w:t>
      </w:r>
    </w:p>
    <w:p>
      <w:r>
        <w:t xml:space="preserve">Kuinka monta miesten yleisurheilujoukkuetta Northwesternillä on?</w:t>
      </w:r>
    </w:p>
    <w:p>
      <w:r>
        <w:rPr>
          <w:b/>
        </w:rPr>
        <w:t xml:space="preserve">Kysymys 1</w:t>
      </w:r>
    </w:p>
    <w:p>
      <w:r>
        <w:t xml:space="preserve">Kuinka monta naisten yleisurheilujoukkuetta Northwesternillä on?</w:t>
      </w:r>
    </w:p>
    <w:p>
      <w:r>
        <w:rPr>
          <w:b/>
        </w:rPr>
        <w:t xml:space="preserve">Kysymys 2</w:t>
      </w:r>
    </w:p>
    <w:p>
      <w:r>
        <w:t xml:space="preserve">Kuinka monta peräkkäistä NCAA-mestaruutta naisten larcrosse-joukkue voitti vuosina 2005-2009?</w:t>
      </w:r>
    </w:p>
    <w:p>
      <w:r>
        <w:rPr>
          <w:b/>
        </w:rPr>
        <w:t xml:space="preserve">Kysymys 3</w:t>
      </w:r>
    </w:p>
    <w:p>
      <w:r>
        <w:t xml:space="preserve">Kuka tunnusti miesten koripallojoukkueen vuoden 1931 kansalliseksi mestariksi?</w:t>
      </w:r>
    </w:p>
    <w:p>
      <w:r>
        <w:rPr>
          <w:b/>
        </w:rPr>
        <w:t xml:space="preserve">Kysymys 4</w:t>
      </w:r>
    </w:p>
    <w:p>
      <w:r>
        <w:t xml:space="preserve">Kuinka moni Northwesternin 19 yliopisto-ohjelmasta oli NCAA- tai bowl-postseason-esiintymisiä?</w:t>
      </w:r>
    </w:p>
    <w:p>
      <w:r>
        <w:rPr>
          <w:b/>
        </w:rPr>
        <w:t xml:space="preserve">Kysymys 5</w:t>
      </w:r>
    </w:p>
    <w:p>
      <w:r>
        <w:t xml:space="preserve">Kuinka monta naisten yleisurheilujoukkuetta Northwesternillä on?</w:t>
      </w:r>
    </w:p>
    <w:p>
      <w:r>
        <w:rPr>
          <w:b/>
        </w:rPr>
        <w:t xml:space="preserve">Kysymys 6</w:t>
      </w:r>
    </w:p>
    <w:p>
      <w:r>
        <w:t xml:space="preserve">Kuinka monta miesten yleisurheilujoukkuetta Northwesternillä on?</w:t>
      </w:r>
    </w:p>
    <w:p>
      <w:r>
        <w:rPr>
          <w:b/>
        </w:rPr>
        <w:t xml:space="preserve">Kysymys 7</w:t>
      </w:r>
    </w:p>
    <w:p>
      <w:r>
        <w:t xml:space="preserve">Kuinka monta peräkkäistä NCAA-mestaruutta miesten larcrosse-joukkue voitti vuosina 2005-2009?</w:t>
      </w:r>
    </w:p>
    <w:p>
      <w:r>
        <w:rPr>
          <w:b/>
        </w:rPr>
        <w:t xml:space="preserve">Kysymys 8</w:t>
      </w:r>
    </w:p>
    <w:p>
      <w:r>
        <w:t xml:space="preserve">Kuka tunnusti naisten koripallojoukkueen vuoden 1931 kansalliseksi mestariksi?</w:t>
      </w:r>
    </w:p>
    <w:p>
      <w:r>
        <w:rPr>
          <w:b/>
        </w:rPr>
        <w:t xml:space="preserve">Kysymys 9</w:t>
      </w:r>
    </w:p>
    <w:p>
      <w:r>
        <w:t xml:space="preserve">Kuinka moni Southwestern 19 varsity ohjelmat oli NCAA tai bowl postseason esiintymisiä?</w:t>
      </w:r>
    </w:p>
    <w:p>
      <w:r>
        <w:rPr>
          <w:b/>
        </w:rPr>
        <w:t xml:space="preserve">Tekstin numero 35</w:t>
      </w:r>
    </w:p>
    <w:p>
      <w:r>
        <w:t xml:space="preserve">Jalkapallojoukkue pelaa Ryan Fieldillä (joka tunnettiin aiemmin nimellä Dyche Stadium); koripallo-, paini- ja lentopallojoukkueet pelaavat </w:t>
      </w:r>
      <w:r>
        <w:rPr>
          <w:color w:val="A9A9A9"/>
        </w:rPr>
        <w:t xml:space="preserve">Welsh-Ryan Arenalla</w:t>
      </w:r>
      <w:r>
        <w:t xml:space="preserve">. </w:t>
      </w:r>
      <w:r>
        <w:t xml:space="preserve">Northwesternin urheilujoukkueiden lempinimi on </w:t>
      </w:r>
      <w:r>
        <w:rPr>
          <w:color w:val="DCDCDC"/>
        </w:rPr>
        <w:t xml:space="preserve">Wildcats</w:t>
      </w:r>
      <w:r>
        <w:t xml:space="preserve">. </w:t>
      </w:r>
      <w:r>
        <w:t xml:space="preserve">Ennen vuotta 1924 ne tunnettiin nimellä "</w:t>
      </w:r>
      <w:r>
        <w:rPr>
          <w:color w:val="2F4F4F"/>
        </w:rPr>
        <w:t xml:space="preserve">The </w:t>
      </w:r>
      <w:r>
        <w:rPr>
          <w:color w:val="556B2F"/>
        </w:rPr>
        <w:t xml:space="preserve">Purple</w:t>
      </w:r>
      <w:r>
        <w:t xml:space="preserve">" ja epävirallisesti nimellä "</w:t>
      </w:r>
      <w:r>
        <w:rPr>
          <w:color w:val="6B8E23"/>
        </w:rPr>
        <w:t xml:space="preserve">The Fighting Methodists</w:t>
      </w:r>
      <w:r>
        <w:t xml:space="preserve">"</w:t>
      </w:r>
      <w:r>
        <w:t xml:space="preserve">.</w:t>
      </w:r>
      <w:r>
        <w:t xml:space="preserve"> Nimen Wildcats antoi yliopistolle vuonna 1924 Chicago Daily Tribune -lehden kirjoittaja Wallace Abbey, joka kirjoitti, että jopa tappiossa Chicagon yliopistolle "Jalkapalloilijat eivät olleet tulleet Evanstonista; Wildcats olisi nimi, joka sopisi paremmin [valmentaja Glenn] Thistletwaiten pojille". Nimi oli niin suosittu, että yliopiston hallituksen jäsenet tekivät "wildcatsista" virallisen lempinimen vain kuukausia myöhemmin. Vuonna 1972 ylioppilaskunta äänesti virallisen lempinimen vaihtamisesta "Wildcatsista" "</w:t>
      </w:r>
      <w:r>
        <w:rPr>
          <w:color w:val="A0522D"/>
        </w:rPr>
        <w:t xml:space="preserve">Purple Haze" </w:t>
      </w:r>
      <w:r>
        <w:t xml:space="preserve">-nimeksi</w:t>
      </w:r>
      <w:r>
        <w:t xml:space="preserve">, mutta uusi nimi ei koskaan jäänyt voimaan.</w:t>
      </w:r>
    </w:p>
    <w:p>
      <w:r>
        <w:rPr>
          <w:b/>
        </w:rPr>
        <w:t xml:space="preserve">Kysymys 0</w:t>
      </w:r>
    </w:p>
    <w:p>
      <w:r>
        <w:t xml:space="preserve">Missä Northwesternin koripallo-, paini- ja lentopallojoukkueet pelaavat?</w:t>
      </w:r>
    </w:p>
    <w:p>
      <w:r>
        <w:rPr>
          <w:b/>
        </w:rPr>
        <w:t xml:space="preserve">Kysymys 1</w:t>
      </w:r>
    </w:p>
    <w:p>
      <w:r>
        <w:t xml:space="preserve">Mikä on Northwesternin urheilujoukkueiden lempinimi?</w:t>
      </w:r>
    </w:p>
    <w:p>
      <w:r>
        <w:rPr>
          <w:b/>
        </w:rPr>
        <w:t xml:space="preserve">Kysymys 2</w:t>
      </w:r>
    </w:p>
    <w:p>
      <w:r>
        <w:t xml:space="preserve">Mikä oli Northwesternin urheilujoukkueiden virallinen lempinimi ennen vuotta 1924?</w:t>
      </w:r>
    </w:p>
    <w:p>
      <w:r>
        <w:rPr>
          <w:b/>
        </w:rPr>
        <w:t xml:space="preserve">Kysymys 3</w:t>
      </w:r>
    </w:p>
    <w:p>
      <w:r>
        <w:t xml:space="preserve">Mikä oli Northwesternin urheilujoukkueiden epävirallinen lempinimi ennen vuotta 1924?</w:t>
      </w:r>
    </w:p>
    <w:p>
      <w:r>
        <w:rPr>
          <w:b/>
        </w:rPr>
        <w:t xml:space="preserve">Kysymys 4</w:t>
      </w:r>
    </w:p>
    <w:p>
      <w:r>
        <w:t xml:space="preserve">Minkä nimen oppilaskunta yritti menestyksettä nimetä Wildcatsin uudelleen vuonna 1972?</w:t>
      </w:r>
    </w:p>
    <w:p>
      <w:r>
        <w:rPr>
          <w:b/>
        </w:rPr>
        <w:t xml:space="preserve">Kysymys 5</w:t>
      </w:r>
    </w:p>
    <w:p>
      <w:r>
        <w:t xml:space="preserve">Missä Southwesternin koripallo-, paini- ja lentopallojoukkueet pelaavat?</w:t>
      </w:r>
    </w:p>
    <w:p>
      <w:r>
        <w:rPr>
          <w:b/>
        </w:rPr>
        <w:t xml:space="preserve">Kysymys 6</w:t>
      </w:r>
    </w:p>
    <w:p>
      <w:r>
        <w:t xml:space="preserve"> Mikä on Southwesternin urheilujoukkueiden lempinimi?</w:t>
      </w:r>
    </w:p>
    <w:p>
      <w:r>
        <w:rPr>
          <w:b/>
        </w:rPr>
        <w:t xml:space="preserve">Kysymys 7</w:t>
      </w:r>
    </w:p>
    <w:p>
      <w:r>
        <w:t xml:space="preserve">Mikä oli Northwesternin urheilujoukkueiden virallinen lempinimi ennen vuotta 1922?</w:t>
      </w:r>
    </w:p>
    <w:p>
      <w:r>
        <w:rPr>
          <w:b/>
        </w:rPr>
        <w:t xml:space="preserve">Kysymys 8</w:t>
      </w:r>
    </w:p>
    <w:p>
      <w:r>
        <w:t xml:space="preserve">Mikä oli Northwesternin urheilujoukkueiden epävirallinen lempinimi ennen vuotta 1921?</w:t>
      </w:r>
    </w:p>
    <w:p>
      <w:r>
        <w:rPr>
          <w:b/>
        </w:rPr>
        <w:t xml:space="preserve">Kysymys 9</w:t>
      </w:r>
    </w:p>
    <w:p>
      <w:r>
        <w:t xml:space="preserve">Minkä nimen oppilaskunta yritti menestyksettä nimetä Wildcatsin uudelleen vuonna 1970?</w:t>
      </w:r>
    </w:p>
    <w:p>
      <w:r>
        <w:rPr>
          <w:b/>
        </w:rPr>
        <w:t xml:space="preserve">Tekstin numero 36</w:t>
      </w:r>
    </w:p>
    <w:p>
      <w:r>
        <w:t xml:space="preserve">Northwestern Athleticsin maskotti on </w:t>
      </w:r>
      <w:r>
        <w:rPr>
          <w:color w:val="A9A9A9"/>
        </w:rPr>
        <w:t xml:space="preserve">Willie Wildcat</w:t>
      </w:r>
      <w:r>
        <w:t xml:space="preserve">. </w:t>
      </w:r>
      <w:r>
        <w:t xml:space="preserve">Ensimmäinen maskotti oli kuitenkin </w:t>
      </w:r>
      <w:r>
        <w:rPr>
          <w:color w:val="DCDCDC"/>
        </w:rPr>
        <w:t xml:space="preserve">Lincoln Parkin eläintarhan </w:t>
      </w:r>
      <w:r>
        <w:rPr>
          <w:color w:val="2F4F4F"/>
        </w:rPr>
        <w:t xml:space="preserve">elävä, häkissä oleva karhunpoikanen </w:t>
      </w:r>
      <w:r>
        <w:t xml:space="preserve">nimeltä </w:t>
      </w:r>
      <w:r>
        <w:rPr>
          <w:color w:val="556B2F"/>
        </w:rPr>
        <w:t xml:space="preserve">Furpaw</w:t>
      </w:r>
      <w:r>
        <w:t xml:space="preserve">, joka tuotiin pelikentälle pelipäivänä tervehtimään faneja. Mutta tappiollisen kauden jälkeen joukkue päätti, että </w:t>
      </w:r>
      <w:r>
        <w:rPr>
          <w:color w:val="6B8E23"/>
        </w:rPr>
        <w:t xml:space="preserve">Furpaw </w:t>
      </w:r>
      <w:r>
        <w:t xml:space="preserve">oli syypää sen epäonneen, ja </w:t>
      </w:r>
      <w:r>
        <w:rPr>
          <w:color w:val="A0522D"/>
        </w:rPr>
        <w:t xml:space="preserve">karkotti sen ikuisesti kampukselta</w:t>
      </w:r>
      <w:r>
        <w:t xml:space="preserve">. Willie the Wildcat debytoi vuonna 1933 ensin logona ja sitten kolmiulotteisena vuonna 1947, kun Alpha Delta -veljeskunnan jäsenet pukeutuivat villieläimiksi Homecoming Parade -paraatissa. Northwestern University Marching Band (NUMB) esiintyy kaikissa kotijalkapallo-otteluissa, johtaa kannustushuutoja opiskelijaosastolla ja esittää Alma Materin pelin lopussa.</w:t>
      </w:r>
    </w:p>
    <w:p>
      <w:r>
        <w:rPr>
          <w:b/>
        </w:rPr>
        <w:t xml:space="preserve">Kysymys 0</w:t>
      </w:r>
    </w:p>
    <w:p>
      <w:r>
        <w:t xml:space="preserve">Kuka on Northwestern Athleticsin maskotti?</w:t>
      </w:r>
    </w:p>
    <w:p>
      <w:r>
        <w:rPr>
          <w:b/>
        </w:rPr>
        <w:t xml:space="preserve">Kysymys 1</w:t>
      </w:r>
    </w:p>
    <w:p>
      <w:r>
        <w:t xml:space="preserve">Mikä oli Northwestern Athleticsin ensimmäinen maskotti?</w:t>
      </w:r>
    </w:p>
    <w:p>
      <w:r>
        <w:rPr>
          <w:b/>
        </w:rPr>
        <w:t xml:space="preserve">Kysymys 2</w:t>
      </w:r>
    </w:p>
    <w:p>
      <w:r>
        <w:t xml:space="preserve">Mikä oli Northwestern Athleticsin karhunpennun maskotin nimi?</w:t>
      </w:r>
    </w:p>
    <w:p>
      <w:r>
        <w:rPr>
          <w:b/>
        </w:rPr>
        <w:t xml:space="preserve">Kysymys 3</w:t>
      </w:r>
    </w:p>
    <w:p>
      <w:r>
        <w:t xml:space="preserve">Ketä urheilujoukkue syytti ensimmäisestä tappiollisesta kaudesta?</w:t>
      </w:r>
    </w:p>
    <w:p>
      <w:r>
        <w:rPr>
          <w:b/>
        </w:rPr>
        <w:t xml:space="preserve">Kysymys 4</w:t>
      </w:r>
    </w:p>
    <w:p>
      <w:r>
        <w:t xml:space="preserve">Mitä urheilujoukkue teki Furpawille sen jälkeen, kun he hävisivät ensimmäisen kauden?</w:t>
      </w:r>
    </w:p>
    <w:p>
      <w:r>
        <w:rPr>
          <w:b/>
        </w:rPr>
        <w:t xml:space="preserve">Kysymys 5</w:t>
      </w:r>
    </w:p>
    <w:p>
      <w:r>
        <w:t xml:space="preserve">Kuka on Southwestern Athleticsin maskotti?</w:t>
      </w:r>
    </w:p>
    <w:p>
      <w:r>
        <w:rPr>
          <w:b/>
        </w:rPr>
        <w:t xml:space="preserve">Kysymys 6</w:t>
      </w:r>
    </w:p>
    <w:p>
      <w:r>
        <w:t xml:space="preserve"> Mikä oli Northwestern Athleticsin toinen maskotti?</w:t>
      </w:r>
    </w:p>
    <w:p>
      <w:r>
        <w:rPr>
          <w:b/>
        </w:rPr>
        <w:t xml:space="preserve">Kysymys 7</w:t>
      </w:r>
    </w:p>
    <w:p>
      <w:r>
        <w:t xml:space="preserve">Mikä oli Southwestern Athleticsin karhunpennun maskotin nimi?</w:t>
      </w:r>
    </w:p>
    <w:p>
      <w:r>
        <w:rPr>
          <w:b/>
        </w:rPr>
        <w:t xml:space="preserve">Kysymys 8</w:t>
      </w:r>
    </w:p>
    <w:p>
      <w:r>
        <w:t xml:space="preserve"> Ketä urheilujoukkue syytti ensimmäisestä tappiollisesta kaudesta?</w:t>
      </w:r>
    </w:p>
    <w:p>
      <w:r>
        <w:rPr>
          <w:b/>
        </w:rPr>
        <w:t xml:space="preserve">Kysymys 9</w:t>
      </w:r>
    </w:p>
    <w:p>
      <w:r>
        <w:t xml:space="preserve">Mitä urheilujoukkue teki Furpawille sen jälkeen, kun he hävisivät kolmannen kauden?</w:t>
      </w:r>
    </w:p>
    <w:p>
      <w:r>
        <w:rPr>
          <w:b/>
        </w:rPr>
        <w:t xml:space="preserve">Tekstin numero 37</w:t>
      </w:r>
    </w:p>
    <w:p>
      <w:r>
        <w:t xml:space="preserve">Northwesternin jalkapallojoukkue on </w:t>
      </w:r>
      <w:r>
        <w:t xml:space="preserve">vuodesta 1936 lähtien ollut </w:t>
      </w:r>
      <w:r>
        <w:rPr>
          <w:color w:val="A9A9A9"/>
        </w:rPr>
        <w:t xml:space="preserve">73 </w:t>
      </w:r>
      <w:r>
        <w:t xml:space="preserve">kertaa AP:n kymmenen parhaan joukossa (joista viisi kertaa ykkösenä), ja se on voittanut kahdeksan Big Ten -konferenssin mestaruutta vuodesta 1903 lähtien. Northwesternillä oli aikoinaan I-A-divisioonan pisin tappioputki, sillä se hävisi </w:t>
      </w:r>
      <w:r>
        <w:rPr>
          <w:color w:val="DCDCDC"/>
        </w:rPr>
        <w:t xml:space="preserve">34 </w:t>
      </w:r>
      <w:r>
        <w:t xml:space="preserve">peräkkäistä ottelua vuosina 1979-1982. Se ei osallistunut vuoden 1949 jälkeen kulho-otteluun ennen </w:t>
      </w:r>
      <w:r>
        <w:rPr>
          <w:color w:val="2F4F4F"/>
        </w:rPr>
        <w:t xml:space="preserve">vuoden 1996 Rose Bowlia</w:t>
      </w:r>
      <w:r>
        <w:t xml:space="preserve">. </w:t>
      </w:r>
      <w:r>
        <w:t xml:space="preserve">Joukkue ei voittanut kulhoa vuoden 1949 Rose Bowlin jälkeen ennen </w:t>
      </w:r>
      <w:r>
        <w:rPr>
          <w:color w:val="556B2F"/>
        </w:rPr>
        <w:t xml:space="preserve">vuoden 2013 Gator Bowlia</w:t>
      </w:r>
      <w:r>
        <w:t xml:space="preserve">. </w:t>
      </w:r>
      <w:r>
        <w:t xml:space="preserve">Jalkapallovalmentaja Randy Walkerin äkillisen kuoleman jälkeen vuonna 2006 31-vuotias entinen Northwestern-joukkueen All-American-joukkueen entinen linjamies </w:t>
      </w:r>
      <w:r>
        <w:rPr>
          <w:color w:val="6B8E23"/>
        </w:rPr>
        <w:t xml:space="preserve">Pat Fitzgerald </w:t>
      </w:r>
      <w:r>
        <w:t xml:space="preserve">otti paikan vastaan, ja hänestä tuli tuolloin nuorin Division I:n FBS-valmentaja.</w:t>
      </w:r>
    </w:p>
    <w:p>
      <w:r>
        <w:rPr>
          <w:b/>
        </w:rPr>
        <w:t xml:space="preserve">Kysymys 0</w:t>
      </w:r>
    </w:p>
    <w:p>
      <w:r>
        <w:t xml:space="preserve">Kuinka monta kertaa Northwesternin jalkapallojoukkue on ollut 10 parhaan joukossa vuodesta 1936 lähtien?</w:t>
      </w:r>
    </w:p>
    <w:p>
      <w:r>
        <w:rPr>
          <w:b/>
        </w:rPr>
        <w:t xml:space="preserve">Kysymys 1</w:t>
      </w:r>
    </w:p>
    <w:p>
      <w:r>
        <w:t xml:space="preserve">Kuinka monta peräkkäistä peliä Northwestern hävisi pisimmän tappioputkensa aikana vuosina 1979-1982?</w:t>
      </w:r>
    </w:p>
    <w:p>
      <w:r>
        <w:rPr>
          <w:b/>
        </w:rPr>
        <w:t xml:space="preserve">Kysymys 2</w:t>
      </w:r>
    </w:p>
    <w:p>
      <w:r>
        <w:t xml:space="preserve">Mikä oli ensimmäinen kulhopeli, jossa Northwestern pelasi vuoden 1949 jälkeen?</w:t>
      </w:r>
    </w:p>
    <w:p>
      <w:r>
        <w:rPr>
          <w:b/>
        </w:rPr>
        <w:t xml:space="preserve">Kysymys 3</w:t>
      </w:r>
    </w:p>
    <w:p>
      <w:r>
        <w:t xml:space="preserve">Mikä oli Northwesternin ensimmäinen voittama kulho vuoden 1949 Rose Bowlin jälkeen?</w:t>
      </w:r>
    </w:p>
    <w:p>
      <w:r>
        <w:rPr>
          <w:b/>
        </w:rPr>
        <w:t xml:space="preserve">Kysymys 4</w:t>
      </w:r>
    </w:p>
    <w:p>
      <w:r>
        <w:t xml:space="preserve">Kuka Northwestern-joukkueen linjapuolustajasta tuli vuonna 2006 tuolloin nuorin divisioonan/FBS:n valmentaja?</w:t>
      </w:r>
    </w:p>
    <w:p>
      <w:r>
        <w:rPr>
          <w:b/>
        </w:rPr>
        <w:t xml:space="preserve">Kysymys 5</w:t>
      </w:r>
    </w:p>
    <w:p>
      <w:r>
        <w:t xml:space="preserve">Kuinka monta kertaa Southwesternin jalkapallojoukkue on ollut 10 parhaan joukossa vuodesta 1936 lähtien?</w:t>
      </w:r>
    </w:p>
    <w:p>
      <w:r>
        <w:rPr>
          <w:b/>
        </w:rPr>
        <w:t xml:space="preserve">Kysymys 6</w:t>
      </w:r>
    </w:p>
    <w:p>
      <w:r>
        <w:t xml:space="preserve">Kuinka monta peräkkäistä peliä Northwestern hävisi pisimmän tappioputkensa aikana vuosina 1980-1992?</w:t>
      </w:r>
    </w:p>
    <w:p>
      <w:r>
        <w:rPr>
          <w:b/>
        </w:rPr>
        <w:t xml:space="preserve">Kysymys 7</w:t>
      </w:r>
    </w:p>
    <w:p>
      <w:r>
        <w:t xml:space="preserve">Mikä oli Northwesternin toinen kulho-ottelu vuoden 1949 jälkeen?</w:t>
      </w:r>
    </w:p>
    <w:p>
      <w:r>
        <w:rPr>
          <w:b/>
        </w:rPr>
        <w:t xml:space="preserve">Kysymys 8</w:t>
      </w:r>
    </w:p>
    <w:p>
      <w:r>
        <w:t xml:space="preserve">Mikä oli Northwesternin ensimmäinen voittama kulho vuoden 1950 Rose Bowlin jälkeen?</w:t>
      </w:r>
    </w:p>
    <w:p>
      <w:r>
        <w:rPr>
          <w:b/>
        </w:rPr>
        <w:t xml:space="preserve">Kysymys 9</w:t>
      </w:r>
    </w:p>
    <w:p>
      <w:r>
        <w:t xml:space="preserve">Mikä oli Northwesternin ensimmäinen voittama kulho vuoden 1990 Rose Bowlin jälkeen?</w:t>
      </w:r>
    </w:p>
    <w:p>
      <w:r>
        <w:rPr>
          <w:b/>
        </w:rPr>
        <w:t xml:space="preserve">Teksti numero 38</w:t>
      </w:r>
    </w:p>
    <w:p>
      <w:r>
        <w:t xml:space="preserve">Vuonna 1998 kaksi entistä Northwesternin koripalloilijaa sai syytteen ja tuomion </w:t>
      </w:r>
      <w:r>
        <w:rPr>
          <w:color w:val="A9A9A9"/>
        </w:rPr>
        <w:t xml:space="preserve">urheilurahjonnasta, koska heille oli </w:t>
      </w:r>
      <w:r>
        <w:t xml:space="preserve">maksettu pisteiden ajelusta pelejä vastaan kolmea muuta Big Ten -koulua vastaan kaudella 1995. Jalkapallojoukkue joutui myöhemmin samana vuonna toisenlaiseen vedonlyöntiskandaaliin, kun liittovaltion syyttäjät nostivat syytteen neljää entistä pelaajaa vastaan </w:t>
      </w:r>
      <w:r>
        <w:rPr>
          <w:color w:val="DCDCDC"/>
        </w:rPr>
        <w:t xml:space="preserve">väärästä valasta, joka liittyi heidän omien peliensä vedonlyöntiin</w:t>
      </w:r>
      <w:r>
        <w:t xml:space="preserve">. Elokuussa 2001 Rashidi Wheeler, vanhempi turva, lyyhistyi ja kuoli harjoituksissa astmakohtaukseen. Ruumiinavaus paljasti, että hänen </w:t>
      </w:r>
      <w:r>
        <w:t xml:space="preserve">elimistössään oli NCAA:n kieltämää stimulanttia </w:t>
      </w:r>
      <w:r>
        <w:rPr>
          <w:color w:val="2F4F4F"/>
        </w:rPr>
        <w:t xml:space="preserve">efedriiniä, </w:t>
      </w:r>
      <w:r>
        <w:t xml:space="preserve">mikä sai Northwesternin tutkimaan stimulanttien ja muiden kiellettyjen aineiden yleisyyttä </w:t>
      </w:r>
      <w:r>
        <w:rPr>
          <w:color w:val="556B2F"/>
        </w:rPr>
        <w:t xml:space="preserve">kaikissa </w:t>
      </w:r>
      <w:r>
        <w:t xml:space="preserve">urheiluohjelmissaan. Vuonna 2006 </w:t>
      </w:r>
      <w:r>
        <w:t xml:space="preserve">Northwesternin naisten jalkapallojoukkue hyllytettiin, ja valmentaja Jenny Haigh erosi sen jälkeen, </w:t>
      </w:r>
      <w:r>
        <w:rPr>
          <w:color w:val="6B8E23"/>
        </w:rPr>
        <w:t xml:space="preserve">kun </w:t>
      </w:r>
      <w:r>
        <w:rPr>
          <w:color w:val="A0522D"/>
        </w:rPr>
        <w:t xml:space="preserve">väitettyä häirintää kuvaavia kuvia oli julkaistu</w:t>
      </w:r>
      <w:r>
        <w:t xml:space="preserve">.</w:t>
      </w:r>
    </w:p>
    <w:p>
      <w:r>
        <w:rPr>
          <w:b/>
        </w:rPr>
        <w:t xml:space="preserve">Kysymys 0</w:t>
      </w:r>
    </w:p>
    <w:p>
      <w:r>
        <w:t xml:space="preserve">Mistä kaksi entistä Northwesternin koripalloilijaa sai syytteen ja tuomion vuonna 1998?</w:t>
      </w:r>
    </w:p>
    <w:p>
      <w:r>
        <w:rPr>
          <w:b/>
        </w:rPr>
        <w:t xml:space="preserve">Kysymys 1</w:t>
      </w:r>
    </w:p>
    <w:p>
      <w:r>
        <w:t xml:space="preserve">Mistä liittovaltion syyttäjät nostivat syytteen neljää entistä pelaajaa vastaan erillisessä vedonlyöntiskandaalissa?</w:t>
      </w:r>
    </w:p>
    <w:p>
      <w:r>
        <w:rPr>
          <w:b/>
        </w:rPr>
        <w:t xml:space="preserve">Kysymys 2</w:t>
      </w:r>
    </w:p>
    <w:p>
      <w:r>
        <w:t xml:space="preserve">Mitä ruumiinavaus paljasti Rashidi Wheelerin elimistössä olleen hänen kuoltuaan harjoituksissa?</w:t>
      </w:r>
    </w:p>
    <w:p>
      <w:r>
        <w:rPr>
          <w:b/>
        </w:rPr>
        <w:t xml:space="preserve">Kysymys 3</w:t>
      </w:r>
    </w:p>
    <w:p>
      <w:r>
        <w:t xml:space="preserve">Mikä sai naisten jalkapallojoukkueen valmentajan Jenny Haighin eroamaan vuonna 2006?</w:t>
      </w:r>
    </w:p>
    <w:p>
      <w:r>
        <w:rPr>
          <w:b/>
        </w:rPr>
        <w:t xml:space="preserve">Kysymys 4</w:t>
      </w:r>
    </w:p>
    <w:p>
      <w:r>
        <w:t xml:space="preserve">Rashidi Wheelerin kuoleman jälkeen vuonna 2001, mitä urheiluohjelmia tutkittiin stimulanttien ja muiden kiellettyjen aineiden osalta?</w:t>
      </w:r>
    </w:p>
    <w:p>
      <w:r>
        <w:rPr>
          <w:b/>
        </w:rPr>
        <w:t xml:space="preserve">Kysymys 5</w:t>
      </w:r>
    </w:p>
    <w:p>
      <w:r>
        <w:t xml:space="preserve">Mistä kaksi entistä Northwesternin jalkapalloilijaa sai syytteen ja tuomion vuonna 1998?</w:t>
      </w:r>
    </w:p>
    <w:p>
      <w:r>
        <w:rPr>
          <w:b/>
        </w:rPr>
        <w:t xml:space="preserve">Kysymys 6</w:t>
      </w:r>
    </w:p>
    <w:p>
      <w:r>
        <w:t xml:space="preserve">Mistä liittovaltion syyttäjät asettivat kahdeksan entistä pelaajaa syytteeseen erillisessä vedonlyöntiskandaalissa?</w:t>
      </w:r>
    </w:p>
    <w:p>
      <w:r>
        <w:rPr>
          <w:b/>
        </w:rPr>
        <w:t xml:space="preserve">Kysymys 7</w:t>
      </w:r>
    </w:p>
    <w:p>
      <w:r>
        <w:t xml:space="preserve">Mitä ruumiinavaus paljasti Rashidi Wheelerin elimistössä olleen hänen kuoltuaan pelin aikana?</w:t>
      </w:r>
    </w:p>
    <w:p>
      <w:r>
        <w:rPr>
          <w:b/>
        </w:rPr>
        <w:t xml:space="preserve">Kysymys 8</w:t>
      </w:r>
    </w:p>
    <w:p>
      <w:r>
        <w:t xml:space="preserve">Mikä sai naisten jalkapallojoukkueen valmentajan Jenny Haighin eroamaan vuonna 2006?</w:t>
      </w:r>
    </w:p>
    <w:p>
      <w:r>
        <w:rPr>
          <w:b/>
        </w:rPr>
        <w:t xml:space="preserve">Kysymys 9</w:t>
      </w:r>
    </w:p>
    <w:p>
      <w:r>
        <w:t xml:space="preserve">Rashidi Wheelerin kuoleman jälkeen vuonna 2010, mitä urheiluohjelmia tutkittiin stimulanttien ja muiden kiellettyjen aineiden osalta?</w:t>
      </w:r>
    </w:p>
    <w:p>
      <w:r>
        <w:rPr>
          <w:b/>
        </w:rPr>
        <w:t xml:space="preserve">Tekstin numero 39</w:t>
      </w:r>
    </w:p>
    <w:p>
      <w:r>
        <w:t xml:space="preserve">Yliopisto työllistää </w:t>
      </w:r>
      <w:r>
        <w:rPr>
          <w:color w:val="A9A9A9"/>
        </w:rPr>
        <w:t xml:space="preserve">3,401 </w:t>
      </w:r>
      <w:r>
        <w:t xml:space="preserve">kokopäiväistä tiedekunnan jäsentä yhdessätoista koulussaan, mukaan lukien 18 National Academy of Sciences -akatemian jäsentä, 65 American Academy of Arts and Sciences -akatemian jäsentä, 19 National Academy of Engineering -akatemian jäsentä ja 6 Institute of Medicine -akatemian jäsentä. </w:t>
      </w:r>
      <w:r>
        <w:t xml:space="preserve">Tiedekunnan merkittäviin opettajiin kuuluvat muun muassa vuonna 2010 Nobel-palkittu taloustieteilijä Dale T. Mortensen, nanotieteilijä Chad Mirkin, Tony-palkittu ohjaaja </w:t>
      </w:r>
      <w:r>
        <w:rPr>
          <w:color w:val="DCDCDC"/>
        </w:rPr>
        <w:t xml:space="preserve">Mary Zimmerman</w:t>
      </w:r>
      <w:r>
        <w:t xml:space="preserve">, johtamisen asiantuntija Philip Kotler, King Faisal International Prize in Science -tiedepalkinnon saanut Sir Fraser Stoddart, Steppenwolf-teatterin ohjaaja Anna Shapiro, seksipsykologi J. Michael Bailey; holokaustin kieltäjä </w:t>
      </w:r>
      <w:r>
        <w:rPr>
          <w:color w:val="2F4F4F"/>
        </w:rPr>
        <w:t xml:space="preserve">Arthur Butz</w:t>
      </w:r>
      <w:r>
        <w:t xml:space="preserve">; Federalist Societyn perustaja Steven Calabresi; entinen säämies Bernardine Rae Dohrn; etnografi Gary Alan Fine; Pulitzer-palkittu </w:t>
      </w:r>
      <w:r>
        <w:rPr>
          <w:color w:val="556B2F"/>
        </w:rPr>
        <w:t xml:space="preserve">historioitsija Garry Wills</w:t>
      </w:r>
      <w:r>
        <w:t xml:space="preserve">; Amerikan taide- ja tiedeakatemian stipendiaatti Monica Olvera de la Cruz ja MacArthur-apurahansaajat Stuart Dybek ja Jennifer Richeson. Tiedekunnan merkittäviin entisiin opettajiin kuuluvat muun muassa poliittinen neuvonantaja David Axelrod, taiteilija Ed Paschke, kirjailija Charles Newman, Nobel-palkittu </w:t>
      </w:r>
      <w:r>
        <w:rPr>
          <w:color w:val="6B8E23"/>
        </w:rPr>
        <w:t xml:space="preserve">kemisti John Pople </w:t>
      </w:r>
      <w:r>
        <w:t xml:space="preserve">ja sotilassosiologi ja "älä kysy, älä kerro" -kirjoittaja Charles Moskos.</w:t>
      </w:r>
    </w:p>
    <w:p>
      <w:r>
        <w:rPr>
          <w:b/>
        </w:rPr>
        <w:t xml:space="preserve">Kysymys 0</w:t>
      </w:r>
    </w:p>
    <w:p>
      <w:r>
        <w:t xml:space="preserve">Kuinka monta päätoimista tiedekunnan jäsentä Northwestern työllistää?</w:t>
      </w:r>
    </w:p>
    <w:p>
      <w:r>
        <w:rPr>
          <w:b/>
        </w:rPr>
        <w:t xml:space="preserve">Kysymys 1</w:t>
      </w:r>
    </w:p>
    <w:p>
      <w:r>
        <w:t xml:space="preserve">Kuka on Northwesternin tiedekunnan jäsen, joka on tunnettu holokaustin kieltäjänä?</w:t>
      </w:r>
    </w:p>
    <w:p>
      <w:r>
        <w:rPr>
          <w:b/>
        </w:rPr>
        <w:t xml:space="preserve">Kysymys 2</w:t>
      </w:r>
    </w:p>
    <w:p>
      <w:r>
        <w:t xml:space="preserve">Kuka on Northwesternin tiedekunnan jäsen, joka on saanut Pulitzer-palkinnon?</w:t>
      </w:r>
    </w:p>
    <w:p>
      <w:r>
        <w:rPr>
          <w:b/>
        </w:rPr>
        <w:t xml:space="preserve">Kysymys 3</w:t>
      </w:r>
    </w:p>
    <w:p>
      <w:r>
        <w:t xml:space="preserve">Kuka on Northwesternin tiedekunnan jäsen, josta tuli Tony-palkittu ohjaaja?</w:t>
      </w:r>
    </w:p>
    <w:p>
      <w:r>
        <w:rPr>
          <w:b/>
        </w:rPr>
        <w:t xml:space="preserve">Kysymys 4</w:t>
      </w:r>
    </w:p>
    <w:p>
      <w:r>
        <w:t xml:space="preserve">Kuka on Northwesternin tiedekunnan jäsen, joka on saanut Nobel-palkinnon?</w:t>
      </w:r>
    </w:p>
    <w:p>
      <w:r>
        <w:rPr>
          <w:b/>
        </w:rPr>
        <w:t xml:space="preserve">Kysymys 5</w:t>
      </w:r>
    </w:p>
    <w:p>
      <w:r>
        <w:t xml:space="preserve">Kuinka monta päätoimista tiedekunnan jäsentä Southwestern työllistää?</w:t>
      </w:r>
    </w:p>
    <w:p>
      <w:r>
        <w:rPr>
          <w:b/>
        </w:rPr>
        <w:t xml:space="preserve">Kysymys 6</w:t>
      </w:r>
    </w:p>
    <w:p>
      <w:r>
        <w:t xml:space="preserve">Kuka on Southwesternin tiedekunnan jäsen, joka on tunnettu holokaustin kieltäjänä?</w:t>
      </w:r>
    </w:p>
    <w:p>
      <w:r>
        <w:rPr>
          <w:b/>
        </w:rPr>
        <w:t xml:space="preserve">Kysymys 7</w:t>
      </w:r>
    </w:p>
    <w:p>
      <w:r>
        <w:t xml:space="preserve">Kuka on Southwesternin tiedekunnan jäsen, joka on saanut Pulitzer-palkinnon?</w:t>
      </w:r>
    </w:p>
    <w:p>
      <w:r>
        <w:rPr>
          <w:b/>
        </w:rPr>
        <w:t xml:space="preserve">Kysymys 8</w:t>
      </w:r>
    </w:p>
    <w:p>
      <w:r>
        <w:t xml:space="preserve"> Kuka on Southwesternin tiedekunnan jäsen, josta tuli Tony-palkittu ohjaaja?</w:t>
      </w:r>
    </w:p>
    <w:p>
      <w:r>
        <w:rPr>
          <w:b/>
        </w:rPr>
        <w:t xml:space="preserve">Kysymys 9</w:t>
      </w:r>
    </w:p>
    <w:p>
      <w:r>
        <w:t xml:space="preserve"> Kuka on Southwesternin tiedekunnan jäsen, joka on saanut Nobel-palkinnon?</w:t>
      </w:r>
    </w:p>
    <w:p>
      <w:r>
        <w:rPr>
          <w:b/>
        </w:rPr>
        <w:t xml:space="preserve">Teksti numero 40</w:t>
      </w:r>
    </w:p>
    <w:p>
      <w:r>
        <w:t xml:space="preserve">Northwesternillä on noin 225 000 alumnia kaikilla liiketoiminnan, hallinnon, lakien, tieteen, koulutuksen, lääketieteen, median ja esittävien taiteiden aloilla. Northwesternin merkittävimpiä alumneja ovat Yhdysvaltain senaattori ja presidenttiehdokas </w:t>
      </w:r>
      <w:r>
        <w:rPr>
          <w:color w:val="A9A9A9"/>
        </w:rPr>
        <w:t xml:space="preserve">George McGovern</w:t>
      </w:r>
      <w:r>
        <w:t xml:space="preserve">, Nobel-palkittu taloustieteilijä George J. Stigler, Nobel-palkittu kirjailija Saul Bellow, Pulitzer-palkittu säveltäjä ja päiväkirjailija Ned Rorem, paljon palkittu säveltäjä Howard Hanson, Turkin varapääministeri </w:t>
      </w:r>
      <w:r>
        <w:rPr>
          <w:color w:val="DCDCDC"/>
        </w:rPr>
        <w:t xml:space="preserve">Ali Babacan</w:t>
      </w:r>
      <w:r>
        <w:t xml:space="preserve">, historioitsija ja romaanikirjailija Wilma Dykeman sekä presidentin rukousaamiaisen perustaja </w:t>
      </w:r>
      <w:r>
        <w:rPr>
          <w:color w:val="2F4F4F"/>
        </w:rPr>
        <w:t xml:space="preserve">Abraham Vereide</w:t>
      </w:r>
      <w:r>
        <w:t xml:space="preserve">. </w:t>
      </w:r>
      <w:r>
        <w:t xml:space="preserve">Northwestern School of Lawista ovat valmistuneet muun muassa </w:t>
      </w:r>
      <w:r>
        <w:t xml:space="preserve">Yhdysvaltain korkeimman oikeuden apulaistuomari John Paul Stevens, korkeimman oikeuden tuomari ja YK:n suurlähettiläs Arthur Joseph Goldberg sekä Illinoisin kuvernööri ja demokraattien presidenttiehdokas </w:t>
      </w:r>
      <w:r>
        <w:rPr>
          <w:color w:val="556B2F"/>
        </w:rPr>
        <w:t xml:space="preserve">Adlai Stevenson. </w:t>
      </w:r>
      <w:r>
        <w:t xml:space="preserve">Monet Northwesternin alumnit näyttelevät tai ovat näyttelleet tärkeitä rooleja Chicagossa ja Illinoisissa, kuten entinen Illinoisin kuvernööri ja tuomittu rikollinen </w:t>
      </w:r>
      <w:r>
        <w:rPr>
          <w:color w:val="6B8E23"/>
        </w:rPr>
        <w:t xml:space="preserve">Rod Blagojevich</w:t>
      </w:r>
      <w:r>
        <w:t xml:space="preserve">, Chicago Bullsin ja Chicago White Soxin omistaja Jerry Reinsdorf ja teatteriohjaaja Mary Zimmerman. Northwesternin alumni David J. Skorton toimii tällä hetkellä Cornellin yliopiston presidenttinä. Rahm Emanuel, Chicagon pormestari ja Valkoisen talon entinen kansliapäällikkö, suoritti maisterin tutkinnon puhe- ja viestintätieteissä vuonna 1985.</w:t>
      </w:r>
    </w:p>
    <w:p>
      <w:r>
        <w:rPr>
          <w:b/>
        </w:rPr>
        <w:t xml:space="preserve">Kysymys 0</w:t>
      </w:r>
    </w:p>
    <w:p>
      <w:r>
        <w:t xml:space="preserve">Kuka Northwesternin alumneista on merkittävä Yhdysvaltain senaattori ja presidenttiehdokas?</w:t>
      </w:r>
    </w:p>
    <w:p>
      <w:r>
        <w:rPr>
          <w:b/>
        </w:rPr>
        <w:t xml:space="preserve">Kysymys 1</w:t>
      </w:r>
    </w:p>
    <w:p>
      <w:r>
        <w:t xml:space="preserve">Kuka Northwesternin alumneista on tullut Turkin varapääministeriksi?</w:t>
      </w:r>
    </w:p>
    <w:p>
      <w:r>
        <w:rPr>
          <w:b/>
        </w:rPr>
        <w:t xml:space="preserve">Kysymys 2</w:t>
      </w:r>
    </w:p>
    <w:p>
      <w:r>
        <w:t xml:space="preserve">Kuka Northwesternin alumneista on tunnettu presidentin rukousaamiaisen perustajana?</w:t>
      </w:r>
    </w:p>
    <w:p>
      <w:r>
        <w:rPr>
          <w:b/>
        </w:rPr>
        <w:t xml:space="preserve">Kysymys 3</w:t>
      </w:r>
    </w:p>
    <w:p>
      <w:r>
        <w:t xml:space="preserve">Kuka Northwesternin alumneista on merkittävä Illinois'n kuvernööri ja presidenttiehdokas?</w:t>
      </w:r>
    </w:p>
    <w:p>
      <w:r>
        <w:rPr>
          <w:b/>
        </w:rPr>
        <w:t xml:space="preserve">Kysymys 4</w:t>
      </w:r>
    </w:p>
    <w:p>
      <w:r>
        <w:t xml:space="preserve">Kuka Northwesternin alumneista on tunnettu siitä, että hänestä tuli Illinoisin kuvernööri ja tuomittu rikollinen?</w:t>
      </w:r>
    </w:p>
    <w:p>
      <w:r>
        <w:rPr>
          <w:b/>
        </w:rPr>
        <w:t xml:space="preserve">Kysymys 5</w:t>
      </w:r>
    </w:p>
    <w:p>
      <w:r>
        <w:t xml:space="preserve">Kuka Southwesternin alumneista on merkittävä Yhdysvaltain senaattori ja presidenttiehdokas?</w:t>
      </w:r>
    </w:p>
    <w:p>
      <w:r>
        <w:rPr>
          <w:b/>
        </w:rPr>
        <w:t xml:space="preserve">Kysymys 6</w:t>
      </w:r>
    </w:p>
    <w:p>
      <w:r>
        <w:t xml:space="preserve">Kuka Northwesternin alumneista on tullut Kiinan varapääministeriksi?</w:t>
      </w:r>
    </w:p>
    <w:p>
      <w:r>
        <w:rPr>
          <w:b/>
        </w:rPr>
        <w:t xml:space="preserve">Kysymys 7</w:t>
      </w:r>
    </w:p>
    <w:p>
      <w:r>
        <w:t xml:space="preserve">ukainen Southwesternin alumneista on tunnettu presidentin rukousaamiaisen perustajana?</w:t>
      </w:r>
    </w:p>
    <w:p>
      <w:r>
        <w:rPr>
          <w:b/>
        </w:rPr>
        <w:t xml:space="preserve">Kysymys 8</w:t>
      </w:r>
    </w:p>
    <w:p>
      <w:r>
        <w:t xml:space="preserve"> Kuka Northwesternin alumneista on tullut Chicagon kuvernööriksi ja presidenttiehdokkaaksi?</w:t>
      </w:r>
    </w:p>
    <w:p>
      <w:r>
        <w:rPr>
          <w:b/>
        </w:rPr>
        <w:t xml:space="preserve">Kysymys 9</w:t>
      </w:r>
    </w:p>
    <w:p>
      <w:r>
        <w:t xml:space="preserve">Kuka Northwesternin alumneista on tunnettu Texasin kuvernöörinä ja tuomittuna rikollisena?</w:t>
      </w:r>
    </w:p>
    <w:p>
      <w:r>
        <w:rPr>
          <w:b/>
        </w:rPr>
        <w:t xml:space="preserve">Tekstin numero 41</w:t>
      </w:r>
    </w:p>
    <w:p>
      <w:r>
        <w:rPr>
          <w:color w:val="A9A9A9"/>
        </w:rPr>
        <w:t xml:space="preserve">Northwesternin viestinnän korkeakoulu </w:t>
      </w:r>
      <w:r>
        <w:t xml:space="preserve">on tuottanut erityisen paljon näyttelijöitä, näyttelijöitä, näytelmäkirjailijoita sekä elokuva- ja televisiokirjailijoita ja -ohjaajia. </w:t>
      </w:r>
      <w:r>
        <w:t xml:space="preserve">Elokuvassa ja televisiossa vaikuttaneita </w:t>
      </w:r>
      <w:r>
        <w:rPr>
          <w:color w:val="DCDCDC"/>
        </w:rPr>
        <w:t xml:space="preserve">alumneja </w:t>
      </w:r>
      <w:r>
        <w:t xml:space="preserve">ovat muun muassa Ann-Margret, Warren Beatty, Jodie Markell, Paul Lynde, David Schwimmer, Anne Dudek, Zach Braff, Zooey Deschanel, Marg Helgenberger ja Julia Louis-Dreyfus, Jerry Orbach, Jennifer Jones, Megan Mullally, John Cameron Mitchell, Dermot Mulroney, Charlton Heston, Richard Kind, Ana Gasteyer, Brad Hall, Shelley Long, William Daniels, Cloris Leachman, Bonnie Bartlett, Paula Prentiss, Richard Benjamin, Laura Innes, Charles Busch, Stephanie March, Tony Roberts, Jeri Ryan, Kimberly Williams-Paisley, McLean Stevenson, Tony Randall, Charlotte Rae, Paul Lynde, Patricia Neal, Nancy Dussault, Robert Reed, Mara Brock Akil, Greg Berlanti, Bill Nuss, Dusty Kay, Dan Shor, Seth Meyers, Frank DeCaro, Zach Gilford, Nicole Sullivan, Stephen Colbert, Sandra Seacat ja Garry Marshall. Northwesternistä valmistuneita ohjaajia ovat muun muassa Gerald Freedman, Stuart Hagmann, Marshall W. Mason ja Mary Zimmerman. </w:t>
      </w:r>
      <w:r>
        <w:rPr>
          <w:color w:val="2F4F4F"/>
        </w:rPr>
        <w:t xml:space="preserve">Lee Phillip Bell </w:t>
      </w:r>
      <w:r>
        <w:t xml:space="preserve">juonsi talk show'ta Chicagossa vuosina 1952-1986 ja oli mukana luomassa Daytime Emmy -palkittuja saippuaoopperoita The Young and the Restless vuonna 1973 ja The Bold and the Beautiful vuonna 1987.</w:t>
      </w:r>
      <w:r>
        <w:t xml:space="preserve"> Sheldon Harnickin, Stephanie D'Abruzzon, Heather Headleyn, Kristen Schaalin, Lily Raben ja Walter Kerrin kaltaiset alumnit ovat kunnostautuneet Broadwaylla, samoin kuin suunnittelija Bob Mackie. Amsterdamissa sijaitseva komediateatteri Boom Chicago perustettiin </w:t>
      </w:r>
      <w:r>
        <w:rPr>
          <w:color w:val="556B2F"/>
        </w:rPr>
        <w:t xml:space="preserve">Northwesternin alumnien </w:t>
      </w:r>
      <w:r>
        <w:t xml:space="preserve">toimesta, </w:t>
      </w:r>
      <w:r>
        <w:t xml:space="preserve">ja koulusta on tullut tulevan The Second Cityn, I.O:n, ComedySportzin, Mad TV:n ja Saturday Night Liven lahjakkuuksien harjoittelupaikka. Tam Spiva kirjoitti käsikirjoitukset The Brady Bunchiin ja Gentle Beniin. New Yorkissa, Los Angelesissa ja Chicagossa teatteri-, elokuva- ja televisioalalla toimivien Northwesternin alumnien määrä on niin suuri, että on muodostunut käsitys, että on olemassa niinkin kuin "Northwestern-mafia".</w:t>
      </w:r>
    </w:p>
    <w:p>
      <w:r>
        <w:rPr>
          <w:b/>
        </w:rPr>
        <w:t xml:space="preserve">Kysymys 0</w:t>
      </w:r>
    </w:p>
    <w:p>
      <w:r>
        <w:t xml:space="preserve">Kuka perusti Amsterdamissa toimivan komediateatteri Boom Chicagon?</w:t>
      </w:r>
    </w:p>
    <w:p>
      <w:r>
        <w:rPr>
          <w:b/>
        </w:rPr>
        <w:t xml:space="preserve">Kysymys 1</w:t>
      </w:r>
    </w:p>
    <w:p>
      <w:r>
        <w:t xml:space="preserve">Missä näyttelijä Warren Beatty kävi koulua?</w:t>
      </w:r>
    </w:p>
    <w:p>
      <w:r>
        <w:rPr>
          <w:b/>
        </w:rPr>
        <w:t xml:space="preserve">Kysymys 2</w:t>
      </w:r>
    </w:p>
    <w:p>
      <w:r>
        <w:t xml:space="preserve">Missä näyttelijä Charlton Heston kävi koulua?</w:t>
      </w:r>
    </w:p>
    <w:p>
      <w:r>
        <w:rPr>
          <w:b/>
        </w:rPr>
        <w:t xml:space="preserve">Kysymys 3</w:t>
      </w:r>
    </w:p>
    <w:p>
      <w:r>
        <w:t xml:space="preserve">Missä ohjaaja Gerald Freedman kävi koulua?</w:t>
      </w:r>
    </w:p>
    <w:p>
      <w:r>
        <w:rPr>
          <w:b/>
        </w:rPr>
        <w:t xml:space="preserve">Kysymys 4</w:t>
      </w:r>
    </w:p>
    <w:p>
      <w:r>
        <w:t xml:space="preserve">Kuka alumni oli mukana luomassa "The Young and the Restless" ja "The Bold and the Beautiful" -sarjoja?</w:t>
      </w:r>
    </w:p>
    <w:p>
      <w:r>
        <w:rPr>
          <w:b/>
        </w:rPr>
        <w:t xml:space="preserve">Kysymys 5</w:t>
      </w:r>
    </w:p>
    <w:p>
      <w:r>
        <w:t xml:space="preserve">Kuka perusti Amsterdamissa toimivan komediateatteri Boom Chicagon?</w:t>
      </w:r>
    </w:p>
    <w:p>
      <w:r>
        <w:rPr>
          <w:b/>
        </w:rPr>
        <w:t xml:space="preserve">Kysymys 6</w:t>
      </w:r>
    </w:p>
    <w:p>
      <w:r>
        <w:t xml:space="preserve"> Missä näyttelijä Warren Beatty ei käynyt koulua?</w:t>
      </w:r>
    </w:p>
    <w:p>
      <w:r>
        <w:rPr>
          <w:b/>
        </w:rPr>
        <w:t xml:space="preserve">Kysymys 7</w:t>
      </w:r>
    </w:p>
    <w:p>
      <w:r>
        <w:t xml:space="preserve">Kuka alumni oli näyttelijä sarjoissa "The Young and the Restless" ja "The Bold and the Beautiful"?</w:t>
      </w:r>
    </w:p>
    <w:p>
      <w:r>
        <w:rPr>
          <w:b/>
        </w:rPr>
        <w:t xml:space="preserve">Kysymys 8</w:t>
      </w:r>
    </w:p>
    <w:p>
      <w:r>
        <w:t xml:space="preserve"> Missä näyttelijä Charlton Heston ei käynyt koulua?</w:t>
      </w:r>
    </w:p>
    <w:p>
      <w:r>
        <w:rPr>
          <w:b/>
        </w:rPr>
        <w:t xml:space="preserve">Teksti numero 42</w:t>
      </w:r>
    </w:p>
    <w:p>
      <w:r>
        <w:rPr>
          <w:color w:val="A9A9A9"/>
        </w:rPr>
        <w:t xml:space="preserve">Medill School of Journalism </w:t>
      </w:r>
      <w:r>
        <w:t xml:space="preserve">on tuottanut merkittäviä toimittajia ja poliittisia aktivisteja, muun muassa </w:t>
      </w:r>
      <w:r>
        <w:rPr>
          <w:color w:val="DCDCDC"/>
        </w:rPr>
        <w:t xml:space="preserve">38 </w:t>
      </w:r>
      <w:r>
        <w:t xml:space="preserve">Pulitzer-palkinnon saajaa. Kansallisia kirjeenvaihtajia, toimittajia ja kolumnisteja, kuten The New York Timesin Elisabeth Bumiller, David Barstow, Dean Murphy ja Vincent Laforet, USA Todayn Gary Levin, Susan Page ja Christine Brennan, NBC:n kirjeenvaihtaja Kelly O'Donnell, CBS:n kirjeenvaihtaja </w:t>
      </w:r>
      <w:r>
        <w:rPr>
          <w:color w:val="2F4F4F"/>
        </w:rPr>
        <w:t xml:space="preserve">Richard Threlkeld</w:t>
      </w:r>
      <w:r>
        <w:t xml:space="preserve">, CNN:n kirjeenvaihtaja Nicole Lapin ja entinen CNN:n ja nykyinen Al Jazeera America -kanavan ankkuri Joie Chen sekä ESPN:n henkilökunta Rachel Nichols, Michael Wilbon, Mike Greenberg, Steve Weissman, J. A. Adande ja Kevin Blackistone. A Song of Ice and Fire -sarjan bestseller-kirjailija George R. R. Martin suoritti Medillissä kandidaatin ja maisterin tutkinnot. Elisabeth Leamy on saanut </w:t>
      </w:r>
      <w:r>
        <w:rPr>
          <w:color w:val="556B2F"/>
        </w:rPr>
        <w:t xml:space="preserve">13 </w:t>
      </w:r>
      <w:r>
        <w:t xml:space="preserve">Emmy-palkintoa ja 4 Edward R. Murrow -palkintoa.</w:t>
      </w:r>
    </w:p>
    <w:p>
      <w:r>
        <w:rPr>
          <w:b/>
        </w:rPr>
        <w:t xml:space="preserve">Kysymys 0</w:t>
      </w:r>
    </w:p>
    <w:p>
      <w:r>
        <w:t xml:space="preserve">Kuinka monta Pulitzer-palkittua opiskeli Medill School of Journalismissa?</w:t>
      </w:r>
    </w:p>
    <w:p>
      <w:r>
        <w:rPr>
          <w:b/>
        </w:rPr>
        <w:t xml:space="preserve">Kysymys 1</w:t>
      </w:r>
    </w:p>
    <w:p>
      <w:r>
        <w:t xml:space="preserve">Missä NBC:n kirjeenvaihtaja Kelly O'Donnell kävi koulua?</w:t>
      </w:r>
    </w:p>
    <w:p>
      <w:r>
        <w:rPr>
          <w:b/>
        </w:rPr>
        <w:t xml:space="preserve">Kysymys 2</w:t>
      </w:r>
    </w:p>
    <w:p>
      <w:r>
        <w:t xml:space="preserve">Missä bestseller-kirjailija George R. R. Martin suoritti kandidaatin ja maisterin tutkinnon?</w:t>
      </w:r>
    </w:p>
    <w:p>
      <w:r>
        <w:rPr>
          <w:b/>
        </w:rPr>
        <w:t xml:space="preserve">Kysymys 3</w:t>
      </w:r>
    </w:p>
    <w:p>
      <w:r>
        <w:t xml:space="preserve">Kuinka monta Emmy-palkintoa alumni Elisabeth Leamy sai?</w:t>
      </w:r>
    </w:p>
    <w:p>
      <w:r>
        <w:rPr>
          <w:b/>
        </w:rPr>
        <w:t xml:space="preserve">Kysymys 4</w:t>
      </w:r>
    </w:p>
    <w:p>
      <w:r>
        <w:t xml:space="preserve">Kuka CBS:n kirjeenvaihtaja valmistui Medill School of Journalismista?</w:t>
      </w:r>
    </w:p>
    <w:p>
      <w:r>
        <w:rPr>
          <w:b/>
        </w:rPr>
        <w:t xml:space="preserve">Kysymys 5</w:t>
      </w:r>
    </w:p>
    <w:p>
      <w:r>
        <w:t xml:space="preserve">Kuinka monta Pulitzer-palkittua opiskeli Medill School of Science -yliopistossa?</w:t>
      </w:r>
    </w:p>
    <w:p>
      <w:r>
        <w:rPr>
          <w:b/>
        </w:rPr>
        <w:t xml:space="preserve">Kysymys 6</w:t>
      </w:r>
    </w:p>
    <w:p>
      <w:r>
        <w:t xml:space="preserve"> Missä ABC:n kirjeenvaihtaja kävi koulua?</w:t>
      </w:r>
    </w:p>
    <w:p>
      <w:r>
        <w:rPr>
          <w:b/>
        </w:rPr>
        <w:t xml:space="preserve">Kysymys 7</w:t>
      </w:r>
    </w:p>
    <w:p>
      <w:r>
        <w:t xml:space="preserve"> Missä bestseller-kirjailija George R. R. Martin suoritti tohtorin tutkinnon?</w:t>
      </w:r>
    </w:p>
    <w:p>
      <w:r>
        <w:rPr>
          <w:b/>
        </w:rPr>
        <w:t xml:space="preserve">Kysymys 8</w:t>
      </w:r>
    </w:p>
    <w:p>
      <w:r>
        <w:t xml:space="preserve"> Kuinka monta Emmy-palkintoa alumni Elisabeth Leamy ei saanut?</w:t>
      </w:r>
    </w:p>
    <w:p>
      <w:r>
        <w:rPr>
          <w:b/>
        </w:rPr>
        <w:t xml:space="preserve">Kysymys 9</w:t>
      </w:r>
    </w:p>
    <w:p>
      <w:r>
        <w:t xml:space="preserve">Kuka CBC:n kirjeenvaihtaja on valmistunut Medill School of Journalismista?</w:t>
      </w:r>
    </w:p>
    <w:p>
      <w:r>
        <w:rPr>
          <w:b/>
        </w:rPr>
        <w:t xml:space="preserve">Teksti numero 43</w:t>
      </w:r>
    </w:p>
    <w:p>
      <w:r>
        <w:t xml:space="preserve">Feinberg School of Medicine (aiemmin Northwesternin yliopiston lääketieteellinen tiedekunta) on tuottanut useita merkittäviä tutkinnon suorittaneita, kuten </w:t>
      </w:r>
      <w:r>
        <w:rPr>
          <w:color w:val="A9A9A9"/>
        </w:rPr>
        <w:t xml:space="preserve">Mary Harris Thompson</w:t>
      </w:r>
      <w:r>
        <w:t xml:space="preserve">, Class of 1870, ad eundem, ensimmäinen naiskirurgi Chicagossa, ensimmäinen naiskirurgi Cook County Hospitalissa ja Mary Thomson Hospitalin perustaja, Roswell Park, Class of 1876, merkittävä kirurgi, jonka mukaan Roswell Park Cancer Institute Buffalossa, New Yorkissa, on nimetty, </w:t>
      </w:r>
      <w:r>
        <w:rPr>
          <w:color w:val="DCDCDC"/>
        </w:rPr>
        <w:t xml:space="preserve">Daniel Hale Williams</w:t>
      </w:r>
      <w:r>
        <w:t xml:space="preserve">, Class of 1883, suoritti ensimmäisen menestyksekkään amerikkalaisen avosydänleikkauksen; American College of Surgeonsin ainoa musta perustajajäsen, </w:t>
      </w:r>
      <w:r>
        <w:rPr>
          <w:color w:val="2F4F4F"/>
        </w:rPr>
        <w:t xml:space="preserve">Charles Horace Mayo</w:t>
      </w:r>
      <w:r>
        <w:t xml:space="preserve">, vuoden 1888 luokka, Mayo Clinicin perustaja, Carlos Montezuma, vuoden 1889 luokka, yksi ensimmäisistä intiaaneista, jotka saivat lääketieteen tohtorin tutkinnon missä tahansa koulussa, ja Amerikan intiaanien yhdistyksen perustaja, Howard T. Ricketts, vuoden 1897 luokka, joka löysi Rickettsia-sukuun kuuluvat bakteerit ja tunnisti kalliovuoriston laikkukuumeen aiheuttajan ja tartuntatavan, </w:t>
      </w:r>
      <w:r>
        <w:rPr>
          <w:color w:val="556B2F"/>
        </w:rPr>
        <w:t xml:space="preserve">Allen B. Kanavel</w:t>
      </w:r>
      <w:r>
        <w:t xml:space="preserve">, luokka 1899, American College of Surgeonsin perustaja, regentti ja presidentti, kansainvälisesti tunnustettu modernin käsi- ja ääreishermokirurgian perustaja, Robert F. Furchgott, luokka 1940, sai Lasker-palkinnon vuonna 1996 ja Nobelin fysiologian tai lääketieteen palkinnon vuonna 1998 typpioksidin löytämisestä, Thomas E. Starzl, luokka 1952, suoritti ensimmäisen onnistuneen maksansiirron vuonna 1967 ja sai National Medal of Science -mitalin vuonna 2004 sekä Lasker-palkinnon vuonna 2012, </w:t>
      </w:r>
      <w:r>
        <w:rPr>
          <w:color w:val="6B8E23"/>
        </w:rPr>
        <w:t xml:space="preserve">Joseph P</w:t>
      </w:r>
      <w:r>
        <w:t xml:space="preserve">.</w:t>
      </w:r>
      <w:r>
        <w:rPr>
          <w:color w:val="6B8E23"/>
        </w:rPr>
        <w:t xml:space="preserve"> Kerwin</w:t>
      </w:r>
      <w:r>
        <w:t xml:space="preserve">, ensimmäinen avaruuslääkäri, lensi kolmella Skylab-lennolla ja toimi myöhemmin NASAn avaruus- ja biotieteiden johtajana, C. Richard Schlegel, vuoden 1972 luokka, kehitti hallitsevan patentin ihmisen papilloomavirusta vastaan tarkoitetulle rokotteelle (jota käytetään nimellä Gardasil) kohdunkaulan syövän estämiseksi, David J. Skorton, vuoden 1974 luokka, tunnettu kardiologi, josta tuli Cornellin yliopiston presidentti vuonna 2006, ja Andrew E. Senyei, vuoden 1979 luokka, keksijä, pääomasijoittaja ja yrittäjä, biotekniikka- ja genetiikkayritysten perustaja sekä yliopiston luottamushenkilö.</w:t>
      </w:r>
    </w:p>
    <w:p>
      <w:r>
        <w:rPr>
          <w:b/>
        </w:rPr>
        <w:t xml:space="preserve">Kysymys 0</w:t>
      </w:r>
    </w:p>
    <w:p>
      <w:r>
        <w:t xml:space="preserve">Kenen Feinburg School of Medicine -yliopistosta valmistuneen henkilön mukaan Roswell Park Cancer Institute nimettiin?</w:t>
      </w:r>
    </w:p>
    <w:p>
      <w:r>
        <w:rPr>
          <w:b/>
        </w:rPr>
        <w:t xml:space="preserve">Kysymys 1</w:t>
      </w:r>
    </w:p>
    <w:p>
      <w:r>
        <w:t xml:space="preserve">Kuka Feinburgin lääketieteellisestä korkeakoulusta valmistunut suoritti ensimmäisen onnistuneen amerikkalaisen avosydänleikkauksen?</w:t>
      </w:r>
    </w:p>
    <w:p>
      <w:r>
        <w:rPr>
          <w:b/>
        </w:rPr>
        <w:t xml:space="preserve">Kysymys 2</w:t>
      </w:r>
    </w:p>
    <w:p>
      <w:r>
        <w:t xml:space="preserve">Kuka Feinburgin lääketieteellisestä tiedekunnasta valmistunut perusti Mayo-klinikan?</w:t>
      </w:r>
    </w:p>
    <w:p>
      <w:r>
        <w:rPr>
          <w:b/>
        </w:rPr>
        <w:t xml:space="preserve">Kysymys 3</w:t>
      </w:r>
    </w:p>
    <w:p>
      <w:r>
        <w:t xml:space="preserve">Kuka Feinburgin lääketieteellisestä korkeakoulusta valmistunut perusti American College of Surgeonsin?</w:t>
      </w:r>
    </w:p>
    <w:p>
      <w:r>
        <w:rPr>
          <w:b/>
        </w:rPr>
        <w:t xml:space="preserve">Kysymys 4</w:t>
      </w:r>
    </w:p>
    <w:p>
      <w:r>
        <w:t xml:space="preserve">Kuka Feinburgin lääketieteellisestä tiedekunnasta valmistunut oli ensimmäinen avaruudessa ollut lääkäri?</w:t>
      </w:r>
    </w:p>
    <w:p>
      <w:r>
        <w:rPr>
          <w:b/>
        </w:rPr>
        <w:t xml:space="preserve">Kysymys 5</w:t>
      </w:r>
    </w:p>
    <w:p>
      <w:r>
        <w:t xml:space="preserve">Minkä tutkinnon suorittaneen mukaan Roswellin ufo nimettiin?</w:t>
      </w:r>
    </w:p>
    <w:p>
      <w:r>
        <w:rPr>
          <w:b/>
        </w:rPr>
        <w:t xml:space="preserve">Kysymys 6</w:t>
      </w:r>
    </w:p>
    <w:p>
      <w:r>
        <w:t xml:space="preserve">Kuka Feinburgin lääketieteellisestä korkeakoulusta valmistunut suoritti ensimmäisen onnistuneen afrikkalaisen avosydänleikkauksen?</w:t>
      </w:r>
    </w:p>
    <w:p>
      <w:r>
        <w:rPr>
          <w:b/>
        </w:rPr>
        <w:t xml:space="preserve">Kysymys 7</w:t>
      </w:r>
    </w:p>
    <w:p>
      <w:r>
        <w:t xml:space="preserve">Kuka valmistunut hylkäsi Mayo-klinikan?</w:t>
      </w:r>
    </w:p>
    <w:p>
      <w:r>
        <w:rPr>
          <w:b/>
        </w:rPr>
        <w:t xml:space="preserve">Kysymys 8</w:t>
      </w:r>
    </w:p>
    <w:p>
      <w:r>
        <w:t xml:space="preserve">Kuka Feinburgin lääketieteellisestä korkeakoulusta valmistunut perusti Afrikan kirurgikollegion?</w:t>
      </w:r>
    </w:p>
    <w:p>
      <w:r>
        <w:rPr>
          <w:b/>
        </w:rPr>
        <w:t xml:space="preserve">Kysymys 9</w:t>
      </w:r>
    </w:p>
    <w:p>
      <w:r>
        <w:t xml:space="preserve">Kuka Feinburgin lääketieteellisestä tiedekunnasta valmistunut oli viimeinen avaruudessa ollut lääkäri?</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docId:4CD5679236ADF2142A136210F43F9BC1</keywords>
  <dc:description>generated by python-docx</dc:description>
  <lastModifiedBy/>
  <revision>1</revision>
  <dcterms:created xsi:type="dcterms:W3CDTF">2013-12-23T23:15:00.0000000Z</dcterms:created>
  <dcterms:modified xsi:type="dcterms:W3CDTF">2013-12-23T23:15:00.0000000Z</dcterms:modified>
  <category/>
</coreProperties>
</file>