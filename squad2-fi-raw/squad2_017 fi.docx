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299</w:t>
      </w:r>
    </w:p>
    <w:p>
      <w:r>
        <w:rPr>
          <w:b/>
        </w:rPr>
        <w:t xml:space="preserve">Tekstin numero 0</w:t>
      </w:r>
    </w:p>
    <w:p>
      <w:r>
        <w:t xml:space="preserve">Annelidit ovat </w:t>
      </w:r>
      <w:r>
        <w:t xml:space="preserve">kaksoissymmetrisiä, kolmioluisia, kotelomaisia, selkärangattomia selkärangattomia eliöitä. Niillä </w:t>
      </w:r>
      <w:r>
        <w:t xml:space="preserve">on myös </w:t>
      </w:r>
      <w:r>
        <w:rPr>
          <w:color w:val="DCDCDC"/>
        </w:rPr>
        <w:t xml:space="preserve">parapodia </w:t>
      </w:r>
      <w:r>
        <w:t xml:space="preserve">liikkumista varten. Useimmissa oppikirjoissa käytetään edelleen perinteistä jaottelua </w:t>
      </w:r>
      <w:r>
        <w:rPr>
          <w:color w:val="2F4F4F"/>
        </w:rPr>
        <w:t xml:space="preserve">monisukasmatoihin </w:t>
      </w:r>
      <w:r>
        <w:t xml:space="preserve">(lähes kaikki merieläimiä), </w:t>
      </w:r>
      <w:r>
        <w:rPr>
          <w:color w:val="556B2F"/>
        </w:rPr>
        <w:t xml:space="preserve">oligochaeteihin </w:t>
      </w:r>
      <w:r>
        <w:t xml:space="preserve">(joihin kuuluvat myös maanmatot) ja iilimatojen kaltaisiin lajeihin. Vuodesta 1997 lähtien tehdyt kladistiset tutkimukset ovat muuttaneet tätä järjestelmää radikaalisti, ja iilimatoja pidetään </w:t>
      </w:r>
      <w:r>
        <w:rPr>
          <w:color w:val="6B8E23"/>
        </w:rPr>
        <w:t xml:space="preserve">oligochaetojen </w:t>
      </w:r>
      <w:r>
        <w:t xml:space="preserve">alaryhmänä </w:t>
      </w:r>
      <w:r>
        <w:t xml:space="preserve">ja </w:t>
      </w:r>
      <w:r>
        <w:rPr>
          <w:color w:val="A0522D"/>
        </w:rPr>
        <w:t xml:space="preserve">oligochaetoja </w:t>
      </w:r>
      <w:r>
        <w:t xml:space="preserve">monisukasmatojen alaryhmänä</w:t>
      </w:r>
      <w:r>
        <w:t xml:space="preserve">.</w:t>
      </w:r>
      <w:r>
        <w:t xml:space="preserve"> Lisäksi Pogonophora-, Echiura- ja Sipuncula-heimoja, joita aiemmin pidettiin erillisinä heimoina, pidetään nyt monisukaskaisten alaryhminä. Annelidien katsotaan kuuluvan Lophotrochozoa-ryhmään, joka on protostoomien "superheimo", johon kuuluvat myös nilviäiset, brachiopodit, litteämadot ja nemerteat.</w:t>
      </w:r>
    </w:p>
    <w:p>
      <w:r>
        <w:rPr>
          <w:b/>
        </w:rPr>
        <w:t xml:space="preserve">Kysymys 0</w:t>
      </w:r>
    </w:p>
    <w:p>
      <w:r>
        <w:t xml:space="preserve">Minkälainen symmetria annelideilla on?</w:t>
      </w:r>
    </w:p>
    <w:p>
      <w:r>
        <w:rPr>
          <w:b/>
        </w:rPr>
        <w:t xml:space="preserve">Kysymys 1</w:t>
      </w:r>
    </w:p>
    <w:p>
      <w:r>
        <w:t xml:space="preserve">Millä annelidit liikkuvat?</w:t>
      </w:r>
    </w:p>
    <w:p>
      <w:r>
        <w:rPr>
          <w:b/>
        </w:rPr>
        <w:t xml:space="preserve">Kysymys 2</w:t>
      </w:r>
    </w:p>
    <w:p>
      <w:r>
        <w:t xml:space="preserve">Mihin annelidien alatyyppiin kuuluu suurin osa merimatoista?</w:t>
      </w:r>
    </w:p>
    <w:p>
      <w:r>
        <w:rPr>
          <w:b/>
        </w:rPr>
        <w:t xml:space="preserve">Kysymys 3</w:t>
      </w:r>
    </w:p>
    <w:p>
      <w:r>
        <w:t xml:space="preserve">Mihin annelidien alatyyppiin kuuluvat lierot?</w:t>
      </w:r>
    </w:p>
    <w:p>
      <w:r>
        <w:rPr>
          <w:b/>
        </w:rPr>
        <w:t xml:space="preserve">Kysymys 4</w:t>
      </w:r>
    </w:p>
    <w:p>
      <w:r>
        <w:t xml:space="preserve">Vuodesta 1997 lähtien iilimatoja on pidetty alaryhmänä.</w:t>
      </w:r>
    </w:p>
    <w:p>
      <w:r>
        <w:rPr>
          <w:b/>
        </w:rPr>
        <w:t xml:space="preserve">Kysymys 5</w:t>
      </w:r>
    </w:p>
    <w:p>
      <w:r>
        <w:t xml:space="preserve">Minkälainen symmetria puuttuu annelideilta?</w:t>
      </w:r>
    </w:p>
    <w:p>
      <w:r>
        <w:rPr>
          <w:b/>
        </w:rPr>
        <w:t xml:space="preserve">Kysymys 6</w:t>
      </w:r>
    </w:p>
    <w:p>
      <w:r>
        <w:t xml:space="preserve">Minkä avulla annelidit lentävät?</w:t>
      </w:r>
    </w:p>
    <w:p>
      <w:r>
        <w:rPr>
          <w:b/>
        </w:rPr>
        <w:t xml:space="preserve">Kysymys 7</w:t>
      </w:r>
    </w:p>
    <w:p>
      <w:r>
        <w:t xml:space="preserve">Mihin annelidien alatyyppiin kuuluu suurin osa avaruusmadoista?</w:t>
      </w:r>
    </w:p>
    <w:p>
      <w:r>
        <w:rPr>
          <w:b/>
        </w:rPr>
        <w:t xml:space="preserve">Kysymys 8</w:t>
      </w:r>
    </w:p>
    <w:p>
      <w:r>
        <w:t xml:space="preserve">Mihin annelidien alatyyppiin kuuluvat vaellussiat?</w:t>
      </w:r>
    </w:p>
    <w:p>
      <w:r>
        <w:rPr>
          <w:b/>
        </w:rPr>
        <w:t xml:space="preserve">Kysymys 9</w:t>
      </w:r>
    </w:p>
    <w:p>
      <w:r>
        <w:t xml:space="preserve">Mitä iilimatoja on pidetty alaryhmänä vuodesta 1897 lähtien?</w:t>
      </w:r>
    </w:p>
    <w:p>
      <w:r>
        <w:rPr>
          <w:b/>
        </w:rPr>
        <w:t xml:space="preserve">Teksti numero 1</w:t>
      </w:r>
    </w:p>
    <w:p>
      <w:r>
        <w:t xml:space="preserve">Annelidien perusmuoto koostuu useista segmenteistä. Jokaisessa segmentissä on samat elimet, ja useimmilla monisukasjalkaisilla on parapodia-pari, jota monet lajit käyttävät liikkumiseen. </w:t>
      </w:r>
      <w:r>
        <w:t xml:space="preserve">Monissa lajeissa segmentit erotetaan toisistaan, mutta toisissa lajeissa ne ovat heikosti erottuvia tai puuttuvat kokonaan, ja </w:t>
      </w:r>
      <w:r>
        <w:rPr>
          <w:color w:val="DCDCDC"/>
        </w:rPr>
        <w:t xml:space="preserve">Echiurassa ja Sipunculassa </w:t>
      </w:r>
      <w:r>
        <w:t xml:space="preserve">ei ole selviä merkkejä segmentoitumisesta. Lajeissa, joissa on hyvin kehittyneet septat, veri kiertää kokonaan verisuonissa, ja </w:t>
      </w:r>
      <w:r>
        <w:t xml:space="preserve">näiden lajien etupäätä </w:t>
      </w:r>
      <w:r>
        <w:t xml:space="preserve">lähellä olevien segmenttien verisuonet </w:t>
      </w:r>
      <w:r>
        <w:t xml:space="preserve">on usein rakennettu lihaksilla, jotka toimivat sydäminä. Tällaisten lajien septit mahdollistavat myös yksittäisten segmenttien muodon muuttamisen, mikä helpottaa liikkumista </w:t>
      </w:r>
      <w:r>
        <w:rPr>
          <w:color w:val="556B2F"/>
        </w:rPr>
        <w:t xml:space="preserve">peristaltiikan </w:t>
      </w:r>
      <w:r>
        <w:t xml:space="preserve">avulla </w:t>
      </w:r>
      <w:r>
        <w:t xml:space="preserve">("aaltoja", jotka kulkevat kehoa pitkin) tai aaltoilemalla, mikä parantaa parapodioiden tehokkuutta. Lajeissa, joissa septa on epätäydellinen tai sitä ei ole lainkaan, veri kiertää pääkehon ontelon läpi ilman minkäänlaista pumppua, ja liikkumistekniikoita on monenlaisia - jotkin kaivautuvat lajit </w:t>
      </w:r>
      <w:r>
        <w:rPr>
          <w:color w:val="6B8E23"/>
        </w:rPr>
        <w:t xml:space="preserve">kääntävät nielunsa nurinpäin vetääkseen itseään </w:t>
      </w:r>
      <w:r>
        <w:t xml:space="preserve">sedimentin läpi.</w:t>
      </w:r>
    </w:p>
    <w:p>
      <w:r>
        <w:rPr>
          <w:b/>
        </w:rPr>
        <w:t xml:space="preserve">Kysymys 0</w:t>
      </w:r>
    </w:p>
    <w:p>
      <w:r>
        <w:t xml:space="preserve">Mikä erottaa monet annelidien segmentit toisistaan?</w:t>
      </w:r>
    </w:p>
    <w:p>
      <w:r>
        <w:rPr>
          <w:b/>
        </w:rPr>
        <w:t xml:space="preserve">Kysymys 1</w:t>
      </w:r>
    </w:p>
    <w:p>
      <w:r>
        <w:t xml:space="preserve">Mitkä annelidit eivät ole segmentoituneita?</w:t>
      </w:r>
    </w:p>
    <w:p>
      <w:r>
        <w:rPr>
          <w:b/>
        </w:rPr>
        <w:t xml:space="preserve">Kysymys 2</w:t>
      </w:r>
    </w:p>
    <w:p>
      <w:r>
        <w:t xml:space="preserve">Minkä hyvin kehittyneen segmentaation omaavien annelidien päässä on lihaksia, jotka toimivat sydämen tavoin?</w:t>
      </w:r>
    </w:p>
    <w:p>
      <w:r>
        <w:rPr>
          <w:b/>
        </w:rPr>
        <w:t xml:space="preserve">Kysymys 3</w:t>
      </w:r>
    </w:p>
    <w:p>
      <w:r>
        <w:t xml:space="preserve">Mitä kutsutaan aaltojen aiheuttamaksi liikkeeksi?</w:t>
      </w:r>
    </w:p>
    <w:p>
      <w:r>
        <w:rPr>
          <w:b/>
        </w:rPr>
        <w:t xml:space="preserve">Kysymys 4</w:t>
      </w:r>
    </w:p>
    <w:p>
      <w:r>
        <w:t xml:space="preserve">Mitä liikkumistapaa jotkut kaivautuvat annelidit käyttävät?</w:t>
      </w:r>
    </w:p>
    <w:p>
      <w:r>
        <w:rPr>
          <w:b/>
        </w:rPr>
        <w:t xml:space="preserve">Kysymys 5</w:t>
      </w:r>
    </w:p>
    <w:p>
      <w:r>
        <w:t xml:space="preserve">Mikä yhdistää monet annelidien segmentit?</w:t>
      </w:r>
    </w:p>
    <w:p>
      <w:r>
        <w:rPr>
          <w:b/>
        </w:rPr>
        <w:t xml:space="preserve">Kysymys 6</w:t>
      </w:r>
    </w:p>
    <w:p>
      <w:r>
        <w:t xml:space="preserve">Mitkä annelidit osoittavat vain segmentointia?</w:t>
      </w:r>
    </w:p>
    <w:p>
      <w:r>
        <w:rPr>
          <w:b/>
        </w:rPr>
        <w:t xml:space="preserve">Kysymys 7</w:t>
      </w:r>
    </w:p>
    <w:p>
      <w:r>
        <w:t xml:space="preserve">Missä päässä hyvin kehittyneen segmentoinnin omaavilla annelideoilla on lihaksia, jotka toimivat kuin aivot?</w:t>
      </w:r>
    </w:p>
    <w:p>
      <w:r>
        <w:rPr>
          <w:b/>
        </w:rPr>
        <w:t xml:space="preserve">Kysymys 8</w:t>
      </w:r>
    </w:p>
    <w:p>
      <w:r>
        <w:t xml:space="preserve">Mitä kutsutaan enää aaltoliikkeeksi?</w:t>
      </w:r>
    </w:p>
    <w:p>
      <w:r>
        <w:rPr>
          <w:b/>
        </w:rPr>
        <w:t xml:space="preserve">Kysymys 9</w:t>
      </w:r>
    </w:p>
    <w:p>
      <w:r>
        <w:t xml:space="preserve">Mitä liikkumistapaa jotkut sukupuuttoon kuolleet annelidit käyttävät?</w:t>
      </w:r>
    </w:p>
    <w:p>
      <w:r>
        <w:rPr>
          <w:b/>
        </w:rPr>
        <w:t xml:space="preserve">Teksti numero 2</w:t>
      </w:r>
    </w:p>
    <w:p>
      <w:r>
        <w:t xml:space="preserve">Vaikka monet lajit voivat lisääntyä suvuttomasti ja käyttää samankaltaisia mekanismeja </w:t>
      </w:r>
      <w:r>
        <w:rPr>
          <w:color w:val="A9A9A9"/>
        </w:rPr>
        <w:t xml:space="preserve">uudistuakseen vakavien vammojen jälkeen</w:t>
      </w:r>
      <w:r>
        <w:t xml:space="preserve">, </w:t>
      </w:r>
      <w:r>
        <w:rPr>
          <w:color w:val="DCDCDC"/>
        </w:rPr>
        <w:t xml:space="preserve">suvullinen lisääntyminen </w:t>
      </w:r>
      <w:r>
        <w:t xml:space="preserve">on normaali menetelmä lajeissa, joiden lisääntymistä on tutkittu. Vähemmistö niistä elävistä monisukasmadoista, joiden lisääntyminen ja elinkaari tunnetaan, tuottaa </w:t>
      </w:r>
      <w:r>
        <w:t xml:space="preserve">trokofooritoukkia, jotka </w:t>
      </w:r>
      <w:r>
        <w:t xml:space="preserve">elävät planktonina, uppoavat ja muuttuvat sitten pienikokoisiksi aikuisiksi. </w:t>
      </w:r>
      <w:r>
        <w:rPr>
          <w:color w:val="556B2F"/>
        </w:rPr>
        <w:t xml:space="preserve">Oligokkeetat </w:t>
      </w:r>
      <w:r>
        <w:t xml:space="preserve">ovat täyssermafrodiitteja, ja ne tuottavat kehänsä ympärille rengasmaisen kotelon, jossa munat ja poikaset saavat ravintoa, kunnes ne ovat valmiita syntymään.</w:t>
      </w:r>
    </w:p>
    <w:p>
      <w:r>
        <w:rPr>
          <w:b/>
        </w:rPr>
        <w:t xml:space="preserve">Kysymys 0</w:t>
      </w:r>
    </w:p>
    <w:p>
      <w:r>
        <w:t xml:space="preserve">Miten annelidit yleensä lisääntyvät?</w:t>
      </w:r>
    </w:p>
    <w:p>
      <w:r>
        <w:rPr>
          <w:b/>
        </w:rPr>
        <w:t xml:space="preserve">Kysymys 1</w:t>
      </w:r>
    </w:p>
    <w:p>
      <w:r>
        <w:t xml:space="preserve">Mihin suvuttoman lisääntymisen tekniikat voivat auttaa annelideja?</w:t>
      </w:r>
    </w:p>
    <w:p>
      <w:r>
        <w:rPr>
          <w:b/>
        </w:rPr>
        <w:t xml:space="preserve">Kysymys 2</w:t>
      </w:r>
    </w:p>
    <w:p>
      <w:r>
        <w:t xml:space="preserve">Mitkä toukat elävät kuin plankton?</w:t>
      </w:r>
    </w:p>
    <w:p>
      <w:r>
        <w:rPr>
          <w:b/>
        </w:rPr>
        <w:t xml:space="preserve">Kysymys 3</w:t>
      </w:r>
    </w:p>
    <w:p>
      <w:r>
        <w:t xml:space="preserve">Mitkä annelidit ovat hermafrodiitteja?</w:t>
      </w:r>
    </w:p>
    <w:p>
      <w:r>
        <w:rPr>
          <w:b/>
        </w:rPr>
        <w:t xml:space="preserve">Kysymys 4</w:t>
      </w:r>
    </w:p>
    <w:p>
      <w:r>
        <w:t xml:space="preserve">Mitkä annelidit muodostavat kotelon kehän itsensä ympärille?</w:t>
      </w:r>
    </w:p>
    <w:p>
      <w:r>
        <w:rPr>
          <w:b/>
        </w:rPr>
        <w:t xml:space="preserve">Kysymys 5</w:t>
      </w:r>
    </w:p>
    <w:p>
      <w:r>
        <w:t xml:space="preserve">Miten annelidit eivät koskaan lisäänny?</w:t>
      </w:r>
    </w:p>
    <w:p>
      <w:r>
        <w:rPr>
          <w:b/>
        </w:rPr>
        <w:t xml:space="preserve">Kysymys 6</w:t>
      </w:r>
    </w:p>
    <w:p>
      <w:r>
        <w:t xml:space="preserve">Mitä suvuttoman lisääntymisen tekniikat voivat estää annelideja tekemästä?</w:t>
      </w:r>
    </w:p>
    <w:p>
      <w:r>
        <w:rPr>
          <w:b/>
        </w:rPr>
        <w:t xml:space="preserve">Kysymys 7</w:t>
      </w:r>
    </w:p>
    <w:p>
      <w:r>
        <w:t xml:space="preserve">Mitkä toukat elävät kuin valaat?</w:t>
      </w:r>
    </w:p>
    <w:p>
      <w:r>
        <w:rPr>
          <w:b/>
        </w:rPr>
        <w:t xml:space="preserve">Kysymys 8</w:t>
      </w:r>
    </w:p>
    <w:p>
      <w:r>
        <w:t xml:space="preserve">Mitkä annelidit eivät pidä hermafrodiiteista?</w:t>
      </w:r>
    </w:p>
    <w:p>
      <w:r>
        <w:rPr>
          <w:b/>
        </w:rPr>
        <w:t xml:space="preserve">Kysymys 9</w:t>
      </w:r>
    </w:p>
    <w:p>
      <w:r>
        <w:t xml:space="preserve">Mitkä annelidit muodostavat pyramidin muotoisen kotelon ympärilleen?</w:t>
      </w:r>
    </w:p>
    <w:p>
      <w:r>
        <w:rPr>
          <w:b/>
        </w:rPr>
        <w:t xml:space="preserve">Teksti numero 3</w:t>
      </w:r>
    </w:p>
    <w:p>
      <w:r>
        <w:t xml:space="preserve">Maamadot ovat Oligochaeta-lajin matoja, jotka tukevat maanpäällisiä ravintoketjuja sekä saaliina että joillakin alueilla tärkeinä </w:t>
      </w:r>
      <w:r>
        <w:t xml:space="preserve">maaperän </w:t>
      </w:r>
      <w:r>
        <w:rPr>
          <w:color w:val="A9A9A9"/>
        </w:rPr>
        <w:t xml:space="preserve">ilmavuuden ja rikastumisen kannalta</w:t>
      </w:r>
      <w:r>
        <w:t xml:space="preserve">. </w:t>
      </w:r>
      <w:r>
        <w:t xml:space="preserve">Merellisten monisukasmatojen, joita voi olla </w:t>
      </w:r>
      <w:r>
        <w:rPr>
          <w:color w:val="DCDCDC"/>
        </w:rPr>
        <w:t xml:space="preserve">jopa kolmannes </w:t>
      </w:r>
      <w:r>
        <w:t xml:space="preserve">kaikista lajeista rannikon läheisissä ympäristöissä, </w:t>
      </w:r>
      <w:r>
        <w:t xml:space="preserve">kaivautuminen </w:t>
      </w:r>
      <w:r>
        <w:t xml:space="preserve">edistää ekosysteemien kehittymistä </w:t>
      </w:r>
      <w:r>
        <w:rPr>
          <w:color w:val="2F4F4F"/>
        </w:rPr>
        <w:t xml:space="preserve">mahdollistamalla veden ja hapen tunkeutumisen merenpohjaan</w:t>
      </w:r>
      <w:r>
        <w:t xml:space="preserve">. Maaperän hedelmällisyyden parantamisen lisäksi anelidit toimivat ihmiselle ravintona ja syötteinä. Tutkijat tarkkailevat annelideja meri- ja makean veden laadun seuraamiseksi. Vaikka verenvuodatus ei ole enää lääkäreiden suosiossa, joitakin iilimatolajeja pidetään uhanalaisina lajeina, koska </w:t>
      </w:r>
      <w:r>
        <w:rPr>
          <w:color w:val="556B2F"/>
        </w:rPr>
        <w:t xml:space="preserve">niitä on </w:t>
      </w:r>
      <w:r>
        <w:t xml:space="preserve">viime vuosisatojen aikana </w:t>
      </w:r>
      <w:r>
        <w:rPr>
          <w:color w:val="556B2F"/>
        </w:rPr>
        <w:t xml:space="preserve">pyydetty liikaa </w:t>
      </w:r>
      <w:r>
        <w:t xml:space="preserve">tähän tarkoitukseen. </w:t>
      </w:r>
      <w:r>
        <w:t xml:space="preserve">Insinöörit tutkivat nykyään </w:t>
      </w:r>
      <w:r>
        <w:rPr>
          <w:color w:val="6B8E23"/>
        </w:rPr>
        <w:t xml:space="preserve">rätimadon </w:t>
      </w:r>
      <w:r>
        <w:t xml:space="preserve">leukoja, sillä ne ovat poikkeuksellisen kevyt ja luja yhdistelmä.</w:t>
      </w:r>
    </w:p>
    <w:p>
      <w:r>
        <w:rPr>
          <w:b/>
        </w:rPr>
        <w:t xml:space="preserve">Kysymys 0</w:t>
      </w:r>
    </w:p>
    <w:p>
      <w:r>
        <w:t xml:space="preserve">Miten lierot auttavat maaperää, jossa ne elävät?</w:t>
      </w:r>
    </w:p>
    <w:p>
      <w:r>
        <w:rPr>
          <w:b/>
        </w:rPr>
        <w:t xml:space="preserve">Kysymys 1</w:t>
      </w:r>
    </w:p>
    <w:p>
      <w:r>
        <w:t xml:space="preserve">Kuinka suuri osa rannikonläheisistä merieläimistä on kaivautuvia?</w:t>
      </w:r>
    </w:p>
    <w:p>
      <w:r>
        <w:rPr>
          <w:b/>
        </w:rPr>
        <w:t xml:space="preserve">Kysymys 2</w:t>
      </w:r>
    </w:p>
    <w:p>
      <w:r>
        <w:t xml:space="preserve">Miten kaivautuvat merieläimet auttavat merten ekosysteemejä?</w:t>
      </w:r>
    </w:p>
    <w:p>
      <w:r>
        <w:rPr>
          <w:b/>
        </w:rPr>
        <w:t xml:space="preserve">Kysymys 3</w:t>
      </w:r>
    </w:p>
    <w:p>
      <w:r>
        <w:t xml:space="preserve">Minkä annelidien leukoja insinöörit tutkivat?</w:t>
      </w:r>
    </w:p>
    <w:p>
      <w:r>
        <w:rPr>
          <w:b/>
        </w:rPr>
        <w:t xml:space="preserve">Kysymys 4</w:t>
      </w:r>
    </w:p>
    <w:p>
      <w:r>
        <w:t xml:space="preserve">Miksi jotkut iilimatot ovat uhanalaisia?</w:t>
      </w:r>
    </w:p>
    <w:p>
      <w:r>
        <w:rPr>
          <w:b/>
        </w:rPr>
        <w:t xml:space="preserve">Kysymys 5</w:t>
      </w:r>
    </w:p>
    <w:p>
      <w:r>
        <w:t xml:space="preserve">Miten lierot pilaavat maaperän, jossa ne elävät?</w:t>
      </w:r>
    </w:p>
    <w:p>
      <w:r>
        <w:rPr>
          <w:b/>
        </w:rPr>
        <w:t xml:space="preserve">Kysymys 6</w:t>
      </w:r>
    </w:p>
    <w:p>
      <w:r>
        <w:t xml:space="preserve">Kuinka suuri osa rannikon läheisyydessä elävistä ilmassa elävistä annelideista on kaivautuvia?</w:t>
      </w:r>
    </w:p>
    <w:p>
      <w:r>
        <w:rPr>
          <w:b/>
        </w:rPr>
        <w:t xml:space="preserve">Kysymys 7</w:t>
      </w:r>
    </w:p>
    <w:p>
      <w:r>
        <w:t xml:space="preserve">Miten kaivautuvat merieläimet poistavat merten ekosysteemejä?</w:t>
      </w:r>
    </w:p>
    <w:p>
      <w:r>
        <w:rPr>
          <w:b/>
        </w:rPr>
        <w:t xml:space="preserve">Kysymys 8</w:t>
      </w:r>
    </w:p>
    <w:p>
      <w:r>
        <w:t xml:space="preserve">Minkä annelidien korvia insinöörit tutkivat?</w:t>
      </w:r>
    </w:p>
    <w:p>
      <w:r>
        <w:rPr>
          <w:b/>
        </w:rPr>
        <w:t xml:space="preserve">Kysymys 9</w:t>
      </w:r>
    </w:p>
    <w:p>
      <w:r>
        <w:t xml:space="preserve">Miksi iilimatoja ei uhata?</w:t>
      </w:r>
    </w:p>
    <w:p>
      <w:r>
        <w:rPr>
          <w:b/>
        </w:rPr>
        <w:t xml:space="preserve">Teksti numero 4</w:t>
      </w:r>
    </w:p>
    <w:p>
      <w:r>
        <w:t xml:space="preserve">Koska </w:t>
      </w:r>
      <w:r>
        <w:rPr>
          <w:color w:val="A9A9A9"/>
        </w:rPr>
        <w:t xml:space="preserve">annelidit ovat pehmytruumiisia</w:t>
      </w:r>
      <w:r>
        <w:t xml:space="preserve">, niiden fossiilit ovat harvinaisia - enimmäkseen </w:t>
      </w:r>
      <w:r>
        <w:rPr>
          <w:color w:val="DCDCDC"/>
        </w:rPr>
        <w:t xml:space="preserve">leukoja ja mineralisoituneita putkia, joita jotkut lajit erittivät</w:t>
      </w:r>
      <w:r>
        <w:t xml:space="preserve">. Vaikka </w:t>
      </w:r>
      <w:r>
        <w:t xml:space="preserve">jotkut myöhäiset ediacaran fossiilit saattavat edustaa annelideja, vanhin tunnettu fossiili, joka on varmuudella tunnistettu, on peräisin noin </w:t>
      </w:r>
      <w:r>
        <w:rPr>
          <w:color w:val="2F4F4F"/>
        </w:rPr>
        <w:t xml:space="preserve">518 miljoonan vuoden </w:t>
      </w:r>
      <w:r>
        <w:rPr>
          <w:color w:val="556B2F"/>
        </w:rPr>
        <w:t xml:space="preserve">takaa </w:t>
      </w:r>
      <w:r>
        <w:t xml:space="preserve">kambrikauden alkupuolelta. Useimpien </w:t>
      </w:r>
      <w:r>
        <w:rPr>
          <w:color w:val="6B8E23"/>
        </w:rPr>
        <w:t xml:space="preserve">nykyaikaisten liikkuvien monisukaskaisten ryhmien </w:t>
      </w:r>
      <w:r>
        <w:t xml:space="preserve">fossiilit </w:t>
      </w:r>
      <w:r>
        <w:t xml:space="preserve">ilmestyivät hiilikauden loppuun mennessä, noin 299 miljoonaa vuotta sitten. Paleontologit ovat eri mieltä siitä, </w:t>
      </w:r>
      <w:r>
        <w:t xml:space="preserve">ovatko </w:t>
      </w:r>
      <w:r>
        <w:t xml:space="preserve">jotkut </w:t>
      </w:r>
      <w:r>
        <w:rPr>
          <w:color w:val="A0522D"/>
        </w:rPr>
        <w:t xml:space="preserve">Ordoviikin puolivälistä</w:t>
      </w:r>
      <w:r>
        <w:t xml:space="preserve">, noin 472-461 miljoonaa vuotta sitten</w:t>
      </w:r>
      <w:r>
        <w:t xml:space="preserve">, peräisin olevat ruumiinfossiilit </w:t>
      </w:r>
      <w:r>
        <w:t xml:space="preserve">oligochaetojen jäänteitä, ja varhaisimmat ryhmän kiistattomat fossiilit ovat peräisin 65 miljoonaa vuotta sitten alkaneelta tertiäärikaudelta.</w:t>
      </w:r>
    </w:p>
    <w:p>
      <w:r>
        <w:rPr>
          <w:b/>
        </w:rPr>
        <w:t xml:space="preserve">Kysymys 0</w:t>
      </w:r>
    </w:p>
    <w:p>
      <w:r>
        <w:t xml:space="preserve">Miksi annelidien fossiilit ovat harvinaisia?</w:t>
      </w:r>
    </w:p>
    <w:p>
      <w:r>
        <w:rPr>
          <w:b/>
        </w:rPr>
        <w:t xml:space="preserve">Kysymys 1</w:t>
      </w:r>
    </w:p>
    <w:p>
      <w:r>
        <w:t xml:space="preserve">Mitä fossiilisia merkkejä annelideista on löydetty?</w:t>
      </w:r>
    </w:p>
    <w:p>
      <w:r>
        <w:rPr>
          <w:b/>
        </w:rPr>
        <w:t xml:space="preserve">Kysymys 2</w:t>
      </w:r>
    </w:p>
    <w:p>
      <w:r>
        <w:t xml:space="preserve">Kuinka vanha on varhaisin annelidifossiili?</w:t>
      </w:r>
    </w:p>
    <w:p>
      <w:r>
        <w:rPr>
          <w:b/>
        </w:rPr>
        <w:t xml:space="preserve">Kysymys 3</w:t>
      </w:r>
    </w:p>
    <w:p>
      <w:r>
        <w:t xml:space="preserve">Minkä tyyppisiä annelideja esiintyi 299 miljoonaa vuotta sitten?</w:t>
      </w:r>
    </w:p>
    <w:p>
      <w:r>
        <w:rPr>
          <w:b/>
        </w:rPr>
        <w:t xml:space="preserve">Kysymys 4</w:t>
      </w:r>
    </w:p>
    <w:p>
      <w:r>
        <w:t xml:space="preserve">Mikä ajanjakso alkoi noin 472 miljoonaa vuotta sitten?</w:t>
      </w:r>
    </w:p>
    <w:p>
      <w:r>
        <w:rPr>
          <w:b/>
        </w:rPr>
        <w:t xml:space="preserve">Kysymys 5</w:t>
      </w:r>
    </w:p>
    <w:p>
      <w:r>
        <w:t xml:space="preserve">Miksi selkärankaisfossiilit ovat yleisiä?</w:t>
      </w:r>
    </w:p>
    <w:p>
      <w:r>
        <w:rPr>
          <w:b/>
        </w:rPr>
        <w:t xml:space="preserve">Kysymys 6</w:t>
      </w:r>
    </w:p>
    <w:p>
      <w:r>
        <w:t xml:space="preserve">Mitä fossiilisia merkkejä annelideista ei enää löydy?</w:t>
      </w:r>
    </w:p>
    <w:p>
      <w:r>
        <w:rPr>
          <w:b/>
        </w:rPr>
        <w:t xml:space="preserve">Kysymys 7</w:t>
      </w:r>
    </w:p>
    <w:p>
      <w:r>
        <w:t xml:space="preserve">Kuinka vanha on vanhin elävä annelidi?</w:t>
      </w:r>
    </w:p>
    <w:p>
      <w:r>
        <w:rPr>
          <w:b/>
        </w:rPr>
        <w:t xml:space="preserve">Kysymys 8</w:t>
      </w:r>
    </w:p>
    <w:p>
      <w:r>
        <w:t xml:space="preserve">Minkä tyyppiset annelidit katosivat 299 miljoonaa vuotta sitten?</w:t>
      </w:r>
    </w:p>
    <w:p>
      <w:r>
        <w:rPr>
          <w:b/>
        </w:rPr>
        <w:t xml:space="preserve">Kysymys 9</w:t>
      </w:r>
    </w:p>
    <w:p>
      <w:r>
        <w:t xml:space="preserve">Mikä ajanjakso alkoi noin 372 miljoonaa vuotta sitten?</w:t>
      </w:r>
    </w:p>
    <w:p>
      <w:r>
        <w:rPr>
          <w:b/>
        </w:rPr>
        <w:t xml:space="preserve">Teksti numero 5</w:t>
      </w:r>
    </w:p>
    <w:p>
      <w:r>
        <w:t xml:space="preserve">Mikään yksittäinen piirre ei erota Annelideja muista selkärangattomien heimoista, mutta niillä on omaleimainen yhdistelmä piirteitä. Niiden ruumiit ovat pitkiä, ja niiden segmentit on jaettu ulkoisesti </w:t>
      </w:r>
      <w:r>
        <w:rPr>
          <w:color w:val="A9A9A9"/>
        </w:rPr>
        <w:t xml:space="preserve">matalilla rengasmaisilla supistumilla, joita kutsutaan rengasmaisiksi, </w:t>
      </w:r>
      <w:r>
        <w:t xml:space="preserve">ja sisäisesti </w:t>
      </w:r>
      <w:r>
        <w:rPr>
          <w:color w:val="DCDCDC"/>
        </w:rPr>
        <w:t xml:space="preserve">septailla ("väliseinillä"</w:t>
      </w:r>
      <w:r>
        <w:t xml:space="preserve">) </w:t>
      </w:r>
      <w:r>
        <w:t xml:space="preserve">samoissa kohdissa, vaikkakin joissakin lajeissa septa on epätäydellinen ja muutamissa tapauksissa puuttuu. Useimmissa segmenteissä on samat elimet, vaikka </w:t>
      </w:r>
      <w:r>
        <w:rPr>
          <w:color w:val="2F4F4F"/>
        </w:rPr>
        <w:t xml:space="preserve">yhteinen suolisto, verenkiertojärjestelmä ja hermosto </w:t>
      </w:r>
      <w:r>
        <w:t xml:space="preserve">tekevät niistä toisistaan riippuvaisia</w:t>
      </w:r>
      <w:r>
        <w:t xml:space="preserve">.</w:t>
      </w:r>
      <w:r>
        <w:t xml:space="preserve"> Niveljalkaisten vartaloa peittää </w:t>
      </w:r>
      <w:r>
        <w:rPr>
          <w:color w:val="556B2F"/>
        </w:rPr>
        <w:t xml:space="preserve">kynsinauha </w:t>
      </w:r>
      <w:r>
        <w:t xml:space="preserve">(ulkokuori), joka ei sisällä soluja, vaan sitä erittävät ihon alla olevat solut, ja se on tehty sitkeästä mutta joustavasta </w:t>
      </w:r>
      <w:r>
        <w:rPr>
          <w:color w:val="6B8E23"/>
        </w:rPr>
        <w:t xml:space="preserve">kollageenista </w:t>
      </w:r>
      <w:r>
        <w:t xml:space="preserve">eikä se vaihdu - niveljalkaisten kynsinauha on puolestaan tehty jäykemmästä α-kitiinistä, ja se vaihtaa kynsinauhaa, kunnes niveljalkaiset ovat saavuttaneet täyden kokonsa. Useimmilla matelijoilla on suljettu verenkiertojärjestelmä, jossa veri kulkee koko kierroksensa verisuonten kautta.</w:t>
      </w:r>
    </w:p>
    <w:p>
      <w:r>
        <w:rPr>
          <w:b/>
        </w:rPr>
        <w:t xml:space="preserve">Kysymys 0</w:t>
      </w:r>
    </w:p>
    <w:p>
      <w:r>
        <w:t xml:space="preserve">Mikä jakaa ulkoisesti annelidien segmentit?</w:t>
      </w:r>
    </w:p>
    <w:p>
      <w:r>
        <w:rPr>
          <w:b/>
        </w:rPr>
        <w:t xml:space="preserve">Kysymys 1</w:t>
      </w:r>
    </w:p>
    <w:p>
      <w:r>
        <w:t xml:space="preserve">Mikä jakaa annelidien segmentit sisäisesti?</w:t>
      </w:r>
    </w:p>
    <w:p>
      <w:r>
        <w:rPr>
          <w:b/>
        </w:rPr>
        <w:t xml:space="preserve">Kysymys 2</w:t>
      </w:r>
    </w:p>
    <w:p>
      <w:r>
        <w:t xml:space="preserve">Mitä yhteistä annelidien segmenteillä on?</w:t>
      </w:r>
    </w:p>
    <w:p>
      <w:r>
        <w:rPr>
          <w:b/>
        </w:rPr>
        <w:t xml:space="preserve">Kysymys 3</w:t>
      </w:r>
    </w:p>
    <w:p>
      <w:r>
        <w:t xml:space="preserve">Mikä peittää annelidien ulkokuoren?</w:t>
      </w:r>
    </w:p>
    <w:p>
      <w:r>
        <w:rPr>
          <w:b/>
        </w:rPr>
        <w:t xml:space="preserve">Kysymys 4</w:t>
      </w:r>
    </w:p>
    <w:p>
      <w:r>
        <w:t xml:space="preserve">Mistä eläimen kynsinauha on tehty?</w:t>
      </w:r>
    </w:p>
    <w:p>
      <w:r>
        <w:rPr>
          <w:b/>
        </w:rPr>
        <w:t xml:space="preserve">Kysymys 5</w:t>
      </w:r>
    </w:p>
    <w:p>
      <w:r>
        <w:t xml:space="preserve">Mikä ulkoisesti yhdistää annelidien segmentit?</w:t>
      </w:r>
    </w:p>
    <w:p>
      <w:r>
        <w:rPr>
          <w:b/>
        </w:rPr>
        <w:t xml:space="preserve">Kysymys 6</w:t>
      </w:r>
    </w:p>
    <w:p>
      <w:r>
        <w:t xml:space="preserve">Mikä yhdistää annelidien segmentit sisäisesti?</w:t>
      </w:r>
    </w:p>
    <w:p>
      <w:r>
        <w:rPr>
          <w:b/>
        </w:rPr>
        <w:t xml:space="preserve">Kysymys 7</w:t>
      </w:r>
    </w:p>
    <w:p>
      <w:r>
        <w:t xml:space="preserve">Mikä puuttuu annelidien segmenteistä?</w:t>
      </w:r>
    </w:p>
    <w:p>
      <w:r>
        <w:rPr>
          <w:b/>
        </w:rPr>
        <w:t xml:space="preserve">Kysymys 8</w:t>
      </w:r>
    </w:p>
    <w:p>
      <w:r>
        <w:t xml:space="preserve">Mikä kätkee sisäänsä annelidien ulkomuodon?</w:t>
      </w:r>
    </w:p>
    <w:p>
      <w:r>
        <w:rPr>
          <w:b/>
        </w:rPr>
        <w:t xml:space="preserve">Kysymys 9</w:t>
      </w:r>
    </w:p>
    <w:p>
      <w:r>
        <w:t xml:space="preserve">Mistä eläimen kynsinauha on tehty?</w:t>
      </w:r>
    </w:p>
    <w:p>
      <w:r>
        <w:rPr>
          <w:b/>
        </w:rPr>
        <w:t xml:space="preserve">Teksti numero 6</w:t>
      </w:r>
    </w:p>
    <w:p>
      <w:r>
        <w:t xml:space="preserve">Suurin osa annelidien kehosta koostuu lähes identtisistä segmenteistä, joilla on samat sisäelimet ja ulkoiset </w:t>
      </w:r>
      <w:r>
        <w:rPr>
          <w:color w:val="A9A9A9"/>
        </w:rPr>
        <w:t xml:space="preserve">kaettat </w:t>
      </w:r>
      <w:r>
        <w:t xml:space="preserve">(</w:t>
      </w:r>
      <w:r>
        <w:rPr>
          <w:color w:val="DCDCDC"/>
        </w:rPr>
        <w:t xml:space="preserve">kreikaksi </w:t>
      </w:r>
      <w:r>
        <w:t xml:space="preserve">χαιτη, joka tarkoittaa </w:t>
      </w:r>
      <w:r>
        <w:rPr>
          <w:color w:val="2F4F4F"/>
        </w:rPr>
        <w:t xml:space="preserve">hiuksia</w:t>
      </w:r>
      <w:r>
        <w:t xml:space="preserve">) sekä joissakin lajeissa myös lisäkkeet. </w:t>
      </w:r>
      <w:r>
        <w:rPr>
          <w:color w:val="556B2F"/>
        </w:rPr>
        <w:t xml:space="preserve">Etummaisia ja takimmaisia osia </w:t>
      </w:r>
      <w:r>
        <w:t xml:space="preserve">ei </w:t>
      </w:r>
      <w:r>
        <w:t xml:space="preserve">kuitenkaan </w:t>
      </w:r>
      <w:r>
        <w:t xml:space="preserve">pidetä varsinaisina segmentteinä, koska niissä ei ole tavanomaisia elimiä eivätkä ne kehity samalla tavalla kuin varsinaiset segmentit. Etummainen osa, jota kutsutaan prostomiumiksi (kreikaksi προ-, joka tarkoittaa "edessä" ja στομα, joka tarkoittaa "suuta"), sisältää aivot ja aistielimet, kun taas takimmainen osa, jota kutsutaan pygidiumiksi (</w:t>
      </w:r>
      <w:r>
        <w:rPr>
          <w:color w:val="6B8E23"/>
        </w:rPr>
        <w:t xml:space="preserve">kreikaksi </w:t>
      </w:r>
      <w:r>
        <w:t xml:space="preserve">πυγιδιον, joka tarkoittaa "</w:t>
      </w:r>
      <w:r>
        <w:rPr>
          <w:color w:val="A0522D"/>
        </w:rPr>
        <w:t xml:space="preserve">pientä pyrstöä</w:t>
      </w:r>
      <w:r>
        <w:t xml:space="preserve">") tai periproktiksi, sisältää peräaukon, joka on yleensä alapuolella. Prostomiumin takana oleva ensimmäinen osa, jota kutsutaan peristomiumiksi (kreikaksi περι-, joka tarkoittaa "ympärillä" ja στομα, joka tarkoittaa "suuta"), ei joidenkin eläintieteilijöiden mielestä ole varsinainen segmentti, mutta joillakin monisukasjalkaisilla peristomiumilla on muiden segmenttien kaltaisia koteloita ja lisäkkeitä.</w:t>
      </w:r>
    </w:p>
    <w:p>
      <w:r>
        <w:rPr>
          <w:b/>
        </w:rPr>
        <w:t xml:space="preserve">Kysymys 0</w:t>
      </w:r>
    </w:p>
    <w:p>
      <w:r>
        <w:t xml:space="preserve">Mistä kielestä termi "chaetae" on peräisin?</w:t>
      </w:r>
    </w:p>
    <w:p>
      <w:r>
        <w:rPr>
          <w:b/>
        </w:rPr>
        <w:t xml:space="preserve">Kysymys 1</w:t>
      </w:r>
    </w:p>
    <w:p>
      <w:r>
        <w:t xml:space="preserve">Mitä 'chaetae' tarkoittaa?</w:t>
      </w:r>
    </w:p>
    <w:p>
      <w:r>
        <w:rPr>
          <w:b/>
        </w:rPr>
        <w:t xml:space="preserve">Kysymys 2</w:t>
      </w:r>
    </w:p>
    <w:p>
      <w:r>
        <w:t xml:space="preserve">Mitkä annelidien osat eroavat todellisista segmenteistä?</w:t>
      </w:r>
    </w:p>
    <w:p>
      <w:r>
        <w:rPr>
          <w:b/>
        </w:rPr>
        <w:t xml:space="preserve">Kysymys 3</w:t>
      </w:r>
    </w:p>
    <w:p>
      <w:r>
        <w:t xml:space="preserve">Mistä kielestä "prostomium" on peräisin?</w:t>
      </w:r>
    </w:p>
    <w:p>
      <w:r>
        <w:rPr>
          <w:b/>
        </w:rPr>
        <w:t xml:space="preserve">Kysymys 4</w:t>
      </w:r>
    </w:p>
    <w:p>
      <w:r>
        <w:t xml:space="preserve">Mitä 'pygidium' tarkoittaa?</w:t>
      </w:r>
    </w:p>
    <w:p>
      <w:r>
        <w:rPr>
          <w:b/>
        </w:rPr>
        <w:t xml:space="preserve">Kysymys 5</w:t>
      </w:r>
    </w:p>
    <w:p>
      <w:r>
        <w:t xml:space="preserve">Millä kielellä termi "chaetae" on kielletty?</w:t>
      </w:r>
    </w:p>
    <w:p>
      <w:r>
        <w:rPr>
          <w:b/>
        </w:rPr>
        <w:t xml:space="preserve">Kysymys 6</w:t>
      </w:r>
    </w:p>
    <w:p>
      <w:r>
        <w:t xml:space="preserve">Mitä "chaetae" ei enää tarkoita?</w:t>
      </w:r>
    </w:p>
    <w:p>
      <w:r>
        <w:rPr>
          <w:b/>
        </w:rPr>
        <w:t xml:space="preserve">Kysymys 7</w:t>
      </w:r>
    </w:p>
    <w:p>
      <w:r>
        <w:t xml:space="preserve">Mitkä annelidien osat eroavat valesegmenteistä?</w:t>
      </w:r>
    </w:p>
    <w:p>
      <w:r>
        <w:rPr>
          <w:b/>
        </w:rPr>
        <w:t xml:space="preserve">Kysymys 8</w:t>
      </w:r>
    </w:p>
    <w:p>
      <w:r>
        <w:t xml:space="preserve">Minkälaisella annelidilla on neljä todellista segmenttiä?</w:t>
      </w:r>
    </w:p>
    <w:p>
      <w:r>
        <w:rPr>
          <w:b/>
        </w:rPr>
        <w:t xml:space="preserve">Teksti numero 7</w:t>
      </w:r>
    </w:p>
    <w:p>
      <w:r>
        <w:t xml:space="preserve">Annelidien kynsinauhat koostuvat </w:t>
      </w:r>
      <w:r>
        <w:rPr>
          <w:color w:val="A9A9A9"/>
        </w:rPr>
        <w:t xml:space="preserve">kollageenikuiduista, jotka ovat </w:t>
      </w:r>
      <w:r>
        <w:t xml:space="preserve">yleensä </w:t>
      </w:r>
      <w:r>
        <w:rPr>
          <w:color w:val="DCDCDC"/>
        </w:rPr>
        <w:t xml:space="preserve">vuorotellen kierrettyinä </w:t>
      </w:r>
      <w:r>
        <w:t xml:space="preserve">kerroksina </w:t>
      </w:r>
      <w:r>
        <w:t xml:space="preserve">niin, että kuidut risteävät toistensa kanssa. Niitä erittää yksisoluinen syvä epidermis (uloin ihokerros). Muutamilla putkissa elävillä merieläimillä ei ole kynsinauhoja, mutta niiden putket ovat rakenteeltaan samankaltaisia, ja </w:t>
      </w:r>
      <w:r>
        <w:rPr>
          <w:color w:val="2F4F4F"/>
        </w:rPr>
        <w:t xml:space="preserve">epidermiksen limaa erittävät rauhaset </w:t>
      </w:r>
      <w:r>
        <w:t xml:space="preserve">suojaavat niiden ihoa</w:t>
      </w:r>
      <w:r>
        <w:t xml:space="preserve">.</w:t>
      </w:r>
      <w:r>
        <w:t xml:space="preserve"> Epidermiksen alla on </w:t>
      </w:r>
      <w:r>
        <w:rPr>
          <w:color w:val="556B2F"/>
        </w:rPr>
        <w:t xml:space="preserve">dermis, </w:t>
      </w:r>
      <w:r>
        <w:t xml:space="preserve">joka koostuu sidekudoksesta, toisin sanoen solujen ja solunulkoisten aineiden, kuten kollageenin, yhdistelmästä. Sen alapuolella on kaksi lihaskerrosta, jotka kehittyvät kotelon </w:t>
      </w:r>
      <w:r>
        <w:rPr>
          <w:color w:val="6B8E23"/>
        </w:rPr>
        <w:t xml:space="preserve">(ruumiinontelon) </w:t>
      </w:r>
      <w:r>
        <w:t xml:space="preserve">limakalvosta</w:t>
      </w:r>
      <w:r>
        <w:t xml:space="preserve">: pyöreät lihakset pidentävät ja hoikentavat segmenttiä supistuessaan, kun taas niiden alapuolella ovat pitkittäiset lihakset, yleensä neljä erillistä kaistaletta, joiden supistuminen tekee segmentistä lyhyemmän ja lihavamman. Joillakin annelideoilla on myös vinoja sisäisiä lihaksia, jotka yhdistävät rungon alapuolen kummallekin puolelle.</w:t>
      </w:r>
    </w:p>
    <w:p>
      <w:r>
        <w:rPr>
          <w:b/>
        </w:rPr>
        <w:t xml:space="preserve">Kysymys 0</w:t>
      </w:r>
    </w:p>
    <w:p>
      <w:r>
        <w:t xml:space="preserve">Miten kerrokset on järjestetty annelidien kynsinauhoissa?</w:t>
      </w:r>
    </w:p>
    <w:p>
      <w:r>
        <w:rPr>
          <w:b/>
        </w:rPr>
        <w:t xml:space="preserve">Kysymys 1</w:t>
      </w:r>
    </w:p>
    <w:p>
      <w:r>
        <w:t xml:space="preserve">Mistä annelidien kynsinauhat koostuvat?</w:t>
      </w:r>
    </w:p>
    <w:p>
      <w:r>
        <w:rPr>
          <w:b/>
        </w:rPr>
        <w:t xml:space="preserve">Kysymys 2</w:t>
      </w:r>
    </w:p>
    <w:p>
      <w:r>
        <w:t xml:space="preserve">Millä muut kuin kotelomaiset annelidit suojaavat ihoaan?</w:t>
      </w:r>
    </w:p>
    <w:p>
      <w:r>
        <w:rPr>
          <w:b/>
        </w:rPr>
        <w:t xml:space="preserve">Kysymys 3</w:t>
      </w:r>
    </w:p>
    <w:p>
      <w:r>
        <w:t xml:space="preserve">Mikä kerros on epidermiksen alla?</w:t>
      </w:r>
    </w:p>
    <w:p>
      <w:r>
        <w:rPr>
          <w:b/>
        </w:rPr>
        <w:t xml:space="preserve">Kysymys 4</w:t>
      </w:r>
    </w:p>
    <w:p>
      <w:r>
        <w:t xml:space="preserve">Mitä 'coelom' tarkoittaa?</w:t>
      </w:r>
    </w:p>
    <w:p>
      <w:r>
        <w:rPr>
          <w:b/>
        </w:rPr>
        <w:t xml:space="preserve">Kysymys 5</w:t>
      </w:r>
    </w:p>
    <w:p>
      <w:r>
        <w:t xml:space="preserve">Miten silmät on järjestetty annelidien kynsinauhoissa?</w:t>
      </w:r>
    </w:p>
    <w:p>
      <w:r>
        <w:rPr>
          <w:b/>
        </w:rPr>
        <w:t xml:space="preserve">Kysymys 6</w:t>
      </w:r>
    </w:p>
    <w:p>
      <w:r>
        <w:t xml:space="preserve">Mistä annelidien aivot koostuvat?</w:t>
      </w:r>
    </w:p>
    <w:p>
      <w:r>
        <w:rPr>
          <w:b/>
        </w:rPr>
        <w:t xml:space="preserve">Kysymys 7</w:t>
      </w:r>
    </w:p>
    <w:p>
      <w:r>
        <w:t xml:space="preserve">Millä muut kuin kotelomaiset annelidit suojelevat jälkeläisiään?</w:t>
      </w:r>
    </w:p>
    <w:p>
      <w:r>
        <w:rPr>
          <w:b/>
        </w:rPr>
        <w:t xml:space="preserve">Kysymys 8</w:t>
      </w:r>
    </w:p>
    <w:p>
      <w:r>
        <w:t xml:space="preserve">Mikä syöpäläinen on epidermiksen alla?</w:t>
      </w:r>
    </w:p>
    <w:p>
      <w:r>
        <w:rPr>
          <w:b/>
        </w:rPr>
        <w:t xml:space="preserve">Teksti numero 8</w:t>
      </w:r>
    </w:p>
    <w:p>
      <w:r>
        <w:t xml:space="preserve">Annelidien karvapeitteet ("karvat") työntyvät ulos epidermiksestä ja tarjoavat veto- ja muita ominaisuuksia. Yksinkertaisimmat niistä ovat niveltymättömiä ja muodostavat pareittain niput kunkin segmentin kummankin sivun ylä- ja alapuolelle. </w:t>
      </w:r>
      <w:r>
        <w:t xml:space="preserve">Annelidien </w:t>
      </w:r>
      <w:r>
        <w:t xml:space="preserve">parapodioissa ("</w:t>
      </w:r>
      <w:r>
        <w:rPr>
          <w:color w:val="A9A9A9"/>
        </w:rPr>
        <w:t xml:space="preserve">raajoissa</w:t>
      </w:r>
      <w:r>
        <w:t xml:space="preserve">"), joilla on niitä, on usein monimutkaisempia karvoja, jotka ovat esimerkiksi niveltyneitä, kammimaisia tai koukkumaisia. Kotelot koostuvat kohtuullisen joustavasta β-kitiinistä, ja ne muodostuvat follikkelista, joiden jokaisen </w:t>
      </w:r>
      <w:r>
        <w:t xml:space="preserve">pohjalla </w:t>
      </w:r>
      <w:r>
        <w:t xml:space="preserve">on ketoblasti ("</w:t>
      </w:r>
      <w:r>
        <w:rPr>
          <w:color w:val="DCDCDC"/>
        </w:rPr>
        <w:t xml:space="preserve">karvoja muodostava</w:t>
      </w:r>
      <w:r>
        <w:t xml:space="preserve">") solu ja lihaksia, jotka voivat pidentää tai vetää koteloa sisään. Ketoblastit tuottavat ketoja muodostamalla </w:t>
      </w:r>
      <w:r>
        <w:rPr>
          <w:color w:val="2F4F4F"/>
        </w:rPr>
        <w:t xml:space="preserve">mikrovilloja</w:t>
      </w:r>
      <w:r>
        <w:t xml:space="preserve">, hienoja karvamaisia ulokkeita, jotka lisäävät ketojen erittymiseen käytettävissä olevaa aluetta</w:t>
      </w:r>
      <w:r>
        <w:t xml:space="preserve">.</w:t>
      </w:r>
      <w:r>
        <w:t xml:space="preserve"> Kun cheta on valmis, mikrovillat vetäytyvät chetoblastiin jättäen rinnakkaiset tunnelit, jotka kulkevat lähes koko chetan pituudelta. Näin ollen annelidien chetat eroavat rakenteellisesti </w:t>
      </w:r>
      <w:r>
        <w:t xml:space="preserve">niveljalkaisten </w:t>
      </w:r>
      <w:r>
        <w:t xml:space="preserve">setaeista ("</w:t>
      </w:r>
      <w:r>
        <w:rPr>
          <w:color w:val="556B2F"/>
        </w:rPr>
        <w:t xml:space="preserve">harjaksista</w:t>
      </w:r>
      <w:r>
        <w:t xml:space="preserve">"), jotka on valmistettu jäykemmästä α-kitiinistä, joissa on yksi sisäinen ontelo ja jotka on kiinnitetty joustaviin niveliin mataliin kuoppiin kutikulaarissa.</w:t>
      </w:r>
    </w:p>
    <w:p>
      <w:r>
        <w:rPr>
          <w:b/>
        </w:rPr>
        <w:t xml:space="preserve">Kysymys 0</w:t>
      </w:r>
    </w:p>
    <w:p>
      <w:r>
        <w:t xml:space="preserve">Mitä chetoblastisolut tekevät?</w:t>
      </w:r>
    </w:p>
    <w:p>
      <w:r>
        <w:rPr>
          <w:b/>
        </w:rPr>
        <w:t xml:space="preserve">Kysymys 1</w:t>
      </w:r>
    </w:p>
    <w:p>
      <w:r>
        <w:t xml:space="preserve">Mitä hiusten kaltaisia jatkeita chetoblastit tekevät?</w:t>
      </w:r>
    </w:p>
    <w:p>
      <w:r>
        <w:rPr>
          <w:b/>
        </w:rPr>
        <w:t xml:space="preserve">Kysymys 2</w:t>
      </w:r>
    </w:p>
    <w:p>
      <w:r>
        <w:t xml:space="preserve">Mitä ovat säikeet?</w:t>
      </w:r>
    </w:p>
    <w:p>
      <w:r>
        <w:rPr>
          <w:b/>
        </w:rPr>
        <w:t xml:space="preserve">Kysymys 3</w:t>
      </w:r>
    </w:p>
    <w:p>
      <w:r>
        <w:t xml:space="preserve">Mitä vastaan parapodiat ovat?</w:t>
      </w:r>
    </w:p>
    <w:p>
      <w:r>
        <w:rPr>
          <w:b/>
        </w:rPr>
        <w:t xml:space="preserve">Kysymys 4</w:t>
      </w:r>
    </w:p>
    <w:p>
      <w:r>
        <w:t xml:space="preserve">Mitä chetoblastisolut tuhoavat?</w:t>
      </w:r>
    </w:p>
    <w:p>
      <w:r>
        <w:rPr>
          <w:b/>
        </w:rPr>
        <w:t xml:space="preserve">Kysymys 5</w:t>
      </w:r>
    </w:p>
    <w:p>
      <w:r>
        <w:t xml:space="preserve">Mitä hiusten kaltaisia jatkeita chetoblastit syövät?</w:t>
      </w:r>
    </w:p>
    <w:p>
      <w:r>
        <w:rPr>
          <w:b/>
        </w:rPr>
        <w:t xml:space="preserve">Kysymys 6</w:t>
      </w:r>
    </w:p>
    <w:p>
      <w:r>
        <w:t xml:space="preserve">Mitä ei koskaan pidetä sädekehinä?</w:t>
      </w:r>
    </w:p>
    <w:p>
      <w:r>
        <w:rPr>
          <w:b/>
        </w:rPr>
        <w:t xml:space="preserve">Teksti numero 9</w:t>
      </w:r>
    </w:p>
    <w:p>
      <w:r>
        <w:t xml:space="preserve">Lähes kaikilla </w:t>
      </w:r>
      <w:r>
        <w:rPr>
          <w:color w:val="A9A9A9"/>
        </w:rPr>
        <w:t xml:space="preserve">monisukasjalkaisilla </w:t>
      </w:r>
      <w:r>
        <w:t xml:space="preserve">on raajoina toimivat parapodiat, kun taas muilla suurilla anneloidiryhmillä ne puuttuvat</w:t>
      </w:r>
      <w:r>
        <w:t xml:space="preserve">.</w:t>
      </w:r>
      <w:r>
        <w:t xml:space="preserve"> Parapodiat ovat </w:t>
      </w:r>
      <w:r>
        <w:rPr>
          <w:color w:val="DCDCDC"/>
        </w:rPr>
        <w:t xml:space="preserve">rungon seinämän niveltymättömiä parittaisia jatkeita</w:t>
      </w:r>
      <w:r>
        <w:t xml:space="preserve">, ja niiden lihakset ovat peräisin rungon pyöreistä lihaksista. Niitä tukee usein sisäisesti yksi tai useampi suuri, paksu chetae. Kaivautuvien ja putkissa elävien </w:t>
      </w:r>
      <w:r>
        <w:rPr>
          <w:color w:val="2F4F4F"/>
        </w:rPr>
        <w:t xml:space="preserve">monisukasmatojen</w:t>
      </w:r>
      <w:r>
        <w:t xml:space="preserve"> parapodiat </w:t>
      </w:r>
      <w:r>
        <w:t xml:space="preserve">ovat usein vain </w:t>
      </w:r>
      <w:r>
        <w:rPr>
          <w:color w:val="556B2F"/>
        </w:rPr>
        <w:t xml:space="preserve">harjanteita, joiden kärjissä on koukullisia kärkihaarakkeita</w:t>
      </w:r>
      <w:r>
        <w:t xml:space="preserve">. </w:t>
      </w:r>
      <w:r>
        <w:t xml:space="preserve">Aktiivisten ryömijöiden ja uimareiden parapodia jakautuu usein hyvin lyhyellä rungolla oleviin suuriin ylä- ja alaräpylöihin, ja räpylöitä reunustavat tavallisesti chetae- ja joskus cirri- (</w:t>
      </w:r>
      <w:r>
        <w:rPr>
          <w:color w:val="6B8E23"/>
        </w:rPr>
        <w:t xml:space="preserve">yhteen sulautuneet värekarvojen niput</w:t>
      </w:r>
      <w:r>
        <w:t xml:space="preserve">) ja kidukset.</w:t>
      </w:r>
    </w:p>
    <w:p>
      <w:r>
        <w:rPr>
          <w:b/>
        </w:rPr>
        <w:t xml:space="preserve">Kysymys 0</w:t>
      </w:r>
    </w:p>
    <w:p>
      <w:r>
        <w:t xml:space="preserve">Mitä ovat cirrit?</w:t>
      </w:r>
    </w:p>
    <w:p>
      <w:r>
        <w:rPr>
          <w:b/>
        </w:rPr>
        <w:t xml:space="preserve">Kysymys 1</w:t>
      </w:r>
    </w:p>
    <w:p>
      <w:r>
        <w:t xml:space="preserve">Millaisia parapodioita kaivautuvilla annelideilla on usein?</w:t>
      </w:r>
    </w:p>
    <w:p>
      <w:r>
        <w:rPr>
          <w:b/>
        </w:rPr>
        <w:t xml:space="preserve">Kysymys 2</w:t>
      </w:r>
    </w:p>
    <w:p>
      <w:r>
        <w:t xml:space="preserve">Minkä tyyppisillä annelideoilla on raajojen kaltaiset parapodiat?</w:t>
      </w:r>
    </w:p>
    <w:p>
      <w:r>
        <w:rPr>
          <w:b/>
        </w:rPr>
        <w:t xml:space="preserve">Kysymys 3</w:t>
      </w:r>
    </w:p>
    <w:p>
      <w:r>
        <w:t xml:space="preserve">Mitä ovat parapodiat?</w:t>
      </w:r>
    </w:p>
    <w:p>
      <w:r>
        <w:rPr>
          <w:b/>
        </w:rPr>
        <w:t xml:space="preserve">Kysymys 4</w:t>
      </w:r>
    </w:p>
    <w:p>
      <w:r>
        <w:t xml:space="preserve">Mistä cirri ei koskaan löydy?</w:t>
      </w:r>
    </w:p>
    <w:p>
      <w:r>
        <w:rPr>
          <w:b/>
        </w:rPr>
        <w:t xml:space="preserve">Kysymys 5</w:t>
      </w:r>
    </w:p>
    <w:p>
      <w:r>
        <w:t xml:space="preserve">Millaisia parapodioita ilmassa elävillä annelideoilla on usein?</w:t>
      </w:r>
    </w:p>
    <w:p>
      <w:r>
        <w:rPr>
          <w:b/>
        </w:rPr>
        <w:t xml:space="preserve">Kysymys 6</w:t>
      </w:r>
    </w:p>
    <w:p>
      <w:r>
        <w:t xml:space="preserve">Minkä tyyppisillä annelideilla on unenomaiset parapodiat?</w:t>
      </w:r>
    </w:p>
    <w:p>
      <w:r>
        <w:rPr>
          <w:b/>
        </w:rPr>
        <w:t xml:space="preserve">Kysymys 7</w:t>
      </w:r>
    </w:p>
    <w:p>
      <w:r>
        <w:t xml:space="preserve">Mitä parapodia ei enää pidetä?</w:t>
      </w:r>
    </w:p>
    <w:p>
      <w:r>
        <w:rPr>
          <w:b/>
        </w:rPr>
        <w:t xml:space="preserve">Teksti numero 10</w:t>
      </w:r>
    </w:p>
    <w:p>
      <w:r>
        <w:t xml:space="preserve">Aivot muodostavat yleensä renkaan </w:t>
      </w:r>
      <w:r>
        <w:rPr>
          <w:color w:val="A9A9A9"/>
        </w:rPr>
        <w:t xml:space="preserve">nielun </w:t>
      </w:r>
      <w:r>
        <w:t xml:space="preserve">(</w:t>
      </w:r>
      <w:r>
        <w:rPr>
          <w:color w:val="DCDCDC"/>
        </w:rPr>
        <w:t xml:space="preserve">kurkun) </w:t>
      </w:r>
      <w:r>
        <w:t xml:space="preserve">ympärille</w:t>
      </w:r>
      <w:r>
        <w:t xml:space="preserve">, ja ne koostuvat parista ganglioista (</w:t>
      </w:r>
      <w:r>
        <w:rPr>
          <w:color w:val="2F4F4F"/>
        </w:rPr>
        <w:t xml:space="preserve">paikallisista ohjauskeskuksista) </w:t>
      </w:r>
      <w:r>
        <w:t xml:space="preserve">nielun yläpuolella ja edessä, jotka ovat yhteydessä hermojohtimilla nielun molemmin puolin toiseen gangliopariin, joka sijaitsee aivan nielun alapuolella ja takana. Monisukaskaisten aivot ovat yleensä </w:t>
      </w:r>
      <w:r>
        <w:rPr>
          <w:color w:val="556B2F"/>
        </w:rPr>
        <w:t xml:space="preserve">prostomiumissa</w:t>
      </w:r>
      <w:r>
        <w:t xml:space="preserve">, kun taas klitorislaisten aivot ovat </w:t>
      </w:r>
      <w:r>
        <w:rPr>
          <w:color w:val="6B8E23"/>
        </w:rPr>
        <w:t xml:space="preserve">peristomiumissa tai joskus ensimmäisessä segmentissä peristomiumin takana</w:t>
      </w:r>
      <w:r>
        <w:t xml:space="preserve">. Joillakin hyvin liikkuvilla ja aktiivisilla monisukasjalkaisilla aivot ovat suuremmat ja monimutkaisemmat, ja niissä on näkyvissä takaraivo-, keskiaivo- ja etuaivo-osia. </w:t>
      </w:r>
      <w:r>
        <w:rPr>
          <w:color w:val="A0522D"/>
        </w:rPr>
        <w:t xml:space="preserve">Keskushermoston </w:t>
      </w:r>
      <w:r>
        <w:t xml:space="preserve">muu osa </w:t>
      </w:r>
      <w:r>
        <w:t xml:space="preserve">on yleensä "tikapuumainen", ja se koostuu parista hermosäikeestä, jotka kulkevat rungon alaosan läpi ja joissa kussakin segmentissä on parittaisia ganglioita, jotka on yhdistetty poikittaisella yhteydellä. Kustakin segmentaalisesta gangliosta haarautuu paikallishermojen järjestelmä, joka kulkee kehon seinämään ja kiertää sitten kehon ympäri. Useimmissa monisukasjalkaisissa </w:t>
      </w:r>
      <w:r>
        <w:rPr>
          <w:color w:val="228B22"/>
        </w:rPr>
        <w:t xml:space="preserve">kaksi päähermosäiettä ovat </w:t>
      </w:r>
      <w:r>
        <w:t xml:space="preserve">kuitenkin </w:t>
      </w:r>
      <w:r>
        <w:t xml:space="preserve">sulautuneet yhteen, ja putkessa elävän Owenia-suvun ainoassa hermosäikeessä ei ole ganglioita ja se sijaitsee epidermiksessä.</w:t>
      </w:r>
    </w:p>
    <w:p>
      <w:r>
        <w:rPr>
          <w:b/>
        </w:rPr>
        <w:t xml:space="preserve">Kysymys 0</w:t>
      </w:r>
    </w:p>
    <w:p>
      <w:r>
        <w:t xml:space="preserve">Mitä ovat gangliot?</w:t>
      </w:r>
    </w:p>
    <w:p>
      <w:r>
        <w:rPr>
          <w:b/>
        </w:rPr>
        <w:t xml:space="preserve">Kysymys 1</w:t>
      </w:r>
    </w:p>
    <w:p>
      <w:r>
        <w:t xml:space="preserve">Minkä ympärillä rengasmaiset annelidien aivot ovat?</w:t>
      </w:r>
    </w:p>
    <w:p>
      <w:r>
        <w:rPr>
          <w:b/>
        </w:rPr>
        <w:t xml:space="preserve">Kysymys 2</w:t>
      </w:r>
    </w:p>
    <w:p>
      <w:r>
        <w:t xml:space="preserve">Mikä on nielu?</w:t>
      </w:r>
    </w:p>
    <w:p>
      <w:r>
        <w:rPr>
          <w:b/>
        </w:rPr>
        <w:t xml:space="preserve">Kysymys 3</w:t>
      </w:r>
    </w:p>
    <w:p>
      <w:r>
        <w:t xml:space="preserve">Missä ovat klitoriksen aivot?</w:t>
      </w:r>
    </w:p>
    <w:p>
      <w:r>
        <w:rPr>
          <w:b/>
        </w:rPr>
        <w:t xml:space="preserve">Kysymys 4</w:t>
      </w:r>
    </w:p>
    <w:p>
      <w:r>
        <w:t xml:space="preserve">Missä ovat monisukasmatojen aivot?</w:t>
      </w:r>
    </w:p>
    <w:p>
      <w:r>
        <w:rPr>
          <w:b/>
        </w:rPr>
        <w:t xml:space="preserve">Kysymys 5</w:t>
      </w:r>
    </w:p>
    <w:p>
      <w:r>
        <w:t xml:space="preserve">Minkä ympärillä on pallonmuotoiset annelidien aivot?</w:t>
      </w:r>
    </w:p>
    <w:p>
      <w:r>
        <w:rPr>
          <w:b/>
        </w:rPr>
        <w:t xml:space="preserve">Kysymys 6</w:t>
      </w:r>
    </w:p>
    <w:p>
      <w:r>
        <w:t xml:space="preserve">Missä ovat klitoriksen hampaat?</w:t>
      </w:r>
    </w:p>
    <w:p>
      <w:r>
        <w:rPr>
          <w:b/>
        </w:rPr>
        <w:t xml:space="preserve">Kysymys 7</w:t>
      </w:r>
    </w:p>
    <w:p>
      <w:r>
        <w:t xml:space="preserve">Missä monisukasmatojen ruumiit ovat?</w:t>
      </w:r>
    </w:p>
    <w:p>
      <w:r>
        <w:rPr>
          <w:b/>
        </w:rPr>
        <w:t xml:space="preserve">Kysymys 8</w:t>
      </w:r>
    </w:p>
    <w:p>
      <w:r>
        <w:t xml:space="preserve">Mikä on harvoin "tikapuumaista"?</w:t>
      </w:r>
    </w:p>
    <w:p>
      <w:r>
        <w:rPr>
          <w:b/>
        </w:rPr>
        <w:t xml:space="preserve">Kysymys 9</w:t>
      </w:r>
    </w:p>
    <w:p>
      <w:r>
        <w:t xml:space="preserve">Mitkä hermosäikeet eivät koskaan yhdisty monisukasmatoilla?</w:t>
      </w:r>
    </w:p>
    <w:p>
      <w:r>
        <w:rPr>
          <w:b/>
        </w:rPr>
        <w:t xml:space="preserve">Teksti numero 11</w:t>
      </w:r>
    </w:p>
    <w:p>
      <w:r>
        <w:t xml:space="preserve">Kuten </w:t>
      </w:r>
      <w:r>
        <w:rPr>
          <w:color w:val="A9A9A9"/>
        </w:rPr>
        <w:t xml:space="preserve">niveljalkaisilla</w:t>
      </w:r>
      <w:r>
        <w:t xml:space="preserve">, kutakin lihassyytä (solua) ohjaa useampi kuin yksi hermosolu, ja kuidun supistumisen nopeus ja voima riippuu kaikkien hermosolujen yhteisvaikutuksesta. Selkärankaisilla on erilainen järjestelmä, jossa yksi hermosolu ohjaa ryhmää lihassyitä. Useimpien </w:t>
      </w:r>
      <w:r>
        <w:rPr>
          <w:color w:val="DCDCDC"/>
        </w:rPr>
        <w:t xml:space="preserve">annelidien </w:t>
      </w:r>
      <w:r>
        <w:t xml:space="preserve">pitkittäishermorunkoihin kuuluu jättimäisiä aksoneja (</w:t>
      </w:r>
      <w:r>
        <w:rPr>
          <w:color w:val="2F4F4F"/>
        </w:rPr>
        <w:t xml:space="preserve">hermosolujen ulostulosignaalijohtimia</w:t>
      </w:r>
      <w:r>
        <w:t xml:space="preserve">)</w:t>
      </w:r>
      <w:r>
        <w:t xml:space="preserve">.</w:t>
      </w:r>
      <w:r>
        <w:t xml:space="preserve"> Niiden suuri halkaisija pienentää niiden vastusta, minkä ansiosta ne voivat välittää signaaleja poikkeuksellisen nopeasti. Tämän ansiosta nämä madot voivat vetäytyä nopeasti vaarasta </w:t>
      </w:r>
      <w:r>
        <w:rPr>
          <w:color w:val="556B2F"/>
        </w:rPr>
        <w:t xml:space="preserve">lyhentämällä kehoaan</w:t>
      </w:r>
      <w:r>
        <w:t xml:space="preserve">. Kokeet ovat osoittaneet, että jättiläisaksonien katkaiseminen estää tämän pakoreaktion, mutta ei vaikuta normaaliin liikkumiseen.</w:t>
      </w:r>
    </w:p>
    <w:p>
      <w:r>
        <w:rPr>
          <w:b/>
        </w:rPr>
        <w:t xml:space="preserve">Kysymys 0</w:t>
      </w:r>
    </w:p>
    <w:p>
      <w:r>
        <w:t xml:space="preserve">Minkä lajiryhmän kanssa annelidien lihasten hallinta on samankaltaista?</w:t>
      </w:r>
    </w:p>
    <w:p>
      <w:r>
        <w:rPr>
          <w:b/>
        </w:rPr>
        <w:t xml:space="preserve">Kysymys 1</w:t>
      </w:r>
    </w:p>
    <w:p>
      <w:r>
        <w:t xml:space="preserve">Mitä ovat jättiläisaksonit?</w:t>
      </w:r>
    </w:p>
    <w:p>
      <w:r>
        <w:rPr>
          <w:b/>
        </w:rPr>
        <w:t xml:space="preserve">Kysymys 2</w:t>
      </w:r>
    </w:p>
    <w:p>
      <w:r>
        <w:t xml:space="preserve">Miten annelidit vetäytyvät vaarasta?</w:t>
      </w:r>
    </w:p>
    <w:p>
      <w:r>
        <w:rPr>
          <w:b/>
        </w:rPr>
        <w:t xml:space="preserve">Kysymys 3</w:t>
      </w:r>
    </w:p>
    <w:p>
      <w:r>
        <w:t xml:space="preserve">Minkä lajiryhmän kanssa annelidien mielenhallinta muistuttaa?</w:t>
      </w:r>
    </w:p>
    <w:p>
      <w:r>
        <w:rPr>
          <w:b/>
        </w:rPr>
        <w:t xml:space="preserve">Kysymys 4</w:t>
      </w:r>
    </w:p>
    <w:p>
      <w:r>
        <w:t xml:space="preserve">Mitä jättiläisaksonit tuhoavat?</w:t>
      </w:r>
    </w:p>
    <w:p>
      <w:r>
        <w:rPr>
          <w:b/>
        </w:rPr>
        <w:t xml:space="preserve">Kysymys 5</w:t>
      </w:r>
    </w:p>
    <w:p>
      <w:r>
        <w:t xml:space="preserve">Miten annelidit lisäävät vaaraa?</w:t>
      </w:r>
    </w:p>
    <w:p>
      <w:r>
        <w:rPr>
          <w:b/>
        </w:rPr>
        <w:t xml:space="preserve">Kysymys 6</w:t>
      </w:r>
    </w:p>
    <w:p>
      <w:r>
        <w:t xml:space="preserve">Mitkä madot ovat hyvin hitaita perääntymään vaarasta?</w:t>
      </w:r>
    </w:p>
    <w:p>
      <w:r>
        <w:rPr>
          <w:b/>
        </w:rPr>
        <w:t xml:space="preserve">Teksti numero 12</w:t>
      </w:r>
    </w:p>
    <w:p>
      <w:r>
        <w:t xml:space="preserve">Anturit ovat pääasiassa yksittäisiä soluja, jotka havaitsevat </w:t>
      </w:r>
      <w:r>
        <w:rPr>
          <w:color w:val="A9A9A9"/>
        </w:rPr>
        <w:t xml:space="preserve">valoa, kemikaaleja, paineaaltoja ja kosketusta, </w:t>
      </w:r>
      <w:r>
        <w:t xml:space="preserve">ja niitä on päässä, lisäkkeissä (jos niitä on) ja muissa kehon osissa. </w:t>
      </w:r>
      <w:r>
        <w:t xml:space="preserve">Niskaelimet</w:t>
      </w:r>
      <w:r>
        <w:t xml:space="preserve"> ("</w:t>
      </w:r>
      <w:r>
        <w:rPr>
          <w:color w:val="DCDCDC"/>
        </w:rPr>
        <w:t xml:space="preserve">kaulassa</w:t>
      </w:r>
      <w:r>
        <w:t xml:space="preserve">") ovat parittaisia, säikeisiä rakenteita, joita esiintyy vain </w:t>
      </w:r>
      <w:r>
        <w:rPr>
          <w:color w:val="2F4F4F"/>
        </w:rPr>
        <w:t xml:space="preserve">monisukasjalkaisilla, </w:t>
      </w:r>
      <w:r>
        <w:t xml:space="preserve">ja niiden uskotaan olevan </w:t>
      </w:r>
      <w:r>
        <w:rPr>
          <w:color w:val="556B2F"/>
        </w:rPr>
        <w:t xml:space="preserve">kemikaaliantureita</w:t>
      </w:r>
      <w:r>
        <w:t xml:space="preserve">. </w:t>
      </w:r>
      <w:r>
        <w:t xml:space="preserve">Joillakin monisukasjalkaisilla on myös erilaisia yhdistelmiä </w:t>
      </w:r>
      <w:r>
        <w:rPr>
          <w:color w:val="6B8E23"/>
        </w:rPr>
        <w:t xml:space="preserve">okelleja </w:t>
      </w:r>
      <w:r>
        <w:t xml:space="preserve">("pieniä silmiä"), jotka havaitsevat valon tulosuunnan, sekä kamerasilmiä tai yhdistelmäsilmiä, jotka todennäköisesti pystyvät muodostamaan kuvia. Yhdistelmäsilmät ovat todennäköisesti kehittyneet niveljalkaisten silmistä riippumatta. Jotkin putkimadot käyttävät laajalle kehoonsa levinneitä okelleja havaitakseen kalojen varjot, jotta ne voivat vetäytyä nopeasti putkiinsa. Joillakin kaivautuvilla ja putkissa elävillä monisukasmadoilla on statokystat (kallistus- ja tasapainoanturit), jotka kertovat niille, missä suunnassa on alaspäin. Muutamilla monisukas-suvuilla on päänsä alapuolella tuntosarvet, joita käytetään sekä ravinnossa että "tunnustelijoina", ja joillakin näistä on myös antennit, jotka ovat rakenteeltaan samankaltaiset mutta joita käytetään todennäköisesti pääasiassa "tunnustelijoina".</w:t>
      </w:r>
    </w:p>
    <w:p>
      <w:r>
        <w:rPr>
          <w:b/>
        </w:rPr>
        <w:t xml:space="preserve">Kysymys 0</w:t>
      </w:r>
    </w:p>
    <w:p>
      <w:r>
        <w:t xml:space="preserve">Millaisia asioita annelidien anturit voivat havaita?</w:t>
      </w:r>
    </w:p>
    <w:p>
      <w:r>
        <w:rPr>
          <w:b/>
        </w:rPr>
        <w:t xml:space="preserve">Kysymys 1</w:t>
      </w:r>
    </w:p>
    <w:p>
      <w:r>
        <w:t xml:space="preserve">Mitä tarkoittaa 'niskahalvaus'?</w:t>
      </w:r>
    </w:p>
    <w:p>
      <w:r>
        <w:rPr>
          <w:b/>
        </w:rPr>
        <w:t xml:space="preserve">Kysymys 2</w:t>
      </w:r>
    </w:p>
    <w:p>
      <w:r>
        <w:t xml:space="preserve">Minkä tyyppisillä annelideoilla on niskapoimuelimet?</w:t>
      </w:r>
    </w:p>
    <w:p>
      <w:r>
        <w:rPr>
          <w:b/>
        </w:rPr>
        <w:t xml:space="preserve">Kysymys 3</w:t>
      </w:r>
    </w:p>
    <w:p>
      <w:r>
        <w:t xml:space="preserve">Mitä niskapoimuelinten ajatellaan tekevän?</w:t>
      </w:r>
    </w:p>
    <w:p>
      <w:r>
        <w:rPr>
          <w:b/>
        </w:rPr>
        <w:t xml:space="preserve">Kysymys 4</w:t>
      </w:r>
    </w:p>
    <w:p>
      <w:r>
        <w:t xml:space="preserve">Mikä termi tarkoittaa 'pieniä silmiä'?</w:t>
      </w:r>
    </w:p>
    <w:p>
      <w:r>
        <w:rPr>
          <w:b/>
        </w:rPr>
        <w:t xml:space="preserve">Kysymys 5</w:t>
      </w:r>
    </w:p>
    <w:p>
      <w:r>
        <w:t xml:space="preserve">Millaisia asioita annelidien anturit voivat poistaa?</w:t>
      </w:r>
    </w:p>
    <w:p>
      <w:r>
        <w:rPr>
          <w:b/>
        </w:rPr>
        <w:t xml:space="preserve">Kysymys 6</w:t>
      </w:r>
    </w:p>
    <w:p>
      <w:r>
        <w:t xml:space="preserve">Minkälaisilla annelideoilla on ihmisen elimet?</w:t>
      </w:r>
    </w:p>
    <w:p>
      <w:r>
        <w:rPr>
          <w:b/>
        </w:rPr>
        <w:t xml:space="preserve">Kysymys 7</w:t>
      </w:r>
    </w:p>
    <w:p>
      <w:r>
        <w:t xml:space="preserve">Mitä niskaelinten ajatellaan tappavan?</w:t>
      </w:r>
    </w:p>
    <w:p>
      <w:r>
        <w:rPr>
          <w:b/>
        </w:rPr>
        <w:t xml:space="preserve">Kysymys 8</w:t>
      </w:r>
    </w:p>
    <w:p>
      <w:r>
        <w:t xml:space="preserve">Mikä termi tarkoittaa 'massiivisia silmiä'?</w:t>
      </w:r>
    </w:p>
    <w:p>
      <w:r>
        <w:rPr>
          <w:b/>
        </w:rPr>
        <w:t xml:space="preserve">Teksti numero 13</w:t>
      </w:r>
    </w:p>
    <w:p>
      <w:r>
        <w:t xml:space="preserve">Useimmilla annelideoilla on </w:t>
      </w:r>
      <w:r>
        <w:t xml:space="preserve">jokaisessa segmentissä </w:t>
      </w:r>
      <w:r>
        <w:t xml:space="preserve">pari koteloa (</w:t>
      </w:r>
      <w:r>
        <w:rPr>
          <w:color w:val="A9A9A9"/>
        </w:rPr>
        <w:t xml:space="preserve">ruumiinonteloa), jotka on </w:t>
      </w:r>
      <w:r>
        <w:t xml:space="preserve">erotettu toisista segmenteistä </w:t>
      </w:r>
      <w:r>
        <w:rPr>
          <w:color w:val="DCDCDC"/>
        </w:rPr>
        <w:t xml:space="preserve">väliseinillä </w:t>
      </w:r>
      <w:r>
        <w:t xml:space="preserve">ja toisistaan </w:t>
      </w:r>
      <w:r>
        <w:rPr>
          <w:color w:val="2F4F4F"/>
        </w:rPr>
        <w:t xml:space="preserve">pystysuorilla suoliliepeillä</w:t>
      </w:r>
      <w:r>
        <w:t xml:space="preserve">. Kukin väliseinä muodostaa sandwichin, jonka keskellä on sidekudosta ja jonka molemmilla puolilla on edellisen ja seuraavan segmentin mesoteeliä (kalvo, joka toimii vuorauksena). Kukin suolilieve on samanlainen paitsi että mesoteeli on kunkin koteloparin vuori, ja siihen on upotettu verisuonet ja monisukasjalkaisilla tärkeimmät hermosäikeet. Mesoteeli koostuu </w:t>
      </w:r>
      <w:r>
        <w:rPr>
          <w:color w:val="556B2F"/>
        </w:rPr>
        <w:t xml:space="preserve">modifioiduista epiteelimuskulaarisista soluista</w:t>
      </w:r>
      <w:r>
        <w:t xml:space="preserve">; toisin sanoen niiden rungot muodostavat osan epiteelistä, mutta niiden tyvi ulottuu muodostaen lihassyitä rungon seinämään. Mesoteeli voi muodostaa myös säteittäisiä ja pyöreitä lihaksia septaaliin ja pyöreitä lihaksia verisuonten ja suoliston ympärille. Osat mesoteelistä, erityisesti suoliston ulkopuolella, voivat myös muodostaa kloragogeenisoluja, joilla on samanlaisia tehtäviä kuin selkärankaisten maksalla: glykogeenin ja rasvan tuottaminen ja varastointi, hapenkantajan hemoglobiinin tuottaminen, proteiinien pilkkominen ja typpipitoisten jätetuotteiden muuttaminen ammoniakiksi ja ureaksi erittymistä varten.</w:t>
      </w:r>
    </w:p>
    <w:p>
      <w:r>
        <w:rPr>
          <w:b/>
        </w:rPr>
        <w:t xml:space="preserve">Kysymys 0</w:t>
      </w:r>
    </w:p>
    <w:p>
      <w:r>
        <w:t xml:space="preserve">Mitä ovat kelomata?</w:t>
      </w:r>
    </w:p>
    <w:p>
      <w:r>
        <w:rPr>
          <w:b/>
        </w:rPr>
        <w:t xml:space="preserve">Kysymys 1</w:t>
      </w:r>
    </w:p>
    <w:p>
      <w:r>
        <w:t xml:space="preserve">Mikä erottaa annelidien ruumisontelot muista segmenteistä?</w:t>
      </w:r>
    </w:p>
    <w:p>
      <w:r>
        <w:rPr>
          <w:b/>
        </w:rPr>
        <w:t xml:space="preserve">Kysymys 2</w:t>
      </w:r>
    </w:p>
    <w:p>
      <w:r>
        <w:t xml:space="preserve">Mikä erottaa annelidien ruumiinontelot toisistaan?</w:t>
      </w:r>
    </w:p>
    <w:p>
      <w:r>
        <w:rPr>
          <w:b/>
        </w:rPr>
        <w:t xml:space="preserve">Kysymys 3</w:t>
      </w:r>
    </w:p>
    <w:p>
      <w:r>
        <w:t xml:space="preserve">Mistä mesothelium on tehty?</w:t>
      </w:r>
    </w:p>
    <w:p>
      <w:r>
        <w:rPr>
          <w:b/>
        </w:rPr>
        <w:t xml:space="preserve">Kysymys 4</w:t>
      </w:r>
    </w:p>
    <w:p>
      <w:r>
        <w:t xml:space="preserve">Mistä kelomata poistetaan?</w:t>
      </w:r>
    </w:p>
    <w:p>
      <w:r>
        <w:rPr>
          <w:b/>
        </w:rPr>
        <w:t xml:space="preserve">Kysymys 5</w:t>
      </w:r>
    </w:p>
    <w:p>
      <w:r>
        <w:t xml:space="preserve">Millä tavoin annelidien ruumiinontelot yhdistetään muihin segmentteihin?</w:t>
      </w:r>
    </w:p>
    <w:p>
      <w:r>
        <w:rPr>
          <w:b/>
        </w:rPr>
        <w:t xml:space="preserve">Kysymys 6</w:t>
      </w:r>
    </w:p>
    <w:p>
      <w:r>
        <w:t xml:space="preserve">Mikä erottaa annelidien ruumiinontelot silmistä?</w:t>
      </w:r>
    </w:p>
    <w:p>
      <w:r>
        <w:rPr>
          <w:b/>
        </w:rPr>
        <w:t xml:space="preserve">Kysymys 7</w:t>
      </w:r>
    </w:p>
    <w:p>
      <w:r>
        <w:t xml:space="preserve">Mistä mesothelium ei ole koskaan tehty?</w:t>
      </w:r>
    </w:p>
    <w:p>
      <w:r>
        <w:rPr>
          <w:b/>
        </w:rPr>
        <w:t xml:space="preserve">Teksti numero 14</w:t>
      </w:r>
    </w:p>
    <w:p>
      <w:r>
        <w:t xml:space="preserve">Monet </w:t>
      </w:r>
      <w:r>
        <w:rPr>
          <w:color w:val="A9A9A9"/>
        </w:rPr>
        <w:t xml:space="preserve">annelidit </w:t>
      </w:r>
      <w:r>
        <w:t xml:space="preserve">liikkuvat peristaltiikan avulla (</w:t>
      </w:r>
      <w:r>
        <w:rPr>
          <w:color w:val="DCDCDC"/>
        </w:rPr>
        <w:t xml:space="preserve">supistumis- ja laajenemisaallot, jotka pyyhkäisevät pitkin kehoa</w:t>
      </w:r>
      <w:r>
        <w:t xml:space="preserve">) tai taivuttavat kehoa ryömiessään tai uidessaan parapodioiden avulla. </w:t>
      </w:r>
      <w:r>
        <w:t xml:space="preserve">Näissä eläimissä </w:t>
      </w:r>
      <w:r>
        <w:rPr>
          <w:color w:val="2F4F4F"/>
        </w:rPr>
        <w:t xml:space="preserve">septit mahdollistavat sen, että pyöreät ja pitkittäiset lihakset voivat muuttaa yksittäisten segmenttien muotoa </w:t>
      </w:r>
      <w:r>
        <w:t xml:space="preserve">tekemällä jokaisesta segmentistä erillisen nestetäytteisen "ilmapallon"</w:t>
      </w:r>
      <w:r>
        <w:rPr>
          <w:color w:val="2F4F4F"/>
        </w:rPr>
        <w:t xml:space="preserve">. </w:t>
      </w:r>
      <w:r>
        <w:rPr>
          <w:color w:val="556B2F"/>
        </w:rPr>
        <w:t xml:space="preserve">Septa on </w:t>
      </w:r>
      <w:r>
        <w:t xml:space="preserve">kuitenkin </w:t>
      </w:r>
      <w:r>
        <w:t xml:space="preserve">usein epätäydellinen puolikiinteissä eläimissä, jotka eivät liiku peristaltiikan tai parapodioiden liikkeiden avulla. Jotkut eläimet liikkuvat esimerkiksi vartaloa piiskaavilla liikkeillä, jotkin pienet merieläinlajit liikkuvat piikkien (</w:t>
      </w:r>
      <w:r>
        <w:rPr>
          <w:color w:val="6B8E23"/>
        </w:rPr>
        <w:t xml:space="preserve">hienojen lihasvoimalla toimivien karvojen) avulla, </w:t>
      </w:r>
      <w:r>
        <w:t xml:space="preserve">ja jotkin kaivautuvat eläimet kääntävät nielunsa (</w:t>
      </w:r>
      <w:r>
        <w:rPr>
          <w:color w:val="A0522D"/>
        </w:rPr>
        <w:t xml:space="preserve">nielunsa) </w:t>
      </w:r>
      <w:r>
        <w:t xml:space="preserve">ylösalaisin tunkeutuakseen merenpohjan sisään ja raahautuakseen sinne.</w:t>
      </w:r>
    </w:p>
    <w:p>
      <w:r>
        <w:rPr>
          <w:b/>
        </w:rPr>
        <w:t xml:space="preserve">Kysymys 0</w:t>
      </w:r>
    </w:p>
    <w:p>
      <w:r>
        <w:t xml:space="preserve">Miten peristaltiikka toimii?</w:t>
      </w:r>
    </w:p>
    <w:p>
      <w:r>
        <w:rPr>
          <w:b/>
        </w:rPr>
        <w:t xml:space="preserve">Kysymys 1</w:t>
      </w:r>
    </w:p>
    <w:p>
      <w:r>
        <w:t xml:space="preserve">Miksi annelidien segmentit ovat kuin vesipalloja?</w:t>
      </w:r>
    </w:p>
    <w:p>
      <w:r>
        <w:rPr>
          <w:b/>
        </w:rPr>
        <w:t xml:space="preserve">Kysymys 2</w:t>
      </w:r>
    </w:p>
    <w:p>
      <w:r>
        <w:t xml:space="preserve">Mitä ovat frynget?</w:t>
      </w:r>
    </w:p>
    <w:p>
      <w:r>
        <w:rPr>
          <w:b/>
        </w:rPr>
        <w:t xml:space="preserve">Kysymys 3</w:t>
      </w:r>
    </w:p>
    <w:p>
      <w:r>
        <w:t xml:space="preserve">Mitä ovat värekarvat?</w:t>
      </w:r>
    </w:p>
    <w:p>
      <w:r>
        <w:rPr>
          <w:b/>
        </w:rPr>
        <w:t xml:space="preserve">Kysymys 4</w:t>
      </w:r>
    </w:p>
    <w:p>
      <w:r>
        <w:t xml:space="preserve">Miten peristaltiikka lakkaa toimimasta?</w:t>
      </w:r>
    </w:p>
    <w:p>
      <w:r>
        <w:rPr>
          <w:b/>
        </w:rPr>
        <w:t xml:space="preserve">Kysymys 5</w:t>
      </w:r>
    </w:p>
    <w:p>
      <w:r>
        <w:t xml:space="preserve">Miksi annelidien segmentit ovat kuin heliumpalloja?</w:t>
      </w:r>
    </w:p>
    <w:p>
      <w:r>
        <w:rPr>
          <w:b/>
        </w:rPr>
        <w:t xml:space="preserve">Kysymys 6</w:t>
      </w:r>
    </w:p>
    <w:p>
      <w:r>
        <w:t xml:space="preserve">Mitkä ovat usein täydellisiä annelideissa?</w:t>
      </w:r>
    </w:p>
    <w:p>
      <w:r>
        <w:rPr>
          <w:b/>
        </w:rPr>
        <w:t xml:space="preserve">Kysymys 7</w:t>
      </w:r>
    </w:p>
    <w:p>
      <w:r>
        <w:t xml:space="preserve">Millä ei ole kurkkua?</w:t>
      </w:r>
    </w:p>
    <w:p>
      <w:r>
        <w:rPr>
          <w:b/>
        </w:rPr>
        <w:t xml:space="preserve">Teksti numero 15</w:t>
      </w:r>
    </w:p>
    <w:p>
      <w:r>
        <w:t xml:space="preserve">Kelomassa oleva neste sisältää kelomosyyttisoluja, jotka puolustavat eläimiä </w:t>
      </w:r>
      <w:r>
        <w:rPr>
          <w:color w:val="A9A9A9"/>
        </w:rPr>
        <w:t xml:space="preserve">loisia ja infektioita </w:t>
      </w:r>
      <w:r>
        <w:t xml:space="preserve">vastaan</w:t>
      </w:r>
      <w:r>
        <w:t xml:space="preserve">. </w:t>
      </w:r>
      <w:r>
        <w:t xml:space="preserve">Joillakin lajeilla keliosyytit voivat myös sisältää </w:t>
      </w:r>
      <w:r>
        <w:t xml:space="preserve">hengityspigmenttiä - joissakin lajeissa punaista hemoglobiinia, toisissa vihreää klorokruoriinia (liuenneena plasmaan) - ja huolehtia hapen kuljetuksesta segmentissään. </w:t>
      </w:r>
      <w:r>
        <w:t xml:space="preserve">Hengityspigmentti liukenee myös </w:t>
      </w:r>
      <w:r>
        <w:rPr>
          <w:color w:val="556B2F"/>
        </w:rPr>
        <w:t xml:space="preserve">veriplasmaan</w:t>
      </w:r>
      <w:r>
        <w:t xml:space="preserve">. </w:t>
      </w:r>
      <w:r>
        <w:t xml:space="preserve">Lajeilla, joilla on hyvin kehittyneet septit, on yleensä myös </w:t>
      </w:r>
      <w:r>
        <w:rPr>
          <w:color w:val="6B8E23"/>
        </w:rPr>
        <w:t xml:space="preserve">verisuonia, jotka </w:t>
      </w:r>
      <w:r>
        <w:t xml:space="preserve">kulkevat koko pituudeltaan suoliston ylä- ja alapuolella, joista ylempi kuljettaa verta eteenpäin ja alempi taaksepäin. Rungon seinämässä ja suolen ympärillä olevat kapillaariverkostot siirtävät verta pääverisuonten välillä ja happea ja ravinteita tarvitseviin segmentin osiin. Molemmat pääverisuonet, erityisesti ylempi, voivat pumpata verta supistumalla. Joillakin annelideoilla ylemmän verisuonen etupää on laajentunut lihaksilla sydämen muodostamiseksi, kun taas monien kastematojen etupäässä osa ylemmän ja alemman pääverisuonen yhdistävistä verisuonista toimii sydämenä. Lajeilla, joilla on heikosti kehittyneet tai olemattomat septit, ei yleensä ole verisuonia, ja ne ovat riippuvaisia </w:t>
      </w:r>
      <w:r>
        <w:t xml:space="preserve">ravintoaineiden ja hapen kuljettamisesta </w:t>
      </w:r>
      <w:r>
        <w:rPr>
          <w:color w:val="A0522D"/>
        </w:rPr>
        <w:t xml:space="preserve">kotelon sisäisen verenkierron avulla.</w:t>
      </w:r>
    </w:p>
    <w:p>
      <w:r>
        <w:rPr>
          <w:b/>
        </w:rPr>
        <w:t xml:space="preserve">Kysymys 0</w:t>
      </w:r>
    </w:p>
    <w:p>
      <w:r>
        <w:t xml:space="preserve">Mitä vastaan kelomosyyttisolut voivat puolustautua?</w:t>
      </w:r>
    </w:p>
    <w:p>
      <w:r>
        <w:rPr>
          <w:b/>
        </w:rPr>
        <w:t xml:space="preserve">Kysymys 1</w:t>
      </w:r>
    </w:p>
    <w:p>
      <w:r>
        <w:t xml:space="preserve">Minkä tyyppistä pigmenttiä on liuennut annelidien vereen?</w:t>
      </w:r>
    </w:p>
    <w:p>
      <w:r>
        <w:rPr>
          <w:b/>
        </w:rPr>
        <w:t xml:space="preserve">Kysymys 2</w:t>
      </w:r>
    </w:p>
    <w:p>
      <w:r>
        <w:t xml:space="preserve">Mikä on hyvin kehittyneillä septoilla varustettujen annelidien rungon pituus?</w:t>
      </w:r>
    </w:p>
    <w:p>
      <w:r>
        <w:rPr>
          <w:b/>
        </w:rPr>
        <w:t xml:space="preserve">Kysymys 3</w:t>
      </w:r>
    </w:p>
    <w:p>
      <w:r>
        <w:t xml:space="preserve">Mitä ilman septaa olevien annelidien on käytettävä verenkiertoon?</w:t>
      </w:r>
    </w:p>
    <w:p>
      <w:r>
        <w:rPr>
          <w:b/>
        </w:rPr>
        <w:t xml:space="preserve">Kysymys 4</w:t>
      </w:r>
    </w:p>
    <w:p>
      <w:r>
        <w:t xml:space="preserve">Mitä kelomosyyttisolut voivat parantaa?</w:t>
      </w:r>
    </w:p>
    <w:p>
      <w:r>
        <w:rPr>
          <w:b/>
        </w:rPr>
        <w:t xml:space="preserve">Kysymys 5</w:t>
      </w:r>
    </w:p>
    <w:p>
      <w:r>
        <w:t xml:space="preserve">Minkä tyyppistä pigmenttiä syntyy annelidien veressä?</w:t>
      </w:r>
    </w:p>
    <w:p>
      <w:r>
        <w:rPr>
          <w:b/>
        </w:rPr>
        <w:t xml:space="preserve">Kysymys 6</w:t>
      </w:r>
    </w:p>
    <w:p>
      <w:r>
        <w:t xml:space="preserve">Mikä on hyvin kehittyneillä septimillä varustettujen annelidien aivojen pituus?</w:t>
      </w:r>
    </w:p>
    <w:p>
      <w:r>
        <w:rPr>
          <w:b/>
        </w:rPr>
        <w:t xml:space="preserve">Kysymys 7</w:t>
      </w:r>
    </w:p>
    <w:p>
      <w:r>
        <w:t xml:space="preserve">Mihin septa-aluksia käyttävät annelidit käyttävät verta?</w:t>
      </w:r>
    </w:p>
    <w:p>
      <w:r>
        <w:rPr>
          <w:b/>
        </w:rPr>
        <w:t xml:space="preserve">Teksti numero 16</w:t>
      </w:r>
    </w:p>
    <w:p>
      <w:r>
        <w:rPr>
          <w:color w:val="A9A9A9"/>
        </w:rPr>
        <w:t xml:space="preserve">Iilimatojen ja niiden lähimpien sukulaisten </w:t>
      </w:r>
      <w:r>
        <w:t xml:space="preserve">ruumiinrakenne on </w:t>
      </w:r>
      <w:r>
        <w:t xml:space="preserve">kuitenkin </w:t>
      </w:r>
      <w:r>
        <w:t xml:space="preserve">hyvin yhtenäinen ryhmän sisällä, mutta se eroaa huomattavasti muiden annelidien, myös muiden Clitellata-heimon jäsenten, ruumiinrakenteesta. Iilimatoissa ei ole septoja, </w:t>
      </w:r>
      <w:r>
        <w:rPr>
          <w:color w:val="DCDCDC"/>
        </w:rPr>
        <w:t xml:space="preserve">ruumiin seinämän sidekudoskerros </w:t>
      </w:r>
      <w:r>
        <w:t xml:space="preserve">on niin paksu, että se vie suuren osan kehosta, ja </w:t>
      </w:r>
      <w:r>
        <w:rPr>
          <w:color w:val="2F4F4F"/>
        </w:rPr>
        <w:t xml:space="preserve">kaksi </w:t>
      </w:r>
      <w:r>
        <w:t xml:space="preserve">koteloa ovat kaukana toisistaan ja kulkevat koko kehon pituudelta.</w:t>
      </w:r>
      <w:r>
        <w:t xml:space="preserve"> Ne toimivat pääverisuonina, vaikka ne ovatkin vierekkäin eivätkä ylä- ja alapuolella. Ne ovat kuitenkin </w:t>
      </w:r>
      <w:r>
        <w:rPr>
          <w:color w:val="556B2F"/>
        </w:rPr>
        <w:t xml:space="preserve">mesoteelillä </w:t>
      </w:r>
      <w:r>
        <w:t xml:space="preserve">vuorattuja</w:t>
      </w:r>
      <w:r>
        <w:t xml:space="preserve">, kuten coelomata ja toisin kuin muiden annelidien verisuonet</w:t>
      </w:r>
      <w:r>
        <w:t xml:space="preserve">.</w:t>
      </w:r>
      <w:r>
        <w:t xml:space="preserve"> Iilimadot käyttävät yleensä </w:t>
      </w:r>
      <w:r>
        <w:rPr>
          <w:color w:val="6B8E23"/>
        </w:rPr>
        <w:t xml:space="preserve">etu- ja takapäässään olevia imukärkiä </w:t>
      </w:r>
      <w:r>
        <w:t xml:space="preserve">liikkuakseen kuin tuumanmatot. Peräaukko on pygidiumin yläpinnalla.</w:t>
      </w:r>
    </w:p>
    <w:p>
      <w:r>
        <w:rPr>
          <w:b/>
        </w:rPr>
        <w:t xml:space="preserve">Kysymys 0</w:t>
      </w:r>
    </w:p>
    <w:p>
      <w:r>
        <w:t xml:space="preserve">Minkä tyyppiset annelidit eroavat suuresti muista?</w:t>
      </w:r>
    </w:p>
    <w:p>
      <w:r>
        <w:rPr>
          <w:b/>
        </w:rPr>
        <w:t xml:space="preserve">Kysymys 1</w:t>
      </w:r>
    </w:p>
    <w:p>
      <w:r>
        <w:t xml:space="preserve">Minkälainen kudos vie suurimman osan iilimaton kehosta?</w:t>
      </w:r>
    </w:p>
    <w:p>
      <w:r>
        <w:rPr>
          <w:b/>
        </w:rPr>
        <w:t xml:space="preserve">Kysymys 2</w:t>
      </w:r>
    </w:p>
    <w:p>
      <w:r>
        <w:t xml:space="preserve">Kuinka monta koteloa iilimatoilla on?</w:t>
      </w:r>
    </w:p>
    <w:p>
      <w:r>
        <w:rPr>
          <w:b/>
        </w:rPr>
        <w:t xml:space="preserve">Kysymys 3</w:t>
      </w:r>
    </w:p>
    <w:p>
      <w:r>
        <w:t xml:space="preserve">Mikä vuoraa iilimatojen kotelorakennetta?</w:t>
      </w:r>
    </w:p>
    <w:p>
      <w:r>
        <w:rPr>
          <w:b/>
        </w:rPr>
        <w:t xml:space="preserve">Kysymys 4</w:t>
      </w:r>
    </w:p>
    <w:p>
      <w:r>
        <w:t xml:space="preserve">Millä iilimatot liikkuvat?</w:t>
      </w:r>
    </w:p>
    <w:p>
      <w:r>
        <w:rPr>
          <w:b/>
        </w:rPr>
        <w:t xml:space="preserve">Kysymys 5</w:t>
      </w:r>
    </w:p>
    <w:p>
      <w:r>
        <w:t xml:space="preserve">Minkä tyyppiset annelidit ovat hyvin samanlaisia kuin muut?</w:t>
      </w:r>
    </w:p>
    <w:p>
      <w:r>
        <w:rPr>
          <w:b/>
        </w:rPr>
        <w:t xml:space="preserve">Kysymys 6</w:t>
      </w:r>
    </w:p>
    <w:p>
      <w:r>
        <w:t xml:space="preserve">Minkälainen kudos syö suurimman osan iilimaton kehosta?</w:t>
      </w:r>
    </w:p>
    <w:p>
      <w:r>
        <w:rPr>
          <w:b/>
        </w:rPr>
        <w:t xml:space="preserve">Kysymys 7</w:t>
      </w:r>
    </w:p>
    <w:p>
      <w:r>
        <w:t xml:space="preserve">Kuinka monta aivoa iilimatoilla on?</w:t>
      </w:r>
    </w:p>
    <w:p>
      <w:r>
        <w:rPr>
          <w:b/>
        </w:rPr>
        <w:t xml:space="preserve">Kysymys 8</w:t>
      </w:r>
    </w:p>
    <w:p>
      <w:r>
        <w:t xml:space="preserve">Mikä vuoraa iilimatojen luita?</w:t>
      </w:r>
    </w:p>
    <w:p>
      <w:r>
        <w:rPr>
          <w:b/>
        </w:rPr>
        <w:t xml:space="preserve">Kysymys 9</w:t>
      </w:r>
    </w:p>
    <w:p>
      <w:r>
        <w:t xml:space="preserve">Millä iilimatot lentävät?</w:t>
      </w:r>
    </w:p>
    <w:p>
      <w:r>
        <w:rPr>
          <w:b/>
        </w:rPr>
        <w:t xml:space="preserve">Teksti numero 17</w:t>
      </w:r>
    </w:p>
    <w:p>
      <w:r>
        <w:t xml:space="preserve">Suun alueen ravintorakenteet vaihtelevat suuresti, eivätkä ne juurikaan korreloi eläinten ruokavalion kanssa. Monilla monisukasjalkaisilla on lihaksikas </w:t>
      </w:r>
      <w:r>
        <w:rPr>
          <w:color w:val="A9A9A9"/>
        </w:rPr>
        <w:t xml:space="preserve">nielu, </w:t>
      </w:r>
      <w:r>
        <w:t xml:space="preserve">joka voidaan kääntää ulospäin (kääntää ylösalaisin </w:t>
      </w:r>
      <w:r>
        <w:t xml:space="preserve">sen </w:t>
      </w:r>
      <w:r>
        <w:rPr>
          <w:color w:val="DCDCDC"/>
        </w:rPr>
        <w:t xml:space="preserve">laajentamiseksi).</w:t>
      </w:r>
      <w:r>
        <w:t xml:space="preserve"> Näissä eläimissä muutamasta etummaisesta segmentistä puuttuvat usein väliseinät, joten kun näiden segmenttien lihakset supistuvat, kaikkien segmenttien aiheuttama voimakas nesteen paineen nousu avaa nielun hyvin nopeasti. Kahdella suvulla, </w:t>
      </w:r>
      <w:r>
        <w:rPr>
          <w:color w:val="2F4F4F"/>
        </w:rPr>
        <w:t xml:space="preserve">Eunicidae- ja Phyllodocidae-heimoilla, </w:t>
      </w:r>
      <w:r>
        <w:t xml:space="preserve">on kehittyneet leuat, joita voidaan käyttää </w:t>
      </w:r>
      <w:r>
        <w:rPr>
          <w:color w:val="556B2F"/>
        </w:rPr>
        <w:t xml:space="preserve">saaliin nappaamiseen, kasvuston palasten puremiseen tai kuolleeseen ja mätänevään ainekseen tarttumiseen</w:t>
      </w:r>
      <w:r>
        <w:t xml:space="preserve">. Toisaalta joillakin saalistavilla monisukasjalkaisilla ei ole leukoja eikä kääntyviä nieluja. Valikoivat laskeutumissyöjät elävät yleensä merenpohjassa olevissa putkissa, ja ne käyttävät palpetteja löytääkseen ravintohiukkasia sedimentistä ja pyyhkiessään ne sitten suuhunsa. Suodatinsyöjät käyttävät "kruunuja", joissa on </w:t>
      </w:r>
      <w:r>
        <w:rPr>
          <w:color w:val="6B8E23"/>
        </w:rPr>
        <w:t xml:space="preserve">piikkien peittämiä kämmeniä, </w:t>
      </w:r>
      <w:r>
        <w:t xml:space="preserve">jotka huuhtovat ravintohiukkasia kohti suuta. Epäselektiiviset laskeutumissyöjät syövät maaperää tai merisedimenttiä suullaan, joka on yleensä erikoistumaton. Joillakin klitellateilla on suunsa katossa tahmeat tyynyt, ja jotkut niistä voivat kääntää tyynyt ylösalaisin saaliin kiinniottamiseksi. Iilimadoilla on usein kääntyvä nielu tai lihaksikas nielu, jossa on kaksi tai kolme hammasta.</w:t>
      </w:r>
    </w:p>
    <w:p>
      <w:r>
        <w:rPr>
          <w:b/>
        </w:rPr>
        <w:t xml:space="preserve">Kysymys 0</w:t>
      </w:r>
    </w:p>
    <w:p>
      <w:r>
        <w:t xml:space="preserve">Mitä tarkoittaa "everted"?</w:t>
      </w:r>
    </w:p>
    <w:p>
      <w:r>
        <w:rPr>
          <w:b/>
        </w:rPr>
        <w:t xml:space="preserve">Kysymys 1</w:t>
      </w:r>
    </w:p>
    <w:p>
      <w:r>
        <w:t xml:space="preserve">Mikä monisukasjalkaisen osa voi olla käänteinen?</w:t>
      </w:r>
    </w:p>
    <w:p>
      <w:r>
        <w:rPr>
          <w:b/>
        </w:rPr>
        <w:t xml:space="preserve">Kysymys 2</w:t>
      </w:r>
    </w:p>
    <w:p>
      <w:r>
        <w:t xml:space="preserve">Minkälaiset annelidat ovat kehittäneet leuat?</w:t>
      </w:r>
    </w:p>
    <w:p>
      <w:r>
        <w:rPr>
          <w:b/>
        </w:rPr>
        <w:t xml:space="preserve">Kysymys 3</w:t>
      </w:r>
    </w:p>
    <w:p>
      <w:r>
        <w:t xml:space="preserve">Mihin annelidit käyttävät leukoja?</w:t>
      </w:r>
    </w:p>
    <w:p>
      <w:r>
        <w:rPr>
          <w:b/>
        </w:rPr>
        <w:t xml:space="preserve">Kysymys 4</w:t>
      </w:r>
    </w:p>
    <w:p>
      <w:r>
        <w:t xml:space="preserve">Mistä joillakin annelideoilla on "kruunu"?</w:t>
      </w:r>
    </w:p>
    <w:p>
      <w:r>
        <w:rPr>
          <w:b/>
        </w:rPr>
        <w:t xml:space="preserve">Kysymys 5</w:t>
      </w:r>
    </w:p>
    <w:p>
      <w:r>
        <w:t xml:space="preserve">Mikä monisukasjalkaisen osa voi olla ylösalaisin?</w:t>
      </w:r>
    </w:p>
    <w:p>
      <w:r>
        <w:rPr>
          <w:b/>
        </w:rPr>
        <w:t xml:space="preserve">Kysymys 6</w:t>
      </w:r>
    </w:p>
    <w:p>
      <w:r>
        <w:t xml:space="preserve">Minkälaisilta annelideoilta puuttuvat leuat?</w:t>
      </w:r>
    </w:p>
    <w:p>
      <w:r>
        <w:rPr>
          <w:b/>
        </w:rPr>
        <w:t xml:space="preserve">Kysymys 7</w:t>
      </w:r>
    </w:p>
    <w:p>
      <w:r>
        <w:t xml:space="preserve">Mihin annelidit käyttävät robotteja?</w:t>
      </w:r>
    </w:p>
    <w:p>
      <w:r>
        <w:rPr>
          <w:b/>
        </w:rPr>
        <w:t xml:space="preserve">Kysymys 8</w:t>
      </w:r>
    </w:p>
    <w:p>
      <w:r>
        <w:t xml:space="preserve">Mistä joillakin annelideilla on "trofeet"?</w:t>
      </w:r>
    </w:p>
    <w:p>
      <w:r>
        <w:rPr>
          <w:b/>
        </w:rPr>
        <w:t xml:space="preserve">Teksti numero 18</w:t>
      </w:r>
    </w:p>
    <w:p>
      <w:r>
        <w:t xml:space="preserve">Suolisto on yleensä lähes suora putki, jota tukevat suoliliepeet (segmenttien pystysuorat väliseinät), ja se päättyy pygidiumin alapuolella olevaan peräaukkoon. </w:t>
      </w:r>
      <w:r>
        <w:rPr>
          <w:color w:val="A9A9A9"/>
        </w:rPr>
        <w:t xml:space="preserve">Siboglinidae-heimon</w:t>
      </w:r>
      <w:r>
        <w:t xml:space="preserve"> putkessa elävillä jäsenillä </w:t>
      </w:r>
      <w:r>
        <w:t xml:space="preserve">suoli on kuitenkin tukossa </w:t>
      </w:r>
      <w:r>
        <w:rPr>
          <w:color w:val="DCDCDC"/>
        </w:rPr>
        <w:t xml:space="preserve">turvonneella limakalvolla</w:t>
      </w:r>
      <w:r>
        <w:t xml:space="preserve">, jossa elää symbioottisia bakteereja, joiden osuus voi olla </w:t>
      </w:r>
      <w:r>
        <w:rPr>
          <w:color w:val="2F4F4F"/>
        </w:rPr>
        <w:t xml:space="preserve">15 prosenttia </w:t>
      </w:r>
      <w:r>
        <w:t xml:space="preserve">matojen kokonaispainosta. Bakteerit muuttavat epäorgaanista ainetta - kuten </w:t>
      </w:r>
      <w:r>
        <w:t xml:space="preserve">hydrotermisistä purkauksista peräisin olevaa </w:t>
      </w:r>
      <w:r>
        <w:rPr>
          <w:color w:val="556B2F"/>
        </w:rPr>
        <w:t xml:space="preserve">rikkivetyä ja hiilidioksidia </w:t>
      </w:r>
      <w:r>
        <w:t xml:space="preserve">tai </w:t>
      </w:r>
      <w:r>
        <w:rPr>
          <w:color w:val="6B8E23"/>
        </w:rPr>
        <w:t xml:space="preserve">metaania </w:t>
      </w:r>
      <w:r>
        <w:t xml:space="preserve">- orgaaniseksi ainekseksi, joka ruokkii niitä itseään ja niiden isäntiä, kun taas madot työntävät palpaansa kaasuvirtoihin imemään bakteerien tarvitsemia kaasuja.</w:t>
      </w:r>
    </w:p>
    <w:p>
      <w:r>
        <w:rPr>
          <w:b/>
        </w:rPr>
        <w:t xml:space="preserve">Kysymys 0</w:t>
      </w:r>
    </w:p>
    <w:p>
      <w:r>
        <w:t xml:space="preserve">Minkä tyyppiset annelidit asuvat putkissa?</w:t>
      </w:r>
    </w:p>
    <w:p>
      <w:r>
        <w:rPr>
          <w:b/>
        </w:rPr>
        <w:t xml:space="preserve">Kysymys 1</w:t>
      </w:r>
    </w:p>
    <w:p>
      <w:r>
        <w:t xml:space="preserve">Mikä tukkii Siboglinidien suoliston?</w:t>
      </w:r>
    </w:p>
    <w:p>
      <w:r>
        <w:rPr>
          <w:b/>
        </w:rPr>
        <w:t xml:space="preserve">Kysymys 2</w:t>
      </w:r>
    </w:p>
    <w:p>
      <w:r>
        <w:t xml:space="preserve">Kuinka suuri osa Siboglinidae-eläimen painosta on symbioottisia bakteereja?</w:t>
      </w:r>
    </w:p>
    <w:p>
      <w:r>
        <w:rPr>
          <w:b/>
        </w:rPr>
        <w:t xml:space="preserve">Kysymys 3</w:t>
      </w:r>
    </w:p>
    <w:p>
      <w:r>
        <w:t xml:space="preserve">Mitä kaasuja hydrotermisistä lähteistä tulee?</w:t>
      </w:r>
    </w:p>
    <w:p>
      <w:r>
        <w:rPr>
          <w:b/>
        </w:rPr>
        <w:t xml:space="preserve">Kysymys 4</w:t>
      </w:r>
    </w:p>
    <w:p>
      <w:r>
        <w:t xml:space="preserve">Mitä kaasuja vuotovesistä tulee?</w:t>
      </w:r>
    </w:p>
    <w:p>
      <w:r>
        <w:rPr>
          <w:b/>
        </w:rPr>
        <w:t xml:space="preserve">Kysymys 5</w:t>
      </w:r>
    </w:p>
    <w:p>
      <w:r>
        <w:t xml:space="preserve">Minkä tyyppiset annelidit asuvat aivoissa?</w:t>
      </w:r>
    </w:p>
    <w:p>
      <w:r>
        <w:rPr>
          <w:b/>
        </w:rPr>
        <w:t xml:space="preserve">Kysymys 6</w:t>
      </w:r>
    </w:p>
    <w:p>
      <w:r>
        <w:t xml:space="preserve">Mikä tukkii Siboglinidien veren?</w:t>
      </w:r>
    </w:p>
    <w:p>
      <w:r>
        <w:rPr>
          <w:b/>
        </w:rPr>
        <w:t xml:space="preserve">Kysymys 7</w:t>
      </w:r>
    </w:p>
    <w:p>
      <w:r>
        <w:t xml:space="preserve">Kuinka suuri osa Siboglinidae-eläimen tajunnasta on symbioottisia bakteereja?</w:t>
      </w:r>
    </w:p>
    <w:p>
      <w:r>
        <w:rPr>
          <w:b/>
        </w:rPr>
        <w:t xml:space="preserve">Kysymys 8</w:t>
      </w:r>
    </w:p>
    <w:p>
      <w:r>
        <w:t xml:space="preserve">Mitä nesteitä hydrotermisistä pulloista tulee?</w:t>
      </w:r>
    </w:p>
    <w:p>
      <w:r>
        <w:rPr>
          <w:b/>
        </w:rPr>
        <w:t xml:space="preserve">Kysymys 9</w:t>
      </w:r>
    </w:p>
    <w:p>
      <w:r>
        <w:t xml:space="preserve">Mitä elintarvikkeita tihkuvista lähteistä saadaan?</w:t>
      </w:r>
    </w:p>
    <w:p>
      <w:r>
        <w:rPr>
          <w:b/>
        </w:rPr>
        <w:t xml:space="preserve">Teksti numero 19</w:t>
      </w:r>
    </w:p>
    <w:p>
      <w:r>
        <w:t xml:space="preserve">Annelidit, joilla on verisuonia, käyttävät metanephridioita </w:t>
      </w:r>
      <w:r>
        <w:rPr>
          <w:color w:val="A9A9A9"/>
        </w:rPr>
        <w:t xml:space="preserve">liukoisten jätetuotteiden </w:t>
      </w:r>
      <w:r>
        <w:t xml:space="preserve">poistamiseen, </w:t>
      </w:r>
      <w:r>
        <w:t xml:space="preserve">kun taas ne, joilla ei ole </w:t>
      </w:r>
      <w:r>
        <w:t xml:space="preserve">verisuonia, </w:t>
      </w:r>
      <w:r>
        <w:t xml:space="preserve">käyttävät </w:t>
      </w:r>
      <w:r>
        <w:rPr>
          <w:color w:val="DCDCDC"/>
        </w:rPr>
        <w:t xml:space="preserve">protonephridioita</w:t>
      </w:r>
      <w:r>
        <w:t xml:space="preserve">. </w:t>
      </w:r>
      <w:r>
        <w:t xml:space="preserve">Molemmissa järjestelmissä käytetään </w:t>
      </w:r>
      <w:r>
        <w:rPr>
          <w:color w:val="2F4F4F"/>
        </w:rPr>
        <w:t xml:space="preserve">kaksivaiheista </w:t>
      </w:r>
      <w:r>
        <w:t xml:space="preserve">suodatusprosessia, jossa neste ja jätetuotteet poistetaan ensin ja suodatetaan uudelleen, jotta mahdolliset uudelleenkäytettävät aineet saadaan imeytymään uudelleen, kun taas myrkylliset ja käytetyt aineet poistetaan virtsana. Erona on se, että </w:t>
      </w:r>
      <w:r>
        <w:rPr>
          <w:color w:val="556B2F"/>
        </w:rPr>
        <w:t xml:space="preserve">protonephridia </w:t>
      </w:r>
      <w:r>
        <w:t xml:space="preserve">yhdistää molemmat suodatusvaiheet samassa elimessä, kun taas metanephridia suorittaa vain toisen suodatuksen ja luottaa muihin mekanismeihin ensimmäisen suodatuksen suorittamisessa - annelidien verisuonten seinämissä olevat erityiset suodatinsolut päästävät nesteet ja muut pienet molekyylit kelanesteeseen, josta ne kiertävät metanephridiaan. Annelideissa kohdat, joissa neste pääsee protonephridiaan tai metanephridiaan, ovat väliseinän etupuolella, kun taas toisen vaiheen suodatin ja nephridiopori (ulostuloaukko rungon seinämässä) ovat seuraavassa segmentissä. Näin ollen takimmaisessa segmentissä (ennen kasvuvyöhykettä ja pygidiumia) ei ole rakennetta, joka poistaa jätteet, koska ei ole seuraavaa segmenttiä, joka suodattaisi ja poistaisi ne, kun taas ensimmäisessä segmentissä on poistorakenne, joka siirtää jätteet toiseen segmenttiin, mutta ei sisällä rakenteita, jotka suodattavat ja poistavat virtsan uudelleen.</w:t>
      </w:r>
    </w:p>
    <w:p>
      <w:r>
        <w:rPr>
          <w:b/>
        </w:rPr>
        <w:t xml:space="preserve">Kysymys 0</w:t>
      </w:r>
    </w:p>
    <w:p>
      <w:r>
        <w:t xml:space="preserve">Mitä metanephridia poistaa?</w:t>
      </w:r>
    </w:p>
    <w:p>
      <w:r>
        <w:rPr>
          <w:b/>
        </w:rPr>
        <w:t xml:space="preserve">Kysymys 1</w:t>
      </w:r>
    </w:p>
    <w:p>
      <w:r>
        <w:t xml:space="preserve">Miten verisuonettomat annelidit poistavat jätteitä?</w:t>
      </w:r>
    </w:p>
    <w:p>
      <w:r>
        <w:rPr>
          <w:b/>
        </w:rPr>
        <w:t xml:space="preserve">Kysymys 2</w:t>
      </w:r>
    </w:p>
    <w:p>
      <w:r>
        <w:t xml:space="preserve">Kuinka monta vaihetta on annelidien jätteiden suodatuksessa?</w:t>
      </w:r>
    </w:p>
    <w:p>
      <w:r>
        <w:rPr>
          <w:b/>
        </w:rPr>
        <w:t xml:space="preserve">Kysymys 3</w:t>
      </w:r>
    </w:p>
    <w:p>
      <w:r>
        <w:t xml:space="preserve">Missä annelidien järjestelmässä yhdistyvät molemmat suodatustilat yhdessä elimessä?</w:t>
      </w:r>
    </w:p>
    <w:p>
      <w:r>
        <w:rPr>
          <w:b/>
        </w:rPr>
        <w:t xml:space="preserve">Kysymys 4</w:t>
      </w:r>
    </w:p>
    <w:p>
      <w:r>
        <w:t xml:space="preserve">Mitä metanephridia tuottaa?</w:t>
      </w:r>
    </w:p>
    <w:p>
      <w:r>
        <w:rPr>
          <w:b/>
        </w:rPr>
        <w:t xml:space="preserve">Kysymys 5</w:t>
      </w:r>
    </w:p>
    <w:p>
      <w:r>
        <w:t xml:space="preserve">Mitä verisuonettomat annelidit tekevät lisätäkseen jätemäärää?</w:t>
      </w:r>
    </w:p>
    <w:p>
      <w:r>
        <w:rPr>
          <w:b/>
        </w:rPr>
        <w:t xml:space="preserve">Kysymys 6</w:t>
      </w:r>
    </w:p>
    <w:p>
      <w:r>
        <w:t xml:space="preserve">Kuinka monta vaihetta on annelidien vedensuodatuksessa?</w:t>
      </w:r>
    </w:p>
    <w:p>
      <w:r>
        <w:rPr>
          <w:b/>
        </w:rPr>
        <w:t xml:space="preserve">Kysymys 7</w:t>
      </w:r>
    </w:p>
    <w:p>
      <w:r>
        <w:t xml:space="preserve">Missä annelidien järjestelmässä yhdistyvät molemmat suodatustilat kahdeksassa elimessä?</w:t>
      </w:r>
    </w:p>
    <w:p>
      <w:r>
        <w:rPr>
          <w:b/>
        </w:rPr>
        <w:t xml:space="preserve">Teksti numero 20</w:t>
      </w:r>
    </w:p>
    <w:p>
      <w:r>
        <w:t xml:space="preserve">Annelidien uskotaan alun perin olleen eläimiä, joilla oli </w:t>
      </w:r>
      <w:r>
        <w:rPr>
          <w:color w:val="A9A9A9"/>
        </w:rPr>
        <w:t xml:space="preserve">kaksi </w:t>
      </w:r>
      <w:r>
        <w:t xml:space="preserve">erillistä sukupuolta ja jotka vapauttivat munasoluja ja siittiöitä veteen </w:t>
      </w:r>
      <w:r>
        <w:rPr>
          <w:color w:val="DCDCDC"/>
        </w:rPr>
        <w:t xml:space="preserve">nefriidiensä </w:t>
      </w:r>
      <w:r>
        <w:t xml:space="preserve">kautta</w:t>
      </w:r>
      <w:r>
        <w:t xml:space="preserve">. </w:t>
      </w:r>
      <w:r>
        <w:t xml:space="preserve">Hedelmöittyneistä munista kehittyy </w:t>
      </w:r>
      <w:r>
        <w:rPr>
          <w:color w:val="2F4F4F"/>
        </w:rPr>
        <w:t xml:space="preserve">trokforan toukkia, </w:t>
      </w:r>
      <w:r>
        <w:t xml:space="preserve">jotka elävät </w:t>
      </w:r>
      <w:r>
        <w:rPr>
          <w:color w:val="556B2F"/>
        </w:rPr>
        <w:t xml:space="preserve">planktonina</w:t>
      </w:r>
      <w:r>
        <w:t xml:space="preserve">. </w:t>
      </w:r>
      <w:r>
        <w:t xml:space="preserve">Myöhemmin ne vajoavat merenpohjaan ja muuttuvat miniatyyrikokoisiksi aikuisiksi: trokforin apikaalisen tupsun ja prototrokin välisestä osasta tulee </w:t>
      </w:r>
      <w:r>
        <w:rPr>
          <w:color w:val="6B8E23"/>
        </w:rPr>
        <w:t xml:space="preserve">prostomium (pää)</w:t>
      </w:r>
      <w:r>
        <w:t xml:space="preserve">; trokforin peräaukon ympärillä olevasta pienestä alueesta tulee pygidium (pyrstöosa); kapeasta kaistaleesta välittömästi sen edessä tulee kasvuvyöhyke, joka synnyttää uusia segmenttejä; ja lopusta trokforista tulee peristomium (segmentti, joka sisältää suun).</w:t>
      </w:r>
    </w:p>
    <w:p>
      <w:r>
        <w:rPr>
          <w:b/>
        </w:rPr>
        <w:t xml:space="preserve">Kysymys 0</w:t>
      </w:r>
    </w:p>
    <w:p>
      <w:r>
        <w:t xml:space="preserve">Kuinka monta sukupuolta annelideilla oli alun perin?</w:t>
      </w:r>
    </w:p>
    <w:p>
      <w:r>
        <w:rPr>
          <w:b/>
        </w:rPr>
        <w:t xml:space="preserve">Kysymys 1</w:t>
      </w:r>
    </w:p>
    <w:p>
      <w:r>
        <w:t xml:space="preserve">Mikä vapauttaa siittiöitä annelideista?</w:t>
      </w:r>
    </w:p>
    <w:p>
      <w:r>
        <w:rPr>
          <w:b/>
        </w:rPr>
        <w:t xml:space="preserve">Kysymys 2</w:t>
      </w:r>
    </w:p>
    <w:p>
      <w:r>
        <w:t xml:space="preserve">Mitä munista tulee?</w:t>
      </w:r>
    </w:p>
    <w:p>
      <w:r>
        <w:rPr>
          <w:b/>
        </w:rPr>
        <w:t xml:space="preserve">Kysymys 3</w:t>
      </w:r>
    </w:p>
    <w:p>
      <w:r>
        <w:t xml:space="preserve">Millaista on annelidien toukkien elämä?</w:t>
      </w:r>
    </w:p>
    <w:p>
      <w:r>
        <w:rPr>
          <w:b/>
        </w:rPr>
        <w:t xml:space="preserve">Kysymys 4</w:t>
      </w:r>
    </w:p>
    <w:p>
      <w:r>
        <w:t xml:space="preserve">Mihin trokfora muuttuu, kun annelidit ovat sukukypsiä?</w:t>
      </w:r>
    </w:p>
    <w:p>
      <w:r>
        <w:rPr>
          <w:b/>
        </w:rPr>
        <w:t xml:space="preserve">Kysymys 5</w:t>
      </w:r>
    </w:p>
    <w:p>
      <w:r>
        <w:t xml:space="preserve">Mikä vapauttaa siittiöitä annelidien silmistä?</w:t>
      </w:r>
    </w:p>
    <w:p>
      <w:r>
        <w:rPr>
          <w:b/>
        </w:rPr>
        <w:t xml:space="preserve">Kysymys 6</w:t>
      </w:r>
    </w:p>
    <w:p>
      <w:r>
        <w:t xml:space="preserve">Minkä sisällä räjähdysmäisesti räjähtävät munat?</w:t>
      </w:r>
    </w:p>
    <w:p>
      <w:r>
        <w:rPr>
          <w:b/>
        </w:rPr>
        <w:t xml:space="preserve">Kysymys 7</w:t>
      </w:r>
    </w:p>
    <w:p>
      <w:r>
        <w:t xml:space="preserve">Mitä annelidien toukat haluavat syödä?</w:t>
      </w:r>
    </w:p>
    <w:p>
      <w:r>
        <w:rPr>
          <w:b/>
        </w:rPr>
        <w:t xml:space="preserve">Kysymys 8</w:t>
      </w:r>
    </w:p>
    <w:p>
      <w:r>
        <w:t xml:space="preserve">Mihin trokfora muuttuu, kun annelidit kuolevat?</w:t>
      </w:r>
    </w:p>
    <w:p>
      <w:r>
        <w:rPr>
          <w:b/>
        </w:rPr>
        <w:t xml:space="preserve">Teksti numero 21</w:t>
      </w:r>
    </w:p>
    <w:p>
      <w:r>
        <w:t xml:space="preserve">Useimpien elävien monisukasmatojen, jotka ovat lähes kaikki merieläimiä, elinkaarta ei kuitenkaan tunneta, ja vain </w:t>
      </w:r>
      <w:r>
        <w:rPr>
          <w:color w:val="A9A9A9"/>
        </w:rPr>
        <w:t xml:space="preserve">noin 25 prosenttia </w:t>
      </w:r>
      <w:r>
        <w:t xml:space="preserve">niistä yli 300 lajista, joiden elinkaari tunnetaan, noudattaa tätä kaavaa. Noin </w:t>
      </w:r>
      <w:r>
        <w:rPr>
          <w:color w:val="DCDCDC"/>
        </w:rPr>
        <w:t xml:space="preserve">14 prosenttia </w:t>
      </w:r>
      <w:r>
        <w:t xml:space="preserve">käyttää samanlaista ulkoista hedelmöitystä, mutta tuottaa keltuaista sisältäviä munia, jotka </w:t>
      </w:r>
      <w:r>
        <w:rPr>
          <w:color w:val="2F4F4F"/>
        </w:rPr>
        <w:t xml:space="preserve">vähentävät toukan planktonin seassa viettämää aikaa, </w:t>
      </w:r>
      <w:r>
        <w:t xml:space="preserve">tai munia, joista toukkien sijasta syntyy pienikokoisia aikuisia</w:t>
      </w:r>
      <w:r>
        <w:rPr>
          <w:color w:val="DCDCDC"/>
        </w:rPr>
        <w:t xml:space="preserve">.</w:t>
      </w:r>
      <w:r>
        <w:t xml:space="preserve"> Muut huolehtivat hedelmöittyneistä munista kuoriutumiseen asti - jotkut tuottavat </w:t>
      </w:r>
      <w:r>
        <w:rPr>
          <w:color w:val="556B2F"/>
        </w:rPr>
        <w:t xml:space="preserve">hyytelömäisiä </w:t>
      </w:r>
      <w:r>
        <w:t xml:space="preserve">munamassoja, joita ne hoitavat, jotkut kiinnittävät munat kehoonsa ja muutamat lajit pitävät munat kehossaan kuoriutumiseen asti. Nämä lajit käyttävät erilaisia menetelmiä siittiöiden siirtoon; joissakin lajeissa naaraat esimerkiksi keräävät veteen päästettyjä siittiöitä, kun taas toisissa uroksilla on penis, joka ruiskuttaa siittiöitä naaraaseen. Ei ole mitään takeita siitä, että tämä on edustava otos monisukasmatojen lisääntymistavoista, ja se vain kuvastaa tutkijoiden nykyistä tietämystä.</w:t>
      </w:r>
    </w:p>
    <w:p>
      <w:r>
        <w:rPr>
          <w:b/>
        </w:rPr>
        <w:t xml:space="preserve">Kysymys 0</w:t>
      </w:r>
    </w:p>
    <w:p>
      <w:r>
        <w:t xml:space="preserve">Kuinka monella monisukaslajilla on tunnettu elinkaari?</w:t>
      </w:r>
    </w:p>
    <w:p>
      <w:r>
        <w:rPr>
          <w:b/>
        </w:rPr>
        <w:t xml:space="preserve">Kysymys 1</w:t>
      </w:r>
    </w:p>
    <w:p>
      <w:r>
        <w:t xml:space="preserve">Kuinka monta prosenttia monisukasmadoista tuottaa keltuaista sisältäviä munia?</w:t>
      </w:r>
    </w:p>
    <w:p>
      <w:r>
        <w:rPr>
          <w:b/>
        </w:rPr>
        <w:t xml:space="preserve">Kysymys 2</w:t>
      </w:r>
    </w:p>
    <w:p>
      <w:r>
        <w:t xml:space="preserve">Mitä hyötyä keltuaispitoisista kananmunista on?</w:t>
      </w:r>
    </w:p>
    <w:p>
      <w:r>
        <w:rPr>
          <w:b/>
        </w:rPr>
        <w:t xml:space="preserve">Kysymys 3</w:t>
      </w:r>
    </w:p>
    <w:p>
      <w:r>
        <w:t xml:space="preserve">Millä useimmat monisukasmatojen munat on päällystetty?</w:t>
      </w:r>
    </w:p>
    <w:p>
      <w:r>
        <w:rPr>
          <w:b/>
        </w:rPr>
        <w:t xml:space="preserve">Kysymys 4</w:t>
      </w:r>
    </w:p>
    <w:p>
      <w:r>
        <w:t xml:space="preserve">Kuinka monella monisukaslajilla on mahdoton elinkaari?</w:t>
      </w:r>
    </w:p>
    <w:p>
      <w:r>
        <w:rPr>
          <w:b/>
        </w:rPr>
        <w:t xml:space="preserve">Kysymys 5</w:t>
      </w:r>
    </w:p>
    <w:p>
      <w:r>
        <w:t xml:space="preserve">Kuinka monta prosenttia monisukasmadoista tuottaa maitoa?</w:t>
      </w:r>
    </w:p>
    <w:p>
      <w:r>
        <w:rPr>
          <w:b/>
        </w:rPr>
        <w:t xml:space="preserve">Kysymys 6</w:t>
      </w:r>
    </w:p>
    <w:p>
      <w:r>
        <w:t xml:space="preserve">Mitä hyötyä mädistä munista on?</w:t>
      </w:r>
    </w:p>
    <w:p>
      <w:r>
        <w:rPr>
          <w:b/>
        </w:rPr>
        <w:t xml:space="preserve">Kysymys 7</w:t>
      </w:r>
    </w:p>
    <w:p>
      <w:r>
        <w:t xml:space="preserve">Millä kaikki monisukasmatojen munat on päällystetty?</w:t>
      </w:r>
    </w:p>
    <w:p>
      <w:r>
        <w:rPr>
          <w:b/>
        </w:rPr>
        <w:t xml:space="preserve">Teksti numero 22</w:t>
      </w:r>
    </w:p>
    <w:p>
      <w:r>
        <w:rPr>
          <w:color w:val="A9A9A9"/>
        </w:rPr>
        <w:t xml:space="preserve">Jotkut </w:t>
      </w:r>
      <w:r>
        <w:t xml:space="preserve">monisukasmadot lisääntyvät vain kerran elämässään, kun taas toiset lisääntyvät lähes jatkuvasti tai useiden lisääntymiskausien ajan. Useimmat monisukasmadot pysyvät koko elämänsä ajan samaa sukupuolta, mutta huomattava osa lajeista on täyssermafrodiitteja tai </w:t>
      </w:r>
      <w:r>
        <w:rPr>
          <w:color w:val="DCDCDC"/>
        </w:rPr>
        <w:t xml:space="preserve">vaihtaa sukupuolta </w:t>
      </w:r>
      <w:r>
        <w:t xml:space="preserve">elämänsä aikana. Useimmilla monisukasmatoilla, joiden lisääntymistä on tutkittu, ei ole </w:t>
      </w:r>
      <w:r>
        <w:rPr>
          <w:color w:val="2F4F4F"/>
        </w:rPr>
        <w:t xml:space="preserve">pysyviä sukurauhasia</w:t>
      </w:r>
      <w:r>
        <w:t xml:space="preserve">, ja on epävarmaa, miten ne tuottavat munasoluja ja siittiöitä. Muutamilla lajeilla </w:t>
      </w:r>
      <w:r>
        <w:rPr>
          <w:color w:val="556B2F"/>
        </w:rPr>
        <w:t xml:space="preserve">ruumiin takaosa irtoaa ja muuttuu erilliseksi yksilöksi</w:t>
      </w:r>
      <w:r>
        <w:t xml:space="preserve">, joka elää vain niin kauan, että se voi uida sopivaan ympäristöön, yleensä lähelle pintaa, ja kutua.</w:t>
      </w:r>
    </w:p>
    <w:p>
      <w:r>
        <w:rPr>
          <w:b/>
        </w:rPr>
        <w:t xml:space="preserve">Kysymys 0</w:t>
      </w:r>
    </w:p>
    <w:p>
      <w:r>
        <w:t xml:space="preserve">Mitä jotkut muut kuin yksisukupuoliset monisukasjalkaiset tekevät?</w:t>
      </w:r>
    </w:p>
    <w:p>
      <w:r>
        <w:rPr>
          <w:b/>
        </w:rPr>
        <w:t xml:space="preserve">Kysymys 1</w:t>
      </w:r>
    </w:p>
    <w:p>
      <w:r>
        <w:t xml:space="preserve">Mitä useimmilta monisukasmatoilta puuttuu lisääntymiseen?</w:t>
      </w:r>
    </w:p>
    <w:p>
      <w:r>
        <w:rPr>
          <w:b/>
        </w:rPr>
        <w:t xml:space="preserve">Kysymys 2</w:t>
      </w:r>
    </w:p>
    <w:p>
      <w:r>
        <w:t xml:space="preserve">Miten jotkut annelidit saavat kertaluonteisen mahdollisuuden parempaan kutupaikkaan?</w:t>
      </w:r>
    </w:p>
    <w:p>
      <w:r>
        <w:rPr>
          <w:b/>
        </w:rPr>
        <w:t xml:space="preserve">Kysymys 3</w:t>
      </w:r>
    </w:p>
    <w:p>
      <w:r>
        <w:t xml:space="preserve">Mitä kaikki muut kuin yksisukupuoliset monisukasjalkaiset tekevät?</w:t>
      </w:r>
    </w:p>
    <w:p>
      <w:r>
        <w:rPr>
          <w:b/>
        </w:rPr>
        <w:t xml:space="preserve">Kysymys 4</w:t>
      </w:r>
    </w:p>
    <w:p>
      <w:r>
        <w:t xml:space="preserve">Mitä monisukasmatoilta ei puutu lisääntymiseen?</w:t>
      </w:r>
    </w:p>
    <w:p>
      <w:r>
        <w:rPr>
          <w:b/>
        </w:rPr>
        <w:t xml:space="preserve">Kysymys 5</w:t>
      </w:r>
    </w:p>
    <w:p>
      <w:r>
        <w:t xml:space="preserve">Miten jotkut annelidit saavat kolminkertaisen mahdollisuuden parempaan kutupaikkaan?</w:t>
      </w:r>
    </w:p>
    <w:p>
      <w:r>
        <w:rPr>
          <w:b/>
        </w:rPr>
        <w:t xml:space="preserve">Kysymys 6</w:t>
      </w:r>
    </w:p>
    <w:p>
      <w:r>
        <w:t xml:space="preserve">Kuinka moni monisukasmato lisääntyy äärettömän monta kertaa?</w:t>
      </w:r>
    </w:p>
    <w:p>
      <w:r>
        <w:rPr>
          <w:b/>
        </w:rPr>
        <w:t xml:space="preserve">Teksti numero 23</w:t>
      </w:r>
    </w:p>
    <w:p>
      <w:r>
        <w:t xml:space="preserve">Useimmat sukukypsät </w:t>
      </w:r>
      <w:r>
        <w:rPr>
          <w:color w:val="A9A9A9"/>
        </w:rPr>
        <w:t xml:space="preserve">klitellatit </w:t>
      </w:r>
      <w:r>
        <w:t xml:space="preserve">(ryhmä, johon kuuluvat kastemadot ja iilimatot) ovat </w:t>
      </w:r>
      <w:r>
        <w:rPr>
          <w:color w:val="DCDCDC"/>
        </w:rPr>
        <w:t xml:space="preserve">täyssermafrodiitteja</w:t>
      </w:r>
      <w:r>
        <w:t xml:space="preserve">, vaikka muutamissa iilimadoissa nuoremmat aikuiset toimivat uroksina ja muuttuvat naaraiksi sukukypsyessään. Kaikilla on hyvin kehittyneet sukurauhaset, ja kaikki parittelevat. Maamadot varastoivat kumppaninsa siittiöitä spermathecaeihin ("spermavarastoihin"), ja sen jälkeen klitoris tuottaa kotelon, joka kerää </w:t>
      </w:r>
      <w:r>
        <w:rPr>
          <w:color w:val="2F4F4F"/>
        </w:rPr>
        <w:t xml:space="preserve">munasarjoista</w:t>
      </w:r>
      <w:r>
        <w:t xml:space="preserve"> munasoluja </w:t>
      </w:r>
      <w:r>
        <w:t xml:space="preserve">ja spermathecaeista siittiöitä. Maamadon munien hedelmöittyminen ja kehitys tapahtuu kotelossa. Iilimadon munat hedelmöittyvät </w:t>
      </w:r>
      <w:r>
        <w:rPr>
          <w:color w:val="556B2F"/>
        </w:rPr>
        <w:t xml:space="preserve">munasarjoissa </w:t>
      </w:r>
      <w:r>
        <w:t xml:space="preserve">ja siirtyvät sitten </w:t>
      </w:r>
      <w:r>
        <w:rPr>
          <w:color w:val="6B8E23"/>
        </w:rPr>
        <w:t xml:space="preserve">koteloon</w:t>
      </w:r>
      <w:r>
        <w:t xml:space="preserve">. </w:t>
      </w:r>
      <w:r>
        <w:t xml:space="preserve">Kaikissa </w:t>
      </w:r>
      <w:r>
        <w:rPr>
          <w:color w:val="A0522D"/>
        </w:rPr>
        <w:t xml:space="preserve">klitoriksissa </w:t>
      </w:r>
      <w:r>
        <w:rPr>
          <w:color w:val="228B22"/>
        </w:rPr>
        <w:t xml:space="preserve">kotelo </w:t>
      </w:r>
      <w:r>
        <w:t xml:space="preserve">tuottaa myös joko keltuaista, kun munat hedelmöittyvät, tai ravinteita munien kehittyessä. Kaikista </w:t>
      </w:r>
      <w:r>
        <w:rPr>
          <w:color w:val="191970"/>
        </w:rPr>
        <w:t xml:space="preserve">clitellateista </w:t>
      </w:r>
      <w:r>
        <w:t xml:space="preserve">kuoriutuu pikemminkin miniatyyrisiä aikuisia kuin toukkia.</w:t>
      </w:r>
    </w:p>
    <w:p>
      <w:r>
        <w:rPr>
          <w:b/>
        </w:rPr>
        <w:t xml:space="preserve">Kysymys 0</w:t>
      </w:r>
    </w:p>
    <w:p>
      <w:r>
        <w:t xml:space="preserve">Mihin annelidien ryhmään kuuluvat iilimatot ja lierot?</w:t>
      </w:r>
    </w:p>
    <w:p>
      <w:r>
        <w:rPr>
          <w:b/>
        </w:rPr>
        <w:t xml:space="preserve">Kysymys 1</w:t>
      </w:r>
    </w:p>
    <w:p>
      <w:r>
        <w:t xml:space="preserve">Minkä sukupuolta useimmat kastematot ovat?</w:t>
      </w:r>
    </w:p>
    <w:p>
      <w:r>
        <w:rPr>
          <w:b/>
        </w:rPr>
        <w:t xml:space="preserve">Kysymys 2</w:t>
      </w:r>
    </w:p>
    <w:p>
      <w:r>
        <w:t xml:space="preserve">Missä iilimatojen munat hedelmöittyvät?</w:t>
      </w:r>
    </w:p>
    <w:p>
      <w:r>
        <w:rPr>
          <w:b/>
        </w:rPr>
        <w:t xml:space="preserve">Kysymys 3</w:t>
      </w:r>
    </w:p>
    <w:p>
      <w:r>
        <w:t xml:space="preserve">Minne iilimatot siirtävät munansa?</w:t>
      </w:r>
    </w:p>
    <w:p>
      <w:r>
        <w:rPr>
          <w:b/>
        </w:rPr>
        <w:t xml:space="preserve">Kysymys 4</w:t>
      </w:r>
    </w:p>
    <w:p>
      <w:r>
        <w:t xml:space="preserve">Minkä tyyppiset annelidit kuoriutuvat miniatyyrikokoisina aikuisina?</w:t>
      </w:r>
    </w:p>
    <w:p>
      <w:r>
        <w:rPr>
          <w:b/>
        </w:rPr>
        <w:t xml:space="preserve">Kysymys 5</w:t>
      </w:r>
    </w:p>
    <w:p>
      <w:r>
        <w:t xml:space="preserve">Mikä annelidiryhmä inhoaa iilimatoja ja kastematoja?</w:t>
      </w:r>
    </w:p>
    <w:p>
      <w:r>
        <w:rPr>
          <w:b/>
        </w:rPr>
        <w:t xml:space="preserve">Kysymys 6</w:t>
      </w:r>
    </w:p>
    <w:p>
      <w:r>
        <w:t xml:space="preserve">Minkä tyyppisiä olentoja useimmat lierot ovat?</w:t>
      </w:r>
    </w:p>
    <w:p>
      <w:r>
        <w:rPr>
          <w:b/>
        </w:rPr>
        <w:t xml:space="preserve">Kysymys 7</w:t>
      </w:r>
    </w:p>
    <w:p>
      <w:r>
        <w:t xml:space="preserve">Missä iilimatojen puutarhoja lannoitetaan?</w:t>
      </w:r>
    </w:p>
    <w:p>
      <w:r>
        <w:rPr>
          <w:b/>
        </w:rPr>
        <w:t xml:space="preserve">Kysymys 8</w:t>
      </w:r>
    </w:p>
    <w:p>
      <w:r>
        <w:t xml:space="preserve">Missä iilimatot syövät munansa?</w:t>
      </w:r>
    </w:p>
    <w:p>
      <w:r>
        <w:rPr>
          <w:b/>
        </w:rPr>
        <w:t xml:space="preserve">Kysymys 9</w:t>
      </w:r>
    </w:p>
    <w:p>
      <w:r>
        <w:t xml:space="preserve">Minkä tyyppiset annelidit kuoriutuvat jättiläismäisinä aikuisina?</w:t>
      </w:r>
    </w:p>
    <w:p>
      <w:r>
        <w:rPr>
          <w:b/>
        </w:rPr>
        <w:t xml:space="preserve">Tekstin numero 24</w:t>
      </w:r>
    </w:p>
    <w:p>
      <w:r>
        <w:rPr>
          <w:color w:val="A9A9A9"/>
        </w:rPr>
        <w:t xml:space="preserve">Charles </w:t>
      </w:r>
      <w:r>
        <w:t xml:space="preserve">Darwinin kirjassa </w:t>
      </w:r>
      <w:r>
        <w:rPr>
          <w:color w:val="DCDCDC"/>
        </w:rPr>
        <w:t xml:space="preserve">The Formation of Vegetable Mould through the Action of Worms </w:t>
      </w:r>
      <w:r>
        <w:t xml:space="preserve">(1881) esitettiin ensimmäinen tieteellinen analyysi kastematojen osuudesta maaperän hedelmällisyyteen. Jotkut kaivautuvat, kun taas toiset elävät kokonaan pinnalla, </w:t>
      </w:r>
      <w:r>
        <w:rPr>
          <w:color w:val="2F4F4F"/>
        </w:rPr>
        <w:t xml:space="preserve">yleensä kosteassa lehtikarikkeessa</w:t>
      </w:r>
      <w:r>
        <w:t xml:space="preserve">. </w:t>
      </w:r>
      <w:r>
        <w:t xml:space="preserve">Sekä pinta- että kaivautuvat madot edistävät maaperän muodostumista sekoittamalla orgaanista ja kivennäisaineita, nopeuttamalla orgaanisen aineksen hajoamista ja tekemällä siitä nopeammin muiden eliöiden saataville sekä rikastamalla kivennäisaineita ja muuntamalla ne kasveille helpommin käyttökelpoisiksi. Maamadot ovat myös tärkeitä saaliseläimiä linnuille, joiden koko vaihtelee punarinnasta </w:t>
      </w:r>
      <w:r>
        <w:rPr>
          <w:color w:val="6B8E23"/>
        </w:rPr>
        <w:t xml:space="preserve">haikaraan</w:t>
      </w:r>
      <w:r>
        <w:t xml:space="preserve">, ja nisäkkäille, jotka vaihtelevat variksista mäyriin, ja joissakin tapauksissa maamadon suojelu voi olla välttämätöntä uhanalaisten lintujen suojelemiseksi.</w:t>
      </w:r>
    </w:p>
    <w:p>
      <w:r>
        <w:rPr>
          <w:b/>
        </w:rPr>
        <w:t xml:space="preserve">Kysymys 0</w:t>
      </w:r>
    </w:p>
    <w:p>
      <w:r>
        <w:t xml:space="preserve">Kuka julkaisi kirjan matoista vuonna 1881?</w:t>
      </w:r>
    </w:p>
    <w:p>
      <w:r>
        <w:rPr>
          <w:b/>
        </w:rPr>
        <w:t xml:space="preserve">Kysymys 1</w:t>
      </w:r>
    </w:p>
    <w:p>
      <w:r>
        <w:t xml:space="preserve">Mikä oli ensimmäinen tieteellinen tutkimus siitä, miten liero auttaa maaperää?</w:t>
      </w:r>
    </w:p>
    <w:p>
      <w:r>
        <w:rPr>
          <w:b/>
        </w:rPr>
        <w:t xml:space="preserve">Kysymys 2</w:t>
      </w:r>
    </w:p>
    <w:p>
      <w:r>
        <w:t xml:space="preserve">Missä kastematoja asuu mieluiten maan pinnalla?</w:t>
      </w:r>
    </w:p>
    <w:p>
      <w:r>
        <w:rPr>
          <w:b/>
        </w:rPr>
        <w:t xml:space="preserve">Kysymys 3</w:t>
      </w:r>
    </w:p>
    <w:p>
      <w:r>
        <w:t xml:space="preserve">Miten kaivautujien irrotus auttaa maaperää?</w:t>
      </w:r>
    </w:p>
    <w:p>
      <w:r>
        <w:rPr>
          <w:b/>
        </w:rPr>
        <w:t xml:space="preserve">Kysymys 4</w:t>
      </w:r>
    </w:p>
    <w:p>
      <w:r>
        <w:t xml:space="preserve">Mikä on suurin lintu, joka syö kastematoja?</w:t>
      </w:r>
    </w:p>
    <w:p>
      <w:r>
        <w:rPr>
          <w:b/>
        </w:rPr>
        <w:t xml:space="preserve">Kysymys 5</w:t>
      </w:r>
    </w:p>
    <w:p>
      <w:r>
        <w:t xml:space="preserve">Kuka julkaisi kirjan matoista vuonna 1781?</w:t>
      </w:r>
    </w:p>
    <w:p>
      <w:r>
        <w:rPr>
          <w:b/>
        </w:rPr>
        <w:t xml:space="preserve">Kysymys 6</w:t>
      </w:r>
    </w:p>
    <w:p>
      <w:r>
        <w:t xml:space="preserve">Mikä oli ainoa tieteellinen tutkimus siitä, miten liero auttaa maaperää?</w:t>
      </w:r>
    </w:p>
    <w:p>
      <w:r>
        <w:rPr>
          <w:b/>
        </w:rPr>
        <w:t xml:space="preserve">Kysymys 7</w:t>
      </w:r>
    </w:p>
    <w:p>
      <w:r>
        <w:t xml:space="preserve">Missä kastemadot asuvat mieluiten avaruudessa?</w:t>
      </w:r>
    </w:p>
    <w:p>
      <w:r>
        <w:rPr>
          <w:b/>
        </w:rPr>
        <w:t xml:space="preserve">Kysymys 8</w:t>
      </w:r>
    </w:p>
    <w:p>
      <w:r>
        <w:t xml:space="preserve">Miten kaivautujien kiristäminen auttaa maaperää?</w:t>
      </w:r>
    </w:p>
    <w:p>
      <w:r>
        <w:rPr>
          <w:b/>
        </w:rPr>
        <w:t xml:space="preserve">Kysymys 9</w:t>
      </w:r>
    </w:p>
    <w:p>
      <w:r>
        <w:t xml:space="preserve">Mikä on ainoa lintu, joka voi syödä kastematoja?</w:t>
      </w:r>
    </w:p>
    <w:p>
      <w:r>
        <w:rPr>
          <w:b/>
        </w:rPr>
        <w:t xml:space="preserve">Teksti numero 25</w:t>
      </w:r>
    </w:p>
    <w:p>
      <w:r>
        <w:rPr>
          <w:color w:val="A9A9A9"/>
        </w:rPr>
        <w:t xml:space="preserve">Maalla elävät annelidit </w:t>
      </w:r>
      <w:r>
        <w:t xml:space="preserve">voivat joissakin tilanteissa olla invasiivisia. Esimerkiksi </w:t>
      </w:r>
      <w:r>
        <w:rPr>
          <w:color w:val="DCDCDC"/>
        </w:rPr>
        <w:t xml:space="preserve">Pohjois-Amerikan jäätiköityneillä </w:t>
      </w:r>
      <w:r>
        <w:t xml:space="preserve">alueilla </w:t>
      </w:r>
      <w:r>
        <w:t xml:space="preserve">lähes kaikkien alkuperäisten kastematojen uskotaan kuolleen jäätiköihin, ja nykyisin näillä alueilla esiintyvät madot ovat kaikki muualta, pääasiassa </w:t>
      </w:r>
      <w:r>
        <w:rPr>
          <w:color w:val="2F4F4F"/>
        </w:rPr>
        <w:t xml:space="preserve">Euroopasta </w:t>
      </w:r>
      <w:r>
        <w:t xml:space="preserve">ja viime aikoina Aasiasta, </w:t>
      </w:r>
      <w:r>
        <w:t xml:space="preserve">tuotuja. </w:t>
      </w:r>
      <w:r>
        <w:t xml:space="preserve">Vierasmatojen vaikutukset </w:t>
      </w:r>
      <w:r>
        <w:rPr>
          <w:color w:val="556B2F"/>
        </w:rPr>
        <w:t xml:space="preserve">pohjoisiin lehtipuuvaltaisiin metsiin ovat </w:t>
      </w:r>
      <w:r>
        <w:t xml:space="preserve">erityisen kielteisiä, sillä ne aiheuttavat lehtituhkan vähenemistä, maaperän hedelmällisyyden heikkenemistä, muutoksia maaperän kemiallisessa koostumuksessa ja ekologisen monimuotoisuuden vähenemistä. Erityistä huolta aiheuttaa Amynthas agrestis, ja ainakin yksi osavaltio (Wisconsin) on sisällyttänyt sen kiellettyjen lajien luetteloon.</w:t>
      </w:r>
    </w:p>
    <w:p>
      <w:r>
        <w:rPr>
          <w:b/>
        </w:rPr>
        <w:t xml:space="preserve">Kysymys 0</w:t>
      </w:r>
    </w:p>
    <w:p>
      <w:r>
        <w:t xml:space="preserve">Missä jäätiköt tappoivat alkuperäiset lierot?</w:t>
      </w:r>
    </w:p>
    <w:p>
      <w:r>
        <w:rPr>
          <w:b/>
        </w:rPr>
        <w:t xml:space="preserve">Kysymys 1</w:t>
      </w:r>
    </w:p>
    <w:p>
      <w:r>
        <w:t xml:space="preserve">Mistä suurin osa nykyisistä jääkauden aikaisten alueiden kastematoista on peräisin?</w:t>
      </w:r>
    </w:p>
    <w:p>
      <w:r>
        <w:rPr>
          <w:b/>
        </w:rPr>
        <w:t xml:space="preserve">Kysymys 2</w:t>
      </w:r>
    </w:p>
    <w:p>
      <w:r>
        <w:t xml:space="preserve">Millaisia metsiä vierasmatot voivat vahingoittaa?</w:t>
      </w:r>
    </w:p>
    <w:p>
      <w:r>
        <w:rPr>
          <w:b/>
        </w:rPr>
        <w:t xml:space="preserve">Kysymys 3</w:t>
      </w:r>
    </w:p>
    <w:p>
      <w:r>
        <w:t xml:space="preserve">Missä jäätiköt tappoivat aasialaisia lieroja?</w:t>
      </w:r>
    </w:p>
    <w:p>
      <w:r>
        <w:rPr>
          <w:b/>
        </w:rPr>
        <w:t xml:space="preserve">Kysymys 4</w:t>
      </w:r>
    </w:p>
    <w:p>
      <w:r>
        <w:t xml:space="preserve">Mistä kaikki nykyiset jääkausialueiden lierot ovat peräisin?</w:t>
      </w:r>
    </w:p>
    <w:p>
      <w:r>
        <w:rPr>
          <w:b/>
        </w:rPr>
        <w:t xml:space="preserve">Kysymys 5</w:t>
      </w:r>
    </w:p>
    <w:p>
      <w:r>
        <w:t xml:space="preserve">Millaiset metsät ovat immuuneja vierasmatoja vastaan?</w:t>
      </w:r>
    </w:p>
    <w:p>
      <w:r>
        <w:rPr>
          <w:b/>
        </w:rPr>
        <w:t xml:space="preserve">Kysymys 6</w:t>
      </w:r>
    </w:p>
    <w:p>
      <w:r>
        <w:t xml:space="preserve">Mitä lajeja ei enää pidetä vieraslajeina?</w:t>
      </w:r>
    </w:p>
    <w:p>
      <w:r>
        <w:rPr>
          <w:b/>
        </w:rPr>
        <w:t xml:space="preserve">Teksti numero 26</w:t>
      </w:r>
    </w:p>
    <w:p>
      <w:r>
        <w:t xml:space="preserve">Maamadot vaikuttavat merkittävästi maaperän hedelmällisyyteen. </w:t>
      </w:r>
      <w:r>
        <w:rPr>
          <w:color w:val="A9A9A9"/>
        </w:rPr>
        <w:t xml:space="preserve">Palolo-madon</w:t>
      </w:r>
      <w:r>
        <w:t xml:space="preserve">, meren monisukasmaton, joka tunkeutuu korallien läpi, </w:t>
      </w:r>
      <w:r>
        <w:t xml:space="preserve">takapää </w:t>
      </w:r>
      <w:r>
        <w:t xml:space="preserve">irtoaa kutuakseen pinnalla, ja samoalaiset pitävät näitä </w:t>
      </w:r>
      <w:r>
        <w:rPr>
          <w:color w:val="DCDCDC"/>
        </w:rPr>
        <w:t xml:space="preserve">kutumoduuleja </w:t>
      </w:r>
      <w:r>
        <w:t xml:space="preserve">herkkuna</w:t>
      </w:r>
      <w:r>
        <w:t xml:space="preserve">.</w:t>
      </w:r>
      <w:r>
        <w:t xml:space="preserve"> Kalastajat pitävät matoja joskus tehokkaampina syötteinä kuin tekokärpäsiä, ja matoja voidaan säilyttää useita päiviä kostealla sammalella vuoratussa purkissa. </w:t>
      </w:r>
      <w:r>
        <w:rPr>
          <w:color w:val="2F4F4F"/>
        </w:rPr>
        <w:t xml:space="preserve">Matoilla on </w:t>
      </w:r>
      <w:r>
        <w:t xml:space="preserve">kaupallista merkitystä syötteinä ja vesiviljelyn ravinnonlähteinä, ja on esitetty ehdotuksia niiden viljelystä niiden luontaisten populaatioiden liikakalastuksen vähentämiseksi. Joidenkin merten monisukasmatojen </w:t>
      </w:r>
      <w:r>
        <w:rPr>
          <w:color w:val="556B2F"/>
        </w:rPr>
        <w:t xml:space="preserve">nilviäisten</w:t>
      </w:r>
      <w:r>
        <w:t xml:space="preserve"> saalistaminen </w:t>
      </w:r>
      <w:r>
        <w:t xml:space="preserve">aiheuttaa vakavia tappioita kalastus- ja vesiviljelytoiminnalle.</w:t>
      </w:r>
    </w:p>
    <w:p>
      <w:r>
        <w:rPr>
          <w:b/>
        </w:rPr>
        <w:t xml:space="preserve">Kysymys 0</w:t>
      </w:r>
    </w:p>
    <w:p>
      <w:r>
        <w:t xml:space="preserve">Minkälainen rengaskuoriainen kulkee korallin läpi?</w:t>
      </w:r>
    </w:p>
    <w:p>
      <w:r>
        <w:rPr>
          <w:b/>
        </w:rPr>
        <w:t xml:space="preserve">Kysymys 1</w:t>
      </w:r>
    </w:p>
    <w:p>
      <w:r>
        <w:t xml:space="preserve">Minkä eläinjalkaisen takapuolta samoajat syövät mielellään?</w:t>
      </w:r>
    </w:p>
    <w:p>
      <w:r>
        <w:rPr>
          <w:b/>
        </w:rPr>
        <w:t xml:space="preserve">Kysymys 2</w:t>
      </w:r>
    </w:p>
    <w:p>
      <w:r>
        <w:t xml:space="preserve">Minkälaisia syöttejä kokeneet kalastajat suosivat?</w:t>
      </w:r>
    </w:p>
    <w:p>
      <w:r>
        <w:rPr>
          <w:b/>
        </w:rPr>
        <w:t xml:space="preserve">Kysymys 3</w:t>
      </w:r>
    </w:p>
    <w:p>
      <w:r>
        <w:t xml:space="preserve">Mitä jotkut monisukasmadot syövät, mikä on aiheuttanut ongelmia?</w:t>
      </w:r>
    </w:p>
    <w:p>
      <w:r>
        <w:rPr>
          <w:b/>
        </w:rPr>
        <w:t xml:space="preserve">Kysymys 4</w:t>
      </w:r>
    </w:p>
    <w:p>
      <w:r>
        <w:t xml:space="preserve">Minkälaista matoa on ehdotettu viljeltäväksi?</w:t>
      </w:r>
    </w:p>
    <w:p>
      <w:r>
        <w:rPr>
          <w:b/>
        </w:rPr>
        <w:t xml:space="preserve">Kysymys 5</w:t>
      </w:r>
    </w:p>
    <w:p>
      <w:r>
        <w:t xml:space="preserve">Minkälainen rengaskuoriainen kulkee kullan läpi?</w:t>
      </w:r>
    </w:p>
    <w:p>
      <w:r>
        <w:rPr>
          <w:b/>
        </w:rPr>
        <w:t xml:space="preserve">Kysymys 6</w:t>
      </w:r>
    </w:p>
    <w:p>
      <w:r>
        <w:t xml:space="preserve">Minkä annelidien takapuolta samoajat juovat mielellään?</w:t>
      </w:r>
    </w:p>
    <w:p>
      <w:r>
        <w:rPr>
          <w:b/>
        </w:rPr>
        <w:t xml:space="preserve">Kysymys 7</w:t>
      </w:r>
    </w:p>
    <w:p>
      <w:r>
        <w:t xml:space="preserve">Minkälaisista syötteistä kokeneet kalastajat eivät pidä?</w:t>
      </w:r>
    </w:p>
    <w:p>
      <w:r>
        <w:rPr>
          <w:b/>
        </w:rPr>
        <w:t xml:space="preserve">Kysymys 8</w:t>
      </w:r>
    </w:p>
    <w:p>
      <w:r>
        <w:t xml:space="preserve">Mitä jotkut monisukasmadot syövät, mikä on vaaratonta?</w:t>
      </w:r>
    </w:p>
    <w:p>
      <w:r>
        <w:rPr>
          <w:b/>
        </w:rPr>
        <w:t xml:space="preserve">Kysymys 9</w:t>
      </w:r>
    </w:p>
    <w:p>
      <w:r>
        <w:t xml:space="preserve">Minkälaisen madon tappamista on ehdotettu?</w:t>
      </w:r>
    </w:p>
    <w:p>
      <w:r>
        <w:rPr>
          <w:b/>
        </w:rPr>
        <w:t xml:space="preserve">Teksti numero 27</w:t>
      </w:r>
    </w:p>
    <w:p>
      <w:r>
        <w:t xml:space="preserve">Vuodet, joissa iilimatoja käytettiin lääketieteellisesti kyseenalaiseen verenvuodatukseen, ovat peräisin </w:t>
      </w:r>
      <w:r>
        <w:rPr>
          <w:color w:val="A9A9A9"/>
        </w:rPr>
        <w:t xml:space="preserve">Kiinasta </w:t>
      </w:r>
      <w:r>
        <w:t xml:space="preserve">noin </w:t>
      </w:r>
      <w:r>
        <w:rPr>
          <w:color w:val="DCDCDC"/>
        </w:rPr>
        <w:t xml:space="preserve">30 jKr.</w:t>
      </w:r>
      <w:r>
        <w:t xml:space="preserve">, Intiasta noin </w:t>
      </w:r>
      <w:r>
        <w:rPr>
          <w:color w:val="2F4F4F"/>
        </w:rPr>
        <w:t xml:space="preserve">200 jKr.</w:t>
      </w:r>
      <w:r>
        <w:t xml:space="preserve">, muinaisesta Roomasta noin </w:t>
      </w:r>
      <w:r>
        <w:rPr>
          <w:color w:val="556B2F"/>
        </w:rPr>
        <w:t xml:space="preserve">50 jKr. </w:t>
      </w:r>
      <w:r>
        <w:t xml:space="preserve">ja myöhemmin kaikkialta Euroopasta. Vuosisadalla iilimatojen lääketieteellinen kysyntä oli niin suurta, että joidenkin alueiden varastot loppuivat, ja muut alueet asettivat vientirajoituksia tai -kieltoja, ja Hirudo medicinalis on sekä </w:t>
      </w:r>
      <w:r>
        <w:rPr>
          <w:color w:val="6B8E23"/>
        </w:rPr>
        <w:t xml:space="preserve">IUCN:n että CITES:n mukaan </w:t>
      </w:r>
      <w:r>
        <w:t xml:space="preserve">uhanalainen laji</w:t>
      </w:r>
      <w:r>
        <w:t xml:space="preserve">. Viime aikoina iilimatoja on käytetty apuna mikrokirurgiassa, ja niiden syljestä on saatu tulehdusta ehkäiseviä yhdisteitä ja useita tärkeitä antikoagulantteja, joista yksi estää myös kasvainten leviämistä.</w:t>
      </w:r>
    </w:p>
    <w:p>
      <w:r>
        <w:rPr>
          <w:b/>
        </w:rPr>
        <w:t xml:space="preserve">Kysymys 0</w:t>
      </w:r>
    </w:p>
    <w:p>
      <w:r>
        <w:t xml:space="preserve">Milloin iilimatoja alettiin käyttää verenvuodatukseen?</w:t>
      </w:r>
    </w:p>
    <w:p>
      <w:r>
        <w:rPr>
          <w:b/>
        </w:rPr>
        <w:t xml:space="preserve">Kysymys 1</w:t>
      </w:r>
    </w:p>
    <w:p>
      <w:r>
        <w:t xml:space="preserve">Missä iilimatoja alettiin käyttää verenvuodatukseen?</w:t>
      </w:r>
    </w:p>
    <w:p>
      <w:r>
        <w:rPr>
          <w:b/>
        </w:rPr>
        <w:t xml:space="preserve">Kysymys 2</w:t>
      </w:r>
    </w:p>
    <w:p>
      <w:r>
        <w:t xml:space="preserve">Milloin Rooma alkoi käyttää iilimatoja?</w:t>
      </w:r>
    </w:p>
    <w:p>
      <w:r>
        <w:rPr>
          <w:b/>
        </w:rPr>
        <w:t xml:space="preserve">Kysymys 3</w:t>
      </w:r>
    </w:p>
    <w:p>
      <w:r>
        <w:t xml:space="preserve">Milloin Intia alkoi käyttää iilimatoja?</w:t>
      </w:r>
    </w:p>
    <w:p>
      <w:r>
        <w:rPr>
          <w:b/>
        </w:rPr>
        <w:t xml:space="preserve">Kysymys 4</w:t>
      </w:r>
    </w:p>
    <w:p>
      <w:r>
        <w:t xml:space="preserve">Mitkä järjestöt pitävät Hirudo medicinalis -lajia uhanalaisena?</w:t>
      </w:r>
    </w:p>
    <w:p>
      <w:r>
        <w:rPr>
          <w:b/>
        </w:rPr>
        <w:t xml:space="preserve">Kysymys 5</w:t>
      </w:r>
    </w:p>
    <w:p>
      <w:r>
        <w:t xml:space="preserve">Missä iilimatoja alettiin käyttää verensiirtoihin?</w:t>
      </w:r>
    </w:p>
    <w:p>
      <w:r>
        <w:rPr>
          <w:b/>
        </w:rPr>
        <w:t xml:space="preserve">Kysymys 6</w:t>
      </w:r>
    </w:p>
    <w:p>
      <w:r>
        <w:t xml:space="preserve">Milloin Venäjä alkoi käyttää iilimatoja?</w:t>
      </w:r>
    </w:p>
    <w:p>
      <w:r>
        <w:rPr>
          <w:b/>
        </w:rPr>
        <w:t xml:space="preserve">Kysymys 7</w:t>
      </w:r>
    </w:p>
    <w:p>
      <w:r>
        <w:t xml:space="preserve">Mitkä järjestöt pitävät Hirudo medicinalis -lajia sukupuuttoon kuolleena?</w:t>
      </w:r>
    </w:p>
    <w:p>
      <w:r>
        <w:rPr>
          <w:b/>
        </w:rPr>
        <w:t xml:space="preserve">Kysymys 8</w:t>
      </w:r>
    </w:p>
    <w:p>
      <w:r>
        <w:t xml:space="preserve">Milloin Intia lopetti iilimatojen käytön?</w:t>
      </w:r>
    </w:p>
    <w:p>
      <w:r>
        <w:rPr>
          <w:b/>
        </w:rPr>
        <w:t xml:space="preserve">Tekstin numero 28</w:t>
      </w:r>
    </w:p>
    <w:p>
      <w:r>
        <w:t xml:space="preserve">Koska annelidit ovat pehmytruumiisia, niiden fossiilit ovat harvinaisia. Monisukasmatojen fossiilitiedot koostuvat pääasiassa leuoista, joita joillakin lajeilla oli, ja mineralisoituneista putkista, joita jotkut lajit erittivät. Jotkin ediacaran fossiilit, kuten Dickinsonia, muistuttavat jollakin tavoin monisukaskaisia, mutta yhtäläisyydet ovat liian epämääräisiä, jotta näitä fossiileja voitaisiin luokitella luotettavasti. Pieni simpukanmuotoinen fossiili Cloudina, joka on peräisin </w:t>
      </w:r>
      <w:r>
        <w:rPr>
          <w:color w:val="A9A9A9"/>
        </w:rPr>
        <w:t xml:space="preserve">549-542 miljoonan vuoden takaa</w:t>
      </w:r>
      <w:r>
        <w:t xml:space="preserve">, on luokiteltu joidenkin kirjoittajien mukaan anneliidiksi, mutta toisten mukaan </w:t>
      </w:r>
      <w:r>
        <w:rPr>
          <w:color w:val="DCDCDC"/>
        </w:rPr>
        <w:t xml:space="preserve">nilviäiseksi </w:t>
      </w:r>
      <w:r>
        <w:t xml:space="preserve">(eli heimoon, johon meduusat ja merianemoni kuuluvat). Vuoteen 2008 asti varhaisimmat yleisesti annelioideiksi hyväksytyt fossiilit olivat monisukaskaiset Canadia ja Burgessochaeta, jotka molemmat ovat peräisin Kanadan Burgess Shale -liuskeesta, joka muodostui noin </w:t>
      </w:r>
      <w:r>
        <w:rPr>
          <w:color w:val="2F4F4F"/>
        </w:rPr>
        <w:t xml:space="preserve">505 miljoonaa vuotta </w:t>
      </w:r>
      <w:r>
        <w:t xml:space="preserve">sitten </w:t>
      </w:r>
      <w:r>
        <w:rPr>
          <w:color w:val="556B2F"/>
        </w:rPr>
        <w:t xml:space="preserve">varhaisessa kambrikaudella</w:t>
      </w:r>
      <w:r>
        <w:t xml:space="preserve">. </w:t>
      </w:r>
      <w:r>
        <w:rPr>
          <w:color w:val="6B8E23"/>
        </w:rPr>
        <w:t xml:space="preserve">Australiasta</w:t>
      </w:r>
      <w:r>
        <w:t xml:space="preserve"> löydetty Myoscolex, </w:t>
      </w:r>
      <w:r>
        <w:t xml:space="preserve">joka on hieman Burgess Shale -liuskeesta löydettyä vuotta vanhempi, oli mahdollisesti annelidi. Siitä puuttuu kuitenkin joitakin tyypillisiä annelidien piirteitä, ja sillä on piirteitä, joita ei yleensä esiinny annelideissa ja joista osa liittyy muihin heimoihin. Sitten Simon Conway Morris ja John Peel raportoivat Phragmochaetasta Sirius Passetista, joka on noin 518 miljoonaa vuotta vanha, ja päättelivät, että se oli vanhin tähän mennessä tunnettu annelidi. On käyty kiivasta keskustelua siitä, oliko Burgess Shale -fossiili Wiwaxia nilviäinen vai annelidi. Monisukasmadot erilaistuivat varhaisessa ordovikiumissa, noin 488-474 miljoonaa vuotta sitten. Ensimmäiset annelidien leuat löytyvät vasta varhaisordoviikista, joten kruunuryhmä ei ole voinut esiintyä ennen tätä ajankohtaa, vaan todennäköisesti hieman myöhemmin. Karbonin loppupuolella, noin 299 miljoonaa vuotta sitten, fossiileja oli ilmestynyt useimmista nykyaikaisista liikkuvista monisukasryhmistä. Monet fossiiliset putket muistuttavat nykyisten istuvien monisukasmatojen tuottamia putkia, mutta ensimmäiset selvästi monisukasmatojen tuottamat putket ovat peräisin jurakaudelta, alle 199 miljoonaa vuotta sitten.</w:t>
      </w:r>
    </w:p>
    <w:p>
      <w:r>
        <w:rPr>
          <w:b/>
        </w:rPr>
        <w:t xml:space="preserve">Kysymys 0</w:t>
      </w:r>
    </w:p>
    <w:p>
      <w:r>
        <w:t xml:space="preserve">Milloin Cloudina on ollut olemassa?</w:t>
      </w:r>
    </w:p>
    <w:p>
      <w:r>
        <w:rPr>
          <w:b/>
        </w:rPr>
        <w:t xml:space="preserve">Kysymys 1</w:t>
      </w:r>
    </w:p>
    <w:p>
      <w:r>
        <w:t xml:space="preserve">Mikä on joidenkin mielestä Cloudinan nimi annelidien sijasta?</w:t>
      </w:r>
    </w:p>
    <w:p>
      <w:r>
        <w:rPr>
          <w:b/>
        </w:rPr>
        <w:t xml:space="preserve">Kysymys 2</w:t>
      </w:r>
    </w:p>
    <w:p>
      <w:r>
        <w:t xml:space="preserve">Kuinka vanhoja Kanadasta löydetyt Canadian ja Burgessochaetan fossiilit olivat?</w:t>
      </w:r>
    </w:p>
    <w:p>
      <w:r>
        <w:rPr>
          <w:b/>
        </w:rPr>
        <w:t xml:space="preserve">Kysymys 3</w:t>
      </w:r>
    </w:p>
    <w:p>
      <w:r>
        <w:t xml:space="preserve">Mikä aikakausi oli käynnissä 505 miljoonaa vuotta sitten?</w:t>
      </w:r>
    </w:p>
    <w:p>
      <w:r>
        <w:rPr>
          <w:b/>
        </w:rPr>
        <w:t xml:space="preserve">Kysymys 4</w:t>
      </w:r>
    </w:p>
    <w:p>
      <w:r>
        <w:t xml:space="preserve">Mistä Myoscolex löydettiin?</w:t>
      </w:r>
    </w:p>
    <w:p>
      <w:r>
        <w:rPr>
          <w:b/>
        </w:rPr>
        <w:t xml:space="preserve">Kysymys 5</w:t>
      </w:r>
    </w:p>
    <w:p>
      <w:r>
        <w:t xml:space="preserve">Milloin Cloudina katosi?</w:t>
      </w:r>
    </w:p>
    <w:p>
      <w:r>
        <w:rPr>
          <w:b/>
        </w:rPr>
        <w:t xml:space="preserve">Kysymys 6</w:t>
      </w:r>
    </w:p>
    <w:p>
      <w:r>
        <w:t xml:space="preserve">Mikä kaikkien mielestä Cloudinan nimi pitäisi olla annelidien sijasta?</w:t>
      </w:r>
    </w:p>
    <w:p>
      <w:r>
        <w:rPr>
          <w:b/>
        </w:rPr>
        <w:t xml:space="preserve">Kysymys 7</w:t>
      </w:r>
    </w:p>
    <w:p>
      <w:r>
        <w:t xml:space="preserve">Kuinka vanhoja Australiasta löydetyt Canadian ja Burgessochaetan fossiilit olivat?</w:t>
      </w:r>
    </w:p>
    <w:p>
      <w:r>
        <w:rPr>
          <w:b/>
        </w:rPr>
        <w:t xml:space="preserve">Kysymys 8</w:t>
      </w:r>
    </w:p>
    <w:p>
      <w:r>
        <w:t xml:space="preserve">Missä Myoscolex oli tuntematon?</w:t>
      </w:r>
    </w:p>
    <w:p>
      <w:r>
        <w:rPr>
          <w:b/>
        </w:rPr>
        <w:t xml:space="preserve">Tekstin numero 29</w:t>
      </w:r>
    </w:p>
    <w:p>
      <w:r>
        <w:t xml:space="preserve">Varhaisimmat hyvät todisteet oligochaeteista ovat peräisin </w:t>
      </w:r>
      <w:r>
        <w:rPr>
          <w:color w:val="A9A9A9"/>
        </w:rPr>
        <w:t xml:space="preserve">65 miljoonaa vuotta sitten </w:t>
      </w:r>
      <w:r>
        <w:t xml:space="preserve">alkaneelta tertiäärikaudelta, </w:t>
      </w:r>
      <w:r>
        <w:t xml:space="preserve">ja on esitetty, että nämä eläimet kehittyivät samoihin aikoihin kuin kukkivat kasvit </w:t>
      </w:r>
      <w:r>
        <w:rPr>
          <w:color w:val="DCDCDC"/>
        </w:rPr>
        <w:t xml:space="preserve">varhaiskreidikaudella</w:t>
      </w:r>
      <w:r>
        <w:t xml:space="preserve">, 130-90 miljoonaa vuotta sitten.</w:t>
      </w:r>
      <w:r>
        <w:t xml:space="preserve"> Jäljitysfossiili, joka koostuu mutkittelevasta, osittain pienillä ulostepelleteillä täytetystä kuopasta, saattaa olla todiste siitä, että maanmatoja esiintyi varhaisella triaskaudella 251-245 miljoonaa vuotta sitten. Ordovikiumin puoliväliin, </w:t>
      </w:r>
      <w:r>
        <w:rPr>
          <w:color w:val="2F4F4F"/>
        </w:rPr>
        <w:t xml:space="preserve">472-461 miljoonaa vuotta sitten, ulottuvat </w:t>
      </w:r>
      <w:r>
        <w:t xml:space="preserve">ruumiinfossiilit </w:t>
      </w:r>
      <w:r>
        <w:t xml:space="preserve">on alustavasti luokiteltu </w:t>
      </w:r>
      <w:r>
        <w:rPr>
          <w:color w:val="556B2F"/>
        </w:rPr>
        <w:t xml:space="preserve">oligochaeteiksi, mutta </w:t>
      </w:r>
      <w:r>
        <w:t xml:space="preserve">nämä tunnistukset ovat epävarmoja ja jotkut niistä on kiistetty.</w:t>
      </w:r>
    </w:p>
    <w:p>
      <w:r>
        <w:rPr>
          <w:b/>
        </w:rPr>
        <w:t xml:space="preserve">Kysymys 0</w:t>
      </w:r>
    </w:p>
    <w:p>
      <w:r>
        <w:t xml:space="preserve">Milloin tertiäärikausi alkoi?</w:t>
      </w:r>
    </w:p>
    <w:p>
      <w:r>
        <w:rPr>
          <w:b/>
        </w:rPr>
        <w:t xml:space="preserve">Kysymys 1</w:t>
      </w:r>
    </w:p>
    <w:p>
      <w:r>
        <w:t xml:space="preserve">Millä aikakaudella oligochaeetat kehittyivät?</w:t>
      </w:r>
    </w:p>
    <w:p>
      <w:r>
        <w:rPr>
          <w:b/>
        </w:rPr>
        <w:t xml:space="preserve">Kysymys 2</w:t>
      </w:r>
    </w:p>
    <w:p>
      <w:r>
        <w:t xml:space="preserve">Minkä tyyppisiä annelidifossiileja on löydetty Ordovician keskivaiheilta?</w:t>
      </w:r>
    </w:p>
    <w:p>
      <w:r>
        <w:rPr>
          <w:b/>
        </w:rPr>
        <w:t xml:space="preserve">Kysymys 3</w:t>
      </w:r>
    </w:p>
    <w:p>
      <w:r>
        <w:t xml:space="preserve">Milloin löydettiin varhaisimmat annelidien fossiilit?</w:t>
      </w:r>
    </w:p>
    <w:p>
      <w:r>
        <w:rPr>
          <w:b/>
        </w:rPr>
        <w:t xml:space="preserve">Kysymys 4</w:t>
      </w:r>
    </w:p>
    <w:p>
      <w:r>
        <w:t xml:space="preserve">Milloin tertiäärikausi lakkasi olemasta?</w:t>
      </w:r>
    </w:p>
    <w:p>
      <w:r>
        <w:rPr>
          <w:b/>
        </w:rPr>
        <w:t xml:space="preserve">Kysymys 5</w:t>
      </w:r>
    </w:p>
    <w:p>
      <w:r>
        <w:t xml:space="preserve">Millä aikakaudella oligochaeetat kehittyivät?</w:t>
      </w:r>
    </w:p>
    <w:p>
      <w:r>
        <w:rPr>
          <w:b/>
        </w:rPr>
        <w:t xml:space="preserve">Kysymys 6</w:t>
      </w:r>
    </w:p>
    <w:p>
      <w:r>
        <w:t xml:space="preserve">Minkä tyyppisiä annelidifossiileja on kadonnut Ordovician keskivaiheilla?</w:t>
      </w:r>
    </w:p>
    <w:p>
      <w:r>
        <w:rPr>
          <w:b/>
        </w:rPr>
        <w:t xml:space="preserve">Kysymys 7</w:t>
      </w:r>
    </w:p>
    <w:p>
      <w:r>
        <w:t xml:space="preserve">Milloin löydettiin ainoat annelidien fossiilit?</w:t>
      </w:r>
    </w:p>
    <w:p>
      <w:r>
        <w:rPr>
          <w:b/>
        </w:rPr>
        <w:t xml:space="preserve">Tekstin numero 30</w:t>
      </w:r>
    </w:p>
    <w:p>
      <w:r>
        <w:t xml:space="preserve">Perinteisesti annelidit on jaettu kahteen pääryhmään, </w:t>
      </w:r>
      <w:r>
        <w:rPr>
          <w:color w:val="A9A9A9"/>
        </w:rPr>
        <w:t xml:space="preserve">monisukaskaisiin ja klitorislaisiin</w:t>
      </w:r>
      <w:r>
        <w:t xml:space="preserve">. </w:t>
      </w:r>
      <w:r>
        <w:t xml:space="preserve">Klitellaatit on puolestaan jaettu </w:t>
      </w:r>
      <w:r>
        <w:rPr>
          <w:color w:val="DCDCDC"/>
        </w:rPr>
        <w:t xml:space="preserve">oligochaeteihin</w:t>
      </w:r>
      <w:r>
        <w:t xml:space="preserve">, joihin kuuluvat mm. maanmatot, ja </w:t>
      </w:r>
      <w:r>
        <w:rPr>
          <w:color w:val="2F4F4F"/>
        </w:rPr>
        <w:t xml:space="preserve">hirudinomorfeihin, </w:t>
      </w:r>
      <w:r>
        <w:t xml:space="preserve">joiden tunnetuimpia jäseniä ovat iilimatot. Moniin vuosiin ei ollut selkeää järjestystä </w:t>
      </w:r>
      <w:r>
        <w:rPr>
          <w:color w:val="556B2F"/>
        </w:rPr>
        <w:t xml:space="preserve">noin 80 </w:t>
      </w:r>
      <w:r>
        <w:t xml:space="preserve">monisukasperheestä ylemmän tason ryhmiin. Vuonna </w:t>
      </w:r>
      <w:r>
        <w:rPr>
          <w:color w:val="6B8E23"/>
        </w:rPr>
        <w:t xml:space="preserve">1997 </w:t>
      </w:r>
      <w:r>
        <w:t xml:space="preserve">Greg Rouse ja Kristian Fauchald yrittivät anatomisten rakenteiden perusteella ottaa "ensimmäisen heuristisen askeleen polykeettojen systematiikan saattamiseksi hyväksyttävän tiukalle tasolle" ja jakoivat polykeettat seuraaviin ryhmiin:</w:t>
      </w:r>
    </w:p>
    <w:p>
      <w:r>
        <w:rPr>
          <w:b/>
        </w:rPr>
        <w:t xml:space="preserve">Kysymys 0</w:t>
      </w:r>
    </w:p>
    <w:p>
      <w:r>
        <w:t xml:space="preserve">Mihin kahteen ryhmään annelidit on perinteisesti jaettu?</w:t>
      </w:r>
    </w:p>
    <w:p>
      <w:r>
        <w:rPr>
          <w:b/>
        </w:rPr>
        <w:t xml:space="preserve">Kysymys 1</w:t>
      </w:r>
    </w:p>
    <w:p>
      <w:r>
        <w:t xml:space="preserve">Mihin klitorislajien alatyyppiin kuuluvat lierot?</w:t>
      </w:r>
    </w:p>
    <w:p>
      <w:r>
        <w:rPr>
          <w:b/>
        </w:rPr>
        <w:t xml:space="preserve">Kysymys 2</w:t>
      </w:r>
    </w:p>
    <w:p>
      <w:r>
        <w:t xml:space="preserve">Mikä klitorislajien alatyyppi sisältää iilimatoja?</w:t>
      </w:r>
    </w:p>
    <w:p>
      <w:r>
        <w:rPr>
          <w:b/>
        </w:rPr>
        <w:t xml:space="preserve">Kysymys 3</w:t>
      </w:r>
    </w:p>
    <w:p>
      <w:r>
        <w:t xml:space="preserve">Kuinka monta monisukasperhettä on olemassa?</w:t>
      </w:r>
    </w:p>
    <w:p>
      <w:r>
        <w:rPr>
          <w:b/>
        </w:rPr>
        <w:t xml:space="preserve">Kysymys 4</w:t>
      </w:r>
    </w:p>
    <w:p>
      <w:r>
        <w:t xml:space="preserve">Milloin Greg Rouse alkoi yrittää luokitella monisukaskaisia?</w:t>
      </w:r>
    </w:p>
    <w:p>
      <w:r>
        <w:rPr>
          <w:b/>
        </w:rPr>
        <w:t xml:space="preserve">Kysymys 5</w:t>
      </w:r>
    </w:p>
    <w:p>
      <w:r>
        <w:t xml:space="preserve">Mihin kolmeen ryhmään annelidit on perinteisesti jaettu?</w:t>
      </w:r>
    </w:p>
    <w:p>
      <w:r>
        <w:rPr>
          <w:b/>
        </w:rPr>
        <w:t xml:space="preserve">Kysymys 6</w:t>
      </w:r>
    </w:p>
    <w:p>
      <w:r>
        <w:t xml:space="preserve">Mikä klitorislajien alatyyppi sisältää avaruusmatoja?</w:t>
      </w:r>
    </w:p>
    <w:p>
      <w:r>
        <w:rPr>
          <w:b/>
        </w:rPr>
        <w:t xml:space="preserve">Kysymys 7</w:t>
      </w:r>
    </w:p>
    <w:p>
      <w:r>
        <w:t xml:space="preserve">Mihin klitorislajien alatyyppiin kuuluvat makit?</w:t>
      </w:r>
    </w:p>
    <w:p>
      <w:r>
        <w:rPr>
          <w:b/>
        </w:rPr>
        <w:t xml:space="preserve">Kysymys 8</w:t>
      </w:r>
    </w:p>
    <w:p>
      <w:r>
        <w:t xml:space="preserve">Kuinka monta poliittista puoluetta on olemassa?</w:t>
      </w:r>
    </w:p>
    <w:p>
      <w:r>
        <w:rPr>
          <w:b/>
        </w:rPr>
        <w:t xml:space="preserve">Kysymys 9</w:t>
      </w:r>
    </w:p>
    <w:p>
      <w:r>
        <w:t xml:space="preserve">Milloin Greg Rouse alkoi yrittää luokitella planeettoja?</w:t>
      </w:r>
    </w:p>
    <w:p>
      <w:r>
        <w:rPr>
          <w:b/>
        </w:rPr>
        <w:t xml:space="preserve">Tekstin numero 31</w:t>
      </w:r>
    </w:p>
    <w:p>
      <w:r>
        <w:rPr>
          <w:color w:val="A9A9A9"/>
        </w:rPr>
        <w:t xml:space="preserve">Torsten Struck ja kollegat </w:t>
      </w:r>
      <w:r>
        <w:t xml:space="preserve">vertailivat </w:t>
      </w:r>
      <w:r>
        <w:t xml:space="preserve">vuonna 2007 </w:t>
      </w:r>
      <w:r>
        <w:rPr>
          <w:color w:val="DCDCDC"/>
        </w:rPr>
        <w:t xml:space="preserve">kolmea </w:t>
      </w:r>
      <w:r>
        <w:t xml:space="preserve">geeniä 81 taksonissa, joista yhdeksän oli outgroupeja, toisin sanoen sellaisia, joita ei pidetä läheisenä sukulaisuutena annelidien kanssa, mutta jotka otettiin mukaan antamaan viitteitä siitä, mihin tutkittavat organismit sijoittuvat laajemmassa elämänpuussa. Tutkimuksessa </w:t>
      </w:r>
      <w:r>
        <w:t xml:space="preserve">käytettiin ristiintarkastukseen </w:t>
      </w:r>
      <w:r>
        <w:rPr>
          <w:color w:val="2F4F4F"/>
        </w:rPr>
        <w:t xml:space="preserve">11 </w:t>
      </w:r>
      <w:r>
        <w:t xml:space="preserve">geenin </w:t>
      </w:r>
      <w:r>
        <w:t xml:space="preserve">analyysia </w:t>
      </w:r>
      <w:r>
        <w:t xml:space="preserve">(mukaan lukien alkuperäiset 3 geeniä) 10 taksonissa. Tämän analyysin mukaan klitellat, pogonophorat ja echiurat olivat monisukasisten sukupuun eri haaroissa. Siinä todettiin myös, että monisukaskaisten luokittelu </w:t>
      </w:r>
      <w:r>
        <w:rPr>
          <w:color w:val="556B2F"/>
        </w:rPr>
        <w:t xml:space="preserve">Scolecida-, Canalipalpata- ja Aciculata-luokkiin </w:t>
      </w:r>
      <w:r>
        <w:t xml:space="preserve">oli hyödytöntä, koska näiden väitettyjen ryhmien jäsenet olivat hajallaan koko 81 taksonin vertailun tuloksena saadussa sukupuussa. Lisäksi </w:t>
      </w:r>
      <w:r>
        <w:t xml:space="preserve">se sijoitti sipunculanit, joita tuolloin yleisesti pidettiin erillisenä heimona, monisukasisten puun toiseen haaraan ja päätteli, että iilimatot olivat </w:t>
      </w:r>
      <w:r>
        <w:t xml:space="preserve">pikemminkin </w:t>
      </w:r>
      <w:r>
        <w:rPr>
          <w:color w:val="6B8E23"/>
        </w:rPr>
        <w:t xml:space="preserve">oligochaetojen </w:t>
      </w:r>
      <w:r>
        <w:t xml:space="preserve">alaryhmä </w:t>
      </w:r>
      <w:r>
        <w:t xml:space="preserve">kuin niiden sisäryhmä klitorislaisten joukossa. Rouse hyväksyi molekyylifylogenetiikkaan perustuvat analyysit, ja niiden tärkeimmät johtopäätökset ovat nykyään tieteellinen konsensus, vaikka anneloidien sukupuun yksityiskohdat ovat edelleen epävarmoja.</w:t>
      </w:r>
    </w:p>
    <w:p>
      <w:r>
        <w:rPr>
          <w:b/>
        </w:rPr>
        <w:t xml:space="preserve">Kysymys 0</w:t>
      </w:r>
    </w:p>
    <w:p>
      <w:r>
        <w:t xml:space="preserve">Kuka vertasi annelidien geenejä vuonna 2007?</w:t>
      </w:r>
    </w:p>
    <w:p>
      <w:r>
        <w:rPr>
          <w:b/>
        </w:rPr>
        <w:t xml:space="preserve">Kysymys 1</w:t>
      </w:r>
    </w:p>
    <w:p>
      <w:r>
        <w:t xml:space="preserve">Kuinka monta annelidien geeniä Torsten Struck vertaili ensimmäisenä?</w:t>
      </w:r>
    </w:p>
    <w:p>
      <w:r>
        <w:rPr>
          <w:b/>
        </w:rPr>
        <w:t xml:space="preserve">Kysymys 2</w:t>
      </w:r>
    </w:p>
    <w:p>
      <w:r>
        <w:t xml:space="preserve">Kuinka monta annelidigeeniä Torsten Struck vertasi ristiin?</w:t>
      </w:r>
    </w:p>
    <w:p>
      <w:r>
        <w:rPr>
          <w:b/>
        </w:rPr>
        <w:t xml:space="preserve">Kysymys 3</w:t>
      </w:r>
    </w:p>
    <w:p>
      <w:r>
        <w:t xml:space="preserve">Mitkä monisukaskaisten alatyypit olivat vuoden 2007 tutkimuksen mukaan hyödyttömiä luokituksia?</w:t>
      </w:r>
    </w:p>
    <w:p>
      <w:r>
        <w:rPr>
          <w:b/>
        </w:rPr>
        <w:t xml:space="preserve">Kysymys 4</w:t>
      </w:r>
    </w:p>
    <w:p>
      <w:r>
        <w:t xml:space="preserve">Minkä alaryhmän Rouse päätti iilimatojen olevan?</w:t>
      </w:r>
    </w:p>
    <w:p>
      <w:r>
        <w:rPr>
          <w:b/>
        </w:rPr>
        <w:t xml:space="preserve">Kysymys 5</w:t>
      </w:r>
    </w:p>
    <w:p>
      <w:r>
        <w:t xml:space="preserve">Kuka vertasi annelidien geenejä vuonna 1807?</w:t>
      </w:r>
    </w:p>
    <w:p>
      <w:r>
        <w:rPr>
          <w:b/>
        </w:rPr>
        <w:t xml:space="preserve">Kysymys 6</w:t>
      </w:r>
    </w:p>
    <w:p>
      <w:r>
        <w:t xml:space="preserve">Kuinka monta annelidigeeniä Torsten Struck löysi ensimmäisenä?</w:t>
      </w:r>
    </w:p>
    <w:p>
      <w:r>
        <w:rPr>
          <w:b/>
        </w:rPr>
        <w:t xml:space="preserve">Kysymys 7</w:t>
      </w:r>
    </w:p>
    <w:p>
      <w:r>
        <w:t xml:space="preserve">Kuinka monia annelidien geenejä Torsten Struck ei koskaan vertaillut ristiintaulukointia varten?</w:t>
      </w:r>
    </w:p>
    <w:p>
      <w:r>
        <w:rPr>
          <w:b/>
        </w:rPr>
        <w:t xml:space="preserve">Kysymys 8</w:t>
      </w:r>
    </w:p>
    <w:p>
      <w:r>
        <w:t xml:space="preserve">Mitkä monisukaskaisten alatyypit olivat vuoden 1997 tutkimuksen mukaan hyödyttömiä luokituksia?</w:t>
      </w:r>
    </w:p>
    <w:p>
      <w:r>
        <w:rPr>
          <w:b/>
        </w:rPr>
        <w:t xml:space="preserve">Kysymys 9</w:t>
      </w:r>
    </w:p>
    <w:p>
      <w:r>
        <w:t xml:space="preserve">Mistä Rouse päätti, että iilimatot ovat superkokoonpano?</w:t>
      </w:r>
    </w:p>
    <w:p>
      <w:r>
        <w:rPr>
          <w:b/>
        </w:rPr>
        <w:t xml:space="preserve">Tekstin numero 32</w:t>
      </w:r>
    </w:p>
    <w:p>
      <w:r>
        <w:t xml:space="preserve">Sen lisäksi, että molekulaarisen fylogenetiikan analyysit </w:t>
      </w:r>
      <w:r>
        <w:t xml:space="preserve">kirjoittavat uudelleen annelidien ja </w:t>
      </w:r>
      <w:r>
        <w:rPr>
          <w:color w:val="A9A9A9"/>
        </w:rPr>
        <w:t xml:space="preserve">kolmen </w:t>
      </w:r>
      <w:r>
        <w:t xml:space="preserve">aiemmin itsenäisen suvun </w:t>
      </w:r>
      <w:r>
        <w:t xml:space="preserve">luokittelun</w:t>
      </w:r>
      <w:r>
        <w:t xml:space="preserve">, molekyylifylogenetiikan analyysit heikentävät vuosikymmeniä kestäneiden aiempien kirjoitusten painotusta segmentoinnin merkityksestä selkärangattomien luokittelussa. </w:t>
      </w:r>
      <w:r>
        <w:rPr>
          <w:color w:val="DCDCDC"/>
        </w:rPr>
        <w:t xml:space="preserve">Polykeettojen</w:t>
      </w:r>
      <w:r>
        <w:t xml:space="preserve">, jotka näissä analyyseissä todettiin kantaryhmäksi, vartalot ovat täysin segmentoituneita, kun taas polykeettojen </w:t>
      </w:r>
      <w:r>
        <w:rPr>
          <w:color w:val="2F4F4F"/>
        </w:rPr>
        <w:t xml:space="preserve">echiurans- ja </w:t>
      </w:r>
      <w:r>
        <w:t xml:space="preserve">sipunculan-haaraeläinten </w:t>
      </w:r>
      <w:r>
        <w:t xml:space="preserve">vartalot </w:t>
      </w:r>
      <w:r>
        <w:t xml:space="preserve">eivät ole segmentoituneita ja </w:t>
      </w:r>
      <w:r>
        <w:rPr>
          <w:color w:val="556B2F"/>
        </w:rPr>
        <w:t xml:space="preserve">pogonophores-eläinten vartalot </w:t>
      </w:r>
      <w:r>
        <w:t xml:space="preserve">ovat segmentoituneita vain vartalon takaosissa. Nyt näyttää siltä, että segmentaatio voi ilmestyä ja kadota evoluution aikana paljon helpommin kuin aiemmin luultiin. Vuonna 2007 tehdyssä tutkimuksessa todettiin myös, että </w:t>
      </w:r>
      <w:r>
        <w:t xml:space="preserve">segmentoitumiseen liittyvä </w:t>
      </w:r>
      <w:r>
        <w:rPr>
          <w:color w:val="6B8E23"/>
        </w:rPr>
        <w:t xml:space="preserve">tikapuumainen </w:t>
      </w:r>
      <w:r>
        <w:t xml:space="preserve">hermosto on sekä annelideilla että niveljalkaisilla vähemmän yleinen kuin aiemmin luultiin[n 2].</w:t>
      </w:r>
    </w:p>
    <w:p>
      <w:r>
        <w:rPr>
          <w:b/>
        </w:rPr>
        <w:t xml:space="preserve">Kysymys 0</w:t>
      </w:r>
    </w:p>
    <w:p>
      <w:r>
        <w:t xml:space="preserve">Kuinka monta aiemmin erillään ollutta heimoa vuoden 2007 tutkimus luokitteli uudelleen?</w:t>
      </w:r>
    </w:p>
    <w:p>
      <w:r>
        <w:rPr>
          <w:b/>
        </w:rPr>
        <w:t xml:space="preserve">Kysymys 1</w:t>
      </w:r>
    </w:p>
    <w:p>
      <w:r>
        <w:t xml:space="preserve">Mikä oli vuonna 2007 tehdyssä tutkimuksessa annelidien kantaryhmä?</w:t>
      </w:r>
    </w:p>
    <w:p>
      <w:r>
        <w:rPr>
          <w:b/>
        </w:rPr>
        <w:t xml:space="preserve">Kysymys 2</w:t>
      </w:r>
    </w:p>
    <w:p>
      <w:r>
        <w:t xml:space="preserve">Mitkä monisukaskaisten sivueläimet ovat segmentoimattomia?</w:t>
      </w:r>
    </w:p>
    <w:p>
      <w:r>
        <w:rPr>
          <w:b/>
        </w:rPr>
        <w:t xml:space="preserve">Kysymys 3</w:t>
      </w:r>
    </w:p>
    <w:p>
      <w:r>
        <w:t xml:space="preserve">Mitkä monisukaskaisten sivulajit ovat segmentoituneita vain takaosastaan?</w:t>
      </w:r>
    </w:p>
    <w:p>
      <w:r>
        <w:rPr>
          <w:b/>
        </w:rPr>
        <w:t xml:space="preserve">Kysymys 4</w:t>
      </w:r>
    </w:p>
    <w:p>
      <w:r>
        <w:t xml:space="preserve">Mikä hermoston rakenne ei ole yhtä yleinen annelidien keskuudessa kuin ennen vuotta 2007 luultiin?</w:t>
      </w:r>
    </w:p>
    <w:p>
      <w:r>
        <w:rPr>
          <w:b/>
        </w:rPr>
        <w:t xml:space="preserve">Kysymys 5</w:t>
      </w:r>
    </w:p>
    <w:p>
      <w:r>
        <w:t xml:space="preserve">Kuinka monta aiemmin erillään ollutta heimoa vuoden 1837 tutkimus luokitteli uudelleen?</w:t>
      </w:r>
    </w:p>
    <w:p>
      <w:r>
        <w:rPr>
          <w:b/>
        </w:rPr>
        <w:t xml:space="preserve">Kysymys 6</w:t>
      </w:r>
    </w:p>
    <w:p>
      <w:r>
        <w:t xml:space="preserve">Mikä oli vuonna 2007 tehdyssä tutkimuksessa annelidien orjaryhmä?</w:t>
      </w:r>
    </w:p>
    <w:p>
      <w:r>
        <w:rPr>
          <w:b/>
        </w:rPr>
        <w:t xml:space="preserve">Kysymys 7</w:t>
      </w:r>
    </w:p>
    <w:p>
      <w:r>
        <w:t xml:space="preserve">Mitkä monisukaskaisten jälkeläiset ovat kuolemattomia?</w:t>
      </w:r>
    </w:p>
    <w:p>
      <w:r>
        <w:rPr>
          <w:b/>
        </w:rPr>
        <w:t xml:space="preserve">Kysymys 8</w:t>
      </w:r>
    </w:p>
    <w:p>
      <w:r>
        <w:t xml:space="preserve">Mitkä monisukaskaisten jälkeläiset ovat segmentoituneita vain päässään?</w:t>
      </w:r>
    </w:p>
    <w:p>
      <w:r>
        <w:rPr>
          <w:b/>
        </w:rPr>
        <w:t xml:space="preserve">Kysymys 9</w:t>
      </w:r>
    </w:p>
    <w:p>
      <w:r>
        <w:t xml:space="preserve">Mikä hermoston rakenne ei ole niin yleinen annelidien keskuudessa kuin ennen vuotta 1907 luultiin?</w:t>
      </w:r>
    </w:p>
    <w:p>
      <w:r>
        <w:rPr>
          <w:b/>
        </w:rPr>
        <w:t xml:space="preserve">Tekstin numero 33</w:t>
      </w:r>
    </w:p>
    <w:p>
      <w:r>
        <w:t xml:space="preserve">Annelidit kuuluvat </w:t>
      </w:r>
      <w:r>
        <w:rPr>
          <w:color w:val="A9A9A9"/>
        </w:rPr>
        <w:t xml:space="preserve">protostomeihin</w:t>
      </w:r>
      <w:r>
        <w:t xml:space="preserve">, jotka ovat toinen kahdesta suurimmasta kahdenkeskisten eläinten superfylasta - toinen on </w:t>
      </w:r>
      <w:r>
        <w:rPr>
          <w:color w:val="DCDCDC"/>
        </w:rPr>
        <w:t xml:space="preserve">deuterostomit</w:t>
      </w:r>
      <w:r>
        <w:t xml:space="preserve">, johon kuuluvat selkärankaiset. Protostomeihin kuuluvat annelidit ryhmiteltiin aiemmin niveljalkaisten kanssa yläryhmään Articulata ("</w:t>
      </w:r>
      <w:r>
        <w:rPr>
          <w:color w:val="2F4F4F"/>
        </w:rPr>
        <w:t xml:space="preserve">niveleläimet</w:t>
      </w:r>
      <w:r>
        <w:t xml:space="preserve">"), koska segmentoituminen on ilmeistä useimmilla molempien heimojen jäsenillä. Niveljalkaisten segmentoitumista ohjaavat geenit eivät kuitenkaan näytä toimivan samoin annelideissa. Sekä niveljalkaisilla että annelideoilla on lähisukulaisia, jotka eivät ole segmentoituneita. On vähintään yhtä helppoa olettaa, että ne ovat kehittyneet segmentoituneiksi toisistaan riippumatta, kuin olettaa, että esi-isä protostome tai bilateria oli segmentoitunut ja että segmentoituminen katosi monista jälkeläisheimoista. Nykykäsityksen mukaan annelidit luokitellaan nilviäisten, brachiopodien ja useiden muiden lophophoria (</w:t>
      </w:r>
      <w:r>
        <w:rPr>
          <w:color w:val="556B2F"/>
        </w:rPr>
        <w:t xml:space="preserve">viuhkamaisia ravintorakenteita</w:t>
      </w:r>
      <w:r>
        <w:t xml:space="preserve">) ja/tai trochofooritoukkia sisältävien </w:t>
      </w:r>
      <w:r>
        <w:t xml:space="preserve">heimojen kanssa </w:t>
      </w:r>
      <w:r>
        <w:t xml:space="preserve">Lophotrochozoa-heimoon. Bryzoa saattaa olla Lophotrochozoa-heimon alkeellisin (ensimmäisenä erottuva) suku, eikä muiden jäsenten välisiä suhteita vielä tunneta. Niveljalkaisia pidetään nykyään Ecdysozoa-heimon ("eläimet, jotka molttaantuvat") jäseninä, samoin kuin joitakin segmentoimattomia heimoja.</w:t>
      </w:r>
    </w:p>
    <w:p>
      <w:r>
        <w:rPr>
          <w:b/>
        </w:rPr>
        <w:t xml:space="preserve">Kysymys 0</w:t>
      </w:r>
    </w:p>
    <w:p>
      <w:r>
        <w:t xml:space="preserve">Mihin yläluokkaan annelidit kuuluvat?</w:t>
      </w:r>
    </w:p>
    <w:p>
      <w:r>
        <w:rPr>
          <w:b/>
        </w:rPr>
        <w:t xml:space="preserve">Kysymys 1</w:t>
      </w:r>
    </w:p>
    <w:p>
      <w:r>
        <w:t xml:space="preserve">Mikä on protostomien lisäksi toinen superheimo?</w:t>
      </w:r>
    </w:p>
    <w:p>
      <w:r>
        <w:rPr>
          <w:b/>
        </w:rPr>
        <w:t xml:space="preserve">Kysymys 2</w:t>
      </w:r>
    </w:p>
    <w:p>
      <w:r>
        <w:t xml:space="preserve">Mihin yläluokkaan selkärankaiset kuuluvat?</w:t>
      </w:r>
    </w:p>
    <w:p>
      <w:r>
        <w:rPr>
          <w:b/>
        </w:rPr>
        <w:t xml:space="preserve">Kysymys 3</w:t>
      </w:r>
    </w:p>
    <w:p>
      <w:r>
        <w:t xml:space="preserve">Mitä 'Articulata' tarkoittaa?</w:t>
      </w:r>
    </w:p>
    <w:p>
      <w:r>
        <w:rPr>
          <w:b/>
        </w:rPr>
        <w:t xml:space="preserve">Kysymys 4</w:t>
      </w:r>
    </w:p>
    <w:p>
      <w:r>
        <w:t xml:space="preserve">Mitä ovat lofoforat?</w:t>
      </w:r>
    </w:p>
    <w:p>
      <w:r>
        <w:rPr>
          <w:b/>
        </w:rPr>
        <w:t xml:space="preserve">Kysymys 5</w:t>
      </w:r>
    </w:p>
    <w:p>
      <w:r>
        <w:t xml:space="preserve">Minkä ylisukupolven ulkopuolelle annelidit on nyt suljettu?</w:t>
      </w:r>
    </w:p>
    <w:p>
      <w:r>
        <w:rPr>
          <w:b/>
        </w:rPr>
        <w:t xml:space="preserve">Kysymys 6</w:t>
      </w:r>
    </w:p>
    <w:p>
      <w:r>
        <w:t xml:space="preserve">Mikä on yksi monista superfylleistä protostomien lisäksi?</w:t>
      </w:r>
    </w:p>
    <w:p>
      <w:r>
        <w:rPr>
          <w:b/>
        </w:rPr>
        <w:t xml:space="preserve">Kysymys 7</w:t>
      </w:r>
    </w:p>
    <w:p>
      <w:r>
        <w:t xml:space="preserve">Missä supervoimassa selkärankaiset ovat?</w:t>
      </w:r>
    </w:p>
    <w:p>
      <w:r>
        <w:rPr>
          <w:b/>
        </w:rPr>
        <w:t xml:space="preserve">Kysymys 8</w:t>
      </w:r>
    </w:p>
    <w:p>
      <w:r>
        <w:t xml:space="preserve">Mitä ovat lophosmorit?</w:t>
      </w:r>
    </w:p>
    <w:p>
      <w:r>
        <w:rPr>
          <w:b/>
        </w:rPr>
        <w:t xml:space="preserve">Tekstin numero 34</w:t>
      </w:r>
    </w:p>
    <w:p>
      <w:r>
        <w:t xml:space="preserve">Lophotrochozoa-hypoteesia tukee myös se, että monet tämän ryhmän heimot, kuten </w:t>
      </w:r>
      <w:r>
        <w:rPr>
          <w:color w:val="A9A9A9"/>
        </w:rPr>
        <w:t xml:space="preserve">annelidit</w:t>
      </w:r>
      <w:r>
        <w:rPr>
          <w:color w:val="DCDCDC"/>
        </w:rPr>
        <w:t xml:space="preserve">, </w:t>
      </w:r>
      <w:r>
        <w:rPr>
          <w:color w:val="2F4F4F"/>
        </w:rPr>
        <w:t xml:space="preserve">nilviäiset</w:t>
      </w:r>
      <w:r>
        <w:rPr>
          <w:color w:val="DCDCDC"/>
        </w:rPr>
        <w:t xml:space="preserve">, nemerteläiset ja litteät madot</w:t>
      </w:r>
      <w:r>
        <w:t xml:space="preserve">, noudattavat samanlaista mallia hedelmöittyneen munasolun kehityksessä. Kun niiden solut jakautuvat </w:t>
      </w:r>
      <w:r>
        <w:rPr>
          <w:color w:val="556B2F"/>
        </w:rPr>
        <w:t xml:space="preserve">4-soluisen vaiheen jälkeen, näiden 4 solun jälkeläiset muodostavat spiraalimaisen kuvion</w:t>
      </w:r>
      <w:r>
        <w:t xml:space="preserve">. Näissä heimoissa alkion solujen "kohtalot", toisin sanoen niiden jälkeläisten roolit aikuisessa eläimessä, ovat samat, ja ne voidaan ennustaa hyvin varhaisesta vaiheesta lähtien. Siksi tätä kehityskuviota kuvataan usein "</w:t>
      </w:r>
      <w:r>
        <w:rPr>
          <w:color w:val="6B8E23"/>
        </w:rPr>
        <w:t xml:space="preserve">spiraalimaiseksi determinoituneeksi jakautumiseksi</w:t>
      </w:r>
      <w:r>
        <w:t xml:space="preserve">".</w:t>
      </w:r>
    </w:p>
    <w:p>
      <w:r>
        <w:rPr>
          <w:b/>
        </w:rPr>
        <w:t xml:space="preserve">Kysymys 0</w:t>
      </w:r>
    </w:p>
    <w:p>
      <w:r>
        <w:t xml:space="preserve">Minkä Lophotrochozoa-suvun munien kehitys on samanlaista?</w:t>
      </w:r>
    </w:p>
    <w:p>
      <w:r>
        <w:rPr>
          <w:b/>
        </w:rPr>
        <w:t xml:space="preserve">Kysymys 1</w:t>
      </w:r>
    </w:p>
    <w:p>
      <w:r>
        <w:t xml:space="preserve">Miten Lophotrochozoa-munien solut järjestäytyvät?</w:t>
      </w:r>
    </w:p>
    <w:p>
      <w:r>
        <w:rPr>
          <w:b/>
        </w:rPr>
        <w:t xml:space="preserve">Kysymys 2</w:t>
      </w:r>
    </w:p>
    <w:p>
      <w:r>
        <w:t xml:space="preserve">Mikä on Lophotrochozoan kierteinen munasolukuvio?</w:t>
      </w:r>
    </w:p>
    <w:p>
      <w:r>
        <w:rPr>
          <w:b/>
        </w:rPr>
        <w:t xml:space="preserve">Kysymys 3</w:t>
      </w:r>
    </w:p>
    <w:p>
      <w:r>
        <w:t xml:space="preserve">Minkä Lophotrochozoa-suvun eläimillä ei ole munasolujen kehitystä?</w:t>
      </w:r>
    </w:p>
    <w:p>
      <w:r>
        <w:rPr>
          <w:b/>
        </w:rPr>
        <w:t xml:space="preserve">Kysymys 4</w:t>
      </w:r>
    </w:p>
    <w:p>
      <w:r>
        <w:t xml:space="preserve">Miten Lophotrochozoa-munien solut tuhoavat itsensä?</w:t>
      </w:r>
    </w:p>
    <w:p>
      <w:r>
        <w:rPr>
          <w:b/>
        </w:rPr>
        <w:t xml:space="preserve">Kysymys 5</w:t>
      </w:r>
    </w:p>
    <w:p>
      <w:r>
        <w:t xml:space="preserve">Mikä on Lophotrochozoan spiraalimunasolukuvio, jota vaaditaan kutsuttavaksi?</w:t>
      </w:r>
    </w:p>
    <w:p>
      <w:r>
        <w:rPr>
          <w:b/>
        </w:rPr>
        <w:t xml:space="preserve">Kysymys 6</w:t>
      </w:r>
    </w:p>
    <w:p>
      <w:r>
        <w:t xml:space="preserve">Mikä eläin ei sisällä soluja?</w:t>
      </w:r>
    </w:p>
    <w:p>
      <w:r>
        <w:rPr>
          <w:b/>
        </w:rPr>
        <w:t xml:space="preserve">Kysymys 7</w:t>
      </w:r>
    </w:p>
    <w:p>
      <w:r>
        <w:t xml:space="preserve">Mikä eläinlaji ei enää pysty tekemään munia?</w:t>
      </w:r>
    </w:p>
    <w:p>
      <w:r>
        <w:br w:type="page"/>
      </w:r>
    </w:p>
    <w:p>
      <w:r>
        <w:rPr>
          <w:b/>
          <w:u w:val="single"/>
        </w:rPr>
        <w:t xml:space="preserve">Asiakirjan numero 300</w:t>
      </w:r>
    </w:p>
    <w:p>
      <w:r>
        <w:rPr>
          <w:b/>
        </w:rPr>
        <w:t xml:space="preserve">Tekstin numero 0</w:t>
      </w:r>
    </w:p>
    <w:p>
      <w:r>
        <w:t xml:space="preserve">Monoteismissa ja henoteismissa Jumala </w:t>
      </w:r>
      <w:r>
        <w:rPr>
          <w:color w:val="A9A9A9"/>
        </w:rPr>
        <w:t xml:space="preserve">käsitetään </w:t>
      </w:r>
      <w:r>
        <w:rPr>
          <w:color w:val="DCDCDC"/>
        </w:rPr>
        <w:t xml:space="preserve">korkeimmaksi olennoksi ja uskon pääasialliseksi kohteeksi</w:t>
      </w:r>
      <w:r>
        <w:t xml:space="preserve">. </w:t>
      </w:r>
      <w:r>
        <w:t xml:space="preserve">Teologien kuvailemaan Jumalan käsitteeseen kuuluvat yleensä seuraavat ominaisuudet: </w:t>
      </w:r>
      <w:r>
        <w:rPr>
          <w:color w:val="2F4F4F"/>
        </w:rPr>
        <w:t xml:space="preserve">kaikkitietävyys </w:t>
      </w:r>
      <w:r>
        <w:t xml:space="preserve">(</w:t>
      </w:r>
      <w:r>
        <w:rPr>
          <w:color w:val="556B2F"/>
        </w:rPr>
        <w:t xml:space="preserve">ääretön tieto</w:t>
      </w:r>
      <w:r>
        <w:t xml:space="preserve">), kaikkivoipaisuus (</w:t>
      </w:r>
      <w:r>
        <w:rPr>
          <w:color w:val="6B8E23"/>
        </w:rPr>
        <w:t xml:space="preserve">rajaton valta</w:t>
      </w:r>
      <w:r>
        <w:t xml:space="preserve">), </w:t>
      </w:r>
      <w:r>
        <w:rPr>
          <w:color w:val="A0522D"/>
        </w:rPr>
        <w:t xml:space="preserve">kaikkinäkyvyys </w:t>
      </w:r>
      <w:r>
        <w:t xml:space="preserve">(läsnä kaikkialla), </w:t>
      </w:r>
      <w:r>
        <w:rPr>
          <w:color w:val="228B22"/>
        </w:rPr>
        <w:t xml:space="preserve">kaikkinaisuus </w:t>
      </w:r>
      <w:r>
        <w:t xml:space="preserve">(täydellinen hyvyys), </w:t>
      </w:r>
      <w:r>
        <w:rPr>
          <w:color w:val="191970"/>
        </w:rPr>
        <w:t xml:space="preserve">jumalallinen yksinkertaisuus sekä ikuinen ja välttämätön olemassaolo</w:t>
      </w:r>
      <w:r>
        <w:t xml:space="preserve">. </w:t>
      </w:r>
      <w:r>
        <w:t xml:space="preserve">Jumala määritellään yleensä myös ruumiittomaksi olennoksi, </w:t>
      </w:r>
      <w:r>
        <w:rPr>
          <w:color w:val="8B0000"/>
        </w:rPr>
        <w:t xml:space="preserve">jolla ei ole ihmisen biologista sukupuolta</w:t>
      </w:r>
      <w:r>
        <w:t xml:space="preserve">, mutta käsitys siitä, että Jumala luo maailmankaikkeuden aktiivisesti (toisin kuin vastaanottavaisesti), on saanut jotkut uskonnot </w:t>
      </w:r>
      <w:r>
        <w:rPr>
          <w:color w:val="483D8B"/>
        </w:rPr>
        <w:t xml:space="preserve">antamaan "Hänelle" metaforisen nimen "Isä"</w:t>
      </w:r>
      <w:r>
        <w:t xml:space="preserve">. Koska </w:t>
      </w:r>
      <w:r>
        <w:t xml:space="preserve">Jumalan ei ajatella olevan ruumiillinen olento, Jumalaa ei voida (joidenkin mielestä ei pitäisi) kuvata </w:t>
      </w:r>
      <w:r>
        <w:rPr>
          <w:color w:val="3CB371"/>
        </w:rPr>
        <w:t xml:space="preserve">kirjaimellisella visuaalisella kuvalla</w:t>
      </w:r>
      <w:r>
        <w:t xml:space="preserve">; jotkut uskonnolliset ryhmät käyttävät </w:t>
      </w:r>
      <w:r>
        <w:rPr>
          <w:color w:val="BC8F8F"/>
        </w:rPr>
        <w:t xml:space="preserve">miestä (joskus vanhaa ja parrakasta) </w:t>
      </w:r>
      <w:r>
        <w:t xml:space="preserve">symboloimaan Jumalaa, koska hän on luonut ihmisen mielen omaksi kuvakseen.</w:t>
      </w:r>
    </w:p>
    <w:p>
      <w:r>
        <w:rPr>
          <w:b/>
        </w:rPr>
        <w:t xml:space="preserve">Kysymys 0</w:t>
      </w:r>
    </w:p>
    <w:p>
      <w:r>
        <w:t xml:space="preserve">Mitä tarkoittaa, että Jumala on kaikkivoipa?</w:t>
      </w:r>
    </w:p>
    <w:p>
      <w:r>
        <w:rPr>
          <w:b/>
        </w:rPr>
        <w:t xml:space="preserve">Kysymys 1</w:t>
      </w:r>
    </w:p>
    <w:p>
      <w:r>
        <w:t xml:space="preserve">Mikä on tunne siitä, että Jumala on kaikkialla?</w:t>
      </w:r>
    </w:p>
    <w:p>
      <w:r>
        <w:rPr>
          <w:b/>
        </w:rPr>
        <w:t xml:space="preserve">Kysymys 2</w:t>
      </w:r>
    </w:p>
    <w:p>
      <w:r>
        <w:t xml:space="preserve">Mikä on Jumalan tiedon laajuus?</w:t>
      </w:r>
    </w:p>
    <w:p>
      <w:r>
        <w:rPr>
          <w:b/>
        </w:rPr>
        <w:t xml:space="preserve">Kysymys 3</w:t>
      </w:r>
    </w:p>
    <w:p>
      <w:r>
        <w:t xml:space="preserve">Mihin ääretön tieto luokitellaan?</w:t>
      </w:r>
    </w:p>
    <w:p>
      <w:r>
        <w:rPr>
          <w:b/>
        </w:rPr>
        <w:t xml:space="preserve">Kysymys 4</w:t>
      </w:r>
    </w:p>
    <w:p>
      <w:r>
        <w:t xml:space="preserve">Miksi Jumalan hyväntahtoisuutta kutsutaan?</w:t>
      </w:r>
    </w:p>
    <w:p>
      <w:r>
        <w:rPr>
          <w:b/>
        </w:rPr>
        <w:t xml:space="preserve">Kysymys 5</w:t>
      </w:r>
    </w:p>
    <w:p>
      <w:r>
        <w:t xml:space="preserve">Onko Jumalalla sukupuoli?</w:t>
      </w:r>
    </w:p>
    <w:p>
      <w:r>
        <w:rPr>
          <w:b/>
        </w:rPr>
        <w:t xml:space="preserve">Kysymys 6</w:t>
      </w:r>
    </w:p>
    <w:p>
      <w:r>
        <w:t xml:space="preserve">Minkälaisena ihmisenä Jumala kuvataan joissakin uskonnoissa?</w:t>
      </w:r>
    </w:p>
    <w:p>
      <w:r>
        <w:rPr>
          <w:b/>
        </w:rPr>
        <w:t xml:space="preserve">Kysymys 7</w:t>
      </w:r>
    </w:p>
    <w:p>
      <w:r>
        <w:t xml:space="preserve">Mikä on Jumala monoteismissa?</w:t>
      </w:r>
    </w:p>
    <w:p>
      <w:r>
        <w:rPr>
          <w:b/>
        </w:rPr>
        <w:t xml:space="preserve">Kysymys 8</w:t>
      </w:r>
    </w:p>
    <w:p>
      <w:r>
        <w:t xml:space="preserve">Miten monoteismia ei pitäisi kuvata?</w:t>
      </w:r>
    </w:p>
    <w:p>
      <w:r>
        <w:rPr>
          <w:b/>
        </w:rPr>
        <w:t xml:space="preserve">Kysymys 9</w:t>
      </w:r>
    </w:p>
    <w:p>
      <w:r>
        <w:t xml:space="preserve">Mitä sukupuolta teologit yleensä käyttävät määrittelemään ihmisen biologisen sukupuolen?</w:t>
      </w:r>
    </w:p>
    <w:p>
      <w:r>
        <w:rPr>
          <w:b/>
        </w:rPr>
        <w:t xml:space="preserve">Kysymys 10</w:t>
      </w:r>
    </w:p>
    <w:p>
      <w:r>
        <w:t xml:space="preserve">Mitä ruumiittoman olennon luominen on saanut jotkut uskonnot tekemään jumalallisen yksinkertaisuuden suhteen?</w:t>
      </w:r>
    </w:p>
    <w:p>
      <w:r>
        <w:rPr>
          <w:b/>
        </w:rPr>
        <w:t xml:space="preserve">Kysymys 11</w:t>
      </w:r>
    </w:p>
    <w:p>
      <w:r>
        <w:t xml:space="preserve">Mitä biologisessa sukupuolessa on maailmankaikkeus?</w:t>
      </w:r>
    </w:p>
    <w:p>
      <w:r>
        <w:rPr>
          <w:b/>
        </w:rPr>
        <w:t xml:space="preserve">Kysymys 12</w:t>
      </w:r>
    </w:p>
    <w:p>
      <w:r>
        <w:t xml:space="preserve">Mitä käsitteitä maailmankaikkeus on teologien mukaan?</w:t>
      </w:r>
    </w:p>
    <w:p>
      <w:r>
        <w:rPr>
          <w:b/>
        </w:rPr>
        <w:t xml:space="preserve">Teksti numero 1</w:t>
      </w:r>
    </w:p>
    <w:p>
      <w:r>
        <w:rPr>
          <w:color w:val="A9A9A9"/>
        </w:rPr>
        <w:t xml:space="preserve">Teismissä </w:t>
      </w:r>
      <w:r>
        <w:t xml:space="preserve">Jumala </w:t>
      </w:r>
      <w:r>
        <w:rPr>
          <w:color w:val="DCDCDC"/>
        </w:rPr>
        <w:t xml:space="preserve">on </w:t>
      </w:r>
      <w:r>
        <w:rPr>
          <w:color w:val="2F4F4F"/>
        </w:rPr>
        <w:t xml:space="preserve">maailmankaikkeuden luoja ja ylläpitäjä, </w:t>
      </w:r>
      <w:r>
        <w:t xml:space="preserve">kun taas deismissä Jumala on </w:t>
      </w:r>
      <w:r>
        <w:t xml:space="preserve">maailmankaikkeuden </w:t>
      </w:r>
      <w:r>
        <w:rPr>
          <w:color w:val="556B2F"/>
        </w:rPr>
        <w:t xml:space="preserve">luoja </w:t>
      </w:r>
      <w:r>
        <w:rPr>
          <w:color w:val="6B8E23"/>
        </w:rPr>
        <w:t xml:space="preserve">mutta </w:t>
      </w:r>
      <w:r>
        <w:rPr>
          <w:color w:val="A0522D"/>
        </w:rPr>
        <w:t xml:space="preserve">ei ylläpitäjä. </w:t>
      </w:r>
      <w:r>
        <w:t xml:space="preserve">Monoteismi on </w:t>
      </w:r>
      <w:r>
        <w:rPr>
          <w:color w:val="228B22"/>
        </w:rPr>
        <w:t xml:space="preserve">usko yhden Jumalan olemassaoloon </w:t>
      </w:r>
      <w:r>
        <w:t xml:space="preserve">tai Jumalan ykseyteen. </w:t>
      </w:r>
      <w:r>
        <w:rPr>
          <w:color w:val="191970"/>
        </w:rPr>
        <w:t xml:space="preserve">Panteismissa </w:t>
      </w:r>
      <w:r>
        <w:t xml:space="preserve">Jumala on </w:t>
      </w:r>
      <w:r>
        <w:rPr>
          <w:color w:val="8B0000"/>
        </w:rPr>
        <w:t xml:space="preserve">itse maailmankaikkeus</w:t>
      </w:r>
      <w:r>
        <w:t xml:space="preserve">. </w:t>
      </w:r>
      <w:r>
        <w:t xml:space="preserve">Ateismissa </w:t>
      </w:r>
      <w:r>
        <w:rPr>
          <w:color w:val="3CB371"/>
        </w:rPr>
        <w:t xml:space="preserve">Jumalan ei uskota olevan olemassa</w:t>
      </w:r>
      <w:r>
        <w:t xml:space="preserve">, kun taas </w:t>
      </w:r>
      <w:r>
        <w:rPr>
          <w:color w:val="BC8F8F"/>
        </w:rPr>
        <w:t xml:space="preserve">agnostilaisuuden </w:t>
      </w:r>
      <w:r>
        <w:t xml:space="preserve">yhteydessä Jumalaa pidetään tuntemattomana tai tuntemattomana</w:t>
      </w:r>
      <w:r>
        <w:t xml:space="preserve">. </w:t>
      </w:r>
      <w:r>
        <w:rPr>
          <w:color w:val="663399"/>
        </w:rPr>
        <w:t xml:space="preserve">Jumalan </w:t>
      </w:r>
      <w:r>
        <w:t xml:space="preserve">on myös ajateltu olevan aineeton (immateriaalinen), persoonallinen olento, kaikkien moraalisten velvoitteiden lähde ja "suurin ajateltavissa oleva olemassa oleva". Monet merkittävät filosofit ovat kehittäneet </w:t>
      </w:r>
      <w:r>
        <w:rPr>
          <w:color w:val="008080"/>
        </w:rPr>
        <w:t xml:space="preserve">argumentteja Jumalan olemassaolon puolesta ja sitä vastaan</w:t>
      </w:r>
      <w:r>
        <w:t xml:space="preserve">.</w:t>
      </w:r>
    </w:p>
    <w:p>
      <w:r>
        <w:rPr>
          <w:b/>
        </w:rPr>
        <w:t xml:space="preserve">Kysymys 0</w:t>
      </w:r>
    </w:p>
    <w:p>
      <w:r>
        <w:t xml:space="preserve">Minkä uskomuksen mukaan Jumala on maailmankaikkeuden luoja ja ylläpitäjä?</w:t>
      </w:r>
    </w:p>
    <w:p>
      <w:r>
        <w:rPr>
          <w:b/>
        </w:rPr>
        <w:t xml:space="preserve">Kysymys 1</w:t>
      </w:r>
    </w:p>
    <w:p>
      <w:r>
        <w:t xml:space="preserve">Mikä on deismin mielestä Jumalan rooli maailmankaikkeudessa?</w:t>
      </w:r>
    </w:p>
    <w:p>
      <w:r>
        <w:rPr>
          <w:b/>
        </w:rPr>
        <w:t xml:space="preserve">Kysymys 2</w:t>
      </w:r>
    </w:p>
    <w:p>
      <w:r>
        <w:t xml:space="preserve">Mikä uskomus on, että Jumala on maailmankaikkeus?</w:t>
      </w:r>
    </w:p>
    <w:p>
      <w:r>
        <w:rPr>
          <w:b/>
        </w:rPr>
        <w:t xml:space="preserve">Kysymys 3</w:t>
      </w:r>
    </w:p>
    <w:p>
      <w:r>
        <w:t xml:space="preserve">Mikä uskomusjärjestelmä uskoo lopullisesti siihen, ettei korkeampaa voimaa tai korkeinta olentoa ole?</w:t>
      </w:r>
    </w:p>
    <w:p>
      <w:r>
        <w:rPr>
          <w:b/>
        </w:rPr>
        <w:t xml:space="preserve">Kysymys 4</w:t>
      </w:r>
    </w:p>
    <w:p>
      <w:r>
        <w:t xml:space="preserve">Mikä uskomusjärjestelmä uskoo jonkinlaiseen korkeampaan powweriin tai johonkin muuhun, mutta ei järjestäytyneeseen uskontoon?</w:t>
      </w:r>
    </w:p>
    <w:p>
      <w:r>
        <w:rPr>
          <w:b/>
        </w:rPr>
        <w:t xml:space="preserve">Kysymys 5</w:t>
      </w:r>
    </w:p>
    <w:p>
      <w:r>
        <w:t xml:space="preserve">Mikä on Jumala teismissä?</w:t>
      </w:r>
    </w:p>
    <w:p>
      <w:r>
        <w:rPr>
          <w:b/>
        </w:rPr>
        <w:t xml:space="preserve">Kysymys 6</w:t>
      </w:r>
    </w:p>
    <w:p>
      <w:r>
        <w:t xml:space="preserve">Mikä on Jumala deismissä?</w:t>
      </w:r>
    </w:p>
    <w:p>
      <w:r>
        <w:rPr>
          <w:b/>
        </w:rPr>
        <w:t xml:space="preserve">Kysymys 7</w:t>
      </w:r>
    </w:p>
    <w:p>
      <w:r>
        <w:t xml:space="preserve">Mitä on monoteismi?</w:t>
      </w:r>
    </w:p>
    <w:p>
      <w:r>
        <w:rPr>
          <w:b/>
        </w:rPr>
        <w:t xml:space="preserve">Kysymys 8</w:t>
      </w:r>
    </w:p>
    <w:p>
      <w:r>
        <w:t xml:space="preserve">Mitä on ateismi?</w:t>
      </w:r>
    </w:p>
    <w:p>
      <w:r>
        <w:rPr>
          <w:b/>
        </w:rPr>
        <w:t xml:space="preserve">Kysymys 9</w:t>
      </w:r>
    </w:p>
    <w:p>
      <w:r>
        <w:t xml:space="preserve">Mitkä kaksi ominaisuutta kuvaavat Jumalaa deismissä?</w:t>
      </w:r>
    </w:p>
    <w:p>
      <w:r>
        <w:rPr>
          <w:b/>
        </w:rPr>
        <w:t xml:space="preserve">Kysymys 10</w:t>
      </w:r>
    </w:p>
    <w:p>
      <w:r>
        <w:t xml:space="preserve">Mitä Jumala ei teismissä tee maailmankaikkeuden suhteen?</w:t>
      </w:r>
    </w:p>
    <w:p>
      <w:r>
        <w:rPr>
          <w:b/>
        </w:rPr>
        <w:t xml:space="preserve">Kysymys 11</w:t>
      </w:r>
    </w:p>
    <w:p>
      <w:r>
        <w:t xml:space="preserve">Mistä Jumala koostuu monoteismin mukaan?</w:t>
      </w:r>
    </w:p>
    <w:p>
      <w:r>
        <w:rPr>
          <w:b/>
        </w:rPr>
        <w:t xml:space="preserve">Kysymys 12</w:t>
      </w:r>
    </w:p>
    <w:p>
      <w:r>
        <w:t xml:space="preserve">Kun olet agnostikko, mitä mielestäsi ei ole olemassa?</w:t>
      </w:r>
    </w:p>
    <w:p>
      <w:r>
        <w:rPr>
          <w:b/>
        </w:rPr>
        <w:t xml:space="preserve">Kysymys 13</w:t>
      </w:r>
    </w:p>
    <w:p>
      <w:r>
        <w:t xml:space="preserve">Mitä monet merkittävät agnostikot ovat kehittäneet panteismista?</w:t>
      </w:r>
    </w:p>
    <w:p>
      <w:r>
        <w:rPr>
          <w:b/>
        </w:rPr>
        <w:t xml:space="preserve">Teksti numero 2</w:t>
      </w:r>
    </w:p>
    <w:p>
      <w:r>
        <w:t xml:space="preserve">Jumalalla on monia nimiä, ja eri nimiin liittyy erilaisia kulttuurisia käsityksiä Jumalan identiteetistä ja ominaisuuksista. Muinaisessa egyptiläisessä </w:t>
      </w:r>
      <w:r>
        <w:rPr>
          <w:color w:val="A9A9A9"/>
        </w:rPr>
        <w:t xml:space="preserve">atenismissa</w:t>
      </w:r>
      <w:r>
        <w:t xml:space="preserve">, joka on mahdollisesti varhaisin kirjattu monoteistinen uskonto, jumaluutta kutsuttiin </w:t>
      </w:r>
      <w:r>
        <w:rPr>
          <w:color w:val="DCDCDC"/>
        </w:rPr>
        <w:t xml:space="preserve">Ateniksi</w:t>
      </w:r>
      <w:r>
        <w:t xml:space="preserve">, ja sen oletettiin olevan ainoa "oikea" korkein olento ja maailmankaikkeuden luoja. Heprealaisessa Raamatussa ja juutalaisuudessa </w:t>
      </w:r>
      <w:r>
        <w:t xml:space="preserve">käytetään </w:t>
      </w:r>
      <w:r>
        <w:rPr>
          <w:color w:val="556B2F"/>
        </w:rPr>
        <w:t xml:space="preserve">Jumalan niminä </w:t>
      </w:r>
      <w:r>
        <w:t xml:space="preserve">sanoja "Hän, joka on", "Minä olen, joka olen" ja tetragrammatonia </w:t>
      </w:r>
      <w:r>
        <w:rPr>
          <w:color w:val="2F4F4F"/>
        </w:rPr>
        <w:t xml:space="preserve">YHWH</w:t>
      </w:r>
      <w:r>
        <w:t xml:space="preserve">, kun taas </w:t>
      </w:r>
      <w:r>
        <w:t xml:space="preserve">kristinuskossa käytetään joskus </w:t>
      </w:r>
      <w:r>
        <w:rPr>
          <w:color w:val="6B8E23"/>
        </w:rPr>
        <w:t xml:space="preserve">Yahwehia ja Jehovaa </w:t>
      </w:r>
      <w:r>
        <w:rPr>
          <w:color w:val="A0522D"/>
        </w:rPr>
        <w:t xml:space="preserve">YHWH:n ääntämyksinä</w:t>
      </w:r>
      <w:r>
        <w:t xml:space="preserve">. </w:t>
      </w:r>
      <w:r>
        <w:t xml:space="preserve">Kristillisessä kolminaisuusopissa </w:t>
      </w:r>
      <w:r>
        <w:t xml:space="preserve">kolmijäsenistä </w:t>
      </w:r>
      <w:r>
        <w:t xml:space="preserve">Jumalaa </w:t>
      </w:r>
      <w:r>
        <w:t xml:space="preserve">kutsutaan </w:t>
      </w:r>
      <w:r>
        <w:rPr>
          <w:color w:val="191970"/>
        </w:rPr>
        <w:t xml:space="preserve">Isäksi, Pojaksi ja Pyhäksi Hengeksi</w:t>
      </w:r>
      <w:r>
        <w:t xml:space="preserve">. </w:t>
      </w:r>
      <w:r>
        <w:t xml:space="preserve">Juutalaisuudessa Jumalaan viitataan yleisesti nimillä </w:t>
      </w:r>
      <w:r>
        <w:rPr>
          <w:color w:val="8B0000"/>
        </w:rPr>
        <w:t xml:space="preserve">Elohim tai Adonai, joista </w:t>
      </w:r>
      <w:r>
        <w:t xml:space="preserve">jälkimmäisen jotkut tutkijat uskovat polveutuvan egyptiläisestä </w:t>
      </w:r>
      <w:r>
        <w:rPr>
          <w:color w:val="483D8B"/>
        </w:rPr>
        <w:t xml:space="preserve">Atenista</w:t>
      </w:r>
      <w:r>
        <w:t xml:space="preserve">. </w:t>
      </w:r>
      <w:r>
        <w:t xml:space="preserve">Islamissa käytetään nimitystä </w:t>
      </w:r>
      <w:r>
        <w:rPr>
          <w:color w:val="3CB371"/>
        </w:rPr>
        <w:t xml:space="preserve">Allah</w:t>
      </w:r>
      <w:r>
        <w:t xml:space="preserve">, "Al-El" tai "Al-Elah" ("Jumala"), ja muslimeilla on myös lukuisia nimityksiä Jumalasta. Hindulaisuudessa Brahmania pidetään usein </w:t>
      </w:r>
      <w:r>
        <w:rPr>
          <w:color w:val="BC8F8F"/>
        </w:rPr>
        <w:t xml:space="preserve">monistisena jumaluutena</w:t>
      </w:r>
      <w:r>
        <w:t xml:space="preserve">. </w:t>
      </w:r>
      <w:r>
        <w:t xml:space="preserve">Muissa uskonnoissa Jumalalla on nimiä, esimerkiksi </w:t>
      </w:r>
      <w:r>
        <w:rPr>
          <w:color w:val="663399"/>
        </w:rPr>
        <w:t xml:space="preserve">Bahá</w:t>
      </w:r>
      <w:r>
        <w:t xml:space="preserve">'í-uskossa </w:t>
      </w:r>
      <w:r>
        <w:rPr>
          <w:color w:val="663399"/>
        </w:rPr>
        <w:t xml:space="preserve">Baha</w:t>
      </w:r>
      <w:r>
        <w:t xml:space="preserve">, </w:t>
      </w:r>
      <w:r>
        <w:t xml:space="preserve">sikhismissä </w:t>
      </w:r>
      <w:r>
        <w:rPr>
          <w:color w:val="008080"/>
        </w:rPr>
        <w:t xml:space="preserve">Waheguru </w:t>
      </w:r>
      <w:r>
        <w:t xml:space="preserve">ja zarathustralaisuudessa Ahura Mazda.</w:t>
      </w:r>
    </w:p>
    <w:p>
      <w:r>
        <w:rPr>
          <w:b/>
        </w:rPr>
        <w:t xml:space="preserve">Kysymys 0</w:t>
      </w:r>
    </w:p>
    <w:p>
      <w:r>
        <w:t xml:space="preserve">Mitä ovat Jumalan nimen, JHWH, ääntämykset?</w:t>
      </w:r>
    </w:p>
    <w:p>
      <w:r>
        <w:rPr>
          <w:b/>
        </w:rPr>
        <w:t xml:space="preserve">Kysymys 1</w:t>
      </w:r>
    </w:p>
    <w:p>
      <w:r>
        <w:t xml:space="preserve">Mikä on Pyhä Kolminaisuus?</w:t>
      </w:r>
    </w:p>
    <w:p>
      <w:r>
        <w:rPr>
          <w:b/>
        </w:rPr>
        <w:t xml:space="preserve">Kysymys 2</w:t>
      </w:r>
    </w:p>
    <w:p>
      <w:r>
        <w:t xml:space="preserve">Millä nimellä Jumalaa kutsuttiin atenismin aikana?</w:t>
      </w:r>
    </w:p>
    <w:p>
      <w:r>
        <w:rPr>
          <w:b/>
        </w:rPr>
        <w:t xml:space="preserve">Kysymys 3</w:t>
      </w:r>
    </w:p>
    <w:p>
      <w:r>
        <w:t xml:space="preserve">Mikä on Jumalan islamilainen nimi?</w:t>
      </w:r>
    </w:p>
    <w:p>
      <w:r>
        <w:rPr>
          <w:b/>
        </w:rPr>
        <w:t xml:space="preserve">Kysymys 4</w:t>
      </w:r>
    </w:p>
    <w:p>
      <w:r>
        <w:t xml:space="preserve">Millä nimellä Bahá'í-uskon jäsenet kutsuvat Jumalaa?</w:t>
      </w:r>
    </w:p>
    <w:p>
      <w:r>
        <w:rPr>
          <w:b/>
        </w:rPr>
        <w:t xml:space="preserve">Kysymys 5</w:t>
      </w:r>
    </w:p>
    <w:p>
      <w:r>
        <w:t xml:space="preserve">Mikä oli ensimmäinen monoteistinen uskonto?</w:t>
      </w:r>
    </w:p>
    <w:p>
      <w:r>
        <w:rPr>
          <w:b/>
        </w:rPr>
        <w:t xml:space="preserve">Kysymys 6</w:t>
      </w:r>
    </w:p>
    <w:p>
      <w:r>
        <w:t xml:space="preserve">Mikä on heprealaisen Raamatun Jumalan nimi?</w:t>
      </w:r>
    </w:p>
    <w:p>
      <w:r>
        <w:rPr>
          <w:b/>
        </w:rPr>
        <w:t xml:space="preserve">Kysymys 7</w:t>
      </w:r>
    </w:p>
    <w:p>
      <w:r>
        <w:t xml:space="preserve">Mikä on kristityn Jumalan nimi?</w:t>
      </w:r>
    </w:p>
    <w:p>
      <w:r>
        <w:rPr>
          <w:b/>
        </w:rPr>
        <w:t xml:space="preserve">Kysymys 8</w:t>
      </w:r>
    </w:p>
    <w:p>
      <w:r>
        <w:t xml:space="preserve">Mitkä ovat Jumalan kaksi nimeä juutalaisessa uskonnossa?</w:t>
      </w:r>
    </w:p>
    <w:p>
      <w:r>
        <w:rPr>
          <w:b/>
        </w:rPr>
        <w:t xml:space="preserve">Kysymys 9</w:t>
      </w:r>
    </w:p>
    <w:p>
      <w:r>
        <w:t xml:space="preserve">Mistä tutkijat uskovat nimen Adonai olevan peräisin?</w:t>
      </w:r>
    </w:p>
    <w:p>
      <w:r>
        <w:rPr>
          <w:b/>
        </w:rPr>
        <w:t xml:space="preserve">Kysymys 10</w:t>
      </w:r>
    </w:p>
    <w:p>
      <w:r>
        <w:t xml:space="preserve">Minkälaisina nimityksinä käytettiin egyptiläisen atenismin aikakaudella JHWH:ta ja Minä olen, joka olen?</w:t>
      </w:r>
    </w:p>
    <w:p>
      <w:r>
        <w:rPr>
          <w:b/>
        </w:rPr>
        <w:t xml:space="preserve">Kysymys 11</w:t>
      </w:r>
    </w:p>
    <w:p>
      <w:r>
        <w:t xml:space="preserve">Millä nimillä Yaweh ja Jehova käytetään atenismissa?</w:t>
      </w:r>
    </w:p>
    <w:p>
      <w:r>
        <w:rPr>
          <w:b/>
        </w:rPr>
        <w:t xml:space="preserve">Kysymys 12</w:t>
      </w:r>
    </w:p>
    <w:p>
      <w:r>
        <w:t xml:space="preserve">Mitä kristinuskossa pidetään Bramenina?</w:t>
      </w:r>
    </w:p>
    <w:p>
      <w:r>
        <w:rPr>
          <w:b/>
        </w:rPr>
        <w:t xml:space="preserve">Kysymys 13</w:t>
      </w:r>
    </w:p>
    <w:p>
      <w:r>
        <w:t xml:space="preserve">Mikä on Atenissa Pyhän Hengen nimi?</w:t>
      </w:r>
    </w:p>
    <w:p>
      <w:r>
        <w:rPr>
          <w:b/>
        </w:rPr>
        <w:t xml:space="preserve">Kysymys 14</w:t>
      </w:r>
    </w:p>
    <w:p>
      <w:r>
        <w:t xml:space="preserve">Kuinka monta persoonaa Jumalalla on sikhismissä?</w:t>
      </w:r>
    </w:p>
    <w:p>
      <w:r>
        <w:rPr>
          <w:b/>
        </w:rPr>
        <w:t xml:space="preserve">Teksti numero 3</w:t>
      </w:r>
    </w:p>
    <w:p>
      <w:r>
        <w:t xml:space="preserve">Varhaisin kirjoitettu muoto </w:t>
      </w:r>
      <w:r>
        <w:rPr>
          <w:color w:val="A9A9A9"/>
        </w:rPr>
        <w:t xml:space="preserve">germaanisesta </w:t>
      </w:r>
      <w:r>
        <w:t xml:space="preserve">sanasta Jumala (joka on tässä käytössä aina kirjoitettu isolla alkukirjaimella) on peräisin </w:t>
      </w:r>
      <w:r>
        <w:rPr>
          <w:color w:val="DCDCDC"/>
        </w:rPr>
        <w:t xml:space="preserve">6. vuosisadan kristillisestä </w:t>
      </w:r>
      <w:r>
        <w:rPr>
          <w:color w:val="2F4F4F"/>
        </w:rPr>
        <w:t xml:space="preserve">Codex Argenteuksesta</w:t>
      </w:r>
      <w:r>
        <w:t xml:space="preserve">. </w:t>
      </w:r>
      <w:r>
        <w:t xml:space="preserve">Itse englanninkielinen sana on johdettu </w:t>
      </w:r>
      <w:r>
        <w:rPr>
          <w:color w:val="556B2F"/>
        </w:rPr>
        <w:t xml:space="preserve">protogermaanisesta * ǥuđanista</w:t>
      </w:r>
      <w:r>
        <w:t xml:space="preserve">. </w:t>
      </w:r>
      <w:r>
        <w:t xml:space="preserve">Rekonstruoitu proto-indoeurooppalainen muoto * ǵhu-tó-m perustui todennäköisesti </w:t>
      </w:r>
      <w:r>
        <w:rPr>
          <w:color w:val="6B8E23"/>
        </w:rPr>
        <w:t xml:space="preserve">juureen * ǵhau(ə)-, </w:t>
      </w:r>
      <w:r>
        <w:t xml:space="preserve">joka tarkoitti joko </w:t>
      </w:r>
      <w:r>
        <w:rPr>
          <w:color w:val="A0522D"/>
        </w:rPr>
        <w:t xml:space="preserve">"kutsua" tai "vedota"</w:t>
      </w:r>
      <w:r>
        <w:t xml:space="preserve">. </w:t>
      </w:r>
      <w:r>
        <w:t xml:space="preserve">Germaaniset Jumalaa tarkoittavat sanat olivat </w:t>
      </w:r>
      <w:r>
        <w:rPr>
          <w:color w:val="228B22"/>
        </w:rPr>
        <w:t xml:space="preserve">alun perin </w:t>
      </w:r>
      <w:r>
        <w:rPr>
          <w:color w:val="191970"/>
        </w:rPr>
        <w:t xml:space="preserve">neutriinisia - ne </w:t>
      </w:r>
      <w:r>
        <w:rPr>
          <w:color w:val="8B0000"/>
        </w:rPr>
        <w:t xml:space="preserve">koskivat molempia sukupuolia - </w:t>
      </w:r>
      <w:r>
        <w:t xml:space="preserve">mutta </w:t>
      </w:r>
      <w:r>
        <w:rPr>
          <w:color w:val="483D8B"/>
        </w:rPr>
        <w:t xml:space="preserve">germaanisten kansojen kristillistyessä </w:t>
      </w:r>
      <w:r>
        <w:t xml:space="preserve">alkuperäisestä </w:t>
      </w:r>
      <w:r>
        <w:rPr>
          <w:color w:val="3CB371"/>
        </w:rPr>
        <w:t xml:space="preserve">germaanisesta pakanuudesta </w:t>
      </w:r>
      <w:r>
        <w:t xml:space="preserve">sanat muuttuivat maskuliiniseen syntaktiseen muotoon.</w:t>
      </w:r>
    </w:p>
    <w:p>
      <w:r>
        <w:rPr>
          <w:b/>
        </w:rPr>
        <w:t xml:space="preserve">Kysymys 0</w:t>
      </w:r>
    </w:p>
    <w:p>
      <w:r>
        <w:t xml:space="preserve">Mistä englanninkielinen sana God on peräisin?</w:t>
      </w:r>
    </w:p>
    <w:p>
      <w:r>
        <w:rPr>
          <w:b/>
        </w:rPr>
        <w:t xml:space="preserve">Kysymys 1</w:t>
      </w:r>
    </w:p>
    <w:p>
      <w:r>
        <w:t xml:space="preserve">Ovatko ensimmäiset germaaniset sanat Jumalalle maskuliinisia vai feminiinisiä?</w:t>
      </w:r>
    </w:p>
    <w:p>
      <w:r>
        <w:rPr>
          <w:b/>
        </w:rPr>
        <w:t xml:space="preserve">Kysymys 2</w:t>
      </w:r>
    </w:p>
    <w:p>
      <w:r>
        <w:t xml:space="preserve">Milloin germaaniset sanat, jotka tarkoittavat Jumalaa, saivat maskuliinisen muodon?</w:t>
      </w:r>
    </w:p>
    <w:p>
      <w:r>
        <w:rPr>
          <w:b/>
        </w:rPr>
        <w:t xml:space="preserve">Kysymys 3</w:t>
      </w:r>
    </w:p>
    <w:p>
      <w:r>
        <w:t xml:space="preserve">Mitä germaanit harjoittivat ennen kristillistymistään?</w:t>
      </w:r>
    </w:p>
    <w:p>
      <w:r>
        <w:rPr>
          <w:b/>
        </w:rPr>
        <w:t xml:space="preserve">Kysymys 4</w:t>
      </w:r>
    </w:p>
    <w:p>
      <w:r>
        <w:t xml:space="preserve">Mitä sanan "Jumala" gaelinkielinen juuri tarkoitti?</w:t>
      </w:r>
    </w:p>
    <w:p>
      <w:r>
        <w:rPr>
          <w:b/>
        </w:rPr>
        <w:t xml:space="preserve">Kysymys 5</w:t>
      </w:r>
    </w:p>
    <w:p>
      <w:r>
        <w:t xml:space="preserve">Mistä sana Jumala on alun perin peräisin?</w:t>
      </w:r>
    </w:p>
    <w:p>
      <w:r>
        <w:rPr>
          <w:b/>
        </w:rPr>
        <w:t xml:space="preserve">Kysymys 6</w:t>
      </w:r>
    </w:p>
    <w:p>
      <w:r>
        <w:t xml:space="preserve">Mistä kielestä englannin kielen sana God tulee?</w:t>
      </w:r>
    </w:p>
    <w:p>
      <w:r>
        <w:rPr>
          <w:b/>
        </w:rPr>
        <w:t xml:space="preserve">Kysymys 7</w:t>
      </w:r>
    </w:p>
    <w:p>
      <w:r>
        <w:t xml:space="preserve">Missä sukupuolessa alkuperäiset germaaniset sanat, jotka tarkoittavat Jumalaa, olivat?</w:t>
      </w:r>
    </w:p>
    <w:p>
      <w:r>
        <w:rPr>
          <w:b/>
        </w:rPr>
        <w:t xml:space="preserve">Kysymys 8</w:t>
      </w:r>
    </w:p>
    <w:p>
      <w:r>
        <w:t xml:space="preserve">Mistä on peräisin englanninkielisen sanan "God" varhaisin maskuliininen muoto?</w:t>
      </w:r>
    </w:p>
    <w:p>
      <w:r>
        <w:rPr>
          <w:b/>
        </w:rPr>
        <w:t xml:space="preserve">Kysymys 9</w:t>
      </w:r>
    </w:p>
    <w:p>
      <w:r>
        <w:t xml:space="preserve">Mistä sanan Codex-muoto on peräisin?</w:t>
      </w:r>
    </w:p>
    <w:p>
      <w:r>
        <w:rPr>
          <w:b/>
        </w:rPr>
        <w:t xml:space="preserve">Kysymys 10</w:t>
      </w:r>
    </w:p>
    <w:p>
      <w:r>
        <w:t xml:space="preserve">Mihin Argenteuksen käyttö perustui?</w:t>
      </w:r>
    </w:p>
    <w:p>
      <w:r>
        <w:rPr>
          <w:b/>
        </w:rPr>
        <w:t xml:space="preserve">Kysymys 11</w:t>
      </w:r>
    </w:p>
    <w:p>
      <w:r>
        <w:t xml:space="preserve">Mitä Argenteus tarkoittaa?</w:t>
      </w:r>
    </w:p>
    <w:p>
      <w:r>
        <w:rPr>
          <w:b/>
        </w:rPr>
        <w:t xml:space="preserve">Kysymys 12</w:t>
      </w:r>
    </w:p>
    <w:p>
      <w:r>
        <w:t xml:space="preserve">Miten englanninkielisiä sanoja to call alun perin käytettiin?</w:t>
      </w:r>
    </w:p>
    <w:p>
      <w:r>
        <w:rPr>
          <w:b/>
        </w:rPr>
        <w:t xml:space="preserve">Teksti numero 4</w:t>
      </w:r>
    </w:p>
    <w:p>
      <w:r>
        <w:t xml:space="preserve">Englannin kielessä </w:t>
      </w:r>
      <w:r>
        <w:rPr>
          <w:color w:val="A9A9A9"/>
        </w:rPr>
        <w:t xml:space="preserve">Godin isolla alkukirjaimella kirjoitettu muoto </w:t>
      </w:r>
      <w:r>
        <w:t xml:space="preserve">edustaa edelleen </w:t>
      </w:r>
      <w:r>
        <w:rPr>
          <w:color w:val="DCDCDC"/>
        </w:rPr>
        <w:t xml:space="preserve">eroa monoteistisen "Jumalan" ja </w:t>
      </w:r>
      <w:r>
        <w:rPr>
          <w:color w:val="556B2F"/>
        </w:rPr>
        <w:t xml:space="preserve">monoteismin </w:t>
      </w:r>
      <w:r>
        <w:rPr>
          <w:color w:val="DCDCDC"/>
        </w:rPr>
        <w:t xml:space="preserve">"</w:t>
      </w:r>
      <w:r>
        <w:rPr>
          <w:color w:val="2F4F4F"/>
        </w:rPr>
        <w:t xml:space="preserve">jumalten</w:t>
      </w:r>
      <w:r>
        <w:rPr>
          <w:color w:val="DCDCDC"/>
        </w:rPr>
        <w:t xml:space="preserve">" välillä</w:t>
      </w:r>
      <w:r>
        <w:t xml:space="preserve">. </w:t>
      </w:r>
      <w:r>
        <w:t xml:space="preserve">Englanninkielistä sanaa </w:t>
      </w:r>
      <w:r>
        <w:rPr>
          <w:color w:val="6B8E23"/>
        </w:rPr>
        <w:t xml:space="preserve">God </w:t>
      </w:r>
      <w:r>
        <w:t xml:space="preserve">ja sen vastineita muissa kielissä käytetään yleensä kaikista </w:t>
      </w:r>
      <w:r>
        <w:rPr>
          <w:color w:val="A0522D"/>
        </w:rPr>
        <w:t xml:space="preserve">käsityksistä, </w:t>
      </w:r>
      <w:r>
        <w:t xml:space="preserve">ja uskontojen välisistä merkittävistä eroista huolimatta termi on edelleen </w:t>
      </w:r>
      <w:r>
        <w:rPr>
          <w:color w:val="228B22"/>
        </w:rPr>
        <w:t xml:space="preserve">kaikille yhteinen </w:t>
      </w:r>
      <w:r>
        <w:t xml:space="preserve">englanninkielinen </w:t>
      </w:r>
      <w:r>
        <w:rPr>
          <w:color w:val="228B22"/>
        </w:rPr>
        <w:t xml:space="preserve">käännös</w:t>
      </w:r>
      <w:r>
        <w:t xml:space="preserve">. </w:t>
      </w:r>
      <w:r>
        <w:t xml:space="preserve">Sama pätee hepreankieliseen Eliin, mutta juutalaisuudessa Jumalalle annetaan myös oma nimi, tetragrammaton </w:t>
      </w:r>
      <w:r>
        <w:rPr>
          <w:color w:val="191970"/>
        </w:rPr>
        <w:t xml:space="preserve">YHWH, joka on </w:t>
      </w:r>
      <w:r>
        <w:t xml:space="preserve">alkuperältään mahdollisesti edomilaisen tai midiaanilaisen jumaluuden nimi Jahve. Kun monissa raamatunkäännöksissä sana HERRA on kirjoitettu isoin kirjaimin, se </w:t>
      </w:r>
      <w:r>
        <w:rPr>
          <w:color w:val="8B0000"/>
        </w:rPr>
        <w:t xml:space="preserve">tarkoittaa, että sana edustaa </w:t>
      </w:r>
      <w:r>
        <w:rPr>
          <w:color w:val="483D8B"/>
        </w:rPr>
        <w:t xml:space="preserve">tetragrammatonia</w:t>
      </w:r>
      <w:r>
        <w:t xml:space="preserve">.</w:t>
      </w:r>
    </w:p>
    <w:p>
      <w:r>
        <w:rPr>
          <w:b/>
        </w:rPr>
        <w:t xml:space="preserve">Kysymys 0</w:t>
      </w:r>
    </w:p>
    <w:p>
      <w:r>
        <w:t xml:space="preserve">Mikä erottaa Jumalan jumalista?</w:t>
      </w:r>
    </w:p>
    <w:p>
      <w:r>
        <w:rPr>
          <w:b/>
        </w:rPr>
        <w:t xml:space="preserve">Kysymys 1</w:t>
      </w:r>
    </w:p>
    <w:p>
      <w:r>
        <w:t xml:space="preserve">Missä uskossa on monta jumalaa?</w:t>
      </w:r>
    </w:p>
    <w:p>
      <w:r>
        <w:rPr>
          <w:b/>
        </w:rPr>
        <w:t xml:space="preserve">Kysymys 2</w:t>
      </w:r>
    </w:p>
    <w:p>
      <w:r>
        <w:t xml:space="preserve">Mitä tarkoittaa se, että sana HERRA lukee Raamatussa isoin kirjaimin?</w:t>
      </w:r>
    </w:p>
    <w:p>
      <w:r>
        <w:rPr>
          <w:b/>
        </w:rPr>
        <w:t xml:space="preserve">Kysymys 3</w:t>
      </w:r>
    </w:p>
    <w:p>
      <w:r>
        <w:t xml:space="preserve">Mikä on tetragrammaton gor God?</w:t>
      </w:r>
    </w:p>
    <w:p>
      <w:r>
        <w:rPr>
          <w:b/>
        </w:rPr>
        <w:t xml:space="preserve">Kysymys 4</w:t>
      </w:r>
    </w:p>
    <w:p>
      <w:r>
        <w:t xml:space="preserve">Olipa uskonto mikä tahansa, mitä käytetään yleensä korkeimman olennon nimenä?</w:t>
      </w:r>
    </w:p>
    <w:p>
      <w:r>
        <w:rPr>
          <w:b/>
        </w:rPr>
        <w:t xml:space="preserve">Kysymys 5</w:t>
      </w:r>
    </w:p>
    <w:p>
      <w:r>
        <w:t xml:space="preserve">Millä sanan Jumala muodolla viitataan monijumalaisiin jumaliin?</w:t>
      </w:r>
    </w:p>
    <w:p>
      <w:r>
        <w:rPr>
          <w:b/>
        </w:rPr>
        <w:t xml:space="preserve">Kysymys 6</w:t>
      </w:r>
    </w:p>
    <w:p>
      <w:r>
        <w:t xml:space="preserve">Mikä on Jumalan nimi juutalaisuudessa?</w:t>
      </w:r>
    </w:p>
    <w:p>
      <w:r>
        <w:rPr>
          <w:b/>
        </w:rPr>
        <w:t xml:space="preserve">Kysymys 7</w:t>
      </w:r>
    </w:p>
    <w:p>
      <w:r>
        <w:t xml:space="preserve">Mitä joissakin raamatuissa käytetty isokirjaiminen sana HERRA tarkoittaa?</w:t>
      </w:r>
    </w:p>
    <w:p>
      <w:r>
        <w:rPr>
          <w:b/>
        </w:rPr>
        <w:t xml:space="preserve">Kysymys 8</w:t>
      </w:r>
    </w:p>
    <w:p>
      <w:r>
        <w:t xml:space="preserve">Mitä Edomissa edustaa Jumalan suuraakkosin kirjoitettu muoto?</w:t>
      </w:r>
    </w:p>
    <w:p>
      <w:r>
        <w:rPr>
          <w:b/>
        </w:rPr>
        <w:t xml:space="preserve">Kysymys 9</w:t>
      </w:r>
    </w:p>
    <w:p>
      <w:r>
        <w:t xml:space="preserve">Miten midiaanien sanaa Jumala käytetään yleensä?</w:t>
      </w:r>
    </w:p>
    <w:p>
      <w:r>
        <w:rPr>
          <w:b/>
        </w:rPr>
        <w:t xml:space="preserve">Kysymys 10</w:t>
      </w:r>
    </w:p>
    <w:p>
      <w:r>
        <w:t xml:space="preserve">Midianilaisten jumaluuteen liittyen, mikä sana jää Edomiin?</w:t>
      </w:r>
    </w:p>
    <w:p>
      <w:r>
        <w:rPr>
          <w:b/>
        </w:rPr>
        <w:t xml:space="preserve">Kysymys 11</w:t>
      </w:r>
    </w:p>
    <w:p>
      <w:r>
        <w:t xml:space="preserve">Minkä nimen Jumala saa Midianissa?</w:t>
      </w:r>
    </w:p>
    <w:p>
      <w:r>
        <w:rPr>
          <w:b/>
        </w:rPr>
        <w:t xml:space="preserve">Kysymys 12</w:t>
      </w:r>
    </w:p>
    <w:p>
      <w:r>
        <w:t xml:space="preserve">Mitä sana El tarkoittaa englanniksi?</w:t>
      </w:r>
    </w:p>
    <w:p>
      <w:r>
        <w:rPr>
          <w:b/>
        </w:rPr>
        <w:t xml:space="preserve">Teksti numero 5</w:t>
      </w:r>
    </w:p>
    <w:p>
      <w:r>
        <w:t xml:space="preserve">Jumalan luonteesta tai edes olemassaolosta ei ole selvää yksimielisyyttä. Abrahamilaisiin jumalakäsityksiin kuuluvat </w:t>
      </w:r>
      <w:r>
        <w:t xml:space="preserve">juutalaisuuden </w:t>
      </w:r>
      <w:r>
        <w:rPr>
          <w:color w:val="A9A9A9"/>
        </w:rPr>
        <w:t xml:space="preserve">monoteistinen </w:t>
      </w:r>
      <w:r>
        <w:t xml:space="preserve">jumalakäsitys, </w:t>
      </w:r>
      <w:r>
        <w:t xml:space="preserve">kristittyjen </w:t>
      </w:r>
      <w:r>
        <w:rPr>
          <w:color w:val="DCDCDC"/>
        </w:rPr>
        <w:t xml:space="preserve">kolmiyhteinen </w:t>
      </w:r>
      <w:r>
        <w:t xml:space="preserve">näkemys ja islamilainen jumalakäsitys. </w:t>
      </w:r>
      <w:r>
        <w:rPr>
          <w:color w:val="2F4F4F"/>
        </w:rPr>
        <w:t xml:space="preserve">Dharmiset </w:t>
      </w:r>
      <w:r>
        <w:t xml:space="preserve">uskonnot </w:t>
      </w:r>
      <w:r>
        <w:rPr>
          <w:color w:val="556B2F"/>
        </w:rPr>
        <w:t xml:space="preserve">eroavat toisistaan </w:t>
      </w:r>
      <w:r>
        <w:t xml:space="preserve">jumalakäsityksissään: hindulaisuuden jumalakäsitykset vaihtelevat </w:t>
      </w:r>
      <w:r>
        <w:rPr>
          <w:color w:val="A0522D"/>
        </w:rPr>
        <w:t xml:space="preserve">alueittain, lahkoittain ja </w:t>
      </w:r>
      <w:r>
        <w:rPr>
          <w:color w:val="228B22"/>
        </w:rPr>
        <w:t xml:space="preserve">kasteittain </w:t>
      </w:r>
      <w:r>
        <w:rPr>
          <w:color w:val="191970"/>
        </w:rPr>
        <w:t xml:space="preserve">monoteistisesta polyteistiseen ja ateistiseen</w:t>
      </w:r>
      <w:r>
        <w:rPr>
          <w:color w:val="8B0000"/>
        </w:rPr>
        <w:t xml:space="preserve">.</w:t>
      </w:r>
      <w:r>
        <w:t xml:space="preserve"> Historiallinen Buddha tunnusti jumaluuden, erityisesti Śakran ja Brahman. Muut tuntevat olennot, jumalat mukaan lukien, </w:t>
      </w:r>
      <w:r>
        <w:rPr>
          <w:color w:val="483D8B"/>
        </w:rPr>
        <w:t xml:space="preserve">voivat kuitenkin parhaimmillaankin olla vain tukena ihmisen henkilökohtaisella pelastuspolulla</w:t>
      </w:r>
      <w:r>
        <w:t xml:space="preserve">. </w:t>
      </w:r>
      <w:r>
        <w:t xml:space="preserve">Mahayana-perinteen myöhemmässä kehityksessä jumalakäsityksissä jumaluuskäsitykset saavat </w:t>
      </w:r>
      <w:r>
        <w:rPr>
          <w:color w:val="3CB371"/>
        </w:rPr>
        <w:t xml:space="preserve">näkyvämmän aseman </w:t>
      </w:r>
      <w:r>
        <w:t xml:space="preserve">[citation needed].[citation needed].</w:t>
      </w:r>
    </w:p>
    <w:p>
      <w:r>
        <w:rPr>
          <w:b/>
        </w:rPr>
        <w:t xml:space="preserve">Kysymys 0</w:t>
      </w:r>
    </w:p>
    <w:p>
      <w:r>
        <w:t xml:space="preserve">Millainen näkemys kristityillä on Jumalasta?</w:t>
      </w:r>
    </w:p>
    <w:p>
      <w:r>
        <w:rPr>
          <w:b/>
        </w:rPr>
        <w:t xml:space="preserve">Kysymys 1</w:t>
      </w:r>
    </w:p>
    <w:p>
      <w:r>
        <w:t xml:space="preserve">Kuinka paljon usko Jumalaan voi vaihdella hindulaisuudessa?</w:t>
      </w:r>
    </w:p>
    <w:p>
      <w:r>
        <w:rPr>
          <w:b/>
        </w:rPr>
        <w:t xml:space="preserve">Kysymys 2</w:t>
      </w:r>
    </w:p>
    <w:p>
      <w:r>
        <w:t xml:space="preserve">Uskooko hindulaisuus vain yhteen jumalaan?</w:t>
      </w:r>
    </w:p>
    <w:p>
      <w:r>
        <w:rPr>
          <w:b/>
        </w:rPr>
        <w:t xml:space="preserve">Kysymys 3</w:t>
      </w:r>
    </w:p>
    <w:p>
      <w:r>
        <w:t xml:space="preserve">Minkälainen käsitys juutalaisyhteisöllä on Jumalasta?</w:t>
      </w:r>
    </w:p>
    <w:p>
      <w:r>
        <w:rPr>
          <w:b/>
        </w:rPr>
        <w:t xml:space="preserve">Kysymys 4</w:t>
      </w:r>
    </w:p>
    <w:p>
      <w:r>
        <w:t xml:space="preserve">Millaisena uskontona hindulaisuus pidetään?</w:t>
      </w:r>
    </w:p>
    <w:p>
      <w:r>
        <w:rPr>
          <w:b/>
        </w:rPr>
        <w:t xml:space="preserve">Kysymys 5</w:t>
      </w:r>
    </w:p>
    <w:p>
      <w:r>
        <w:t xml:space="preserve">Minkälainen uskonto on juutalaisuus?</w:t>
      </w:r>
    </w:p>
    <w:p>
      <w:r>
        <w:rPr>
          <w:b/>
        </w:rPr>
        <w:t xml:space="preserve">Kysymys 6</w:t>
      </w:r>
    </w:p>
    <w:p>
      <w:r>
        <w:t xml:space="preserve">Minkälainen uskonto on kristinusko?</w:t>
      </w:r>
    </w:p>
    <w:p>
      <w:r>
        <w:rPr>
          <w:b/>
        </w:rPr>
        <w:t xml:space="preserve">Kysymys 7</w:t>
      </w:r>
    </w:p>
    <w:p>
      <w:r>
        <w:t xml:space="preserve">Kuinka monta jumalaa hinduilla on?</w:t>
      </w:r>
    </w:p>
    <w:p>
      <w:r>
        <w:rPr>
          <w:b/>
        </w:rPr>
        <w:t xml:space="preserve">Kysymys 8</w:t>
      </w:r>
    </w:p>
    <w:p>
      <w:r>
        <w:t xml:space="preserve">Kuinka monta jumalaa kristityillä on?</w:t>
      </w:r>
    </w:p>
    <w:p>
      <w:r>
        <w:rPr>
          <w:b/>
        </w:rPr>
        <w:t xml:space="preserve">Kysymys 9</w:t>
      </w:r>
    </w:p>
    <w:p>
      <w:r>
        <w:t xml:space="preserve">Mitä buddhalaiset uskonnot tekevät Jumalan suhteen?</w:t>
      </w:r>
    </w:p>
    <w:p>
      <w:r>
        <w:rPr>
          <w:b/>
        </w:rPr>
        <w:t xml:space="preserve">Kysymys 10</w:t>
      </w:r>
    </w:p>
    <w:p>
      <w:r>
        <w:t xml:space="preserve">Miten Sakran näkemykset Jumalasta vaihtelevat?</w:t>
      </w:r>
    </w:p>
    <w:p>
      <w:r>
        <w:rPr>
          <w:b/>
        </w:rPr>
        <w:t xml:space="preserve">Kysymys 11</w:t>
      </w:r>
    </w:p>
    <w:p>
      <w:r>
        <w:t xml:space="preserve">Mikä rooli mahayana-perinteellä on pelastuksessa?</w:t>
      </w:r>
    </w:p>
    <w:p>
      <w:r>
        <w:rPr>
          <w:b/>
        </w:rPr>
        <w:t xml:space="preserve">Kysymys 12</w:t>
      </w:r>
    </w:p>
    <w:p>
      <w:r>
        <w:t xml:space="preserve">Miten Jumalan käsitettä käsitellään dharmalaisissa uskonnoissa?</w:t>
      </w:r>
    </w:p>
    <w:p>
      <w:r>
        <w:rPr>
          <w:b/>
        </w:rPr>
        <w:t xml:space="preserve">Teksti numero 6</w:t>
      </w:r>
    </w:p>
    <w:p>
      <w:r>
        <w:t xml:space="preserve">Monoteistit katsovat, että on olemassa vain </w:t>
      </w:r>
      <w:r>
        <w:rPr>
          <w:color w:val="A9A9A9"/>
        </w:rPr>
        <w:t xml:space="preserve">yksi jumala, </w:t>
      </w:r>
      <w:r>
        <w:t xml:space="preserve">ja he voivat väittää, että yhtä ainoaa oikeaa jumalaa palvotaan eri uskonnoissa eri nimillä. Näkemystä, jonka mukaan </w:t>
      </w:r>
      <w:r>
        <w:rPr>
          <w:color w:val="DCDCDC"/>
        </w:rPr>
        <w:t xml:space="preserve">kaikki teistit itse asiassa palvovat samaa jumalaa, tietävät he sitä tai eivät, </w:t>
      </w:r>
      <w:r>
        <w:t xml:space="preserve">korostetaan erityisesti </w:t>
      </w:r>
      <w:r>
        <w:rPr>
          <w:color w:val="2F4F4F"/>
        </w:rPr>
        <w:t xml:space="preserve">hindulaisuudessa ja sikhismissä</w:t>
      </w:r>
      <w:r>
        <w:t xml:space="preserve">. </w:t>
      </w:r>
      <w:r>
        <w:t xml:space="preserve">Kristinuskossa kolminaisuusoppi kuvaa </w:t>
      </w:r>
      <w:r>
        <w:rPr>
          <w:color w:val="556B2F"/>
        </w:rPr>
        <w:t xml:space="preserve">Jumalaa </w:t>
      </w:r>
      <w:r>
        <w:rPr>
          <w:color w:val="6B8E23"/>
        </w:rPr>
        <w:t xml:space="preserve">yhdeksi Jumalaksi kolmessa persoonassa</w:t>
      </w:r>
      <w:r>
        <w:t xml:space="preserve">. Kolminaisuus käsittää Jumalan, Isän, Jumalan, Pojan (Jeesuksen) ja Jumalan, Pyhän Hengen. Islamin perustavin käsite on </w:t>
      </w:r>
      <w:r>
        <w:rPr>
          <w:color w:val="A0522D"/>
        </w:rPr>
        <w:t xml:space="preserve">tawhid </w:t>
      </w:r>
      <w:r>
        <w:t xml:space="preserve">(tarkoittaa </w:t>
      </w:r>
      <w:r>
        <w:rPr>
          <w:color w:val="228B22"/>
        </w:rPr>
        <w:t xml:space="preserve">"ykseyttä" tai "ainutlaatuisuutta"</w:t>
      </w:r>
      <w:r>
        <w:t xml:space="preserve">). </w:t>
      </w:r>
      <w:r>
        <w:t xml:space="preserve">Jumala kuvataan </w:t>
      </w:r>
      <w:r>
        <w:rPr>
          <w:color w:val="191970"/>
        </w:rPr>
        <w:t xml:space="preserve">Koraanissa </w:t>
      </w:r>
      <w:r>
        <w:t xml:space="preserve">seuraavasti: "Sano: Hän on Allah, yksi ja ainoa; Allah, ikuinen, absoluuttinen; Hän ei ole syntynyt, eikä häntä ole syntynyt; eikä ole ketään Hänen kaltaistaan." </w:t>
      </w:r>
      <w:r>
        <w:t xml:space="preserve">Muslimit torjuvat kristillisen opin kolminaisuudesta ja Jeesuksen jumaluudesta ja </w:t>
      </w:r>
      <w:r>
        <w:rPr>
          <w:color w:val="8B0000"/>
        </w:rPr>
        <w:t xml:space="preserve">vertaavat sitä </w:t>
      </w:r>
      <w:r>
        <w:rPr>
          <w:color w:val="483D8B"/>
        </w:rPr>
        <w:t xml:space="preserve">monijumalaisuuteen</w:t>
      </w:r>
      <w:r>
        <w:t xml:space="preserve">. </w:t>
      </w:r>
      <w:r>
        <w:t xml:space="preserve">Islamin mukaan Jumala on kaiken ymmärryksen tai vertaisuuden yläpuolella eikä muistuta </w:t>
      </w:r>
      <w:r>
        <w:rPr>
          <w:color w:val="3CB371"/>
        </w:rPr>
        <w:t xml:space="preserve">millään tavoin ketään luomistaan</w:t>
      </w:r>
      <w:r>
        <w:t xml:space="preserve">. </w:t>
      </w:r>
      <w:r>
        <w:t xml:space="preserve">Näin ollen muslimit eivät ole</w:t>
      </w:r>
      <w:r>
        <w:rPr>
          <w:color w:val="BC8F8F"/>
        </w:rPr>
        <w:t xml:space="preserve"> ikonimaalareita</w:t>
      </w:r>
      <w:r>
        <w:t xml:space="preserve">, eikä heidän odoteta </w:t>
      </w:r>
      <w:r>
        <w:rPr>
          <w:color w:val="663399"/>
        </w:rPr>
        <w:t xml:space="preserve">visualisoivan Jumalaa</w:t>
      </w:r>
      <w:r>
        <w:t xml:space="preserve">.</w:t>
      </w:r>
    </w:p>
    <w:p>
      <w:r>
        <w:rPr>
          <w:b/>
        </w:rPr>
        <w:t xml:space="preserve">Kysymys 0</w:t>
      </w:r>
    </w:p>
    <w:p>
      <w:r>
        <w:t xml:space="preserve">Mitä muslimit uskovat, että trinitismi muistuttaa liikaa?</w:t>
      </w:r>
    </w:p>
    <w:p>
      <w:r>
        <w:rPr>
          <w:b/>
        </w:rPr>
        <w:t xml:space="preserve">Kysymys 1</w:t>
      </w:r>
    </w:p>
    <w:p>
      <w:r>
        <w:t xml:space="preserve">Minkä uskomuksen odotetaan koskaan yrittävän visualisoida Jumalaa?</w:t>
      </w:r>
    </w:p>
    <w:p>
      <w:r>
        <w:rPr>
          <w:b/>
        </w:rPr>
        <w:t xml:space="preserve">Kysymys 2</w:t>
      </w:r>
    </w:p>
    <w:p>
      <w:r>
        <w:t xml:space="preserve">Mikä on muslimiuskonnon perususkonto?</w:t>
      </w:r>
    </w:p>
    <w:p>
      <w:r>
        <w:rPr>
          <w:b/>
        </w:rPr>
        <w:t xml:space="preserve">Kysymys 3</w:t>
      </w:r>
    </w:p>
    <w:p>
      <w:r>
        <w:t xml:space="preserve">Mikä uskonnollinen teksti auttaa vahvistamaan muslimeille, että kristinusko on enemmänkin monijumalaisuutta?</w:t>
      </w:r>
    </w:p>
    <w:p>
      <w:r>
        <w:rPr>
          <w:b/>
        </w:rPr>
        <w:t xml:space="preserve">Kysymys 4</w:t>
      </w:r>
    </w:p>
    <w:p>
      <w:r>
        <w:t xml:space="preserve">Mitä tarkoittaa muslimien tawhid-käsite?</w:t>
      </w:r>
    </w:p>
    <w:p>
      <w:r>
        <w:rPr>
          <w:b/>
        </w:rPr>
        <w:t xml:space="preserve">Kysymys 5</w:t>
      </w:r>
    </w:p>
    <w:p>
      <w:r>
        <w:t xml:space="preserve">Mihin monoteistit uskovat?</w:t>
      </w:r>
    </w:p>
    <w:p>
      <w:r>
        <w:rPr>
          <w:b/>
        </w:rPr>
        <w:t xml:space="preserve">Kysymys 6</w:t>
      </w:r>
    </w:p>
    <w:p>
      <w:r>
        <w:t xml:space="preserve">Mikä uskonto uskoo, että kaikki teistit palvovat samaa jumalaa?</w:t>
      </w:r>
    </w:p>
    <w:p>
      <w:r>
        <w:rPr>
          <w:b/>
        </w:rPr>
        <w:t xml:space="preserve">Kysymys 7</w:t>
      </w:r>
    </w:p>
    <w:p>
      <w:r>
        <w:t xml:space="preserve">Mikä on kolminaisuus kristinuskossa?</w:t>
      </w:r>
    </w:p>
    <w:p>
      <w:r>
        <w:rPr>
          <w:b/>
        </w:rPr>
        <w:t xml:space="preserve">Kysymys 8</w:t>
      </w:r>
    </w:p>
    <w:p>
      <w:r>
        <w:t xml:space="preserve">Mitä muslimit ajattelevat kristinuskosta?</w:t>
      </w:r>
    </w:p>
    <w:p>
      <w:r>
        <w:rPr>
          <w:b/>
        </w:rPr>
        <w:t xml:space="preserve">Kysymys 9</w:t>
      </w:r>
    </w:p>
    <w:p>
      <w:r>
        <w:t xml:space="preserve">Mitä kristittyjen ei odoteta tekevän, koska he ovat ikonoduuleja?</w:t>
      </w:r>
    </w:p>
    <w:p>
      <w:r>
        <w:rPr>
          <w:b/>
        </w:rPr>
        <w:t xml:space="preserve">Kysymys 10</w:t>
      </w:r>
    </w:p>
    <w:p>
      <w:r>
        <w:t xml:space="preserve">Mitä näkemystä monoteisteista islam korostaa?</w:t>
      </w:r>
    </w:p>
    <w:p>
      <w:r>
        <w:rPr>
          <w:b/>
        </w:rPr>
        <w:t xml:space="preserve">Kysymys 11</w:t>
      </w:r>
    </w:p>
    <w:p>
      <w:r>
        <w:t xml:space="preserve">Mitä kolminaisuusoppi kuvaa teistien mukaan?</w:t>
      </w:r>
    </w:p>
    <w:p>
      <w:r>
        <w:rPr>
          <w:b/>
        </w:rPr>
        <w:t xml:space="preserve">Kysymys 12</w:t>
      </w:r>
    </w:p>
    <w:p>
      <w:r>
        <w:t xml:space="preserve">Mihin hindut vertaavat Jeesuksen jumaluutta?</w:t>
      </w:r>
    </w:p>
    <w:p>
      <w:r>
        <w:rPr>
          <w:b/>
        </w:rPr>
        <w:t xml:space="preserve">Kysymys 13</w:t>
      </w:r>
    </w:p>
    <w:p>
      <w:r>
        <w:t xml:space="preserve">Mitä Jeesus ei kristinuskossa muistuta?</w:t>
      </w:r>
    </w:p>
    <w:p>
      <w:r>
        <w:rPr>
          <w:b/>
        </w:rPr>
        <w:t xml:space="preserve">Teksti numero 7</w:t>
      </w:r>
    </w:p>
    <w:p>
      <w:r>
        <w:t xml:space="preserve">Teismin mukaan Jumala on olemassa realistisesti, objektiivisesti ja ihmisen ajattelusta riippumatta, Jumala on luonut ja </w:t>
      </w:r>
      <w:r>
        <w:rPr>
          <w:color w:val="A9A9A9"/>
        </w:rPr>
        <w:t xml:space="preserve">ylläpitää kaiken</w:t>
      </w:r>
      <w:r>
        <w:t xml:space="preserve">, Jumala on kaikkivoipa ja ikuinen ja Jumala on persoonallinen ja vuorovaikutuksessa maailmankaikkeuden kanssa esimerkiksi </w:t>
      </w:r>
      <w:r>
        <w:rPr>
          <w:color w:val="DCDCDC"/>
        </w:rPr>
        <w:t xml:space="preserve">uskonnollisen kokemuksen ja ihmisten rukousten </w:t>
      </w:r>
      <w:r>
        <w:t xml:space="preserve">kautta</w:t>
      </w:r>
      <w:r>
        <w:t xml:space="preserve">. Teismin mukaan Jumala on sekä transsendentti että immanentti; Jumala on siis samanaikaisesti ääretön ja jollain tavalla läsnä maailman asioissa. Kaikki teistit eivät allekirjoita kaikkia näitä väittämiä, mutta jokainen yleensä allekirjoittaa joitakin niistä (ks. vertailun vuoksi perimätieto). </w:t>
      </w:r>
      <w:r>
        <w:rPr>
          <w:color w:val="2F4F4F"/>
        </w:rPr>
        <w:t xml:space="preserve">Katolisen </w:t>
      </w:r>
      <w:r>
        <w:t xml:space="preserve">teologian mukaan </w:t>
      </w:r>
      <w:r>
        <w:rPr>
          <w:color w:val="556B2F"/>
        </w:rPr>
        <w:t xml:space="preserve">Jumala on äärettömän yksinkertainen eikä hän ole tahattomasti ajan alainen</w:t>
      </w:r>
      <w:r>
        <w:t xml:space="preserve">. </w:t>
      </w:r>
      <w:r>
        <w:t xml:space="preserve">Useimmat teistit ovat sitä mieltä, että </w:t>
      </w:r>
      <w:r>
        <w:rPr>
          <w:color w:val="6B8E23"/>
        </w:rPr>
        <w:t xml:space="preserve">Jumala on kaikkivoipa, kaikkitietävä ja hyväntahtoinen, </w:t>
      </w:r>
      <w:r>
        <w:t xml:space="preserve">vaikka tämä uskomus herättääkin kysymyksiä </w:t>
      </w:r>
      <w:r>
        <w:rPr>
          <w:color w:val="A0522D"/>
        </w:rPr>
        <w:t xml:space="preserve">Jumalan vastuusta </w:t>
      </w:r>
      <w:r>
        <w:rPr>
          <w:color w:val="228B22"/>
        </w:rPr>
        <w:t xml:space="preserve">maailmassa esiintyvästä pahuudesta ja kärsimyksestä</w:t>
      </w:r>
      <w:r>
        <w:t xml:space="preserve">. Jotkut teistit liittävät Jumalaan kaikkivoipaisuuden, kaikkitietoisuuden tai hyväntahtoisuuden itsetietoisen tai tarkoituksellisen rajoittamisen. Avoin teismi sitä vastoin väittää, että </w:t>
      </w:r>
      <w:r>
        <w:rPr>
          <w:color w:val="191970"/>
        </w:rPr>
        <w:t xml:space="preserve">ajan luonteen vuoksi Jumalan kaikkitietävyys ei tarkoita, että jumaluus voisi ennustaa tulevaisuutta</w:t>
      </w:r>
      <w:r>
        <w:t xml:space="preserve">. </w:t>
      </w:r>
      <w:r>
        <w:t xml:space="preserve">Joskus teismillä </w:t>
      </w:r>
      <w:r>
        <w:rPr>
          <w:color w:val="8B0000"/>
        </w:rPr>
        <w:t xml:space="preserve">viitataan yleisesti </w:t>
      </w:r>
      <w:r>
        <w:rPr>
          <w:color w:val="483D8B"/>
        </w:rPr>
        <w:t xml:space="preserve">mihin tahansa </w:t>
      </w:r>
      <w:r>
        <w:rPr>
          <w:color w:val="3CB371"/>
        </w:rPr>
        <w:t xml:space="preserve">uskoon jumalaan tai jumaliin, </w:t>
      </w:r>
      <w:r>
        <w:t xml:space="preserve">eli </w:t>
      </w:r>
      <w:r>
        <w:rPr>
          <w:color w:val="BC8F8F"/>
        </w:rPr>
        <w:t xml:space="preserve">monoteismiin tai polyteismiin</w:t>
      </w:r>
      <w:r>
        <w:t xml:space="preserve">.</w:t>
      </w:r>
    </w:p>
    <w:p>
      <w:r>
        <w:rPr>
          <w:b/>
        </w:rPr>
        <w:t xml:space="preserve">Kysymys 0</w:t>
      </w:r>
    </w:p>
    <w:p>
      <w:r>
        <w:t xml:space="preserve">Mikä on katolisen teologian perusta?</w:t>
      </w:r>
    </w:p>
    <w:p>
      <w:r>
        <w:rPr>
          <w:b/>
        </w:rPr>
        <w:t xml:space="preserve">Kysymys 1</w:t>
      </w:r>
    </w:p>
    <w:p>
      <w:r>
        <w:t xml:space="preserve">Millä tavoin Jumala voi olla vuorovaikutuksessa maailmankaikkeuden kanssa?</w:t>
      </w:r>
    </w:p>
    <w:p>
      <w:r>
        <w:rPr>
          <w:b/>
        </w:rPr>
        <w:t xml:space="preserve">Kysymys 2</w:t>
      </w:r>
    </w:p>
    <w:p>
      <w:r>
        <w:t xml:space="preserve">Miksi Jumalaa on joskus vaikea ajatella hyväntahtoiseksi?</w:t>
      </w:r>
    </w:p>
    <w:p>
      <w:r>
        <w:rPr>
          <w:b/>
        </w:rPr>
        <w:t xml:space="preserve">Kysymys 3</w:t>
      </w:r>
    </w:p>
    <w:p>
      <w:r>
        <w:t xml:space="preserve">Mihin käytetään päätettä theism?</w:t>
      </w:r>
    </w:p>
    <w:p>
      <w:r>
        <w:rPr>
          <w:b/>
        </w:rPr>
        <w:t xml:space="preserve">Kysymys 4</w:t>
      </w:r>
    </w:p>
    <w:p>
      <w:r>
        <w:t xml:space="preserve">Mitkä ovat esimerkkejä erilaisista teismityypeistä?</w:t>
      </w:r>
    </w:p>
    <w:p>
      <w:r>
        <w:rPr>
          <w:b/>
        </w:rPr>
        <w:t xml:space="preserve">Kysymys 5</w:t>
      </w:r>
    </w:p>
    <w:p>
      <w:r>
        <w:t xml:space="preserve">Mistä kolmesta asiasta useimmat teistit ovat samaa mieltä?</w:t>
      </w:r>
    </w:p>
    <w:p>
      <w:r>
        <w:rPr>
          <w:b/>
        </w:rPr>
        <w:t xml:space="preserve">Kysymys 6</w:t>
      </w:r>
    </w:p>
    <w:p>
      <w:r>
        <w:t xml:space="preserve">Missä uskonnossa uskotaan, että Jumala on äärettömän yksinkertainen eikä ole ajan alainen?</w:t>
      </w:r>
    </w:p>
    <w:p>
      <w:r>
        <w:rPr>
          <w:b/>
        </w:rPr>
        <w:t xml:space="preserve">Kysymys 7</w:t>
      </w:r>
    </w:p>
    <w:p>
      <w:r>
        <w:t xml:space="preserve">Mitä teismi tarkoittaa yleisesti?</w:t>
      </w:r>
    </w:p>
    <w:p>
      <w:r>
        <w:rPr>
          <w:b/>
        </w:rPr>
        <w:t xml:space="preserve">Kysymys 8</w:t>
      </w:r>
    </w:p>
    <w:p>
      <w:r>
        <w:t xml:space="preserve">Mikä on maailmankaikkeuden yksi ominaisuus?</w:t>
      </w:r>
    </w:p>
    <w:p>
      <w:r>
        <w:rPr>
          <w:b/>
        </w:rPr>
        <w:t xml:space="preserve">Kysymys 9</w:t>
      </w:r>
    </w:p>
    <w:p>
      <w:r>
        <w:t xml:space="preserve">Minkä kautta maailmankaikkeus toimii?</w:t>
      </w:r>
    </w:p>
    <w:p>
      <w:r>
        <w:rPr>
          <w:b/>
        </w:rPr>
        <w:t xml:space="preserve">Kysymys 10</w:t>
      </w:r>
    </w:p>
    <w:p>
      <w:r>
        <w:t xml:space="preserve">Mihin termi katolilaisuus joskus viittaa?</w:t>
      </w:r>
    </w:p>
    <w:p>
      <w:r>
        <w:rPr>
          <w:b/>
        </w:rPr>
        <w:t xml:space="preserve">Kysymys 11</w:t>
      </w:r>
    </w:p>
    <w:p>
      <w:r>
        <w:t xml:space="preserve">Mitkä kaksi asiaa vaikeuttavat teistien uskoa maailmankaikkeuden olevan hyväntahtoinen?</w:t>
      </w:r>
    </w:p>
    <w:p>
      <w:r>
        <w:rPr>
          <w:b/>
        </w:rPr>
        <w:t xml:space="preserve">Kysymys 12</w:t>
      </w:r>
    </w:p>
    <w:p>
      <w:r>
        <w:t xml:space="preserve">Mitä katolilaiset uskovat Jumalan rajoitetusta kaikkitietävyydestä?</w:t>
      </w:r>
    </w:p>
    <w:p>
      <w:r>
        <w:rPr>
          <w:b/>
        </w:rPr>
        <w:t xml:space="preserve">Teksti numero 8</w:t>
      </w:r>
    </w:p>
    <w:p>
      <w:r>
        <w:rPr>
          <w:color w:val="A9A9A9"/>
        </w:rPr>
        <w:t xml:space="preserve">Deismin </w:t>
      </w:r>
      <w:r>
        <w:t xml:space="preserve">mukaan Jumala on täysin transsendentti</w:t>
      </w:r>
      <w:r>
        <w:rPr>
          <w:color w:val="A9A9A9"/>
        </w:rPr>
        <w:t xml:space="preserve">: </w:t>
      </w:r>
      <w:r>
        <w:rPr>
          <w:color w:val="DCDCDC"/>
        </w:rPr>
        <w:t xml:space="preserve">Jumala on olemassa, mutta hän ei puutu maailmaan enempää kuin mikä oli tarpeen sen luomiseksi</w:t>
      </w:r>
      <w:r>
        <w:t xml:space="preserve">. </w:t>
      </w:r>
      <w:r>
        <w:t xml:space="preserve">Tämän näkemyksen mukaan </w:t>
      </w:r>
      <w:r>
        <w:rPr>
          <w:color w:val="2F4F4F"/>
        </w:rPr>
        <w:t xml:space="preserve">Jumala ei ole antropomorfinen</w:t>
      </w:r>
      <w:r>
        <w:t xml:space="preserve">, </w:t>
      </w:r>
      <w:r>
        <w:rPr>
          <w:color w:val="556B2F"/>
        </w:rPr>
        <w:t xml:space="preserve">eikä hän vastaa rukouksiin </w:t>
      </w:r>
      <w:r>
        <w:rPr>
          <w:color w:val="6B8E23"/>
        </w:rPr>
        <w:t xml:space="preserve">eikä tee ihmeitä</w:t>
      </w:r>
      <w:r>
        <w:t xml:space="preserve">. </w:t>
      </w:r>
      <w:r>
        <w:t xml:space="preserve">Deismille on yhteistä uskomus, jonka mukaan </w:t>
      </w:r>
      <w:r>
        <w:rPr>
          <w:color w:val="A0522D"/>
        </w:rPr>
        <w:t xml:space="preserve">Jumala </w:t>
      </w:r>
      <w:r>
        <w:rPr>
          <w:color w:val="228B22"/>
        </w:rPr>
        <w:t xml:space="preserve">ei ole kiinnostunut ihmiskunnasta </w:t>
      </w:r>
      <w:r>
        <w:rPr>
          <w:color w:val="191970"/>
        </w:rPr>
        <w:t xml:space="preserve">eikä ehkä edes ole tietoinen siitä</w:t>
      </w:r>
      <w:r>
        <w:t xml:space="preserve">. </w:t>
      </w:r>
      <w:r>
        <w:t xml:space="preserve">Pandeismi ja panendeismi yhdistävät vastaavasti </w:t>
      </w:r>
      <w:r>
        <w:rPr>
          <w:color w:val="8B0000"/>
        </w:rPr>
        <w:t xml:space="preserve">deismin ja panteistisen tai panentheistisen uskomuksen</w:t>
      </w:r>
      <w:r>
        <w:t xml:space="preserve">. </w:t>
      </w:r>
      <w:r>
        <w:t xml:space="preserve">Pandeismin ehdotetaan selittävän deismin tavoin, </w:t>
      </w:r>
      <w:r>
        <w:rPr>
          <w:color w:val="483D8B"/>
        </w:rPr>
        <w:t xml:space="preserve">miksi Jumala loisi maailmankaikkeuden ja sitten hylkäisi sen, </w:t>
      </w:r>
      <w:r>
        <w:t xml:space="preserve">ja panteismin tavoin maailmankaikkeuden alkuperää ja tarkoitusta.</w:t>
      </w:r>
    </w:p>
    <w:p>
      <w:r>
        <w:rPr>
          <w:b/>
        </w:rPr>
        <w:t xml:space="preserve">Kysymys 0</w:t>
      </w:r>
    </w:p>
    <w:p>
      <w:r>
        <w:t xml:space="preserve">Mikä on deistinen käsitys Jumalasta?</w:t>
      </w:r>
    </w:p>
    <w:p>
      <w:r>
        <w:rPr>
          <w:b/>
        </w:rPr>
        <w:t xml:space="preserve">Kysymys 1</w:t>
      </w:r>
    </w:p>
    <w:p>
      <w:r>
        <w:t xml:space="preserve">Miten deistinen Jumala suhtautuu meihin?</w:t>
      </w:r>
    </w:p>
    <w:p>
      <w:r>
        <w:rPr>
          <w:b/>
        </w:rPr>
        <w:t xml:space="preserve">Kysymys 2</w:t>
      </w:r>
    </w:p>
    <w:p>
      <w:r>
        <w:t xml:space="preserve">Mitä on pandeismi?</w:t>
      </w:r>
    </w:p>
    <w:p>
      <w:r>
        <w:rPr>
          <w:b/>
        </w:rPr>
        <w:t xml:space="preserve">Kysymys 3</w:t>
      </w:r>
    </w:p>
    <w:p>
      <w:r>
        <w:t xml:space="preserve">Mitä deistinen Jumala ei tee?</w:t>
      </w:r>
    </w:p>
    <w:p>
      <w:r>
        <w:rPr>
          <w:b/>
        </w:rPr>
        <w:t xml:space="preserve">Kysymys 4</w:t>
      </w:r>
    </w:p>
    <w:p>
      <w:r>
        <w:t xml:space="preserve">Minkälainen uskonto uskoo, että Jumala on transsendentti?</w:t>
      </w:r>
    </w:p>
    <w:p>
      <w:r>
        <w:rPr>
          <w:b/>
        </w:rPr>
        <w:t xml:space="preserve">Kysymys 5</w:t>
      </w:r>
    </w:p>
    <w:p>
      <w:r>
        <w:t xml:space="preserve">Mitä on deismi?</w:t>
      </w:r>
    </w:p>
    <w:p>
      <w:r>
        <w:rPr>
          <w:b/>
        </w:rPr>
        <w:t xml:space="preserve">Kysymys 6</w:t>
      </w:r>
    </w:p>
    <w:p>
      <w:r>
        <w:t xml:space="preserve">Onko Jumala deismissä edustettuna ihmisen muodossa?</w:t>
      </w:r>
    </w:p>
    <w:p>
      <w:r>
        <w:rPr>
          <w:b/>
        </w:rPr>
        <w:t xml:space="preserve">Kysymys 7</w:t>
      </w:r>
    </w:p>
    <w:p>
      <w:r>
        <w:t xml:space="preserve">Vastaako Jumala deismissä rukouksiin?</w:t>
      </w:r>
    </w:p>
    <w:p>
      <w:r>
        <w:rPr>
          <w:b/>
        </w:rPr>
        <w:t xml:space="preserve">Kysymys 8</w:t>
      </w:r>
    </w:p>
    <w:p>
      <w:r>
        <w:t xml:space="preserve">Mitä deismi yleensä yhdistää?</w:t>
      </w:r>
    </w:p>
    <w:p>
      <w:r>
        <w:rPr>
          <w:b/>
        </w:rPr>
        <w:t xml:space="preserve">Kysymys 9</w:t>
      </w:r>
    </w:p>
    <w:p>
      <w:r>
        <w:t xml:space="preserve">Mikä on panteismin näkemys siitä, että Jumala hylkää luomakuntansa?</w:t>
      </w:r>
    </w:p>
    <w:p>
      <w:r>
        <w:rPr>
          <w:b/>
        </w:rPr>
        <w:t xml:space="preserve">Kysymys 10</w:t>
      </w:r>
    </w:p>
    <w:p>
      <w:r>
        <w:t xml:space="preserve">Mitä pandeistinen jumala ei tee?</w:t>
      </w:r>
    </w:p>
    <w:p>
      <w:r>
        <w:rPr>
          <w:b/>
        </w:rPr>
        <w:t xml:space="preserve">Kysymys 11</w:t>
      </w:r>
    </w:p>
    <w:p>
      <w:r>
        <w:t xml:space="preserve">Mikä uskomus on yhteinen deismille pandeismissa?</w:t>
      </w:r>
    </w:p>
    <w:p>
      <w:r>
        <w:rPr>
          <w:b/>
        </w:rPr>
        <w:t xml:space="preserve">Kysymys 12</w:t>
      </w:r>
    </w:p>
    <w:p>
      <w:r>
        <w:t xml:space="preserve">Vastaako maailmankaikkeus rukouksiin panteismissa?</w:t>
      </w:r>
    </w:p>
    <w:p>
      <w:r>
        <w:rPr>
          <w:b/>
        </w:rPr>
        <w:t xml:space="preserve">Teksti numero 9</w:t>
      </w:r>
    </w:p>
    <w:p>
      <w:r>
        <w:t xml:space="preserve">Panteismin mukaan </w:t>
      </w:r>
      <w:r>
        <w:rPr>
          <w:color w:val="A9A9A9"/>
        </w:rPr>
        <w:t xml:space="preserve">Jumala on maailmankaikkeus </w:t>
      </w:r>
      <w:r>
        <w:rPr>
          <w:color w:val="DCDCDC"/>
        </w:rPr>
        <w:t xml:space="preserve">ja </w:t>
      </w:r>
      <w:r>
        <w:rPr>
          <w:color w:val="2F4F4F"/>
        </w:rPr>
        <w:t xml:space="preserve">maailmankaikkeus on Jumala, </w:t>
      </w:r>
      <w:r>
        <w:t xml:space="preserve">kun taas panenteismin mukaan </w:t>
      </w:r>
      <w:r>
        <w:rPr>
          <w:color w:val="556B2F"/>
        </w:rPr>
        <w:t xml:space="preserve">Jumala sisältää </w:t>
      </w:r>
      <w:r>
        <w:rPr>
          <w:color w:val="6B8E23"/>
        </w:rPr>
        <w:t xml:space="preserve">maailmankaikkeuden</w:t>
      </w:r>
      <w:r>
        <w:rPr>
          <w:color w:val="556B2F"/>
        </w:rPr>
        <w:t xml:space="preserve">, mutta ei ole identtinen sen kanssa</w:t>
      </w:r>
      <w:r>
        <w:rPr>
          <w:color w:val="A0522D"/>
        </w:rPr>
        <w:t xml:space="preserve">. </w:t>
      </w:r>
      <w:r>
        <w:t xml:space="preserve">Se on myös liberaalikatolisen kirkon, teosofian, joidenkin hindulaismielipiteiden, lukuun ottamatta </w:t>
      </w:r>
      <w:r>
        <w:rPr>
          <w:color w:val="228B22"/>
        </w:rPr>
        <w:t xml:space="preserve">vaishnavismia, </w:t>
      </w:r>
      <w:r>
        <w:t xml:space="preserve">joka uskoo panenteismiin, sikhismin, joidenkin uuspaganismin ja taolaisuuden osien sekä monien eri uskontokuntien ja uskontokuntien sisällä toimivien yksilöiden </w:t>
      </w:r>
      <w:r>
        <w:t xml:space="preserve">näkemys. </w:t>
      </w:r>
      <w:r>
        <w:rPr>
          <w:color w:val="191970"/>
        </w:rPr>
        <w:t xml:space="preserve">Kabbala</w:t>
      </w:r>
      <w:r>
        <w:t xml:space="preserve">, </w:t>
      </w:r>
      <w:r>
        <w:rPr>
          <w:color w:val="8B0000"/>
        </w:rPr>
        <w:t xml:space="preserve">juutalainen mystiikka</w:t>
      </w:r>
      <w:r>
        <w:t xml:space="preserve">, maalailee panteistista/panentheistista näkemystä Jumalasta - jolla on laaja hyväksyntä </w:t>
      </w:r>
      <w:r>
        <w:rPr>
          <w:color w:val="483D8B"/>
        </w:rPr>
        <w:t xml:space="preserve">hasidijuutalaisuudessa</w:t>
      </w:r>
      <w:r>
        <w:t xml:space="preserve">, erityisesti sen perustajalta </w:t>
      </w:r>
      <w:r>
        <w:rPr>
          <w:color w:val="3CB371"/>
        </w:rPr>
        <w:t xml:space="preserve">Baal Shem Tovilta - mutta </w:t>
      </w:r>
      <w:r>
        <w:t xml:space="preserve">vain lisäyksenä juutalaiseen näkemykseen persoonallisesta jumalasta, ei alkuperäisessä panteistisessa merkityksessä, joka kieltää tai rajoittaa persoonallisuuden Jumalalle [citation needed].[citation needed].</w:t>
      </w:r>
    </w:p>
    <w:p>
      <w:r>
        <w:rPr>
          <w:b/>
        </w:rPr>
        <w:t xml:space="preserve">Kysymys 0</w:t>
      </w:r>
    </w:p>
    <w:p>
      <w:r>
        <w:t xml:space="preserve">Mitä on panteismi?</w:t>
      </w:r>
    </w:p>
    <w:p>
      <w:r>
        <w:rPr>
          <w:b/>
        </w:rPr>
        <w:t xml:space="preserve">Kysymys 1</w:t>
      </w:r>
    </w:p>
    <w:p>
      <w:r>
        <w:t xml:space="preserve">Mitä on panenteismi?</w:t>
      </w:r>
    </w:p>
    <w:p>
      <w:r>
        <w:rPr>
          <w:b/>
        </w:rPr>
        <w:t xml:space="preserve">Kysymys 2</w:t>
      </w:r>
    </w:p>
    <w:p>
      <w:r>
        <w:t xml:space="preserve">Mitä on kabbala?</w:t>
      </w:r>
    </w:p>
    <w:p>
      <w:r>
        <w:rPr>
          <w:b/>
        </w:rPr>
        <w:t xml:space="preserve">Kysymys 3</w:t>
      </w:r>
    </w:p>
    <w:p>
      <w:r>
        <w:t xml:space="preserve">Kuka on hasidijuutalaisuuden perustaja?</w:t>
      </w:r>
    </w:p>
    <w:p>
      <w:r>
        <w:rPr>
          <w:b/>
        </w:rPr>
        <w:t xml:space="preserve">Kysymys 4</w:t>
      </w:r>
    </w:p>
    <w:p>
      <w:r>
        <w:t xml:space="preserve">Kuka oli hasidijuutalaisuuden perustaja?</w:t>
      </w:r>
    </w:p>
    <w:p>
      <w:r>
        <w:rPr>
          <w:b/>
        </w:rPr>
        <w:t xml:space="preserve">Kysymys 5</w:t>
      </w:r>
    </w:p>
    <w:p>
      <w:r>
        <w:t xml:space="preserve">Mitä on panenteismi?</w:t>
      </w:r>
    </w:p>
    <w:p>
      <w:r>
        <w:rPr>
          <w:b/>
        </w:rPr>
        <w:t xml:space="preserve">Kysymys 6</w:t>
      </w:r>
    </w:p>
    <w:p>
      <w:r>
        <w:t xml:space="preserve">Mikä hindulaisuudesta ei usko panenteismiin?</w:t>
      </w:r>
    </w:p>
    <w:p>
      <w:r>
        <w:rPr>
          <w:b/>
        </w:rPr>
        <w:t xml:space="preserve">Kysymys 7</w:t>
      </w:r>
    </w:p>
    <w:p>
      <w:r>
        <w:t xml:space="preserve">Mikä on toinen nimi juutalaiselle mystiikalle?</w:t>
      </w:r>
    </w:p>
    <w:p>
      <w:r>
        <w:rPr>
          <w:b/>
        </w:rPr>
        <w:t xml:space="preserve">Kysymys 8</w:t>
      </w:r>
    </w:p>
    <w:p>
      <w:r>
        <w:t xml:space="preserve">Mitä on panteismi?</w:t>
      </w:r>
    </w:p>
    <w:p>
      <w:r>
        <w:rPr>
          <w:b/>
        </w:rPr>
        <w:t xml:space="preserve">Kysymys 9</w:t>
      </w:r>
    </w:p>
    <w:p>
      <w:r>
        <w:t xml:space="preserve">Mihin Jumala on panenteismissa identtinen?</w:t>
      </w:r>
    </w:p>
    <w:p>
      <w:r>
        <w:rPr>
          <w:b/>
        </w:rPr>
        <w:t xml:space="preserve">Kysymys 10</w:t>
      </w:r>
    </w:p>
    <w:p>
      <w:r>
        <w:t xml:space="preserve">Mitä Baal Shem Tov uskoo, jos Jumala on maailmankaikkeus?</w:t>
      </w:r>
    </w:p>
    <w:p>
      <w:r>
        <w:rPr>
          <w:b/>
        </w:rPr>
        <w:t xml:space="preserve">Kysymys 11</w:t>
      </w:r>
    </w:p>
    <w:p>
      <w:r>
        <w:t xml:space="preserve">Kuka on liberaalikatolisen kirkon perustaja?</w:t>
      </w:r>
    </w:p>
    <w:p>
      <w:r>
        <w:rPr>
          <w:b/>
        </w:rPr>
        <w:t xml:space="preserve">Kysymys 12</w:t>
      </w:r>
    </w:p>
    <w:p>
      <w:r>
        <w:t xml:space="preserve">Mihin ryhmään vaishnavismi hyväksytään osana juutalaista mystiikkaa?</w:t>
      </w:r>
    </w:p>
    <w:p>
      <w:r>
        <w:rPr>
          <w:b/>
        </w:rPr>
        <w:t xml:space="preserve">Kysymys 13</w:t>
      </w:r>
    </w:p>
    <w:p>
      <w:r>
        <w:t xml:space="preserve">Mikä on toinen nimi Vaishnavismille?</w:t>
      </w:r>
    </w:p>
    <w:p>
      <w:r>
        <w:rPr>
          <w:b/>
        </w:rPr>
        <w:t xml:space="preserve">Teksti numero 10</w:t>
      </w:r>
    </w:p>
    <w:p>
      <w:r>
        <w:t xml:space="preserve">Jopa ei-teistien näkemykset jumalista vaihtelevat. Jotkut ei-teistit välttelevät </w:t>
      </w:r>
      <w:r>
        <w:rPr>
          <w:color w:val="A9A9A9"/>
        </w:rPr>
        <w:t xml:space="preserve">jumalan käsitettä, </w:t>
      </w:r>
      <w:r>
        <w:t xml:space="preserve">vaikka hyväksyvätkin, että se on monille merkittävä; toiset eivät-teistit ymmärtävät jumalan </w:t>
      </w:r>
      <w:r>
        <w:rPr>
          <w:color w:val="DCDCDC"/>
        </w:rPr>
        <w:t xml:space="preserve">inhimillisten arvojen ja pyrkimysten symbolina</w:t>
      </w:r>
      <w:r>
        <w:t xml:space="preserve">. </w:t>
      </w:r>
      <w:r>
        <w:t xml:space="preserve">1800-luvun englantilainen ateisti </w:t>
      </w:r>
      <w:r>
        <w:rPr>
          <w:color w:val="2F4F4F"/>
        </w:rPr>
        <w:t xml:space="preserve">Charles Bradlaugh </w:t>
      </w:r>
      <w:r>
        <w:t xml:space="preserve">julisti kieltäytyvänsä sanomasta "Jumalaa ei ole", koska "sana 'Jumala' on minulle ääni, joka ei anna mitään selkeää tai selkeää vahvistusta"; hän sanoi tarkemmin sanottuna, että </w:t>
      </w:r>
      <w:r>
        <w:rPr>
          <w:color w:val="556B2F"/>
        </w:rPr>
        <w:t xml:space="preserve">hän ei usko kristittyjen jumalaan</w:t>
      </w:r>
      <w:r>
        <w:t xml:space="preserve">. </w:t>
      </w:r>
      <w:r>
        <w:t xml:space="preserve">Stephen Jay Gould ehdotti lähestymistapaa, jossa filosofian maailma jaetaan "</w:t>
      </w:r>
      <w:r>
        <w:rPr>
          <w:color w:val="6B8E23"/>
        </w:rPr>
        <w:t xml:space="preserve">ei-ylittävästi päällekkäisiin tieteenaloihin</w:t>
      </w:r>
      <w:r>
        <w:rPr>
          <w:color w:val="A0522D"/>
        </w:rPr>
        <w:t xml:space="preserve">" (</w:t>
      </w:r>
      <w:r>
        <w:rPr>
          <w:color w:val="6B8E23"/>
        </w:rPr>
        <w:t xml:space="preserve">non-overlapping magisteria</w:t>
      </w:r>
      <w:r>
        <w:rPr>
          <w:color w:val="A0522D"/>
        </w:rPr>
        <w:t xml:space="preserve">, NOMA)</w:t>
      </w:r>
      <w:r>
        <w:t xml:space="preserve">. Tämän näkemyksen mukaan yliluonnolliset kysymykset, kuten Jumalan olemassaoloon ja olemukseen liittyvät kysymykset, eivät ole empiirisiä ja kuuluvat teologian alaan. </w:t>
      </w:r>
      <w:r>
        <w:rPr>
          <w:color w:val="228B22"/>
        </w:rPr>
        <w:t xml:space="preserve">Luonnontieteen </w:t>
      </w:r>
      <w:r>
        <w:t xml:space="preserve">menetelmiä </w:t>
      </w:r>
      <w:r>
        <w:rPr>
          <w:color w:val="191970"/>
        </w:rPr>
        <w:t xml:space="preserve">olisi tällöin käytettävä kaikkiin luonnonmaailmaa koskeviin empiirisiin kysymyksiin vastaamiseen, </w:t>
      </w:r>
      <w:r>
        <w:t xml:space="preserve">ja </w:t>
      </w:r>
      <w:r>
        <w:rPr>
          <w:color w:val="8B0000"/>
        </w:rPr>
        <w:t xml:space="preserve">teologiaa </w:t>
      </w:r>
      <w:r>
        <w:rPr>
          <w:color w:val="483D8B"/>
        </w:rPr>
        <w:t xml:space="preserve">olisi käytettävä vastaamaan perimmäistä merkitystä ja moraalista arvoa koskeviin kysymyksiin</w:t>
      </w:r>
      <w:r>
        <w:t xml:space="preserve">. </w:t>
      </w:r>
      <w:r>
        <w:t xml:space="preserve">Tämän näkemyksen mukaan se, ettei yliluonnollisista tapahtumista ole havaittavissa minkäänlaista empiiristä jälkeä luonnon tapahtumiin, tekee tieteestä ainoan toimijan </w:t>
      </w:r>
      <w:r>
        <w:rPr>
          <w:color w:val="3CB371"/>
        </w:rPr>
        <w:t xml:space="preserve">luonnollisessa maailmassa</w:t>
      </w:r>
      <w:r>
        <w:t xml:space="preserve">.</w:t>
      </w:r>
    </w:p>
    <w:p>
      <w:r>
        <w:rPr>
          <w:b/>
        </w:rPr>
        <w:t xml:space="preserve">Kysymys 0</w:t>
      </w:r>
    </w:p>
    <w:p>
      <w:r>
        <w:t xml:space="preserve">Millaisena jotkut ei-teistit pitävät Jumalaa?</w:t>
      </w:r>
    </w:p>
    <w:p>
      <w:r>
        <w:rPr>
          <w:b/>
        </w:rPr>
        <w:t xml:space="preserve">Kysymys 1</w:t>
      </w:r>
    </w:p>
    <w:p>
      <w:r>
        <w:t xml:space="preserve">Kuka sanoi ateistiksi julistautuneena, että "sana 'Jumala' on minulle ääni, joka ei anna mitään selkeää tai selvää vahvistusta"?</w:t>
      </w:r>
    </w:p>
    <w:p>
      <w:r>
        <w:rPr>
          <w:b/>
        </w:rPr>
        <w:t xml:space="preserve">Kysymys 2</w:t>
      </w:r>
    </w:p>
    <w:p>
      <w:r>
        <w:t xml:space="preserve">Mikä on NOMA?</w:t>
      </w:r>
    </w:p>
    <w:p>
      <w:r>
        <w:rPr>
          <w:b/>
        </w:rPr>
        <w:t xml:space="preserve">Kysymys 3</w:t>
      </w:r>
    </w:p>
    <w:p>
      <w:r>
        <w:t xml:space="preserve">Mitä NOMA:ssa pitäisi käyttää fyysistä maailmaa koskeviin kysymyksiin vastaamiseen?</w:t>
      </w:r>
    </w:p>
    <w:p>
      <w:r>
        <w:rPr>
          <w:b/>
        </w:rPr>
        <w:t xml:space="preserve">Kysymys 4</w:t>
      </w:r>
    </w:p>
    <w:p>
      <w:r>
        <w:t xml:space="preserve">Mitä pitäisi käyttää vastaamaan moraalia ja merkitystä koskeviin perimmäisiin kysymyksiin?</w:t>
      </w:r>
    </w:p>
    <w:p>
      <w:r>
        <w:rPr>
          <w:b/>
        </w:rPr>
        <w:t xml:space="preserve">Kysymys 5</w:t>
      </w:r>
    </w:p>
    <w:p>
      <w:r>
        <w:t xml:space="preserve">Nimeä 1800-luvun englantilainen ateisti?</w:t>
      </w:r>
    </w:p>
    <w:p>
      <w:r>
        <w:rPr>
          <w:b/>
        </w:rPr>
        <w:t xml:space="preserve">Kysymys 6</w:t>
      </w:r>
    </w:p>
    <w:p>
      <w:r>
        <w:t xml:space="preserve">Miksi Stephen Jay Gould kutsuu filosofiaa, joka käsittelee yliluonnollista?</w:t>
      </w:r>
    </w:p>
    <w:p>
      <w:r>
        <w:rPr>
          <w:b/>
        </w:rPr>
        <w:t xml:space="preserve">Kysymys 7</w:t>
      </w:r>
    </w:p>
    <w:p>
      <w:r>
        <w:t xml:space="preserve">Mihin luokkaan NOMA kuuluu?</w:t>
      </w:r>
    </w:p>
    <w:p>
      <w:r>
        <w:rPr>
          <w:b/>
        </w:rPr>
        <w:t xml:space="preserve">Kysymys 8</w:t>
      </w:r>
    </w:p>
    <w:p>
      <w:r>
        <w:t xml:space="preserve">Mitä 1800-luvun ei-teisti Stephen Jay sanoi Jumalasta?</w:t>
      </w:r>
    </w:p>
    <w:p>
      <w:r>
        <w:rPr>
          <w:b/>
        </w:rPr>
        <w:t xml:space="preserve">Kysymys 9</w:t>
      </w:r>
    </w:p>
    <w:p>
      <w:r>
        <w:t xml:space="preserve">Mihin kristinuskoa tulisi käyttää suhteessa luontoon?</w:t>
      </w:r>
    </w:p>
    <w:p>
      <w:r>
        <w:rPr>
          <w:b/>
        </w:rPr>
        <w:t xml:space="preserve">Kysymys 10</w:t>
      </w:r>
    </w:p>
    <w:p>
      <w:r>
        <w:t xml:space="preserve">Mihin filosofiaa pitäisi käyttää suhteessa moraaliin?</w:t>
      </w:r>
    </w:p>
    <w:p>
      <w:r>
        <w:rPr>
          <w:b/>
        </w:rPr>
        <w:t xml:space="preserve">Kysymys 11</w:t>
      </w:r>
    </w:p>
    <w:p>
      <w:r>
        <w:t xml:space="preserve">Missä yliluonnollisen vaikutuksen puute tekee ihmisarvoista ainoan toimijan?</w:t>
      </w:r>
    </w:p>
    <w:p>
      <w:r>
        <w:rPr>
          <w:b/>
        </w:rPr>
        <w:t xml:space="preserve">Kysymys 12</w:t>
      </w:r>
    </w:p>
    <w:p>
      <w:r>
        <w:t xml:space="preserve">Mitä NOMA välttää Jumalasta?</w:t>
      </w:r>
    </w:p>
    <w:p>
      <w:r>
        <w:rPr>
          <w:b/>
        </w:rPr>
        <w:t xml:space="preserve">Teksti numero 11</w:t>
      </w:r>
    </w:p>
    <w:p>
      <w:r>
        <w:t xml:space="preserve">Toinen </w:t>
      </w:r>
      <w:r>
        <w:rPr>
          <w:color w:val="A9A9A9"/>
        </w:rPr>
        <w:t xml:space="preserve">Richard Dawkinsin</w:t>
      </w:r>
      <w:r>
        <w:t xml:space="preserve"> esittämä näkemys </w:t>
      </w:r>
      <w:r>
        <w:t xml:space="preserve">on, että </w:t>
      </w:r>
      <w:r>
        <w:rPr>
          <w:color w:val="DCDCDC"/>
        </w:rPr>
        <w:t xml:space="preserve">Jumalan olemassaolo on empiirinen kysymys, </w:t>
      </w:r>
      <w:r>
        <w:t xml:space="preserve">koska </w:t>
      </w:r>
      <w:r>
        <w:rPr>
          <w:color w:val="2F4F4F"/>
        </w:rPr>
        <w:t xml:space="preserve">"maailmankaikkeus, jossa on jumala, olisi täysin erilainen kuin sellainen, jossa ei ole jumalaa, ja se </w:t>
      </w:r>
      <w:r>
        <w:rPr>
          <w:color w:val="556B2F"/>
        </w:rPr>
        <w:t xml:space="preserve">olisi </w:t>
      </w:r>
      <w:r>
        <w:rPr>
          <w:color w:val="6B8E23"/>
        </w:rPr>
        <w:t xml:space="preserve">tieteellinen ero</w:t>
      </w:r>
      <w:r>
        <w:rPr>
          <w:color w:val="2F4F4F"/>
        </w:rPr>
        <w:t xml:space="preserve">". </w:t>
      </w:r>
      <w:r>
        <w:rPr>
          <w:color w:val="A0522D"/>
        </w:rPr>
        <w:t xml:space="preserve">Carl Sagan </w:t>
      </w:r>
      <w:r>
        <w:t xml:space="preserve">väitti, että </w:t>
      </w:r>
      <w:r>
        <w:rPr>
          <w:color w:val="228B22"/>
        </w:rPr>
        <w:t xml:space="preserve">oppi maailmankaikkeuden luojasta </w:t>
      </w:r>
      <w:r>
        <w:t xml:space="preserve">on vaikea todistaa tai kumota ja että ainoa ajateltavissa oleva tieteellinen löytö, joka voisi kumota Luojan olemassaolon, olisi </w:t>
      </w:r>
      <w:r>
        <w:rPr>
          <w:color w:val="191970"/>
        </w:rPr>
        <w:t xml:space="preserve">löytö, jonka mukaan </w:t>
      </w:r>
      <w:r>
        <w:rPr>
          <w:color w:val="8B0000"/>
        </w:rPr>
        <w:t xml:space="preserve">maailmankaikkeus on äärettömän vanha</w:t>
      </w:r>
      <w:r>
        <w:rPr>
          <w:color w:val="483D8B"/>
        </w:rPr>
        <w:t xml:space="preserve">.</w:t>
      </w:r>
    </w:p>
    <w:p>
      <w:r>
        <w:rPr>
          <w:b/>
        </w:rPr>
        <w:t xml:space="preserve">Kysymys 0</w:t>
      </w:r>
    </w:p>
    <w:p>
      <w:r>
        <w:t xml:space="preserve">Mitä Sagan väitti ainoaksi keinoksi todistaa Jumalan olemassaolo?</w:t>
      </w:r>
    </w:p>
    <w:p>
      <w:r>
        <w:rPr>
          <w:b/>
        </w:rPr>
        <w:t xml:space="preserve">Kysymys 1</w:t>
      </w:r>
    </w:p>
    <w:p>
      <w:r>
        <w:t xml:space="preserve">Mitä Richard Dawkins uskoo Jumalan olemassaoloon?</w:t>
      </w:r>
    </w:p>
    <w:p>
      <w:r>
        <w:rPr>
          <w:b/>
        </w:rPr>
        <w:t xml:space="preserve">Kysymys 2</w:t>
      </w:r>
    </w:p>
    <w:p>
      <w:r>
        <w:t xml:space="preserve">Millaisen eron Dawkins uskoo Jumalan olemassaolon tuovan?</w:t>
      </w:r>
    </w:p>
    <w:p>
      <w:r>
        <w:rPr>
          <w:b/>
        </w:rPr>
        <w:t xml:space="preserve">Kysymys 3</w:t>
      </w:r>
    </w:p>
    <w:p>
      <w:r>
        <w:t xml:space="preserve">Kuka väitti, että Jumalan olemassaolo on empiirinen kysymys?</w:t>
      </w:r>
    </w:p>
    <w:p>
      <w:r>
        <w:rPr>
          <w:b/>
        </w:rPr>
        <w:t xml:space="preserve">Kysymys 4</w:t>
      </w:r>
    </w:p>
    <w:p>
      <w:r>
        <w:t xml:space="preserve">Kuka totesi, että Jumalaa on vaikea todistaa tai kumota?</w:t>
      </w:r>
    </w:p>
    <w:p>
      <w:r>
        <w:rPr>
          <w:b/>
        </w:rPr>
        <w:t xml:space="preserve">Kysymys 5</w:t>
      </w:r>
    </w:p>
    <w:p>
      <w:r>
        <w:t xml:space="preserve">Miten tiede voisi löytää, jos luojaa ei olisi olemassa?</w:t>
      </w:r>
    </w:p>
    <w:p>
      <w:r>
        <w:rPr>
          <w:b/>
        </w:rPr>
        <w:t xml:space="preserve">Kysymys 6</w:t>
      </w:r>
    </w:p>
    <w:p>
      <w:r>
        <w:t xml:space="preserve">Miten maailmankaikkeus olisi erilainen Carl Saganin mukaan?</w:t>
      </w:r>
    </w:p>
    <w:p>
      <w:r>
        <w:rPr>
          <w:b/>
        </w:rPr>
        <w:t xml:space="preserve">Kysymys 7</w:t>
      </w:r>
    </w:p>
    <w:p>
      <w:r>
        <w:t xml:space="preserve">Millä perusteilla Carl Sagan selitti Jumalan olemassaolon ja sen, miten se muuttaisi maailmankaikkeutta?</w:t>
      </w:r>
    </w:p>
    <w:p>
      <w:r>
        <w:rPr>
          <w:b/>
        </w:rPr>
        <w:t xml:space="preserve">Kysymys 8</w:t>
      </w:r>
    </w:p>
    <w:p>
      <w:r>
        <w:t xml:space="preserve">Mitä Richard Dawkinsin mielestä oli vaikea todistaa?</w:t>
      </w:r>
    </w:p>
    <w:p>
      <w:r>
        <w:rPr>
          <w:b/>
        </w:rPr>
        <w:t xml:space="preserve">Kysymys 9</w:t>
      </w:r>
    </w:p>
    <w:p>
      <w:r>
        <w:t xml:space="preserve">Mikä Richard Dawkinsin mielestä voisi kumota Luojan olemassaolon?</w:t>
      </w:r>
    </w:p>
    <w:p>
      <w:r>
        <w:rPr>
          <w:b/>
        </w:rPr>
        <w:t xml:space="preserve">Kysymys 10</w:t>
      </w:r>
    </w:p>
    <w:p>
      <w:r>
        <w:t xml:space="preserve">Mitä mieltä Carl Sagan oli Jumalan olemassaolosta?</w:t>
      </w:r>
    </w:p>
    <w:p>
      <w:r>
        <w:rPr>
          <w:b/>
        </w:rPr>
        <w:t xml:space="preserve">Teksti numero 12</w:t>
      </w:r>
    </w:p>
    <w:p>
      <w:r>
        <w:rPr>
          <w:color w:val="A9A9A9"/>
        </w:rPr>
        <w:t xml:space="preserve">Stephen Hawking ja toinen kirjoittaja </w:t>
      </w:r>
      <w:r>
        <w:rPr>
          <w:color w:val="DCDCDC"/>
        </w:rPr>
        <w:t xml:space="preserve">Leonard Mlodinow </w:t>
      </w:r>
      <w:r>
        <w:t xml:space="preserve">toteavat kirjassaan </w:t>
      </w:r>
      <w:r>
        <w:rPr>
          <w:color w:val="2F4F4F"/>
        </w:rPr>
        <w:t xml:space="preserve">The Grand Design, että </w:t>
      </w:r>
      <w:r>
        <w:t xml:space="preserve">on järkevää kysyä, kuka tai mikä loi maailmankaikkeuden, mutta jos vastaus on Jumala, </w:t>
      </w:r>
      <w:r>
        <w:rPr>
          <w:color w:val="556B2F"/>
        </w:rPr>
        <w:t xml:space="preserve">kysymys on vain siirretty kysymykseen, </w:t>
      </w:r>
      <w:r>
        <w:rPr>
          <w:color w:val="6B8E23"/>
        </w:rPr>
        <w:t xml:space="preserve">kuka loi Jumalan</w:t>
      </w:r>
      <w:r>
        <w:t xml:space="preserve">. </w:t>
      </w:r>
      <w:r>
        <w:t xml:space="preserve">Molemmat kirjoittajat kuitenkin väittävät, että näihin kysymyksiin on mahdollista vastata </w:t>
      </w:r>
      <w:r>
        <w:rPr>
          <w:color w:val="A0522D"/>
        </w:rPr>
        <w:t xml:space="preserve">puhtaasti tieteen piirissä </w:t>
      </w:r>
      <w:r>
        <w:t xml:space="preserve">ja vetoamatta mihinkään jumalallisiin olentoihin. </w:t>
      </w:r>
      <w:r>
        <w:rPr>
          <w:color w:val="228B22"/>
        </w:rPr>
        <w:t xml:space="preserve">Neurotieteilijä </w:t>
      </w:r>
      <w:r>
        <w:rPr>
          <w:color w:val="191970"/>
        </w:rPr>
        <w:t xml:space="preserve">Michael Nikoletseas </w:t>
      </w:r>
      <w:r>
        <w:t xml:space="preserve">on esittänyt, että kysymykset Jumalan olemassaolosta eivät eroa luonnontieteiden kysymyksistä. Biologista vertailevaa lähestymistapaa noudattaen hän päättelee, että on </w:t>
      </w:r>
      <w:r>
        <w:rPr>
          <w:color w:val="8B0000"/>
        </w:rPr>
        <w:t xml:space="preserve">erittäin todennäköistä, että Jumala on olemassa, </w:t>
      </w:r>
      <w:r>
        <w:t xml:space="preserve">ja vaikka hän ei olekaan näkyvissä, on mahdollista, että tunnemme </w:t>
      </w:r>
      <w:r>
        <w:rPr>
          <w:color w:val="483D8B"/>
        </w:rPr>
        <w:t xml:space="preserve">joitakin hänen ominaisuuksistaan</w:t>
      </w:r>
      <w:r>
        <w:t xml:space="preserve">.</w:t>
      </w:r>
    </w:p>
    <w:p>
      <w:r>
        <w:rPr>
          <w:b/>
        </w:rPr>
        <w:t xml:space="preserve">Kysymys 0</w:t>
      </w:r>
    </w:p>
    <w:p>
      <w:r>
        <w:t xml:space="preserve">Mitä Stephen Hawking ja Leonard Mlodinow pitävät parempana kysymyksenä kuin "Onko Jumala olemassa"?</w:t>
      </w:r>
    </w:p>
    <w:p>
      <w:r>
        <w:rPr>
          <w:b/>
        </w:rPr>
        <w:t xml:space="preserve">Kysymys 1</w:t>
      </w:r>
    </w:p>
    <w:p>
      <w:r>
        <w:t xml:space="preserve">Kuka kirjoitti The Grand Designin?</w:t>
      </w:r>
    </w:p>
    <w:p>
      <w:r>
        <w:rPr>
          <w:b/>
        </w:rPr>
        <w:t xml:space="preserve">Kysymys 2</w:t>
      </w:r>
    </w:p>
    <w:p>
      <w:r>
        <w:t xml:space="preserve">Mikä on Michael Nikoletseasin ammatti?</w:t>
      </w:r>
    </w:p>
    <w:p>
      <w:r>
        <w:rPr>
          <w:b/>
        </w:rPr>
        <w:t xml:space="preserve">Kysymys 3</w:t>
      </w:r>
    </w:p>
    <w:p>
      <w:r>
        <w:t xml:space="preserve">Miten Hawking ja Mlodinow uskovat, että kysymykseen Jumalasta voidaan vastata?</w:t>
      </w:r>
    </w:p>
    <w:p>
      <w:r>
        <w:rPr>
          <w:b/>
        </w:rPr>
        <w:t xml:space="preserve">Kysymys 4</w:t>
      </w:r>
    </w:p>
    <w:p>
      <w:r>
        <w:t xml:space="preserve">Mikä on Stephen Hawkingin kirjan nimi?</w:t>
      </w:r>
    </w:p>
    <w:p>
      <w:r>
        <w:rPr>
          <w:b/>
        </w:rPr>
        <w:t xml:space="preserve">Kysymys 5</w:t>
      </w:r>
    </w:p>
    <w:p>
      <w:r>
        <w:t xml:space="preserve">Kuka oli Hawkingin toinen kirjoittaja?</w:t>
      </w:r>
    </w:p>
    <w:p>
      <w:r>
        <w:rPr>
          <w:b/>
        </w:rPr>
        <w:t xml:space="preserve">Kysymys 6</w:t>
      </w:r>
    </w:p>
    <w:p>
      <w:r>
        <w:t xml:space="preserve">Kuka sanoo, että se, onko Jumala olemassa vai ei, on samanlainen kysymys kuin luonnontieteissä?</w:t>
      </w:r>
    </w:p>
    <w:p>
      <w:r>
        <w:rPr>
          <w:b/>
        </w:rPr>
        <w:t xml:space="preserve">Kysymys 7</w:t>
      </w:r>
    </w:p>
    <w:p>
      <w:r>
        <w:t xml:space="preserve">Mikä on Michael Nikoletseasin kirjan nimi?</w:t>
      </w:r>
    </w:p>
    <w:p>
      <w:r>
        <w:rPr>
          <w:b/>
        </w:rPr>
        <w:t xml:space="preserve">Kysymys 8</w:t>
      </w:r>
    </w:p>
    <w:p>
      <w:r>
        <w:t xml:space="preserve">Mitä Stephen Hawkingin mielestä voimme tietää Jumalasta?</w:t>
      </w:r>
    </w:p>
    <w:p>
      <w:r>
        <w:rPr>
          <w:b/>
        </w:rPr>
        <w:t xml:space="preserve">Kysymys 9</w:t>
      </w:r>
    </w:p>
    <w:p>
      <w:r>
        <w:t xml:space="preserve">Mikä on Leonard Mlodinowin ammatti?</w:t>
      </w:r>
    </w:p>
    <w:p>
      <w:r>
        <w:rPr>
          <w:b/>
        </w:rPr>
        <w:t xml:space="preserve">Kysymys 10</w:t>
      </w:r>
    </w:p>
    <w:p>
      <w:r>
        <w:t xml:space="preserve">Mitä Michael Nikoletseas toteaa kirjassaan, jos Jumala loi maailmankaikkeuden?</w:t>
      </w:r>
    </w:p>
    <w:p>
      <w:r>
        <w:rPr>
          <w:b/>
        </w:rPr>
        <w:t xml:space="preserve">Kysymys 11</w:t>
      </w:r>
    </w:p>
    <w:p>
      <w:r>
        <w:t xml:space="preserve">Mitä molemmat kirjoittajat uskovat Jumalasta, jos tarkastellaan asiaa biologisesti vertailevasti?</w:t>
      </w:r>
    </w:p>
    <w:p>
      <w:r>
        <w:rPr>
          <w:b/>
        </w:rPr>
        <w:t xml:space="preserve">Teksti numero 13</w:t>
      </w:r>
    </w:p>
    <w:p>
      <w:r>
        <w:rPr>
          <w:color w:val="A9A9A9"/>
        </w:rPr>
        <w:t xml:space="preserve">Pascal Boyer </w:t>
      </w:r>
      <w:r>
        <w:t xml:space="preserve">väittää, että vaikka yliluonnollisia käsitteitä esiintyy maailmalla hyvin monenlaisia, yliluonnolliset olennot </w:t>
      </w:r>
      <w:r>
        <w:rPr>
          <w:color w:val="DCDCDC"/>
        </w:rPr>
        <w:t xml:space="preserve">käyttäytyvät </w:t>
      </w:r>
      <w:r>
        <w:t xml:space="preserve">yleisesti ottaen </w:t>
      </w:r>
      <w:r>
        <w:rPr>
          <w:color w:val="2F4F4F"/>
        </w:rPr>
        <w:t xml:space="preserve">ihmisten tavoin</w:t>
      </w:r>
      <w:r>
        <w:t xml:space="preserve">. </w:t>
      </w:r>
      <w:r>
        <w:rPr>
          <w:color w:val="556B2F"/>
        </w:rPr>
        <w:t xml:space="preserve">Jumalten ja henkien rakentaminen ihmisten kaltaisiksi </w:t>
      </w:r>
      <w:r>
        <w:t xml:space="preserve">on yksi uskonnon tunnetuimmista piirteistä. Hän mainitsee esimerkkejä </w:t>
      </w:r>
      <w:r>
        <w:rPr>
          <w:color w:val="6B8E23"/>
        </w:rPr>
        <w:t xml:space="preserve">kreikkalaisesta mytologiasta</w:t>
      </w:r>
      <w:r>
        <w:t xml:space="preserve">, joka hänen mielestään </w:t>
      </w:r>
      <w:r>
        <w:rPr>
          <w:color w:val="A0522D"/>
        </w:rPr>
        <w:t xml:space="preserve">muistuttaa enemmän modernia saippuaoopperaa kuin muut uskonnolliset järjestelmät</w:t>
      </w:r>
      <w:r>
        <w:t xml:space="preserve">. Bertrand du Castel ja Timothy Jurgensen osoittavat formalisoimalla, että Boyerin selitysmalli vastaa fysiikan epistemologiaa, kun se asettaa välittäjiksi ei suoraan havaittavia entiteettejä. Antropologi Stewart Guthrie väittää, että ihmiset projisoivat inhimillisiä piirteitä maailman ei-inhimillisiin piirteisiin, </w:t>
      </w:r>
      <w:r>
        <w:rPr>
          <w:color w:val="228B22"/>
        </w:rPr>
        <w:t xml:space="preserve">koska </w:t>
      </w:r>
      <w:r>
        <w:rPr>
          <w:color w:val="191970"/>
        </w:rPr>
        <w:t xml:space="preserve">se tekee niistä tutumpia</w:t>
      </w:r>
      <w:r>
        <w:t xml:space="preserve">. </w:t>
      </w:r>
      <w:r>
        <w:t xml:space="preserve">Myös </w:t>
      </w:r>
      <w:r>
        <w:rPr>
          <w:color w:val="8B0000"/>
        </w:rPr>
        <w:t xml:space="preserve">Sigmund Freud </w:t>
      </w:r>
      <w:r>
        <w:t xml:space="preserve">esitti, että </w:t>
      </w:r>
      <w:r>
        <w:rPr>
          <w:color w:val="483D8B"/>
        </w:rPr>
        <w:t xml:space="preserve">jumalakäsitykset ovat projektioita omasta </w:t>
      </w:r>
      <w:r>
        <w:rPr>
          <w:color w:val="3CB371"/>
        </w:rPr>
        <w:t xml:space="preserve">isästä</w:t>
      </w:r>
      <w:r>
        <w:t xml:space="preserve">.</w:t>
      </w:r>
    </w:p>
    <w:p>
      <w:r>
        <w:rPr>
          <w:b/>
        </w:rPr>
        <w:t xml:space="preserve">Kysymys 0</w:t>
      </w:r>
    </w:p>
    <w:p>
      <w:r>
        <w:t xml:space="preserve">Miten Pascal Boyer uskoo jumalien ja muiden yliluonnollisten olentojen käyttäytyvän?</w:t>
      </w:r>
    </w:p>
    <w:p>
      <w:r>
        <w:rPr>
          <w:b/>
        </w:rPr>
        <w:t xml:space="preserve">Kysymys 1</w:t>
      </w:r>
    </w:p>
    <w:p>
      <w:r>
        <w:t xml:space="preserve">Miksi Stewart Guthrie uskoo, että ihmiset projisoivat inhimilliset piirteensä ei-inhimillisiin asioihin?</w:t>
      </w:r>
    </w:p>
    <w:p>
      <w:r>
        <w:rPr>
          <w:b/>
        </w:rPr>
        <w:t xml:space="preserve">Kysymys 2</w:t>
      </w:r>
    </w:p>
    <w:p>
      <w:r>
        <w:t xml:space="preserve">Mitä Frued uskoi uskosta Jumalaan?</w:t>
      </w:r>
    </w:p>
    <w:p>
      <w:r>
        <w:rPr>
          <w:b/>
        </w:rPr>
        <w:t xml:space="preserve">Kysymys 3</w:t>
      </w:r>
    </w:p>
    <w:p>
      <w:r>
        <w:t xml:space="preserve">Mikä on Boyerin mukaan yksi uskonnon yleisimmistä piirteistä?</w:t>
      </w:r>
    </w:p>
    <w:p>
      <w:r>
        <w:rPr>
          <w:b/>
        </w:rPr>
        <w:t xml:space="preserve">Kysymys 4</w:t>
      </w:r>
    </w:p>
    <w:p>
      <w:r>
        <w:t xml:space="preserve">Kuka väittää, että maailmassa on paljon yliluonnollisia asioita?</w:t>
      </w:r>
    </w:p>
    <w:p>
      <w:r>
        <w:rPr>
          <w:b/>
        </w:rPr>
        <w:t xml:space="preserve">Kysymys 5</w:t>
      </w:r>
    </w:p>
    <w:p>
      <w:r>
        <w:t xml:space="preserve">Miten yliluonnolliset olennot toimivat?</w:t>
      </w:r>
    </w:p>
    <w:p>
      <w:r>
        <w:rPr>
          <w:b/>
        </w:rPr>
        <w:t xml:space="preserve">Kysymys 6</w:t>
      </w:r>
    </w:p>
    <w:p>
      <w:r>
        <w:t xml:space="preserve">Minkä uskonnon Boyer rinnastaa moderniin saippuaoopperaan?</w:t>
      </w:r>
    </w:p>
    <w:p>
      <w:r>
        <w:rPr>
          <w:b/>
        </w:rPr>
        <w:t xml:space="preserve">Kysymys 7</w:t>
      </w:r>
    </w:p>
    <w:p>
      <w:r>
        <w:t xml:space="preserve">Kuka uskoi, että jumalat ovat vain ihmisen isän projektioita?</w:t>
      </w:r>
    </w:p>
    <w:p>
      <w:r>
        <w:rPr>
          <w:b/>
        </w:rPr>
        <w:t xml:space="preserve">Kysymys 8</w:t>
      </w:r>
    </w:p>
    <w:p>
      <w:r>
        <w:t xml:space="preserve">Mitä Sigmund Freud uskoo yliluonnollisten olentojen käyttäytymisestä?</w:t>
      </w:r>
    </w:p>
    <w:p>
      <w:r>
        <w:rPr>
          <w:b/>
        </w:rPr>
        <w:t xml:space="preserve">Kysymys 9</w:t>
      </w:r>
    </w:p>
    <w:p>
      <w:r>
        <w:t xml:space="preserve">Mikä on yksi Jurgensenin mallin tunnetuimmista piirteistä?</w:t>
      </w:r>
    </w:p>
    <w:p>
      <w:r>
        <w:rPr>
          <w:b/>
        </w:rPr>
        <w:t xml:space="preserve">Kysymys 10</w:t>
      </w:r>
    </w:p>
    <w:p>
      <w:r>
        <w:t xml:space="preserve">Miksi ihmiset saavat Timothy Jurgensenin mukaan henget näyttämään ihmisen kaltaisilta?</w:t>
      </w:r>
    </w:p>
    <w:p>
      <w:r>
        <w:rPr>
          <w:b/>
        </w:rPr>
        <w:t xml:space="preserve">Kysymys 11</w:t>
      </w:r>
    </w:p>
    <w:p>
      <w:r>
        <w:t xml:space="preserve">Mitä Pascal Boyer uskoo uskonnollisten järjestelmien olevan projektioita?</w:t>
      </w:r>
    </w:p>
    <w:p>
      <w:r>
        <w:rPr>
          <w:b/>
        </w:rPr>
        <w:t xml:space="preserve">Kysymys 12</w:t>
      </w:r>
    </w:p>
    <w:p>
      <w:r>
        <w:t xml:space="preserve">Mikä on Sigmund Freudin mielipide kreikkalaisesta mytologiasta?</w:t>
      </w:r>
    </w:p>
    <w:p>
      <w:r>
        <w:rPr>
          <w:b/>
        </w:rPr>
        <w:t xml:space="preserve">Teksti numero 14</w:t>
      </w:r>
    </w:p>
    <w:p>
      <w:r>
        <w:t xml:space="preserve">Myös Émile Durkheim oli yksi ensimmäisistä, joka esitti, että </w:t>
      </w:r>
      <w:r>
        <w:rPr>
          <w:color w:val="A9A9A9"/>
        </w:rPr>
        <w:t xml:space="preserve">jumalat edustavat ihmisen sosiaalisen elämän laajentumista yliluonnollisiin olentoihin</w:t>
      </w:r>
      <w:r>
        <w:t xml:space="preserve">. </w:t>
      </w:r>
      <w:r>
        <w:t xml:space="preserve">Psykologi </w:t>
      </w:r>
      <w:r>
        <w:rPr>
          <w:color w:val="DCDCDC"/>
        </w:rPr>
        <w:t xml:space="preserve">Matt Rossano </w:t>
      </w:r>
      <w:r>
        <w:t xml:space="preserve">väittää, että kun ihmiset alkoivat elää suuremmissa ryhmissä, </w:t>
      </w:r>
      <w:r>
        <w:rPr>
          <w:color w:val="2F4F4F"/>
        </w:rPr>
        <w:t xml:space="preserve">he saattoivat luoda jumalia </w:t>
      </w:r>
      <w:r>
        <w:rPr>
          <w:color w:val="556B2F"/>
        </w:rPr>
        <w:t xml:space="preserve">keinoksi valvoa moraalia</w:t>
      </w:r>
      <w:r>
        <w:t xml:space="preserve">. </w:t>
      </w:r>
      <w:r>
        <w:t xml:space="preserve">Pienissä ryhmissä moraalia voidaan valvoa </w:t>
      </w:r>
      <w:r>
        <w:rPr>
          <w:color w:val="6B8E23"/>
        </w:rPr>
        <w:t xml:space="preserve">sosiaalisten voimien, kuten </w:t>
      </w:r>
      <w:r>
        <w:rPr>
          <w:color w:val="A0522D"/>
        </w:rPr>
        <w:t xml:space="preserve">juorujen tai maineen, avulla</w:t>
      </w:r>
      <w:r>
        <w:t xml:space="preserve">. </w:t>
      </w:r>
      <w:r>
        <w:rPr>
          <w:color w:val="228B22"/>
        </w:rPr>
        <w:t xml:space="preserve">Moraalia on </w:t>
      </w:r>
      <w:r>
        <w:t xml:space="preserve">kuitenkin paljon vaikeampi valvoa </w:t>
      </w:r>
      <w:r>
        <w:t xml:space="preserve">sosiaalisten voimien avulla </w:t>
      </w:r>
      <w:r>
        <w:rPr>
          <w:color w:val="191970"/>
        </w:rPr>
        <w:t xml:space="preserve">paljon suuremmissa ryhmissä</w:t>
      </w:r>
      <w:r>
        <w:t xml:space="preserve">. </w:t>
      </w:r>
      <w:r>
        <w:t xml:space="preserve">Rossano osoittaa, että </w:t>
      </w:r>
      <w:r>
        <w:rPr>
          <w:color w:val="8B0000"/>
        </w:rPr>
        <w:t xml:space="preserve">ottamalla mukaan alati valvovia jumalia ja henkiä </w:t>
      </w:r>
      <w:r>
        <w:t xml:space="preserve">ihmiset löysivät tehokkaan strategian itsekkyyden hillitsemiseksi ja </w:t>
      </w:r>
      <w:r>
        <w:rPr>
          <w:color w:val="483D8B"/>
        </w:rPr>
        <w:t xml:space="preserve">yhteistyökykyisempien ryhmien </w:t>
      </w:r>
      <w:r>
        <w:t xml:space="preserve">rakentamiseksi</w:t>
      </w:r>
      <w:r>
        <w:t xml:space="preserve">.</w:t>
      </w:r>
    </w:p>
    <w:p>
      <w:r>
        <w:rPr>
          <w:b/>
        </w:rPr>
        <w:t xml:space="preserve">Kysymys 0</w:t>
      </w:r>
    </w:p>
    <w:p>
      <w:r>
        <w:t xml:space="preserve">Millä tavoin pienet sosiaaliset ryhmät voivat pakottaa moraaliin?</w:t>
      </w:r>
    </w:p>
    <w:p>
      <w:r>
        <w:rPr>
          <w:b/>
        </w:rPr>
        <w:t xml:space="preserve">Kysymys 1</w:t>
      </w:r>
    </w:p>
    <w:p>
      <w:r>
        <w:t xml:space="preserve">Kuka ehdotti, että sisällyttämällä kaikkitietävän Jumalan läsnäolo voidaan hallita itsekkyyttä ja saada aikaan yhteistyötä?</w:t>
      </w:r>
    </w:p>
    <w:p>
      <w:r>
        <w:rPr>
          <w:b/>
        </w:rPr>
        <w:t xml:space="preserve">Kysymys 2</w:t>
      </w:r>
    </w:p>
    <w:p>
      <w:r>
        <w:t xml:space="preserve">Mitä Émile Durkheim esitti Jumalan olemassaolosta?</w:t>
      </w:r>
    </w:p>
    <w:p>
      <w:r>
        <w:rPr>
          <w:b/>
        </w:rPr>
        <w:t xml:space="preserve">Kysymys 3</w:t>
      </w:r>
    </w:p>
    <w:p>
      <w:r>
        <w:t xml:space="preserve">Miksi ihmiset olisivat alkaneet luoda jumalia?</w:t>
      </w:r>
    </w:p>
    <w:p>
      <w:r>
        <w:rPr>
          <w:b/>
        </w:rPr>
        <w:t xml:space="preserve">Kysymys 4</w:t>
      </w:r>
    </w:p>
    <w:p>
      <w:r>
        <w:t xml:space="preserve">Kuka esitti, että ihmiset loivat jumalat luodakseen moraalin sosiaalisiin ryhmiin?</w:t>
      </w:r>
    </w:p>
    <w:p>
      <w:r>
        <w:rPr>
          <w:b/>
        </w:rPr>
        <w:t xml:space="preserve">Kysymys 5</w:t>
      </w:r>
    </w:p>
    <w:p>
      <w:r>
        <w:t xml:space="preserve">Kaikkialla läsnäolevat jumalat ovat tapa valvoa suuria ryhmiä ja valvoa mitä?</w:t>
      </w:r>
    </w:p>
    <w:p>
      <w:r>
        <w:rPr>
          <w:b/>
        </w:rPr>
        <w:t xml:space="preserve">Kysymys 6</w:t>
      </w:r>
    </w:p>
    <w:p>
      <w:r>
        <w:t xml:space="preserve">Kaikkivaltias jumalat auttoivat rakentamaan mitä?</w:t>
      </w:r>
    </w:p>
    <w:p>
      <w:r>
        <w:rPr>
          <w:b/>
        </w:rPr>
        <w:t xml:space="preserve">Kysymys 7</w:t>
      </w:r>
    </w:p>
    <w:p>
      <w:r>
        <w:t xml:space="preserve">Mitä konseptia Matt Rossano ehdotti muita aikaisemmin?</w:t>
      </w:r>
    </w:p>
    <w:p>
      <w:r>
        <w:rPr>
          <w:b/>
        </w:rPr>
        <w:t xml:space="preserve">Kysymys 8</w:t>
      </w:r>
    </w:p>
    <w:p>
      <w:r>
        <w:t xml:space="preserve">Mitä Emile Durkheimin mielestä tapahtui, kun ihmiset elivät ryhmissä?</w:t>
      </w:r>
    </w:p>
    <w:p>
      <w:r>
        <w:rPr>
          <w:b/>
        </w:rPr>
        <w:t xml:space="preserve">Kysymys 9</w:t>
      </w:r>
    </w:p>
    <w:p>
      <w:r>
        <w:t xml:space="preserve">Miten itsekkyyttä voidaan hillitä suurissa ryhmissä?</w:t>
      </w:r>
    </w:p>
    <w:p>
      <w:r>
        <w:rPr>
          <w:b/>
        </w:rPr>
        <w:t xml:space="preserve">Kysymys 10</w:t>
      </w:r>
    </w:p>
    <w:p>
      <w:r>
        <w:t xml:space="preserve">Missä on vaikeampaa rakentaa yhteistyöryhmiä?</w:t>
      </w:r>
    </w:p>
    <w:p>
      <w:r>
        <w:rPr>
          <w:b/>
        </w:rPr>
        <w:t xml:space="preserve">Kysymys 11</w:t>
      </w:r>
    </w:p>
    <w:p>
      <w:r>
        <w:t xml:space="preserve">Mitä yhteiskunnalliset voimat käyttivät Durkheimin mukaan moraalin toteuttamiseen?</w:t>
      </w:r>
    </w:p>
    <w:p>
      <w:r>
        <w:rPr>
          <w:b/>
        </w:rPr>
        <w:t xml:space="preserve">Teksti numero 15</w:t>
      </w:r>
    </w:p>
    <w:p>
      <w:r>
        <w:rPr>
          <w:color w:val="A9A9A9"/>
        </w:rPr>
        <w:t xml:space="preserve">Pyhän </w:t>
      </w:r>
      <w:r>
        <w:t xml:space="preserve">Anselmin lähestymistapa oli määritellä </w:t>
      </w:r>
      <w:r>
        <w:rPr>
          <w:color w:val="DCDCDC"/>
        </w:rPr>
        <w:t xml:space="preserve">Jumala </w:t>
      </w:r>
      <w:r>
        <w:rPr>
          <w:color w:val="2F4F4F"/>
        </w:rPr>
        <w:t xml:space="preserve">"sellaiseksi, jota suurempaa ei voi kuvitella"</w:t>
      </w:r>
      <w:r>
        <w:t xml:space="preserve">. </w:t>
      </w:r>
      <w:r>
        <w:t xml:space="preserve">Kuuluisa </w:t>
      </w:r>
      <w:r>
        <w:t xml:space="preserve">panteistifilosofi </w:t>
      </w:r>
      <w:r>
        <w:rPr>
          <w:color w:val="6B8E23"/>
        </w:rPr>
        <w:t xml:space="preserve">Baruch Spinoza </w:t>
      </w:r>
      <w:r>
        <w:t xml:space="preserve">vei myöhemmin tämän ajatuksen äärimmilleen: "Jumalalla tarkoitan absoluuttisesti </w:t>
      </w:r>
      <w:r>
        <w:rPr>
          <w:color w:val="A0522D"/>
        </w:rPr>
        <w:t xml:space="preserve">ääretöntä </w:t>
      </w:r>
      <w:r>
        <w:t xml:space="preserve">olentoa</w:t>
      </w:r>
      <w:r>
        <w:t xml:space="preserve">, toisin sanoen substanssia, joka koostuu äärettömistä attribuuteista, joista kukin ilmaisee ikuista ja ääretöntä olemusta." </w:t>
      </w:r>
      <w:r>
        <w:t xml:space="preserve">Spinozalle koko luonnollinen maailmankaikkeus koostuu </w:t>
      </w:r>
      <w:r>
        <w:rPr>
          <w:color w:val="228B22"/>
        </w:rPr>
        <w:t xml:space="preserve">yhdestä substanssista, </w:t>
      </w:r>
      <w:r>
        <w:rPr>
          <w:color w:val="191970"/>
        </w:rPr>
        <w:t xml:space="preserve">Jumalasta, </w:t>
      </w:r>
      <w:r>
        <w:rPr>
          <w:color w:val="8B0000"/>
        </w:rPr>
        <w:t xml:space="preserve">tai sen vastineesta, Luonnosta</w:t>
      </w:r>
      <w:r>
        <w:t xml:space="preserve">. </w:t>
      </w:r>
      <w:r>
        <w:t xml:space="preserve">Hänen todisteensa Jumalan olemassaolosta oli </w:t>
      </w:r>
      <w:r>
        <w:rPr>
          <w:color w:val="483D8B"/>
        </w:rPr>
        <w:t xml:space="preserve">muunnelma ontologisesta argumentista</w:t>
      </w:r>
      <w:r>
        <w:t xml:space="preserve">.</w:t>
      </w:r>
    </w:p>
    <w:p>
      <w:r>
        <w:rPr>
          <w:b/>
        </w:rPr>
        <w:t xml:space="preserve">Kysymys 0</w:t>
      </w:r>
    </w:p>
    <w:p>
      <w:r>
        <w:t xml:space="preserve">Miten Pyhä Anselm määritteli Jumalan olemassaolon?</w:t>
      </w:r>
    </w:p>
    <w:p>
      <w:r>
        <w:rPr>
          <w:b/>
        </w:rPr>
        <w:t xml:space="preserve">Kysymys 1</w:t>
      </w:r>
    </w:p>
    <w:p>
      <w:r>
        <w:t xml:space="preserve">Kuka sanoi, että Jumala on "äärettömistä ominaisuuksista koostuva aine"?</w:t>
      </w:r>
    </w:p>
    <w:p>
      <w:r>
        <w:rPr>
          <w:b/>
        </w:rPr>
        <w:t xml:space="preserve">Kysymys 2</w:t>
      </w:r>
    </w:p>
    <w:p>
      <w:r>
        <w:t xml:space="preserve">Mitä Baruch Spinoza käytti todisteena Jumalan olemassaolosta?</w:t>
      </w:r>
    </w:p>
    <w:p>
      <w:r>
        <w:rPr>
          <w:b/>
        </w:rPr>
        <w:t xml:space="preserve">Kysymys 3</w:t>
      </w:r>
    </w:p>
    <w:p>
      <w:r>
        <w:t xml:space="preserve">Mistä Spinoza uskoi maailman olevan tehty?</w:t>
      </w:r>
    </w:p>
    <w:p>
      <w:r>
        <w:rPr>
          <w:b/>
        </w:rPr>
        <w:t xml:space="preserve">Kysymys 4</w:t>
      </w:r>
    </w:p>
    <w:p>
      <w:r>
        <w:t xml:space="preserve">Kuka määritteli jumalan "sellaiseksi, jota suurempaa ei voi kuvitella"?</w:t>
      </w:r>
    </w:p>
    <w:p>
      <w:r>
        <w:rPr>
          <w:b/>
        </w:rPr>
        <w:t xml:space="preserve">Kysymys 5</w:t>
      </w:r>
    </w:p>
    <w:p>
      <w:r>
        <w:t xml:space="preserve">Nimeä kuuluisa panteisti?</w:t>
      </w:r>
    </w:p>
    <w:p>
      <w:r>
        <w:rPr>
          <w:b/>
        </w:rPr>
        <w:t xml:space="preserve">Kysymys 6</w:t>
      </w:r>
    </w:p>
    <w:p>
      <w:r>
        <w:t xml:space="preserve">Mikä oli Spinozan käsitys Jumalasta?</w:t>
      </w:r>
    </w:p>
    <w:p>
      <w:r>
        <w:rPr>
          <w:b/>
        </w:rPr>
        <w:t xml:space="preserve">Kysymys 7</w:t>
      </w:r>
    </w:p>
    <w:p>
      <w:r>
        <w:t xml:space="preserve">Spinoza uskoi, että maailmankaikkeus koostuu yhdestä aineesta, joka on?</w:t>
      </w:r>
    </w:p>
    <w:p>
      <w:r>
        <w:rPr>
          <w:b/>
        </w:rPr>
        <w:t xml:space="preserve">Kysymys 8</w:t>
      </w:r>
    </w:p>
    <w:p>
      <w:r>
        <w:t xml:space="preserve">Mistä Pyhän Anselmin mielestä maailmankaikkeus koostuu?</w:t>
      </w:r>
    </w:p>
    <w:p>
      <w:r>
        <w:rPr>
          <w:b/>
        </w:rPr>
        <w:t xml:space="preserve">Kysymys 9</w:t>
      </w:r>
    </w:p>
    <w:p>
      <w:r>
        <w:t xml:space="preserve">Millä Pyhä Anselm todistaa Jumalan olemassaolon?</w:t>
      </w:r>
    </w:p>
    <w:p>
      <w:r>
        <w:rPr>
          <w:b/>
        </w:rPr>
        <w:t xml:space="preserve">Kysymys 10</w:t>
      </w:r>
    </w:p>
    <w:p>
      <w:r>
        <w:t xml:space="preserve">Mitä Baruch Spinozan mielestä mikään ei ole suurempi kuin mikään?</w:t>
      </w:r>
    </w:p>
    <w:p>
      <w:r>
        <w:rPr>
          <w:b/>
        </w:rPr>
        <w:t xml:space="preserve">Kysymys 11</w:t>
      </w:r>
    </w:p>
    <w:p>
      <w:r>
        <w:t xml:space="preserve">Millainen filosofi on Pyhä Anselm?</w:t>
      </w:r>
    </w:p>
    <w:p>
      <w:r>
        <w:rPr>
          <w:b/>
        </w:rPr>
        <w:t xml:space="preserve">Kysymys 12</w:t>
      </w:r>
    </w:p>
    <w:p>
      <w:r>
        <w:t xml:space="preserve">Kenen ajatuksen Jumalasta Pyhä Anselm vei äärimmilleen?</w:t>
      </w:r>
    </w:p>
    <w:p>
      <w:r>
        <w:rPr>
          <w:b/>
        </w:rPr>
        <w:t xml:space="preserve">Teksti numero 16</w:t>
      </w:r>
    </w:p>
    <w:p>
      <w:r>
        <w:t xml:space="preserve">Ateistit (kuten </w:t>
      </w:r>
      <w:r>
        <w:rPr>
          <w:color w:val="2F4F4F"/>
        </w:rPr>
        <w:t xml:space="preserve">Lawrence M. Krauss ja Sam Harris) </w:t>
      </w:r>
      <w:r>
        <w:t xml:space="preserve">tulkitsevat </w:t>
      </w:r>
      <w:r>
        <w:t xml:space="preserve">joitakin </w:t>
      </w:r>
      <w:r>
        <w:rPr>
          <w:color w:val="A9A9A9"/>
        </w:rPr>
        <w:t xml:space="preserve">kosmologian, </w:t>
      </w:r>
      <w:r>
        <w:rPr>
          <w:color w:val="DCDCDC"/>
        </w:rPr>
        <w:t xml:space="preserve">evoluutiobiologian </w:t>
      </w:r>
      <w:r>
        <w:rPr>
          <w:color w:val="A9A9A9"/>
        </w:rPr>
        <w:t xml:space="preserve">ja neurotieteen </w:t>
      </w:r>
      <w:r>
        <w:t xml:space="preserve">alojen tutkimustuloksia </w:t>
      </w:r>
      <w:r>
        <w:t xml:space="preserve">todisteiksi siitä, että Jumala on </w:t>
      </w:r>
      <w:r>
        <w:rPr>
          <w:color w:val="556B2F"/>
        </w:rPr>
        <w:t xml:space="preserve">pelkkä mielikuvitus</w:t>
      </w:r>
      <w:r>
        <w:t xml:space="preserve">, jolla ei ole todellisuuspohjaa. Yksi ainoa kaikkitietävä Jumala, jonka kuvitellaan luoneen maailmankaikkeuden ja joka on erityisen tarkkaavainen ihmisten elämästä, on kuviteltu, kaunisteltu ja levitetty </w:t>
      </w:r>
      <w:r>
        <w:rPr>
          <w:color w:val="6B8E23"/>
        </w:rPr>
        <w:t xml:space="preserve">sukupolvelta</w:t>
      </w:r>
      <w:r>
        <w:rPr>
          <w:color w:val="A0522D"/>
        </w:rPr>
        <w:t xml:space="preserve"> toiselle</w:t>
      </w:r>
      <w:r>
        <w:t xml:space="preserve">. </w:t>
      </w:r>
      <w:r>
        <w:t xml:space="preserve">Richard Dawkins tulkitsee erilaisia havaintoja paitsi </w:t>
      </w:r>
      <w:r>
        <w:rPr>
          <w:color w:val="228B22"/>
        </w:rPr>
        <w:t xml:space="preserve">todisteiden puuttumisena </w:t>
      </w:r>
      <w:r>
        <w:rPr>
          <w:color w:val="191970"/>
        </w:rPr>
        <w:t xml:space="preserve">tällaisen Jumalan </w:t>
      </w:r>
      <w:r>
        <w:rPr>
          <w:color w:val="228B22"/>
        </w:rPr>
        <w:t xml:space="preserve">aineellisesta olemassaolosta </w:t>
      </w:r>
      <w:r>
        <w:t xml:space="preserve">myös laajoina todisteina päinvastaisesta.</w:t>
      </w:r>
    </w:p>
    <w:p>
      <w:r>
        <w:rPr>
          <w:b/>
        </w:rPr>
        <w:t xml:space="preserve">Kysymys 0</w:t>
      </w:r>
    </w:p>
    <w:p>
      <w:r>
        <w:t xml:space="preserve">Miten Dawkins tulkitsee todisteita Jumalan olemassaolon puolesta tai sitä vastaan?</w:t>
      </w:r>
    </w:p>
    <w:p>
      <w:r>
        <w:rPr>
          <w:b/>
        </w:rPr>
        <w:t xml:space="preserve">Kysymys 1</w:t>
      </w:r>
    </w:p>
    <w:p>
      <w:r>
        <w:t xml:space="preserve">Mitä ateistit uskovat Jumalasta?</w:t>
      </w:r>
    </w:p>
    <w:p>
      <w:r>
        <w:rPr>
          <w:b/>
        </w:rPr>
        <w:t xml:space="preserve">Kysymys 2</w:t>
      </w:r>
    </w:p>
    <w:p>
      <w:r>
        <w:t xml:space="preserve">Kuinka kauan ajatusta Jumalan olemassaolosta on jatkettu?</w:t>
      </w:r>
    </w:p>
    <w:p>
      <w:r>
        <w:rPr>
          <w:b/>
        </w:rPr>
        <w:t xml:space="preserve">Kysymys 3</w:t>
      </w:r>
    </w:p>
    <w:p>
      <w:r>
        <w:t xml:space="preserve">Miten Dawkins tulkitsee havaintojaan Jumalan olemassaolosta tai olemattomuudesta.</w:t>
      </w:r>
    </w:p>
    <w:p>
      <w:r>
        <w:rPr>
          <w:b/>
        </w:rPr>
        <w:t xml:space="preserve">Kysymys 4</w:t>
      </w:r>
    </w:p>
    <w:p>
      <w:r>
        <w:t xml:space="preserve">Kuka uskoo, ettei Jumala ole todellinen?</w:t>
      </w:r>
    </w:p>
    <w:p>
      <w:r>
        <w:rPr>
          <w:b/>
        </w:rPr>
        <w:t xml:space="preserve">Kysymys 5</w:t>
      </w:r>
    </w:p>
    <w:p>
      <w:r>
        <w:t xml:space="preserve">Mitä aloja Richard Dawkins käyttää todistaakseen Jumalan olemassaolon?</w:t>
      </w:r>
    </w:p>
    <w:p>
      <w:r>
        <w:rPr>
          <w:b/>
        </w:rPr>
        <w:t xml:space="preserve">Kysymys 6</w:t>
      </w:r>
    </w:p>
    <w:p>
      <w:r>
        <w:t xml:space="preserve">Millä tavalla Richard Dawkins uskoo maailmankaikkeuden olemassaolon jatkuneen?</w:t>
      </w:r>
    </w:p>
    <w:p>
      <w:r>
        <w:rPr>
          <w:b/>
        </w:rPr>
        <w:t xml:space="preserve">Kysymys 7</w:t>
      </w:r>
    </w:p>
    <w:p>
      <w:r>
        <w:t xml:space="preserve">Kuka on käyttänyt löydöksiä todistaakseen Jumalan olemassaolon sukupolvelta toiselle ulottuvalla tavalla?</w:t>
      </w:r>
    </w:p>
    <w:p>
      <w:r>
        <w:rPr>
          <w:b/>
        </w:rPr>
        <w:t xml:space="preserve">Kysymys 8</w:t>
      </w:r>
    </w:p>
    <w:p>
      <w:r>
        <w:t xml:space="preserve">Mikä Richard Dawkinsin mielestä kuvaa maailmankaikkeuden luomista?</w:t>
      </w:r>
    </w:p>
    <w:p>
      <w:r>
        <w:rPr>
          <w:b/>
        </w:rPr>
        <w:t xml:space="preserve">Kysymys 9</w:t>
      </w:r>
    </w:p>
    <w:p>
      <w:r>
        <w:t xml:space="preserve">Kuka käyttää kosmologiaa, evoluutiobiologiaa ja neurotiedettä todistaakseen, että Jumala on kaikkitietävä?</w:t>
      </w:r>
    </w:p>
    <w:p>
      <w:r>
        <w:rPr>
          <w:b/>
        </w:rPr>
        <w:t xml:space="preserve">Teksti numero 17</w:t>
      </w:r>
    </w:p>
    <w:p>
      <w:r>
        <w:rPr>
          <w:color w:val="A9A9A9"/>
        </w:rPr>
        <w:t xml:space="preserve">Kaikkivoipaisuusparadoksin </w:t>
      </w:r>
      <w:r>
        <w:t xml:space="preserve">eli "</w:t>
      </w:r>
      <w:r>
        <w:rPr>
          <w:color w:val="DCDCDC"/>
        </w:rPr>
        <w:t xml:space="preserve">kiven paradoksin" </w:t>
      </w:r>
      <w:r>
        <w:t xml:space="preserve">mukaan </w:t>
      </w:r>
      <w:r>
        <w:rPr>
          <w:color w:val="2F4F4F"/>
        </w:rPr>
        <w:t xml:space="preserve">voiko Jumala luoda niin painavan kiven, ettei hän pysty nostamaan sitä</w:t>
      </w:r>
      <w:r>
        <w:rPr>
          <w:color w:val="556B2F"/>
        </w:rPr>
        <w:t xml:space="preserve">?</w:t>
      </w:r>
      <w:r>
        <w:t xml:space="preserve"> Joko hän voi tai hän ei voi. Jos hän ei voi, väite kuuluu, silloin </w:t>
      </w:r>
      <w:r>
        <w:rPr>
          <w:color w:val="6B8E23"/>
        </w:rPr>
        <w:t xml:space="preserve">hän ei voi tehdä jotakin</w:t>
      </w:r>
      <w:r>
        <w:t xml:space="preserve">, nimittäin luoda kiveä, ja siksi </w:t>
      </w:r>
      <w:r>
        <w:rPr>
          <w:color w:val="A0522D"/>
        </w:rPr>
        <w:t xml:space="preserve">hän ei ole </w:t>
      </w:r>
      <w:r>
        <w:rPr>
          <w:color w:val="228B22"/>
        </w:rPr>
        <w:t xml:space="preserve">kaikkivoipa</w:t>
      </w:r>
      <w:r>
        <w:t xml:space="preserve">. Jos hän voi, jatketaan, hän ei myöskään voi tehdä jotakin, nimittäin nostaa kiveä, ja siksi hän ei ole kaikkivoipa. Niin </w:t>
      </w:r>
      <w:r>
        <w:t xml:space="preserve">tai näin, </w:t>
      </w:r>
      <w:r>
        <w:rPr>
          <w:color w:val="191970"/>
        </w:rPr>
        <w:t xml:space="preserve">Jumala ei </w:t>
      </w:r>
      <w:r>
        <w:t xml:space="preserve">siis ole </w:t>
      </w:r>
      <w:r>
        <w:rPr>
          <w:color w:val="191970"/>
        </w:rPr>
        <w:t xml:space="preserve">kaikkivoipa. Olento, joka ei ole kaikkivoipa, </w:t>
      </w:r>
      <w:r>
        <w:rPr>
          <w:color w:val="8B0000"/>
        </w:rPr>
        <w:t xml:space="preserve">ei kuitenkaan </w:t>
      </w:r>
      <w:r>
        <w:rPr>
          <w:color w:val="483D8B"/>
        </w:rPr>
        <w:t xml:space="preserve">monien </w:t>
      </w:r>
      <w:r>
        <w:rPr>
          <w:color w:val="3CB371"/>
        </w:rPr>
        <w:t xml:space="preserve">teologisten mallien mukaan </w:t>
      </w:r>
      <w:r>
        <w:rPr>
          <w:color w:val="8B0000"/>
        </w:rPr>
        <w:t xml:space="preserve">ole Jumala</w:t>
      </w:r>
      <w:r>
        <w:t xml:space="preserve">. Tällaista Jumalaa ei siis ole olemassa. </w:t>
      </w:r>
      <w:r>
        <w:t xml:space="preserve">Tähän paradoksiin on ehdotettu </w:t>
      </w:r>
      <w:r>
        <w:rPr>
          <w:color w:val="BC8F8F"/>
        </w:rPr>
        <w:t xml:space="preserve">useita </w:t>
      </w:r>
      <w:r>
        <w:t xml:space="preserve">vastauksia.</w:t>
      </w:r>
    </w:p>
    <w:p>
      <w:r>
        <w:rPr>
          <w:b/>
        </w:rPr>
        <w:t xml:space="preserve">Kysymys 0</w:t>
      </w:r>
    </w:p>
    <w:p>
      <w:r>
        <w:t xml:space="preserve">Mikä on kaikkivoipaisuuden paradoksi?</w:t>
      </w:r>
    </w:p>
    <w:p>
      <w:r>
        <w:rPr>
          <w:b/>
        </w:rPr>
        <w:t xml:space="preserve">Kysymys 1</w:t>
      </w:r>
    </w:p>
    <w:p>
      <w:r>
        <w:t xml:space="preserve">Mikä on toinen termi kaikkivoipaisuuden paradoksille?</w:t>
      </w:r>
    </w:p>
    <w:p>
      <w:r>
        <w:rPr>
          <w:b/>
        </w:rPr>
        <w:t xml:space="preserve">Kysymys 2</w:t>
      </w:r>
    </w:p>
    <w:p>
      <w:r>
        <w:t xml:space="preserve">Todistaako kiven paradoksin kumpi tahansa tulos Jumalan olemassaolon?</w:t>
      </w:r>
    </w:p>
    <w:p>
      <w:r>
        <w:rPr>
          <w:b/>
        </w:rPr>
        <w:t xml:space="preserve">Kysymys 3</w:t>
      </w:r>
    </w:p>
    <w:p>
      <w:r>
        <w:t xml:space="preserve">Mikä osoittaa, ettei Jumala ole kaikkivoipa, jos hän luo kiven, jota hän ei voi nostaa?</w:t>
      </w:r>
    </w:p>
    <w:p>
      <w:r>
        <w:rPr>
          <w:b/>
        </w:rPr>
        <w:t xml:space="preserve">Kysymys 4</w:t>
      </w:r>
    </w:p>
    <w:p>
      <w:r>
        <w:t xml:space="preserve">Mitä Jumalan on oltava, jotta hän olisi Korkein Olento?</w:t>
      </w:r>
    </w:p>
    <w:p>
      <w:r>
        <w:rPr>
          <w:b/>
        </w:rPr>
        <w:t xml:space="preserve">Kysymys 5</w:t>
      </w:r>
    </w:p>
    <w:p>
      <w:r>
        <w:t xml:space="preserve">Minkä paradoksin mukaan jumala ei voi luoda niin painavaa kiveä, ettei hän voi nostaa sitä?</w:t>
      </w:r>
    </w:p>
    <w:p>
      <w:r>
        <w:rPr>
          <w:b/>
        </w:rPr>
        <w:t xml:space="preserve">Kysymys 6</w:t>
      </w:r>
    </w:p>
    <w:p>
      <w:r>
        <w:t xml:space="preserve">Mitä Kiven paradoksi sanoo?</w:t>
      </w:r>
    </w:p>
    <w:p>
      <w:r>
        <w:rPr>
          <w:b/>
        </w:rPr>
        <w:t xml:space="preserve">Kysymys 7</w:t>
      </w:r>
    </w:p>
    <w:p>
      <w:r>
        <w:t xml:space="preserve">Mitä tarkoittaa, jos Jumala ei ole kaikkivoipa?</w:t>
      </w:r>
    </w:p>
    <w:p>
      <w:r>
        <w:rPr>
          <w:b/>
        </w:rPr>
        <w:t xml:space="preserve">Kysymys 8</w:t>
      </w:r>
    </w:p>
    <w:p>
      <w:r>
        <w:t xml:space="preserve">Onko Kiven Pradoxiin olemassa vastauksia?</w:t>
      </w:r>
    </w:p>
    <w:p>
      <w:r>
        <w:rPr>
          <w:b/>
        </w:rPr>
        <w:t xml:space="preserve">Kysymys 9</w:t>
      </w:r>
    </w:p>
    <w:p>
      <w:r>
        <w:t xml:space="preserve">Mitä kysymystä teologisen mallin paradoksi esittää?</w:t>
      </w:r>
    </w:p>
    <w:p>
      <w:r>
        <w:rPr>
          <w:b/>
        </w:rPr>
        <w:t xml:space="preserve">Kysymys 10</w:t>
      </w:r>
    </w:p>
    <w:p>
      <w:r>
        <w:t xml:space="preserve">Kuinka monet Jumalan voimaa koskevat väitteet todistavat, että Jumala on olemassa?</w:t>
      </w:r>
    </w:p>
    <w:p>
      <w:r>
        <w:rPr>
          <w:b/>
        </w:rPr>
        <w:t xml:space="preserve">Kysymys 11</w:t>
      </w:r>
    </w:p>
    <w:p>
      <w:r>
        <w:t xml:space="preserve">Mikä on termi Jumalan olemassaololle?</w:t>
      </w:r>
    </w:p>
    <w:p>
      <w:r>
        <w:rPr>
          <w:b/>
        </w:rPr>
        <w:t xml:space="preserve">Kysymys 12</w:t>
      </w:r>
    </w:p>
    <w:p>
      <w:r>
        <w:t xml:space="preserve">Mikä malli todistaa, että Jumala voi nostaa luomansa kiven?</w:t>
      </w:r>
    </w:p>
    <w:p>
      <w:r>
        <w:rPr>
          <w:b/>
        </w:rPr>
        <w:t xml:space="preserve">Kysymys 13</w:t>
      </w:r>
    </w:p>
    <w:p>
      <w:r>
        <w:t xml:space="preserve">Jos Jumala voi luoda kiven, jota hän ei pysty nostamaan, mikä todistaa hänen olemassaolonsa?</w:t>
      </w:r>
    </w:p>
    <w:p>
      <w:r>
        <w:rPr>
          <w:b/>
        </w:rPr>
        <w:t xml:space="preserve">Teksti numero 18</w:t>
      </w:r>
    </w:p>
    <w:p>
      <w:r>
        <w:t xml:space="preserve">Eri uskonnolliset perinteet antavat Jumalalle erilaisia (vaikkakin usein samankaltaisia) ominaisuuksia ja piirteitä, kuten </w:t>
      </w:r>
      <w:r>
        <w:rPr>
          <w:color w:val="A9A9A9"/>
        </w:rPr>
        <w:t xml:space="preserve">laajoja voimia ja kykyjä, psykologisia piirteitä, sukupuoliominaisuuksia ja </w:t>
      </w:r>
      <w:r>
        <w:rPr>
          <w:color w:val="DCDCDC"/>
        </w:rPr>
        <w:t xml:space="preserve">mieluisia nimityksiä</w:t>
      </w:r>
      <w:r>
        <w:t xml:space="preserve">. Näiden ominaisuuksien osoittaminen vaihtelee usein sen kulttuurin jumalakäsitysten mukaan, josta ne ovat peräisin. Esimerkiksi </w:t>
      </w:r>
      <w:r>
        <w:rPr>
          <w:color w:val="6B8E23"/>
        </w:rPr>
        <w:t xml:space="preserve">kristinuskon </w:t>
      </w:r>
      <w:r>
        <w:rPr>
          <w:color w:val="556B2F"/>
        </w:rPr>
        <w:t xml:space="preserve">Jumalan </w:t>
      </w:r>
      <w:r>
        <w:rPr>
          <w:color w:val="2F4F4F"/>
        </w:rPr>
        <w:t xml:space="preserve">ominaisuuksilla</w:t>
      </w:r>
      <w:r>
        <w:rPr>
          <w:color w:val="6B8E23"/>
        </w:rPr>
        <w:t xml:space="preserve">, </w:t>
      </w:r>
      <w:r>
        <w:rPr>
          <w:color w:val="A0522D"/>
        </w:rPr>
        <w:t xml:space="preserve">islamin Jumalan ominaisuuksilla ja </w:t>
      </w:r>
      <w:r>
        <w:rPr>
          <w:color w:val="191970"/>
        </w:rPr>
        <w:t xml:space="preserve">juutalaisuuden </w:t>
      </w:r>
      <w:r>
        <w:rPr>
          <w:color w:val="228B22"/>
        </w:rPr>
        <w:t xml:space="preserve">kolmellatoista </w:t>
      </w:r>
      <w:r>
        <w:rPr>
          <w:color w:val="A0522D"/>
        </w:rPr>
        <w:t xml:space="preserve">armon ominaisuudella </w:t>
      </w:r>
      <w:r>
        <w:t xml:space="preserve">on tiettyjä </w:t>
      </w:r>
      <w:r>
        <w:rPr>
          <w:color w:val="8B0000"/>
        </w:rPr>
        <w:t xml:space="preserve">yhtäläisyyksiä, jotka johtuvat niiden yhteisistä juurista</w:t>
      </w:r>
      <w:r>
        <w:t xml:space="preserve">.</w:t>
      </w:r>
    </w:p>
    <w:p>
      <w:r>
        <w:rPr>
          <w:b/>
        </w:rPr>
        <w:t xml:space="preserve">Kysymys 0</w:t>
      </w:r>
    </w:p>
    <w:p>
      <w:r>
        <w:t xml:space="preserve">Mitä yhteistä uskontojen uskomusrakenteissa on?</w:t>
      </w:r>
    </w:p>
    <w:p>
      <w:r>
        <w:rPr>
          <w:b/>
        </w:rPr>
        <w:t xml:space="preserve">Kysymys 1</w:t>
      </w:r>
    </w:p>
    <w:p>
      <w:r>
        <w:t xml:space="preserve">Mitä uskonnollisia perinteitä löytyy eri uskontojen sisältä?</w:t>
      </w:r>
    </w:p>
    <w:p>
      <w:r>
        <w:rPr>
          <w:b/>
        </w:rPr>
        <w:t xml:space="preserve">Kysymys 2</w:t>
      </w:r>
    </w:p>
    <w:p>
      <w:r>
        <w:t xml:space="preserve">Kenen kanssa kristinuskolla on yhteiset juuret?</w:t>
      </w:r>
    </w:p>
    <w:p>
      <w:r>
        <w:rPr>
          <w:b/>
        </w:rPr>
        <w:t xml:space="preserve">Kysymys 3</w:t>
      </w:r>
    </w:p>
    <w:p>
      <w:r>
        <w:t xml:space="preserve">Kuinka monta armon ominaisuutta juutalaisuudessa on?</w:t>
      </w:r>
    </w:p>
    <w:p>
      <w:r>
        <w:rPr>
          <w:b/>
        </w:rPr>
        <w:t xml:space="preserve">Kysymys 4</w:t>
      </w:r>
    </w:p>
    <w:p>
      <w:r>
        <w:t xml:space="preserve">Mitkä kolme uskontoa jakavat samanlaisia osia?</w:t>
      </w:r>
    </w:p>
    <w:p>
      <w:r>
        <w:rPr>
          <w:b/>
        </w:rPr>
        <w:t xml:space="preserve">Kysymys 5</w:t>
      </w:r>
    </w:p>
    <w:p>
      <w:r>
        <w:t xml:space="preserve">Mitkä kolme uskontoa ovat saaneet samanlaisen alun?</w:t>
      </w:r>
    </w:p>
    <w:p>
      <w:r>
        <w:rPr>
          <w:b/>
        </w:rPr>
        <w:t xml:space="preserve">Kysymys 6</w:t>
      </w:r>
    </w:p>
    <w:p>
      <w:r>
        <w:t xml:space="preserve">Mitä ominaisuuksia uskonnot suurin piirtein jakavat?</w:t>
      </w:r>
    </w:p>
    <w:p>
      <w:r>
        <w:rPr>
          <w:b/>
        </w:rPr>
        <w:t xml:space="preserve">Kysymys 7</w:t>
      </w:r>
    </w:p>
    <w:p>
      <w:r>
        <w:t xml:space="preserve">Millaisilla uskomuksilla on samanlaisia psykologisia ominaisuuksia?</w:t>
      </w:r>
    </w:p>
    <w:p>
      <w:r>
        <w:rPr>
          <w:b/>
        </w:rPr>
        <w:t xml:space="preserve">Kysymys 8</w:t>
      </w:r>
    </w:p>
    <w:p>
      <w:r>
        <w:t xml:space="preserve">Minkä uskonnon kanssa islamilla on yhteinen kulttuuri?</w:t>
      </w:r>
    </w:p>
    <w:p>
      <w:r>
        <w:rPr>
          <w:b/>
        </w:rPr>
        <w:t xml:space="preserve">Kysymys 9</w:t>
      </w:r>
    </w:p>
    <w:p>
      <w:r>
        <w:t xml:space="preserve">Kuinka monta armon ominaisuutta islamissa on?</w:t>
      </w:r>
    </w:p>
    <w:p>
      <w:r>
        <w:rPr>
          <w:b/>
        </w:rPr>
        <w:t xml:space="preserve">Kysymys 10</w:t>
      </w:r>
    </w:p>
    <w:p>
      <w:r>
        <w:t xml:space="preserve">Mitä ominaisuuksia eri kulttuureilla on?</w:t>
      </w:r>
    </w:p>
    <w:p>
      <w:r>
        <w:rPr>
          <w:b/>
        </w:rPr>
        <w:t xml:space="preserve">Kysymys 11</w:t>
      </w:r>
    </w:p>
    <w:p>
      <w:r>
        <w:t xml:space="preserve">Mikä on yksi asia, jonka kristinusko antaa eri uskonnoille?</w:t>
      </w:r>
    </w:p>
    <w:p>
      <w:r>
        <w:rPr>
          <w:b/>
        </w:rPr>
        <w:t xml:space="preserve">Teksti numero 19</w:t>
      </w:r>
    </w:p>
    <w:p>
      <w:r>
        <w:t xml:space="preserve">Jumalan </w:t>
      </w:r>
      <w:r>
        <w:rPr>
          <w:color w:val="A9A9A9"/>
        </w:rPr>
        <w:t xml:space="preserve">sukupuolta </w:t>
      </w:r>
      <w:r>
        <w:t xml:space="preserve">voidaan pitää joko </w:t>
      </w:r>
      <w:r>
        <w:rPr>
          <w:color w:val="2F4F4F"/>
        </w:rPr>
        <w:t xml:space="preserve">kirjaimellisena tai vertauskuvallisena näkökohtana </w:t>
      </w:r>
      <w:r>
        <w:t xml:space="preserve">jumaluudesta, joka klassisen länsimaisen filosofian mukaan ylittää </w:t>
      </w:r>
      <w:r>
        <w:rPr>
          <w:color w:val="556B2F"/>
        </w:rPr>
        <w:t xml:space="preserve">ruumiillisen muodon</w:t>
      </w:r>
      <w:r>
        <w:t xml:space="preserve">. </w:t>
      </w:r>
      <w:r>
        <w:t xml:space="preserve">Polytheistiset uskonnot </w:t>
      </w:r>
      <w:r>
        <w:rPr>
          <w:color w:val="6B8E23"/>
        </w:rPr>
        <w:t xml:space="preserve">määrittelevät </w:t>
      </w:r>
      <w:r>
        <w:t xml:space="preserve">yleisesti </w:t>
      </w:r>
      <w:r>
        <w:rPr>
          <w:color w:val="6B8E23"/>
        </w:rPr>
        <w:t xml:space="preserve">jokaiselle jumalalle </w:t>
      </w:r>
      <w:r>
        <w:rPr>
          <w:color w:val="A0522D"/>
        </w:rPr>
        <w:t xml:space="preserve">sukupuolen</w:t>
      </w:r>
      <w:r>
        <w:rPr>
          <w:color w:val="6B8E23"/>
        </w:rPr>
        <w:t xml:space="preserve">, jolloin kukin jumala voi olla seksuaalisesti vuorovaikutuksessa minkä tahansa muun jumalan ja ehkä myös ihmisen kanssa</w:t>
      </w:r>
      <w:r>
        <w:t xml:space="preserve">. </w:t>
      </w:r>
      <w:r>
        <w:t xml:space="preserve">Useimmissa </w:t>
      </w:r>
      <w:r>
        <w:rPr>
          <w:color w:val="228B22"/>
        </w:rPr>
        <w:t xml:space="preserve">monoteistisissa </w:t>
      </w:r>
      <w:r>
        <w:t xml:space="preserve">uskonnoissa </w:t>
      </w:r>
      <w:r>
        <w:rPr>
          <w:color w:val="191970"/>
        </w:rPr>
        <w:t xml:space="preserve">jumalalla ei ole vastinetta, jonka kanssa hän voisi olla </w:t>
      </w:r>
      <w:r>
        <w:rPr>
          <w:color w:val="8B0000"/>
        </w:rPr>
        <w:t xml:space="preserve">seksuaalisesti </w:t>
      </w:r>
      <w:r>
        <w:rPr>
          <w:color w:val="191970"/>
        </w:rPr>
        <w:t xml:space="preserve">tekemisissä</w:t>
      </w:r>
      <w:r>
        <w:t xml:space="preserve">. Näin ollen klassisessa länsimaisessa filosofiassa tämän yhden ja ainoan jumaluuden sukupuoli on todennäköisesti analoginen ilmaus siitä, miten ihmiset ja Jumala puhuttelevat toisiaan ja miten he suhtautuvat toisiinsa. Jumala nähdään nimittäin </w:t>
      </w:r>
      <w:r>
        <w:rPr>
          <w:color w:val="3CB371"/>
        </w:rPr>
        <w:t xml:space="preserve">maailman </w:t>
      </w:r>
      <w:r>
        <w:t xml:space="preserve">ja ilmestyksen </w:t>
      </w:r>
      <w:r>
        <w:rPr>
          <w:color w:val="483D8B"/>
        </w:rPr>
        <w:t xml:space="preserve">synnyttäjänä</w:t>
      </w:r>
      <w:r>
        <w:t xml:space="preserve">, mikä vastaa </w:t>
      </w:r>
      <w:r>
        <w:rPr>
          <w:color w:val="BC8F8F"/>
        </w:rPr>
        <w:t xml:space="preserve">aktiivista (vastakohtana vastaanottavaiselle) roolia </w:t>
      </w:r>
      <w:r>
        <w:t xml:space="preserve">sukupuoliyhteydessä.</w:t>
      </w:r>
    </w:p>
    <w:p>
      <w:r>
        <w:rPr>
          <w:b/>
        </w:rPr>
        <w:t xml:space="preserve">Kysymys 0</w:t>
      </w:r>
    </w:p>
    <w:p>
      <w:r>
        <w:t xml:space="preserve">Miten Jumala käsittelee seksiä monoteistisessa uskonnossa?</w:t>
      </w:r>
    </w:p>
    <w:p>
      <w:r>
        <w:rPr>
          <w:b/>
        </w:rPr>
        <w:t xml:space="preserve">Kysymys 1</w:t>
      </w:r>
    </w:p>
    <w:p>
      <w:r>
        <w:t xml:space="preserve">Miten polyteistiset uskonnot suhtautuvat Jumalan tai jumalien harjoittamaan seksiin?</w:t>
      </w:r>
    </w:p>
    <w:p>
      <w:r>
        <w:rPr>
          <w:b/>
        </w:rPr>
        <w:t xml:space="preserve">Kysymys 2</w:t>
      </w:r>
    </w:p>
    <w:p>
      <w:r>
        <w:t xml:space="preserve">Mikä on Jumalan rooli maailman luomisessa?</w:t>
      </w:r>
    </w:p>
    <w:p>
      <w:r>
        <w:rPr>
          <w:b/>
        </w:rPr>
        <w:t xml:space="preserve">Kysymys 3</w:t>
      </w:r>
    </w:p>
    <w:p>
      <w:r>
        <w:t xml:space="preserve">Millä tavoin Jumalan sukupuolta voidaan tarkastella?</w:t>
      </w:r>
    </w:p>
    <w:p>
      <w:r>
        <w:rPr>
          <w:b/>
        </w:rPr>
        <w:t xml:space="preserve">Kysymys 4</w:t>
      </w:r>
    </w:p>
    <w:p>
      <w:r>
        <w:t xml:space="preserve">Mitä polyteistiset uskonnot antavat jumalilleen?</w:t>
      </w:r>
    </w:p>
    <w:p>
      <w:r>
        <w:rPr>
          <w:b/>
        </w:rPr>
        <w:t xml:space="preserve">Kysymys 5</w:t>
      </w:r>
    </w:p>
    <w:p>
      <w:r>
        <w:t xml:space="preserve">Mikä rooli on seksuaalisessa kanssakäymisessä?</w:t>
      </w:r>
    </w:p>
    <w:p>
      <w:r>
        <w:rPr>
          <w:b/>
        </w:rPr>
        <w:t xml:space="preserve">Kysymys 6</w:t>
      </w:r>
    </w:p>
    <w:p>
      <w:r>
        <w:t xml:space="preserve">Minkälaisessa uskonnossa Jumalalla ei ole seksikumppania?</w:t>
      </w:r>
    </w:p>
    <w:p>
      <w:r>
        <w:rPr>
          <w:b/>
        </w:rPr>
        <w:t xml:space="preserve">Kysymys 7</w:t>
      </w:r>
    </w:p>
    <w:p>
      <w:r>
        <w:t xml:space="preserve">Mitä länsimainen filosofia liittää kuhunkin jumalaan?</w:t>
      </w:r>
    </w:p>
    <w:p>
      <w:r>
        <w:rPr>
          <w:b/>
        </w:rPr>
        <w:t xml:space="preserve">Kysymys 8</w:t>
      </w:r>
    </w:p>
    <w:p>
      <w:r>
        <w:t xml:space="preserve">Mikä on Jumalan vastapuolen rooli luomisessa?</w:t>
      </w:r>
    </w:p>
    <w:p>
      <w:r>
        <w:rPr>
          <w:b/>
        </w:rPr>
        <w:t xml:space="preserve">Kysymys 9</w:t>
      </w:r>
    </w:p>
    <w:p>
      <w:r>
        <w:t xml:space="preserve">Millä tavoin Jumalan vastapuolen seksuaalisuutta voidaan tarkastella?</w:t>
      </w:r>
    </w:p>
    <w:p>
      <w:r>
        <w:rPr>
          <w:b/>
        </w:rPr>
        <w:t xml:space="preserve">Kysymys 10</w:t>
      </w:r>
    </w:p>
    <w:p>
      <w:r>
        <w:t xml:space="preserve">Miten länsimainen filosofia sallii Jumalan toimia ihmisten kanssa?</w:t>
      </w:r>
    </w:p>
    <w:p>
      <w:r>
        <w:rPr>
          <w:b/>
        </w:rPr>
        <w:t xml:space="preserve">Kysymys 11</w:t>
      </w:r>
    </w:p>
    <w:p>
      <w:r>
        <w:t xml:space="preserve">Mitä Jumalan vastine ylittää?</w:t>
      </w:r>
    </w:p>
    <w:p>
      <w:r>
        <w:rPr>
          <w:b/>
        </w:rPr>
        <w:t xml:space="preserve">Teksti numero 20</w:t>
      </w:r>
    </w:p>
    <w:p>
      <w:r>
        <w:t xml:space="preserve">Rukouksella on </w:t>
      </w:r>
      <w:r>
        <w:rPr>
          <w:color w:val="A9A9A9"/>
        </w:rPr>
        <w:t xml:space="preserve">merkittävä rooli </w:t>
      </w:r>
      <w:r>
        <w:t xml:space="preserve">monien uskovien keskuudessa. Muslimit uskovat, että olemassaolon tarkoitus on </w:t>
      </w:r>
      <w:r>
        <w:rPr>
          <w:color w:val="DCDCDC"/>
        </w:rPr>
        <w:t xml:space="preserve">palvoa Jumalaa</w:t>
      </w:r>
      <w:r>
        <w:t xml:space="preserve">. </w:t>
      </w:r>
      <w:r>
        <w:t xml:space="preserve">Häntä pidetään henkilökohtaisena Jumalana, eikä </w:t>
      </w:r>
      <w:r>
        <w:t xml:space="preserve">Jumalaan saa yhteyttä </w:t>
      </w:r>
      <w:r>
        <w:t xml:space="preserve">ilman välikäsiä, kuten </w:t>
      </w:r>
      <w:r>
        <w:rPr>
          <w:color w:val="2F4F4F"/>
        </w:rPr>
        <w:t xml:space="preserve">papistoa. </w:t>
      </w:r>
      <w:r>
        <w:t xml:space="preserve">Rukous sisältää usein myös </w:t>
      </w:r>
      <w:r>
        <w:rPr>
          <w:color w:val="556B2F"/>
        </w:rPr>
        <w:t xml:space="preserve">rukouksen ja </w:t>
      </w:r>
      <w:r>
        <w:rPr>
          <w:color w:val="6B8E23"/>
        </w:rPr>
        <w:t xml:space="preserve">anteeksipyynnön</w:t>
      </w:r>
      <w:r>
        <w:t xml:space="preserve">. </w:t>
      </w:r>
      <w:r>
        <w:t xml:space="preserve">Jumalan uskotaan usein olevan </w:t>
      </w:r>
      <w:r>
        <w:rPr>
          <w:color w:val="A0522D"/>
        </w:rPr>
        <w:t xml:space="preserve">anteeksiantava</w:t>
      </w:r>
      <w:r>
        <w:t xml:space="preserve">. Esimerkiksi eräässä hadithissa sanotaan, että Jumala korvaa synnittömän kansan sellaisella, joka teki syntiä mutta pyysi silti parannusta. Kristitty teologi Alister McGrath kirjoittaa, että on hyviä syitä olettaa, että </w:t>
      </w:r>
      <w:r>
        <w:rPr>
          <w:color w:val="228B22"/>
        </w:rPr>
        <w:t xml:space="preserve">"henkilökohtainen jumala" </w:t>
      </w:r>
      <w:r>
        <w:t xml:space="preserve">on olennainen osa kristillistä maailmankatsomusta, mutta että </w:t>
      </w:r>
      <w:r>
        <w:rPr>
          <w:color w:val="191970"/>
        </w:rPr>
        <w:t xml:space="preserve">on ymmärrettävä, että kyseessä on analogia</w:t>
      </w:r>
      <w:r>
        <w:t xml:space="preserve">. "Sen sanominen, että Jumala on kuin henkilö, merkitsee jumalallisen kyvyn ja halun vahvistamista olla suhteessa toisiin ihmisiin. Tämä ei tarkoita, että Jumala olisi ihminen tai sijaitsisi tietyssä pisteessä maailmankaikkeudessa."</w:t>
      </w:r>
    </w:p>
    <w:p>
      <w:r>
        <w:rPr>
          <w:b/>
        </w:rPr>
        <w:t xml:space="preserve">Kysymys 0</w:t>
      </w:r>
    </w:p>
    <w:p>
      <w:r>
        <w:t xml:space="preserve">Mikä on muslimin elämän tarkoitus?</w:t>
      </w:r>
    </w:p>
    <w:p>
      <w:r>
        <w:rPr>
          <w:b/>
        </w:rPr>
        <w:t xml:space="preserve">Kysymys 1</w:t>
      </w:r>
    </w:p>
    <w:p>
      <w:r>
        <w:t xml:space="preserve">Minkä näkökohdan Alister McGrath väittää olevan tärkeä kristinuskossa?</w:t>
      </w:r>
    </w:p>
    <w:p>
      <w:r>
        <w:rPr>
          <w:b/>
        </w:rPr>
        <w:t xml:space="preserve">Kysymys 2</w:t>
      </w:r>
    </w:p>
    <w:p>
      <w:r>
        <w:t xml:space="preserve">Mitä rukous yleensä sisältää islamissa?</w:t>
      </w:r>
    </w:p>
    <w:p>
      <w:r>
        <w:rPr>
          <w:b/>
        </w:rPr>
        <w:t xml:space="preserve">Kysymys 3</w:t>
      </w:r>
    </w:p>
    <w:p>
      <w:r>
        <w:t xml:space="preserve">Millainen Jumala on muslimien Jumala?</w:t>
      </w:r>
    </w:p>
    <w:p>
      <w:r>
        <w:rPr>
          <w:b/>
        </w:rPr>
        <w:t xml:space="preserve">Kysymys 4</w:t>
      </w:r>
    </w:p>
    <w:p>
      <w:r>
        <w:t xml:space="preserve">Mitä Alister McGrath kirjoittaa muslimijumalan olemassaolosta?</w:t>
      </w:r>
    </w:p>
    <w:p>
      <w:r>
        <w:rPr>
          <w:b/>
        </w:rPr>
        <w:t xml:space="preserve">Kysymys 5</w:t>
      </w:r>
    </w:p>
    <w:p>
      <w:r>
        <w:t xml:space="preserve">Millainen rooli henkilökohtaisella jumalalla on Alister McGrathille?</w:t>
      </w:r>
    </w:p>
    <w:p>
      <w:r>
        <w:rPr>
          <w:b/>
        </w:rPr>
        <w:t xml:space="preserve">Kysymys 6</w:t>
      </w:r>
    </w:p>
    <w:p>
      <w:r>
        <w:t xml:space="preserve">Mikä on kristittyjen elämän tarkoitus?</w:t>
      </w:r>
    </w:p>
    <w:p>
      <w:r>
        <w:rPr>
          <w:b/>
        </w:rPr>
        <w:t xml:space="preserve">Kysymys 7</w:t>
      </w:r>
    </w:p>
    <w:p>
      <w:r>
        <w:t xml:space="preserve">Mikä on esimerkki islamin välittäjästä?</w:t>
      </w:r>
    </w:p>
    <w:p>
      <w:r>
        <w:rPr>
          <w:b/>
        </w:rPr>
        <w:t xml:space="preserve">Kysymys 8</w:t>
      </w:r>
    </w:p>
    <w:p>
      <w:r>
        <w:t xml:space="preserve">Mitkä ovat kaksi asiaa, joita Jumalan palvonta sisältää?</w:t>
      </w:r>
    </w:p>
    <w:p>
      <w:r>
        <w:rPr>
          <w:b/>
        </w:rPr>
        <w:t xml:space="preserve">Teksti numero 21</w:t>
      </w:r>
    </w:p>
    <w:p>
      <w:r>
        <w:t xml:space="preserve">Eri uskontojen kannattajat ovat yleensä eri mieltä siitä, miten Jumalaa olisi parasta palvoa ja mikä on Jumalan suunnitelma ihmiskunnalle, jos sellainen on olemassa. Monoteististen uskontojen ristiriitaisten väitteiden sovittamiseksi yhteen on erilaisia lähestymistapoja. Eräs näkemys on </w:t>
      </w:r>
      <w:r>
        <w:rPr>
          <w:color w:val="A9A9A9"/>
        </w:rPr>
        <w:t xml:space="preserve">eksklusiivistien</w:t>
      </w:r>
      <w:r>
        <w:t xml:space="preserve">, jotka uskovat olevansa valittua kansaa tai </w:t>
      </w:r>
      <w:r>
        <w:rPr>
          <w:color w:val="DCDCDC"/>
        </w:rPr>
        <w:t xml:space="preserve">joilla on yksinomainen pääsy </w:t>
      </w:r>
      <w:r>
        <w:rPr>
          <w:color w:val="2F4F4F"/>
        </w:rPr>
        <w:t xml:space="preserve">absoluuttiseen totuuteen</w:t>
      </w:r>
      <w:r>
        <w:rPr>
          <w:color w:val="DCDCDC"/>
        </w:rPr>
        <w:t xml:space="preserve">, yleensä </w:t>
      </w:r>
      <w:r>
        <w:rPr>
          <w:color w:val="556B2F"/>
        </w:rPr>
        <w:t xml:space="preserve">ilmestyksen tai jumalallisen kohtaamisen kautta, </w:t>
      </w:r>
      <w:r>
        <w:t xml:space="preserve">mitä muiden uskontojen kannattajilla ei ole. Toinen näkemys on uskonnollinen </w:t>
      </w:r>
      <w:r>
        <w:rPr>
          <w:color w:val="6B8E23"/>
        </w:rPr>
        <w:t xml:space="preserve">pluralismi</w:t>
      </w:r>
      <w:r>
        <w:t xml:space="preserve">. Pluralisti uskoo tyypillisesti, että hänen uskontonsa on oikea, mutta ei kiellä muiden uskontojen osatotuuksia. Kristinuskossa esimerkki pluralistisesta näkemyksestä on </w:t>
      </w:r>
      <w:r>
        <w:rPr>
          <w:color w:val="A0522D"/>
        </w:rPr>
        <w:t xml:space="preserve">supersessionismi </w:t>
      </w:r>
      <w:r>
        <w:t xml:space="preserve">eli usko siihen, että oma uskonto on aiempien uskontojen täyttymys. Kolmas lähestymistapa on relativistinen inklusiivismi, jossa kaikkia pidetään yhtä oikeina; esimerkkinä </w:t>
      </w:r>
      <w:r>
        <w:rPr>
          <w:color w:val="228B22"/>
        </w:rPr>
        <w:t xml:space="preserve">universalismi</w:t>
      </w:r>
      <w:r>
        <w:t xml:space="preserve">: oppi, jonka mukaan </w:t>
      </w:r>
      <w:r>
        <w:rPr>
          <w:color w:val="191970"/>
        </w:rPr>
        <w:t xml:space="preserve">pelastus </w:t>
      </w:r>
      <w:r>
        <w:t xml:space="preserve">on lopulta kaikkien saatavilla. Neljäs lähestymistapa on synkretismi, jossa sekoitetaan eri elementtejä eri uskonnoista. Esimerkki synkretismistä on New Age -liike.</w:t>
      </w:r>
    </w:p>
    <w:p>
      <w:r>
        <w:rPr>
          <w:b/>
        </w:rPr>
        <w:t xml:space="preserve">Kysymys 0</w:t>
      </w:r>
    </w:p>
    <w:p>
      <w:r>
        <w:t xml:space="preserve">Jotka uskovat olevansa ainoat valitut?</w:t>
      </w:r>
    </w:p>
    <w:p>
      <w:r>
        <w:rPr>
          <w:b/>
        </w:rPr>
        <w:t xml:space="preserve">Kysymys 1</w:t>
      </w:r>
    </w:p>
    <w:p>
      <w:r>
        <w:t xml:space="preserve">Jotka uskovat, että he ovat ainoat ihmiset, jotka tietävät totuuden?</w:t>
      </w:r>
    </w:p>
    <w:p>
      <w:r>
        <w:rPr>
          <w:b/>
        </w:rPr>
        <w:t xml:space="preserve">Kysymys 2</w:t>
      </w:r>
    </w:p>
    <w:p>
      <w:r>
        <w:t xml:space="preserve">Miksi kutsutaan ihmistä, joka uskoo, että hänellä on yksi uskonto, mutta että muut eivät välttämättä ole väärässä?</w:t>
      </w:r>
    </w:p>
    <w:p>
      <w:r>
        <w:rPr>
          <w:b/>
        </w:rPr>
        <w:t xml:space="preserve">Kysymys 3</w:t>
      </w:r>
    </w:p>
    <w:p>
      <w:r>
        <w:t xml:space="preserve">Miksi kutsutaan sitä, kun joku uskoo, että hänen oma uskontonsa on vanhempien uskontojen edistysaskel?</w:t>
      </w:r>
    </w:p>
    <w:p>
      <w:r>
        <w:rPr>
          <w:b/>
        </w:rPr>
        <w:t xml:space="preserve">Kysymys 4</w:t>
      </w:r>
    </w:p>
    <w:p>
      <w:r>
        <w:t xml:space="preserve">Mikä on uskonto, joka uskoo, että kaikki uskonnot ovat oikeita?</w:t>
      </w:r>
    </w:p>
    <w:p>
      <w:r>
        <w:rPr>
          <w:b/>
        </w:rPr>
        <w:t xml:space="preserve">Kysymys 5</w:t>
      </w:r>
    </w:p>
    <w:p>
      <w:r>
        <w:t xml:space="preserve">Mikä on yksi asia, jota kristityillä ei ole, mutta kristityillä on?</w:t>
      </w:r>
    </w:p>
    <w:p>
      <w:r>
        <w:rPr>
          <w:b/>
        </w:rPr>
        <w:t xml:space="preserve">Kysymys 6</w:t>
      </w:r>
    </w:p>
    <w:p>
      <w:r>
        <w:t xml:space="preserve">Mikä on esimerkki synkretismistä kristinuskossa?</w:t>
      </w:r>
    </w:p>
    <w:p>
      <w:r>
        <w:rPr>
          <w:b/>
        </w:rPr>
        <w:t xml:space="preserve">Kysymys 7</w:t>
      </w:r>
    </w:p>
    <w:p>
      <w:r>
        <w:t xml:space="preserve">Mihin pluralisti uskoo, että se on lopulta kaikkien saatavilla?</w:t>
      </w:r>
    </w:p>
    <w:p>
      <w:r>
        <w:rPr>
          <w:b/>
        </w:rPr>
        <w:t xml:space="preserve">Kysymys 8</w:t>
      </w:r>
    </w:p>
    <w:p>
      <w:r>
        <w:t xml:space="preserve">Mihin New Age -liike uskoo, että heillä on yksinoikeus?</w:t>
      </w:r>
    </w:p>
    <w:p>
      <w:r>
        <w:rPr>
          <w:b/>
        </w:rPr>
        <w:t xml:space="preserve">Kysymys 9</w:t>
      </w:r>
    </w:p>
    <w:p>
      <w:r>
        <w:t xml:space="preserve">Miten New Age -liike uskoo pääsevänsä käsiksi absoluuttiseen totuuteen??</w:t>
      </w:r>
    </w:p>
    <w:p>
      <w:r>
        <w:rPr>
          <w:b/>
        </w:rPr>
        <w:t xml:space="preserve">Teksti numero 22</w:t>
      </w:r>
    </w:p>
    <w:p>
      <w:r>
        <w:rPr>
          <w:color w:val="A9A9A9"/>
        </w:rPr>
        <w:t xml:space="preserve">Monet </w:t>
      </w:r>
      <w:r>
        <w:rPr>
          <w:color w:val="DCDCDC"/>
        </w:rPr>
        <w:t xml:space="preserve">keskiaikaiset filosofit </w:t>
      </w:r>
      <w:r>
        <w:t xml:space="preserve">kehittivät perusteluja Jumalan olemassaololle ja yrittivät samalla ymmärtää </w:t>
      </w:r>
      <w:r>
        <w:rPr>
          <w:color w:val="2F4F4F"/>
        </w:rPr>
        <w:t xml:space="preserve">Jumalan ominaisuuksien täsmällisiä vaikutuksia</w:t>
      </w:r>
      <w:r>
        <w:t xml:space="preserve">. Joidenkin näiden ominaisuuksien yhteensovittaminen synnytti merkittäviä filosofisia ongelmia ja keskusteluja. Esimerkiksi </w:t>
      </w:r>
      <w:r>
        <w:rPr>
          <w:color w:val="556B2F"/>
        </w:rPr>
        <w:t xml:space="preserve">Jumalan kaikkitietävyys </w:t>
      </w:r>
      <w:r>
        <w:t xml:space="preserve">saattaa vaikuttaa tarkoittavan, että Jumala tietää, miten </w:t>
      </w:r>
      <w:r>
        <w:rPr>
          <w:color w:val="6B8E23"/>
        </w:rPr>
        <w:t xml:space="preserve">vapaat toimijat päättävät toimia</w:t>
      </w:r>
      <w:r>
        <w:t xml:space="preserve">. </w:t>
      </w:r>
      <w:r>
        <w:t xml:space="preserve">Jos Jumala tietää tämän, heidän näennäinen vapaa tahtonsa saattaa olla näennäistä, tai ennakkotieto ei tarkoita ennalta määräämistä, ja jos Jumala ei tiedä sitä, </w:t>
      </w:r>
      <w:r>
        <w:rPr>
          <w:color w:val="A0522D"/>
        </w:rPr>
        <w:t xml:space="preserve">Jumala ei ehkä ole kaikkitietävä</w:t>
      </w:r>
      <w:r>
        <w:rPr>
          <w:color w:val="228B22"/>
        </w:rPr>
        <w:t xml:space="preserve">.</w:t>
      </w:r>
    </w:p>
    <w:p>
      <w:r>
        <w:rPr>
          <w:b/>
        </w:rPr>
        <w:t xml:space="preserve">Kysymys 0</w:t>
      </w:r>
    </w:p>
    <w:p>
      <w:r>
        <w:t xml:space="preserve">Mitä tarkoittaa, jos Jumala ei voi ennustaa tulevaisuutta?</w:t>
      </w:r>
    </w:p>
    <w:p>
      <w:r>
        <w:rPr>
          <w:b/>
        </w:rPr>
        <w:t xml:space="preserve">Kysymys 1</w:t>
      </w:r>
    </w:p>
    <w:p>
      <w:r>
        <w:t xml:space="preserve">Kuka esitti Jumalan olemassaolon?</w:t>
      </w:r>
    </w:p>
    <w:p>
      <w:r>
        <w:rPr>
          <w:b/>
        </w:rPr>
        <w:t xml:space="preserve">Kysymys 2</w:t>
      </w:r>
    </w:p>
    <w:p>
      <w:r>
        <w:t xml:space="preserve">Mitä filosofisia keskusteluja syntyi keskiajalla?</w:t>
      </w:r>
    </w:p>
    <w:p>
      <w:r>
        <w:rPr>
          <w:b/>
        </w:rPr>
        <w:t xml:space="preserve">Kysymys 3</w:t>
      </w:r>
    </w:p>
    <w:p>
      <w:r>
        <w:t xml:space="preserve">Mitä tarkoittaa, jos keskiaikaiset filosofit ajattelevat, että Jumala on ennalta määrätty?</w:t>
      </w:r>
    </w:p>
    <w:p>
      <w:r>
        <w:rPr>
          <w:b/>
        </w:rPr>
        <w:t xml:space="preserve">Kysymys 4</w:t>
      </w:r>
    </w:p>
    <w:p>
      <w:r>
        <w:t xml:space="preserve">Kuka kehitti argumentteja siitä, että Jumala on filosofinen?</w:t>
      </w:r>
    </w:p>
    <w:p>
      <w:r>
        <w:rPr>
          <w:b/>
        </w:rPr>
        <w:t xml:space="preserve">Kysymys 5</w:t>
      </w:r>
    </w:p>
    <w:p>
      <w:r>
        <w:t xml:space="preserve">Mitä vapaat toimijat yrittivät ymmärtää Jumalasta?</w:t>
      </w:r>
    </w:p>
    <w:p>
      <w:r>
        <w:rPr>
          <w:b/>
        </w:rPr>
        <w:t xml:space="preserve">Kysymys 6</w:t>
      </w:r>
    </w:p>
    <w:p>
      <w:r>
        <w:t xml:space="preserve">Mitä väittelyn aikana tapahtuu Jumalan ennakkotiedon mukaan?</w:t>
      </w:r>
    </w:p>
    <w:p>
      <w:r>
        <w:rPr>
          <w:b/>
        </w:rPr>
        <w:t xml:space="preserve">Kysymys 7</w:t>
      </w:r>
    </w:p>
    <w:p>
      <w:r>
        <w:t xml:space="preserve">Mistä filosofiset keskustelut vapaiden toimijoiden keskuudessa käytiin? </w:t>
      </w:r>
    </w:p>
    <w:p>
      <w:r>
        <w:rPr>
          <w:b/>
        </w:rPr>
        <w:t xml:space="preserve">Teksti numero 23</w:t>
      </w:r>
    </w:p>
    <w:p>
      <w:r>
        <w:t xml:space="preserve">Filosofian viime vuosisatojen aikana on esitetty kiivaita kysymyksiä Jumalan olemassaoloa koskevista argumenteista, joita ovat esittäneet sellaiset filosofit kuin </w:t>
      </w:r>
      <w:r>
        <w:rPr>
          <w:color w:val="A9A9A9"/>
        </w:rPr>
        <w:t xml:space="preserve">Immanuel Kant, David Hume ja Antony Flew</w:t>
      </w:r>
      <w:r>
        <w:t xml:space="preserve">, vaikka Kant katsoi, että moraaliin perustuva argumentti </w:t>
      </w:r>
      <w:r>
        <w:rPr>
          <w:color w:val="DCDCDC"/>
        </w:rPr>
        <w:t xml:space="preserve">oli pätevä</w:t>
      </w:r>
      <w:r>
        <w:t xml:space="preserve">. </w:t>
      </w:r>
      <w:r>
        <w:t xml:space="preserve">Teistit ovat vastanneet joko väittämällä, kuten Alvin Plantinga, että usko </w:t>
      </w:r>
      <w:r>
        <w:rPr>
          <w:color w:val="2F4F4F"/>
        </w:rPr>
        <w:t xml:space="preserve">on </w:t>
      </w:r>
      <w:r>
        <w:rPr>
          <w:color w:val="556B2F"/>
        </w:rPr>
        <w:t xml:space="preserve">"oikeasti perustavaa laatua", </w:t>
      </w:r>
      <w:r>
        <w:t xml:space="preserve">tai ottamalla, kuten </w:t>
      </w:r>
      <w:r>
        <w:rPr>
          <w:color w:val="6B8E23"/>
        </w:rPr>
        <w:t xml:space="preserve">Richard Swinburne, </w:t>
      </w:r>
      <w:r>
        <w:t xml:space="preserve">evidentialistisen kannan. Jotkut teistit ovat samaa mieltä siitä, että mikään Jumalan olemassaoloa puoltavista argumenteista ei ole vakuuttava, mutta väittävät, että usko ei ole järjen tuote, vaan vaatii </w:t>
      </w:r>
      <w:r>
        <w:rPr>
          <w:color w:val="A0522D"/>
        </w:rPr>
        <w:t xml:space="preserve">riskin</w:t>
      </w:r>
      <w:r>
        <w:t xml:space="preserve">. </w:t>
      </w:r>
      <w:r>
        <w:t xml:space="preserve">Heidän mukaansa riskiä ei olisi, jos Jumalan olemassaolon perustelut olisivat yhtä vankkoja kuin logiikan lait, kanta, jonka </w:t>
      </w:r>
      <w:r>
        <w:rPr>
          <w:color w:val="228B22"/>
        </w:rPr>
        <w:t xml:space="preserve">Pascal </w:t>
      </w:r>
      <w:r>
        <w:t xml:space="preserve">kiteytti </w:t>
      </w:r>
      <w:r>
        <w:t xml:space="preserve">sanoilla "sydämellä on syitä, joista järki ei tiedä". Tuore teoria, jossa käytetään </w:t>
      </w:r>
      <w:r>
        <w:rPr>
          <w:color w:val="191970"/>
        </w:rPr>
        <w:t xml:space="preserve">fysiikan ja neurofysiologian </w:t>
      </w:r>
      <w:r>
        <w:t xml:space="preserve">käsitteitä, </w:t>
      </w:r>
      <w:r>
        <w:t xml:space="preserve">ehdottaa, että Jumala voidaan käsitteellistää integraatiotason teorian puitteissa.</w:t>
      </w:r>
    </w:p>
    <w:p>
      <w:r>
        <w:rPr>
          <w:b/>
        </w:rPr>
        <w:t xml:space="preserve">Kysymys 0</w:t>
      </w:r>
    </w:p>
    <w:p>
      <w:r>
        <w:t xml:space="preserve">Miten Alvin Plantinga kuvaa uskoa?</w:t>
      </w:r>
    </w:p>
    <w:p>
      <w:r>
        <w:rPr>
          <w:b/>
        </w:rPr>
        <w:t xml:space="preserve">Kysymys 1</w:t>
      </w:r>
    </w:p>
    <w:p>
      <w:r>
        <w:t xml:space="preserve">Kuka totesi, että "sydämellä on syitä, joista järki ei tiedä"?</w:t>
      </w:r>
    </w:p>
    <w:p>
      <w:r>
        <w:rPr>
          <w:b/>
        </w:rPr>
        <w:t xml:space="preserve">Kysymys 2</w:t>
      </w:r>
    </w:p>
    <w:p>
      <w:r>
        <w:t xml:space="preserve">Kuka filosofi edustaa evidentialistista kantaa?</w:t>
      </w:r>
    </w:p>
    <w:p>
      <w:r>
        <w:rPr>
          <w:b/>
        </w:rPr>
        <w:t xml:space="preserve">Kysymys 3</w:t>
      </w:r>
    </w:p>
    <w:p>
      <w:r>
        <w:t xml:space="preserve">Nimeä kolme viimeisen sadan vuoden aikana toiminutta filosofia, jotka ovat väittäneet Jumalan olemassaoloa?</w:t>
      </w:r>
    </w:p>
    <w:p>
      <w:r>
        <w:rPr>
          <w:b/>
        </w:rPr>
        <w:t xml:space="preserve">Kysymys 4</w:t>
      </w:r>
    </w:p>
    <w:p>
      <w:r>
        <w:t xml:space="preserve">Mitä mieltä David Hume oli moraalista esitetystä väitteestä?</w:t>
      </w:r>
    </w:p>
    <w:p>
      <w:r>
        <w:rPr>
          <w:b/>
        </w:rPr>
        <w:t xml:space="preserve">Kysymys 5</w:t>
      </w:r>
    </w:p>
    <w:p>
      <w:r>
        <w:t xml:space="preserve">Mitä Pascal ajattelee uskosta?</w:t>
      </w:r>
    </w:p>
    <w:p>
      <w:r>
        <w:rPr>
          <w:b/>
        </w:rPr>
        <w:t xml:space="preserve">Kysymys 6</w:t>
      </w:r>
    </w:p>
    <w:p>
      <w:r>
        <w:t xml:space="preserve">Mitä Antony Flew uskoo fysiikan vaativan?</w:t>
      </w:r>
    </w:p>
    <w:p>
      <w:r>
        <w:rPr>
          <w:b/>
        </w:rPr>
        <w:t xml:space="preserve">Kysymys 7</w:t>
      </w:r>
    </w:p>
    <w:p>
      <w:r>
        <w:t xml:space="preserve">Mitä kahta aluetta käytetään sanomaan, että Jumalan olemassaoloa koskevat argumentit ovat vankkoja?</w:t>
      </w:r>
    </w:p>
    <w:p>
      <w:r>
        <w:rPr>
          <w:b/>
        </w:rPr>
        <w:t xml:space="preserve">Kysymys 8</w:t>
      </w:r>
    </w:p>
    <w:p>
      <w:r>
        <w:t xml:space="preserve">Mitkä kolme filosofia uskoivat, että Jumala voidaan käsitteellistää integratiivisen tason teoriassa?</w:t>
      </w:r>
    </w:p>
    <w:p>
      <w:r>
        <w:br w:type="page"/>
      </w:r>
    </w:p>
    <w:p>
      <w:r>
        <w:rPr>
          <w:b/>
          <w:u w:val="single"/>
        </w:rPr>
        <w:t xml:space="preserve">Asiakirjan numero 301</w:t>
      </w:r>
    </w:p>
    <w:p>
      <w:r>
        <w:rPr>
          <w:b/>
        </w:rPr>
        <w:t xml:space="preserve">Tekstin numero 0</w:t>
      </w:r>
    </w:p>
    <w:p>
      <w:r>
        <w:rPr>
          <w:color w:val="A9A9A9"/>
        </w:rPr>
        <w:t xml:space="preserve">Syyskuun 16. päivänä </w:t>
      </w:r>
      <w:r>
        <w:t xml:space="preserve">2001 </w:t>
      </w:r>
      <w:r>
        <w:rPr>
          <w:color w:val="DCDCDC"/>
        </w:rPr>
        <w:t xml:space="preserve">Camp Davidissa </w:t>
      </w:r>
      <w:r>
        <w:rPr>
          <w:color w:val="2F4F4F"/>
        </w:rPr>
        <w:t xml:space="preserve">presidentti George W. Bush </w:t>
      </w:r>
      <w:r>
        <w:t xml:space="preserve">käytti terrorismin vastaista sotaa käsikirjoittamattomassa ja kiistanalaisessa kommentissa, kun hän sanoi: "Tämä </w:t>
      </w:r>
      <w:r>
        <w:rPr>
          <w:color w:val="556B2F"/>
        </w:rPr>
        <w:t xml:space="preserve">ristiretki </w:t>
      </w:r>
      <w:r>
        <w:t xml:space="preserve">- tämä terrorismin vastainen sota - kestää jonkin aikaa, ...". </w:t>
      </w:r>
      <w:r>
        <w:t xml:space="preserve">" Bush pyysi myöhemmin anteeksi tätä huomautusta, koska termi ristiretki on negatiivinen esimerkiksi </w:t>
      </w:r>
      <w:r>
        <w:t xml:space="preserve">muslimiuskovaisille ihmisille</w:t>
      </w:r>
      <w:r>
        <w:t xml:space="preserve">.</w:t>
      </w:r>
      <w:r>
        <w:t xml:space="preserve"> Sanaa ristiretki ei enää käytetty. </w:t>
      </w:r>
      <w:r>
        <w:t xml:space="preserve">Bush totesi </w:t>
      </w:r>
      <w:r>
        <w:rPr>
          <w:color w:val="A0522D"/>
        </w:rPr>
        <w:t xml:space="preserve">20. syyskuuta </w:t>
      </w:r>
      <w:r>
        <w:t xml:space="preserve">2001 </w:t>
      </w:r>
      <w:r>
        <w:rPr>
          <w:color w:val="228B22"/>
        </w:rPr>
        <w:t xml:space="preserve">kongressin yhteiselle istunnolle pitämässään </w:t>
      </w:r>
      <w:r>
        <w:t xml:space="preserve">televisioidussa puheessa</w:t>
      </w:r>
      <w:r>
        <w:t xml:space="preserve">, että "(o)mme 'terrorismin vastainen sota' alkaa </w:t>
      </w:r>
      <w:r>
        <w:rPr>
          <w:color w:val="191970"/>
        </w:rPr>
        <w:t xml:space="preserve">al-Qaidasta</w:t>
      </w:r>
      <w:r>
        <w:t xml:space="preserve">, mutta se ei pääty siihen. Se ei lopu ennen kuin </w:t>
      </w:r>
      <w:r>
        <w:rPr>
          <w:color w:val="8B0000"/>
        </w:rPr>
        <w:t xml:space="preserve">jokainen maailmanlaajuinen terroristiryhmä on löydetty, pysäytetty ja kukistettu.</w:t>
      </w:r>
      <w:r>
        <w:t xml:space="preserve">"</w:t>
      </w:r>
    </w:p>
    <w:p>
      <w:r>
        <w:rPr>
          <w:b/>
        </w:rPr>
        <w:t xml:space="preserve">Kysymys 0</w:t>
      </w:r>
    </w:p>
    <w:p>
      <w:r>
        <w:t xml:space="preserve">Milloin George W. Bush puhui ensimmäisen kerran terrorismin vastaisesta sodasta?</w:t>
      </w:r>
    </w:p>
    <w:p>
      <w:r>
        <w:rPr>
          <w:b/>
        </w:rPr>
        <w:t xml:space="preserve">Kysymys 1</w:t>
      </w:r>
    </w:p>
    <w:p>
      <w:r>
        <w:t xml:space="preserve">Mitä sanaa George W. Bush pyysi anteeksi, kun hän käytti puhuessaan sodasta?</w:t>
      </w:r>
    </w:p>
    <w:p>
      <w:r>
        <w:rPr>
          <w:b/>
        </w:rPr>
        <w:t xml:space="preserve">Kysymys 2</w:t>
      </w:r>
    </w:p>
    <w:p>
      <w:r>
        <w:t xml:space="preserve">Milloin George W. Bush puhui ensimmäisen kerran terrorismin vastaisesta sodasta?</w:t>
      </w:r>
    </w:p>
    <w:p>
      <w:r>
        <w:rPr>
          <w:b/>
        </w:rPr>
        <w:t xml:space="preserve">Kysymys 3</w:t>
      </w:r>
    </w:p>
    <w:p>
      <w:r>
        <w:t xml:space="preserve">Mistä Bush sanoi terrorismin vastaisen sodan alkavan?</w:t>
      </w:r>
    </w:p>
    <w:p>
      <w:r>
        <w:rPr>
          <w:b/>
        </w:rPr>
        <w:t xml:space="preserve">Kysymys 4</w:t>
      </w:r>
    </w:p>
    <w:p>
      <w:r>
        <w:t xml:space="preserve">Milloin Bush sanoi terrorismin vastaisen sodan päättyvän?</w:t>
      </w:r>
    </w:p>
    <w:p>
      <w:r>
        <w:rPr>
          <w:b/>
        </w:rPr>
        <w:t xml:space="preserve">Kysymys 5</w:t>
      </w:r>
    </w:p>
    <w:p>
      <w:r>
        <w:t xml:space="preserve">Mitä kiistanalaista termiä George W. Bush käytti 20. syyskuuta 2001?</w:t>
      </w:r>
    </w:p>
    <w:p>
      <w:r>
        <w:rPr>
          <w:b/>
        </w:rPr>
        <w:t xml:space="preserve">Kysymys 6</w:t>
      </w:r>
    </w:p>
    <w:p>
      <w:r>
        <w:t xml:space="preserve">Mistä käsin George W. Bush piti 20. syyskuuta 2001 pitämänsä puheen?</w:t>
      </w:r>
    </w:p>
    <w:p>
      <w:r>
        <w:rPr>
          <w:b/>
        </w:rPr>
        <w:t xml:space="preserve">Kysymys 7</w:t>
      </w:r>
    </w:p>
    <w:p>
      <w:r>
        <w:t xml:space="preserve">Missä osassa hallitusta George W. Bush puhui 16. syyskuuta 2001?</w:t>
      </w:r>
    </w:p>
    <w:p>
      <w:r>
        <w:rPr>
          <w:b/>
        </w:rPr>
        <w:t xml:space="preserve">Kysymys 8</w:t>
      </w:r>
    </w:p>
    <w:p>
      <w:r>
        <w:t xml:space="preserve">Minä päivänä George W. Bush pyysi anteeksi sanaa ristiretki?</w:t>
      </w:r>
    </w:p>
    <w:p>
      <w:r>
        <w:rPr>
          <w:b/>
        </w:rPr>
        <w:t xml:space="preserve">Kysymys 9</w:t>
      </w:r>
    </w:p>
    <w:p>
      <w:r>
        <w:t xml:space="preserve">Missä Bush oli televisioidun puheen aikana?</w:t>
      </w:r>
    </w:p>
    <w:p>
      <w:r>
        <w:rPr>
          <w:b/>
        </w:rPr>
        <w:t xml:space="preserve">Kysymys 10</w:t>
      </w:r>
    </w:p>
    <w:p>
      <w:r>
        <w:t xml:space="preserve">Kuka vastusti ristiretki-sanan käyttöä?</w:t>
      </w:r>
    </w:p>
    <w:p>
      <w:r>
        <w:rPr>
          <w:b/>
        </w:rPr>
        <w:t xml:space="preserve">Kysymys 11</w:t>
      </w:r>
    </w:p>
    <w:p>
      <w:r>
        <w:t xml:space="preserve">Mikä uskontokunta käytti termiä "ristiretki" terrorismin yhteydessä?</w:t>
      </w:r>
    </w:p>
    <w:p>
      <w:r>
        <w:rPr>
          <w:b/>
        </w:rPr>
        <w:t xml:space="preserve">Kysymys 12</w:t>
      </w:r>
    </w:p>
    <w:p>
      <w:r>
        <w:t xml:space="preserve">Milloin Bush puhui toista kertaa sodasta ristiretkenä?</w:t>
      </w:r>
    </w:p>
    <w:p>
      <w:r>
        <w:rPr>
          <w:b/>
        </w:rPr>
        <w:t xml:space="preserve">Teksti numero 1</w:t>
      </w:r>
    </w:p>
    <w:p>
      <w:r>
        <w:t xml:space="preserve">Yhdysvaltain presidentti Barack Obama on käyttänyt termiä harvoin, mutta virkaanastujaispuheessaan 20. tammikuuta 2009 hän totesi, että "kansakuntamme on sodassa </w:t>
      </w:r>
      <w:r>
        <w:rPr>
          <w:color w:val="A9A9A9"/>
        </w:rPr>
        <w:t xml:space="preserve">laajalle ulottuvaa väkivallan ja vihan verkostoa </w:t>
      </w:r>
      <w:r>
        <w:t xml:space="preserve">vastaan</w:t>
      </w:r>
      <w:r>
        <w:t xml:space="preserve">"</w:t>
      </w:r>
      <w:r>
        <w:t xml:space="preserve">.</w:t>
      </w:r>
      <w:r>
        <w:t xml:space="preserve"> Maaliskuussa 2009 puolustusministeriö muutti virallisesti operaatioiden nimen "</w:t>
      </w:r>
      <w:r>
        <w:rPr>
          <w:color w:val="DCDCDC"/>
        </w:rPr>
        <w:t xml:space="preserve">Global War against Terror" </w:t>
      </w:r>
      <w:r>
        <w:t xml:space="preserve">(</w:t>
      </w:r>
      <w:r>
        <w:rPr>
          <w:color w:val="DCDCDC"/>
        </w:rPr>
        <w:t xml:space="preserve">maailmanlaajuinen terrorismin vastainen sota) </w:t>
      </w:r>
      <w:r>
        <w:t xml:space="preserve">muotoon "</w:t>
      </w:r>
      <w:r>
        <w:rPr>
          <w:color w:val="2F4F4F"/>
        </w:rPr>
        <w:t xml:space="preserve">Overseas Contingency Operation</w:t>
      </w:r>
      <w:r>
        <w:t xml:space="preserve">" (OCO). Maaliskuussa 2009 </w:t>
      </w:r>
      <w:r>
        <w:rPr>
          <w:color w:val="556B2F"/>
        </w:rPr>
        <w:t xml:space="preserve">Obaman hallinto </w:t>
      </w:r>
      <w:r>
        <w:t xml:space="preserve">pyysi Pentagonin henkilöstöä välttämään termin käyttöä ja käyttämään sen sijaan termiä "Overseas Contingency Operation"</w:t>
      </w:r>
      <w:r>
        <w:t xml:space="preserve">. </w:t>
      </w:r>
      <w:r>
        <w:t xml:space="preserve">Bushin hallinnon </w:t>
      </w:r>
      <w:r>
        <w:rPr>
          <w:color w:val="6B8E23"/>
        </w:rPr>
        <w:t xml:space="preserve">terrorisminvastaisen sodan </w:t>
      </w:r>
      <w:r>
        <w:t xml:space="preserve">perustavoitteet</w:t>
      </w:r>
      <w:r>
        <w:t xml:space="preserve">, kuten al-Qaidan torjunta ja kansainvälisten terrorisminvastaisten liittoutumien rakentaminen, ovat edelleen voimassa. </w:t>
      </w:r>
      <w:r>
        <w:t xml:space="preserve">Joulukuussa 2012 </w:t>
      </w:r>
      <w:r>
        <w:t xml:space="preserve">puolustusministeriön päälakimies </w:t>
      </w:r>
      <w:r>
        <w:rPr>
          <w:color w:val="A0522D"/>
        </w:rPr>
        <w:t xml:space="preserve">Jeh Johnson </w:t>
      </w:r>
      <w:r>
        <w:t xml:space="preserve">totesi </w:t>
      </w:r>
      <w:r>
        <w:rPr>
          <w:color w:val="191970"/>
        </w:rPr>
        <w:t xml:space="preserve">Oxfordin </w:t>
      </w:r>
      <w:r>
        <w:t xml:space="preserve">yliopistossa</w:t>
      </w:r>
      <w:r>
        <w:t xml:space="preserve"> puhuessaan, että </w:t>
      </w:r>
      <w:r>
        <w:t xml:space="preserve">sotilaallinen taistelu korvataan </w:t>
      </w:r>
      <w:r>
        <w:rPr>
          <w:color w:val="228B22"/>
        </w:rPr>
        <w:t xml:space="preserve">lainvalvontaoperaatiolla</w:t>
      </w:r>
      <w:r>
        <w:t xml:space="preserve">, ja ennusti, että al-Qaida on heikentynyt niin paljon, että se on tehoton ja että se on "tehokkaasti tuhottu", eikä konflikti näin ollen ole kansainvälisen oikeuden mukainen aseellinen konflikti. Toukokuussa 2013 </w:t>
      </w:r>
      <w:r>
        <w:rPr>
          <w:color w:val="8B0000"/>
        </w:rPr>
        <w:t xml:space="preserve">Obama </w:t>
      </w:r>
      <w:r>
        <w:t xml:space="preserve">totesi, että tavoitteena on "purkaa Amerikkaa uhkaavien väkivaltaisten ääriainesten erityiset verkostot", mikä osui yksiin sen kanssa, että Yhdysvaltain </w:t>
      </w:r>
      <w:r>
        <w:rPr>
          <w:color w:val="483D8B"/>
        </w:rPr>
        <w:t xml:space="preserve">hallinto- ja budjettivirasto </w:t>
      </w:r>
      <w:r>
        <w:t xml:space="preserve">oli </w:t>
      </w:r>
      <w:r>
        <w:rPr>
          <w:color w:val="BC8F8F"/>
        </w:rPr>
        <w:t xml:space="preserve">vuonna 2010</w:t>
      </w:r>
      <w:r>
        <w:t xml:space="preserve"> muuttanut sanamuodon "Overseas Contingency Operations" muotoon "</w:t>
      </w:r>
      <w:r>
        <w:rPr>
          <w:color w:val="3CB371"/>
        </w:rPr>
        <w:t xml:space="preserve">Countering Violent Extremism"</w:t>
      </w:r>
      <w:r>
        <w:t xml:space="preserve">.</w:t>
      </w:r>
    </w:p>
    <w:p>
      <w:r>
        <w:rPr>
          <w:b/>
        </w:rPr>
        <w:t xml:space="preserve">Kysymys 0</w:t>
      </w:r>
    </w:p>
    <w:p>
      <w:r>
        <w:t xml:space="preserve">Mitä vastaan Obama sanoi Yhdysvaltojen olevan sodassa vuonna 2009?</w:t>
      </w:r>
    </w:p>
    <w:p>
      <w:r>
        <w:rPr>
          <w:b/>
        </w:rPr>
        <w:t xml:space="preserve">Kysymys 1</w:t>
      </w:r>
    </w:p>
    <w:p>
      <w:r>
        <w:t xml:space="preserve">Millä nimellä "maailmanlaajuinen terrorismin vastainen sota" virallisesti nimettiin uudelleen maaliskuussa 2009?</w:t>
      </w:r>
    </w:p>
    <w:p>
      <w:r>
        <w:rPr>
          <w:b/>
        </w:rPr>
        <w:t xml:space="preserve">Kysymys 2</w:t>
      </w:r>
    </w:p>
    <w:p>
      <w:r>
        <w:t xml:space="preserve">Minkä termin Obama halusi, että hallitus lopettaa sen käytön?</w:t>
      </w:r>
    </w:p>
    <w:p>
      <w:r>
        <w:rPr>
          <w:b/>
        </w:rPr>
        <w:t xml:space="preserve">Kysymys 3</w:t>
      </w:r>
    </w:p>
    <w:p>
      <w:r>
        <w:t xml:space="preserve">Kuka sanoi vuonna 2012, että taistelu muuttuisi armeijasta lainvalvontaan?</w:t>
      </w:r>
    </w:p>
    <w:p>
      <w:r>
        <w:rPr>
          <w:b/>
        </w:rPr>
        <w:t xml:space="preserve">Kysymys 4</w:t>
      </w:r>
    </w:p>
    <w:p>
      <w:r>
        <w:t xml:space="preserve">Millä nimellä "Overseas Contingency Operations" nimettiin uudelleen vuonna 2010?</w:t>
      </w:r>
    </w:p>
    <w:p>
      <w:r>
        <w:rPr>
          <w:b/>
        </w:rPr>
        <w:t xml:space="preserve">Kysymys 5</w:t>
      </w:r>
    </w:p>
    <w:p>
      <w:r>
        <w:t xml:space="preserve">Millä nimellä Barack Obama muutti "maailmanlaajuisen terrorismin vastaisen sodan"?</w:t>
      </w:r>
    </w:p>
    <w:p>
      <w:r>
        <w:rPr>
          <w:b/>
        </w:rPr>
        <w:t xml:space="preserve">Kysymys 6</w:t>
      </w:r>
    </w:p>
    <w:p>
      <w:r>
        <w:t xml:space="preserve">Millä nimellä OOC tunnetaan?</w:t>
      </w:r>
    </w:p>
    <w:p>
      <w:r>
        <w:rPr>
          <w:b/>
        </w:rPr>
        <w:t xml:space="preserve">Kysymys 7</w:t>
      </w:r>
    </w:p>
    <w:p>
      <w:r>
        <w:t xml:space="preserve">Kuka puhui Oxfordin yliopistossa joulukuussa 2013?</w:t>
      </w:r>
    </w:p>
    <w:p>
      <w:r>
        <w:rPr>
          <w:b/>
        </w:rPr>
        <w:t xml:space="preserve">Kysymys 8</w:t>
      </w:r>
    </w:p>
    <w:p>
      <w:r>
        <w:t xml:space="preserve">Kuka määritteli tavoitteen toukokuussa 2012 pitämässään puheessa?</w:t>
      </w:r>
    </w:p>
    <w:p>
      <w:r>
        <w:rPr>
          <w:b/>
        </w:rPr>
        <w:t xml:space="preserve">Kysymys 9</w:t>
      </w:r>
    </w:p>
    <w:p>
      <w:r>
        <w:t xml:space="preserve">Minä vuonna "Overseas Contingency Operations" muutettiin muotoon "Violent Extremism Countering"? </w:t>
      </w:r>
    </w:p>
    <w:p>
      <w:r>
        <w:rPr>
          <w:b/>
        </w:rPr>
        <w:t xml:space="preserve">Kysymys 10</w:t>
      </w:r>
    </w:p>
    <w:p>
      <w:r>
        <w:t xml:space="preserve">Millä nimellä Overseas Contingency Operation nimettiin uudelleen vuonna 2009?</w:t>
      </w:r>
    </w:p>
    <w:p>
      <w:r>
        <w:rPr>
          <w:b/>
        </w:rPr>
        <w:t xml:space="preserve">Kysymys 11</w:t>
      </w:r>
    </w:p>
    <w:p>
      <w:r>
        <w:t xml:space="preserve">Millä nimellä puolustusministeriö muutti nimensä?</w:t>
      </w:r>
    </w:p>
    <w:p>
      <w:r>
        <w:rPr>
          <w:b/>
        </w:rPr>
        <w:t xml:space="preserve">Kysymys 12</w:t>
      </w:r>
    </w:p>
    <w:p>
      <w:r>
        <w:t xml:space="preserve">Missä yliopistossa Jeh Johnson työskenteli?</w:t>
      </w:r>
    </w:p>
    <w:p>
      <w:r>
        <w:rPr>
          <w:b/>
        </w:rPr>
        <w:t xml:space="preserve">Kysymys 13</w:t>
      </w:r>
    </w:p>
    <w:p>
      <w:r>
        <w:t xml:space="preserve">Millä Obama sanoi, että sotilaallinen taistelu korvattaisiin?</w:t>
      </w:r>
    </w:p>
    <w:p>
      <w:r>
        <w:rPr>
          <w:b/>
        </w:rPr>
        <w:t xml:space="preserve">Kysymys 14</w:t>
      </w:r>
    </w:p>
    <w:p>
      <w:r>
        <w:t xml:space="preserve">Ketä Pentagonin henkilökunta pyysi välttämään termiä terrorismin vastainen sota?</w:t>
      </w:r>
    </w:p>
    <w:p>
      <w:r>
        <w:rPr>
          <w:b/>
        </w:rPr>
        <w:t xml:space="preserve">Teksti numero 2</w:t>
      </w:r>
    </w:p>
    <w:p>
      <w:r>
        <w:t xml:space="preserve">Koska "</w:t>
      </w:r>
      <w:r>
        <w:rPr>
          <w:color w:val="A9A9A9"/>
        </w:rPr>
        <w:t xml:space="preserve">terrorisminvastaiseen sotaan" </w:t>
      </w:r>
      <w:r>
        <w:t xml:space="preserve">liittyvät toimet </w:t>
      </w:r>
      <w:r>
        <w:t xml:space="preserve">ovat hajanaisia ja kriteerit, joiden perusteella ne sisällytetään sotaan, ovat epäselviä, </w:t>
      </w:r>
      <w:r>
        <w:rPr>
          <w:color w:val="DCDCDC"/>
        </w:rPr>
        <w:t xml:space="preserve">poliittinen teoreetikko </w:t>
      </w:r>
      <w:r>
        <w:rPr>
          <w:color w:val="2F4F4F"/>
        </w:rPr>
        <w:t xml:space="preserve">Richard Jackson </w:t>
      </w:r>
      <w:r>
        <w:t xml:space="preserve">on väittänyt, että "terrorisminvastainen sota" </w:t>
      </w:r>
      <w:r>
        <w:rPr>
          <w:color w:val="556B2F"/>
        </w:rPr>
        <w:t xml:space="preserve">on </w:t>
      </w:r>
      <w:r>
        <w:t xml:space="preserve">näin ollen </w:t>
      </w:r>
      <w:r>
        <w:rPr>
          <w:color w:val="556B2F"/>
        </w:rPr>
        <w:t xml:space="preserve">samanaikaisesti joukko todellisia käytäntöjä - sotia, salaisia operaatioita, virastoja ja instituutioita - ja niihin liittyviä oletuksia</w:t>
      </w:r>
      <w:r>
        <w:t xml:space="preserve">, uskomuksia, perusteluja ja kertomuksia - se on kokonainen kieli tai diskurssi". Jackson mainitsee monien esimerkkien joukossa </w:t>
      </w:r>
      <w:r>
        <w:rPr>
          <w:color w:val="6B8E23"/>
        </w:rPr>
        <w:t xml:space="preserve">John Ashcroftin</w:t>
      </w:r>
      <w:r>
        <w:t xml:space="preserve"> lausuman</w:t>
      </w:r>
      <w:r>
        <w:t xml:space="preserve">, jonka mukaan </w:t>
      </w:r>
      <w:r>
        <w:rPr>
          <w:color w:val="A0522D"/>
        </w:rPr>
        <w:t xml:space="preserve">"syyskuun 11. päivän iskut piirsivät kirkkaan rajalinjan siviilin ja raakalaismaisuuden välille". </w:t>
      </w:r>
      <w:r>
        <w:t xml:space="preserve">Hallinnon virkamiehet kuvailivat "</w:t>
      </w:r>
      <w:r>
        <w:rPr>
          <w:color w:val="228B22"/>
        </w:rPr>
        <w:t xml:space="preserve">terroristeja</w:t>
      </w:r>
      <w:r>
        <w:t xml:space="preserve">" myös </w:t>
      </w:r>
      <w:r>
        <w:t xml:space="preserve">vihamielisiksi, petollisiksi, barbaarisiksi, hulluiksi, kieroutuneiksi, perversseiksi, uskottomiksi, loismaisiksi, epäinhimillisiksi ja useimmiten pahoiksi. </w:t>
      </w:r>
      <w:r>
        <w:rPr>
          <w:color w:val="191970"/>
        </w:rPr>
        <w:t xml:space="preserve">Amerikkalaisia sen </w:t>
      </w:r>
      <w:r>
        <w:t xml:space="preserve">sijaan kuvattiin rohkeiksi, rakastaviksi, anteliaiksi, vahvoiksi, kekseliäiksi, sankarillisiksi ja ihmisoikeuksia kunnioittaviksi.</w:t>
      </w:r>
    </w:p>
    <w:p>
      <w:r>
        <w:rPr>
          <w:b/>
        </w:rPr>
        <w:t xml:space="preserve">Kysymys 0</w:t>
      </w:r>
    </w:p>
    <w:p>
      <w:r>
        <w:t xml:space="preserve">Kuka sanoi, että "terrorismin vastainen sota" on "kokonainen keskustelukieli"?</w:t>
      </w:r>
    </w:p>
    <w:p>
      <w:r>
        <w:rPr>
          <w:b/>
        </w:rPr>
        <w:t xml:space="preserve">Kysymys 1</w:t>
      </w:r>
    </w:p>
    <w:p>
      <w:r>
        <w:t xml:space="preserve">Kuka sanoi, että syyskuun 11. päivän tapahtumat tekivät rajan "siviilien ja villien" välille?</w:t>
      </w:r>
    </w:p>
    <w:p>
      <w:r>
        <w:rPr>
          <w:b/>
        </w:rPr>
        <w:t xml:space="preserve">Kysymys 2</w:t>
      </w:r>
    </w:p>
    <w:p>
      <w:r>
        <w:t xml:space="preserve">Mitä Bushin hallinto kuvaili loisiksi?</w:t>
      </w:r>
    </w:p>
    <w:p>
      <w:r>
        <w:rPr>
          <w:b/>
        </w:rPr>
        <w:t xml:space="preserve">Kysymys 3</w:t>
      </w:r>
    </w:p>
    <w:p>
      <w:r>
        <w:t xml:space="preserve">Mitä Bushin hallinto kuvaili sankarilliseksi?</w:t>
      </w:r>
    </w:p>
    <w:p>
      <w:r>
        <w:rPr>
          <w:b/>
        </w:rPr>
        <w:t xml:space="preserve">Kysymys 4</w:t>
      </w:r>
    </w:p>
    <w:p>
      <w:r>
        <w:t xml:space="preserve">Mikä on Richard Ashcroftin ammattinimike?</w:t>
      </w:r>
    </w:p>
    <w:p>
      <w:r>
        <w:rPr>
          <w:b/>
        </w:rPr>
        <w:t xml:space="preserve">Kysymys 5</w:t>
      </w:r>
    </w:p>
    <w:p>
      <w:r>
        <w:t xml:space="preserve">Minkä lausunnon John Jackson antoi?</w:t>
      </w:r>
    </w:p>
    <w:p>
      <w:r>
        <w:rPr>
          <w:b/>
        </w:rPr>
        <w:t xml:space="preserve">Kysymys 6</w:t>
      </w:r>
    </w:p>
    <w:p>
      <w:r>
        <w:t xml:space="preserve">Mitä Richard Ashcroft on väittänyt "terrorismin vastaisesta sodasta"?</w:t>
      </w:r>
    </w:p>
    <w:p>
      <w:r>
        <w:rPr>
          <w:b/>
        </w:rPr>
        <w:t xml:space="preserve">Kysymys 7</w:t>
      </w:r>
    </w:p>
    <w:p>
      <w:r>
        <w:t xml:space="preserve">Kenestä Richard Jackson mainitsee monia esimerkkejä?</w:t>
      </w:r>
    </w:p>
    <w:p>
      <w:r>
        <w:rPr>
          <w:b/>
        </w:rPr>
        <w:t xml:space="preserve">Kysymys 8</w:t>
      </w:r>
    </w:p>
    <w:p>
      <w:r>
        <w:t xml:space="preserve">Kuka sanoi, että terrorismin vastaiseen sotaan liittyvät toimet ovat hajanaisia?</w:t>
      </w:r>
    </w:p>
    <w:p>
      <w:r>
        <w:rPr>
          <w:b/>
        </w:rPr>
        <w:t xml:space="preserve">Kysymys 9</w:t>
      </w:r>
    </w:p>
    <w:p>
      <w:r>
        <w:t xml:space="preserve">Mikä on John Ashcroftin työ?</w:t>
      </w:r>
    </w:p>
    <w:p>
      <w:r>
        <w:rPr>
          <w:b/>
        </w:rPr>
        <w:t xml:space="preserve">Kysymys 10</w:t>
      </w:r>
    </w:p>
    <w:p>
      <w:r>
        <w:t xml:space="preserve">Ketä Jackson sanoi petolliseksi?</w:t>
      </w:r>
    </w:p>
    <w:p>
      <w:r>
        <w:rPr>
          <w:b/>
        </w:rPr>
        <w:t xml:space="preserve">Kysymys 11</w:t>
      </w:r>
    </w:p>
    <w:p>
      <w:r>
        <w:t xml:space="preserve">Ketä Ashcroft sanoi rohkeaksi?</w:t>
      </w:r>
    </w:p>
    <w:p>
      <w:r>
        <w:rPr>
          <w:b/>
        </w:rPr>
        <w:t xml:space="preserve">Kysymys 12</w:t>
      </w:r>
    </w:p>
    <w:p>
      <w:r>
        <w:t xml:space="preserve">Millä on selkeät kriteerit?</w:t>
      </w:r>
    </w:p>
    <w:p>
      <w:r>
        <w:rPr>
          <w:b/>
        </w:rPr>
        <w:t xml:space="preserve">Teksti numero 3</w:t>
      </w:r>
    </w:p>
    <w:p>
      <w:r>
        <w:t xml:space="preserve">Al-Qaidan juuret juontavat juurensa </w:t>
      </w:r>
      <w:r>
        <w:rPr>
          <w:color w:val="DCDCDC"/>
        </w:rPr>
        <w:t xml:space="preserve">Neuvostoliiton Afganistanin sotaan </w:t>
      </w:r>
      <w:r>
        <w:t xml:space="preserve">(joulukuu 1979 - </w:t>
      </w:r>
      <w:r>
        <w:rPr>
          <w:color w:val="2F4F4F"/>
        </w:rPr>
        <w:t xml:space="preserve">helmikuu 1989</w:t>
      </w:r>
      <w:r>
        <w:rPr>
          <w:color w:val="A9A9A9"/>
        </w:rPr>
        <w:t xml:space="preserve">)</w:t>
      </w:r>
      <w:r>
        <w:t xml:space="preserve">. </w:t>
      </w:r>
      <w:r>
        <w:rPr>
          <w:color w:val="556B2F"/>
        </w:rPr>
        <w:t xml:space="preserve">Yhdysvallat, Yhdistynyt kuningaskunta, Saudi-Arabia, Pakistan ja Kiinan kansantasavalta </w:t>
      </w:r>
      <w:r>
        <w:t xml:space="preserve">tukivat islamilaisia afganistanilaisia mujahadeen-sissejä Neuvostoliiton ja Afganistanin demokraattisen tasavallan sotilasjoukkoja vastaan. Pieni määrä "</w:t>
      </w:r>
      <w:r>
        <w:rPr>
          <w:color w:val="6B8E23"/>
        </w:rPr>
        <w:t xml:space="preserve">afgaani-arabien</w:t>
      </w:r>
      <w:r>
        <w:t xml:space="preserve">" vapaaehtoisia liittyi taisteluun </w:t>
      </w:r>
      <w:r>
        <w:rPr>
          <w:color w:val="A0522D"/>
        </w:rPr>
        <w:t xml:space="preserve">neuvostoliittolaisia </w:t>
      </w:r>
      <w:r>
        <w:t xml:space="preserve">vastaan</w:t>
      </w:r>
      <w:r>
        <w:t xml:space="preserve">, mukaan lukien Osama bin Laden, mutta ei ole todisteita siitä, että he olisivat saaneet ulkopuolista apua. Toukokuussa 1996 </w:t>
      </w:r>
      <w:r>
        <w:t xml:space="preserve">bin Ladenin tukema (ja myöhemmin </w:t>
      </w:r>
      <w:r>
        <w:rPr>
          <w:color w:val="8B0000"/>
        </w:rPr>
        <w:t xml:space="preserve">al-Qaidaksi</w:t>
      </w:r>
      <w:r>
        <w:t xml:space="preserve"> uudelleen muodostettu) </w:t>
      </w:r>
      <w:r>
        <w:rPr>
          <w:color w:val="228B22"/>
        </w:rPr>
        <w:t xml:space="preserve">World Islamic Front for Jihad Against Jews and Crusaders </w:t>
      </w:r>
      <w:r>
        <w:rPr>
          <w:color w:val="191970"/>
        </w:rPr>
        <w:t xml:space="preserve">(WIFJAJC) </w:t>
      </w:r>
      <w:r>
        <w:t xml:space="preserve">-ryhmä </w:t>
      </w:r>
      <w:r>
        <w:t xml:space="preserve">alkoi muodostaa laajaa toimintatukikohtaa Afganistanissa, jossa Talebanin ääri-islamistinen hallinto oli kaapannut vallan aiemmin vuonna 1996. </w:t>
      </w:r>
      <w:r>
        <w:t xml:space="preserve">Helmikuussa 1998 Osama bin Laden allekirjoitti </w:t>
      </w:r>
      <w:r>
        <w:t xml:space="preserve">al-Qaidan johtajana </w:t>
      </w:r>
      <w:r>
        <w:rPr>
          <w:color w:val="3CB371"/>
        </w:rPr>
        <w:t xml:space="preserve">fatwān, </w:t>
      </w:r>
      <w:r>
        <w:t xml:space="preserve">jossa hän julisti sodan länsimaita ja Israelia vastaan, ja myöhemmin saman vuoden toukokuussa al-Qaida julkaisi videon, jossa se julisti sodan Yhdysvaltoja </w:t>
      </w:r>
      <w:r>
        <w:rPr>
          <w:color w:val="BC8F8F"/>
        </w:rPr>
        <w:t xml:space="preserve">ja länttä vastaan</w:t>
      </w:r>
      <w:r>
        <w:t xml:space="preserve">.</w:t>
      </w:r>
    </w:p>
    <w:p>
      <w:r>
        <w:rPr>
          <w:b/>
        </w:rPr>
        <w:t xml:space="preserve">Kysymys 0</w:t>
      </w:r>
    </w:p>
    <w:p>
      <w:r>
        <w:t xml:space="preserve">Mikä sota synnytti al-Qaidan?</w:t>
      </w:r>
    </w:p>
    <w:p>
      <w:r>
        <w:rPr>
          <w:b/>
        </w:rPr>
        <w:t xml:space="preserve">Kysymys 1</w:t>
      </w:r>
    </w:p>
    <w:p>
      <w:r>
        <w:t xml:space="preserve">Milloin Neuvostoliitto lähti Afganistanista?</w:t>
      </w:r>
    </w:p>
    <w:p>
      <w:r>
        <w:rPr>
          <w:b/>
        </w:rPr>
        <w:t xml:space="preserve">Kysymys 2</w:t>
      </w:r>
    </w:p>
    <w:p>
      <w:r>
        <w:t xml:space="preserve">Mitkä maat tukivat Afganistanin islamisteja Neuvostoliittoa vastaan?</w:t>
      </w:r>
    </w:p>
    <w:p>
      <w:r>
        <w:rPr>
          <w:b/>
        </w:rPr>
        <w:t xml:space="preserve">Kysymys 3</w:t>
      </w:r>
    </w:p>
    <w:p>
      <w:r>
        <w:t xml:space="preserve">Ketä Osama bin Laden auttoi vapaaehtoisesti taistelemaan 80-luvulla?</w:t>
      </w:r>
    </w:p>
    <w:p>
      <w:r>
        <w:rPr>
          <w:b/>
        </w:rPr>
        <w:t xml:space="preserve">Kysymys 4</w:t>
      </w:r>
    </w:p>
    <w:p>
      <w:r>
        <w:t xml:space="preserve">Mistä ryhmästä tuli myöhemmin al-Qaida?</w:t>
      </w:r>
    </w:p>
    <w:p>
      <w:r>
        <w:rPr>
          <w:b/>
        </w:rPr>
        <w:t xml:space="preserve">Kysymys 5</w:t>
      </w:r>
    </w:p>
    <w:p>
      <w:r>
        <w:t xml:space="preserve">Mitä tapahtui helmikuusta 1979 joulukuuhun 1989?</w:t>
      </w:r>
    </w:p>
    <w:p>
      <w:r>
        <w:rPr>
          <w:b/>
        </w:rPr>
        <w:t xml:space="preserve">Kysymys 6</w:t>
      </w:r>
    </w:p>
    <w:p>
      <w:r>
        <w:t xml:space="preserve">Mikä ryhmä alkoi muodostua helmikuussa 1996?</w:t>
      </w:r>
    </w:p>
    <w:p>
      <w:r>
        <w:rPr>
          <w:b/>
        </w:rPr>
        <w:t xml:space="preserve">Kysymys 7</w:t>
      </w:r>
    </w:p>
    <w:p>
      <w:r>
        <w:t xml:space="preserve">Mitä Osama bin Laden allekirjoitti toukokuussa 1998?</w:t>
      </w:r>
    </w:p>
    <w:p>
      <w:r>
        <w:rPr>
          <w:b/>
        </w:rPr>
        <w:t xml:space="preserve">Kysymys 8</w:t>
      </w:r>
    </w:p>
    <w:p>
      <w:r>
        <w:t xml:space="preserve">Ketä vastaan Osama bin Laden julisti sodan helmikuussa 1998 julkaistulla videolla?</w:t>
      </w:r>
    </w:p>
    <w:p>
      <w:r>
        <w:rPr>
          <w:b/>
        </w:rPr>
        <w:t xml:space="preserve">Kysymys 9</w:t>
      </w:r>
    </w:p>
    <w:p>
      <w:r>
        <w:t xml:space="preserve">Millä nimellä WIJFAJC tunnetaan?</w:t>
      </w:r>
    </w:p>
    <w:p>
      <w:r>
        <w:rPr>
          <w:b/>
        </w:rPr>
        <w:t xml:space="preserve">Kysymys 10</w:t>
      </w:r>
    </w:p>
    <w:p>
      <w:r>
        <w:t xml:space="preserve">Minkä sodan al-Qaida aloitti vuonna 1979?</w:t>
      </w:r>
    </w:p>
    <w:p>
      <w:r>
        <w:rPr>
          <w:b/>
        </w:rPr>
        <w:t xml:space="preserve">Kysymys 11</w:t>
      </w:r>
    </w:p>
    <w:p>
      <w:r>
        <w:t xml:space="preserve">Kuka sponsoroi bin Ladenia vuonna 1996?</w:t>
      </w:r>
    </w:p>
    <w:p>
      <w:r>
        <w:rPr>
          <w:b/>
        </w:rPr>
        <w:t xml:space="preserve">Kysymys 12</w:t>
      </w:r>
    </w:p>
    <w:p>
      <w:r>
        <w:t xml:space="preserve">Mikä oli WIFJAJC:n alkuperäinen nimi?</w:t>
      </w:r>
    </w:p>
    <w:p>
      <w:r>
        <w:rPr>
          <w:b/>
        </w:rPr>
        <w:t xml:space="preserve">Kysymys 13</w:t>
      </w:r>
    </w:p>
    <w:p>
      <w:r>
        <w:t xml:space="preserve">Mikä asiakirja julisti sodan Neuvostoliitolle?</w:t>
      </w:r>
    </w:p>
    <w:p>
      <w:r>
        <w:rPr>
          <w:b/>
        </w:rPr>
        <w:t xml:space="preserve">Kysymys 14</w:t>
      </w:r>
    </w:p>
    <w:p>
      <w:r>
        <w:t xml:space="preserve">Kuka ilmoittautui vapaaehtoiseksi taistelemaan islamististen afganistanilaisten mujahadeen-sissien kanssa?</w:t>
      </w:r>
    </w:p>
    <w:p>
      <w:r>
        <w:rPr>
          <w:b/>
        </w:rPr>
        <w:t xml:space="preserve">Teksti numero 4</w:t>
      </w:r>
    </w:p>
    <w:p>
      <w:r>
        <w:rPr>
          <w:color w:val="A9A9A9"/>
        </w:rPr>
        <w:t xml:space="preserve">Elokuun 7. päivänä 1998 </w:t>
      </w:r>
      <w:r>
        <w:rPr>
          <w:color w:val="DCDCDC"/>
        </w:rPr>
        <w:t xml:space="preserve">al-Qaida teki iskun Yhdysvaltojen suurlähetystöihin </w:t>
      </w:r>
      <w:r>
        <w:rPr>
          <w:color w:val="2F4F4F"/>
        </w:rPr>
        <w:t xml:space="preserve">Keniassa ja Tansaniassa ja </w:t>
      </w:r>
      <w:r>
        <w:t xml:space="preserve">tappoi </w:t>
      </w:r>
      <w:r>
        <w:rPr>
          <w:color w:val="556B2F"/>
        </w:rPr>
        <w:t xml:space="preserve">224 </w:t>
      </w:r>
      <w:r>
        <w:t xml:space="preserve">ihmistä, joista </w:t>
      </w:r>
      <w:r>
        <w:rPr>
          <w:color w:val="6B8E23"/>
        </w:rPr>
        <w:t xml:space="preserve">12 </w:t>
      </w:r>
      <w:r>
        <w:t xml:space="preserve">amerikkalaista. Vastatoimena </w:t>
      </w:r>
      <w:r>
        <w:rPr>
          <w:color w:val="A0522D"/>
        </w:rPr>
        <w:t xml:space="preserve">Yhdysvaltain presidentti Bill Clinton </w:t>
      </w:r>
      <w:r>
        <w:t xml:space="preserve">käynnisti </w:t>
      </w:r>
      <w:r>
        <w:rPr>
          <w:color w:val="228B22"/>
        </w:rPr>
        <w:t xml:space="preserve">Operaatio Infinite Reach </w:t>
      </w:r>
      <w:r>
        <w:t xml:space="preserve">-operaation, joka oli Sudanissa ja Afganistanissa toteutettu pommituskampanja kohteita vastaan, joiden Yhdysvallat väitti liittyvän WIFJAJC:hen, vaikka muut ovatkin kyseenalaistaneet, </w:t>
      </w:r>
      <w:r>
        <w:t xml:space="preserve">käytettiinkö </w:t>
      </w:r>
      <w:r>
        <w:rPr>
          <w:color w:val="191970"/>
        </w:rPr>
        <w:t xml:space="preserve">Sudanissa</w:t>
      </w:r>
      <w:r>
        <w:t xml:space="preserve"> sijaitsevaa lääketehdasta </w:t>
      </w:r>
      <w:r>
        <w:t xml:space="preserve">kemiallisen sodankäynnin tehtaana. Tehdas tuotti suuren osan alueen malarialääkkeistä ja </w:t>
      </w:r>
      <w:r>
        <w:rPr>
          <w:color w:val="8B0000"/>
        </w:rPr>
        <w:t xml:space="preserve">noin </w:t>
      </w:r>
      <w:r>
        <w:rPr>
          <w:color w:val="483D8B"/>
        </w:rPr>
        <w:t xml:space="preserve">50 prosenttia </w:t>
      </w:r>
      <w:r>
        <w:t xml:space="preserve">Sudanin lääketarpeesta</w:t>
      </w:r>
      <w:r>
        <w:t xml:space="preserve">.</w:t>
      </w:r>
      <w:r>
        <w:t xml:space="preserve"> Iskuissa ei onnistuttu tappamaan yhtään WIFJAJC:n tai Talebanin johtajaa.</w:t>
      </w:r>
    </w:p>
    <w:p>
      <w:r>
        <w:rPr>
          <w:b/>
        </w:rPr>
        <w:t xml:space="preserve">Kysymys 0</w:t>
      </w:r>
    </w:p>
    <w:p>
      <w:r>
        <w:t xml:space="preserve">Milloin al-Qaida hyökkäsi Yhdysvaltain suurlähetystöön Keniassa?</w:t>
      </w:r>
    </w:p>
    <w:p>
      <w:r>
        <w:rPr>
          <w:b/>
        </w:rPr>
        <w:t xml:space="preserve">Kysymys 1</w:t>
      </w:r>
    </w:p>
    <w:p>
      <w:r>
        <w:t xml:space="preserve">Kuinka monta ihmistä kuoli, kun al-Qaida hyökkäsi Yhdysvaltojen suurlähetystöihin vuonna 1998?</w:t>
      </w:r>
    </w:p>
    <w:p>
      <w:r>
        <w:rPr>
          <w:b/>
        </w:rPr>
        <w:t xml:space="preserve">Kysymys 2</w:t>
      </w:r>
    </w:p>
    <w:p>
      <w:r>
        <w:t xml:space="preserve">Kuinka monta amerikkalaista sai surmansa, kun al-Qaida hyökkäsi Yhdysvaltain suurlähetystöihin vuonna 1998?</w:t>
      </w:r>
    </w:p>
    <w:p>
      <w:r>
        <w:rPr>
          <w:b/>
        </w:rPr>
        <w:t xml:space="preserve">Kysymys 3</w:t>
      </w:r>
    </w:p>
    <w:p>
      <w:r>
        <w:t xml:space="preserve">Minkä operaation Bill Clinton käynnisti kostoksi vuoden 1998 suurlähetystöiskuista?</w:t>
      </w:r>
    </w:p>
    <w:p>
      <w:r>
        <w:rPr>
          <w:b/>
        </w:rPr>
        <w:t xml:space="preserve">Kysymys 4</w:t>
      </w:r>
    </w:p>
    <w:p>
      <w:r>
        <w:t xml:space="preserve">Kuinka suuri osa Sudanin lääkkeistä tuotettiin lääketehtaassa, jonka Clintonin operaatio pommitti?</w:t>
      </w:r>
    </w:p>
    <w:p>
      <w:r>
        <w:rPr>
          <w:b/>
        </w:rPr>
        <w:t xml:space="preserve">Kysymys 5</w:t>
      </w:r>
    </w:p>
    <w:p>
      <w:r>
        <w:t xml:space="preserve">Mitä tapahtui 8. elokuuta 1997?</w:t>
      </w:r>
    </w:p>
    <w:p>
      <w:r>
        <w:rPr>
          <w:b/>
        </w:rPr>
        <w:t xml:space="preserve">Kysymys 6</w:t>
      </w:r>
    </w:p>
    <w:p>
      <w:r>
        <w:t xml:space="preserve">Kuka käynnisti Operaatio Reach Infiniten?</w:t>
      </w:r>
    </w:p>
    <w:p>
      <w:r>
        <w:rPr>
          <w:b/>
        </w:rPr>
        <w:t xml:space="preserve">Kysymys 7</w:t>
      </w:r>
    </w:p>
    <w:p>
      <w:r>
        <w:t xml:space="preserve">Missä oli lääketehdas, jonka sanottiin tuottavan 12 prosenttia Sudanin lääketarpeesta?</w:t>
      </w:r>
    </w:p>
    <w:p>
      <w:r>
        <w:rPr>
          <w:b/>
        </w:rPr>
        <w:t xml:space="preserve">Kysymys 8</w:t>
      </w:r>
    </w:p>
    <w:p>
      <w:r>
        <w:t xml:space="preserve">Mitä tapahtui, kun 224 ihmistä, joista 50 amerikkalaista, kuoli?</w:t>
      </w:r>
    </w:p>
    <w:p>
      <w:r>
        <w:rPr>
          <w:b/>
        </w:rPr>
        <w:t xml:space="preserve">Kysymys 9</w:t>
      </w:r>
    </w:p>
    <w:p>
      <w:r>
        <w:t xml:space="preserve">Kuinka monta ihmistä operaatio Infinite Reach tappoi?</w:t>
      </w:r>
    </w:p>
    <w:p>
      <w:r>
        <w:rPr>
          <w:b/>
        </w:rPr>
        <w:t xml:space="preserve">Kysymys 10</w:t>
      </w:r>
    </w:p>
    <w:p>
      <w:r>
        <w:t xml:space="preserve">Milloin Operation Infinite Reach käynnistettiin?</w:t>
      </w:r>
    </w:p>
    <w:p>
      <w:r>
        <w:rPr>
          <w:b/>
        </w:rPr>
        <w:t xml:space="preserve">Kysymys 11</w:t>
      </w:r>
    </w:p>
    <w:p>
      <w:r>
        <w:t xml:space="preserve">Kuinka monta prosenttia Afganistanin lääketarpeesta tuotettiin tehtaalla?</w:t>
      </w:r>
    </w:p>
    <w:p>
      <w:r>
        <w:rPr>
          <w:b/>
        </w:rPr>
        <w:t xml:space="preserve">Kysymys 12</w:t>
      </w:r>
    </w:p>
    <w:p>
      <w:r>
        <w:t xml:space="preserve">Mikä operaatio tappoi useita Talebanin jäseniä?</w:t>
      </w:r>
    </w:p>
    <w:p>
      <w:r>
        <w:rPr>
          <w:b/>
        </w:rPr>
        <w:t xml:space="preserve">Kysymys 13</w:t>
      </w:r>
    </w:p>
    <w:p>
      <w:r>
        <w:t xml:space="preserve">Mitä Yhdysvaltain suurlähetystöjä pommitettiin operaatio Infinite Reachissa?</w:t>
      </w:r>
    </w:p>
    <w:p>
      <w:r>
        <w:rPr>
          <w:b/>
        </w:rPr>
        <w:t xml:space="preserve">Teksti numero 5</w:t>
      </w:r>
    </w:p>
    <w:p>
      <w:r>
        <w:t xml:space="preserve">Syyskuun 11. päivän aamuna 2001 </w:t>
      </w:r>
      <w:r>
        <w:rPr>
          <w:color w:val="A9A9A9"/>
        </w:rPr>
        <w:t xml:space="preserve">19 </w:t>
      </w:r>
      <w:r>
        <w:t xml:space="preserve">al-Qaidaan kuuluvaa miestä kaappasi </w:t>
      </w:r>
      <w:r>
        <w:rPr>
          <w:color w:val="DCDCDC"/>
        </w:rPr>
        <w:t xml:space="preserve">neljä </w:t>
      </w:r>
      <w:r>
        <w:rPr>
          <w:color w:val="2F4F4F"/>
        </w:rPr>
        <w:t xml:space="preserve">Kaliforniaan</w:t>
      </w:r>
      <w:r>
        <w:t xml:space="preserve"> matkalla ollutta </w:t>
      </w:r>
      <w:r>
        <w:t xml:space="preserve">matkustajakonetta</w:t>
      </w:r>
      <w:r>
        <w:t xml:space="preserve">. Kun kaappaajat olivat ottaneet koneet haltuunsa, he kertoivat matkustajille, että heillä oli pommi koneessa ja että he säästäisivät matkustajien ja miehistön hengen, kunhan heidän vaatimuksensa täytettäisiin - kukaan matkustajista ja miehistöstä ei oikeastaan epäillyt, että he käyttäisivät koneita itsemurha-aseina, koska näin ei ollut koskaan aikaisemmin tapahtunut. Kaappaajat - al-Qaidan </w:t>
      </w:r>
      <w:r>
        <w:rPr>
          <w:color w:val="556B2F"/>
        </w:rPr>
        <w:t xml:space="preserve">Hampurin </w:t>
      </w:r>
      <w:r>
        <w:t xml:space="preserve">solun jäsenet - törmäsivät tarkoituksella kahdella matkustajakoneella World Trade Centerin kaksoistorneihin New Yorkissa. </w:t>
      </w:r>
      <w:r>
        <w:t xml:space="preserve">Molemmat rakennukset romahtivat </w:t>
      </w:r>
      <w:r>
        <w:rPr>
          <w:color w:val="6B8E23"/>
        </w:rPr>
        <w:t xml:space="preserve">kahden tunnin kuluessa </w:t>
      </w:r>
      <w:r>
        <w:t xml:space="preserve">törmäysten aiheuttamista palovahingoista, jotka tuhosivat läheiset rakennukset ja vahingoittivat muita. Kaappaajat törmäsivät kolmannella matkustajakoneella </w:t>
      </w:r>
      <w:r>
        <w:rPr>
          <w:color w:val="A0522D"/>
        </w:rPr>
        <w:t xml:space="preserve">Pentagoniin </w:t>
      </w:r>
      <w:r>
        <w:t xml:space="preserve">Arlingtonin piirikunnassa, Virginiassa, aivan Washington D.C:n ulkopuolella. </w:t>
      </w:r>
      <w:r>
        <w:rPr>
          <w:color w:val="228B22"/>
        </w:rPr>
        <w:t xml:space="preserve">Neljäs </w:t>
      </w:r>
      <w:r>
        <w:t xml:space="preserve">kone syöksyi </w:t>
      </w:r>
      <w:r>
        <w:rPr>
          <w:color w:val="191970"/>
        </w:rPr>
        <w:t xml:space="preserve">pellolle </w:t>
      </w:r>
      <w:r>
        <w:t xml:space="preserve">lähellä Shanksvilleä, Pennsylvaniassa, sen jälkeen, kun osa matkustajista ja miehistöstä oli yrittänyt ottaa uudelleen haltuunsa lentokoneen, jonka kaappaajat olivat ohjanneet Washington D.C:tä kohti Valkoista taloa tai Yhdysvaltain Capitolia. Lennoilla ei ollut eloonjääneitä. </w:t>
      </w:r>
      <w:r>
        <w:t xml:space="preserve">Iskuissa menehtyi </w:t>
      </w:r>
      <w:r>
        <w:t xml:space="preserve">yhteensä </w:t>
      </w:r>
      <w:r>
        <w:rPr>
          <w:color w:val="8B0000"/>
        </w:rPr>
        <w:t xml:space="preserve">2 977 </w:t>
      </w:r>
      <w:r>
        <w:t xml:space="preserve">uhria ja 19 kaapparia.</w:t>
      </w:r>
    </w:p>
    <w:p>
      <w:r>
        <w:rPr>
          <w:b/>
        </w:rPr>
        <w:t xml:space="preserve">Kysymys 0</w:t>
      </w:r>
    </w:p>
    <w:p>
      <w:r>
        <w:t xml:space="preserve">Kuinka monta al-Qaidan jäsentä kaappasi lentokoneita 11. syyskuuta?</w:t>
      </w:r>
    </w:p>
    <w:p>
      <w:r>
        <w:rPr>
          <w:b/>
        </w:rPr>
        <w:t xml:space="preserve">Kysymys 1</w:t>
      </w:r>
    </w:p>
    <w:p>
      <w:r>
        <w:t xml:space="preserve">Kuinka monta lentokonetta kaapattiin 9/11?</w:t>
      </w:r>
    </w:p>
    <w:p>
      <w:r>
        <w:rPr>
          <w:b/>
        </w:rPr>
        <w:t xml:space="preserve">Kysymys 2</w:t>
      </w:r>
    </w:p>
    <w:p>
      <w:r>
        <w:t xml:space="preserve">Minne 9/11-koneet olivat alun perin matkalla?</w:t>
      </w:r>
    </w:p>
    <w:p>
      <w:r>
        <w:rPr>
          <w:b/>
        </w:rPr>
        <w:t xml:space="preserve">Kysymys 3</w:t>
      </w:r>
    </w:p>
    <w:p>
      <w:r>
        <w:t xml:space="preserve">Mihin al-Qaidan soluun syyskuun 11. päivän kaappaajat kuuluivat?</w:t>
      </w:r>
    </w:p>
    <w:p>
      <w:r>
        <w:rPr>
          <w:b/>
        </w:rPr>
        <w:t xml:space="preserve">Kysymys 4</w:t>
      </w:r>
    </w:p>
    <w:p>
      <w:r>
        <w:t xml:space="preserve">Kuinka pian sen jälkeen, kun lentokoneet törmäsivät niihin, WTC-tornit romahtivat?</w:t>
      </w:r>
    </w:p>
    <w:p>
      <w:r>
        <w:rPr>
          <w:b/>
        </w:rPr>
        <w:t xml:space="preserve">Kysymys 5</w:t>
      </w:r>
    </w:p>
    <w:p>
      <w:r>
        <w:t xml:space="preserve">Mikä rakennus sijaitsee Shanksvillessä, Virginiassa? </w:t>
      </w:r>
    </w:p>
    <w:p>
      <w:r>
        <w:rPr>
          <w:b/>
        </w:rPr>
        <w:t xml:space="preserve">Kysymys 6</w:t>
      </w:r>
    </w:p>
    <w:p>
      <w:r>
        <w:t xml:space="preserve">Millä alueella Arlingtonissa, Pennsylvaniassa neljäs lentokone putosi?</w:t>
      </w:r>
    </w:p>
    <w:p>
      <w:r>
        <w:rPr>
          <w:b/>
        </w:rPr>
        <w:t xml:space="preserve">Kysymys 7</w:t>
      </w:r>
    </w:p>
    <w:p>
      <w:r>
        <w:t xml:space="preserve">Kuinka monta uhria hyökkäyksissä kuoli 11 kaapparin lisäksi?</w:t>
      </w:r>
    </w:p>
    <w:p>
      <w:r>
        <w:rPr>
          <w:b/>
        </w:rPr>
        <w:t xml:space="preserve">Kysymys 8</w:t>
      </w:r>
    </w:p>
    <w:p>
      <w:r>
        <w:t xml:space="preserve">Mistä matkustajakoneet lähtivät?</w:t>
      </w:r>
    </w:p>
    <w:p>
      <w:r>
        <w:rPr>
          <w:b/>
        </w:rPr>
        <w:t xml:space="preserve">Kysymys 9</w:t>
      </w:r>
    </w:p>
    <w:p>
      <w:r>
        <w:t xml:space="preserve">Kuinka kauan kesti, ennen kuin Pentagon romahti?</w:t>
      </w:r>
    </w:p>
    <w:p>
      <w:r>
        <w:rPr>
          <w:b/>
        </w:rPr>
        <w:t xml:space="preserve">Kysymys 10</w:t>
      </w:r>
    </w:p>
    <w:p>
      <w:r>
        <w:t xml:space="preserve">Kuinka monta matkustajaa kuoli?</w:t>
      </w:r>
    </w:p>
    <w:p>
      <w:r>
        <w:rPr>
          <w:b/>
        </w:rPr>
        <w:t xml:space="preserve">Kysymys 11</w:t>
      </w:r>
    </w:p>
    <w:p>
      <w:r>
        <w:t xml:space="preserve">Mihin soluun matkustajat ja miehistö kuuluivat?</w:t>
      </w:r>
    </w:p>
    <w:p>
      <w:r>
        <w:rPr>
          <w:b/>
        </w:rPr>
        <w:t xml:space="preserve">Kysymys 12</w:t>
      </w:r>
    </w:p>
    <w:p>
      <w:r>
        <w:t xml:space="preserve">Mikä lentokone syöksyi Valkoiseen taloon?</w:t>
      </w:r>
    </w:p>
    <w:p>
      <w:r>
        <w:rPr>
          <w:b/>
        </w:rPr>
        <w:t xml:space="preserve">Teksti numero 6</w:t>
      </w:r>
    </w:p>
    <w:p>
      <w:r>
        <w:rPr>
          <w:color w:val="DCDCDC"/>
        </w:rPr>
        <w:t xml:space="preserve">Sotilaallisten voimien käyttöä terroristeja vastaan koskeva valtuutus (Authorization for Use of Military Force Against Terrorists</w:t>
      </w:r>
      <w:r>
        <w:rPr>
          <w:color w:val="2F4F4F"/>
        </w:rPr>
        <w:t xml:space="preserve">, AUMF) </w:t>
      </w:r>
      <w:r>
        <w:t xml:space="preserve">annettiin lailla 14. </w:t>
      </w:r>
      <w:r>
        <w:rPr>
          <w:color w:val="556B2F"/>
        </w:rPr>
        <w:t xml:space="preserve">syyskuuta 2001, </w:t>
      </w:r>
      <w:r>
        <w:t xml:space="preserve">jotta </w:t>
      </w:r>
      <w:r>
        <w:rPr>
          <w:color w:val="6B8E23"/>
        </w:rPr>
        <w:t xml:space="preserve">Yhdysvaltojen asevoimia voitaisiin käyttää </w:t>
      </w:r>
      <w:r>
        <w:rPr>
          <w:color w:val="A0522D"/>
        </w:rPr>
        <w:t xml:space="preserve">11. syyskuuta 2001 tehdyistä iskuista vastuussa olevia henkilöitä </w:t>
      </w:r>
      <w:r>
        <w:rPr>
          <w:color w:val="6B8E23"/>
        </w:rPr>
        <w:t xml:space="preserve">vastaan</w:t>
      </w:r>
      <w:r>
        <w:rPr>
          <w:color w:val="6B8E23"/>
        </w:rPr>
        <w:t xml:space="preserve">. </w:t>
      </w:r>
      <w:r>
        <w:t xml:space="preserve">Se valtuutti </w:t>
      </w:r>
      <w:r>
        <w:rPr>
          <w:color w:val="228B22"/>
        </w:rPr>
        <w:t xml:space="preserve">presidentin </w:t>
      </w:r>
      <w:r>
        <w:t xml:space="preserve">käyttämään kaikkia tarvittavia ja asianmukaisia voimakeinoja niitä kansakuntia, järjestöjä tai henkilöitä vastaan, joiden hän katsoo suunnitelleen, valtuuttaneen, tehneen tai avustaneen 11. syyskuuta 2001 tapahtuneita terrori-iskuja tai suojelleen kyseisiä järjestöjä tai henkilöitä, jotta estetään tällaisten kansakuntien, järjestöjen tai henkilöiden Yhdysvaltoihin kohdistuvat kansainväliset terrori-iskut tulevaisuudessa. Kongressi ilmoittaa, että tämän on tarkoitus olla </w:t>
      </w:r>
      <w:r>
        <w:t xml:space="preserve">vuoden </w:t>
      </w:r>
      <w:r>
        <w:rPr>
          <w:color w:val="3CB371"/>
        </w:rPr>
        <w:t xml:space="preserve">1973 </w:t>
      </w:r>
      <w:r>
        <w:rPr>
          <w:color w:val="483D8B"/>
        </w:rPr>
        <w:t xml:space="preserve">sotavaltaratkaisun </w:t>
      </w:r>
      <w:r>
        <w:rPr>
          <w:color w:val="8B0000"/>
        </w:rPr>
        <w:t xml:space="preserve">5(b) kohdassa tarkoitettu </w:t>
      </w:r>
      <w:r>
        <w:t xml:space="preserve">erityinen lakisääteinen valtuutus</w:t>
      </w:r>
      <w:r>
        <w:t xml:space="preserve">.</w:t>
      </w:r>
    </w:p>
    <w:p>
      <w:r>
        <w:rPr>
          <w:b/>
        </w:rPr>
        <w:t xml:space="preserve">Kysymys 0</w:t>
      </w:r>
    </w:p>
    <w:p>
      <w:r>
        <w:t xml:space="preserve">Mikä laki allekirjoitettiin 14. syyskuuta 2001?</w:t>
      </w:r>
    </w:p>
    <w:p>
      <w:r>
        <w:rPr>
          <w:b/>
        </w:rPr>
        <w:t xml:space="preserve">Kysymys 1</w:t>
      </w:r>
    </w:p>
    <w:p>
      <w:r>
        <w:t xml:space="preserve">Kenen kimppuun AUMF valtuutti Yhdysvaltain armeijan hyökkäämään?</w:t>
      </w:r>
    </w:p>
    <w:p>
      <w:r>
        <w:rPr>
          <w:b/>
        </w:rPr>
        <w:t xml:space="preserve">Kysymys 2</w:t>
      </w:r>
    </w:p>
    <w:p>
      <w:r>
        <w:t xml:space="preserve">Mihin lakiin kongressi viittasi AUMF:n perustana?</w:t>
      </w:r>
    </w:p>
    <w:p>
      <w:r>
        <w:rPr>
          <w:b/>
        </w:rPr>
        <w:t xml:space="preserve">Kysymys 3</w:t>
      </w:r>
    </w:p>
    <w:p>
      <w:r>
        <w:t xml:space="preserve">Milloin sotavaltaratkaisu hyväksyttiin?</w:t>
      </w:r>
    </w:p>
    <w:p>
      <w:r>
        <w:rPr>
          <w:b/>
        </w:rPr>
        <w:t xml:space="preserve">Kysymys 4</w:t>
      </w:r>
    </w:p>
    <w:p>
      <w:r>
        <w:t xml:space="preserve">Mikä on UAMF tunnetaan myös nimellä?</w:t>
      </w:r>
    </w:p>
    <w:p>
      <w:r>
        <w:rPr>
          <w:b/>
        </w:rPr>
        <w:t xml:space="preserve">Kysymys 5</w:t>
      </w:r>
    </w:p>
    <w:p>
      <w:r>
        <w:t xml:space="preserve">Mitä säädettiin 11. syyskuuta 2001?</w:t>
      </w:r>
    </w:p>
    <w:p>
      <w:r>
        <w:rPr>
          <w:b/>
        </w:rPr>
        <w:t xml:space="preserve">Kysymys 6</w:t>
      </w:r>
    </w:p>
    <w:p>
      <w:r>
        <w:t xml:space="preserve">Mikä päätöslauselma kirjoitettiin vuonna 1974?</w:t>
      </w:r>
    </w:p>
    <w:p>
      <w:r>
        <w:rPr>
          <w:b/>
        </w:rPr>
        <w:t xml:space="preserve">Kysymys 7</w:t>
      </w:r>
    </w:p>
    <w:p>
      <w:r>
        <w:t xml:space="preserve">Mihin AUMF valtuuttaa kongressin? </w:t>
      </w:r>
    </w:p>
    <w:p>
      <w:r>
        <w:rPr>
          <w:b/>
        </w:rPr>
        <w:t xml:space="preserve">Kysymys 8</w:t>
      </w:r>
    </w:p>
    <w:p>
      <w:r>
        <w:t xml:space="preserve">Mitä säädettiin 11. syyskuuta?</w:t>
      </w:r>
    </w:p>
    <w:p>
      <w:r>
        <w:rPr>
          <w:b/>
        </w:rPr>
        <w:t xml:space="preserve">Kysymys 9</w:t>
      </w:r>
    </w:p>
    <w:p>
      <w:r>
        <w:t xml:space="preserve">Mikä AUMF:n kohta valtuutti asevoimat vastaamaan?</w:t>
      </w:r>
    </w:p>
    <w:p>
      <w:r>
        <w:rPr>
          <w:b/>
        </w:rPr>
        <w:t xml:space="preserve">Kysymys 10</w:t>
      </w:r>
    </w:p>
    <w:p>
      <w:r>
        <w:t xml:space="preserve">Missä kuussa sotavaltaratkaisu allekirjoitettiin?</w:t>
      </w:r>
    </w:p>
    <w:p>
      <w:r>
        <w:rPr>
          <w:b/>
        </w:rPr>
        <w:t xml:space="preserve">Kysymys 11</w:t>
      </w:r>
    </w:p>
    <w:p>
      <w:r>
        <w:t xml:space="preserve">Kuka valtuutti AUMF:n?</w:t>
      </w:r>
    </w:p>
    <w:p>
      <w:r>
        <w:rPr>
          <w:b/>
        </w:rPr>
        <w:t xml:space="preserve">Kysymys 12</w:t>
      </w:r>
    </w:p>
    <w:p>
      <w:r>
        <w:t xml:space="preserve">Minkä aikaisemman päätöslauselman kanssa AUMF oli ristiriidassa?</w:t>
      </w:r>
    </w:p>
    <w:p>
      <w:r>
        <w:rPr>
          <w:b/>
        </w:rPr>
        <w:t xml:space="preserve">Teksti numero 7</w:t>
      </w:r>
    </w:p>
    <w:p>
      <w:r>
        <w:t xml:space="preserve">Tämän jälkeen </w:t>
      </w:r>
      <w:r>
        <w:rPr>
          <w:color w:val="A9A9A9"/>
        </w:rPr>
        <w:t xml:space="preserve">lokakuussa 2001 </w:t>
      </w:r>
      <w:r>
        <w:t xml:space="preserve">Yhdysvaltojen joukot (yhdessä </w:t>
      </w:r>
      <w:r>
        <w:rPr>
          <w:color w:val="DCDCDC"/>
        </w:rPr>
        <w:t xml:space="preserve">Yhdistyneen kuningaskunnan ja liittoutuneiden </w:t>
      </w:r>
      <w:r>
        <w:t xml:space="preserve">kanssa</w:t>
      </w:r>
      <w:r>
        <w:t xml:space="preserve">) hyökkäsivät Afganistaniin </w:t>
      </w:r>
      <w:r>
        <w:rPr>
          <w:color w:val="2F4F4F"/>
        </w:rPr>
        <w:t xml:space="preserve">syrjäyttääkseen Taleban-hallinnon</w:t>
      </w:r>
      <w:r>
        <w:t xml:space="preserve">. </w:t>
      </w:r>
      <w:r>
        <w:t xml:space="preserve">Virallinen hyökkäys alkoi </w:t>
      </w:r>
      <w:r>
        <w:rPr>
          <w:color w:val="556B2F"/>
        </w:rPr>
        <w:t xml:space="preserve">7. lokakuuta 2001</w:t>
      </w:r>
      <w:r>
        <w:t xml:space="preserve">, jolloin Yhdistyneen kuningaskunnan ja Yhdysvaltojen joukot suorittivat ilmaiskuja viholliskohteisiin. </w:t>
      </w:r>
      <w:r>
        <w:t xml:space="preserve">Afganistanin pääkaupunki </w:t>
      </w:r>
      <w:r>
        <w:rPr>
          <w:color w:val="6B8E23"/>
        </w:rPr>
        <w:t xml:space="preserve">Kabul </w:t>
      </w:r>
      <w:r>
        <w:t xml:space="preserve">kukistui marraskuun puoliväliin mennessä. Jäljelle jääneet al-Qaidan ja Talebanin jäänteet vetäytyivät </w:t>
      </w:r>
      <w:r>
        <w:rPr>
          <w:color w:val="A0522D"/>
        </w:rPr>
        <w:t xml:space="preserve">Itä-Afganistanin </w:t>
      </w:r>
      <w:r>
        <w:t xml:space="preserve">jylhiin vuoristoihin</w:t>
      </w:r>
      <w:r>
        <w:t xml:space="preserve">, pääasiassa </w:t>
      </w:r>
      <w:r>
        <w:rPr>
          <w:color w:val="228B22"/>
        </w:rPr>
        <w:t xml:space="preserve">Tora Boraan</w:t>
      </w:r>
      <w:r>
        <w:t xml:space="preserve">. Joulukuussa liittouman joukot (Yhdysvallat ja sen liittolaiset) taistelivat tällä alueella. </w:t>
      </w:r>
      <w:r>
        <w:rPr>
          <w:color w:val="191970"/>
        </w:rPr>
        <w:t xml:space="preserve">Osama bin Ladenin </w:t>
      </w:r>
      <w:r>
        <w:t xml:space="preserve">uskotaan </w:t>
      </w:r>
      <w:r>
        <w:t xml:space="preserve">paenneen </w:t>
      </w:r>
      <w:r>
        <w:rPr>
          <w:color w:val="8B0000"/>
        </w:rPr>
        <w:t xml:space="preserve">Pakistaniin </w:t>
      </w:r>
      <w:r>
        <w:t xml:space="preserve">taistelujen aikana</w:t>
      </w:r>
      <w:r>
        <w:t xml:space="preserve">.</w:t>
      </w:r>
    </w:p>
    <w:p>
      <w:r>
        <w:rPr>
          <w:b/>
        </w:rPr>
        <w:t xml:space="preserve">Kysymys 0</w:t>
      </w:r>
    </w:p>
    <w:p>
      <w:r>
        <w:t xml:space="preserve">Milloin Yhdysvallat hyökkäsi Afganistaniin?</w:t>
      </w:r>
    </w:p>
    <w:p>
      <w:r>
        <w:rPr>
          <w:b/>
        </w:rPr>
        <w:t xml:space="preserve">Kysymys 1</w:t>
      </w:r>
    </w:p>
    <w:p>
      <w:r>
        <w:t xml:space="preserve">Kuka auttoi Yhdysvaltoja hyökkäämään Afganistaniin?</w:t>
      </w:r>
    </w:p>
    <w:p>
      <w:r>
        <w:rPr>
          <w:b/>
        </w:rPr>
        <w:t xml:space="preserve">Kysymys 2</w:t>
      </w:r>
    </w:p>
    <w:p>
      <w:r>
        <w:t xml:space="preserve">Mikä oli Yhdysvaltain tavoite hyökätä Afganistaniin?</w:t>
      </w:r>
    </w:p>
    <w:p>
      <w:r>
        <w:rPr>
          <w:b/>
        </w:rPr>
        <w:t xml:space="preserve">Kysymys 3</w:t>
      </w:r>
    </w:p>
    <w:p>
      <w:r>
        <w:t xml:space="preserve">Milloin Yhdysvallat aloitti ilmaiskut Afganistaniin?</w:t>
      </w:r>
    </w:p>
    <w:p>
      <w:r>
        <w:rPr>
          <w:b/>
        </w:rPr>
        <w:t xml:space="preserve">Kysymys 4</w:t>
      </w:r>
    </w:p>
    <w:p>
      <w:r>
        <w:t xml:space="preserve">Minne bin Laden pakeni joulukuussa 2001?</w:t>
      </w:r>
    </w:p>
    <w:p>
      <w:r>
        <w:rPr>
          <w:b/>
        </w:rPr>
        <w:t xml:space="preserve">Kysymys 5</w:t>
      </w:r>
    </w:p>
    <w:p>
      <w:r>
        <w:t xml:space="preserve">Mikä kaupunki kaatui lokakuun puoliväliin mennessä Afganistanin hyökkäyksessä? </w:t>
      </w:r>
    </w:p>
    <w:p>
      <w:r>
        <w:rPr>
          <w:b/>
        </w:rPr>
        <w:t xml:space="preserve">Kysymys 6</w:t>
      </w:r>
    </w:p>
    <w:p>
      <w:r>
        <w:t xml:space="preserve">Millä alueella liittouman joukot taistelivat marraskuussa?</w:t>
      </w:r>
    </w:p>
    <w:p>
      <w:r>
        <w:rPr>
          <w:b/>
        </w:rPr>
        <w:t xml:space="preserve">Kysymys 7</w:t>
      </w:r>
    </w:p>
    <w:p>
      <w:r>
        <w:t xml:space="preserve">Kuka pakeni Tora Boraan Pakistaniin joulukuun taistelun aikana?</w:t>
      </w:r>
    </w:p>
    <w:p>
      <w:r>
        <w:rPr>
          <w:b/>
        </w:rPr>
        <w:t xml:space="preserve">Kysymys 8</w:t>
      </w:r>
    </w:p>
    <w:p>
      <w:r>
        <w:t xml:space="preserve">Milloin Afganistanin joukot hyökkäsivät Yhdistyneeseen kuningaskuntaan?</w:t>
      </w:r>
    </w:p>
    <w:p>
      <w:r>
        <w:rPr>
          <w:b/>
        </w:rPr>
        <w:t xml:space="preserve">Kysymys 9</w:t>
      </w:r>
    </w:p>
    <w:p>
      <w:r>
        <w:t xml:space="preserve">Kuka liittoutui Afganistanin kanssa?</w:t>
      </w:r>
    </w:p>
    <w:p>
      <w:r>
        <w:rPr>
          <w:b/>
        </w:rPr>
        <w:t xml:space="preserve">Kysymys 10</w:t>
      </w:r>
    </w:p>
    <w:p>
      <w:r>
        <w:t xml:space="preserve">Mitä tapahtui lokakuussa 2001?</w:t>
      </w:r>
    </w:p>
    <w:p>
      <w:r>
        <w:rPr>
          <w:b/>
        </w:rPr>
        <w:t xml:space="preserve">Kysymys 11</w:t>
      </w:r>
    </w:p>
    <w:p>
      <w:r>
        <w:t xml:space="preserve">Mikä on Kabulissa sijaitsevan vuoriston nimi?</w:t>
      </w:r>
    </w:p>
    <w:p>
      <w:r>
        <w:rPr>
          <w:b/>
        </w:rPr>
        <w:t xml:space="preserve">Kysymys 12</w:t>
      </w:r>
    </w:p>
    <w:p>
      <w:r>
        <w:t xml:space="preserve">Kuka pakeni Afganistaniin joulukuussa?</w:t>
      </w:r>
    </w:p>
    <w:p>
      <w:r>
        <w:rPr>
          <w:b/>
        </w:rPr>
        <w:t xml:space="preserve">Teksti numero 8</w:t>
      </w:r>
    </w:p>
    <w:p>
      <w:r>
        <w:t xml:space="preserve">Talebanit ryhmittyivät uudelleen </w:t>
      </w:r>
      <w:r>
        <w:rPr>
          <w:color w:val="A9A9A9"/>
        </w:rPr>
        <w:t xml:space="preserve">Länsi-Pakistanissa </w:t>
      </w:r>
      <w:r>
        <w:t xml:space="preserve">ja alkoivat vuoden 2002 lopulla käynnistää kapinallisluonteisen hyökkäyksen liittouman joukkoja vastaan. Koko </w:t>
      </w:r>
      <w:r>
        <w:rPr>
          <w:color w:val="DCDCDC"/>
        </w:rPr>
        <w:t xml:space="preserve">Etelä- ja </w:t>
      </w:r>
      <w:r>
        <w:t xml:space="preserve">Itä-Afganistanissa puhkesi tulitaisteluita Talebanin ja liittouman joukkojen välillä</w:t>
      </w:r>
      <w:r>
        <w:rPr>
          <w:color w:val="DCDCDC"/>
        </w:rPr>
        <w:t xml:space="preserve">.</w:t>
      </w:r>
      <w:r>
        <w:t xml:space="preserve"> Liittouman joukot vastasivat useilla sotilaallisilla hyökkäyksillä ja Afganistanissa olevien joukkojen määrän lisäämisellä. Helmikuussa 2010 liittouman joukot käynnistivät </w:t>
      </w:r>
      <w:r>
        <w:rPr>
          <w:color w:val="2F4F4F"/>
        </w:rPr>
        <w:t xml:space="preserve">operaatio Moshtarakin </w:t>
      </w:r>
      <w:r>
        <w:rPr>
          <w:color w:val="556B2F"/>
        </w:rPr>
        <w:t xml:space="preserve">Etelä-Afganistanissa </w:t>
      </w:r>
      <w:r>
        <w:t xml:space="preserve">yhdessä muiden sotilaallisten hyökkäysten kanssa siinä toivossa, että ne tuhoaisivat Taleban-kapinan lopullisesti.</w:t>
      </w:r>
      <w:r>
        <w:t xml:space="preserve"> Talebaniin kuuluvien taistelijoiden ja liittouman joukkojen välillä käydään myös rauhanneuvotteluja. </w:t>
      </w:r>
      <w:r>
        <w:rPr>
          <w:color w:val="6B8E23"/>
        </w:rPr>
        <w:t xml:space="preserve">Syyskuussa 2014 </w:t>
      </w:r>
      <w:r>
        <w:t xml:space="preserve">Afganistan ja Yhdysvallat allekirjoittivat </w:t>
      </w:r>
      <w:r>
        <w:rPr>
          <w:color w:val="A0522D"/>
        </w:rPr>
        <w:t xml:space="preserve">turvallisuussopimuksen</w:t>
      </w:r>
      <w:r>
        <w:t xml:space="preserve">, jonka mukaan Yhdysvaltojen ja Naton joukot voivat pysyä Afganistanissa ainakin vuoteen </w:t>
      </w:r>
      <w:r>
        <w:rPr>
          <w:color w:val="228B22"/>
        </w:rPr>
        <w:t xml:space="preserve">2024 </w:t>
      </w:r>
      <w:r>
        <w:t xml:space="preserve">asti</w:t>
      </w:r>
      <w:r>
        <w:t xml:space="preserve">. Yhdysvallat ja muut Naton ja Naton ulkopuoliset joukot suunnittelevat vetäytymistä, sillä Taleban väittää kukistaneensa Yhdysvallat ja Naton ja Obaman hallinto pitää sitä voittona. Joulukuussa 2014 ISAF koteloi värejään, ja Resolute Support alkoi Naton operaationa Afganistanissa. Yhdysvaltojen jatkuvat operaatiot Afganistanissa jatkuvat nimellä "</w:t>
      </w:r>
      <w:r>
        <w:rPr>
          <w:color w:val="191970"/>
        </w:rPr>
        <w:t xml:space="preserve">Operation Freedom's Sentinel</w:t>
      </w:r>
      <w:r>
        <w:t xml:space="preserve">".</w:t>
      </w:r>
    </w:p>
    <w:p>
      <w:r>
        <w:rPr>
          <w:b/>
        </w:rPr>
        <w:t xml:space="preserve">Kysymys 0</w:t>
      </w:r>
    </w:p>
    <w:p>
      <w:r>
        <w:t xml:space="preserve">Missä Taleban ryhmittyi vuonna 2002?</w:t>
      </w:r>
    </w:p>
    <w:p>
      <w:r>
        <w:rPr>
          <w:b/>
        </w:rPr>
        <w:t xml:space="preserve">Kysymys 1</w:t>
      </w:r>
    </w:p>
    <w:p>
      <w:r>
        <w:t xml:space="preserve">Missä osissa Afganistania Taleban hyökkäsi liittouman joukkoja vastaan vuonna 2002?</w:t>
      </w:r>
    </w:p>
    <w:p>
      <w:r>
        <w:rPr>
          <w:b/>
        </w:rPr>
        <w:t xml:space="preserve">Kysymys 2</w:t>
      </w:r>
    </w:p>
    <w:p>
      <w:r>
        <w:t xml:space="preserve">Mikä operaatio alkoi helmikuussa 2010?</w:t>
      </w:r>
    </w:p>
    <w:p>
      <w:r>
        <w:rPr>
          <w:b/>
        </w:rPr>
        <w:t xml:space="preserve">Kysymys 3</w:t>
      </w:r>
    </w:p>
    <w:p>
      <w:r>
        <w:t xml:space="preserve">Missä operaatio Moshtarak toteutettiin?</w:t>
      </w:r>
    </w:p>
    <w:p>
      <w:r>
        <w:rPr>
          <w:b/>
        </w:rPr>
        <w:t xml:space="preserve">Kysymys 4</w:t>
      </w:r>
    </w:p>
    <w:p>
      <w:r>
        <w:t xml:space="preserve">Milloin Afganistan allekirjoitti turvallisuussopimuksen Yhdysvaltojen kanssa?</w:t>
      </w:r>
    </w:p>
    <w:p>
      <w:r>
        <w:rPr>
          <w:b/>
        </w:rPr>
        <w:t xml:space="preserve">Kysymys 5</w:t>
      </w:r>
    </w:p>
    <w:p>
      <w:r>
        <w:t xml:space="preserve">Missä Taleban ryhmittyi vuoden 2001 lopulla?</w:t>
      </w:r>
    </w:p>
    <w:p>
      <w:r>
        <w:rPr>
          <w:b/>
        </w:rPr>
        <w:t xml:space="preserve">Kysymys 6</w:t>
      </w:r>
    </w:p>
    <w:p>
      <w:r>
        <w:t xml:space="preserve">Minkä operaation liittouman joukot käynnistivät helmikuussa 2002?</w:t>
      </w:r>
    </w:p>
    <w:p>
      <w:r>
        <w:rPr>
          <w:b/>
        </w:rPr>
        <w:t xml:space="preserve">Kysymys 7</w:t>
      </w:r>
    </w:p>
    <w:p>
      <w:r>
        <w:t xml:space="preserve">Mitä Afganistan ja Yhdysvallat allekirjoittivat joulukuussa 2014?</w:t>
      </w:r>
    </w:p>
    <w:p>
      <w:r>
        <w:rPr>
          <w:b/>
        </w:rPr>
        <w:t xml:space="preserve">Kysymys 8</w:t>
      </w:r>
    </w:p>
    <w:p>
      <w:r>
        <w:t xml:space="preserve">Millä nimellä Naton jatkuvat operaatiot Afganistanissa tunnetaan?</w:t>
      </w:r>
    </w:p>
    <w:p>
      <w:r>
        <w:rPr>
          <w:b/>
        </w:rPr>
        <w:t xml:space="preserve">Kysymys 9</w:t>
      </w:r>
    </w:p>
    <w:p>
      <w:r>
        <w:t xml:space="preserve">Missä koalition joukot ryhmittyivät?</w:t>
      </w:r>
    </w:p>
    <w:p>
      <w:r>
        <w:rPr>
          <w:b/>
        </w:rPr>
        <w:t xml:space="preserve">Kysymys 10</w:t>
      </w:r>
    </w:p>
    <w:p>
      <w:r>
        <w:t xml:space="preserve">Mikä oli Talebanien käyttämän kapinallisen hyökkäyksen nimi?</w:t>
      </w:r>
    </w:p>
    <w:p>
      <w:r>
        <w:rPr>
          <w:b/>
        </w:rPr>
        <w:t xml:space="preserve">Kysymys 11</w:t>
      </w:r>
    </w:p>
    <w:p>
      <w:r>
        <w:t xml:space="preserve">Mitä Nato ja Yhdysvallat allekirjoittivat vuonna 2014?</w:t>
      </w:r>
    </w:p>
    <w:p>
      <w:r>
        <w:rPr>
          <w:b/>
        </w:rPr>
        <w:t xml:space="preserve">Kysymys 12</w:t>
      </w:r>
    </w:p>
    <w:p>
      <w:r>
        <w:t xml:space="preserve">Milloin Naton joukkojen on poistuttava Afganistanista?</w:t>
      </w:r>
    </w:p>
    <w:p>
      <w:r>
        <w:rPr>
          <w:b/>
        </w:rPr>
        <w:t xml:space="preserve">Kysymys 13</w:t>
      </w:r>
    </w:p>
    <w:p>
      <w:r>
        <w:t xml:space="preserve">Mikä oli vakuussopimuksen nimi?</w:t>
      </w:r>
    </w:p>
    <w:p>
      <w:r>
        <w:rPr>
          <w:b/>
        </w:rPr>
        <w:t xml:space="preserve">Teksti numero 9</w:t>
      </w:r>
    </w:p>
    <w:p>
      <w:r>
        <w:t xml:space="preserve">Tammikuussa 2002 </w:t>
      </w:r>
      <w:r>
        <w:rPr>
          <w:color w:val="A9A9A9"/>
        </w:rPr>
        <w:t xml:space="preserve">Yhdysvaltojen </w:t>
      </w:r>
      <w:r>
        <w:t xml:space="preserve">Tyynenmeren </w:t>
      </w:r>
      <w:r>
        <w:rPr>
          <w:color w:val="A9A9A9"/>
        </w:rPr>
        <w:t xml:space="preserve">erikoisoperaatioiden komentokeskus </w:t>
      </w:r>
      <w:r>
        <w:t xml:space="preserve">lähti </w:t>
      </w:r>
      <w:r>
        <w:rPr>
          <w:color w:val="DCDCDC"/>
        </w:rPr>
        <w:t xml:space="preserve">Filippiineille </w:t>
      </w:r>
      <w:r>
        <w:t xml:space="preserve">antamaan neuvoja ja avustamaan Filippiinien asevoimia </w:t>
      </w:r>
      <w:r>
        <w:rPr>
          <w:color w:val="2F4F4F"/>
        </w:rPr>
        <w:t xml:space="preserve">Filippiinien islamistiryhmien torjunnassa</w:t>
      </w:r>
      <w:r>
        <w:t xml:space="preserve">. </w:t>
      </w:r>
      <w:r>
        <w:t xml:space="preserve">Operaatioissa keskityttiin pääasiassa </w:t>
      </w:r>
      <w:r>
        <w:rPr>
          <w:color w:val="556B2F"/>
        </w:rPr>
        <w:t xml:space="preserve">Abu Sayyaf </w:t>
      </w:r>
      <w:r>
        <w:t xml:space="preserve">-ryhmän ja Jemaah Islamiyahin (JI) </w:t>
      </w:r>
      <w:r>
        <w:t xml:space="preserve">poistamiseen </w:t>
      </w:r>
      <w:r>
        <w:rPr>
          <w:color w:val="A0522D"/>
        </w:rPr>
        <w:t xml:space="preserve">Basilanin </w:t>
      </w:r>
      <w:r>
        <w:rPr>
          <w:color w:val="6B8E23"/>
        </w:rPr>
        <w:t xml:space="preserve">saarella</w:t>
      </w:r>
      <w:r>
        <w:t xml:space="preserve"> sijaitsevasta tukikohdastaan</w:t>
      </w:r>
      <w:r>
        <w:t xml:space="preserve">. </w:t>
      </w:r>
      <w:r>
        <w:t xml:space="preserve">Toinen osa operaatiosta toteutettiin humanitaarisena ohjelmana nimeltä "</w:t>
      </w:r>
      <w:r>
        <w:rPr>
          <w:color w:val="228B22"/>
        </w:rPr>
        <w:t xml:space="preserve">Operation Smiles</w:t>
      </w:r>
      <w:r>
        <w:t xml:space="preserve">". Ohjelman tavoitteena </w:t>
      </w:r>
      <w:r>
        <w:rPr>
          <w:color w:val="191970"/>
        </w:rPr>
        <w:t xml:space="preserve">oli </w:t>
      </w:r>
      <w:r>
        <w:rPr>
          <w:color w:val="8B0000"/>
        </w:rPr>
        <w:t xml:space="preserve">tarjota lääketieteellistä hoitoa ja palveluja Basilanin alueelle </w:t>
      </w:r>
      <w:r>
        <w:rPr>
          <w:color w:val="191970"/>
        </w:rPr>
        <w:t xml:space="preserve">osana "Hearts and Minds" -ohjelmaa. </w:t>
      </w:r>
      <w:r>
        <w:rPr>
          <w:color w:val="483D8B"/>
        </w:rPr>
        <w:t xml:space="preserve">Filippiinien yhteinen erikoisoperaatiojoukko (Joint Special Operations Task Force - Philippines) </w:t>
      </w:r>
      <w:r>
        <w:t xml:space="preserve">lakkautettiin kesäkuussa 2014 päättäen </w:t>
      </w:r>
      <w:r>
        <w:rPr>
          <w:color w:val="3CB371"/>
        </w:rPr>
        <w:t xml:space="preserve">14 vuotta kestäneen </w:t>
      </w:r>
      <w:r>
        <w:t xml:space="preserve">operaation</w:t>
      </w:r>
      <w:r>
        <w:t xml:space="preserve">.</w:t>
      </w:r>
      <w:r>
        <w:t xml:space="preserve"> JSOTF-P:n lakkauttamisen jälkeen vielä marraskuussa 2014 </w:t>
      </w:r>
      <w:r>
        <w:rPr>
          <w:color w:val="BC8F8F"/>
        </w:rPr>
        <w:t xml:space="preserve">amerikkalaiset joukot </w:t>
      </w:r>
      <w:r>
        <w:t xml:space="preserve">jatkoivat toimintaansa Filippiineillä nimellä "PACOM Augmentation Team".</w:t>
      </w:r>
    </w:p>
    <w:p>
      <w:r>
        <w:rPr>
          <w:b/>
        </w:rPr>
        <w:t xml:space="preserve">Kysymys 0</w:t>
      </w:r>
    </w:p>
    <w:p>
      <w:r>
        <w:t xml:space="preserve">Mihin USSOC Pacific -alus sijoitettiin tammikuussa 2002?</w:t>
      </w:r>
    </w:p>
    <w:p>
      <w:r>
        <w:rPr>
          <w:b/>
        </w:rPr>
        <w:t xml:space="preserve">Kysymys 1</w:t>
      </w:r>
    </w:p>
    <w:p>
      <w:r>
        <w:t xml:space="preserve">Mikä oli vuoden 2002 Filippiinien operaation tavoite?</w:t>
      </w:r>
    </w:p>
    <w:p>
      <w:r>
        <w:rPr>
          <w:b/>
        </w:rPr>
        <w:t xml:space="preserve">Kysymys 2</w:t>
      </w:r>
    </w:p>
    <w:p>
      <w:r>
        <w:t xml:space="preserve">Mikä oli tärkein filippiiniläinen islamistiryhmä, jota vastaan hyökättiin?</w:t>
      </w:r>
    </w:p>
    <w:p>
      <w:r>
        <w:rPr>
          <w:b/>
        </w:rPr>
        <w:t xml:space="preserve">Kysymys 3</w:t>
      </w:r>
    </w:p>
    <w:p>
      <w:r>
        <w:t xml:space="preserve">Mikä humanitaarinen toimi seurasi vuonna 2002 Filippiineillä toteutettua sotilasoperaatiota?</w:t>
      </w:r>
    </w:p>
    <w:p>
      <w:r>
        <w:rPr>
          <w:b/>
        </w:rPr>
        <w:t xml:space="preserve">Kysymys 4</w:t>
      </w:r>
    </w:p>
    <w:p>
      <w:r>
        <w:t xml:space="preserve">Mitä Operaatio Hymy teki Filippiineille?</w:t>
      </w:r>
    </w:p>
    <w:p>
      <w:r>
        <w:rPr>
          <w:b/>
        </w:rPr>
        <w:t xml:space="preserve">Kysymys 5</w:t>
      </w:r>
    </w:p>
    <w:p>
      <w:r>
        <w:t xml:space="preserve">Millä saarella Abu Islamiyahilla ja Jemaah Sayyafilla oli tukikohta?</w:t>
      </w:r>
    </w:p>
    <w:p>
      <w:r>
        <w:rPr>
          <w:b/>
        </w:rPr>
        <w:t xml:space="preserve">Kysymys 6</w:t>
      </w:r>
    </w:p>
    <w:p>
      <w:r>
        <w:t xml:space="preserve">Mikä oli "Hymy-operaation" tavoite? </w:t>
      </w:r>
    </w:p>
    <w:p>
      <w:r>
        <w:rPr>
          <w:b/>
        </w:rPr>
        <w:t xml:space="preserve">Kysymys 7</w:t>
      </w:r>
    </w:p>
    <w:p>
      <w:r>
        <w:t xml:space="preserve">Mikä hajosi marraskuussa 2014?</w:t>
      </w:r>
    </w:p>
    <w:p>
      <w:r>
        <w:rPr>
          <w:b/>
        </w:rPr>
        <w:t xml:space="preserve">Kysymys 8</w:t>
      </w:r>
    </w:p>
    <w:p>
      <w:r>
        <w:t xml:space="preserve">Kuka toimi nimellä "PAMOC Augmentation Team"?</w:t>
      </w:r>
    </w:p>
    <w:p>
      <w:r>
        <w:rPr>
          <w:b/>
        </w:rPr>
        <w:t xml:space="preserve">Kysymys 9</w:t>
      </w:r>
    </w:p>
    <w:p>
      <w:r>
        <w:t xml:space="preserve">Kuka lähetettiin auttamaan filippiiniläisiä islamistiryhmiä?</w:t>
      </w:r>
    </w:p>
    <w:p>
      <w:r>
        <w:rPr>
          <w:b/>
        </w:rPr>
        <w:t xml:space="preserve">Kysymys 10</w:t>
      </w:r>
    </w:p>
    <w:p>
      <w:r>
        <w:t xml:space="preserve">Kuinka kauan Abu Sayyaf -ryhmä oli ollut Basilanissa?</w:t>
      </w:r>
    </w:p>
    <w:p>
      <w:r>
        <w:rPr>
          <w:b/>
        </w:rPr>
        <w:t xml:space="preserve">Kysymys 11</w:t>
      </w:r>
    </w:p>
    <w:p>
      <w:r>
        <w:t xml:space="preserve">Millä nimellä PACOM Augmentation Team nimesi itsensä uudelleen?</w:t>
      </w:r>
    </w:p>
    <w:p>
      <w:r>
        <w:rPr>
          <w:b/>
        </w:rPr>
        <w:t xml:space="preserve">Kysymys 12</w:t>
      </w:r>
    </w:p>
    <w:p>
      <w:r>
        <w:t xml:space="preserve">Mikä oli Abu Sayyafin poistamiseen tähtäävän operaation nimi?</w:t>
      </w:r>
    </w:p>
    <w:p>
      <w:r>
        <w:rPr>
          <w:b/>
        </w:rPr>
        <w:t xml:space="preserve">Kysymys 13</w:t>
      </w:r>
    </w:p>
    <w:p>
      <w:r>
        <w:t xml:space="preserve">Missä oli Filippiinien asevoimien päämaja?</w:t>
      </w:r>
    </w:p>
    <w:p>
      <w:r>
        <w:rPr>
          <w:b/>
        </w:rPr>
        <w:t xml:space="preserve">Teksti numero 10</w:t>
      </w:r>
    </w:p>
    <w:p>
      <w:r>
        <w:t xml:space="preserve">Syyskuun 14. päivänä 2009 Yhdysvaltain erikoisjoukot </w:t>
      </w:r>
      <w:r>
        <w:rPr>
          <w:color w:val="A9A9A9"/>
        </w:rPr>
        <w:t xml:space="preserve">tappoivat </w:t>
      </w:r>
      <w:r>
        <w:rPr>
          <w:color w:val="DCDCDC"/>
        </w:rPr>
        <w:t xml:space="preserve">kaksi </w:t>
      </w:r>
      <w:r>
        <w:rPr>
          <w:color w:val="A9A9A9"/>
        </w:rPr>
        <w:t xml:space="preserve">miestä ja haavoittivat ja vangitsivat </w:t>
      </w:r>
      <w:r>
        <w:rPr>
          <w:color w:val="2F4F4F"/>
        </w:rPr>
        <w:t xml:space="preserve">kaksi </w:t>
      </w:r>
      <w:r>
        <w:rPr>
          <w:color w:val="A9A9A9"/>
        </w:rPr>
        <w:t xml:space="preserve">muuta </w:t>
      </w:r>
      <w:r>
        <w:rPr>
          <w:color w:val="556B2F"/>
        </w:rPr>
        <w:t xml:space="preserve">lähellä Somalian </w:t>
      </w:r>
      <w:r>
        <w:rPr>
          <w:color w:val="6B8E23"/>
        </w:rPr>
        <w:t xml:space="preserve">Baarawen </w:t>
      </w:r>
      <w:r>
        <w:rPr>
          <w:color w:val="556B2F"/>
        </w:rPr>
        <w:t xml:space="preserve">kylää</w:t>
      </w:r>
      <w:r>
        <w:t xml:space="preserve">. </w:t>
      </w:r>
      <w:r>
        <w:t xml:space="preserve">Silminnäkijöiden mukaan operaatioon käytetyt helikopterit lähtivät </w:t>
      </w:r>
      <w:r>
        <w:rPr>
          <w:color w:val="A0522D"/>
        </w:rPr>
        <w:t xml:space="preserve">Ranskan lipun alla purjehtivilta </w:t>
      </w:r>
      <w:r>
        <w:t xml:space="preserve">sota-aluksilta, mutta </w:t>
      </w:r>
      <w:r>
        <w:t xml:space="preserve">tätä ei voitu vahvistaa. Somalialainen al-Qaidaan kuuluva </w:t>
      </w:r>
      <w:r>
        <w:rPr>
          <w:color w:val="228B22"/>
        </w:rPr>
        <w:t xml:space="preserve">Al-Shabaab-ryhmä </w:t>
      </w:r>
      <w:r>
        <w:t xml:space="preserve">on vahvistanut "</w:t>
      </w:r>
      <w:r>
        <w:rPr>
          <w:color w:val="191970"/>
        </w:rPr>
        <w:t xml:space="preserve">sheikkikomentaja</w:t>
      </w:r>
      <w:r>
        <w:t xml:space="preserve">" </w:t>
      </w:r>
      <w:r>
        <w:rPr>
          <w:color w:val="8B0000"/>
        </w:rPr>
        <w:t xml:space="preserve">Saleh Ali Saleh Nabhanin </w:t>
      </w:r>
      <w:r>
        <w:t xml:space="preserve">ja määrittelemättömän määrän taistelijoita </w:t>
      </w:r>
      <w:r>
        <w:t xml:space="preserve">kuolleen. </w:t>
      </w:r>
      <w:r>
        <w:rPr>
          <w:color w:val="483D8B"/>
        </w:rPr>
        <w:t xml:space="preserve">Kenialainen</w:t>
      </w:r>
      <w:r>
        <w:t xml:space="preserve"> Nabhan </w:t>
      </w:r>
      <w:r>
        <w:t xml:space="preserve">oli etsintäkuulutettu vuoden 2002 Mombasan iskujen yhteydessä.</w:t>
      </w:r>
    </w:p>
    <w:p>
      <w:r>
        <w:rPr>
          <w:b/>
        </w:rPr>
        <w:t xml:space="preserve">Kysymys 0</w:t>
      </w:r>
    </w:p>
    <w:p>
      <w:r>
        <w:t xml:space="preserve">Kuinka monta ihmistä Yhdysvaltain erikoisjoukot tappoivat 14. syyskuuta 2009?</w:t>
      </w:r>
    </w:p>
    <w:p>
      <w:r>
        <w:rPr>
          <w:b/>
        </w:rPr>
        <w:t xml:space="preserve">Kysymys 1</w:t>
      </w:r>
    </w:p>
    <w:p>
      <w:r>
        <w:t xml:space="preserve">Missä oli 14. syyskuuta 2009 tapahtuma?</w:t>
      </w:r>
    </w:p>
    <w:p>
      <w:r>
        <w:rPr>
          <w:b/>
        </w:rPr>
        <w:t xml:space="preserve">Kysymys 2</w:t>
      </w:r>
    </w:p>
    <w:p>
      <w:r>
        <w:t xml:space="preserve">Minkä maan alukset olivat joidenkin todistajien mukaan osallisina Baarawen hyökkäyksessä?</w:t>
      </w:r>
    </w:p>
    <w:p>
      <w:r>
        <w:rPr>
          <w:b/>
        </w:rPr>
        <w:t xml:space="preserve">Kysymys 3</w:t>
      </w:r>
    </w:p>
    <w:p>
      <w:r>
        <w:t xml:space="preserve">Mikä somalialainen ryhmä on al-Qaidan jäsen?</w:t>
      </w:r>
    </w:p>
    <w:p>
      <w:r>
        <w:rPr>
          <w:b/>
        </w:rPr>
        <w:t xml:space="preserve">Kysymys 4</w:t>
      </w:r>
    </w:p>
    <w:p>
      <w:r>
        <w:t xml:space="preserve">Minkä kansallisuuden Saleh Ali Saleh Nabhan oli?</w:t>
      </w:r>
    </w:p>
    <w:p>
      <w:r>
        <w:rPr>
          <w:b/>
        </w:rPr>
        <w:t xml:space="preserve">Kysymys 5</w:t>
      </w:r>
    </w:p>
    <w:p>
      <w:r>
        <w:t xml:space="preserve">Mitä Yhdysvaltain erikoisjoukot tekivät 14. syyskuuta 2002?</w:t>
      </w:r>
    </w:p>
    <w:p>
      <w:r>
        <w:rPr>
          <w:b/>
        </w:rPr>
        <w:t xml:space="preserve">Kysymys 6</w:t>
      </w:r>
    </w:p>
    <w:p>
      <w:r>
        <w:t xml:space="preserve">Mikä oli Saleh Nabhan Saleh Alin nimi?</w:t>
      </w:r>
    </w:p>
    <w:p>
      <w:r>
        <w:rPr>
          <w:b/>
        </w:rPr>
        <w:t xml:space="preserve">Kysymys 7</w:t>
      </w:r>
    </w:p>
    <w:p>
      <w:r>
        <w:t xml:space="preserve">Kuka oli etsintäkuulutettu Kenian vuoden 2002 iskujen yhteydessä?</w:t>
      </w:r>
    </w:p>
    <w:p>
      <w:r>
        <w:rPr>
          <w:b/>
        </w:rPr>
        <w:t xml:space="preserve">Kysymys 8</w:t>
      </w:r>
    </w:p>
    <w:p>
      <w:r>
        <w:t xml:space="preserve">Minkä kylän silminnäkijät väittävät nähneensä Ranskan lipun alla purjehtivia sota-aluksia?</w:t>
      </w:r>
    </w:p>
    <w:p>
      <w:r>
        <w:rPr>
          <w:b/>
        </w:rPr>
        <w:t xml:space="preserve">Kysymys 9</w:t>
      </w:r>
    </w:p>
    <w:p>
      <w:r>
        <w:t xml:space="preserve">Kuinka monta Yhdysvaltain erikoisjoukkojen sotilasta kuoli 14. syyskuuta 2009?</w:t>
      </w:r>
    </w:p>
    <w:p>
      <w:r>
        <w:rPr>
          <w:b/>
        </w:rPr>
        <w:t xml:space="preserve">Kysymys 10</w:t>
      </w:r>
    </w:p>
    <w:p>
      <w:r>
        <w:t xml:space="preserve">Kuinka monta heistä otettiin kiinni Mombasan iskuissa vuonna 2002?</w:t>
      </w:r>
    </w:p>
    <w:p>
      <w:r>
        <w:rPr>
          <w:b/>
        </w:rPr>
        <w:t xml:space="preserve">Kysymys 11</w:t>
      </w:r>
    </w:p>
    <w:p>
      <w:r>
        <w:t xml:space="preserve">Mikä oli Mombasassa hyökkäyksen kohteeksi joutuneen kylän nimi?</w:t>
      </w:r>
    </w:p>
    <w:p>
      <w:r>
        <w:rPr>
          <w:b/>
        </w:rPr>
        <w:t xml:space="preserve">Kysymys 12</w:t>
      </w:r>
    </w:p>
    <w:p>
      <w:r>
        <w:t xml:space="preserve">Minkä kansallisuuden sota-alukset vahvistettiin?</w:t>
      </w:r>
    </w:p>
    <w:p>
      <w:r>
        <w:rPr>
          <w:b/>
        </w:rPr>
        <w:t xml:space="preserve">Kysymys 13</w:t>
      </w:r>
    </w:p>
    <w:p>
      <w:r>
        <w:t xml:space="preserve">Mikä oli kenialaisen al-Qaida-ryhmän nimi?</w:t>
      </w:r>
    </w:p>
    <w:p>
      <w:r>
        <w:rPr>
          <w:b/>
        </w:rPr>
        <w:t xml:space="preserve">Teksti numero 11</w:t>
      </w:r>
    </w:p>
    <w:p>
      <w:r>
        <w:rPr>
          <w:color w:val="A9A9A9"/>
        </w:rPr>
        <w:t xml:space="preserve">Pohjois-Malin</w:t>
      </w:r>
      <w:r>
        <w:t xml:space="preserve"> konflikti </w:t>
      </w:r>
      <w:r>
        <w:t xml:space="preserve">alkoi </w:t>
      </w:r>
      <w:r>
        <w:rPr>
          <w:color w:val="DCDCDC"/>
        </w:rPr>
        <w:t xml:space="preserve">tammikuussa 2012</w:t>
      </w:r>
      <w:r>
        <w:t xml:space="preserve">, kun radikaalit islamistit (jotka ovat </w:t>
      </w:r>
      <w:r>
        <w:rPr>
          <w:color w:val="2F4F4F"/>
        </w:rPr>
        <w:t xml:space="preserve">al-Qaidaan </w:t>
      </w:r>
      <w:r>
        <w:t xml:space="preserve">yhteydessä</w:t>
      </w:r>
      <w:r>
        <w:t xml:space="preserve">) etenivät Pohjois-Maliin. </w:t>
      </w:r>
      <w:r>
        <w:rPr>
          <w:color w:val="556B2F"/>
        </w:rPr>
        <w:t xml:space="preserve">Malin hallituksella oli </w:t>
      </w:r>
      <w:r>
        <w:t xml:space="preserve">vaikeuksia säilyttää </w:t>
      </w:r>
      <w:r>
        <w:rPr>
          <w:color w:val="6B8E23"/>
        </w:rPr>
        <w:t xml:space="preserve">maansa täysi hallinta</w:t>
      </w:r>
      <w:r>
        <w:t xml:space="preserve">. </w:t>
      </w:r>
      <w:r>
        <w:t xml:space="preserve">Aloitteleva hallitus pyysi </w:t>
      </w:r>
      <w:r>
        <w:rPr>
          <w:color w:val="A0522D"/>
        </w:rPr>
        <w:t xml:space="preserve">kansainväliseltä yhteisöltä </w:t>
      </w:r>
      <w:r>
        <w:t xml:space="preserve">tukea </w:t>
      </w:r>
      <w:r>
        <w:t xml:space="preserve">islamilaisten taistelijoiden torjuntaan. </w:t>
      </w:r>
      <w:r>
        <w:rPr>
          <w:color w:val="228B22"/>
        </w:rPr>
        <w:t xml:space="preserve">Tammikuussa </w:t>
      </w:r>
      <w:r>
        <w:t xml:space="preserve">2013 </w:t>
      </w:r>
      <w:r>
        <w:rPr>
          <w:color w:val="191970"/>
        </w:rPr>
        <w:t xml:space="preserve">Ranska </w:t>
      </w:r>
      <w:r>
        <w:t xml:space="preserve">puuttui asiaan Malin hallituksen pyynnöstä ja lähetti alueelle joukkoja. He käynnistivät </w:t>
      </w:r>
      <w:r>
        <w:rPr>
          <w:color w:val="483D8B"/>
        </w:rPr>
        <w:t xml:space="preserve">11. tammikuuta </w:t>
      </w:r>
      <w:r>
        <w:t xml:space="preserve">2013 </w:t>
      </w:r>
      <w:r>
        <w:rPr>
          <w:color w:val="8B0000"/>
        </w:rPr>
        <w:t xml:space="preserve">Operaatio Servalin, jonka </w:t>
      </w:r>
      <w:r>
        <w:t xml:space="preserve">tarkoituksena oli </w:t>
      </w:r>
      <w:r>
        <w:rPr>
          <w:color w:val="3CB371"/>
        </w:rPr>
        <w:t xml:space="preserve">karkottaa al-Qaidaan sidoksissa olevat ryhmät Pohjois-Malista</w:t>
      </w:r>
      <w:r>
        <w:t xml:space="preserve">.</w:t>
      </w:r>
    </w:p>
    <w:p>
      <w:r>
        <w:rPr>
          <w:b/>
        </w:rPr>
        <w:t xml:space="preserve">Kysymys 0</w:t>
      </w:r>
    </w:p>
    <w:p>
      <w:r>
        <w:t xml:space="preserve">Milloin Malin konflikti alkoi?</w:t>
      </w:r>
    </w:p>
    <w:p>
      <w:r>
        <w:rPr>
          <w:b/>
        </w:rPr>
        <w:t xml:space="preserve">Kysymys 1</w:t>
      </w:r>
    </w:p>
    <w:p>
      <w:r>
        <w:t xml:space="preserve">Mihin ryhmään Malin radikaalit kuuluivat?</w:t>
      </w:r>
    </w:p>
    <w:p>
      <w:r>
        <w:rPr>
          <w:b/>
        </w:rPr>
        <w:t xml:space="preserve">Kysymys 2</w:t>
      </w:r>
    </w:p>
    <w:p>
      <w:r>
        <w:t xml:space="preserve">Milloin Ranska lähetti joukkoja Maliin?</w:t>
      </w:r>
    </w:p>
    <w:p>
      <w:r>
        <w:rPr>
          <w:b/>
        </w:rPr>
        <w:t xml:space="preserve">Kysymys 3</w:t>
      </w:r>
    </w:p>
    <w:p>
      <w:r>
        <w:t xml:space="preserve">Miksi Ranska kutsui Malin operaatiotaan?</w:t>
      </w:r>
    </w:p>
    <w:p>
      <w:r>
        <w:rPr>
          <w:b/>
        </w:rPr>
        <w:t xml:space="preserve">Kysymys 4</w:t>
      </w:r>
    </w:p>
    <w:p>
      <w:r>
        <w:t xml:space="preserve">Mikä oli Operaatio Servalin tavoite?</w:t>
      </w:r>
    </w:p>
    <w:p>
      <w:r>
        <w:rPr>
          <w:b/>
        </w:rPr>
        <w:t xml:space="preserve">Kysymys 5</w:t>
      </w:r>
    </w:p>
    <w:p>
      <w:r>
        <w:t xml:space="preserve">Mistä konflikti alkoi tammikuussa 2013?</w:t>
      </w:r>
    </w:p>
    <w:p>
      <w:r>
        <w:rPr>
          <w:b/>
        </w:rPr>
        <w:t xml:space="preserve">Kysymys 6</w:t>
      </w:r>
    </w:p>
    <w:p>
      <w:r>
        <w:t xml:space="preserve">Mikä hallitus pyysi apua kansalliselta yhteisöltä islamilaisten militanttien torjumiseksi?</w:t>
      </w:r>
    </w:p>
    <w:p>
      <w:r>
        <w:rPr>
          <w:b/>
        </w:rPr>
        <w:t xml:space="preserve">Kysymys 7</w:t>
      </w:r>
    </w:p>
    <w:p>
      <w:r>
        <w:t xml:space="preserve">Mikä maa toimi Malian hallituksen puolesta tammikuussa 2012?</w:t>
      </w:r>
    </w:p>
    <w:p>
      <w:r>
        <w:rPr>
          <w:b/>
        </w:rPr>
        <w:t xml:space="preserve">Kysymys 8</w:t>
      </w:r>
    </w:p>
    <w:p>
      <w:r>
        <w:t xml:space="preserve">Milloin Serval-operaatio käynnistettiin? </w:t>
      </w:r>
    </w:p>
    <w:p>
      <w:r>
        <w:rPr>
          <w:b/>
        </w:rPr>
        <w:t xml:space="preserve">Kysymys 9</w:t>
      </w:r>
    </w:p>
    <w:p>
      <w:r>
        <w:t xml:space="preserve">Kenen puolesta Malian hallitus puuttui asiaan?</w:t>
      </w:r>
    </w:p>
    <w:p>
      <w:r>
        <w:rPr>
          <w:b/>
        </w:rPr>
        <w:t xml:space="preserve">Kysymys 10</w:t>
      </w:r>
    </w:p>
    <w:p>
      <w:r>
        <w:t xml:space="preserve">Mikä oli islamistien etenemisen nimi Pohjois-Maliin?</w:t>
      </w:r>
    </w:p>
    <w:p>
      <w:r>
        <w:rPr>
          <w:b/>
        </w:rPr>
        <w:t xml:space="preserve">Kysymys 11</w:t>
      </w:r>
    </w:p>
    <w:p>
      <w:r>
        <w:t xml:space="preserve">Milloin al-Qaidan ryhmät poistettiin Pohjois-Malista?</w:t>
      </w:r>
    </w:p>
    <w:p>
      <w:r>
        <w:rPr>
          <w:b/>
        </w:rPr>
        <w:t xml:space="preserve">Kysymys 12</w:t>
      </w:r>
    </w:p>
    <w:p>
      <w:r>
        <w:t xml:space="preserve">Mitä Ranskan hallitus pyrki säilyttämään?</w:t>
      </w:r>
    </w:p>
    <w:p>
      <w:r>
        <w:rPr>
          <w:b/>
        </w:rPr>
        <w:t xml:space="preserve">Kysymys 13</w:t>
      </w:r>
    </w:p>
    <w:p>
      <w:r>
        <w:t xml:space="preserve">Keneltä islamilaiset militantit pyysivät apua?</w:t>
      </w:r>
    </w:p>
    <w:p>
      <w:r>
        <w:rPr>
          <w:b/>
        </w:rPr>
        <w:t xml:space="preserve">Teksti numero 12</w:t>
      </w:r>
    </w:p>
    <w:p>
      <w:r>
        <w:rPr>
          <w:color w:val="DCDCDC"/>
        </w:rPr>
        <w:t xml:space="preserve">Vuoden 1991 </w:t>
      </w:r>
      <w:r>
        <w:t xml:space="preserve">Persianlahden sod</w:t>
      </w:r>
      <w:r>
        <w:t xml:space="preserve">an </w:t>
      </w:r>
      <w:r>
        <w:rPr>
          <w:color w:val="A9A9A9"/>
        </w:rPr>
        <w:t xml:space="preserve">vihollisuudet keskeyttäneen (mutta virallisesti päättämättömän) tulitaukosopimuksen jälkeen </w:t>
      </w:r>
      <w:r>
        <w:rPr>
          <w:color w:val="2F4F4F"/>
        </w:rPr>
        <w:t xml:space="preserve">Yhdysvallat ja sen liittolaiset </w:t>
      </w:r>
      <w:r>
        <w:rPr>
          <w:color w:val="556B2F"/>
        </w:rPr>
        <w:t xml:space="preserve">perustivat </w:t>
      </w:r>
      <w:r>
        <w:rPr>
          <w:color w:val="6B8E23"/>
        </w:rPr>
        <w:t xml:space="preserve">Irakin lentokieltoalueet </w:t>
      </w:r>
      <w:r>
        <w:t xml:space="preserve">suojellakseen </w:t>
      </w:r>
      <w:r>
        <w:rPr>
          <w:color w:val="A0522D"/>
        </w:rPr>
        <w:t xml:space="preserve">Irakin </w:t>
      </w:r>
      <w:r>
        <w:rPr>
          <w:color w:val="A0522D"/>
        </w:rPr>
        <w:t xml:space="preserve">kurdiväestöä</w:t>
      </w:r>
      <w:r>
        <w:rPr>
          <w:color w:val="228B22"/>
        </w:rPr>
        <w:t xml:space="preserve"> ja </w:t>
      </w:r>
      <w:r>
        <w:rPr>
          <w:color w:val="A0522D"/>
        </w:rPr>
        <w:t xml:space="preserve">shiia-arabiväestöä - jotka molemmat </w:t>
      </w:r>
      <w:r>
        <w:t xml:space="preserve">joutuivat Husseinin hallinnon hyökkäysten kohteeksi ennen Persianlahden sotaa ja sen jälkeen - Irakin </w:t>
      </w:r>
      <w:r>
        <w:rPr>
          <w:color w:val="191970"/>
        </w:rPr>
        <w:t xml:space="preserve">pohjois- </w:t>
      </w:r>
      <w:r>
        <w:t xml:space="preserve">ja </w:t>
      </w:r>
      <w:r>
        <w:t xml:space="preserve">eteläosissa. Yhdysvaltain joukot jatkoivat taisteluvyöhykkeillä marraskuuhun 1995 asti ja käynnistivät </w:t>
      </w:r>
      <w:r>
        <w:rPr>
          <w:color w:val="483D8B"/>
        </w:rPr>
        <w:t xml:space="preserve">operaatio Desert Foxin </w:t>
      </w:r>
      <w:r>
        <w:t xml:space="preserve">Irakia vastaan vuonna 1998 sen jälkeen, kun Irak ei ollut täyttänyt </w:t>
      </w:r>
      <w:r>
        <w:rPr>
          <w:color w:val="3CB371"/>
        </w:rPr>
        <w:t xml:space="preserve">Yhdysvaltain vaatimuksia "ehdottomasta yhteistyöstä" asetarkastuksissa.</w:t>
      </w:r>
    </w:p>
    <w:p>
      <w:r>
        <w:rPr>
          <w:b/>
        </w:rPr>
        <w:t xml:space="preserve">Kysymys 0</w:t>
      </w:r>
    </w:p>
    <w:p>
      <w:r>
        <w:t xml:space="preserve">Milloin ensimmäinen Persianlahden sota alkoi?</w:t>
      </w:r>
    </w:p>
    <w:p>
      <w:r>
        <w:rPr>
          <w:b/>
        </w:rPr>
        <w:t xml:space="preserve">Kysymys 1</w:t>
      </w:r>
    </w:p>
    <w:p>
      <w:r>
        <w:t xml:space="preserve">Miten ensimmäinen Persianlahden sota päättyi?</w:t>
      </w:r>
    </w:p>
    <w:p>
      <w:r>
        <w:rPr>
          <w:b/>
        </w:rPr>
        <w:t xml:space="preserve">Kysymys 2</w:t>
      </w:r>
    </w:p>
    <w:p>
      <w:r>
        <w:t xml:space="preserve">Ketä Yhdysvallat yritti suojella Irakissa ensimmäisen Persianlahden sodan jälkeen?</w:t>
      </w:r>
    </w:p>
    <w:p>
      <w:r>
        <w:rPr>
          <w:b/>
        </w:rPr>
        <w:t xml:space="preserve">Kysymys 3</w:t>
      </w:r>
    </w:p>
    <w:p>
      <w:r>
        <w:t xml:space="preserve">Millä Irakin alueella kurdit asuvat?</w:t>
      </w:r>
    </w:p>
    <w:p>
      <w:r>
        <w:rPr>
          <w:b/>
        </w:rPr>
        <w:t xml:space="preserve">Kysymys 4</w:t>
      </w:r>
    </w:p>
    <w:p>
      <w:r>
        <w:t xml:space="preserve">Millä Irakin alueella shiialaiset asuvat?</w:t>
      </w:r>
    </w:p>
    <w:p>
      <w:r>
        <w:rPr>
          <w:b/>
        </w:rPr>
        <w:t xml:space="preserve">Kysymys 5</w:t>
      </w:r>
    </w:p>
    <w:p>
      <w:r>
        <w:t xml:space="preserve">Mitä tehtiin Irakin arabi- ja shiia-kurdiväestön suojelemiseksi?</w:t>
      </w:r>
    </w:p>
    <w:p>
      <w:r>
        <w:rPr>
          <w:b/>
        </w:rPr>
        <w:t xml:space="preserve">Kysymys 6</w:t>
      </w:r>
    </w:p>
    <w:p>
      <w:r>
        <w:t xml:space="preserve">Keitä Husseinin hallinto hyökkäsi ennen Persianlahden sotaa?</w:t>
      </w:r>
    </w:p>
    <w:p>
      <w:r>
        <w:rPr>
          <w:b/>
        </w:rPr>
        <w:t xml:space="preserve">Kysymys 7</w:t>
      </w:r>
    </w:p>
    <w:p>
      <w:r>
        <w:t xml:space="preserve">Mikä operaatio käynnistettiin Irakia vastaan marraskuussa 1995?</w:t>
      </w:r>
    </w:p>
    <w:p>
      <w:r>
        <w:rPr>
          <w:b/>
        </w:rPr>
        <w:t xml:space="preserve">Kysymys 8</w:t>
      </w:r>
    </w:p>
    <w:p>
      <w:r>
        <w:t xml:space="preserve">Mitä Irak ei täyttänyt vuonna 1995?</w:t>
      </w:r>
    </w:p>
    <w:p>
      <w:r>
        <w:rPr>
          <w:b/>
        </w:rPr>
        <w:t xml:space="preserve">Kysymys 9</w:t>
      </w:r>
    </w:p>
    <w:p>
      <w:r>
        <w:t xml:space="preserve">Minä vuonna ensimmäinen Persianlahden sota päättyi?</w:t>
      </w:r>
    </w:p>
    <w:p>
      <w:r>
        <w:rPr>
          <w:b/>
        </w:rPr>
        <w:t xml:space="preserve">Kysymys 10</w:t>
      </w:r>
    </w:p>
    <w:p>
      <w:r>
        <w:t xml:space="preserve">Mitä Yhdysvallat ja sen liittolaiset tekivät, kun vihollisuudet olivat virallisesti päättyneet?</w:t>
      </w:r>
    </w:p>
    <w:p>
      <w:r>
        <w:rPr>
          <w:b/>
        </w:rPr>
        <w:t xml:space="preserve">Kysymys 11</w:t>
      </w:r>
    </w:p>
    <w:p>
      <w:r>
        <w:t xml:space="preserve">Mikä käynnistettiin vuonna 1995?</w:t>
      </w:r>
    </w:p>
    <w:p>
      <w:r>
        <w:rPr>
          <w:b/>
        </w:rPr>
        <w:t xml:space="preserve">Kysymys 12</w:t>
      </w:r>
    </w:p>
    <w:p>
      <w:r>
        <w:t xml:space="preserve">Kuka yritti suojella Husseinin hallintoa?</w:t>
      </w:r>
    </w:p>
    <w:p>
      <w:r>
        <w:rPr>
          <w:b/>
        </w:rPr>
        <w:t xml:space="preserve">Kysymys 13</w:t>
      </w:r>
    </w:p>
    <w:p>
      <w:r>
        <w:t xml:space="preserve">Mitkä Irakin väestöryhmät hyökkäsivät Husseinin hallintoa vastaan?</w:t>
      </w:r>
    </w:p>
    <w:p>
      <w:r>
        <w:rPr>
          <w:b/>
        </w:rPr>
        <w:t xml:space="preserve">Teksti numero 13</w:t>
      </w:r>
    </w:p>
    <w:p>
      <w:r>
        <w:t xml:space="preserve">Ensimmäinen maahyökkäys tapahtui Umm Qasrin taistelussa </w:t>
      </w:r>
      <w:r>
        <w:rPr>
          <w:color w:val="A9A9A9"/>
        </w:rPr>
        <w:t xml:space="preserve">21. maaliskuuta 2003</w:t>
      </w:r>
      <w:r>
        <w:t xml:space="preserve">, kun </w:t>
      </w:r>
      <w:r>
        <w:rPr>
          <w:color w:val="DCDCDC"/>
        </w:rPr>
        <w:t xml:space="preserve">brittiläisten, amerikkalaisten ja puolalaisten joukkojen </w:t>
      </w:r>
      <w:r>
        <w:t xml:space="preserve">yhdistetyt joukot </w:t>
      </w:r>
      <w:r>
        <w:t xml:space="preserve">valtasivat Umm Qasrin satamakaupungin. </w:t>
      </w:r>
      <w:r>
        <w:t xml:space="preserve">Irakin pääkaupunki </w:t>
      </w:r>
      <w:r>
        <w:rPr>
          <w:color w:val="2F4F4F"/>
        </w:rPr>
        <w:t xml:space="preserve">Bagdad </w:t>
      </w:r>
      <w:r>
        <w:t xml:space="preserve">kaatui amerikkalaisille joukoille </w:t>
      </w:r>
      <w:r>
        <w:rPr>
          <w:color w:val="556B2F"/>
        </w:rPr>
        <w:t xml:space="preserve">huhtikuussa 2003</w:t>
      </w:r>
      <w:r>
        <w:t xml:space="preserve">, ja Saddam Husseinin hallitus hajosi nopeasti. </w:t>
      </w:r>
      <w:r>
        <w:t xml:space="preserve">Bush ilmoitti </w:t>
      </w:r>
      <w:r>
        <w:rPr>
          <w:color w:val="6B8E23"/>
        </w:rPr>
        <w:t xml:space="preserve">1. toukokuuta 2003</w:t>
      </w:r>
      <w:r>
        <w:rPr>
          <w:color w:val="A0522D"/>
        </w:rPr>
        <w:t xml:space="preserve">, että suuret taistelutoimet Irakissa olivat päättyneet</w:t>
      </w:r>
      <w:r>
        <w:t xml:space="preserve">. Yhdysvaltain johtamaa liittoumaa ja vastikään kehittynyttä Irakin armeijaa ja Saddam Husseinin jälkeistä hallitusta vastaan nousi kuitenkin kapinallisia. </w:t>
      </w:r>
      <w:r>
        <w:rPr>
          <w:color w:val="228B22"/>
        </w:rPr>
        <w:t xml:space="preserve">Kapinalliset, </w:t>
      </w:r>
      <w:r>
        <w:t xml:space="preserve">joihin kuului myös al-Qaidaan liittyviä ryhmiä, aiheuttivat paljon enemmän uhreja liittouman joukoille kuin maahanhyökkäys. Muita kapinallisryhmiä johtivat presidentti Husseinin </w:t>
      </w:r>
      <w:r>
        <w:t xml:space="preserve">Baath-hallinnon </w:t>
      </w:r>
      <w:r>
        <w:t xml:space="preserve">karkulaiset jäsenet</w:t>
      </w:r>
      <w:r>
        <w:t xml:space="preserve">, joihin kuului </w:t>
      </w:r>
      <w:r>
        <w:rPr>
          <w:color w:val="8B0000"/>
        </w:rPr>
        <w:t xml:space="preserve">irakilaisia kansallismielisiä ja pana-arabisteja</w:t>
      </w:r>
      <w:r>
        <w:t xml:space="preserve">. Monet kapinallisjohtajat ovat islamisteja, jotka väittävät käyvänsä uskonnollista sotaa vuosisatojen takaisen islamilaisen kalifaatin palauttamiseksi. </w:t>
      </w:r>
      <w:r>
        <w:t xml:space="preserve">Yhdysvaltain joukot vangitsivat </w:t>
      </w:r>
      <w:r>
        <w:t xml:space="preserve">Irakin entisen presidentin </w:t>
      </w:r>
      <w:r>
        <w:rPr>
          <w:color w:val="483D8B"/>
        </w:rPr>
        <w:t xml:space="preserve">Saddam Husseinin </w:t>
      </w:r>
      <w:r>
        <w:t xml:space="preserve">joulukuussa 2003. Hänet teloitettiin vuonna </w:t>
      </w:r>
      <w:r>
        <w:rPr>
          <w:color w:val="3CB371"/>
        </w:rPr>
        <w:t xml:space="preserve">2006</w:t>
      </w:r>
      <w:r>
        <w:t xml:space="preserve">.</w:t>
      </w:r>
    </w:p>
    <w:p>
      <w:r>
        <w:rPr>
          <w:b/>
        </w:rPr>
        <w:t xml:space="preserve">Kysymys 0</w:t>
      </w:r>
    </w:p>
    <w:p>
      <w:r>
        <w:t xml:space="preserve">Milloin oli ensimmäinen maahyökkäys 11. syyskuuta 2001 alkaneessa Irakin sodassa?</w:t>
      </w:r>
    </w:p>
    <w:p>
      <w:r>
        <w:rPr>
          <w:b/>
        </w:rPr>
        <w:t xml:space="preserve">Kysymys 1</w:t>
      </w:r>
    </w:p>
    <w:p>
      <w:r>
        <w:t xml:space="preserve">Mitkä kansallisuudet työskentelivät yhdessä Umm Qasrin taistelussa?</w:t>
      </w:r>
    </w:p>
    <w:p>
      <w:r>
        <w:rPr>
          <w:b/>
        </w:rPr>
        <w:t xml:space="preserve">Kysymys 2</w:t>
      </w:r>
    </w:p>
    <w:p>
      <w:r>
        <w:t xml:space="preserve">Milloin Yhdysvallat valtasi Bagdadin?</w:t>
      </w:r>
    </w:p>
    <w:p>
      <w:r>
        <w:rPr>
          <w:b/>
        </w:rPr>
        <w:t xml:space="preserve">Kysymys 3</w:t>
      </w:r>
    </w:p>
    <w:p>
      <w:r>
        <w:t xml:space="preserve">Milloin Bush sanoi, että "suuret taisteluoperaatiot" Irakissa on saatu päätökseen?</w:t>
      </w:r>
    </w:p>
    <w:p>
      <w:r>
        <w:rPr>
          <w:b/>
        </w:rPr>
        <w:t xml:space="preserve">Kysymys 4</w:t>
      </w:r>
    </w:p>
    <w:p>
      <w:r>
        <w:t xml:space="preserve">Mihin hallintoon Husseinin uskolliset kuuluivat?</w:t>
      </w:r>
    </w:p>
    <w:p>
      <w:r>
        <w:rPr>
          <w:b/>
        </w:rPr>
        <w:t xml:space="preserve">Kysymys 5</w:t>
      </w:r>
    </w:p>
    <w:p>
      <w:r>
        <w:t xml:space="preserve">Milloin Qasr Ummin taistelu käytiin?</w:t>
      </w:r>
    </w:p>
    <w:p>
      <w:r>
        <w:rPr>
          <w:b/>
        </w:rPr>
        <w:t xml:space="preserve">Kysymys 6</w:t>
      </w:r>
    </w:p>
    <w:p>
      <w:r>
        <w:t xml:space="preserve">Mikä kaupunki kaatui amerikkalaisille joukoille toukokuussa 2003?</w:t>
      </w:r>
    </w:p>
    <w:p>
      <w:r>
        <w:rPr>
          <w:b/>
        </w:rPr>
        <w:t xml:space="preserve">Kysymys 7</w:t>
      </w:r>
    </w:p>
    <w:p>
      <w:r>
        <w:t xml:space="preserve">Minkä ilmoituksen Bush teki 1. huhtikuuta 2003?</w:t>
      </w:r>
    </w:p>
    <w:p>
      <w:r>
        <w:rPr>
          <w:b/>
        </w:rPr>
        <w:t xml:space="preserve">Kysymys 8</w:t>
      </w:r>
    </w:p>
    <w:p>
      <w:r>
        <w:t xml:space="preserve">Kuka otettiin kiinni joulukuussa 2006?</w:t>
      </w:r>
    </w:p>
    <w:p>
      <w:r>
        <w:rPr>
          <w:b/>
        </w:rPr>
        <w:t xml:space="preserve">Kysymys 9</w:t>
      </w:r>
    </w:p>
    <w:p>
      <w:r>
        <w:t xml:space="preserve">Keitä Bathin hallintoon kuului?</w:t>
      </w:r>
    </w:p>
    <w:p>
      <w:r>
        <w:rPr>
          <w:b/>
        </w:rPr>
        <w:t xml:space="preserve">Kysymys 10</w:t>
      </w:r>
    </w:p>
    <w:p>
      <w:r>
        <w:t xml:space="preserve">Minkä maan pääkaupunki Umm Qasr on?</w:t>
      </w:r>
    </w:p>
    <w:p>
      <w:r>
        <w:rPr>
          <w:b/>
        </w:rPr>
        <w:t xml:space="preserve">Kysymys 11</w:t>
      </w:r>
    </w:p>
    <w:p>
      <w:r>
        <w:t xml:space="preserve">Milloin amerikkalaiset joukot kaatuivat?</w:t>
      </w:r>
    </w:p>
    <w:p>
      <w:r>
        <w:rPr>
          <w:b/>
        </w:rPr>
        <w:t xml:space="preserve">Kysymys 12</w:t>
      </w:r>
    </w:p>
    <w:p>
      <w:r>
        <w:t xml:space="preserve">Milloin Saddam Hussein ilmoitti operaatioiden päättyneen?</w:t>
      </w:r>
    </w:p>
    <w:p>
      <w:r>
        <w:rPr>
          <w:b/>
        </w:rPr>
        <w:t xml:space="preserve">Kysymys 13</w:t>
      </w:r>
    </w:p>
    <w:p>
      <w:r>
        <w:t xml:space="preserve">Missä oli vähemmän uhreja kuin maihinnousussa?</w:t>
      </w:r>
    </w:p>
    <w:p>
      <w:r>
        <w:rPr>
          <w:b/>
        </w:rPr>
        <w:t xml:space="preserve">Kysymys 14</w:t>
      </w:r>
    </w:p>
    <w:p>
      <w:r>
        <w:t xml:space="preserve">Milloin Yhdysvaltain joukot teloittivat islamilaisen kalifaatin?</w:t>
      </w:r>
    </w:p>
    <w:p>
      <w:r>
        <w:rPr>
          <w:b/>
        </w:rPr>
        <w:t xml:space="preserve">Teksti numero 14</w:t>
      </w:r>
    </w:p>
    <w:p>
      <w:r>
        <w:t xml:space="preserve">Al-Qaidan järjestön riveissä tapahtui merkittävä hajaannus, ja Irakin al-Qaida nimellä tunnettu </w:t>
      </w:r>
      <w:r>
        <w:rPr>
          <w:color w:val="A9A9A9"/>
        </w:rPr>
        <w:t xml:space="preserve">Irakin</w:t>
      </w:r>
      <w:r>
        <w:t xml:space="preserve"> al-Qaida </w:t>
      </w:r>
      <w:r>
        <w:t xml:space="preserve">hyökkäsi salaa Syyriaan ja Levanttiin ja alkoi osallistua käynnissä olevaan </w:t>
      </w:r>
      <w:r>
        <w:rPr>
          <w:color w:val="DCDCDC"/>
        </w:rPr>
        <w:t xml:space="preserve">Syyrian </w:t>
      </w:r>
      <w:r>
        <w:t xml:space="preserve">sisällissotaan. Se sai riittävästi tukea ja voimaa hyökätäkseen uudelleen Irakin </w:t>
      </w:r>
      <w:r>
        <w:rPr>
          <w:color w:val="2F4F4F"/>
        </w:rPr>
        <w:t xml:space="preserve">läntisiin </w:t>
      </w:r>
      <w:r>
        <w:t xml:space="preserve">maakuntiin nimellä </w:t>
      </w:r>
      <w:r>
        <w:rPr>
          <w:color w:val="556B2F"/>
        </w:rPr>
        <w:t xml:space="preserve">Irakin ja Levantin islamilainen valtio (ISIS/ISIL)</w:t>
      </w:r>
      <w:r>
        <w:t xml:space="preserve">, joka valtasi suurimman osan maasta salamasodan kaltaisessa toiminnassa ja yhdisti Irakin kapinan ja Syyrian sisällissodan yhdeksi konfliktiksi. Äärimmäisen raakuuden ja yleisen ideologiansa täydellisen muutoksen vuoksi </w:t>
      </w:r>
      <w:r>
        <w:rPr>
          <w:color w:val="6B8E23"/>
        </w:rPr>
        <w:t xml:space="preserve">Al-Qaidan </w:t>
      </w:r>
      <w:r>
        <w:rPr>
          <w:color w:val="A0522D"/>
        </w:rPr>
        <w:t xml:space="preserve">Keski-Aasian </w:t>
      </w:r>
      <w:r>
        <w:rPr>
          <w:color w:val="6B8E23"/>
        </w:rPr>
        <w:t xml:space="preserve">ydinorganisaatio </w:t>
      </w:r>
      <w:r>
        <w:t xml:space="preserve">tuomitsi lopulta </w:t>
      </w:r>
      <w:r>
        <w:rPr>
          <w:color w:val="228B22"/>
        </w:rPr>
        <w:t xml:space="preserve">ISIS:n </w:t>
      </w:r>
      <w:r>
        <w:t xml:space="preserve">ja ohjasi jäsenjärjestöjään katkaisemaan kaikki yhteydet tähän järjestöön. Monet analyytikot[kuka?] uskovat, että tämän hajaannuksen vuoksi </w:t>
      </w:r>
      <w:r>
        <w:rPr>
          <w:color w:val="191970"/>
        </w:rPr>
        <w:t xml:space="preserve">Al-Qaida ja ISIL </w:t>
      </w:r>
      <w:r>
        <w:rPr>
          <w:color w:val="8B0000"/>
        </w:rPr>
        <w:t xml:space="preserve">kilpailevat </w:t>
      </w:r>
      <w:r>
        <w:t xml:space="preserve">nyt </w:t>
      </w:r>
      <w:r>
        <w:t xml:space="preserve">maailman voimakkaimman terroristijärjestön tittelistä.</w:t>
      </w:r>
    </w:p>
    <w:p>
      <w:r>
        <w:rPr>
          <w:b/>
        </w:rPr>
        <w:t xml:space="preserve">Kysymys 0</w:t>
      </w:r>
    </w:p>
    <w:p>
      <w:r>
        <w:t xml:space="preserve">Missä sisällissodassa Al-Qaidan Irakin haara aloitti taistelut?</w:t>
      </w:r>
    </w:p>
    <w:p>
      <w:r>
        <w:rPr>
          <w:b/>
        </w:rPr>
        <w:t xml:space="preserve">Kysymys 1</w:t>
      </w:r>
    </w:p>
    <w:p>
      <w:r>
        <w:t xml:space="preserve">Millä nimellä Al-Qaidan irakilainen haara nimesi itsensä uudelleen syyrialaisten tuella?</w:t>
      </w:r>
    </w:p>
    <w:p>
      <w:r>
        <w:rPr>
          <w:b/>
        </w:rPr>
        <w:t xml:space="preserve">Kysymys 2</w:t>
      </w:r>
    </w:p>
    <w:p>
      <w:r>
        <w:t xml:space="preserve">Mihin osaan Irakia ISIS tunkeutui?</w:t>
      </w:r>
    </w:p>
    <w:p>
      <w:r>
        <w:rPr>
          <w:b/>
        </w:rPr>
        <w:t xml:space="preserve">Kysymys 3</w:t>
      </w:r>
    </w:p>
    <w:p>
      <w:r>
        <w:t xml:space="preserve">Kuka tuomitsi ISISin?</w:t>
      </w:r>
    </w:p>
    <w:p>
      <w:r>
        <w:rPr>
          <w:b/>
        </w:rPr>
        <w:t xml:space="preserve">Kysymys 4</w:t>
      </w:r>
    </w:p>
    <w:p>
      <w:r>
        <w:t xml:space="preserve">Millainen suhde Al-Qaidalla ja ISIS:llä on nyt?</w:t>
      </w:r>
    </w:p>
    <w:p>
      <w:r>
        <w:rPr>
          <w:b/>
        </w:rPr>
        <w:t xml:space="preserve">Kysymys 5</w:t>
      </w:r>
    </w:p>
    <w:p>
      <w:r>
        <w:t xml:space="preserve">Mikä ryhmä jakoi Irakin kapinan ja Syyrian sisällissodan?</w:t>
      </w:r>
    </w:p>
    <w:p>
      <w:r>
        <w:rPr>
          <w:b/>
        </w:rPr>
        <w:t xml:space="preserve">Kysymys 6</w:t>
      </w:r>
    </w:p>
    <w:p>
      <w:r>
        <w:t xml:space="preserve">Mikä ryhmä tuomitsi al-Qaidan julkisesti?</w:t>
      </w:r>
    </w:p>
    <w:p>
      <w:r>
        <w:rPr>
          <w:b/>
        </w:rPr>
        <w:t xml:space="preserve">Kysymys 7</w:t>
      </w:r>
    </w:p>
    <w:p>
      <w:r>
        <w:t xml:space="preserve">Mitkä kaksi ryhmää ovat analyytikoiden mielestä yhdistyneet?</w:t>
      </w:r>
    </w:p>
    <w:p>
      <w:r>
        <w:rPr>
          <w:b/>
        </w:rPr>
        <w:t xml:space="preserve">Kysymys 8</w:t>
      </w:r>
    </w:p>
    <w:p>
      <w:r>
        <w:t xml:space="preserve">Missä on ISISin ydinorganisaatio?</w:t>
      </w:r>
    </w:p>
    <w:p>
      <w:r>
        <w:rPr>
          <w:b/>
        </w:rPr>
        <w:t xml:space="preserve">Kysymys 9</w:t>
      </w:r>
    </w:p>
    <w:p>
      <w:r>
        <w:t xml:space="preserve">Mihin maahan Syyria hyökkäsi salaa?</w:t>
      </w:r>
    </w:p>
    <w:p>
      <w:r>
        <w:rPr>
          <w:b/>
        </w:rPr>
        <w:t xml:space="preserve">Teksti numero 15</w:t>
      </w:r>
    </w:p>
    <w:p>
      <w:r>
        <w:t xml:space="preserve">Obaman hallinto aloitti uudelleen toimet Irakissa </w:t>
      </w:r>
      <w:r>
        <w:rPr>
          <w:color w:val="DCDCDC"/>
        </w:rPr>
        <w:t xml:space="preserve">10. elokuuta 2014 </w:t>
      </w:r>
      <w:r>
        <w:t xml:space="preserve">alkaneilla </w:t>
      </w:r>
      <w:r>
        <w:rPr>
          <w:color w:val="A9A9A9"/>
        </w:rPr>
        <w:t xml:space="preserve">ISISiin kohdistetuilla </w:t>
      </w:r>
      <w:r>
        <w:t xml:space="preserve">ilmaiskuilla</w:t>
      </w:r>
      <w:r>
        <w:t xml:space="preserve">. </w:t>
      </w:r>
      <w:r>
        <w:t xml:space="preserve">Presidentti </w:t>
      </w:r>
      <w:r>
        <w:rPr>
          <w:color w:val="2F4F4F"/>
        </w:rPr>
        <w:t xml:space="preserve">Obama </w:t>
      </w:r>
      <w:r>
        <w:t xml:space="preserve">totesi </w:t>
      </w:r>
      <w:r>
        <w:t xml:space="preserve">9. syyskuuta 2014, että </w:t>
      </w:r>
      <w:r>
        <w:t xml:space="preserve">hänellä oli tarvittavat valtuudet ryhtyä toimiin Irakin ja Levantin islamilaisena valtiona tunnetun taistelijaryhmän tuhoamiseksi vedoten </w:t>
      </w:r>
      <w:r>
        <w:rPr>
          <w:color w:val="556B2F"/>
        </w:rPr>
        <w:t xml:space="preserve">vuonna 2001 annettuun </w:t>
      </w:r>
      <w:r>
        <w:rPr>
          <w:color w:val="6B8E23"/>
        </w:rPr>
        <w:t xml:space="preserve">valtuutukseen sotilaallisten voimien käytöstä terroristeja vastaan, </w:t>
      </w:r>
      <w:r>
        <w:t xml:space="preserve">eikä hän näin ollen tarvinnut lisähyväksyntää kongressilta. Seuraavana päivänä, </w:t>
      </w:r>
      <w:r>
        <w:rPr>
          <w:color w:val="A0522D"/>
        </w:rPr>
        <w:t xml:space="preserve">10. syyskuuta 2014, </w:t>
      </w:r>
      <w:r>
        <w:t xml:space="preserve">presidentti Barack Obama piti ISILiä koskevan televisiopuheen, jossa hän totesi: "Tavoitteenamme on selkeä: heikennämme ja lopulta tuhoamme ISILin kattavan ja kestävän terrorisminvastaisen strategian avulla". Obama on antanut luvan lähettää lisää Yhdysvaltain joukkoja Irakiin sekä valtuuttaa suorat sotilasoperaatiot ISILiä vastaan Syyriassa. </w:t>
      </w:r>
      <w:r>
        <w:rPr>
          <w:color w:val="228B22"/>
        </w:rPr>
        <w:t xml:space="preserve">Syyskuun</w:t>
      </w:r>
      <w:r>
        <w:t xml:space="preserve"> 21./22. päivän yönä </w:t>
      </w:r>
      <w:r>
        <w:rPr>
          <w:color w:val="191970"/>
        </w:rPr>
        <w:t xml:space="preserve">Yhdysvallat, Saudi-Arabia, Bahrain, Arabiemiirikunnat, Jordania ja Qatar </w:t>
      </w:r>
      <w:r>
        <w:t xml:space="preserve">aloittivat ilmahyökkäykset ISIS:iä vastaan </w:t>
      </w:r>
      <w:r>
        <w:rPr>
          <w:color w:val="8B0000"/>
        </w:rPr>
        <w:t xml:space="preserve">Syyriassa</w:t>
      </w:r>
      <w:r>
        <w:t xml:space="preserve">[sitaatti].</w:t>
      </w:r>
    </w:p>
    <w:p>
      <w:r>
        <w:rPr>
          <w:b/>
        </w:rPr>
        <w:t xml:space="preserve">Kysymys 0</w:t>
      </w:r>
    </w:p>
    <w:p>
      <w:r>
        <w:t xml:space="preserve">Milloin Obama aloitti ilmaiskut ISISiä vastaan?</w:t>
      </w:r>
    </w:p>
    <w:p>
      <w:r>
        <w:rPr>
          <w:b/>
        </w:rPr>
        <w:t xml:space="preserve">Kysymys 1</w:t>
      </w:r>
    </w:p>
    <w:p>
      <w:r>
        <w:t xml:space="preserve">Mihin lakiin Obama vetosi 9. syyskuuta 2014?</w:t>
      </w:r>
    </w:p>
    <w:p>
      <w:r>
        <w:rPr>
          <w:b/>
        </w:rPr>
        <w:t xml:space="preserve">Kysymys 2</w:t>
      </w:r>
    </w:p>
    <w:p>
      <w:r>
        <w:t xml:space="preserve">Milloin Obama piti puheen ISISistä televisiossa?</w:t>
      </w:r>
    </w:p>
    <w:p>
      <w:r>
        <w:rPr>
          <w:b/>
        </w:rPr>
        <w:t xml:space="preserve">Kysymys 3</w:t>
      </w:r>
    </w:p>
    <w:p>
      <w:r>
        <w:t xml:space="preserve">Mitkä maat tekivät yhteistyötä pommittaakseen ISISiä 21.-22. syyskuuta 2014?</w:t>
      </w:r>
    </w:p>
    <w:p>
      <w:r>
        <w:rPr>
          <w:b/>
        </w:rPr>
        <w:t xml:space="preserve">Kysymys 4</w:t>
      </w:r>
    </w:p>
    <w:p>
      <w:r>
        <w:t xml:space="preserve">Missä olivat syyskuun 21.-22. päivän ilmaiskut?</w:t>
      </w:r>
    </w:p>
    <w:p>
      <w:r>
        <w:rPr>
          <w:b/>
        </w:rPr>
        <w:t xml:space="preserve">Kysymys 5</w:t>
      </w:r>
    </w:p>
    <w:p>
      <w:r>
        <w:t xml:space="preserve">Milloin Irak otti uudelleen yhteyttä Obaman hallintoon?</w:t>
      </w:r>
    </w:p>
    <w:p>
      <w:r>
        <w:rPr>
          <w:b/>
        </w:rPr>
        <w:t xml:space="preserve">Kysymys 6</w:t>
      </w:r>
    </w:p>
    <w:p>
      <w:r>
        <w:t xml:space="preserve">Keitä vastaan Irak kohdisti ilmaiskunsa?</w:t>
      </w:r>
    </w:p>
    <w:p>
      <w:r>
        <w:rPr>
          <w:b/>
        </w:rPr>
        <w:t xml:space="preserve">Kysymys 7</w:t>
      </w:r>
    </w:p>
    <w:p>
      <w:r>
        <w:t xml:space="preserve">Kuka on Irakin presidentti?</w:t>
      </w:r>
    </w:p>
    <w:p>
      <w:r>
        <w:rPr>
          <w:b/>
        </w:rPr>
        <w:t xml:space="preserve">Kysymys 8</w:t>
      </w:r>
    </w:p>
    <w:p>
      <w:r>
        <w:t xml:space="preserve">Mihin lakiin kongressi vetosi, jotta se voisi ryhtyä toimiin ISISiä vastaan?</w:t>
      </w:r>
    </w:p>
    <w:p>
      <w:r>
        <w:rPr>
          <w:b/>
        </w:rPr>
        <w:t xml:space="preserve">Kysymys 9</w:t>
      </w:r>
    </w:p>
    <w:p>
      <w:r>
        <w:t xml:space="preserve">Mitä maita vastaan ISIS teki ilmahyökkäyksen 21./22. syyskuuta?</w:t>
      </w:r>
    </w:p>
    <w:p>
      <w:r>
        <w:rPr>
          <w:b/>
        </w:rPr>
        <w:t xml:space="preserve">Teksti numero 16</w:t>
      </w:r>
    </w:p>
    <w:p>
      <w:r>
        <w:t xml:space="preserve">Syyskuun 11. päivän 2001 iskujen jälkeen Pakistanin entinen presidentti </w:t>
      </w:r>
      <w:r>
        <w:rPr>
          <w:color w:val="A9A9A9"/>
        </w:rPr>
        <w:t xml:space="preserve">Pervez Musharraf </w:t>
      </w:r>
      <w:r>
        <w:t xml:space="preserve">asettui Yhdysvaltain puolelle Afganistanin Taleban-hallitusta vastaan Yhdysvaltain silloisen presidentin </w:t>
      </w:r>
      <w:r>
        <w:rPr>
          <w:color w:val="DCDCDC"/>
        </w:rPr>
        <w:t xml:space="preserve">George W. Bushin</w:t>
      </w:r>
      <w:r>
        <w:t xml:space="preserve"> uhkavaatimuksen jälkeen</w:t>
      </w:r>
      <w:r>
        <w:t xml:space="preserve">. </w:t>
      </w:r>
      <w:r>
        <w:t xml:space="preserve">Musharraf suostui antamaan Yhdysvaltojen käyttöön </w:t>
      </w:r>
      <w:r>
        <w:rPr>
          <w:color w:val="2F4F4F"/>
        </w:rPr>
        <w:t xml:space="preserve">kolme </w:t>
      </w:r>
      <w:r>
        <w:t xml:space="preserve">lentotukikohtaa </w:t>
      </w:r>
      <w:r>
        <w:rPr>
          <w:color w:val="556B2F"/>
        </w:rPr>
        <w:t xml:space="preserve">Enduring Freedom -operaatiota </w:t>
      </w:r>
      <w:r>
        <w:t xml:space="preserve">varten</w:t>
      </w:r>
      <w:r>
        <w:t xml:space="preserve">. </w:t>
      </w:r>
      <w:r>
        <w:t xml:space="preserve">Yhdysvaltain ulkoministeri </w:t>
      </w:r>
      <w:r>
        <w:rPr>
          <w:color w:val="6B8E23"/>
        </w:rPr>
        <w:t xml:space="preserve">Colin Powell </w:t>
      </w:r>
      <w:r>
        <w:t xml:space="preserve">ja muut Yhdysvaltain hallinnon virkamiehet tapasivat Musharrafin. Musharraf puhui 19. syyskuuta 2001 Pakistanin kansalle ja totesi, että vaikka hän vastusti sotilaallista toimintaa Talebania vastaan, </w:t>
      </w:r>
      <w:r>
        <w:rPr>
          <w:color w:val="A0522D"/>
        </w:rPr>
        <w:t xml:space="preserve">Intian </w:t>
      </w:r>
      <w:r>
        <w:t xml:space="preserve">ja Yhdysvaltojen </w:t>
      </w:r>
      <w:r>
        <w:t xml:space="preserve">liitto uhkasi vaarantaa Pakistanin</w:t>
      </w:r>
      <w:r>
        <w:t xml:space="preserve">, jos se ei tee yhteistyötä. Vuonna 2006 </w:t>
      </w:r>
      <w:r>
        <w:rPr>
          <w:color w:val="228B22"/>
        </w:rPr>
        <w:t xml:space="preserve">Musharraf </w:t>
      </w:r>
      <w:r>
        <w:t xml:space="preserve">todisti, että Yhdysvaltojen </w:t>
      </w:r>
      <w:r>
        <w:rPr>
          <w:color w:val="191970"/>
        </w:rPr>
        <w:t xml:space="preserve">uhkaukset painostivat häntä tähän kantaan, </w:t>
      </w:r>
      <w:r>
        <w:t xml:space="preserve">ja paljasti muistelmissaan, että hän oli "pelannut" Yhdysvaltoja vastustajana ja päättänyt, että se päättyisi Pakistanin tappioon.</w:t>
      </w:r>
    </w:p>
    <w:p>
      <w:r>
        <w:rPr>
          <w:b/>
        </w:rPr>
        <w:t xml:space="preserve">Kysymys 0</w:t>
      </w:r>
    </w:p>
    <w:p>
      <w:r>
        <w:t xml:space="preserve">Kuka Pakistanin presidentti tuki Yhdysvaltojen hyökkäystä Talebania vastaan?</w:t>
      </w:r>
    </w:p>
    <w:p>
      <w:r>
        <w:rPr>
          <w:b/>
        </w:rPr>
        <w:t xml:space="preserve">Kysymys 1</w:t>
      </w:r>
    </w:p>
    <w:p>
      <w:r>
        <w:t xml:space="preserve">Kuinka monta Pakistanin lentotukikohtaa Musharraf antoi Yhdysvaltojen käyttää?</w:t>
      </w:r>
    </w:p>
    <w:p>
      <w:r>
        <w:rPr>
          <w:b/>
        </w:rPr>
        <w:t xml:space="preserve">Kysymys 2</w:t>
      </w:r>
    </w:p>
    <w:p>
      <w:r>
        <w:t xml:space="preserve">Mikä oli Yhdysvaltain Afganistan-operaation nimi?</w:t>
      </w:r>
    </w:p>
    <w:p>
      <w:r>
        <w:rPr>
          <w:b/>
        </w:rPr>
        <w:t xml:space="preserve">Kysymys 3</w:t>
      </w:r>
    </w:p>
    <w:p>
      <w:r>
        <w:t xml:space="preserve">Kuka oli Yhdysvaltain ulkoministeri vuonna 2001?</w:t>
      </w:r>
    </w:p>
    <w:p>
      <w:r>
        <w:rPr>
          <w:b/>
        </w:rPr>
        <w:t xml:space="preserve">Kysymys 4</w:t>
      </w:r>
    </w:p>
    <w:p>
      <w:r>
        <w:t xml:space="preserve">Kuka sanoi, että hän oli "sotapelannut" Yhdysvaltoja?</w:t>
      </w:r>
    </w:p>
    <w:p>
      <w:r>
        <w:rPr>
          <w:b/>
        </w:rPr>
        <w:t xml:space="preserve">Kysymys 5</w:t>
      </w:r>
    </w:p>
    <w:p>
      <w:r>
        <w:t xml:space="preserve">Kuka entinen presidentti asettui Talebanin puolelle?</w:t>
      </w:r>
    </w:p>
    <w:p>
      <w:r>
        <w:rPr>
          <w:b/>
        </w:rPr>
        <w:t xml:space="preserve">Kysymys 6</w:t>
      </w:r>
    </w:p>
    <w:p>
      <w:r>
        <w:t xml:space="preserve">Kuinka monta lentotukikohtaa Taleban sai?</w:t>
      </w:r>
    </w:p>
    <w:p>
      <w:r>
        <w:rPr>
          <w:b/>
        </w:rPr>
        <w:t xml:space="preserve">Kysymys 7</w:t>
      </w:r>
    </w:p>
    <w:p>
      <w:r>
        <w:t xml:space="preserve">Kuka oli Afganistanin nykyinen presidentti?</w:t>
      </w:r>
    </w:p>
    <w:p>
      <w:r>
        <w:rPr>
          <w:b/>
        </w:rPr>
        <w:t xml:space="preserve">Kysymys 8</w:t>
      </w:r>
    </w:p>
    <w:p>
      <w:r>
        <w:t xml:space="preserve">Mitä Colin Powell todisti vuonna 2006?</w:t>
      </w:r>
    </w:p>
    <w:p>
      <w:r>
        <w:rPr>
          <w:b/>
        </w:rPr>
        <w:t xml:space="preserve">Kysymys 9</w:t>
      </w:r>
    </w:p>
    <w:p>
      <w:r>
        <w:t xml:space="preserve">Kuka oli vaarassa Yhdysvaltojen ja Pakistanin välisessä liitossa?</w:t>
      </w:r>
    </w:p>
    <w:p>
      <w:r>
        <w:rPr>
          <w:b/>
        </w:rPr>
        <w:t xml:space="preserve">Teksti numero 17</w:t>
      </w:r>
    </w:p>
    <w:p>
      <w:r>
        <w:t xml:space="preserve">Tammikuun</w:t>
      </w:r>
      <w:r>
        <w:rPr>
          <w:color w:val="A9A9A9"/>
        </w:rPr>
        <w:t xml:space="preserve"> 12. päivänä </w:t>
      </w:r>
      <w:r>
        <w:t xml:space="preserve">2002 </w:t>
      </w:r>
      <w:r>
        <w:rPr>
          <w:color w:val="DCDCDC"/>
        </w:rPr>
        <w:t xml:space="preserve">Musharraf </w:t>
      </w:r>
      <w:r>
        <w:t xml:space="preserve">piti islamilaisia ääriliikkeitä vastustavan puheen</w:t>
      </w:r>
      <w:r>
        <w:rPr>
          <w:color w:val="A9A9A9"/>
        </w:rPr>
        <w:t xml:space="preserve">.</w:t>
      </w:r>
      <w:r>
        <w:t xml:space="preserve"> Hän tuomitsi yksiselitteisesti kaikki terroriteot ja lupasi torjua </w:t>
      </w:r>
      <w:r>
        <w:rPr>
          <w:color w:val="2F4F4F"/>
        </w:rPr>
        <w:t xml:space="preserve">islamilaisia ääriliikkeitä ja laittomuuksia Pakistanissa</w:t>
      </w:r>
      <w:r>
        <w:t xml:space="preserve">. </w:t>
      </w:r>
      <w:r>
        <w:t xml:space="preserve">Hän totesi, että </w:t>
      </w:r>
      <w:r>
        <w:rPr>
          <w:color w:val="556B2F"/>
        </w:rPr>
        <w:t xml:space="preserve">hänen hallituksensa </w:t>
      </w:r>
      <w:r>
        <w:t xml:space="preserve">oli sitoutunut kitkemään ääriainekset ja teki selväksi, että kiellettyjen </w:t>
      </w:r>
      <w:r>
        <w:rPr>
          <w:color w:val="6B8E23"/>
        </w:rPr>
        <w:t xml:space="preserve">militanttijärjestöjen </w:t>
      </w:r>
      <w:r>
        <w:t xml:space="preserve">ei anneta nousta uudelleen esiin millään uudella nimellä. Hän sanoi, että äskettäinen päätös kieltää militanttia edistävät ääriryhmät tehtiin kansallisen edun nimissä perusteellisten neuvottelujen jälkeen. Sitä </w:t>
      </w:r>
      <w:r>
        <w:t xml:space="preserve">ei tehty minkään </w:t>
      </w:r>
      <w:r>
        <w:rPr>
          <w:color w:val="A0522D"/>
        </w:rPr>
        <w:t xml:space="preserve">ulkomaisen vaikutuksen </w:t>
      </w:r>
      <w:r>
        <w:t xml:space="preserve">alaisena</w:t>
      </w:r>
      <w:r>
        <w:t xml:space="preserve">"</w:t>
      </w:r>
      <w:r>
        <w:t xml:space="preserve">.</w:t>
      </w:r>
    </w:p>
    <w:p>
      <w:r>
        <w:rPr>
          <w:b/>
        </w:rPr>
        <w:t xml:space="preserve">Kysymys 0</w:t>
      </w:r>
    </w:p>
    <w:p>
      <w:r>
        <w:t xml:space="preserve">Milloin Musharraf piti islaminvastaisen puheen?</w:t>
      </w:r>
    </w:p>
    <w:p>
      <w:r>
        <w:rPr>
          <w:b/>
        </w:rPr>
        <w:t xml:space="preserve">Kysymys 1</w:t>
      </w:r>
    </w:p>
    <w:p>
      <w:r>
        <w:t xml:space="preserve">Mitä Musharraf sanoi taistelevansa?</w:t>
      </w:r>
    </w:p>
    <w:p>
      <w:r>
        <w:rPr>
          <w:b/>
        </w:rPr>
        <w:t xml:space="preserve">Kysymys 2</w:t>
      </w:r>
    </w:p>
    <w:p>
      <w:r>
        <w:t xml:space="preserve">Mitä Musharraf kielsi?</w:t>
      </w:r>
    </w:p>
    <w:p>
      <w:r>
        <w:rPr>
          <w:b/>
        </w:rPr>
        <w:t xml:space="preserve">Kysymys 3</w:t>
      </w:r>
    </w:p>
    <w:p>
      <w:r>
        <w:t xml:space="preserve">Mitä Musharraf sanoi, ettei hänen kieltoonsa vaikuttanut?</w:t>
      </w:r>
    </w:p>
    <w:p>
      <w:r>
        <w:rPr>
          <w:b/>
        </w:rPr>
        <w:t xml:space="preserve">Kysymys 4</w:t>
      </w:r>
    </w:p>
    <w:p>
      <w:r>
        <w:t xml:space="preserve">Kuka piti puheen ääri-islamilaisuuden puolesta?</w:t>
      </w:r>
    </w:p>
    <w:p>
      <w:r>
        <w:rPr>
          <w:b/>
        </w:rPr>
        <w:t xml:space="preserve">Kysymys 5</w:t>
      </w:r>
    </w:p>
    <w:p>
      <w:r>
        <w:t xml:space="preserve">Milloin militantit järjestöt kiellettiin?</w:t>
      </w:r>
    </w:p>
    <w:p>
      <w:r>
        <w:rPr>
          <w:b/>
        </w:rPr>
        <w:t xml:space="preserve">Kysymys 6</w:t>
      </w:r>
    </w:p>
    <w:p>
      <w:r>
        <w:t xml:space="preserve">Mitä ääriliikkeet sitoutuivat kitkemään?</w:t>
      </w:r>
    </w:p>
    <w:p>
      <w:r>
        <w:rPr>
          <w:b/>
        </w:rPr>
        <w:t xml:space="preserve">Kysymys 7</w:t>
      </w:r>
    </w:p>
    <w:p>
      <w:r>
        <w:t xml:space="preserve">Ketkä osallistuivat kuulemisiin?</w:t>
      </w:r>
    </w:p>
    <w:p>
      <w:r>
        <w:rPr>
          <w:b/>
        </w:rPr>
        <w:t xml:space="preserve">Kysymys 8</w:t>
      </w:r>
    </w:p>
    <w:p>
      <w:r>
        <w:t xml:space="preserve">Mikä saisi antaa itselleen uuden nimen?</w:t>
      </w:r>
    </w:p>
    <w:p>
      <w:r>
        <w:rPr>
          <w:b/>
        </w:rPr>
        <w:t xml:space="preserve">Teksti numero 18</w:t>
      </w:r>
    </w:p>
    <w:p>
      <w:r>
        <w:rPr>
          <w:color w:val="A9A9A9"/>
        </w:rPr>
        <w:t xml:space="preserve">Vuonna 2002 </w:t>
      </w:r>
      <w:r>
        <w:rPr>
          <w:color w:val="DCDCDC"/>
        </w:rPr>
        <w:t xml:space="preserve">Musharrafin johtama </w:t>
      </w:r>
      <w:r>
        <w:t xml:space="preserve">hallitus </w:t>
      </w:r>
      <w:r>
        <w:t xml:space="preserve">otti tiukan kannan jihadistijärjestöjä ja ääriliikkeitä edistäviä ryhmiä vastaan ja pidätti </w:t>
      </w:r>
      <w:r>
        <w:rPr>
          <w:color w:val="2F4F4F"/>
        </w:rPr>
        <w:t xml:space="preserve">Jaish-e-Mohammedin</w:t>
      </w:r>
      <w:r>
        <w:t xml:space="preserve"> johtajan Maulana Masood Azharin </w:t>
      </w:r>
      <w:r>
        <w:t xml:space="preserve">ja </w:t>
      </w:r>
      <w:r>
        <w:rPr>
          <w:color w:val="556B2F"/>
        </w:rPr>
        <w:t xml:space="preserve">Lashkar-e-Taiban</w:t>
      </w:r>
      <w:r>
        <w:t xml:space="preserve"> johtajan Hafiz Muhammad Saeedin </w:t>
      </w:r>
      <w:r>
        <w:t xml:space="preserve">sekä otti </w:t>
      </w:r>
      <w:r>
        <w:rPr>
          <w:color w:val="6B8E23"/>
        </w:rPr>
        <w:t xml:space="preserve">kymmeniä </w:t>
      </w:r>
      <w:r>
        <w:t xml:space="preserve">aktivisteja säilöön. Ryhmät määrättiin virallisesti toimintakieltoon 12. tammikuuta. Myöhemmin samana vuonna </w:t>
      </w:r>
      <w:r>
        <w:t xml:space="preserve">Pakistanin viranomaiset pidättivät </w:t>
      </w:r>
      <w:r>
        <w:t xml:space="preserve">saudiarabialaissyntyisen </w:t>
      </w:r>
      <w:r>
        <w:rPr>
          <w:color w:val="228B22"/>
        </w:rPr>
        <w:t xml:space="preserve">Zayn al-Abidn Muhammed Hasayn Abu Zubaydahin Yhdysvaltain </w:t>
      </w:r>
      <w:r>
        <w:t xml:space="preserve">ja Pakistanin yhteisten ratsioiden aikana.</w:t>
      </w:r>
      <w:r>
        <w:t xml:space="preserve"> Zubaydahin sanotaan olleen korkea-arvoinen al-Qaidan virkamies, joka toimi operaatiopäällikkönä ja vastasi al-Qaidan koulutusleirien johtamisesta. Seuraavien kahden vuoden aikana pidätettiin muitakin merkittäviä al-Qaidan jäseniä, nimittäin Ramzi bin al-Shibh, jonka tiedetään olleen al-Qaidan operaatioiden taloudellinen tukija, ja </w:t>
      </w:r>
      <w:r>
        <w:rPr>
          <w:color w:val="191970"/>
        </w:rPr>
        <w:t xml:space="preserve">Khalid Sheikh Mohammed</w:t>
      </w:r>
      <w:r>
        <w:t xml:space="preserve">, joka oli kiinniottohetkellä </w:t>
      </w:r>
      <w:r>
        <w:t xml:space="preserve">al-Qaidan </w:t>
      </w:r>
      <w:r>
        <w:rPr>
          <w:color w:val="8B0000"/>
        </w:rPr>
        <w:t xml:space="preserve">kolmanneksi korkea-arvoisin </w:t>
      </w:r>
      <w:r>
        <w:t xml:space="preserve">virkamies ja joka vastasi suoraan syyskuun 11. päivän iskujen suunnittelusta.</w:t>
      </w:r>
    </w:p>
    <w:p>
      <w:r>
        <w:rPr>
          <w:b/>
        </w:rPr>
        <w:t xml:space="preserve">Kysymys 0</w:t>
      </w:r>
    </w:p>
    <w:p>
      <w:r>
        <w:t xml:space="preserve">Milloin Musharraf pidätti Maulana Masood Azharin?</w:t>
      </w:r>
    </w:p>
    <w:p>
      <w:r>
        <w:rPr>
          <w:b/>
        </w:rPr>
        <w:t xml:space="preserve">Kysymys 1</w:t>
      </w:r>
    </w:p>
    <w:p>
      <w:r>
        <w:t xml:space="preserve">Mitä ryhmää Maulana Masood Azhar johti?</w:t>
      </w:r>
    </w:p>
    <w:p>
      <w:r>
        <w:rPr>
          <w:b/>
        </w:rPr>
        <w:t xml:space="preserve">Kysymys 2</w:t>
      </w:r>
    </w:p>
    <w:p>
      <w:r>
        <w:t xml:space="preserve">Mitä ryhmää Hafiz Muhammad Saeed johti?</w:t>
      </w:r>
    </w:p>
    <w:p>
      <w:r>
        <w:rPr>
          <w:b/>
        </w:rPr>
        <w:t xml:space="preserve">Kysymys 3</w:t>
      </w:r>
    </w:p>
    <w:p>
      <w:r>
        <w:t xml:space="preserve">Minkä kansallisuuden Zayn al-Abidn Muhammed Hasayn Abu Zubaydah on?</w:t>
      </w:r>
    </w:p>
    <w:p>
      <w:r>
        <w:rPr>
          <w:b/>
        </w:rPr>
        <w:t xml:space="preserve">Kysymys 4</w:t>
      </w:r>
    </w:p>
    <w:p>
      <w:r>
        <w:t xml:space="preserve">Kuka kolmanneksi korkeimmalla tasolla oleva al-Qaidan upseeri otettiin kiinni?</w:t>
      </w:r>
    </w:p>
    <w:p>
      <w:r>
        <w:rPr>
          <w:b/>
        </w:rPr>
        <w:t xml:space="preserve">Kysymys 5</w:t>
      </w:r>
    </w:p>
    <w:p>
      <w:r>
        <w:t xml:space="preserve">Kuka johti kaikkia jihadistijärjestöjä?</w:t>
      </w:r>
    </w:p>
    <w:p>
      <w:r>
        <w:rPr>
          <w:b/>
        </w:rPr>
        <w:t xml:space="preserve">Kysymys 6</w:t>
      </w:r>
    </w:p>
    <w:p>
      <w:r>
        <w:t xml:space="preserve">Kuinka monta hallituksen virkamiestä otettiin kiinni?</w:t>
      </w:r>
    </w:p>
    <w:p>
      <w:r>
        <w:rPr>
          <w:b/>
        </w:rPr>
        <w:t xml:space="preserve">Kysymys 7</w:t>
      </w:r>
    </w:p>
    <w:p>
      <w:r>
        <w:t xml:space="preserve">Mikä oli useita ratsioita tehneen pakistanilaisen virkamiehen nimi?</w:t>
      </w:r>
    </w:p>
    <w:p>
      <w:r>
        <w:rPr>
          <w:b/>
        </w:rPr>
        <w:t xml:space="preserve">Kysymys 8</w:t>
      </w:r>
    </w:p>
    <w:p>
      <w:r>
        <w:t xml:space="preserve">Mikä on Ramzi bin al-Shibhin kansalaisuus?</w:t>
      </w:r>
    </w:p>
    <w:p>
      <w:r>
        <w:rPr>
          <w:b/>
        </w:rPr>
        <w:t xml:space="preserve">Kysymys 9</w:t>
      </w:r>
    </w:p>
    <w:p>
      <w:r>
        <w:t xml:space="preserve">Mikä oli Ramzi bin al-Shibhin arvo?</w:t>
      </w:r>
    </w:p>
    <w:p>
      <w:r>
        <w:rPr>
          <w:b/>
        </w:rPr>
        <w:t xml:space="preserve">Teksti numero 19</w:t>
      </w:r>
    </w:p>
    <w:p>
      <w:r>
        <w:rPr>
          <w:color w:val="DCDCDC"/>
        </w:rPr>
        <w:t xml:space="preserve">Keskusrikospoliisin </w:t>
      </w:r>
      <w:r>
        <w:t xml:space="preserve">Pakistanissa </w:t>
      </w:r>
      <w:r>
        <w:t xml:space="preserve">käyttämät</w:t>
      </w:r>
      <w:r>
        <w:t xml:space="preserve"> </w:t>
      </w:r>
      <w:r>
        <w:rPr>
          <w:color w:val="A9A9A9"/>
        </w:rPr>
        <w:t xml:space="preserve">lennokit </w:t>
      </w:r>
      <w:r>
        <w:t xml:space="preserve">maailmanlaajuiseen terrorismin vastaiseen sotaan liittyvissä operaatioissa herättävät keskustelua suvereniteetista ja sodan laeista. Yhdysvaltain </w:t>
      </w:r>
      <w:r>
        <w:t xml:space="preserve">hallitus </w:t>
      </w:r>
      <w:r>
        <w:t xml:space="preserve">käyttää </w:t>
      </w:r>
      <w:r>
        <w:rPr>
          <w:color w:val="2F4F4F"/>
        </w:rPr>
        <w:t xml:space="preserve">CIA:ta </w:t>
      </w:r>
      <w:r>
        <w:t xml:space="preserve">eikä Yhdysvaltain ilmavoimia </w:t>
      </w:r>
      <w:r>
        <w:rPr>
          <w:color w:val="556B2F"/>
        </w:rPr>
        <w:t xml:space="preserve">iskuihin Pakistanissa </w:t>
      </w:r>
      <w:r>
        <w:rPr>
          <w:color w:val="6B8E23"/>
        </w:rPr>
        <w:t xml:space="preserve">välttääkseen suvereniteetin loukkaamisen sotilaallisen hyökkäyksen kautta</w:t>
      </w:r>
      <w:r>
        <w:t xml:space="preserve">. Yhdysvaltoja </w:t>
      </w:r>
      <w:r>
        <w:t xml:space="preserve">kritisoitiin [kenen mukaan?] </w:t>
      </w:r>
      <w:r>
        <w:rPr>
          <w:color w:val="A0522D"/>
        </w:rPr>
        <w:t xml:space="preserve">lennokkisodankäyntiä ja ilmasuvereenisuutta </w:t>
      </w:r>
      <w:r>
        <w:t xml:space="preserve">käsittelevässä raportissa </w:t>
      </w:r>
      <w:r>
        <w:t xml:space="preserve">siitä, että se on käyttänyt väärin termiä "</w:t>
      </w:r>
      <w:r>
        <w:rPr>
          <w:color w:val="228B22"/>
        </w:rPr>
        <w:t xml:space="preserve">maailmanlaajuinen terrorismin vastainen sota" </w:t>
      </w:r>
      <w:r>
        <w:t xml:space="preserve">toteuttaakseen sotilasoperaatioita valtion virastojen välityksellä </w:t>
      </w:r>
      <w:r>
        <w:rPr>
          <w:color w:val="191970"/>
        </w:rPr>
        <w:t xml:space="preserve">julistamatta </w:t>
      </w:r>
      <w:r>
        <w:t xml:space="preserve">virallisesti </w:t>
      </w:r>
      <w:r>
        <w:rPr>
          <w:color w:val="191970"/>
        </w:rPr>
        <w:t xml:space="preserve">sotaa</w:t>
      </w:r>
      <w:r>
        <w:t xml:space="preserve">.</w:t>
      </w:r>
    </w:p>
    <w:p>
      <w:r>
        <w:rPr>
          <w:b/>
        </w:rPr>
        <w:t xml:space="preserve">Kysymys 0</w:t>
      </w:r>
    </w:p>
    <w:p>
      <w:r>
        <w:t xml:space="preserve">Mitä kiistanalaista teknologiaa Yhdysvallat käytti Pakistanissa?</w:t>
      </w:r>
    </w:p>
    <w:p>
      <w:r>
        <w:rPr>
          <w:b/>
        </w:rPr>
        <w:t xml:space="preserve">Kysymys 1</w:t>
      </w:r>
    </w:p>
    <w:p>
      <w:r>
        <w:t xml:space="preserve">Mikä Yhdysvaltain virasto käyttää lennokkejaan Pakistanissa?</w:t>
      </w:r>
    </w:p>
    <w:p>
      <w:r>
        <w:rPr>
          <w:b/>
        </w:rPr>
        <w:t xml:space="preserve">Kysymys 2</w:t>
      </w:r>
    </w:p>
    <w:p>
      <w:r>
        <w:t xml:space="preserve">Miksi Yhdysvallat käytti CIA:ta eikä ilmavoimia lennokkien johtamiseen?</w:t>
      </w:r>
    </w:p>
    <w:p>
      <w:r>
        <w:rPr>
          <w:b/>
        </w:rPr>
        <w:t xml:space="preserve">Kysymys 3</w:t>
      </w:r>
    </w:p>
    <w:p>
      <w:r>
        <w:t xml:space="preserve">Minkä termin väärinkäyttö mahdollisti virallisen sodanjulistuksen puuttumisen?</w:t>
      </w:r>
    </w:p>
    <w:p>
      <w:r>
        <w:rPr>
          <w:b/>
        </w:rPr>
        <w:t xml:space="preserve">Kysymys 4</w:t>
      </w:r>
    </w:p>
    <w:p>
      <w:r>
        <w:t xml:space="preserve">Mihin Yhdysvaltain hallitus käyttää ilmavoimia?</w:t>
      </w:r>
    </w:p>
    <w:p>
      <w:r>
        <w:rPr>
          <w:b/>
        </w:rPr>
        <w:t xml:space="preserve">Kysymys 5</w:t>
      </w:r>
    </w:p>
    <w:p>
      <w:r>
        <w:t xml:space="preserve">Mitä Yhdysvallat kritisoi?</w:t>
      </w:r>
    </w:p>
    <w:p>
      <w:r>
        <w:rPr>
          <w:b/>
        </w:rPr>
        <w:t xml:space="preserve">Kysymys 6</w:t>
      </w:r>
    </w:p>
    <w:p>
      <w:r>
        <w:t xml:space="preserve">Mitä Pakistan käyttää ilmaiskuihin?</w:t>
      </w:r>
    </w:p>
    <w:p>
      <w:r>
        <w:rPr>
          <w:b/>
        </w:rPr>
        <w:t xml:space="preserve">Kysymys 7</w:t>
      </w:r>
    </w:p>
    <w:p>
      <w:r>
        <w:t xml:space="preserve">Minkä termin väärinkäytöstä Pakistania syytettiin?</w:t>
      </w:r>
    </w:p>
    <w:p>
      <w:r>
        <w:rPr>
          <w:b/>
        </w:rPr>
        <w:t xml:space="preserve">Kysymys 8</w:t>
      </w:r>
    </w:p>
    <w:p>
      <w:r>
        <w:t xml:space="preserve">Termi "maailmanlaajuinen terrorismin vastainen sota" edellytti, että tehdään virallisesti mitä?</w:t>
      </w:r>
    </w:p>
    <w:p>
      <w:r>
        <w:rPr>
          <w:b/>
        </w:rPr>
        <w:t xml:space="preserve">Teksti numero 20</w:t>
      </w:r>
    </w:p>
    <w:p>
      <w:r>
        <w:rPr>
          <w:color w:val="DCDCDC"/>
        </w:rPr>
        <w:t xml:space="preserve">Osama bin Laden</w:t>
      </w:r>
      <w:r>
        <w:t xml:space="preserve">in </w:t>
      </w:r>
      <w:r>
        <w:t xml:space="preserve">vuonna 2002 </w:t>
      </w:r>
      <w:r>
        <w:t xml:space="preserve">kirjoittamassa </w:t>
      </w:r>
      <w:r>
        <w:rPr>
          <w:color w:val="A9A9A9"/>
        </w:rPr>
        <w:t xml:space="preserve">kirjeessä </w:t>
      </w:r>
      <w:r>
        <w:t xml:space="preserve">"</w:t>
      </w:r>
      <w:r>
        <w:rPr>
          <w:color w:val="A9A9A9"/>
        </w:rPr>
        <w:t xml:space="preserve">Kirje amerikkalaisille" </w:t>
      </w:r>
      <w:r>
        <w:t xml:space="preserve">hän totesi, että yksi syy hänen taisteluunsa </w:t>
      </w:r>
      <w:r>
        <w:rPr>
          <w:color w:val="2F4F4F"/>
        </w:rPr>
        <w:t xml:space="preserve">Yhdysvaltoja vastaan </w:t>
      </w:r>
      <w:r>
        <w:t xml:space="preserve">oli sen tuki Intialle Kashmirin kysymyksessä. Kun </w:t>
      </w:r>
      <w:r>
        <w:t xml:space="preserve">Yhdysvaltain puolustusministeri </w:t>
      </w:r>
      <w:r>
        <w:rPr>
          <w:color w:val="556B2F"/>
        </w:rPr>
        <w:t xml:space="preserve">Donald Rumsfeld vieraili </w:t>
      </w:r>
      <w:r>
        <w:t xml:space="preserve">Delhissä vuonna 2002, hän </w:t>
      </w:r>
      <w:r>
        <w:t xml:space="preserve">vihjasi, että </w:t>
      </w:r>
      <w:r>
        <w:rPr>
          <w:color w:val="6B8E23"/>
        </w:rPr>
        <w:t xml:space="preserve">Al-Qaida </w:t>
      </w:r>
      <w:r>
        <w:t xml:space="preserve">toimii aktiivisesti Kashmirissa, vaikka hänellä ei ollutkaan mitään pitäviä todisteita. Vuonna 2002 tehdyssä tutkimuksessa paljastui todisteita siitä, että Al-Qaida ja sen alajärjestöt menestyivät Pakistanin hallinnoimassa Kašmirissa Pakistanin kansallisen tiedustelupalvelun Inter-Services Intelligence -yksikön hiljaisella hyväksynnällä. </w:t>
      </w:r>
      <w:r>
        <w:rPr>
          <w:color w:val="A0522D"/>
        </w:rPr>
        <w:t xml:space="preserve">Erikoislentopalvelun ja Delta Force -joukkojen </w:t>
      </w:r>
      <w:r>
        <w:t xml:space="preserve">ryhmä </w:t>
      </w:r>
      <w:r>
        <w:t xml:space="preserve">lähetettiin vuonna 2002 Intian hallinnoimaan Kašmiriin etsimään </w:t>
      </w:r>
      <w:r>
        <w:rPr>
          <w:color w:val="228B22"/>
        </w:rPr>
        <w:t xml:space="preserve">Osama bin Ladenia </w:t>
      </w:r>
      <w:r>
        <w:t xml:space="preserve">sen jälkeen, kun oli saatu raportteja, joiden mukaan kašmirilainen militanttiyhdistys Harkat-ul-Mujahideen suojelee häntä. Yhdysvaltain viranomaiset uskoivat, että al-Qaida auttoi järjestämään kauhukampanjan Kašmirissa provosoidakseen konfliktin Intian ja Pakistanin välille. </w:t>
      </w:r>
      <w:r>
        <w:t xml:space="preserve">Harkat-ul-Mujahideenin johtaja </w:t>
      </w:r>
      <w:r>
        <w:rPr>
          <w:color w:val="191970"/>
        </w:rPr>
        <w:t xml:space="preserve">Fazlur Rehman Khalil </w:t>
      </w:r>
      <w:r>
        <w:t xml:space="preserve">allekirjoitti al-Qaidan vuonna 1998 antaman pyhän sodan julistuksen, jossa muslimeja kehotettiin hyökkäämään kaikkia amerikkalaisia ja heidän liittolaisiaan vastaan. Intialaiset lähteet väittivät, että vuonna 2006 al-Qaida väitti perustaneensa siiven Kashmiriin, mikä huolestutti Intian hallitusta. Intia väitti myös, että Al-Qaidalla on vahvat siteet </w:t>
      </w:r>
      <w:r>
        <w:t xml:space="preserve">Pakistanissa toimiviin </w:t>
      </w:r>
      <w:r>
        <w:rPr>
          <w:color w:val="8B0000"/>
        </w:rPr>
        <w:t xml:space="preserve">kašmirilaisiin </w:t>
      </w:r>
      <w:r>
        <w:t xml:space="preserve">taistelijaryhmiin Lashkar-e-Taibaan ja Jaish-e-Mohammediin</w:t>
      </w:r>
      <w:r>
        <w:t xml:space="preserve">.</w:t>
      </w:r>
      <w:r>
        <w:t xml:space="preserve"> Tammikuussa 2010 Pakistanissa vieraillessaan Yhdysvaltain puolustusministeri Robert Gates totesi, että Al-Qaida pyrkii horjuttamaan alueen vakautta ja suunnittelee ydinsodan provosoimista Intian ja Pakistanin välille.</w:t>
      </w:r>
    </w:p>
    <w:p>
      <w:r>
        <w:rPr>
          <w:b/>
        </w:rPr>
        <w:t xml:space="preserve">Kysymys 0</w:t>
      </w:r>
    </w:p>
    <w:p>
      <w:r>
        <w:t xml:space="preserve">Kuka kirjoitti "Kirjeen Amerikan kansalle" vuonna 2002?</w:t>
      </w:r>
    </w:p>
    <w:p>
      <w:r>
        <w:rPr>
          <w:b/>
        </w:rPr>
        <w:t xml:space="preserve">Kysymys 1</w:t>
      </w:r>
    </w:p>
    <w:p>
      <w:r>
        <w:t xml:space="preserve">Kuka oli Yhdysvaltain puolustusministeri vuonna 2002?</w:t>
      </w:r>
    </w:p>
    <w:p>
      <w:r>
        <w:rPr>
          <w:b/>
        </w:rPr>
        <w:t xml:space="preserve">Kysymys 2</w:t>
      </w:r>
    </w:p>
    <w:p>
      <w:r>
        <w:t xml:space="preserve">Minkä ryhmän Rumsfeld uskoi toimivan Kashmirissa?</w:t>
      </w:r>
    </w:p>
    <w:p>
      <w:r>
        <w:rPr>
          <w:b/>
        </w:rPr>
        <w:t xml:space="preserve">Kysymys 3</w:t>
      </w:r>
    </w:p>
    <w:p>
      <w:r>
        <w:t xml:space="preserve">Mitkä ryhmät metsästivät Bin Ladenia Kashmirissa vuonna 2002?</w:t>
      </w:r>
    </w:p>
    <w:p>
      <w:r>
        <w:rPr>
          <w:b/>
        </w:rPr>
        <w:t xml:space="preserve">Kysymys 4</w:t>
      </w:r>
    </w:p>
    <w:p>
      <w:r>
        <w:t xml:space="preserve">Kuka johti Harkat-ul-Mujahideenia?</w:t>
      </w:r>
    </w:p>
    <w:p>
      <w:r>
        <w:rPr>
          <w:b/>
        </w:rPr>
        <w:t xml:space="preserve">Kysymys 5</w:t>
      </w:r>
    </w:p>
    <w:p>
      <w:r>
        <w:t xml:space="preserve">Ketä Intia tuki Kashmirin kysymyksessä?</w:t>
      </w:r>
    </w:p>
    <w:p>
      <w:r>
        <w:rPr>
          <w:b/>
        </w:rPr>
        <w:t xml:space="preserve">Kysymys 6</w:t>
      </w:r>
    </w:p>
    <w:p>
      <w:r>
        <w:t xml:space="preserve">Mikä oli Donald Rumsfeldin kirjoittaman asiakirjan nimi?</w:t>
      </w:r>
    </w:p>
    <w:p>
      <w:r>
        <w:rPr>
          <w:b/>
        </w:rPr>
        <w:t xml:space="preserve">Kysymys 7</w:t>
      </w:r>
    </w:p>
    <w:p>
      <w:r>
        <w:t xml:space="preserve">Ketä kašmirilainen militanttiryhmä Harkat-ul-Mujahideen yritti metsästää?</w:t>
      </w:r>
    </w:p>
    <w:p>
      <w:r>
        <w:rPr>
          <w:b/>
        </w:rPr>
        <w:t xml:space="preserve">Kysymys 8</w:t>
      </w:r>
    </w:p>
    <w:p>
      <w:r>
        <w:t xml:space="preserve">Kuka on Kashmirin johtaja?</w:t>
      </w:r>
    </w:p>
    <w:p>
      <w:r>
        <w:rPr>
          <w:b/>
        </w:rPr>
        <w:t xml:space="preserve">Kysymys 9</w:t>
      </w:r>
    </w:p>
    <w:p>
      <w:r>
        <w:t xml:space="preserve">Pakistan väitti, että al-Qaidalla oli läheiset yhteydet mille alueelle?</w:t>
      </w:r>
    </w:p>
    <w:p>
      <w:r>
        <w:rPr>
          <w:b/>
        </w:rPr>
        <w:t xml:space="preserve">Teksti numero 21</w:t>
      </w:r>
    </w:p>
    <w:p>
      <w:r>
        <w:t xml:space="preserve">Syyskuussa 2009 Yhdysvaltain lennokki-iskun kerrottiin tappaneen </w:t>
      </w:r>
      <w:r>
        <w:rPr>
          <w:color w:val="A9A9A9"/>
        </w:rPr>
        <w:t xml:space="preserve">Ilyas Kashmirin</w:t>
      </w:r>
      <w:r>
        <w:t xml:space="preserve">, joka oli </w:t>
      </w:r>
      <w:r>
        <w:t xml:space="preserve">Al-Qaidaan liitetyn kašmirilaisen militanttiryhmän </w:t>
      </w:r>
      <w:r>
        <w:rPr>
          <w:color w:val="DCDCDC"/>
        </w:rPr>
        <w:t xml:space="preserve">Harkat-ul-Jihad al-Islamin johtaja.</w:t>
      </w:r>
      <w:r>
        <w:t xml:space="preserve"> Bruce Riedel kuvaili Kashmiria "merkittäväksi" Al-Qaidan jäseneksi, kun taas toiset kuvailivat häntä Al-Qaidan sotilasoperaatioiden johtajaksi. Waziristanista oli nyt tullut uusi taistelukenttä </w:t>
      </w:r>
      <w:r>
        <w:rPr>
          <w:color w:val="2F4F4F"/>
        </w:rPr>
        <w:t xml:space="preserve">kashmirilaisille militanteille</w:t>
      </w:r>
      <w:r>
        <w:t xml:space="preserve">, jotka nyt taistelivat Natoa vastaan Al-Qaidan tueksi. </w:t>
      </w:r>
      <w:r>
        <w:t xml:space="preserve">Al-Badar Mujahideen, joka on Kashmiriin keskittyvän </w:t>
      </w:r>
      <w:r>
        <w:rPr>
          <w:color w:val="6B8E23"/>
        </w:rPr>
        <w:t xml:space="preserve">Hizbul Mujahideen </w:t>
      </w:r>
      <w:r>
        <w:t xml:space="preserve">-terroristiryhmän irtautunut ryhmittymä, </w:t>
      </w:r>
      <w:r>
        <w:t xml:space="preserve">kehotti </w:t>
      </w:r>
      <w:r>
        <w:rPr>
          <w:color w:val="556B2F"/>
        </w:rPr>
        <w:t xml:space="preserve">8. heinäkuuta 2012 </w:t>
      </w:r>
      <w:r>
        <w:rPr>
          <w:color w:val="A0522D"/>
        </w:rPr>
        <w:t xml:space="preserve">kaksipäiväisen </w:t>
      </w:r>
      <w:r>
        <w:t xml:space="preserve">Shuhada-konferenssinsa </w:t>
      </w:r>
      <w:r>
        <w:t xml:space="preserve">päätteeksi </w:t>
      </w:r>
      <w:r>
        <w:rPr>
          <w:color w:val="228B22"/>
        </w:rPr>
        <w:t xml:space="preserve">mobilisoimaan resursseja jihadin jatkamiseksi Kashmirissa</w:t>
      </w:r>
      <w:r>
        <w:t xml:space="preserve">.</w:t>
      </w:r>
    </w:p>
    <w:p>
      <w:r>
        <w:rPr>
          <w:b/>
        </w:rPr>
        <w:t xml:space="preserve">Kysymys 0</w:t>
      </w:r>
    </w:p>
    <w:p>
      <w:r>
        <w:t xml:space="preserve">Kenet Yhdysvaltain lennokki tappoi syyskuussa 2009?</w:t>
      </w:r>
    </w:p>
    <w:p>
      <w:r>
        <w:rPr>
          <w:b/>
        </w:rPr>
        <w:t xml:space="preserve">Kysymys 1</w:t>
      </w:r>
    </w:p>
    <w:p>
      <w:r>
        <w:t xml:space="preserve">Mitä ryhmää Ilyas Kashmiri johti?</w:t>
      </w:r>
    </w:p>
    <w:p>
      <w:r>
        <w:rPr>
          <w:b/>
        </w:rPr>
        <w:t xml:space="preserve">Kysymys 2</w:t>
      </w:r>
    </w:p>
    <w:p>
      <w:r>
        <w:t xml:space="preserve">Kuka aloitti taistelut Waziristanissa vuoden 2009 jälkeen?</w:t>
      </w:r>
    </w:p>
    <w:p>
      <w:r>
        <w:rPr>
          <w:b/>
        </w:rPr>
        <w:t xml:space="preserve">Kysymys 3</w:t>
      </w:r>
    </w:p>
    <w:p>
      <w:r>
        <w:t xml:space="preserve">Mistä ryhmästä Al-Badar Mujahideen irtautui?</w:t>
      </w:r>
    </w:p>
    <w:p>
      <w:r>
        <w:rPr>
          <w:b/>
        </w:rPr>
        <w:t xml:space="preserve">Kysymys 4</w:t>
      </w:r>
    </w:p>
    <w:p>
      <w:r>
        <w:t xml:space="preserve">Mitä Al-Badar Mujahideen vaati vuonna 2012?</w:t>
      </w:r>
    </w:p>
    <w:p>
      <w:r>
        <w:rPr>
          <w:b/>
        </w:rPr>
        <w:t xml:space="preserve">Kysymys 5</w:t>
      </w:r>
    </w:p>
    <w:p>
      <w:r>
        <w:t xml:space="preserve">Kuka määräsi SUS:n lennokki-iskun syyskuussa 2009?</w:t>
      </w:r>
    </w:p>
    <w:p>
      <w:r>
        <w:rPr>
          <w:b/>
        </w:rPr>
        <w:t xml:space="preserve">Kysymys 6</w:t>
      </w:r>
    </w:p>
    <w:p>
      <w:r>
        <w:t xml:space="preserve">Minkä ryhmän johtaja Bruce Riedel oli?</w:t>
      </w:r>
    </w:p>
    <w:p>
      <w:r>
        <w:rPr>
          <w:b/>
        </w:rPr>
        <w:t xml:space="preserve">Kysymys 7</w:t>
      </w:r>
    </w:p>
    <w:p>
      <w:r>
        <w:t xml:space="preserve">Mikä ryhmittymä irtautui Al-Badar Mujahideenista?</w:t>
      </w:r>
    </w:p>
    <w:p>
      <w:r>
        <w:rPr>
          <w:b/>
        </w:rPr>
        <w:t xml:space="preserve">Kysymys 8</w:t>
      </w:r>
    </w:p>
    <w:p>
      <w:r>
        <w:t xml:space="preserve">Kuinka kauan Waziristan oli uusi taistelukenttä?</w:t>
      </w:r>
    </w:p>
    <w:p>
      <w:r>
        <w:rPr>
          <w:b/>
        </w:rPr>
        <w:t xml:space="preserve">Kysymys 9</w:t>
      </w:r>
    </w:p>
    <w:p>
      <w:r>
        <w:t xml:space="preserve">Milloin terroristiryhmät kehottivat lopettamaan jihadin Kashmirissa?</w:t>
      </w:r>
    </w:p>
    <w:p>
      <w:r>
        <w:rPr>
          <w:b/>
        </w:rPr>
        <w:t xml:space="preserve">Teksti numero 22</w:t>
      </w:r>
    </w:p>
    <w:p>
      <w:r>
        <w:t xml:space="preserve">Seuraavien kuukausien aikana </w:t>
      </w:r>
      <w:r>
        <w:rPr>
          <w:color w:val="A9A9A9"/>
        </w:rPr>
        <w:t xml:space="preserve">Nato </w:t>
      </w:r>
      <w:r>
        <w:t xml:space="preserve">toteutti monenlaisia toimenpiteitä vastatakseen terrorismin uhkaan. </w:t>
      </w:r>
      <w:r>
        <w:rPr>
          <w:color w:val="556B2F"/>
        </w:rPr>
        <w:t xml:space="preserve">Euroatlanttisen kumppanuusneuvoston </w:t>
      </w:r>
      <w:r>
        <w:rPr>
          <w:color w:val="6B8E23"/>
        </w:rPr>
        <w:t xml:space="preserve">(EAPC) </w:t>
      </w:r>
      <w:r>
        <w:rPr>
          <w:color w:val="2F4F4F"/>
        </w:rPr>
        <w:t xml:space="preserve">jäsenvaltiot </w:t>
      </w:r>
      <w:r>
        <w:t xml:space="preserve">päättivät </w:t>
      </w:r>
      <w:r>
        <w:rPr>
          <w:color w:val="DCDCDC"/>
        </w:rPr>
        <w:t xml:space="preserve">22. marraskuuta </w:t>
      </w:r>
      <w:r>
        <w:t xml:space="preserve">2002 </w:t>
      </w:r>
      <w:r>
        <w:t xml:space="preserve">terrorismin vastaisesta kumppanuuden toimintasuunnitelmasta, jossa todetaan nimenomaisesti, että "EAPC-valtiot ovat sitoutuneet suojelemaan ja edistämään perusvapauksia ja ihmisoikeuksia sekä oikeusvaltion periaatteita terrorismin torjunnassa". Nato aloitti </w:t>
      </w:r>
      <w:r>
        <w:rPr>
          <w:color w:val="A0522D"/>
        </w:rPr>
        <w:t xml:space="preserve">Välimerellä</w:t>
      </w:r>
      <w:r>
        <w:t xml:space="preserve"> merivoimien </w:t>
      </w:r>
      <w:r>
        <w:rPr>
          <w:color w:val="228B22"/>
        </w:rPr>
        <w:t xml:space="preserve">operaatiot, joiden tarkoituksena on </w:t>
      </w:r>
      <w:r>
        <w:t xml:space="preserve">estää terroristien tai joukkotuhoaseiden liikkuminen ja parantaa merenkulun turvallisuutta yleisesti</w:t>
      </w:r>
      <w:r>
        <w:t xml:space="preserve">.</w:t>
      </w:r>
    </w:p>
    <w:p>
      <w:r>
        <w:rPr>
          <w:b/>
        </w:rPr>
        <w:t xml:space="preserve">Kysymys 0</w:t>
      </w:r>
    </w:p>
    <w:p>
      <w:r>
        <w:t xml:space="preserve">Kuka julisti terrorismin vastaisen kumppanuuden toimintasuunnitelman?</w:t>
      </w:r>
    </w:p>
    <w:p>
      <w:r>
        <w:rPr>
          <w:b/>
        </w:rPr>
        <w:t xml:space="preserve">Kysymys 1</w:t>
      </w:r>
    </w:p>
    <w:p>
      <w:r>
        <w:t xml:space="preserve">Milloin terrorisminvastainen kumppanuusohjelma julkistettiin?</w:t>
      </w:r>
    </w:p>
    <w:p>
      <w:r>
        <w:rPr>
          <w:b/>
        </w:rPr>
        <w:t xml:space="preserve">Kysymys 2</w:t>
      </w:r>
    </w:p>
    <w:p>
      <w:r>
        <w:t xml:space="preserve">Missä Nato aloitti merivoimien operaatiot vuoden 2002 jälkeen?</w:t>
      </w:r>
    </w:p>
    <w:p>
      <w:r>
        <w:rPr>
          <w:b/>
        </w:rPr>
        <w:t xml:space="preserve">Kysymys 3</w:t>
      </w:r>
    </w:p>
    <w:p>
      <w:r>
        <w:t xml:space="preserve">Mikä oli Naton operaatio Välimerellä?</w:t>
      </w:r>
    </w:p>
    <w:p>
      <w:r>
        <w:rPr>
          <w:b/>
        </w:rPr>
        <w:t xml:space="preserve">Kysymys 4</w:t>
      </w:r>
    </w:p>
    <w:p>
      <w:r>
        <w:t xml:space="preserve">Mihin terrorismi reagoi?</w:t>
      </w:r>
    </w:p>
    <w:p>
      <w:r>
        <w:rPr>
          <w:b/>
        </w:rPr>
        <w:t xml:space="preserve">Kysymys 5</w:t>
      </w:r>
    </w:p>
    <w:p>
      <w:r>
        <w:t xml:space="preserve">Minkä nimisiä olivat Naton terrorismin vastaiset toimet?</w:t>
      </w:r>
    </w:p>
    <w:p>
      <w:r>
        <w:rPr>
          <w:b/>
        </w:rPr>
        <w:t xml:space="preserve">Kysymys 6</w:t>
      </w:r>
    </w:p>
    <w:p>
      <w:r>
        <w:t xml:space="preserve">Mikä neuvosto päätti marraskuussa 2002 aloittaa toiminnan Välimerellä?</w:t>
      </w:r>
    </w:p>
    <w:p>
      <w:r>
        <w:rPr>
          <w:b/>
        </w:rPr>
        <w:t xml:space="preserve">Kysymys 7</w:t>
      </w:r>
    </w:p>
    <w:p>
      <w:r>
        <w:t xml:space="preserve">Missä EAPC sijaitsee?</w:t>
      </w:r>
    </w:p>
    <w:p>
      <w:r>
        <w:rPr>
          <w:b/>
        </w:rPr>
        <w:t xml:space="preserve">Kysymys 8</w:t>
      </w:r>
    </w:p>
    <w:p>
      <w:r>
        <w:t xml:space="preserve">Minä päivänä operaatio Active Endeavour alkoi?</w:t>
      </w:r>
    </w:p>
    <w:p>
      <w:r>
        <w:rPr>
          <w:b/>
        </w:rPr>
        <w:t xml:space="preserve">Teksti numero 23</w:t>
      </w:r>
    </w:p>
    <w:p>
      <w:r>
        <w:t xml:space="preserve">Yhdysvaltojen tuki hyytyi, kun </w:t>
      </w:r>
      <w:r>
        <w:rPr>
          <w:color w:val="A9A9A9"/>
        </w:rPr>
        <w:t xml:space="preserve">Yhdysvallat teki selväksi päättäväisyytensä hyökätä Irakiin </w:t>
      </w:r>
      <w:r>
        <w:t xml:space="preserve">vuoden 2002 lopulla. Siitä huolimatta </w:t>
      </w:r>
      <w:r>
        <w:t xml:space="preserve">monet </w:t>
      </w:r>
      <w:r>
        <w:rPr>
          <w:color w:val="DCDCDC"/>
        </w:rPr>
        <w:t xml:space="preserve">"halukkaiden liittouman" </w:t>
      </w:r>
      <w:r>
        <w:t xml:space="preserve">maista, jotka tukivat ehdoitta Yhdysvaltojen johtamaa sotilaallista toimintaa, ovat lähettäneet joukkoja Afganistaniin, erityisesti naapurimaa </w:t>
      </w:r>
      <w:r>
        <w:rPr>
          <w:color w:val="2F4F4F"/>
        </w:rPr>
        <w:t xml:space="preserve">Pakistan, </w:t>
      </w:r>
      <w:r>
        <w:t xml:space="preserve">joka on kieltänyt aikaisemman tukensa Talebanille ja lähettänyt </w:t>
      </w:r>
      <w:r>
        <w:rPr>
          <w:color w:val="556B2F"/>
        </w:rPr>
        <w:t xml:space="preserve">kymmeniä tuhansia </w:t>
      </w:r>
      <w:r>
        <w:t xml:space="preserve">sotilaita konfliktiin. Pakistan osallistui myös </w:t>
      </w:r>
      <w:r>
        <w:t xml:space="preserve">Luoteis-Pakistanin </w:t>
      </w:r>
      <w:r>
        <w:t xml:space="preserve">sotaan </w:t>
      </w:r>
      <w:r>
        <w:t xml:space="preserve">(</w:t>
      </w:r>
      <w:r>
        <w:rPr>
          <w:color w:val="A0522D"/>
        </w:rPr>
        <w:t xml:space="preserve">Waziristanin sota)</w:t>
      </w:r>
      <w:r>
        <w:t xml:space="preserve">. </w:t>
      </w:r>
      <w:r>
        <w:t xml:space="preserve">Pakistan yritti Yhdysvaltain tiedustelupalvelun tukemana </w:t>
      </w:r>
      <w:r>
        <w:rPr>
          <w:color w:val="228B22"/>
        </w:rPr>
        <w:t xml:space="preserve">poistaa Taleban-kapinalliset ja al-Qaida-joukot </w:t>
      </w:r>
      <w:r>
        <w:rPr>
          <w:color w:val="191970"/>
        </w:rPr>
        <w:t xml:space="preserve">pohjoisilta heimoalueilta</w:t>
      </w:r>
      <w:r>
        <w:t xml:space="preserve">.</w:t>
      </w:r>
    </w:p>
    <w:p>
      <w:r>
        <w:rPr>
          <w:b/>
        </w:rPr>
        <w:t xml:space="preserve">Kysymys 0</w:t>
      </w:r>
    </w:p>
    <w:p>
      <w:r>
        <w:t xml:space="preserve">Millä nimellä kutsuttiin maita, jotka tukivat Yhdysvaltojen hyökkäyksiä syyskuun 11. päivän jälkeen?</w:t>
      </w:r>
    </w:p>
    <w:p>
      <w:r>
        <w:rPr>
          <w:b/>
        </w:rPr>
        <w:t xml:space="preserve">Kysymys 1</w:t>
      </w:r>
    </w:p>
    <w:p>
      <w:r>
        <w:t xml:space="preserve">Mikä maa luopui Talebanista?</w:t>
      </w:r>
    </w:p>
    <w:p>
      <w:r>
        <w:rPr>
          <w:b/>
        </w:rPr>
        <w:t xml:space="preserve">Kysymys 2</w:t>
      </w:r>
    </w:p>
    <w:p>
      <w:r>
        <w:t xml:space="preserve">Kuinka monta sotilasta Pakistan osallistui Talebanin taisteluun?</w:t>
      </w:r>
    </w:p>
    <w:p>
      <w:r>
        <w:rPr>
          <w:b/>
        </w:rPr>
        <w:t xml:space="preserve">Kysymys 3</w:t>
      </w:r>
    </w:p>
    <w:p>
      <w:r>
        <w:t xml:space="preserve">Missä päin Pakistania Waziristan sijaitsee?</w:t>
      </w:r>
    </w:p>
    <w:p>
      <w:r>
        <w:rPr>
          <w:b/>
        </w:rPr>
        <w:t xml:space="preserve">Kysymys 4</w:t>
      </w:r>
    </w:p>
    <w:p>
      <w:r>
        <w:t xml:space="preserve">Missä Pakistan yritti poistaa Talebanin ja Al-Qaidan?</w:t>
      </w:r>
    </w:p>
    <w:p>
      <w:r>
        <w:rPr>
          <w:b/>
        </w:rPr>
        <w:t xml:space="preserve">Kysymys 5</w:t>
      </w:r>
    </w:p>
    <w:p>
      <w:r>
        <w:t xml:space="preserve">Mikä toimi sai Yhdysvaltojen tuen kasvamaan?</w:t>
      </w:r>
    </w:p>
    <w:p>
      <w:r>
        <w:rPr>
          <w:b/>
        </w:rPr>
        <w:t xml:space="preserve">Kysymys 6</w:t>
      </w:r>
    </w:p>
    <w:p>
      <w:r>
        <w:t xml:space="preserve">Mikä maa kieltäytyi lähettämästä joukkoja Afganistaniin?</w:t>
      </w:r>
    </w:p>
    <w:p>
      <w:r>
        <w:rPr>
          <w:b/>
        </w:rPr>
        <w:t xml:space="preserve">Kysymys 7</w:t>
      </w:r>
    </w:p>
    <w:p>
      <w:r>
        <w:t xml:space="preserve">Kuinka monta sotilasta halukkaiden liittouma antoi?</w:t>
      </w:r>
    </w:p>
    <w:p>
      <w:r>
        <w:rPr>
          <w:b/>
        </w:rPr>
        <w:t xml:space="preserve">Kysymys 8</w:t>
      </w:r>
    </w:p>
    <w:p>
      <w:r>
        <w:t xml:space="preserve">Mikä oli pohjoisten heimoalueiden sodan nimi?</w:t>
      </w:r>
    </w:p>
    <w:p>
      <w:r>
        <w:rPr>
          <w:b/>
        </w:rPr>
        <w:t xml:space="preserve">Kysymys 9</w:t>
      </w:r>
    </w:p>
    <w:p>
      <w:r>
        <w:t xml:space="preserve">Mitä Afganistan yritti tehdä Yhdysvaltojen avulla?</w:t>
      </w:r>
    </w:p>
    <w:p>
      <w:r>
        <w:rPr>
          <w:b/>
        </w:rPr>
        <w:t xml:space="preserve">Tekstin numero 24</w:t>
      </w:r>
    </w:p>
    <w:p>
      <w:r>
        <w:rPr>
          <w:color w:val="A9A9A9"/>
        </w:rPr>
        <w:t xml:space="preserve">Brittiläinen 16. ilmahyökkäysprikaati (jota </w:t>
      </w:r>
      <w:r>
        <w:t xml:space="preserve">myöhemmin vahvistettiin </w:t>
      </w:r>
      <w:r>
        <w:rPr>
          <w:color w:val="DCDCDC"/>
        </w:rPr>
        <w:t xml:space="preserve">merijalkaväen kuninkaallisella merijalkaväellä</w:t>
      </w:r>
      <w:r>
        <w:t xml:space="preserve">) muodosti joukkojen ytimen Etelä-Afganistanissa yhdessä </w:t>
      </w:r>
      <w:r>
        <w:rPr>
          <w:color w:val="556B2F"/>
        </w:rPr>
        <w:t xml:space="preserve">Australiasta, Kanadasta ja Alankomaista</w:t>
      </w:r>
      <w:r>
        <w:t xml:space="preserve"> tulleiden </w:t>
      </w:r>
      <w:r>
        <w:t xml:space="preserve">joukkojen ja </w:t>
      </w:r>
      <w:r>
        <w:rPr>
          <w:color w:val="2F4F4F"/>
        </w:rPr>
        <w:t xml:space="preserve">helikoptereiden kanssa</w:t>
      </w:r>
      <w:r>
        <w:t xml:space="preserve">. </w:t>
      </w:r>
      <w:r>
        <w:t xml:space="preserve">Alkuperäiset joukot koostuivat noin </w:t>
      </w:r>
      <w:r>
        <w:rPr>
          <w:color w:val="6B8E23"/>
        </w:rPr>
        <w:t xml:space="preserve">3 300 </w:t>
      </w:r>
      <w:r>
        <w:t xml:space="preserve">brittiläisestä, </w:t>
      </w:r>
      <w:r>
        <w:rPr>
          <w:color w:val="A0522D"/>
        </w:rPr>
        <w:t xml:space="preserve">2 000 </w:t>
      </w:r>
      <w:r>
        <w:t xml:space="preserve">kanadalaisesta, </w:t>
      </w:r>
      <w:r>
        <w:rPr>
          <w:color w:val="228B22"/>
        </w:rPr>
        <w:t xml:space="preserve">1 400 </w:t>
      </w:r>
      <w:r>
        <w:t xml:space="preserve">alankomaalaisesta ja </w:t>
      </w:r>
      <w:r>
        <w:rPr>
          <w:color w:val="191970"/>
        </w:rPr>
        <w:t xml:space="preserve">240 </w:t>
      </w:r>
      <w:r>
        <w:t xml:space="preserve">australialaisesta sekä erikoisjoukoista Tanskasta ja Virosta ja pienistä osuuksista muista maista. </w:t>
      </w:r>
      <w:r>
        <w:t xml:space="preserve">Pakistanin kautta Afganistanin ISAF-joukoille toimitetaan kuukausittain yli 4 000 rahtikonttia, joiden arvo on noin </w:t>
      </w:r>
      <w:r>
        <w:rPr>
          <w:color w:val="8B0000"/>
        </w:rPr>
        <w:t xml:space="preserve">12 miljardia </w:t>
      </w:r>
      <w:r>
        <w:t xml:space="preserve">Pakistanin rupiaa</w:t>
      </w:r>
      <w:r>
        <w:t xml:space="preserve">.</w:t>
      </w:r>
    </w:p>
    <w:p>
      <w:r>
        <w:rPr>
          <w:b/>
        </w:rPr>
        <w:t xml:space="preserve">Kysymys 0</w:t>
      </w:r>
    </w:p>
    <w:p>
      <w:r>
        <w:t xml:space="preserve">Mikä oli ensisijainen taistelujoukko Etelä-Afganistanissa?</w:t>
      </w:r>
    </w:p>
    <w:p>
      <w:r>
        <w:rPr>
          <w:b/>
        </w:rPr>
        <w:t xml:space="preserve">Kysymys 1</w:t>
      </w:r>
    </w:p>
    <w:p>
      <w:r>
        <w:t xml:space="preserve">Mitkä muut valtiot kuin Yhdistynyt kuningaskunta osallistuivat merkittävästi Etelä-Afganistanin taisteluihin?</w:t>
      </w:r>
    </w:p>
    <w:p>
      <w:r>
        <w:rPr>
          <w:b/>
        </w:rPr>
        <w:t xml:space="preserve">Kysymys 2</w:t>
      </w:r>
    </w:p>
    <w:p>
      <w:r>
        <w:t xml:space="preserve">Kuinka monta sotilasta Kanada lähetti aluksi?</w:t>
      </w:r>
    </w:p>
    <w:p>
      <w:r>
        <w:rPr>
          <w:b/>
        </w:rPr>
        <w:t xml:space="preserve">Kysymys 3</w:t>
      </w:r>
    </w:p>
    <w:p>
      <w:r>
        <w:t xml:space="preserve">Kuinka monta sotilasta Australia lähetti aluksi?</w:t>
      </w:r>
    </w:p>
    <w:p>
      <w:r>
        <w:rPr>
          <w:b/>
        </w:rPr>
        <w:t xml:space="preserve">Kysymys 4</w:t>
      </w:r>
    </w:p>
    <w:p>
      <w:r>
        <w:t xml:space="preserve">Kuinka monta sotilasta Alankomaat lähetti aluksi?</w:t>
      </w:r>
    </w:p>
    <w:p>
      <w:r>
        <w:rPr>
          <w:b/>
        </w:rPr>
        <w:t xml:space="preserve">Kysymys 5</w:t>
      </w:r>
    </w:p>
    <w:p>
      <w:r>
        <w:t xml:space="preserve">Mikä oli myöhemmin brittiläisen 16. ilmahyökkäysprikaatin nimi?</w:t>
      </w:r>
    </w:p>
    <w:p>
      <w:r>
        <w:rPr>
          <w:b/>
        </w:rPr>
        <w:t xml:space="preserve">Kysymys 6</w:t>
      </w:r>
    </w:p>
    <w:p>
      <w:r>
        <w:t xml:space="preserve">Kuinka monta erikoisjoukkojen sotilasta oli Tanskassa?</w:t>
      </w:r>
    </w:p>
    <w:p>
      <w:r>
        <w:rPr>
          <w:b/>
        </w:rPr>
        <w:t xml:space="preserve">Kysymys 7</w:t>
      </w:r>
    </w:p>
    <w:p>
      <w:r>
        <w:t xml:space="preserve">Kuinka monta pakistanilaista oli mukana?</w:t>
      </w:r>
    </w:p>
    <w:p>
      <w:r>
        <w:rPr>
          <w:b/>
        </w:rPr>
        <w:t xml:space="preserve">Kysymys 8</w:t>
      </w:r>
    </w:p>
    <w:p>
      <w:r>
        <w:t xml:space="preserve">Kuinka monta brittiläistä sotilasta auttoi Tanskan valtaamisessa?</w:t>
      </w:r>
    </w:p>
    <w:p>
      <w:r>
        <w:rPr>
          <w:b/>
        </w:rPr>
        <w:t xml:space="preserve">Kysymys 9</w:t>
      </w:r>
    </w:p>
    <w:p>
      <w:r>
        <w:t xml:space="preserve">Minkä tyyppistä ajoneuvoa Viro toimitti?</w:t>
      </w:r>
    </w:p>
    <w:p>
      <w:r>
        <w:rPr>
          <w:b/>
        </w:rPr>
        <w:t xml:space="preserve">Teksti numero 25</w:t>
      </w:r>
    </w:p>
    <w:p>
      <w:r>
        <w:t xml:space="preserve">Ulkomailla toteutettavien sotilaallisten toimien lisäksi </w:t>
      </w:r>
      <w:r>
        <w:rPr>
          <w:color w:val="A9A9A9"/>
        </w:rPr>
        <w:t xml:space="preserve">Bushin </w:t>
      </w:r>
      <w:r>
        <w:t xml:space="preserve">hallinto </w:t>
      </w:r>
      <w:r>
        <w:rPr>
          <w:color w:val="DCDCDC"/>
        </w:rPr>
        <w:t xml:space="preserve">lisäsi </w:t>
      </w:r>
      <w:r>
        <w:t xml:space="preserve">syyskuun 11. päivän tapahtumien jälkeen </w:t>
      </w:r>
      <w:r>
        <w:rPr>
          <w:color w:val="2F4F4F"/>
        </w:rPr>
        <w:t xml:space="preserve">kotimaan toimia </w:t>
      </w:r>
      <w:r>
        <w:rPr>
          <w:color w:val="556B2F"/>
        </w:rPr>
        <w:t xml:space="preserve">tulevien iskujen estämiseksi</w:t>
      </w:r>
      <w:r>
        <w:t xml:space="preserve">. Turvallisuus- ja sotilastehtäviä hoitavia valtionhallinnon byrokratioita organisoitiin uudelleen. </w:t>
      </w:r>
      <w:r>
        <w:rPr>
          <w:color w:val="228B22"/>
        </w:rPr>
        <w:t xml:space="preserve">Marraskuussa </w:t>
      </w:r>
      <w:r>
        <w:t xml:space="preserve">2002 perustettiin </w:t>
      </w:r>
      <w:r>
        <w:t xml:space="preserve">uusi kabinettitason virasto nimeltä </w:t>
      </w:r>
      <w:r>
        <w:rPr>
          <w:color w:val="6B8E23"/>
        </w:rPr>
        <w:t xml:space="preserve">United States </w:t>
      </w:r>
      <w:r>
        <w:rPr>
          <w:color w:val="A0522D"/>
        </w:rPr>
        <w:t xml:space="preserve">Department of Homeland Security </w:t>
      </w:r>
      <w:r>
        <w:t xml:space="preserve">johtamaan ja koordinoimaan Yhdysvaltain liittovaltion hallinnon suurinta uudelleenjärjestelyä sitten </w:t>
      </w:r>
      <w:r>
        <w:rPr>
          <w:color w:val="191970"/>
        </w:rPr>
        <w:t xml:space="preserve">asevoimien </w:t>
      </w:r>
      <w:r>
        <w:t xml:space="preserve">yhdistämisen </w:t>
      </w:r>
      <w:r>
        <w:rPr>
          <w:color w:val="8B0000"/>
        </w:rPr>
        <w:t xml:space="preserve">puolustusministeriöksi</w:t>
      </w:r>
      <w:r>
        <w:t xml:space="preserve">[viitattu ].</w:t>
      </w:r>
    </w:p>
    <w:p>
      <w:r>
        <w:rPr>
          <w:b/>
        </w:rPr>
        <w:t xml:space="preserve">Kysymys 0</w:t>
      </w:r>
    </w:p>
    <w:p>
      <w:r>
        <w:t xml:space="preserve">Minkä uuden viraston Bush perusti 9/11:n jälkeen?</w:t>
      </w:r>
    </w:p>
    <w:p>
      <w:r>
        <w:rPr>
          <w:b/>
        </w:rPr>
        <w:t xml:space="preserve">Kysymys 1</w:t>
      </w:r>
    </w:p>
    <w:p>
      <w:r>
        <w:t xml:space="preserve">Milloin DHS perustettiin?</w:t>
      </w:r>
    </w:p>
    <w:p>
      <w:r>
        <w:rPr>
          <w:b/>
        </w:rPr>
        <w:t xml:space="preserve">Kysymys 2</w:t>
      </w:r>
    </w:p>
    <w:p>
      <w:r>
        <w:t xml:space="preserve">Mihin muuhun massiivisen viraston luomiseen DHS:ää verrattiin?</w:t>
      </w:r>
    </w:p>
    <w:p>
      <w:r>
        <w:rPr>
          <w:b/>
        </w:rPr>
        <w:t xml:space="preserve">Kysymys 3</w:t>
      </w:r>
    </w:p>
    <w:p>
      <w:r>
        <w:t xml:space="preserve">Mihin DHS keskittyi?</w:t>
      </w:r>
    </w:p>
    <w:p>
      <w:r>
        <w:rPr>
          <w:b/>
        </w:rPr>
        <w:t xml:space="preserve">Kysymys 4</w:t>
      </w:r>
    </w:p>
    <w:p>
      <w:r>
        <w:t xml:space="preserve">Mitä Bushin hallinto teki sotilaallisten toimien sijasta?</w:t>
      </w:r>
    </w:p>
    <w:p>
      <w:r>
        <w:rPr>
          <w:b/>
        </w:rPr>
        <w:t xml:space="preserve">Kysymys 5</w:t>
      </w:r>
    </w:p>
    <w:p>
      <w:r>
        <w:t xml:space="preserve">Mikä Bushin virasto perustettiin ennen 9/11?</w:t>
      </w:r>
    </w:p>
    <w:p>
      <w:r>
        <w:rPr>
          <w:b/>
        </w:rPr>
        <w:t xml:space="preserve">Kysymys 6</w:t>
      </w:r>
    </w:p>
    <w:p>
      <w:r>
        <w:t xml:space="preserve">Milloin asevoimat yhdistettiin?</w:t>
      </w:r>
    </w:p>
    <w:p>
      <w:r>
        <w:rPr>
          <w:b/>
        </w:rPr>
        <w:t xml:space="preserve">Kysymys 7</w:t>
      </w:r>
    </w:p>
    <w:p>
      <w:r>
        <w:t xml:space="preserve">Mikä yhdistettiin sisäisen turvallisuuden ministeriöksi?</w:t>
      </w:r>
    </w:p>
    <w:p>
      <w:r>
        <w:rPr>
          <w:b/>
        </w:rPr>
        <w:t xml:space="preserve">Kysymys 8</w:t>
      </w:r>
    </w:p>
    <w:p>
      <w:r>
        <w:t xml:space="preserve">Mikä hallinto perusti puolustusministeriön?</w:t>
      </w:r>
    </w:p>
    <w:p>
      <w:r>
        <w:rPr>
          <w:b/>
        </w:rPr>
        <w:t xml:space="preserve">Teksti numero 26</w:t>
      </w:r>
    </w:p>
    <w:p>
      <w:r>
        <w:rPr>
          <w:color w:val="DCDCDC"/>
        </w:rPr>
        <w:t xml:space="preserve">Lokakuussa </w:t>
      </w:r>
      <w:r>
        <w:t xml:space="preserve">2001 annetulla </w:t>
      </w:r>
      <w:r>
        <w:rPr>
          <w:color w:val="A9A9A9"/>
        </w:rPr>
        <w:t xml:space="preserve">USA PATRIOT Act -lailla </w:t>
      </w:r>
      <w:r>
        <w:t xml:space="preserve">vähennetään huomattavasti rajoituksia, jotka koskevat lainvalvontaviranomaisten mahdollisuuksia tutkia </w:t>
      </w:r>
      <w:r>
        <w:rPr>
          <w:color w:val="2F4F4F"/>
        </w:rPr>
        <w:t xml:space="preserve">puhelin-, sähköpostiviestintä-, sairaus-, talous- ja muita tietoja</w:t>
      </w:r>
      <w:r>
        <w:t xml:space="preserve">; sillä lievennetään rajoituksia, jotka koskevat ulkomaisten tiedustelutietojen keräämistä Yhdysvalloissa; sillä laajennetaan valtiovarainministerin valtuuksia säännellä rahoitustapahtumia, erityisesti niitä, joissa on mukana ulkomaisia henkilöitä ja yhteisöjä; ja sillä laajennetaan lainvalvonta- ja maahanmuuttoviranomaisten harkintavaltaa </w:t>
      </w:r>
      <w:r>
        <w:rPr>
          <w:color w:val="556B2F"/>
        </w:rPr>
        <w:t xml:space="preserve">terrorismiin liittyvistä teoista epäiltyjen maahanmuuttajien pidättämisessä ja maastakarkottamisessa</w:t>
      </w:r>
      <w:r>
        <w:t xml:space="preserve">. </w:t>
      </w:r>
      <w:r>
        <w:t xml:space="preserve">Laissa laajennettiin myös terrorismin määritelmää </w:t>
      </w:r>
      <w:r>
        <w:rPr>
          <w:color w:val="6B8E23"/>
        </w:rPr>
        <w:t xml:space="preserve">kattamaan kotimainen terrorismi</w:t>
      </w:r>
      <w:r>
        <w:t xml:space="preserve">, mikä lisäsi niiden toimintojen määrää, joihin USA PATRIOT Act -lain laajennettuja lainvalvontavaltuuksia voitaisiin soveltaa. Uusi </w:t>
      </w:r>
      <w:r>
        <w:rPr>
          <w:color w:val="A0522D"/>
        </w:rPr>
        <w:t xml:space="preserve">terrorismin rahoituksen jäljittämisohjelma </w:t>
      </w:r>
      <w:r>
        <w:t xml:space="preserve">seurasi terroristien taloudellisten resurssien liikkeitä (ohjelma lopetettiin </w:t>
      </w:r>
      <w:r>
        <w:rPr>
          <w:color w:val="228B22"/>
        </w:rPr>
        <w:t xml:space="preserve">New York Timesin </w:t>
      </w:r>
      <w:r>
        <w:t xml:space="preserve">paljastettua sen</w:t>
      </w:r>
      <w:r>
        <w:t xml:space="preserve">).</w:t>
      </w:r>
      <w:r>
        <w:t xml:space="preserve"> Maailmanlaajuista televiestinnän käyttöä, myös sellaista, jolla ei ole yhteyttä terrorismiin, kerätään ja seurataan NSA:n elektronisen valvontaohjelman avulla. Patriot Act on edelleen voimassa.</w:t>
      </w:r>
    </w:p>
    <w:p>
      <w:r>
        <w:rPr>
          <w:b/>
        </w:rPr>
        <w:t xml:space="preserve">Kysymys 0</w:t>
      </w:r>
    </w:p>
    <w:p>
      <w:r>
        <w:t xml:space="preserve">Milloin Patriot Act hyväksyttiin?</w:t>
      </w:r>
    </w:p>
    <w:p>
      <w:r>
        <w:rPr>
          <w:b/>
        </w:rPr>
        <w:t xml:space="preserve">Kysymys 1</w:t>
      </w:r>
    </w:p>
    <w:p>
      <w:r>
        <w:t xml:space="preserve">Millä Patriot Act helpotti lainvalvontaviranomaisten etsintöjä?</w:t>
      </w:r>
    </w:p>
    <w:p>
      <w:r>
        <w:rPr>
          <w:b/>
        </w:rPr>
        <w:t xml:space="preserve">Kysymys 2</w:t>
      </w:r>
    </w:p>
    <w:p>
      <w:r>
        <w:t xml:space="preserve">Mitä Patriot Act helpotti maahanmuuttajien kohtelua?</w:t>
      </w:r>
    </w:p>
    <w:p>
      <w:r>
        <w:rPr>
          <w:b/>
        </w:rPr>
        <w:t xml:space="preserve">Kysymys 3</w:t>
      </w:r>
    </w:p>
    <w:p>
      <w:r>
        <w:t xml:space="preserve">Miten terrorismin määritelmää laajennettiin Patriot Act -lailla?</w:t>
      </w:r>
    </w:p>
    <w:p>
      <w:r>
        <w:rPr>
          <w:b/>
        </w:rPr>
        <w:t xml:space="preserve">Kysymys 4</w:t>
      </w:r>
    </w:p>
    <w:p>
      <w:r>
        <w:t xml:space="preserve">Mikä sanomalehti paljasti terrorismin rahoituksen jäljittämisohjelman?</w:t>
      </w:r>
    </w:p>
    <w:p>
      <w:r>
        <w:rPr>
          <w:b/>
        </w:rPr>
        <w:t xml:space="preserve">Kysymys 5</w:t>
      </w:r>
    </w:p>
    <w:p>
      <w:r>
        <w:t xml:space="preserve">Millä lakiehdotuksella lisättiin lainvalvontaviranomaisia koskevia rajoituksia?</w:t>
      </w:r>
    </w:p>
    <w:p>
      <w:r>
        <w:rPr>
          <w:b/>
        </w:rPr>
        <w:t xml:space="preserve">Kysymys 6</w:t>
      </w:r>
    </w:p>
    <w:p>
      <w:r>
        <w:t xml:space="preserve">Minkä lakiesityksen valtiovarainministeri hyväksyi?</w:t>
      </w:r>
    </w:p>
    <w:p>
      <w:r>
        <w:rPr>
          <w:b/>
        </w:rPr>
        <w:t xml:space="preserve">Kysymys 7</w:t>
      </w:r>
    </w:p>
    <w:p>
      <w:r>
        <w:t xml:space="preserve">Minä vuonna terrorismin rahoituksen jäljittämisohjelma lopetettiin?</w:t>
      </w:r>
    </w:p>
    <w:p>
      <w:r>
        <w:rPr>
          <w:b/>
        </w:rPr>
        <w:t xml:space="preserve">Kysymys 8</w:t>
      </w:r>
    </w:p>
    <w:p>
      <w:r>
        <w:t xml:space="preserve">Mitä ohjelmaa NSA käyttää tällä hetkellä taloudellisten toimien seurantaan?</w:t>
      </w:r>
    </w:p>
    <w:p>
      <w:r>
        <w:rPr>
          <w:b/>
        </w:rPr>
        <w:t xml:space="preserve">Kysymys 9</w:t>
      </w:r>
    </w:p>
    <w:p>
      <w:r>
        <w:t xml:space="preserve">Mikä sanomalehti paljasti Patriot Actin?</w:t>
      </w:r>
    </w:p>
    <w:p>
      <w:r>
        <w:rPr>
          <w:b/>
        </w:rPr>
        <w:t xml:space="preserve">Teksti numero 27</w:t>
      </w:r>
    </w:p>
    <w:p>
      <w:r>
        <w:rPr>
          <w:color w:val="A9A9A9"/>
        </w:rPr>
        <w:t xml:space="preserve">Poliittiset eturyhmät </w:t>
      </w:r>
      <w:r>
        <w:t xml:space="preserve">ovat todenneet, että nämä lait poistavat tärkeitä rajoituksia hallituksen toimivallalta ja että ne ovat vaarallinen puuttuminen kansalaisvapauksiin ja mahdollisesti perustuslain vastaisia neljännen lisäyksen rikkomuksia. </w:t>
      </w:r>
      <w:r>
        <w:t xml:space="preserve">American Civil Liberties Union (ACLU) jätti </w:t>
      </w:r>
      <w:r>
        <w:rPr>
          <w:color w:val="DCDCDC"/>
        </w:rPr>
        <w:t xml:space="preserve">30. heinäkuuta </w:t>
      </w:r>
      <w:r>
        <w:t xml:space="preserve">2003 </w:t>
      </w:r>
      <w:r>
        <w:t xml:space="preserve">ensimmäisen oikeudellisen vastalauseen Patriot Act -lain 215 §:ää vastaan väittäen, että se antaa </w:t>
      </w:r>
      <w:r>
        <w:rPr>
          <w:color w:val="2F4F4F"/>
        </w:rPr>
        <w:t xml:space="preserve">FBI:lle mahdollisuuden </w:t>
      </w:r>
      <w:r>
        <w:t xml:space="preserve">loukata kansalaisten </w:t>
      </w:r>
      <w:r>
        <w:rPr>
          <w:color w:val="556B2F"/>
        </w:rPr>
        <w:t xml:space="preserve">ensimmäisen ja neljännen lisäyksen oikeuksia sekä oikeutta asianmukaiseen oikeudenkäyntiin </w:t>
      </w:r>
      <w:r>
        <w:t xml:space="preserve">antamalla hallitukselle oikeuden tutkia henkilön </w:t>
      </w:r>
      <w:r>
        <w:rPr>
          <w:color w:val="6B8E23"/>
        </w:rPr>
        <w:t xml:space="preserve">liike-, kirjakauppa- ja kirjastotietoja </w:t>
      </w:r>
      <w:r>
        <w:t xml:space="preserve">terrorismitutkimuksen yhteydessä ilmoittamatta henkilölle, että tietoihin kohdistuu hakuja. Lisäksi </w:t>
      </w:r>
      <w:r>
        <w:rPr>
          <w:color w:val="A0522D"/>
        </w:rPr>
        <w:t xml:space="preserve">useiden yhteisöjen hallintoelimet </w:t>
      </w:r>
      <w:r>
        <w:t xml:space="preserve">ovat hyväksyneet symbolisia päätöslauselmia lakia vastaan.</w:t>
      </w:r>
    </w:p>
    <w:p>
      <w:r>
        <w:rPr>
          <w:b/>
        </w:rPr>
        <w:t xml:space="preserve">Kysymys 0</w:t>
      </w:r>
    </w:p>
    <w:p>
      <w:r>
        <w:t xml:space="preserve">Milloin ACLU haastoi ensimmäisen kerran Patriot Act -lain?</w:t>
      </w:r>
    </w:p>
    <w:p>
      <w:r>
        <w:rPr>
          <w:b/>
        </w:rPr>
        <w:t xml:space="preserve">Kysymys 1</w:t>
      </w:r>
    </w:p>
    <w:p>
      <w:r>
        <w:t xml:space="preserve">Mitä oikeuksia ACLU:n mukaan Patriot Act loukkasi?</w:t>
      </w:r>
    </w:p>
    <w:p>
      <w:r>
        <w:rPr>
          <w:b/>
        </w:rPr>
        <w:t xml:space="preserve">Kysymys 2</w:t>
      </w:r>
    </w:p>
    <w:p>
      <w:r>
        <w:t xml:space="preserve">Mitä Patriot Act -lain pykälässä 215 sallittiin FBI:n tutkia?</w:t>
      </w:r>
    </w:p>
    <w:p>
      <w:r>
        <w:rPr>
          <w:b/>
        </w:rPr>
        <w:t xml:space="preserve">Kysymys 3</w:t>
      </w:r>
    </w:p>
    <w:p>
      <w:r>
        <w:t xml:space="preserve">Kuka antoi symbolisia päätöslauselmia Patriot Act -lakia vastaan?</w:t>
      </w:r>
    </w:p>
    <w:p>
      <w:r>
        <w:rPr>
          <w:b/>
        </w:rPr>
        <w:t xml:space="preserve">Kysymys 4</w:t>
      </w:r>
    </w:p>
    <w:p>
      <w:r>
        <w:t xml:space="preserve">Mitä ACLU rikkoi?</w:t>
      </w:r>
    </w:p>
    <w:p>
      <w:r>
        <w:rPr>
          <w:b/>
        </w:rPr>
        <w:t xml:space="preserve">Kysymys 5</w:t>
      </w:r>
    </w:p>
    <w:p>
      <w:r>
        <w:t xml:space="preserve">Milloin pykälä 215 laadittiin?</w:t>
      </w:r>
    </w:p>
    <w:p>
      <w:r>
        <w:rPr>
          <w:b/>
        </w:rPr>
        <w:t xml:space="preserve">Kysymys 6</w:t>
      </w:r>
    </w:p>
    <w:p>
      <w:r>
        <w:t xml:space="preserve">Mistä hallitus on sanonut, että lait poistavat rajoituksia?</w:t>
      </w:r>
    </w:p>
    <w:p>
      <w:r>
        <w:rPr>
          <w:b/>
        </w:rPr>
        <w:t xml:space="preserve">Kysymys 7</w:t>
      </w:r>
    </w:p>
    <w:p>
      <w:r>
        <w:t xml:space="preserve">Mitä ACLU sai pykälän 215 nojalla tarkastaa?</w:t>
      </w:r>
    </w:p>
    <w:p>
      <w:r>
        <w:rPr>
          <w:b/>
        </w:rPr>
        <w:t xml:space="preserve">Kysymys 8</w:t>
      </w:r>
    </w:p>
    <w:p>
      <w:r>
        <w:t xml:space="preserve">Kuka haastoi ACLU:n oikeuteen?</w:t>
      </w:r>
    </w:p>
    <w:p>
      <w:r>
        <w:rPr>
          <w:b/>
        </w:rPr>
        <w:t xml:space="preserve">Tekstin numero 28</w:t>
      </w:r>
    </w:p>
    <w:p>
      <w:r>
        <w:t xml:space="preserve">YK:n turvallisuusneuvosto hyväksyi </w:t>
      </w:r>
      <w:r>
        <w:rPr>
          <w:color w:val="A9A9A9"/>
        </w:rPr>
        <w:t xml:space="preserve">vuonna 2005 </w:t>
      </w:r>
      <w:r>
        <w:rPr>
          <w:color w:val="DCDCDC"/>
        </w:rPr>
        <w:t xml:space="preserve">päätöslauselman 1624</w:t>
      </w:r>
      <w:r>
        <w:t xml:space="preserve">, joka koskee yllyttämistä terroritekoihin ja maiden velvollisuuksia noudattaa </w:t>
      </w:r>
      <w:r>
        <w:rPr>
          <w:color w:val="2F4F4F"/>
        </w:rPr>
        <w:t xml:space="preserve">kansainvälistä ihmisoikeuslainsäädäntöä</w:t>
      </w:r>
      <w:r>
        <w:t xml:space="preserve">. </w:t>
      </w:r>
      <w:r>
        <w:t xml:space="preserve">Vaikka molemmissa päätöslauselmissa edellytetään, että päätöslauselman hyväksyneiden maiden on raportoitava vuosittain terrorismin vastaisista toimistaan, </w:t>
      </w:r>
      <w:r>
        <w:rPr>
          <w:color w:val="6B8E23"/>
        </w:rPr>
        <w:t xml:space="preserve">Yhdysvallat ja </w:t>
      </w:r>
      <w:r>
        <w:rPr>
          <w:color w:val="556B2F"/>
        </w:rPr>
        <w:t xml:space="preserve">Israel </w:t>
      </w:r>
      <w:r>
        <w:t xml:space="preserve">ovat molemmat kieltäytyneet raportoimasta. Samana vuonna Yhdysvaltojen </w:t>
      </w:r>
      <w:r>
        <w:rPr>
          <w:color w:val="A0522D"/>
        </w:rPr>
        <w:t xml:space="preserve">puolustusministeriö </w:t>
      </w:r>
      <w:r>
        <w:t xml:space="preserve">ja esikuntapäälliköiden puheenjohtaja julkaisivat suunnitteluasiakirjan nimeltä "</w:t>
      </w:r>
      <w:r>
        <w:rPr>
          <w:color w:val="228B22"/>
        </w:rPr>
        <w:t xml:space="preserve">National Military Strategic Plan for the War against Terrorism</w:t>
      </w:r>
      <w:r>
        <w:t xml:space="preserve">", jossa todettiin, että se muodostaa "kattavan sotilaallisen suunnitelman Yhdysvaltojen asevoimien maailmanlaajuisen terrorismin vastaisen sodan käymiseksi... mukaan lukien 9/11-komission havainnot ja suositukset sekä perusteellinen tarkastelu puolustusministeriön kanssa".</w:t>
      </w:r>
    </w:p>
    <w:p>
      <w:r>
        <w:rPr>
          <w:b/>
        </w:rPr>
        <w:t xml:space="preserve">Kysymys 0</w:t>
      </w:r>
    </w:p>
    <w:p>
      <w:r>
        <w:t xml:space="preserve">Minkä terrorismiin liittyvän päätöslauselman YK:n turvallisuusneuvosto hyväksyi vuonna 2005?</w:t>
      </w:r>
    </w:p>
    <w:p>
      <w:r>
        <w:rPr>
          <w:b/>
        </w:rPr>
        <w:t xml:space="preserve">Kysymys 1</w:t>
      </w:r>
    </w:p>
    <w:p>
      <w:r>
        <w:t xml:space="preserve">Mitkä maat eivät ole toimittaneet vaadittuja raportteja YK:n turvallisuusneuvostolle?</w:t>
      </w:r>
    </w:p>
    <w:p>
      <w:r>
        <w:rPr>
          <w:b/>
        </w:rPr>
        <w:t xml:space="preserve">Kysymys 2</w:t>
      </w:r>
    </w:p>
    <w:p>
      <w:r>
        <w:t xml:space="preserve">Minkä suunnitelman puolustusministeriö julkaisi vuonna 2005?</w:t>
      </w:r>
    </w:p>
    <w:p>
      <w:r>
        <w:rPr>
          <w:b/>
        </w:rPr>
        <w:t xml:space="preserve">Kysymys 3</w:t>
      </w:r>
    </w:p>
    <w:p>
      <w:r>
        <w:t xml:space="preserve">Mitä päätöslauselmalla 1624 pyrittiin suojelemaan?</w:t>
      </w:r>
    </w:p>
    <w:p>
      <w:r>
        <w:rPr>
          <w:b/>
        </w:rPr>
        <w:t xml:space="preserve">Kysymys 4</w:t>
      </w:r>
    </w:p>
    <w:p>
      <w:r>
        <w:t xml:space="preserve">Minä vuonna Israel hyväksyi päätöslauselman 1964?</w:t>
      </w:r>
    </w:p>
    <w:p>
      <w:r>
        <w:rPr>
          <w:b/>
        </w:rPr>
        <w:t xml:space="preserve">Kysymys 5</w:t>
      </w:r>
    </w:p>
    <w:p>
      <w:r>
        <w:t xml:space="preserve">Miksi YK:n turvallisuusneuvosto kieltäytyi tarjoamasta raportteja?</w:t>
      </w:r>
    </w:p>
    <w:p>
      <w:r>
        <w:rPr>
          <w:b/>
        </w:rPr>
        <w:t xml:space="preserve">Kysymys 6</w:t>
      </w:r>
    </w:p>
    <w:p>
      <w:r>
        <w:t xml:space="preserve">Minkä asiakirjan Israelin puolustusministeriö julkaisi?</w:t>
      </w:r>
    </w:p>
    <w:p>
      <w:r>
        <w:rPr>
          <w:b/>
        </w:rPr>
        <w:t xml:space="preserve">Kysymys 7</w:t>
      </w:r>
    </w:p>
    <w:p>
      <w:r>
        <w:t xml:space="preserve">Mitkä kaksi maata toimittivat vuosikertomukset?</w:t>
      </w:r>
    </w:p>
    <w:p>
      <w:r>
        <w:rPr>
          <w:b/>
        </w:rPr>
        <w:t xml:space="preserve">Kysymys 8</w:t>
      </w:r>
    </w:p>
    <w:p>
      <w:r>
        <w:t xml:space="preserve">Mikä Yhdysvaltain virasto julkaisi päätöslauselman 1624?</w:t>
      </w:r>
    </w:p>
    <w:p>
      <w:r>
        <w:rPr>
          <w:b/>
        </w:rPr>
        <w:t xml:space="preserve">Tekstin numero 29</w:t>
      </w:r>
    </w:p>
    <w:p>
      <w:r>
        <w:rPr>
          <w:color w:val="A9A9A9"/>
        </w:rPr>
        <w:t xml:space="preserve">Terrorismin vastaisen sodan </w:t>
      </w:r>
      <w:r>
        <w:t xml:space="preserve">kritiikki </w:t>
      </w:r>
      <w:r>
        <w:t xml:space="preserve">käsittelee </w:t>
      </w:r>
      <w:r>
        <w:rPr>
          <w:color w:val="DCDCDC"/>
        </w:rPr>
        <w:t xml:space="preserve">terrorismin vastaiseen sotaan </w:t>
      </w:r>
      <w:r>
        <w:t xml:space="preserve">liittyviä kysymyksiä, moraalia, tehokkuutta, taloutta ja muita kysymyksiä, </w:t>
      </w:r>
      <w:r>
        <w:t xml:space="preserve">ja kritisoi itse sanontaa ja kutsuu sitä vääräksi nimitykseksi. Terrorismin vastaisen "sodan" käsite on osoittautunut erittäin kiistanalaiseksi, ja kriitikot syyttävät, että siihen osallistuvat hallitukset ovat käyttäneet sitä hyväkseen </w:t>
      </w:r>
      <w:r>
        <w:rPr>
          <w:color w:val="2F4F4F"/>
        </w:rPr>
        <w:t xml:space="preserve">pyrkiessään </w:t>
      </w:r>
      <w:r>
        <w:rPr>
          <w:color w:val="556B2F"/>
        </w:rPr>
        <w:t xml:space="preserve">pitkäaikaisiin poliittisiin/sotilaallisiin tavoitteisiin, vähentääkseen kansalaisvapauksia ja loukatakseen ihmisoikeuksia</w:t>
      </w:r>
      <w:r>
        <w:t xml:space="preserve">. </w:t>
      </w:r>
      <w:r>
        <w:t xml:space="preserve">On väitetty, että termi "</w:t>
      </w:r>
      <w:r>
        <w:rPr>
          <w:color w:val="6B8E23"/>
        </w:rPr>
        <w:t xml:space="preserve">sota" </w:t>
      </w:r>
      <w:r>
        <w:t xml:space="preserve">ei ole tässä yhteydessä asianmukainen (kuten </w:t>
      </w:r>
      <w:r>
        <w:rPr>
          <w:color w:val="A0522D"/>
        </w:rPr>
        <w:t xml:space="preserve">huumeiden vastaisessa sodassa</w:t>
      </w:r>
      <w:r>
        <w:t xml:space="preserve">), koska ei ole tunnistettavaa vihollista ja koska </w:t>
      </w:r>
      <w:r>
        <w:rPr>
          <w:color w:val="228B22"/>
        </w:rPr>
        <w:t xml:space="preserve">on epätodennäköistä, että kansainvälistä terrorismia voitaisiin lopettaa sotilaallisin keinoin</w:t>
      </w:r>
      <w:r>
        <w:t xml:space="preserve">.</w:t>
      </w:r>
    </w:p>
    <w:p>
      <w:r>
        <w:rPr>
          <w:b/>
        </w:rPr>
        <w:t xml:space="preserve">Kysymys 0</w:t>
      </w:r>
    </w:p>
    <w:p>
      <w:r>
        <w:t xml:space="preserve">Mitä sanontaa on kutsuttu vääräksi nimitykseksi?</w:t>
      </w:r>
    </w:p>
    <w:p>
      <w:r>
        <w:rPr>
          <w:b/>
        </w:rPr>
        <w:t xml:space="preserve">Kysymys 1</w:t>
      </w:r>
    </w:p>
    <w:p>
      <w:r>
        <w:t xml:space="preserve">Mihin "terrorismin vastaista sotaa" on käytetty tekosyynä?</w:t>
      </w:r>
    </w:p>
    <w:p>
      <w:r>
        <w:rPr>
          <w:b/>
        </w:rPr>
        <w:t xml:space="preserve">Kysymys 2</w:t>
      </w:r>
    </w:p>
    <w:p>
      <w:r>
        <w:t xml:space="preserve">Mihin muuhun väärin nimettyyn "sotaan" "terrorismin vastaista sotaa" on verrattu?</w:t>
      </w:r>
    </w:p>
    <w:p>
      <w:r>
        <w:rPr>
          <w:b/>
        </w:rPr>
        <w:t xml:space="preserve">Kysymys 3</w:t>
      </w:r>
    </w:p>
    <w:p>
      <w:r>
        <w:t xml:space="preserve">Mikä on "terrorismin vastaisen sodan" todennäköinen kohtalo?</w:t>
      </w:r>
    </w:p>
    <w:p>
      <w:r>
        <w:rPr>
          <w:b/>
        </w:rPr>
        <w:t xml:space="preserve">Kysymys 4</w:t>
      </w:r>
    </w:p>
    <w:p>
      <w:r>
        <w:t xml:space="preserve">Mikä on toinen nimi huumeiden vastaiselle sodalle?</w:t>
      </w:r>
    </w:p>
    <w:p>
      <w:r>
        <w:rPr>
          <w:b/>
        </w:rPr>
        <w:t xml:space="preserve">Kysymys 5</w:t>
      </w:r>
    </w:p>
    <w:p>
      <w:r>
        <w:t xml:space="preserve">Mikä todennäköisesti lopetetaan sotilaallisin keinoin?</w:t>
      </w:r>
    </w:p>
    <w:p>
      <w:r>
        <w:rPr>
          <w:b/>
        </w:rPr>
        <w:t xml:space="preserve">Kysymys 6</w:t>
      </w:r>
    </w:p>
    <w:p>
      <w:r>
        <w:t xml:space="preserve">Mihin huumeiden vastaista sotaa on käytetty tekosyynä?</w:t>
      </w:r>
    </w:p>
    <w:p>
      <w:r>
        <w:rPr>
          <w:b/>
        </w:rPr>
        <w:t xml:space="preserve">Kysymys 7</w:t>
      </w:r>
    </w:p>
    <w:p>
      <w:r>
        <w:t xml:space="preserve">Mikä termi sopii sellaiselle, jolla ei ole tunnistettavaa vihollista?</w:t>
      </w:r>
    </w:p>
    <w:p>
      <w:r>
        <w:rPr>
          <w:b/>
        </w:rPr>
        <w:t xml:space="preserve">Tekstin numero 30</w:t>
      </w:r>
    </w:p>
    <w:p>
      <w:r>
        <w:t xml:space="preserve">Toiset kriitikot, kuten </w:t>
      </w:r>
      <w:r>
        <w:rPr>
          <w:color w:val="A9A9A9"/>
        </w:rPr>
        <w:t xml:space="preserve">Francis Fukuyama</w:t>
      </w:r>
      <w:r>
        <w:t xml:space="preserve">, toteavat, että </w:t>
      </w:r>
      <w:r>
        <w:rPr>
          <w:color w:val="DCDCDC"/>
        </w:rPr>
        <w:t xml:space="preserve">"terrorismi" ei ole vihollinen vaan </w:t>
      </w:r>
      <w:r>
        <w:rPr>
          <w:color w:val="2F4F4F"/>
        </w:rPr>
        <w:t xml:space="preserve">taktiikka</w:t>
      </w:r>
      <w:r>
        <w:t xml:space="preserve">; "terrorismin vastaisen sodan" kutsuminen hämärtää </w:t>
      </w:r>
      <w:r>
        <w:rPr>
          <w:color w:val="556B2F"/>
        </w:rPr>
        <w:t xml:space="preserve">eroja konfliktien, kuten miehityksen vastaisten kapinallisten ja kansainvälisten mujahideenien, välillä</w:t>
      </w:r>
      <w:r>
        <w:t xml:space="preserve">. </w:t>
      </w:r>
      <w:r>
        <w:t xml:space="preserve">Sotilaallinen läsnäolo Irakissa ja Afganistanissa ja siihen liittyvät sivulliset vahingot </w:t>
      </w:r>
      <w:r>
        <w:t xml:space="preserve">lisäävät </w:t>
      </w:r>
      <w:r>
        <w:rPr>
          <w:color w:val="6B8E23"/>
        </w:rPr>
        <w:t xml:space="preserve">Shirley Williamsin mukaan </w:t>
      </w:r>
      <w:r>
        <w:t xml:space="preserve">kaunaa ja terrorismin uhkaa länttä kohtaan. Lisäksi Yhdysvaltoja pidetään </w:t>
      </w:r>
      <w:r>
        <w:rPr>
          <w:color w:val="A0522D"/>
        </w:rPr>
        <w:t xml:space="preserve">tekopyhänä, </w:t>
      </w:r>
      <w:r>
        <w:rPr>
          <w:color w:val="228B22"/>
        </w:rPr>
        <w:t xml:space="preserve">tiedotusvälineiden aiheuttamana </w:t>
      </w:r>
      <w:r>
        <w:rPr>
          <w:color w:val="A0522D"/>
        </w:rPr>
        <w:t xml:space="preserve">hysteerisenä ja </w:t>
      </w:r>
      <w:r>
        <w:rPr>
          <w:color w:val="191970"/>
        </w:rPr>
        <w:t xml:space="preserve">ulko- ja </w:t>
      </w:r>
      <w:r>
        <w:rPr>
          <w:color w:val="A0522D"/>
        </w:rPr>
        <w:t xml:space="preserve">turvallisuuspoliittiset </w:t>
      </w:r>
      <w:r>
        <w:rPr>
          <w:color w:val="A0522D"/>
        </w:rPr>
        <w:t xml:space="preserve">erot </w:t>
      </w:r>
      <w:r>
        <w:t xml:space="preserve">ovat </w:t>
      </w:r>
      <w:r>
        <w:rPr>
          <w:color w:val="8B0000"/>
        </w:rPr>
        <w:t xml:space="preserve">vahingoittaneet </w:t>
      </w:r>
      <w:r>
        <w:t xml:space="preserve">Yhdysvaltojen imagoa suurimmassa osassa maailmaa.</w:t>
      </w:r>
    </w:p>
    <w:p>
      <w:r>
        <w:rPr>
          <w:b/>
        </w:rPr>
        <w:t xml:space="preserve">Kysymys 0</w:t>
      </w:r>
    </w:p>
    <w:p>
      <w:r>
        <w:t xml:space="preserve">Minkä virheen Francis Fukuyama toi esiin terrorismin vastaisen sodan nimessä?</w:t>
      </w:r>
    </w:p>
    <w:p>
      <w:r>
        <w:rPr>
          <w:b/>
        </w:rPr>
        <w:t xml:space="preserve">Kysymys 1</w:t>
      </w:r>
    </w:p>
    <w:p>
      <w:r>
        <w:t xml:space="preserve">Mitä terrorismin vastainen sota peittää alleen?</w:t>
      </w:r>
    </w:p>
    <w:p>
      <w:r>
        <w:rPr>
          <w:b/>
        </w:rPr>
        <w:t xml:space="preserve">Kysymys 2</w:t>
      </w:r>
    </w:p>
    <w:p>
      <w:r>
        <w:t xml:space="preserve">Kuka sanoi, että Yhdysvaltojen läsnäolo Irakissa lisää kaunaa ja terroristeja?</w:t>
      </w:r>
    </w:p>
    <w:p>
      <w:r>
        <w:rPr>
          <w:b/>
        </w:rPr>
        <w:t xml:space="preserve">Kysymys 3</w:t>
      </w:r>
    </w:p>
    <w:p>
      <w:r>
        <w:t xml:space="preserve">Mikä ruokki Yhdysvaltojen terrorismihysteriaa?</w:t>
      </w:r>
    </w:p>
    <w:p>
      <w:r>
        <w:rPr>
          <w:b/>
        </w:rPr>
        <w:t xml:space="preserve">Kysymys 4</w:t>
      </w:r>
    </w:p>
    <w:p>
      <w:r>
        <w:t xml:space="preserve">Mitä "terrorismin vastainen sota" on tehnyt Yhdysvaltojen kansainväliselle imagolle?</w:t>
      </w:r>
    </w:p>
    <w:p>
      <w:r>
        <w:rPr>
          <w:b/>
        </w:rPr>
        <w:t xml:space="preserve">Kysymys 5</w:t>
      </w:r>
    </w:p>
    <w:p>
      <w:r>
        <w:t xml:space="preserve">Mitä Shirley Williams kutsuu terrorismiksi vihollisen sijasta?</w:t>
      </w:r>
    </w:p>
    <w:p>
      <w:r>
        <w:rPr>
          <w:b/>
        </w:rPr>
        <w:t xml:space="preserve">Kysymys 6</w:t>
      </w:r>
    </w:p>
    <w:p>
      <w:r>
        <w:t xml:space="preserve">Kuka sanoi, että sotilaallinen läsnäolo on vähentänyt kaunaa?</w:t>
      </w:r>
    </w:p>
    <w:p>
      <w:r>
        <w:rPr>
          <w:b/>
        </w:rPr>
        <w:t xml:space="preserve">Kysymys 7</w:t>
      </w:r>
    </w:p>
    <w:p>
      <w:r>
        <w:t xml:space="preserve">Mikä on vahingoittanut Irakin imagoa maailmassa?</w:t>
      </w:r>
    </w:p>
    <w:p>
      <w:r>
        <w:rPr>
          <w:b/>
        </w:rPr>
        <w:t xml:space="preserve">Kysymys 8</w:t>
      </w:r>
    </w:p>
    <w:p>
      <w:r>
        <w:t xml:space="preserve">Mikä kriitikko hämärtää konfliktien välisiä eroja?</w:t>
      </w:r>
    </w:p>
    <w:p>
      <w:r>
        <w:rPr>
          <w:b/>
        </w:rPr>
        <w:t xml:space="preserve">Kysymys 9</w:t>
      </w:r>
    </w:p>
    <w:p>
      <w:r>
        <w:t xml:space="preserve">Mistä politiikasta suurin osa maailmasta on sopinut?</w:t>
      </w:r>
    </w:p>
    <w:p>
      <w:r>
        <w:br w:type="page"/>
      </w:r>
    </w:p>
    <w:p>
      <w:r>
        <w:rPr>
          <w:b/>
          <w:u w:val="single"/>
        </w:rPr>
        <w:t xml:space="preserve">Asiakirjan numero 302</w:t>
      </w:r>
    </w:p>
    <w:p>
      <w:r>
        <w:rPr>
          <w:b/>
        </w:rPr>
        <w:t xml:space="preserve">Tekstin numero 0</w:t>
      </w:r>
    </w:p>
    <w:p>
      <w:r>
        <w:rPr>
          <w:color w:val="A9A9A9"/>
        </w:rPr>
        <w:t xml:space="preserve">Työväenpuolueella on </w:t>
      </w:r>
      <w:r>
        <w:t xml:space="preserve">vähemmistöhallitus Walesin parlamentissa </w:t>
      </w:r>
      <w:r>
        <w:rPr>
          <w:color w:val="DCDCDC"/>
        </w:rPr>
        <w:t xml:space="preserve">Carwyn Jonesin </w:t>
      </w:r>
      <w:r>
        <w:t xml:space="preserve">johdolla</w:t>
      </w:r>
      <w:r>
        <w:t xml:space="preserve">, se on suurin oppositiopuolue Skotlannin parlamentissa ja sillä on </w:t>
      </w:r>
      <w:r>
        <w:rPr>
          <w:color w:val="2F4F4F"/>
        </w:rPr>
        <w:t xml:space="preserve">kaksikymmentä </w:t>
      </w:r>
      <w:r>
        <w:t xml:space="preserve">Euroopan parlamentin jäsentä </w:t>
      </w:r>
      <w:r>
        <w:t xml:space="preserve">sosialistien ja demokraattien ryhmässä</w:t>
      </w:r>
      <w:r>
        <w:rPr>
          <w:color w:val="556B2F"/>
        </w:rPr>
        <w:t xml:space="preserve">.</w:t>
      </w:r>
      <w:r>
        <w:t xml:space="preserve"> Puolue toimii myös </w:t>
      </w:r>
      <w:r>
        <w:rPr>
          <w:color w:val="6B8E23"/>
        </w:rPr>
        <w:t xml:space="preserve">Pohjois-Irlannissa, </w:t>
      </w:r>
      <w:r>
        <w:t xml:space="preserve">mutta se ei osallistu Pohjois-Irlannin parlamentin vaaleihin. </w:t>
      </w:r>
      <w:r>
        <w:rPr>
          <w:color w:val="A0522D"/>
        </w:rPr>
        <w:t xml:space="preserve">Työväenpuolue on </w:t>
      </w:r>
      <w:r>
        <w:t xml:space="preserve">Euroopan sosialistien puolueen ja Progressiivisen allianssin täysjäsen, ja sillä on tarkkailijan asema Sosialistisessa internationaalissa. Syyskuussa </w:t>
      </w:r>
      <w:r>
        <w:t xml:space="preserve">2015 </w:t>
      </w:r>
      <w:r>
        <w:rPr>
          <w:color w:val="191970"/>
        </w:rPr>
        <w:t xml:space="preserve">Jeremy Corbyn </w:t>
      </w:r>
      <w:r>
        <w:t xml:space="preserve">valittiin työväenpuolueen johtajaksi.</w:t>
      </w:r>
    </w:p>
    <w:p>
      <w:r>
        <w:rPr>
          <w:b/>
        </w:rPr>
        <w:t xml:space="preserve">Kysymys 0</w:t>
      </w:r>
    </w:p>
    <w:p>
      <w:r>
        <w:t xml:space="preserve">Kuka johtaa Walesin edustajakokousta?</w:t>
      </w:r>
    </w:p>
    <w:p>
      <w:r>
        <w:rPr>
          <w:b/>
        </w:rPr>
        <w:t xml:space="preserve">Kysymys 1</w:t>
      </w:r>
    </w:p>
    <w:p>
      <w:r>
        <w:t xml:space="preserve">Mikä on Skotlannin parlamentin suurin oppositiopuolue?</w:t>
      </w:r>
    </w:p>
    <w:p>
      <w:r>
        <w:rPr>
          <w:b/>
        </w:rPr>
        <w:t xml:space="preserve">Kysymys 2</w:t>
      </w:r>
    </w:p>
    <w:p>
      <w:r>
        <w:t xml:space="preserve">Kuinka monta parlamentin jäsentä sillä on Yhdistyneen kuningaskunnan parlamentissa?</w:t>
      </w:r>
    </w:p>
    <w:p>
      <w:r>
        <w:rPr>
          <w:b/>
        </w:rPr>
        <w:t xml:space="preserve">Kysymys 3</w:t>
      </w:r>
    </w:p>
    <w:p>
      <w:r>
        <w:t xml:space="preserve">Minä vuonna Jeremy Corbyn valittiin?</w:t>
      </w:r>
    </w:p>
    <w:p>
      <w:r>
        <w:rPr>
          <w:b/>
        </w:rPr>
        <w:t xml:space="preserve">Kysymys 4</w:t>
      </w:r>
    </w:p>
    <w:p>
      <w:r>
        <w:t xml:space="preserve">Mikä johtaa enemmistöhallitusta Walesin parlamentissa?</w:t>
      </w:r>
    </w:p>
    <w:p>
      <w:r>
        <w:rPr>
          <w:b/>
        </w:rPr>
        <w:t xml:space="preserve">Kysymys 5</w:t>
      </w:r>
    </w:p>
    <w:p>
      <w:r>
        <w:t xml:space="preserve">Mikä on Skotlannin parlamentin pienin oppositiopuolue?</w:t>
      </w:r>
    </w:p>
    <w:p>
      <w:r>
        <w:rPr>
          <w:b/>
        </w:rPr>
        <w:t xml:space="preserve">Kysymys 6</w:t>
      </w:r>
    </w:p>
    <w:p>
      <w:r>
        <w:t xml:space="preserve">Missä työväenpuolue ei järjestä?</w:t>
      </w:r>
    </w:p>
    <w:p>
      <w:r>
        <w:rPr>
          <w:b/>
        </w:rPr>
        <w:t xml:space="preserve">Kysymys 7</w:t>
      </w:r>
    </w:p>
    <w:p>
      <w:r>
        <w:t xml:space="preserve">Kuka oli työväenpuolueen johtaja ennen vuotta 2015?</w:t>
      </w:r>
    </w:p>
    <w:p>
      <w:r>
        <w:rPr>
          <w:b/>
        </w:rPr>
        <w:t xml:space="preserve">Kysymys 8</w:t>
      </w:r>
    </w:p>
    <w:p>
      <w:r>
        <w:t xml:space="preserve">Missä työväenpuolueella on neljäkymmentä Euroopan parlamentin jäsentä?</w:t>
      </w:r>
    </w:p>
    <w:p>
      <w:r>
        <w:rPr>
          <w:b/>
        </w:rPr>
        <w:t xml:space="preserve">Teksti numero 1</w:t>
      </w:r>
    </w:p>
    <w:p>
      <w:r>
        <w:t xml:space="preserve">Työväenpuolueen juuret ovat </w:t>
      </w:r>
      <w:r>
        <w:rPr>
          <w:color w:val="A9A9A9"/>
        </w:rPr>
        <w:t xml:space="preserve">1800-luvun lopulla</w:t>
      </w:r>
      <w:r>
        <w:t xml:space="preserve">, kun kävi ilmeiseksi, että tarvittiin uusi poliittinen puolue edustamaan </w:t>
      </w:r>
      <w:r>
        <w:rPr>
          <w:color w:val="DCDCDC"/>
        </w:rPr>
        <w:t xml:space="preserve">kaupunkien proletariaatin </w:t>
      </w:r>
      <w:r>
        <w:t xml:space="preserve">etuja ja tarpeita. Proletariaatin </w:t>
      </w:r>
      <w:r>
        <w:t xml:space="preserve">määrä oli kasvanut ja se oli hiljattain saanut äänioikeuden. Jotkut ammattiyhdistysliikkeen jäsenet kiinnostuivat poliittisesta toiminnasta, ja sen jälkeen kun äänioikeutta laajennettiin edelleen </w:t>
      </w:r>
      <w:r>
        <w:rPr>
          <w:color w:val="2F4F4F"/>
        </w:rPr>
        <w:t xml:space="preserve">vuosina 1867 ja 1885</w:t>
      </w:r>
      <w:r>
        <w:t xml:space="preserve">, liberaalipuolue tuki joitakin ammattiyhdistysten tukemia ehdokkaita. Ensimmäinen Lib-Lab-ehdokas oli </w:t>
      </w:r>
      <w:r>
        <w:rPr>
          <w:color w:val="556B2F"/>
        </w:rPr>
        <w:t xml:space="preserve">George Odger </w:t>
      </w:r>
      <w:r>
        <w:t xml:space="preserve">Southwarkin täytevaaleissa vuonna </w:t>
      </w:r>
      <w:r>
        <w:rPr>
          <w:color w:val="6B8E23"/>
        </w:rPr>
        <w:t xml:space="preserve">1870</w:t>
      </w:r>
      <w:r>
        <w:t xml:space="preserve">. Samoihin aikoihin oli perustettu useita pieniä sosialistiryhmiä, joiden tarkoituksena oli yhdistää liike poliittiseen politiikkaan. Näitä olivat muun </w:t>
      </w:r>
      <w:r>
        <w:t xml:space="preserve">muassa Independent Labour Party, älyllinen ja suurelta osin keskiluokkainen </w:t>
      </w:r>
      <w:r>
        <w:rPr>
          <w:color w:val="A0522D"/>
        </w:rPr>
        <w:t xml:space="preserve">Fabian Society</w:t>
      </w:r>
      <w:r>
        <w:t xml:space="preserve">, marxilainen sosiaalidemokraattinen liitto ja Skotlannin työväenpuolue.</w:t>
      </w:r>
    </w:p>
    <w:p>
      <w:r>
        <w:rPr>
          <w:b/>
        </w:rPr>
        <w:t xml:space="preserve">Kysymys 0</w:t>
      </w:r>
    </w:p>
    <w:p>
      <w:r>
        <w:t xml:space="preserve">Milloin Labour Parry alkoi?</w:t>
      </w:r>
    </w:p>
    <w:p>
      <w:r>
        <w:rPr>
          <w:b/>
        </w:rPr>
        <w:t xml:space="preserve">Kysymys 1</w:t>
      </w:r>
    </w:p>
    <w:p>
      <w:r>
        <w:t xml:space="preserve">Milloin George Odger valittiin?</w:t>
      </w:r>
    </w:p>
    <w:p>
      <w:r>
        <w:rPr>
          <w:b/>
        </w:rPr>
        <w:t xml:space="preserve">Kysymys 2</w:t>
      </w:r>
    </w:p>
    <w:p>
      <w:r>
        <w:t xml:space="preserve">Milloin tuli ilmeiseksi, että maaseudun proletariaatti tarvitsi uuden poliittisen puolueen?</w:t>
      </w:r>
    </w:p>
    <w:p>
      <w:r>
        <w:rPr>
          <w:b/>
        </w:rPr>
        <w:t xml:space="preserve">Kysymys 3</w:t>
      </w:r>
    </w:p>
    <w:p>
      <w:r>
        <w:t xml:space="preserve">Minkä väestöryhmän määrä oli vähentynyt?</w:t>
      </w:r>
    </w:p>
    <w:p>
      <w:r>
        <w:rPr>
          <w:b/>
        </w:rPr>
        <w:t xml:space="preserve">Kysymys 4</w:t>
      </w:r>
    </w:p>
    <w:p>
      <w:r>
        <w:t xml:space="preserve">Minä vuosina äänestysoikeutta supistettiin?</w:t>
      </w:r>
    </w:p>
    <w:p>
      <w:r>
        <w:rPr>
          <w:b/>
        </w:rPr>
        <w:t xml:space="preserve">Kysymys 5</w:t>
      </w:r>
    </w:p>
    <w:p>
      <w:r>
        <w:t xml:space="preserve">Kuka oli viimeisin Lib-Labin ehdokas?</w:t>
      </w:r>
    </w:p>
    <w:p>
      <w:r>
        <w:rPr>
          <w:b/>
        </w:rPr>
        <w:t xml:space="preserve">Kysymys 6</w:t>
      </w:r>
    </w:p>
    <w:p>
      <w:r>
        <w:t xml:space="preserve">Mikä sosialistinen ryhmä ei muodostunut tähän aikaan?</w:t>
      </w:r>
    </w:p>
    <w:p>
      <w:r>
        <w:rPr>
          <w:b/>
        </w:rPr>
        <w:t xml:space="preserve">Teksti numero 2</w:t>
      </w:r>
    </w:p>
    <w:p>
      <w:r>
        <w:t xml:space="preserve">Vuonna </w:t>
      </w:r>
      <w:r>
        <w:t xml:space="preserve">1899 </w:t>
      </w:r>
      <w:r>
        <w:t xml:space="preserve">Amalgamated Society of Railway Servants -yhdistyksen </w:t>
      </w:r>
      <w:r>
        <w:rPr>
          <w:color w:val="DCDCDC"/>
        </w:rPr>
        <w:t xml:space="preserve">Doncasterin </w:t>
      </w:r>
      <w:r>
        <w:t xml:space="preserve">jäsen </w:t>
      </w:r>
      <w:r>
        <w:rPr>
          <w:color w:val="2F4F4F"/>
        </w:rPr>
        <w:t xml:space="preserve">Thomas R. Steels </w:t>
      </w:r>
      <w:r>
        <w:t xml:space="preserve">ehdotti ammattiyhdistyksensä osastolla, että ammattiyhdistysten kongressi kutsuisi koolle erityiskonferenssin, jossa kaikki vasemmistojärjestöt koottaisiin yhteen ja muodostettaisiin yhdeksi elimeksi, joka sponsoroi parlamenttiehdokkaita. </w:t>
      </w:r>
      <w:r>
        <w:rPr>
          <w:color w:val="556B2F"/>
        </w:rPr>
        <w:t xml:space="preserve">TUC</w:t>
      </w:r>
      <w:r>
        <w:t xml:space="preserve"> hyväksyi esityksen kaikissa vaiheissa</w:t>
      </w:r>
      <w:r>
        <w:t xml:space="preserve">, ja ehdotettu konferenssi pidettiin </w:t>
      </w:r>
      <w:r>
        <w:rPr>
          <w:color w:val="A0522D"/>
        </w:rPr>
        <w:t xml:space="preserve">Farringdon Streetin </w:t>
      </w:r>
      <w:r>
        <w:rPr>
          <w:color w:val="6B8E23"/>
        </w:rPr>
        <w:t xml:space="preserve">Memorial Hallissa </w:t>
      </w:r>
      <w:r>
        <w:t xml:space="preserve">26. ja 27. helmikuuta 1900. </w:t>
      </w:r>
      <w:r>
        <w:rPr>
          <w:color w:val="228B22"/>
        </w:rPr>
        <w:t xml:space="preserve">Kokoukseen </w:t>
      </w:r>
      <w:r>
        <w:t xml:space="preserve">osallistui laaja kirjo työväenluokan ja vasemmiston järjestöjä - </w:t>
      </w:r>
      <w:r>
        <w:rPr>
          <w:color w:val="191970"/>
        </w:rPr>
        <w:t xml:space="preserve">ammattiliitot </w:t>
      </w:r>
      <w:r>
        <w:t xml:space="preserve">edustivat noin kolmasosaa TUC:n delegaattien jäsenmäärästä</w:t>
      </w:r>
      <w:r>
        <w:rPr>
          <w:color w:val="191970"/>
        </w:rPr>
        <w:t xml:space="preserve">.</w:t>
      </w:r>
    </w:p>
    <w:p>
      <w:r>
        <w:rPr>
          <w:b/>
        </w:rPr>
        <w:t xml:space="preserve">Kysymys 0</w:t>
      </w:r>
    </w:p>
    <w:p>
      <w:r>
        <w:t xml:space="preserve">Minä vuonna Thomas R. Steels ehdotti yhden elimen liiton haaraa?</w:t>
      </w:r>
    </w:p>
    <w:p>
      <w:r>
        <w:rPr>
          <w:b/>
        </w:rPr>
        <w:t xml:space="preserve">Kysymys 1</w:t>
      </w:r>
    </w:p>
    <w:p>
      <w:r>
        <w:t xml:space="preserve">Missä Thomas R. Steels oli jäsen?</w:t>
      </w:r>
    </w:p>
    <w:p>
      <w:r>
        <w:rPr>
          <w:b/>
        </w:rPr>
        <w:t xml:space="preserve">Kysymys 2</w:t>
      </w:r>
    </w:p>
    <w:p>
      <w:r>
        <w:t xml:space="preserve">Missä ehdotettu konferenssi pidettiin?</w:t>
      </w:r>
    </w:p>
    <w:p>
      <w:r>
        <w:rPr>
          <w:b/>
        </w:rPr>
        <w:t xml:space="preserve">Kysymys 3</w:t>
      </w:r>
    </w:p>
    <w:p>
      <w:r>
        <w:t xml:space="preserve">Kuka ehdotti erityiskonferenssia kaikkien oikeistolaisten järjestöjen kokoamiseksi yhteen?</w:t>
      </w:r>
    </w:p>
    <w:p>
      <w:r>
        <w:rPr>
          <w:b/>
        </w:rPr>
        <w:t xml:space="preserve">Kysymys 4</w:t>
      </w:r>
    </w:p>
    <w:p>
      <w:r>
        <w:t xml:space="preserve">Mikä ryhmä ei hyväksynyt esitystä?</w:t>
      </w:r>
    </w:p>
    <w:p>
      <w:r>
        <w:rPr>
          <w:b/>
        </w:rPr>
        <w:t xml:space="preserve">Kysymys 5</w:t>
      </w:r>
    </w:p>
    <w:p>
      <w:r>
        <w:t xml:space="preserve">Missä oli konferenssin apu ennen vuotta 1900?</w:t>
      </w:r>
    </w:p>
    <w:p>
      <w:r>
        <w:rPr>
          <w:b/>
        </w:rPr>
        <w:t xml:space="preserve">Kysymys 6</w:t>
      </w:r>
    </w:p>
    <w:p>
      <w:r>
        <w:t xml:space="preserve">Mihin osallistui vain kapea joukko organisaatioita?</w:t>
      </w:r>
    </w:p>
    <w:p>
      <w:r>
        <w:rPr>
          <w:b/>
        </w:rPr>
        <w:t xml:space="preserve">Kysymys 7</w:t>
      </w:r>
    </w:p>
    <w:p>
      <w:r>
        <w:t xml:space="preserve">Mikä edusti kahta kolmasosaa TUC:n edustajista?</w:t>
      </w:r>
    </w:p>
    <w:p>
      <w:r>
        <w:rPr>
          <w:b/>
        </w:rPr>
        <w:t xml:space="preserve">Teksti numero 3</w:t>
      </w:r>
    </w:p>
    <w:p>
      <w:r>
        <w:t xml:space="preserve">Keskustelun jälkeen </w:t>
      </w:r>
      <w:r>
        <w:rPr>
          <w:color w:val="A9A9A9"/>
        </w:rPr>
        <w:t xml:space="preserve">129 </w:t>
      </w:r>
      <w:r>
        <w:t xml:space="preserve">valtuutettua </w:t>
      </w:r>
      <w:r>
        <w:rPr>
          <w:color w:val="DCDCDC"/>
        </w:rPr>
        <w:t xml:space="preserve">hyväksyi Hardien esityksen</w:t>
      </w:r>
      <w:r>
        <w:t xml:space="preserve">, jonka mukaan parlamenttiin olisi perustettava "erillinen työväenpuolueen ryhmä, jolla on omat ruoskimiehensä ja joka sopii omasta politiikastaan, jonka on oltava valmis yhteistyöhön minkä tahansa sellaisen puolueen kanssa, joka tällä hetkellä pyrkii edistämään työväestön välittömien etujen mukaista lainsäädäntöä". Näin luotiin yhdistys nimeltä </w:t>
      </w:r>
      <w:r>
        <w:rPr>
          <w:color w:val="2F4F4F"/>
        </w:rPr>
        <w:t xml:space="preserve">Labour Representation Committee </w:t>
      </w:r>
      <w:r>
        <w:t xml:space="preserve">(LRC), jonka tarkoituksena oli </w:t>
      </w:r>
      <w:r>
        <w:t xml:space="preserve">koordinoida pyrkimyksiä tukea ammattiliittojen tukemia kansanedustajia ja edustaa työväestöä. Sillä ei ollut yhtä johtajaa, ja sellaisen puuttuessa </w:t>
      </w:r>
      <w:r>
        <w:t xml:space="preserve">sihteeriksi valittiin </w:t>
      </w:r>
      <w:r>
        <w:t xml:space="preserve">riippumattoman työväenpuolueen ehdokkaana ollut </w:t>
      </w:r>
      <w:r>
        <w:rPr>
          <w:color w:val="556B2F"/>
        </w:rPr>
        <w:t xml:space="preserve">Ramsay MacDonald</w:t>
      </w:r>
      <w:r>
        <w:t xml:space="preserve">. </w:t>
      </w:r>
      <w:r>
        <w:t xml:space="preserve">Hänellä oli vaikea tehtävä </w:t>
      </w:r>
      <w:r>
        <w:rPr>
          <w:color w:val="6B8E23"/>
        </w:rPr>
        <w:t xml:space="preserve">pitää LRC:n eri mielipidesuuntaukset yhtenäisinä</w:t>
      </w:r>
      <w:r>
        <w:t xml:space="preserve">. Lokakuun 1900 "khaki-vaalit" pidettiin liian pian, jotta uusi puolue olisi voinut kampanjoida tehokkaasti; vaalien kokonaiskulut olivat vain 33 puntaa. </w:t>
      </w:r>
      <w:r>
        <w:t xml:space="preserve">Ehdokkaita oli </w:t>
      </w:r>
      <w:r>
        <w:t xml:space="preserve">vain </w:t>
      </w:r>
      <w:r>
        <w:rPr>
          <w:color w:val="A0522D"/>
        </w:rPr>
        <w:t xml:space="preserve">15</w:t>
      </w:r>
      <w:r>
        <w:t xml:space="preserve">, mutta kaksi heistä menestyi: </w:t>
      </w:r>
      <w:r>
        <w:rPr>
          <w:color w:val="228B22"/>
        </w:rPr>
        <w:t xml:space="preserve">Keir Hardie </w:t>
      </w:r>
      <w:r>
        <w:t xml:space="preserve">Merthyr Tydfilissä ja Richard Bell Derbyssä.</w:t>
      </w:r>
    </w:p>
    <w:p>
      <w:r>
        <w:rPr>
          <w:b/>
        </w:rPr>
        <w:t xml:space="preserve">Kysymys 0</w:t>
      </w:r>
    </w:p>
    <w:p>
      <w:r>
        <w:t xml:space="preserve">Kuinka moni valtuutettu hyväksyi esityksen?</w:t>
      </w:r>
    </w:p>
    <w:p>
      <w:r>
        <w:rPr>
          <w:b/>
        </w:rPr>
        <w:t xml:space="preserve">Kysymys 1</w:t>
      </w:r>
    </w:p>
    <w:p>
      <w:r>
        <w:t xml:space="preserve">Kuka valittiin sihteeriksi?</w:t>
      </w:r>
    </w:p>
    <w:p>
      <w:r>
        <w:rPr>
          <w:b/>
        </w:rPr>
        <w:t xml:space="preserve">Kysymys 2</w:t>
      </w:r>
    </w:p>
    <w:p>
      <w:r>
        <w:t xml:space="preserve">Kuinka monta ehdokasta sponsoroitiin vuoden 1900 vaaleissa?</w:t>
      </w:r>
    </w:p>
    <w:p>
      <w:r>
        <w:rPr>
          <w:b/>
        </w:rPr>
        <w:t xml:space="preserve">Kysymys 3</w:t>
      </w:r>
    </w:p>
    <w:p>
      <w:r>
        <w:t xml:space="preserve">Mitä 129 valtuutettua teki ennen keskustelua?</w:t>
      </w:r>
    </w:p>
    <w:p>
      <w:r>
        <w:rPr>
          <w:b/>
        </w:rPr>
        <w:t xml:space="preserve">Kysymys 4</w:t>
      </w:r>
    </w:p>
    <w:p>
      <w:r>
        <w:t xml:space="preserve">Minkä yhdistyksen tarkoituksena oli hajottaa yritykset tukea ammattiliittojen tukemia kansanedustajia?</w:t>
      </w:r>
    </w:p>
    <w:p>
      <w:r>
        <w:rPr>
          <w:b/>
        </w:rPr>
        <w:t xml:space="preserve">Kysymys 5</w:t>
      </w:r>
    </w:p>
    <w:p>
      <w:r>
        <w:t xml:space="preserve">Millä organisaatiolla oli yksi johtaja?</w:t>
      </w:r>
    </w:p>
    <w:p>
      <w:r>
        <w:rPr>
          <w:b/>
        </w:rPr>
        <w:t xml:space="preserve">Kysymys 6</w:t>
      </w:r>
    </w:p>
    <w:p>
      <w:r>
        <w:t xml:space="preserve">Kuka oli epäonnistunut ehdokas?</w:t>
      </w:r>
    </w:p>
    <w:p>
      <w:r>
        <w:rPr>
          <w:b/>
        </w:rPr>
        <w:t xml:space="preserve">Kysymys 7</w:t>
      </w:r>
    </w:p>
    <w:p>
      <w:r>
        <w:t xml:space="preserve">Mikä oli helppo tehtävä Ramsay MacDonaldille?</w:t>
      </w:r>
    </w:p>
    <w:p>
      <w:r>
        <w:rPr>
          <w:b/>
        </w:rPr>
        <w:t xml:space="preserve">Teksti numero 4</w:t>
      </w:r>
    </w:p>
    <w:p>
      <w:r>
        <w:t xml:space="preserve">LRC:n kannatusta lisäsi vuonna 1901 </w:t>
      </w:r>
      <w:r>
        <w:rPr>
          <w:color w:val="A9A9A9"/>
        </w:rPr>
        <w:t xml:space="preserve">Taff Vale -tapaus</w:t>
      </w:r>
      <w:r>
        <w:t xml:space="preserve">, </w:t>
      </w:r>
      <w:r>
        <w:rPr>
          <w:color w:val="DCDCDC"/>
        </w:rPr>
        <w:t xml:space="preserve">lakkoilijoiden ja rautatieyhtiön välinen kiista</w:t>
      </w:r>
      <w:r>
        <w:t xml:space="preserve">, joka päättyi siihen, että ammattiliitto määrättiin maksamaan </w:t>
      </w:r>
      <w:r>
        <w:rPr>
          <w:color w:val="2F4F4F"/>
        </w:rPr>
        <w:t xml:space="preserve">23 000 punnan </w:t>
      </w:r>
      <w:r>
        <w:t xml:space="preserve">vahingonkorvaukset lakosta. </w:t>
      </w:r>
      <w:r>
        <w:rPr>
          <w:color w:val="556B2F"/>
        </w:rPr>
        <w:t xml:space="preserve">Tuomio </w:t>
      </w:r>
      <w:r>
        <w:rPr>
          <w:color w:val="6B8E23"/>
        </w:rPr>
        <w:t xml:space="preserve">teki lakoista </w:t>
      </w:r>
      <w:r>
        <w:t xml:space="preserve">käytännössä </w:t>
      </w:r>
      <w:r>
        <w:rPr>
          <w:color w:val="6B8E23"/>
        </w:rPr>
        <w:t xml:space="preserve">laittomia</w:t>
      </w:r>
      <w:r>
        <w:t xml:space="preserve">, koska työnantajat saattoivat periä menetetyn liiketoiminnan kustannukset ammattiliitoilta. </w:t>
      </w:r>
      <w:r>
        <w:t xml:space="preserve">Arthur Balfourin </w:t>
      </w:r>
      <w:r>
        <w:rPr>
          <w:color w:val="A0522D"/>
        </w:rPr>
        <w:t xml:space="preserve">konservatiivihallituksen </w:t>
      </w:r>
      <w:r>
        <w:t xml:space="preserve">ilmeinen myöntyminen </w:t>
      </w:r>
      <w:r>
        <w:t xml:space="preserve">teollisuuden ja liike-elämän etuihin (jotka perinteisesti olivat liberaalipuolueen liittolaisia konservatiivien maanomistajien etuja vastaan) lisäsi LRC:n kannatusta </w:t>
      </w:r>
      <w:r>
        <w:rPr>
          <w:color w:val="228B22"/>
        </w:rPr>
        <w:t xml:space="preserve">hallitusta </w:t>
      </w:r>
      <w:r>
        <w:t xml:space="preserve">vastaan</w:t>
      </w:r>
      <w:r>
        <w:t xml:space="preserve">, joka näytti välittävän vain vähän teollisuusproletariaatista ja sen ongelmista.</w:t>
      </w:r>
    </w:p>
    <w:p>
      <w:r>
        <w:rPr>
          <w:b/>
        </w:rPr>
        <w:t xml:space="preserve">Kysymys 0</w:t>
      </w:r>
    </w:p>
    <w:p>
      <w:r>
        <w:t xml:space="preserve">Mikä lisäsi kannatusta vuonna 1901?</w:t>
      </w:r>
    </w:p>
    <w:p>
      <w:r>
        <w:rPr>
          <w:b/>
        </w:rPr>
        <w:t xml:space="preserve">Kysymys 1</w:t>
      </w:r>
    </w:p>
    <w:p>
      <w:r>
        <w:t xml:space="preserve">Mikä oli Taft Vale -tapaus?</w:t>
      </w:r>
    </w:p>
    <w:p>
      <w:r>
        <w:rPr>
          <w:b/>
        </w:rPr>
        <w:t xml:space="preserve">Kysymys 2</w:t>
      </w:r>
    </w:p>
    <w:p>
      <w:r>
        <w:t xml:space="preserve">Mitä tässä tapauksessa tapahtui?</w:t>
      </w:r>
    </w:p>
    <w:p>
      <w:r>
        <w:rPr>
          <w:b/>
        </w:rPr>
        <w:t xml:space="preserve">Kysymys 3</w:t>
      </w:r>
    </w:p>
    <w:p>
      <w:r>
        <w:t xml:space="preserve">Paljonko heidät määrättiin maksamaan vahingonkorvauksia lakosta?</w:t>
      </w:r>
    </w:p>
    <w:p>
      <w:r>
        <w:rPr>
          <w:b/>
        </w:rPr>
        <w:t xml:space="preserve">Kysymys 4</w:t>
      </w:r>
    </w:p>
    <w:p>
      <w:r>
        <w:t xml:space="preserve">Mikä loukkasi LRC:n tukea?</w:t>
      </w:r>
    </w:p>
    <w:p>
      <w:r>
        <w:rPr>
          <w:b/>
        </w:rPr>
        <w:t xml:space="preserve">Kysymys 5</w:t>
      </w:r>
    </w:p>
    <w:p>
      <w:r>
        <w:t xml:space="preserve">Kuinka paljon rautatieyhtiön oli maksettava liitolle?</w:t>
      </w:r>
    </w:p>
    <w:p>
      <w:r>
        <w:rPr>
          <w:b/>
        </w:rPr>
        <w:t xml:space="preserve">Kysymys 6</w:t>
      </w:r>
    </w:p>
    <w:p>
      <w:r>
        <w:t xml:space="preserve">Mikä teki lakoista tosiasiallisesti laillisia?</w:t>
      </w:r>
    </w:p>
    <w:p>
      <w:r>
        <w:rPr>
          <w:b/>
        </w:rPr>
        <w:t xml:space="preserve">Kysymys 7</w:t>
      </w:r>
    </w:p>
    <w:p>
      <w:r>
        <w:t xml:space="preserve">Mikä näytti olevan hyvin huolissaan teollisesta proletariaatista?</w:t>
      </w:r>
    </w:p>
    <w:p>
      <w:r>
        <w:rPr>
          <w:b/>
        </w:rPr>
        <w:t xml:space="preserve">Kysymys 8</w:t>
      </w:r>
    </w:p>
    <w:p>
      <w:r>
        <w:t xml:space="preserve">Mikä kieltäytyi kuuntelemasta teollisuuden ja liike-elämän etuja?</w:t>
      </w:r>
    </w:p>
    <w:p>
      <w:r>
        <w:rPr>
          <w:b/>
        </w:rPr>
        <w:t xml:space="preserve">Teksti numero 5</w:t>
      </w:r>
    </w:p>
    <w:p>
      <w:r>
        <w:t xml:space="preserve">Ensimmäisessä kokouksessaan vaalien jälkeen ryhmän jäsenet päättivät </w:t>
      </w:r>
      <w:r>
        <w:t xml:space="preserve">virallisesti (15. helmikuuta 1906) </w:t>
      </w:r>
      <w:r>
        <w:t xml:space="preserve">ottaa käyttöön nimen "</w:t>
      </w:r>
      <w:r>
        <w:rPr>
          <w:color w:val="A9A9A9"/>
        </w:rPr>
        <w:t xml:space="preserve">Työväenpuolue"</w:t>
      </w:r>
      <w:r>
        <w:t xml:space="preserve">. </w:t>
      </w:r>
      <w:r>
        <w:rPr>
          <w:color w:val="DCDCDC"/>
        </w:rPr>
        <w:t xml:space="preserve">Keir Hardie, </w:t>
      </w:r>
      <w:r>
        <w:t xml:space="preserve">joka oli ottanut johtavan roolin puolueen perustamisessa, valittiin parlamentin työväenpuolueen puheenjohtajaksi (käytännössä johtajaksi), vaikkakin vain </w:t>
      </w:r>
      <w:r>
        <w:rPr>
          <w:color w:val="2F4F4F"/>
        </w:rPr>
        <w:t xml:space="preserve">yhdellä äänellä </w:t>
      </w:r>
      <w:r>
        <w:rPr>
          <w:color w:val="556B2F"/>
        </w:rPr>
        <w:t xml:space="preserve">David Shackletonia </w:t>
      </w:r>
      <w:r>
        <w:t xml:space="preserve">vastaan </w:t>
      </w:r>
      <w:r>
        <w:t xml:space="preserve">useiden äänestysten jälkeen. Puolueen alkuvuosina </w:t>
      </w:r>
      <w:r>
        <w:rPr>
          <w:color w:val="6B8E23"/>
        </w:rPr>
        <w:t xml:space="preserve">itsenäinen työväenpuolue </w:t>
      </w:r>
      <w:r>
        <w:t xml:space="preserve">(ILP) muodosti suuren osan puolueen aktivistipohjasta, sillä puolueella ei ollut henkilökohtaista jäsenyyttä ennen vuotta 1918 vaan se toimi liitännäiselinten ryhmittymänä. Fabian Society antoi puolueelle paljon henkistä virikkeitä. Yksi uuden </w:t>
      </w:r>
      <w:r>
        <w:rPr>
          <w:color w:val="A0522D"/>
        </w:rPr>
        <w:t xml:space="preserve">liberaalihallituksen </w:t>
      </w:r>
      <w:r>
        <w:t xml:space="preserve">ensimmäisistä toimista </w:t>
      </w:r>
      <w:r>
        <w:t xml:space="preserve">oli </w:t>
      </w:r>
      <w:r>
        <w:rPr>
          <w:color w:val="228B22"/>
        </w:rPr>
        <w:t xml:space="preserve">Taff Valen tuomion kumoaminen</w:t>
      </w:r>
      <w:r>
        <w:t xml:space="preserve">.</w:t>
      </w:r>
    </w:p>
    <w:p>
      <w:r>
        <w:rPr>
          <w:b/>
        </w:rPr>
        <w:t xml:space="preserve">Kysymys 0</w:t>
      </w:r>
    </w:p>
    <w:p>
      <w:r>
        <w:t xml:space="preserve">Kuka kumosi Taft Valen tuomion?</w:t>
      </w:r>
    </w:p>
    <w:p>
      <w:r>
        <w:rPr>
          <w:b/>
        </w:rPr>
        <w:t xml:space="preserve">Kysymys 1</w:t>
      </w:r>
    </w:p>
    <w:p>
      <w:r>
        <w:t xml:space="preserve">Kuka valittiin parlamentin työväenpuolueen puheenjohtajaksi?</w:t>
      </w:r>
    </w:p>
    <w:p>
      <w:r>
        <w:rPr>
          <w:b/>
        </w:rPr>
        <w:t xml:space="preserve">Kysymys 2</w:t>
      </w:r>
    </w:p>
    <w:p>
      <w:r>
        <w:t xml:space="preserve">Kuinka monta ääntä Keir Hardie voitti?</w:t>
      </w:r>
    </w:p>
    <w:p>
      <w:r>
        <w:rPr>
          <w:b/>
        </w:rPr>
        <w:t xml:space="preserve">Kysymys 3</w:t>
      </w:r>
    </w:p>
    <w:p>
      <w:r>
        <w:t xml:space="preserve">Kuka oli Keir Hardien vastustaja?</w:t>
      </w:r>
    </w:p>
    <w:p>
      <w:r>
        <w:rPr>
          <w:b/>
        </w:rPr>
        <w:t xml:space="preserve">Kysymys 4</w:t>
      </w:r>
    </w:p>
    <w:p>
      <w:r>
        <w:t xml:space="preserve">Minkä nimen ryhmä otti käyttöön viime kokouksessaan?</w:t>
      </w:r>
    </w:p>
    <w:p>
      <w:r>
        <w:rPr>
          <w:b/>
        </w:rPr>
        <w:t xml:space="preserve">Kysymys 5</w:t>
      </w:r>
    </w:p>
    <w:p>
      <w:r>
        <w:t xml:space="preserve">Minkä nimen ryhmä otti käyttöön ennen vuotta 1906?</w:t>
      </w:r>
    </w:p>
    <w:p>
      <w:r>
        <w:rPr>
          <w:b/>
        </w:rPr>
        <w:t xml:space="preserve">Kysymys 6</w:t>
      </w:r>
    </w:p>
    <w:p>
      <w:r>
        <w:t xml:space="preserve">Kuka ei ollut auttanut puolueen vakiintumista?</w:t>
      </w:r>
    </w:p>
    <w:p>
      <w:r>
        <w:rPr>
          <w:b/>
        </w:rPr>
        <w:t xml:space="preserve">Kysymys 7</w:t>
      </w:r>
    </w:p>
    <w:p>
      <w:r>
        <w:t xml:space="preserve">Mikä muodosti puolueen aktivistipohjan puolueen myöhempinä vuosina?</w:t>
      </w:r>
    </w:p>
    <w:p>
      <w:r>
        <w:rPr>
          <w:b/>
        </w:rPr>
        <w:t xml:space="preserve">Kysymys 8</w:t>
      </w:r>
    </w:p>
    <w:p>
      <w:r>
        <w:t xml:space="preserve">Mikä oli yksi uuden liberaalihallituksen viimeisistä toimista?</w:t>
      </w:r>
    </w:p>
    <w:p>
      <w:r>
        <w:rPr>
          <w:b/>
        </w:rPr>
        <w:t xml:space="preserve">Teksti numero 6</w:t>
      </w:r>
    </w:p>
    <w:p>
      <w:r>
        <w:rPr>
          <w:color w:val="A9A9A9"/>
        </w:rPr>
        <w:t xml:space="preserve">Vuoden 1910 </w:t>
      </w:r>
      <w:r>
        <w:t xml:space="preserve">vaaleissa alahuoneeseen </w:t>
      </w:r>
      <w:r>
        <w:t xml:space="preserve">valittiin </w:t>
      </w:r>
      <w:r>
        <w:rPr>
          <w:color w:val="DCDCDC"/>
        </w:rPr>
        <w:t xml:space="preserve">42 </w:t>
      </w:r>
      <w:r>
        <w:t xml:space="preserve">työväenpuolueen kansanedustajaa, mikä oli merkittävä voitto, sillä vuotta ennen vaaleja ylähuone oli antanut </w:t>
      </w:r>
      <w:r>
        <w:rPr>
          <w:color w:val="2F4F4F"/>
        </w:rPr>
        <w:t xml:space="preserve">Osborne-tuomion, </w:t>
      </w:r>
      <w:r>
        <w:t xml:space="preserve">jonka mukaan </w:t>
      </w:r>
      <w:r>
        <w:t xml:space="preserve">Yhdistyneen kuningaskunnan </w:t>
      </w:r>
      <w:r>
        <w:rPr>
          <w:color w:val="556B2F"/>
        </w:rPr>
        <w:t xml:space="preserve">ammattiliitot </w:t>
      </w:r>
      <w:r>
        <w:t xml:space="preserve">eivät enää saaneet lahjoittaa rahaa työväenpuolueen kansanedustajien vaalikampanjoiden ja palkkojen rahoittamiseen. Hallituspuolue liberaalit eivät olleet halukkaita kumoamaan tätä oikeuden päätöstä primaarilainsäädännöllä. Liberaalien kompromissin huippu oli </w:t>
      </w:r>
      <w:r>
        <w:rPr>
          <w:color w:val="6B8E23"/>
        </w:rPr>
        <w:t xml:space="preserve">ottaa käyttöön parlamentin jäsenten palkka</w:t>
      </w:r>
      <w:r>
        <w:t xml:space="preserve">, jotta ammattiyhdistykset eivät enää tarvitsisi osallistua. Vuoteen </w:t>
      </w:r>
      <w:r>
        <w:rPr>
          <w:color w:val="A0522D"/>
        </w:rPr>
        <w:t xml:space="preserve">1913 </w:t>
      </w:r>
      <w:r>
        <w:t xml:space="preserve">mennessä </w:t>
      </w:r>
      <w:r>
        <w:t xml:space="preserve">liberaalihallitus hyväksyi suurimpien ammattiyhdistysten vastustuksen vuoksi </w:t>
      </w:r>
      <w:r>
        <w:rPr>
          <w:color w:val="228B22"/>
        </w:rPr>
        <w:t xml:space="preserve">Trade Disputes Act </w:t>
      </w:r>
      <w:r>
        <w:t xml:space="preserve">-lain</w:t>
      </w:r>
      <w:r>
        <w:t xml:space="preserve">, jonka nojalla ammattiyhdistykset saivat jälleen kerran rahoittaa työväenpuolueen kansanedustajia.</w:t>
      </w:r>
    </w:p>
    <w:p>
      <w:r>
        <w:rPr>
          <w:b/>
        </w:rPr>
        <w:t xml:space="preserve">Kysymys 0</w:t>
      </w:r>
    </w:p>
    <w:p>
      <w:r>
        <w:t xml:space="preserve">Kuinka monta kansanedustajaa valittiin vuoden 1910 vaaleissa?</w:t>
      </w:r>
    </w:p>
    <w:p>
      <w:r>
        <w:rPr>
          <w:b/>
        </w:rPr>
        <w:t xml:space="preserve">Kysymys 1</w:t>
      </w:r>
    </w:p>
    <w:p>
      <w:r>
        <w:t xml:space="preserve">Kuka antoi Osborne-tuomion?</w:t>
      </w:r>
    </w:p>
    <w:p>
      <w:r>
        <w:rPr>
          <w:b/>
        </w:rPr>
        <w:t xml:space="preserve">Kysymys 2</w:t>
      </w:r>
    </w:p>
    <w:p>
      <w:r>
        <w:t xml:space="preserve">Milloin kauppariitoja koskeva laki hyväksyttiin?</w:t>
      </w:r>
    </w:p>
    <w:p>
      <w:r>
        <w:rPr>
          <w:b/>
        </w:rPr>
        <w:t xml:space="preserve">Kysymys 3</w:t>
      </w:r>
    </w:p>
    <w:p>
      <w:r>
        <w:t xml:space="preserve">Minä vuonna 42 työväenpuolueen kansanedustajaa koki tappion?</w:t>
      </w:r>
    </w:p>
    <w:p>
      <w:r>
        <w:rPr>
          <w:b/>
        </w:rPr>
        <w:t xml:space="preserve">Kysymys 4</w:t>
      </w:r>
    </w:p>
    <w:p>
      <w:r>
        <w:t xml:space="preserve">Mitä ylähuone hyväksyi vuosi vaalien jälkeen?</w:t>
      </w:r>
    </w:p>
    <w:p>
      <w:r>
        <w:rPr>
          <w:b/>
        </w:rPr>
        <w:t xml:space="preserve">Kysymys 5</w:t>
      </w:r>
    </w:p>
    <w:p>
      <w:r>
        <w:t xml:space="preserve">Kuka ei voisi enää rahoittaa liberaalien kansanedustajien palkkoja?</w:t>
      </w:r>
    </w:p>
    <w:p>
      <w:r>
        <w:rPr>
          <w:b/>
        </w:rPr>
        <w:t xml:space="preserve">Kysymys 6</w:t>
      </w:r>
    </w:p>
    <w:p>
      <w:r>
        <w:t xml:space="preserve">Mikä oli liberaalien kompromissin pohjakosketus?</w:t>
      </w:r>
    </w:p>
    <w:p>
      <w:r>
        <w:rPr>
          <w:b/>
        </w:rPr>
        <w:t xml:space="preserve">Kysymys 7</w:t>
      </w:r>
    </w:p>
    <w:p>
      <w:r>
        <w:t xml:space="preserve">Milloin työväenpuolueen hallitus hyväksyi Trades Disputes Act -lain?</w:t>
      </w:r>
    </w:p>
    <w:p>
      <w:r>
        <w:rPr>
          <w:b/>
        </w:rPr>
        <w:t xml:space="preserve">Teksti numero 7</w:t>
      </w:r>
    </w:p>
    <w:p>
      <w:r>
        <w:t xml:space="preserve">Ison-Britannian kommunistiselta puolueelta evättiin jäsenyys työväenpuolueessa </w:t>
      </w:r>
      <w:r>
        <w:rPr>
          <w:color w:val="A9A9A9"/>
        </w:rPr>
        <w:t xml:space="preserve">vuosina 1921-1923</w:t>
      </w:r>
      <w:r>
        <w:t xml:space="preserve">. </w:t>
      </w:r>
      <w:r>
        <w:t xml:space="preserve">Samaan aikaan liberaalipuolue taantui nopeasti, ja puolue kärsi myös </w:t>
      </w:r>
      <w:r>
        <w:rPr>
          <w:color w:val="DCDCDC"/>
        </w:rPr>
        <w:t xml:space="preserve">katastrofaalisesta hajaannuksesta</w:t>
      </w:r>
      <w:r>
        <w:t xml:space="preserve">, jonka ansiosta työväenpuolue sai suuren osan liberaalien kannatuksesta. Kun </w:t>
      </w:r>
      <w:r>
        <w:rPr>
          <w:color w:val="2F4F4F"/>
        </w:rPr>
        <w:t xml:space="preserve">liberaalit olivat </w:t>
      </w:r>
      <w:r>
        <w:t xml:space="preserve">näin sekaisin, työväenpuolue sai </w:t>
      </w:r>
      <w:r>
        <w:rPr>
          <w:color w:val="556B2F"/>
        </w:rPr>
        <w:t xml:space="preserve">142 </w:t>
      </w:r>
      <w:r>
        <w:t xml:space="preserve">paikkaa vuonna 1922, mikä teki siitä alahuoneen toiseksi suurimman poliittisen ryhmän ja konservatiivihallituksen virallisen opposition. Vaalien jälkeen </w:t>
      </w:r>
      <w:r>
        <w:t xml:space="preserve">työväenpuolueen ensimmäiseksi viralliseksi johtajaksi valittiin </w:t>
      </w:r>
      <w:r>
        <w:t xml:space="preserve">nyt kuntoutunut </w:t>
      </w:r>
      <w:r>
        <w:rPr>
          <w:color w:val="6B8E23"/>
        </w:rPr>
        <w:t xml:space="preserve">Ramsay MacDonald.</w:t>
      </w:r>
    </w:p>
    <w:p>
      <w:r>
        <w:rPr>
          <w:b/>
        </w:rPr>
        <w:t xml:space="preserve">Kysymys 0</w:t>
      </w:r>
    </w:p>
    <w:p>
      <w:r>
        <w:t xml:space="preserve">Milloin COmmunistinen puolue kieltäytyi jäsenyydestä?</w:t>
      </w:r>
    </w:p>
    <w:p>
      <w:r>
        <w:rPr>
          <w:b/>
        </w:rPr>
        <w:t xml:space="preserve">Kysymys 1</w:t>
      </w:r>
    </w:p>
    <w:p>
      <w:r>
        <w:t xml:space="preserve">Kuinka monta paikkaa työväenpuolue voitti vuonna 1922?</w:t>
      </w:r>
    </w:p>
    <w:p>
      <w:r>
        <w:rPr>
          <w:b/>
        </w:rPr>
        <w:t xml:space="preserve">Kysymys 2</w:t>
      </w:r>
    </w:p>
    <w:p>
      <w:r>
        <w:t xml:space="preserve">Kuka äänestettiin työväenpuolueen ensimmäiseksi johtajaksi?</w:t>
      </w:r>
    </w:p>
    <w:p>
      <w:r>
        <w:rPr>
          <w:b/>
        </w:rPr>
        <w:t xml:space="preserve">Kysymys 3</w:t>
      </w:r>
    </w:p>
    <w:p>
      <w:r>
        <w:t xml:space="preserve">Milloin kommunistinen puolue kieltäytyi liittymästä työväenpuolueeseen?</w:t>
      </w:r>
    </w:p>
    <w:p>
      <w:r>
        <w:rPr>
          <w:b/>
        </w:rPr>
        <w:t xml:space="preserve">Kysymys 4</w:t>
      </w:r>
    </w:p>
    <w:p>
      <w:r>
        <w:t xml:space="preserve">Mikä mahdollisti sen, että liberaalit saivat suuren osan työväenpuolueen kannatuksesta?</w:t>
      </w:r>
    </w:p>
    <w:p>
      <w:r>
        <w:rPr>
          <w:b/>
        </w:rPr>
        <w:t xml:space="preserve">Kysymys 5</w:t>
      </w:r>
    </w:p>
    <w:p>
      <w:r>
        <w:t xml:space="preserve">Kuinka monta paikkaa liberaalit voittivat vuonna 1922?</w:t>
      </w:r>
    </w:p>
    <w:p>
      <w:r>
        <w:rPr>
          <w:b/>
        </w:rPr>
        <w:t xml:space="preserve">Kysymys 6</w:t>
      </w:r>
    </w:p>
    <w:p>
      <w:r>
        <w:t xml:space="preserve">Mikä oli alahuoneen kolmanneksi suurin ryhmä?</w:t>
      </w:r>
    </w:p>
    <w:p>
      <w:r>
        <w:rPr>
          <w:b/>
        </w:rPr>
        <w:t xml:space="preserve">Kysymys 7</w:t>
      </w:r>
    </w:p>
    <w:p>
      <w:r>
        <w:t xml:space="preserve">Kuka äänestettiin työväenpuolueen viimeiseksi viralliseksi johtajaksi?</w:t>
      </w:r>
    </w:p>
    <w:p>
      <w:r>
        <w:rPr>
          <w:b/>
        </w:rPr>
        <w:t xml:space="preserve">Teksti numero 8</w:t>
      </w:r>
    </w:p>
    <w:p>
      <w:r>
        <w:t xml:space="preserve">Vuoden 1923 parlamenttivaalit käytiin </w:t>
      </w:r>
      <w:r>
        <w:rPr>
          <w:color w:val="A9A9A9"/>
        </w:rPr>
        <w:t xml:space="preserve">konservatiivien </w:t>
      </w:r>
      <w:r>
        <w:t xml:space="preserve">protektionististen ehdotusten </w:t>
      </w:r>
      <w:r>
        <w:t xml:space="preserve">pohjalta</w:t>
      </w:r>
      <w:r>
        <w:t xml:space="preserve">, mutta vaikka konservatiivit saivat eniten ääniä ja pysyivät suurimpana puolueena, he menettivät enemmistönsä parlamentissa, minkä vuoksi oli muodostettava vapaakauppaa tukeva hallitus. Niinpä </w:t>
      </w:r>
      <w:r>
        <w:rPr>
          <w:color w:val="DCDCDC"/>
        </w:rPr>
        <w:t xml:space="preserve">Ramsay MacDonaldista </w:t>
      </w:r>
      <w:r>
        <w:t xml:space="preserve">tuli </w:t>
      </w:r>
      <w:r>
        <w:t xml:space="preserve">Asquithin liberaalien suostumuksella </w:t>
      </w:r>
      <w:r>
        <w:t xml:space="preserve">kaikkien aikojen ensimmäinen työväenpuolueen pääministeri </w:t>
      </w:r>
      <w:r>
        <w:rPr>
          <w:color w:val="2F4F4F"/>
        </w:rPr>
        <w:t xml:space="preserve">tammikuussa </w:t>
      </w:r>
      <w:r>
        <w:rPr>
          <w:color w:val="556B2F"/>
        </w:rPr>
        <w:t xml:space="preserve">1924</w:t>
      </w:r>
      <w:r>
        <w:t xml:space="preserve">, ja hän muodosti ensimmäisen </w:t>
      </w:r>
      <w:r>
        <w:rPr>
          <w:color w:val="6B8E23"/>
        </w:rPr>
        <w:t xml:space="preserve">työväenpuolueen </w:t>
      </w:r>
      <w:r>
        <w:t xml:space="preserve">hallituksen, vaikka työväenpuolueella oli vain </w:t>
      </w:r>
      <w:r>
        <w:rPr>
          <w:color w:val="A0522D"/>
        </w:rPr>
        <w:t xml:space="preserve">191 </w:t>
      </w:r>
      <w:r>
        <w:t xml:space="preserve">kansanedustajaa (alle kolmannes parlamentin alahuoneesta).</w:t>
      </w:r>
    </w:p>
    <w:p>
      <w:r>
        <w:rPr>
          <w:b/>
        </w:rPr>
        <w:t xml:space="preserve">Kysymys 0</w:t>
      </w:r>
    </w:p>
    <w:p>
      <w:r>
        <w:t xml:space="preserve">Minä vuonna Ramsay MacDonaldista tuli työväenpuolueen pääministeri?</w:t>
      </w:r>
    </w:p>
    <w:p>
      <w:r>
        <w:rPr>
          <w:b/>
        </w:rPr>
        <w:t xml:space="preserve">Kysymys 1</w:t>
      </w:r>
    </w:p>
    <w:p>
      <w:r>
        <w:t xml:space="preserve">Kuinka monta kansanedustajaa he saivat vuoden 1924 vaaleissa?</w:t>
      </w:r>
    </w:p>
    <w:p>
      <w:r>
        <w:rPr>
          <w:b/>
        </w:rPr>
        <w:t xml:space="preserve">Kysymys 2</w:t>
      </w:r>
    </w:p>
    <w:p>
      <w:r>
        <w:t xml:space="preserve">Kuka oli viimeinen työväenpuolueen pääministeri?</w:t>
      </w:r>
    </w:p>
    <w:p>
      <w:r>
        <w:rPr>
          <w:b/>
        </w:rPr>
        <w:t xml:space="preserve">Kysymys 3</w:t>
      </w:r>
    </w:p>
    <w:p>
      <w:r>
        <w:t xml:space="preserve">Millä puolueella oli yli kolmannes parlamentin alahuoneesta?</w:t>
      </w:r>
    </w:p>
    <w:p>
      <w:r>
        <w:rPr>
          <w:b/>
        </w:rPr>
        <w:t xml:space="preserve">Kysymys 4</w:t>
      </w:r>
    </w:p>
    <w:p>
      <w:r>
        <w:t xml:space="preserve">Milloin ensimmäinen konservatiivinen pääministeri toimi?</w:t>
      </w:r>
    </w:p>
    <w:p>
      <w:r>
        <w:rPr>
          <w:b/>
        </w:rPr>
        <w:t xml:space="preserve">Kysymys 5</w:t>
      </w:r>
    </w:p>
    <w:p>
      <w:r>
        <w:t xml:space="preserve">Kuka sai enemmistön parlamentissa?</w:t>
      </w:r>
    </w:p>
    <w:p>
      <w:r>
        <w:rPr>
          <w:b/>
        </w:rPr>
        <w:t xml:space="preserve">Kysymys 6</w:t>
      </w:r>
    </w:p>
    <w:p>
      <w:r>
        <w:t xml:space="preserve">Kuka sai vähiten ääniä?</w:t>
      </w:r>
    </w:p>
    <w:p>
      <w:r>
        <w:rPr>
          <w:b/>
        </w:rPr>
        <w:t xml:space="preserve">Teksti numero 9</w:t>
      </w:r>
    </w:p>
    <w:p>
      <w:r>
        <w:rPr>
          <w:color w:val="A9A9A9"/>
        </w:rPr>
        <w:t xml:space="preserve">Hallitus </w:t>
      </w:r>
      <w:r>
        <w:t xml:space="preserve">kaatui vain </w:t>
      </w:r>
      <w:r>
        <w:rPr>
          <w:color w:val="DCDCDC"/>
        </w:rPr>
        <w:t xml:space="preserve">yhdeksän kuukauden </w:t>
      </w:r>
      <w:r>
        <w:t xml:space="preserve">jälkeen</w:t>
      </w:r>
      <w:r>
        <w:t xml:space="preserve">, kun liberaalit äänestivät </w:t>
      </w:r>
      <w:r>
        <w:rPr>
          <w:color w:val="2F4F4F"/>
        </w:rPr>
        <w:t xml:space="preserve">Campbellin tapausta käsittelevän erityisvaliokunnan tutkimuksen </w:t>
      </w:r>
      <w:r>
        <w:t xml:space="preserve">puolesta, minkä </w:t>
      </w:r>
      <w:r>
        <w:t xml:space="preserve">MacDonald oli julistanut luottamuslauseeksi. </w:t>
      </w:r>
      <w:r>
        <w:rPr>
          <w:color w:val="556B2F"/>
        </w:rPr>
        <w:t xml:space="preserve">Vuoden 1924 </w:t>
      </w:r>
      <w:r>
        <w:t xml:space="preserve">parlamenttivaaleissa julkaistiin neljä päivää ennen äänestyspäivää </w:t>
      </w:r>
      <w:r>
        <w:rPr>
          <w:color w:val="6B8E23"/>
        </w:rPr>
        <w:t xml:space="preserve">Zinovjevin </w:t>
      </w:r>
      <w:r>
        <w:t xml:space="preserve">kirje, jossa </w:t>
      </w:r>
      <w:r>
        <w:rPr>
          <w:color w:val="A0522D"/>
        </w:rPr>
        <w:t xml:space="preserve">Moskova </w:t>
      </w:r>
      <w:r>
        <w:t xml:space="preserve">puhui kommunistisesta vallankumouksesta Britanniassa. </w:t>
      </w:r>
      <w:r>
        <w:t xml:space="preserve">Kirjeellä ei ollut juurikaan vaikutusta työväenpuolueen äänimäärään, joka pysyi ennallaan.</w:t>
      </w:r>
      <w:r>
        <w:t xml:space="preserve"> Liberaalipuolueen romahdus johti konservatiivien murskavoittoon. Konservatiivit palasivat valtaan, vaikka työväenpuolue kasvatti äänimääräänsä 30,7 prosentista kolmannekseen, ja suurin osa konservatiivien voitoista tuli liberaalien kustannuksella. Monet työväenpuolueen jäsenet syyttivät kuitenkin vuosia tappiotaan vilpillisestä toiminnasta (Zinovjevin kirje), ja A. J. P. Taylorin mukaan he ymmärsivät näin väärin poliittiset voimat ja viivyttivät puolueessa tarvittavia uudistuksia.</w:t>
      </w:r>
    </w:p>
    <w:p>
      <w:r>
        <w:rPr>
          <w:b/>
        </w:rPr>
        <w:t xml:space="preserve">Kysymys 0</w:t>
      </w:r>
    </w:p>
    <w:p>
      <w:r>
        <w:t xml:space="preserve">Milloin Zinovjevin kirje julkaistiin?</w:t>
      </w:r>
    </w:p>
    <w:p>
      <w:r>
        <w:rPr>
          <w:b/>
        </w:rPr>
        <w:t xml:space="preserve">Kysymys 1</w:t>
      </w:r>
    </w:p>
    <w:p>
      <w:r>
        <w:t xml:space="preserve">Kuinka pitkän ajan kuluttua hallitus romahti?</w:t>
      </w:r>
    </w:p>
    <w:p>
      <w:r>
        <w:rPr>
          <w:b/>
        </w:rPr>
        <w:t xml:space="preserve">Kysymys 2</w:t>
      </w:r>
    </w:p>
    <w:p>
      <w:r>
        <w:t xml:space="preserve">Mikä rakennettiin uudelleen vain yhdeksän kuukauden kuluttua?</w:t>
      </w:r>
    </w:p>
    <w:p>
      <w:r>
        <w:rPr>
          <w:b/>
        </w:rPr>
        <w:t xml:space="preserve">Kysymys 3</w:t>
      </w:r>
    </w:p>
    <w:p>
      <w:r>
        <w:t xml:space="preserve">Mitä konservatiivit äänestivät?</w:t>
      </w:r>
    </w:p>
    <w:p>
      <w:r>
        <w:rPr>
          <w:b/>
        </w:rPr>
        <w:t xml:space="preserve">Kysymys 4</w:t>
      </w:r>
    </w:p>
    <w:p>
      <w:r>
        <w:t xml:space="preserve">Mikä kirje julkaistiin juuri ennen vuoden 1920 vaaleja?</w:t>
      </w:r>
    </w:p>
    <w:p>
      <w:r>
        <w:rPr>
          <w:b/>
        </w:rPr>
        <w:t xml:space="preserve">Kysymys 5</w:t>
      </w:r>
    </w:p>
    <w:p>
      <w:r>
        <w:t xml:space="preserve">Kuka puhui kommunistisesta vallankumouksesta Amerikassa?</w:t>
      </w:r>
    </w:p>
    <w:p>
      <w:r>
        <w:rPr>
          <w:b/>
        </w:rPr>
        <w:t xml:space="preserve">Kysymys 6</w:t>
      </w:r>
    </w:p>
    <w:p>
      <w:r>
        <w:t xml:space="preserve">Mikä vaikutti suuresti työväenpuolueen äänestykseen?</w:t>
      </w:r>
    </w:p>
    <w:p>
      <w:r>
        <w:rPr>
          <w:b/>
        </w:rPr>
        <w:t xml:space="preserve">Teksti numero 10</w:t>
      </w:r>
    </w:p>
    <w:p>
      <w:r>
        <w:t xml:space="preserve">Taloudellisen tilanteen huonontuessa </w:t>
      </w:r>
      <w:r>
        <w:rPr>
          <w:color w:val="A9A9A9"/>
        </w:rPr>
        <w:t xml:space="preserve">MacDonald </w:t>
      </w:r>
      <w:r>
        <w:rPr>
          <w:color w:val="DCDCDC"/>
        </w:rPr>
        <w:t xml:space="preserve">suostui muodostamaan "kansallisen hallituksen" </w:t>
      </w:r>
      <w:r>
        <w:t xml:space="preserve">konservatiivien ja liberaalien kanssa. </w:t>
      </w:r>
      <w:r>
        <w:t xml:space="preserve">MacDonald jätti </w:t>
      </w:r>
      <w:r>
        <w:t xml:space="preserve">24. elokuuta </w:t>
      </w:r>
      <w:r>
        <w:rPr>
          <w:color w:val="2F4F4F"/>
        </w:rPr>
        <w:t xml:space="preserve">1931 </w:t>
      </w:r>
      <w:r>
        <w:t xml:space="preserve">ministeriensä eronpyynnöt ja johti pientä joukkoa vanhempia kollegoitaan, jotka muodostivat kansallisen hallituksen yhdessä muiden puolueiden kanssa</w:t>
      </w:r>
      <w:r>
        <w:rPr>
          <w:color w:val="2F4F4F"/>
        </w:rPr>
        <w:t xml:space="preserve">. </w:t>
      </w:r>
      <w:r>
        <w:t xml:space="preserve">Tämä aiheutti </w:t>
      </w:r>
      <w:r>
        <w:rPr>
          <w:color w:val="556B2F"/>
        </w:rPr>
        <w:t xml:space="preserve">suurta vihaa </w:t>
      </w:r>
      <w:r>
        <w:t xml:space="preserve">työväenpuolueen sisällä, joka koki </w:t>
      </w:r>
      <w:r>
        <w:t xml:space="preserve">MacDonaldin toiminnan </w:t>
      </w:r>
      <w:r>
        <w:t xml:space="preserve">petetyksi</w:t>
      </w:r>
      <w:r>
        <w:t xml:space="preserve">: hänet </w:t>
      </w:r>
      <w:r>
        <w:rPr>
          <w:color w:val="A0522D"/>
        </w:rPr>
        <w:t xml:space="preserve">ja hänen kannattajansa erotettiin välittömästi </w:t>
      </w:r>
      <w:r>
        <w:t xml:space="preserve">työväenpuolueesta ja he perustivat erillisen kansallisen työväenjärjestön. Jäljelle jääneet työväenpuolueen kansanedustajat (jälleen Arthur Hendersonin johdolla) ja muutamat liberaalit siirtyivät oppositioon. Seuraavat </w:t>
      </w:r>
      <w:r>
        <w:rPr>
          <w:color w:val="228B22"/>
        </w:rPr>
        <w:t xml:space="preserve">vuoden 1931 parlamenttivaalit toivat </w:t>
      </w:r>
      <w:r>
        <w:t xml:space="preserve">ylivoimaisen voiton </w:t>
      </w:r>
      <w:r>
        <w:rPr>
          <w:color w:val="191970"/>
        </w:rPr>
        <w:t xml:space="preserve">kansalliselle hallitukselle </w:t>
      </w:r>
      <w:r>
        <w:t xml:space="preserve">ja katastrofin työväenpuolueelle, joka sai vain 52 paikkaa, 225 vähemmän kuin vuonna 1929</w:t>
      </w:r>
      <w:r>
        <w:rPr>
          <w:color w:val="228B22"/>
        </w:rPr>
        <w:t xml:space="preserve">.</w:t>
      </w:r>
    </w:p>
    <w:p>
      <w:r>
        <w:rPr>
          <w:b/>
        </w:rPr>
        <w:t xml:space="preserve">Kysymys 0</w:t>
      </w:r>
    </w:p>
    <w:p>
      <w:r>
        <w:t xml:space="preserve">Milloin MacDonald esitti ministeriensä eronpyynnön?</w:t>
      </w:r>
    </w:p>
    <w:p>
      <w:r>
        <w:rPr>
          <w:b/>
        </w:rPr>
        <w:t xml:space="preserve">Kysymys 1</w:t>
      </w:r>
    </w:p>
    <w:p>
      <w:r>
        <w:t xml:space="preserve">Mikä sai MacDonaldin perustamaan erillisen puolueen?</w:t>
      </w:r>
    </w:p>
    <w:p>
      <w:r>
        <w:rPr>
          <w:b/>
        </w:rPr>
        <w:t xml:space="preserve">Kysymys 2</w:t>
      </w:r>
    </w:p>
    <w:p>
      <w:r>
        <w:t xml:space="preserve">Kuka voitti vuoden 1931 vaalit?</w:t>
      </w:r>
    </w:p>
    <w:p>
      <w:r>
        <w:rPr>
          <w:b/>
        </w:rPr>
        <w:t xml:space="preserve">Kysymys 3</w:t>
      </w:r>
    </w:p>
    <w:p>
      <w:r>
        <w:t xml:space="preserve">Mitä tapahtui, kun taloudellinen tilanne parani?</w:t>
      </w:r>
    </w:p>
    <w:p>
      <w:r>
        <w:rPr>
          <w:b/>
        </w:rPr>
        <w:t xml:space="preserve">Kysymys 4</w:t>
      </w:r>
    </w:p>
    <w:p>
      <w:r>
        <w:t xml:space="preserve">Kuka kieltäytyi muodostamasta kansallista hallitusta?</w:t>
      </w:r>
    </w:p>
    <w:p>
      <w:r>
        <w:rPr>
          <w:b/>
        </w:rPr>
        <w:t xml:space="preserve">Kysymys 5</w:t>
      </w:r>
    </w:p>
    <w:p>
      <w:r>
        <w:t xml:space="preserve">Mitä mieltä konservatiivipuolueessa oltiin MacDonaldin toimista?</w:t>
      </w:r>
    </w:p>
    <w:p>
      <w:r>
        <w:rPr>
          <w:b/>
        </w:rPr>
        <w:t xml:space="preserve">Kysymys 6</w:t>
      </w:r>
    </w:p>
    <w:p>
      <w:r>
        <w:t xml:space="preserve">Kuka erotettiin Kansallisesta työjärjestöstä?</w:t>
      </w:r>
    </w:p>
    <w:p>
      <w:r>
        <w:rPr>
          <w:b/>
        </w:rPr>
        <w:t xml:space="preserve">Kysymys 7</w:t>
      </w:r>
    </w:p>
    <w:p>
      <w:r>
        <w:t xml:space="preserve">Mitkä vaalit olivat työväenpuolueen ylivoimainen voitto?</w:t>
      </w:r>
    </w:p>
    <w:p>
      <w:r>
        <w:rPr>
          <w:b/>
        </w:rPr>
        <w:t xml:space="preserve">Teksti numero 11</w:t>
      </w:r>
    </w:p>
    <w:p>
      <w:r>
        <w:t xml:space="preserve">Kansallismieliset puolueet puolestaan vaativat hajauttamista omille osavaltioilleen vastineeksi siitä, että ne tukevat hallitusta. Kun Skotlannin ja Walesin hajauttamista koskevat kansanäänestykset järjestettiin </w:t>
      </w:r>
      <w:r>
        <w:rPr>
          <w:color w:val="A9A9A9"/>
        </w:rPr>
        <w:t xml:space="preserve">maaliskuussa </w:t>
      </w:r>
      <w:r>
        <w:rPr>
          <w:color w:val="DCDCDC"/>
        </w:rPr>
        <w:t xml:space="preserve">1979, </w:t>
      </w:r>
      <w:r>
        <w:t xml:space="preserve">Walesin hajauttaminen hylättiin kokonaan, kun taas </w:t>
      </w:r>
      <w:r>
        <w:rPr>
          <w:color w:val="2F4F4F"/>
        </w:rPr>
        <w:t xml:space="preserve">Skotlannin </w:t>
      </w:r>
      <w:r>
        <w:t xml:space="preserve">kansanäänestys sai niukan enemmistön kannatuksen saavuttamatta vaadittua 40 prosentin kannatuskynnystä. Kun </w:t>
      </w:r>
      <w:r>
        <w:rPr>
          <w:color w:val="556B2F"/>
        </w:rPr>
        <w:t xml:space="preserve">työväenpuolueen </w:t>
      </w:r>
      <w:r>
        <w:rPr>
          <w:color w:val="6B8E23"/>
        </w:rPr>
        <w:t xml:space="preserve">hallitus </w:t>
      </w:r>
      <w:r>
        <w:t xml:space="preserve">kieltäytyi edistämästä ehdotetun Skotlannin edustajakokouksen perustamista, SNP peruutti tukensa hallitukselle: tämä lopulta kaatoi hallituksen, sillä Callaghanin hallitusta vastaan järjestettiin luottamuslauseäänestys, joka hävittiin </w:t>
      </w:r>
      <w:r>
        <w:rPr>
          <w:color w:val="228B22"/>
        </w:rPr>
        <w:t xml:space="preserve">yhdellä äänellä </w:t>
      </w:r>
      <w:r>
        <w:t xml:space="preserve">28. maaliskuuta 1979, mikä teki yleisvaalit välttämättömiksi.</w:t>
      </w:r>
    </w:p>
    <w:p>
      <w:r>
        <w:rPr>
          <w:b/>
        </w:rPr>
        <w:t xml:space="preserve">Kysymys 0</w:t>
      </w:r>
    </w:p>
    <w:p>
      <w:r>
        <w:t xml:space="preserve">Minä vuonna Skotlannin ja Walesin hajauttaminen hylättiin?</w:t>
      </w:r>
    </w:p>
    <w:p>
      <w:r>
        <w:rPr>
          <w:b/>
        </w:rPr>
        <w:t xml:space="preserve">Kysymys 1</w:t>
      </w:r>
    </w:p>
    <w:p>
      <w:r>
        <w:t xml:space="preserve">Kuinka monta ääntä luottamusäänestys hävisi vuonna 1979?</w:t>
      </w:r>
    </w:p>
    <w:p>
      <w:r>
        <w:rPr>
          <w:b/>
        </w:rPr>
        <w:t xml:space="preserve">Kysymys 2</w:t>
      </w:r>
    </w:p>
    <w:p>
      <w:r>
        <w:t xml:space="preserve">Milloin Walesin hajauttaminen hyväksyttiin?</w:t>
      </w:r>
    </w:p>
    <w:p>
      <w:r>
        <w:rPr>
          <w:b/>
        </w:rPr>
        <w:t xml:space="preserve">Kysymys 3</w:t>
      </w:r>
    </w:p>
    <w:p>
      <w:r>
        <w:t xml:space="preserve">Mikä kansanäänestys saavutti 40 prosentin kannatuksen kynnyksen?</w:t>
      </w:r>
    </w:p>
    <w:p>
      <w:r>
        <w:rPr>
          <w:b/>
        </w:rPr>
        <w:t xml:space="preserve">Kysymys 4</w:t>
      </w:r>
    </w:p>
    <w:p>
      <w:r>
        <w:t xml:space="preserve">Kuka ajoi eteenpäin Skotlannin edustajakokouksen perustamista?</w:t>
      </w:r>
    </w:p>
    <w:p>
      <w:r>
        <w:rPr>
          <w:b/>
        </w:rPr>
        <w:t xml:space="preserve">Kysymys 5</w:t>
      </w:r>
    </w:p>
    <w:p>
      <w:r>
        <w:t xml:space="preserve">Mikä puolue peruutti tukensa SNP:lle?</w:t>
      </w:r>
    </w:p>
    <w:p>
      <w:r>
        <w:rPr>
          <w:b/>
        </w:rPr>
        <w:t xml:space="preserve">Kysymys 6</w:t>
      </w:r>
    </w:p>
    <w:p>
      <w:r>
        <w:t xml:space="preserve">Kuinka paljon Callaghanin hallitus voitti luottamusäänestyksen?</w:t>
      </w:r>
    </w:p>
    <w:p>
      <w:r>
        <w:rPr>
          <w:b/>
        </w:rPr>
        <w:t xml:space="preserve">Teksti numero 12</w:t>
      </w:r>
    </w:p>
    <w:p>
      <w:r>
        <w:rPr>
          <w:color w:val="A9A9A9"/>
        </w:rPr>
        <w:t xml:space="preserve">Callaghanin </w:t>
      </w:r>
      <w:r>
        <w:t xml:space="preserve">odotettiin yleisesti kutsuvan parlamenttivaalit koolle syksyllä </w:t>
      </w:r>
      <w:r>
        <w:rPr>
          <w:color w:val="DCDCDC"/>
        </w:rPr>
        <w:t xml:space="preserve">1978</w:t>
      </w:r>
      <w:r>
        <w:t xml:space="preserve">, kun useimmat mielipidemittaukset osoittivat työväenpuolueen olevan niukasti johdossa. Hän päätti kuitenkin jatkaa palkkamalttipolitiikkaansa vielä vuodella toivoen, että talous olisi paremmassa kunnossa </w:t>
      </w:r>
      <w:r>
        <w:rPr>
          <w:color w:val="2F4F4F"/>
        </w:rPr>
        <w:t xml:space="preserve">vuoden 1979 </w:t>
      </w:r>
      <w:r>
        <w:t xml:space="preserve">vaaleja </w:t>
      </w:r>
      <w:r>
        <w:t xml:space="preserve">varten. </w:t>
      </w:r>
      <w:r>
        <w:t xml:space="preserve">Talvella 1978-79 </w:t>
      </w:r>
      <w:r>
        <w:rPr>
          <w:color w:val="556B2F"/>
        </w:rPr>
        <w:t xml:space="preserve">kuorma-autonkuljettajat</w:t>
      </w:r>
      <w:r>
        <w:t xml:space="preserve">, rautatietyöläiset, autotyöläiset, paikallishallinnon työntekijät ja sairaaloiden työntekijät</w:t>
      </w:r>
      <w:r>
        <w:t xml:space="preserve"> lakkoilivat laajalti </w:t>
      </w:r>
      <w:r>
        <w:rPr>
          <w:color w:val="A0522D"/>
        </w:rPr>
        <w:t xml:space="preserve">korkeampien palkankorotusten </w:t>
      </w:r>
      <w:r>
        <w:rPr>
          <w:color w:val="6B8E23"/>
        </w:rPr>
        <w:t xml:space="preserve">puolesta</w:t>
      </w:r>
      <w:r>
        <w:t xml:space="preserve">, mikä aiheutti huomattavia häiriöitä jokapäiväiseen elämään. </w:t>
      </w:r>
      <w:r>
        <w:rPr>
          <w:color w:val="228B22"/>
        </w:rPr>
        <w:t xml:space="preserve">Näitä tapahtumia alettiin </w:t>
      </w:r>
      <w:r>
        <w:t xml:space="preserve">kutsua "</w:t>
      </w:r>
      <w:r>
        <w:rPr>
          <w:color w:val="191970"/>
        </w:rPr>
        <w:t xml:space="preserve">tyytymättömyyden talveksi</w:t>
      </w:r>
      <w:r>
        <w:t xml:space="preserve">".</w:t>
      </w:r>
    </w:p>
    <w:p>
      <w:r>
        <w:rPr>
          <w:b/>
        </w:rPr>
        <w:t xml:space="preserve">Kysymys 0</w:t>
      </w:r>
    </w:p>
    <w:p>
      <w:r>
        <w:t xml:space="preserve">Minä vuonna työväenpuolueella oli pieni johtoasema?</w:t>
      </w:r>
    </w:p>
    <w:p>
      <w:r>
        <w:rPr>
          <w:b/>
        </w:rPr>
        <w:t xml:space="preserve">Kysymys 1</w:t>
      </w:r>
    </w:p>
    <w:p>
      <w:r>
        <w:t xml:space="preserve">Keitä olivat lakkoilijat vuosina 1978-1979?</w:t>
      </w:r>
    </w:p>
    <w:p>
      <w:r>
        <w:rPr>
          <w:b/>
        </w:rPr>
        <w:t xml:space="preserve">Kysymys 2</w:t>
      </w:r>
    </w:p>
    <w:p>
      <w:r>
        <w:t xml:space="preserve">Miksi he lakkoilivat?</w:t>
      </w:r>
    </w:p>
    <w:p>
      <w:r>
        <w:rPr>
          <w:b/>
        </w:rPr>
        <w:t xml:space="preserve">Kysymys 3</w:t>
      </w:r>
    </w:p>
    <w:p>
      <w:r>
        <w:t xml:space="preserve">Mikä oli tämän lakon nimi?</w:t>
      </w:r>
    </w:p>
    <w:p>
      <w:r>
        <w:rPr>
          <w:b/>
        </w:rPr>
        <w:t xml:space="preserve">Kysymys 4</w:t>
      </w:r>
    </w:p>
    <w:p>
      <w:r>
        <w:t xml:space="preserve">Kenen kukaan ei odottanut vaativan yleisiä vaaleja?</w:t>
      </w:r>
    </w:p>
    <w:p>
      <w:r>
        <w:rPr>
          <w:b/>
        </w:rPr>
        <w:t xml:space="preserve">Kysymys 5</w:t>
      </w:r>
    </w:p>
    <w:p>
      <w:r>
        <w:t xml:space="preserve">Milloin laajamittaiset lakot päättyivät?</w:t>
      </w:r>
    </w:p>
    <w:p>
      <w:r>
        <w:rPr>
          <w:b/>
        </w:rPr>
        <w:t xml:space="preserve">Kysymys 6</w:t>
      </w:r>
    </w:p>
    <w:p>
      <w:r>
        <w:t xml:space="preserve">Miksi maanviljelijät lakkoilivat?</w:t>
      </w:r>
    </w:p>
    <w:p>
      <w:r>
        <w:rPr>
          <w:b/>
        </w:rPr>
        <w:t xml:space="preserve">Kysymys 7</w:t>
      </w:r>
    </w:p>
    <w:p>
      <w:r>
        <w:t xml:space="preserve">Mitä kutsuttiin "tyytymättömyyden kesäksi"?</w:t>
      </w:r>
    </w:p>
    <w:p>
      <w:r>
        <w:rPr>
          <w:b/>
        </w:rPr>
        <w:t xml:space="preserve">Kysymys 8</w:t>
      </w:r>
    </w:p>
    <w:p>
      <w:r>
        <w:t xml:space="preserve">Mikä ihmisryhmä ei koskaan lakkoillut?</w:t>
      </w:r>
    </w:p>
    <w:p>
      <w:r>
        <w:rPr>
          <w:b/>
        </w:rPr>
        <w:t xml:space="preserve">Teksti numero 13</w:t>
      </w:r>
    </w:p>
    <w:p>
      <w:r>
        <w:rPr>
          <w:color w:val="A9A9A9"/>
        </w:rPr>
        <w:t xml:space="preserve">Vuoden 1979 </w:t>
      </w:r>
      <w:r>
        <w:t xml:space="preserve">parlamenttivaalien </w:t>
      </w:r>
      <w:r>
        <w:t xml:space="preserve">häviön jälkeen </w:t>
      </w:r>
      <w:r>
        <w:t xml:space="preserve">työväenpuolueen </w:t>
      </w:r>
      <w:r>
        <w:rPr>
          <w:color w:val="DCDCDC"/>
        </w:rPr>
        <w:t xml:space="preserve">sisäinen kilpailu </w:t>
      </w:r>
      <w:r>
        <w:t xml:space="preserve">Tony Bennin edustaman vasemmiston ja Denis Healeyn edustaman oikeiston välillä </w:t>
      </w:r>
      <w:r>
        <w:rPr>
          <w:color w:val="DCDCDC"/>
        </w:rPr>
        <w:t xml:space="preserve">alkoi. </w:t>
      </w:r>
      <w:r>
        <w:rPr>
          <w:color w:val="2F4F4F"/>
        </w:rPr>
        <w:t xml:space="preserve">Michael Footin </w:t>
      </w:r>
      <w:r>
        <w:t xml:space="preserve">valinta </w:t>
      </w:r>
      <w:r>
        <w:t xml:space="preserve">johtajaksi vuonna </w:t>
      </w:r>
      <w:r>
        <w:rPr>
          <w:color w:val="556B2F"/>
        </w:rPr>
        <w:t xml:space="preserve">1980 </w:t>
      </w:r>
      <w:r>
        <w:t xml:space="preserve">ja hänen ajamansa vasemmistopolitiikka, kuten </w:t>
      </w:r>
      <w:r>
        <w:rPr>
          <w:color w:val="6B8E23"/>
        </w:rPr>
        <w:t xml:space="preserve">yksipuolinen ydinaseriisunta</w:t>
      </w:r>
      <w:r>
        <w:t xml:space="preserve">, eroaminen Euroopan talousyhteisöstä (ETY) ja Natosta, hallituksen vaikutusvallan lisääminen pankkijärjestelmässä, kansallisen vähimmäispalkan luominen ja ketunmetsästyksen kieltäminen, johtivat siihen, että vuonna 1981 neljä työväenpuolueen oikeistopuolueeseen kuulunutta entistä ministeriä (Shirley Williams, William Rodgers, Roy Jenkins ja David Owen) perustivat </w:t>
      </w:r>
      <w:r>
        <w:rPr>
          <w:color w:val="A0522D"/>
        </w:rPr>
        <w:t xml:space="preserve">sosiaalidemokraattisen puolueen</w:t>
      </w:r>
      <w:r>
        <w:t xml:space="preserve">. </w:t>
      </w:r>
      <w:r>
        <w:rPr>
          <w:color w:val="228B22"/>
        </w:rPr>
        <w:t xml:space="preserve">Benn </w:t>
      </w:r>
      <w:r>
        <w:t xml:space="preserve">hävisi vain niukasti Healeylle katkerassa varajohtajavaalissa vuonna 1981 sen jälkeen, kun oli otettu käyttöön vaalilautakunta, jonka tarkoituksena oli </w:t>
      </w:r>
      <w:r>
        <w:rPr>
          <w:color w:val="191970"/>
        </w:rPr>
        <w:t xml:space="preserve">laajentaa äänioikeutta </w:t>
      </w:r>
      <w:r>
        <w:t xml:space="preserve">johtajan ja hänen varajohtajansa valitsemiseksi</w:t>
      </w:r>
      <w:r>
        <w:t xml:space="preserve">.</w:t>
      </w:r>
      <w:r>
        <w:t xml:space="preserve"> Vuoteen 1982 mennessä kansallinen toimeenpaneva komitea oli tullut siihen tulokseen, että </w:t>
      </w:r>
      <w:r>
        <w:rPr>
          <w:color w:val="8B0000"/>
        </w:rPr>
        <w:t xml:space="preserve">militantti suuntausryhmä oli puolueen perussäännön vastainen</w:t>
      </w:r>
      <w:r>
        <w:t xml:space="preserve">. Militant-sanomalehden viisi jäsentä erotettiin 22. helmikuuta 1983.</w:t>
      </w:r>
    </w:p>
    <w:p>
      <w:r>
        <w:rPr>
          <w:b/>
        </w:rPr>
        <w:t xml:space="preserve">Kysymys 0</w:t>
      </w:r>
    </w:p>
    <w:p>
      <w:r>
        <w:t xml:space="preserve">Milloin Labout-puolue hävisi?</w:t>
      </w:r>
    </w:p>
    <w:p>
      <w:r>
        <w:rPr>
          <w:b/>
        </w:rPr>
        <w:t xml:space="preserve">Kysymys 1</w:t>
      </w:r>
    </w:p>
    <w:p>
      <w:r>
        <w:t xml:space="preserve">Minä vuonna Michael Foot valittiin johtajaksi?</w:t>
      </w:r>
    </w:p>
    <w:p>
      <w:r>
        <w:rPr>
          <w:b/>
        </w:rPr>
        <w:t xml:space="preserve">Kysymys 2</w:t>
      </w:r>
    </w:p>
    <w:p>
      <w:r>
        <w:t xml:space="preserve">Mitä neljä työväenpuolueen jäsentä jätti luomiseen?</w:t>
      </w:r>
    </w:p>
    <w:p>
      <w:r>
        <w:rPr>
          <w:b/>
        </w:rPr>
        <w:t xml:space="preserve">Kysymys 3</w:t>
      </w:r>
    </w:p>
    <w:p>
      <w:r>
        <w:t xml:space="preserve">Miksi vaalilautakunta otettiin käyttöön?</w:t>
      </w:r>
    </w:p>
    <w:p>
      <w:r>
        <w:rPr>
          <w:b/>
        </w:rPr>
        <w:t xml:space="preserve">Kysymys 4</w:t>
      </w:r>
    </w:p>
    <w:p>
      <w:r>
        <w:t xml:space="preserve">Mitä työväenpuolue teki voitettuaan vuonna 1979?</w:t>
      </w:r>
    </w:p>
    <w:p>
      <w:r>
        <w:rPr>
          <w:b/>
        </w:rPr>
        <w:t xml:space="preserve">Kysymys 5</w:t>
      </w:r>
    </w:p>
    <w:p>
      <w:r>
        <w:t xml:space="preserve">Kuka hävisi vaalit vuonna 1980?</w:t>
      </w:r>
    </w:p>
    <w:p>
      <w:r>
        <w:rPr>
          <w:b/>
        </w:rPr>
        <w:t xml:space="preserve">Kysymys 6</w:t>
      </w:r>
    </w:p>
    <w:p>
      <w:r>
        <w:t xml:space="preserve">Mitä politiikkaa Michael Foot vastusti?</w:t>
      </w:r>
    </w:p>
    <w:p>
      <w:r>
        <w:rPr>
          <w:b/>
        </w:rPr>
        <w:t xml:space="preserve">Kysymys 7</w:t>
      </w:r>
    </w:p>
    <w:p>
      <w:r>
        <w:t xml:space="preserve">Kenet Healey voitti helposti?</w:t>
      </w:r>
    </w:p>
    <w:p>
      <w:r>
        <w:rPr>
          <w:b/>
        </w:rPr>
        <w:t xml:space="preserve">Kysymys 8</w:t>
      </w:r>
    </w:p>
    <w:p>
      <w:r>
        <w:t xml:space="preserve">Mitä kansallinen toimeenpaneva komitea päätti ennen vuotta 1982?</w:t>
      </w:r>
    </w:p>
    <w:p>
      <w:r>
        <w:rPr>
          <w:b/>
        </w:rPr>
        <w:t xml:space="preserve">Teksti numero 14</w:t>
      </w:r>
    </w:p>
    <w:p>
      <w:r>
        <w:t xml:space="preserve">Foot erosi, ja hänen tilalleen tuli </w:t>
      </w:r>
      <w:r>
        <w:rPr>
          <w:color w:val="A9A9A9"/>
        </w:rPr>
        <w:t xml:space="preserve">Neil Kinnock </w:t>
      </w:r>
      <w:r>
        <w:t xml:space="preserve">ja </w:t>
      </w:r>
      <w:r>
        <w:t xml:space="preserve">hänen varajäsenekseen </w:t>
      </w:r>
      <w:r>
        <w:rPr>
          <w:color w:val="DCDCDC"/>
        </w:rPr>
        <w:t xml:space="preserve">Roy Hattersley</w:t>
      </w:r>
      <w:r>
        <w:t xml:space="preserve">.</w:t>
      </w:r>
      <w:r>
        <w:t xml:space="preserve"> Uusi johto luopui vähitellen epäsuositusta politiikasta. Kaivostyöläisten lakko vuosina </w:t>
      </w:r>
      <w:r>
        <w:rPr>
          <w:color w:val="2F4F4F"/>
        </w:rPr>
        <w:t xml:space="preserve">1984-85 </w:t>
      </w:r>
      <w:r>
        <w:t xml:space="preserve">hiilikaivosten sulkemisten vuoksi, josta kaivosjohtaja </w:t>
      </w:r>
      <w:r>
        <w:rPr>
          <w:color w:val="556B2F"/>
        </w:rPr>
        <w:t xml:space="preserve">Arthur Scargillia </w:t>
      </w:r>
      <w:r>
        <w:t xml:space="preserve">syytettiin, ja Wappingin kiista johtivat yhteenottoihin puolueen vasemmiston kanssa ja negatiiviseen uutisointiin suurimmassa osassa lehdistöä. Niin sanottua hullua vasemmistoa mustamaalattiin iltapäivälehdissä, mikä jatkoi </w:t>
      </w:r>
      <w:r>
        <w:rPr>
          <w:color w:val="6B8E23"/>
        </w:rPr>
        <w:t xml:space="preserve">parlamentaarisen puolueen tahraamista, koska </w:t>
      </w:r>
      <w:r>
        <w:t xml:space="preserve">se yhdistettiin "ulkoparlamentaaristen" taistelijoiden toimintaan paikallishallinnossa.</w:t>
      </w:r>
    </w:p>
    <w:p>
      <w:r>
        <w:rPr>
          <w:b/>
        </w:rPr>
        <w:t xml:space="preserve">Kysymys 0</w:t>
      </w:r>
    </w:p>
    <w:p>
      <w:r>
        <w:t xml:space="preserve">Kuka korvasi Footin?</w:t>
      </w:r>
    </w:p>
    <w:p>
      <w:r>
        <w:rPr>
          <w:b/>
        </w:rPr>
        <w:t xml:space="preserve">Kysymys 1</w:t>
      </w:r>
    </w:p>
    <w:p>
      <w:r>
        <w:t xml:space="preserve">Kuka oli Neil Knnockin sijainen?</w:t>
      </w:r>
    </w:p>
    <w:p>
      <w:r>
        <w:rPr>
          <w:b/>
        </w:rPr>
        <w:t xml:space="preserve">Kysymys 2</w:t>
      </w:r>
    </w:p>
    <w:p>
      <w:r>
        <w:t xml:space="preserve">Minkä vuoden aikana kaivostyöläisten lakko oli?</w:t>
      </w:r>
    </w:p>
    <w:p>
      <w:r>
        <w:rPr>
          <w:b/>
        </w:rPr>
        <w:t xml:space="preserve">Kysymys 3</w:t>
      </w:r>
    </w:p>
    <w:p>
      <w:r>
        <w:t xml:space="preserve">Mikä oli sen kaivostyöläisten johtajan nimi, jota syytettiin lakosta?</w:t>
      </w:r>
    </w:p>
    <w:p>
      <w:r>
        <w:rPr>
          <w:b/>
        </w:rPr>
        <w:t xml:space="preserve">Kysymys 4</w:t>
      </w:r>
    </w:p>
    <w:p>
      <w:r>
        <w:t xml:space="preserve">Kenet Foot korvasi johtajana?</w:t>
      </w:r>
    </w:p>
    <w:p>
      <w:r>
        <w:rPr>
          <w:b/>
        </w:rPr>
        <w:t xml:space="preserve">Kysymys 5</w:t>
      </w:r>
    </w:p>
    <w:p>
      <w:r>
        <w:t xml:space="preserve">Kuka oli Footin sijainen?</w:t>
      </w:r>
    </w:p>
    <w:p>
      <w:r>
        <w:rPr>
          <w:b/>
        </w:rPr>
        <w:t xml:space="preserve">Kysymys 6</w:t>
      </w:r>
    </w:p>
    <w:p>
      <w:r>
        <w:t xml:space="preserve">Milloin oli kuorma-autonkuljettajien lakko?</w:t>
      </w:r>
    </w:p>
    <w:p>
      <w:r>
        <w:rPr>
          <w:b/>
        </w:rPr>
        <w:t xml:space="preserve">Kysymys 7</w:t>
      </w:r>
    </w:p>
    <w:p>
      <w:r>
        <w:t xml:space="preserve">Ketä syytettiin kuorma-autonkuljettajien lakosta?</w:t>
      </w:r>
    </w:p>
    <w:p>
      <w:r>
        <w:rPr>
          <w:b/>
        </w:rPr>
        <w:t xml:space="preserve">Kysymys 8</w:t>
      </w:r>
    </w:p>
    <w:p>
      <w:r>
        <w:t xml:space="preserve">Mitä oikeiston mustamaalaaminen iltapäivälehdissä sai aikaan?</w:t>
      </w:r>
    </w:p>
    <w:p>
      <w:r>
        <w:rPr>
          <w:b/>
        </w:rPr>
        <w:t xml:space="preserve">Teksti numero 15</w:t>
      </w:r>
    </w:p>
    <w:p>
      <w:r>
        <w:t xml:space="preserve">Vuoden 2010 parlamenttivaaleissa 6. toukokuuta 2010 työväenpuolue sai 29,0 prosentin äänisaaliilla toiseksi eniten paikkoja (</w:t>
      </w:r>
      <w:r>
        <w:rPr>
          <w:color w:val="A9A9A9"/>
        </w:rPr>
        <w:t xml:space="preserve">258)</w:t>
      </w:r>
      <w:r>
        <w:t xml:space="preserve">. </w:t>
      </w:r>
      <w:r>
        <w:t xml:space="preserve">Konservatiivit, jotka saivat 36,5 prosenttia äänistä, saivat suurimman määrän paikkoja (</w:t>
      </w:r>
      <w:r>
        <w:rPr>
          <w:color w:val="DCDCDC"/>
        </w:rPr>
        <w:t xml:space="preserve">307)</w:t>
      </w:r>
      <w:r>
        <w:t xml:space="preserve">, mutta millään puolueella ei ollut kokonaisenemmistöä, joten työväenpuolue saattoi silti pysyä vallassa, jos se onnistui muodostamaan koalition vähintään yhden pienemmän puolueen kanssa. Työväenpuolueen olisi kuitenkin pitänyt muodostaa koalitio useamman kuin yhden pienemmän puolueen kanssa, jotta se olisi saanut enemmistön. </w:t>
      </w:r>
      <w:r>
        <w:t xml:space="preserve">Kun neuvottelut koalition muodostamisesta liberaalidemokraattien kanssa kariutuivat, Brown ilmoitti </w:t>
      </w:r>
      <w:r>
        <w:rPr>
          <w:color w:val="2F4F4F"/>
        </w:rPr>
        <w:t xml:space="preserve">10. toukokuuta </w:t>
      </w:r>
      <w:r>
        <w:t xml:space="preserve">2010 </w:t>
      </w:r>
      <w:r>
        <w:t xml:space="preserve">ennen työväenpuolueen puoluekokousta aikovansa luopua johtajan tehtävistä, mutta päivää myöhemmin hän erosi sekä pääministerin että puolueen johtajan tehtävistä.</w:t>
      </w:r>
    </w:p>
    <w:p>
      <w:r>
        <w:rPr>
          <w:b/>
        </w:rPr>
        <w:t xml:space="preserve">Kysymys 0</w:t>
      </w:r>
    </w:p>
    <w:p>
      <w:r>
        <w:t xml:space="preserve">Kuinka monta paikkaa Labour voitti vuonna 2010?</w:t>
      </w:r>
    </w:p>
    <w:p>
      <w:r>
        <w:rPr>
          <w:b/>
        </w:rPr>
        <w:t xml:space="preserve">Kysymys 1</w:t>
      </w:r>
    </w:p>
    <w:p>
      <w:r>
        <w:t xml:space="preserve">Kuinka monta paikkaa konservatiivit voittivat?</w:t>
      </w:r>
    </w:p>
    <w:p>
      <w:r>
        <w:rPr>
          <w:b/>
        </w:rPr>
        <w:t xml:space="preserve">Kysymys 2</w:t>
      </w:r>
    </w:p>
    <w:p>
      <w:r>
        <w:t xml:space="preserve">Milloin Brown ilmoitti aikomuksestaan luopua tehtävästään?</w:t>
      </w:r>
    </w:p>
    <w:p>
      <w:r>
        <w:rPr>
          <w:b/>
        </w:rPr>
        <w:t xml:space="preserve">Teksti numero 16</w:t>
      </w:r>
    </w:p>
    <w:p>
      <w:r>
        <w:t xml:space="preserve">Työväenpuolueen </w:t>
      </w:r>
      <w:r>
        <w:rPr>
          <w:color w:val="A9A9A9"/>
        </w:rPr>
        <w:t xml:space="preserve">rahoitus </w:t>
      </w:r>
      <w:r>
        <w:t xml:space="preserve">osoittautui suurimmaksi ongelmaksi tänä aikana; Blairin aikana puhjennut "käteistä vertaisuuksia vastaan" -skandaali johti siihen, että monet tärkeät lahjoituslähteet ehtyivät. </w:t>
      </w:r>
      <w:r>
        <w:t xml:space="preserve">Myös </w:t>
      </w:r>
      <w:r>
        <w:t xml:space="preserve">puolueen jäsenmäärän väheneminen, joka johtui osittain </w:t>
      </w:r>
      <w:r>
        <w:rPr>
          <w:color w:val="DCDCDC"/>
        </w:rPr>
        <w:t xml:space="preserve">aktivistien vaikutusvallan vähenemisestä </w:t>
      </w:r>
      <w:r>
        <w:t xml:space="preserve">poliittiseen päätöksentekoon </w:t>
      </w:r>
      <w:r>
        <w:rPr>
          <w:color w:val="2F4F4F"/>
        </w:rPr>
        <w:t xml:space="preserve">Neil Kinnockin </w:t>
      </w:r>
      <w:r>
        <w:t xml:space="preserve">ja Blairin </w:t>
      </w:r>
      <w:r>
        <w:t xml:space="preserve">uudistusten myötä</w:t>
      </w:r>
      <w:r>
        <w:t xml:space="preserve">, vaikutti osaltaan rahoitusongelmiin. </w:t>
      </w:r>
      <w:r>
        <w:rPr>
          <w:color w:val="556B2F"/>
        </w:rPr>
        <w:t xml:space="preserve">Tammikuun ja maaliskuun 2008 </w:t>
      </w:r>
      <w:r>
        <w:t xml:space="preserve">välisenä aikana </w:t>
      </w:r>
      <w:r>
        <w:t xml:space="preserve">työväenpuolue sai hieman yli </w:t>
      </w:r>
      <w:r>
        <w:rPr>
          <w:color w:val="6B8E23"/>
        </w:rPr>
        <w:t xml:space="preserve">3 miljoonaa puntaa </w:t>
      </w:r>
      <w:r>
        <w:t xml:space="preserve">lahjoituksia ja oli </w:t>
      </w:r>
      <w:r>
        <w:rPr>
          <w:color w:val="A0522D"/>
        </w:rPr>
        <w:t xml:space="preserve">17 miljoonaa puntaa </w:t>
      </w:r>
      <w:r>
        <w:t xml:space="preserve">velkaa, kun taas konservatiivien lahjoitukset olivat 6 miljoonaa puntaa ja </w:t>
      </w:r>
      <w:r>
        <w:t xml:space="preserve">velat </w:t>
      </w:r>
      <w:r>
        <w:rPr>
          <w:color w:val="228B22"/>
        </w:rPr>
        <w:t xml:space="preserve">12 miljoonaa puntaa.</w:t>
      </w:r>
    </w:p>
    <w:p>
      <w:r>
        <w:rPr>
          <w:b/>
        </w:rPr>
        <w:t xml:space="preserve">Kysymys 0</w:t>
      </w:r>
    </w:p>
    <w:p>
      <w:r>
        <w:t xml:space="preserve">Paljonko työväenpuolue sai maksuja tammikuusta maaliskuuhun 2008?</w:t>
      </w:r>
    </w:p>
    <w:p>
      <w:r>
        <w:rPr>
          <w:b/>
        </w:rPr>
        <w:t xml:space="preserve">Kysymys 1</w:t>
      </w:r>
    </w:p>
    <w:p>
      <w:r>
        <w:t xml:space="preserve">Kuinka paljon puolue oli velkaantunut samalla ajanjaksolla?</w:t>
      </w:r>
    </w:p>
    <w:p>
      <w:r>
        <w:rPr>
          <w:b/>
        </w:rPr>
        <w:t xml:space="preserve">Kysymys 2</w:t>
      </w:r>
    </w:p>
    <w:p>
      <w:r>
        <w:t xml:space="preserve">Kuinka paljon konservatiivipuolue oli velkaantunut?</w:t>
      </w:r>
    </w:p>
    <w:p>
      <w:r>
        <w:rPr>
          <w:b/>
        </w:rPr>
        <w:t xml:space="preserve">Kysymys 3</w:t>
      </w:r>
    </w:p>
    <w:p>
      <w:r>
        <w:t xml:space="preserve">Mikä ei ollut työväenpuolueen suurin ongelma tänä aikana?</w:t>
      </w:r>
    </w:p>
    <w:p>
      <w:r>
        <w:rPr>
          <w:b/>
        </w:rPr>
        <w:t xml:space="preserve">Kysymys 4</w:t>
      </w:r>
    </w:p>
    <w:p>
      <w:r>
        <w:t xml:space="preserve">Miksi puolueen jäsenmäärä kasvoi?</w:t>
      </w:r>
    </w:p>
    <w:p>
      <w:r>
        <w:rPr>
          <w:b/>
        </w:rPr>
        <w:t xml:space="preserve">Kysymys 5</w:t>
      </w:r>
    </w:p>
    <w:p>
      <w:r>
        <w:t xml:space="preserve">Milloin työväenpuolue sai 6 miljoonaa lahjoituksia?</w:t>
      </w:r>
    </w:p>
    <w:p>
      <w:r>
        <w:rPr>
          <w:b/>
        </w:rPr>
        <w:t xml:space="preserve">Kysymys 6</w:t>
      </w:r>
    </w:p>
    <w:p>
      <w:r>
        <w:t xml:space="preserve">Milloin konservatiivipuolue oli 17 miljoonaa velkaa?</w:t>
      </w:r>
    </w:p>
    <w:p>
      <w:r>
        <w:rPr>
          <w:b/>
        </w:rPr>
        <w:t xml:space="preserve">Kysymys 7</w:t>
      </w:r>
    </w:p>
    <w:p>
      <w:r>
        <w:t xml:space="preserve">Kuka lisäsi aktivistien vaikutusvaltaa?</w:t>
      </w:r>
    </w:p>
    <w:p>
      <w:r>
        <w:rPr>
          <w:b/>
        </w:rPr>
        <w:t xml:space="preserve">Teksti numero 17</w:t>
      </w:r>
    </w:p>
    <w:p>
      <w:r>
        <w:rPr>
          <w:color w:val="A9A9A9"/>
        </w:rPr>
        <w:t xml:space="preserve">Työväenpuolue </w:t>
      </w:r>
      <w:r>
        <w:t xml:space="preserve">paransi tulostaan vuonna </w:t>
      </w:r>
      <w:r>
        <w:rPr>
          <w:color w:val="DCDCDC"/>
        </w:rPr>
        <w:t xml:space="preserve">1987</w:t>
      </w:r>
      <w:r>
        <w:t xml:space="preserve">, sai </w:t>
      </w:r>
      <w:r>
        <w:rPr>
          <w:color w:val="2F4F4F"/>
        </w:rPr>
        <w:t xml:space="preserve">20 </w:t>
      </w:r>
      <w:r>
        <w:t xml:space="preserve">paikkaa ja pienensi näin konservatiivien enemmistön </w:t>
      </w:r>
      <w:r>
        <w:rPr>
          <w:color w:val="556B2F"/>
        </w:rPr>
        <w:t xml:space="preserve">143:sta 102:een</w:t>
      </w:r>
      <w:r>
        <w:t xml:space="preserve">. He olivat nyt vakiinnuttaneet asemansa Britannian toisena poliittisena puolueena, sillä Allianssi ei ollut jälleen kerran onnistunut tekemään läpimurtoa paikkojen suhteen. SDP:n ja liberaalien yhdistyminen muodosti </w:t>
      </w:r>
      <w:r>
        <w:rPr>
          <w:color w:val="6B8E23"/>
        </w:rPr>
        <w:t xml:space="preserve">Liberaalidemokraatit</w:t>
      </w:r>
      <w:r>
        <w:t xml:space="preserve">. </w:t>
      </w:r>
      <w:r>
        <w:t xml:space="preserve">Vuoden 1987 vaalien jälkeen kansallinen toimeenpaneva komitea </w:t>
      </w:r>
      <w:r>
        <w:rPr>
          <w:color w:val="A0522D"/>
        </w:rPr>
        <w:t xml:space="preserve">jatkoi kurinpitotoimia </w:t>
      </w:r>
      <w:r>
        <w:t xml:space="preserve">Militantin jäseniä vastaan, jotka jäivät puolueeseen, mikä johti siihen, että heidän </w:t>
      </w:r>
      <w:r>
        <w:rPr>
          <w:color w:val="228B22"/>
        </w:rPr>
        <w:t xml:space="preserve">aktivistejaan ja </w:t>
      </w:r>
      <w:r>
        <w:rPr>
          <w:color w:val="191970"/>
        </w:rPr>
        <w:t xml:space="preserve">kahta </w:t>
      </w:r>
      <w:r>
        <w:rPr>
          <w:color w:val="228B22"/>
        </w:rPr>
        <w:t xml:space="preserve">ryhmää tukevaa kansanedustajaa </w:t>
      </w:r>
      <w:r>
        <w:t xml:space="preserve">erotettiin edelleen</w:t>
      </w:r>
      <w:r>
        <w:rPr>
          <w:color w:val="A0522D"/>
        </w:rPr>
        <w:t xml:space="preserve">.</w:t>
      </w:r>
    </w:p>
    <w:p>
      <w:r>
        <w:rPr>
          <w:b/>
        </w:rPr>
        <w:t xml:space="preserve">Kysymys 0</w:t>
      </w:r>
    </w:p>
    <w:p>
      <w:r>
        <w:t xml:space="preserve">Kuinka monta paikkaa LAbour sai lisää vuonna 1987?</w:t>
      </w:r>
    </w:p>
    <w:p>
      <w:r>
        <w:rPr>
          <w:b/>
        </w:rPr>
        <w:t xml:space="preserve">Kysymys 1</w:t>
      </w:r>
    </w:p>
    <w:p>
      <w:r>
        <w:t xml:space="preserve">Mikä oli SDP:n ja liberaalien yhdistymisen nimi?</w:t>
      </w:r>
    </w:p>
    <w:p>
      <w:r>
        <w:rPr>
          <w:b/>
        </w:rPr>
        <w:t xml:space="preserve">Kysymys 2</w:t>
      </w:r>
    </w:p>
    <w:p>
      <w:r>
        <w:t xml:space="preserve">Kenet NEC karkotti </w:t>
      </w:r>
    </w:p>
    <w:p>
      <w:r>
        <w:rPr>
          <w:b/>
        </w:rPr>
        <w:t xml:space="preserve">Kysymys 3</w:t>
      </w:r>
    </w:p>
    <w:p>
      <w:r>
        <w:t xml:space="preserve">Milloin työväenpuolue huononsi tulostaan?</w:t>
      </w:r>
    </w:p>
    <w:p>
      <w:r>
        <w:rPr>
          <w:b/>
        </w:rPr>
        <w:t xml:space="preserve">Kysymys 4</w:t>
      </w:r>
    </w:p>
    <w:p>
      <w:r>
        <w:t xml:space="preserve">Mikä puolue menetti 20 paikkaa vuonna 1987?</w:t>
      </w:r>
    </w:p>
    <w:p>
      <w:r>
        <w:rPr>
          <w:b/>
        </w:rPr>
        <w:t xml:space="preserve">Kysymys 5</w:t>
      </w:r>
    </w:p>
    <w:p>
      <w:r>
        <w:t xml:space="preserve">Kuinka paljon työväenpuolueen enemmistö pieneni?</w:t>
      </w:r>
    </w:p>
    <w:p>
      <w:r>
        <w:rPr>
          <w:b/>
        </w:rPr>
        <w:t xml:space="preserve">Kysymys 6</w:t>
      </w:r>
    </w:p>
    <w:p>
      <w:r>
        <w:t xml:space="preserve">Mitä kansallinen toimeenpaneva komitea teki ennen vuotta 1987?</w:t>
      </w:r>
    </w:p>
    <w:p>
      <w:r>
        <w:rPr>
          <w:b/>
        </w:rPr>
        <w:t xml:space="preserve">Kysymys 7</w:t>
      </w:r>
    </w:p>
    <w:p>
      <w:r>
        <w:t xml:space="preserve">Kuinka monta aktivistia konservatiivipuolue erotti?</w:t>
      </w:r>
    </w:p>
    <w:p>
      <w:r>
        <w:rPr>
          <w:b/>
        </w:rPr>
        <w:t xml:space="preserve">Teksti numero 18</w:t>
      </w:r>
    </w:p>
    <w:p>
      <w:r>
        <w:t xml:space="preserve">Mielipidemittausten "yo yo" jatkui vuonna 1992, vaikka </w:t>
      </w:r>
      <w:r>
        <w:rPr>
          <w:color w:val="A9A9A9"/>
        </w:rPr>
        <w:t xml:space="preserve">marraskuun 1990 jälkeen </w:t>
      </w:r>
      <w:r>
        <w:t xml:space="preserve">työväenpuolueen johto mielipidemittauksissa riitti harvoin enemmistön saavuttamiseen</w:t>
      </w:r>
      <w:r>
        <w:rPr>
          <w:color w:val="A9A9A9"/>
        </w:rPr>
        <w:t xml:space="preserve">. </w:t>
      </w:r>
      <w:r>
        <w:rPr>
          <w:color w:val="DCDCDC"/>
        </w:rPr>
        <w:t xml:space="preserve">Major </w:t>
      </w:r>
      <w:r>
        <w:t xml:space="preserve">vastusti Kinnockin vaatimuksia järjestää parlamenttivaalit koko vuoden </w:t>
      </w:r>
      <w:r>
        <w:rPr>
          <w:color w:val="2F4F4F"/>
        </w:rPr>
        <w:t xml:space="preserve">1991 </w:t>
      </w:r>
      <w:r>
        <w:t xml:space="preserve">ajan</w:t>
      </w:r>
      <w:r>
        <w:t xml:space="preserve">. </w:t>
      </w:r>
      <w:r>
        <w:t xml:space="preserve">Kinnock kampanjoi teemalla </w:t>
      </w:r>
      <w:r>
        <w:rPr>
          <w:color w:val="556B2F"/>
        </w:rPr>
        <w:t xml:space="preserve">"On muutoksen aika" </w:t>
      </w:r>
      <w:r>
        <w:t xml:space="preserve">ja kehotti äänestäjiä valitsemaan uuden hallituksen </w:t>
      </w:r>
      <w:r>
        <w:t xml:space="preserve">konservatiivien yli </w:t>
      </w:r>
      <w:r>
        <w:rPr>
          <w:color w:val="6B8E23"/>
        </w:rPr>
        <w:t xml:space="preserve">vuosikymmenen </w:t>
      </w:r>
      <w:r>
        <w:t xml:space="preserve">kestäneen yhtäjaksoisen hallituksen </w:t>
      </w:r>
      <w:r>
        <w:t xml:space="preserve">jälkeen.</w:t>
      </w:r>
      <w:r>
        <w:t xml:space="preserve"> Konservatiivit itse olivat kuitenkin kokeneet dramaattisen muutoksen johtajan vaihtuessa Thatcherista Majoriin, ainakin tyylillisesti, jos ei sisällöllisesti. Muutos oli alusta alkaen selvästi hyvin vastaanotettu, sillä Labourin </w:t>
      </w:r>
      <w:r>
        <w:rPr>
          <w:color w:val="A0522D"/>
        </w:rPr>
        <w:t xml:space="preserve">14 pisteen </w:t>
      </w:r>
      <w:r>
        <w:t xml:space="preserve">johto </w:t>
      </w:r>
      <w:r>
        <w:rPr>
          <w:color w:val="228B22"/>
        </w:rPr>
        <w:t xml:space="preserve">marraskuun 1990 </w:t>
      </w:r>
      <w:r>
        <w:t xml:space="preserve">"Poll of Polls" -äänestyksessä vaihtui </w:t>
      </w:r>
      <w:r>
        <w:t xml:space="preserve">kuukautta myöhemmin </w:t>
      </w:r>
      <w:r>
        <w:rPr>
          <w:color w:val="191970"/>
        </w:rPr>
        <w:t xml:space="preserve">8 prosentin </w:t>
      </w:r>
      <w:r>
        <w:t xml:space="preserve">konservatiivien johtoon.</w:t>
      </w:r>
    </w:p>
    <w:p>
      <w:r>
        <w:rPr>
          <w:b/>
        </w:rPr>
        <w:t xml:space="preserve">Kysymys 0</w:t>
      </w:r>
    </w:p>
    <w:p>
      <w:r>
        <w:t xml:space="preserve">Minä vuonna Kinnock vaati parlamenttivaaleja?</w:t>
      </w:r>
    </w:p>
    <w:p>
      <w:r>
        <w:rPr>
          <w:b/>
        </w:rPr>
        <w:t xml:space="preserve">Kysymys 1</w:t>
      </w:r>
    </w:p>
    <w:p>
      <w:r>
        <w:t xml:space="preserve">Mikä oli Kinnockin juhlien teema?</w:t>
      </w:r>
    </w:p>
    <w:p>
      <w:r>
        <w:rPr>
          <w:b/>
        </w:rPr>
        <w:t xml:space="preserve">Kysymys 2</w:t>
      </w:r>
    </w:p>
    <w:p>
      <w:r>
        <w:t xml:space="preserve">Mikä oli alkuperäinen toryjen johtoprosentti?</w:t>
      </w:r>
    </w:p>
    <w:p>
      <w:r>
        <w:rPr>
          <w:b/>
        </w:rPr>
        <w:t xml:space="preserve">Kysymys 3</w:t>
      </w:r>
    </w:p>
    <w:p>
      <w:r>
        <w:t xml:space="preserve">Mihin prosenttiosuus laski?</w:t>
      </w:r>
    </w:p>
    <w:p>
      <w:r>
        <w:rPr>
          <w:b/>
        </w:rPr>
        <w:t xml:space="preserve">Kysymys 4</w:t>
      </w:r>
    </w:p>
    <w:p>
      <w:r>
        <w:t xml:space="preserve">Milloin konservatiivien johto mielipidemittauksissa on riittänyt enemmistöön?</w:t>
      </w:r>
    </w:p>
    <w:p>
      <w:r>
        <w:rPr>
          <w:b/>
        </w:rPr>
        <w:t xml:space="preserve">Kysymys 5</w:t>
      </w:r>
    </w:p>
    <w:p>
      <w:r>
        <w:t xml:space="preserve">Kuka seurasi Kinnockin kehotuksia järjestää yleiset vaalit?</w:t>
      </w:r>
    </w:p>
    <w:p>
      <w:r>
        <w:rPr>
          <w:b/>
        </w:rPr>
        <w:t xml:space="preserve">Kysymys 6</w:t>
      </w:r>
    </w:p>
    <w:p>
      <w:r>
        <w:t xml:space="preserve">Mikä oli Majorin juhlien teema?</w:t>
      </w:r>
    </w:p>
    <w:p>
      <w:r>
        <w:rPr>
          <w:b/>
        </w:rPr>
        <w:t xml:space="preserve">Kysymys 7</w:t>
      </w:r>
    </w:p>
    <w:p>
      <w:r>
        <w:t xml:space="preserve">Kuinka kauan työväenpuolue oli hallinnut katkeamatta?</w:t>
      </w:r>
    </w:p>
    <w:p>
      <w:r>
        <w:rPr>
          <w:b/>
        </w:rPr>
        <w:t xml:space="preserve">Kysymys 8</w:t>
      </w:r>
    </w:p>
    <w:p>
      <w:r>
        <w:t xml:space="preserve">Milloin konservatiiveilla oli 14 pisteen johto?</w:t>
      </w:r>
    </w:p>
    <w:p>
      <w:r>
        <w:rPr>
          <w:b/>
        </w:rPr>
        <w:t xml:space="preserve">Teksti numero 19</w:t>
      </w:r>
    </w:p>
    <w:p>
      <w:r>
        <w:t xml:space="preserve">Tämän jälkeen </w:t>
      </w:r>
      <w:r>
        <w:rPr>
          <w:color w:val="A9A9A9"/>
        </w:rPr>
        <w:t xml:space="preserve">Kinnock </w:t>
      </w:r>
      <w:r>
        <w:t xml:space="preserve">erosi puoluejohtajan tehtävästä, ja hänen tilalleen tuli </w:t>
      </w:r>
      <w:r>
        <w:rPr>
          <w:color w:val="DCDCDC"/>
        </w:rPr>
        <w:t xml:space="preserve">John </w:t>
      </w:r>
      <w:r>
        <w:rPr>
          <w:color w:val="2F4F4F"/>
        </w:rPr>
        <w:t xml:space="preserve">Smith</w:t>
      </w:r>
      <w:r>
        <w:t xml:space="preserve">. Smithin johdossa syntyi jälleen kerran jännitteitä puolueen vasemmiston ja "modernisoijien" välillä, sillä molemmat kannattivat puolueen kannan radikaalia tarkistamista, joskin eri tavoin. </w:t>
      </w:r>
      <w:r>
        <w:rPr>
          <w:color w:val="556B2F"/>
        </w:rPr>
        <w:t xml:space="preserve">Vuoden 1993 </w:t>
      </w:r>
      <w:r>
        <w:t xml:space="preserve">puoluekokouksessa Smith muutti menestyksekkäästi </w:t>
      </w:r>
      <w:r>
        <w:rPr>
          <w:color w:val="6B8E23"/>
        </w:rPr>
        <w:t xml:space="preserve">puolueen sääntöjä </w:t>
      </w:r>
      <w:r>
        <w:t xml:space="preserve">ja vähensi ammattiliittojen vaikutusvaltaa parlamenttiehdokkaiden valinnassa ottamalla käyttöön </w:t>
      </w:r>
      <w:r>
        <w:t xml:space="preserve">"</w:t>
      </w:r>
      <w:r>
        <w:rPr>
          <w:color w:val="A0522D"/>
        </w:rPr>
        <w:t xml:space="preserve">yksi jäsen, yksi ääni" </w:t>
      </w:r>
      <w:r>
        <w:rPr>
          <w:color w:val="228B22"/>
        </w:rPr>
        <w:t xml:space="preserve">-järjestelmän, </w:t>
      </w:r>
      <w:r>
        <w:t xml:space="preserve">jota kutsutaan "OMOV"-järjestelmäksi - mutta vain vaivoin, John Prescottin pitämän mahtipontisen puheen jälkeen, joka vaati Smithiä tinkimään muista yksittäisistä neuvotteluista.</w:t>
      </w:r>
    </w:p>
    <w:p>
      <w:r>
        <w:rPr>
          <w:b/>
        </w:rPr>
        <w:t xml:space="preserve">Kysymys 0</w:t>
      </w:r>
    </w:p>
    <w:p>
      <w:r>
        <w:t xml:space="preserve">Kuka tuli Kinnockin tilalle?</w:t>
      </w:r>
    </w:p>
    <w:p>
      <w:r>
        <w:rPr>
          <w:b/>
        </w:rPr>
        <w:t xml:space="preserve">Kysymys 1</w:t>
      </w:r>
    </w:p>
    <w:p>
      <w:r>
        <w:t xml:space="preserve">Milloin Smith muutti puolueen sääntöjä?</w:t>
      </w:r>
    </w:p>
    <w:p>
      <w:r>
        <w:rPr>
          <w:b/>
        </w:rPr>
        <w:t xml:space="preserve">Kysymys 2</w:t>
      </w:r>
    </w:p>
    <w:p>
      <w:r>
        <w:t xml:space="preserve">Mitä tarkoittaa OMOV?</w:t>
      </w:r>
    </w:p>
    <w:p>
      <w:r>
        <w:rPr>
          <w:b/>
        </w:rPr>
        <w:t xml:space="preserve">Kysymys 3</w:t>
      </w:r>
    </w:p>
    <w:p>
      <w:r>
        <w:t xml:space="preserve">Kuka korvasi John Smithin johtajana?</w:t>
      </w:r>
    </w:p>
    <w:p>
      <w:r>
        <w:rPr>
          <w:b/>
        </w:rPr>
        <w:t xml:space="preserve">Kysymys 4</w:t>
      </w:r>
    </w:p>
    <w:p>
      <w:r>
        <w:t xml:space="preserve">Kenen johto helpotti jännitteitä puolueen sisällä?</w:t>
      </w:r>
    </w:p>
    <w:p>
      <w:r>
        <w:rPr>
          <w:b/>
        </w:rPr>
        <w:t xml:space="preserve">Kysymys 5</w:t>
      </w:r>
    </w:p>
    <w:p>
      <w:r>
        <w:t xml:space="preserve">Milloin Smith ei onnistunut muuttamaan puolueen sääntöjä?</w:t>
      </w:r>
    </w:p>
    <w:p>
      <w:r>
        <w:rPr>
          <w:b/>
        </w:rPr>
        <w:t xml:space="preserve">Kysymys 6</w:t>
      </w:r>
    </w:p>
    <w:p>
      <w:r>
        <w:t xml:space="preserve">Mitä John Prescott muutti onnistuneesti?</w:t>
      </w:r>
    </w:p>
    <w:p>
      <w:r>
        <w:rPr>
          <w:b/>
        </w:rPr>
        <w:t xml:space="preserve">Kysymys 7</w:t>
      </w:r>
    </w:p>
    <w:p>
      <w:r>
        <w:t xml:space="preserve">Mikä lisäsi ammattiliittojen vaikutusvaltaa?</w:t>
      </w:r>
    </w:p>
    <w:p>
      <w:r>
        <w:rPr>
          <w:b/>
        </w:rPr>
        <w:t xml:space="preserve">Teksti numero 20</w:t>
      </w:r>
    </w:p>
    <w:p>
      <w:r>
        <w:rPr>
          <w:color w:val="2F4F4F"/>
        </w:rPr>
        <w:t xml:space="preserve">Syyskuussa </w:t>
      </w:r>
      <w:r>
        <w:t xml:space="preserve">1992 tapahtunut </w:t>
      </w:r>
      <w:r>
        <w:rPr>
          <w:color w:val="A9A9A9"/>
        </w:rPr>
        <w:t xml:space="preserve">musta keskiviikko - </w:t>
      </w:r>
      <w:r>
        <w:rPr>
          <w:color w:val="DCDCDC"/>
        </w:rPr>
        <w:t xml:space="preserve">talouskatastrofi </w:t>
      </w:r>
      <w:r>
        <w:t xml:space="preserve">jätti konservatiivihallituksen rahapoliittisen huippuosaamisen maineen riekaleiksi, ja </w:t>
      </w:r>
      <w:r>
        <w:rPr>
          <w:color w:val="556B2F"/>
        </w:rPr>
        <w:t xml:space="preserve">saman vuoden loppuun mennessä </w:t>
      </w:r>
      <w:r>
        <w:t xml:space="preserve">Labour johti mielipidemittauksia mukavasti ennen konservatiiveja. Vaikka lama julistettiin päättyneeksi </w:t>
      </w:r>
      <w:r>
        <w:rPr>
          <w:color w:val="6B8E23"/>
        </w:rPr>
        <w:t xml:space="preserve">huhtikuussa 1993</w:t>
      </w:r>
      <w:r>
        <w:t xml:space="preserve">, ja sen jälkeen seurasi voimakas ja kestävä talouskasvu, johon liittyi työttömyyden suhteellisen nopea lasku, työväenpuolueen johto mielipidemittauksissa pysyi vahvana. Smith kuoli kuitenkin </w:t>
      </w:r>
      <w:r>
        <w:rPr>
          <w:color w:val="A0522D"/>
        </w:rPr>
        <w:t xml:space="preserve">sydänkohtaukseen </w:t>
      </w:r>
      <w:r>
        <w:rPr>
          <w:color w:val="228B22"/>
        </w:rPr>
        <w:t xml:space="preserve">toukokuussa </w:t>
      </w:r>
      <w:r>
        <w:rPr>
          <w:color w:val="191970"/>
        </w:rPr>
        <w:t xml:space="preserve">1994</w:t>
      </w:r>
      <w:r>
        <w:t xml:space="preserve">.</w:t>
      </w:r>
    </w:p>
    <w:p>
      <w:r>
        <w:rPr>
          <w:b/>
        </w:rPr>
        <w:t xml:space="preserve">Kysymys 0</w:t>
      </w:r>
    </w:p>
    <w:p>
      <w:r>
        <w:t xml:space="preserve">Milloin oli musta keskiviikko?</w:t>
      </w:r>
    </w:p>
    <w:p>
      <w:r>
        <w:rPr>
          <w:b/>
        </w:rPr>
        <w:t xml:space="preserve">Kysymys 1</w:t>
      </w:r>
    </w:p>
    <w:p>
      <w:r>
        <w:t xml:space="preserve">Mikä oli musta keskiviikko?</w:t>
      </w:r>
    </w:p>
    <w:p>
      <w:r>
        <w:rPr>
          <w:b/>
        </w:rPr>
        <w:t xml:space="preserve">Kysymys 2</w:t>
      </w:r>
    </w:p>
    <w:p>
      <w:r>
        <w:t xml:space="preserve">Milloin taantuma julistettiin päättyneeksi?</w:t>
      </w:r>
    </w:p>
    <w:p>
      <w:r>
        <w:rPr>
          <w:b/>
        </w:rPr>
        <w:t xml:space="preserve">Kysymys 3</w:t>
      </w:r>
    </w:p>
    <w:p>
      <w:r>
        <w:t xml:space="preserve">Milloin Smith kuoli?</w:t>
      </w:r>
    </w:p>
    <w:p>
      <w:r>
        <w:rPr>
          <w:b/>
        </w:rPr>
        <w:t xml:space="preserve">Kysymys 4</w:t>
      </w:r>
    </w:p>
    <w:p>
      <w:r>
        <w:t xml:space="preserve">Mihin Smith kuoli?</w:t>
      </w:r>
    </w:p>
    <w:p>
      <w:r>
        <w:rPr>
          <w:b/>
        </w:rPr>
        <w:t xml:space="preserve">Kysymys 5</w:t>
      </w:r>
    </w:p>
    <w:p>
      <w:r>
        <w:t xml:space="preserve">Milloin oli Black Friday -katastrofi?</w:t>
      </w:r>
    </w:p>
    <w:p>
      <w:r>
        <w:rPr>
          <w:b/>
        </w:rPr>
        <w:t xml:space="preserve">Kysymys 6</w:t>
      </w:r>
    </w:p>
    <w:p>
      <w:r>
        <w:t xml:space="preserve">Mikä korjasi konservatiivihallituksen maineen?</w:t>
      </w:r>
    </w:p>
    <w:p>
      <w:r>
        <w:rPr>
          <w:b/>
        </w:rPr>
        <w:t xml:space="preserve">Kysymys 7</w:t>
      </w:r>
    </w:p>
    <w:p>
      <w:r>
        <w:t xml:space="preserve">Milloin konservatiivit olivat mukavassa johdossa työväenpuolueeseen nähden?</w:t>
      </w:r>
    </w:p>
    <w:p>
      <w:r>
        <w:rPr>
          <w:b/>
        </w:rPr>
        <w:t xml:space="preserve">Kysymys 8</w:t>
      </w:r>
    </w:p>
    <w:p>
      <w:r>
        <w:t xml:space="preserve">Milloin taantuma alkoi?</w:t>
      </w:r>
    </w:p>
    <w:p>
      <w:r>
        <w:rPr>
          <w:b/>
        </w:rPr>
        <w:t xml:space="preserve">Kysymys 9</w:t>
      </w:r>
    </w:p>
    <w:p>
      <w:r>
        <w:t xml:space="preserve">Minä vuonna Smith syntyi?</w:t>
      </w:r>
    </w:p>
    <w:p>
      <w:r>
        <w:rPr>
          <w:b/>
        </w:rPr>
        <w:t xml:space="preserve">Teksti numero 21</w:t>
      </w:r>
    </w:p>
    <w:p>
      <w:r>
        <w:rPr>
          <w:color w:val="A9A9A9"/>
        </w:rPr>
        <w:t xml:space="preserve">"</w:t>
      </w:r>
      <w:r>
        <w:rPr>
          <w:color w:val="DCDCDC"/>
        </w:rPr>
        <w:t xml:space="preserve">New Labour</w:t>
      </w:r>
      <w:r>
        <w:rPr>
          <w:color w:val="A9A9A9"/>
        </w:rPr>
        <w:t xml:space="preserve">" </w:t>
      </w:r>
      <w:r>
        <w:t xml:space="preserve">oli alun perin työväenpuolueen vaihtoehtoinen brändi, joka juontaa juurensa työväenpuolueen vuonna </w:t>
      </w:r>
      <w:r>
        <w:rPr>
          <w:color w:val="2F4F4F"/>
        </w:rPr>
        <w:t xml:space="preserve">1994</w:t>
      </w:r>
      <w:r>
        <w:t xml:space="preserve"> käyttämästä puoluekokouksen iskulauseesta</w:t>
      </w:r>
      <w:r>
        <w:t xml:space="preserve">, joka nähtiin myöhemmin </w:t>
      </w:r>
      <w:r>
        <w:t xml:space="preserve">puolueen vuonna </w:t>
      </w:r>
      <w:r>
        <w:rPr>
          <w:color w:val="6B8E23"/>
        </w:rPr>
        <w:t xml:space="preserve">1996</w:t>
      </w:r>
      <w:r>
        <w:t xml:space="preserve"> julkaisemassa </w:t>
      </w:r>
      <w:r>
        <w:rPr>
          <w:color w:val="556B2F"/>
        </w:rPr>
        <w:t xml:space="preserve">manifestiluonnoksessa </w:t>
      </w:r>
      <w:r>
        <w:t xml:space="preserve">nimeltä "</w:t>
      </w:r>
      <w:r>
        <w:rPr>
          <w:color w:val="A0522D"/>
        </w:rPr>
        <w:t xml:space="preserve">New Labour, New Life For Britain"</w:t>
      </w:r>
      <w:r>
        <w:t xml:space="preserve">. </w:t>
      </w:r>
      <w:r>
        <w:t xml:space="preserve">Se oli jatkoa </w:t>
      </w:r>
      <w:r>
        <w:rPr>
          <w:color w:val="228B22"/>
        </w:rPr>
        <w:t xml:space="preserve">Neil Kinnockin</w:t>
      </w:r>
      <w:r>
        <w:t xml:space="preserve"> johdolla alkaneelle suuntaukselle</w:t>
      </w:r>
      <w:r>
        <w:t xml:space="preserve">. </w:t>
      </w:r>
      <w:r>
        <w:t xml:space="preserve">"New Labourilla" ei nimenä ole </w:t>
      </w:r>
      <w:r>
        <w:rPr>
          <w:color w:val="191970"/>
        </w:rPr>
        <w:t xml:space="preserve">virallista </w:t>
      </w:r>
      <w:r>
        <w:t xml:space="preserve">asemaa, mutta se on edelleen yleisessä käytössä erottamaan nykyaikaistajat perinteisempiä kantoja kannattavista, joita tavallisesti kutsutaan "Old Labouriksi".</w:t>
      </w:r>
    </w:p>
    <w:p>
      <w:r>
        <w:rPr>
          <w:b/>
        </w:rPr>
        <w:t xml:space="preserve">Kysymys 0</w:t>
      </w:r>
    </w:p>
    <w:p>
      <w:r>
        <w:t xml:space="preserve">Mikä oli Labout-puolueen toinen nimi?</w:t>
      </w:r>
    </w:p>
    <w:p>
      <w:r>
        <w:rPr>
          <w:b/>
        </w:rPr>
        <w:t xml:space="preserve">Kysymys 1</w:t>
      </w:r>
    </w:p>
    <w:p>
      <w:r>
        <w:t xml:space="preserve">Milloin tätä tuotemerkkiä käytettiin ensimmäisen kerran?</w:t>
      </w:r>
    </w:p>
    <w:p>
      <w:r>
        <w:rPr>
          <w:b/>
        </w:rPr>
        <w:t xml:space="preserve">Kysymys 2</w:t>
      </w:r>
    </w:p>
    <w:p>
      <w:r>
        <w:t xml:space="preserve">Milloin työväenpuolue julkaisi uuden manifestiluonnoksen?</w:t>
      </w:r>
    </w:p>
    <w:p>
      <w:r>
        <w:rPr>
          <w:b/>
        </w:rPr>
        <w:t xml:space="preserve">Kysymys 3</w:t>
      </w:r>
    </w:p>
    <w:p>
      <w:r>
        <w:t xml:space="preserve">Mikä tämän manifestin nimi oli?</w:t>
      </w:r>
    </w:p>
    <w:p>
      <w:r>
        <w:rPr>
          <w:b/>
        </w:rPr>
        <w:t xml:space="preserve">Kysymys 4</w:t>
      </w:r>
    </w:p>
    <w:p>
      <w:r>
        <w:t xml:space="preserve">Mikä oli konservatiivipuolueen vaihtoehtoinen brändi?</w:t>
      </w:r>
    </w:p>
    <w:p>
      <w:r>
        <w:rPr>
          <w:b/>
        </w:rPr>
        <w:t xml:space="preserve">Kysymys 5</w:t>
      </w:r>
    </w:p>
    <w:p>
      <w:r>
        <w:t xml:space="preserve">Milloin termiä New Labour käytettiin viimeksi?</w:t>
      </w:r>
    </w:p>
    <w:p>
      <w:r>
        <w:rPr>
          <w:b/>
        </w:rPr>
        <w:t xml:space="preserve">Kysymys 6</w:t>
      </w:r>
    </w:p>
    <w:p>
      <w:r>
        <w:t xml:space="preserve">Kuka lopetti New Labour -suuntauksen?</w:t>
      </w:r>
    </w:p>
    <w:p>
      <w:r>
        <w:rPr>
          <w:b/>
        </w:rPr>
        <w:t xml:space="preserve">Kysymys 7</w:t>
      </w:r>
    </w:p>
    <w:p>
      <w:r>
        <w:t xml:space="preserve">Missä julkaisussa termiä New Labour ei koskaan käytetty?</w:t>
      </w:r>
    </w:p>
    <w:p>
      <w:r>
        <w:rPr>
          <w:b/>
        </w:rPr>
        <w:t xml:space="preserve">Kysymys 8</w:t>
      </w:r>
    </w:p>
    <w:p>
      <w:r>
        <w:t xml:space="preserve">Millainen asema nimellä "vanha työväenpuolue" on?</w:t>
      </w:r>
    </w:p>
    <w:p>
      <w:r>
        <w:rPr>
          <w:b/>
        </w:rPr>
        <w:t xml:space="preserve">Teksti numero 22</w:t>
      </w:r>
    </w:p>
    <w:p>
      <w:r>
        <w:t xml:space="preserve">Käännekohdaksi koettiin se, että Blair liittoutui kiistanalaisesti Yhdysvaltain </w:t>
      </w:r>
      <w:r>
        <w:rPr>
          <w:color w:val="A9A9A9"/>
        </w:rPr>
        <w:t xml:space="preserve">presidentin </w:t>
      </w:r>
      <w:r>
        <w:rPr>
          <w:color w:val="DCDCDC"/>
        </w:rPr>
        <w:t xml:space="preserve">George W. Bushin </w:t>
      </w:r>
      <w:r>
        <w:t xml:space="preserve">kanssa </w:t>
      </w:r>
      <w:r>
        <w:rPr>
          <w:color w:val="556B2F"/>
        </w:rPr>
        <w:t xml:space="preserve">Irakin sodan </w:t>
      </w:r>
      <w:r>
        <w:t xml:space="preserve">tukemisessa, minkä </w:t>
      </w:r>
      <w:r>
        <w:t xml:space="preserve">vuoksi hän menetti suuren osan poliittisesta kannatuksestaan. </w:t>
      </w:r>
      <w:r>
        <w:t xml:space="preserve">Monien muiden muassa </w:t>
      </w:r>
      <w:r>
        <w:rPr>
          <w:color w:val="6B8E23"/>
        </w:rPr>
        <w:t xml:space="preserve">YK:n pääsihteeri </w:t>
      </w:r>
      <w:r>
        <w:t xml:space="preserve">piti sotaa laittomana. </w:t>
      </w:r>
      <w:r>
        <w:rPr>
          <w:color w:val="A0522D"/>
        </w:rPr>
        <w:t xml:space="preserve">Irakin sota </w:t>
      </w:r>
      <w:r>
        <w:t xml:space="preserve">oli </w:t>
      </w:r>
      <w:r>
        <w:rPr>
          <w:color w:val="228B22"/>
        </w:rPr>
        <w:t xml:space="preserve">syvästi epäsuosittu </w:t>
      </w:r>
      <w:r>
        <w:t xml:space="preserve">useimmissa länsimaissa, ja länsimaiden hallitukset olivat jakautuneet tuestaan ja joutuivat maailmanlaajuisten kansanmielenosoitusten paineen alaisiksi. </w:t>
      </w:r>
      <w:r>
        <w:rPr>
          <w:color w:val="191970"/>
        </w:rPr>
        <w:t xml:space="preserve">Irakin sotaan johtaneet päätökset </w:t>
      </w:r>
      <w:r>
        <w:t xml:space="preserve">ja sen jälkeinen toiminta ovat parhaillaan </w:t>
      </w:r>
      <w:r>
        <w:rPr>
          <w:color w:val="8B0000"/>
        </w:rPr>
        <w:t xml:space="preserve">Sir John </w:t>
      </w:r>
      <w:r>
        <w:t xml:space="preserve">Chilcotin Irak-tutkinnan </w:t>
      </w:r>
      <w:r>
        <w:t xml:space="preserve">aiheena.</w:t>
      </w:r>
    </w:p>
    <w:p>
      <w:r>
        <w:rPr>
          <w:b/>
        </w:rPr>
        <w:t xml:space="preserve">Kysymys 0</w:t>
      </w:r>
    </w:p>
    <w:p>
      <w:r>
        <w:t xml:space="preserve">Kenen puolella Tony Blair oli?</w:t>
      </w:r>
    </w:p>
    <w:p>
      <w:r>
        <w:rPr>
          <w:b/>
        </w:rPr>
        <w:t xml:space="preserve">Kysymys 1</w:t>
      </w:r>
    </w:p>
    <w:p>
      <w:r>
        <w:t xml:space="preserve">Miksi Blair asettui Bushin puolelle?</w:t>
      </w:r>
    </w:p>
    <w:p>
      <w:r>
        <w:rPr>
          <w:b/>
        </w:rPr>
        <w:t xml:space="preserve">Kysymys 2</w:t>
      </w:r>
    </w:p>
    <w:p>
      <w:r>
        <w:t xml:space="preserve">Kenellä on aktiivinen Irakin sotaa koskeva tutkimus?</w:t>
      </w:r>
    </w:p>
    <w:p>
      <w:r>
        <w:rPr>
          <w:b/>
        </w:rPr>
        <w:t xml:space="preserve">Kysymys 3</w:t>
      </w:r>
    </w:p>
    <w:p>
      <w:r>
        <w:t xml:space="preserve">Oliko Irakin sodan ajatus suosittu vai epäsuosittu länsimaissa?</w:t>
      </w:r>
    </w:p>
    <w:p>
      <w:r>
        <w:rPr>
          <w:b/>
        </w:rPr>
        <w:t xml:space="preserve">Kysymys 4</w:t>
      </w:r>
    </w:p>
    <w:p>
      <w:r>
        <w:t xml:space="preserve">Kenen kanssa Blair liittoutui Afganistanin sodan aikana?</w:t>
      </w:r>
    </w:p>
    <w:p>
      <w:r>
        <w:rPr>
          <w:b/>
        </w:rPr>
        <w:t xml:space="preserve">Kysymys 5</w:t>
      </w:r>
    </w:p>
    <w:p>
      <w:r>
        <w:t xml:space="preserve">Mikä sai Blairin saamaan poliittista tukea?</w:t>
      </w:r>
    </w:p>
    <w:p>
      <w:r>
        <w:rPr>
          <w:b/>
        </w:rPr>
        <w:t xml:space="preserve">Kysymys 6</w:t>
      </w:r>
    </w:p>
    <w:p>
      <w:r>
        <w:t xml:space="preserve">Kuka piti sotaa laillisena?</w:t>
      </w:r>
    </w:p>
    <w:p>
      <w:r>
        <w:rPr>
          <w:b/>
        </w:rPr>
        <w:t xml:space="preserve">Kysymys 7</w:t>
      </w:r>
    </w:p>
    <w:p>
      <w:r>
        <w:t xml:space="preserve">Mikä sota oli suosittu useimmissa länsimaissa?</w:t>
      </w:r>
    </w:p>
    <w:p>
      <w:r>
        <w:rPr>
          <w:b/>
        </w:rPr>
        <w:t xml:space="preserve">Kysymys 8</w:t>
      </w:r>
    </w:p>
    <w:p>
      <w:r>
        <w:t xml:space="preserve">Mikä on Blairin Irak-tutkimuksen aihe?</w:t>
      </w:r>
    </w:p>
    <w:p>
      <w:r>
        <w:rPr>
          <w:b/>
        </w:rPr>
        <w:t xml:space="preserve">Teksti numero 23</w:t>
      </w:r>
    </w:p>
    <w:p>
      <w:r>
        <w:t xml:space="preserve">Blair ilmoitti </w:t>
      </w:r>
      <w:r>
        <w:rPr>
          <w:color w:val="A9A9A9"/>
        </w:rPr>
        <w:t xml:space="preserve">syyskuussa 2006 </w:t>
      </w:r>
      <w:r>
        <w:t xml:space="preserve">eroavansa johtajan tehtävästä vuoden kuluessa, vaikka häntä oli painostettu eroamaan aikaisemmin kuin </w:t>
      </w:r>
      <w:r>
        <w:rPr>
          <w:color w:val="DCDCDC"/>
        </w:rPr>
        <w:t xml:space="preserve">toukokuussa 2007, </w:t>
      </w:r>
      <w:r>
        <w:t xml:space="preserve">jotta uusi johtaja saataisiin valittua ennen </w:t>
      </w:r>
      <w:r>
        <w:rPr>
          <w:color w:val="2F4F4F"/>
        </w:rPr>
        <w:t xml:space="preserve">toukokuun vaaleja, joista </w:t>
      </w:r>
      <w:r>
        <w:t xml:space="preserve">odotettiin tulevan työväenpuolueelle katastrofaaliset. Puolue menetti </w:t>
      </w:r>
      <w:r>
        <w:rPr>
          <w:color w:val="556B2F"/>
        </w:rPr>
        <w:t xml:space="preserve">Skotlannissa</w:t>
      </w:r>
      <w:r>
        <w:t xml:space="preserve"> vallan </w:t>
      </w:r>
      <w:r>
        <w:rPr>
          <w:color w:val="6B8E23"/>
        </w:rPr>
        <w:t xml:space="preserve">Skotlannin kansallisen puolueen </w:t>
      </w:r>
      <w:r>
        <w:t xml:space="preserve">vähemmistöhallitukselle vuoden 2007 vaaleissa, ja pian tämän jälkeen </w:t>
      </w:r>
      <w:r>
        <w:rPr>
          <w:color w:val="A0522D"/>
        </w:rPr>
        <w:t xml:space="preserve">Blair </w:t>
      </w:r>
      <w:r>
        <w:t xml:space="preserve">erosi pääministerin virasta, ja hänen tilalleen tuli </w:t>
      </w:r>
      <w:r>
        <w:rPr>
          <w:color w:val="228B22"/>
        </w:rPr>
        <w:t xml:space="preserve">liittokansleri Gordon Brown</w:t>
      </w:r>
      <w:r>
        <w:t xml:space="preserve">. Vaikka puolue koki tämän jälkeen lyhyen nousun mielipidemittauksissa, sen suosio romahti pian alimmalle tasolleen sitten Michael Footin päivien. Toukokuussa 2008 työväenpuolue kärsi raskaita tappioita </w:t>
      </w:r>
      <w:r>
        <w:rPr>
          <w:color w:val="191970"/>
        </w:rPr>
        <w:t xml:space="preserve">Lontoon pormestarivaaleissa</w:t>
      </w:r>
      <w:r>
        <w:t xml:space="preserve">, paikallisvaaleissa ja hävisi Crewen ja Nantwichin täytevaalit, minkä seurauksena puolue saavutti kaikkien aikojen huonoimman mielipidemittaustuloksensa vuodesta 1943 lähtien, 23 prosenttia, ja monet mainitsivat Brownin johtajuuden olleen keskeinen tekijä. Myös puolueen jäsenmäärä oli alamäessä, ja se laski </w:t>
      </w:r>
      <w:r>
        <w:rPr>
          <w:color w:val="8B0000"/>
        </w:rPr>
        <w:t xml:space="preserve">156 205 </w:t>
      </w:r>
      <w:r>
        <w:t xml:space="preserve">jäseneen </w:t>
      </w:r>
      <w:r>
        <w:t xml:space="preserve">vuoden 2009 loppuun mennessä: yli 40 prosenttia 405 000 </w:t>
      </w:r>
      <w:r>
        <w:t xml:space="preserve">jäsenestä, joka oli </w:t>
      </w:r>
      <w:r>
        <w:t xml:space="preserve">korkeimmillaan vuonna 1997, ja sen uskotaan olevan alhaisin jäsenmäärä sitten puolueen perustamisen.</w:t>
      </w:r>
    </w:p>
    <w:p>
      <w:r>
        <w:rPr>
          <w:b/>
        </w:rPr>
        <w:t xml:space="preserve">Kysymys 0</w:t>
      </w:r>
    </w:p>
    <w:p>
      <w:r>
        <w:t xml:space="preserve">Milloin Blair ilmoitti lopettavansa?</w:t>
      </w:r>
    </w:p>
    <w:p>
      <w:r>
        <w:rPr>
          <w:b/>
        </w:rPr>
        <w:t xml:space="preserve">Kysymys 1</w:t>
      </w:r>
    </w:p>
    <w:p>
      <w:r>
        <w:t xml:space="preserve">Milloin olivat seuraavat vaalit?</w:t>
      </w:r>
    </w:p>
    <w:p>
      <w:r>
        <w:rPr>
          <w:b/>
        </w:rPr>
        <w:t xml:space="preserve">Kysymys 2</w:t>
      </w:r>
    </w:p>
    <w:p>
      <w:r>
        <w:t xml:space="preserve">Kenelle työväenpuolue menetti vallan vaaleissa?</w:t>
      </w:r>
    </w:p>
    <w:p>
      <w:r>
        <w:rPr>
          <w:b/>
        </w:rPr>
        <w:t xml:space="preserve">Kysymys 3</w:t>
      </w:r>
    </w:p>
    <w:p>
      <w:r>
        <w:t xml:space="preserve">Kuka korvasi Blairin?</w:t>
      </w:r>
    </w:p>
    <w:p>
      <w:r>
        <w:rPr>
          <w:b/>
        </w:rPr>
        <w:t xml:space="preserve">Kysymys 4</w:t>
      </w:r>
    </w:p>
    <w:p>
      <w:r>
        <w:t xml:space="preserve">Mikä oli puolueen jäsenmäärä vuoden 2009 lopussa?</w:t>
      </w:r>
    </w:p>
    <w:p>
      <w:r>
        <w:rPr>
          <w:b/>
        </w:rPr>
        <w:t xml:space="preserve">Kysymys 5</w:t>
      </w:r>
    </w:p>
    <w:p>
      <w:r>
        <w:t xml:space="preserve">Milloin Blairia ei painostettu eroamaan?</w:t>
      </w:r>
    </w:p>
    <w:p>
      <w:r>
        <w:rPr>
          <w:b/>
        </w:rPr>
        <w:t xml:space="preserve">Kysymys 6</w:t>
      </w:r>
    </w:p>
    <w:p>
      <w:r>
        <w:t xml:space="preserve">Minkä tapahtuman aikana ihmiset halusivat Blairin olevan vallassa?</w:t>
      </w:r>
    </w:p>
    <w:p>
      <w:r>
        <w:rPr>
          <w:b/>
        </w:rPr>
        <w:t xml:space="preserve">Kysymys 7</w:t>
      </w:r>
    </w:p>
    <w:p>
      <w:r>
        <w:t xml:space="preserve">Mistä puolue sai vallan?</w:t>
      </w:r>
    </w:p>
    <w:p>
      <w:r>
        <w:rPr>
          <w:b/>
        </w:rPr>
        <w:t xml:space="preserve">Kysymys 8</w:t>
      </w:r>
    </w:p>
    <w:p>
      <w:r>
        <w:t xml:space="preserve">Kuka korvasi Gordon Brownin?</w:t>
      </w:r>
    </w:p>
    <w:p>
      <w:r>
        <w:rPr>
          <w:b/>
        </w:rPr>
        <w:t xml:space="preserve">Kysymys 9</w:t>
      </w:r>
    </w:p>
    <w:p>
      <w:r>
        <w:t xml:space="preserve">Mitä Labour voitti toukokuussa 2008?</w:t>
      </w:r>
    </w:p>
    <w:p>
      <w:r>
        <w:rPr>
          <w:b/>
        </w:rPr>
        <w:t xml:space="preserve">Tekstin numero 24</w:t>
      </w:r>
    </w:p>
    <w:p>
      <w:r>
        <w:rPr>
          <w:color w:val="A9A9A9"/>
        </w:rPr>
        <w:t xml:space="preserve">Clement </w:t>
      </w:r>
      <w:r>
        <w:t xml:space="preserve">Attleen hallitus osoittautui yhdeksi 1900-luvun radikaaleimmista brittiläisistä hallituksista, joka toteutti keynesiläistä talouspolitiikkaa ja johti politiikkaa, jossa kansallistettiin merkittäviä teollisuudenaloja ja yleishyödyllisiä laitoksia, kuten Englannin keskuspankki, hiilikaivostoiminta, terästeollisuus, sähkö- ja kaasuteollisuus sekä maakuljetukset (mukaan luettuina rautatiet, maantiekuljetukset ja kanavat). Se kehitti ja toteutti taloustieteilijä William Beveridgen ideoimaa hyvinvointivaltiota "kehdosta hautaan". Tähän päivään asti puolue pitää </w:t>
      </w:r>
      <w:r>
        <w:t xml:space="preserve">ylpeimpänä saavutuksenaan sitä, että </w:t>
      </w:r>
      <w:r>
        <w:rPr>
          <w:color w:val="DCDCDC"/>
        </w:rPr>
        <w:t xml:space="preserve">vuonna 1948 </w:t>
      </w:r>
      <w:r>
        <w:t xml:space="preserve">terveysministeri </w:t>
      </w:r>
      <w:r>
        <w:rPr>
          <w:color w:val="2F4F4F"/>
        </w:rPr>
        <w:t xml:space="preserve">Aneurin Bevanin</w:t>
      </w:r>
      <w:r>
        <w:t xml:space="preserve"> johdolla luotiin julkisin varoin rahoitettu Yhdistyneen kuningaskunnan kansallinen terveydenhuoltojärjestelmä (NHS). </w:t>
      </w:r>
      <w:r>
        <w:t xml:space="preserve">Attleen hallitus aloitti myös brittiläisen imperiumin purkamisen, kun se myönsi itsenäisyyden Intialle ja Pakistanille vuonna </w:t>
      </w:r>
      <w:r>
        <w:rPr>
          <w:color w:val="556B2F"/>
        </w:rPr>
        <w:t xml:space="preserve">1947 </w:t>
      </w:r>
      <w:r>
        <w:t xml:space="preserve">ja seuraavana vuonna Burmalle (Myanmar) ja Ceylonille (Sri Lanka). Tammikuussa 1947 Attlee ja kuusi ministeriä, mukaan lukien ulkoministeri Ernest Bevin, päättivät salaisessa kokouksessa jatkaa Britannian ydinaseohjelman kehittämistä vastoin työväenpuolueen suuren osan pasifistisia ja ydinvoiman vastaisia kantoja.</w:t>
      </w:r>
    </w:p>
    <w:p>
      <w:r>
        <w:rPr>
          <w:b/>
        </w:rPr>
        <w:t xml:space="preserve">Kysymys 0</w:t>
      </w:r>
    </w:p>
    <w:p>
      <w:r>
        <w:t xml:space="preserve">Kenen hallitus oli 1900-luvun vähiten radikaali?</w:t>
      </w:r>
    </w:p>
    <w:p>
      <w:r>
        <w:rPr>
          <w:b/>
        </w:rPr>
        <w:t xml:space="preserve">Kysymys 1</w:t>
      </w:r>
    </w:p>
    <w:p>
      <w:r>
        <w:t xml:space="preserve">Kuka yksityisti suuret teollisuudenalat?</w:t>
      </w:r>
    </w:p>
    <w:p>
      <w:r>
        <w:rPr>
          <w:b/>
        </w:rPr>
        <w:t xml:space="preserve">Kysymys 2</w:t>
      </w:r>
    </w:p>
    <w:p>
      <w:r>
        <w:t xml:space="preserve">Milloin Britannian NHS tuhoutui?</w:t>
      </w:r>
    </w:p>
    <w:p>
      <w:r>
        <w:rPr>
          <w:b/>
        </w:rPr>
        <w:t xml:space="preserve">Kysymys 3</w:t>
      </w:r>
    </w:p>
    <w:p>
      <w:r>
        <w:t xml:space="preserve">Minkä terveysministerin aikana NHS purettiin?</w:t>
      </w:r>
    </w:p>
    <w:p>
      <w:r>
        <w:rPr>
          <w:b/>
        </w:rPr>
        <w:t xml:space="preserve">Kysymys 4</w:t>
      </w:r>
    </w:p>
    <w:p>
      <w:r>
        <w:t xml:space="preserve">Milloin britit ottivat Intian ja Pakistanin hallintaansa?</w:t>
      </w:r>
    </w:p>
    <w:p>
      <w:r>
        <w:rPr>
          <w:b/>
        </w:rPr>
        <w:t xml:space="preserve">Teksti numero 25</w:t>
      </w:r>
    </w:p>
    <w:p>
      <w:r>
        <w:t xml:space="preserve">Työväenpuolue voitti </w:t>
      </w:r>
      <w:r>
        <w:rPr>
          <w:color w:val="A9A9A9"/>
        </w:rPr>
        <w:t xml:space="preserve">vuoden 1950 </w:t>
      </w:r>
      <w:r>
        <w:t xml:space="preserve">parlamenttivaalit, mutta viiden paikan huomattavasti pienemmällä enemmistöllä. Pian tämän jälkeen </w:t>
      </w:r>
      <w:r>
        <w:rPr>
          <w:color w:val="DCDCDC"/>
        </w:rPr>
        <w:t xml:space="preserve">puolustuksesta ja </w:t>
      </w:r>
      <w:r>
        <w:t xml:space="preserve">erityisesti puolustusmenoista (jotka saavuttivat huippunsa 14 prosenttia suhteessa BKT:hen vuonna 1951 </w:t>
      </w:r>
      <w:r>
        <w:t xml:space="preserve">Korean sodan aikana) </w:t>
      </w:r>
      <w:r>
        <w:t xml:space="preserve">tuli puolueen sisäinen kiistakysymys</w:t>
      </w:r>
      <w:r>
        <w:t xml:space="preserve">, joka rasitti julkista taloutta ja pakotti säästämään muualla. Valtiovarainministeri </w:t>
      </w:r>
      <w:r>
        <w:rPr>
          <w:color w:val="556B2F"/>
        </w:rPr>
        <w:t xml:space="preserve">Hugh Gaitskell </w:t>
      </w:r>
      <w:r>
        <w:t xml:space="preserve">otti käyttöön NHS:n hammasproteeseista ja silmälaseista perittävät maksut, mikä sai Bevanin ja Harold Wilsonin (joka oli tuolloin kauppakamarin puheenjohtaja) eroamaan, koska </w:t>
      </w:r>
      <w:r>
        <w:t xml:space="preserve">NHS:n perustana ollut </w:t>
      </w:r>
      <w:r>
        <w:rPr>
          <w:color w:val="6B8E23"/>
        </w:rPr>
        <w:t xml:space="preserve">maksuttoman hoidon </w:t>
      </w:r>
      <w:r>
        <w:t xml:space="preserve">periaate oli vesitetty</w:t>
      </w:r>
      <w:r>
        <w:t xml:space="preserve">.</w:t>
      </w:r>
    </w:p>
    <w:p>
      <w:r>
        <w:rPr>
          <w:b/>
        </w:rPr>
        <w:t xml:space="preserve">Kysymys 0</w:t>
      </w:r>
    </w:p>
    <w:p>
      <w:r>
        <w:t xml:space="preserve">Minä vuonna Labour hävisi parlamenttivaalit?</w:t>
      </w:r>
    </w:p>
    <w:p>
      <w:r>
        <w:rPr>
          <w:b/>
        </w:rPr>
        <w:t xml:space="preserve">Kysymys 1</w:t>
      </w:r>
    </w:p>
    <w:p>
      <w:r>
        <w:t xml:space="preserve">Mikä oli puoluetta yhdistävä asia?</w:t>
      </w:r>
    </w:p>
    <w:p>
      <w:r>
        <w:rPr>
          <w:b/>
        </w:rPr>
        <w:t xml:space="preserve">Kysymys 2</w:t>
      </w:r>
    </w:p>
    <w:p>
      <w:r>
        <w:t xml:space="preserve">Milloin puolustusmenot olivat alimmillaan Britanniassa?</w:t>
      </w:r>
    </w:p>
    <w:p>
      <w:r>
        <w:rPr>
          <w:b/>
        </w:rPr>
        <w:t xml:space="preserve">Kysymys 3</w:t>
      </w:r>
    </w:p>
    <w:p>
      <w:r>
        <w:t xml:space="preserve">Kuka teki hammasproteesit ja silmälasit ilmaiseksi?</w:t>
      </w:r>
    </w:p>
    <w:p>
      <w:r>
        <w:rPr>
          <w:b/>
        </w:rPr>
        <w:t xml:space="preserve">Kysymys 4</w:t>
      </w:r>
    </w:p>
    <w:p>
      <w:r>
        <w:t xml:space="preserve">Mikä ei ollut NHS:n periaate?</w:t>
      </w:r>
    </w:p>
    <w:p>
      <w:r>
        <w:rPr>
          <w:b/>
        </w:rPr>
        <w:t xml:space="preserve">Teksti numero 26</w:t>
      </w:r>
    </w:p>
    <w:p>
      <w:r>
        <w:t xml:space="preserve">Wilsonin hallitus vastasi sisäministeri Roy Jenkinsin johdolla useista laajoista yhteiskunnallisista ja koulutuksellisista uudistuksista, kuten kuolemanrangaistuksen poistamisesta vuonna </w:t>
      </w:r>
      <w:r>
        <w:rPr>
          <w:color w:val="A9A9A9"/>
        </w:rPr>
        <w:t xml:space="preserve">1964</w:t>
      </w:r>
      <w:r>
        <w:t xml:space="preserve">, abortin ja homoseksuaalisuuden laillistamisesta (aluksi vain 21 vuotta täyttäneille miehille ja vain Englannissa ja Walesissa) vuonna </w:t>
      </w:r>
      <w:r>
        <w:rPr>
          <w:color w:val="DCDCDC"/>
        </w:rPr>
        <w:t xml:space="preserve">1967 </w:t>
      </w:r>
      <w:r>
        <w:t xml:space="preserve">ja </w:t>
      </w:r>
      <w:r>
        <w:rPr>
          <w:color w:val="2F4F4F"/>
        </w:rPr>
        <w:t xml:space="preserve">teatterisensuurin </w:t>
      </w:r>
      <w:r>
        <w:t xml:space="preserve">poistamisesta vuonna </w:t>
      </w:r>
      <w:r>
        <w:t xml:space="preserve">1968. Peruskoulutusta laajennettiin ja perustettiin Avoin yliopisto. Wilsonin hallitus oli kuitenkin perinyt </w:t>
      </w:r>
      <w:r>
        <w:rPr>
          <w:color w:val="556B2F"/>
        </w:rPr>
        <w:t xml:space="preserve">suuren kauppavajeen</w:t>
      </w:r>
      <w:r>
        <w:t xml:space="preserve">, joka johti valuuttakriisiin ja lopulta epäonnistuneeseen yritykseen estää punnan devalvoituminen. Työväenpuolue hävisi </w:t>
      </w:r>
      <w:r>
        <w:rPr>
          <w:color w:val="6B8E23"/>
        </w:rPr>
        <w:t xml:space="preserve">vuoden 1970 </w:t>
      </w:r>
      <w:r>
        <w:t xml:space="preserve">parlamenttivaalit Edward Heathin johtamille konservatiiveille.</w:t>
      </w:r>
    </w:p>
    <w:p>
      <w:r>
        <w:rPr>
          <w:b/>
        </w:rPr>
        <w:t xml:space="preserve">Kysymys 0</w:t>
      </w:r>
    </w:p>
    <w:p>
      <w:r>
        <w:t xml:space="preserve">Milloin abortti kriminalisoitiin Britanniassa? </w:t>
      </w:r>
    </w:p>
    <w:p>
      <w:r>
        <w:rPr>
          <w:b/>
        </w:rPr>
        <w:t xml:space="preserve">Kysymys 1</w:t>
      </w:r>
    </w:p>
    <w:p>
      <w:r>
        <w:t xml:space="preserve">Milloin kuolemanrangaistus otettiin käyttöön Britanniassa? </w:t>
      </w:r>
    </w:p>
    <w:p>
      <w:r>
        <w:rPr>
          <w:b/>
        </w:rPr>
        <w:t xml:space="preserve">Kysymys 2</w:t>
      </w:r>
    </w:p>
    <w:p>
      <w:r>
        <w:t xml:space="preserve">Mikä lakkautettiin vuonna 1970?</w:t>
      </w:r>
    </w:p>
    <w:p>
      <w:r>
        <w:rPr>
          <w:b/>
        </w:rPr>
        <w:t xml:space="preserve">Kysymys 3</w:t>
      </w:r>
    </w:p>
    <w:p>
      <w:r>
        <w:t xml:space="preserve">Mikä pysäytti valuuttakriisin?</w:t>
      </w:r>
    </w:p>
    <w:p>
      <w:r>
        <w:rPr>
          <w:b/>
        </w:rPr>
        <w:t xml:space="preserve">Kysymys 4</w:t>
      </w:r>
    </w:p>
    <w:p>
      <w:r>
        <w:t xml:space="preserve">Minä vuonna työväenpuolue voitti parlamenttivaalit?</w:t>
      </w:r>
    </w:p>
    <w:p>
      <w:r>
        <w:rPr>
          <w:b/>
        </w:rPr>
        <w:t xml:space="preserve">Teksti numero 27</w:t>
      </w:r>
    </w:p>
    <w:p>
      <w:r>
        <w:t xml:space="preserve">Hävittyään vuoden 1970 parlamenttivaalit </w:t>
      </w:r>
      <w:r>
        <w:rPr>
          <w:color w:val="A9A9A9"/>
        </w:rPr>
        <w:t xml:space="preserve">työväenpuolue </w:t>
      </w:r>
      <w:r>
        <w:rPr>
          <w:color w:val="DCDCDC"/>
        </w:rPr>
        <w:t xml:space="preserve">palasi oppositioon, </w:t>
      </w:r>
      <w:r>
        <w:t xml:space="preserve">mutta säilytti Harold Wilsonin johtajana</w:t>
      </w:r>
      <w:r>
        <w:t xml:space="preserve">.</w:t>
      </w:r>
      <w:r>
        <w:t xml:space="preserve"> Heathin hallitus joutui pian vaikeuksiin Pohjois-Irlannin ja kaivostyöläisten kanssa vuonna 1973 käydyn kiistan vuoksi, joka johti kolmipäiväiseen työviikkoon. </w:t>
      </w:r>
      <w:r>
        <w:rPr>
          <w:color w:val="2F4F4F"/>
        </w:rPr>
        <w:t xml:space="preserve">1970-luku </w:t>
      </w:r>
      <w:r>
        <w:t xml:space="preserve">osoittautui vaikeaksi ajaksi sekä konservatiiveille että työväenpuolueelle, koska vuoden 1973 öljykriisi aiheutti korkean inflaation ja maailmanlaajuisen laman. Työväenpuolue palasi jälleen valtaan Wilsonin johdolla muutama viikko helmikuun 1974 parlamenttivaalien jälkeen, ja se muodosti vähemmistöhallituksen </w:t>
      </w:r>
      <w:r>
        <w:rPr>
          <w:color w:val="556B2F"/>
        </w:rPr>
        <w:t xml:space="preserve">Ulsterin unionistien </w:t>
      </w:r>
      <w:r>
        <w:t xml:space="preserve">tuella</w:t>
      </w:r>
      <w:r>
        <w:t xml:space="preserve">. </w:t>
      </w:r>
      <w:r>
        <w:t xml:space="preserve">Konservatiivit eivät kyenneet muodostamaan hallitusta yksin, koska </w:t>
      </w:r>
      <w:r>
        <w:rPr>
          <w:color w:val="6B8E23"/>
        </w:rPr>
        <w:t xml:space="preserve">heillä oli vähemmän paikkoja</w:t>
      </w:r>
      <w:r>
        <w:t xml:space="preserve">, vaikka he saivat enemmän ääniä</w:t>
      </w:r>
      <w:r>
        <w:t xml:space="preserve">.</w:t>
      </w:r>
      <w:r>
        <w:t xml:space="preserve"> Kyseessä olivat ensimmäiset parlamenttivaalit sitten vuoden 1924, joissa kumpikin pääpuolue oli saanut alle 40 prosenttia äänistä, ja ensimmäiset kuudesta peräkkäisestä parlamenttivaalista, joissa työväenpuolue ei saanut 40 prosenttia äänistä. Enemmistön saamiseksi järjestettiin pian lokakuussa 1974 toiset vaalit, joissa työväenpuolue, jonka johtajana oli edelleen Harold Wilson, sai kolmen paikan enemmistön, mutta sai vain 18 paikkaa, mikä nosti sen paikkamäärän 319:ään.</w:t>
      </w:r>
    </w:p>
    <w:p>
      <w:r>
        <w:rPr>
          <w:b/>
        </w:rPr>
        <w:t xml:space="preserve">Kysymys 0</w:t>
      </w:r>
    </w:p>
    <w:p>
      <w:r>
        <w:t xml:space="preserve">Mitä työväenpuolue teki voitettuaan vuoden 1970 parlamenttivaalit?</w:t>
      </w:r>
    </w:p>
    <w:p>
      <w:r>
        <w:rPr>
          <w:b/>
        </w:rPr>
        <w:t xml:space="preserve">Kysymys 1</w:t>
      </w:r>
    </w:p>
    <w:p>
      <w:r>
        <w:t xml:space="preserve">Kuka voitti vuoden 1970 parlamenttivaalit?</w:t>
      </w:r>
    </w:p>
    <w:p>
      <w:r>
        <w:rPr>
          <w:b/>
        </w:rPr>
        <w:t xml:space="preserve">Kysymys 2</w:t>
      </w:r>
    </w:p>
    <w:p>
      <w:r>
        <w:t xml:space="preserve">Mikä oli helppo aikakausi olla hallituksessa?</w:t>
      </w:r>
    </w:p>
    <w:p>
      <w:r>
        <w:rPr>
          <w:b/>
        </w:rPr>
        <w:t xml:space="preserve">Kysymys 3</w:t>
      </w:r>
    </w:p>
    <w:p>
      <w:r>
        <w:t xml:space="preserve">Mikä ihmisryhmä tuki konservatiiveja? </w:t>
      </w:r>
    </w:p>
    <w:p>
      <w:r>
        <w:rPr>
          <w:b/>
        </w:rPr>
        <w:t xml:space="preserve">Kysymys 4</w:t>
      </w:r>
    </w:p>
    <w:p>
      <w:r>
        <w:t xml:space="preserve">Miksi konservatiivit pystyivät muodostamaan hallituksen yksin?</w:t>
      </w:r>
    </w:p>
    <w:p>
      <w:r>
        <w:rPr>
          <w:b/>
        </w:rPr>
        <w:t xml:space="preserve">Tekstin numero 28</w:t>
      </w:r>
    </w:p>
    <w:p>
      <w:r>
        <w:rPr>
          <w:color w:val="A9A9A9"/>
        </w:rPr>
        <w:t xml:space="preserve">Kansallismielisten puolueiden etenemisen pelko </w:t>
      </w:r>
      <w:r>
        <w:t xml:space="preserve">erityisesti Skotlannissa johti siihen, että Skotlannin talousasiantuntijan Gavin McCronen raportti, jossa esitettiin, että itsenäisen Skotlannin talous olisi "kroonisesti ylijäämäinen", tukahdutettiin. Vuoteen 1977 </w:t>
      </w:r>
      <w:r>
        <w:rPr>
          <w:color w:val="DCDCDC"/>
        </w:rPr>
        <w:t xml:space="preserve">mennessä </w:t>
      </w:r>
      <w:r>
        <w:t xml:space="preserve">Callaghan johti vähemmistöhallitusta, jonka oli pakko käydä kauppaa pienempien puolueiden kanssa </w:t>
      </w:r>
      <w:r>
        <w:rPr>
          <w:color w:val="2F4F4F"/>
        </w:rPr>
        <w:t xml:space="preserve">hallitakseen</w:t>
      </w:r>
      <w:r>
        <w:t xml:space="preserve">. </w:t>
      </w:r>
      <w:r>
        <w:t xml:space="preserve">Vuonna 1977 liberaalijohtaja David Steelin kanssa neuvoteltu järjestely, joka tunnettiin nimellä </w:t>
      </w:r>
      <w:r>
        <w:rPr>
          <w:color w:val="556B2F"/>
        </w:rPr>
        <w:t xml:space="preserve">Lib-Lab-sopimus, </w:t>
      </w:r>
      <w:r>
        <w:t xml:space="preserve">päättyi vuoden kuluttua. </w:t>
      </w:r>
      <w:r>
        <w:t xml:space="preserve">Sen jälkeen solmittiin </w:t>
      </w:r>
      <w:r>
        <w:rPr>
          <w:color w:val="6B8E23"/>
        </w:rPr>
        <w:t xml:space="preserve">sopimuksia </w:t>
      </w:r>
      <w:r>
        <w:t xml:space="preserve">useiden pienten puolueiden, kuten Skotlannin kansallispuolueen ja Walesin kansallismielisen Plaid Cymru -puolueen, kanssa, mikä pidensi hallituksen kestoa.</w:t>
      </w:r>
    </w:p>
    <w:p>
      <w:r>
        <w:rPr>
          <w:b/>
        </w:rPr>
        <w:t xml:space="preserve">Kysymys 0</w:t>
      </w:r>
    </w:p>
    <w:p>
      <w:r>
        <w:t xml:space="preserve">Mikä johti siihen, että Skotlannin virasto edisti raportin laatimista?</w:t>
      </w:r>
    </w:p>
    <w:p>
      <w:r>
        <w:rPr>
          <w:b/>
        </w:rPr>
        <w:t xml:space="preserve">Kysymys 1</w:t>
      </w:r>
    </w:p>
    <w:p>
      <w:r>
        <w:t xml:space="preserve">Mikä jätti Callaghanin johtamaan enemmistöhallitusta?</w:t>
      </w:r>
    </w:p>
    <w:p>
      <w:r>
        <w:rPr>
          <w:b/>
        </w:rPr>
        <w:t xml:space="preserve">Kysymys 2</w:t>
      </w:r>
    </w:p>
    <w:p>
      <w:r>
        <w:t xml:space="preserve">Miksi Callaghan kävi kauppaa suurten puolueiden kanssa?</w:t>
      </w:r>
    </w:p>
    <w:p>
      <w:r>
        <w:rPr>
          <w:b/>
        </w:rPr>
        <w:t xml:space="preserve">Kysymys 3</w:t>
      </w:r>
    </w:p>
    <w:p>
      <w:r>
        <w:t xml:space="preserve">Mikä järjestely kesti yli vuoden?</w:t>
      </w:r>
    </w:p>
    <w:p>
      <w:r>
        <w:rPr>
          <w:b/>
        </w:rPr>
        <w:t xml:space="preserve">Kysymys 4</w:t>
      </w:r>
    </w:p>
    <w:p>
      <w:r>
        <w:t xml:space="preserve">Mikä lyhensi hallituksen elinkaarta?</w:t>
      </w:r>
    </w:p>
    <w:p>
      <w:r>
        <w:rPr>
          <w:b/>
        </w:rPr>
        <w:t xml:space="preserve">Tekstin numero 29</w:t>
      </w:r>
    </w:p>
    <w:p>
      <w:r>
        <w:rPr>
          <w:color w:val="A9A9A9"/>
        </w:rPr>
        <w:t xml:space="preserve">Harriet Harmanista </w:t>
      </w:r>
      <w:r>
        <w:t xml:space="preserve">tuli oppositiojohtaja ja työväenpuolueen virkaatekevä johtaja Gordon Brownin eron jälkeen </w:t>
      </w:r>
      <w:r>
        <w:rPr>
          <w:color w:val="DCDCDC"/>
        </w:rPr>
        <w:t xml:space="preserve">11. toukokuuta 2010</w:t>
      </w:r>
      <w:r>
        <w:t xml:space="preserve">, kunnes Ed Miliband voitti johtajavaalit. Miliband korosti "</w:t>
      </w:r>
      <w:r>
        <w:rPr>
          <w:color w:val="2F4F4F"/>
        </w:rPr>
        <w:t xml:space="preserve">vastuullista kapitalismia</w:t>
      </w:r>
      <w:r>
        <w:t xml:space="preserve">" ja valtion suurempaa puuttumista Yhdistyneen kuningaskunnan talouden tasapainon muuttamiseksi pois </w:t>
      </w:r>
      <w:r>
        <w:rPr>
          <w:color w:val="556B2F"/>
        </w:rPr>
        <w:t xml:space="preserve">rahoituspalveluista</w:t>
      </w:r>
      <w:r>
        <w:t xml:space="preserve">. Myös eturistiriitojen torjuminen ja brittiläisen yhteiskunnan suljettujen piirien avaaminen olivat teemoja, joihin hän palasi useaan otteeseen. Miliband vaati myös </w:t>
      </w:r>
      <w:r>
        <w:rPr>
          <w:color w:val="6B8E23"/>
        </w:rPr>
        <w:t xml:space="preserve">pankkien </w:t>
      </w:r>
      <w:r>
        <w:t xml:space="preserve">ja energiayhtiöiden </w:t>
      </w:r>
      <w:r>
        <w:t xml:space="preserve">sääntelyn lisäämistä.</w:t>
      </w:r>
    </w:p>
    <w:p>
      <w:r>
        <w:rPr>
          <w:b/>
        </w:rPr>
        <w:t xml:space="preserve">Kysymys 0</w:t>
      </w:r>
    </w:p>
    <w:p>
      <w:r>
        <w:t xml:space="preserve">Milloin Ed Miliband erosi?</w:t>
      </w:r>
    </w:p>
    <w:p>
      <w:r>
        <w:rPr>
          <w:b/>
        </w:rPr>
        <w:t xml:space="preserve">Kysymys 1</w:t>
      </w:r>
    </w:p>
    <w:p>
      <w:r>
        <w:t xml:space="preserve">Kuka sai vallan Ed Milibandin jälkeen?</w:t>
      </w:r>
    </w:p>
    <w:p>
      <w:r>
        <w:rPr>
          <w:b/>
        </w:rPr>
        <w:t xml:space="preserve">Kysymys 2</w:t>
      </w:r>
    </w:p>
    <w:p>
      <w:r>
        <w:t xml:space="preserve">Mitä Harriet Harman korosti? </w:t>
      </w:r>
    </w:p>
    <w:p>
      <w:r>
        <w:rPr>
          <w:b/>
        </w:rPr>
        <w:t xml:space="preserve">Kysymys 3</w:t>
      </w:r>
    </w:p>
    <w:p>
      <w:r>
        <w:t xml:space="preserve">Mihin Miliband halusi muuttaa Yhdistyneen kuningaskunnan talouden tasapainoa?</w:t>
      </w:r>
    </w:p>
    <w:p>
      <w:r>
        <w:rPr>
          <w:b/>
        </w:rPr>
        <w:t xml:space="preserve">Kysymys 4</w:t>
      </w:r>
    </w:p>
    <w:p>
      <w:r>
        <w:t xml:space="preserve">Mitä Miliband halusi säännellä vähemmän?</w:t>
      </w:r>
    </w:p>
    <w:p>
      <w:r>
        <w:rPr>
          <w:b/>
        </w:rPr>
        <w:t xml:space="preserve">Tekstin numero 30</w:t>
      </w:r>
    </w:p>
    <w:p>
      <w:r>
        <w:t xml:space="preserve">Puolueen tulos pysyi ennallaan vuoden </w:t>
      </w:r>
      <w:r>
        <w:rPr>
          <w:color w:val="A9A9A9"/>
        </w:rPr>
        <w:t xml:space="preserve">2012 </w:t>
      </w:r>
      <w:r>
        <w:t xml:space="preserve">paikallisvaaleissa</w:t>
      </w:r>
      <w:r>
        <w:t xml:space="preserve">, ja työväenpuolue vahvisti asemaansa Pohjois- ja Keski-Englannissa ja voitti jonkin verran asemiaan </w:t>
      </w:r>
      <w:r>
        <w:rPr>
          <w:color w:val="DCDCDC"/>
        </w:rPr>
        <w:t xml:space="preserve">Etelä-Englannissa</w:t>
      </w:r>
      <w:r>
        <w:t xml:space="preserve">. </w:t>
      </w:r>
      <w:r>
        <w:t xml:space="preserve">Walesissa puolue menestyi hyvin ja sai takaisin </w:t>
      </w:r>
      <w:r>
        <w:rPr>
          <w:color w:val="2F4F4F"/>
        </w:rPr>
        <w:t xml:space="preserve">valtaansa useimmat </w:t>
      </w:r>
      <w:r>
        <w:t xml:space="preserve">vuonna 2008 menettämänsä </w:t>
      </w:r>
      <w:r>
        <w:rPr>
          <w:color w:val="2F4F4F"/>
        </w:rPr>
        <w:t xml:space="preserve">walesilaiset kaupunginvaltuustot</w:t>
      </w:r>
      <w:r>
        <w:t xml:space="preserve">, myös pääkaupungin Cardiffin</w:t>
      </w:r>
      <w:r>
        <w:t xml:space="preserve">.</w:t>
      </w:r>
      <w:r>
        <w:t xml:space="preserve"> Skotlannissa työväenpuolue säilytti Glasgow'n kaupunginvaltuuston kokonaisvaltaisen hallinnan huolimatta päinvastaisista ennusteista, ja se sai myös +3,26 prosentin kannatuksen koko </w:t>
      </w:r>
      <w:r>
        <w:rPr>
          <w:color w:val="556B2F"/>
        </w:rPr>
        <w:t xml:space="preserve">Skotlannissa</w:t>
      </w:r>
      <w:r>
        <w:t xml:space="preserve">. </w:t>
      </w:r>
      <w:r>
        <w:t xml:space="preserve">Lontoossa puolueen tulokset olivat vaihtelevia: </w:t>
      </w:r>
      <w:r>
        <w:rPr>
          <w:color w:val="6B8E23"/>
        </w:rPr>
        <w:t xml:space="preserve">Ken Livingstone </w:t>
      </w:r>
      <w:r>
        <w:t xml:space="preserve">hävisi Lontoon pormestarin vaalit, mutta puolue sai samanaikaisissa parlamenttivaaleissa kaikkien aikojen suurimman edustajansa Suur-Lontoon hallintoelimessä.</w:t>
      </w:r>
    </w:p>
    <w:p>
      <w:r>
        <w:rPr>
          <w:b/>
        </w:rPr>
        <w:t xml:space="preserve">Kysymys 0</w:t>
      </w:r>
    </w:p>
    <w:p>
      <w:r>
        <w:t xml:space="preserve">Milloin puolueen tulos romahti paikallisvaaleissa?</w:t>
      </w:r>
    </w:p>
    <w:p>
      <w:r>
        <w:rPr>
          <w:b/>
        </w:rPr>
        <w:t xml:space="preserve">Kysymys 1</w:t>
      </w:r>
    </w:p>
    <w:p>
      <w:r>
        <w:t xml:space="preserve">Missä työväenpuolue ei onnistunut kasvattamaan kannatustaan?</w:t>
      </w:r>
    </w:p>
    <w:p>
      <w:r>
        <w:rPr>
          <w:b/>
        </w:rPr>
        <w:t xml:space="preserve">Kysymys 2</w:t>
      </w:r>
    </w:p>
    <w:p>
      <w:r>
        <w:t xml:space="preserve">Mitä konservatiivipuolue sai Walesissa?</w:t>
      </w:r>
    </w:p>
    <w:p>
      <w:r>
        <w:rPr>
          <w:b/>
        </w:rPr>
        <w:t xml:space="preserve">Kysymys 3</w:t>
      </w:r>
    </w:p>
    <w:p>
      <w:r>
        <w:t xml:space="preserve">Missä konservatiivit saivat +3,26 prosentin kannatuksen?</w:t>
      </w:r>
    </w:p>
    <w:p>
      <w:r>
        <w:rPr>
          <w:b/>
        </w:rPr>
        <w:t xml:space="preserve">Kysymys 4</w:t>
      </w:r>
    </w:p>
    <w:p>
      <w:r>
        <w:t xml:space="preserve">Kuka voitti Lontoon pormestarivaalit?</w:t>
      </w:r>
    </w:p>
    <w:p>
      <w:r>
        <w:rPr>
          <w:b/>
        </w:rPr>
        <w:t xml:space="preserve">Tekstin numero 31</w:t>
      </w:r>
    </w:p>
    <w:p>
      <w:r>
        <w:t xml:space="preserve">Puolue uudisti </w:t>
      </w:r>
      <w:r>
        <w:rPr>
          <w:color w:val="A9A9A9"/>
        </w:rPr>
        <w:t xml:space="preserve">1. maaliskuuta 2014 </w:t>
      </w:r>
      <w:r>
        <w:rPr>
          <w:color w:val="DCDCDC"/>
        </w:rPr>
        <w:t xml:space="preserve">ylimääräisessä puoluekokouksessaan </w:t>
      </w:r>
      <w:r>
        <w:t xml:space="preserve">Labourin sisäisiä vaalimenettelyjä, mukaan lukien </w:t>
      </w:r>
      <w:r>
        <w:t xml:space="preserve">uusien johtajien valinnassa käytettävän </w:t>
      </w:r>
      <w:r>
        <w:rPr>
          <w:color w:val="2F4F4F"/>
        </w:rPr>
        <w:t xml:space="preserve">vaalikollegiojärjestelmän </w:t>
      </w:r>
      <w:r>
        <w:t xml:space="preserve">korvaaminen </w:t>
      </w:r>
      <w:r>
        <w:t xml:space="preserve">"yksi jäsen, yksi ääni" -järjestelmällä entisen pääsihteerin Ray Collinsin suosituksen mukaisesti. Joukkojäsenyyttä edistettäisiin sallimalla "</w:t>
      </w:r>
      <w:r>
        <w:rPr>
          <w:color w:val="556B2F"/>
        </w:rPr>
        <w:t xml:space="preserve">rekisteröityjen kannattajien</w:t>
      </w:r>
      <w:r>
        <w:t xml:space="preserve">" liittyminen edullisesti, samoin kuin täysjäsenyys. </w:t>
      </w:r>
      <w:r>
        <w:rPr>
          <w:color w:val="6B8E23"/>
        </w:rPr>
        <w:t xml:space="preserve">Ammattiyhdistysten </w:t>
      </w:r>
      <w:r>
        <w:t xml:space="preserve">jäsenten </w:t>
      </w:r>
      <w:r>
        <w:t xml:space="preserve">olisi myös nimenomaisesti "valittava" eikä "jätettävä" maksamatta poliittista maksua Labourille.</w:t>
      </w:r>
    </w:p>
    <w:p>
      <w:r>
        <w:rPr>
          <w:b/>
        </w:rPr>
        <w:t xml:space="preserve">Kysymys 0</w:t>
      </w:r>
    </w:p>
    <w:p>
      <w:r>
        <w:t xml:space="preserve">Missä puolue uudisti konservatiivien vaalimenettelyjä?</w:t>
      </w:r>
    </w:p>
    <w:p>
      <w:r>
        <w:rPr>
          <w:b/>
        </w:rPr>
        <w:t xml:space="preserve">Kysymys 1</w:t>
      </w:r>
    </w:p>
    <w:p>
      <w:r>
        <w:t xml:space="preserve">Milloin konservatiivien vaalimenettelyjä uudistettiin?</w:t>
      </w:r>
    </w:p>
    <w:p>
      <w:r>
        <w:rPr>
          <w:b/>
        </w:rPr>
        <w:t xml:space="preserve">Kysymys 2</w:t>
      </w:r>
    </w:p>
    <w:p>
      <w:r>
        <w:t xml:space="preserve">Mikä korvasi "yksi jäsen, yksi ääni" -järjestelmän?</w:t>
      </w:r>
    </w:p>
    <w:p>
      <w:r>
        <w:rPr>
          <w:b/>
        </w:rPr>
        <w:t xml:space="preserve">Kysymys 3</w:t>
      </w:r>
    </w:p>
    <w:p>
      <w:r>
        <w:t xml:space="preserve">Kuka sai liittyä kalliilla hinnalla?</w:t>
      </w:r>
    </w:p>
    <w:p>
      <w:r>
        <w:rPr>
          <w:b/>
        </w:rPr>
        <w:t xml:space="preserve">Kysymys 4</w:t>
      </w:r>
    </w:p>
    <w:p>
      <w:r>
        <w:t xml:space="preserve">Kenen piti suostua maksamaan poliittista maksua konservatiiveille?</w:t>
      </w:r>
    </w:p>
    <w:p>
      <w:r>
        <w:rPr>
          <w:b/>
        </w:rPr>
        <w:t xml:space="preserve">Tekstin numero 32</w:t>
      </w:r>
    </w:p>
    <w:p>
      <w:r>
        <w:rPr>
          <w:color w:val="A9A9A9"/>
        </w:rPr>
        <w:t xml:space="preserve">Vuoden 2015 parlamenttivaalit </w:t>
      </w:r>
      <w:r>
        <w:t xml:space="preserve">johtivat paikkojen nettotappioon koko Isossa-Britanniassa, ja työväenpuolueen edustus </w:t>
      </w:r>
      <w:r>
        <w:t xml:space="preserve">alahuoneessa </w:t>
      </w:r>
      <w:r>
        <w:t xml:space="preserve">laski </w:t>
      </w:r>
      <w:r>
        <w:rPr>
          <w:color w:val="DCDCDC"/>
        </w:rPr>
        <w:t xml:space="preserve">232 </w:t>
      </w:r>
      <w:r>
        <w:t xml:space="preserve">paikkaan. Puolue menetti </w:t>
      </w:r>
      <w:r>
        <w:t xml:space="preserve">Skotlannissa </w:t>
      </w:r>
      <w:r>
        <w:rPr>
          <w:color w:val="2F4F4F"/>
        </w:rPr>
        <w:t xml:space="preserve">40 </w:t>
      </w:r>
      <w:r>
        <w:t xml:space="preserve">paikkaa 41:stä, kun Skotlannin kansallispuolue sai ennätyksellisen suuren kannatuksen. Työväenpuolueen kannatuksen lasku oli paljon suurempi kuin Skotlannin parlamentin vaaleissa vuonna 2011. Vaikka työväenpuolue sai </w:t>
      </w:r>
      <w:r>
        <w:rPr>
          <w:color w:val="556B2F"/>
        </w:rPr>
        <w:t xml:space="preserve">Englannissa ja Walesissa</w:t>
      </w:r>
      <w:r>
        <w:t xml:space="preserve"> yli 20 paikkaa</w:t>
      </w:r>
      <w:r>
        <w:t xml:space="preserve">, lähinnä liberaalidemokraateilta mutta myös konservatiivipuolueelta, se menetti enemmän paikkoja konservatiivien haastajille, kuten </w:t>
      </w:r>
      <w:r>
        <w:rPr>
          <w:color w:val="6B8E23"/>
        </w:rPr>
        <w:t xml:space="preserve">Ed Ballsille, </w:t>
      </w:r>
      <w:r>
        <w:t xml:space="preserve">ja menetti näin ollen kaiken kaikkiaan nettotappioita.</w:t>
      </w:r>
    </w:p>
    <w:p>
      <w:r>
        <w:rPr>
          <w:b/>
        </w:rPr>
        <w:t xml:space="preserve">Kysymys 0</w:t>
      </w:r>
    </w:p>
    <w:p>
      <w:r>
        <w:t xml:space="preserve">Mikä johti paikkojen nettovoittoon?</w:t>
      </w:r>
    </w:p>
    <w:p>
      <w:r>
        <w:rPr>
          <w:b/>
        </w:rPr>
        <w:t xml:space="preserve">Kysymys 1</w:t>
      </w:r>
    </w:p>
    <w:p>
      <w:r>
        <w:t xml:space="preserve">Kuinka monta paikkaa konservatiiveilla oli parlamentin alahuoneessa vuonna 2015?</w:t>
      </w:r>
    </w:p>
    <w:p>
      <w:r>
        <w:rPr>
          <w:b/>
        </w:rPr>
        <w:t xml:space="preserve">Kysymys 2</w:t>
      </w:r>
    </w:p>
    <w:p>
      <w:r>
        <w:t xml:space="preserve">Kuinka monta paikkaa Skotlannin kansallinen puolue menetti?</w:t>
      </w:r>
    </w:p>
    <w:p>
      <w:r>
        <w:rPr>
          <w:b/>
        </w:rPr>
        <w:t xml:space="preserve">Kysymys 3</w:t>
      </w:r>
    </w:p>
    <w:p>
      <w:r>
        <w:t xml:space="preserve">Missä liberaalidemokraatit saivat uusia paikkoja?</w:t>
      </w:r>
    </w:p>
    <w:p>
      <w:r>
        <w:rPr>
          <w:b/>
        </w:rPr>
        <w:t xml:space="preserve">Kysymys 4</w:t>
      </w:r>
    </w:p>
    <w:p>
      <w:r>
        <w:t xml:space="preserve">Kuka oli yksi liberaalidemokraattien haastajista?</w:t>
      </w:r>
    </w:p>
    <w:p>
      <w:r>
        <w:rPr>
          <w:b/>
        </w:rPr>
        <w:t xml:space="preserve">Tekstin numero 33</w:t>
      </w:r>
    </w:p>
    <w:p>
      <w:r>
        <w:t xml:space="preserve">Työväenpuoluetta pidetään </w:t>
      </w:r>
      <w:r>
        <w:t xml:space="preserve">keskustavasemmistolaisena. Se perustettiin alun perin </w:t>
      </w:r>
      <w:r>
        <w:rPr>
          <w:color w:val="DCDCDC"/>
        </w:rPr>
        <w:t xml:space="preserve">ammattiyhdistysliikkeen keinoksi saada </w:t>
      </w:r>
      <w:r>
        <w:t xml:space="preserve">itselleen </w:t>
      </w:r>
      <w:r>
        <w:rPr>
          <w:color w:val="DCDCDC"/>
        </w:rPr>
        <w:t xml:space="preserve">poliittinen edustus </w:t>
      </w:r>
      <w:r>
        <w:t xml:space="preserve">Westminsterissä. Se sitoutui "sosialismiin" vasta alkuperäisessä puolueen perussäännössä </w:t>
      </w:r>
      <w:r>
        <w:rPr>
          <w:color w:val="2F4F4F"/>
        </w:rPr>
        <w:t xml:space="preserve">vuonna 1918</w:t>
      </w:r>
      <w:r>
        <w:t xml:space="preserve">. Vahvimmat kannattajat pitivät tätä "sosialistista" elementtiä, alkuperäistä IV lauseketta, suorana sitoumuksena "tuotanto-, jakelu- ja vaihtovälineiden" "yhteisomistukseen" eli kansallistamiseen. Vaikka </w:t>
      </w:r>
      <w:r>
        <w:t xml:space="preserve">noin </w:t>
      </w:r>
      <w:r>
        <w:rPr>
          <w:color w:val="556B2F"/>
        </w:rPr>
        <w:t xml:space="preserve">kolmannes </w:t>
      </w:r>
      <w:r>
        <w:t xml:space="preserve">Britannian teollisuudesta siirtyi julkiseen omistukseen toisen maailmansodan jälkeen ja pysyi siinä 1980-luvulle asti, puolueen oikeisto kyseenalaisti tämän tavoitteen laajentamisen oikeutuksen 1950-luvun lopulla. Anthony Croslandin kirjan The Future of Socialism (1956) vaikutuksesta puoluejohtaja Hugh Gaitskellin ympärillä oleva piiri katsoi, että sitoutuminen ei ollut enää tarpeen. Yritys poistaa lauseke IV puolueen perussäännöstä </w:t>
      </w:r>
      <w:r>
        <w:rPr>
          <w:color w:val="6B8E23"/>
        </w:rPr>
        <w:t xml:space="preserve">vuonna 1959 </w:t>
      </w:r>
      <w:r>
        <w:t xml:space="preserve">epäonnistui, mutta Tony Blair ja "nykyaikaistajat" katsoivat, että asia oli potentiaalisia äänestäjiä karkottava, ja onnistuivat siinä 35 vuotta myöhemmin, ja puolueen johtohenkilöt vastustivat sitä vain vähän.</w:t>
      </w:r>
    </w:p>
    <w:p>
      <w:r>
        <w:rPr>
          <w:b/>
        </w:rPr>
        <w:t xml:space="preserve">Kysymys 0</w:t>
      </w:r>
    </w:p>
    <w:p>
      <w:r>
        <w:t xml:space="preserve">Mitä puoluetta pidetään keskustaoikeistolaisena?</w:t>
      </w:r>
    </w:p>
    <w:p>
      <w:r>
        <w:rPr>
          <w:b/>
        </w:rPr>
        <w:t xml:space="preserve">Kysymys 1</w:t>
      </w:r>
    </w:p>
    <w:p>
      <w:r>
        <w:t xml:space="preserve">Miksi konservatiivipuolue perustettiin?</w:t>
      </w:r>
    </w:p>
    <w:p>
      <w:r>
        <w:rPr>
          <w:b/>
        </w:rPr>
        <w:t xml:space="preserve">Kysymys 2</w:t>
      </w:r>
    </w:p>
    <w:p>
      <w:r>
        <w:t xml:space="preserve">Minä vuonna konservatiivipuolue sai sosialistisen sitoumuksen? </w:t>
      </w:r>
    </w:p>
    <w:p>
      <w:r>
        <w:rPr>
          <w:b/>
        </w:rPr>
        <w:t xml:space="preserve">Kysymys 3</w:t>
      </w:r>
    </w:p>
    <w:p>
      <w:r>
        <w:t xml:space="preserve">Kuinka suuri osa Yhdistyneen kuningaskunnan teollisuudesta siirtyi yksityisomistukseen?</w:t>
      </w:r>
    </w:p>
    <w:p>
      <w:r>
        <w:rPr>
          <w:b/>
        </w:rPr>
        <w:t xml:space="preserve">Kysymys 4</w:t>
      </w:r>
    </w:p>
    <w:p>
      <w:r>
        <w:t xml:space="preserve">Milloin yritys poistaa lauseke IV onnistui?</w:t>
      </w:r>
    </w:p>
    <w:p>
      <w:r>
        <w:rPr>
          <w:b/>
        </w:rPr>
        <w:t xml:space="preserve">Tekstin numero 34</w:t>
      </w:r>
    </w:p>
    <w:p>
      <w:r>
        <w:t xml:space="preserve">1980-luvun lopusta lähtien puolue </w:t>
      </w:r>
      <w:r>
        <w:rPr>
          <w:color w:val="A9A9A9"/>
        </w:rPr>
        <w:t xml:space="preserve">omaksui </w:t>
      </w:r>
      <w:r>
        <w:rPr>
          <w:color w:val="DCDCDC"/>
        </w:rPr>
        <w:t xml:space="preserve">vapaiden markkinoiden politiikkaa</w:t>
      </w:r>
      <w:r>
        <w:t xml:space="preserve">, minkä vuoksi monet tarkkailijat kuvaavat </w:t>
      </w:r>
      <w:r>
        <w:t xml:space="preserve">työväenpuoluetta pikemminkin sosiaalidemokraattiseksi tai kolmannen tien puolueeksi kuin demokraattiseksi sosialistiksi</w:t>
      </w:r>
      <w:r>
        <w:t xml:space="preserve">.</w:t>
      </w:r>
      <w:r>
        <w:t xml:space="preserve"> Toiset kommentoijat menevät vielä pidemmälle ja väittävät, että perinteiset sosiaalidemokraattiset puolueet kaikkialla Euroopassa, myös Yhdistyneen kuningaskunnan työväenpuolue, ovat muuttuneet </w:t>
      </w:r>
      <w:r>
        <w:rPr>
          <w:color w:val="556B2F"/>
        </w:rPr>
        <w:t xml:space="preserve">viime </w:t>
      </w:r>
      <w:r>
        <w:t xml:space="preserve">vuosina niin syvästi</w:t>
      </w:r>
      <w:r>
        <w:t xml:space="preserve">, ettei niitä voi enää kuvata ideologisesti "sosiaalidemokraattisiksi", ja väittävät, että tämä </w:t>
      </w:r>
      <w:r>
        <w:rPr>
          <w:color w:val="6B8E23"/>
        </w:rPr>
        <w:t xml:space="preserve">ideologinen muutos </w:t>
      </w:r>
      <w:r>
        <w:t xml:space="preserve">on asettanut uusia paineita puolueen perinteiselle suhteelle ammattiyhdistyksiin.</w:t>
      </w:r>
    </w:p>
    <w:p>
      <w:r>
        <w:rPr>
          <w:b/>
        </w:rPr>
        <w:t xml:space="preserve">Kysymys 0</w:t>
      </w:r>
    </w:p>
    <w:p>
      <w:r>
        <w:t xml:space="preserve">Mitä puolue hyväksyi ennen 1980-lukua?</w:t>
      </w:r>
    </w:p>
    <w:p>
      <w:r>
        <w:rPr>
          <w:b/>
        </w:rPr>
        <w:t xml:space="preserve">Kysymys 1</w:t>
      </w:r>
    </w:p>
    <w:p>
      <w:r>
        <w:t xml:space="preserve">Mitä puoluetta kuvattiin demokraattiseksi sosialistiksi?</w:t>
      </w:r>
    </w:p>
    <w:p>
      <w:r>
        <w:rPr>
          <w:b/>
        </w:rPr>
        <w:t xml:space="preserve">Kysymys 2</w:t>
      </w:r>
    </w:p>
    <w:p>
      <w:r>
        <w:t xml:space="preserve">Milloin sosialidemokraattiset puolueet ovat muuttuneet Amerikassa?</w:t>
      </w:r>
    </w:p>
    <w:p>
      <w:r>
        <w:rPr>
          <w:b/>
        </w:rPr>
        <w:t xml:space="preserve">Kysymys 3</w:t>
      </w:r>
    </w:p>
    <w:p>
      <w:r>
        <w:t xml:space="preserve">Mikä on vahvistanut puolueen suhdetta ammattiliittoihin?</w:t>
      </w:r>
    </w:p>
    <w:p>
      <w:r>
        <w:rPr>
          <w:b/>
        </w:rPr>
        <w:t xml:space="preserve">Kysymys 4</w:t>
      </w:r>
    </w:p>
    <w:p>
      <w:r>
        <w:t xml:space="preserve">Mitä konservatiivipuolue teki 1980-luvulta lähtien?</w:t>
      </w:r>
    </w:p>
    <w:p>
      <w:r>
        <w:rPr>
          <w:b/>
        </w:rPr>
        <w:t xml:space="preserve">Tekstin numero 35</w:t>
      </w:r>
    </w:p>
    <w:p>
      <w:r>
        <w:t xml:space="preserve">Puolueessa on historiallisesti erotettu toisistaan "pehmeä vasemmisto" ja "kova vasemmisto", joista ensin mainitut edustivat maltillisempia sosialidemokraattisia näkemyksiä, kun taas kova vasemmisto kannatti vahvasti sosialistista, jopa marxilaista, ideologiaa. </w:t>
      </w:r>
      <w:r>
        <w:rPr>
          <w:color w:val="A9A9A9"/>
        </w:rPr>
        <w:t xml:space="preserve">Kovan vasemmiston jäseniä </w:t>
      </w:r>
      <w:r>
        <w:t xml:space="preserve">haukuttiin usein "hulluiksi vasemmistolaisiksi", erityisesti populaarimediassa. Termiä </w:t>
      </w:r>
      <w:r>
        <w:rPr>
          <w:color w:val="DCDCDC"/>
        </w:rPr>
        <w:t xml:space="preserve">"kova vasemmisto" </w:t>
      </w:r>
      <w:r>
        <w:t xml:space="preserve">käytettiin joskus 1980-luvulla kuvaamaan trotskilaisia ryhmiä, kuten Militant-suuntausta, Socialist Organiseria ja Socialist Actionia. Viime aikoina sosialistisen kampanjaryhmän (Socialist Campaign Group) ja työväenpuolueen edustajakomitean (Labour Representation Committee) kansanedustajien on katsottu edustavan kovaa vasemmistoa, kun taas Compassin ja </w:t>
      </w:r>
      <w:r>
        <w:rPr>
          <w:color w:val="2F4F4F"/>
        </w:rPr>
        <w:t xml:space="preserve">Tribune-lehden</w:t>
      </w:r>
      <w:r>
        <w:t xml:space="preserve"> kaltaisten järjestöjen edustama pehmeä vasemmisto on ollut muuta </w:t>
      </w:r>
      <w:r>
        <w:t xml:space="preserve">vasemmistoa.</w:t>
      </w:r>
    </w:p>
    <w:p>
      <w:r>
        <w:rPr>
          <w:b/>
        </w:rPr>
        <w:t xml:space="preserve">Kysymys 0</w:t>
      </w:r>
    </w:p>
    <w:p>
      <w:r>
        <w:t xml:space="preserve">Ketä kutsuttiin hulluksi oikeistoksi?</w:t>
      </w:r>
    </w:p>
    <w:p>
      <w:r>
        <w:rPr>
          <w:b/>
        </w:rPr>
        <w:t xml:space="preserve">Kysymys 1</w:t>
      </w:r>
    </w:p>
    <w:p>
      <w:r>
        <w:t xml:space="preserve">Mitä ei koskaan käytetty viittaamaan trotskilaisiin ryhmiin?</w:t>
      </w:r>
    </w:p>
    <w:p>
      <w:r>
        <w:rPr>
          <w:b/>
        </w:rPr>
        <w:t xml:space="preserve">Kysymys 2</w:t>
      </w:r>
    </w:p>
    <w:p>
      <w:r>
        <w:t xml:space="preserve">Mikä lehti on osa kovaa vasemmistoa?</w:t>
      </w:r>
    </w:p>
    <w:p>
      <w:r>
        <w:rPr>
          <w:b/>
        </w:rPr>
        <w:t xml:space="preserve">Kysymys 3</w:t>
      </w:r>
    </w:p>
    <w:p>
      <w:r>
        <w:t xml:space="preserve">Ketä ei koskaan kuvattu hulluksi vasemmistoksi?</w:t>
      </w:r>
    </w:p>
    <w:p>
      <w:r>
        <w:rPr>
          <w:b/>
        </w:rPr>
        <w:t xml:space="preserve">Tekstin numero 36</w:t>
      </w:r>
    </w:p>
    <w:p>
      <w:r>
        <w:rPr>
          <w:color w:val="A9A9A9"/>
        </w:rPr>
        <w:t xml:space="preserve">Työväenpuolue </w:t>
      </w:r>
      <w:r>
        <w:t xml:space="preserve">on pitkään yhdistetty </w:t>
      </w:r>
      <w:r>
        <w:rPr>
          <w:color w:val="DCDCDC"/>
        </w:rPr>
        <w:t xml:space="preserve">punaiseen, joka on </w:t>
      </w:r>
      <w:r>
        <w:t xml:space="preserve">perinteisesti liitetty sosialismiin ja työväenliikkeeseen. Vuonna 1931 pidetty puoluekokous hyväksyi esityksen, jonka mukaan puoluekokous hyväksyy puolueen värit, joiden tulisi olla yhtenäiset koko maassa ja joiden värit ovat punainen ja kulta. Puolueen perustamisesta lähtien </w:t>
      </w:r>
      <w:r>
        <w:rPr>
          <w:color w:val="2F4F4F"/>
        </w:rPr>
        <w:t xml:space="preserve">punainen lippu </w:t>
      </w:r>
      <w:r>
        <w:t xml:space="preserve">on ollut työväenpuolueen virallinen symboli; lippu on yhdistetty sosialismiin ja vallankumoukseen aina </w:t>
      </w:r>
      <w:r>
        <w:t xml:space="preserve">Ranskan </w:t>
      </w:r>
      <w:r>
        <w:rPr>
          <w:color w:val="556B2F"/>
        </w:rPr>
        <w:t xml:space="preserve">vuoden 1789 </w:t>
      </w:r>
      <w:r>
        <w:t xml:space="preserve">vallankumouksesta ja vuoden 1848 vallankumouksista </w:t>
      </w:r>
      <w:r>
        <w:t xml:space="preserve">lähtien. </w:t>
      </w:r>
      <w:r>
        <w:t xml:space="preserve">Sosiaalidemokratian symboli, punainen ruusu, otettiin puolueen symboliksi vuonna </w:t>
      </w:r>
      <w:r>
        <w:rPr>
          <w:color w:val="6B8E23"/>
        </w:rPr>
        <w:t xml:space="preserve">1986 </w:t>
      </w:r>
      <w:r>
        <w:t xml:space="preserve">osana uuden brändin luomista, ja se on nyt osa puolueen logoa.</w:t>
      </w:r>
    </w:p>
    <w:p>
      <w:r>
        <w:rPr>
          <w:b/>
        </w:rPr>
        <w:t xml:space="preserve">Kysymys 0</w:t>
      </w:r>
    </w:p>
    <w:p>
      <w:r>
        <w:t xml:space="preserve">Mikä puolue liittyy siniseen?</w:t>
      </w:r>
    </w:p>
    <w:p>
      <w:r>
        <w:rPr>
          <w:b/>
        </w:rPr>
        <w:t xml:space="preserve">Kysymys 1</w:t>
      </w:r>
    </w:p>
    <w:p>
      <w:r>
        <w:t xml:space="preserve">Mikä väri liittyy konservatiivipuolueeseen?</w:t>
      </w:r>
    </w:p>
    <w:p>
      <w:r>
        <w:rPr>
          <w:b/>
        </w:rPr>
        <w:t xml:space="preserve">Kysymys 2</w:t>
      </w:r>
    </w:p>
    <w:p>
      <w:r>
        <w:t xml:space="preserve">Mikä on konservatiivien virallinen symboli?</w:t>
      </w:r>
    </w:p>
    <w:p>
      <w:r>
        <w:rPr>
          <w:b/>
        </w:rPr>
        <w:t xml:space="preserve">Kysymys 3</w:t>
      </w:r>
    </w:p>
    <w:p>
      <w:r>
        <w:t xml:space="preserve">Milloin punainen lippu lakkasi liittymästä sosialismiin?</w:t>
      </w:r>
    </w:p>
    <w:p>
      <w:r>
        <w:rPr>
          <w:b/>
        </w:rPr>
        <w:t xml:space="preserve">Kysymys 4</w:t>
      </w:r>
    </w:p>
    <w:p>
      <w:r>
        <w:t xml:space="preserve">Milloin sininen ruusu otettiin symboliksi?</w:t>
      </w:r>
    </w:p>
    <w:p>
      <w:r>
        <w:rPr>
          <w:b/>
        </w:rPr>
        <w:t xml:space="preserve">Tekstin numero 37</w:t>
      </w:r>
    </w:p>
    <w:p>
      <w:r>
        <w:t xml:space="preserve">Puolueen päätöksentekoelimiin kansallisella tasolla kuuluvat virallisesti </w:t>
      </w:r>
      <w:r>
        <w:rPr>
          <w:color w:val="A9A9A9"/>
        </w:rPr>
        <w:t xml:space="preserve">kansallinen toimeenpaneva komitea </w:t>
      </w:r>
      <w:r>
        <w:t xml:space="preserve">(NEC), työväenpuolueen konferenssi ja kansallinen poliittinen foorumi (NPF), vaikka käytännössä </w:t>
      </w:r>
      <w:r>
        <w:rPr>
          <w:color w:val="DCDCDC"/>
        </w:rPr>
        <w:t xml:space="preserve">parlamentin johdolla </w:t>
      </w:r>
      <w:r>
        <w:t xml:space="preserve">on viimeinen sana politiikassa. </w:t>
      </w:r>
      <w:r>
        <w:rPr>
          <w:color w:val="2F4F4F"/>
        </w:rPr>
        <w:t xml:space="preserve">Vuoden 2008 </w:t>
      </w:r>
      <w:r>
        <w:t xml:space="preserve">työväenpuolueen puoluekokous oli ensimmäinen, jossa jäseninä olevilla ammattiliitoilla ja vaalipiirien työväenpuolueilla ei ollut oikeutta esittää esityksiä ajankohtaisista kysymyksistä, joista olisi aiemmin keskusteltu. </w:t>
      </w:r>
      <w:r>
        <w:rPr>
          <w:color w:val="556B2F"/>
        </w:rPr>
        <w:t xml:space="preserve">Työväenpuolueen </w:t>
      </w:r>
      <w:r>
        <w:t xml:space="preserve">konferensseissa on nykyään enemmän pääpuheenvuoroja, vierailevia puhujia ja kyselytunteja, ja erityiskeskusteluja politiikasta käydään nykyään </w:t>
      </w:r>
      <w:r>
        <w:rPr>
          <w:color w:val="6B8E23"/>
        </w:rPr>
        <w:t xml:space="preserve">kansallisessa poliittisessa foorumissa</w:t>
      </w:r>
      <w:r>
        <w:t xml:space="preserve">.</w:t>
      </w:r>
    </w:p>
    <w:p>
      <w:r>
        <w:rPr>
          <w:b/>
        </w:rPr>
        <w:t xml:space="preserve">Kysymys 0</w:t>
      </w:r>
    </w:p>
    <w:p>
      <w:r>
        <w:t xml:space="preserve">Mitkä ovat puolueen päätöksentekoelimet paikallistasolla?</w:t>
      </w:r>
    </w:p>
    <w:p>
      <w:r>
        <w:rPr>
          <w:b/>
        </w:rPr>
        <w:t xml:space="preserve">Kysymys 1</w:t>
      </w:r>
    </w:p>
    <w:p>
      <w:r>
        <w:t xml:space="preserve">Kenellä on ensimmäinen sananvalta politiikassa?</w:t>
      </w:r>
    </w:p>
    <w:p>
      <w:r>
        <w:rPr>
          <w:b/>
        </w:rPr>
        <w:t xml:space="preserve">Kysymys 2</w:t>
      </w:r>
    </w:p>
    <w:p>
      <w:r>
        <w:t xml:space="preserve">Milloin ammattiyhdistyksillä oli ensimmäisen kerran oikeus tehdä esityksiä?</w:t>
      </w:r>
    </w:p>
    <w:p>
      <w:r>
        <w:rPr>
          <w:b/>
        </w:rPr>
        <w:t xml:space="preserve">Kysymys 3</w:t>
      </w:r>
    </w:p>
    <w:p>
      <w:r>
        <w:t xml:space="preserve">Mihin sisältyy nyt vähemmän avainpuheenvuoroja?</w:t>
      </w:r>
    </w:p>
    <w:p>
      <w:r>
        <w:rPr>
          <w:b/>
        </w:rPr>
        <w:t xml:space="preserve">Kysymys 4</w:t>
      </w:r>
    </w:p>
    <w:p>
      <w:r>
        <w:t xml:space="preserve">Missä politiikasta ei koskaan keskustella?</w:t>
      </w:r>
    </w:p>
    <w:p>
      <w:r>
        <w:rPr>
          <w:b/>
        </w:rPr>
        <w:t xml:space="preserve">Teksti numero 38</w:t>
      </w:r>
    </w:p>
    <w:p>
      <w:r>
        <w:rPr>
          <w:color w:val="A9A9A9"/>
        </w:rPr>
        <w:t xml:space="preserve">Työväenpuolue noudatti </w:t>
      </w:r>
      <w:r>
        <w:t xml:space="preserve">monta vuotta </w:t>
      </w:r>
      <w:r>
        <w:t xml:space="preserve">politiikkaa, jonka mukaan Pohjois-Irlannin asukkaat eivät voineet hakea jäsenyyttä, vaan se tuki </w:t>
      </w:r>
      <w:r>
        <w:rPr>
          <w:color w:val="DCDCDC"/>
        </w:rPr>
        <w:t xml:space="preserve">sosiaalidemokraattista työväenpuoluetta </w:t>
      </w:r>
      <w:r>
        <w:t xml:space="preserve">(SDLP), joka epävirallisesti johtaa työväenpuoluetta parlamentin alahuoneessa. </w:t>
      </w:r>
      <w:r>
        <w:t xml:space="preserve">Työväenpuolueen </w:t>
      </w:r>
      <w:r>
        <w:rPr>
          <w:color w:val="2F4F4F"/>
        </w:rPr>
        <w:t xml:space="preserve">vuoden 2003 </w:t>
      </w:r>
      <w:r>
        <w:t xml:space="preserve">puoluekokous hyväksyi oikeudellisen neuvonannon, jonka mukaan puolue ei voi jatkossakaan kieltää maakunnan asukkaita liittymästä jäseneksi, ja vaikka kansallinen hallitus on perustanut alueellisen vaalipiiripuolueen, se ei ole vielä suostunut osallistumaan vaaleihin siellä. Joulukuussa </w:t>
      </w:r>
      <w:r>
        <w:rPr>
          <w:color w:val="556B2F"/>
        </w:rPr>
        <w:t xml:space="preserve">2015 </w:t>
      </w:r>
      <w:r>
        <w:t xml:space="preserve">Pohjois-Irlannin työväenpuolueen jäsenten kokous päätti yksimielisesti osallistua toukokuussa 2016 pidettäviin Pohjois-Irlannin parlamentin vaaleihin.</w:t>
      </w:r>
    </w:p>
    <w:p>
      <w:r>
        <w:rPr>
          <w:b/>
        </w:rPr>
        <w:t xml:space="preserve">Kysymys 0</w:t>
      </w:r>
    </w:p>
    <w:p>
      <w:r>
        <w:t xml:space="preserve">Minkä puolueen politiikkaan kuului, että Pohjois-Irlannista kotoisin olevat henkilöt voivat aina hakea jäsenyyttä?</w:t>
      </w:r>
    </w:p>
    <w:p>
      <w:r>
        <w:rPr>
          <w:b/>
        </w:rPr>
        <w:t xml:space="preserve">Kysymys 1</w:t>
      </w:r>
    </w:p>
    <w:p>
      <w:r>
        <w:t xml:space="preserve">Mitä puoluetta työväenpuolue kieltäytyi tukemasta?</w:t>
      </w:r>
    </w:p>
    <w:p>
      <w:r>
        <w:rPr>
          <w:b/>
        </w:rPr>
        <w:t xml:space="preserve">Kysymys 2</w:t>
      </w:r>
    </w:p>
    <w:p>
      <w:r>
        <w:t xml:space="preserve">Mikä puolue ottaa virallisesti työväenpuolueen ruoskan alahuoneessa?</w:t>
      </w:r>
    </w:p>
    <w:p>
      <w:r>
        <w:rPr>
          <w:b/>
        </w:rPr>
        <w:t xml:space="preserve">Kysymys 3</w:t>
      </w:r>
    </w:p>
    <w:p>
      <w:r>
        <w:t xml:space="preserve">Milloin työväenpuolueen puoluekokous kieltäytyi oikeudellisista neuvoista?</w:t>
      </w:r>
    </w:p>
    <w:p>
      <w:r>
        <w:rPr>
          <w:b/>
        </w:rPr>
        <w:t xml:space="preserve">Kysymys 4</w:t>
      </w:r>
    </w:p>
    <w:p>
      <w:r>
        <w:t xml:space="preserve">Milloin Pohjois-Irlannin työväenpuolue lakkasi osallistumasta vaaleihin?</w:t>
      </w:r>
    </w:p>
    <w:p>
      <w:r>
        <w:rPr>
          <w:b/>
        </w:rPr>
        <w:t xml:space="preserve">Tekstin numero 39</w:t>
      </w:r>
    </w:p>
    <w:p>
      <w:r>
        <w:t xml:space="preserve">Koska </w:t>
      </w:r>
      <w:r>
        <w:rPr>
          <w:color w:val="A9A9A9"/>
        </w:rPr>
        <w:t xml:space="preserve">työväenpuolueen </w:t>
      </w:r>
      <w:r>
        <w:t xml:space="preserve">perustivat ammattiliitot edustamaan työväenluokan ihmisten etuja, </w:t>
      </w:r>
      <w:r>
        <w:t xml:space="preserve">sen </w:t>
      </w:r>
      <w:r>
        <w:rPr>
          <w:color w:val="DCDCDC"/>
        </w:rPr>
        <w:t xml:space="preserve">yhteys ammattiliittoihin </w:t>
      </w:r>
      <w:r>
        <w:t xml:space="preserve">on aina ollut puolueen ominaispiirre. Viime vuosina tämä yhteys on joutunut yhä tiukemmalle, ja RMT erotettiin puolueesta </w:t>
      </w:r>
      <w:r>
        <w:rPr>
          <w:color w:val="2F4F4F"/>
        </w:rPr>
        <w:t xml:space="preserve">vuonna 2004</w:t>
      </w:r>
      <w:r>
        <w:t xml:space="preserve">, koska se oli sallinut Skotlannissa toimivien osastojensa liittyä vasemmistolaiseen Skotlannin sosialistipuolueeseen</w:t>
      </w:r>
      <w:r>
        <w:t xml:space="preserve">.</w:t>
      </w:r>
      <w:r>
        <w:t xml:space="preserve"> Myös muut ammattiliitot ovat joutuneet kohtaamaan jäsenten kehotuksia vähentää taloudellista tukea puolueelle ja etsiä tehokkaampaa poliittista edustusta näkemyksilleen yksityistämisestä, julkisten menojen leikkauksista ja ammattiliittojen vastaisista laeista. Unison ja GMB ovat molemmat uhanneet vetää rahoituksen pois </w:t>
      </w:r>
      <w:r>
        <w:rPr>
          <w:color w:val="556B2F"/>
        </w:rPr>
        <w:t xml:space="preserve">vaalipiirien kansanedustajilta</w:t>
      </w:r>
      <w:r>
        <w:t xml:space="preserve">, ja </w:t>
      </w:r>
      <w:r>
        <w:t xml:space="preserve">UNISONin </w:t>
      </w:r>
      <w:r>
        <w:rPr>
          <w:color w:val="6B8E23"/>
        </w:rPr>
        <w:t xml:space="preserve">Dave Prentis </w:t>
      </w:r>
      <w:r>
        <w:t xml:space="preserve">on varoittanut, että liitto ei enää kirjoita "tyhjiä sekkejä" ja on tyytymätön "ruokkimaan kättä, joka puree meitä". Liiton rahoitus suunniteltiin uudelleen vuonna 2013 Falkirkin ehdokasvalintakiistan jälkeen.</w:t>
      </w:r>
    </w:p>
    <w:p>
      <w:r>
        <w:rPr>
          <w:b/>
        </w:rPr>
        <w:t xml:space="preserve">Kysymys 0</w:t>
      </w:r>
    </w:p>
    <w:p>
      <w:r>
        <w:t xml:space="preserve">Mikä perustettiin vastustamaan työväenluokan etuja?</w:t>
      </w:r>
    </w:p>
    <w:p>
      <w:r>
        <w:rPr>
          <w:b/>
        </w:rPr>
        <w:t xml:space="preserve">Kysymys 1</w:t>
      </w:r>
    </w:p>
    <w:p>
      <w:r>
        <w:t xml:space="preserve">Mikä on konservatiiveille ominainen piirre?</w:t>
      </w:r>
    </w:p>
    <w:p>
      <w:r>
        <w:rPr>
          <w:b/>
        </w:rPr>
        <w:t xml:space="preserve">Kysymys 2</w:t>
      </w:r>
    </w:p>
    <w:p>
      <w:r>
        <w:t xml:space="preserve">Milloin RMT pääsi mukaan puolueeseen?</w:t>
      </w:r>
    </w:p>
    <w:p>
      <w:r>
        <w:rPr>
          <w:b/>
        </w:rPr>
        <w:t xml:space="preserve">Kysymys 3</w:t>
      </w:r>
    </w:p>
    <w:p>
      <w:r>
        <w:t xml:space="preserve">Keneltä Unison ei ole uhannut peruuttaa rahoitusta?</w:t>
      </w:r>
    </w:p>
    <w:p>
      <w:r>
        <w:rPr>
          <w:b/>
        </w:rPr>
        <w:t xml:space="preserve">Kysymys 4</w:t>
      </w:r>
    </w:p>
    <w:p>
      <w:r>
        <w:t xml:space="preserve">Kuka tiedottaja sanoi, että liitto on tyytyväinen Labouriin?</w:t>
      </w:r>
    </w:p>
    <w:p>
      <w:r>
        <w:rPr>
          <w:b/>
        </w:rPr>
        <w:t xml:space="preserve">Teksti numero 40</w:t>
      </w:r>
    </w:p>
    <w:p>
      <w:r>
        <w:t xml:space="preserve">Puolue oli </w:t>
      </w:r>
      <w:r>
        <w:rPr>
          <w:color w:val="A9A9A9"/>
        </w:rPr>
        <w:t xml:space="preserve">työväen ja sosialistisen internationaalin </w:t>
      </w:r>
      <w:r>
        <w:t xml:space="preserve">jäsen </w:t>
      </w:r>
      <w:r>
        <w:t xml:space="preserve">vuosina 1923-1940. Vuodesta 1951 lähtien </w:t>
      </w:r>
      <w:r>
        <w:rPr>
          <w:color w:val="DCDCDC"/>
        </w:rPr>
        <w:t xml:space="preserve">puolue </w:t>
      </w:r>
      <w:r>
        <w:t xml:space="preserve">on ollut jäsenenä Sosialistisessa Internationaalissa, joka perustettiin Clement Attleen johdon ponnistelujen ansiosta</w:t>
      </w:r>
      <w:r>
        <w:t xml:space="preserve">. </w:t>
      </w:r>
      <w:r>
        <w:rPr>
          <w:color w:val="2F4F4F"/>
        </w:rPr>
        <w:t xml:space="preserve">Helmikuussa 2013 </w:t>
      </w:r>
      <w:r>
        <w:t xml:space="preserve">työväenpuolueen NEC päätti </w:t>
      </w:r>
      <w:r>
        <w:t xml:space="preserve">kuitenkin </w:t>
      </w:r>
      <w:r>
        <w:t xml:space="preserve">alentaa osallistumisen tarkkailijajäsenyyden asemaan "eettisten huolenaiheiden vuoksi ja kehittää kansainvälistä yhteistyötä uusien verkostojen kautta". Labour oli perustajajäsenenä </w:t>
      </w:r>
      <w:r>
        <w:rPr>
          <w:color w:val="556B2F"/>
        </w:rPr>
        <w:t xml:space="preserve">kansainvälisessä Progressive Alliance </w:t>
      </w:r>
      <w:r>
        <w:t xml:space="preserve">-järjestössä, </w:t>
      </w:r>
      <w:r>
        <w:t xml:space="preserve">joka perustettiin yhteistyössä Saksan sosiaalidemokraattisen puolueen ja muiden sosiaalidemokraattisten puolueiden kanssa </w:t>
      </w:r>
      <w:r>
        <w:rPr>
          <w:color w:val="6B8E23"/>
        </w:rPr>
        <w:t xml:space="preserve">22. toukokuuta 2013</w:t>
      </w:r>
      <w:r>
        <w:t xml:space="preserve">.</w:t>
      </w:r>
    </w:p>
    <w:p>
      <w:r>
        <w:rPr>
          <w:b/>
        </w:rPr>
        <w:t xml:space="preserve">Kysymys 0</w:t>
      </w:r>
    </w:p>
    <w:p>
      <w:r>
        <w:t xml:space="preserve">Mihin puolueeseen hän kuului ennen vuotta 1923?</w:t>
      </w:r>
    </w:p>
    <w:p>
      <w:r>
        <w:rPr>
          <w:b/>
        </w:rPr>
        <w:t xml:space="preserve">Kysymys 1</w:t>
      </w:r>
    </w:p>
    <w:p>
      <w:r>
        <w:t xml:space="preserve">Mikä oli Sosialistisen internationaalin jäsen ennen vuotta 1951?</w:t>
      </w:r>
    </w:p>
    <w:p>
      <w:r>
        <w:rPr>
          <w:b/>
        </w:rPr>
        <w:t xml:space="preserve">Kysymys 2</w:t>
      </w:r>
    </w:p>
    <w:p>
      <w:r>
        <w:t xml:space="preserve">Milloin konservatiivipuolue alensi osallistumisensa tarkkailijajäsenen asemaan?</w:t>
      </w:r>
    </w:p>
    <w:p>
      <w:r>
        <w:rPr>
          <w:b/>
        </w:rPr>
        <w:t xml:space="preserve">Kysymys 3</w:t>
      </w:r>
    </w:p>
    <w:p>
      <w:r>
        <w:t xml:space="preserve">Mihin konservatiivit kuuluivat perustajina?</w:t>
      </w:r>
    </w:p>
    <w:p>
      <w:r>
        <w:rPr>
          <w:b/>
        </w:rPr>
        <w:t xml:space="preserve">Kysymys 4</w:t>
      </w:r>
    </w:p>
    <w:p>
      <w:r>
        <w:t xml:space="preserve">Milloin Progressive Alliance international lakkautettiin?</w:t>
      </w:r>
    </w:p>
    <w:p>
      <w:r>
        <w:br w:type="page"/>
      </w:r>
    </w:p>
    <w:p>
      <w:r>
        <w:rPr>
          <w:b/>
          <w:u w:val="single"/>
        </w:rPr>
        <w:t xml:space="preserve">Asiakirjan numero 303</w:t>
      </w:r>
    </w:p>
    <w:p>
      <w:r>
        <w:rPr>
          <w:b/>
        </w:rPr>
        <w:t xml:space="preserve">Tekstin numero 0</w:t>
      </w:r>
    </w:p>
    <w:p>
      <w:r>
        <w:t xml:space="preserve">Viro (i/ɛˈstoʊniə/; viroksi Eesti [ˈeːsti]), virallisesti </w:t>
      </w:r>
      <w:r>
        <w:rPr>
          <w:color w:val="A9A9A9"/>
        </w:rPr>
        <w:t xml:space="preserve">Viron tasavalta </w:t>
      </w:r>
      <w:r>
        <w:t xml:space="preserve">(viroksi Eesti Vabariik), on maa </w:t>
      </w:r>
      <w:r>
        <w:rPr>
          <w:color w:val="DCDCDC"/>
        </w:rPr>
        <w:t xml:space="preserve">Baltian alueella </w:t>
      </w:r>
      <w:r>
        <w:t xml:space="preserve">Pohjois-Euroopassa. Se rajoittuu pohjoisessa </w:t>
      </w:r>
      <w:r>
        <w:rPr>
          <w:color w:val="2F4F4F"/>
        </w:rPr>
        <w:t xml:space="preserve">Suomenlahteen</w:t>
      </w:r>
      <w:r>
        <w:t xml:space="preserve">, lännessä </w:t>
      </w:r>
      <w:r>
        <w:rPr>
          <w:color w:val="556B2F"/>
        </w:rPr>
        <w:t xml:space="preserve">Itämereen</w:t>
      </w:r>
      <w:r>
        <w:t xml:space="preserve">, etelässä </w:t>
      </w:r>
      <w:r>
        <w:rPr>
          <w:color w:val="6B8E23"/>
        </w:rPr>
        <w:t xml:space="preserve">Latviaan </w:t>
      </w:r>
      <w:r>
        <w:t xml:space="preserve">(343 km) ja idässä Peipsijärveen ja Venäjään (338,6 km). Itämeren toisella puolella lännessä on Ruotsi ja pohjoisessa Suomi. Viron alue koostuu mantereesta ja 2 222 saaresta ja saarekkeesta Itämerellä, ja sen pinta-ala on 45 339 neliökilometriä, ja siihen vaikuttaa kostea mannerilmasto.</w:t>
      </w:r>
    </w:p>
    <w:p>
      <w:r>
        <w:rPr>
          <w:b/>
        </w:rPr>
        <w:t xml:space="preserve">Kysymys 0</w:t>
      </w:r>
    </w:p>
    <w:p>
      <w:r>
        <w:t xml:space="preserve">Mikä on Viron virallinen nimi?</w:t>
      </w:r>
    </w:p>
    <w:p>
      <w:r>
        <w:rPr>
          <w:b/>
        </w:rPr>
        <w:t xml:space="preserve">Kysymys 1</w:t>
      </w:r>
    </w:p>
    <w:p>
      <w:r>
        <w:t xml:space="preserve">Missä Viro sijaitsee Pohjois-Euroopassa?</w:t>
      </w:r>
    </w:p>
    <w:p>
      <w:r>
        <w:rPr>
          <w:b/>
        </w:rPr>
        <w:t xml:space="preserve">Kysymys 2</w:t>
      </w:r>
    </w:p>
    <w:p>
      <w:r>
        <w:t xml:space="preserve">Mikä rajaa Viron pohjoisosaa?</w:t>
      </w:r>
    </w:p>
    <w:p>
      <w:r>
        <w:rPr>
          <w:b/>
        </w:rPr>
        <w:t xml:space="preserve">Kysymys 3</w:t>
      </w:r>
    </w:p>
    <w:p>
      <w:r>
        <w:t xml:space="preserve">Mikä vesistö rajaa Viroa lännessä?</w:t>
      </w:r>
    </w:p>
    <w:p>
      <w:r>
        <w:rPr>
          <w:b/>
        </w:rPr>
        <w:t xml:space="preserve">Kysymys 4</w:t>
      </w:r>
    </w:p>
    <w:p>
      <w:r>
        <w:t xml:space="preserve">Mikä maa rajoittuu Etelä-Viroon?</w:t>
      </w:r>
    </w:p>
    <w:p>
      <w:r>
        <w:rPr>
          <w:b/>
        </w:rPr>
        <w:t xml:space="preserve">Teksti numero 1</w:t>
      </w:r>
    </w:p>
    <w:p>
      <w:r>
        <w:rPr>
          <w:color w:val="A9A9A9"/>
        </w:rPr>
        <w:t xml:space="preserve">Tanskan, Ruotsin ja Saksan </w:t>
      </w:r>
      <w:r>
        <w:t xml:space="preserve">vuosisatoja kestäneen </w:t>
      </w:r>
      <w:r>
        <w:rPr>
          <w:color w:val="A9A9A9"/>
        </w:rPr>
        <w:t xml:space="preserve">vallan jälkeen </w:t>
      </w:r>
      <w:r>
        <w:t xml:space="preserve">virolaiset alkoivat kaivata itsenäisyyttä </w:t>
      </w:r>
      <w:r>
        <w:rPr>
          <w:color w:val="DCDCDC"/>
        </w:rPr>
        <w:t xml:space="preserve">kansallisen heräämisen aikana </w:t>
      </w:r>
      <w:r>
        <w:rPr>
          <w:color w:val="2F4F4F"/>
        </w:rPr>
        <w:t xml:space="preserve">Venäjän keisarikunnan </w:t>
      </w:r>
      <w:r>
        <w:t xml:space="preserve">hallitsemana</w:t>
      </w:r>
      <w:r>
        <w:t xml:space="preserve">. </w:t>
      </w:r>
      <w:r>
        <w:t xml:space="preserve">Viron tasavalta </w:t>
      </w:r>
      <w:r>
        <w:t xml:space="preserve">perustettiin 24. helmikuuta </w:t>
      </w:r>
      <w:r>
        <w:rPr>
          <w:color w:val="556B2F"/>
        </w:rPr>
        <w:t xml:space="preserve">1918</w:t>
      </w:r>
      <w:r>
        <w:t xml:space="preserve">, ja se syntyi </w:t>
      </w:r>
      <w:r>
        <w:rPr>
          <w:color w:val="6B8E23"/>
        </w:rPr>
        <w:t xml:space="preserve">ensimmäisen maailmansodan </w:t>
      </w:r>
      <w:r>
        <w:t xml:space="preserve">lopulla</w:t>
      </w:r>
      <w:r>
        <w:t xml:space="preserve">. Toisen maailmansodan aikana Viro joutui Neuvostoliiton miehittämäksi vuonna 1940, natsi-Saksan miehittämäksi vuotta myöhemmin ja uudelleen vuonna 1944, jolloin perustettiin Viron sosialistinen neuvostotasavalta. Vuonna 1988, laulavan vallankumouksen aikana, Viron SNTL antoi Viron suvereniteettijulistuksen uhmatakseen laitonta neuvostovaltaisuutta. Sen jälkeen Viro palautti itsenäisyytensä Neuvostoliiton vallankaappauksen aikana 20. elokuuta 1991 yöllä.</w:t>
      </w:r>
    </w:p>
    <w:p>
      <w:r>
        <w:rPr>
          <w:b/>
        </w:rPr>
        <w:t xml:space="preserve">Kysymys 0</w:t>
      </w:r>
    </w:p>
    <w:p>
      <w:r>
        <w:t xml:space="preserve">Kuka hallitsi Viroa suurimman osan maan historiasta?</w:t>
      </w:r>
    </w:p>
    <w:p>
      <w:r>
        <w:rPr>
          <w:b/>
        </w:rPr>
        <w:t xml:space="preserve">Kysymys 1</w:t>
      </w:r>
    </w:p>
    <w:p>
      <w:r>
        <w:t xml:space="preserve">Milloin Viro alkoi toivoa vapautta?</w:t>
      </w:r>
    </w:p>
    <w:p>
      <w:r>
        <w:rPr>
          <w:b/>
        </w:rPr>
        <w:t xml:space="preserve">Kysymys 2</w:t>
      </w:r>
    </w:p>
    <w:p>
      <w:r>
        <w:t xml:space="preserve">Kuka oli vallassa kansallisen heräämisen aikana?</w:t>
      </w:r>
    </w:p>
    <w:p>
      <w:r>
        <w:rPr>
          <w:b/>
        </w:rPr>
        <w:t xml:space="preserve">Kysymys 3</w:t>
      </w:r>
    </w:p>
    <w:p>
      <w:r>
        <w:t xml:space="preserve">Minä vuonna Viron tasavalta perustettiin?</w:t>
      </w:r>
    </w:p>
    <w:p>
      <w:r>
        <w:rPr>
          <w:b/>
        </w:rPr>
        <w:t xml:space="preserve">Kysymys 4</w:t>
      </w:r>
    </w:p>
    <w:p>
      <w:r>
        <w:t xml:space="preserve">Mikä sota päättyi Viron syntyessä?</w:t>
      </w:r>
    </w:p>
    <w:p>
      <w:r>
        <w:rPr>
          <w:b/>
        </w:rPr>
        <w:t xml:space="preserve">Teksti numero 2</w:t>
      </w:r>
    </w:p>
    <w:p>
      <w:r>
        <w:rPr>
          <w:color w:val="DCDCDC"/>
        </w:rPr>
        <w:t xml:space="preserve">Viro </w:t>
      </w:r>
      <w:r>
        <w:t xml:space="preserve">on kehittynyt maa, jonka </w:t>
      </w:r>
      <w:r>
        <w:rPr>
          <w:color w:val="A9A9A9"/>
        </w:rPr>
        <w:t xml:space="preserve">talous on </w:t>
      </w:r>
      <w:r>
        <w:t xml:space="preserve">kehittynyt, </w:t>
      </w:r>
      <w:r>
        <w:rPr>
          <w:color w:val="A9A9A9"/>
        </w:rPr>
        <w:t xml:space="preserve">korkean tulotason talous ja korkea elintaso</w:t>
      </w:r>
      <w:r>
        <w:t xml:space="preserve">, ja se </w:t>
      </w:r>
      <w:r>
        <w:t xml:space="preserve">sijoittuu </w:t>
      </w:r>
      <w:r>
        <w:rPr>
          <w:color w:val="2F4F4F"/>
        </w:rPr>
        <w:t xml:space="preserve">inhimillisen kehityksen indeksissä </w:t>
      </w:r>
      <w:r>
        <w:t xml:space="preserve">erittäin korkealle </w:t>
      </w:r>
      <w:r>
        <w:t xml:space="preserve">ja suoriutuu suotuisasti taloudellista vapautta, kansalaisvapauksia, koulutusta ja lehdistönvapautta koskevissa mittauksissa (kolmanneksi paras maa maailmassa vuonna </w:t>
      </w:r>
      <w:r>
        <w:rPr>
          <w:color w:val="556B2F"/>
        </w:rPr>
        <w:t xml:space="preserve">2012</w:t>
      </w:r>
      <w:r>
        <w:t xml:space="preserve">). </w:t>
      </w:r>
      <w:r>
        <w:t xml:space="preserve">Viro on kuulunut Euroopan unionin nopeimmin kasvaviin talouksiin, ja se on osa Maailman kauppajärjestöä ja </w:t>
      </w:r>
      <w:r>
        <w:rPr>
          <w:color w:val="6B8E23"/>
        </w:rPr>
        <w:t xml:space="preserve">Pohjoismaiden investointipankkia</w:t>
      </w:r>
      <w:r>
        <w:t xml:space="preserve">. Viroa kuvataan usein yhdeksi Euroopan internetpainotteisimmista maista.</w:t>
      </w:r>
    </w:p>
    <w:p>
      <w:r>
        <w:rPr>
          <w:b/>
        </w:rPr>
        <w:t xml:space="preserve">Kysymys 0</w:t>
      </w:r>
    </w:p>
    <w:p>
      <w:r>
        <w:t xml:space="preserve">Mitkä piirteet kuvaavat Viroa kehittyneenä maana?</w:t>
      </w:r>
    </w:p>
    <w:p>
      <w:r>
        <w:rPr>
          <w:b/>
        </w:rPr>
        <w:t xml:space="preserve">Kysymys 1</w:t>
      </w:r>
    </w:p>
    <w:p>
      <w:r>
        <w:t xml:space="preserve">Missä elintasossa Viro sijoittuu hyvin?</w:t>
      </w:r>
    </w:p>
    <w:p>
      <w:r>
        <w:rPr>
          <w:b/>
        </w:rPr>
        <w:t xml:space="preserve">Kysymys 2</w:t>
      </w:r>
    </w:p>
    <w:p>
      <w:r>
        <w:t xml:space="preserve">Mikä maa menestyy hyvin taloudellisen vapauden, kansalaisvapauksien ja koulutuksen arvioinnissa?</w:t>
      </w:r>
    </w:p>
    <w:p>
      <w:r>
        <w:rPr>
          <w:b/>
        </w:rPr>
        <w:t xml:space="preserve">Kysymys 3</w:t>
      </w:r>
    </w:p>
    <w:p>
      <w:r>
        <w:t xml:space="preserve">Minä vuonna Viro sijoittui kolmanneksi lehdistönvapaudessa?</w:t>
      </w:r>
    </w:p>
    <w:p>
      <w:r>
        <w:rPr>
          <w:b/>
        </w:rPr>
        <w:t xml:space="preserve">Kysymys 4</w:t>
      </w:r>
    </w:p>
    <w:p>
      <w:r>
        <w:t xml:space="preserve">Mikä rahoituslaitos liittyy Viroon?</w:t>
      </w:r>
    </w:p>
    <w:p>
      <w:r>
        <w:rPr>
          <w:b/>
        </w:rPr>
        <w:t xml:space="preserve">Teksti numero 3</w:t>
      </w:r>
    </w:p>
    <w:p>
      <w:r>
        <w:rPr>
          <w:color w:val="A9A9A9"/>
        </w:rPr>
        <w:t xml:space="preserve">Ensimmäisinä vuosisatoina jKr. </w:t>
      </w:r>
      <w:r>
        <w:t xml:space="preserve">Viroon alkoi syntyä poliittisia ja hallinnollisia alajaotteluja. Syntyi kaksi suurempaa alajaottelua: maakunta (viroksi </w:t>
      </w:r>
      <w:r>
        <w:rPr>
          <w:color w:val="DCDCDC"/>
        </w:rPr>
        <w:t xml:space="preserve">kihelkond</w:t>
      </w:r>
      <w:r>
        <w:t xml:space="preserve">) ja maa (viroksi </w:t>
      </w:r>
      <w:r>
        <w:rPr>
          <w:color w:val="2F4F4F"/>
        </w:rPr>
        <w:t xml:space="preserve">maakond)</w:t>
      </w:r>
      <w:r>
        <w:t xml:space="preserve">. Maakunta muodostui useista vanhimmistoista tai kylistä. Lähes kaikissa maakunnissa oli ainakin yksi </w:t>
      </w:r>
      <w:r>
        <w:rPr>
          <w:color w:val="556B2F"/>
        </w:rPr>
        <w:t xml:space="preserve">linnoitus</w:t>
      </w:r>
      <w:r>
        <w:t xml:space="preserve">. </w:t>
      </w:r>
      <w:r>
        <w:rPr>
          <w:color w:val="6B8E23"/>
        </w:rPr>
        <w:t xml:space="preserve">Kuningas tai muu korkein hallintovirkamies-vanhin </w:t>
      </w:r>
      <w:r>
        <w:t xml:space="preserve">johti paikallisen alueen puolustusta</w:t>
      </w:r>
      <w:r>
        <w:rPr>
          <w:color w:val="6B8E23"/>
        </w:rPr>
        <w:t xml:space="preserve">.</w:t>
      </w:r>
      <w:r>
        <w:t xml:space="preserve"> Kolmentoista vuosisadan kuluessa Viro koostui seuraavista maakunnista: Revala, Harjumaa, Saarenmaa, Hiidenmaa, Läänemaa, Alempois, Sakala, Ugandi, Jogentagana, Soopoolitse, Vaiga, Mõhu, Nurmekund, Järvamaa ja Virumaa.</w:t>
      </w:r>
    </w:p>
    <w:p>
      <w:r>
        <w:rPr>
          <w:b/>
        </w:rPr>
        <w:t xml:space="preserve">Kysymys 0</w:t>
      </w:r>
    </w:p>
    <w:p>
      <w:r>
        <w:t xml:space="preserve">Milloin Virossa alkoi syntyä poliittisia alaryhmiä?</w:t>
      </w:r>
    </w:p>
    <w:p>
      <w:r>
        <w:rPr>
          <w:b/>
        </w:rPr>
        <w:t xml:space="preserve">Kysymys 1</w:t>
      </w:r>
    </w:p>
    <w:p>
      <w:r>
        <w:t xml:space="preserve">Mikä osa-alue liittyi maakuntaan?</w:t>
      </w:r>
    </w:p>
    <w:p>
      <w:r>
        <w:rPr>
          <w:b/>
        </w:rPr>
        <w:t xml:space="preserve">Kysymys 2</w:t>
      </w:r>
    </w:p>
    <w:p>
      <w:r>
        <w:t xml:space="preserve">Minkälainen aluerajaus liittyi maahan?</w:t>
      </w:r>
    </w:p>
    <w:p>
      <w:r>
        <w:rPr>
          <w:b/>
        </w:rPr>
        <w:t xml:space="preserve">Kysymys 3</w:t>
      </w:r>
    </w:p>
    <w:p>
      <w:r>
        <w:t xml:space="preserve">Millainen rakenne useimmilla maakunnilla oli?</w:t>
      </w:r>
    </w:p>
    <w:p>
      <w:r>
        <w:rPr>
          <w:b/>
        </w:rPr>
        <w:t xml:space="preserve">Kysymys 4</w:t>
      </w:r>
    </w:p>
    <w:p>
      <w:r>
        <w:t xml:space="preserve">Kuka johti alueen puolustusta?</w:t>
      </w:r>
    </w:p>
    <w:p>
      <w:r>
        <w:rPr>
          <w:b/>
        </w:rPr>
        <w:t xml:space="preserve">Teksti numero 4</w:t>
      </w:r>
    </w:p>
    <w:p>
      <w:r>
        <w:rPr>
          <w:color w:val="A9A9A9"/>
        </w:rPr>
        <w:t xml:space="preserve">Oeselialaiset </w:t>
      </w:r>
      <w:r>
        <w:t xml:space="preserve">tai osilialaiset (viroksi saarlased; yksikkö: saarlane) olivat virolaisten historiallinen alaryhmä, joka asui Saarenmaalla (tanskaksi Øsel, saksaksi Ösel, ruotsiksi Ösel), Viron saarella </w:t>
      </w:r>
      <w:r>
        <w:rPr>
          <w:color w:val="DCDCDC"/>
        </w:rPr>
        <w:t xml:space="preserve">Itämerellä</w:t>
      </w:r>
      <w:r>
        <w:t xml:space="preserve">. </w:t>
      </w:r>
      <w:r>
        <w:t xml:space="preserve">Heidät mainittiin ensimmäisen kerran jo toisella vuosisadalla eaa. </w:t>
      </w:r>
      <w:r>
        <w:rPr>
          <w:color w:val="2F4F4F"/>
        </w:rPr>
        <w:t xml:space="preserve">Ptolemaioksen Maantiede III:ssa</w:t>
      </w:r>
      <w:r>
        <w:t xml:space="preserve">. Vanhan norjan islantilaisissa saagoissa ja Heimskringlassa Öseli tunnettiin nimellä Víkingr frá Esthland (virolaiset viikingit). </w:t>
      </w:r>
      <w:r>
        <w:rPr>
          <w:color w:val="556B2F"/>
        </w:rPr>
        <w:t xml:space="preserve">Latvian Henrik </w:t>
      </w:r>
      <w:r>
        <w:t xml:space="preserve">kutsui heidän purjelaivojaan merirosvolaivoiksi </w:t>
      </w:r>
      <w:r>
        <w:t xml:space="preserve">1300-luvun alussa kirjoitetussa latinankielisessä kronikassaan.</w:t>
      </w:r>
    </w:p>
    <w:p>
      <w:r>
        <w:rPr>
          <w:b/>
        </w:rPr>
        <w:t xml:space="preserve">Kysymys 0</w:t>
      </w:r>
    </w:p>
    <w:p>
      <w:r>
        <w:t xml:space="preserve">Mikä virolaisten alaryhmä asui Saarenmaalla?</w:t>
      </w:r>
    </w:p>
    <w:p>
      <w:r>
        <w:rPr>
          <w:b/>
        </w:rPr>
        <w:t xml:space="preserve">Kysymys 1</w:t>
      </w:r>
    </w:p>
    <w:p>
      <w:r>
        <w:t xml:space="preserve">Missä Saarenmaa sijaitsee?</w:t>
      </w:r>
    </w:p>
    <w:p>
      <w:r>
        <w:rPr>
          <w:b/>
        </w:rPr>
        <w:t xml:space="preserve">Kysymys 2</w:t>
      </w:r>
    </w:p>
    <w:p>
      <w:r>
        <w:t xml:space="preserve">Missä oli ensimmäinen maininta oeselialaisista?</w:t>
      </w:r>
    </w:p>
    <w:p>
      <w:r>
        <w:rPr>
          <w:b/>
        </w:rPr>
        <w:t xml:space="preserve">Kysymys 3</w:t>
      </w:r>
    </w:p>
    <w:p>
      <w:r>
        <w:t xml:space="preserve">Kuka kuvaili virolaisten purjeveneitä merirosvolaivoiksi?</w:t>
      </w:r>
    </w:p>
    <w:p>
      <w:r>
        <w:rPr>
          <w:b/>
        </w:rPr>
        <w:t xml:space="preserve">Teksti numero 5</w:t>
      </w:r>
    </w:p>
    <w:p>
      <w:r>
        <w:t xml:space="preserve">Ehkä kuuluisin oeselilaisten merirosvojen hyökkäys tapahtui vuonna </w:t>
      </w:r>
      <w:r>
        <w:rPr>
          <w:color w:val="A9A9A9"/>
        </w:rPr>
        <w:t xml:space="preserve">1187, kun </w:t>
      </w:r>
      <w:r>
        <w:t xml:space="preserve">Couronian ja Oeselin suomalaiset merirosvot </w:t>
      </w:r>
      <w:r>
        <w:t xml:space="preserve">hyökkäsivät </w:t>
      </w:r>
      <w:r>
        <w:rPr>
          <w:color w:val="DCDCDC"/>
        </w:rPr>
        <w:t xml:space="preserve">ruotsalaiseen Sigtunaan</w:t>
      </w:r>
      <w:r>
        <w:rPr>
          <w:color w:val="A9A9A9"/>
        </w:rPr>
        <w:t xml:space="preserve">. </w:t>
      </w:r>
      <w:r>
        <w:t xml:space="preserve">Tämän ryöstöretken uhrien joukossa oli </w:t>
      </w:r>
      <w:r>
        <w:rPr>
          <w:color w:val="2F4F4F"/>
        </w:rPr>
        <w:t xml:space="preserve">Ruotsin arkkipiispa Johannes</w:t>
      </w:r>
      <w:r>
        <w:t xml:space="preserve">. Kaupunki pysyi jonkin aikaa miehitettynä, mikä vaikutti osaltaan siihen, että sen asema kauppakeskuksena heikkeni 1200-luvulla ja Uppsala, Visby, Kalmar ja Tukholma nousivat. Liivinmaan kronikka kuvaa oeselialaisten käyttäneen kahdenlaisia aluksia, </w:t>
      </w:r>
      <w:r>
        <w:rPr>
          <w:color w:val="556B2F"/>
        </w:rPr>
        <w:t xml:space="preserve">piratica- ja liburna-aluksia</w:t>
      </w:r>
      <w:r>
        <w:t xml:space="preserve">. </w:t>
      </w:r>
      <w:r>
        <w:t xml:space="preserve">Edellinen oli sota-alus, jälkimmäinen lähinnä </w:t>
      </w:r>
      <w:r>
        <w:rPr>
          <w:color w:val="6B8E23"/>
        </w:rPr>
        <w:t xml:space="preserve">kauppalaiva</w:t>
      </w:r>
      <w:r>
        <w:t xml:space="preserve">. Piraticaan mahtui noin 30 miestä, ja siinä oli korkea lohikäärmeen tai käärmeenpään muotoinen keula ja suorakaiteen muotoinen purje. Viikinkiajan aarteet Virosta sisältävät enimmäkseen hopeakolikoita ja -harkkoja. Saarenmaalla on Ruotsin Gotlannin jälkeen rikkaimmat viikinkiaikalöydöt. Tämä viittaa vahvasti siihen, että Viro oli viikinkiaikana tärkeä kauttakulkumaa.</w:t>
      </w:r>
    </w:p>
    <w:p>
      <w:r>
        <w:rPr>
          <w:b/>
        </w:rPr>
        <w:t xml:space="preserve">Kysymys 0</w:t>
      </w:r>
    </w:p>
    <w:p>
      <w:r>
        <w:t xml:space="preserve">Minä vuonna Oeselian merirosvot tekivät kuuluisan ryöstöretken?</w:t>
      </w:r>
    </w:p>
    <w:p>
      <w:r>
        <w:rPr>
          <w:b/>
        </w:rPr>
        <w:t xml:space="preserve">Kysymys 1</w:t>
      </w:r>
    </w:p>
    <w:p>
      <w:r>
        <w:t xml:space="preserve">Kenen kimppuun Oeselian merirosvot hyökkäsivät?</w:t>
      </w:r>
    </w:p>
    <w:p>
      <w:r>
        <w:rPr>
          <w:b/>
        </w:rPr>
        <w:t xml:space="preserve">Kysymys 2</w:t>
      </w:r>
    </w:p>
    <w:p>
      <w:r>
        <w:t xml:space="preserve">Mikä tärkeä henkilö sai surmansa ratsiassa?</w:t>
      </w:r>
    </w:p>
    <w:p>
      <w:r>
        <w:rPr>
          <w:b/>
        </w:rPr>
        <w:t xml:space="preserve">Kysymys 3</w:t>
      </w:r>
    </w:p>
    <w:p>
      <w:r>
        <w:t xml:space="preserve">Mitä kahta laivaa Oeselian merirosvot käyttivät?</w:t>
      </w:r>
    </w:p>
    <w:p>
      <w:r>
        <w:rPr>
          <w:b/>
        </w:rPr>
        <w:t xml:space="preserve">Kysymys 4</w:t>
      </w:r>
    </w:p>
    <w:p>
      <w:r>
        <w:t xml:space="preserve">Minkä tyyppinen alus oli liburna?</w:t>
      </w:r>
    </w:p>
    <w:p>
      <w:r>
        <w:rPr>
          <w:b/>
        </w:rPr>
        <w:t xml:space="preserve">Teksti numero 6</w:t>
      </w:r>
    </w:p>
    <w:p>
      <w:r>
        <w:rPr>
          <w:color w:val="A9A9A9"/>
        </w:rPr>
        <w:t xml:space="preserve">Latvian Henrikin </w:t>
      </w:r>
      <w:r>
        <w:t xml:space="preserve">kuvaama oeselialaisten ylijumala </w:t>
      </w:r>
      <w:r>
        <w:t xml:space="preserve">oli nimeltään </w:t>
      </w:r>
      <w:r>
        <w:rPr>
          <w:color w:val="DCDCDC"/>
        </w:rPr>
        <w:t xml:space="preserve">Tharapita</w:t>
      </w:r>
      <w:r>
        <w:t xml:space="preserve">. </w:t>
      </w:r>
      <w:r>
        <w:t xml:space="preserve">Kronikan legendan mukaan Tharapita syntyi </w:t>
      </w:r>
      <w:r>
        <w:rPr>
          <w:color w:val="2F4F4F"/>
        </w:rPr>
        <w:t xml:space="preserve">metsäisellä vuorella Virumaalla </w:t>
      </w:r>
      <w:r>
        <w:t xml:space="preserve">(lat. Vironia), Manner-Virossa, josta hän lensi Oeseliin, Saarenmaalle Nimen Taarapita on tulkittu tarkoittavan: "Taara, auta!"/"Thor, auta!". (viroksi Taara a(v)ita) tai "Taaran vartija"/"Thorin vartija" (Taara pidaja) Taara yhdistetään skandinaaviseen </w:t>
      </w:r>
      <w:r>
        <w:rPr>
          <w:color w:val="556B2F"/>
        </w:rPr>
        <w:t xml:space="preserve">Thor-jumalaan</w:t>
      </w:r>
      <w:r>
        <w:t xml:space="preserve">. </w:t>
      </w:r>
      <w:r>
        <w:t xml:space="preserve">Tarina Tharapitan tai Taaran lennosta Vironmaalta Saarenmaalle on yhdistetty suureen </w:t>
      </w:r>
      <w:r>
        <w:rPr>
          <w:color w:val="6B8E23"/>
        </w:rPr>
        <w:t xml:space="preserve">meteorikatastrofiin, </w:t>
      </w:r>
      <w:r>
        <w:t xml:space="preserve">jonka arvioidaan tapahtuneen vuonna 660 ± 85 eaa. ja joka muodosti Saarenmaalle Kaalin kraatterin.</w:t>
      </w:r>
    </w:p>
    <w:p>
      <w:r>
        <w:rPr>
          <w:b/>
        </w:rPr>
        <w:t xml:space="preserve">Kysymys 0</w:t>
      </w:r>
    </w:p>
    <w:p>
      <w:r>
        <w:t xml:space="preserve">Mitä jumalaa oeselialaiset palvoivat?</w:t>
      </w:r>
    </w:p>
    <w:p>
      <w:r>
        <w:rPr>
          <w:b/>
        </w:rPr>
        <w:t xml:space="preserve">Kysymys 1</w:t>
      </w:r>
    </w:p>
    <w:p>
      <w:r>
        <w:t xml:space="preserve">Kuka kuvasi Tharapitaa?</w:t>
      </w:r>
    </w:p>
    <w:p>
      <w:r>
        <w:rPr>
          <w:b/>
        </w:rPr>
        <w:t xml:space="preserve">Kysymys 2</w:t>
      </w:r>
    </w:p>
    <w:p>
      <w:r>
        <w:t xml:space="preserve">Missä Tharapita syntyi tarinassaan?</w:t>
      </w:r>
    </w:p>
    <w:p>
      <w:r>
        <w:rPr>
          <w:b/>
        </w:rPr>
        <w:t xml:space="preserve">Kysymys 3</w:t>
      </w:r>
    </w:p>
    <w:p>
      <w:r>
        <w:t xml:space="preserve">Mikä kuuluisa viikinkijumala liittyy Tharapitaan?</w:t>
      </w:r>
    </w:p>
    <w:p>
      <w:r>
        <w:rPr>
          <w:b/>
        </w:rPr>
        <w:t xml:space="preserve">Kysymys 4</w:t>
      </w:r>
    </w:p>
    <w:p>
      <w:r>
        <w:t xml:space="preserve">Mikä tapahtuma muodosti kraatterin Saarenmaalle?</w:t>
      </w:r>
    </w:p>
    <w:p>
      <w:r>
        <w:rPr>
          <w:b/>
        </w:rPr>
        <w:t xml:space="preserve">Teksti numero 7</w:t>
      </w:r>
    </w:p>
    <w:p>
      <w:r>
        <w:t xml:space="preserve">Tanskan Viron (Hertugdømmet Estland) pääkaupunki oli </w:t>
      </w:r>
      <w:r>
        <w:rPr>
          <w:color w:val="A9A9A9"/>
        </w:rPr>
        <w:t xml:space="preserve">Reval </w:t>
      </w:r>
      <w:r>
        <w:t xml:space="preserve">(Tallinna), joka perustettiin Lyndanissen paikalle </w:t>
      </w:r>
      <w:r>
        <w:rPr>
          <w:color w:val="DCDCDC"/>
        </w:rPr>
        <w:t xml:space="preserve">vuoden 1219 hyökkäyksen </w:t>
      </w:r>
      <w:r>
        <w:t xml:space="preserve">jälkeen</w:t>
      </w:r>
      <w:r>
        <w:t xml:space="preserve">. </w:t>
      </w:r>
      <w:r>
        <w:t xml:space="preserve">Tanskalaiset rakensivat </w:t>
      </w:r>
      <w:r>
        <w:rPr>
          <w:color w:val="2F4F4F"/>
        </w:rPr>
        <w:t xml:space="preserve">Castrum Danorum -linnoituksen </w:t>
      </w:r>
      <w:r>
        <w:t xml:space="preserve">Toompean kukkulalle. Virolaiset kutsuvat pääkaupunkiaan edelleen Tallinnaksi, joka legendan mukaan tulee sanasta Taani linna (tarkoittaa tanskalaista kaupunkia tai linnaa). Reval sai Lyypekin kaupungin oikeudet (</w:t>
      </w:r>
      <w:r>
        <w:rPr>
          <w:color w:val="556B2F"/>
        </w:rPr>
        <w:t xml:space="preserve">1248</w:t>
      </w:r>
      <w:r>
        <w:t xml:space="preserve">) </w:t>
      </w:r>
      <w:r>
        <w:t xml:space="preserve">ja liittyi Hansaliittoon. Tanskan vaikutus näkyy vielä nykyäänkin heraldisissa tunnuksissa. Tanskan risti on Tallinnan kaupungin vaakunassa, ja Viron vaakunassa on kolme leijonaa, jotka muistuttavat Tanskan vaakunassa olevia leijonia.</w:t>
      </w:r>
    </w:p>
    <w:p>
      <w:r>
        <w:rPr>
          <w:b/>
        </w:rPr>
        <w:t xml:space="preserve">Kysymys 0</w:t>
      </w:r>
    </w:p>
    <w:p>
      <w:r>
        <w:t xml:space="preserve">Mikä oli Tanskan Viron pääkaupunki?</w:t>
      </w:r>
    </w:p>
    <w:p>
      <w:r>
        <w:rPr>
          <w:b/>
        </w:rPr>
        <w:t xml:space="preserve">Kysymys 1</w:t>
      </w:r>
    </w:p>
    <w:p>
      <w:r>
        <w:t xml:space="preserve">Mikä tapahtuma edelsi pääkaupungin perustamista?</w:t>
      </w:r>
    </w:p>
    <w:p>
      <w:r>
        <w:rPr>
          <w:b/>
        </w:rPr>
        <w:t xml:space="preserve">Kysymys 2</w:t>
      </w:r>
    </w:p>
    <w:p>
      <w:r>
        <w:t xml:space="preserve">Mikä rakennelma rakennettiin Toompean kukkulalle?</w:t>
      </w:r>
    </w:p>
    <w:p>
      <w:r>
        <w:rPr>
          <w:b/>
        </w:rPr>
        <w:t xml:space="preserve">Kysymys 3</w:t>
      </w:r>
    </w:p>
    <w:p>
      <w:r>
        <w:t xml:space="preserve">Minä vuonna Reval sai Lyypekin kaupungin oikeudet?</w:t>
      </w:r>
    </w:p>
    <w:p>
      <w:r>
        <w:rPr>
          <w:b/>
        </w:rPr>
        <w:t xml:space="preserve">Teksti numero 8</w:t>
      </w:r>
    </w:p>
    <w:p>
      <w:r>
        <w:rPr>
          <w:color w:val="A9A9A9"/>
        </w:rPr>
        <w:t xml:space="preserve">Pyhän Yrjön yönä </w:t>
      </w:r>
      <w:r>
        <w:t xml:space="preserve">(viroksi Jüriöö ülestõus) </w:t>
      </w:r>
      <w:r>
        <w:rPr>
          <w:color w:val="DCDCDC"/>
        </w:rPr>
        <w:t xml:space="preserve">23. huhtikuuta 1343 </w:t>
      </w:r>
      <w:r>
        <w:t xml:space="preserve">Viron herttuakunnassa, Ösel-Wiekin piispanistuimessa ja Teutonisen ritarikunnan valtion saaristoalueilla asuva Viron alkuperäisväestö yritti päästä eroon tanskalaisista ja saksalaisista hallitsijoista ja maanomistajista, jotka olivat valloittaneet maan 1300-luvulla Liivinmaan ristiretkellä, ja hävittää </w:t>
      </w:r>
      <w:r>
        <w:rPr>
          <w:color w:val="2F4F4F"/>
        </w:rPr>
        <w:t xml:space="preserve">ei-alkuperäiskansojen kristillisen uskonnon</w:t>
      </w:r>
      <w:r>
        <w:t xml:space="preserve">. </w:t>
      </w:r>
      <w:r>
        <w:t xml:space="preserve">Alun menestyksen jälkeen kapina päättyi </w:t>
      </w:r>
      <w:r>
        <w:rPr>
          <w:color w:val="556B2F"/>
        </w:rPr>
        <w:t xml:space="preserve">Teutonisen ritarikunnan hyökkäykseen.</w:t>
      </w:r>
      <w:r>
        <w:t xml:space="preserve"> Vuonna 1346 Tanskan kuningas myi Viron herttuakunnan 19 000 Kölnin markalla Teutoniselle ritarikunnalle. Suvereenisuuden siirtyminen Tanskalta Teutonisen ritarikunnan valtiolle tapahtui </w:t>
      </w:r>
      <w:r>
        <w:rPr>
          <w:color w:val="6B8E23"/>
        </w:rPr>
        <w:t xml:space="preserve">1. marraskuuta 1346</w:t>
      </w:r>
      <w:r>
        <w:t xml:space="preserve">.</w:t>
      </w:r>
    </w:p>
    <w:p>
      <w:r>
        <w:rPr>
          <w:b/>
        </w:rPr>
        <w:t xml:space="preserve">Kysymys 0</w:t>
      </w:r>
    </w:p>
    <w:p>
      <w:r>
        <w:t xml:space="preserve">Mikä on Pyhän Yrjön yön päivämäärä?</w:t>
      </w:r>
    </w:p>
    <w:p>
      <w:r>
        <w:rPr>
          <w:b/>
        </w:rPr>
        <w:t xml:space="preserve">Kysymys 1</w:t>
      </w:r>
    </w:p>
    <w:p>
      <w:r>
        <w:t xml:space="preserve">Milloin virolaiset yrittivät syrjäyttää tanskalaiset ja saksalaiset hallitsijat?</w:t>
      </w:r>
    </w:p>
    <w:p>
      <w:r>
        <w:rPr>
          <w:b/>
        </w:rPr>
        <w:t xml:space="preserve">Kysymys 2</w:t>
      </w:r>
    </w:p>
    <w:p>
      <w:r>
        <w:t xml:space="preserve">Minkä uskomusjärjestelmän alkuperäiset virolaiset yrittivät poistaa? </w:t>
      </w:r>
    </w:p>
    <w:p>
      <w:r>
        <w:rPr>
          <w:b/>
        </w:rPr>
        <w:t xml:space="preserve">Kysymys 3</w:t>
      </w:r>
    </w:p>
    <w:p>
      <w:r>
        <w:t xml:space="preserve">Mikä tapahtuma päätti kansannousun?</w:t>
      </w:r>
    </w:p>
    <w:p>
      <w:r>
        <w:rPr>
          <w:b/>
        </w:rPr>
        <w:t xml:space="preserve">Kysymys 4</w:t>
      </w:r>
    </w:p>
    <w:p>
      <w:r>
        <w:t xml:space="preserve">Milloin Tanskan valtio siirtyi itsehallintoon?</w:t>
      </w:r>
    </w:p>
    <w:p>
      <w:r>
        <w:rPr>
          <w:b/>
        </w:rPr>
        <w:t xml:space="preserve">Teksti numero 9</w:t>
      </w:r>
    </w:p>
    <w:p>
      <w:r>
        <w:t xml:space="preserve">Vuodesta 1228, Liivinmaan ristiretken jälkeen, aina 1560-luvulle asti Viro oli osa Terra Marianaa, joka perustettiin </w:t>
      </w:r>
      <w:r>
        <w:rPr>
          <w:color w:val="A9A9A9"/>
        </w:rPr>
        <w:t xml:space="preserve">2. helmikuuta 1207 </w:t>
      </w:r>
      <w:r>
        <w:t xml:space="preserve">Pyhän Rooman keisarikunnan ruhtinaskunnaksi ja jonka paavi Innocentius III julisti vuonna 1215 Pyhän istuimen alaiseksi. Maan eteläosat valloittivat </w:t>
      </w:r>
      <w:r>
        <w:rPr>
          <w:color w:val="DCDCDC"/>
        </w:rPr>
        <w:t xml:space="preserve">liiviläiset miekkaveljet</w:t>
      </w:r>
      <w:r>
        <w:t xml:space="preserve">, jotka liittyivät Teutoniseen ritarikuntaan vuonna </w:t>
      </w:r>
      <w:r>
        <w:rPr>
          <w:color w:val="2F4F4F"/>
        </w:rPr>
        <w:t xml:space="preserve">1237 </w:t>
      </w:r>
      <w:r>
        <w:t xml:space="preserve">ja joista tuli sen Livonsaaren ritarikunnan haara. Viron herttuakunta luotiin maan pohjoisosista, ja se oli Tanskan kuninkaan suoranainen hallintoalue vuodesta 1219 vuoteen </w:t>
      </w:r>
      <w:r>
        <w:rPr>
          <w:color w:val="556B2F"/>
        </w:rPr>
        <w:t xml:space="preserve">1346</w:t>
      </w:r>
      <w:r>
        <w:t xml:space="preserve">, jolloin se myytiin Teutoniselle ritarikunnalle ja siitä tuli osa Ordenstaatia. Vuonna 1343 Pohjois-Viron ja Saarenmaan asukkaat kapinoivat </w:t>
      </w:r>
      <w:r>
        <w:rPr>
          <w:color w:val="6B8E23"/>
        </w:rPr>
        <w:t xml:space="preserve">saksalaista hallintoa </w:t>
      </w:r>
      <w:r>
        <w:t xml:space="preserve">vastaan Pyhän </w:t>
      </w:r>
      <w:r>
        <w:t xml:space="preserve">Yrjön yön kansannousussa, joka kukistettiin vuoteen 1345 mennessä. Epäonnistunut kapina johti Baltian saksalaisvähemmistön vallan vahvistumiseen. Seuraavat vuosisadat he pysyivät hallitsevana eliittinä sekä kaupungeissa että maaseudulla.</w:t>
      </w:r>
    </w:p>
    <w:p>
      <w:r>
        <w:rPr>
          <w:b/>
        </w:rPr>
        <w:t xml:space="preserve">Kysymys 0</w:t>
      </w:r>
    </w:p>
    <w:p>
      <w:r>
        <w:t xml:space="preserve">Milloin Terra Mariana perustettiin?</w:t>
      </w:r>
    </w:p>
    <w:p>
      <w:r>
        <w:rPr>
          <w:b/>
        </w:rPr>
        <w:t xml:space="preserve">Kysymys 1</w:t>
      </w:r>
    </w:p>
    <w:p>
      <w:r>
        <w:t xml:space="preserve">Kuka hallitsi Viron eteläosia?</w:t>
      </w:r>
    </w:p>
    <w:p>
      <w:r>
        <w:rPr>
          <w:b/>
        </w:rPr>
        <w:t xml:space="preserve">Kysymys 2</w:t>
      </w:r>
    </w:p>
    <w:p>
      <w:r>
        <w:t xml:space="preserve">Minä vuonna Liivinmaan veljekset liittyivät Teutoniseen ritarikuntaan?</w:t>
      </w:r>
    </w:p>
    <w:p>
      <w:r>
        <w:rPr>
          <w:b/>
        </w:rPr>
        <w:t xml:space="preserve">Kysymys 3</w:t>
      </w:r>
    </w:p>
    <w:p>
      <w:r>
        <w:t xml:space="preserve">Minä vuonna Tanskan kuningas myi Viron saksalaiselle ritarikunnalle?</w:t>
      </w:r>
    </w:p>
    <w:p>
      <w:r>
        <w:rPr>
          <w:b/>
        </w:rPr>
        <w:t xml:space="preserve">Kysymys 4</w:t>
      </w:r>
    </w:p>
    <w:p>
      <w:r>
        <w:t xml:space="preserve">Ketä vastaan Viro kapinoi vuonna 1343?</w:t>
      </w:r>
    </w:p>
    <w:p>
      <w:r>
        <w:rPr>
          <w:b/>
        </w:rPr>
        <w:t xml:space="preserve">Teksti numero 10</w:t>
      </w:r>
    </w:p>
    <w:p>
      <w:r>
        <w:t xml:space="preserve">Teutonisen ritarikunnan taantumisen jälkeen sen hävittyä </w:t>
      </w:r>
      <w:r>
        <w:rPr>
          <w:color w:val="A9A9A9"/>
        </w:rPr>
        <w:t xml:space="preserve">Grunwaldin taistelussa </w:t>
      </w:r>
      <w:r>
        <w:rPr>
          <w:color w:val="DCDCDC"/>
        </w:rPr>
        <w:t xml:space="preserve">vuonna 1410 ja </w:t>
      </w:r>
      <w:r>
        <w:rPr>
          <w:color w:val="2F4F4F"/>
        </w:rPr>
        <w:t xml:space="preserve">Liivinmaan ritarikunnan </w:t>
      </w:r>
      <w:r>
        <w:t xml:space="preserve">hävittyä </w:t>
      </w:r>
      <w:r>
        <w:t xml:space="preserve">Swientan taistelussa </w:t>
      </w:r>
      <w:r>
        <w:rPr>
          <w:color w:val="556B2F"/>
        </w:rPr>
        <w:t xml:space="preserve">1. syyskuuta 1435 </w:t>
      </w:r>
      <w:r>
        <w:t xml:space="preserve">allekirjoitettiin </w:t>
      </w:r>
      <w:r>
        <w:rPr>
          <w:color w:val="6B8E23"/>
        </w:rPr>
        <w:t xml:space="preserve">4. joulukuuta 1435 </w:t>
      </w:r>
      <w:r>
        <w:t xml:space="preserve">Liivinmaan liittosopimus</w:t>
      </w:r>
      <w:r>
        <w:t xml:space="preserve">. Liivinmaan liitto lakkasi olemasta Liivinmaan sodan (1558-82) aikana. Sodat olivat vähentäneet Viron väkiluvun noin 250-300 000 ihmisestä ennen Liivin sotaa 120-140 000:een 1620-luvulla. Myös Moskovan suuriruhtinaskunta ja Venäjän tsaarikunta yrittivät hyökkäyksiä vuosina 1481 ja 1558, jotka molemmat epäonnistuivat.</w:t>
      </w:r>
    </w:p>
    <w:p>
      <w:r>
        <w:rPr>
          <w:b/>
        </w:rPr>
        <w:t xml:space="preserve">Kysymys 0</w:t>
      </w:r>
    </w:p>
    <w:p>
      <w:r>
        <w:t xml:space="preserve">Milloin Grunwaldin taistelu käytiin?</w:t>
      </w:r>
    </w:p>
    <w:p>
      <w:r>
        <w:rPr>
          <w:b/>
        </w:rPr>
        <w:t xml:space="preserve">Kysymys 1</w:t>
      </w:r>
    </w:p>
    <w:p>
      <w:r>
        <w:t xml:space="preserve">Mikä tapahtuma edelsi teutonisen ritarikunnan rappiota?</w:t>
      </w:r>
    </w:p>
    <w:p>
      <w:r>
        <w:rPr>
          <w:b/>
        </w:rPr>
        <w:t xml:space="preserve">Kysymys 2</w:t>
      </w:r>
    </w:p>
    <w:p>
      <w:r>
        <w:t xml:space="preserve">Kenet virolaiset voittivat Swientan taistelussa?</w:t>
      </w:r>
    </w:p>
    <w:p>
      <w:r>
        <w:rPr>
          <w:b/>
        </w:rPr>
        <w:t xml:space="preserve">Kysymys 3</w:t>
      </w:r>
    </w:p>
    <w:p>
      <w:r>
        <w:t xml:space="preserve">Mikä on Swientan taistelun päivämäärä?</w:t>
      </w:r>
    </w:p>
    <w:p>
      <w:r>
        <w:rPr>
          <w:b/>
        </w:rPr>
        <w:t xml:space="preserve">Kysymys 4</w:t>
      </w:r>
    </w:p>
    <w:p>
      <w:r>
        <w:t xml:space="preserve">Milloin Liivinmaan liittosopimus allekirjoitettiin?</w:t>
      </w:r>
    </w:p>
    <w:p>
      <w:r>
        <w:rPr>
          <w:b/>
        </w:rPr>
        <w:t xml:space="preserve">Teksti numero 11</w:t>
      </w:r>
    </w:p>
    <w:p>
      <w:r>
        <w:t xml:space="preserve">Uskonpuhdistus alkoi Euroopassa virallisesti vuonna </w:t>
      </w:r>
      <w:r>
        <w:rPr>
          <w:color w:val="A9A9A9"/>
        </w:rPr>
        <w:t xml:space="preserve">1517 </w:t>
      </w:r>
      <w:r>
        <w:rPr>
          <w:color w:val="DCDCDC"/>
        </w:rPr>
        <w:t xml:space="preserve">Martin Lutherin </w:t>
      </w:r>
      <w:r>
        <w:t xml:space="preserve">(1483-1546) </w:t>
      </w:r>
      <w:r>
        <w:t xml:space="preserve">ja hänen 95 teesinsä </w:t>
      </w:r>
      <w:r>
        <w:t xml:space="preserve">myötä</w:t>
      </w:r>
      <w:r>
        <w:t xml:space="preserve">.</w:t>
      </w:r>
      <w:r>
        <w:t xml:space="preserve"> Uskonpuhdistus muutti suuresti Itämeren aluetta. Sen aatteet tulivat nopeasti Liivinmaan liittoon, ja 1520-luvulle tultaessa ne olivat levinneet laajalle. </w:t>
      </w:r>
      <w:r>
        <w:rPr>
          <w:color w:val="556B2F"/>
        </w:rPr>
        <w:t xml:space="preserve">Kieli, koulutus, uskonto ja politiikka </w:t>
      </w:r>
      <w:r>
        <w:t xml:space="preserve">muuttuivat. Kirkolliset jumalanpalvelukset toimitettiin nyt kansankielellä </w:t>
      </w:r>
      <w:r>
        <w:t xml:space="preserve">aiemmin käytetyn </w:t>
      </w:r>
      <w:r>
        <w:rPr>
          <w:color w:val="6B8E23"/>
        </w:rPr>
        <w:t xml:space="preserve">latinan </w:t>
      </w:r>
      <w:r>
        <w:t xml:space="preserve">sijasta.</w:t>
      </w:r>
      <w:r>
        <w:t xml:space="preserve"> Liivinmaan sodan aikana vuonna 1561 Pohjois-Viro alistui Ruotsin hallintaan. Nykyisen Etelä-Viron kahdesta voivodikunnasta, Dorpatin voivodikunnasta (Tarton alue) ja Parnawan voivodikunnasta (Pärnun alue), tuli 1560-luvulla Puolan kruunun ja suuriruhtinaskunnan yhteisessä valvonnassa oleva autonominen Liivinmaan herttuakunta Puolan-Liettuan kansainyhteisössä. Vuonna 1629 Manner-Viro siirtyi kokonaan Ruotsin vallan alle. Viro jaettiin hallinnollisesti Viron maakuntaan pohjoisessa ja Liivinmaan maakuntaan Etelä-Virossa ja Pohjois-Latviassa. Tämä jako säilyi 1900-luvun alkuun asti.</w:t>
      </w:r>
    </w:p>
    <w:p>
      <w:r>
        <w:rPr>
          <w:b/>
        </w:rPr>
        <w:t xml:space="preserve">Kysymys 0</w:t>
      </w:r>
    </w:p>
    <w:p>
      <w:r>
        <w:t xml:space="preserve">Milloin uskonpuhdistus alkoi Euroopassa?</w:t>
      </w:r>
    </w:p>
    <w:p>
      <w:r>
        <w:rPr>
          <w:b/>
        </w:rPr>
        <w:t xml:space="preserve">Kysymys 1</w:t>
      </w:r>
    </w:p>
    <w:p>
      <w:r>
        <w:t xml:space="preserve">Kuka johti uskonpuhdistusta Euroopassa?</w:t>
      </w:r>
    </w:p>
    <w:p>
      <w:r>
        <w:rPr>
          <w:b/>
        </w:rPr>
        <w:t xml:space="preserve">Kysymys 2</w:t>
      </w:r>
    </w:p>
    <w:p>
      <w:r>
        <w:t xml:space="preserve">Mikä oli Martin Lutherin kuolinvuosi?</w:t>
      </w:r>
    </w:p>
    <w:p>
      <w:r>
        <w:rPr>
          <w:b/>
        </w:rPr>
        <w:t xml:space="preserve">Kysymys 3</w:t>
      </w:r>
    </w:p>
    <w:p>
      <w:r>
        <w:t xml:space="preserve">Mitä yhteiskunnan osia uskonpuhdistus muutti?</w:t>
      </w:r>
    </w:p>
    <w:p>
      <w:r>
        <w:rPr>
          <w:b/>
        </w:rPr>
        <w:t xml:space="preserve">Kysymys 4</w:t>
      </w:r>
    </w:p>
    <w:p>
      <w:r>
        <w:t xml:space="preserve">Mikä oli kirkon aiempi kieli?</w:t>
      </w:r>
    </w:p>
    <w:p>
      <w:r>
        <w:rPr>
          <w:b/>
        </w:rPr>
        <w:t xml:space="preserve">Teksti numero 12</w:t>
      </w:r>
    </w:p>
    <w:p>
      <w:r>
        <w:rPr>
          <w:color w:val="A9A9A9"/>
        </w:rPr>
        <w:t xml:space="preserve">Maaorjuuden </w:t>
      </w:r>
      <w:r>
        <w:t xml:space="preserve">lakkauttamisen </w:t>
      </w:r>
      <w:r>
        <w:t xml:space="preserve">ja vironkielisen väestön koulutuksen saatavuuden seurauksena </w:t>
      </w:r>
      <w:r>
        <w:rPr>
          <w:color w:val="DCDCDC"/>
        </w:rPr>
        <w:t xml:space="preserve">1800-luvulla </w:t>
      </w:r>
      <w:r>
        <w:t xml:space="preserve">kehittyi aktiivinen virolainen kansallismielinen liike</w:t>
      </w:r>
      <w:r>
        <w:t xml:space="preserve">, joka sai alkunsa kulttuurin tasolla ja johti vironkielisen kirjallisuuden, teatterin ja ammattimaisen musiikin syntyyn sekä virolaisen kansallisen identiteetin ja </w:t>
      </w:r>
      <w:r>
        <w:rPr>
          <w:color w:val="2F4F4F"/>
        </w:rPr>
        <w:t xml:space="preserve">heräämisen aikakauden </w:t>
      </w:r>
      <w:r>
        <w:t xml:space="preserve">muodostumiseen</w:t>
      </w:r>
      <w:r>
        <w:t xml:space="preserve">. </w:t>
      </w:r>
      <w:r>
        <w:t xml:space="preserve">Liikkeen johtajia olivat muun muassa </w:t>
      </w:r>
      <w:r>
        <w:rPr>
          <w:color w:val="556B2F"/>
        </w:rPr>
        <w:t xml:space="preserve">Johann Voldemar Jannsen, Jakob Hurt ja Carl Robert Jakobson.</w:t>
      </w:r>
    </w:p>
    <w:p>
      <w:r>
        <w:rPr>
          <w:b/>
        </w:rPr>
        <w:t xml:space="preserve">Kysymys 0</w:t>
      </w:r>
    </w:p>
    <w:p>
      <w:r>
        <w:t xml:space="preserve">Mikä orjuuden muoto poistettiin?</w:t>
      </w:r>
    </w:p>
    <w:p>
      <w:r>
        <w:rPr>
          <w:b/>
        </w:rPr>
        <w:t xml:space="preserve">Kysymys 1</w:t>
      </w:r>
    </w:p>
    <w:p>
      <w:r>
        <w:t xml:space="preserve">Milloin Viron kansallismielinen liike alkoi?</w:t>
      </w:r>
    </w:p>
    <w:p>
      <w:r>
        <w:rPr>
          <w:b/>
        </w:rPr>
        <w:t xml:space="preserve">Kysymys 2</w:t>
      </w:r>
    </w:p>
    <w:p>
      <w:r>
        <w:t xml:space="preserve">Mihin aikakauteen Viron kansallisen identiteetin kehittyminen liittyi?</w:t>
      </w:r>
    </w:p>
    <w:p>
      <w:r>
        <w:rPr>
          <w:b/>
        </w:rPr>
        <w:t xml:space="preserve">Kysymys 3</w:t>
      </w:r>
    </w:p>
    <w:p>
      <w:r>
        <w:t xml:space="preserve">Ketkä olivat heräämisen aikakauden johtajia?</w:t>
      </w:r>
    </w:p>
    <w:p>
      <w:r>
        <w:rPr>
          <w:b/>
        </w:rPr>
        <w:t xml:space="preserve">Teksti numero 13</w:t>
      </w:r>
    </w:p>
    <w:p>
      <w:r>
        <w:rPr>
          <w:color w:val="A9A9A9"/>
        </w:rPr>
        <w:t xml:space="preserve">Kesäkuun 14. päivänä, kun </w:t>
      </w:r>
      <w:r>
        <w:t xml:space="preserve">maailman huomio oli kiinnittynyt </w:t>
      </w:r>
      <w:r>
        <w:rPr>
          <w:color w:val="DCDCDC"/>
        </w:rPr>
        <w:t xml:space="preserve">Pariisin </w:t>
      </w:r>
      <w:r>
        <w:t xml:space="preserve">kukistumiseen </w:t>
      </w:r>
      <w:r>
        <w:t xml:space="preserve">natsi-Saksalle päivää aiemmin, Neuvostoliiton sotilasaarto Virossa astui voimaan, kaksi neuvostopommikonetta pudotti </w:t>
      </w:r>
      <w:r>
        <w:t xml:space="preserve">Tallinnasta </w:t>
      </w:r>
      <w:r>
        <w:rPr>
          <w:color w:val="556B2F"/>
        </w:rPr>
        <w:t xml:space="preserve">Helsinkiin matkalla </w:t>
      </w:r>
      <w:r>
        <w:t xml:space="preserve">olleen </w:t>
      </w:r>
      <w:r>
        <w:t xml:space="preserve">suomalaisen </w:t>
      </w:r>
      <w:r>
        <w:rPr>
          <w:color w:val="2F4F4F"/>
        </w:rPr>
        <w:t xml:space="preserve">Kaleva-matkustajalentokoneen, joka </w:t>
      </w:r>
      <w:r>
        <w:t xml:space="preserve">kuljetti kolmea diplomaattisalkkua Yhdysvaltojen Tallinnan, Riian ja Helsingin lähetystöistä. Kesäkuun 16. päivänä Neuvostoliitto hyökkäsi Viroon. Puna-armeija poistui Virossa olevista sotilastukikohdistaan 17. kesäkuuta. Seuraavana päivänä maahan saapui noin 90 000 lisäjoukkoa. Ylivoimaisen Neuvostoliiton voiman edessä Viron hallitus antautui 17. kesäkuuta 1940 välttääkseen verenvuodatuksen.</w:t>
      </w:r>
    </w:p>
    <w:p>
      <w:r>
        <w:rPr>
          <w:b/>
        </w:rPr>
        <w:t xml:space="preserve">Kysymys 0</w:t>
      </w:r>
    </w:p>
    <w:p>
      <w:r>
        <w:t xml:space="preserve">Mikä Ranskan pääkaupunki menetettiin natsi-Saksalle?</w:t>
      </w:r>
    </w:p>
    <w:p>
      <w:r>
        <w:rPr>
          <w:b/>
        </w:rPr>
        <w:t xml:space="preserve">Kysymys 1</w:t>
      </w:r>
    </w:p>
    <w:p>
      <w:r>
        <w:t xml:space="preserve">Milloin neuvostoarmeija aloitti Viron saartamisen?</w:t>
      </w:r>
    </w:p>
    <w:p>
      <w:r>
        <w:rPr>
          <w:b/>
        </w:rPr>
        <w:t xml:space="preserve">Kysymys 2</w:t>
      </w:r>
    </w:p>
    <w:p>
      <w:r>
        <w:t xml:space="preserve">Mikä oli neuvostoliittolaisten hyökkäyksen kohteena olleen suomalaisen lentokoneen nimi?</w:t>
      </w:r>
    </w:p>
    <w:p>
      <w:r>
        <w:rPr>
          <w:b/>
        </w:rPr>
        <w:t xml:space="preserve">Kysymys 3</w:t>
      </w:r>
    </w:p>
    <w:p>
      <w:r>
        <w:t xml:space="preserve">Minne Kalevan määränpää oli?</w:t>
      </w:r>
    </w:p>
    <w:p>
      <w:r>
        <w:rPr>
          <w:b/>
        </w:rPr>
        <w:t xml:space="preserve">Teksti numero 14</w:t>
      </w:r>
    </w:p>
    <w:p>
      <w:r>
        <w:t xml:space="preserve">Suurin osa Viron puolustusvoimista antautui </w:t>
      </w:r>
      <w:r>
        <w:rPr>
          <w:color w:val="A9A9A9"/>
        </w:rPr>
        <w:t xml:space="preserve">Viron hallituksen </w:t>
      </w:r>
      <w:r>
        <w:t xml:space="preserve">käskyjen mukaisesti, koska </w:t>
      </w:r>
      <w:r>
        <w:t xml:space="preserve">he katsoivat vastarinnan olevan hyödytöntä, ja </w:t>
      </w:r>
      <w:r>
        <w:rPr>
          <w:color w:val="DCDCDC"/>
        </w:rPr>
        <w:t xml:space="preserve">puna-armeija </w:t>
      </w:r>
      <w:r>
        <w:t xml:space="preserve">riisui heidät aseista</w:t>
      </w:r>
      <w:r>
        <w:t xml:space="preserve">. </w:t>
      </w:r>
      <w:r>
        <w:t xml:space="preserve">Ainoastaan </w:t>
      </w:r>
      <w:r>
        <w:rPr>
          <w:color w:val="2F4F4F"/>
        </w:rPr>
        <w:t xml:space="preserve">Viron itsenäinen viestipataljoona </w:t>
      </w:r>
      <w:r>
        <w:t xml:space="preserve">osoitti vastarintaa puna-armeijan ja kommunistisen miliisin "Kansan itsepuolustuksen" yksiköille Tallinnan XXI lukion edessä </w:t>
      </w:r>
      <w:r>
        <w:rPr>
          <w:color w:val="556B2F"/>
        </w:rPr>
        <w:t xml:space="preserve">21. kesäkuuta</w:t>
      </w:r>
      <w:r>
        <w:t xml:space="preserve">. Kun puna-armeija toi paikalle lisävahvistuksia kuuden panssaroidun taisteluajoneuvon tuella, taistelu kesti useita tunteja auringonlaskuun asti. Lopulta sotilaallinen vastarinta lopetettiin neuvotteluilla ja Itsenäinen viestipataljoona antautui ja riisuttiin aseista. Virolaisten puolella oli kaksi kuollutta virolaista sotilasta, Aleksei Männikus ja Johannes Mandre, sekä useita haavoittuneita ja neuvostoliittolaisilla noin kymmenen kuollutta ja lisää haavoittuneita.</w:t>
      </w:r>
    </w:p>
    <w:p>
      <w:r>
        <w:rPr>
          <w:b/>
        </w:rPr>
        <w:t xml:space="preserve">Kysymys 0</w:t>
      </w:r>
    </w:p>
    <w:p>
      <w:r>
        <w:t xml:space="preserve">Kuka käski Viron puolustusta antautumaan?</w:t>
      </w:r>
    </w:p>
    <w:p>
      <w:r>
        <w:rPr>
          <w:b/>
        </w:rPr>
        <w:t xml:space="preserve">Kysymys 1</w:t>
      </w:r>
    </w:p>
    <w:p>
      <w:r>
        <w:t xml:space="preserve">Kuka riisui Viron puolustusvoimat aseista?</w:t>
      </w:r>
    </w:p>
    <w:p>
      <w:r>
        <w:rPr>
          <w:b/>
        </w:rPr>
        <w:t xml:space="preserve">Kysymys 2</w:t>
      </w:r>
    </w:p>
    <w:p>
      <w:r>
        <w:t xml:space="preserve">Mikä oli sen yksikön nimi, joka ei antautunut?</w:t>
      </w:r>
    </w:p>
    <w:p>
      <w:r>
        <w:rPr>
          <w:b/>
        </w:rPr>
        <w:t xml:space="preserve">Kysymys 3</w:t>
      </w:r>
    </w:p>
    <w:p>
      <w:r>
        <w:t xml:space="preserve">Milloin Viron itsenäinen viestipataljoona kohtasi Neuvostoliiton?</w:t>
      </w:r>
    </w:p>
    <w:p>
      <w:r>
        <w:rPr>
          <w:b/>
        </w:rPr>
        <w:t xml:space="preserve">Teksti numero 15</w:t>
      </w:r>
    </w:p>
    <w:p>
      <w:r>
        <w:rPr>
          <w:color w:val="A9A9A9"/>
        </w:rPr>
        <w:t xml:space="preserve">Elokuun 6. päivänä </w:t>
      </w:r>
      <w:r>
        <w:t xml:space="preserve">1940 </w:t>
      </w:r>
      <w:r>
        <w:t xml:space="preserve">Viro liitettiin </w:t>
      </w:r>
      <w:r>
        <w:rPr>
          <w:color w:val="DCDCDC"/>
        </w:rPr>
        <w:t xml:space="preserve">Neuvostoliittoon </w:t>
      </w:r>
      <w:r>
        <w:t xml:space="preserve">Viron SSR:ksi. </w:t>
      </w:r>
      <w:r>
        <w:rPr>
          <w:color w:val="2F4F4F"/>
        </w:rPr>
        <w:t xml:space="preserve">Viron perustuslain </w:t>
      </w:r>
      <w:r>
        <w:t xml:space="preserve">määräyksiä, </w:t>
      </w:r>
      <w:r>
        <w:t xml:space="preserve">joiden mukaan ylikansalliseen elimeen liittymisestä oli järjestettävä kansanäänestys, ei noudatettu. Sen sijaan Neuvostoliittoon liittymisestä äänestivät </w:t>
      </w:r>
      <w:r>
        <w:t xml:space="preserve">edellisenä kuukautena pidetyissä </w:t>
      </w:r>
      <w:r>
        <w:rPr>
          <w:color w:val="556B2F"/>
        </w:rPr>
        <w:t xml:space="preserve">vaaleissa </w:t>
      </w:r>
      <w:r>
        <w:t xml:space="preserve">valitut</w:t>
      </w:r>
      <w:r>
        <w:t xml:space="preserve">. Lisäksi neuvostotuomioistuimet tuomitsivat kuolemaan ne, jotka eivät olleet täyttäneet "poliittista velvollisuuttaan" eli äänestäneet Viron liittymisestä Neuvostoliittoon, erityisesti ne, jotka eivät olleet saaneet passinsa leimaa äänestämistä varten. Repressiot jatkuivat Neuvostoliiton Virossa 14. kesäkuuta 1941 toteuttamilla joukkokarkotuksilla. Monet maan poliittiset ja älymystön johtajat tapettiin tai karkotettiin Neuvostoliiton syrjäseuduille vuosina 1940-1941. Myös tuhansia tavallisia ihmisiä vastaan ryhdyttiin sortotoimiin.</w:t>
      </w:r>
    </w:p>
    <w:p>
      <w:r>
        <w:rPr>
          <w:b/>
        </w:rPr>
        <w:t xml:space="preserve">Kysymys 0</w:t>
      </w:r>
    </w:p>
    <w:p>
      <w:r>
        <w:t xml:space="preserve">Minä päivänä Neuvostoliitto liitti Viron?</w:t>
      </w:r>
    </w:p>
    <w:p>
      <w:r>
        <w:rPr>
          <w:b/>
        </w:rPr>
        <w:t xml:space="preserve">Kysymys 1</w:t>
      </w:r>
    </w:p>
    <w:p>
      <w:r>
        <w:t xml:space="preserve">Kuka liitti Viron Viron SSR:ksi?</w:t>
      </w:r>
    </w:p>
    <w:p>
      <w:r>
        <w:rPr>
          <w:b/>
        </w:rPr>
        <w:t xml:space="preserve">Kysymys 2</w:t>
      </w:r>
    </w:p>
    <w:p>
      <w:r>
        <w:t xml:space="preserve">Mistä asiakirjasta supervaltaan liittymisen säännöt sivuutettiin?</w:t>
      </w:r>
    </w:p>
    <w:p>
      <w:r>
        <w:rPr>
          <w:b/>
        </w:rPr>
        <w:t xml:space="preserve">Kysymys 3</w:t>
      </w:r>
    </w:p>
    <w:p>
      <w:r>
        <w:t xml:space="preserve">Millä järjestelmällä päätettiin neuvostoliittoon liittymisestä?</w:t>
      </w:r>
    </w:p>
    <w:p>
      <w:r>
        <w:rPr>
          <w:b/>
        </w:rPr>
        <w:t xml:space="preserve">Teksti numero 16</w:t>
      </w:r>
    </w:p>
    <w:p>
      <w:r>
        <w:t xml:space="preserve">Saksan hyökättyä Neuvostoliittoon </w:t>
      </w:r>
      <w:r>
        <w:rPr>
          <w:color w:val="A9A9A9"/>
        </w:rPr>
        <w:t xml:space="preserve">22. kesäkuuta 1941 </w:t>
      </w:r>
      <w:r>
        <w:t xml:space="preserve">Wehrmacht ylitti Viron etelärajan </w:t>
      </w:r>
      <w:r>
        <w:rPr>
          <w:color w:val="DCDCDC"/>
        </w:rPr>
        <w:t xml:space="preserve">7. heinäkuuta</w:t>
      </w:r>
      <w:r>
        <w:t xml:space="preserve">. </w:t>
      </w:r>
      <w:r>
        <w:t xml:space="preserve">Puna-armeija vetäytyi </w:t>
      </w:r>
      <w:r>
        <w:rPr>
          <w:color w:val="2F4F4F"/>
        </w:rPr>
        <w:t xml:space="preserve">Pärnujoen </w:t>
      </w:r>
      <w:r>
        <w:t xml:space="preserve">ja Emajõgin välisen linjan </w:t>
      </w:r>
      <w:r>
        <w:t xml:space="preserve">taakse </w:t>
      </w:r>
      <w:r>
        <w:rPr>
          <w:color w:val="556B2F"/>
        </w:rPr>
        <w:t xml:space="preserve">12. heinäkuuta</w:t>
      </w:r>
      <w:r>
        <w:t xml:space="preserve">. </w:t>
      </w:r>
      <w:r>
        <w:t xml:space="preserve">Heinäkuun lopussa saksalaiset jatkoivat etenemistään Virossa yhteistyössä </w:t>
      </w:r>
      <w:r>
        <w:rPr>
          <w:color w:val="6B8E23"/>
        </w:rPr>
        <w:t xml:space="preserve">Viron metsäveljien kanssa</w:t>
      </w:r>
      <w:r>
        <w:t xml:space="preserve">. Sekä saksalaiset joukot että virolaiset partisaanit valtasivat Narvan 17. elokuuta ja Viron pääkaupungin Tallinnan 28. elokuuta. Kun neuvostoliittolaiset oli ajettu pois Virosta, saksalaiset joukot riisuivat kaikki partisaaniryhmät aseista.</w:t>
      </w:r>
    </w:p>
    <w:p>
      <w:r>
        <w:rPr>
          <w:b/>
        </w:rPr>
        <w:t xml:space="preserve">Kysymys 0</w:t>
      </w:r>
    </w:p>
    <w:p>
      <w:r>
        <w:t xml:space="preserve">Minä päivänä saksalaiset hyökkäsivät Neuvostoliittoon?</w:t>
      </w:r>
    </w:p>
    <w:p>
      <w:r>
        <w:rPr>
          <w:b/>
        </w:rPr>
        <w:t xml:space="preserve">Kysymys 1</w:t>
      </w:r>
    </w:p>
    <w:p>
      <w:r>
        <w:t xml:space="preserve">Milloin Werhmacht ylitti Viron etelärajan?</w:t>
      </w:r>
    </w:p>
    <w:p>
      <w:r>
        <w:rPr>
          <w:b/>
        </w:rPr>
        <w:t xml:space="preserve">Kysymys 2</w:t>
      </w:r>
    </w:p>
    <w:p>
      <w:r>
        <w:t xml:space="preserve">Minkä vesistön taakse puna-armeija vetäytyi?</w:t>
      </w:r>
    </w:p>
    <w:p>
      <w:r>
        <w:rPr>
          <w:b/>
        </w:rPr>
        <w:t xml:space="preserve">Kysymys 3</w:t>
      </w:r>
    </w:p>
    <w:p>
      <w:r>
        <w:t xml:space="preserve">Milloin puna-armeija vetäytyi Parnujoelle?</w:t>
      </w:r>
    </w:p>
    <w:p>
      <w:r>
        <w:rPr>
          <w:b/>
        </w:rPr>
        <w:t xml:space="preserve">Kysymys 4</w:t>
      </w:r>
    </w:p>
    <w:p>
      <w:r>
        <w:t xml:space="preserve">Milloin saksalaiset hyökkäsivät Neuvostoliittoon?</w:t>
      </w:r>
    </w:p>
    <w:p>
      <w:r>
        <w:rPr>
          <w:b/>
        </w:rPr>
        <w:t xml:space="preserve">Kysymys 5</w:t>
      </w:r>
    </w:p>
    <w:p>
      <w:r>
        <w:t xml:space="preserve">Milloin Werhmacht ylitti Viron etelärajan?</w:t>
      </w:r>
    </w:p>
    <w:p>
      <w:r>
        <w:rPr>
          <w:b/>
        </w:rPr>
        <w:t xml:space="preserve">Kysymys 6</w:t>
      </w:r>
    </w:p>
    <w:p>
      <w:r>
        <w:t xml:space="preserve">Kuka auttoi saksalaisia valtaamaan Viron?</w:t>
      </w:r>
    </w:p>
    <w:p>
      <w:r>
        <w:rPr>
          <w:b/>
        </w:rPr>
        <w:t xml:space="preserve">Teksti numero 17</w:t>
      </w:r>
    </w:p>
    <w:p>
      <w:r>
        <w:t xml:space="preserve">Vaikka aluksi useimmat virolaiset ottivat saksalaiset vastaan </w:t>
      </w:r>
      <w:r>
        <w:rPr>
          <w:color w:val="A9A9A9"/>
        </w:rPr>
        <w:t xml:space="preserve">vapauttajina </w:t>
      </w:r>
      <w:r>
        <w:rPr>
          <w:color w:val="DCDCDC"/>
        </w:rPr>
        <w:t xml:space="preserve">Neuvostoliitosta </w:t>
      </w:r>
      <w:r>
        <w:t xml:space="preserve">ja sen sorrosta ja toivoivat </w:t>
      </w:r>
      <w:r>
        <w:rPr>
          <w:color w:val="2F4F4F"/>
        </w:rPr>
        <w:t xml:space="preserve">maan itsenäisyyden </w:t>
      </w:r>
      <w:r>
        <w:t xml:space="preserve">palauttamista</w:t>
      </w:r>
      <w:r>
        <w:t xml:space="preserve">, pian huomattiin, että natsit olivat vain yksi miehittäjä. Saksalaiset käyttivät </w:t>
      </w:r>
      <w:r>
        <w:rPr>
          <w:color w:val="556B2F"/>
        </w:rPr>
        <w:t xml:space="preserve">Viron resursseja </w:t>
      </w:r>
      <w:r>
        <w:t xml:space="preserve">sotatoimiinsa; miehityksen ajaksi Viro liitettiin Saksan Itämaan maakuntaan</w:t>
      </w:r>
      <w:r>
        <w:t xml:space="preserve">.</w:t>
      </w:r>
      <w:r>
        <w:t xml:space="preserve"> Saksalaiset ja heidän yhteistyökumppaninsa toteuttivat Virossa myös holokaustin, jossa he perustivat keskitysleiriverkoston ja murhasivat tuhansia virolaisia juutalaisia ja virolaisia mustalaisia, muita virolaisia, muita kuin virolaisia juutalaisia ja neuvostoliittolaisia sotavankeja.</w:t>
      </w:r>
    </w:p>
    <w:p>
      <w:r>
        <w:rPr>
          <w:b/>
        </w:rPr>
        <w:t xml:space="preserve">Kysymys 0</w:t>
      </w:r>
    </w:p>
    <w:p>
      <w:r>
        <w:t xml:space="preserve">Millaisena virolaisten enemmistö piti saksalaisia?</w:t>
      </w:r>
    </w:p>
    <w:p>
      <w:r>
        <w:rPr>
          <w:b/>
        </w:rPr>
        <w:t xml:space="preserve">Kysymys 1</w:t>
      </w:r>
    </w:p>
    <w:p>
      <w:r>
        <w:t xml:space="preserve">Kuka hallitsi Viroa ennen saksalaisia?</w:t>
      </w:r>
    </w:p>
    <w:p>
      <w:r>
        <w:rPr>
          <w:b/>
        </w:rPr>
        <w:t xml:space="preserve">Kysymys 2</w:t>
      </w:r>
    </w:p>
    <w:p>
      <w:r>
        <w:t xml:space="preserve">Mitä Viro toivoi saavansa takaisin Neuvostoliiton poistumisen jälkeen?</w:t>
      </w:r>
    </w:p>
    <w:p>
      <w:r>
        <w:rPr>
          <w:b/>
        </w:rPr>
        <w:t xml:space="preserve">Kysymys 3</w:t>
      </w:r>
    </w:p>
    <w:p>
      <w:r>
        <w:t xml:space="preserve">Mitä Saksa otti Virosta sotastrategiaansa?</w:t>
      </w:r>
    </w:p>
    <w:p>
      <w:r>
        <w:rPr>
          <w:b/>
        </w:rPr>
        <w:t xml:space="preserve">Teksti numero 18</w:t>
      </w:r>
    </w:p>
    <w:p>
      <w:r>
        <w:t xml:space="preserve">Jotkut virolaiset, jotka eivät halunneet asettua suoraan natsien puolelle, liittyivät </w:t>
      </w:r>
      <w:r>
        <w:rPr>
          <w:color w:val="A9A9A9"/>
        </w:rPr>
        <w:t xml:space="preserve">Suomen armeijaan </w:t>
      </w:r>
      <w:r>
        <w:t xml:space="preserve">(joka oli liittoutunut </w:t>
      </w:r>
      <w:r>
        <w:rPr>
          <w:color w:val="DCDCDC"/>
        </w:rPr>
        <w:t xml:space="preserve">natsien kanssa</w:t>
      </w:r>
      <w:r>
        <w:t xml:space="preserve">) taistelemaan Neuvostoliittoa vastaan. Suomalainen jalkaväkirykmentti 200 (viroksi soomepoisid) muodostettiin </w:t>
      </w:r>
      <w:r>
        <w:rPr>
          <w:color w:val="2F4F4F"/>
        </w:rPr>
        <w:t xml:space="preserve">virolaisista vapaaehtoisista Suomessa</w:t>
      </w:r>
      <w:r>
        <w:t xml:space="preserve">. </w:t>
      </w:r>
      <w:r>
        <w:t xml:space="preserve">Vaikka monet virolaiset värvättiin Saksan asevoimiin (myös Viron Waffen-SS:ään), suurin osa heistä teki sen vasta vuonna </w:t>
      </w:r>
      <w:r>
        <w:rPr>
          <w:color w:val="556B2F"/>
        </w:rPr>
        <w:t xml:space="preserve">1944, kun </w:t>
      </w:r>
      <w:r>
        <w:t xml:space="preserve">puna-armeijan uuden hyökkäyksen uhka Viroon oli tullut välittömäksi. Tammikuussa 1944 Viroa uhkasi jälleen puna-armeijan hyökkäys, ja Viron tasavallan viimeinen laillinen pääministeri (Viron tasavallan perustuslain mukaan) piti radiopuheen, jossa hän pyysi kaikkia vuosina 1904-1923 syntyneitä työkykyisiä miehiä ilmoittautumaan asepalvelukseen. Kehotuksen seurauksena noin 38 000 uutta värväytyi, ja useat tuhannet Suomen armeijaan liittyneet virolaiset palasivat liittyäkseen vastaperustettuihin aluepuolustusjoukkoihin, joiden tehtävänä oli puolustaa Viroa Neuvostoliiton etenemistä vastaan. Viron toivottiin [kuka?], että osallistumalla tällaiseen sotaan Viro voisi saada länsimaiden tuen Viron itsenäisyydelle.</w:t>
      </w:r>
    </w:p>
    <w:p>
      <w:r>
        <w:rPr>
          <w:b/>
        </w:rPr>
        <w:t xml:space="preserve">Kysymys 0</w:t>
      </w:r>
    </w:p>
    <w:p>
      <w:r>
        <w:t xml:space="preserve">Keihin jotkut virolaiset liittyivät vaihtoehtona saksalaisille?</w:t>
      </w:r>
    </w:p>
    <w:p>
      <w:r>
        <w:rPr>
          <w:b/>
        </w:rPr>
        <w:t xml:space="preserve">Kysymys 1</w:t>
      </w:r>
    </w:p>
    <w:p>
      <w:r>
        <w:t xml:space="preserve">Kenen kanssa Suomen armeija oli liittoutunut?</w:t>
      </w:r>
    </w:p>
    <w:p>
      <w:r>
        <w:rPr>
          <w:b/>
        </w:rPr>
        <w:t xml:space="preserve">Kysymys 2</w:t>
      </w:r>
    </w:p>
    <w:p>
      <w:r>
        <w:t xml:space="preserve">Ketkä muodostivat Suomen Jalkaväkirykmentti 200:n?</w:t>
      </w:r>
    </w:p>
    <w:p>
      <w:r>
        <w:rPr>
          <w:b/>
        </w:rPr>
        <w:t xml:space="preserve">Kysymys 3</w:t>
      </w:r>
    </w:p>
    <w:p>
      <w:r>
        <w:t xml:space="preserve">Minä vuonna suurin osa virolaisista liittyi saksalaisiin uuden Neuvostoliiton uhan ilmaannuttua?</w:t>
      </w:r>
    </w:p>
    <w:p>
      <w:r>
        <w:rPr>
          <w:b/>
        </w:rPr>
        <w:t xml:space="preserve">Teksti numero 19</w:t>
      </w:r>
    </w:p>
    <w:p>
      <w:r>
        <w:t xml:space="preserve">Kun puna-armeija miehitti maan uudelleen, </w:t>
      </w:r>
      <w:r>
        <w:rPr>
          <w:color w:val="A9A9A9"/>
        </w:rPr>
        <w:t xml:space="preserve">kymmenet tuhannet </w:t>
      </w:r>
      <w:r>
        <w:t xml:space="preserve">virolaiset (mukaan lukien suurin osa koulutuksen, kulttuurin, tieteen, politiikan ja yhteiskunnan asiantuntijoista) päättivät joko vetäytyä saksalaisten mukana tai paeta </w:t>
      </w:r>
      <w:r>
        <w:rPr>
          <w:color w:val="DCDCDC"/>
        </w:rPr>
        <w:t xml:space="preserve">Suomeen tai Ruotsiin</w:t>
      </w:r>
      <w:r>
        <w:t xml:space="preserve">, josta he hakeutuivat muihin länsimaihin, usein pakolaislaivoilla, kuten </w:t>
      </w:r>
      <w:r>
        <w:rPr>
          <w:color w:val="2F4F4F"/>
        </w:rPr>
        <w:t xml:space="preserve">SS Walnutilla</w:t>
      </w:r>
      <w:r>
        <w:t xml:space="preserve">. </w:t>
      </w:r>
      <w:r>
        <w:rPr>
          <w:color w:val="556B2F"/>
        </w:rPr>
        <w:t xml:space="preserve">Tammikuun 12. päivänä </w:t>
      </w:r>
      <w:r>
        <w:t xml:space="preserve">1949 </w:t>
      </w:r>
      <w:r>
        <w:t xml:space="preserve">Neuvostoliiton ministerineuvosto antoi asetuksen "kaikkien kulakkien ja heidän perheidensä, rosvojen ja kansallismielisten perheiden" ja muiden "karkottamisesta ja karkottamisesta" Baltian maista.</w:t>
      </w:r>
    </w:p>
    <w:p>
      <w:r>
        <w:rPr>
          <w:b/>
        </w:rPr>
        <w:t xml:space="preserve">Kysymys 0</w:t>
      </w:r>
    </w:p>
    <w:p>
      <w:r>
        <w:t xml:space="preserve">Kuinka moni virolainen päätti vetäytyä tai paeta, kun hän odotti uutta Neuvostoliiton hyökkäystä?</w:t>
      </w:r>
    </w:p>
    <w:p>
      <w:r>
        <w:rPr>
          <w:b/>
        </w:rPr>
        <w:t xml:space="preserve">Kysymys 1</w:t>
      </w:r>
    </w:p>
    <w:p>
      <w:r>
        <w:t xml:space="preserve">Mihin maihin useimmat virolaiset halusivat paeta?</w:t>
      </w:r>
    </w:p>
    <w:p>
      <w:r>
        <w:rPr>
          <w:b/>
        </w:rPr>
        <w:t xml:space="preserve">Kysymys 2</w:t>
      </w:r>
    </w:p>
    <w:p>
      <w:r>
        <w:t xml:space="preserve">Mikä oli sen pakolaisaluksen nimi, johon virolaiset nousivat?</w:t>
      </w:r>
    </w:p>
    <w:p>
      <w:r>
        <w:rPr>
          <w:b/>
        </w:rPr>
        <w:t xml:space="preserve">Kysymys 3</w:t>
      </w:r>
    </w:p>
    <w:p>
      <w:r>
        <w:t xml:space="preserve">Minä päivänä Neuvostoliiton ministerineuvosto antoi julistuksen alkuperäisten virolaisten poistamiseksi?</w:t>
      </w:r>
    </w:p>
    <w:p>
      <w:r>
        <w:rPr>
          <w:b/>
        </w:rPr>
        <w:t xml:space="preserve">Teksti numero 20</w:t>
      </w:r>
    </w:p>
    <w:p>
      <w:r>
        <w:rPr>
          <w:color w:val="A9A9A9"/>
        </w:rPr>
        <w:t xml:space="preserve">Puolet karkotetuista menehtyi</w:t>
      </w:r>
      <w:r>
        <w:t xml:space="preserve">, ja toinen puoli sai palata vasta </w:t>
      </w:r>
      <w:r>
        <w:rPr>
          <w:color w:val="DCDCDC"/>
        </w:rPr>
        <w:t xml:space="preserve">1960-luvun alussa </w:t>
      </w:r>
      <w:r>
        <w:t xml:space="preserve">(vuosia </w:t>
      </w:r>
      <w:r>
        <w:rPr>
          <w:color w:val="2F4F4F"/>
        </w:rPr>
        <w:t xml:space="preserve">Stalinin kuoleman </w:t>
      </w:r>
      <w:r>
        <w:t xml:space="preserve">jälkeen).</w:t>
      </w:r>
      <w:r>
        <w:t xml:space="preserve">Neuvostojoukkojen toiminta vuosina 1940-41 ja miehityksen jälkeen käynnisti Virossa neuvostoviranomaisia vastaan käytävän sissisodan, jonka aloittivat </w:t>
      </w:r>
      <w:r>
        <w:rPr>
          <w:color w:val="556B2F"/>
        </w:rPr>
        <w:t xml:space="preserve">Metsäveljet, </w:t>
      </w:r>
      <w:r>
        <w:t xml:space="preserve">jotka koostuivat pääasiassa Saksan ja Suomen armeijan virolaisista veteraaneista ja joistakin siviileistä. Tämä konflikti jatkui 1950-luvun alkuun asti. Maailmansodan ja sitä seuranneen Neuvostoliiton ajan aiheuttamat aineelliset vahingot hidastivat merkittävästi Viron talouskasvua, minkä seurauksena vaurauden ero naapurimaihin Suomeen ja Ruotsiin oli suuri.</w:t>
      </w:r>
    </w:p>
    <w:p>
      <w:r>
        <w:rPr>
          <w:b/>
        </w:rPr>
        <w:t xml:space="preserve">Kysymys 0</w:t>
      </w:r>
    </w:p>
    <w:p>
      <w:r>
        <w:t xml:space="preserve">Kuinka monta prosenttia virolaisista kuoli deporaation jälkeen?</w:t>
      </w:r>
    </w:p>
    <w:p>
      <w:r>
        <w:rPr>
          <w:b/>
        </w:rPr>
        <w:t xml:space="preserve">Kysymys 1</w:t>
      </w:r>
    </w:p>
    <w:p>
      <w:r>
        <w:t xml:space="preserve">Milloin karkotetut virolaiset saivat palata?</w:t>
      </w:r>
    </w:p>
    <w:p>
      <w:r>
        <w:rPr>
          <w:b/>
        </w:rPr>
        <w:t xml:space="preserve">Kysymys 2</w:t>
      </w:r>
    </w:p>
    <w:p>
      <w:r>
        <w:t xml:space="preserve">Mikä tapahtuma johti virolaisten paluuseen kotiin?</w:t>
      </w:r>
    </w:p>
    <w:p>
      <w:r>
        <w:rPr>
          <w:b/>
        </w:rPr>
        <w:t xml:space="preserve">Kysymys 3</w:t>
      </w:r>
    </w:p>
    <w:p>
      <w:r>
        <w:t xml:space="preserve">Kuka kävi sissisotaa neuvostoliittolaisia vastaan?</w:t>
      </w:r>
    </w:p>
    <w:p>
      <w:r>
        <w:rPr>
          <w:b/>
        </w:rPr>
        <w:t xml:space="preserve">Teksti numero 21</w:t>
      </w:r>
    </w:p>
    <w:p>
      <w:r>
        <w:rPr>
          <w:color w:val="A9A9A9"/>
        </w:rPr>
        <w:t xml:space="preserve">Militarisointi </w:t>
      </w:r>
      <w:r>
        <w:t xml:space="preserve">oli toinen neuvostovaltion osa-alue. Suuri osa maasta, erityisesti rannikkoalueet, oli suljettu kaikilta muilta kuin Neuvostoliiton armeijalta. Suurin osa merenrannasta ja kaikki merisaaret (mukaan lukien </w:t>
      </w:r>
      <w:r>
        <w:rPr>
          <w:color w:val="DCDCDC"/>
        </w:rPr>
        <w:t xml:space="preserve">Saarenmaa ja Hiidenmaa) </w:t>
      </w:r>
      <w:r>
        <w:t xml:space="preserve">julistettiin "rajavyöhykkeiksi"</w:t>
      </w:r>
      <w:r>
        <w:t xml:space="preserve">. </w:t>
      </w:r>
      <w:r>
        <w:t xml:space="preserve">Henkilöt, jotka eivät itse asiassa asuneet siellä, eivät saaneet matkustaa sinne ilman </w:t>
      </w:r>
      <w:r>
        <w:rPr>
          <w:color w:val="2F4F4F"/>
        </w:rPr>
        <w:t xml:space="preserve">lupaa</w:t>
      </w:r>
      <w:r>
        <w:t xml:space="preserve">. </w:t>
      </w:r>
      <w:r>
        <w:rPr>
          <w:color w:val="556B2F"/>
        </w:rPr>
        <w:t xml:space="preserve">Huomattava suljettu sotilaallinen laitos </w:t>
      </w:r>
      <w:r>
        <w:t xml:space="preserve">oli Paldiskin kaupunki, joka oli kokonaan suljettu kaikelta yleisöltä</w:t>
      </w:r>
      <w:r>
        <w:rPr>
          <w:color w:val="556B2F"/>
        </w:rPr>
        <w:t xml:space="preserve">.</w:t>
      </w:r>
      <w:r>
        <w:t xml:space="preserve"> Kaupungissa oli Neuvostoliiton Itämeren laivaston sukellusveneiden tukikohta ja useita suuria sotilastukikohtia, muun muassa ydinsukellusveneiden koulutuskeskus, jossa oli täysimittainen ydinsukellusveneen pienoismalli, jossa oli toimivat ydinreaktorit. Paldiskin reaktorirakennus siirtyi Viron hallintaan vuonna 1994, kun viimeiset venäläiset joukot olivat poistuneet maasta. Maahanmuutto oli toinen neuvostomiehityksen seuraus. Viroon siirrettiin satojatuhansia siirtolaisia muualta Neuvostoliitosta teollistamisen ja militarisoinnin tueksi, mikä lisäsi väestön määrää noin puolella miljoonalla ihmisellä 45 vuodessa.</w:t>
      </w:r>
    </w:p>
    <w:p>
      <w:r>
        <w:rPr>
          <w:b/>
        </w:rPr>
        <w:t xml:space="preserve">Kysymys 0</w:t>
      </w:r>
    </w:p>
    <w:p>
      <w:r>
        <w:t xml:space="preserve">Minkä poliittisen strategian ansiosta Neuvostoliitto pääsi suurimpiin osiin Viroa?</w:t>
      </w:r>
    </w:p>
    <w:p>
      <w:r>
        <w:rPr>
          <w:b/>
        </w:rPr>
        <w:t xml:space="preserve">Kysymys 1</w:t>
      </w:r>
    </w:p>
    <w:p>
      <w:r>
        <w:t xml:space="preserve">Mitkä merisaaret julistettiin rajavyöhykkeiksi?</w:t>
      </w:r>
    </w:p>
    <w:p>
      <w:r>
        <w:rPr>
          <w:b/>
        </w:rPr>
        <w:t xml:space="preserve">Kysymys 2</w:t>
      </w:r>
    </w:p>
    <w:p>
      <w:r>
        <w:t xml:space="preserve">Mitä asiakirjoja ihmiset tarvitsivat matkustaakseen rajavyöhykkeille?</w:t>
      </w:r>
    </w:p>
    <w:p>
      <w:r>
        <w:rPr>
          <w:b/>
        </w:rPr>
        <w:t xml:space="preserve">Kysymys 3</w:t>
      </w:r>
    </w:p>
    <w:p>
      <w:r>
        <w:t xml:space="preserve">Mikä perustettiin Paldiskin kaupungissa?</w:t>
      </w:r>
    </w:p>
    <w:p>
      <w:r>
        <w:rPr>
          <w:b/>
        </w:rPr>
        <w:t xml:space="preserve">Teksti numero 22</w:t>
      </w:r>
    </w:p>
    <w:p>
      <w:r>
        <w:t xml:space="preserve">Yhdysvallat, Yhdistynyt kuningaskunta, Ranska, Italia ja suurin osa muista länsimaista pitivät </w:t>
      </w:r>
      <w:r>
        <w:rPr>
          <w:color w:val="A9A9A9"/>
        </w:rPr>
        <w:t xml:space="preserve">Viron liittämistä </w:t>
      </w:r>
      <w:r>
        <w:t xml:space="preserve">Neuvostoliittoon laittomana. Ne säilyttivät </w:t>
      </w:r>
      <w:r>
        <w:rPr>
          <w:color w:val="DCDCDC"/>
        </w:rPr>
        <w:t xml:space="preserve">diplomaattisuhteet </w:t>
      </w:r>
      <w:r>
        <w:t xml:space="preserve">itsenäisen Viron tasavallan edustajiin, eivät koskaan de jure tunnustaneet </w:t>
      </w:r>
      <w:r>
        <w:rPr>
          <w:color w:val="2F4F4F"/>
        </w:rPr>
        <w:t xml:space="preserve">Viron SNT:n </w:t>
      </w:r>
      <w:r>
        <w:t xml:space="preserve">olemassaoloa eivätkä </w:t>
      </w:r>
      <w:r>
        <w:t xml:space="preserve">koskaan tunnustaneet Viroa Neuvostoliiton lailliseksi osaksi. Viron paluu itsenäisyyteen tuli mahdolliseksi, kun Neuvostoliitto joutui kohtaamaan sisäisiä hallinnon haasteita, jotka löysäsivät sen otetta ulkomaailman imperiumista. </w:t>
      </w:r>
      <w:r>
        <w:rPr>
          <w:color w:val="556B2F"/>
        </w:rPr>
        <w:t xml:space="preserve">1980-luvun </w:t>
      </w:r>
      <w:r>
        <w:t xml:space="preserve">edetessä alkoi Viron autonomiaa ajava liike. Alkuvaiheessa vuosina 1987-1989 kyse oli osittain taloudellisesta itsenäisyydestä, mutta kun Neuvostoliitto heikkeni ja kävi yhä ilmeisemmäksi, että mikään muu kuin täysi itsenäisyys ei riittäisi, Viro lähti liikkeelle kohti itsemääräämisoikeutta.</w:t>
      </w:r>
    </w:p>
    <w:p>
      <w:r>
        <w:rPr>
          <w:b/>
        </w:rPr>
        <w:t xml:space="preserve">Kysymys 0</w:t>
      </w:r>
    </w:p>
    <w:p>
      <w:r>
        <w:t xml:space="preserve">Mitä useimmat länsimaat pitivät Neuvostoliiton laittomana vaatimuksena?</w:t>
      </w:r>
    </w:p>
    <w:p>
      <w:r>
        <w:rPr>
          <w:b/>
        </w:rPr>
        <w:t xml:space="preserve">Kysymys 1</w:t>
      </w:r>
    </w:p>
    <w:p>
      <w:r>
        <w:t xml:space="preserve">Millaisia suhteita länsimaat jatkoivat Viron kanssa?</w:t>
      </w:r>
    </w:p>
    <w:p>
      <w:r>
        <w:rPr>
          <w:b/>
        </w:rPr>
        <w:t xml:space="preserve">Kysymys 2</w:t>
      </w:r>
    </w:p>
    <w:p>
      <w:r>
        <w:t xml:space="preserve">Mitä instituutiota länsimaat kieltäytyivät tunnustamasta?</w:t>
      </w:r>
    </w:p>
    <w:p>
      <w:r>
        <w:rPr>
          <w:b/>
        </w:rPr>
        <w:t xml:space="preserve">Kysymys 3</w:t>
      </w:r>
    </w:p>
    <w:p>
      <w:r>
        <w:t xml:space="preserve">Millä vuosikymmenellä Viron itsenäistyminen alkoi?</w:t>
      </w:r>
    </w:p>
    <w:p>
      <w:r>
        <w:rPr>
          <w:b/>
        </w:rPr>
        <w:t xml:space="preserve">Teksti numero 23</w:t>
      </w:r>
    </w:p>
    <w:p>
      <w:r>
        <w:t xml:space="preserve">Vuonna 1989 </w:t>
      </w:r>
      <w:r>
        <w:t xml:space="preserve">"laulavan vallankumouksen" aikana, joka oli merkittävä osoitus </w:t>
      </w:r>
      <w:r>
        <w:rPr>
          <w:color w:val="DCDCDC"/>
        </w:rPr>
        <w:t xml:space="preserve">itsenäisyyden </w:t>
      </w:r>
      <w:r>
        <w:t xml:space="preserve">lisäämisestä</w:t>
      </w:r>
      <w:r>
        <w:t xml:space="preserve">, </w:t>
      </w:r>
      <w:r>
        <w:rPr>
          <w:color w:val="2F4F4F"/>
        </w:rPr>
        <w:t xml:space="preserve">yli kaksi miljoonaa ihmistä </w:t>
      </w:r>
      <w:r>
        <w:t xml:space="preserve">muodosti Liettuan, Latvian ja Viron halki kulkevan ihmisketjun, jota kutsuttiin </w:t>
      </w:r>
      <w:r>
        <w:rPr>
          <w:color w:val="556B2F"/>
        </w:rPr>
        <w:t xml:space="preserve">Baltian tieksi</w:t>
      </w:r>
      <w:r>
        <w:t xml:space="preserve">. Kaikilla kolmella valtiolla oli samanlaisia kokemuksia miehityksestä ja samanlaisia pyrkimyksiä itsenäisyyden palauttamiseksi. Viron itsenäisyysjulistus annettiin 16. marraskuuta 1988. Viron julistautui virallisesti itsenäiseksi 20. elokuuta 1991 Neuvostoliiton sotilasvallankaappausyrityksen aikana Moskovassa, jolloin muodostettiin uudelleen vuotta 1940 edeltänyt valtio. Neuvostoliitto tunnusti Viron itsenäisyyden 6. syyskuuta 1991. Ensimmäinen maa, joka tunnusti diplomaattisesti Viron takaisinsaadun itsenäisyyden, oli Islanti. Venäjän armeijan viimeiset yksiköt lähtivät 31. elokuuta 1994.</w:t>
      </w:r>
    </w:p>
    <w:p>
      <w:r>
        <w:rPr>
          <w:b/>
        </w:rPr>
        <w:t xml:space="preserve">Kysymys 0</w:t>
      </w:r>
    </w:p>
    <w:p>
      <w:r>
        <w:t xml:space="preserve">Minä vuonna laulava vallankumous tapahtui?</w:t>
      </w:r>
    </w:p>
    <w:p>
      <w:r>
        <w:rPr>
          <w:b/>
        </w:rPr>
        <w:t xml:space="preserve">Kysymys 1</w:t>
      </w:r>
    </w:p>
    <w:p>
      <w:r>
        <w:t xml:space="preserve">Minkä puolesta laulavan vallankumouksen mielenosoitus yritti taistella?</w:t>
      </w:r>
    </w:p>
    <w:p>
      <w:r>
        <w:rPr>
          <w:b/>
        </w:rPr>
        <w:t xml:space="preserve">Kysymys 2</w:t>
      </w:r>
    </w:p>
    <w:p>
      <w:r>
        <w:t xml:space="preserve">Kuinka monet ihmiset loivat solidaarisuuden ketjun, joka ulottui Viroon ja muihin maihin?</w:t>
      </w:r>
    </w:p>
    <w:p>
      <w:r>
        <w:rPr>
          <w:b/>
        </w:rPr>
        <w:t xml:space="preserve">Kysymys 3</w:t>
      </w:r>
    </w:p>
    <w:p>
      <w:r>
        <w:t xml:space="preserve">Mikä oli ihmisketjun nimi?</w:t>
      </w:r>
    </w:p>
    <w:p>
      <w:r>
        <w:rPr>
          <w:b/>
        </w:rPr>
        <w:t xml:space="preserve">Tekstin numero 24</w:t>
      </w:r>
    </w:p>
    <w:p>
      <w:r>
        <w:t xml:space="preserve">Viron ja Latvian välinen maaraja on </w:t>
      </w:r>
      <w:r>
        <w:rPr>
          <w:color w:val="A9A9A9"/>
        </w:rPr>
        <w:t xml:space="preserve">267 kilometriä </w:t>
      </w:r>
      <w:r>
        <w:t xml:space="preserve">ja Venäjän raja </w:t>
      </w:r>
      <w:r>
        <w:rPr>
          <w:color w:val="DCDCDC"/>
        </w:rPr>
        <w:t xml:space="preserve">290 kilometriä</w:t>
      </w:r>
      <w:r>
        <w:t xml:space="preserve">. </w:t>
      </w:r>
      <w:r>
        <w:t xml:space="preserve">Vuosina 1920-1945 Viron ja Venäjän raja, joka vahvistettiin </w:t>
      </w:r>
      <w:r>
        <w:rPr>
          <w:color w:val="2F4F4F"/>
        </w:rPr>
        <w:t xml:space="preserve">Tarton rauhansopimuksessa vuonna 1920, </w:t>
      </w:r>
      <w:r>
        <w:t xml:space="preserve">ulottui Narva-joen yli koillisessa ja Petserin kaupungin yli kaakossa. Stalin liitti tämän noin 2 300 neliökilometrin suuruisen alueen Venäjään toisen maailmansodan lopussa. Tästä syystä Viron ja Venäjän välisiä rajoja ei ole vieläkään määritelty.</w:t>
      </w:r>
    </w:p>
    <w:p>
      <w:r>
        <w:rPr>
          <w:b/>
        </w:rPr>
        <w:t xml:space="preserve">Kysymys 0</w:t>
      </w:r>
    </w:p>
    <w:p>
      <w:r>
        <w:t xml:space="preserve">Kuinka pitkä on Viron ja Latvian yhteinen raja?</w:t>
      </w:r>
    </w:p>
    <w:p>
      <w:r>
        <w:rPr>
          <w:b/>
        </w:rPr>
        <w:t xml:space="preserve">Kysymys 1</w:t>
      </w:r>
    </w:p>
    <w:p>
      <w:r>
        <w:t xml:space="preserve">Kuinka pitkä on Viron ja Venäjän yhteinen raja?</w:t>
      </w:r>
    </w:p>
    <w:p>
      <w:r>
        <w:rPr>
          <w:b/>
        </w:rPr>
        <w:t xml:space="preserve">Kysymys 2</w:t>
      </w:r>
    </w:p>
    <w:p>
      <w:r>
        <w:t xml:space="preserve">Millä asiakirjalla vahvistettiin Venäjän ja Viron välinen raja?</w:t>
      </w:r>
    </w:p>
    <w:p>
      <w:r>
        <w:rPr>
          <w:b/>
        </w:rPr>
        <w:t xml:space="preserve">Teksti numero 25</w:t>
      </w:r>
    </w:p>
    <w:p>
      <w:r>
        <w:t xml:space="preserve">Viro sijaitsee </w:t>
      </w:r>
      <w:r>
        <w:rPr>
          <w:color w:val="A9A9A9"/>
        </w:rPr>
        <w:t xml:space="preserve">Itämeren </w:t>
      </w:r>
      <w:r>
        <w:t xml:space="preserve">itärannalla </w:t>
      </w:r>
      <w:r>
        <w:t xml:space="preserve">heti Suomenlahden toisella puolella Suomea vastapäätä, Itä-Euroopan tasaisella luoteisrannalla 57,3°-59,5° pohjoista leveyttä ja 21,5°-28,1° itäistä pituutta. Keskimääräinen korkeus merenpinnasta on vain </w:t>
      </w:r>
      <w:r>
        <w:rPr>
          <w:color w:val="DCDCDC"/>
        </w:rPr>
        <w:t xml:space="preserve">50 metriä</w:t>
      </w:r>
      <w:r>
        <w:t xml:space="preserve">, ja maan korkein huippu on </w:t>
      </w:r>
      <w:r>
        <w:t xml:space="preserve">kaakossa sijaitseva </w:t>
      </w:r>
      <w:r>
        <w:rPr>
          <w:color w:val="2F4F4F"/>
        </w:rPr>
        <w:t xml:space="preserve">Suur Munamäki </w:t>
      </w:r>
      <w:r>
        <w:rPr>
          <w:color w:val="556B2F"/>
        </w:rPr>
        <w:t xml:space="preserve">318 metrin korkeudessa</w:t>
      </w:r>
      <w:r>
        <w:t xml:space="preserve">. Rantaviivaa on 3 794 kilometriä, ja sitä leimaavat lukuisat lahdet, salmet ja merenlahdet. Saaria ja luotoja on arviolta 2 355 (mukaan lukien järvissä olevat saaret). Kaksi niistä on riittävän suuria muodostaakseen erillisen maakunnan: Saarenmaa ja Hiidenmaa. Saarenmaalla sijaitsee pieni, tuore meteoriittikraatterirykelmä, joista suurin on nimeltään Kaali.</w:t>
      </w:r>
    </w:p>
    <w:p>
      <w:r>
        <w:rPr>
          <w:b/>
        </w:rPr>
        <w:t xml:space="preserve">Kysymys 0</w:t>
      </w:r>
    </w:p>
    <w:p>
      <w:r>
        <w:t xml:space="preserve">Mikä vesistö rajaa Viroa?</w:t>
      </w:r>
    </w:p>
    <w:p>
      <w:r>
        <w:rPr>
          <w:b/>
        </w:rPr>
        <w:t xml:space="preserve">Kysymys 1</w:t>
      </w:r>
    </w:p>
    <w:p>
      <w:r>
        <w:t xml:space="preserve">Mikä on Viron keskimääräinen korkeus merenpinnasta?</w:t>
      </w:r>
    </w:p>
    <w:p>
      <w:r>
        <w:rPr>
          <w:b/>
        </w:rPr>
        <w:t xml:space="preserve">Kysymys 2</w:t>
      </w:r>
    </w:p>
    <w:p>
      <w:r>
        <w:t xml:space="preserve">Mikä on Viron korkein vuori?</w:t>
      </w:r>
    </w:p>
    <w:p>
      <w:r>
        <w:rPr>
          <w:b/>
        </w:rPr>
        <w:t xml:space="preserve">Kysymys 3</w:t>
      </w:r>
    </w:p>
    <w:p>
      <w:r>
        <w:t xml:space="preserve">Kuinka pitkä on Suur Munamäki?</w:t>
      </w:r>
    </w:p>
    <w:p>
      <w:r>
        <w:rPr>
          <w:b/>
        </w:rPr>
        <w:t xml:space="preserve">Teksti numero 26</w:t>
      </w:r>
    </w:p>
    <w:p>
      <w:r>
        <w:t xml:space="preserve">Viro sijaitsee </w:t>
      </w:r>
      <w:r>
        <w:t xml:space="preserve">lauhkean ilmastovyöhykkeen </w:t>
      </w:r>
      <w:r>
        <w:rPr>
          <w:color w:val="A9A9A9"/>
        </w:rPr>
        <w:t xml:space="preserve">pohjoisosassa </w:t>
      </w:r>
      <w:r>
        <w:t xml:space="preserve">ja meri- ja mannerilmaston välisellä siirtymävyöhykkeellä. Virossa on neljä </w:t>
      </w:r>
      <w:r>
        <w:rPr>
          <w:color w:val="DCDCDC"/>
        </w:rPr>
        <w:t xml:space="preserve">lähes yhtä pitkää </w:t>
      </w:r>
      <w:r>
        <w:t xml:space="preserve">vuodenaikaa</w:t>
      </w:r>
      <w:r>
        <w:t xml:space="preserve">. </w:t>
      </w:r>
      <w:r>
        <w:t xml:space="preserve">Keskilämpötilat vaihtelevat </w:t>
      </w:r>
      <w:r>
        <w:rPr>
          <w:color w:val="2F4F4F"/>
        </w:rPr>
        <w:t xml:space="preserve">16,3 °C:</w:t>
      </w:r>
      <w:r>
        <w:t xml:space="preserve">sta </w:t>
      </w:r>
      <w:r>
        <w:t xml:space="preserve">Itämeren saarilla 18,1 °C:seen sisämaassa </w:t>
      </w:r>
      <w:r>
        <w:rPr>
          <w:color w:val="556B2F"/>
        </w:rPr>
        <w:t xml:space="preserve">heinäkuussa, </w:t>
      </w:r>
      <w:r>
        <w:t xml:space="preserve">joka on lämpimin kuukausi, ja -3,5 °C:sta -3,5 °C:sta Itämeren saarilla -7,6 °C:seen sisämaassa helmikuussa, joka on kylmin kuukausi. Vuoden keskilämpötila Virossa on 5,2 °C (41,4 °F). Keskimääräinen sademäärä vuosina 1961-1990 oli 535-727 mm vuodessa.</w:t>
      </w:r>
    </w:p>
    <w:p>
      <w:r>
        <w:rPr>
          <w:b/>
        </w:rPr>
        <w:t xml:space="preserve">Kysymys 0</w:t>
      </w:r>
    </w:p>
    <w:p>
      <w:r>
        <w:t xml:space="preserve">Missä osassa lauhkeaa ilmastovyöhykettä Viro sijaitsee?</w:t>
      </w:r>
    </w:p>
    <w:p>
      <w:r>
        <w:rPr>
          <w:b/>
        </w:rPr>
        <w:t xml:space="preserve">Kysymys 1</w:t>
      </w:r>
    </w:p>
    <w:p>
      <w:r>
        <w:t xml:space="preserve">Mikä on Viron neljän vuodenajan samankaltainen piirre?</w:t>
      </w:r>
    </w:p>
    <w:p>
      <w:r>
        <w:rPr>
          <w:b/>
        </w:rPr>
        <w:t xml:space="preserve">Kysymys 2</w:t>
      </w:r>
    </w:p>
    <w:p>
      <w:r>
        <w:t xml:space="preserve">Mikä on Baltian saarten keskilämpötila?</w:t>
      </w:r>
    </w:p>
    <w:p>
      <w:r>
        <w:rPr>
          <w:b/>
        </w:rPr>
        <w:t xml:space="preserve">Kysymys 3</w:t>
      </w:r>
    </w:p>
    <w:p>
      <w:r>
        <w:t xml:space="preserve">Mikä on Viron lämpimin kuukausi?</w:t>
      </w:r>
    </w:p>
    <w:p>
      <w:r>
        <w:rPr>
          <w:b/>
        </w:rPr>
        <w:t xml:space="preserve">Teksti numero 27</w:t>
      </w:r>
    </w:p>
    <w:p>
      <w:r>
        <w:rPr>
          <w:color w:val="A9A9A9"/>
        </w:rPr>
        <w:t xml:space="preserve">Maakond </w:t>
      </w:r>
      <w:r>
        <w:t xml:space="preserve">(maakunta) on suurin hallinnollinen osa-alue. </w:t>
      </w:r>
      <w:r>
        <w:t xml:space="preserve">Kunkin maakunnan </w:t>
      </w:r>
      <w:r>
        <w:t xml:space="preserve">maakuntahallitusta (</w:t>
      </w:r>
      <w:r>
        <w:rPr>
          <w:color w:val="DCDCDC"/>
        </w:rPr>
        <w:t xml:space="preserve">Maavalitsus) johtaa </w:t>
      </w:r>
      <w:r>
        <w:rPr>
          <w:color w:val="2F4F4F"/>
        </w:rPr>
        <w:t xml:space="preserve">maakunnan kuvernööri </w:t>
      </w:r>
      <w:r>
        <w:t xml:space="preserve">(</w:t>
      </w:r>
      <w:r>
        <w:rPr>
          <w:color w:val="556B2F"/>
        </w:rPr>
        <w:t xml:space="preserve">Maavanem), </w:t>
      </w:r>
      <w:r>
        <w:t xml:space="preserve">joka edustaa kansallista hallitusta aluetasolla</w:t>
      </w:r>
      <w:r>
        <w:t xml:space="preserve">.</w:t>
      </w:r>
      <w:r>
        <w:t xml:space="preserve"> Viron hallitus nimittää kuvernöörit viiden vuoden toimikaudeksi. Viron itsenäistymisen jälkeen läänien rajoihin tehtiin useita muutoksia, joista merkittävimpiä olivat Valgan läänin muodostaminen (Võrun, Tarton ja Viljandin läänien osista) ja Petserin läänin muodostaminen (alue, joka saatiin Venäjältä Tarton rauhansopimuksella vuonna 1920).</w:t>
      </w:r>
    </w:p>
    <w:p>
      <w:r>
        <w:rPr>
          <w:b/>
        </w:rPr>
        <w:t xml:space="preserve">Kysymys 0</w:t>
      </w:r>
    </w:p>
    <w:p>
      <w:r>
        <w:t xml:space="preserve">Mikä on Viron suurin hallintoalue?</w:t>
      </w:r>
    </w:p>
    <w:p>
      <w:r>
        <w:rPr>
          <w:b/>
        </w:rPr>
        <w:t xml:space="preserve">Kysymys 1</w:t>
      </w:r>
    </w:p>
    <w:p>
      <w:r>
        <w:t xml:space="preserve">Mikä on Viron lääninhallituksen nimi?</w:t>
      </w:r>
    </w:p>
    <w:p>
      <w:r>
        <w:rPr>
          <w:b/>
        </w:rPr>
        <w:t xml:space="preserve">Kysymys 2</w:t>
      </w:r>
    </w:p>
    <w:p>
      <w:r>
        <w:t xml:space="preserve">Missä virassa Maavanem on Virossa?</w:t>
      </w:r>
    </w:p>
    <w:p>
      <w:r>
        <w:rPr>
          <w:b/>
        </w:rPr>
        <w:t xml:space="preserve">Kysymys 3</w:t>
      </w:r>
    </w:p>
    <w:p>
      <w:r>
        <w:t xml:space="preserve">Kuka edustaa kansallista hallitusta paikallistasolla?</w:t>
      </w:r>
    </w:p>
    <w:p>
      <w:r>
        <w:rPr>
          <w:b/>
        </w:rPr>
        <w:t xml:space="preserve">Tekstin numero 28</w:t>
      </w:r>
    </w:p>
    <w:p>
      <w:r>
        <w:t xml:space="preserve">Viro on parlamentaarinen edustuksellinen demokraattinen tasavalta, jossa </w:t>
      </w:r>
      <w:r>
        <w:rPr>
          <w:color w:val="A9A9A9"/>
        </w:rPr>
        <w:t xml:space="preserve">Viron pääministeri </w:t>
      </w:r>
      <w:r>
        <w:t xml:space="preserve">on hallituksen päämies ja jossa on </w:t>
      </w:r>
      <w:r>
        <w:rPr>
          <w:color w:val="DCDCDC"/>
        </w:rPr>
        <w:t xml:space="preserve">monipuoluejärjestelmä</w:t>
      </w:r>
      <w:r>
        <w:t xml:space="preserve">. Poliittinen kulttuuri on Virossa vakaa, ja valta on kahden tai kolmen pitkään politiikassa toimineen puolueen hallussa. Tilanne on samanlainen kuin muissa </w:t>
      </w:r>
      <w:r>
        <w:rPr>
          <w:color w:val="2F4F4F"/>
        </w:rPr>
        <w:t xml:space="preserve">Pohjois-Euroopan maissa</w:t>
      </w:r>
      <w:r>
        <w:t xml:space="preserve">. </w:t>
      </w:r>
      <w:r>
        <w:t xml:space="preserve">Viron entinen pääministeri </w:t>
      </w:r>
      <w:r>
        <w:rPr>
          <w:color w:val="556B2F"/>
        </w:rPr>
        <w:t xml:space="preserve">Andrus Ansip </w:t>
      </w:r>
      <w:r>
        <w:t xml:space="preserve">on myös Euroopan pitkäaikaisin pääministeri (vuodesta 2005 vuoteen 2014).</w:t>
      </w:r>
      <w:r>
        <w:t xml:space="preserve"> Viron nykyinen pääministeri on Taavi Rõivas, joka on entinen sosiaaliministeri ja Viron reformipuolueen johtaja.</w:t>
      </w:r>
    </w:p>
    <w:p>
      <w:r>
        <w:rPr>
          <w:b/>
        </w:rPr>
        <w:t xml:space="preserve">Kysymys 0</w:t>
      </w:r>
    </w:p>
    <w:p>
      <w:r>
        <w:t xml:space="preserve">Kuka on Viron hallituksen johtaja?</w:t>
      </w:r>
    </w:p>
    <w:p>
      <w:r>
        <w:rPr>
          <w:b/>
        </w:rPr>
        <w:t xml:space="preserve">Kysymys 1</w:t>
      </w:r>
    </w:p>
    <w:p>
      <w:r>
        <w:t xml:space="preserve">Mikä poliittinen rakenne tukee pääministeriä?</w:t>
      </w:r>
    </w:p>
    <w:p>
      <w:r>
        <w:rPr>
          <w:b/>
        </w:rPr>
        <w:t xml:space="preserve">Kysymys 2</w:t>
      </w:r>
    </w:p>
    <w:p>
      <w:r>
        <w:t xml:space="preserve">Minkä maanosan maiden kanssa Viron poliittinen tilanne on samankaltainen?</w:t>
      </w:r>
    </w:p>
    <w:p>
      <w:r>
        <w:rPr>
          <w:b/>
        </w:rPr>
        <w:t xml:space="preserve">Kysymys 3</w:t>
      </w:r>
    </w:p>
    <w:p>
      <w:r>
        <w:t xml:space="preserve">Kuka on Euroopan pitkäaikaisin pääministeri?</w:t>
      </w:r>
    </w:p>
    <w:p>
      <w:r>
        <w:rPr>
          <w:b/>
        </w:rPr>
        <w:t xml:space="preserve">Tekstin numero 29</w:t>
      </w:r>
    </w:p>
    <w:p>
      <w:r>
        <w:rPr>
          <w:color w:val="A9A9A9"/>
        </w:rPr>
        <w:t xml:space="preserve">Viron parlamentti </w:t>
      </w:r>
      <w:r>
        <w:t xml:space="preserve">(viroksi Riigikogu) eli lainsäätäjä valitaan neljän vuoden toimikaudeksi suhteellisella vaalilla. Viron poliittinen järjestelmä toimii </w:t>
      </w:r>
      <w:r>
        <w:rPr>
          <w:color w:val="DCDCDC"/>
        </w:rPr>
        <w:t xml:space="preserve">vuoden 1992 </w:t>
      </w:r>
      <w:r>
        <w:t xml:space="preserve">perustuslaissa vahvistettujen </w:t>
      </w:r>
      <w:r>
        <w:t xml:space="preserve">puitteiden mukaisesti. </w:t>
      </w:r>
      <w:r>
        <w:t xml:space="preserve">Viron parlamentissa on </w:t>
      </w:r>
      <w:r>
        <w:rPr>
          <w:color w:val="2F4F4F"/>
        </w:rPr>
        <w:t xml:space="preserve">101 jäsentä</w:t>
      </w:r>
      <w:r>
        <w:t xml:space="preserve">, ja se vaikuttaa valtion hallintoon ensisijaisesti päättämällä valtion tuloista ja menoista (määräämällä veroista ja hyväksymällä talousarvion). Samalla </w:t>
      </w:r>
      <w:r>
        <w:t xml:space="preserve">parlamentilla on oikeus antaa lausuntoja, julistuksia ja vetoomuksia Viron kansalle, </w:t>
      </w:r>
      <w:r>
        <w:rPr>
          <w:color w:val="556B2F"/>
        </w:rPr>
        <w:t xml:space="preserve">ratifioida ja irtisanoa </w:t>
      </w:r>
      <w:r>
        <w:t xml:space="preserve">muiden valtioiden ja kansainvälisten järjestöjen kanssa </w:t>
      </w:r>
      <w:r>
        <w:rPr>
          <w:color w:val="556B2F"/>
        </w:rPr>
        <w:t xml:space="preserve">tehtyjä kansainvälisiä sopimuksia sekä </w:t>
      </w:r>
      <w:r>
        <w:t xml:space="preserve">päättää valtion lainoista.</w:t>
      </w:r>
    </w:p>
    <w:p>
      <w:r>
        <w:rPr>
          <w:b/>
        </w:rPr>
        <w:t xml:space="preserve">Kysymys 0</w:t>
      </w:r>
    </w:p>
    <w:p>
      <w:r>
        <w:t xml:space="preserve">Minkä viran Viron kansalaiset valitsevat nelivuotiskaudeksi?</w:t>
      </w:r>
    </w:p>
    <w:p>
      <w:r>
        <w:rPr>
          <w:b/>
        </w:rPr>
        <w:t xml:space="preserve">Kysymys 1</w:t>
      </w:r>
    </w:p>
    <w:p>
      <w:r>
        <w:t xml:space="preserve">Minä vuonna virolaiset loivat perustuslaillisen asiakirjan nykyaikaista poliittista järjestelmäänsä varten?</w:t>
      </w:r>
    </w:p>
    <w:p>
      <w:r>
        <w:rPr>
          <w:b/>
        </w:rPr>
        <w:t xml:space="preserve">Kysymys 2</w:t>
      </w:r>
    </w:p>
    <w:p>
      <w:r>
        <w:t xml:space="preserve">Kuinka monta edustajaa Viron parlamentissa on?</w:t>
      </w:r>
    </w:p>
    <w:p>
      <w:r>
        <w:rPr>
          <w:b/>
        </w:rPr>
        <w:t xml:space="preserve">Kysymys 3</w:t>
      </w:r>
    </w:p>
    <w:p>
      <w:r>
        <w:t xml:space="preserve">Mitä Viron parlamentti voi tehdä sopimusten suhteen?</w:t>
      </w:r>
    </w:p>
    <w:p>
      <w:r>
        <w:rPr>
          <w:b/>
        </w:rPr>
        <w:t xml:space="preserve">Tekstin numero 30</w:t>
      </w:r>
    </w:p>
    <w:p>
      <w:r>
        <w:rPr>
          <w:color w:val="A9A9A9"/>
        </w:rPr>
        <w:t xml:space="preserve">Riigikogu </w:t>
      </w:r>
      <w:r>
        <w:t xml:space="preserve">valitsee ja nimittää useita valtion korkeita virkamiehiä, kuten tasavallan presidentin. Lisäksi Riigikogu nimittää Viron presidentin ehdotuksesta kansallisen tuomioistuimen puheenjohtajan, Viron keskuspankin johtokunnan puheenjohtajan, valtiontilintarkastajan, oikeuskanslerin ja puolustusvoimien ylipäällikön. </w:t>
      </w:r>
      <w:r>
        <w:rPr>
          <w:color w:val="DCDCDC"/>
        </w:rPr>
        <w:t xml:space="preserve">Riigikogun </w:t>
      </w:r>
      <w:r>
        <w:t xml:space="preserve">jäsenellä on </w:t>
      </w:r>
      <w:r>
        <w:t xml:space="preserve">oikeus vaatia selvityksiä tasavallan hallitukselta ja sen jäseniltä. Näin parlamentin jäsenet voivat tarkkailla </w:t>
      </w:r>
      <w:r>
        <w:rPr>
          <w:color w:val="2F4F4F"/>
        </w:rPr>
        <w:t xml:space="preserve">toimeenpanovallan </w:t>
      </w:r>
      <w:r>
        <w:t xml:space="preserve">ja edellä mainittujen korkeiden valtion virkamiesten toimintaa.</w:t>
      </w:r>
    </w:p>
    <w:p>
      <w:r>
        <w:rPr>
          <w:b/>
        </w:rPr>
        <w:t xml:space="preserve">Kysymys 0</w:t>
      </w:r>
    </w:p>
    <w:p>
      <w:r>
        <w:t xml:space="preserve">Kuka valitsee Viron korkeat valtion virkamiehet?</w:t>
      </w:r>
    </w:p>
    <w:p>
      <w:r>
        <w:rPr>
          <w:b/>
        </w:rPr>
        <w:t xml:space="preserve">Kysymys 1</w:t>
      </w:r>
    </w:p>
    <w:p>
      <w:r>
        <w:t xml:space="preserve">Kenelle hallituksen on selitettävä toimintansa?</w:t>
      </w:r>
    </w:p>
    <w:p>
      <w:r>
        <w:rPr>
          <w:b/>
        </w:rPr>
        <w:t xml:space="preserve">Kysymys 2</w:t>
      </w:r>
    </w:p>
    <w:p>
      <w:r>
        <w:t xml:space="preserve">Mitä valtiopäivät voivat valvoa vaikutusvallan väärinkäytön varalta?</w:t>
      </w:r>
    </w:p>
    <w:p>
      <w:r>
        <w:rPr>
          <w:b/>
        </w:rPr>
        <w:t xml:space="preserve">Tekstin numero 31</w:t>
      </w:r>
    </w:p>
    <w:p>
      <w:r>
        <w:t xml:space="preserve">Viron hallituksen (viroksi Vabariigi Valitsus) eli toimeenpanovallan muodostaa </w:t>
      </w:r>
      <w:r>
        <w:rPr>
          <w:color w:val="A9A9A9"/>
        </w:rPr>
        <w:t xml:space="preserve">Viron pääministeri, </w:t>
      </w:r>
      <w:r>
        <w:t xml:space="preserve">jonka presidentti nimittää ja </w:t>
      </w:r>
      <w:r>
        <w:rPr>
          <w:color w:val="DCDCDC"/>
        </w:rPr>
        <w:t xml:space="preserve">parlamentti </w:t>
      </w:r>
      <w:r>
        <w:t xml:space="preserve">hyväksyy</w:t>
      </w:r>
      <w:r>
        <w:t xml:space="preserve">. </w:t>
      </w:r>
      <w:r>
        <w:t xml:space="preserve">Hallitus käyttää toimeenpanovaltaa Viron perustuslain ja Viron tasavallan lakien mukaisesti, ja siihen kuuluu </w:t>
      </w:r>
      <w:r>
        <w:rPr>
          <w:color w:val="2F4F4F"/>
        </w:rPr>
        <w:t xml:space="preserve">kaksitoista </w:t>
      </w:r>
      <w:r>
        <w:t xml:space="preserve">ministeriä, pääministeri mukaan lukien. </w:t>
      </w:r>
      <w:r>
        <w:rPr>
          <w:color w:val="556B2F"/>
        </w:rPr>
        <w:t xml:space="preserve">Pääministerillä </w:t>
      </w:r>
      <w:r>
        <w:t xml:space="preserve">on myös oikeus nimittää muita ministereitä ja antaa heille käsiteltävä aihe. Nämä ovat salkuttomia ministereitä - heillä ei ole ministeriötä valvottavana.</w:t>
      </w:r>
    </w:p>
    <w:p>
      <w:r>
        <w:rPr>
          <w:b/>
        </w:rPr>
        <w:t xml:space="preserve">Kysymys 0</w:t>
      </w:r>
    </w:p>
    <w:p>
      <w:r>
        <w:t xml:space="preserve">Kuka perustaa Viron toimeenpanovallan?</w:t>
      </w:r>
    </w:p>
    <w:p>
      <w:r>
        <w:rPr>
          <w:b/>
        </w:rPr>
        <w:t xml:space="preserve">Kysymys 1</w:t>
      </w:r>
    </w:p>
    <w:p>
      <w:r>
        <w:t xml:space="preserve">Kenen on hyväksyttävä Viron hallitus sen jälkeen, kun presidentti on nimittänyt sen?</w:t>
      </w:r>
    </w:p>
    <w:p>
      <w:r>
        <w:rPr>
          <w:b/>
        </w:rPr>
        <w:t xml:space="preserve">Kysymys 2</w:t>
      </w:r>
    </w:p>
    <w:p>
      <w:r>
        <w:t xml:space="preserve">Kuinka monta ministeriä hallituksessa on?</w:t>
      </w:r>
    </w:p>
    <w:p>
      <w:r>
        <w:rPr>
          <w:b/>
        </w:rPr>
        <w:t xml:space="preserve">Kysymys 3</w:t>
      </w:r>
    </w:p>
    <w:p>
      <w:r>
        <w:t xml:space="preserve">Kenellä on mahdollisuus määrätä muita ministereitä?</w:t>
      </w:r>
    </w:p>
    <w:p>
      <w:r>
        <w:rPr>
          <w:b/>
        </w:rPr>
        <w:t xml:space="preserve">Tekstin numero 32</w:t>
      </w:r>
    </w:p>
    <w:p>
      <w:r>
        <w:t xml:space="preserve">Pääministerillä on oikeus nimittää enintään </w:t>
      </w:r>
      <w:r>
        <w:rPr>
          <w:color w:val="A9A9A9"/>
        </w:rPr>
        <w:t xml:space="preserve">kolme </w:t>
      </w:r>
      <w:r>
        <w:t xml:space="preserve">tällaista ministeriä, koska ministerien enimmäismäärä yhdessä hallituksessa on viisitoista. Se tunnetaan myös nimellä </w:t>
      </w:r>
      <w:r>
        <w:rPr>
          <w:color w:val="DCDCDC"/>
        </w:rPr>
        <w:t xml:space="preserve">kabinetti</w:t>
      </w:r>
      <w:r>
        <w:t xml:space="preserve">. </w:t>
      </w:r>
      <w:r>
        <w:t xml:space="preserve">Kabinetti toteuttaa maan </w:t>
      </w:r>
      <w:r>
        <w:rPr>
          <w:color w:val="2F4F4F"/>
        </w:rPr>
        <w:t xml:space="preserve">sisä- ja ulkopolitiikkaa, </w:t>
      </w:r>
      <w:r>
        <w:t xml:space="preserve">jota parlamentti muokkaa; se ohjaa ja koordinoi hallituksen toimielinten työtä ja kantaa täyden vastuun </w:t>
      </w:r>
      <w:r>
        <w:rPr>
          <w:color w:val="556B2F"/>
        </w:rPr>
        <w:t xml:space="preserve">kaikesta, mikä tapahtuu toimeenpanovallan piirissä</w:t>
      </w:r>
      <w:r>
        <w:t xml:space="preserve">. Pääministerin johtama hallitus edustaa siis maan poliittista johtoa ja tekee päätökset koko toimeenpanovallan nimissä.</w:t>
      </w:r>
    </w:p>
    <w:p>
      <w:r>
        <w:rPr>
          <w:b/>
        </w:rPr>
        <w:t xml:space="preserve">Kysymys 0</w:t>
      </w:r>
    </w:p>
    <w:p>
      <w:r>
        <w:t xml:space="preserve">Kuinka monta ministeriä pääministeri voi asettaa?</w:t>
      </w:r>
    </w:p>
    <w:p>
      <w:r>
        <w:rPr>
          <w:b/>
        </w:rPr>
        <w:t xml:space="preserve">Kysymys 1</w:t>
      </w:r>
    </w:p>
    <w:p>
      <w:r>
        <w:t xml:space="preserve">Mikä on toinen nimi ministerien hallintoelimelle?</w:t>
      </w:r>
    </w:p>
    <w:p>
      <w:r>
        <w:rPr>
          <w:b/>
        </w:rPr>
        <w:t xml:space="preserve">Kysymys 2</w:t>
      </w:r>
    </w:p>
    <w:p>
      <w:r>
        <w:t xml:space="preserve">Mitä strategiaa kabinetti toteuttaa?</w:t>
      </w:r>
    </w:p>
    <w:p>
      <w:r>
        <w:rPr>
          <w:b/>
        </w:rPr>
        <w:t xml:space="preserve">Kysymys 3</w:t>
      </w:r>
    </w:p>
    <w:p>
      <w:r>
        <w:t xml:space="preserve">Mikä on kaapin päävastuu?</w:t>
      </w:r>
    </w:p>
    <w:p>
      <w:r>
        <w:rPr>
          <w:b/>
        </w:rPr>
        <w:t xml:space="preserve">Tekstin numero 33</w:t>
      </w:r>
    </w:p>
    <w:p>
      <w:r>
        <w:t xml:space="preserve">Viro on pyrkinyt kehittämään sähköistä valtiota ja sähköistä hallintoa. </w:t>
      </w:r>
      <w:r>
        <w:t xml:space="preserve">Virossa vaaleissa käytetään </w:t>
      </w:r>
      <w:r>
        <w:rPr>
          <w:color w:val="A9A9A9"/>
        </w:rPr>
        <w:t xml:space="preserve">internet-äänestystä</w:t>
      </w:r>
      <w:r>
        <w:t xml:space="preserve">. </w:t>
      </w:r>
      <w:r>
        <w:t xml:space="preserve">Ensimmäiset internet-äänestykset järjestettiin </w:t>
      </w:r>
      <w:r>
        <w:rPr>
          <w:color w:val="DCDCDC"/>
        </w:rPr>
        <w:t xml:space="preserve">vuoden 2005 </w:t>
      </w:r>
      <w:r>
        <w:t xml:space="preserve">paikallisvaaleissa, ja ensimmäiset parlamenttivaalit järjestettiin </w:t>
      </w:r>
      <w:r>
        <w:rPr>
          <w:color w:val="2F4F4F"/>
        </w:rPr>
        <w:t xml:space="preserve">vuoden 2007 </w:t>
      </w:r>
      <w:r>
        <w:t xml:space="preserve">vaaleissa, joissa </w:t>
      </w:r>
      <w:r>
        <w:rPr>
          <w:color w:val="556B2F"/>
        </w:rPr>
        <w:t xml:space="preserve">30 275 </w:t>
      </w:r>
      <w:r>
        <w:t xml:space="preserve">henkilöä äänesti internetin välityksellä. Äänestäjillä on mahdollisuus halutessaan mitätöidä sähköinen äänensä perinteisissä vaaleissa. Vuonna 2009 Toimittajat ilman rajoja -järjestö sijoitti Viron kahdeksannessa maailmanlaajuisessa lehdistönvapausindeksissään 175 maan joukossa kuudenneksi. Ensimmäisessä State of World Liberty Index -raportissa Viro sijoittui ensimmäiselle sijalle 159 maan joukosta.</w:t>
      </w:r>
    </w:p>
    <w:p>
      <w:r>
        <w:rPr>
          <w:b/>
        </w:rPr>
        <w:t xml:space="preserve">Kysymys 0</w:t>
      </w:r>
    </w:p>
    <w:p>
      <w:r>
        <w:t xml:space="preserve">Mitä digitaalitekniikkaa Viro on kehittänyt?</w:t>
      </w:r>
    </w:p>
    <w:p>
      <w:r>
        <w:rPr>
          <w:b/>
        </w:rPr>
        <w:t xml:space="preserve">Kysymys 1</w:t>
      </w:r>
    </w:p>
    <w:p>
      <w:r>
        <w:t xml:space="preserve">Minä vuonna Viron paikallisvaaleissa äänestettiin ensimmäisen kerran internetissä?</w:t>
      </w:r>
    </w:p>
    <w:p>
      <w:r>
        <w:rPr>
          <w:b/>
        </w:rPr>
        <w:t xml:space="preserve">Kysymys 2</w:t>
      </w:r>
    </w:p>
    <w:p>
      <w:r>
        <w:t xml:space="preserve">Minä vuonna Viron parlamenttivaaleissa äänestettiin ensimmäisen kerran internetissä?</w:t>
      </w:r>
    </w:p>
    <w:p>
      <w:r>
        <w:rPr>
          <w:b/>
        </w:rPr>
        <w:t xml:space="preserve">Kysymys 3</w:t>
      </w:r>
    </w:p>
    <w:p>
      <w:r>
        <w:t xml:space="preserve">Kuinka moni virolainen käytti internet-äänestystä vuonna 2007?</w:t>
      </w:r>
    </w:p>
    <w:p>
      <w:r>
        <w:rPr>
          <w:b/>
        </w:rPr>
        <w:t xml:space="preserve">Tekstin numero 34</w:t>
      </w:r>
    </w:p>
    <w:p>
      <w:r>
        <w:rPr>
          <w:color w:val="A9A9A9"/>
        </w:rPr>
        <w:t xml:space="preserve">Viron perustuslain </w:t>
      </w:r>
      <w:r>
        <w:t xml:space="preserve">(viroksi Põhiseadus) mukaan valtiovallan ylin valta kuuluu kansalle. Kansa käyttää ylintä valtiovaltaa valtiopäivien vaaleissa äänioikeutettujen kansalaisten kautta. Korkein tuomiovalta kuuluu </w:t>
      </w:r>
      <w:r>
        <w:rPr>
          <w:color w:val="DCDCDC"/>
        </w:rPr>
        <w:t xml:space="preserve">korkeimmalle oikeudelle eli Riigikohukselle, </w:t>
      </w:r>
      <w:r>
        <w:t xml:space="preserve">jossa on </w:t>
      </w:r>
      <w:r>
        <w:rPr>
          <w:color w:val="2F4F4F"/>
        </w:rPr>
        <w:t xml:space="preserve">yhdeksäntoista </w:t>
      </w:r>
      <w:r>
        <w:t xml:space="preserve">tuomaria</w:t>
      </w:r>
      <w:r>
        <w:rPr>
          <w:color w:val="2F4F4F"/>
        </w:rPr>
        <w:t xml:space="preserve">.</w:t>
      </w:r>
      <w:r>
        <w:t xml:space="preserve"> Parlamentti nimittää ylimmän tuomarin </w:t>
      </w:r>
      <w:r>
        <w:rPr>
          <w:color w:val="556B2F"/>
        </w:rPr>
        <w:t xml:space="preserve">yhdeksäksi </w:t>
      </w:r>
      <w:r>
        <w:t xml:space="preserve">vuodeksi presidentin esityksestä. Virallinen valtionpäämies on Viron presidentti, joka hyväksyy Riigikogun antamat lait ja jolla on myös oikeus palauttaa ne ja ehdottaa uusia lakeja.</w:t>
      </w:r>
    </w:p>
    <w:p>
      <w:r>
        <w:rPr>
          <w:b/>
        </w:rPr>
        <w:t xml:space="preserve">Kysymys 0</w:t>
      </w:r>
    </w:p>
    <w:p>
      <w:r>
        <w:t xml:space="preserve">Missä asiakirjassa julistetaan kansan ylin valta?</w:t>
      </w:r>
    </w:p>
    <w:p>
      <w:r>
        <w:rPr>
          <w:b/>
        </w:rPr>
        <w:t xml:space="preserve">Kysymys 1</w:t>
      </w:r>
    </w:p>
    <w:p>
      <w:r>
        <w:t xml:space="preserve">Kenellä on Virossa ylin tuomiovalta?</w:t>
      </w:r>
    </w:p>
    <w:p>
      <w:r>
        <w:rPr>
          <w:b/>
        </w:rPr>
        <w:t xml:space="preserve">Kysymys 2</w:t>
      </w:r>
    </w:p>
    <w:p>
      <w:r>
        <w:t xml:space="preserve">Kuinka monta tuomaria on Viron korkeimmassa oikeudessa?</w:t>
      </w:r>
    </w:p>
    <w:p>
      <w:r>
        <w:rPr>
          <w:b/>
        </w:rPr>
        <w:t xml:space="preserve">Kysymys 3</w:t>
      </w:r>
    </w:p>
    <w:p>
      <w:r>
        <w:t xml:space="preserve">Kuinka monta vuotta päällikkötuomari toimii?</w:t>
      </w:r>
    </w:p>
    <w:p>
      <w:r>
        <w:rPr>
          <w:b/>
        </w:rPr>
        <w:t xml:space="preserve">Tekstin numero 35</w:t>
      </w:r>
    </w:p>
    <w:p>
      <w:r>
        <w:t xml:space="preserve">Viro on ollut Kansainliiton jäsen </w:t>
      </w:r>
      <w:r>
        <w:rPr>
          <w:color w:val="A9A9A9"/>
        </w:rPr>
        <w:t xml:space="preserve">22. syyskuuta 1921 </w:t>
      </w:r>
      <w:r>
        <w:t xml:space="preserve">alkaen</w:t>
      </w:r>
      <w:r>
        <w:t xml:space="preserve">, Yhdistyneiden Kansakuntien jäsen </w:t>
      </w:r>
      <w:r>
        <w:rPr>
          <w:color w:val="DCDCDC"/>
        </w:rPr>
        <w:t xml:space="preserve">17. syyskuuta 1991 </w:t>
      </w:r>
      <w:r>
        <w:t xml:space="preserve">alkaen</w:t>
      </w:r>
      <w:r>
        <w:t xml:space="preserve">, Naton jäsen </w:t>
      </w:r>
      <w:r>
        <w:rPr>
          <w:color w:val="2F4F4F"/>
        </w:rPr>
        <w:t xml:space="preserve">29. maaliskuuta 2004 </w:t>
      </w:r>
      <w:r>
        <w:t xml:space="preserve">alkaen ja </w:t>
      </w:r>
      <w:r>
        <w:t xml:space="preserve">Euroopan unionin jäsen </w:t>
      </w:r>
      <w:r>
        <w:rPr>
          <w:color w:val="556B2F"/>
        </w:rPr>
        <w:t xml:space="preserve">1. toukokuuta 2004 </w:t>
      </w:r>
      <w:r>
        <w:t xml:space="preserve">alkaen</w:t>
      </w:r>
      <w:r>
        <w:t xml:space="preserve">. Viro on myös Euroopan turvallisuus- ja yhteistyöjärjestön (Etyj), Taloudellisen yhteistyön ja kehityksen järjestön (OECD), Itämeren valtioiden neuvoston (CBSS) ja Pohjoismaiden investointipankin (NIB) jäsen. Etyjin osallistujavaltiona Viron kansainvälisiä sitoumuksia valvotaan Yhdysvaltain Helsinki-komission toimeksiannosta. Viro on myös allekirjoittanut Kioton pöytäkirjan.</w:t>
      </w:r>
    </w:p>
    <w:p>
      <w:r>
        <w:rPr>
          <w:b/>
        </w:rPr>
        <w:t xml:space="preserve">Kysymys 0</w:t>
      </w:r>
    </w:p>
    <w:p>
      <w:r>
        <w:t xml:space="preserve">Minä päivänä Viro liittyi Kansainliittoon?</w:t>
      </w:r>
    </w:p>
    <w:p>
      <w:r>
        <w:rPr>
          <w:b/>
        </w:rPr>
        <w:t xml:space="preserve">Kysymys 1</w:t>
      </w:r>
    </w:p>
    <w:p>
      <w:r>
        <w:t xml:space="preserve">Minä päivänä Viro liittyi Yhdistyneisiin Kansakuntiin?</w:t>
      </w:r>
    </w:p>
    <w:p>
      <w:r>
        <w:rPr>
          <w:b/>
        </w:rPr>
        <w:t xml:space="preserve">Kysymys 2</w:t>
      </w:r>
    </w:p>
    <w:p>
      <w:r>
        <w:t xml:space="preserve">Milloin Viro liittyi Natoon?</w:t>
      </w:r>
    </w:p>
    <w:p>
      <w:r>
        <w:rPr>
          <w:b/>
        </w:rPr>
        <w:t xml:space="preserve">Kysymys 3</w:t>
      </w:r>
    </w:p>
    <w:p>
      <w:r>
        <w:t xml:space="preserve">Milloin Viro liittyi Euroopan unioniin?</w:t>
      </w:r>
    </w:p>
    <w:p>
      <w:r>
        <w:rPr>
          <w:b/>
        </w:rPr>
        <w:t xml:space="preserve">Tekstin numero 36</w:t>
      </w:r>
    </w:p>
    <w:p>
      <w:r>
        <w:t xml:space="preserve">Itsenäisyytensä palauttamisen jälkeen Viro on noudattanut ulkopolitiikassaan </w:t>
      </w:r>
      <w:r>
        <w:rPr>
          <w:color w:val="A9A9A9"/>
        </w:rPr>
        <w:t xml:space="preserve">tiivistä yhteistyötä </w:t>
      </w:r>
      <w:r>
        <w:t xml:space="preserve">länsieurooppalaisten kumppaniensa kanssa</w:t>
      </w:r>
      <w:r>
        <w:t xml:space="preserve">.</w:t>
      </w:r>
      <w:r>
        <w:t xml:space="preserve"> Kaksi tärkeintä poliittista tavoitetta ovat olleet </w:t>
      </w:r>
      <w:r>
        <w:rPr>
          <w:color w:val="DCDCDC"/>
        </w:rPr>
        <w:t xml:space="preserve">liittyminen Natoon </w:t>
      </w:r>
      <w:r>
        <w:t xml:space="preserve">maaliskuussa 2004 ja </w:t>
      </w:r>
      <w:r>
        <w:rPr>
          <w:color w:val="DCDCDC"/>
        </w:rPr>
        <w:t xml:space="preserve">Euroopan unioniin </w:t>
      </w:r>
      <w:r>
        <w:t xml:space="preserve">toukokuussa 2004</w:t>
      </w:r>
      <w:r>
        <w:t xml:space="preserve">.</w:t>
      </w:r>
      <w:r>
        <w:t xml:space="preserve"> Viron kansainväliseen suuntautumiseen länteen on liittynyt </w:t>
      </w:r>
      <w:r>
        <w:rPr>
          <w:color w:val="2F4F4F"/>
        </w:rPr>
        <w:t xml:space="preserve">suhteiden </w:t>
      </w:r>
      <w:r>
        <w:t xml:space="preserve">yleinen </w:t>
      </w:r>
      <w:r>
        <w:rPr>
          <w:color w:val="2F4F4F"/>
        </w:rPr>
        <w:t xml:space="preserve">heikkeneminen Venäjään</w:t>
      </w:r>
      <w:r>
        <w:t xml:space="preserve">, mistä viimeisimpänä osoituksena on ollut protesti, jonka aiheutti toisen maailmansodan aikaisen Pronssisotilaan muistomerkin kiistelty siirtäminen Tallinnaan.</w:t>
      </w:r>
    </w:p>
    <w:p>
      <w:r>
        <w:rPr>
          <w:b/>
        </w:rPr>
        <w:t xml:space="preserve">Kysymys 0</w:t>
      </w:r>
    </w:p>
    <w:p>
      <w:r>
        <w:t xml:space="preserve">Millaista ulkopolitiikkaa Viro on pyrkinyt harjoittamaan itsenäistymisensä jälkeen?</w:t>
      </w:r>
    </w:p>
    <w:p>
      <w:r>
        <w:rPr>
          <w:b/>
        </w:rPr>
        <w:t xml:space="preserve">Kysymys 1</w:t>
      </w:r>
    </w:p>
    <w:p>
      <w:r>
        <w:t xml:space="preserve">Mitkä olivat tärkeimmät ulkopoliittiset painopisteet?</w:t>
      </w:r>
    </w:p>
    <w:p>
      <w:r>
        <w:rPr>
          <w:b/>
        </w:rPr>
        <w:t xml:space="preserve">Kysymys 2</w:t>
      </w:r>
    </w:p>
    <w:p>
      <w:r>
        <w:t xml:space="preserve">Millainen suuntaus on ollut Viron yhteistyö länsivaltojen kanssa?</w:t>
      </w:r>
    </w:p>
    <w:p>
      <w:r>
        <w:rPr>
          <w:b/>
        </w:rPr>
        <w:t xml:space="preserve">Tekstin numero 37</w:t>
      </w:r>
    </w:p>
    <w:p>
      <w:r>
        <w:t xml:space="preserve">Viro on 1990-luvun alusta lähtien osallistunut aktiiviseen kolmenväliseen Baltian maiden yhteistyöhön </w:t>
      </w:r>
      <w:r>
        <w:rPr>
          <w:color w:val="A9A9A9"/>
        </w:rPr>
        <w:t xml:space="preserve">Latvian ja Liettuan kanssa </w:t>
      </w:r>
      <w:r>
        <w:t xml:space="preserve">sekä pohjoismais-balttilaiseen yhteistyöhön Pohjoismaiden kanssa. </w:t>
      </w:r>
      <w:r>
        <w:rPr>
          <w:color w:val="DCDCDC"/>
        </w:rPr>
        <w:t xml:space="preserve">Baltian neuvosto on </w:t>
      </w:r>
      <w:r>
        <w:t xml:space="preserve">parlamenttien välisen Baltian yleiskokouksen (BA) ja hallitustenvälisen Baltian ministerineuvoston (BCM) yhteinen foorumi. </w:t>
      </w:r>
      <w:r>
        <w:rPr>
          <w:color w:val="2F4F4F"/>
        </w:rPr>
        <w:t xml:space="preserve">Nordic-Baltic Eight </w:t>
      </w:r>
      <w:r>
        <w:t xml:space="preserve">(NB-8) on Tanskan, Viron, Suomen, Islannin, Latvian, Liettuan, Norjan, Ruotsin ja Viron hallitusten yhteinen yhteistyöelin. Nordic-Baltic Six (NB-6), johon kuuluvat Euroopan unionin jäseninä olevat Pohjoismaiden ja Baltian maat, on kehys EU:hun liittyviä kysymyksiä käsitteleville kokouksille. Baltian edustajakokouksen ja Pohjoismaiden neuvoston välinen parlamentaarinen yhteistyö alkoi vuonna </w:t>
      </w:r>
      <w:r>
        <w:rPr>
          <w:color w:val="556B2F"/>
        </w:rPr>
        <w:t xml:space="preserve">1989</w:t>
      </w:r>
      <w:r>
        <w:t xml:space="preserve">. Vuosittaisia huippukokouksia järjestetään vuosittain, ja lisäksi kokouksia järjestetään kaikilla mahdollisilla tasoilla: puhujien, puheenjohtajistojen, valiokuntien ja yksittäisten jäsenten tasolla. Pohjoismaiden ministerineuvostolla on toimisto Tallinnassa, tytäryhtiö Tartossa ja tiedotuspisteet Narvassa, Valgassa ja Pärnussa. Pohjoismaiden ja Baltian yhteisiin hankkeisiin kuuluvat koulutusohjelma Nordplus sekä liike-elämän ja teollisuuden sekä julkishallinnon liikkuvuusohjelmat.</w:t>
      </w:r>
    </w:p>
    <w:p>
      <w:r>
        <w:rPr>
          <w:b/>
        </w:rPr>
        <w:t xml:space="preserve">Kysymys 0</w:t>
      </w:r>
    </w:p>
    <w:p>
      <w:r>
        <w:t xml:space="preserve">Mitkä Baltian maat ovat tehneet yhteistyötä Viron kanssa 1990-luvun alusta lähtien?</w:t>
      </w:r>
    </w:p>
    <w:p>
      <w:r>
        <w:rPr>
          <w:b/>
        </w:rPr>
        <w:t xml:space="preserve">Kysymys 1</w:t>
      </w:r>
    </w:p>
    <w:p>
      <w:r>
        <w:t xml:space="preserve">Mikä on parlamenttien välisen Baltian yleiskokouksen ja hallitustenvälisen Baltian ministerineuvoston yhdistetty ryhmä?</w:t>
      </w:r>
    </w:p>
    <w:p>
      <w:r>
        <w:rPr>
          <w:b/>
        </w:rPr>
        <w:t xml:space="preserve">Kysymys 2</w:t>
      </w:r>
    </w:p>
    <w:p>
      <w:r>
        <w:t xml:space="preserve">Mikä on Viron Tanskan ja seitsemän muun maan kanssa jakaman yhteisen konsernin nimi?</w:t>
      </w:r>
    </w:p>
    <w:p>
      <w:r>
        <w:rPr>
          <w:b/>
        </w:rPr>
        <w:t xml:space="preserve">Kysymys 3</w:t>
      </w:r>
    </w:p>
    <w:p>
      <w:r>
        <w:t xml:space="preserve">Minä vuonna aloitettiin parlamentaarinen yhteistyö Itämeren parlamentaarisen edustajakokouksen ja Pohjoismaiden neuvoston välillä?</w:t>
      </w:r>
    </w:p>
    <w:p>
      <w:r>
        <w:rPr>
          <w:b/>
        </w:rPr>
        <w:t xml:space="preserve">Teksti numero 38</w:t>
      </w:r>
    </w:p>
    <w:p>
      <w:r>
        <w:t xml:space="preserve">Viron itsenäistymisen jälkeisessä uudelleensuuntautumisessa on ollut tärkeää </w:t>
      </w:r>
      <w:r>
        <w:rPr>
          <w:color w:val="A9A9A9"/>
        </w:rPr>
        <w:t xml:space="preserve">tiivistää suhteita Pohjoismaihin</w:t>
      </w:r>
      <w:r>
        <w:t xml:space="preserve">, erityisesti Suomeen ja Ruotsiin</w:t>
      </w:r>
      <w:r>
        <w:t xml:space="preserve">.</w:t>
      </w:r>
      <w:r>
        <w:t xml:space="preserve"> Virolaiset pitävätkin itseään pikemminkin pohjoismaisena kuin balttilaisena, mikä perustuu heidän historiallisiin siteisiinsä Ruotsiin, Tanskaan ja erityisesti Suomeen. </w:t>
      </w:r>
      <w:r>
        <w:rPr>
          <w:color w:val="DCDCDC"/>
        </w:rPr>
        <w:t xml:space="preserve">Joulukuussa </w:t>
      </w:r>
      <w:r>
        <w:t xml:space="preserve">1999 </w:t>
      </w:r>
      <w:r>
        <w:t xml:space="preserve">Viron silloinen ulkoministeri (ja vuodesta 2006 lähtien Viron presidentti) </w:t>
      </w:r>
      <w:r>
        <w:rPr>
          <w:color w:val="2F4F4F"/>
        </w:rPr>
        <w:t xml:space="preserve">Toomas Hendrik Ilves </w:t>
      </w:r>
      <w:r>
        <w:t xml:space="preserve">piti puheen "Viro pohjoismaana" Ruotsin kansainvälisten asioiden instituutissa. Vuonna 2003 </w:t>
      </w:r>
      <w:r>
        <w:t xml:space="preserve">ulkoministeriössä järjestettiin myös näyttely "Viro: Estonia with a Twist".</w:t>
      </w:r>
    </w:p>
    <w:p>
      <w:r>
        <w:rPr>
          <w:b/>
        </w:rPr>
        <w:t xml:space="preserve">Kysymys 0</w:t>
      </w:r>
    </w:p>
    <w:p>
      <w:r>
        <w:t xml:space="preserve">Mikä on ollut merkittävä tekijä Viron palauttamisessa itsenäisyyden saavuttamisen jälkeen?</w:t>
      </w:r>
    </w:p>
    <w:p>
      <w:r>
        <w:rPr>
          <w:b/>
        </w:rPr>
        <w:t xml:space="preserve">Kysymys 1</w:t>
      </w:r>
    </w:p>
    <w:p>
      <w:r>
        <w:t xml:space="preserve">Milloin Toomas Hendrik Ilves piti puheensa?</w:t>
      </w:r>
    </w:p>
    <w:p>
      <w:r>
        <w:rPr>
          <w:b/>
        </w:rPr>
        <w:t xml:space="preserve">Kysymys 2</w:t>
      </w:r>
    </w:p>
    <w:p>
      <w:r>
        <w:t xml:space="preserve">Kuka piti puheen "Viro pohjoismaisena maana"?</w:t>
      </w:r>
    </w:p>
    <w:p>
      <w:r>
        <w:rPr>
          <w:b/>
        </w:rPr>
        <w:t xml:space="preserve">Kysymys 3</w:t>
      </w:r>
    </w:p>
    <w:p>
      <w:r>
        <w:t xml:space="preserve">Minä vuonna ulkoministeriö järjesti Viron pohjoismaisia siteitä esittelevän näyttelyn?</w:t>
      </w:r>
    </w:p>
    <w:p>
      <w:r>
        <w:rPr>
          <w:b/>
        </w:rPr>
        <w:t xml:space="preserve">Tekstin numero 39</w:t>
      </w:r>
    </w:p>
    <w:p>
      <w:r>
        <w:t xml:space="preserve">Vuonna </w:t>
      </w:r>
      <w:r>
        <w:rPr>
          <w:color w:val="A9A9A9"/>
        </w:rPr>
        <w:t xml:space="preserve">2005 </w:t>
      </w:r>
      <w:r>
        <w:t xml:space="preserve">Viro liittyi Euroopan unionin pohjoismaiseen taisteluryhmään. Se on myös osoittanut jatkuvaa kiinnostusta liittyä </w:t>
      </w:r>
      <w:r>
        <w:rPr>
          <w:color w:val="DCDCDC"/>
        </w:rPr>
        <w:t xml:space="preserve">Pohjoismaiden neuvostoon</w:t>
      </w:r>
      <w:r>
        <w:t xml:space="preserve">. Vuonna </w:t>
      </w:r>
      <w:r>
        <w:t xml:space="preserve">1992 Venäjän osuus </w:t>
      </w:r>
      <w:r>
        <w:t xml:space="preserve">Viron ulkomaankaupasta oli </w:t>
      </w:r>
      <w:r>
        <w:rPr>
          <w:color w:val="2F4F4F"/>
        </w:rPr>
        <w:t xml:space="preserve">92 prosenttia</w:t>
      </w:r>
      <w:r>
        <w:t xml:space="preserve">, mutta nykyään Viron ja sen pohjoismaisten naapureiden välillä on laaja taloudellinen riippuvuus: kolme neljäsosaa Viron ulkomaisista investoinneista on peräisin Pohjoismaista (pääasiassa Suomesta ja Ruotsista), joihin Viro lähettää </w:t>
      </w:r>
      <w:r>
        <w:rPr>
          <w:color w:val="556B2F"/>
        </w:rPr>
        <w:t xml:space="preserve">42 prosenttia </w:t>
      </w:r>
      <w:r>
        <w:t xml:space="preserve">viennistään (6,5 prosenttia menee Venäjälle, 8,8 prosenttia Latviaan ja 4,7 prosenttia Liettuaan). Toisaalta Viron poliittinen järjestelmä, kiinteä tuloveroaste ja hyvinvointivaltioton malli erottavat sen Pohjoismaista ja niiden pohjoismaisesta mallista sekä monista muista Euroopan maista.</w:t>
      </w:r>
    </w:p>
    <w:p>
      <w:r>
        <w:rPr>
          <w:b/>
        </w:rPr>
        <w:t xml:space="preserve">Kysymys 0</w:t>
      </w:r>
    </w:p>
    <w:p>
      <w:r>
        <w:t xml:space="preserve">Milloin Viro liittyi Euroopan unionin pohjoismaiseen taisteluryhmään?</w:t>
      </w:r>
    </w:p>
    <w:p>
      <w:r>
        <w:rPr>
          <w:b/>
        </w:rPr>
        <w:t xml:space="preserve">Kysymys 1</w:t>
      </w:r>
    </w:p>
    <w:p>
      <w:r>
        <w:t xml:space="preserve">Mihin valtioelimeen Viro halusi edelleen liittyä?</w:t>
      </w:r>
    </w:p>
    <w:p>
      <w:r>
        <w:rPr>
          <w:b/>
        </w:rPr>
        <w:t xml:space="preserve">Kysymys 2</w:t>
      </w:r>
    </w:p>
    <w:p>
      <w:r>
        <w:t xml:space="preserve">Kuinka monta prosenttia Viron ulkomaankaupasta oli Venäjän hallussa vuonna 1992?</w:t>
      </w:r>
    </w:p>
    <w:p>
      <w:r>
        <w:rPr>
          <w:b/>
        </w:rPr>
        <w:t xml:space="preserve">Kysymys 3</w:t>
      </w:r>
    </w:p>
    <w:p>
      <w:r>
        <w:t xml:space="preserve">Kuinka monta prosenttia Viron viennistä suuntautuu Pohjoismaihin?</w:t>
      </w:r>
    </w:p>
    <w:p>
      <w:r>
        <w:rPr>
          <w:b/>
        </w:rPr>
        <w:t xml:space="preserve">Teksti numero 40</w:t>
      </w:r>
    </w:p>
    <w:p>
      <w:r>
        <w:t xml:space="preserve">Viron armeija perustuu </w:t>
      </w:r>
      <w:r>
        <w:rPr>
          <w:color w:val="A9A9A9"/>
        </w:rPr>
        <w:t xml:space="preserve">Viron puolustusvoimiin </w:t>
      </w:r>
      <w:r>
        <w:t xml:space="preserve">(viroksi Kaitsevägi), joka on nimi tasavallan yhtenäisille asevoimille, joihin kuuluvat </w:t>
      </w:r>
      <w:r>
        <w:rPr>
          <w:color w:val="DCDCDC"/>
        </w:rPr>
        <w:t xml:space="preserve">Maavägi </w:t>
      </w:r>
      <w:r>
        <w:t xml:space="preserve">(armeija), </w:t>
      </w:r>
      <w:r>
        <w:rPr>
          <w:color w:val="2F4F4F"/>
        </w:rPr>
        <w:t xml:space="preserve">Merevägi </w:t>
      </w:r>
      <w:r>
        <w:t xml:space="preserve">(laivasto), </w:t>
      </w:r>
      <w:r>
        <w:rPr>
          <w:color w:val="556B2F"/>
        </w:rPr>
        <w:t xml:space="preserve">Õhuvägi </w:t>
      </w:r>
      <w:r>
        <w:t xml:space="preserve">(ilmavoimat) ja puolisotilaallinen kansalliskaartijärjestö Kaitseliit (puolustusliitto). Viron kansallisen puolustuspolitiikan tavoitteena on taata valtion itsenäisyyden ja suvereniteetin, maan, aluevesien ja ilmatilan koskemattomuuden sekä perustuslaillisen järjestyksen säilyminen. Nykyiset strategiset tavoitteet ovat maan etujen puolustaminen, asevoimien kehittäminen yhteentoimivuutta varten muiden Naton ja EU:n jäsenmaiden joukkojen kanssa sekä osallistuminen Naton operaatioihin.</w:t>
      </w:r>
    </w:p>
    <w:p>
      <w:r>
        <w:rPr>
          <w:b/>
        </w:rPr>
        <w:t xml:space="preserve">Kysymys 0</w:t>
      </w:r>
    </w:p>
    <w:p>
      <w:r>
        <w:t xml:space="preserve">Mikä nimi kuvaa koko Viron armeijan yhdistettyä kokonaisuutta?</w:t>
      </w:r>
    </w:p>
    <w:p>
      <w:r>
        <w:rPr>
          <w:b/>
        </w:rPr>
        <w:t xml:space="preserve">Kysymys 1</w:t>
      </w:r>
    </w:p>
    <w:p>
      <w:r>
        <w:t xml:space="preserve">Mikä on Viron armeijan nimi?</w:t>
      </w:r>
    </w:p>
    <w:p>
      <w:r>
        <w:rPr>
          <w:b/>
        </w:rPr>
        <w:t xml:space="preserve">Kysymys 2</w:t>
      </w:r>
    </w:p>
    <w:p>
      <w:r>
        <w:t xml:space="preserve">Mikä on Viron laivaston nimi?</w:t>
      </w:r>
    </w:p>
    <w:p>
      <w:r>
        <w:rPr>
          <w:b/>
        </w:rPr>
        <w:t xml:space="preserve">Kysymys 3</w:t>
      </w:r>
    </w:p>
    <w:p>
      <w:r>
        <w:t xml:space="preserve">Mikä on Viron ilmavoimien nimi?</w:t>
      </w:r>
    </w:p>
    <w:p>
      <w:r>
        <w:rPr>
          <w:b/>
        </w:rPr>
        <w:t xml:space="preserve">Tekstin numero 41</w:t>
      </w:r>
    </w:p>
    <w:p>
      <w:r>
        <w:t xml:space="preserve">Viro tekee yhteistyötä </w:t>
      </w:r>
      <w:r>
        <w:rPr>
          <w:color w:val="A9A9A9"/>
        </w:rPr>
        <w:t xml:space="preserve">Latvian ja Liettuan kanssa </w:t>
      </w:r>
      <w:r>
        <w:t xml:space="preserve">useissa kolmenvälisissä Baltian puolustusyhteistyöaloitteissa, kuten Baltian pataljoona (BALTBAT), Baltian laivaston laivue (BALTRON), Baltian ilmavalvontaverkosto (BALTNET) ja yhteiset sotilasoppilaitokset, kuten </w:t>
      </w:r>
      <w:r>
        <w:rPr>
          <w:color w:val="DCDCDC"/>
        </w:rPr>
        <w:t xml:space="preserve">Baltian puolustusakatemia </w:t>
      </w:r>
      <w:r>
        <w:rPr>
          <w:color w:val="2F4F4F"/>
        </w:rPr>
        <w:t xml:space="preserve">Tartossa</w:t>
      </w:r>
      <w:r>
        <w:t xml:space="preserve">. Tulevaan yhteistyöhön sisältyy kansallisten infrastruktuurien yhteiskäyttö koulutustarkoituksiin ja harjoitusalueiden erikoistuminen (BALTTRAIN) sekä pataljoonan kokoisten joukko-osastojen yhteinen muodostaminen Naton nopean toiminnan joukkojen käyttöön. </w:t>
      </w:r>
      <w:r>
        <w:rPr>
          <w:color w:val="556B2F"/>
        </w:rPr>
        <w:t xml:space="preserve">Tammikuussa 2011 </w:t>
      </w:r>
      <w:r>
        <w:t xml:space="preserve">Baltian maat kutsuttiin liittymään NORDEFCOon, Pohjoismaiden puolustuspuitteisiin.</w:t>
      </w:r>
    </w:p>
    <w:p>
      <w:r>
        <w:rPr>
          <w:b/>
        </w:rPr>
        <w:t xml:space="preserve">Kysymys 0</w:t>
      </w:r>
    </w:p>
    <w:p>
      <w:r>
        <w:t xml:space="preserve">Mitkä maat auttavat Viroa kolmenvälisissä puolustusstrategioissa?</w:t>
      </w:r>
    </w:p>
    <w:p>
      <w:r>
        <w:rPr>
          <w:b/>
        </w:rPr>
        <w:t xml:space="preserve">Kysymys 1</w:t>
      </w:r>
    </w:p>
    <w:p>
      <w:r>
        <w:t xml:space="preserve">Minkä yhteisen sotilasopiston Viro jakaa Baltian maiden kanssa?</w:t>
      </w:r>
    </w:p>
    <w:p>
      <w:r>
        <w:rPr>
          <w:b/>
        </w:rPr>
        <w:t xml:space="preserve">Kysymys 2</w:t>
      </w:r>
    </w:p>
    <w:p>
      <w:r>
        <w:t xml:space="preserve">Missä Baltic Defence College sijaitsee?</w:t>
      </w:r>
    </w:p>
    <w:p>
      <w:r>
        <w:rPr>
          <w:b/>
        </w:rPr>
        <w:t xml:space="preserve">Kysymys 3</w:t>
      </w:r>
    </w:p>
    <w:p>
      <w:r>
        <w:t xml:space="preserve">Milloin Baltian maita pyydettiin liittymään NORDEFCOon?</w:t>
      </w:r>
    </w:p>
    <w:p>
      <w:r>
        <w:rPr>
          <w:b/>
        </w:rPr>
        <w:t xml:space="preserve">Teksti numero 42</w:t>
      </w:r>
    </w:p>
    <w:p>
      <w:r>
        <w:rPr>
          <w:color w:val="A9A9A9"/>
        </w:rPr>
        <w:t xml:space="preserve">Puolustusministeriö ja puolustusvoimat </w:t>
      </w:r>
      <w:r>
        <w:t xml:space="preserve">ovat jo muutaman vuoden ajan valmistelleet kybersodankäynnin ja -puolustuksen kokoonpanoa. </w:t>
      </w:r>
      <w:r>
        <w:rPr>
          <w:color w:val="DCDCDC"/>
        </w:rPr>
        <w:t xml:space="preserve">Vuonna 2007 </w:t>
      </w:r>
      <w:r>
        <w:t xml:space="preserve">otettiin virallisesti käyttöön Viron sähköistä sotilashallintoa koskeva sotilasdoktriini, koska maa joutui </w:t>
      </w:r>
      <w:r>
        <w:rPr>
          <w:color w:val="2F4F4F"/>
        </w:rPr>
        <w:t xml:space="preserve">massiivisten verkkohyökkäysten </w:t>
      </w:r>
      <w:r>
        <w:t xml:space="preserve">kohteeksi </w:t>
      </w:r>
      <w:r>
        <w:t xml:space="preserve">vuonna 2007. E-sotilaiden ehdotettu tavoite on turvata Viron elintärkeä infrastruktuuri ja sähköinen infrastruktuuri. Tärkein kybersodankäynnin väline on vuonna </w:t>
      </w:r>
      <w:r>
        <w:rPr>
          <w:color w:val="556B2F"/>
        </w:rPr>
        <w:t xml:space="preserve">2006</w:t>
      </w:r>
      <w:r>
        <w:t xml:space="preserve"> perustettu Viron tietokonehätätilanneryhmä (Computer Emergency Response Team of Estonia, CERT)</w:t>
      </w:r>
      <w:r>
        <w:t xml:space="preserve">. Organisaatio toimii paikallisten verkkojen turvallisuuskysymysten parissa.</w:t>
      </w:r>
    </w:p>
    <w:p>
      <w:r>
        <w:rPr>
          <w:b/>
        </w:rPr>
        <w:t xml:space="preserve">Kysymys 0</w:t>
      </w:r>
    </w:p>
    <w:p>
      <w:r>
        <w:t xml:space="preserve">Ketkä ovat yhdessä työskennelleet kybersodankäynniltä suojautumisen parissa?</w:t>
      </w:r>
    </w:p>
    <w:p>
      <w:r>
        <w:rPr>
          <w:b/>
        </w:rPr>
        <w:t xml:space="preserve">Kysymys 1</w:t>
      </w:r>
    </w:p>
    <w:p>
      <w:r>
        <w:t xml:space="preserve">Minä vuonna otettiin käyttöön e-sotilasjulistus?</w:t>
      </w:r>
    </w:p>
    <w:p>
      <w:r>
        <w:rPr>
          <w:b/>
        </w:rPr>
        <w:t xml:space="preserve">Kysymys 2</w:t>
      </w:r>
    </w:p>
    <w:p>
      <w:r>
        <w:t xml:space="preserve">Mikä tapahtuma vuonna 2007 johti siihen, että tarvitaan sähköistä sotilaallista toimintaa?</w:t>
      </w:r>
    </w:p>
    <w:p>
      <w:r>
        <w:rPr>
          <w:b/>
        </w:rPr>
        <w:t xml:space="preserve">Kysymys 3</w:t>
      </w:r>
    </w:p>
    <w:p>
      <w:r>
        <w:t xml:space="preserve">Milloin Viron tietokonehätätilanteiden torjuntaryhmä perustettiin?</w:t>
      </w:r>
    </w:p>
    <w:p>
      <w:r>
        <w:rPr>
          <w:b/>
        </w:rPr>
        <w:t xml:space="preserve">Teksti numero 43</w:t>
      </w:r>
    </w:p>
    <w:p>
      <w:r>
        <w:t xml:space="preserve">Euroopan unionin jäsenenä Viro on </w:t>
      </w:r>
      <w:r>
        <w:rPr>
          <w:color w:val="A9A9A9"/>
        </w:rPr>
        <w:t xml:space="preserve">Maailmanpankin </w:t>
      </w:r>
      <w:r>
        <w:t xml:space="preserve">mukaan korkean tulotason talous</w:t>
      </w:r>
      <w:r>
        <w:t xml:space="preserve">. Maan </w:t>
      </w:r>
      <w:r>
        <w:t xml:space="preserve">bruttokansantuote (ostovoimapariteetti) asukasta kohti, joka on hyvä vaurauden indikaattori, oli vuonna 2015 </w:t>
      </w:r>
      <w:r>
        <w:t xml:space="preserve">IMF:n mukaan </w:t>
      </w:r>
      <w:r>
        <w:rPr>
          <w:color w:val="DCDCDC"/>
        </w:rPr>
        <w:t xml:space="preserve">28 781 dollaria</w:t>
      </w:r>
      <w:r>
        <w:t xml:space="preserve">, mikä on </w:t>
      </w:r>
      <w:r>
        <w:rPr>
          <w:color w:val="2F4F4F"/>
        </w:rPr>
        <w:t xml:space="preserve">Slovakian tasavallan ja Liettuan tasoa, </w:t>
      </w:r>
      <w:r>
        <w:t xml:space="preserve">mutta vähemmän kuin muilla EU:n pitkäaikaisilla jäsenillä, kuten Italialla ja Espanjalla. </w:t>
      </w:r>
      <w:r>
        <w:t xml:space="preserve">Vuoden 2015 taloudellisen vapauden indeksissä </w:t>
      </w:r>
      <w:r>
        <w:t xml:space="preserve">maa on sijalla </w:t>
      </w:r>
      <w:r>
        <w:rPr>
          <w:color w:val="556B2F"/>
        </w:rPr>
        <w:t xml:space="preserve">8 </w:t>
      </w:r>
      <w:r>
        <w:t xml:space="preserve">ja Euroopan neljänneksi vapain talous. Nopean kasvunsa vuoksi Viroa on usein kuvattu Baltian tiikeriksi Liettuan ja Latvian rinnalla. Viro otti euron käyttöön 1. tammikuuta 2011 alkaen, ja siitä tuli euroalueen 17. jäsenvaltio.</w:t>
      </w:r>
    </w:p>
    <w:p>
      <w:r>
        <w:rPr>
          <w:b/>
        </w:rPr>
        <w:t xml:space="preserve">Kysymys 0</w:t>
      </w:r>
    </w:p>
    <w:p>
      <w:r>
        <w:t xml:space="preserve">Mikä instituutio pitää Viron taloutta korkean tulotason taloutena?</w:t>
      </w:r>
    </w:p>
    <w:p>
      <w:r>
        <w:rPr>
          <w:b/>
        </w:rPr>
        <w:t xml:space="preserve">Kysymys 1</w:t>
      </w:r>
    </w:p>
    <w:p>
      <w:r>
        <w:t xml:space="preserve">Mikä oli Viron BKT vuonna 2015?</w:t>
      </w:r>
    </w:p>
    <w:p>
      <w:r>
        <w:rPr>
          <w:b/>
        </w:rPr>
        <w:t xml:space="preserve">Kysymys 2</w:t>
      </w:r>
    </w:p>
    <w:p>
      <w:r>
        <w:t xml:space="preserve">Minkä maiden BKT on samantasoinen kuin Viron?</w:t>
      </w:r>
    </w:p>
    <w:p>
      <w:r>
        <w:rPr>
          <w:b/>
        </w:rPr>
        <w:t xml:space="preserve">Kysymys 3</w:t>
      </w:r>
    </w:p>
    <w:p>
      <w:r>
        <w:t xml:space="preserve">Missä Viro sijoittuu vuoden 2015 taloudellisen vapauden indeksissä?</w:t>
      </w:r>
    </w:p>
    <w:p>
      <w:r>
        <w:rPr>
          <w:b/>
        </w:rPr>
        <w:t xml:space="preserve">Tekstin numero 44</w:t>
      </w:r>
    </w:p>
    <w:p>
      <w:r>
        <w:t xml:space="preserve">Viro tuottaa noin </w:t>
      </w:r>
      <w:r>
        <w:rPr>
          <w:color w:val="A9A9A9"/>
        </w:rPr>
        <w:t xml:space="preserve">75 prosenttia </w:t>
      </w:r>
      <w:r>
        <w:t xml:space="preserve">käyttämästään sähköstä</w:t>
      </w:r>
      <w:r>
        <w:t xml:space="preserve">. Vuonna 2011 </w:t>
      </w:r>
      <w:r>
        <w:rPr>
          <w:color w:val="DCDCDC"/>
        </w:rPr>
        <w:t xml:space="preserve">noin 85 </w:t>
      </w:r>
      <w:r>
        <w:t xml:space="preserve">prosenttia siitä tuotettiin paikallisesti louhitulla öljyliuskeella</w:t>
      </w:r>
      <w:r>
        <w:t xml:space="preserve">.</w:t>
      </w:r>
      <w:r>
        <w:t xml:space="preserve"> Vaihtoehtoisten energialähteiden, kuten </w:t>
      </w:r>
      <w:r>
        <w:rPr>
          <w:color w:val="2F4F4F"/>
        </w:rPr>
        <w:t xml:space="preserve">puun, turpeen ja biomassan osuus </w:t>
      </w:r>
      <w:r>
        <w:t xml:space="preserve">primäärienergian tuotannosta on noin 9 prosenttia. Uusiutuvan tuulivoiman </w:t>
      </w:r>
      <w:r>
        <w:t xml:space="preserve">osuus kokonaiskulutuksesta oli </w:t>
      </w:r>
      <w:r>
        <w:t xml:space="preserve">noin </w:t>
      </w:r>
      <w:r>
        <w:rPr>
          <w:color w:val="556B2F"/>
        </w:rPr>
        <w:t xml:space="preserve">6 prosenttia vuonna </w:t>
      </w:r>
      <w:r>
        <w:t xml:space="preserve">2009. Viro tuo öljytuotteita Länsi-Euroopasta ja Venäjältä. Öljyliuske-energia, televiestintä, tekstiilit, kemialliset tuotteet, pankkitoiminta, palvelut, elintarvikkeet ja kalastus, puutavara, laivanrakennus, elektroniikka ja kuljetus ovat talouden avainaloja. Tallinnan lähellä sijaitseva Muugan jäätön satama on nykyaikainen laitos, jossa on hyvät jälleenlaivausmahdollisuudet, suurikapasiteettinen viljaelevaattori, jäähdytys-/pakastevarasto ja uudet öljysäiliöalusten purkamismahdollisuudet.[Virosta] Rautatie toimii väylänä lännen, Venäjän ja muiden itäisten pisteiden välillä.[Virosta].</w:t>
      </w:r>
    </w:p>
    <w:p>
      <w:r>
        <w:rPr>
          <w:b/>
        </w:rPr>
        <w:t xml:space="preserve">Kysymys 0</w:t>
      </w:r>
    </w:p>
    <w:p>
      <w:r>
        <w:t xml:space="preserve">Kuinka suuren osan kulutetusta sähköstä Viro tuottaa itse?</w:t>
      </w:r>
    </w:p>
    <w:p>
      <w:r>
        <w:rPr>
          <w:b/>
        </w:rPr>
        <w:t xml:space="preserve">Kysymys 1</w:t>
      </w:r>
    </w:p>
    <w:p>
      <w:r>
        <w:t xml:space="preserve">Kuinka monta prosenttia sähköstä tuotettiin paikallisella öljyliuskeella vuonna 2011?</w:t>
      </w:r>
    </w:p>
    <w:p>
      <w:r>
        <w:rPr>
          <w:b/>
        </w:rPr>
        <w:t xml:space="preserve">Kysymys 2</w:t>
      </w:r>
    </w:p>
    <w:p>
      <w:r>
        <w:t xml:space="preserve">Minkä vaihtoehtoisten energialähteiden osuus energiantuotannosta on 9 prosenttia?</w:t>
      </w:r>
    </w:p>
    <w:p>
      <w:r>
        <w:rPr>
          <w:b/>
        </w:rPr>
        <w:t xml:space="preserve">Kysymys 3</w:t>
      </w:r>
    </w:p>
    <w:p>
      <w:r>
        <w:t xml:space="preserve">Kuinka monta prosenttia sähköstä tuotettiin uusiutuvilla energialähteillä vuonna 2009?</w:t>
      </w:r>
    </w:p>
    <w:p>
      <w:r>
        <w:rPr>
          <w:b/>
        </w:rPr>
        <w:t xml:space="preserve">Tekstin numero 45</w:t>
      </w:r>
    </w:p>
    <w:p>
      <w:r>
        <w:rPr>
          <w:color w:val="DCDCDC"/>
        </w:rPr>
        <w:t xml:space="preserve">Vuonna 2007 </w:t>
      </w:r>
      <w:r>
        <w:t xml:space="preserve">alkaneen </w:t>
      </w:r>
      <w:r>
        <w:rPr>
          <w:color w:val="A9A9A9"/>
        </w:rPr>
        <w:t xml:space="preserve">maailmanlaajuisen taloustaantuman </w:t>
      </w:r>
      <w:r>
        <w:t xml:space="preserve">vuoksi Viron BKT laski 1,4 prosenttia vuoden 2008 toisella neljänneksellä, yli 3 prosenttia vuoden 2008 kolmannella neljänneksellä ja yli 9 prosenttia vuoden 2008 neljännellä neljänneksellä. Viron hallitus teki negatiivisen lisätalousarvion, jonka </w:t>
      </w:r>
      <w:r>
        <w:rPr>
          <w:color w:val="2F4F4F"/>
        </w:rPr>
        <w:t xml:space="preserve">Riigikogu </w:t>
      </w:r>
      <w:r>
        <w:t xml:space="preserve">hyväksyi</w:t>
      </w:r>
      <w:r>
        <w:t xml:space="preserve">. Talousarvion tuloja vähennettiin vuonna 2008 6,1 miljardia kruunua ja menoja 3,2 miljardia kruunua. Vuonna 2010 </w:t>
      </w:r>
      <w:r>
        <w:t xml:space="preserve">taloustilanne vakiintui ja alkoi voimakkaaseen vientiin perustuva kasvu</w:t>
      </w:r>
      <w:r>
        <w:rPr>
          <w:color w:val="556B2F"/>
        </w:rPr>
        <w:t xml:space="preserve">.</w:t>
      </w:r>
      <w:r>
        <w:t xml:space="preserve"> Vuoden 2010 neljännellä neljänneksellä Viron teollisuustuotanto kasvoi 23 prosenttia edellisvuoteen verrattuna. Maassa on ollut talouskasvua siitä lähtien.</w:t>
      </w:r>
    </w:p>
    <w:p>
      <w:r>
        <w:rPr>
          <w:b/>
        </w:rPr>
        <w:t xml:space="preserve">Kysymys 0</w:t>
      </w:r>
    </w:p>
    <w:p>
      <w:r>
        <w:t xml:space="preserve">Milloin maailmanlaajuinen taloudellinen taantuma alkoi?</w:t>
      </w:r>
    </w:p>
    <w:p>
      <w:r>
        <w:rPr>
          <w:b/>
        </w:rPr>
        <w:t xml:space="preserve">Kysymys 1</w:t>
      </w:r>
    </w:p>
    <w:p>
      <w:r>
        <w:t xml:space="preserve">Mikä kehitys johti Viron BKT:n laskuun?</w:t>
      </w:r>
    </w:p>
    <w:p>
      <w:r>
        <w:rPr>
          <w:b/>
        </w:rPr>
        <w:t xml:space="preserve">Kysymys 2</w:t>
      </w:r>
    </w:p>
    <w:p>
      <w:r>
        <w:t xml:space="preserve">Kuka hyväksyi Viron hallituksen laatiman negatiivisen lisätalousarvion?</w:t>
      </w:r>
    </w:p>
    <w:p>
      <w:r>
        <w:rPr>
          <w:b/>
        </w:rPr>
        <w:t xml:space="preserve">Kysymys 3</w:t>
      </w:r>
    </w:p>
    <w:p>
      <w:r>
        <w:t xml:space="preserve">Minä vuonna Viro aloitti voimakkaaseen vientiin perustuvan taloudellisen nousunsa?</w:t>
      </w:r>
    </w:p>
    <w:p>
      <w:r>
        <w:rPr>
          <w:b/>
        </w:rPr>
        <w:t xml:space="preserve">Teksti numero 46</w:t>
      </w:r>
    </w:p>
    <w:p>
      <w:r>
        <w:t xml:space="preserve">Itsenäisyytensä palauttamisen jälkeen Viro on pitänyt itseään </w:t>
      </w:r>
      <w:r>
        <w:rPr>
          <w:color w:val="A9A9A9"/>
        </w:rPr>
        <w:t xml:space="preserve">idän ja lännen välisenä porttina </w:t>
      </w:r>
      <w:r>
        <w:t xml:space="preserve">ja pyrkinyt aggressiivisesti toteuttamaan talousuudistuksia ja yhdentymään länteen</w:t>
      </w:r>
      <w:r>
        <w:t xml:space="preserve">.</w:t>
      </w:r>
      <w:r>
        <w:t xml:space="preserve"> Viron markkinareformien ansiosta Viro kuuluu entisen COMECON-alueen talousjohtajiin. </w:t>
      </w:r>
      <w:r>
        <w:rPr>
          <w:color w:val="DCDCDC"/>
        </w:rPr>
        <w:t xml:space="preserve">Vuonna 1994 </w:t>
      </w:r>
      <w:r>
        <w:t xml:space="preserve">Viro otti </w:t>
      </w:r>
      <w:r>
        <w:rPr>
          <w:color w:val="2F4F4F"/>
        </w:rPr>
        <w:t xml:space="preserve">Milton Friedmanin </w:t>
      </w:r>
      <w:r>
        <w:t xml:space="preserve">talousteorioiden pohjalta </w:t>
      </w:r>
      <w:r>
        <w:t xml:space="preserve">yhtenä ensimmäisistä maista käyttöön kiinteän veron, jonka </w:t>
      </w:r>
      <w:r>
        <w:rPr>
          <w:color w:val="556B2F"/>
        </w:rPr>
        <w:t xml:space="preserve">yhtenäinen verokanta on 26 prosenttia </w:t>
      </w:r>
      <w:r>
        <w:t xml:space="preserve">henkilökohtaisista tuloista riippumatta. Tammikuussa 2005 henkilökohtainen tuloverokanta alennettiin 24 prosenttiin. Tammikuussa 2006 vero alennettiin jälleen 23 prosenttiin. Tammikuussa 2008 tuloverokanta alennettiin 21 prosenttiin. Viron hallitus viimeisteli Viron eurokolikoiden suunnittelun vuoden 2004 lopulla ja otti euron käyttöön 1. tammikuuta 2011, eli suunniteltua myöhemmin korkean inflaation jatkumisen vuoksi. Virossa peritään maa-arvoveroa, jolla rahoitetaan paikallisia kuntia. Kyseessä on valtiotason vero, mutta 100 prosenttia tuloista käytetään paikallisneuvostojen rahoittamiseen. Paikallisneuvosto vahvistaa veroprosentin 0,1-2,5 prosentin rajoissa. Se on yksi kuntien tärkeimmistä rahoituslähteistä. Maa-arvovero kannetaan ainoastaan maan arvosta, eikä parannuksia ja rakennuksia oteta huomioon. Maa-arvoverosta myönnetään vain hyvin vähän vapautuksia, ja jopa julkiset laitokset ovat veron alaisia. Vero on vaikuttanut siihen, että omistusasuntojen osuus on Virossa korkea (~90 %), kun se Yhdysvalloissa on 67,4 %.</w:t>
      </w:r>
    </w:p>
    <w:p>
      <w:r>
        <w:rPr>
          <w:b/>
        </w:rPr>
        <w:t xml:space="preserve">Kysymys 0</w:t>
      </w:r>
    </w:p>
    <w:p>
      <w:r>
        <w:t xml:space="preserve">Millaisena Viro näkee itsensä itsenäisyyden saavuttamisen jälkeen?</w:t>
      </w:r>
    </w:p>
    <w:p>
      <w:r>
        <w:rPr>
          <w:b/>
        </w:rPr>
        <w:t xml:space="preserve">Kysymys 1</w:t>
      </w:r>
    </w:p>
    <w:p>
      <w:r>
        <w:t xml:space="preserve">Minä vuonna Viro otti käyttöön kiinteän veron?</w:t>
      </w:r>
    </w:p>
    <w:p>
      <w:r>
        <w:rPr>
          <w:b/>
        </w:rPr>
        <w:t xml:space="preserve">Kysymys 2</w:t>
      </w:r>
    </w:p>
    <w:p>
      <w:r>
        <w:t xml:space="preserve">Kuka vaikutti kiinteän veron puolesta?</w:t>
      </w:r>
    </w:p>
    <w:p>
      <w:r>
        <w:rPr>
          <w:b/>
        </w:rPr>
        <w:t xml:space="preserve">Kysymys 3</w:t>
      </w:r>
    </w:p>
    <w:p>
      <w:r>
        <w:t xml:space="preserve">Mikä oli henkilökohtaisiin tuloihin sovellettava verokanta?</w:t>
      </w:r>
    </w:p>
    <w:p>
      <w:r>
        <w:rPr>
          <w:b/>
        </w:rPr>
        <w:t xml:space="preserve">Tekstin numero 47</w:t>
      </w:r>
    </w:p>
    <w:p>
      <w:r>
        <w:t xml:space="preserve">Vuonna 1999 </w:t>
      </w:r>
      <w:r>
        <w:t xml:space="preserve">Viro koki taloudellisesti huonoimman vuotensa sitten itsenäistymisensä </w:t>
      </w:r>
      <w:r>
        <w:rPr>
          <w:color w:val="DCDCDC"/>
        </w:rPr>
        <w:t xml:space="preserve">vuonna 1991, mikä </w:t>
      </w:r>
      <w:r>
        <w:t xml:space="preserve">johtui suurelta osin </w:t>
      </w:r>
      <w:r>
        <w:rPr>
          <w:color w:val="2F4F4F"/>
        </w:rPr>
        <w:t xml:space="preserve">Venäjän vuoden 1998 finanssikriisin </w:t>
      </w:r>
      <w:r>
        <w:t xml:space="preserve">vaikutuksista.</w:t>
      </w:r>
      <w:r>
        <w:t xml:space="preserve">[Viro liittyi WTO:hon </w:t>
      </w:r>
      <w:r>
        <w:rPr>
          <w:color w:val="556B2F"/>
        </w:rPr>
        <w:t xml:space="preserve">marraskuussa 1999</w:t>
      </w:r>
      <w:r>
        <w:t xml:space="preserve">]</w:t>
      </w:r>
      <w:r>
        <w:t xml:space="preserve">. Euroopan unionin, Maailmanpankin ja Pohjoismaiden investointipankin avustuksella Viro sai vuoden 2002 loppuun mennessä valmiiksi suurimman osan Euroopan unionin jäsenyyden valmisteluista, ja nyt sillä on yksi Euroopan unionin uusien jäsenvaltioiden vahvimmista talouksista.Viro liittyi OECD:hen vuonna 2010.</w:t>
      </w:r>
    </w:p>
    <w:p>
      <w:r>
        <w:rPr>
          <w:b/>
        </w:rPr>
        <w:t xml:space="preserve">Kysymys 0</w:t>
      </w:r>
    </w:p>
    <w:p>
      <w:r>
        <w:t xml:space="preserve">Mikä oli Viron taloudellisesti huonoin vuosi itsenäisyyden saavuttamisen jälkeen?</w:t>
      </w:r>
    </w:p>
    <w:p>
      <w:r>
        <w:rPr>
          <w:b/>
        </w:rPr>
        <w:t xml:space="preserve">Kysymys 1</w:t>
      </w:r>
    </w:p>
    <w:p>
      <w:r>
        <w:t xml:space="preserve">Minä vuonna Viro sai takaisin itsenäisyytensä?</w:t>
      </w:r>
    </w:p>
    <w:p>
      <w:r>
        <w:rPr>
          <w:b/>
        </w:rPr>
        <w:t xml:space="preserve">Kysymys 2</w:t>
      </w:r>
    </w:p>
    <w:p>
      <w:r>
        <w:t xml:space="preserve">Mikä tapahtuma vaikutti merkittävästi talouden taantumiseen vuonna 1999?</w:t>
      </w:r>
    </w:p>
    <w:p>
      <w:r>
        <w:rPr>
          <w:b/>
        </w:rPr>
        <w:t xml:space="preserve">Kysymys 3</w:t>
      </w:r>
    </w:p>
    <w:p>
      <w:r>
        <w:t xml:space="preserve">Milloin Viro liittyi WTO:hon?</w:t>
      </w:r>
    </w:p>
    <w:p>
      <w:r>
        <w:rPr>
          <w:b/>
        </w:rPr>
        <w:t xml:space="preserve">Tekstin numero 48</w:t>
      </w:r>
    </w:p>
    <w:p>
      <w:r>
        <w:t xml:space="preserve">Viro on </w:t>
      </w:r>
      <w:r>
        <w:rPr>
          <w:color w:val="A9A9A9"/>
        </w:rPr>
        <w:t xml:space="preserve">energiasta </w:t>
      </w:r>
      <w:r>
        <w:t xml:space="preserve">ja energiantuotannosta </w:t>
      </w:r>
      <w:r>
        <w:t xml:space="preserve">riippuvainen maa. </w:t>
      </w:r>
      <w:r>
        <w:t xml:space="preserve">Viime vuosina monet paikalliset ja ulkomaiset yritykset ovat investoineet </w:t>
      </w:r>
      <w:r>
        <w:rPr>
          <w:color w:val="DCDCDC"/>
        </w:rPr>
        <w:t xml:space="preserve">uusiutuviin energialähteisiin. </w:t>
      </w:r>
      <w:r>
        <w:rPr>
          <w:color w:val="2F4F4F"/>
        </w:rPr>
        <w:t xml:space="preserve">Tuulivoiman </w:t>
      </w:r>
      <w:r>
        <w:t xml:space="preserve">merkitys </w:t>
      </w:r>
      <w:r>
        <w:t xml:space="preserve">on kasvanut Virossa tasaisesti, ja tällä hetkellä tuulivoimalla tuotetun energian kokonaismäärä on </w:t>
      </w:r>
      <w:r>
        <w:rPr>
          <w:color w:val="556B2F"/>
        </w:rPr>
        <w:t xml:space="preserve">lähes 60 MW</w:t>
      </w:r>
      <w:r>
        <w:t xml:space="preserve">, kun samaan aikaan noin 399 MW:n arvosta hankkeita on parhaillaan kehitteillä ja yli 2800 MW:n arvosta hankkeita ehdotetaan Peipusjärven alueella ja Hiidenmaan rannikkoalueilla.</w:t>
      </w:r>
    </w:p>
    <w:p>
      <w:r>
        <w:rPr>
          <w:b/>
        </w:rPr>
        <w:t xml:space="preserve">Kysymys 0</w:t>
      </w:r>
    </w:p>
    <w:p>
      <w:r>
        <w:t xml:space="preserve">Minkä puuttuvan resurssin osalta Viro on riippuvainen muista maista?</w:t>
      </w:r>
    </w:p>
    <w:p>
      <w:r>
        <w:rPr>
          <w:b/>
        </w:rPr>
        <w:t xml:space="preserve">Kysymys 1</w:t>
      </w:r>
    </w:p>
    <w:p>
      <w:r>
        <w:t xml:space="preserve">Minkälaiseen energiantuotantoon monet yritykset ovat investoineet viime vuosina?</w:t>
      </w:r>
    </w:p>
    <w:p>
      <w:r>
        <w:rPr>
          <w:b/>
        </w:rPr>
        <w:t xml:space="preserve">Kysymys 2</w:t>
      </w:r>
    </w:p>
    <w:p>
      <w:r>
        <w:t xml:space="preserve">Mikä energialähde on lisääntynyt Virossa?</w:t>
      </w:r>
    </w:p>
    <w:p>
      <w:r>
        <w:rPr>
          <w:b/>
        </w:rPr>
        <w:t xml:space="preserve">Kysymys 3</w:t>
      </w:r>
    </w:p>
    <w:p>
      <w:r>
        <w:t xml:space="preserve">Mikä on tuulivoimalla tuotetun energian kokonaismäärä?</w:t>
      </w:r>
    </w:p>
    <w:p>
      <w:r>
        <w:rPr>
          <w:b/>
        </w:rPr>
        <w:t xml:space="preserve">Tekstin numero 49</w:t>
      </w:r>
    </w:p>
    <w:p>
      <w:r>
        <w:t xml:space="preserve">Virossa on ollut markkinatalous 1990-luvun lopusta lähtien, ja sen tulotaso henkeä kohti on yksi </w:t>
      </w:r>
      <w:r>
        <w:t xml:space="preserve">Itä-Euroopan </w:t>
      </w:r>
      <w:r>
        <w:t xml:space="preserve">korkeimmista. </w:t>
      </w:r>
      <w:r>
        <w:rPr>
          <w:color w:val="DCDCDC"/>
        </w:rPr>
        <w:t xml:space="preserve">Skandinavian markkinoiden </w:t>
      </w:r>
      <w:r>
        <w:t xml:space="preserve">läheisyys</w:t>
      </w:r>
      <w:r>
        <w:t xml:space="preserve">, sijainti idän ja lännen välissä, kilpailukykyinen kustannusrakenne ja </w:t>
      </w:r>
      <w:r>
        <w:rPr>
          <w:color w:val="2F4F4F"/>
        </w:rPr>
        <w:t xml:space="preserve">korkeasti koulutettu </w:t>
      </w:r>
      <w:r>
        <w:t xml:space="preserve">työvoima ovat olleet Viron suurimmat suhteelliset edut 2000-luvun alussa (vuosikymmen). Suurimpana kaupunkina </w:t>
      </w:r>
      <w:r>
        <w:rPr>
          <w:color w:val="556B2F"/>
        </w:rPr>
        <w:t xml:space="preserve">Tallinnasta </w:t>
      </w:r>
      <w:r>
        <w:t xml:space="preserve">on tullut finanssikeskus, ja Tallinnan pörssi liittyi hiljattain OMX-järjestelmään. Nykyinen hallitus on noudattanut tiukkaa finanssipolitiikkaa, jonka tuloksena talousarvio on tasapainossa ja julkinen velka on alhainen.</w:t>
      </w:r>
    </w:p>
    <w:p>
      <w:r>
        <w:rPr>
          <w:b/>
        </w:rPr>
        <w:t xml:space="preserve">Kysymys 0</w:t>
      </w:r>
    </w:p>
    <w:p>
      <w:r>
        <w:t xml:space="preserve">Millä alueella Viron tulotaso asukasta kohti on yksi korkeimmista?</w:t>
      </w:r>
    </w:p>
    <w:p>
      <w:r>
        <w:rPr>
          <w:b/>
        </w:rPr>
        <w:t xml:space="preserve">Kysymys 1</w:t>
      </w:r>
    </w:p>
    <w:p>
      <w:r>
        <w:t xml:space="preserve">Minkä kaupallisen alueen läheisyys antaa Virolle kilpailuetua?</w:t>
      </w:r>
    </w:p>
    <w:p>
      <w:r>
        <w:rPr>
          <w:b/>
        </w:rPr>
        <w:t xml:space="preserve">Kysymys 2</w:t>
      </w:r>
    </w:p>
    <w:p>
      <w:r>
        <w:t xml:space="preserve">Mikä on virolaisten palkattujen työntekijöiden tärkein piirre?</w:t>
      </w:r>
    </w:p>
    <w:p>
      <w:r>
        <w:rPr>
          <w:b/>
        </w:rPr>
        <w:t xml:space="preserve">Kysymys 3</w:t>
      </w:r>
    </w:p>
    <w:p>
      <w:r>
        <w:t xml:space="preserve">Mikä on Viron suurin kaupunki?</w:t>
      </w:r>
    </w:p>
    <w:p>
      <w:r>
        <w:rPr>
          <w:b/>
        </w:rPr>
        <w:t xml:space="preserve">Tekstin numero 50</w:t>
      </w:r>
    </w:p>
    <w:p>
      <w:r>
        <w:t xml:space="preserve">Vuonna 2007 </w:t>
      </w:r>
      <w:r>
        <w:t xml:space="preserve">suuri vaihtotaseen alijäämä ja kasvava inflaatio kuitenkin painoivat Viron valuuttaa, joka oli sidottu euroon, ja korostivat tarvetta </w:t>
      </w:r>
      <w:r>
        <w:rPr>
          <w:color w:val="DCDCDC"/>
        </w:rPr>
        <w:t xml:space="preserve">vientiin perustuvien teollisuudenalojen</w:t>
      </w:r>
      <w:r>
        <w:t xml:space="preserve"> kasvulle</w:t>
      </w:r>
      <w:r>
        <w:t xml:space="preserve">. Viro vie pääasiassa koneita ja laitteita, puuta ja paperia, tekstiilejä, elintarvikkeita, huonekaluja sekä metalleja ja kemiallisia tuotteita. Lisäksi Viro vie </w:t>
      </w:r>
      <w:r>
        <w:t xml:space="preserve">vuosittain </w:t>
      </w:r>
      <w:r>
        <w:rPr>
          <w:color w:val="2F4F4F"/>
        </w:rPr>
        <w:t xml:space="preserve">1,562 miljardia kilowattituntia </w:t>
      </w:r>
      <w:r>
        <w:t xml:space="preserve">sähköä. Samaan aikaan Viro tuo maahan koneita ja laitteita, kemiallisia tuotteita, tekstiilejä, elintarvikkeita ja kuljetusvälineitä. Viro tuo </w:t>
      </w:r>
      <w:r>
        <w:t xml:space="preserve">vuosittain </w:t>
      </w:r>
      <w:r>
        <w:rPr>
          <w:color w:val="556B2F"/>
        </w:rPr>
        <w:t xml:space="preserve">200 miljoonaa kilowattituntia </w:t>
      </w:r>
      <w:r>
        <w:t xml:space="preserve">sähköä.</w:t>
      </w:r>
    </w:p>
    <w:p>
      <w:r>
        <w:rPr>
          <w:b/>
        </w:rPr>
        <w:t xml:space="preserve">Kysymys 0</w:t>
      </w:r>
    </w:p>
    <w:p>
      <w:r>
        <w:t xml:space="preserve">Milloin valtava alijäämä ja kasvava inflaatio aiheuttivat paineita Viron valuutalle?</w:t>
      </w:r>
    </w:p>
    <w:p>
      <w:r>
        <w:rPr>
          <w:b/>
        </w:rPr>
        <w:t xml:space="preserve">Kysymys 1</w:t>
      </w:r>
    </w:p>
    <w:p>
      <w:r>
        <w:t xml:space="preserve">Mitä kaupan alaa Viron oli laajennettava?</w:t>
      </w:r>
    </w:p>
    <w:p>
      <w:r>
        <w:rPr>
          <w:b/>
        </w:rPr>
        <w:t xml:space="preserve">Kysymys 2</w:t>
      </w:r>
    </w:p>
    <w:p>
      <w:r>
        <w:t xml:space="preserve">Kuinka paljon sähköä Viro tuo maahan vuosittain?</w:t>
      </w:r>
    </w:p>
    <w:p>
      <w:r>
        <w:rPr>
          <w:b/>
        </w:rPr>
        <w:t xml:space="preserve">Kysymys 3</w:t>
      </w:r>
    </w:p>
    <w:p>
      <w:r>
        <w:t xml:space="preserve">Kuinka paljon Viro vie sähköä vuosittain?</w:t>
      </w:r>
    </w:p>
    <w:p>
      <w:r>
        <w:rPr>
          <w:b/>
        </w:rPr>
        <w:t xml:space="preserve">Tekstin numero 51</w:t>
      </w:r>
    </w:p>
    <w:p>
      <w:r>
        <w:t xml:space="preserve">Vuosina </w:t>
      </w:r>
      <w:r>
        <w:t xml:space="preserve">2007-2013 </w:t>
      </w:r>
      <w:r>
        <w:t xml:space="preserve">Viro saa </w:t>
      </w:r>
      <w:r>
        <w:rPr>
          <w:color w:val="2F4F4F"/>
        </w:rPr>
        <w:t xml:space="preserve">53,3 miljardia kruunua (3,4 miljardia euroa) </w:t>
      </w:r>
      <w:r>
        <w:t xml:space="preserve">Euroopan unionin eri rakennerahastoista suorina tukina, jotka ovat kaikkien aikojen suurimmat ulkomaiset investoinnit Viroon</w:t>
      </w:r>
      <w:r>
        <w:rPr>
          <w:color w:val="DCDCDC"/>
        </w:rPr>
        <w:t xml:space="preserve">.</w:t>
      </w:r>
      <w:r>
        <w:t xml:space="preserve"> Suurin osa Euroopan unionin rahoitustuesta sijoitetaan seuraaville aloille: energiatalous, yrittäjyys, hallinnolliset valmiudet, koulutus, tietoyhteiskunta, ympäristönsuojelu, alue- ja paikalliskehitys, tutkimus- ja kehitystoiminta, terveydenhuolto ja hyvinvointi, liikenne ja työmarkkinat.</w:t>
      </w:r>
    </w:p>
    <w:p>
      <w:r>
        <w:rPr>
          <w:b/>
        </w:rPr>
        <w:t xml:space="preserve">Kysymys 0</w:t>
      </w:r>
    </w:p>
    <w:p>
      <w:r>
        <w:t xml:space="preserve">Kuinka paljon rahaa Viro sai Euroopan unionin rakennerahastoista vuosina 2007-2013?</w:t>
      </w:r>
    </w:p>
    <w:p>
      <w:r>
        <w:rPr>
          <w:b/>
        </w:rPr>
        <w:t xml:space="preserve">Kysymys 1</w:t>
      </w:r>
    </w:p>
    <w:p>
      <w:r>
        <w:t xml:space="preserve">Minä vuonna Euroopan unionin rakennerahastojen investoinnit alkoivat?</w:t>
      </w:r>
    </w:p>
    <w:p>
      <w:r>
        <w:rPr>
          <w:b/>
        </w:rPr>
        <w:t xml:space="preserve">Kysymys 2</w:t>
      </w:r>
    </w:p>
    <w:p>
      <w:r>
        <w:t xml:space="preserve">Minä vuonna Euroopan unionin rakennerahastojen investoinnit päättyivät?</w:t>
      </w:r>
    </w:p>
    <w:p>
      <w:r>
        <w:rPr>
          <w:b/>
        </w:rPr>
        <w:t xml:space="preserve">Tekstin numero 52</w:t>
      </w:r>
    </w:p>
    <w:p>
      <w:r>
        <w:rPr>
          <w:color w:val="A9A9A9"/>
        </w:rPr>
        <w:t xml:space="preserve">Vuosina 1945-1989 </w:t>
      </w:r>
      <w:r>
        <w:t xml:space="preserve">etnisten virolaisten osuus Viron nykyisten rajojen sisällä asuvasta väestöstä laski 61 prosenttiin, mikä johtui pääasiassa Neuvostoliiton ohjelmasta, jolla edistettiin </w:t>
      </w:r>
      <w:r>
        <w:rPr>
          <w:color w:val="DCDCDC"/>
        </w:rPr>
        <w:t xml:space="preserve">kaupunkien teollisuustyöläisten massamaahanmuuttoa Venäjältä, Ukrainasta ja Valko-Venäjältä, sekä </w:t>
      </w:r>
      <w:r>
        <w:t xml:space="preserve">sota-aikaisesta maastamuutosta ja </w:t>
      </w:r>
      <w:r>
        <w:rPr>
          <w:color w:val="2F4F4F"/>
        </w:rPr>
        <w:t xml:space="preserve">Josif </w:t>
      </w:r>
      <w:r>
        <w:t xml:space="preserve">Stalinin joukkokarkotuksista ja teloituksista. </w:t>
      </w:r>
      <w:r>
        <w:rPr>
          <w:color w:val="556B2F"/>
        </w:rPr>
        <w:t xml:space="preserve">1989 </w:t>
      </w:r>
      <w:r>
        <w:t xml:space="preserve">mennessä </w:t>
      </w:r>
      <w:r>
        <w:t xml:space="preserve">vähemmistöt muodostivat yli kolmanneksen väestöstä, sillä muiden kuin virolaisten määrä oli lähes viisinkertaistunut.</w:t>
      </w:r>
    </w:p>
    <w:p>
      <w:r>
        <w:rPr>
          <w:b/>
        </w:rPr>
        <w:t xml:space="preserve">Kysymys 0</w:t>
      </w:r>
    </w:p>
    <w:p>
      <w:r>
        <w:t xml:space="preserve">Millä ajanjaksolla etnisten virolaisten määrä väheni 61 prosenttia?</w:t>
      </w:r>
    </w:p>
    <w:p>
      <w:r>
        <w:rPr>
          <w:b/>
        </w:rPr>
        <w:t xml:space="preserve">Kysymys 1</w:t>
      </w:r>
    </w:p>
    <w:p>
      <w:r>
        <w:t xml:space="preserve">Mikä suuntaus aiheutti etnisten virolaisten määrän vähenemisen?</w:t>
      </w:r>
    </w:p>
    <w:p>
      <w:r>
        <w:rPr>
          <w:b/>
        </w:rPr>
        <w:t xml:space="preserve">Kysymys 2</w:t>
      </w:r>
    </w:p>
    <w:p>
      <w:r>
        <w:t xml:space="preserve">Kuka määräsi laajamittaiset karkotukset ja teloitukset?</w:t>
      </w:r>
    </w:p>
    <w:p>
      <w:r>
        <w:rPr>
          <w:b/>
        </w:rPr>
        <w:t xml:space="preserve">Kysymys 3</w:t>
      </w:r>
    </w:p>
    <w:p>
      <w:r>
        <w:t xml:space="preserve">Minä vuonna Viron vähemmistöt muodostivat yli kolmanneksen maasta?</w:t>
      </w:r>
    </w:p>
    <w:p>
      <w:r>
        <w:rPr>
          <w:b/>
        </w:rPr>
        <w:t xml:space="preserve">Tekstin numero 53</w:t>
      </w:r>
    </w:p>
    <w:p>
      <w:r>
        <w:t xml:space="preserve">1980-luvun lopulla virolaiset kokivat väestörakenteen muutoksen </w:t>
      </w:r>
      <w:r>
        <w:rPr>
          <w:color w:val="A9A9A9"/>
        </w:rPr>
        <w:t xml:space="preserve">kansalliseksi katastrofiksi</w:t>
      </w:r>
      <w:r>
        <w:t xml:space="preserve">. Tämä oli seurausta Neuvostoliiton kansallistamisohjelmaan olennaisesti kuuluneesta siirtolaispolitiikasta, jonka tavoitteena oli Viron venäläistäminen: muiden kuin virolaisten hallinnollinen ja sotilaallinen maahanmuutto Neuvostoliitosta sekä virolaisten karkottaminen Neuvostoliittoon. Itsenäisyyden palauttamista seuranneella vuosikymmenellä etnisten venäläisten laajamittainen maastamuutto ja </w:t>
      </w:r>
      <w:r>
        <w:rPr>
          <w:color w:val="DCDCDC"/>
        </w:rPr>
        <w:t xml:space="preserve">venäläisten sotilastukikohtien </w:t>
      </w:r>
      <w:r>
        <w:t xml:space="preserve">poistaminen vuonna 1994 </w:t>
      </w:r>
      <w:r>
        <w:t xml:space="preserve">johtivat siihen, että etnisten virolaisten osuus Virossa kasvoi 61 prosentista </w:t>
      </w:r>
      <w:r>
        <w:rPr>
          <w:color w:val="2F4F4F"/>
        </w:rPr>
        <w:t xml:space="preserve">69 prosenttiin </w:t>
      </w:r>
      <w:r>
        <w:t xml:space="preserve">vuonna 2006.</w:t>
      </w:r>
    </w:p>
    <w:p>
      <w:r>
        <w:rPr>
          <w:b/>
        </w:rPr>
        <w:t xml:space="preserve">Kysymys 0</w:t>
      </w:r>
    </w:p>
    <w:p>
      <w:r>
        <w:t xml:space="preserve">Miten virolaiset suhtautuivat vähemmän etnisten virolaisten väestörakenteen muutokseen?</w:t>
      </w:r>
    </w:p>
    <w:p>
      <w:r>
        <w:rPr>
          <w:b/>
        </w:rPr>
        <w:t xml:space="preserve">Kysymys 1</w:t>
      </w:r>
    </w:p>
    <w:p>
      <w:r>
        <w:t xml:space="preserve">Mitä venäläisiä instituutioita poistettiin Viron itsenäistymistä seuranneella vuosikymmenellä?</w:t>
      </w:r>
    </w:p>
    <w:p>
      <w:r>
        <w:rPr>
          <w:b/>
        </w:rPr>
        <w:t xml:space="preserve">Kysymys 2</w:t>
      </w:r>
    </w:p>
    <w:p>
      <w:r>
        <w:t xml:space="preserve">Kuinka monta prosenttia virolaisista oli etnisiä vuonna 2006?</w:t>
      </w:r>
    </w:p>
    <w:p>
      <w:r>
        <w:rPr>
          <w:b/>
        </w:rPr>
        <w:t xml:space="preserve">Tekstin numero 54</w:t>
      </w:r>
    </w:p>
    <w:p>
      <w:r>
        <w:t xml:space="preserve">Nykyaikainen Viro on etnisesti melko heterogeeninen maa, mutta tämä heterogeenisuus ei koske suurta osaa maasta, sillä muu kuin virolaisväestö on keskittynyt kahteen Viron maakuntaan. </w:t>
      </w:r>
      <w:r>
        <w:t xml:space="preserve">Viron </w:t>
      </w:r>
      <w:r>
        <w:rPr>
          <w:color w:val="DCDCDC"/>
        </w:rPr>
        <w:t xml:space="preserve">15 </w:t>
      </w:r>
      <w:r>
        <w:t xml:space="preserve">maakunnasta </w:t>
      </w:r>
      <w:r>
        <w:rPr>
          <w:color w:val="A9A9A9"/>
        </w:rPr>
        <w:t xml:space="preserve">13 on </w:t>
      </w:r>
      <w:r>
        <w:t xml:space="preserve">yli 80-prosenttisesti etnisesti virolaisia, ja homogeenisin niistä on </w:t>
      </w:r>
      <w:r>
        <w:rPr>
          <w:color w:val="2F4F4F"/>
        </w:rPr>
        <w:t xml:space="preserve">Hiidenmaa</w:t>
      </w:r>
      <w:r>
        <w:t xml:space="preserve">, jossa virolaisia on </w:t>
      </w:r>
      <w:r>
        <w:rPr>
          <w:color w:val="556B2F"/>
        </w:rPr>
        <w:t xml:space="preserve">98,4 prosenttia </w:t>
      </w:r>
      <w:r>
        <w:t xml:space="preserve">väestöstä</w:t>
      </w:r>
      <w:r>
        <w:rPr>
          <w:color w:val="A9A9A9"/>
        </w:rPr>
        <w:t xml:space="preserve">.</w:t>
      </w:r>
      <w:r>
        <w:t xml:space="preserve"> Harjun (pääkaupunki Tallinna mukaan luettuna) ja Ida-Virun maakunnissa etnisten virolaisten osuus väestöstä on kuitenkin 60 % ja 20 %. Venäläisten osuus </w:t>
      </w:r>
      <w:r>
        <w:t xml:space="preserve">koko väestöstä on </w:t>
      </w:r>
      <w:r>
        <w:rPr>
          <w:color w:val="6B8E23"/>
        </w:rPr>
        <w:t xml:space="preserve">25,6 prosenttia</w:t>
      </w:r>
      <w:r>
        <w:t xml:space="preserve">, mutta Harjun läänissä heidän osuutensa on 36 prosenttia ja Ida-Virun läänissä 70 prosenttia.</w:t>
      </w:r>
    </w:p>
    <w:p>
      <w:r>
        <w:rPr>
          <w:b/>
        </w:rPr>
        <w:t xml:space="preserve">Kysymys 0</w:t>
      </w:r>
    </w:p>
    <w:p>
      <w:r>
        <w:t xml:space="preserve">Kuinka monessa Viron maakunnassa on yli 80 prosenttia virolaisia?</w:t>
      </w:r>
    </w:p>
    <w:p>
      <w:r>
        <w:rPr>
          <w:b/>
        </w:rPr>
        <w:t xml:space="preserve">Kysymys 1</w:t>
      </w:r>
    </w:p>
    <w:p>
      <w:r>
        <w:t xml:space="preserve">Kuinka monta maakuntaa Virossa on?</w:t>
      </w:r>
    </w:p>
    <w:p>
      <w:r>
        <w:rPr>
          <w:b/>
        </w:rPr>
        <w:t xml:space="preserve">Kysymys 2</w:t>
      </w:r>
    </w:p>
    <w:p>
      <w:r>
        <w:t xml:space="preserve">Mikä Viron maakunta on yhtenäisin?</w:t>
      </w:r>
    </w:p>
    <w:p>
      <w:r>
        <w:rPr>
          <w:b/>
        </w:rPr>
        <w:t xml:space="preserve">Kysymys 3</w:t>
      </w:r>
    </w:p>
    <w:p>
      <w:r>
        <w:t xml:space="preserve">Kuinka monta prosenttia Hiidenmaan asukkaista on virolaisia?</w:t>
      </w:r>
    </w:p>
    <w:p>
      <w:r>
        <w:rPr>
          <w:b/>
        </w:rPr>
        <w:t xml:space="preserve">Kysymys 4</w:t>
      </w:r>
    </w:p>
    <w:p>
      <w:r>
        <w:t xml:space="preserve">Mikä luku kuvaa venäläisten virolaisten prosenttiosuutta?</w:t>
      </w:r>
    </w:p>
    <w:p>
      <w:r>
        <w:rPr>
          <w:b/>
        </w:rPr>
        <w:t xml:space="preserve">Tekstin numero 55</w:t>
      </w:r>
    </w:p>
    <w:p>
      <w:r>
        <w:rPr>
          <w:color w:val="DCDCDC"/>
        </w:rPr>
        <w:t xml:space="preserve">Vuonna 1925 </w:t>
      </w:r>
      <w:r>
        <w:t xml:space="preserve">säädetty </w:t>
      </w:r>
      <w:r>
        <w:rPr>
          <w:color w:val="A9A9A9"/>
        </w:rPr>
        <w:t xml:space="preserve">Viron kulttuuriautonomialaki </w:t>
      </w:r>
      <w:r>
        <w:t xml:space="preserve">oli tuolloin ainutlaatuinen Euroopassa</w:t>
      </w:r>
      <w:r>
        <w:rPr>
          <w:color w:val="DCDCDC"/>
        </w:rPr>
        <w:t xml:space="preserve">.</w:t>
      </w:r>
      <w:r>
        <w:t xml:space="preserve"> Kulttuuriautonomiaa voitiin myöntää </w:t>
      </w:r>
      <w:r>
        <w:rPr>
          <w:color w:val="2F4F4F"/>
        </w:rPr>
        <w:t xml:space="preserve">yli 3 000 </w:t>
      </w:r>
      <w:r>
        <w:t xml:space="preserve">hengen vähemmistöille</w:t>
      </w:r>
      <w:r>
        <w:t xml:space="preserve">, joilla oli pitkäaikaiset siteet Viron tasavaltaan. </w:t>
      </w:r>
      <w:r>
        <w:t xml:space="preserve">Ennen neuvostomiehitystä </w:t>
      </w:r>
      <w:r>
        <w:rPr>
          <w:color w:val="556B2F"/>
        </w:rPr>
        <w:t xml:space="preserve">saksalaiset ja juutalaisvähemmistöt </w:t>
      </w:r>
      <w:r>
        <w:t xml:space="preserve">onnistuivat valitsemaan kulttuurineuvoston. Kansallisten vähemmistöjen kulttuuriautonomiaa koskeva laki palautettiin voimaan vuonna 1993. Historiallisesti suuria osia Viron luoteisrannikosta ja saarista ovat asuttaneet etnisesti alkuperäiskansat Rannarootslased (rantaruotsalaiset).</w:t>
      </w:r>
    </w:p>
    <w:p>
      <w:r>
        <w:rPr>
          <w:b/>
        </w:rPr>
        <w:t xml:space="preserve">Kysymys 0</w:t>
      </w:r>
    </w:p>
    <w:p>
      <w:r>
        <w:t xml:space="preserve">Minä vuonna Viron kulttuuriautonomiaa koskeva laki säädettiin?</w:t>
      </w:r>
    </w:p>
    <w:p>
      <w:r>
        <w:rPr>
          <w:b/>
        </w:rPr>
        <w:t xml:space="preserve">Kysymys 1</w:t>
      </w:r>
    </w:p>
    <w:p>
      <w:r>
        <w:t xml:space="preserve">Minkä Euroopassa ainutlaatuisen säännön Viro loi vuonna 1925?</w:t>
      </w:r>
    </w:p>
    <w:p>
      <w:r>
        <w:rPr>
          <w:b/>
        </w:rPr>
        <w:t xml:space="preserve">Kysymys 2</w:t>
      </w:r>
    </w:p>
    <w:p>
      <w:r>
        <w:t xml:space="preserve">Kuinka monelle vähemmistölle myönnettiin kulttuuriautonomia?</w:t>
      </w:r>
    </w:p>
    <w:p>
      <w:r>
        <w:rPr>
          <w:b/>
        </w:rPr>
        <w:t xml:space="preserve">Kysymys 3</w:t>
      </w:r>
    </w:p>
    <w:p>
      <w:r>
        <w:t xml:space="preserve">Mitkä vähemmistöryhmät saattoivat valita kulttuurineuvoston ennen neuvostomiehitystä?</w:t>
      </w:r>
    </w:p>
    <w:p>
      <w:r>
        <w:rPr>
          <w:b/>
        </w:rPr>
        <w:t xml:space="preserve">Tekstin numero 56</w:t>
      </w:r>
    </w:p>
    <w:p>
      <w:r>
        <w:rPr>
          <w:color w:val="A9A9A9"/>
        </w:rPr>
        <w:t xml:space="preserve">Yhdistyneiden Kansakuntien ihmisoikeusneuvoston vuonna 2008 laatimassa raportissa </w:t>
      </w:r>
      <w:r>
        <w:t xml:space="preserve">Viron kansalaisuuspolitiikan kuvausta "syrjiväksi" pidettiin "erittäin uskottavana". Tutkimusten mukaan vain </w:t>
      </w:r>
      <w:r>
        <w:rPr>
          <w:color w:val="DCDCDC"/>
        </w:rPr>
        <w:t xml:space="preserve">5 prosenttia </w:t>
      </w:r>
      <w:r>
        <w:t xml:space="preserve">venäläisyhteisöstä on harkinnut paluuta Venäjälle lähitulevaisuudessa. Viron venäläiset ovat kehittäneet oman identiteettinsä - </w:t>
      </w:r>
      <w:r>
        <w:rPr>
          <w:color w:val="2F4F4F"/>
        </w:rPr>
        <w:t xml:space="preserve">yli puolet </w:t>
      </w:r>
      <w:r>
        <w:t xml:space="preserve">vastaajista tunnusti, että virolaiset venäläiset eroavat selvästi Venäjän venäläisistä. Kun tulosta verrataan vuonna 2000 tehtyyn tutkimukseen, venäläisten suhtautuminen tulevaisuuteen on paljon myönteisempi.</w:t>
      </w:r>
    </w:p>
    <w:p>
      <w:r>
        <w:rPr>
          <w:b/>
        </w:rPr>
        <w:t xml:space="preserve">Kysymys 0</w:t>
      </w:r>
    </w:p>
    <w:p>
      <w:r>
        <w:t xml:space="preserve">Missä asiakirjassa Viron kansalaisuuspolitiikkaa kuvailtiin "syrjiväksi"? </w:t>
      </w:r>
    </w:p>
    <w:p>
      <w:r>
        <w:rPr>
          <w:b/>
        </w:rPr>
        <w:t xml:space="preserve">Kysymys 1</w:t>
      </w:r>
    </w:p>
    <w:p>
      <w:r>
        <w:t xml:space="preserve">Kuinka suuri osuus virolaisvenäläisistä on ajatellut palata Venäjälle?</w:t>
      </w:r>
    </w:p>
    <w:p>
      <w:r>
        <w:rPr>
          <w:b/>
        </w:rPr>
        <w:t xml:space="preserve">Kysymys 2</w:t>
      </w:r>
    </w:p>
    <w:p>
      <w:r>
        <w:t xml:space="preserve">Kuinka suuri osa virolaisvenäläisistä pitää itseään erilaisina kuin venäläiset?</w:t>
      </w:r>
    </w:p>
    <w:p>
      <w:r>
        <w:rPr>
          <w:b/>
        </w:rPr>
        <w:t xml:space="preserve">Tekstin numero 57</w:t>
      </w:r>
    </w:p>
    <w:p>
      <w:r>
        <w:rPr>
          <w:color w:val="A9A9A9"/>
        </w:rPr>
        <w:t xml:space="preserve">Viron perustuslaki </w:t>
      </w:r>
      <w:r>
        <w:t xml:space="preserve">takaa uskonnonvapauden, </w:t>
      </w:r>
      <w:r>
        <w:rPr>
          <w:color w:val="DCDCDC"/>
        </w:rPr>
        <w:t xml:space="preserve">kirkon ja valtion erottamisen </w:t>
      </w:r>
      <w:r>
        <w:t xml:space="preserve">sekä yksilön oikeuden </w:t>
      </w:r>
      <w:r>
        <w:rPr>
          <w:color w:val="2F4F4F"/>
        </w:rPr>
        <w:t xml:space="preserve">uskon- ja uskonnonvapauteen</w:t>
      </w:r>
      <w:r>
        <w:t xml:space="preserve">. </w:t>
      </w:r>
      <w:r>
        <w:t xml:space="preserve">Dentsu Communication Institute Inc:n mukaan Viro on yksi maailman vähiten uskonnollisista maista, sillä </w:t>
      </w:r>
      <w:r>
        <w:rPr>
          <w:color w:val="556B2F"/>
        </w:rPr>
        <w:t xml:space="preserve">75,7 prosenttia </w:t>
      </w:r>
      <w:r>
        <w:t xml:space="preserve">väestöstä väittää olevansa uskonnottomia. Vuoden 2005 Eurobarometri-kyselyssä todettiin, että vain 16 prosenttia virolaisista tunnustaa uskovansa johonkin jumalaan, mikä on alhaisin uskomus kaikista tutkituista maista (EU-tutkimus). Luterilaisen maailmanliiton mukaan historiallinen luterilainen uskontokunta on edelleen vahvasti läsnä, ja sillä on 180 000 rekisteröityä jäsentä.</w:t>
      </w:r>
    </w:p>
    <w:p>
      <w:r>
        <w:rPr>
          <w:b/>
        </w:rPr>
        <w:t xml:space="preserve">Kysymys 0</w:t>
      </w:r>
    </w:p>
    <w:p>
      <w:r>
        <w:t xml:space="preserve">Mikä takaa Viron kansalaisille uskonnonvapauden?</w:t>
      </w:r>
    </w:p>
    <w:p>
      <w:r>
        <w:rPr>
          <w:b/>
        </w:rPr>
        <w:t xml:space="preserve">Kysymys 1</w:t>
      </w:r>
    </w:p>
    <w:p>
      <w:r>
        <w:t xml:space="preserve">Viron perustuslaki julistaa yhteiskunnan jakautumisen mihin yhteiskunnan osiin?</w:t>
      </w:r>
    </w:p>
    <w:p>
      <w:r>
        <w:rPr>
          <w:b/>
        </w:rPr>
        <w:t xml:space="preserve">Kysymys 2</w:t>
      </w:r>
    </w:p>
    <w:p>
      <w:r>
        <w:t xml:space="preserve">Mitä yksityisyyden suojaan liittyviä oikeuksia kansalaisilla on?</w:t>
      </w:r>
    </w:p>
    <w:p>
      <w:r>
        <w:rPr>
          <w:b/>
        </w:rPr>
        <w:t xml:space="preserve">Kysymys 3</w:t>
      </w:r>
    </w:p>
    <w:p>
      <w:r>
        <w:t xml:space="preserve">Kuinka monta prosenttia virolaisista ei tunnusta uskontoa?</w:t>
      </w:r>
    </w:p>
    <w:p>
      <w:r>
        <w:rPr>
          <w:b/>
        </w:rPr>
        <w:t xml:space="preserve">Tekstin numero 58</w:t>
      </w:r>
    </w:p>
    <w:p>
      <w:r>
        <w:t xml:space="preserve">Toinen suuri ryhmä, asukkaat, jotka noudattavat itäistä ortodoksista kristinuskoa, jota harjoittaa pääasiassa </w:t>
      </w:r>
      <w:r>
        <w:rPr>
          <w:color w:val="A9A9A9"/>
        </w:rPr>
        <w:t xml:space="preserve">venäläinen vähemmistö, </w:t>
      </w:r>
      <w:r>
        <w:t xml:space="preserve">ja </w:t>
      </w:r>
      <w:r>
        <w:rPr>
          <w:color w:val="DCDCDC"/>
        </w:rPr>
        <w:t xml:space="preserve">Venäjän ortodoksinen kirkko </w:t>
      </w:r>
      <w:r>
        <w:t xml:space="preserve">on toiseksi suurin uskontokunta 150 000 jäsenellään</w:t>
      </w:r>
      <w:r>
        <w:t xml:space="preserve">.</w:t>
      </w:r>
      <w:r>
        <w:t xml:space="preserve"> Viron apostolinen ortodoksinen kirkko, joka kuuluu kreikkalais-ortodoksisen ekumeenisen patriarkaatin alaisuuteen, on toinen 20 000 jäsenen kirkko. Näin ollen luterilaisuuden ja ortodoksisuuden kannattajien määrä on kansalaisuudesta tai etnisestä alkuperästä riippumatta suunnilleen yhtä suuri. Katso alla olevaa taulukkoa. Katolilaisilla on </w:t>
      </w:r>
      <w:r>
        <w:rPr>
          <w:color w:val="2F4F4F"/>
        </w:rPr>
        <w:t xml:space="preserve">Viron latinalaisapostolinen hallinto</w:t>
      </w:r>
      <w:r>
        <w:t xml:space="preserve">.</w:t>
      </w:r>
    </w:p>
    <w:p>
      <w:r>
        <w:rPr>
          <w:b/>
        </w:rPr>
        <w:t xml:space="preserve">Kysymys 0</w:t>
      </w:r>
    </w:p>
    <w:p>
      <w:r>
        <w:t xml:space="preserve">Mikä on suurin ryhmä, joka uskoo itäiseen ortodoksiseen kristinuskoon?</w:t>
      </w:r>
    </w:p>
    <w:p>
      <w:r>
        <w:rPr>
          <w:b/>
        </w:rPr>
        <w:t xml:space="preserve">Kysymys 1</w:t>
      </w:r>
    </w:p>
    <w:p>
      <w:r>
        <w:t xml:space="preserve">Mikä uskonnollinen ryhmä on toiseksi suurin 150 000 jäsenellään?</w:t>
      </w:r>
    </w:p>
    <w:p>
      <w:r>
        <w:rPr>
          <w:b/>
        </w:rPr>
        <w:t xml:space="preserve">Kysymys 2</w:t>
      </w:r>
    </w:p>
    <w:p>
      <w:r>
        <w:t xml:space="preserve">Mitä uskonnollista ryhmää Viron katolilaiset edustavat?</w:t>
      </w:r>
    </w:p>
    <w:p>
      <w:r>
        <w:rPr>
          <w:b/>
        </w:rPr>
        <w:t xml:space="preserve">Tekstin numero 59</w:t>
      </w:r>
    </w:p>
    <w:p>
      <w:r>
        <w:t xml:space="preserve">Vaikka viron ja </w:t>
      </w:r>
      <w:r>
        <w:rPr>
          <w:color w:val="A9A9A9"/>
        </w:rPr>
        <w:t xml:space="preserve">germaanisten </w:t>
      </w:r>
      <w:r>
        <w:t xml:space="preserve">kielten alkuperä on hyvin erilainen, esimerkiksi virossa ja saksassa on paljon samankaltaisia sanoja. Tämä johtuu pääasiassa siitä, että viron kieli on lainannut </w:t>
      </w:r>
      <w:r>
        <w:rPr>
          <w:color w:val="DCDCDC"/>
        </w:rPr>
        <w:t xml:space="preserve">lähes kolmanneksen </w:t>
      </w:r>
      <w:r>
        <w:t xml:space="preserve">sanastostaan germaanisista kielistä, pääasiassa saksalaisvallan aikaisesta matalasaksista (keskimatalasaksa) ja </w:t>
      </w:r>
      <w:r>
        <w:rPr>
          <w:color w:val="2F4F4F"/>
        </w:rPr>
        <w:t xml:space="preserve">korkeasaksasta </w:t>
      </w:r>
      <w:r>
        <w:t xml:space="preserve">(mukaan lukien tavallinen saksa). Matalasaksisten ja korkeasaksalaisten lainasanojen osuudeksi voidaan arvioida 22-25 prosenttia, joista matalasaksisen osuus on </w:t>
      </w:r>
      <w:r>
        <w:rPr>
          <w:color w:val="556B2F"/>
        </w:rPr>
        <w:t xml:space="preserve">noin 15 prosenttia</w:t>
      </w:r>
      <w:r>
        <w:t xml:space="preserve">.</w:t>
      </w:r>
    </w:p>
    <w:p>
      <w:r>
        <w:rPr>
          <w:b/>
        </w:rPr>
        <w:t xml:space="preserve">Kysymys 0</w:t>
      </w:r>
    </w:p>
    <w:p>
      <w:r>
        <w:t xml:space="preserve">Minkä kielen kanssa viro jakaa samankaltaisia sanoja?</w:t>
      </w:r>
    </w:p>
    <w:p>
      <w:r>
        <w:rPr>
          <w:b/>
        </w:rPr>
        <w:t xml:space="preserve">Kysymys 1</w:t>
      </w:r>
    </w:p>
    <w:p>
      <w:r>
        <w:t xml:space="preserve">Kuinka suuren osan sanastosta Viro lainasi Saksasta?</w:t>
      </w:r>
    </w:p>
    <w:p>
      <w:r>
        <w:rPr>
          <w:b/>
        </w:rPr>
        <w:t xml:space="preserve">Kysymys 2</w:t>
      </w:r>
    </w:p>
    <w:p>
      <w:r>
        <w:t xml:space="preserve">Minkä standardikielen Viro otti käyttöön Saksan vallan aikana?</w:t>
      </w:r>
    </w:p>
    <w:p>
      <w:r>
        <w:rPr>
          <w:b/>
        </w:rPr>
        <w:t xml:space="preserve">Kysymys 3</w:t>
      </w:r>
    </w:p>
    <w:p>
      <w:r>
        <w:t xml:space="preserve">Kuinka suuri osa Viron kielestä sisältää alfasaksisia sanoja?</w:t>
      </w:r>
    </w:p>
    <w:p>
      <w:r>
        <w:rPr>
          <w:b/>
        </w:rPr>
        <w:t xml:space="preserve">Tekstin numero 60</w:t>
      </w:r>
    </w:p>
    <w:p>
      <w:r>
        <w:t xml:space="preserve">Akateeminen korkeakoulutus on jaettu Virossa kolmeen tasoon: </w:t>
      </w:r>
      <w:r>
        <w:rPr>
          <w:color w:val="A9A9A9"/>
        </w:rPr>
        <w:t xml:space="preserve">kandidaatti-, maisteri- ja tohtoriopintoihin</w:t>
      </w:r>
      <w:r>
        <w:t xml:space="preserve">. </w:t>
      </w:r>
      <w:r>
        <w:t xml:space="preserve">Joillakin erikoisaloilla (</w:t>
      </w:r>
      <w:r>
        <w:rPr>
          <w:color w:val="DCDCDC"/>
        </w:rPr>
        <w:t xml:space="preserve">lääketieteen perusopinnot, eläinlääketieteen, farmasian, hammaslääketieteen</w:t>
      </w:r>
      <w:r>
        <w:t xml:space="preserve">, arkkitehti-insinöörin ja luokanopettajan koulutusohjelma) kandidaatin ja maisterin tasot on yhdistetty yhdeksi kokonaisuudeksi. Viron julkisilla yliopistoilla on huomattavasti enemmän </w:t>
      </w:r>
      <w:r>
        <w:rPr>
          <w:color w:val="2F4F4F"/>
        </w:rPr>
        <w:t xml:space="preserve">autonomiaa </w:t>
      </w:r>
      <w:r>
        <w:t xml:space="preserve">kuin soveltavilla korkeakouluilla. Yliopistojen akateemisen elämän järjestämisen lisäksi yliopistot voivat laatia uusia opetussuunnitelmia, vahvistaa sisäänpääsyehdot, hyväksyä talousarvion, hyväksyä kehittämissuunnitelman, valita rehtorin ja tehdä rajoitettuja päätöksiä omaisuutta koskevissa asioissa. Virossa on kohtuullinen määrä julkisia ja yksityisiä yliopistoja. Suurimmat julkiset yliopistot ovat Tarton yliopisto, Tallinnan teknillinen yliopisto, Tallinnan yliopisto, Viron biotieteiden yliopisto ja Viron taideakatemia; suurin yksityinen yliopisto on </w:t>
      </w:r>
      <w:r>
        <w:rPr>
          <w:color w:val="556B2F"/>
        </w:rPr>
        <w:t xml:space="preserve">Estonian Business School</w:t>
      </w:r>
      <w:r>
        <w:t xml:space="preserve">.</w:t>
      </w:r>
    </w:p>
    <w:p>
      <w:r>
        <w:rPr>
          <w:b/>
        </w:rPr>
        <w:t xml:space="preserve">Kysymys 0</w:t>
      </w:r>
    </w:p>
    <w:p>
      <w:r>
        <w:t xml:space="preserve">Mitkä ovat Viron korkea-asteen koulutuksen kolme tasoa?</w:t>
      </w:r>
    </w:p>
    <w:p>
      <w:r>
        <w:rPr>
          <w:b/>
        </w:rPr>
        <w:t xml:space="preserve">Kysymys 1</w:t>
      </w:r>
    </w:p>
    <w:p>
      <w:r>
        <w:t xml:space="preserve">Millä lääketieteen aloilla kandidaatin ja maisterin tutkinnot on yhdistetty yhdeksi yksiköksi?</w:t>
      </w:r>
    </w:p>
    <w:p>
      <w:r>
        <w:rPr>
          <w:b/>
        </w:rPr>
        <w:t xml:space="preserve">Kysymys 2</w:t>
      </w:r>
    </w:p>
    <w:p>
      <w:r>
        <w:t xml:space="preserve">Mitä Viron julkisissa yliopistoissa on enemmän kuin korkeakouluissa?</w:t>
      </w:r>
    </w:p>
    <w:p>
      <w:r>
        <w:rPr>
          <w:b/>
        </w:rPr>
        <w:t xml:space="preserve">Kysymys 3</w:t>
      </w:r>
    </w:p>
    <w:p>
      <w:r>
        <w:t xml:space="preserve">Mikä on Viron suurin yksityinen yliopisto?</w:t>
      </w:r>
    </w:p>
    <w:p>
      <w:r>
        <w:rPr>
          <w:b/>
        </w:rPr>
        <w:t xml:space="preserve">Tekstin numero 61</w:t>
      </w:r>
    </w:p>
    <w:p>
      <w:r>
        <w:rPr>
          <w:color w:val="A9A9A9"/>
        </w:rPr>
        <w:t xml:space="preserve">Viron tiedeakatemia </w:t>
      </w:r>
      <w:r>
        <w:t xml:space="preserve">on kansallinen tiedeakatemia. Vahvin julkinen voittoa tavoittelematon tutkimuslaitos, joka tekee perustutkimusta ja soveltavaa tutkimusta, on </w:t>
      </w:r>
      <w:r>
        <w:rPr>
          <w:color w:val="DCDCDC"/>
        </w:rPr>
        <w:t xml:space="preserve">kansallinen kemiallisen fysiikan ja biofysiikan instituutti </w:t>
      </w:r>
      <w:r>
        <w:t xml:space="preserve">(NICPB; viroksi KBFI). Ensimmäiset tietokonekeskukset perustettiin </w:t>
      </w:r>
      <w:r>
        <w:rPr>
          <w:color w:val="2F4F4F"/>
        </w:rPr>
        <w:t xml:space="preserve">1950-luvun lopulla </w:t>
      </w:r>
      <w:r>
        <w:rPr>
          <w:color w:val="556B2F"/>
        </w:rPr>
        <w:t xml:space="preserve">Tarttoon ja Tallinnaan</w:t>
      </w:r>
      <w:r>
        <w:t xml:space="preserve">. Virolaiset asiantuntijat osallistuivat Neuvostoliiton ministeriöiden ohjelmistotekniikan standardien kehittämiseen 1980-luvulla. Vuonna 2011[päivitys] Viro käytti noin 2,38 prosenttia BKT:staan tutkimukseen ja kehitykseen, kun EU:n keskiarvo on noin 2,0 prosenttia.</w:t>
      </w:r>
    </w:p>
    <w:p>
      <w:r>
        <w:rPr>
          <w:b/>
        </w:rPr>
        <w:t xml:space="preserve">Kysymys 0</w:t>
      </w:r>
    </w:p>
    <w:p>
      <w:r>
        <w:t xml:space="preserve">Mikä on Viron tärkein tiedeinstituutio?</w:t>
      </w:r>
    </w:p>
    <w:p>
      <w:r>
        <w:rPr>
          <w:b/>
        </w:rPr>
        <w:t xml:space="preserve">Kysymys 1</w:t>
      </w:r>
    </w:p>
    <w:p>
      <w:r>
        <w:t xml:space="preserve">Mikä on vahvin tutkimuslaitos, joka tekee perus- ja soveltavaa tutkimusta?</w:t>
      </w:r>
    </w:p>
    <w:p>
      <w:r>
        <w:rPr>
          <w:b/>
        </w:rPr>
        <w:t xml:space="preserve">Kysymys 2</w:t>
      </w:r>
    </w:p>
    <w:p>
      <w:r>
        <w:t xml:space="preserve">Millä vuosikymmenellä Viroon perustettiin ensimmäiset tietokonekeskukset?</w:t>
      </w:r>
    </w:p>
    <w:p>
      <w:r>
        <w:rPr>
          <w:b/>
        </w:rPr>
        <w:t xml:space="preserve">Kysymys 3</w:t>
      </w:r>
    </w:p>
    <w:p>
      <w:r>
        <w:t xml:space="preserve">Missä kaupungeissa sijaitsivat ensimmäiset tietokonekeskukset?</w:t>
      </w:r>
    </w:p>
    <w:p>
      <w:r>
        <w:rPr>
          <w:b/>
        </w:rPr>
        <w:t xml:space="preserve">Tekstin numero 62</w:t>
      </w:r>
    </w:p>
    <w:p>
      <w:r>
        <w:t xml:space="preserve">Nykyään virolainen yhteiskunta edistää </w:t>
      </w:r>
      <w:r>
        <w:rPr>
          <w:color w:val="A9A9A9"/>
        </w:rPr>
        <w:t xml:space="preserve">vapautta ja liberalismia</w:t>
      </w:r>
      <w:r>
        <w:t xml:space="preserve">, ja kansalaiset ovat sitoutuneet </w:t>
      </w:r>
      <w:r>
        <w:rPr>
          <w:color w:val="DCDCDC"/>
        </w:rPr>
        <w:t xml:space="preserve">rajoitetun hallinnon </w:t>
      </w:r>
      <w:r>
        <w:t xml:space="preserve">ihanteisiin</w:t>
      </w:r>
      <w:r>
        <w:rPr>
          <w:color w:val="DCDCDC"/>
        </w:rPr>
        <w:t xml:space="preserve">, jotka estävät keskitettyä valtaa ja korruptiota</w:t>
      </w:r>
      <w:r>
        <w:t xml:space="preserve">. </w:t>
      </w:r>
      <w:r>
        <w:t xml:space="preserve">Protestanttinen työmoraali on edelleen merkittävä kulttuurinen perusta, ja </w:t>
      </w:r>
      <w:r>
        <w:rPr>
          <w:color w:val="2F4F4F"/>
        </w:rPr>
        <w:t xml:space="preserve">ilmainen koulutus </w:t>
      </w:r>
      <w:r>
        <w:t xml:space="preserve">on erittäin arvostettu instituutio</w:t>
      </w:r>
      <w:r>
        <w:t xml:space="preserve">.</w:t>
      </w:r>
      <w:r>
        <w:t xml:space="preserve"> Muiden Pohjoismaiden valtakulttuurin tavoin virolaisen kulttuurin voidaan nähdä rakentuvan askeettisten ympäristöolojen ja perinteisten elinkeinojen varaan, suhteellisen laajalle levinneen tasa-arvoisuuden perintöön käytännön syistä (ks. jokamiehenoikeus ja yleinen äänioikeus) sekä </w:t>
      </w:r>
      <w:r>
        <w:rPr>
          <w:color w:val="556B2F"/>
        </w:rPr>
        <w:t xml:space="preserve">luonnonläheisyyden </w:t>
      </w:r>
      <w:r>
        <w:t xml:space="preserve">ja omavaraisuuden </w:t>
      </w:r>
      <w:r>
        <w:t xml:space="preserve">ihanteisiin </w:t>
      </w:r>
      <w:r>
        <w:t xml:space="preserve">(ks. kesämökki).</w:t>
      </w:r>
    </w:p>
    <w:p>
      <w:r>
        <w:rPr>
          <w:b/>
        </w:rPr>
        <w:t xml:space="preserve">Kysymys 0</w:t>
      </w:r>
    </w:p>
    <w:p>
      <w:r>
        <w:t xml:space="preserve">Mitä hyveitä nykyaikainen virolainen yhteiskunta edistää?</w:t>
      </w:r>
    </w:p>
    <w:p>
      <w:r>
        <w:rPr>
          <w:b/>
        </w:rPr>
        <w:t xml:space="preserve">Kysymys 1</w:t>
      </w:r>
    </w:p>
    <w:p>
      <w:r>
        <w:t xml:space="preserve">Minkä kokoinen ja minkä valtuuksin toimiva hallitus on suosittu Virossa?</w:t>
      </w:r>
    </w:p>
    <w:p>
      <w:r>
        <w:rPr>
          <w:b/>
        </w:rPr>
        <w:t xml:space="preserve">Kysymys 2</w:t>
      </w:r>
    </w:p>
    <w:p>
      <w:r>
        <w:t xml:space="preserve">Mikä on virolaisen yhteiskunnan arvostettu osa?</w:t>
      </w:r>
    </w:p>
    <w:p>
      <w:r>
        <w:rPr>
          <w:b/>
        </w:rPr>
        <w:t xml:space="preserve">Kysymys 3</w:t>
      </w:r>
    </w:p>
    <w:p>
      <w:r>
        <w:t xml:space="preserve">Mikä on Viron ympäristöihanne?</w:t>
      </w:r>
    </w:p>
    <w:p>
      <w:r>
        <w:rPr>
          <w:b/>
        </w:rPr>
        <w:t xml:space="preserve">Tekstin numero 63</w:t>
      </w:r>
    </w:p>
    <w:p>
      <w:r>
        <w:rPr>
          <w:color w:val="A9A9A9"/>
        </w:rPr>
        <w:t xml:space="preserve">Viron taideakatemia </w:t>
      </w:r>
      <w:r>
        <w:t xml:space="preserve">(Eesti Kunstiakadeemia, EKA) tarjoaa korkea-asteen koulutusta taiteen, muotoilun, arkkitehtuurin, median, taidehistorian ja konservoinnin aloilla, kun taas </w:t>
      </w:r>
      <w:r>
        <w:rPr>
          <w:color w:val="DCDCDC"/>
        </w:rPr>
        <w:t xml:space="preserve">Tarton yliopiston Viljandin kulttuuriakatemia </w:t>
      </w:r>
      <w:r>
        <w:t xml:space="preserve">pyrkii popularisoimaan kotimaista kulttuuria esimerkiksi </w:t>
      </w:r>
      <w:r>
        <w:rPr>
          <w:color w:val="2F4F4F"/>
        </w:rPr>
        <w:t xml:space="preserve">kotimaisten rakennustöiden, kotimaisten sepäntyön, kotimaisten tekstiilien suunnittelun</w:t>
      </w:r>
      <w:r>
        <w:t xml:space="preserve">, perinteisen käsityön ja perinteisen musiikin sekä jazzin ja kirkkomusiikin </w:t>
      </w:r>
      <w:r>
        <w:t xml:space="preserve">opetussuunnitelmien avulla. Vuonna 2010 </w:t>
      </w:r>
      <w:r>
        <w:t xml:space="preserve">Virossa oli </w:t>
      </w:r>
      <w:r>
        <w:rPr>
          <w:color w:val="556B2F"/>
        </w:rPr>
        <w:t xml:space="preserve">245 </w:t>
      </w:r>
      <w:r>
        <w:t xml:space="preserve">museota, joiden yhteenlasketut kokoelmat sisältävät yli 10 miljoonaa esinettä</w:t>
      </w:r>
      <w:r>
        <w:t xml:space="preserve">.</w:t>
      </w:r>
    </w:p>
    <w:p>
      <w:r>
        <w:rPr>
          <w:b/>
        </w:rPr>
        <w:t xml:space="preserve">Kysymys 0</w:t>
      </w:r>
    </w:p>
    <w:p>
      <w:r>
        <w:t xml:space="preserve">Mikä instituutti tarjoaa taiteen, muotoilun ja median koulutusta?</w:t>
      </w:r>
    </w:p>
    <w:p>
      <w:r>
        <w:rPr>
          <w:b/>
        </w:rPr>
        <w:t xml:space="preserve">Kysymys 1</w:t>
      </w:r>
    </w:p>
    <w:p>
      <w:r>
        <w:t xml:space="preserve">Mikä instituutti edistää tietoisuutta alkuperäiskansojen kulttuurista?</w:t>
      </w:r>
    </w:p>
    <w:p>
      <w:r>
        <w:rPr>
          <w:b/>
        </w:rPr>
        <w:t xml:space="preserve">Kysymys 2</w:t>
      </w:r>
    </w:p>
    <w:p>
      <w:r>
        <w:t xml:space="preserve">Mitä osa-alueita Viljandin kulttuuriakatemia korostaa?</w:t>
      </w:r>
    </w:p>
    <w:p>
      <w:r>
        <w:rPr>
          <w:b/>
        </w:rPr>
        <w:t xml:space="preserve">Kysymys 3</w:t>
      </w:r>
    </w:p>
    <w:p>
      <w:r>
        <w:t xml:space="preserve">Kuinka monta virolaista museota oli olemassa vuonna 2010?</w:t>
      </w:r>
    </w:p>
    <w:p>
      <w:r>
        <w:rPr>
          <w:b/>
        </w:rPr>
        <w:t xml:space="preserve">Tekstin numero 64</w:t>
      </w:r>
    </w:p>
    <w:p>
      <w:r>
        <w:t xml:space="preserve">Viron laulujuhlien (</w:t>
      </w:r>
      <w:r>
        <w:rPr>
          <w:color w:val="A9A9A9"/>
        </w:rPr>
        <w:t xml:space="preserve">Laulupidu) </w:t>
      </w:r>
      <w:r>
        <w:t xml:space="preserve">perinne </w:t>
      </w:r>
      <w:r>
        <w:t xml:space="preserve">alkoi Viron kansallisen heräämisen huipulla vuonna </w:t>
      </w:r>
      <w:r>
        <w:rPr>
          <w:color w:val="DCDCDC"/>
        </w:rPr>
        <w:t xml:space="preserve">1869</w:t>
      </w:r>
      <w:r>
        <w:t xml:space="preserve">. Nykyään se on yksi maailman suurimmista amatöörien kuorotapahtumista. Vuonna 2004 </w:t>
      </w:r>
      <w:r>
        <w:t xml:space="preserve">laulujuhliin osallistui </w:t>
      </w:r>
      <w:r>
        <w:rPr>
          <w:color w:val="2F4F4F"/>
        </w:rPr>
        <w:t xml:space="preserve">noin 100 000 ihmistä. </w:t>
      </w:r>
      <w:r>
        <w:t xml:space="preserve">Vuodesta 1928 lähtien </w:t>
      </w:r>
      <w:r>
        <w:t xml:space="preserve">tapahtuma on järjestetty </w:t>
      </w:r>
      <w:r>
        <w:rPr>
          <w:color w:val="556B2F"/>
        </w:rPr>
        <w:t xml:space="preserve">Tallinnan laulujuhlien alueella </w:t>
      </w:r>
      <w:r>
        <w:t xml:space="preserve">(Lauluväljak) </w:t>
      </w:r>
      <w:r>
        <w:rPr>
          <w:color w:val="6B8E23"/>
        </w:rPr>
        <w:t xml:space="preserve">joka viides vuosi heinäkuussa</w:t>
      </w:r>
      <w:r>
        <w:t xml:space="preserve">. Viimeisin festivaali järjestettiin heinäkuussa 2014. Lisäksi joka neljäs tai viides vuosi järjestetään myös Nuorten laulujuhlat, joista viimeisin oli vuonna 2011, ja seuraava on tarkoitus järjestää vuonna 2017.</w:t>
      </w:r>
    </w:p>
    <w:p>
      <w:r>
        <w:rPr>
          <w:b/>
        </w:rPr>
        <w:t xml:space="preserve">Kysymys 0</w:t>
      </w:r>
    </w:p>
    <w:p>
      <w:r>
        <w:t xml:space="preserve">Mikä nimi kuvaa Viron laulujuhlia?</w:t>
      </w:r>
    </w:p>
    <w:p>
      <w:r>
        <w:rPr>
          <w:b/>
        </w:rPr>
        <w:t xml:space="preserve">Kysymys 1</w:t>
      </w:r>
    </w:p>
    <w:p>
      <w:r>
        <w:t xml:space="preserve">Minä vuonna Laulupidu-perinne alkoi?</w:t>
      </w:r>
    </w:p>
    <w:p>
      <w:r>
        <w:rPr>
          <w:b/>
        </w:rPr>
        <w:t xml:space="preserve">Kysymys 2</w:t>
      </w:r>
    </w:p>
    <w:p>
      <w:r>
        <w:t xml:space="preserve">Kuinka moni juhli Laulupidua vuonna 2004?</w:t>
      </w:r>
    </w:p>
    <w:p>
      <w:r>
        <w:rPr>
          <w:b/>
        </w:rPr>
        <w:t xml:space="preserve">Kysymys 3</w:t>
      </w:r>
    </w:p>
    <w:p>
      <w:r>
        <w:t xml:space="preserve">Missä Laulupidu yleensä järjestetään?</w:t>
      </w:r>
    </w:p>
    <w:p>
      <w:r>
        <w:rPr>
          <w:b/>
        </w:rPr>
        <w:t xml:space="preserve">Kysymys 4</w:t>
      </w:r>
    </w:p>
    <w:p>
      <w:r>
        <w:t xml:space="preserve">Milloin Laulupidu esiintyy?</w:t>
      </w:r>
    </w:p>
    <w:p>
      <w:r>
        <w:rPr>
          <w:b/>
        </w:rPr>
        <w:t xml:space="preserve">Tekstin numero 65</w:t>
      </w:r>
    </w:p>
    <w:p>
      <w:r>
        <w:t xml:space="preserve">Viro voitti Eurovision laulukilpailut vuonna </w:t>
      </w:r>
      <w:r>
        <w:rPr>
          <w:color w:val="A9A9A9"/>
        </w:rPr>
        <w:t xml:space="preserve">2001 </w:t>
      </w:r>
      <w:r>
        <w:t xml:space="preserve">kappaleella "Everybody", jonka esittivät </w:t>
      </w:r>
      <w:r>
        <w:rPr>
          <w:color w:val="DCDCDC"/>
        </w:rPr>
        <w:t xml:space="preserve">Tanel Padar ja Dave Benton</w:t>
      </w:r>
      <w:r>
        <w:t xml:space="preserve">. </w:t>
      </w:r>
      <w:r>
        <w:t xml:space="preserve">Vuonna 2002 </w:t>
      </w:r>
      <w:r>
        <w:t xml:space="preserve">Viro isännöi kilpailua</w:t>
      </w:r>
      <w:r>
        <w:rPr>
          <w:color w:val="2F4F4F"/>
        </w:rPr>
        <w:t xml:space="preserve">. </w:t>
      </w:r>
      <w:r>
        <w:rPr>
          <w:color w:val="556B2F"/>
        </w:rPr>
        <w:t xml:space="preserve">Maarja-Liis Ilus </w:t>
      </w:r>
      <w:r>
        <w:t xml:space="preserve">on kilpaillut Viron puolesta kahteen otteeseen (1996 ja 1997), ja Eda-Ines Etti, Koit Toome ja Evelin Samuel ovat osittain Eurovision laulukilpailun ansiota. Lenna Kuurmaa on erittäin suosittu laulaja Euroopassa[citation needed] yhtyeensä Vanilla Ninjan kanssa. </w:t>
      </w:r>
      <w:r>
        <w:rPr>
          <w:color w:val="6B8E23"/>
        </w:rPr>
        <w:t xml:space="preserve">Urban Symphonyn kappale "Rändajad" </w:t>
      </w:r>
      <w:r>
        <w:t xml:space="preserve">oli ensimmäinen viroksi kirjoitettu kappale, joka pääsi listoille Isossa-Britanniassa, Belgiassa ja Sveitsissä.</w:t>
      </w:r>
    </w:p>
    <w:p>
      <w:r>
        <w:rPr>
          <w:b/>
        </w:rPr>
        <w:t xml:space="preserve">Kysymys 0</w:t>
      </w:r>
    </w:p>
    <w:p>
      <w:r>
        <w:t xml:space="preserve">Minä vuonna Viro voitti Euroviisut?</w:t>
      </w:r>
    </w:p>
    <w:p>
      <w:r>
        <w:rPr>
          <w:b/>
        </w:rPr>
        <w:t xml:space="preserve">Kysymys 1</w:t>
      </w:r>
    </w:p>
    <w:p>
      <w:r>
        <w:t xml:space="preserve">Kuka esitti kappaleen "Everybody"?</w:t>
      </w:r>
    </w:p>
    <w:p>
      <w:r>
        <w:rPr>
          <w:b/>
        </w:rPr>
        <w:t xml:space="preserve">Kysymys 2</w:t>
      </w:r>
    </w:p>
    <w:p>
      <w:r>
        <w:t xml:space="preserve">Minä vuonna Viro isännöi Eurovision laulukilpailuja?</w:t>
      </w:r>
    </w:p>
    <w:p>
      <w:r>
        <w:rPr>
          <w:b/>
        </w:rPr>
        <w:t xml:space="preserve">Kysymys 3</w:t>
      </w:r>
    </w:p>
    <w:p>
      <w:r>
        <w:t xml:space="preserve">Kuka esiintyjä on edustanut Viroa kahdesti?</w:t>
      </w:r>
    </w:p>
    <w:p>
      <w:r>
        <w:rPr>
          <w:b/>
        </w:rPr>
        <w:t xml:space="preserve">Kysymys 4</w:t>
      </w:r>
    </w:p>
    <w:p>
      <w:r>
        <w:t xml:space="preserve">Mikä oli ensimmäinen virolainen kappale, joka nousi Euroopan listoille?</w:t>
      </w:r>
    </w:p>
    <w:p>
      <w:r>
        <w:rPr>
          <w:b/>
        </w:rPr>
        <w:t xml:space="preserve">Tekstin numero 66</w:t>
      </w:r>
    </w:p>
    <w:p>
      <w:r>
        <w:t xml:space="preserve">Virolaisella kirjallisuudella tarkoitetaan viron kielellä kirjoitettua kirjallisuutta (noin 1 miljoona puhujaa). </w:t>
      </w:r>
      <w:r>
        <w:rPr>
          <w:color w:val="A9A9A9"/>
        </w:rPr>
        <w:t xml:space="preserve">Pohjoisen ristiretkien </w:t>
      </w:r>
      <w:r>
        <w:t xml:space="preserve">jälkeinen </w:t>
      </w:r>
      <w:r>
        <w:rPr>
          <w:color w:val="DCDCDC"/>
        </w:rPr>
        <w:t xml:space="preserve">Saksan, Ruotsin ja </w:t>
      </w:r>
      <w:r>
        <w:t xml:space="preserve">Venäjän hall</w:t>
      </w:r>
      <w:r>
        <w:t xml:space="preserve">itsema Viro </w:t>
      </w:r>
      <w:r>
        <w:t xml:space="preserve">1200-luvulta vuoteen 1918 asti </w:t>
      </w:r>
      <w:r>
        <w:t xml:space="preserve">johti siihen, että varhaisia kirjallisia teoksia viroksi syntyi vain vähän. Vanhimmat viroa koskevat kirjalliset merkinnät ovat peräisin </w:t>
      </w:r>
      <w:r>
        <w:rPr>
          <w:color w:val="2F4F4F"/>
        </w:rPr>
        <w:t xml:space="preserve">1200-luvulta</w:t>
      </w:r>
      <w:r>
        <w:t xml:space="preserve">. Originates Livoniae -teoksessa oleva Henrik Liivinmaan kronikka sisältää virolaisia paikannimiä, sanoja ja lauseiden katkelmia. </w:t>
      </w:r>
      <w:r>
        <w:rPr>
          <w:color w:val="556B2F"/>
        </w:rPr>
        <w:t xml:space="preserve">Liber Census Daniae </w:t>
      </w:r>
      <w:r>
        <w:t xml:space="preserve">(1241) sisältää virolaisia paikannimiä ja sukunimiä.</w:t>
      </w:r>
    </w:p>
    <w:p>
      <w:r>
        <w:rPr>
          <w:b/>
        </w:rPr>
        <w:t xml:space="preserve">Kysymys 0</w:t>
      </w:r>
    </w:p>
    <w:p>
      <w:r>
        <w:t xml:space="preserve">Mikä tapahtuma edelsi Viron hallitsemista Euroopan eri suurvaltojen toimesta?</w:t>
      </w:r>
    </w:p>
    <w:p>
      <w:r>
        <w:rPr>
          <w:b/>
        </w:rPr>
        <w:t xml:space="preserve">Kysymys 1</w:t>
      </w:r>
    </w:p>
    <w:p>
      <w:r>
        <w:t xml:space="preserve">Mitkä kolme valtiota miehittivät Viroa vuoteen 1918 asti?</w:t>
      </w:r>
    </w:p>
    <w:p>
      <w:r>
        <w:rPr>
          <w:b/>
        </w:rPr>
        <w:t xml:space="preserve">Kysymys 2</w:t>
      </w:r>
    </w:p>
    <w:p>
      <w:r>
        <w:t xml:space="preserve">Miltä aikakaudelta ovat peräisin vanhimmat kirjalliset virolaiset teokset?</w:t>
      </w:r>
    </w:p>
    <w:p>
      <w:r>
        <w:rPr>
          <w:b/>
        </w:rPr>
        <w:t xml:space="preserve">Kysymys 3</w:t>
      </w:r>
    </w:p>
    <w:p>
      <w:r>
        <w:t xml:space="preserve">Missä vuonna 1241 päivätyssä asiakirjassa on paikkakuntien ja sukujen nimiä?</w:t>
      </w:r>
    </w:p>
    <w:p>
      <w:r>
        <w:rPr>
          <w:b/>
        </w:rPr>
        <w:t xml:space="preserve">Tekstin numero 67</w:t>
      </w:r>
    </w:p>
    <w:p>
      <w:r>
        <w:rPr>
          <w:color w:val="A9A9A9"/>
        </w:rPr>
        <w:t xml:space="preserve">Oskar Luts </w:t>
      </w:r>
      <w:r>
        <w:t xml:space="preserve">oli varhaisen virolaisen kirjallisuuden merkittävin proosakirjailija, jota luetaan yhä nykyäänkin paljon, erityisesti hänen lyyristä kouluromaaniaan </w:t>
      </w:r>
      <w:r>
        <w:rPr>
          <w:color w:val="DCDCDC"/>
        </w:rPr>
        <w:t xml:space="preserve">Kevade </w:t>
      </w:r>
      <w:r>
        <w:t xml:space="preserve">(Kevät). </w:t>
      </w:r>
      <w:r>
        <w:rPr>
          <w:color w:val="2F4F4F"/>
        </w:rPr>
        <w:t xml:space="preserve">Anton Hansen </w:t>
      </w:r>
      <w:r>
        <w:t xml:space="preserve">Tammsaaren yhteiskunnallinen eepos ja psykologis-realistinen pentalogia </w:t>
      </w:r>
      <w:r>
        <w:rPr>
          <w:color w:val="556B2F"/>
        </w:rPr>
        <w:t xml:space="preserve">Totuus ja oikeus </w:t>
      </w:r>
      <w:r>
        <w:t xml:space="preserve">kuvasi virolaisen yhteiskunnan kehitystä talonpoikaisyhteisöstä itsenäiseksi kansakunnaksi. Nykyaikana Jaan Kross ja Jaan Kaplinski ovat Viron tunnetuimpia ja eniten käännettyjä kirjailijoita. 1900-luvun lopun ja 2000-luvun alun suosituimpiin kirjailijoihin kuuluvat Tõnu Õnnepalu ja Andrus Kivirähk, joka käyttää virolaisen kansanperinteen ja mytologian elementtejä ja vääristää ne absurdiksi ja groteskiksi.</w:t>
      </w:r>
    </w:p>
    <w:p>
      <w:r>
        <w:rPr>
          <w:b/>
        </w:rPr>
        <w:t xml:space="preserve">Kysymys 0</w:t>
      </w:r>
    </w:p>
    <w:p>
      <w:r>
        <w:t xml:space="preserve">Kuka oli Viron varhaishistorian kuuluisin proosakirjailija?</w:t>
      </w:r>
    </w:p>
    <w:p>
      <w:r>
        <w:rPr>
          <w:b/>
        </w:rPr>
        <w:t xml:space="preserve">Kysymys 1</w:t>
      </w:r>
    </w:p>
    <w:p>
      <w:r>
        <w:t xml:space="preserve">Mikä on Oskar Lutsin kirjoittaman lyyrisen romaanin nimi?</w:t>
      </w:r>
    </w:p>
    <w:p>
      <w:r>
        <w:rPr>
          <w:b/>
        </w:rPr>
        <w:t xml:space="preserve">Kysymys 2</w:t>
      </w:r>
    </w:p>
    <w:p>
      <w:r>
        <w:t xml:space="preserve">Mikä on Anton Hansen Tammsaaren kirjoittaman kirjan nimi?</w:t>
      </w:r>
    </w:p>
    <w:p>
      <w:r>
        <w:rPr>
          <w:b/>
        </w:rPr>
        <w:t xml:space="preserve">Kysymys 3</w:t>
      </w:r>
    </w:p>
    <w:p>
      <w:r>
        <w:t xml:space="preserve">Kuka kirjoitti kirjan, jossa kerrotaan yksityiskohtaisesti Viron noususta talonpojista itsenäisyyteen?</w:t>
      </w:r>
    </w:p>
    <w:p>
      <w:r>
        <w:rPr>
          <w:b/>
        </w:rPr>
        <w:t xml:space="preserve">Tekstin numero 68</w:t>
      </w:r>
    </w:p>
    <w:p>
      <w:r>
        <w:t xml:space="preserve">Viron arkkitehtuurihistoria heijastaa pääasiassa sen nykyaikaista kehitystä Pohjois-Euroopassa. Mainitsemisen arvoinen on erityisesti </w:t>
      </w:r>
      <w:r>
        <w:rPr>
          <w:color w:val="A9A9A9"/>
        </w:rPr>
        <w:t xml:space="preserve">Tallinnan </w:t>
      </w:r>
      <w:r>
        <w:t xml:space="preserve">keskiaikaisen vanhankaupungin arkkitehtoninen kokonaisuus, joka </w:t>
      </w:r>
      <w:r>
        <w:t xml:space="preserve">on Unescon maailmanperintöluettelossa. Lisäksi maassa on useita ainutlaatuisia, enemmän tai vähemmän säilyneitä, </w:t>
      </w:r>
      <w:r>
        <w:rPr>
          <w:color w:val="DCDCDC"/>
        </w:rPr>
        <w:t xml:space="preserve">esikristilliseltä aj</w:t>
      </w:r>
      <w:r>
        <w:t xml:space="preserve">alta peräisin olevia kukkulalinnoituksia</w:t>
      </w:r>
      <w:r>
        <w:t xml:space="preserve">, suuri määrä yhä ehjiä keskiaikaisia </w:t>
      </w:r>
      <w:r>
        <w:rPr>
          <w:color w:val="2F4F4F"/>
        </w:rPr>
        <w:t xml:space="preserve">linnoja ja kirkkoja</w:t>
      </w:r>
      <w:r>
        <w:t xml:space="preserve">, ja maaseutua muokkaa edelleen suuri määrä aiemmilta vuosisadoilta peräisin olevia kartanoita.</w:t>
      </w:r>
    </w:p>
    <w:p>
      <w:r>
        <w:rPr>
          <w:b/>
        </w:rPr>
        <w:t xml:space="preserve">Kysymys 0</w:t>
      </w:r>
    </w:p>
    <w:p>
      <w:r>
        <w:t xml:space="preserve">Mikä keskiaikainen kaupunki on Unescon maailmanperintöluettelossa?</w:t>
      </w:r>
    </w:p>
    <w:p>
      <w:r>
        <w:rPr>
          <w:b/>
        </w:rPr>
        <w:t xml:space="preserve">Kysymys 1</w:t>
      </w:r>
    </w:p>
    <w:p>
      <w:r>
        <w:t xml:space="preserve">Milloin Viron säilyneet kukkulalinnoitteet rakennettiin?</w:t>
      </w:r>
    </w:p>
    <w:p>
      <w:r>
        <w:rPr>
          <w:b/>
        </w:rPr>
        <w:t xml:space="preserve">Kysymys 2</w:t>
      </w:r>
    </w:p>
    <w:p>
      <w:r>
        <w:t xml:space="preserve">Mitä institutionaalisia rakenteita on vielä jäljellä keskiajalta?</w:t>
      </w:r>
    </w:p>
    <w:p>
      <w:r>
        <w:rPr>
          <w:b/>
        </w:rPr>
        <w:t xml:space="preserve">Tekstin numero 69</w:t>
      </w:r>
    </w:p>
    <w:p>
      <w:r>
        <w:t xml:space="preserve">Historiallisesti Viron keittiö on ollut vahvasti riippuvainen </w:t>
      </w:r>
      <w:r>
        <w:rPr>
          <w:color w:val="A9A9A9"/>
        </w:rPr>
        <w:t xml:space="preserve">vuodenajoista ja yksinkertaisesta talonpoikaisruoasta, johon </w:t>
      </w:r>
      <w:r>
        <w:t xml:space="preserve">nykyään vaikuttavat monet maat</w:t>
      </w:r>
      <w:r>
        <w:t xml:space="preserve">.</w:t>
      </w:r>
      <w:r>
        <w:t xml:space="preserve"> Nykyään se sisältää monia tyypillisiä kansainvälisiä ruokia. tyypillisimpiä virolaisia ruokia ovat </w:t>
      </w:r>
      <w:r>
        <w:rPr>
          <w:color w:val="DCDCDC"/>
        </w:rPr>
        <w:t xml:space="preserve">musta leipä, sianliha, perunat ja maitotuotteet. </w:t>
      </w:r>
      <w:r>
        <w:t xml:space="preserve">Perinteisesti kesällä ja keväällä virolaiset syövät mielellään kaikkea tuoretta - </w:t>
      </w:r>
      <w:r>
        <w:rPr>
          <w:color w:val="2F4F4F"/>
        </w:rPr>
        <w:t xml:space="preserve">marjoja, yrttejä, vihanneksia </w:t>
      </w:r>
      <w:r>
        <w:t xml:space="preserve">ja kaikkea muuta suoraan puutarhasta tulevaa. </w:t>
      </w:r>
      <w:r>
        <w:t xml:space="preserve">Myös </w:t>
      </w:r>
      <w:r>
        <w:rPr>
          <w:color w:val="556B2F"/>
        </w:rPr>
        <w:t xml:space="preserve">metsästys ja kalastus </w:t>
      </w:r>
      <w:r>
        <w:t xml:space="preserve">ovat olleet hyvin yleisiä, vaikka nykyään metsästystä ja kalastusta harrastetaankin lähinnä harrastuksina. Nykyään on myös hyvin suosittua grillata ulkona kesäisin.</w:t>
      </w:r>
    </w:p>
    <w:p>
      <w:r>
        <w:rPr>
          <w:b/>
        </w:rPr>
        <w:t xml:space="preserve">Kysymys 0</w:t>
      </w:r>
    </w:p>
    <w:p>
      <w:r>
        <w:t xml:space="preserve">Mitkä tekijät ovat vaikuttaneet virolaisten ruokaan suurimman osan heidän historiastaan?</w:t>
      </w:r>
    </w:p>
    <w:p>
      <w:r>
        <w:rPr>
          <w:b/>
        </w:rPr>
        <w:t xml:space="preserve">Kysymys 1</w:t>
      </w:r>
    </w:p>
    <w:p>
      <w:r>
        <w:t xml:space="preserve">Mitkä ovat yleisimmät elintarvikkeet Virossa?</w:t>
      </w:r>
    </w:p>
    <w:p>
      <w:r>
        <w:rPr>
          <w:b/>
        </w:rPr>
        <w:t xml:space="preserve">Kysymys 2</w:t>
      </w:r>
    </w:p>
    <w:p>
      <w:r>
        <w:t xml:space="preserve">Mitä tuoreita tuotteita virolaiset perinteisesti nauttivat kesällä ja keväällä?</w:t>
      </w:r>
    </w:p>
    <w:p>
      <w:r>
        <w:rPr>
          <w:b/>
        </w:rPr>
        <w:t xml:space="preserve">Kysymys 3</w:t>
      </w:r>
    </w:p>
    <w:p>
      <w:r>
        <w:t xml:space="preserve">Mitä ruoan keräämistä pidetään nykyään harrastuksena virolaisessa nykykulttuurissa?</w:t>
      </w:r>
    </w:p>
    <w:p>
      <w:r>
        <w:rPr>
          <w:b/>
        </w:rPr>
        <w:t xml:space="preserve">Tekstin numero 70</w:t>
      </w:r>
    </w:p>
    <w:p>
      <w:r>
        <w:rPr>
          <w:color w:val="A9A9A9"/>
        </w:rPr>
        <w:t xml:space="preserve">Urheilulla on </w:t>
      </w:r>
      <w:r>
        <w:t xml:space="preserve">tärkeä rooli virolaisessa kulttuurissa. Julistettuaan itsenäisyytensä Venäjästä </w:t>
      </w:r>
      <w:r>
        <w:rPr>
          <w:color w:val="DCDCDC"/>
        </w:rPr>
        <w:t xml:space="preserve">vuonna 1918 </w:t>
      </w:r>
      <w:r>
        <w:t xml:space="preserve">Viro kilpaili ensimmäisen kerran kansakuntana </w:t>
      </w:r>
      <w:r>
        <w:rPr>
          <w:color w:val="2F4F4F"/>
        </w:rPr>
        <w:t xml:space="preserve">vuoden 1920 kesäolympialaisissa, </w:t>
      </w:r>
      <w:r>
        <w:t xml:space="preserve">vaikka kansallinen olympiakomitea perustettiin vasta vuonna 1923. Virolaiset urheilijat osallistuivat olympialaisiin, kunnes maa liitettiin Neuvostoliittoon vuonna </w:t>
      </w:r>
      <w:r>
        <w:rPr>
          <w:color w:val="556B2F"/>
        </w:rPr>
        <w:t xml:space="preserve">1940</w:t>
      </w:r>
      <w:r>
        <w:t xml:space="preserve">. </w:t>
      </w:r>
      <w:r>
        <w:t xml:space="preserve">Vuoden 1980 kesäolympialaisten purjehdusregatta järjestettiin pääkaupungissa </w:t>
      </w:r>
      <w:r>
        <w:rPr>
          <w:color w:val="6B8E23"/>
        </w:rPr>
        <w:t xml:space="preserve">Tallinnassa</w:t>
      </w:r>
      <w:r>
        <w:t xml:space="preserve">. Vuonna 1991 tapahtuneen itsenäisyyden palauttamisen jälkeen Viro on osallistunut kaikkiin olympialaisiin. Viro on voittanut eniten mitaleita yleisurheilussa, painonnostossa, painissa ja maastohiihdossa. Viro on menestynyt olympialaisissa erittäin hyvin ottaen huomioon maan pienen väkiluvun. Viron parhaat tulokset olivat sijoittuminen 13. sijalle mitalitaulukossa vuoden 1936 kesäolympialaisissa ja 12. sijalle vuoden 2006 talviolympialaisissa.</w:t>
      </w:r>
    </w:p>
    <w:p>
      <w:r>
        <w:rPr>
          <w:b/>
        </w:rPr>
        <w:t xml:space="preserve">Kysymys 0</w:t>
      </w:r>
    </w:p>
    <w:p>
      <w:r>
        <w:t xml:space="preserve">Millaisella liikunnalla on suuri merkitys virolaisessa yhteiskunnassa?</w:t>
      </w:r>
    </w:p>
    <w:p>
      <w:r>
        <w:rPr>
          <w:b/>
        </w:rPr>
        <w:t xml:space="preserve">Kysymys 1</w:t>
      </w:r>
    </w:p>
    <w:p>
      <w:r>
        <w:t xml:space="preserve">Minä vuonna Viro julistautui itsenäiseksi Venäjästä?</w:t>
      </w:r>
    </w:p>
    <w:p>
      <w:r>
        <w:rPr>
          <w:b/>
        </w:rPr>
        <w:t xml:space="preserve">Kysymys 2</w:t>
      </w:r>
    </w:p>
    <w:p>
      <w:r>
        <w:t xml:space="preserve">Missä lajissa Viro kilpaili ensimmäisen kerran kansakuntana?</w:t>
      </w:r>
    </w:p>
    <w:p>
      <w:r>
        <w:rPr>
          <w:b/>
        </w:rPr>
        <w:t xml:space="preserve">Kysymys 3</w:t>
      </w:r>
    </w:p>
    <w:p>
      <w:r>
        <w:t xml:space="preserve">Minä vuonna Viro liitettiin Venäjään?</w:t>
      </w:r>
    </w:p>
    <w:p>
      <w:r>
        <w:rPr>
          <w:b/>
        </w:rPr>
        <w:t xml:space="preserve">Kysymys 4</w:t>
      </w:r>
    </w:p>
    <w:p>
      <w:r>
        <w:t xml:space="preserve">Missä kaupungissa järjestettiin vuoden 1980 kesäolympialaisten purjehdusregatta?</w:t>
      </w:r>
    </w:p>
    <w:p>
      <w:r>
        <w:rPr>
          <w:b/>
        </w:rPr>
        <w:t xml:space="preserve">Tekstin numero 71</w:t>
      </w:r>
    </w:p>
    <w:p>
      <w:r>
        <w:t xml:space="preserve">Koripallo on myös merkittävä urheilulaji Virossa. Viron koripallomaajoukkue osallistui aiemmin </w:t>
      </w:r>
      <w:r>
        <w:rPr>
          <w:color w:val="A9A9A9"/>
        </w:rPr>
        <w:t xml:space="preserve">vuoden 1936 </w:t>
      </w:r>
      <w:r>
        <w:t xml:space="preserve">kesäolympialaisiin ja esiintyi EuroBasketissa </w:t>
      </w:r>
      <w:r>
        <w:rPr>
          <w:color w:val="DCDCDC"/>
        </w:rPr>
        <w:t xml:space="preserve">neljä </w:t>
      </w:r>
      <w:r>
        <w:t xml:space="preserve">kertaa. Viron maajoukkue on myös päässyt mukaan EuroBasket 2015 -kilpailuun, joka järjestetään Ukrainassa. </w:t>
      </w:r>
      <w:r>
        <w:t xml:space="preserve">EuroCupiin osallistuva </w:t>
      </w:r>
      <w:r>
        <w:rPr>
          <w:color w:val="2F4F4F"/>
        </w:rPr>
        <w:t xml:space="preserve">BC Kalev/Cramo </w:t>
      </w:r>
      <w:r>
        <w:t xml:space="preserve">on Korvpallimestaruusliigan viimeisin voittaja noustuaan kuudennen kerran liigan mestariksi. </w:t>
      </w:r>
      <w:r>
        <w:t xml:space="preserve">EuroChallengeen osallistuva </w:t>
      </w:r>
      <w:r>
        <w:rPr>
          <w:color w:val="556B2F"/>
        </w:rPr>
        <w:t xml:space="preserve">Tartu Ülikool/Rock </w:t>
      </w:r>
      <w:r>
        <w:t xml:space="preserve">on toiseksi vahvin virolainen koripalloseura, joka on aiemmin voittanut Korvpalli Meistriliigan 22 kertaa. </w:t>
      </w:r>
      <w:r>
        <w:t xml:space="preserve">Baltian koripalloliigaan osallistuu </w:t>
      </w:r>
      <w:r>
        <w:rPr>
          <w:color w:val="6B8E23"/>
        </w:rPr>
        <w:t xml:space="preserve">kuusi </w:t>
      </w:r>
      <w:r>
        <w:t xml:space="preserve">virolaista koripalloseuraa.</w:t>
      </w:r>
    </w:p>
    <w:p>
      <w:r>
        <w:rPr>
          <w:b/>
        </w:rPr>
        <w:t xml:space="preserve">Kysymys 0</w:t>
      </w:r>
    </w:p>
    <w:p>
      <w:r>
        <w:t xml:space="preserve">Minä vuonna Viron koripallojoukkue osallistui ensimmäisen kerran kesäolympialaisiin?</w:t>
      </w:r>
    </w:p>
    <w:p>
      <w:r>
        <w:rPr>
          <w:b/>
        </w:rPr>
        <w:t xml:space="preserve">Kysymys 1</w:t>
      </w:r>
    </w:p>
    <w:p>
      <w:r>
        <w:t xml:space="preserve">Kuinka monta kertaa Viro on osallistunut EuroBasket-turnaukseen?</w:t>
      </w:r>
    </w:p>
    <w:p>
      <w:r>
        <w:rPr>
          <w:b/>
        </w:rPr>
        <w:t xml:space="preserve">Kysymys 2</w:t>
      </w:r>
    </w:p>
    <w:p>
      <w:r>
        <w:t xml:space="preserve">Mikä virolainen jalkapalloseura kilpailee EuroCupissa?</w:t>
      </w:r>
    </w:p>
    <w:p>
      <w:r>
        <w:rPr>
          <w:b/>
        </w:rPr>
        <w:t xml:space="preserve">Kysymys 3</w:t>
      </w:r>
    </w:p>
    <w:p>
      <w:r>
        <w:t xml:space="preserve">Mikä on Viron toiseksi parhaan koripalloseuran nimi?</w:t>
      </w:r>
    </w:p>
    <w:p>
      <w:r>
        <w:rPr>
          <w:b/>
        </w:rPr>
        <w:t xml:space="preserve">Kysymys 4</w:t>
      </w:r>
    </w:p>
    <w:p>
      <w:r>
        <w:t xml:space="preserve">Kuinka monta virolaista joukkuetta on Baltian koripalloliigassa?</w:t>
      </w:r>
    </w:p>
    <w:p>
      <w:r>
        <w:br w:type="page"/>
      </w:r>
    </w:p>
    <w:p>
      <w:r>
        <w:rPr>
          <w:b/>
          <w:u w:val="single"/>
        </w:rPr>
        <w:t xml:space="preserve">Asiakirjan numero 304</w:t>
      </w:r>
    </w:p>
    <w:p>
      <w:r>
        <w:rPr>
          <w:b/>
        </w:rPr>
        <w:t xml:space="preserve">Tekstin numero 0</w:t>
      </w:r>
    </w:p>
    <w:p>
      <w:r>
        <w:t xml:space="preserve">Alaska (i/əˈlæskə/) on Yhdysvaltain osavaltio, joka sijaitsee Amerikan luoteisimmassa osassa. Kanadan hallintoalueet Brittiläinen Kolumbia ja Yukon rajautuvat osavaltioon idässä, kun taas Venäjällä on meriraja osavaltion kanssa lännessä Beringinsalmen yli. Pohjoisessa sijaitsevat Tšukki- ja Beaufortinmeret, jotka ovat Jäämeren eteläisiä osia. Etelässä ja lounaassa on Tyynimeri. Alaska on </w:t>
      </w:r>
      <w:r>
        <w:rPr>
          <w:color w:val="A9A9A9"/>
        </w:rPr>
        <w:t xml:space="preserve">pinta-alaltaan Yhdysvaltojen suurin osavaltio</w:t>
      </w:r>
      <w:r>
        <w:t xml:space="preserve">, </w:t>
      </w:r>
      <w:r>
        <w:rPr>
          <w:color w:val="DCDCDC"/>
        </w:rPr>
        <w:t xml:space="preserve">kolmanneksi vähiten asuttu </w:t>
      </w:r>
      <w:r>
        <w:t xml:space="preserve">ja harvimmin asuttu 50 yhdysvaltalaisesta osavaltiosta</w:t>
      </w:r>
      <w:r>
        <w:rPr>
          <w:color w:val="A9A9A9"/>
        </w:rPr>
        <w:t xml:space="preserve">. </w:t>
      </w:r>
      <w:r>
        <w:rPr>
          <w:color w:val="2F4F4F"/>
        </w:rPr>
        <w:t xml:space="preserve">Noin puolet </w:t>
      </w:r>
      <w:r>
        <w:t xml:space="preserve">Alaskan asukkaista (</w:t>
      </w:r>
      <w:r>
        <w:t xml:space="preserve">Census Bureaun </w:t>
      </w:r>
      <w:r>
        <w:t xml:space="preserve">arvioima kokonaismäärä </w:t>
      </w:r>
      <w:r>
        <w:rPr>
          <w:color w:val="556B2F"/>
        </w:rPr>
        <w:t xml:space="preserve">738 432 </w:t>
      </w:r>
      <w:r>
        <w:t xml:space="preserve">vuonna 2015) asuu Anchoragen suurkaupunkialueella. Alaskan taloutta hallitsevat </w:t>
      </w:r>
      <w:r>
        <w:rPr>
          <w:color w:val="6B8E23"/>
        </w:rPr>
        <w:t xml:space="preserve">kalastus-, maakaasu- ja </w:t>
      </w:r>
      <w:r>
        <w:t xml:space="preserve">öljyteollisuus, joita </w:t>
      </w:r>
      <w:r>
        <w:t xml:space="preserve">Alaskassa on runsaasti</w:t>
      </w:r>
      <w:r>
        <w:t xml:space="preserve">.</w:t>
      </w:r>
      <w:r>
        <w:t xml:space="preserve"> Myös sotilastukikohdat ja matkailu ovat merkittävä osa taloutta.</w:t>
      </w:r>
    </w:p>
    <w:p>
      <w:r>
        <w:rPr>
          <w:b/>
        </w:rPr>
        <w:t xml:space="preserve">Kysymys 0</w:t>
      </w:r>
    </w:p>
    <w:p>
      <w:r>
        <w:t xml:space="preserve">Kuinka moni Alaskan asukkaista asuu Anchoragen alueella?</w:t>
      </w:r>
    </w:p>
    <w:p>
      <w:r>
        <w:rPr>
          <w:b/>
        </w:rPr>
        <w:t xml:space="preserve">Kysymys 1</w:t>
      </w:r>
    </w:p>
    <w:p>
      <w:r>
        <w:t xml:space="preserve">Mikä on Alaskan kokonaisväestömäärä vuoden 2015 väestönlaskennan mukaan?</w:t>
      </w:r>
    </w:p>
    <w:p>
      <w:r>
        <w:rPr>
          <w:b/>
        </w:rPr>
        <w:t xml:space="preserve">Kysymys 2</w:t>
      </w:r>
    </w:p>
    <w:p>
      <w:r>
        <w:t xml:space="preserve">Mitkä toimialat ovat Alaskan taloudessa yleisimpiä?</w:t>
      </w:r>
    </w:p>
    <w:p>
      <w:r>
        <w:rPr>
          <w:b/>
        </w:rPr>
        <w:t xml:space="preserve">Kysymys 3</w:t>
      </w:r>
    </w:p>
    <w:p>
      <w:r>
        <w:t xml:space="preserve">Missä Alaskan väkiluku on verrattuna muihin Yhdysvaltojen osavaltioihin?</w:t>
      </w:r>
    </w:p>
    <w:p>
      <w:r>
        <w:rPr>
          <w:b/>
        </w:rPr>
        <w:t xml:space="preserve">Kysymys 4</w:t>
      </w:r>
    </w:p>
    <w:p>
      <w:r>
        <w:t xml:space="preserve">Miten Alaska on kooltaan verrattavissa muihin Yhdysvaltojen osavaltioihin?</w:t>
      </w:r>
    </w:p>
    <w:p>
      <w:r>
        <w:rPr>
          <w:b/>
        </w:rPr>
        <w:t xml:space="preserve">Kysymys 5</w:t>
      </w:r>
    </w:p>
    <w:p>
      <w:r>
        <w:t xml:space="preserve">Kuinka moni Alaskan asukkaista kuolee Anchoragen alueella?</w:t>
      </w:r>
    </w:p>
    <w:p>
      <w:r>
        <w:rPr>
          <w:b/>
        </w:rPr>
        <w:t xml:space="preserve">Kysymys 6</w:t>
      </w:r>
    </w:p>
    <w:p>
      <w:r>
        <w:t xml:space="preserve">Mikä on Alaskan kokonaisväestömäärä vuoden 2014 väestönlaskennan mukaan?</w:t>
      </w:r>
    </w:p>
    <w:p>
      <w:r>
        <w:rPr>
          <w:b/>
        </w:rPr>
        <w:t xml:space="preserve">Kysymys 7</w:t>
      </w:r>
    </w:p>
    <w:p>
      <w:r>
        <w:t xml:space="preserve">Mitkä toimialat ovat Alaskan taloudessa vähiten levinneet?</w:t>
      </w:r>
    </w:p>
    <w:p>
      <w:r>
        <w:rPr>
          <w:b/>
        </w:rPr>
        <w:t xml:space="preserve">Kysymys 8</w:t>
      </w:r>
    </w:p>
    <w:p>
      <w:r>
        <w:t xml:space="preserve">Missä Alaskan väkiluku on verrattuna muihin YK:n osavaltioihin?</w:t>
      </w:r>
    </w:p>
    <w:p>
      <w:r>
        <w:rPr>
          <w:b/>
        </w:rPr>
        <w:t xml:space="preserve">Kysymys 9</w:t>
      </w:r>
    </w:p>
    <w:p>
      <w:r>
        <w:t xml:space="preserve">Miten Alaska on kooltaan verrattavissa muihin YK:n osavaltioihin?</w:t>
      </w:r>
    </w:p>
    <w:p>
      <w:r>
        <w:rPr>
          <w:b/>
        </w:rPr>
        <w:t xml:space="preserve">Teksti numero 1</w:t>
      </w:r>
    </w:p>
    <w:p>
      <w:r>
        <w:t xml:space="preserve">Alaska on Yhdysvaltojen pohjoisin ja läntisin osavaltio, ja sillä on Yhdysvaltojen itäisin pituusaste, koska </w:t>
      </w:r>
      <w:r>
        <w:rPr>
          <w:color w:val="A9A9A9"/>
        </w:rPr>
        <w:t xml:space="preserve">Aleuttien saaret </w:t>
      </w:r>
      <w:r>
        <w:t xml:space="preserve">ulottuvat itäiselle pallonpuoliskolle. Alaska on ainoa Pohjois-Amerikan mantereella sijaitseva Yhdysvaltojen osavaltio, joka ei ole yhtenäinen; noin </w:t>
      </w:r>
      <w:r>
        <w:t xml:space="preserve">800 kilometriä (</w:t>
      </w:r>
      <w:r>
        <w:rPr>
          <w:color w:val="DCDCDC"/>
        </w:rPr>
        <w:t xml:space="preserve">500 </w:t>
      </w:r>
      <w:r>
        <w:t xml:space="preserve">mailia) Brittiläistä Kolumbiaa (Kanada) erottaa Alaskan Washingtonista. Se on teknisesti osa Manner-Yhdysvaltain osavaltiota, mutta joskus sitä ei lasketa mukaan puhekielessä; Alaska ei ole osa yhtenäistä Yhdysvaltoja, jota kutsutaan usein </w:t>
      </w:r>
      <w:r>
        <w:rPr>
          <w:color w:val="2F4F4F"/>
        </w:rPr>
        <w:t xml:space="preserve">"</w:t>
      </w:r>
      <w:r>
        <w:rPr>
          <w:color w:val="556B2F"/>
        </w:rPr>
        <w:t xml:space="preserve">Lower 48:</w:t>
      </w:r>
      <w:r>
        <w:t xml:space="preserve">ksi</w:t>
      </w:r>
      <w:r>
        <w:rPr>
          <w:color w:val="2F4F4F"/>
        </w:rPr>
        <w:t xml:space="preserve">". </w:t>
      </w:r>
      <w:r>
        <w:t xml:space="preserve">Pääkaupunki </w:t>
      </w:r>
      <w:r>
        <w:rPr>
          <w:color w:val="6B8E23"/>
        </w:rPr>
        <w:t xml:space="preserve">Juneau </w:t>
      </w:r>
      <w:r>
        <w:t xml:space="preserve">sijaitsee Pohjois-Amerikan mantereen mantereella, mutta se ei ole tieyhteydessä muuhun Pohjois-Amerikan valtatiejärjestelmään.</w:t>
      </w:r>
    </w:p>
    <w:p>
      <w:r>
        <w:rPr>
          <w:b/>
        </w:rPr>
        <w:t xml:space="preserve">Kysymys 0</w:t>
      </w:r>
    </w:p>
    <w:p>
      <w:r>
        <w:t xml:space="preserve">Miksi vierekkäisiä osavaltioita kutsutaan joskus?</w:t>
      </w:r>
    </w:p>
    <w:p>
      <w:r>
        <w:rPr>
          <w:b/>
        </w:rPr>
        <w:t xml:space="preserve">Kysymys 1</w:t>
      </w:r>
    </w:p>
    <w:p>
      <w:r>
        <w:t xml:space="preserve">Mikä on Alaskan pääkaupunki?</w:t>
      </w:r>
    </w:p>
    <w:p>
      <w:r>
        <w:rPr>
          <w:b/>
        </w:rPr>
        <w:t xml:space="preserve">Kysymys 2</w:t>
      </w:r>
    </w:p>
    <w:p>
      <w:r>
        <w:t xml:space="preserve">Kuinka monta kilometriä on Alaskan ja Washingtonin osavaltion välillä?</w:t>
      </w:r>
    </w:p>
    <w:p>
      <w:r>
        <w:rPr>
          <w:b/>
        </w:rPr>
        <w:t xml:space="preserve">Kysymys 3</w:t>
      </w:r>
    </w:p>
    <w:p>
      <w:r>
        <w:t xml:space="preserve">Mikä saariryhmä ulottuu itäiselle pallonpuoliskolle?</w:t>
      </w:r>
    </w:p>
    <w:p>
      <w:r>
        <w:rPr>
          <w:b/>
        </w:rPr>
        <w:t xml:space="preserve">Kysymys 4</w:t>
      </w:r>
    </w:p>
    <w:p>
      <w:r>
        <w:t xml:space="preserve">Millä nimellä vierekkäisiä osavaltioita aina kutsutaan?</w:t>
      </w:r>
    </w:p>
    <w:p>
      <w:r>
        <w:rPr>
          <w:b/>
        </w:rPr>
        <w:t xml:space="preserve">Kysymys 5</w:t>
      </w:r>
    </w:p>
    <w:p>
      <w:r>
        <w:t xml:space="preserve">Miksi vierekkäisiä osavaltioita ei joskus kutsuta?</w:t>
      </w:r>
    </w:p>
    <w:p>
      <w:r>
        <w:rPr>
          <w:b/>
        </w:rPr>
        <w:t xml:space="preserve">Kysymys 6</w:t>
      </w:r>
    </w:p>
    <w:p>
      <w:r>
        <w:t xml:space="preserve">Mikä ei ole Alaskan pääkaupunki?</w:t>
      </w:r>
    </w:p>
    <w:p>
      <w:r>
        <w:rPr>
          <w:b/>
        </w:rPr>
        <w:t xml:space="preserve">Kysymys 7</w:t>
      </w:r>
    </w:p>
    <w:p>
      <w:r>
        <w:t xml:space="preserve">Kuinka monta kilometriä on Alaskan ja Washington DC:n välillä?</w:t>
      </w:r>
    </w:p>
    <w:p>
      <w:r>
        <w:rPr>
          <w:b/>
        </w:rPr>
        <w:t xml:space="preserve">Kysymys 8</w:t>
      </w:r>
    </w:p>
    <w:p>
      <w:r>
        <w:t xml:space="preserve">Mikä saariryhmä pysähtyy ennen itäistä pallonpuoliskoa?</w:t>
      </w:r>
    </w:p>
    <w:p>
      <w:r>
        <w:rPr>
          <w:b/>
        </w:rPr>
        <w:t xml:space="preserve">Teksti numero 2</w:t>
      </w:r>
    </w:p>
    <w:p>
      <w:r>
        <w:t xml:space="preserve">Tätä Alaskan aluetta kutsutaan </w:t>
      </w:r>
      <w:r>
        <w:t xml:space="preserve">myös nimellä </w:t>
      </w:r>
      <w:r>
        <w:rPr>
          <w:color w:val="A9A9A9"/>
        </w:rPr>
        <w:t xml:space="preserve">Panhandle tai Inside Passage, ja se sijaitsee </w:t>
      </w:r>
      <w:r>
        <w:t xml:space="preserve">lähimpänä muita Yhdysvaltoja.</w:t>
      </w:r>
      <w:r>
        <w:t xml:space="preserve"> Alaskan oston jälkeisinä vuosina suurin osa alkuperäisasukkaiden ulkopuolisesta asutuksesta tapahtui juuri täällä. Allaskan aluetta hallitsevat Alexander Archipelago sekä </w:t>
      </w:r>
      <w:r>
        <w:rPr>
          <w:color w:val="DCDCDC"/>
        </w:rPr>
        <w:t xml:space="preserve">Tongass National Forest</w:t>
      </w:r>
      <w:r>
        <w:t xml:space="preserve">, joka on Yhdysvaltojen suurin kansallinen metsä. Alueella sijaitsevat osavaltion pääkaupunki Juneau, entinen pääkaupunki </w:t>
      </w:r>
      <w:r>
        <w:rPr>
          <w:color w:val="2F4F4F"/>
        </w:rPr>
        <w:t xml:space="preserve">Sitka </w:t>
      </w:r>
      <w:r>
        <w:t xml:space="preserve">ja Ketchikan, joka oli aikoinaan Alaskan suurin kaupunki.</w:t>
      </w:r>
      <w:r>
        <w:t xml:space="preserve"> Alaskan meriväylä on elintärkeä maanpäällinen liikenneyhteys koko alueella, sillä vain kolmella paikkakunnalla (Haines, Hyder ja Skagway) on suora yhteys Pohjois-Amerikan yhtenäiseen tieverkkoon.</w:t>
      </w:r>
    </w:p>
    <w:p>
      <w:r>
        <w:rPr>
          <w:b/>
        </w:rPr>
        <w:t xml:space="preserve">Kysymys 0</w:t>
      </w:r>
    </w:p>
    <w:p>
      <w:r>
        <w:t xml:space="preserve">Mikä metsä on Yhdysvaltain suurin kansallinen metsä?</w:t>
      </w:r>
    </w:p>
    <w:p>
      <w:r>
        <w:rPr>
          <w:b/>
        </w:rPr>
        <w:t xml:space="preserve">Kysymys 1</w:t>
      </w:r>
    </w:p>
    <w:p>
      <w:r>
        <w:t xml:space="preserve">Mikä kaupunki oli Alaskan entinen pääkaupunki?</w:t>
      </w:r>
    </w:p>
    <w:p>
      <w:r>
        <w:rPr>
          <w:b/>
        </w:rPr>
        <w:t xml:space="preserve">Kysymys 2</w:t>
      </w:r>
    </w:p>
    <w:p>
      <w:r>
        <w:t xml:space="preserve">Mikä on Yhdysvaltain manteretta lähinnä olevan alueen nimi?</w:t>
      </w:r>
    </w:p>
    <w:p>
      <w:r>
        <w:rPr>
          <w:b/>
        </w:rPr>
        <w:t xml:space="preserve">Kysymys 3</w:t>
      </w:r>
    </w:p>
    <w:p>
      <w:r>
        <w:t xml:space="preserve">Missä asutettiin eniten Louisianan oston jälkeen?</w:t>
      </w:r>
    </w:p>
    <w:p>
      <w:r>
        <w:rPr>
          <w:b/>
        </w:rPr>
        <w:t xml:space="preserve">Kysymys 4</w:t>
      </w:r>
    </w:p>
    <w:p>
      <w:r>
        <w:t xml:space="preserve">Mikä metsä on Yhdysvaltojen pienin kansallinen metsä?</w:t>
      </w:r>
    </w:p>
    <w:p>
      <w:r>
        <w:rPr>
          <w:b/>
        </w:rPr>
        <w:t xml:space="preserve">Kysymys 5</w:t>
      </w:r>
    </w:p>
    <w:p>
      <w:r>
        <w:t xml:space="preserve">Mikä metsä on YK:n suurin kansallinen metsä?</w:t>
      </w:r>
    </w:p>
    <w:p>
      <w:r>
        <w:rPr>
          <w:b/>
        </w:rPr>
        <w:t xml:space="preserve">Kysymys 6</w:t>
      </w:r>
    </w:p>
    <w:p>
      <w:r>
        <w:t xml:space="preserve">Mikä kaupunki oli Alaskan nykyinen pääkaupunki?</w:t>
      </w:r>
    </w:p>
    <w:p>
      <w:r>
        <w:rPr>
          <w:b/>
        </w:rPr>
        <w:t xml:space="preserve">Kysymys 7</w:t>
      </w:r>
    </w:p>
    <w:p>
      <w:r>
        <w:t xml:space="preserve">Mikä on Yhdysvaltain mantereeseen kauimpana sijaitsevan alueen nimi?</w:t>
      </w:r>
    </w:p>
    <w:p>
      <w:r>
        <w:rPr>
          <w:b/>
        </w:rPr>
        <w:t xml:space="preserve">Kysymys 8</w:t>
      </w:r>
    </w:p>
    <w:p>
      <w:r>
        <w:t xml:space="preserve">Missä Louisianan oston jälkeen tapahtui vähiten asutusta?</w:t>
      </w:r>
    </w:p>
    <w:p>
      <w:r>
        <w:rPr>
          <w:b/>
        </w:rPr>
        <w:t xml:space="preserve">Teksti numero 3</w:t>
      </w:r>
    </w:p>
    <w:p>
      <w:r>
        <w:rPr>
          <w:color w:val="A9A9A9"/>
        </w:rPr>
        <w:t xml:space="preserve">Pohjoinen rinne </w:t>
      </w:r>
      <w:r>
        <w:t xml:space="preserve">on enimmäkseen tundraa pienten kylien siivittämänä. Alue on tunnettu </w:t>
      </w:r>
      <w:r>
        <w:rPr>
          <w:color w:val="DCDCDC"/>
        </w:rPr>
        <w:t xml:space="preserve">valtavista raakaöljyvarannoistaan, </w:t>
      </w:r>
      <w:r>
        <w:t xml:space="preserve">ja siellä sijaitsevat sekä National Petroleum Reserve-Alaska että Prudhoe Bayn öljykenttä. </w:t>
      </w:r>
      <w:r>
        <w:t xml:space="preserve">Täällä sijaitsee </w:t>
      </w:r>
      <w:r>
        <w:rPr>
          <w:color w:val="2F4F4F"/>
        </w:rPr>
        <w:t xml:space="preserve">Barrow</w:t>
      </w:r>
      <w:r>
        <w:t xml:space="preserve">, Yhdysvaltojen pohjoisin kaupunki. Luoteis-Arktisen alueen, jonka ankkurina on Kotzebue ja jossa sijaitsee myös Kobuk-joen laakso, katsotaan usein kuuluvan tähän alueeseen. North Slopen ja Luoteis-Arktiksen inupiatit pitävät kuitenkin harvoin itseään yhtenä kansana.</w:t>
      </w:r>
    </w:p>
    <w:p>
      <w:r>
        <w:rPr>
          <w:b/>
        </w:rPr>
        <w:t xml:space="preserve">Kysymys 0</w:t>
      </w:r>
    </w:p>
    <w:p>
      <w:r>
        <w:t xml:space="preserve">Millä alueella sijaitsee Prudhoe Bayn öljykenttä?</w:t>
      </w:r>
    </w:p>
    <w:p>
      <w:r>
        <w:rPr>
          <w:b/>
        </w:rPr>
        <w:t xml:space="preserve">Kysymys 1</w:t>
      </w:r>
    </w:p>
    <w:p>
      <w:r>
        <w:t xml:space="preserve">Mikä on Yhdysvaltojen pohjoisin kaupunki?</w:t>
      </w:r>
    </w:p>
    <w:p>
      <w:r>
        <w:rPr>
          <w:b/>
        </w:rPr>
        <w:t xml:space="preserve">Kysymys 2</w:t>
      </w:r>
    </w:p>
    <w:p>
      <w:r>
        <w:t xml:space="preserve">Mistä luonnonvarasta North Slope tunnetaan?</w:t>
      </w:r>
    </w:p>
    <w:p>
      <w:r>
        <w:rPr>
          <w:b/>
        </w:rPr>
        <w:t xml:space="preserve">Kysymys 3</w:t>
      </w:r>
    </w:p>
    <w:p>
      <w:r>
        <w:t xml:space="preserve">Millä alueella ei ole Prudhoe Bayn öljykenttää?</w:t>
      </w:r>
    </w:p>
    <w:p>
      <w:r>
        <w:rPr>
          <w:b/>
        </w:rPr>
        <w:t xml:space="preserve">Kysymys 4</w:t>
      </w:r>
    </w:p>
    <w:p>
      <w:r>
        <w:t xml:space="preserve">Millä alueella sijaitsee Prudhoe Bayn paloalue?</w:t>
      </w:r>
    </w:p>
    <w:p>
      <w:r>
        <w:rPr>
          <w:b/>
        </w:rPr>
        <w:t xml:space="preserve">Kysymys 5</w:t>
      </w:r>
    </w:p>
    <w:p>
      <w:r>
        <w:t xml:space="preserve">Mikä on Yhdysvaltojen eteläisin kaupunki?</w:t>
      </w:r>
    </w:p>
    <w:p>
      <w:r>
        <w:rPr>
          <w:b/>
        </w:rPr>
        <w:t xml:space="preserve">Kysymys 6</w:t>
      </w:r>
    </w:p>
    <w:p>
      <w:r>
        <w:t xml:space="preserve">Mikä on YK:n pohjoisin kaupunki?</w:t>
      </w:r>
    </w:p>
    <w:p>
      <w:r>
        <w:rPr>
          <w:b/>
        </w:rPr>
        <w:t xml:space="preserve">Kysymys 7</w:t>
      </w:r>
    </w:p>
    <w:p>
      <w:r>
        <w:t xml:space="preserve">Mistä luonnonvarasta South Slope tunnetaan?</w:t>
      </w:r>
    </w:p>
    <w:p>
      <w:r>
        <w:rPr>
          <w:b/>
        </w:rPr>
        <w:t xml:space="preserve">Teksti numero 4</w:t>
      </w:r>
    </w:p>
    <w:p>
      <w:r>
        <w:t xml:space="preserve">Lukemattomien saartensa ansiosta Alaskassa on </w:t>
      </w:r>
      <w:r>
        <w:rPr>
          <w:color w:val="A9A9A9"/>
        </w:rPr>
        <w:t xml:space="preserve">lähes </w:t>
      </w:r>
      <w:r>
        <w:t xml:space="preserve">54 720 kilometriä (</w:t>
      </w:r>
      <w:r>
        <w:rPr>
          <w:color w:val="A9A9A9"/>
        </w:rPr>
        <w:t xml:space="preserve">34 000 mailia) </w:t>
      </w:r>
      <w:r>
        <w:t xml:space="preserve">vuorovesirajoja. Aleuttien saariketju ulottuu Alaskan niemimaan eteläkärjestä länteen. Aleuteilla ja rannikkoalueilla on monia aktiivisia tulivuoria. Esimerkiksi </w:t>
      </w:r>
      <w:r>
        <w:rPr>
          <w:color w:val="DCDCDC"/>
        </w:rPr>
        <w:t xml:space="preserve">Unimakin saarella sijaitsee </w:t>
      </w:r>
      <w:r>
        <w:t xml:space="preserve">Mount Shishaldin, joka on ajoittain kytevä tulivuori, joka kohoaa </w:t>
      </w:r>
      <w:r>
        <w:rPr>
          <w:color w:val="556B2F"/>
        </w:rPr>
        <w:t xml:space="preserve">3 048 metrin korkeuteen </w:t>
      </w:r>
      <w:r>
        <w:t xml:space="preserve">Tyynenmeren pohjoisosan yläpuolelle</w:t>
      </w:r>
      <w:r>
        <w:rPr>
          <w:color w:val="2F4F4F"/>
        </w:rPr>
        <w:t xml:space="preserve">.</w:t>
      </w:r>
      <w:r>
        <w:t xml:space="preserve"> Se on </w:t>
      </w:r>
      <w:r>
        <w:rPr>
          <w:color w:val="6B8E23"/>
        </w:rPr>
        <w:t xml:space="preserve">maapallon täydellisin tulivuorikartio</w:t>
      </w:r>
      <w:r>
        <w:t xml:space="preserve">, jopa symmetrisempi kuin Japanin Fuji-vuori. Tulivuoriketju ulottuu Mount Spurr -vuorelle Anchoragen länsipuolella mantereella. Geologit ovat todenneet Alaskan olevan osa Wrangellia, suurta aluetta, joka koostuu useista osavaltioista ja Kanadan provinsseista Tyynenmeren luoteisosassa ja joka on </w:t>
      </w:r>
      <w:r>
        <w:rPr>
          <w:color w:val="A0522D"/>
        </w:rPr>
        <w:t xml:space="preserve">aktiivisessa mantereen muodostumisvaiheessa</w:t>
      </w:r>
      <w:r>
        <w:t xml:space="preserve">.</w:t>
      </w:r>
    </w:p>
    <w:p>
      <w:r>
        <w:rPr>
          <w:b/>
        </w:rPr>
        <w:t xml:space="preserve">Kysymys 0</w:t>
      </w:r>
    </w:p>
    <w:p>
      <w:r>
        <w:t xml:space="preserve">Kuinka paljon Alaskassa on vuorovesi-rantaviivaa kilometreinä?</w:t>
      </w:r>
    </w:p>
    <w:p>
      <w:r>
        <w:rPr>
          <w:b/>
        </w:rPr>
        <w:t xml:space="preserve">Kysymys 1</w:t>
      </w:r>
    </w:p>
    <w:p>
      <w:r>
        <w:t xml:space="preserve">Millä saarella Shishaldin-vuori sijaitsee?</w:t>
      </w:r>
    </w:p>
    <w:p>
      <w:r>
        <w:rPr>
          <w:b/>
        </w:rPr>
        <w:t xml:space="preserve">Kysymys 2</w:t>
      </w:r>
    </w:p>
    <w:p>
      <w:r>
        <w:t xml:space="preserve">Mitä geoligistit uskovat Wrangellian ainutlaatuisuuteen?</w:t>
      </w:r>
    </w:p>
    <w:p>
      <w:r>
        <w:rPr>
          <w:b/>
        </w:rPr>
        <w:t xml:space="preserve">Kysymys 3</w:t>
      </w:r>
    </w:p>
    <w:p>
      <w:r>
        <w:t xml:space="preserve">Mikä Shishaldin-vuoressa on vaikuttavinta verrattuna Fuji-vuoreen?</w:t>
      </w:r>
    </w:p>
    <w:p>
      <w:r>
        <w:rPr>
          <w:b/>
        </w:rPr>
        <w:t xml:space="preserve">Kysymys 4</w:t>
      </w:r>
    </w:p>
    <w:p>
      <w:r>
        <w:t xml:space="preserve">Kuinka korkealle Shishaldin-vuori kohoaa merenpinnasta?</w:t>
      </w:r>
    </w:p>
    <w:p>
      <w:r>
        <w:rPr>
          <w:b/>
        </w:rPr>
        <w:t xml:space="preserve">Kysymys 5</w:t>
      </w:r>
    </w:p>
    <w:p>
      <w:r>
        <w:t xml:space="preserve">Paljonko Alaskassa ei ole vuorovesi-rantaviivaa kilometreissä mitattuna?</w:t>
      </w:r>
    </w:p>
    <w:p>
      <w:r>
        <w:rPr>
          <w:b/>
        </w:rPr>
        <w:t xml:space="preserve">Kysymys 6</w:t>
      </w:r>
    </w:p>
    <w:p>
      <w:r>
        <w:t xml:space="preserve">Millä saarella Mount Shishaldin ei sijaitse?</w:t>
      </w:r>
    </w:p>
    <w:p>
      <w:r>
        <w:rPr>
          <w:b/>
        </w:rPr>
        <w:t xml:space="preserve">Kysymys 7</w:t>
      </w:r>
    </w:p>
    <w:p>
      <w:r>
        <w:t xml:space="preserve">Mitä geoligistit uskovat, ettei Wrangellia ole ainutlaatuista?</w:t>
      </w:r>
    </w:p>
    <w:p>
      <w:r>
        <w:rPr>
          <w:b/>
        </w:rPr>
        <w:t xml:space="preserve">Kysymys 8</w:t>
      </w:r>
    </w:p>
    <w:p>
      <w:r>
        <w:t xml:space="preserve">Mikä Shishaldin-vuoressa on vähiten vaikuttavaa verrattuna Fuji-vuoreen?</w:t>
      </w:r>
    </w:p>
    <w:p>
      <w:r>
        <w:rPr>
          <w:b/>
        </w:rPr>
        <w:t xml:space="preserve">Kysymys 9</w:t>
      </w:r>
    </w:p>
    <w:p>
      <w:r>
        <w:t xml:space="preserve">Kuinka korkealle Shishaldin-vuori nousee merenpinnan alapuolelle?</w:t>
      </w:r>
    </w:p>
    <w:p>
      <w:r>
        <w:rPr>
          <w:b/>
        </w:rPr>
        <w:t xml:space="preserve">Teksti numero 5</w:t>
      </w:r>
    </w:p>
    <w:p>
      <w:r>
        <w:t xml:space="preserve">Yhdysvaltain maankäyttöviraston (Bureau of Land Management) lokakuussa 1998 julkaiseman raportin mukaan noin </w:t>
      </w:r>
      <w:r>
        <w:rPr>
          <w:color w:val="A9A9A9"/>
        </w:rPr>
        <w:t xml:space="preserve">65 prosenttia </w:t>
      </w:r>
      <w:r>
        <w:t xml:space="preserve">Alaskan pinta-alasta on Yhdysvaltain liittovaltion omistuksessa ja hallinnassa julkisina maa-alueina, joihin kuuluu lukuisia </w:t>
      </w:r>
      <w:r>
        <w:rPr>
          <w:color w:val="DCDCDC"/>
        </w:rPr>
        <w:t xml:space="preserve">kansallisia metsiä, </w:t>
      </w:r>
      <w:r>
        <w:rPr>
          <w:color w:val="2F4F4F"/>
        </w:rPr>
        <w:t xml:space="preserve">kansallispuistoja ja kansallisia luonnonsuojelualueita</w:t>
      </w:r>
      <w:r>
        <w:t xml:space="preserve">. </w:t>
      </w:r>
      <w:r>
        <w:t xml:space="preserve">Näistä maa-alueista Bureau of Land Management hallinnoi </w:t>
      </w:r>
      <w:r>
        <w:rPr>
          <w:color w:val="556B2F"/>
        </w:rPr>
        <w:t xml:space="preserve">87 miljoonaa </w:t>
      </w:r>
      <w:r>
        <w:t xml:space="preserve">hehtaaria (35 miljoonaa hehtaaria) eli </w:t>
      </w:r>
      <w:r>
        <w:rPr>
          <w:color w:val="6B8E23"/>
        </w:rPr>
        <w:t xml:space="preserve">23,8 prosenttia </w:t>
      </w:r>
      <w:r>
        <w:t xml:space="preserve">osavaltion pinta-alasta. </w:t>
      </w:r>
      <w:r>
        <w:rPr>
          <w:color w:val="A0522D"/>
        </w:rPr>
        <w:t xml:space="preserve">Arctic National Wildlife Refuge -suojelualuetta </w:t>
      </w:r>
      <w:r>
        <w:t xml:space="preserve">hallinnoi Yhdysvaltain Fish and Wildlife Service. Se on maailman suurin villieläinten suojelualue, joka käsittää 16 miljoonaa hehtaaria (6,5 miljoonaa hehtaaria).</w:t>
      </w:r>
    </w:p>
    <w:p>
      <w:r>
        <w:rPr>
          <w:b/>
        </w:rPr>
        <w:t xml:space="preserve">Kysymys 0</w:t>
      </w:r>
    </w:p>
    <w:p>
      <w:r>
        <w:t xml:space="preserve">Kuinka suuren osan Alaskan alueesta ylläpitää Yhdysvaltain liittovaltion hallitus?</w:t>
      </w:r>
    </w:p>
    <w:p>
      <w:r>
        <w:rPr>
          <w:b/>
        </w:rPr>
        <w:t xml:space="preserve">Kysymys 1</w:t>
      </w:r>
    </w:p>
    <w:p>
      <w:r>
        <w:t xml:space="preserve">Millaisia alueita liittovaltion hallitus hallinnoi julkisina maa-alueina?</w:t>
      </w:r>
    </w:p>
    <w:p>
      <w:r>
        <w:rPr>
          <w:b/>
        </w:rPr>
        <w:t xml:space="preserve">Kysymys 2</w:t>
      </w:r>
    </w:p>
    <w:p>
      <w:r>
        <w:t xml:space="preserve">Kuinka monesta hehtaarista Bureau of Land Management vastaa?</w:t>
      </w:r>
    </w:p>
    <w:p>
      <w:r>
        <w:rPr>
          <w:b/>
        </w:rPr>
        <w:t xml:space="preserve">Kysymys 3</w:t>
      </w:r>
    </w:p>
    <w:p>
      <w:r>
        <w:t xml:space="preserve">Kuinka suuri osa osavaltiosta on Bureau of Land Managementin hallinnassa?</w:t>
      </w:r>
    </w:p>
    <w:p>
      <w:r>
        <w:rPr>
          <w:b/>
        </w:rPr>
        <w:t xml:space="preserve">Kysymys 4</w:t>
      </w:r>
    </w:p>
    <w:p>
      <w:r>
        <w:t xml:space="preserve">Mikä on maailman suurin villieläinten suojelualue?</w:t>
      </w:r>
    </w:p>
    <w:p>
      <w:r>
        <w:rPr>
          <w:b/>
        </w:rPr>
        <w:t xml:space="preserve">Kysymys 5</w:t>
      </w:r>
    </w:p>
    <w:p>
      <w:r>
        <w:t xml:space="preserve">Kuinka suuren prosenttiosuuden Alaskan alueesta YK:n liittovaltion hallitus ylläpitää?</w:t>
      </w:r>
    </w:p>
    <w:p>
      <w:r>
        <w:rPr>
          <w:b/>
        </w:rPr>
        <w:t xml:space="preserve">Kysymys 6</w:t>
      </w:r>
    </w:p>
    <w:p>
      <w:r>
        <w:t xml:space="preserve">Millaisia alueita paikallishallinto hallinnoi julkisina alueina?</w:t>
      </w:r>
    </w:p>
    <w:p>
      <w:r>
        <w:rPr>
          <w:b/>
        </w:rPr>
        <w:t xml:space="preserve">Kysymys 7</w:t>
      </w:r>
    </w:p>
    <w:p>
      <w:r>
        <w:t xml:space="preserve">Kuinka monesta hehtaarista omaisuudenhallintavirasto vastaa?</w:t>
      </w:r>
    </w:p>
    <w:p>
      <w:r>
        <w:rPr>
          <w:b/>
        </w:rPr>
        <w:t xml:space="preserve">Kysymys 8</w:t>
      </w:r>
    </w:p>
    <w:p>
      <w:r>
        <w:t xml:space="preserve">Kuinka suuri osa osavaltiosta on Bureau of Land Managementin valvonnassa?</w:t>
      </w:r>
    </w:p>
    <w:p>
      <w:r>
        <w:rPr>
          <w:b/>
        </w:rPr>
        <w:t xml:space="preserve">Kysymys 9</w:t>
      </w:r>
    </w:p>
    <w:p>
      <w:r>
        <w:t xml:space="preserve">Mikä on maailman pienin villieläinten suojelualue?</w:t>
      </w:r>
    </w:p>
    <w:p>
      <w:r>
        <w:rPr>
          <w:b/>
        </w:rPr>
        <w:t xml:space="preserve">Teksti numero 6</w:t>
      </w:r>
    </w:p>
    <w:p>
      <w:r>
        <w:t xml:space="preserve">Alaskan osavaltiolla on jäljellä olevasta maa-alasta </w:t>
      </w:r>
      <w:r>
        <w:rPr>
          <w:color w:val="A9A9A9"/>
        </w:rPr>
        <w:t xml:space="preserve">101 miljoonaa hehtaaria </w:t>
      </w:r>
      <w:r>
        <w:rPr>
          <w:color w:val="DCDCDC"/>
        </w:rPr>
        <w:t xml:space="preserve">(41 miljoonaa hehtaaria)</w:t>
      </w:r>
      <w:r>
        <w:t xml:space="preserve">, mikä on Alaskan osavaltiolain mukainen oikeus. Osa tästä maa-alasta luovutetaan toisinaan järjestäytyneille alueille äskettäin perustettuja alueita koskevien lakisääteisten säännösten nojalla. Pienempiä osia on varattu maaseudun jako-osuuksille ja muita kotitiloihin liittyviä mahdollisuuksia varten. Nämä eivät ole kovin suosittuja, koska ne sijaitsevat usein </w:t>
      </w:r>
      <w:r>
        <w:rPr>
          <w:color w:val="2F4F4F"/>
        </w:rPr>
        <w:t xml:space="preserve">syrjäisillä ja tieettömillä alueilla</w:t>
      </w:r>
      <w:r>
        <w:t xml:space="preserve">. Alaskan yliopisto omistaa maa-apurahayliopistona myös huomattavia maa-alueita, joita se hallinnoi itsenäisesti.</w:t>
      </w:r>
    </w:p>
    <w:p>
      <w:r>
        <w:rPr>
          <w:b/>
        </w:rPr>
        <w:t xml:space="preserve">Kysymys 0</w:t>
      </w:r>
    </w:p>
    <w:p>
      <w:r>
        <w:t xml:space="preserve">Kuinka monta hehtaaria Alaskan osavaltio omistaa maastaan?</w:t>
      </w:r>
    </w:p>
    <w:p>
      <w:r>
        <w:rPr>
          <w:b/>
        </w:rPr>
        <w:t xml:space="preserve">Kysymys 1</w:t>
      </w:r>
    </w:p>
    <w:p>
      <w:r>
        <w:t xml:space="preserve">Kuinka paljon maata Alaskan osavaltiolle on annettu Alaskan osavaltiolaissa?</w:t>
      </w:r>
    </w:p>
    <w:p>
      <w:r>
        <w:rPr>
          <w:b/>
        </w:rPr>
        <w:t xml:space="preserve">Kysymys 2</w:t>
      </w:r>
    </w:p>
    <w:p>
      <w:r>
        <w:t xml:space="preserve">Miksi kotiseutualueet ja osa-alueet eivät ole suositumpia?</w:t>
      </w:r>
    </w:p>
    <w:p>
      <w:r>
        <w:rPr>
          <w:b/>
        </w:rPr>
        <w:t xml:space="preserve">Kysymys 3</w:t>
      </w:r>
    </w:p>
    <w:p>
      <w:r>
        <w:t xml:space="preserve">Kuinka monta hehtaaria Alaskan osavaltio ei omista maataan?</w:t>
      </w:r>
    </w:p>
    <w:p>
      <w:r>
        <w:rPr>
          <w:b/>
        </w:rPr>
        <w:t xml:space="preserve">Kysymys 4</w:t>
      </w:r>
    </w:p>
    <w:p>
      <w:r>
        <w:t xml:space="preserve">Kuinka monta hehtaaria Alaskan osavaltio vuokraa maastaan?</w:t>
      </w:r>
    </w:p>
    <w:p>
      <w:r>
        <w:rPr>
          <w:b/>
        </w:rPr>
        <w:t xml:space="preserve">Kysymys 5</w:t>
      </w:r>
    </w:p>
    <w:p>
      <w:r>
        <w:t xml:space="preserve">Kuinka paljon maata Alaskan osavaltiolle ei ole annettu Alaskan osavaltiolaissa?</w:t>
      </w:r>
    </w:p>
    <w:p>
      <w:r>
        <w:rPr>
          <w:b/>
        </w:rPr>
        <w:t xml:space="preserve">Kysymys 6</w:t>
      </w:r>
    </w:p>
    <w:p>
      <w:r>
        <w:t xml:space="preserve">Miksi omakoti- ja haja-asutusalueet eivät ole vähemmän suosittuja?</w:t>
      </w:r>
    </w:p>
    <w:p>
      <w:r>
        <w:rPr>
          <w:b/>
        </w:rPr>
        <w:t xml:space="preserve">Kysymys 7</w:t>
      </w:r>
    </w:p>
    <w:p>
      <w:r>
        <w:t xml:space="preserve">Mikseivät omakoti- ja haja-asutusalueet ole epäsuositumpia?</w:t>
      </w:r>
    </w:p>
    <w:p>
      <w:r>
        <w:rPr>
          <w:b/>
        </w:rPr>
        <w:t xml:space="preserve">Teksti numero 7</w:t>
      </w:r>
    </w:p>
    <w:p>
      <w:r>
        <w:t xml:space="preserve">Toiset 44 miljoonaa hehtaaria (18 miljoonaa hehtaaria) ovat 12 alueellisen ja lukuisien paikallisten alkuperäiskansojen yhtiöiden omistuksessa, jotka on perustettu vuonna 1971 annetun Alaskan alkuperäiskansojen korvausvaatimuksia koskevan lain (ANCSA) nojalla. Alueellinen alkuperäiskansojen yhtiö </w:t>
      </w:r>
      <w:r>
        <w:rPr>
          <w:color w:val="A9A9A9"/>
        </w:rPr>
        <w:t xml:space="preserve">Doyon, Limited </w:t>
      </w:r>
      <w:r>
        <w:t xml:space="preserve">mainostaa itseään usein mainoksissa ja muussa viestinnässä Alaskan suurimpana yksityisenä maanomistajana. ANCSA:n määräykset, joiden mukaan yhtiöiden maaomistuksia voitiin myydä avoimilla markkinoilla vuodesta 1991 alkaen, </w:t>
      </w:r>
      <w:r>
        <w:rPr>
          <w:color w:val="DCDCDC"/>
        </w:rPr>
        <w:t xml:space="preserve">kumottiin ennen kuin ne ehtivät tulla voimaan</w:t>
      </w:r>
      <w:r>
        <w:rPr>
          <w:color w:val="2F4F4F"/>
        </w:rPr>
        <w:t xml:space="preserve">. </w:t>
      </w:r>
      <w:r>
        <w:t xml:space="preserve">Käytännössä yhtiöillä </w:t>
      </w:r>
      <w:r>
        <w:rPr>
          <w:color w:val="556B2F"/>
        </w:rPr>
        <w:t xml:space="preserve">on omistusoikeus (monissa tapauksissa myös maanalainen omistusoikeus, joka on </w:t>
      </w:r>
      <w:r>
        <w:t xml:space="preserve">etuoikeus, joka yksittäisiltä alaskalaisilta on evätty), mutta ne eivät voi myydä maata. Yksittäisiä alkuperäiskansojen maa-alueita voidaan kuitenkin myydä ja myydäänkin avoimilla markkinoilla.</w:t>
      </w:r>
    </w:p>
    <w:p>
      <w:r>
        <w:rPr>
          <w:b/>
        </w:rPr>
        <w:t xml:space="preserve">Kysymys 0</w:t>
      </w:r>
    </w:p>
    <w:p>
      <w:r>
        <w:t xml:space="preserve">Mikä ryhmä väittää olevansa Alaskan suurin yksityinen maanomistaja?</w:t>
      </w:r>
    </w:p>
    <w:p>
      <w:r>
        <w:rPr>
          <w:b/>
        </w:rPr>
        <w:t xml:space="preserve">Kysymys 1</w:t>
      </w:r>
    </w:p>
    <w:p>
      <w:r>
        <w:t xml:space="preserve">Mitä etuoikeuksia Alaskan yksityisillä yrityksillä on, joita sen kansalaisilla ei ole?</w:t>
      </w:r>
    </w:p>
    <w:p>
      <w:r>
        <w:rPr>
          <w:b/>
        </w:rPr>
        <w:t xml:space="preserve">Kysymys 2</w:t>
      </w:r>
    </w:p>
    <w:p>
      <w:r>
        <w:t xml:space="preserve">Annettiinko vuonna 1991 laki, joka sallii yhtiöiden myydä maaomaisuutta, vai kumottiinko se?</w:t>
      </w:r>
    </w:p>
    <w:p>
      <w:r>
        <w:rPr>
          <w:b/>
        </w:rPr>
        <w:t xml:space="preserve">Kysymys 3</w:t>
      </w:r>
    </w:p>
    <w:p>
      <w:r>
        <w:t xml:space="preserve">Mikä ryhmä väittää olevansa Alaskan pienin yksityinen maanomistaja?</w:t>
      </w:r>
    </w:p>
    <w:p>
      <w:r>
        <w:rPr>
          <w:b/>
        </w:rPr>
        <w:t xml:space="preserve">Kysymys 4</w:t>
      </w:r>
    </w:p>
    <w:p>
      <w:r>
        <w:t xml:space="preserve">Mikä ryhmä väittää olevansa Alaskan suurin julkisen maan omistaja?</w:t>
      </w:r>
    </w:p>
    <w:p>
      <w:r>
        <w:rPr>
          <w:b/>
        </w:rPr>
        <w:t xml:space="preserve">Kysymys 5</w:t>
      </w:r>
    </w:p>
    <w:p>
      <w:r>
        <w:t xml:space="preserve">Mitä etuoikeuksia Alaskan julkisilla yrityksillä on, joita sen julkisilla kansalaisilla ei ole?</w:t>
      </w:r>
    </w:p>
    <w:p>
      <w:r>
        <w:rPr>
          <w:b/>
        </w:rPr>
        <w:t xml:space="preserve">Kysymys 6</w:t>
      </w:r>
    </w:p>
    <w:p>
      <w:r>
        <w:t xml:space="preserve">Mitä etuoikeuksia Alaskan yksityisillä yrityksillä on, joita sen yksityisillä kansalaisilla ei ole?</w:t>
      </w:r>
    </w:p>
    <w:p>
      <w:r>
        <w:rPr>
          <w:b/>
        </w:rPr>
        <w:t xml:space="preserve">Kysymys 7</w:t>
      </w:r>
    </w:p>
    <w:p>
      <w:r>
        <w:t xml:space="preserve">Annettiinko vuonna 1919 laki, jonka mukaan yhtiöt voivat myydä maaomaisuutta, vai kumottiinko se?</w:t>
      </w:r>
    </w:p>
    <w:p>
      <w:r>
        <w:rPr>
          <w:b/>
        </w:rPr>
        <w:t xml:space="preserve">Teksti numero 8</w:t>
      </w:r>
    </w:p>
    <w:p>
      <w:r>
        <w:t xml:space="preserve">Kaakkois-Alaskan</w:t>
      </w:r>
      <w:r>
        <w:t xml:space="preserve"> ilmasto on </w:t>
      </w:r>
      <w:r>
        <w:rPr>
          <w:color w:val="DCDCDC"/>
        </w:rPr>
        <w:t xml:space="preserve">eteläosissa keskileveysasteiden valtameri-ilmasto (Köppenin ilmastoluokitus: Cfb) ja pohjoisosissa subarktinen valtameri-ilmasto (Köppenin ilmastoluokitus: Cfc)</w:t>
      </w:r>
      <w:r>
        <w:t xml:space="preserve">. Kaakkois-Alaska on sekä Alaskan sateisin että lämpimin osa, ja siellä on talvisin leudommat lämpötilat ja runsaasti sademäärää ympäri vuoden. Juneaun </w:t>
      </w:r>
      <w:r>
        <w:t xml:space="preserve">sademäärä on </w:t>
      </w:r>
      <w:r>
        <w:t xml:space="preserve">keskimäärin </w:t>
      </w:r>
      <w:r>
        <w:rPr>
          <w:color w:val="2F4F4F"/>
        </w:rPr>
        <w:t xml:space="preserve">yli </w:t>
      </w:r>
      <w:r>
        <w:t xml:space="preserve">130 senttimetriä vuodessa, ja Ketchikanin sademäärä on keskimäärin </w:t>
      </w:r>
      <w:r>
        <w:rPr>
          <w:color w:val="556B2F"/>
        </w:rPr>
        <w:t xml:space="preserve">yli 380 senttimetriä</w:t>
      </w:r>
      <w:r>
        <w:t xml:space="preserve">. Tämä on myös ainoa alue Alaskassa, jossa keskimääräinen päivälämpötila on talvikuukausina yli pakkasen.</w:t>
      </w:r>
    </w:p>
    <w:p>
      <w:r>
        <w:rPr>
          <w:b/>
        </w:rPr>
        <w:t xml:space="preserve">Kysymys 0</w:t>
      </w:r>
    </w:p>
    <w:p>
      <w:r>
        <w:t xml:space="preserve">Kuinka paljon Juno saa sademäärää vuodessa?</w:t>
      </w:r>
    </w:p>
    <w:p>
      <w:r>
        <w:rPr>
          <w:b/>
        </w:rPr>
        <w:t xml:space="preserve">Kysymys 1</w:t>
      </w:r>
    </w:p>
    <w:p>
      <w:r>
        <w:t xml:space="preserve">Millä Alaskan alueella päivälämpötila on kesällä yli pakkasen?</w:t>
      </w:r>
    </w:p>
    <w:p>
      <w:r>
        <w:rPr>
          <w:b/>
        </w:rPr>
        <w:t xml:space="preserve">Kysymys 2</w:t>
      </w:r>
    </w:p>
    <w:p>
      <w:r>
        <w:t xml:space="preserve">Mitä kahta Koppenin ilmastoluokitusta Etelä-Alaskassa on?</w:t>
      </w:r>
    </w:p>
    <w:p>
      <w:r>
        <w:rPr>
          <w:b/>
        </w:rPr>
        <w:t xml:space="preserve">Kysymys 3</w:t>
      </w:r>
    </w:p>
    <w:p>
      <w:r>
        <w:t xml:space="preserve">Kuinka paljon sadetta Ketchikan saa vuosittain?</w:t>
      </w:r>
    </w:p>
    <w:p>
      <w:r>
        <w:rPr>
          <w:b/>
        </w:rPr>
        <w:t xml:space="preserve">Kysymys 4</w:t>
      </w:r>
    </w:p>
    <w:p>
      <w:r>
        <w:t xml:space="preserve">Kuinka paljon sademäärää Juneau ei saa vuosittain?</w:t>
      </w:r>
    </w:p>
    <w:p>
      <w:r>
        <w:rPr>
          <w:b/>
        </w:rPr>
        <w:t xml:space="preserve">Kysymys 5</w:t>
      </w:r>
    </w:p>
    <w:p>
      <w:r>
        <w:t xml:space="preserve">Kuinka paljon sademäärää Juneau saa joka kuukausi?</w:t>
      </w:r>
    </w:p>
    <w:p>
      <w:r>
        <w:rPr>
          <w:b/>
        </w:rPr>
        <w:t xml:space="preserve">Kysymys 6</w:t>
      </w:r>
    </w:p>
    <w:p>
      <w:r>
        <w:t xml:space="preserve">Millä Alaskan alueella yölämpötila on kesäisin pakkasen yläpuolella?</w:t>
      </w:r>
    </w:p>
    <w:p>
      <w:r>
        <w:rPr>
          <w:b/>
        </w:rPr>
        <w:t xml:space="preserve">Kysymys 7</w:t>
      </w:r>
    </w:p>
    <w:p>
      <w:r>
        <w:t xml:space="preserve">Mitä kolmea Koppenin ilmastoluokitusta on Etelä-Alaskassa?</w:t>
      </w:r>
    </w:p>
    <w:p>
      <w:r>
        <w:rPr>
          <w:b/>
        </w:rPr>
        <w:t xml:space="preserve">Kysymys 8</w:t>
      </w:r>
    </w:p>
    <w:p>
      <w:r>
        <w:t xml:space="preserve">Kuinka paljon sadetta Ketchikan saa kuukausittain?</w:t>
      </w:r>
    </w:p>
    <w:p>
      <w:r>
        <w:rPr>
          <w:b/>
        </w:rPr>
        <w:t xml:space="preserve">Teksti numero 9</w:t>
      </w:r>
    </w:p>
    <w:p>
      <w:r>
        <w:t xml:space="preserve">Länsi-Alaskan ilmasto määräytyy suurelta osin </w:t>
      </w:r>
      <w:r>
        <w:rPr>
          <w:color w:val="A9A9A9"/>
        </w:rPr>
        <w:t xml:space="preserve">Beringinmeren ja Alaskanlahden </w:t>
      </w:r>
      <w:r>
        <w:t xml:space="preserve">mukaan</w:t>
      </w:r>
      <w:r>
        <w:t xml:space="preserve">. Lounaisosassa vallitsee subarktinen valtameri-ilmasto ja pohjoisempana mannermainen subarktinen ilmasto. Lämpötila on jokseenkin kohtalainen ottaen huomioon, kuinka kaukana pohjoisessa alue sijaitsee. Alueen </w:t>
      </w:r>
      <w:r>
        <w:t xml:space="preserve">sademäärät </w:t>
      </w:r>
      <w:r>
        <w:rPr>
          <w:color w:val="DCDCDC"/>
        </w:rPr>
        <w:t xml:space="preserve">vaihtelevat valtavasti. </w:t>
      </w:r>
      <w:r>
        <w:t xml:space="preserve">Alue, joka ulottuu Sewardin niemimaan pohjoispuolelta Kobuk-joen laaksoon (eli </w:t>
      </w:r>
      <w:r>
        <w:rPr>
          <w:color w:val="2F4F4F"/>
        </w:rPr>
        <w:t xml:space="preserve">Kotzebue Soundin ympärillä oleva alue), </w:t>
      </w:r>
      <w:r>
        <w:t xml:space="preserve">on teknisesti katsoen autiomaata, ja osa siitä saa </w:t>
      </w:r>
      <w:r>
        <w:rPr>
          <w:color w:val="556B2F"/>
        </w:rPr>
        <w:t xml:space="preserve">vuosittain alle 25 senttimetriä sademäärää</w:t>
      </w:r>
      <w:r>
        <w:t xml:space="preserve">. Toisessa ääripäässä, Dillinghamin ja Bethelin välisissä paikoissa sataa keskimäärin noin 250 cm.</w:t>
      </w:r>
    </w:p>
    <w:p>
      <w:r>
        <w:rPr>
          <w:b/>
        </w:rPr>
        <w:t xml:space="preserve">Kysymys 0</w:t>
      </w:r>
    </w:p>
    <w:p>
      <w:r>
        <w:t xml:space="preserve">Mitkä kaksi vesistöä vaikuttavat Länsi-Alaskan ilmastoon?</w:t>
      </w:r>
    </w:p>
    <w:p>
      <w:r>
        <w:rPr>
          <w:b/>
        </w:rPr>
        <w:t xml:space="preserve">Kysymys 1</w:t>
      </w:r>
    </w:p>
    <w:p>
      <w:r>
        <w:t xml:space="preserve">Onko sademäärä vaihteleva vai yhtenäinen Länsi-Alaskassa?</w:t>
      </w:r>
    </w:p>
    <w:p>
      <w:r>
        <w:rPr>
          <w:b/>
        </w:rPr>
        <w:t xml:space="preserve">Kysymys 2</w:t>
      </w:r>
    </w:p>
    <w:p>
      <w:r>
        <w:t xml:space="preserve">Mikä Länsi-Alaskan alue on teknisesti aavikko?</w:t>
      </w:r>
    </w:p>
    <w:p>
      <w:r>
        <w:rPr>
          <w:b/>
        </w:rPr>
        <w:t xml:space="preserve">Kysymys 3</w:t>
      </w:r>
    </w:p>
    <w:p>
      <w:r>
        <w:t xml:space="preserve">Kuinka paljon Länsi-Alaskan aavikkoalue saa sademäärää?</w:t>
      </w:r>
    </w:p>
    <w:p>
      <w:r>
        <w:rPr>
          <w:b/>
        </w:rPr>
        <w:t xml:space="preserve">Kysymys 4</w:t>
      </w:r>
    </w:p>
    <w:p>
      <w:r>
        <w:t xml:space="preserve">Mitkä kolme vesistöä vaikuttavat Länsi-Alaskan ilmastoon?</w:t>
      </w:r>
    </w:p>
    <w:p>
      <w:r>
        <w:rPr>
          <w:b/>
        </w:rPr>
        <w:t xml:space="preserve">Kysymys 5</w:t>
      </w:r>
    </w:p>
    <w:p>
      <w:r>
        <w:t xml:space="preserve">Mitkä kaksi vesistöä vaikuttavat Itä-Alaskan ilmastoon?</w:t>
      </w:r>
    </w:p>
    <w:p>
      <w:r>
        <w:rPr>
          <w:b/>
        </w:rPr>
        <w:t xml:space="preserve">Kysymys 6</w:t>
      </w:r>
    </w:p>
    <w:p>
      <w:r>
        <w:t xml:space="preserve">Onko sademäärä vaihteleva vai yhtenäinen Itä-Alaskassa?</w:t>
      </w:r>
    </w:p>
    <w:p>
      <w:r>
        <w:rPr>
          <w:b/>
        </w:rPr>
        <w:t xml:space="preserve">Kysymys 7</w:t>
      </w:r>
    </w:p>
    <w:p>
      <w:r>
        <w:t xml:space="preserve">Mikä Itä-Alaskan alue on teknisesti aavikko?</w:t>
      </w:r>
    </w:p>
    <w:p>
      <w:r>
        <w:rPr>
          <w:b/>
        </w:rPr>
        <w:t xml:space="preserve">Kysymys 8</w:t>
      </w:r>
    </w:p>
    <w:p>
      <w:r>
        <w:t xml:space="preserve">Kuinka paljon Itä-Alaskan aavikkoalue saa sadetta?</w:t>
      </w:r>
    </w:p>
    <w:p>
      <w:r>
        <w:rPr>
          <w:b/>
        </w:rPr>
        <w:t xml:space="preserve">Teksti numero 10</w:t>
      </w:r>
    </w:p>
    <w:p>
      <w:r>
        <w:t xml:space="preserve">Lukuisat alkuperäiskansat asuttivat Alaskaa tuhansia vuosia ennen eurooppalaisten saapumista alueelle. Täällä tehdyt kieli- ja DNA-tutkimukset ovat antaneet todisteita Pohjois-Amerikan asutuksesta Beringin maasillan kautta. Tlingitit kehittivät yhteiskunnan, jossa oli matrilineaarinen sukulaisuusjärjestelmä, johon kuului omaisuuden periytyminen ja polveutuminen, nykyisen Kaakkois-Alaskan alueella sekä osissa Brittiläistä Kolumbiaa ja Yukonia. Kaakkoisosassa asui myös </w:t>
      </w:r>
      <w:r>
        <w:rPr>
          <w:color w:val="A9A9A9"/>
        </w:rPr>
        <w:t xml:space="preserve">haida-heimo, joka </w:t>
      </w:r>
      <w:r>
        <w:t xml:space="preserve">tunnetaan nykyään hyvin ainutlaatuisesta taiteestaan</w:t>
      </w:r>
      <w:r>
        <w:t xml:space="preserve">.</w:t>
      </w:r>
      <w:r>
        <w:t xml:space="preserve"> Tsimshianit tulivat Alaskaan Brittiläisestä Kolumbiasta vuonna </w:t>
      </w:r>
      <w:r>
        <w:rPr>
          <w:color w:val="DCDCDC"/>
        </w:rPr>
        <w:t xml:space="preserve">1887, </w:t>
      </w:r>
      <w:r>
        <w:t xml:space="preserve">kun presidentti </w:t>
      </w:r>
      <w:r>
        <w:rPr>
          <w:color w:val="2F4F4F"/>
        </w:rPr>
        <w:t xml:space="preserve">Grover Cleveland </w:t>
      </w:r>
      <w:r>
        <w:t xml:space="preserve">ja myöhemmin Yhdysvaltain kongressi myönsivät heille luvan asettua Annetten saarelle ja perustaa Metlakatlan kaupungin. Kaikki nämä kolme kansaa sekä muut Tyynenmeren luoteisrannikon alkuperäiskansat kärsivät </w:t>
      </w:r>
      <w:r>
        <w:t xml:space="preserve">isorokkotapauksista 1700-luvun lopusta 1800-luvun puoliväliin, ja tuhoisimmat epidemiat puhkesivat 1830- ja 1860-luvuilla, ja ne johtivat suuriin kuolonuhreihin ja yhteiskunnallisiin häiriöihin.</w:t>
      </w:r>
    </w:p>
    <w:p>
      <w:r>
        <w:rPr>
          <w:b/>
        </w:rPr>
        <w:t xml:space="preserve">Kysymys 0</w:t>
      </w:r>
    </w:p>
    <w:p>
      <w:r>
        <w:t xml:space="preserve">Kuka presidentti salli tsimshialaisten uudisasukkaiden asua Annetten saarella?</w:t>
      </w:r>
    </w:p>
    <w:p>
      <w:r>
        <w:rPr>
          <w:b/>
        </w:rPr>
        <w:t xml:space="preserve">Kysymys 1</w:t>
      </w:r>
    </w:p>
    <w:p>
      <w:r>
        <w:t xml:space="preserve">Minä vuonna tsimshianit saapuivat Alaskaan?</w:t>
      </w:r>
    </w:p>
    <w:p>
      <w:r>
        <w:rPr>
          <w:b/>
        </w:rPr>
        <w:t xml:space="preserve">Kysymys 2</w:t>
      </w:r>
    </w:p>
    <w:p>
      <w:r>
        <w:t xml:space="preserve">Mikä epidemia johti lukuisiin kuolemantapauksiin 1830-1860-luvuilla?</w:t>
      </w:r>
    </w:p>
    <w:p>
      <w:r>
        <w:rPr>
          <w:b/>
        </w:rPr>
        <w:t xml:space="preserve">Kysymys 3</w:t>
      </w:r>
    </w:p>
    <w:p>
      <w:r>
        <w:t xml:space="preserve">Mikä Alaskan alkuperäiskansojen ryhmä on nykyään tunnettu taiteestaan?</w:t>
      </w:r>
    </w:p>
    <w:p>
      <w:r>
        <w:rPr>
          <w:b/>
        </w:rPr>
        <w:t xml:space="preserve">Kysymys 4</w:t>
      </w:r>
    </w:p>
    <w:p>
      <w:r>
        <w:t xml:space="preserve">Kuka presidentti kielsi Tsimshian-heimon uudisasukkaiden asuttamisen Annetten saarella?</w:t>
      </w:r>
    </w:p>
    <w:p>
      <w:r>
        <w:rPr>
          <w:b/>
        </w:rPr>
        <w:t xml:space="preserve">Kysymys 5</w:t>
      </w:r>
    </w:p>
    <w:p>
      <w:r>
        <w:t xml:space="preserve">Kuka presidentti salli Tsimshianin uudisasukkaiden olla asuttamatta Annetten saarta?</w:t>
      </w:r>
    </w:p>
    <w:p>
      <w:r>
        <w:rPr>
          <w:b/>
        </w:rPr>
        <w:t xml:space="preserve">Kysymys 6</w:t>
      </w:r>
    </w:p>
    <w:p>
      <w:r>
        <w:t xml:space="preserve">Minä vuonna tsimshialaiset eivät saapuneet Alaskaan?</w:t>
      </w:r>
    </w:p>
    <w:p>
      <w:r>
        <w:rPr>
          <w:b/>
        </w:rPr>
        <w:t xml:space="preserve">Kysymys 7</w:t>
      </w:r>
    </w:p>
    <w:p>
      <w:r>
        <w:t xml:space="preserve">Mikä epidemia johti lukuisiin kuolemantapauksiin 1830-1870-luvuilla?</w:t>
      </w:r>
    </w:p>
    <w:p>
      <w:r>
        <w:rPr>
          <w:b/>
        </w:rPr>
        <w:t xml:space="preserve">Kysymys 8</w:t>
      </w:r>
    </w:p>
    <w:p>
      <w:r>
        <w:t xml:space="preserve">Mikä Alaskan alkuperäiskansojen ryhmä ei ole tunnettu taiteestaan?</w:t>
      </w:r>
    </w:p>
    <w:p>
      <w:r>
        <w:rPr>
          <w:b/>
        </w:rPr>
        <w:t xml:space="preserve">Teksti numero 11</w:t>
      </w:r>
    </w:p>
    <w:p>
      <w:r>
        <w:t xml:space="preserve">Aleuttien saaret ovat edelleen </w:t>
      </w:r>
      <w:r>
        <w:rPr>
          <w:color w:val="A9A9A9"/>
        </w:rPr>
        <w:t xml:space="preserve">aleuttien </w:t>
      </w:r>
      <w:r>
        <w:t xml:space="preserve">merenkulkuyhteiskunnan </w:t>
      </w:r>
      <w:r>
        <w:t xml:space="preserve">koti</w:t>
      </w:r>
      <w:r>
        <w:t xml:space="preserve">, vaikka he olivatkin ensimmäisiä alaskan alkuperäiskansoja, joita venäläiset käyttivät hyväkseen. Länsi- ja Lounais-Alaskassa asuu Yup'ik-heimo, kun taas heidän serkkunsa Alutiiq ~ Sugpiaq asuivat nykyisen Etelä-Alaskan alueella. </w:t>
      </w:r>
      <w:r>
        <w:rPr>
          <w:color w:val="DCDCDC"/>
        </w:rPr>
        <w:t xml:space="preserve">Pohjoisen sisämaan alueen gwich'init </w:t>
      </w:r>
      <w:r>
        <w:t xml:space="preserve">ovat athabaskan-heimoa, ja heidät tunnetaan nykyään lähinnä riippuvuudestaan karibuista paljon kiistellyllä arktisella luonnonsuojelualueella. </w:t>
      </w:r>
      <w:r>
        <w:rPr>
          <w:color w:val="2F4F4F"/>
        </w:rPr>
        <w:t xml:space="preserve">Pohjoisrinteessä ja Little Diomede -saarella asuu </w:t>
      </w:r>
      <w:r>
        <w:t xml:space="preserve">laajalle levinnyt inupiat-kansa.</w:t>
      </w:r>
    </w:p>
    <w:p>
      <w:r>
        <w:rPr>
          <w:b/>
        </w:rPr>
        <w:t xml:space="preserve">Kysymys 0</w:t>
      </w:r>
    </w:p>
    <w:p>
      <w:r>
        <w:t xml:space="preserve">Mikä alkuperäiskansojen ryhmä on kiistanalaisesti tunnettu karibunmetsästyksestä suojellulla maalla?</w:t>
      </w:r>
    </w:p>
    <w:p>
      <w:r>
        <w:rPr>
          <w:b/>
        </w:rPr>
        <w:t xml:space="preserve">Kysymys 1</w:t>
      </w:r>
    </w:p>
    <w:p>
      <w:r>
        <w:t xml:space="preserve">Millä alueilla inuplat-väestö asuu?</w:t>
      </w:r>
    </w:p>
    <w:p>
      <w:r>
        <w:rPr>
          <w:b/>
        </w:rPr>
        <w:t xml:space="preserve">Kysymys 2</w:t>
      </w:r>
    </w:p>
    <w:p>
      <w:r>
        <w:t xml:space="preserve">Mikä Alaskan alkuperäisväestö oli ensimmäinen venäläisten hyväksikäyttämä ryhmä?</w:t>
      </w:r>
    </w:p>
    <w:p>
      <w:r>
        <w:rPr>
          <w:b/>
        </w:rPr>
        <w:t xml:space="preserve">Kysymys 3</w:t>
      </w:r>
    </w:p>
    <w:p>
      <w:r>
        <w:t xml:space="preserve">Mikä alkuperäiskansojen ryhmä on kiistanalaisesti tuntematon karibunmetsästyksestä suojellulla maalla?</w:t>
      </w:r>
    </w:p>
    <w:p>
      <w:r>
        <w:rPr>
          <w:b/>
        </w:rPr>
        <w:t xml:space="preserve">Kysymys 4</w:t>
      </w:r>
    </w:p>
    <w:p>
      <w:r>
        <w:t xml:space="preserve">Mikä alkuperäiskansojen ryhmä on kiistanalaisesti tunnettu karibunmetsästyksestä suojelemattomalla maalla?</w:t>
      </w:r>
    </w:p>
    <w:p>
      <w:r>
        <w:rPr>
          <w:b/>
        </w:rPr>
        <w:t xml:space="preserve">Kysymys 5</w:t>
      </w:r>
    </w:p>
    <w:p>
      <w:r>
        <w:t xml:space="preserve">Millä alueilla inuplat-väestö ei asu?</w:t>
      </w:r>
    </w:p>
    <w:p>
      <w:r>
        <w:rPr>
          <w:b/>
        </w:rPr>
        <w:t xml:space="preserve">Kysymys 6</w:t>
      </w:r>
    </w:p>
    <w:p>
      <w:r>
        <w:t xml:space="preserve">Mikä Alaskan alkuperäiskansojen ryhmä ei ollut ensimmäinen, jota venäläiset käyttivät hyväkseen?</w:t>
      </w:r>
    </w:p>
    <w:p>
      <w:r>
        <w:rPr>
          <w:b/>
        </w:rPr>
        <w:t xml:space="preserve">Kysymys 7</w:t>
      </w:r>
    </w:p>
    <w:p>
      <w:r>
        <w:t xml:space="preserve">Mikä Alaskan alkuperäiskansojen ryhmä oli viimeinen, jota venäläiset käyttivät hyväkseen?</w:t>
      </w:r>
    </w:p>
    <w:p>
      <w:r>
        <w:rPr>
          <w:b/>
        </w:rPr>
        <w:t xml:space="preserve">Teksti numero 12</w:t>
      </w:r>
    </w:p>
    <w:p>
      <w:r>
        <w:t xml:space="preserve">Jotkut tutkijat uskovat, että ensimmäinen venäläisasutus Alaskassa perustettiin </w:t>
      </w:r>
      <w:r>
        <w:rPr>
          <w:color w:val="A9A9A9"/>
        </w:rPr>
        <w:t xml:space="preserve">1600-luvulla</w:t>
      </w:r>
      <w:r>
        <w:t xml:space="preserve">. </w:t>
      </w:r>
      <w:r>
        <w:t xml:space="preserve">Tämän hypoteesin mukaan vuonna 1648 useat </w:t>
      </w:r>
      <w:r>
        <w:rPr>
          <w:color w:val="DCDCDC"/>
        </w:rPr>
        <w:t xml:space="preserve">Semjon </w:t>
      </w:r>
      <w:r>
        <w:t xml:space="preserve">Dezhnyovin retkikunnan </w:t>
      </w:r>
      <w:r>
        <w:t xml:space="preserve">kokit </w:t>
      </w:r>
      <w:r>
        <w:t xml:space="preserve">rantautuivat myrskyssä Alaskaan ja perustivat tämän asutuksen</w:t>
      </w:r>
      <w:r>
        <w:t xml:space="preserve">.</w:t>
      </w:r>
      <w:r>
        <w:t xml:space="preserve"> Tämä hypoteesi perustuu tšuktšien maantieteilijä Nikolai Daurkinin todistukseen, joka oli vieraillut Alaskassa vuosina </w:t>
      </w:r>
      <w:r>
        <w:rPr>
          <w:color w:val="2F4F4F"/>
        </w:rPr>
        <w:t xml:space="preserve">1764-1765 ja </w:t>
      </w:r>
      <w:r>
        <w:t xml:space="preserve">kertonut Kheuveren-joen varrella sijaitsevasta kylästä, jossa asui </w:t>
      </w:r>
      <w:r>
        <w:rPr>
          <w:color w:val="556B2F"/>
        </w:rPr>
        <w:t xml:space="preserve">"parrakkaita miehiä", jotka "rukoilevat ikoneita"</w:t>
      </w:r>
      <w:r>
        <w:t xml:space="preserve">. Jotkut nykytutkijat yhdistävät Kheuverenin Koyuk-jokeen.</w:t>
      </w:r>
    </w:p>
    <w:p>
      <w:r>
        <w:rPr>
          <w:b/>
        </w:rPr>
        <w:t xml:space="preserve">Kysymys 0</w:t>
      </w:r>
    </w:p>
    <w:p>
      <w:r>
        <w:t xml:space="preserve">Minkä ajanjakson aikana jotkut tutkijat uskovat venäläisten asettuneen Alaskaan?</w:t>
      </w:r>
    </w:p>
    <w:p>
      <w:r>
        <w:rPr>
          <w:b/>
        </w:rPr>
        <w:t xml:space="preserve">Kysymys 1</w:t>
      </w:r>
    </w:p>
    <w:p>
      <w:r>
        <w:t xml:space="preserve">Kenen retkikunta mahdollisesti laskeutui Alaskaan myrskyn aikana ja perusti asutuksen vuonna 1648?</w:t>
      </w:r>
    </w:p>
    <w:p>
      <w:r>
        <w:rPr>
          <w:b/>
        </w:rPr>
        <w:t xml:space="preserve">Kysymys 2</w:t>
      </w:r>
    </w:p>
    <w:p>
      <w:r>
        <w:t xml:space="preserve">Kenen Nikolai Durkin sanoi asuvan Kheuverenjoen varrella olevassa kylässä?</w:t>
      </w:r>
    </w:p>
    <w:p>
      <w:r>
        <w:rPr>
          <w:b/>
        </w:rPr>
        <w:t xml:space="preserve">Kysymys 3</w:t>
      </w:r>
    </w:p>
    <w:p>
      <w:r>
        <w:t xml:space="preserve">Minä vuosina Nikolai Durkin vieraili Alaskassa?</w:t>
      </w:r>
    </w:p>
    <w:p>
      <w:r>
        <w:rPr>
          <w:b/>
        </w:rPr>
        <w:t xml:space="preserve">Kysymys 4</w:t>
      </w:r>
    </w:p>
    <w:p>
      <w:r>
        <w:t xml:space="preserve">Minkä ajanjakson aikana kaikki tutkijat uskovat venäläisten asettuneen Alaskaan?</w:t>
      </w:r>
    </w:p>
    <w:p>
      <w:r>
        <w:rPr>
          <w:b/>
        </w:rPr>
        <w:t xml:space="preserve">Kysymys 5</w:t>
      </w:r>
    </w:p>
    <w:p>
      <w:r>
        <w:t xml:space="preserve">Minkä ajanjakson aikana jotkut tutkijat uskovat venäläisten lähteneen Alaskasta?</w:t>
      </w:r>
    </w:p>
    <w:p>
      <w:r>
        <w:rPr>
          <w:b/>
        </w:rPr>
        <w:t xml:space="preserve">Kysymys 6</w:t>
      </w:r>
    </w:p>
    <w:p>
      <w:r>
        <w:t xml:space="preserve">Kenen retkikunta mahdollisesti laskeutui Alaskaan myrskyn aikana ja perusti asutuksen vuonna 1684?</w:t>
      </w:r>
    </w:p>
    <w:p>
      <w:r>
        <w:rPr>
          <w:b/>
        </w:rPr>
        <w:t xml:space="preserve">Kysymys 7</w:t>
      </w:r>
    </w:p>
    <w:p>
      <w:r>
        <w:t xml:space="preserve">Kenen Nikolai Durkin sanoi kuolleen Kheuverenjoen varrella sijaitsevassa kylässä?</w:t>
      </w:r>
    </w:p>
    <w:p>
      <w:r>
        <w:rPr>
          <w:b/>
        </w:rPr>
        <w:t xml:space="preserve">Kysymys 8</w:t>
      </w:r>
    </w:p>
    <w:p>
      <w:r>
        <w:t xml:space="preserve">Minkä vuosien aikana Nikolai Durkin ei käynyt Alaskassa?</w:t>
      </w:r>
    </w:p>
    <w:p>
      <w:r>
        <w:rPr>
          <w:b/>
        </w:rPr>
        <w:t xml:space="preserve">Teksti numero 13</w:t>
      </w:r>
    </w:p>
    <w:p>
      <w:r>
        <w:t xml:space="preserve">Alkaen 1890-luvulta ja paikoin aina 1910-luvun alkuun saakka </w:t>
      </w:r>
      <w:r>
        <w:t xml:space="preserve">Alaskan ja läheisen Yukonin alueen </w:t>
      </w:r>
      <w:r>
        <w:rPr>
          <w:color w:val="A9A9A9"/>
        </w:rPr>
        <w:t xml:space="preserve">kultakuume </w:t>
      </w:r>
      <w:r>
        <w:t xml:space="preserve">toi Alaskaan tuhansia kaivostyöläisiä ja uudisasukkaita. Alaska liitettiin virallisesti järjestäytyneeksi alueeksi vuonna </w:t>
      </w:r>
      <w:r>
        <w:rPr>
          <w:color w:val="DCDCDC"/>
        </w:rPr>
        <w:t xml:space="preserve">1912</w:t>
      </w:r>
      <w:r>
        <w:t xml:space="preserve">. </w:t>
      </w:r>
      <w:r>
        <w:t xml:space="preserve">Alaskan pääkaupunki, joka oli sijainnut Sitkassa vuoteen </w:t>
      </w:r>
      <w:r>
        <w:rPr>
          <w:color w:val="2F4F4F"/>
        </w:rPr>
        <w:t xml:space="preserve">1906 </w:t>
      </w:r>
      <w:r>
        <w:t xml:space="preserve">asti, </w:t>
      </w:r>
      <w:r>
        <w:t xml:space="preserve">siirrettiin pohjoiseen Juneauhun. Alaskan kuvernöörin kartanon rakentaminen alkoi samana vuonna. </w:t>
      </w:r>
      <w:r>
        <w:rPr>
          <w:color w:val="556B2F"/>
        </w:rPr>
        <w:t xml:space="preserve">Norjasta ja Ruotsista</w:t>
      </w:r>
      <w:r>
        <w:t xml:space="preserve"> tulleita eurooppalaisia siirtolaisia </w:t>
      </w:r>
      <w:r>
        <w:t xml:space="preserve">asettui myös Kaakkois-Alaskaan, jossa he aloittivat </w:t>
      </w:r>
      <w:r>
        <w:rPr>
          <w:color w:val="6B8E23"/>
        </w:rPr>
        <w:t xml:space="preserve">kalastus- ja </w:t>
      </w:r>
      <w:r>
        <w:t xml:space="preserve">puunkorjuutyön.</w:t>
      </w:r>
    </w:p>
    <w:p>
      <w:r>
        <w:rPr>
          <w:b/>
        </w:rPr>
        <w:t xml:space="preserve">Kysymys 0</w:t>
      </w:r>
    </w:p>
    <w:p>
      <w:r>
        <w:t xml:space="preserve">Mikä tapahtuma toi tuhansia ihmisiä Alaskaan 1890-luvulta 1910-luvun alkuun?</w:t>
      </w:r>
    </w:p>
    <w:p>
      <w:r>
        <w:rPr>
          <w:b/>
        </w:rPr>
        <w:t xml:space="preserve">Kysymys 1</w:t>
      </w:r>
    </w:p>
    <w:p>
      <w:r>
        <w:t xml:space="preserve">Minä vuonna Alaska liitettiin virallisesti alueeksi?</w:t>
      </w:r>
    </w:p>
    <w:p>
      <w:r>
        <w:rPr>
          <w:b/>
        </w:rPr>
        <w:t xml:space="preserve">Kysymys 2</w:t>
      </w:r>
    </w:p>
    <w:p>
      <w:r>
        <w:t xml:space="preserve">Minä vuonna Alaskan pääkaupunki muutettiin virallisesti Juneauksi?</w:t>
      </w:r>
    </w:p>
    <w:p>
      <w:r>
        <w:rPr>
          <w:b/>
        </w:rPr>
        <w:t xml:space="preserve">Kysymys 3</w:t>
      </w:r>
    </w:p>
    <w:p>
      <w:r>
        <w:t xml:space="preserve">Millä teollisuudenaloilla eurooppalaiset uudisasukkaat aloittivat Alaskassa?</w:t>
      </w:r>
    </w:p>
    <w:p>
      <w:r>
        <w:rPr>
          <w:b/>
        </w:rPr>
        <w:t xml:space="preserve">Kysymys 4</w:t>
      </w:r>
    </w:p>
    <w:p>
      <w:r>
        <w:t xml:space="preserve">Mistä maista eurooppalaisia uudisasukkaita saapui Alaskaan?</w:t>
      </w:r>
    </w:p>
    <w:p>
      <w:r>
        <w:rPr>
          <w:b/>
        </w:rPr>
        <w:t xml:space="preserve">Kysymys 5</w:t>
      </w:r>
    </w:p>
    <w:p>
      <w:r>
        <w:t xml:space="preserve">Mikä tapahtuma toi tuhansia ihmisiä Alaskaan 1890-luvulta 1920-luvun alkuun?</w:t>
      </w:r>
    </w:p>
    <w:p>
      <w:r>
        <w:rPr>
          <w:b/>
        </w:rPr>
        <w:t xml:space="preserve">Kysymys 6</w:t>
      </w:r>
    </w:p>
    <w:p>
      <w:r>
        <w:t xml:space="preserve">Minä vuonna Alaska liitettiin epävirallisesti alueeksi?</w:t>
      </w:r>
    </w:p>
    <w:p>
      <w:r>
        <w:rPr>
          <w:b/>
        </w:rPr>
        <w:t xml:space="preserve">Kysymys 7</w:t>
      </w:r>
    </w:p>
    <w:p>
      <w:r>
        <w:t xml:space="preserve">Minä vuonna Alaskan pääkaupunki muutettiin epävirallisesti Juneauksi?</w:t>
      </w:r>
    </w:p>
    <w:p>
      <w:r>
        <w:rPr>
          <w:b/>
        </w:rPr>
        <w:t xml:space="preserve">Kysymys 8</w:t>
      </w:r>
    </w:p>
    <w:p>
      <w:r>
        <w:t xml:space="preserve">Mitkä teollisuudenalat eurooppalaiset siirtolaiset lopettivat Alaskassa?</w:t>
      </w:r>
    </w:p>
    <w:p>
      <w:r>
        <w:rPr>
          <w:b/>
        </w:rPr>
        <w:t xml:space="preserve">Kysymys 9</w:t>
      </w:r>
    </w:p>
    <w:p>
      <w:r>
        <w:t xml:space="preserve">Mistä maista eteläamerikkalaiset siirtolaiset olivat Alaskassa?</w:t>
      </w:r>
    </w:p>
    <w:p>
      <w:r>
        <w:rPr>
          <w:b/>
        </w:rPr>
        <w:t xml:space="preserve">Teksti numero 14</w:t>
      </w:r>
    </w:p>
    <w:p>
      <w:r>
        <w:rPr>
          <w:color w:val="A9A9A9"/>
        </w:rPr>
        <w:t xml:space="preserve">Alaskan osavaltion muodostaminen </w:t>
      </w:r>
      <w:r>
        <w:t xml:space="preserve">oli James Wickershamin tärkeä asia hänen kongressiedustajan toimikautensa alkuvaiheessa. Vuosikymmeniä myöhemmin osavaltioliike sai ensimmäisen todellisen sysäyksensä vuonna </w:t>
      </w:r>
      <w:r>
        <w:rPr>
          <w:color w:val="DCDCDC"/>
        </w:rPr>
        <w:t xml:space="preserve">1946</w:t>
      </w:r>
      <w:r>
        <w:t xml:space="preserve"> järjestetyn alueellisen kansanäänestyksen jälkeen</w:t>
      </w:r>
      <w:r>
        <w:t xml:space="preserve">. Alaskan itsenäisyyskomitea ja Alaskan perustuslakikokous seurasivat pian. Osavaltion itsenäisyyden kannattajat joutuivat myös käymään suuria taisteluita poliittisia vastustajiaan vastaan, </w:t>
      </w:r>
      <w:r>
        <w:rPr>
          <w:color w:val="2F4F4F"/>
        </w:rPr>
        <w:t xml:space="preserve">lähinnä Yhdysvaltain kongressissa mutta myös Alaskan sisällä</w:t>
      </w:r>
      <w:r>
        <w:t xml:space="preserve">. </w:t>
      </w:r>
      <w:r>
        <w:t xml:space="preserve">Kongressi hyväksyi osavaltion itsenäisyyden </w:t>
      </w:r>
      <w:r>
        <w:rPr>
          <w:color w:val="556B2F"/>
        </w:rPr>
        <w:t xml:space="preserve">7. heinäkuuta 1958</w:t>
      </w:r>
      <w:r>
        <w:t xml:space="preserve">. </w:t>
      </w:r>
      <w:r>
        <w:t xml:space="preserve">Alaska julistettiin virallisesti osavaltioksi </w:t>
      </w:r>
      <w:r>
        <w:rPr>
          <w:color w:val="6B8E23"/>
        </w:rPr>
        <w:t xml:space="preserve">3. tammikuuta 1959</w:t>
      </w:r>
      <w:r>
        <w:t xml:space="preserve">.</w:t>
      </w:r>
    </w:p>
    <w:p>
      <w:r>
        <w:rPr>
          <w:b/>
        </w:rPr>
        <w:t xml:space="preserve">Kysymys 0</w:t>
      </w:r>
    </w:p>
    <w:p>
      <w:r>
        <w:t xml:space="preserve">Minä päivänä kongressi lopulta hyväksyi Alaskan osavaltion perustamisen?</w:t>
      </w:r>
    </w:p>
    <w:p>
      <w:r>
        <w:rPr>
          <w:b/>
        </w:rPr>
        <w:t xml:space="preserve">Kysymys 1</w:t>
      </w:r>
    </w:p>
    <w:p>
      <w:r>
        <w:t xml:space="preserve">Minä päivänä Alaska nimettiin virallisesti osavaltioksi?</w:t>
      </w:r>
    </w:p>
    <w:p>
      <w:r>
        <w:rPr>
          <w:b/>
        </w:rPr>
        <w:t xml:space="preserve">Kysymys 2</w:t>
      </w:r>
    </w:p>
    <w:p>
      <w:r>
        <w:t xml:space="preserve">Mihin asiaan James Wickersham keskittyi kongressin alkuvaiheessa?</w:t>
      </w:r>
    </w:p>
    <w:p>
      <w:r>
        <w:rPr>
          <w:b/>
        </w:rPr>
        <w:t xml:space="preserve">Kysymys 3</w:t>
      </w:r>
    </w:p>
    <w:p>
      <w:r>
        <w:t xml:space="preserve">Minä vuonna Alaskan osavaltion itsenäisyys sai vauhtia alueellisen kansanäänestyksen jälkeen?</w:t>
      </w:r>
    </w:p>
    <w:p>
      <w:r>
        <w:rPr>
          <w:b/>
        </w:rPr>
        <w:t xml:space="preserve">Kysymys 4</w:t>
      </w:r>
    </w:p>
    <w:p>
      <w:r>
        <w:t xml:space="preserve">Miltä alueilta Alaskan kannattajat kohtasivat poliittisia haasteita?</w:t>
      </w:r>
    </w:p>
    <w:p>
      <w:r>
        <w:rPr>
          <w:b/>
        </w:rPr>
        <w:t xml:space="preserve">Kysymys 5</w:t>
      </w:r>
    </w:p>
    <w:p>
      <w:r>
        <w:t xml:space="preserve">Minä päivänä kongressi lopulta hylkäsi Alaskan osavaltion perustamisen?</w:t>
      </w:r>
    </w:p>
    <w:p>
      <w:r>
        <w:rPr>
          <w:b/>
        </w:rPr>
        <w:t xml:space="preserve">Kysymys 6</w:t>
      </w:r>
    </w:p>
    <w:p>
      <w:r>
        <w:t xml:space="preserve">Minä päivänä Alaska nimettiin epävirallisesti osavaltioksi?</w:t>
      </w:r>
    </w:p>
    <w:p>
      <w:r>
        <w:rPr>
          <w:b/>
        </w:rPr>
        <w:t xml:space="preserve">Kysymys 7</w:t>
      </w:r>
    </w:p>
    <w:p>
      <w:r>
        <w:t xml:space="preserve">Mihin asiaan James Wickersham keskittyi myöhemmällä kongressikaudellaan?</w:t>
      </w:r>
    </w:p>
    <w:p>
      <w:r>
        <w:rPr>
          <w:b/>
        </w:rPr>
        <w:t xml:space="preserve">Kysymys 8</w:t>
      </w:r>
    </w:p>
    <w:p>
      <w:r>
        <w:t xml:space="preserve">Minä vuonna Alaskan osavaltion muodostaminen menetti vauhtinsa alueellisen kansanäänestyksen jälkeen?</w:t>
      </w:r>
    </w:p>
    <w:p>
      <w:r>
        <w:rPr>
          <w:b/>
        </w:rPr>
        <w:t xml:space="preserve">Teksti numero 15</w:t>
      </w:r>
    </w:p>
    <w:p>
      <w:r>
        <w:t xml:space="preserve">Maaliskuun 27. päivänä 1964 tapahtuneessa massiivisessa </w:t>
      </w:r>
      <w:r>
        <w:rPr>
          <w:color w:val="A9A9A9"/>
        </w:rPr>
        <w:t xml:space="preserve">pitkäperjantain maanjäristyksessä </w:t>
      </w:r>
      <w:r>
        <w:t xml:space="preserve">kuoli 133 ihmistä ja tuhoutui useita kyliä ja osia suurista rannikkoyhteisöistä, lähinnä </w:t>
      </w:r>
      <w:r>
        <w:rPr>
          <w:color w:val="DCDCDC"/>
        </w:rPr>
        <w:t xml:space="preserve">tsunamien ja maanvyöryjen seurauksena</w:t>
      </w:r>
      <w:r>
        <w:t xml:space="preserve">. </w:t>
      </w:r>
      <w:r>
        <w:t xml:space="preserve">Kyseessä oli </w:t>
      </w:r>
      <w:r>
        <w:rPr>
          <w:color w:val="2F4F4F"/>
        </w:rPr>
        <w:t xml:space="preserve">maailmanhistorian toiseksi voimakkain maanjäristys, jonka </w:t>
      </w:r>
      <w:r>
        <w:t xml:space="preserve">voimakkuus oli 9,2</w:t>
      </w:r>
      <w:r>
        <w:rPr>
          <w:color w:val="2F4F4F"/>
        </w:rPr>
        <w:t xml:space="preserve">.</w:t>
      </w:r>
      <w:r>
        <w:t xml:space="preserve"> Se oli </w:t>
      </w:r>
      <w:r>
        <w:rPr>
          <w:color w:val="556B2F"/>
        </w:rPr>
        <w:t xml:space="preserve">yli tuhat kertaa voimakkaampi </w:t>
      </w:r>
      <w:r>
        <w:t xml:space="preserve">kuin vuoden 1989 San Franciscon maanjäristys. </w:t>
      </w:r>
      <w:r>
        <w:rPr>
          <w:color w:val="6B8E23"/>
        </w:rPr>
        <w:t xml:space="preserve">Kellonaika (klo 17.36), vuodenaika ja epikeskuksen sijainti </w:t>
      </w:r>
      <w:r>
        <w:t xml:space="preserve">mainittiin tekijöinä, jotka saattoivat säästää tuhansia ihmishenkiä erityisesti Anchoragessa.</w:t>
      </w:r>
    </w:p>
    <w:p>
      <w:r>
        <w:rPr>
          <w:b/>
        </w:rPr>
        <w:t xml:space="preserve">Kysymys 0</w:t>
      </w:r>
    </w:p>
    <w:p>
      <w:r>
        <w:t xml:space="preserve">Mikä merkittävä tapahtuma tapahtui Alaskassa 27. maaliskuuta 1964, jossa kuoli 133 ihmistä?</w:t>
      </w:r>
    </w:p>
    <w:p>
      <w:r>
        <w:rPr>
          <w:b/>
        </w:rPr>
        <w:t xml:space="preserve">Kysymys 1</w:t>
      </w:r>
    </w:p>
    <w:p>
      <w:r>
        <w:t xml:space="preserve">Aiheuttivatko maanjäristys tai sen aiheuttamat tsunamit ja maanvyöryt eniten vahinkoa Alaskan yhteisöille?</w:t>
      </w:r>
    </w:p>
    <w:p>
      <w:r>
        <w:rPr>
          <w:b/>
        </w:rPr>
        <w:t xml:space="preserve">Kysymys 2</w:t>
      </w:r>
    </w:p>
    <w:p>
      <w:r>
        <w:t xml:space="preserve">Miten pitkäperjantain maanjäristys vertautui muihin dokumentoituihin maanjäristyksiin maailmassa?</w:t>
      </w:r>
    </w:p>
    <w:p>
      <w:r>
        <w:rPr>
          <w:b/>
        </w:rPr>
        <w:t xml:space="preserve">Kysymys 3</w:t>
      </w:r>
    </w:p>
    <w:p>
      <w:r>
        <w:t xml:space="preserve">Miten pitkäperjantain maanjäristys vertautui vuoden 1989 San Franciscon maanjäristykseen?</w:t>
      </w:r>
    </w:p>
    <w:p>
      <w:r>
        <w:rPr>
          <w:b/>
        </w:rPr>
        <w:t xml:space="preserve">Kysymys 4</w:t>
      </w:r>
    </w:p>
    <w:p>
      <w:r>
        <w:t xml:space="preserve">Mitkä pitkäperjantain maanjäristykseen liittyvät tekijät aiheuttivat joidenkin mielestä korkeamman eloonjäämisasteen?</w:t>
      </w:r>
    </w:p>
    <w:p>
      <w:r>
        <w:rPr>
          <w:b/>
        </w:rPr>
        <w:t xml:space="preserve">Kysymys 5</w:t>
      </w:r>
    </w:p>
    <w:p>
      <w:r>
        <w:t xml:space="preserve">Mikä merkittävä tapahtuma tapahtui Alaskassa 27. maaliskuuta 1946, jossa kuoli 133 ihmistä?</w:t>
      </w:r>
    </w:p>
    <w:p>
      <w:r>
        <w:rPr>
          <w:b/>
        </w:rPr>
        <w:t xml:space="preserve">Kysymys 6</w:t>
      </w:r>
    </w:p>
    <w:p>
      <w:r>
        <w:t xml:space="preserve">Aiheuttivatko maanjäristys tai sen aiheuttamat tsunamit ja maanvyöryt vähiten vahinkoa Alaskan yhteisöille?</w:t>
      </w:r>
    </w:p>
    <w:p>
      <w:r>
        <w:rPr>
          <w:b/>
        </w:rPr>
        <w:t xml:space="preserve">Kysymys 7</w:t>
      </w:r>
    </w:p>
    <w:p>
      <w:r>
        <w:t xml:space="preserve">Miten pitkäperjantain maanjäristys vertautui muihin dokumentoimattomiin maanjäristyksiin maailmassa?</w:t>
      </w:r>
    </w:p>
    <w:p>
      <w:r>
        <w:rPr>
          <w:b/>
        </w:rPr>
        <w:t xml:space="preserve">Kysymys 8</w:t>
      </w:r>
    </w:p>
    <w:p>
      <w:r>
        <w:t xml:space="preserve">Miten pitkäperjantain maanjäristys vertautui vuoden 1998 San Franciscon maanjäristykseen?</w:t>
      </w:r>
    </w:p>
    <w:p>
      <w:r>
        <w:rPr>
          <w:b/>
        </w:rPr>
        <w:t xml:space="preserve">Kysymys 9</w:t>
      </w:r>
    </w:p>
    <w:p>
      <w:r>
        <w:t xml:space="preserve">Mitkä pitkäperjantain maanjäristykseen liittyvät tekijät aiheuttivat joidenkin mielestä alhaisemman eloonjäämisasteen?</w:t>
      </w:r>
    </w:p>
    <w:p>
      <w:r>
        <w:rPr>
          <w:b/>
        </w:rPr>
        <w:t xml:space="preserve">Teksti numero 16</w:t>
      </w:r>
    </w:p>
    <w:p>
      <w:r>
        <w:t xml:space="preserve">Alaska Fairbanksin yliopiston Alaskan alkuperäiskielikeskuksen mukaan </w:t>
      </w:r>
      <w:r>
        <w:t xml:space="preserve">Alaskan alkuperäiskieliä on </w:t>
      </w:r>
      <w:r>
        <w:rPr>
          <w:color w:val="A9A9A9"/>
        </w:rPr>
        <w:t xml:space="preserve">ainakin 20, </w:t>
      </w:r>
      <w:r>
        <w:t xml:space="preserve">ja lisäksi on olemassa joitakin kieliä, joilla on eri murteita. Suurin osa Alaskan alkuperäiskielistä kuuluu joko </w:t>
      </w:r>
      <w:r>
        <w:rPr>
          <w:color w:val="DCDCDC"/>
        </w:rPr>
        <w:t xml:space="preserve">eskimo-aleutin tai na-deenin </w:t>
      </w:r>
      <w:r>
        <w:t xml:space="preserve">kieliperheeseen, mutta joidenkin kielten uskotaan olevan eristyneitä (esim. haida) tai niitä ei ole vielä luokiteltu (esim. tsimshian kieli). </w:t>
      </w:r>
      <w:r>
        <w:t xml:space="preserve">Vuonna </w:t>
      </w:r>
      <w:r>
        <w:rPr>
          <w:color w:val="2F4F4F"/>
        </w:rPr>
        <w:t xml:space="preserve">2014</w:t>
      </w:r>
      <w:r>
        <w:t xml:space="preserve">[päivitys] </w:t>
      </w:r>
      <w:r>
        <w:rPr>
          <w:color w:val="556B2F"/>
        </w:rPr>
        <w:t xml:space="preserve">lähes kaikki </w:t>
      </w:r>
      <w:r>
        <w:t xml:space="preserve">Alaskan alkuperäiskielet oli luokiteltu joko uhanalaisiksi, siirtyviksi, kuoleviksi, lähes sukupuuttoon kuolleiksi tai uinuviksi kieliksi.</w:t>
      </w:r>
    </w:p>
    <w:p>
      <w:r>
        <w:rPr>
          <w:b/>
        </w:rPr>
        <w:t xml:space="preserve">Kysymys 0</w:t>
      </w:r>
    </w:p>
    <w:p>
      <w:r>
        <w:t xml:space="preserve">Kuinka monta Alaskan äidinkielistä kieltä Alaskan alkuperäiskielikeskuksen mukaan on olemassa?</w:t>
      </w:r>
    </w:p>
    <w:p>
      <w:r>
        <w:rPr>
          <w:b/>
        </w:rPr>
        <w:t xml:space="preserve">Kysymys 1</w:t>
      </w:r>
    </w:p>
    <w:p>
      <w:r>
        <w:t xml:space="preserve">Mitkä ovat Alaskan kaksi tärkeintä alkuperäiskieliperhettä?</w:t>
      </w:r>
    </w:p>
    <w:p>
      <w:r>
        <w:rPr>
          <w:b/>
        </w:rPr>
        <w:t xml:space="preserve">Kysymys 2</w:t>
      </w:r>
    </w:p>
    <w:p>
      <w:r>
        <w:t xml:space="preserve">Kuinka monta Alaskan alkuperäiskielistä on vaarassa muuttua uinuviksi tai sukupuuttoon kuolleiksi kieliksi vuonna 2014 tehdyn tutkimuksen mukaan?</w:t>
      </w:r>
    </w:p>
    <w:p>
      <w:r>
        <w:rPr>
          <w:b/>
        </w:rPr>
        <w:t xml:space="preserve">Kysymys 3</w:t>
      </w:r>
    </w:p>
    <w:p>
      <w:r>
        <w:t xml:space="preserve">Missä vuonna valmistuneessa tutkimuksessa todettiin, että lähes kaikki Alaskan alkuperäiskielet ovat vaarassa kuolla sukupuuttoon?</w:t>
      </w:r>
    </w:p>
    <w:p>
      <w:r>
        <w:rPr>
          <w:b/>
        </w:rPr>
        <w:t xml:space="preserve">Kysymys 4</w:t>
      </w:r>
    </w:p>
    <w:p>
      <w:r>
        <w:t xml:space="preserve">Kuinka monta Alaskan alkuperäiskieliä ei ainakaan Alaskan alkuperäiskielikeskuksen mukaan ole olemassa?</w:t>
      </w:r>
    </w:p>
    <w:p>
      <w:r>
        <w:rPr>
          <w:b/>
        </w:rPr>
        <w:t xml:space="preserve">Kysymys 5</w:t>
      </w:r>
    </w:p>
    <w:p>
      <w:r>
        <w:t xml:space="preserve">Mitkä ovat kolme tärkeintä Alaskan alkuperäiskansojen kieliperhettä?</w:t>
      </w:r>
    </w:p>
    <w:p>
      <w:r>
        <w:rPr>
          <w:b/>
        </w:rPr>
        <w:t xml:space="preserve">Kysymys 6</w:t>
      </w:r>
    </w:p>
    <w:p>
      <w:r>
        <w:t xml:space="preserve">Kuinka moni Alaskan alkuperäiskielistä on vaarassa vaipua tai kuolla sukupuuttoon vuonna 2015 tehdyn tutkimuksen mukaan?</w:t>
      </w:r>
    </w:p>
    <w:p>
      <w:r>
        <w:rPr>
          <w:b/>
        </w:rPr>
        <w:t xml:space="preserve">Kysymys 7</w:t>
      </w:r>
    </w:p>
    <w:p>
      <w:r>
        <w:t xml:space="preserve">Minkä vuoden aikana tehdyssä tutkimuksessa todettiin, että lähes kaikki Alaskan alkuperäiskielet ovat vaarassa kuolla sukupuuttoon?</w:t>
      </w:r>
    </w:p>
    <w:p>
      <w:r>
        <w:rPr>
          <w:b/>
        </w:rPr>
        <w:t xml:space="preserve">Kysymys 8</w:t>
      </w:r>
    </w:p>
    <w:p>
      <w:r>
        <w:t xml:space="preserve">Missä vuonna valmistuneessa tutkimuksessa todettiin, että lähes kaikki Alaskan alkuperäiskielet eivät ole vaarassa kuolla sukupuuttoon?</w:t>
      </w:r>
    </w:p>
    <w:p>
      <w:r>
        <w:rPr>
          <w:b/>
        </w:rPr>
        <w:t xml:space="preserve">Teksti numero 17</w:t>
      </w:r>
    </w:p>
    <w:p>
      <w:r>
        <w:t xml:space="preserve">Uskontotietoarkistojen yhdistyksen (Association of Religion Data Archives) vuonna 2010 keräämien tilastojen mukaan noin </w:t>
      </w:r>
      <w:r>
        <w:rPr>
          <w:color w:val="A9A9A9"/>
        </w:rPr>
        <w:t xml:space="preserve">34 prosenttia </w:t>
      </w:r>
      <w:r>
        <w:t xml:space="preserve">Alaskan asukkaista kuului uskonnollisiin seurakuntiin. </w:t>
      </w:r>
      <w:r>
        <w:rPr>
          <w:color w:val="DCDCDC"/>
        </w:rPr>
        <w:t xml:space="preserve">Evankeliseksi protestantiksi </w:t>
      </w:r>
      <w:r>
        <w:t xml:space="preserve">identifioitui 100 960 ihmistä</w:t>
      </w:r>
      <w:r>
        <w:t xml:space="preserve">, roomalaiskatoliseksi 50 866 ihmistä ja päälinjan protestantiksi 32 550 </w:t>
      </w:r>
      <w:r>
        <w:t xml:space="preserve">ihmistä</w:t>
      </w:r>
      <w:r>
        <w:t xml:space="preserve">. Noin 4 % on mormoneja, 0,5 % juutalaisia, 1 % muslimeja, 0,5 % buddhalaisia ja 0,5 % hinduja. Alaskan suurimmat uskontokunnat vuonna 2010[päivitys] olivat katolinen kirkko, jossa oli 50 866 kannattajaa, ei-uskonnolliset evankeliset protestantit, joissa oli 38 070 kannattajaa, Myöhempien Aikojen Pyhien Jeesuksen Kristuksen Kirkko, jossa oli 32 170 kannattajaa, ja Southern Baptist Convention, jossa oli 19 891 kannattajaa. Alaskan on todettu </w:t>
      </w:r>
      <w:r>
        <w:t xml:space="preserve">olevan</w:t>
      </w:r>
      <w:r>
        <w:t xml:space="preserve"> yhdessä Tyynenmeren luoteisosavaltioiden </w:t>
      </w:r>
      <w:r>
        <w:rPr>
          <w:color w:val="2F4F4F"/>
        </w:rPr>
        <w:t xml:space="preserve">Washingtonin ja Oregonin kanssa </w:t>
      </w:r>
      <w:r>
        <w:rPr>
          <w:color w:val="556B2F"/>
        </w:rPr>
        <w:t xml:space="preserve">Yhdysvaltojen vähiten uskonnollisia osavaltioita </w:t>
      </w:r>
      <w:r>
        <w:t xml:space="preserve">kirkon jäsenyyden suhteen</w:t>
      </w:r>
      <w:r>
        <w:rPr>
          <w:color w:val="556B2F"/>
        </w:rPr>
        <w:t xml:space="preserve">.</w:t>
      </w:r>
    </w:p>
    <w:p>
      <w:r>
        <w:rPr>
          <w:b/>
        </w:rPr>
        <w:t xml:space="preserve">Kysymys 0</w:t>
      </w:r>
    </w:p>
    <w:p>
      <w:r>
        <w:t xml:space="preserve">Uskontotietojärjestön vuoden 2010 tietojen mukaan kuinka suuri prosenttiosuus alaskalaisista on uskonnollisen seurakunnan jäseniä?</w:t>
      </w:r>
    </w:p>
    <w:p>
      <w:r>
        <w:rPr>
          <w:b/>
        </w:rPr>
        <w:t xml:space="preserve">Kysymys 1</w:t>
      </w:r>
    </w:p>
    <w:p>
      <w:r>
        <w:t xml:space="preserve">Mikä uskonto on yleisintä Alaskassa?</w:t>
      </w:r>
    </w:p>
    <w:p>
      <w:r>
        <w:rPr>
          <w:b/>
        </w:rPr>
        <w:t xml:space="preserve">Kysymys 2</w:t>
      </w:r>
    </w:p>
    <w:p>
      <w:r>
        <w:t xml:space="preserve">Miten Alaska vertautuu muihin osavaltioihin kirkon jäsenyyden suhteen?</w:t>
      </w:r>
    </w:p>
    <w:p>
      <w:r>
        <w:rPr>
          <w:b/>
        </w:rPr>
        <w:t xml:space="preserve">Kysymys 3</w:t>
      </w:r>
    </w:p>
    <w:p>
      <w:r>
        <w:t xml:space="preserve">Mitä muita lähivaltioita pidetään myös vähemmän uskonnollisina kuin muita?</w:t>
      </w:r>
    </w:p>
    <w:p>
      <w:r>
        <w:rPr>
          <w:b/>
        </w:rPr>
        <w:t xml:space="preserve">Kysymys 4</w:t>
      </w:r>
    </w:p>
    <w:p>
      <w:r>
        <w:t xml:space="preserve">Uskontotietojärjestön vuoden 2012 tietojen mukaan kuinka suuri prosenttiosuus alaskalaisista on uskonnollisen seurakunnan jäseniä?</w:t>
      </w:r>
    </w:p>
    <w:p>
      <w:r>
        <w:rPr>
          <w:b/>
        </w:rPr>
        <w:t xml:space="preserve">Kysymys 5</w:t>
      </w:r>
    </w:p>
    <w:p>
      <w:r>
        <w:t xml:space="preserve">Mikä uskonto on vähiten yleinen Alaskassa?</w:t>
      </w:r>
    </w:p>
    <w:p>
      <w:r>
        <w:rPr>
          <w:b/>
        </w:rPr>
        <w:t xml:space="preserve">Kysymys 6</w:t>
      </w:r>
    </w:p>
    <w:p>
      <w:r>
        <w:t xml:space="preserve">Miten Alaska ei vertaa kirkon jäsenyyttä muihin osavaltioihin?</w:t>
      </w:r>
    </w:p>
    <w:p>
      <w:r>
        <w:rPr>
          <w:b/>
        </w:rPr>
        <w:t xml:space="preserve">Kysymys 7</w:t>
      </w:r>
    </w:p>
    <w:p>
      <w:r>
        <w:t xml:space="preserve">Mitä muita lähivaltioita pidetään myös muita uskonnollisempina?</w:t>
      </w:r>
    </w:p>
    <w:p>
      <w:r>
        <w:rPr>
          <w:b/>
        </w:rPr>
        <w:t xml:space="preserve">Kysymys 8</w:t>
      </w:r>
    </w:p>
    <w:p>
      <w:r>
        <w:t xml:space="preserve">Mitä muita kaukaisia valtioita pidetään myös vähemmän uskonnollisina kuin muita?</w:t>
      </w:r>
    </w:p>
    <w:p>
      <w:r>
        <w:rPr>
          <w:b/>
        </w:rPr>
        <w:t xml:space="preserve">Teksti numero 18</w:t>
      </w:r>
    </w:p>
    <w:p>
      <w:r>
        <w:t xml:space="preserve">Vuonna 1795 </w:t>
      </w:r>
      <w:r>
        <w:t xml:space="preserve">Kodiakiin perustettiin </w:t>
      </w:r>
      <w:r>
        <w:rPr>
          <w:color w:val="A9A9A9"/>
        </w:rPr>
        <w:t xml:space="preserve">ensimmäinen venäläinen ortodoksinen kirkko</w:t>
      </w:r>
      <w:r>
        <w:t xml:space="preserve">. </w:t>
      </w:r>
      <w:r>
        <w:rPr>
          <w:color w:val="DCDCDC"/>
        </w:rPr>
        <w:t xml:space="preserve">Avioliitto Alaskan alkuperäisasukkaiden kanssa </w:t>
      </w:r>
      <w:r>
        <w:t xml:space="preserve">auttoi venäläisiä maahanmuuttajia integroitumaan yhteiskuntaan</w:t>
      </w:r>
      <w:r>
        <w:rPr>
          <w:color w:val="DCDCDC"/>
        </w:rPr>
        <w:t xml:space="preserve">.</w:t>
      </w:r>
      <w:r>
        <w:t xml:space="preserve"> Tämän seurauksena Alaskaan perustettiin vähitellen yhä enemmän venäläisiä ortodoksikirkkoja. Alaskassa on myös </w:t>
      </w:r>
      <w:r>
        <w:t xml:space="preserve">osavaltioista </w:t>
      </w:r>
      <w:r>
        <w:t xml:space="preserve">suurin </w:t>
      </w:r>
      <w:r>
        <w:rPr>
          <w:color w:val="2F4F4F"/>
        </w:rPr>
        <w:t xml:space="preserve">kveekariväestö </w:t>
      </w:r>
      <w:r>
        <w:t xml:space="preserve">(prosentuaalisesti). Vuonna 2009 </w:t>
      </w:r>
      <w:r>
        <w:t xml:space="preserve">Alaskassa oli 6 000 juutalaista (joille </w:t>
      </w:r>
      <w:r>
        <w:rPr>
          <w:color w:val="556B2F"/>
        </w:rPr>
        <w:t xml:space="preserve">halakhan noudattaminen </w:t>
      </w:r>
      <w:r>
        <w:t xml:space="preserve">voi aiheuttaa erityisiä ongelmia)</w:t>
      </w:r>
      <w:r>
        <w:t xml:space="preserve">.</w:t>
      </w:r>
      <w:r>
        <w:t xml:space="preserve"> Alaskan hindut jakavat usein juhlapaikkoja ja -tilaisuuksia muiden aasialaisten uskonnollisten yhteisöjen, kuten sikhien ja jainien, jäsenten kanssa.</w:t>
      </w:r>
    </w:p>
    <w:p>
      <w:r>
        <w:rPr>
          <w:b/>
        </w:rPr>
        <w:t xml:space="preserve">Kysymys 0</w:t>
      </w:r>
    </w:p>
    <w:p>
      <w:r>
        <w:t xml:space="preserve">Mikä kirkko perustettiin Kodiakiin vuonna 1795?</w:t>
      </w:r>
    </w:p>
    <w:p>
      <w:r>
        <w:rPr>
          <w:b/>
        </w:rPr>
        <w:t xml:space="preserve">Kysymys 1</w:t>
      </w:r>
    </w:p>
    <w:p>
      <w:r>
        <w:t xml:space="preserve">Millä tavoin venäläiset maahanmuuttajat integroituvat Alaskan yhteiskuntaan?</w:t>
      </w:r>
    </w:p>
    <w:p>
      <w:r>
        <w:rPr>
          <w:b/>
        </w:rPr>
        <w:t xml:space="preserve">Kysymys 2</w:t>
      </w:r>
    </w:p>
    <w:p>
      <w:r>
        <w:t xml:space="preserve">Minkä uskonnollisen elämäntyylin edustajia Alaskassa on eniten kaikista osavaltioista?</w:t>
      </w:r>
    </w:p>
    <w:p>
      <w:r>
        <w:rPr>
          <w:b/>
        </w:rPr>
        <w:t xml:space="preserve">Kysymys 3</w:t>
      </w:r>
    </w:p>
    <w:p>
      <w:r>
        <w:t xml:space="preserve">Mikä uskonnollinen perinne voi olla ongelma Alaskan juutalaisille?</w:t>
      </w:r>
    </w:p>
    <w:p>
      <w:r>
        <w:rPr>
          <w:b/>
        </w:rPr>
        <w:t xml:space="preserve">Kysymys 4</w:t>
      </w:r>
    </w:p>
    <w:p>
      <w:r>
        <w:t xml:space="preserve">Mikä kirkko perustettiin Kodiakiin vuonna 1759?</w:t>
      </w:r>
    </w:p>
    <w:p>
      <w:r>
        <w:rPr>
          <w:b/>
        </w:rPr>
        <w:t xml:space="preserve">Kysymys 5</w:t>
      </w:r>
    </w:p>
    <w:p>
      <w:r>
        <w:t xml:space="preserve">Mitä kirkkoa ei perustettu Kodiakiin vuonna 1795?</w:t>
      </w:r>
    </w:p>
    <w:p>
      <w:r>
        <w:rPr>
          <w:b/>
        </w:rPr>
        <w:t xml:space="preserve">Kysymys 6</w:t>
      </w:r>
    </w:p>
    <w:p>
      <w:r>
        <w:t xml:space="preserve">Mikä oli yksi tapa, jolla venäläiset maahanmuuttajat eivät koskaan integroituneet Alaskan yhteiskuntaan?</w:t>
      </w:r>
    </w:p>
    <w:p>
      <w:r>
        <w:rPr>
          <w:b/>
        </w:rPr>
        <w:t xml:space="preserve">Kysymys 7</w:t>
      </w:r>
    </w:p>
    <w:p>
      <w:r>
        <w:t xml:space="preserve">Minkä uskonnollisen elämäntyylin edustajia on Alaskassa kaikista osavaltioista vähiten?</w:t>
      </w:r>
    </w:p>
    <w:p>
      <w:r>
        <w:rPr>
          <w:b/>
        </w:rPr>
        <w:t xml:space="preserve">Kysymys 8</w:t>
      </w:r>
    </w:p>
    <w:p>
      <w:r>
        <w:t xml:space="preserve">Mikä uskonnollinen perinne ei ole koskaan ongelma Alaskan juutalaisille?</w:t>
      </w:r>
    </w:p>
    <w:p>
      <w:r>
        <w:rPr>
          <w:b/>
        </w:rPr>
        <w:t xml:space="preserve">Teksti numero 19</w:t>
      </w:r>
    </w:p>
    <w:p>
      <w:r>
        <w:t xml:space="preserve">Osavaltion bruttotuote vuonna 2007 oli 44,9 miljardia dollaria, mikä on 45. sija koko maassa. Henkilökohtainen tulo asukasta kohti oli </w:t>
      </w:r>
      <w:r>
        <w:rPr>
          <w:color w:val="A9A9A9"/>
        </w:rPr>
        <w:t xml:space="preserve">40 042 dollaria</w:t>
      </w:r>
      <w:r>
        <w:t xml:space="preserve"> vuonna 2007, </w:t>
      </w:r>
      <w:r>
        <w:t xml:space="preserve">mikä on </w:t>
      </w:r>
      <w:r>
        <w:rPr>
          <w:color w:val="DCDCDC"/>
        </w:rPr>
        <w:t xml:space="preserve">15. sija koko maassa</w:t>
      </w:r>
      <w:r>
        <w:t xml:space="preserve">. Phoenix Marketing Internationalin vuonna 2013 tekemän tutkimuksen mukaan Alaskassa oli viidenneksi eniten miljonäärejä asukasta kohti Yhdysvalloissa, ja heidän osuutensa oli 6,75 prosenttia. Öljy- ja kaasuteollisuus hallitsee Alaskan taloutta, sillä yli </w:t>
      </w:r>
      <w:r>
        <w:rPr>
          <w:color w:val="2F4F4F"/>
        </w:rPr>
        <w:t xml:space="preserve">80 prosenttia </w:t>
      </w:r>
      <w:r>
        <w:t xml:space="preserve">osavaltion tuloista saadaan öljyn louhinnasta. Alaskan tärkein vientituote (lukuun ottamatta öljyä ja maakaasua) on </w:t>
      </w:r>
      <w:r>
        <w:rPr>
          <w:color w:val="556B2F"/>
        </w:rPr>
        <w:t xml:space="preserve">merenelävät, pääasiassa lohi, turska, Pollock ja rapu</w:t>
      </w:r>
      <w:r>
        <w:t xml:space="preserve">.</w:t>
      </w:r>
    </w:p>
    <w:p>
      <w:r>
        <w:rPr>
          <w:b/>
        </w:rPr>
        <w:t xml:space="preserve">Kysymys 0</w:t>
      </w:r>
    </w:p>
    <w:p>
      <w:r>
        <w:t xml:space="preserve">Mikä oli Alaskan henkilökohtainen tulo henkeä kohti vuonna 2007?</w:t>
      </w:r>
    </w:p>
    <w:p>
      <w:r>
        <w:rPr>
          <w:b/>
        </w:rPr>
        <w:t xml:space="preserve">Kysymys 1</w:t>
      </w:r>
    </w:p>
    <w:p>
      <w:r>
        <w:t xml:space="preserve">Miten Alaskan henkilökohtaiset tulot asukasta kohti sijoittuvat muihin osavaltioihin verrattuna?</w:t>
      </w:r>
    </w:p>
    <w:p>
      <w:r>
        <w:rPr>
          <w:b/>
        </w:rPr>
        <w:t xml:space="preserve">Kysymys 2</w:t>
      </w:r>
    </w:p>
    <w:p>
      <w:r>
        <w:t xml:space="preserve">Kuinka suuri osa Alaskan osavaltion tuloista tulee öljyn louhinnasta?</w:t>
      </w:r>
    </w:p>
    <w:p>
      <w:r>
        <w:rPr>
          <w:b/>
        </w:rPr>
        <w:t xml:space="preserve">Kysymys 3</w:t>
      </w:r>
    </w:p>
    <w:p>
      <w:r>
        <w:t xml:space="preserve">Mikä on öljyn lisäksi Alaskan suurin vientituote?</w:t>
      </w:r>
    </w:p>
    <w:p>
      <w:r>
        <w:rPr>
          <w:b/>
        </w:rPr>
        <w:t xml:space="preserve">Kysymys 4</w:t>
      </w:r>
    </w:p>
    <w:p>
      <w:r>
        <w:t xml:space="preserve">Mikä oli Alaskan henkilökohtainen tulo henkeä kohti vuonna 2017?</w:t>
      </w:r>
    </w:p>
    <w:p>
      <w:r>
        <w:rPr>
          <w:b/>
        </w:rPr>
        <w:t xml:space="preserve">Kysymys 5</w:t>
      </w:r>
    </w:p>
    <w:p>
      <w:r>
        <w:t xml:space="preserve">Miten Alaskan henkilökohtainen velka asukasta kohti sijoittuu muihin osavaltioihin verrattuna?</w:t>
      </w:r>
    </w:p>
    <w:p>
      <w:r>
        <w:rPr>
          <w:b/>
        </w:rPr>
        <w:t xml:space="preserve">Kysymys 6</w:t>
      </w:r>
    </w:p>
    <w:p>
      <w:r>
        <w:t xml:space="preserve">Kuinka suuri osa Alaskan osavaltion tuloista ei koskaan tule öljyn louhinnasta?</w:t>
      </w:r>
    </w:p>
    <w:p>
      <w:r>
        <w:rPr>
          <w:b/>
        </w:rPr>
        <w:t xml:space="preserve">Kysymys 7</w:t>
      </w:r>
    </w:p>
    <w:p>
      <w:r>
        <w:t xml:space="preserve">Mikä on öljyn lisäksi Alaskan suurin tuonti?</w:t>
      </w:r>
    </w:p>
    <w:p>
      <w:r>
        <w:rPr>
          <w:b/>
        </w:rPr>
        <w:t xml:space="preserve">Kysymys 8</w:t>
      </w:r>
    </w:p>
    <w:p>
      <w:r>
        <w:t xml:space="preserve">Mikä on öljyn lisäksi Alaskan pienin vientituote?</w:t>
      </w:r>
    </w:p>
    <w:p>
      <w:r>
        <w:rPr>
          <w:b/>
        </w:rPr>
        <w:t xml:space="preserve">Teksti numero 20</w:t>
      </w:r>
    </w:p>
    <w:p>
      <w:r>
        <w:t xml:space="preserve">Työpaikat ovat pääasiassa julkishallinnossa ja teollisuudenaloilla, kuten luonnonvarojen louhinnassa, merenkulussa ja kuljetuksessa. Sotilastukikohdat ovat merkittävä osa </w:t>
      </w:r>
      <w:r>
        <w:rPr>
          <w:color w:val="A9A9A9"/>
        </w:rPr>
        <w:t xml:space="preserve">Fairbanks North Starin, Anchoragen ja Kodiakin saaren kaupunginosien sekä Kodiakin </w:t>
      </w:r>
      <w:r>
        <w:t xml:space="preserve">taloutta</w:t>
      </w:r>
      <w:r>
        <w:t xml:space="preserve">. </w:t>
      </w:r>
      <w:r>
        <w:t xml:space="preserve">Myös </w:t>
      </w:r>
      <w:r>
        <w:rPr>
          <w:color w:val="DCDCDC"/>
        </w:rPr>
        <w:t xml:space="preserve">liittovaltion tuet </w:t>
      </w:r>
      <w:r>
        <w:t xml:space="preserve">ovat tärkeä osa taloutta, minkä ansiosta osavaltio voi pitää verot alhaisina. Sen teollisuustuotanto on </w:t>
      </w:r>
      <w:r>
        <w:rPr>
          <w:color w:val="2F4F4F"/>
        </w:rPr>
        <w:t xml:space="preserve">raakaöljyä, maakaasua, hiiltä, kultaa, jalometalleja, sinkkiä ja muuta kaivostoimintaa, merenelävien jalostusta, puutavaraa ja puutuotteita</w:t>
      </w:r>
      <w:r>
        <w:t xml:space="preserve">. Myös palvelu- ja matkailuala on kasvussa. Matkailijat ovat edistäneet taloutta </w:t>
      </w:r>
      <w:r>
        <w:rPr>
          <w:color w:val="556B2F"/>
        </w:rPr>
        <w:t xml:space="preserve">tukemalla paikallisia majoitusliikkeitä</w:t>
      </w:r>
      <w:r>
        <w:t xml:space="preserve">.</w:t>
      </w:r>
    </w:p>
    <w:p>
      <w:r>
        <w:rPr>
          <w:b/>
        </w:rPr>
        <w:t xml:space="preserve">Kysymys 0</w:t>
      </w:r>
    </w:p>
    <w:p>
      <w:r>
        <w:t xml:space="preserve">Millä Alaskan alueilla sotilastukikohdat ovat tärkeä osa paikallista taloutta?</w:t>
      </w:r>
    </w:p>
    <w:p>
      <w:r>
        <w:rPr>
          <w:b/>
        </w:rPr>
        <w:t xml:space="preserve">Kysymys 1</w:t>
      </w:r>
    </w:p>
    <w:p>
      <w:r>
        <w:t xml:space="preserve">Minkä ohjelman avulla Alaska voi pitää veronsa alhaisina?</w:t>
      </w:r>
    </w:p>
    <w:p>
      <w:r>
        <w:rPr>
          <w:b/>
        </w:rPr>
        <w:t xml:space="preserve">Kysymys 2</w:t>
      </w:r>
    </w:p>
    <w:p>
      <w:r>
        <w:t xml:space="preserve">Mitkä ovat joitakin Alaskan teollisuustuotteita?</w:t>
      </w:r>
    </w:p>
    <w:p>
      <w:r>
        <w:rPr>
          <w:b/>
        </w:rPr>
        <w:t xml:space="preserve">Kysymys 3</w:t>
      </w:r>
    </w:p>
    <w:p>
      <w:r>
        <w:t xml:space="preserve">Miten matkailijat ovat erityisesti auttaneet Alaskan paikallistaloutta?</w:t>
      </w:r>
    </w:p>
    <w:p>
      <w:r>
        <w:rPr>
          <w:b/>
        </w:rPr>
        <w:t xml:space="preserve">Kysymys 4</w:t>
      </w:r>
    </w:p>
    <w:p>
      <w:r>
        <w:t xml:space="preserve">Millä Alaskan alueilla sotilastukikohdat ovat yleisiä, koska ne ovat merkityksetön osa paikallista taloutta?</w:t>
      </w:r>
    </w:p>
    <w:p>
      <w:r>
        <w:rPr>
          <w:b/>
        </w:rPr>
        <w:t xml:space="preserve">Kysymys 5</w:t>
      </w:r>
    </w:p>
    <w:p>
      <w:r>
        <w:t xml:space="preserve">Millä Alaskan alueilla siviilitukikohdat ovat tärkeä osa paikallista taloutta?</w:t>
      </w:r>
    </w:p>
    <w:p>
      <w:r>
        <w:rPr>
          <w:b/>
        </w:rPr>
        <w:t xml:space="preserve">Kysymys 6</w:t>
      </w:r>
    </w:p>
    <w:p>
      <w:r>
        <w:t xml:space="preserve">Minkä ohjelman avulla Alaska voi pitää korkeat verot?</w:t>
      </w:r>
    </w:p>
    <w:p>
      <w:r>
        <w:rPr>
          <w:b/>
        </w:rPr>
        <w:t xml:space="preserve">Kysymys 7</w:t>
      </w:r>
    </w:p>
    <w:p>
      <w:r>
        <w:t xml:space="preserve">Mitkä eivät ole Alaskan teollisuustuotteita?</w:t>
      </w:r>
    </w:p>
    <w:p>
      <w:r>
        <w:rPr>
          <w:b/>
        </w:rPr>
        <w:t xml:space="preserve">Kysymys 8</w:t>
      </w:r>
    </w:p>
    <w:p>
      <w:r>
        <w:t xml:space="preserve">Miten matkailijat ovat erityisesti auttaneet Alaskan maailmantaloutta?</w:t>
      </w:r>
    </w:p>
    <w:p>
      <w:r>
        <w:rPr>
          <w:b/>
        </w:rPr>
        <w:t xml:space="preserve">Teksti numero 21</w:t>
      </w:r>
    </w:p>
    <w:p>
      <w:r>
        <w:t xml:space="preserve">Alaskalla on valtavat energiavarat, vaikka sen öljyvarat ovatkin suurelta osin ehtyneet. Merkittäviä öljy- ja kaasuvarantoja löytyi Alaskan pohjoisrinteeltä (ANS) ja Cook Inletin altaista, mutta Energy Information Administrationin mukaan helmikuuhun 2014 mennessä Alaska oli pudonnut </w:t>
      </w:r>
      <w:r>
        <w:t xml:space="preserve">raakaöljyn tuotannossa maan neljän</w:t>
      </w:r>
      <w:r>
        <w:rPr>
          <w:color w:val="A9A9A9"/>
        </w:rPr>
        <w:t xml:space="preserve">neksi </w:t>
      </w:r>
      <w:r>
        <w:t xml:space="preserve">sijalle </w:t>
      </w:r>
      <w:r>
        <w:rPr>
          <w:color w:val="DCDCDC"/>
        </w:rPr>
        <w:t xml:space="preserve">Texasin, Pohjois-Dakotan ja Kalifornian </w:t>
      </w:r>
      <w:r>
        <w:t xml:space="preserve">jälkeen</w:t>
      </w:r>
      <w:r>
        <w:t xml:space="preserve">. </w:t>
      </w:r>
      <w:r>
        <w:t xml:space="preserve">Alaskan pohjoisrinteellä sijaitseva </w:t>
      </w:r>
      <w:r>
        <w:rPr>
          <w:color w:val="2F4F4F"/>
        </w:rPr>
        <w:t xml:space="preserve">Prudhoe Bay </w:t>
      </w:r>
      <w:r>
        <w:t xml:space="preserve">on edelleen Yhdysvaltojen toiseksi tuottavin öljykenttä, joka tuottaa yleensä noin </w:t>
      </w:r>
      <w:r>
        <w:rPr>
          <w:color w:val="556B2F"/>
        </w:rPr>
        <w:t xml:space="preserve">400 000 </w:t>
      </w:r>
      <w:r>
        <w:t xml:space="preserve">tynnyriä päivässä (64 000 m3/d), vaikka vuoden 2014 alussa </w:t>
      </w:r>
      <w:r>
        <w:rPr>
          <w:color w:val="6B8E23"/>
        </w:rPr>
        <w:t xml:space="preserve">Pohjois-Dakotan Bakken-muodostuma </w:t>
      </w:r>
      <w:r>
        <w:t xml:space="preserve">tuotti jo yli 900 000 tynnyriä päivässä (140 000 m3/d). Prudhoe Bay oli suurin Pohjois-Amerikasta koskaan löydetty tavanomainen öljykenttä, mutta se oli paljon pienempi kuin Kanadan valtava Athabasca-öljyhiekka-alue, joka tuotti vuonna 2014 noin 1 500 000 tynnyriä päivässä (240 000 m3/d) epätavanomaista öljyä ja jolla oli satojen vuosien tuotantokelpoiset varannot tällä nopeudella.</w:t>
      </w:r>
    </w:p>
    <w:p>
      <w:r>
        <w:rPr>
          <w:b/>
        </w:rPr>
        <w:t xml:space="preserve">Kysymys 0</w:t>
      </w:r>
    </w:p>
    <w:p>
      <w:r>
        <w:t xml:space="preserve">Mitkä muut osavaltiot ovat Alaskaa korkeammalla sijalla raakaöljyn tuotannossa?</w:t>
      </w:r>
    </w:p>
    <w:p>
      <w:r>
        <w:rPr>
          <w:b/>
        </w:rPr>
        <w:t xml:space="preserve">Kysymys 1</w:t>
      </w:r>
    </w:p>
    <w:p>
      <w:r>
        <w:t xml:space="preserve">Miten Alaska sijoittuu raakaöljyn tuotannossa muihin osavaltioihin verrattuna?</w:t>
      </w:r>
    </w:p>
    <w:p>
      <w:r>
        <w:rPr>
          <w:b/>
        </w:rPr>
        <w:t xml:space="preserve">Kysymys 2</w:t>
      </w:r>
    </w:p>
    <w:p>
      <w:r>
        <w:t xml:space="preserve">Mikä alue Alaskassa on maan toiseksi tuottavin öljykenttä?</w:t>
      </w:r>
    </w:p>
    <w:p>
      <w:r>
        <w:rPr>
          <w:b/>
        </w:rPr>
        <w:t xml:space="preserve">Kysymys 3</w:t>
      </w:r>
    </w:p>
    <w:p>
      <w:r>
        <w:t xml:space="preserve">Kuinka monta tynnyriä öljyä Prudhoe Bay tuottaa päivässä?</w:t>
      </w:r>
    </w:p>
    <w:p>
      <w:r>
        <w:rPr>
          <w:b/>
        </w:rPr>
        <w:t xml:space="preserve">Kysymys 4</w:t>
      </w:r>
    </w:p>
    <w:p>
      <w:r>
        <w:t xml:space="preserve">Prudhoe Bay on tuotantomäärältään toiseksi suurin öljykenttä Yhdysvalloissa?</w:t>
      </w:r>
    </w:p>
    <w:p>
      <w:r>
        <w:rPr>
          <w:b/>
        </w:rPr>
        <w:t xml:space="preserve">Kysymys 5</w:t>
      </w:r>
    </w:p>
    <w:p>
      <w:r>
        <w:t xml:space="preserve">Mitkä muut osavaltiot ovat Alaskaa huonommalla sijalla raakaöljyn tuotannossa?</w:t>
      </w:r>
    </w:p>
    <w:p>
      <w:r>
        <w:rPr>
          <w:b/>
        </w:rPr>
        <w:t xml:space="preserve">Kysymys 6</w:t>
      </w:r>
    </w:p>
    <w:p>
      <w:r>
        <w:t xml:space="preserve">Miten Alaska pärjää muihin osavaltioihin verrattuna jalostetun öljyn tuotannossa?</w:t>
      </w:r>
    </w:p>
    <w:p>
      <w:r>
        <w:rPr>
          <w:b/>
        </w:rPr>
        <w:t xml:space="preserve">Kysymys 7</w:t>
      </w:r>
    </w:p>
    <w:p>
      <w:r>
        <w:t xml:space="preserve">Mikä alue Alaskassa on maan kolmanneksi tuottavin öljykenttä?</w:t>
      </w:r>
    </w:p>
    <w:p>
      <w:r>
        <w:rPr>
          <w:b/>
        </w:rPr>
        <w:t xml:space="preserve">Kysymys 8</w:t>
      </w:r>
    </w:p>
    <w:p>
      <w:r>
        <w:t xml:space="preserve">Mikä alue Alaskassa on maan toiseksi vähiten tuottava öljykenttä?</w:t>
      </w:r>
    </w:p>
    <w:p>
      <w:r>
        <w:rPr>
          <w:b/>
        </w:rPr>
        <w:t xml:space="preserve">Kysymys 9</w:t>
      </w:r>
    </w:p>
    <w:p>
      <w:r>
        <w:t xml:space="preserve">Kuinka monta tynnyriä öljyä Prudhoe Bay tuottaa viikossa?</w:t>
      </w:r>
    </w:p>
    <w:p>
      <w:r>
        <w:rPr>
          <w:b/>
        </w:rPr>
        <w:t xml:space="preserve">Teksti numero 22</w:t>
      </w:r>
    </w:p>
    <w:p>
      <w:r>
        <w:t xml:space="preserve">Trans-Alaska Pipeline voi kuljettaa ja pumpata </w:t>
      </w:r>
      <w:r>
        <w:rPr>
          <w:color w:val="A9A9A9"/>
        </w:rPr>
        <w:t xml:space="preserve">jopa </w:t>
      </w:r>
      <w:r>
        <w:rPr>
          <w:color w:val="DCDCDC"/>
        </w:rPr>
        <w:t xml:space="preserve">2,1 miljoonaa tynnyriä </w:t>
      </w:r>
      <w:r>
        <w:t xml:space="preserve">(330 000 m3) raakaöljyä päivässä, mikä on enemmän kuin mikään muu raakaöljyputki Yhdysvalloissa. Lisäksi Alaskan bitumisissa, subbitumisissa ja ruskohiilialtaissa on huomattavia hiiliesiintymiä. Yhdysvaltain geologian tutkimuskeskus arvioi, että </w:t>
      </w:r>
      <w:r>
        <w:t xml:space="preserve">Alaskan pohjoisrinteellä on </w:t>
      </w:r>
      <w:r>
        <w:rPr>
          <w:color w:val="2F4F4F"/>
        </w:rPr>
        <w:t xml:space="preserve">85,4 biljoonaa kuutiometriä </w:t>
      </w:r>
      <w:r>
        <w:t xml:space="preserve">(2 420 km3 ) löytämätöntä, teknisesti hyödynnettävissä olevaa maakaasuhydraattien kaasua. Alaskassa on myös </w:t>
      </w:r>
      <w:r>
        <w:t xml:space="preserve">maan </w:t>
      </w:r>
      <w:r>
        <w:t xml:space="preserve">suurimpia </w:t>
      </w:r>
      <w:r>
        <w:t xml:space="preserve">vesivoimapotentiaaleja, jotka perustuvat sen lukuisiin jokiin. Alaskan rannikon laajoilla alueilla on myös </w:t>
      </w:r>
      <w:r>
        <w:rPr>
          <w:color w:val="6B8E23"/>
        </w:rPr>
        <w:t xml:space="preserve">tuuli- ja geotermistä </w:t>
      </w:r>
      <w:r>
        <w:t xml:space="preserve">energiapotentiaalia.</w:t>
      </w:r>
    </w:p>
    <w:p>
      <w:r>
        <w:rPr>
          <w:b/>
        </w:rPr>
        <w:t xml:space="preserve">Kysymys 0</w:t>
      </w:r>
    </w:p>
    <w:p>
      <w:r>
        <w:t xml:space="preserve">Kuinka paljon öljyä Trans-Alaska-putki voi kuljettaa päivässä?</w:t>
      </w:r>
    </w:p>
    <w:p>
      <w:r>
        <w:rPr>
          <w:b/>
        </w:rPr>
        <w:t xml:space="preserve">Kysymys 1</w:t>
      </w:r>
    </w:p>
    <w:p>
      <w:r>
        <w:t xml:space="preserve">Kuinka paljon talteenotettavissa olevaa kaasua on vielä löytämättä Alaskassa Yhdysvaltain geologisen tutkimuslaitoksen mukaan?</w:t>
      </w:r>
    </w:p>
    <w:p>
      <w:r>
        <w:rPr>
          <w:b/>
        </w:rPr>
        <w:t xml:space="preserve">Kysymys 2</w:t>
      </w:r>
    </w:p>
    <w:p>
      <w:r>
        <w:t xml:space="preserve">Alaskan rannikolla on myös potentiaalia minkä kahden ympäristöystävällisen energiamuodon osalta?</w:t>
      </w:r>
    </w:p>
    <w:p>
      <w:r>
        <w:rPr>
          <w:b/>
        </w:rPr>
        <w:t xml:space="preserve">Kysymys 3</w:t>
      </w:r>
    </w:p>
    <w:p>
      <w:r>
        <w:t xml:space="preserve">Minkä ympäristöystävällisen energiantuotantotyypin tuotantoon Alaskan suuret joet soveltuvat?</w:t>
      </w:r>
    </w:p>
    <w:p>
      <w:r>
        <w:rPr>
          <w:b/>
        </w:rPr>
        <w:t xml:space="preserve">Kysymys 4</w:t>
      </w:r>
    </w:p>
    <w:p>
      <w:r>
        <w:t xml:space="preserve">Kuinka paljon öljyä Trans-Alaska-putki ei voi kuljettaa päivässä?</w:t>
      </w:r>
    </w:p>
    <w:p>
      <w:r>
        <w:rPr>
          <w:b/>
        </w:rPr>
        <w:t xml:space="preserve">Kysymys 5</w:t>
      </w:r>
    </w:p>
    <w:p>
      <w:r>
        <w:t xml:space="preserve">Kuinka paljon öljyä Trans-Alaska-putki voi kuljettaa viikossa?</w:t>
      </w:r>
    </w:p>
    <w:p>
      <w:r>
        <w:rPr>
          <w:b/>
        </w:rPr>
        <w:t xml:space="preserve">Kysymys 6</w:t>
      </w:r>
    </w:p>
    <w:p>
      <w:r>
        <w:t xml:space="preserve">Kuinka paljon talteenottamatonta kaasua on vielä löytämättä Alaskassa Yhdysvaltain geologisen tutkimuslaitoksen mukaan?</w:t>
      </w:r>
    </w:p>
    <w:p>
      <w:r>
        <w:rPr>
          <w:b/>
        </w:rPr>
        <w:t xml:space="preserve">Kysymys 7</w:t>
      </w:r>
    </w:p>
    <w:p>
      <w:r>
        <w:t xml:space="preserve">Alaskan rannikolla on myös potentiaalia mille kolmelle ympäristöystävälliselle energiamuodolle?</w:t>
      </w:r>
    </w:p>
    <w:p>
      <w:r>
        <w:rPr>
          <w:b/>
        </w:rPr>
        <w:t xml:space="preserve">Kysymys 8</w:t>
      </w:r>
    </w:p>
    <w:p>
      <w:r>
        <w:t xml:space="preserve">Minkä ympäristöystävällisen energiantuotantotyypin tuotantoon Alaskan pienet joet soveltuvat?</w:t>
      </w:r>
    </w:p>
    <w:p>
      <w:r>
        <w:rPr>
          <w:b/>
        </w:rPr>
        <w:t xml:space="preserve">Teksti numero 23</w:t>
      </w:r>
    </w:p>
    <w:p>
      <w:r>
        <w:t xml:space="preserve">Alaskan talous on pitkälti riippuvainen yhä kalliimmaksi käyvästä </w:t>
      </w:r>
      <w:r>
        <w:rPr>
          <w:color w:val="A9A9A9"/>
        </w:rPr>
        <w:t xml:space="preserve">dieselpolttoaineesta </w:t>
      </w:r>
      <w:r>
        <w:rPr>
          <w:color w:val="DCDCDC"/>
        </w:rPr>
        <w:t xml:space="preserve">lämmityksessä, liikenteessä, sähköntuotannossa ja valaistuksessa</w:t>
      </w:r>
      <w:r>
        <w:t xml:space="preserve">. </w:t>
      </w:r>
      <w:r>
        <w:t xml:space="preserve">Vaikka tuuli- ja vesivoimaa on runsaasti ja se on kehittymätöntä, ehdotukset osavaltion laajuisista energiajärjestelmistä (esim. erityiset edulliset sähköverkot) arvioitiin (raportin laatimishetkellä vuonna 2001) epätaloudellisiksi </w:t>
      </w:r>
      <w:r>
        <w:rPr>
          <w:color w:val="2F4F4F"/>
        </w:rPr>
        <w:t xml:space="preserve">alhaisen polttoaineen hinnan (alle 50 senttiä gallonalta), pitkien etäisyyksien ja alhaisen asukasluvun vuoksi</w:t>
      </w:r>
      <w:r>
        <w:t xml:space="preserve">. </w:t>
      </w:r>
      <w:r>
        <w:t xml:space="preserve">Bensiinigallonaalin hinta Alaskan kaupungeissa on nykyisin yleensä </w:t>
      </w:r>
      <w:r>
        <w:rPr>
          <w:color w:val="556B2F"/>
        </w:rPr>
        <w:t xml:space="preserve">30-60 senttiä korkeampi </w:t>
      </w:r>
      <w:r>
        <w:t xml:space="preserve">kuin maassa keskimäärin; maaseutualueilla hinnat ovat yleensä huomattavasti korkeammat, mutta ne vaihtelevat suuresti riippuen </w:t>
      </w:r>
      <w:r>
        <w:rPr>
          <w:color w:val="6B8E23"/>
        </w:rPr>
        <w:t xml:space="preserve">kuljetuskustannuksista, kausittaisista kulutuspiikeistä, läheisestä öljyn kehittämisinfrastruktuurista </w:t>
      </w:r>
      <w:r>
        <w:t xml:space="preserve">ja monista muista tekijöistä.</w:t>
      </w:r>
    </w:p>
    <w:p>
      <w:r>
        <w:rPr>
          <w:b/>
        </w:rPr>
        <w:t xml:space="preserve">Kysymys 0</w:t>
      </w:r>
    </w:p>
    <w:p>
      <w:r>
        <w:t xml:space="preserve">Miksi vaihtoehtoisia energialähteitä pidettiin epätaloudellisina vuonna 2001?</w:t>
      </w:r>
    </w:p>
    <w:p>
      <w:r>
        <w:rPr>
          <w:b/>
        </w:rPr>
        <w:t xml:space="preserve">Kysymys 1</w:t>
      </w:r>
    </w:p>
    <w:p>
      <w:r>
        <w:t xml:space="preserve">Kuinka paljon kaasu maksaa Alaskassa verrattuna maan keskiarvoon?</w:t>
      </w:r>
    </w:p>
    <w:p>
      <w:r>
        <w:rPr>
          <w:b/>
        </w:rPr>
        <w:t xml:space="preserve">Kysymys 2</w:t>
      </w:r>
    </w:p>
    <w:p>
      <w:r>
        <w:t xml:space="preserve">Mitkä ovat joitakin syitä siihen, miksi kaasun hinnat voivat vaihdella erityisesti Alaskassa?</w:t>
      </w:r>
    </w:p>
    <w:p>
      <w:r>
        <w:rPr>
          <w:b/>
        </w:rPr>
        <w:t xml:space="preserve">Kysymys 3</w:t>
      </w:r>
    </w:p>
    <w:p>
      <w:r>
        <w:t xml:space="preserve">Mihin Alaskan talous nojaa voimakkaasti?</w:t>
      </w:r>
    </w:p>
    <w:p>
      <w:r>
        <w:rPr>
          <w:b/>
        </w:rPr>
        <w:t xml:space="preserve">Kysymys 4</w:t>
      </w:r>
    </w:p>
    <w:p>
      <w:r>
        <w:t xml:space="preserve">Mihin tarkoitukseen dieselpolttoainetta käytetään Alaskassa?</w:t>
      </w:r>
    </w:p>
    <w:p>
      <w:r>
        <w:rPr>
          <w:b/>
        </w:rPr>
        <w:t xml:space="preserve">Kysymys 5</w:t>
      </w:r>
    </w:p>
    <w:p>
      <w:r>
        <w:t xml:space="preserve">Miksi vaihtoehtoisia energialähteitä pidettiin epätaloudellisina vuonna 2010?</w:t>
      </w:r>
    </w:p>
    <w:p>
      <w:r>
        <w:rPr>
          <w:b/>
        </w:rPr>
        <w:t xml:space="preserve">Kysymys 6</w:t>
      </w:r>
    </w:p>
    <w:p>
      <w:r>
        <w:t xml:space="preserve">Miksi vaihtoehtoisia energialähteitä pidettiin taloudellisesti kannattavina vuonna 2001?</w:t>
      </w:r>
    </w:p>
    <w:p>
      <w:r>
        <w:rPr>
          <w:b/>
        </w:rPr>
        <w:t xml:space="preserve">Kysymys 7</w:t>
      </w:r>
    </w:p>
    <w:p>
      <w:r>
        <w:t xml:space="preserve">Kuinka paljon kaasu maksaa Alaskassa verrattuna kansainväliseen keskiarvoon?</w:t>
      </w:r>
    </w:p>
    <w:p>
      <w:r>
        <w:rPr>
          <w:b/>
        </w:rPr>
        <w:t xml:space="preserve">Kysymys 8</w:t>
      </w:r>
    </w:p>
    <w:p>
      <w:r>
        <w:t xml:space="preserve">Mitkä ovat joitakin syitä, miksi kaasun hinta voi olla vakaa erityisesti Alaskassa?</w:t>
      </w:r>
    </w:p>
    <w:p>
      <w:r>
        <w:rPr>
          <w:b/>
        </w:rPr>
        <w:t xml:space="preserve">Kysymys 9</w:t>
      </w:r>
    </w:p>
    <w:p>
      <w:r>
        <w:t xml:space="preserve">Mihin Alaskan talous ei perustu?</w:t>
      </w:r>
    </w:p>
    <w:p>
      <w:r>
        <w:rPr>
          <w:b/>
        </w:rPr>
        <w:t xml:space="preserve">Tekstin numero 24</w:t>
      </w:r>
    </w:p>
    <w:p>
      <w:r>
        <w:t xml:space="preserve">Alaskan pysyvä rahasto on </w:t>
      </w:r>
      <w:r>
        <w:rPr>
          <w:color w:val="A9A9A9"/>
        </w:rPr>
        <w:t xml:space="preserve">perustuslain sallima öljytulojen määräraha, jonka </w:t>
      </w:r>
      <w:r>
        <w:t xml:space="preserve">äänestäjät perustivat vuonna </w:t>
      </w:r>
      <w:r>
        <w:rPr>
          <w:color w:val="DCDCDC"/>
        </w:rPr>
        <w:t xml:space="preserve">1976 </w:t>
      </w:r>
      <w:r>
        <w:rPr>
          <w:color w:val="2F4F4F"/>
        </w:rPr>
        <w:t xml:space="preserve">hallinnoimaan osavaltion öljytulojen ylijäämää, joka syntyi </w:t>
      </w:r>
      <w:r>
        <w:t xml:space="preserve">suurelta osin hiljattain rakennetun Trans-Alaska Pipeline System -putkijärjestelmän ennakoimiseksi. Alun perin </w:t>
      </w:r>
      <w:r>
        <w:rPr>
          <w:color w:val="556B2F"/>
        </w:rPr>
        <w:t xml:space="preserve">kuvernööri Keith Miller </w:t>
      </w:r>
      <w:r>
        <w:t xml:space="preserve">ehdotti rahaston perustamista </w:t>
      </w:r>
      <w:r>
        <w:t xml:space="preserve">Prudhoe Bayn vuokrasopimusten myynnin aattona vuonna 1969, koska hän </w:t>
      </w:r>
      <w:r>
        <w:rPr>
          <w:color w:val="6B8E23"/>
        </w:rPr>
        <w:t xml:space="preserve">pelkäsi, että lainsäätäjä käyttäisi kaikki myynnistä saadut tulot (jotka olivat 900 miljoonaa dollaria) kerralla</w:t>
      </w:r>
      <w:r>
        <w:t xml:space="preserve">. Myöhemmin sitä ajoivat kuvernööri Jay Hammond ja Kenain osavaltion edustaja Hugh Malone. Siitä lähtien se on ollut houkutteleva poliittinen mahdollisuus, sillä se on ohjannut tuloja, jotka normaalisti sijoitettaisiin yleiseen rahastoon.</w:t>
      </w:r>
    </w:p>
    <w:p>
      <w:r>
        <w:rPr>
          <w:b/>
        </w:rPr>
        <w:t xml:space="preserve">Kysymys 0</w:t>
      </w:r>
    </w:p>
    <w:p>
      <w:r>
        <w:t xml:space="preserve">Mikä on Alaskan pysyvä rahasto?</w:t>
      </w:r>
    </w:p>
    <w:p>
      <w:r>
        <w:rPr>
          <w:b/>
        </w:rPr>
        <w:t xml:space="preserve">Kysymys 1</w:t>
      </w:r>
    </w:p>
    <w:p>
      <w:r>
        <w:t xml:space="preserve">Minä vuonna Alaskan pysyvä rahasto perustettiin?</w:t>
      </w:r>
    </w:p>
    <w:p>
      <w:r>
        <w:rPr>
          <w:b/>
        </w:rPr>
        <w:t xml:space="preserve">Kysymys 2</w:t>
      </w:r>
    </w:p>
    <w:p>
      <w:r>
        <w:t xml:space="preserve">Miksi Alaska Permament Fund perustettiin?</w:t>
      </w:r>
    </w:p>
    <w:p>
      <w:r>
        <w:rPr>
          <w:b/>
        </w:rPr>
        <w:t xml:space="preserve">Kysymys 3</w:t>
      </w:r>
    </w:p>
    <w:p>
      <w:r>
        <w:t xml:space="preserve">Kuka alun perin ehdotti Alaskan pysyvää rahastoa?</w:t>
      </w:r>
    </w:p>
    <w:p>
      <w:r>
        <w:rPr>
          <w:b/>
        </w:rPr>
        <w:t xml:space="preserve">Kysymys 4</w:t>
      </w:r>
    </w:p>
    <w:p>
      <w:r>
        <w:t xml:space="preserve">Miksi kuvernööri Keith Miller ehdotti Alaskan pysyvää rahastoa ennen Prudhoe Bayn myyntiä?</w:t>
      </w:r>
    </w:p>
    <w:p>
      <w:r>
        <w:rPr>
          <w:b/>
        </w:rPr>
        <w:t xml:space="preserve">Kysymys 5</w:t>
      </w:r>
    </w:p>
    <w:p>
      <w:r>
        <w:t xml:space="preserve">Mikä on Alaskan väliaikainen rahasto?</w:t>
      </w:r>
    </w:p>
    <w:p>
      <w:r>
        <w:rPr>
          <w:b/>
        </w:rPr>
        <w:t xml:space="preserve">Kysymys 6</w:t>
      </w:r>
    </w:p>
    <w:p>
      <w:r>
        <w:t xml:space="preserve">Minä vuonna Alaskan pysyvä rahasto lakkautettiin?</w:t>
      </w:r>
    </w:p>
    <w:p>
      <w:r>
        <w:rPr>
          <w:b/>
        </w:rPr>
        <w:t xml:space="preserve">Kysymys 7</w:t>
      </w:r>
    </w:p>
    <w:p>
      <w:r>
        <w:t xml:space="preserve">Miksi Alaskan luparahastoa ei perustettu?</w:t>
      </w:r>
    </w:p>
    <w:p>
      <w:r>
        <w:rPr>
          <w:b/>
        </w:rPr>
        <w:t xml:space="preserve">Kysymys 8</w:t>
      </w:r>
    </w:p>
    <w:p>
      <w:r>
        <w:t xml:space="preserve">Kuka alun perin vihasi Alaskan pysyvää rahastoa?</w:t>
      </w:r>
    </w:p>
    <w:p>
      <w:r>
        <w:rPr>
          <w:b/>
        </w:rPr>
        <w:t xml:space="preserve">Kysymys 9</w:t>
      </w:r>
    </w:p>
    <w:p>
      <w:r>
        <w:t xml:space="preserve">Miksi kuvernööri Keith Miller ehdotti Alaskan pysyvän rahaston perustamista Prudhoe Bayn myynnin jälkeen?</w:t>
      </w:r>
    </w:p>
    <w:p>
      <w:r>
        <w:rPr>
          <w:b/>
        </w:rPr>
        <w:t xml:space="preserve">Teksti numero 25</w:t>
      </w:r>
    </w:p>
    <w:p>
      <w:r>
        <w:t xml:space="preserve">Alaskan perustuslaki on kirjoitettu siten, että se </w:t>
      </w:r>
      <w:r>
        <w:rPr>
          <w:color w:val="A9A9A9"/>
        </w:rPr>
        <w:t xml:space="preserve">estää </w:t>
      </w:r>
      <w:r>
        <w:t xml:space="preserve">valtion varojen osoittamisen tiettyyn tarkoitukseen</w:t>
      </w:r>
      <w:r>
        <w:t xml:space="preserve">.</w:t>
      </w:r>
      <w:r>
        <w:t xml:space="preserve"> Pysyvä rahasto on ollut harvinainen poikkeus tästä, mikä johtuu pääasiassa </w:t>
      </w:r>
      <w:r>
        <w:rPr>
          <w:color w:val="DCDCDC"/>
        </w:rPr>
        <w:t xml:space="preserve">rahaston perustamisen aikaan vallinneesta epäluottamuksen poliittisesta ilmapiiristä</w:t>
      </w:r>
      <w:r>
        <w:t xml:space="preserve">. </w:t>
      </w:r>
      <w:r>
        <w:t xml:space="preserve">Alkuperäisestä </w:t>
      </w:r>
      <w:r>
        <w:rPr>
          <w:color w:val="2F4F4F"/>
        </w:rPr>
        <w:t xml:space="preserve">734 000 dollarin</w:t>
      </w:r>
      <w:r>
        <w:t xml:space="preserve"> pääomasta </w:t>
      </w:r>
      <w:r>
        <w:t xml:space="preserve">rahasto on kasvanut </w:t>
      </w:r>
      <w:r>
        <w:rPr>
          <w:color w:val="556B2F"/>
        </w:rPr>
        <w:t xml:space="preserve">50 miljardiin dollariin </w:t>
      </w:r>
      <w:r>
        <w:t xml:space="preserve">öljyrojaltien ja pääomasijoitusohjelmien ansiosta. Suurin osa, ellei jopa koko pääoma, on sijoitettu konservatiivisesti </w:t>
      </w:r>
      <w:r>
        <w:rPr>
          <w:color w:val="6B8E23"/>
        </w:rPr>
        <w:t xml:space="preserve">Alaskan ulkopuolelle</w:t>
      </w:r>
      <w:r>
        <w:t xml:space="preserve">. Tämän vuoksi alaskalaiset poliitikot ovat usein kehottaneet rahastoa tekemään sijoituksia Alaskassa, mutta tällainen kanta ei ole koskaan saanut vauhtia.</w:t>
      </w:r>
    </w:p>
    <w:p>
      <w:r>
        <w:rPr>
          <w:b/>
        </w:rPr>
        <w:t xml:space="preserve">Kysymys 0</w:t>
      </w:r>
    </w:p>
    <w:p>
      <w:r>
        <w:t xml:space="preserve">Onko Alaskan perustuslaki kirjoitettu edistämään tai estämään valtion varojen käyttämistä tiettyyn tarkoitukseen?</w:t>
      </w:r>
    </w:p>
    <w:p>
      <w:r>
        <w:rPr>
          <w:b/>
        </w:rPr>
        <w:t xml:space="preserve">Kysymys 1</w:t>
      </w:r>
    </w:p>
    <w:p>
      <w:r>
        <w:t xml:space="preserve">Miksi pysyvä rahasto on poikkeus Alaskan perustuslain lähtökohdista?</w:t>
      </w:r>
    </w:p>
    <w:p>
      <w:r>
        <w:rPr>
          <w:b/>
        </w:rPr>
        <w:t xml:space="preserve">Kysymys 2</w:t>
      </w:r>
    </w:p>
    <w:p>
      <w:r>
        <w:t xml:space="preserve">Mihin pysyvän rahaston pääoma on sijoitettu?</w:t>
      </w:r>
    </w:p>
    <w:p>
      <w:r>
        <w:rPr>
          <w:b/>
        </w:rPr>
        <w:t xml:space="preserve">Kysymys 3</w:t>
      </w:r>
    </w:p>
    <w:p>
      <w:r>
        <w:t xml:space="preserve">Kuinka suuri oli pysyvän rahaston alkuperäinen pääoma?</w:t>
      </w:r>
    </w:p>
    <w:p>
      <w:r>
        <w:rPr>
          <w:b/>
        </w:rPr>
        <w:t xml:space="preserve">Kysymys 4</w:t>
      </w:r>
    </w:p>
    <w:p>
      <w:r>
        <w:t xml:space="preserve">Kuinka suureksi pysyvän rahaston pääoma on kasvanut?</w:t>
      </w:r>
    </w:p>
    <w:p>
      <w:r>
        <w:rPr>
          <w:b/>
        </w:rPr>
        <w:t xml:space="preserve">Kysymys 5</w:t>
      </w:r>
    </w:p>
    <w:p>
      <w:r>
        <w:t xml:space="preserve">Onko Alaskan perustuslaki kirjoitettu siten, että se rohkaisee tai estää valtion varojen käyttämisen tiettyyn tarkoitukseen?</w:t>
      </w:r>
    </w:p>
    <w:p>
      <w:r>
        <w:rPr>
          <w:b/>
        </w:rPr>
        <w:t xml:space="preserve">Kysymys 6</w:t>
      </w:r>
    </w:p>
    <w:p>
      <w:r>
        <w:t xml:space="preserve">Miksi pysyvä rahasto ei ole poikkeus Alaskan perustuslain lähtökohdista?</w:t>
      </w:r>
    </w:p>
    <w:p>
      <w:r>
        <w:rPr>
          <w:b/>
        </w:rPr>
        <w:t xml:space="preserve">Kysymys 7</w:t>
      </w:r>
    </w:p>
    <w:p>
      <w:r>
        <w:t xml:space="preserve">Mihin pysyvän rahaston pääomaa ei ole sijoitettu?</w:t>
      </w:r>
    </w:p>
    <w:p>
      <w:r>
        <w:rPr>
          <w:b/>
        </w:rPr>
        <w:t xml:space="preserve">Kysymys 8</w:t>
      </w:r>
    </w:p>
    <w:p>
      <w:r>
        <w:t xml:space="preserve">Kuinka suuri oli pysyvän rahaston lopullinen pääoma?</w:t>
      </w:r>
    </w:p>
    <w:p>
      <w:r>
        <w:rPr>
          <w:b/>
        </w:rPr>
        <w:t xml:space="preserve">Kysymys 9</w:t>
      </w:r>
    </w:p>
    <w:p>
      <w:r>
        <w:t xml:space="preserve">Kuinka paljon pysyvän rahaston pääoma on pienentynyt?</w:t>
      </w:r>
    </w:p>
    <w:p>
      <w:r>
        <w:rPr>
          <w:b/>
        </w:rPr>
        <w:t xml:space="preserve">Teksti numero 26</w:t>
      </w:r>
    </w:p>
    <w:p>
      <w:r>
        <w:t xml:space="preserve">Vuodesta 1982 alkaen </w:t>
      </w:r>
      <w:r>
        <w:t xml:space="preserve">rahaston vuotuisesta kasvusta on maksettu vuosittain osinkoja tukikelpoisille alaskalaisille, jotka vaihtelivat alkuperäisestä </w:t>
      </w:r>
      <w:r>
        <w:rPr>
          <w:color w:val="DCDCDC"/>
        </w:rPr>
        <w:t xml:space="preserve">1 000 dollarista </w:t>
      </w:r>
      <w:r>
        <w:t xml:space="preserve">vuonna </w:t>
      </w:r>
      <w:r>
        <w:rPr>
          <w:color w:val="2F4F4F"/>
        </w:rPr>
        <w:t xml:space="preserve">1982 </w:t>
      </w:r>
      <w:r>
        <w:t xml:space="preserve">(joka vastasi kolmen vuoden maksuja, koska maksujen jakaminen keskeytyi jakojärjestelmää koskevan oikeudenkäynnin vuoksi) 3 269 dollariin vuonna 2008 (johon sisältyi kertaluonteinen 1 200 dollarin resurssihyvitys)</w:t>
      </w:r>
      <w:r>
        <w:rPr>
          <w:color w:val="A9A9A9"/>
        </w:rPr>
        <w:t xml:space="preserve">.</w:t>
      </w:r>
      <w:r>
        <w:t xml:space="preserve"> Joka vuosi osavaltion lainsäätäjä ottaa 8 prosenttia tuotoista, laittaa 3 prosenttia takaisin pääomaan inflaation varalta ja loput </w:t>
      </w:r>
      <w:r>
        <w:rPr>
          <w:color w:val="556B2F"/>
        </w:rPr>
        <w:t xml:space="preserve">5 prosenttia </w:t>
      </w:r>
      <w:r>
        <w:t xml:space="preserve">jaetaan kaikille oikeutetuille Alaskan asukkaille. Pysyvän rahaston osingon saaminen edellyttää, että henkilö on asunut osavaltiossa </w:t>
      </w:r>
      <w:r>
        <w:rPr>
          <w:color w:val="6B8E23"/>
        </w:rPr>
        <w:t xml:space="preserve">vähintään 12 kuukautta</w:t>
      </w:r>
      <w:r>
        <w:t xml:space="preserve">, että hän on asunut jatkuvasti osavaltiossa, jollei sallituista poissaoloista muuta johdu, ja että hänellä ei ole tuomioistuimen antamia tuomioita tai rikostuomioita, jotka kuuluvat erilaisiin hylkääviin luokituksiin tai jotka voivat johtaa maksun määrään kohdistuvaan siviilioikeudelliseen ulosmittaukseen.</w:t>
      </w:r>
    </w:p>
    <w:p>
      <w:r>
        <w:rPr>
          <w:b/>
        </w:rPr>
        <w:t xml:space="preserve">Kysymys 0</w:t>
      </w:r>
    </w:p>
    <w:p>
      <w:r>
        <w:t xml:space="preserve">Kuinka kauan alaskalaisen on täytynyt asua osavaltiossa saadakseen pysyvän rahaston osinkoa?</w:t>
      </w:r>
    </w:p>
    <w:p>
      <w:r>
        <w:rPr>
          <w:b/>
        </w:rPr>
        <w:t xml:space="preserve">Kysymys 1</w:t>
      </w:r>
    </w:p>
    <w:p>
      <w:r>
        <w:t xml:space="preserve">Kuinka suuri osuus pysyvästä rahastosta jaetaan Alaskan tukikelpoisten asukkaiden kesken?</w:t>
      </w:r>
    </w:p>
    <w:p>
      <w:r>
        <w:rPr>
          <w:b/>
        </w:rPr>
        <w:t xml:space="preserve">Kysymys 2</w:t>
      </w:r>
    </w:p>
    <w:p>
      <w:r>
        <w:t xml:space="preserve">Milloin pysyvän rahaston maksuja alettiin purkaa?</w:t>
      </w:r>
    </w:p>
    <w:p>
      <w:r>
        <w:rPr>
          <w:b/>
        </w:rPr>
        <w:t xml:space="preserve">Kysymys 3</w:t>
      </w:r>
    </w:p>
    <w:p>
      <w:r>
        <w:t xml:space="preserve">Paljonko pysyvän rahaston varoja alun perin maksettiin?</w:t>
      </w:r>
    </w:p>
    <w:p>
      <w:r>
        <w:rPr>
          <w:b/>
        </w:rPr>
        <w:t xml:space="preserve">Kysymys 4</w:t>
      </w:r>
    </w:p>
    <w:p>
      <w:r>
        <w:t xml:space="preserve">Kuinka kauan kanadalaisen on täytynyt asua osavaltiossa saadakseen pysyvän rahaston osinkoa?</w:t>
      </w:r>
    </w:p>
    <w:p>
      <w:r>
        <w:rPr>
          <w:b/>
        </w:rPr>
        <w:t xml:space="preserve">Kysymys 5</w:t>
      </w:r>
    </w:p>
    <w:p>
      <w:r>
        <w:t xml:space="preserve">Kuinka monta prosenttia pysyvästä rahastosta jaetaan Alaskan tukeen oikeuttamattomien asukkaiden kesken?</w:t>
      </w:r>
    </w:p>
    <w:p>
      <w:r>
        <w:rPr>
          <w:b/>
        </w:rPr>
        <w:t xml:space="preserve">Kysymys 6</w:t>
      </w:r>
    </w:p>
    <w:p>
      <w:r>
        <w:t xml:space="preserve">Milloin pysyvän rahaston maksut päättyivät?</w:t>
      </w:r>
    </w:p>
    <w:p>
      <w:r>
        <w:rPr>
          <w:b/>
        </w:rPr>
        <w:t xml:space="preserve">Kysymys 7</w:t>
      </w:r>
    </w:p>
    <w:p>
      <w:r>
        <w:t xml:space="preserve">Milloin pysyvän rahaston maksuja ei alettu purkaa?</w:t>
      </w:r>
    </w:p>
    <w:p>
      <w:r>
        <w:rPr>
          <w:b/>
        </w:rPr>
        <w:t xml:space="preserve">Kysymys 8</w:t>
      </w:r>
    </w:p>
    <w:p>
      <w:r>
        <w:t xml:space="preserve">Paljonko pysyvän rahaston varoja lopulta maksettiin?</w:t>
      </w:r>
    </w:p>
    <w:p>
      <w:r>
        <w:rPr>
          <w:b/>
        </w:rPr>
        <w:t xml:space="preserve">Teksti numero 27</w:t>
      </w:r>
    </w:p>
    <w:p>
      <w:r>
        <w:t xml:space="preserve">Tanana Valley on toinen merkittävä maatalousalue, erityisesti </w:t>
      </w:r>
      <w:r>
        <w:rPr>
          <w:color w:val="A9A9A9"/>
        </w:rPr>
        <w:t xml:space="preserve">Delta Junctionin alue</w:t>
      </w:r>
      <w:r>
        <w:t xml:space="preserve">, joka sijaitsee noin 160 km Fairbanksista kaakkoon, ja siellä on huomattava määrä maatiloja, joilla viljellään maatalouskasveja; nämä maatilat sijaitsevat pääasiassa Fort Greelyn pohjoispuolella ja itäpuolella. Tämä alue on suurelta osin kesannoitu ja kehitetty Hammondin toisen kuvernöörikauden aikana johtaman osavaltion ohjelman mukaisesti. Delta-alueen viljelykasvit koostuvat pääasiassa </w:t>
      </w:r>
      <w:r>
        <w:rPr>
          <w:color w:val="DCDCDC"/>
        </w:rPr>
        <w:t xml:space="preserve">ohrasta ja heinästä</w:t>
      </w:r>
      <w:r>
        <w:t xml:space="preserve">. </w:t>
      </w:r>
      <w:r>
        <w:t xml:space="preserve">Fairbanksin länsipuolella on toinen keskittymä </w:t>
      </w:r>
      <w:r>
        <w:rPr>
          <w:color w:val="2F4F4F"/>
        </w:rPr>
        <w:t xml:space="preserve">pieniä maatiloja, jotka palvelevat </w:t>
      </w:r>
      <w:r>
        <w:rPr>
          <w:color w:val="556B2F"/>
        </w:rPr>
        <w:t xml:space="preserve">ravintoloita, hotelli- ja matkailuteollisuutta sekä yhteisöllistä maataloutta</w:t>
      </w:r>
      <w:r>
        <w:t xml:space="preserve">.</w:t>
      </w:r>
    </w:p>
    <w:p>
      <w:r>
        <w:rPr>
          <w:b/>
        </w:rPr>
        <w:t xml:space="preserve">Kysymys 0</w:t>
      </w:r>
    </w:p>
    <w:p>
      <w:r>
        <w:t xml:space="preserve">Mitä viljelykasveja tuotetaan suistoalueella?</w:t>
      </w:r>
    </w:p>
    <w:p>
      <w:r>
        <w:rPr>
          <w:b/>
        </w:rPr>
        <w:t xml:space="preserve">Kysymys 1</w:t>
      </w:r>
    </w:p>
    <w:p>
      <w:r>
        <w:t xml:space="preserve">Kenelle pienet maatilat Fairbanksin länsipuolella palvelevat?</w:t>
      </w:r>
    </w:p>
    <w:p>
      <w:r>
        <w:rPr>
          <w:b/>
        </w:rPr>
        <w:t xml:space="preserve">Kysymys 2</w:t>
      </w:r>
    </w:p>
    <w:p>
      <w:r>
        <w:t xml:space="preserve">Mitä aluetta Hammond kehitti toisen kautensa aikana?</w:t>
      </w:r>
    </w:p>
    <w:p>
      <w:r>
        <w:rPr>
          <w:b/>
        </w:rPr>
        <w:t xml:space="preserve">Kysymys 3</w:t>
      </w:r>
    </w:p>
    <w:p>
      <w:r>
        <w:t xml:space="preserve">Mitä viljelykasveja ei tuoteta Delta-alueella?</w:t>
      </w:r>
    </w:p>
    <w:p>
      <w:r>
        <w:rPr>
          <w:b/>
        </w:rPr>
        <w:t xml:space="preserve">Kysymys 4</w:t>
      </w:r>
    </w:p>
    <w:p>
      <w:r>
        <w:t xml:space="preserve">Suuret maatilat Fairbanksin länsipuolella palvelevat ketä?</w:t>
      </w:r>
    </w:p>
    <w:p>
      <w:r>
        <w:rPr>
          <w:b/>
        </w:rPr>
        <w:t xml:space="preserve">Kysymys 5</w:t>
      </w:r>
    </w:p>
    <w:p>
      <w:r>
        <w:t xml:space="preserve">Pienet maatilat Fairbanksin itäpuolella palvelevat ketä?</w:t>
      </w:r>
    </w:p>
    <w:p>
      <w:r>
        <w:rPr>
          <w:b/>
        </w:rPr>
        <w:t xml:space="preserve">Kysymys 6</w:t>
      </w:r>
    </w:p>
    <w:p>
      <w:r>
        <w:t xml:space="preserve">Mitä aluetta Hammond ei kehittänyt toisen kautensa aikana?</w:t>
      </w:r>
    </w:p>
    <w:p>
      <w:r>
        <w:rPr>
          <w:b/>
        </w:rPr>
        <w:t xml:space="preserve">Kysymys 7</w:t>
      </w:r>
    </w:p>
    <w:p>
      <w:r>
        <w:t xml:space="preserve">Mitä aluetta Hammond kehitti kolmannen kautensa aikana?</w:t>
      </w:r>
    </w:p>
    <w:p>
      <w:r>
        <w:rPr>
          <w:b/>
        </w:rPr>
        <w:t xml:space="preserve">Tekstin numero 28</w:t>
      </w:r>
    </w:p>
    <w:p>
      <w:r>
        <w:t xml:space="preserve">Suurin osa Alaskan elintarvikkeista kuljetetaan osavaltioon "ulkopuolelta", ja </w:t>
      </w:r>
      <w:r>
        <w:rPr>
          <w:color w:val="A9A9A9"/>
        </w:rPr>
        <w:t xml:space="preserve">kuljetuskustannukset </w:t>
      </w:r>
      <w:r>
        <w:t xml:space="preserve">tekevät ruoasta kaupungeissa suhteellisen kallista</w:t>
      </w:r>
      <w:r>
        <w:t xml:space="preserve">.</w:t>
      </w:r>
      <w:r>
        <w:t xml:space="preserve"> Maaseutualueilla metsästys ja keräily on välttämätöntä, koska tuontielintarvikkeet ovat kohtuuttoman kalliita. Vaikka suurin osa Alaskan pikkukaupungeista ja kylistä sijaitsee rannikolla, elintarvikkeiden tuonti syrjäisiin kyliin voi olla kallista, koska maasto ja tieolosuhteet ovat vaikeat ja muuttuvat dramaattisesti ilmaston ja sademäärän vaihteluiden vuoksi. Kuljetuskustannukset voivat </w:t>
      </w:r>
      <w:r>
        <w:t xml:space="preserve">vaikeimpina aikoina nousta joillakin syrjäseuduilla jopa </w:t>
      </w:r>
      <w:r>
        <w:rPr>
          <w:color w:val="DCDCDC"/>
        </w:rPr>
        <w:t xml:space="preserve">50 senttiin kilolta </w:t>
      </w:r>
      <w:r>
        <w:rPr>
          <w:color w:val="2F4F4F"/>
        </w:rPr>
        <w:t xml:space="preserve">(1,10 dollariin/kg</w:t>
      </w:r>
      <w:r>
        <w:t xml:space="preserve">) tai enemmänkin, jos näihin paikkoihin pääsee ylipäätään tällaisten huonojen sää- ja maasto-olosuhteiden vallitessa. Yhden Yhdysvaltain gallonan (3,8 litran) maidon toimituskustannukset ovat noin </w:t>
      </w:r>
      <w:r>
        <w:rPr>
          <w:color w:val="556B2F"/>
        </w:rPr>
        <w:t xml:space="preserve">3,50 dollaria </w:t>
      </w:r>
      <w:r>
        <w:t xml:space="preserve">monissa kylissä, joissa tulot henkeä kohti voivat olla 20 000 dollaria tai vähemmän</w:t>
      </w:r>
      <w:r>
        <w:rPr>
          <w:color w:val="556B2F"/>
        </w:rPr>
        <w:t xml:space="preserve">.</w:t>
      </w:r>
      <w:r>
        <w:t xml:space="preserve"> Polttoainekustannukset gallonaa kohti ovat yleensä 20-30 senttiä korkeammat kuin Yhdysvalloissa keskimäärin, ja vain </w:t>
      </w:r>
      <w:r>
        <w:rPr>
          <w:color w:val="6B8E23"/>
        </w:rPr>
        <w:t xml:space="preserve">Havaijilla </w:t>
      </w:r>
      <w:r>
        <w:t xml:space="preserve">hinnat ovat korkeammat.</w:t>
      </w:r>
    </w:p>
    <w:p>
      <w:r>
        <w:rPr>
          <w:b/>
        </w:rPr>
        <w:t xml:space="preserve">Kysymys 0</w:t>
      </w:r>
    </w:p>
    <w:p>
      <w:r>
        <w:t xml:space="preserve">Mikä aiheuttaa sen, että ruoka on Alaskan kaupungeissa suhteellisen kallista?</w:t>
      </w:r>
    </w:p>
    <w:p>
      <w:r>
        <w:rPr>
          <w:b/>
        </w:rPr>
        <w:t xml:space="preserve">Kysymys 1</w:t>
      </w:r>
    </w:p>
    <w:p>
      <w:r>
        <w:t xml:space="preserve">Kuinka korkeat voivat olla kuljetuskustannukset joillakin syrjäseuduilla?</w:t>
      </w:r>
    </w:p>
    <w:p>
      <w:r>
        <w:rPr>
          <w:b/>
        </w:rPr>
        <w:t xml:space="preserve">Kysymys 2</w:t>
      </w:r>
    </w:p>
    <w:p>
      <w:r>
        <w:t xml:space="preserve">Missä Yhdysvaltojen osavaltiossa polttoaineen hinta on korkeampi kuin Alaskassa?</w:t>
      </w:r>
    </w:p>
    <w:p>
      <w:r>
        <w:rPr>
          <w:b/>
        </w:rPr>
        <w:t xml:space="preserve">Kysymys 3</w:t>
      </w:r>
    </w:p>
    <w:p>
      <w:r>
        <w:t xml:space="preserve">Kuinka paljon maksaa gallonan maidon kuljettaminen joillakin Alaskan maaseutualueilla?</w:t>
      </w:r>
    </w:p>
    <w:p>
      <w:r>
        <w:rPr>
          <w:b/>
        </w:rPr>
        <w:t xml:space="preserve">Kysymys 4</w:t>
      </w:r>
    </w:p>
    <w:p>
      <w:r>
        <w:t xml:space="preserve">Mikä aiheuttaa sen, että ruoka on Alaskan kaupungeissa suhteellisen edullista?</w:t>
      </w:r>
    </w:p>
    <w:p>
      <w:r>
        <w:rPr>
          <w:b/>
        </w:rPr>
        <w:t xml:space="preserve">Kysymys 5</w:t>
      </w:r>
    </w:p>
    <w:p>
      <w:r>
        <w:t xml:space="preserve">Kuinka alhaiset voivat olla kuljetuskustannukset joillakin syrjäseuduilla?</w:t>
      </w:r>
    </w:p>
    <w:p>
      <w:r>
        <w:rPr>
          <w:b/>
        </w:rPr>
        <w:t xml:space="preserve">Kysymys 6</w:t>
      </w:r>
    </w:p>
    <w:p>
      <w:r>
        <w:t xml:space="preserve">Kuinka korkeat voivat olla kuljetuskustannukset joillakin kaupunkialueilla?</w:t>
      </w:r>
    </w:p>
    <w:p>
      <w:r>
        <w:rPr>
          <w:b/>
        </w:rPr>
        <w:t xml:space="preserve">Kysymys 7</w:t>
      </w:r>
    </w:p>
    <w:p>
      <w:r>
        <w:t xml:space="preserve">Missä Yhdysvaltojen osavaltiossa polttoaineen hinta on alhaisempi kuin Alaskassa?</w:t>
      </w:r>
    </w:p>
    <w:p>
      <w:r>
        <w:rPr>
          <w:b/>
        </w:rPr>
        <w:t xml:space="preserve">Kysymys 8</w:t>
      </w:r>
    </w:p>
    <w:p>
      <w:r>
        <w:t xml:space="preserve">Kuinka paljon maksaa gallonan maidon kuljettaminen joillakin Alaskan kaupunkialueilla?</w:t>
      </w:r>
    </w:p>
    <w:p>
      <w:r>
        <w:rPr>
          <w:b/>
        </w:rPr>
        <w:t xml:space="preserve">Tekstin numero 29</w:t>
      </w:r>
    </w:p>
    <w:p>
      <w:r>
        <w:t xml:space="preserve">Alaskan </w:t>
      </w:r>
      <w:r>
        <w:t xml:space="preserve">tieyhteydet ovat </w:t>
      </w:r>
      <w:r>
        <w:rPr>
          <w:color w:val="A9A9A9"/>
        </w:rPr>
        <w:t xml:space="preserve">vähäiset </w:t>
      </w:r>
      <w:r>
        <w:t xml:space="preserve">verrattuna muuhun Yhdysvaltoihin. Osavaltion tieverkosto kattaa suhteellisen pienen alueen osavaltiosta, ja se yhdistää keskeiset asutuskeskukset ja Alaska Highwayn, joka on pääreitti osavaltiosta Kanadan kautta. Osavaltion pääkaupunkiin </w:t>
      </w:r>
      <w:r>
        <w:rPr>
          <w:color w:val="DCDCDC"/>
        </w:rPr>
        <w:t xml:space="preserve">Juneauhun ei pääse maanteitse</w:t>
      </w:r>
      <w:r>
        <w:t xml:space="preserve">, vaan ainoastaan autolautalla, mikä on vuosikymmenien aikana herättänyt useita keskusteluja pääkaupungin siirtämisestä johonkin tieverkon varrella sijaitsevaan kaupunkiin tai tieyhteyden rakentamisesta Hainesista. </w:t>
      </w:r>
      <w:r>
        <w:t xml:space="preserve">Alaskan </w:t>
      </w:r>
      <w:r>
        <w:rPr>
          <w:color w:val="556B2F"/>
        </w:rPr>
        <w:t xml:space="preserve">länsiosassa </w:t>
      </w:r>
      <w:r>
        <w:t xml:space="preserve">ei ole tieverkkoa, joka yhdistäisi yhteisöt muuhun Alaskaan.</w:t>
      </w:r>
    </w:p>
    <w:p>
      <w:r>
        <w:rPr>
          <w:b/>
        </w:rPr>
        <w:t xml:space="preserve">Kysymys 0</w:t>
      </w:r>
    </w:p>
    <w:p>
      <w:r>
        <w:t xml:space="preserve">Miksi keskustellaan Alaskan pääkaupungin siirtämisestä toiseen kaupunkiin?</w:t>
      </w:r>
    </w:p>
    <w:p>
      <w:r>
        <w:rPr>
          <w:b/>
        </w:rPr>
        <w:t xml:space="preserve">Kysymys 1</w:t>
      </w:r>
    </w:p>
    <w:p>
      <w:r>
        <w:t xml:space="preserve">Missä Alaskan osassa ei ole tieverkkoa, joka yhdistäisi sen muihin alueisiin?</w:t>
      </w:r>
    </w:p>
    <w:p>
      <w:r>
        <w:rPr>
          <w:b/>
        </w:rPr>
        <w:t xml:space="preserve">Kysymys 2</w:t>
      </w:r>
    </w:p>
    <w:p>
      <w:r>
        <w:t xml:space="preserve">Onko Alaskassa paljon vai vähän maantieyhteyksiä verrattuna muuhun Yhdysvaltoihin?</w:t>
      </w:r>
    </w:p>
    <w:p>
      <w:r>
        <w:rPr>
          <w:b/>
        </w:rPr>
        <w:t xml:space="preserve">Kysymys 3</w:t>
      </w:r>
    </w:p>
    <w:p>
      <w:r>
        <w:t xml:space="preserve">Miksi keskustellaan siitä, ettei Alaskan pääkaupunkia siirrettäisi toiseen kaupunkiin?</w:t>
      </w:r>
    </w:p>
    <w:p>
      <w:r>
        <w:rPr>
          <w:b/>
        </w:rPr>
        <w:t xml:space="preserve">Kysymys 4</w:t>
      </w:r>
    </w:p>
    <w:p>
      <w:r>
        <w:t xml:space="preserve">Missä Alaskan osassa on tieverkosto, joka yhdistää sen muihin alueisiin?</w:t>
      </w:r>
    </w:p>
    <w:p>
      <w:r>
        <w:rPr>
          <w:b/>
        </w:rPr>
        <w:t xml:space="preserve">Kysymys 5</w:t>
      </w:r>
    </w:p>
    <w:p>
      <w:r>
        <w:t xml:space="preserve">Missä Alaskan osassa on tieverkosto, joka yhdistää sen kaikkiin muihin alueisiin?</w:t>
      </w:r>
    </w:p>
    <w:p>
      <w:r>
        <w:rPr>
          <w:b/>
        </w:rPr>
        <w:t xml:space="preserve">Kysymys 6</w:t>
      </w:r>
    </w:p>
    <w:p>
      <w:r>
        <w:t xml:space="preserve">Onko Alaskassa muihin YK:n maihin verrattuna paljon vai vähän tieyhteyksiä?</w:t>
      </w:r>
    </w:p>
    <w:p>
      <w:r>
        <w:rPr>
          <w:b/>
        </w:rPr>
        <w:t xml:space="preserve">Kysymys 7</w:t>
      </w:r>
    </w:p>
    <w:p>
      <w:r>
        <w:t xml:space="preserve">Onko Alaskassa paljon vai vähän maantieyhteyksiä verrattuna mihinkään Yhdysvaltoihin?</w:t>
      </w:r>
    </w:p>
    <w:p>
      <w:r>
        <w:rPr>
          <w:b/>
        </w:rPr>
        <w:t xml:space="preserve">Tekstin numero 30</w:t>
      </w:r>
    </w:p>
    <w:p>
      <w:r>
        <w:rPr>
          <w:color w:val="A9A9A9"/>
        </w:rPr>
        <w:t xml:space="preserve">Noin vuonna 1915 </w:t>
      </w:r>
      <w:r>
        <w:t xml:space="preserve">rakennettu </w:t>
      </w:r>
      <w:r>
        <w:rPr>
          <w:color w:val="DCDCDC"/>
        </w:rPr>
        <w:t xml:space="preserve">Alaska Railroad (ARR) oli </w:t>
      </w:r>
      <w:r>
        <w:t xml:space="preserve">avainasemassa Alaskan kehityksessä 1900-luvulla</w:t>
      </w:r>
      <w:r>
        <w:rPr>
          <w:color w:val="A9A9A9"/>
        </w:rPr>
        <w:t xml:space="preserve">.</w:t>
      </w:r>
      <w:r>
        <w:t xml:space="preserve"> Se yhdistää pohjoisen Tyynenmeren laivaliikenteen tarjoamalla kriittisen infrastruktuurin raiteilla, jotka kulkevat Sewardista Keski-Alaskan eteläosien kautta Alaskan sisäosiin ja kulkevat Anchoragen, Eklutnan, Wasillan, Talkeetnan, Denalin ja Fairbanksin kautta, sekä Whittierin, Palmerin ja Pohjoisnavan kautta. </w:t>
      </w:r>
      <w:r>
        <w:rPr>
          <w:color w:val="2F4F4F"/>
        </w:rPr>
        <w:t xml:space="preserve">ARR:n ratojen palvelemat </w:t>
      </w:r>
      <w:r>
        <w:t xml:space="preserve">kaupungit, kylät ja alueet </w:t>
      </w:r>
      <w:r>
        <w:t xml:space="preserve">tunnetaan osavaltion laajuisesti nimellä "The Railbelt". Viime vuosina jatkuvasti kehittyvä päällystetty moottoritiejärjestelmä alkoi jättää varjoonsa rautatien merkityksen Alaskan taloudelle.</w:t>
      </w:r>
    </w:p>
    <w:p>
      <w:r>
        <w:rPr>
          <w:b/>
        </w:rPr>
        <w:t xml:space="preserve">Kysymys 0</w:t>
      </w:r>
    </w:p>
    <w:p>
      <w:r>
        <w:t xml:space="preserve">Minä vuonna Alaskan rautatie rakennettiin?</w:t>
      </w:r>
    </w:p>
    <w:p>
      <w:r>
        <w:rPr>
          <w:b/>
        </w:rPr>
        <w:t xml:space="preserve">Kysymys 1</w:t>
      </w:r>
    </w:p>
    <w:p>
      <w:r>
        <w:t xml:space="preserve">Mihin "rautatievyöhyke" viittaa?</w:t>
      </w:r>
    </w:p>
    <w:p>
      <w:r>
        <w:rPr>
          <w:b/>
        </w:rPr>
        <w:t xml:space="preserve">Kysymys 2</w:t>
      </w:r>
    </w:p>
    <w:p>
      <w:r>
        <w:t xml:space="preserve">Mikä kehitys vuonna 1915 oli avainasemassa Alaskan kehittämisessä?</w:t>
      </w:r>
    </w:p>
    <w:p>
      <w:r>
        <w:rPr>
          <w:b/>
        </w:rPr>
        <w:t xml:space="preserve">Kysymys 3</w:t>
      </w:r>
    </w:p>
    <w:p>
      <w:r>
        <w:t xml:space="preserve">Minä vuonna Alaskan rautatie tuhoutui?</w:t>
      </w:r>
    </w:p>
    <w:p>
      <w:r>
        <w:rPr>
          <w:b/>
        </w:rPr>
        <w:t xml:space="preserve">Kysymys 4</w:t>
      </w:r>
    </w:p>
    <w:p>
      <w:r>
        <w:t xml:space="preserve">Minä vuonna Alaskan rautatietä ei rakennettu?</w:t>
      </w:r>
    </w:p>
    <w:p>
      <w:r>
        <w:rPr>
          <w:b/>
        </w:rPr>
        <w:t xml:space="preserve">Kysymys 5</w:t>
      </w:r>
    </w:p>
    <w:p>
      <w:r>
        <w:t xml:space="preserve">Mihin ei viittaa "rautatievyöhyke"?</w:t>
      </w:r>
    </w:p>
    <w:p>
      <w:r>
        <w:rPr>
          <w:b/>
        </w:rPr>
        <w:t xml:space="preserve">Kysymys 6</w:t>
      </w:r>
    </w:p>
    <w:p>
      <w:r>
        <w:t xml:space="preserve">Mikä kehitys vuonna 1915 ei vaikuttanut Alaskan kehitykseen?</w:t>
      </w:r>
    </w:p>
    <w:p>
      <w:r>
        <w:rPr>
          <w:b/>
        </w:rPr>
        <w:t xml:space="preserve">Kysymys 7</w:t>
      </w:r>
    </w:p>
    <w:p>
      <w:r>
        <w:t xml:space="preserve">Mikä kehitys vuonna 1951 oli avainasemassa Alaskan kehittämisessä?</w:t>
      </w:r>
    </w:p>
    <w:p>
      <w:r>
        <w:rPr>
          <w:b/>
        </w:rPr>
        <w:t xml:space="preserve">Tekstin numero 31</w:t>
      </w:r>
    </w:p>
    <w:p>
      <w:r>
        <w:t xml:space="preserve">Alaska Railroad oli yksi viimeisistä Pohjois-Amerikan rautateistä, joka käytti </w:t>
      </w:r>
      <w:r>
        <w:rPr>
          <w:color w:val="A9A9A9"/>
        </w:rPr>
        <w:t xml:space="preserve">ohjaamovaunuja </w:t>
      </w:r>
      <w:r>
        <w:t xml:space="preserve">säännöllisessä liikenteessä, ja se käyttää niitä edelleen </w:t>
      </w:r>
      <w:r>
        <w:rPr>
          <w:color w:val="DCDCDC"/>
        </w:rPr>
        <w:t xml:space="preserve">joissakin sorajunissa</w:t>
      </w:r>
      <w:r>
        <w:t xml:space="preserve">. Se tarjoaa edelleen yhden maan viimeisistä lippupysäkkireiteistä. Noin 100 kilometrin (60 mailin) pituinen rataosuus Talkeetnan pohjoispuolella on edelleen saavuttamattomissa maanteitse, ja rautatie on ainoa kuljetusmahdollisuus alueen maaseutukoteihin ja mökkeihin. Ennen Parks Highwayn rakentamista </w:t>
      </w:r>
      <w:r>
        <w:rPr>
          <w:color w:val="2F4F4F"/>
        </w:rPr>
        <w:t xml:space="preserve">1970-luvulla </w:t>
      </w:r>
      <w:r>
        <w:t xml:space="preserve">rautatie tarjosi ainoan maayhteyden suurimpaan osaan aluetta koko reitin varrella.</w:t>
      </w:r>
    </w:p>
    <w:p>
      <w:r>
        <w:rPr>
          <w:b/>
        </w:rPr>
        <w:t xml:space="preserve">Kysymys 0</w:t>
      </w:r>
    </w:p>
    <w:p>
      <w:r>
        <w:t xml:space="preserve">ARR oli yksi Yhdysvaltojen viimeisistä rautateistä, joka käytti mitä?</w:t>
      </w:r>
    </w:p>
    <w:p>
      <w:r>
        <w:rPr>
          <w:b/>
        </w:rPr>
        <w:t xml:space="preserve">Kysymys 1</w:t>
      </w:r>
    </w:p>
    <w:p>
      <w:r>
        <w:t xml:space="preserve">Milloin ohjaamoja käytetään vielä satunnaisesti?</w:t>
      </w:r>
    </w:p>
    <w:p>
      <w:r>
        <w:rPr>
          <w:b/>
        </w:rPr>
        <w:t xml:space="preserve">Kysymys 2</w:t>
      </w:r>
    </w:p>
    <w:p>
      <w:r>
        <w:t xml:space="preserve">Milloin Parks Highway rakennettiin?</w:t>
      </w:r>
    </w:p>
    <w:p>
      <w:r>
        <w:rPr>
          <w:b/>
        </w:rPr>
        <w:t xml:space="preserve">Kysymys 3</w:t>
      </w:r>
    </w:p>
    <w:p>
      <w:r>
        <w:t xml:space="preserve">Eikö ARR ollut yksi viimeisistä Yhdysvaltojen rautateistä, jotka käyttivät mitä?</w:t>
      </w:r>
    </w:p>
    <w:p>
      <w:r>
        <w:rPr>
          <w:b/>
        </w:rPr>
        <w:t xml:space="preserve">Kysymys 4</w:t>
      </w:r>
    </w:p>
    <w:p>
      <w:r>
        <w:t xml:space="preserve">ARR oli yksi Yhdysvaltojen ensimmäisistä rautateistä, joka käytti mitä?</w:t>
      </w:r>
    </w:p>
    <w:p>
      <w:r>
        <w:rPr>
          <w:b/>
        </w:rPr>
        <w:t xml:space="preserve">Kysymys 5</w:t>
      </w:r>
    </w:p>
    <w:p>
      <w:r>
        <w:t xml:space="preserve">ARR oli yksi viimeisistä YK:n rautateistä, joka käytti mitä?</w:t>
      </w:r>
    </w:p>
    <w:p>
      <w:r>
        <w:rPr>
          <w:b/>
        </w:rPr>
        <w:t xml:space="preserve">Kysymys 6</w:t>
      </w:r>
    </w:p>
    <w:p>
      <w:r>
        <w:t xml:space="preserve">Milloin kabiinoja ei enää käytetä satunnaisesti?</w:t>
      </w:r>
    </w:p>
    <w:p>
      <w:r>
        <w:rPr>
          <w:b/>
        </w:rPr>
        <w:t xml:space="preserve">Kysymys 7</w:t>
      </w:r>
    </w:p>
    <w:p>
      <w:r>
        <w:t xml:space="preserve">Milloin Parks Highway tuhoutui?</w:t>
      </w:r>
    </w:p>
    <w:p>
      <w:r>
        <w:rPr>
          <w:b/>
        </w:rPr>
        <w:t xml:space="preserve">Tekstin numero 32</w:t>
      </w:r>
    </w:p>
    <w:p>
      <w:r>
        <w:t xml:space="preserve">Alaskan hyvin kehittynyt valtion omistama lauttajärjestelmä (</w:t>
      </w:r>
      <w:r>
        <w:rPr>
          <w:color w:val="A9A9A9"/>
        </w:rPr>
        <w:t xml:space="preserve">Alaska Marine Highway</w:t>
      </w:r>
      <w:r>
        <w:t xml:space="preserve">) palvelee </w:t>
      </w:r>
      <w:r>
        <w:rPr>
          <w:color w:val="DCDCDC"/>
        </w:rPr>
        <w:t xml:space="preserve">kaakkoisosan </w:t>
      </w:r>
      <w:r>
        <w:t xml:space="preserve">kaupunkeja</w:t>
      </w:r>
      <w:r>
        <w:rPr>
          <w:color w:val="DCDCDC"/>
        </w:rPr>
        <w:t xml:space="preserve">, Persianlahden rannikkoa ja Alaskan niemimaata</w:t>
      </w:r>
      <w:r>
        <w:t xml:space="preserve">. Lautat kuljettavat sekä ajoneuvoja että matkustajia. Järjestelmä harjoittaa myös lauttaliikennettä Bellinghamista, Washingtonista ja Prince Rupertista, Brittiläisestä Kolumbiasta Kanadasta Inside Passagen kautta Skagwayhin. </w:t>
      </w:r>
      <w:r>
        <w:rPr>
          <w:color w:val="2F4F4F"/>
        </w:rPr>
        <w:t xml:space="preserve">Inter-Island Ferry Authority </w:t>
      </w:r>
      <w:r>
        <w:t xml:space="preserve">toimii myös tärkeänä meriyhteytenä monille Prince of Walesin saaren alueen yhteisöille Kaakkois-Englannissa, ja se toimii yhteistyössä Alaskan meriväylän kanssa.</w:t>
      </w:r>
    </w:p>
    <w:p>
      <w:r>
        <w:rPr>
          <w:b/>
        </w:rPr>
        <w:t xml:space="preserve">Kysymys 0</w:t>
      </w:r>
    </w:p>
    <w:p>
      <w:r>
        <w:t xml:space="preserve">Mikä on Alaskan lauttajärjestelmän nimi?</w:t>
      </w:r>
    </w:p>
    <w:p>
      <w:r>
        <w:rPr>
          <w:b/>
        </w:rPr>
        <w:t xml:space="preserve">Kysymys 1</w:t>
      </w:r>
    </w:p>
    <w:p>
      <w:r>
        <w:t xml:space="preserve">Mikä muu lauttaryhmä toimii Alaska Marine Highwayn rinnalla koordinoidakseen matkustamista?</w:t>
      </w:r>
    </w:p>
    <w:p>
      <w:r>
        <w:rPr>
          <w:b/>
        </w:rPr>
        <w:t xml:space="preserve">Kysymys 2</w:t>
      </w:r>
    </w:p>
    <w:p>
      <w:r>
        <w:t xml:space="preserve">Mitä alueita Alaskan meritie palvelee?</w:t>
      </w:r>
    </w:p>
    <w:p>
      <w:r>
        <w:rPr>
          <w:b/>
        </w:rPr>
        <w:t xml:space="preserve">Kysymys 3</w:t>
      </w:r>
    </w:p>
    <w:p>
      <w:r>
        <w:t xml:space="preserve">Mikä ei ole Alaskan lauttajärjestelmän nimi?</w:t>
      </w:r>
    </w:p>
    <w:p>
      <w:r>
        <w:rPr>
          <w:b/>
        </w:rPr>
        <w:t xml:space="preserve">Kysymys 4</w:t>
      </w:r>
    </w:p>
    <w:p>
      <w:r>
        <w:t xml:space="preserve">Mikä on Washingtonin lauttajärjestelmän nimi?</w:t>
      </w:r>
    </w:p>
    <w:p>
      <w:r>
        <w:rPr>
          <w:b/>
        </w:rPr>
        <w:t xml:space="preserve">Kysymys 5</w:t>
      </w:r>
    </w:p>
    <w:p>
      <w:r>
        <w:t xml:space="preserve">Mikä muu lauttaryhmä ei enää toimi Alaska Marine Highwayn rinnalla koordinoidakseen matkustamista?</w:t>
      </w:r>
    </w:p>
    <w:p>
      <w:r>
        <w:rPr>
          <w:b/>
        </w:rPr>
        <w:t xml:space="preserve">Kysymys 6</w:t>
      </w:r>
    </w:p>
    <w:p>
      <w:r>
        <w:t xml:space="preserve">Mikä muu lauttaryhmä työskentelee Alaskan meriväylän varrella pysäyttääkseen matkustamisen?</w:t>
      </w:r>
    </w:p>
    <w:p>
      <w:r>
        <w:rPr>
          <w:b/>
        </w:rPr>
        <w:t xml:space="preserve">Kysymys 7</w:t>
      </w:r>
    </w:p>
    <w:p>
      <w:r>
        <w:t xml:space="preserve">Mitä alueita Alaskan meritie ei palvele?</w:t>
      </w:r>
    </w:p>
    <w:p>
      <w:r>
        <w:rPr>
          <w:b/>
        </w:rPr>
        <w:t xml:space="preserve">Tekstin numero 33</w:t>
      </w:r>
    </w:p>
    <w:p>
      <w:r>
        <w:t xml:space="preserve">Kaupunkeihin, joihin ei ole tie-, meri- tai jokireittiä, pääsee vain lentäen, kävellen, koirakelkalla tai moottorikelkalla, mikä selittää Alaskan erittäin hyvin kehittyneet bush-lentopalvelut - Alaskan uutuus. </w:t>
      </w:r>
      <w:r>
        <w:rPr>
          <w:color w:val="A9A9A9"/>
        </w:rPr>
        <w:t xml:space="preserve">Anchorageen ja vähäisemmässä määrin Fairbanksiin </w:t>
      </w:r>
      <w:r>
        <w:t xml:space="preserve">liikennöivät monet suuret lentoyhtiöt</w:t>
      </w:r>
      <w:r>
        <w:rPr>
          <w:color w:val="A9A9A9"/>
        </w:rPr>
        <w:t xml:space="preserve">. Koska </w:t>
      </w:r>
      <w:r>
        <w:t xml:space="preserve">valtatieyhteydet ovat rajalliset, </w:t>
      </w:r>
      <w:r>
        <w:rPr>
          <w:color w:val="DCDCDC"/>
        </w:rPr>
        <w:t xml:space="preserve">lentomatkustaminen on </w:t>
      </w:r>
      <w:r>
        <w:t xml:space="preserve">edelleen tehokkain liikennemuoto osavaltiossa ja sen ulkopuolella. </w:t>
      </w:r>
      <w:r>
        <w:t xml:space="preserve">Anchorage sai hiljattain valmiiksi Ted Stevens Anchoragen kansainvälisen lentokentän mittavat muutostyöt ja rakennustyöt, joilla pyritään vastaamaan matkailun kasvuun (vuosina 2012-2013 Alaskassa vieraili </w:t>
      </w:r>
      <w:r>
        <w:rPr>
          <w:color w:val="2F4F4F"/>
        </w:rPr>
        <w:t xml:space="preserve">lähes 2 miljoonaa ihmistä</w:t>
      </w:r>
      <w:r>
        <w:t xml:space="preserve">).</w:t>
      </w:r>
    </w:p>
    <w:p>
      <w:r>
        <w:rPr>
          <w:b/>
        </w:rPr>
        <w:t xml:space="preserve">Kysymys 0</w:t>
      </w:r>
    </w:p>
    <w:p>
      <w:r>
        <w:t xml:space="preserve">Mihin kahteen kaupunkiin liikennöivät suuret lentoyhtiöt?</w:t>
      </w:r>
    </w:p>
    <w:p>
      <w:r>
        <w:rPr>
          <w:b/>
        </w:rPr>
        <w:t xml:space="preserve">Kysymys 1</w:t>
      </w:r>
    </w:p>
    <w:p>
      <w:r>
        <w:t xml:space="preserve">Mikä on tehokkain kuljetusmuoto Alaskaan ja sieltä pois?</w:t>
      </w:r>
    </w:p>
    <w:p>
      <w:r>
        <w:rPr>
          <w:b/>
        </w:rPr>
        <w:t xml:space="preserve">Kysymys 2</w:t>
      </w:r>
    </w:p>
    <w:p>
      <w:r>
        <w:t xml:space="preserve">Kuinka monta vierailijaa saapui Alaskaan vuosina 2012-2013?</w:t>
      </w:r>
    </w:p>
    <w:p>
      <w:r>
        <w:rPr>
          <w:b/>
        </w:rPr>
        <w:t xml:space="preserve">Kysymys 3</w:t>
      </w:r>
    </w:p>
    <w:p>
      <w:r>
        <w:t xml:space="preserve">Mihin kolmeen kaupunkiin liikennöivät suuret lentoyhtiöt?</w:t>
      </w:r>
    </w:p>
    <w:p>
      <w:r>
        <w:rPr>
          <w:b/>
        </w:rPr>
        <w:t xml:space="preserve">Kysymys 4</w:t>
      </w:r>
    </w:p>
    <w:p>
      <w:r>
        <w:t xml:space="preserve">Mihin kahteen kaupunkiin ei liikennöidä suurilla lentoyhtiöillä?</w:t>
      </w:r>
    </w:p>
    <w:p>
      <w:r>
        <w:rPr>
          <w:b/>
        </w:rPr>
        <w:t xml:space="preserve">Kysymys 5</w:t>
      </w:r>
    </w:p>
    <w:p>
      <w:r>
        <w:t xml:space="preserve">Mihin kahteen kaupunkiin liikennöivät pienet lentoyhtiöt?</w:t>
      </w:r>
    </w:p>
    <w:p>
      <w:r>
        <w:rPr>
          <w:b/>
        </w:rPr>
        <w:t xml:space="preserve">Kysymys 6</w:t>
      </w:r>
    </w:p>
    <w:p>
      <w:r>
        <w:t xml:space="preserve">Mikä on tehottomin kuljetusmuoto Alaskaan ja Alaskasta?</w:t>
      </w:r>
    </w:p>
    <w:p>
      <w:r>
        <w:rPr>
          <w:b/>
        </w:rPr>
        <w:t xml:space="preserve">Kysymys 7</w:t>
      </w:r>
    </w:p>
    <w:p>
      <w:r>
        <w:t xml:space="preserve">Kuinka monta kävijää Alaskaan saapui vuosina 2012-2014?</w:t>
      </w:r>
    </w:p>
    <w:p>
      <w:r>
        <w:rPr>
          <w:b/>
        </w:rPr>
        <w:t xml:space="preserve">Tekstin numero 34</w:t>
      </w:r>
    </w:p>
    <w:p>
      <w:r>
        <w:t xml:space="preserve">Säännöllisiä lentoja useimpiin osavaltion kyliin ja kaupunkeihin, jotka ovat kaupallisesti kannattavia, on haastavaa tarjota, joten liittovaltion hallitus tukee niitä voimakkaasti </w:t>
      </w:r>
      <w:r>
        <w:rPr>
          <w:color w:val="A9A9A9"/>
        </w:rPr>
        <w:t xml:space="preserve">Essential Air Service -ohjelman kautta</w:t>
      </w:r>
      <w:r>
        <w:t xml:space="preserve">. </w:t>
      </w:r>
      <w:r>
        <w:rPr>
          <w:color w:val="DCDCDC"/>
        </w:rPr>
        <w:t xml:space="preserve">Alaska Airlines </w:t>
      </w:r>
      <w:r>
        <w:t xml:space="preserve">on ainoa merkittävä lentoyhtiö, joka tarjoaa osavaltion sisäisiä lentoja suihkukoneilla (joskus yhdistettynä rahti- ja matkustajakoneilla Boeing 737-400) Anchoragesta ja Fairbanksista alueellisiin solmukohtiin, kuten </w:t>
      </w:r>
      <w:r>
        <w:rPr>
          <w:color w:val="2F4F4F"/>
        </w:rPr>
        <w:t xml:space="preserve">Betheliin, Nomeen, Kotzebueen, Dillinghamiin, Kodiakiin </w:t>
      </w:r>
      <w:r>
        <w:t xml:space="preserve">ja muihin suurempiin paikkakuntiin sekä tärkeimpiin Kaakkois-Alaskan ja Alaskan niemimaan yhteisöihin.</w:t>
      </w:r>
    </w:p>
    <w:p>
      <w:r>
        <w:rPr>
          <w:b/>
        </w:rPr>
        <w:t xml:space="preserve">Kysymys 0</w:t>
      </w:r>
    </w:p>
    <w:p>
      <w:r>
        <w:t xml:space="preserve">Minkä palvelun avulla hallitus voi tukea Alaskan säännöllisiä lentomatkoja?</w:t>
      </w:r>
    </w:p>
    <w:p>
      <w:r>
        <w:rPr>
          <w:b/>
        </w:rPr>
        <w:t xml:space="preserve">Kysymys 1</w:t>
      </w:r>
    </w:p>
    <w:p>
      <w:r>
        <w:t xml:space="preserve">Mikä lentoyhtiö tarjoaa osavaltion sisäisiä lentoja jet-palvelulla?</w:t>
      </w:r>
    </w:p>
    <w:p>
      <w:r>
        <w:rPr>
          <w:b/>
        </w:rPr>
        <w:t xml:space="preserve">Kysymys 2</w:t>
      </w:r>
    </w:p>
    <w:p>
      <w:r>
        <w:t xml:space="preserve">Mitkä ovat Alaskan alueellisia solmukohtia?</w:t>
      </w:r>
    </w:p>
    <w:p>
      <w:r>
        <w:rPr>
          <w:b/>
        </w:rPr>
        <w:t xml:space="preserve">Kysymys 3</w:t>
      </w:r>
    </w:p>
    <w:p>
      <w:r>
        <w:t xml:space="preserve">Minkä palvelun hallitus kieltäytyy tukemasta Alaskan säännöllisiä lentomatkoja?</w:t>
      </w:r>
    </w:p>
    <w:p>
      <w:r>
        <w:rPr>
          <w:b/>
        </w:rPr>
        <w:t xml:space="preserve">Kysymys 4</w:t>
      </w:r>
    </w:p>
    <w:p>
      <w:r>
        <w:t xml:space="preserve">Minkä palvelun avulla valtio voi tukea epäsäännöllistä lentoliikennettä Alaskassa?</w:t>
      </w:r>
    </w:p>
    <w:p>
      <w:r>
        <w:rPr>
          <w:b/>
        </w:rPr>
        <w:t xml:space="preserve">Kysymys 5</w:t>
      </w:r>
    </w:p>
    <w:p>
      <w:r>
        <w:t xml:space="preserve">Mikä lentoyhtiö tarjoaa osavaltion ulkopuolisia lentoja jet-palvelulla?</w:t>
      </w:r>
    </w:p>
    <w:p>
      <w:r>
        <w:rPr>
          <w:b/>
        </w:rPr>
        <w:t xml:space="preserve">Kysymys 6</w:t>
      </w:r>
    </w:p>
    <w:p>
      <w:r>
        <w:t xml:space="preserve">Mitkä eivät ole Alaskan alueellisia solmukohtia?</w:t>
      </w:r>
    </w:p>
    <w:p>
      <w:r>
        <w:rPr>
          <w:b/>
        </w:rPr>
        <w:t xml:space="preserve">Kysymys 7</w:t>
      </w:r>
    </w:p>
    <w:p>
      <w:r>
        <w:t xml:space="preserve">Mitkä ovat kaikki Alaskan alueelliset solmukohdat?</w:t>
      </w:r>
    </w:p>
    <w:p>
      <w:r>
        <w:rPr>
          <w:b/>
        </w:rPr>
        <w:t xml:space="preserve">Tekstin numero 35</w:t>
      </w:r>
    </w:p>
    <w:p>
      <w:r>
        <w:t xml:space="preserve">Suurin osa jäljellä olevasta kaupallisesta lentotarjonnasta tulee pieniltä alueellisilta lähilentoyhtiöiltä, kuten </w:t>
      </w:r>
      <w:r>
        <w:rPr>
          <w:color w:val="A9A9A9"/>
        </w:rPr>
        <w:t xml:space="preserve">Ravn Alaskalta, PenAirilta ja Frontier Flying Serviceltä</w:t>
      </w:r>
      <w:r>
        <w:t xml:space="preserve">. </w:t>
      </w:r>
      <w:r>
        <w:t xml:space="preserve">Pienimmät kaupungit ja kylät joutuvat turvautumaan reittilentoihin tai tilauslentoihin, joissa käytetään yleisilmailukoneita, kuten </w:t>
      </w:r>
      <w:r>
        <w:rPr>
          <w:color w:val="DCDCDC"/>
        </w:rPr>
        <w:t xml:space="preserve">Cessna Caravania, joka </w:t>
      </w:r>
      <w:r>
        <w:t xml:space="preserve">on osavaltion suosituin käytössä oleva lentokone. Suuri osa tästä palvelusta on Alaskan ohitusposti-ohjelman ansiota, joka tukee postin jakelua Alaskan maaseutuyhteisöihin. Ohjelmassa </w:t>
      </w:r>
      <w:r>
        <w:t xml:space="preserve">edellytetään, että </w:t>
      </w:r>
      <w:r>
        <w:rPr>
          <w:color w:val="2F4F4F"/>
        </w:rPr>
        <w:t xml:space="preserve">70 </w:t>
      </w:r>
      <w:r>
        <w:t xml:space="preserve">prosenttia tuesta annetaan liikenteenharjoittajille, jotka tarjoavat matkustajapalveluja näihin yhteisöihin</w:t>
      </w:r>
      <w:r>
        <w:t xml:space="preserve">.</w:t>
      </w:r>
    </w:p>
    <w:p>
      <w:r>
        <w:rPr>
          <w:b/>
        </w:rPr>
        <w:t xml:space="preserve">Kysymys 0</w:t>
      </w:r>
    </w:p>
    <w:p>
      <w:r>
        <w:t xml:space="preserve">Mitkä ovat joidenkin Alaskan alueellisten lentoyhtiöiden nimet?</w:t>
      </w:r>
    </w:p>
    <w:p>
      <w:r>
        <w:rPr>
          <w:b/>
        </w:rPr>
        <w:t xml:space="preserve">Kysymys 1</w:t>
      </w:r>
    </w:p>
    <w:p>
      <w:r>
        <w:t xml:space="preserve">Mikä malli on Alaskan suosituin vesikulkuneuvo?</w:t>
      </w:r>
    </w:p>
    <w:p>
      <w:r>
        <w:rPr>
          <w:b/>
        </w:rPr>
        <w:t xml:space="preserve">Kysymys 2</w:t>
      </w:r>
    </w:p>
    <w:p>
      <w:r>
        <w:t xml:space="preserve">Kuinka suuri osa tuetusta irtopostin jakeluohjelmasta menee matkustajapalveluja tarjoaville liikenteenharjoittajille?</w:t>
      </w:r>
    </w:p>
    <w:p>
      <w:r>
        <w:rPr>
          <w:b/>
        </w:rPr>
        <w:t xml:space="preserve">Kysymys 3</w:t>
      </w:r>
    </w:p>
    <w:p>
      <w:r>
        <w:t xml:space="preserve">Mitkä ovat kaikkien Alaskan alueellisten lentoyhtiöiden nimet?</w:t>
      </w:r>
    </w:p>
    <w:p>
      <w:r>
        <w:rPr>
          <w:b/>
        </w:rPr>
        <w:t xml:space="preserve">Kysymys 4</w:t>
      </w:r>
    </w:p>
    <w:p>
      <w:r>
        <w:t xml:space="preserve">Mitkä eivät ole muutaman Alaskan alueellisen lentoyhtiön nimet?</w:t>
      </w:r>
    </w:p>
    <w:p>
      <w:r>
        <w:rPr>
          <w:b/>
        </w:rPr>
        <w:t xml:space="preserve">Kysymys 5</w:t>
      </w:r>
    </w:p>
    <w:p>
      <w:r>
        <w:t xml:space="preserve">Mikä malli on Alaskan suosituin lentokone?</w:t>
      </w:r>
    </w:p>
    <w:p>
      <w:r>
        <w:rPr>
          <w:b/>
        </w:rPr>
        <w:t xml:space="preserve">Kysymys 6</w:t>
      </w:r>
    </w:p>
    <w:p>
      <w:r>
        <w:t xml:space="preserve">Mikä malli on Alaskan suosituin vesikulkuneuvo?</w:t>
      </w:r>
    </w:p>
    <w:p>
      <w:r>
        <w:rPr>
          <w:b/>
        </w:rPr>
        <w:t xml:space="preserve">Kysymys 7</w:t>
      </w:r>
    </w:p>
    <w:p>
      <w:r>
        <w:t xml:space="preserve">Kuinka suuri osa tuetusta postin jakeluohjelmasta, joka ei ole irtolastipalvelua, menee matkustajapalveluja tarjoaville liikenteenharjoittajille?</w:t>
      </w:r>
    </w:p>
    <w:p>
      <w:r>
        <w:rPr>
          <w:b/>
        </w:rPr>
        <w:t xml:space="preserve">Tekstin numero 36</w:t>
      </w:r>
    </w:p>
    <w:p>
      <w:r>
        <w:t xml:space="preserve">Monilla paikkakunnilla on pieniä lentotaksipalveluja. Nämä toiminnot ovat saaneet alkunsa syrjäseutujen räätälöityjen kuljetusten kysynnästä. Kenties kaikkein tyypillisin Alaskan lentokone on </w:t>
      </w:r>
      <w:r>
        <w:rPr>
          <w:color w:val="A9A9A9"/>
        </w:rPr>
        <w:t xml:space="preserve">bush-merilentokone</w:t>
      </w:r>
      <w:r>
        <w:t xml:space="preserve">. Maailman </w:t>
      </w:r>
      <w:r>
        <w:t xml:space="preserve">vilkkain vesilentokoneiden tukikohta on </w:t>
      </w:r>
      <w:r>
        <w:rPr>
          <w:color w:val="2F4F4F"/>
        </w:rPr>
        <w:t xml:space="preserve">Ted Stevens Anchoragen kansainvälisen lentokentän </w:t>
      </w:r>
      <w:r>
        <w:t xml:space="preserve">vieressä sijaitseva </w:t>
      </w:r>
      <w:r>
        <w:rPr>
          <w:color w:val="DCDCDC"/>
        </w:rPr>
        <w:t xml:space="preserve">Lake Hood</w:t>
      </w:r>
      <w:r>
        <w:t xml:space="preserve">, jossa syrjäisiin kyliin, joissa ei ole kiitorataa, suuntautuvilla lennoilla kuljetetaan matkustajia, rahtia ja monia kauppojen ja varastoklubien tuotteita</w:t>
      </w:r>
      <w:r>
        <w:t xml:space="preserve">. Vuonna 2006 </w:t>
      </w:r>
      <w:r>
        <w:rPr>
          <w:color w:val="556B2F"/>
        </w:rPr>
        <w:t xml:space="preserve">Alaskassa </w:t>
      </w:r>
      <w:r>
        <w:t xml:space="preserve">oli Yhdysvaltojen osavaltioista eniten lentäjiä asukasta kohti</w:t>
      </w:r>
      <w:r>
        <w:t xml:space="preserve">.</w:t>
      </w:r>
    </w:p>
    <w:p>
      <w:r>
        <w:rPr>
          <w:b/>
        </w:rPr>
        <w:t xml:space="preserve">Kysymys 0</w:t>
      </w:r>
    </w:p>
    <w:p>
      <w:r>
        <w:t xml:space="preserve">Mitä lentokonetta pidetään alaskalaisena?</w:t>
      </w:r>
    </w:p>
    <w:p>
      <w:r>
        <w:rPr>
          <w:b/>
        </w:rPr>
        <w:t xml:space="preserve">Kysymys 1</w:t>
      </w:r>
    </w:p>
    <w:p>
      <w:r>
        <w:t xml:space="preserve">Missä on maailman vilkkain vesilentokoneiden tukikohta?</w:t>
      </w:r>
    </w:p>
    <w:p>
      <w:r>
        <w:rPr>
          <w:b/>
        </w:rPr>
        <w:t xml:space="preserve">Kysymys 2</w:t>
      </w:r>
    </w:p>
    <w:p>
      <w:r>
        <w:t xml:space="preserve">Missä osavaltiossa oli eniten lentäjiä henkeä kohti kuin missään muussa Yhdysvaltain osavaltiossa?</w:t>
      </w:r>
    </w:p>
    <w:p>
      <w:r>
        <w:rPr>
          <w:b/>
        </w:rPr>
        <w:t xml:space="preserve">Kysymys 3</w:t>
      </w:r>
    </w:p>
    <w:p>
      <w:r>
        <w:t xml:space="preserve">Minkä kansainvälisen lentokentän vieressä sijaitsee Lake Hood?</w:t>
      </w:r>
    </w:p>
    <w:p>
      <w:r>
        <w:rPr>
          <w:b/>
        </w:rPr>
        <w:t xml:space="preserve">Kysymys 4</w:t>
      </w:r>
    </w:p>
    <w:p>
      <w:r>
        <w:t xml:space="preserve">Mitä lentokonetta ei pidetä alaskalaisena?</w:t>
      </w:r>
    </w:p>
    <w:p>
      <w:r>
        <w:rPr>
          <w:b/>
        </w:rPr>
        <w:t xml:space="preserve">Kysymys 5</w:t>
      </w:r>
    </w:p>
    <w:p>
      <w:r>
        <w:t xml:space="preserve">Missä on maailman vähiten liikennöity lentokonetukikohta?</w:t>
      </w:r>
    </w:p>
    <w:p>
      <w:r>
        <w:rPr>
          <w:b/>
        </w:rPr>
        <w:t xml:space="preserve">Kysymys 6</w:t>
      </w:r>
    </w:p>
    <w:p>
      <w:r>
        <w:t xml:space="preserve">Missä on maailman vilkkain laivatukikohta?</w:t>
      </w:r>
    </w:p>
    <w:p>
      <w:r>
        <w:rPr>
          <w:b/>
        </w:rPr>
        <w:t xml:space="preserve">Kysymys 7</w:t>
      </w:r>
    </w:p>
    <w:p>
      <w:r>
        <w:t xml:space="preserve">Missä osavaltiossa oli eniten lentäjiä henkeä kohti kuin missään muussa YK:n osavaltiossa?</w:t>
      </w:r>
    </w:p>
    <w:p>
      <w:r>
        <w:rPr>
          <w:b/>
        </w:rPr>
        <w:t xml:space="preserve">Kysymys 8</w:t>
      </w:r>
    </w:p>
    <w:p>
      <w:r>
        <w:t xml:space="preserve">Minkä kansainvälisen lentokentän vieressä Lake Hood ei sijaitse?</w:t>
      </w:r>
    </w:p>
    <w:p>
      <w:r>
        <w:rPr>
          <w:b/>
        </w:rPr>
        <w:t xml:space="preserve">Tekstin numero 37</w:t>
      </w:r>
    </w:p>
    <w:p>
      <w:r>
        <w:t xml:space="preserve">Toinen alaskalainen kuljetusmenetelmä on </w:t>
      </w:r>
      <w:r>
        <w:rPr>
          <w:color w:val="A9A9A9"/>
        </w:rPr>
        <w:t xml:space="preserve">koiravaljakko</w:t>
      </w:r>
      <w:r>
        <w:t xml:space="preserve">. Nykyaikana (eli 1920-luvun puolivälin ja lopun jälkeen) koiravaljakkoajelu on pikemminkin urheilua kuin todellinen kuljetusväline. Eri puolilla osavaltiota järjestetään erilaisia kilpailuja, mutta tunnetuin niistä on </w:t>
      </w:r>
      <w:r>
        <w:rPr>
          <w:color w:val="DCDCDC"/>
        </w:rPr>
        <w:t xml:space="preserve">Iditarod Trail Sled Dog Race</w:t>
      </w:r>
      <w:r>
        <w:t xml:space="preserve">, joka on 1 150 mailin (1 850 kilometrin) mittainen reitti Anchoragesta Nomeen (vaikka matka vaihtelee vuosittain, virallisena matkana pidetään 1 049 mailia eli 1 688 kilometriä). Kisa on muistoksi </w:t>
      </w:r>
      <w:r>
        <w:rPr>
          <w:color w:val="2F4F4F"/>
        </w:rPr>
        <w:t xml:space="preserve">kuuluisasta vuoden 1925 seerumijuoksusta Nomeen</w:t>
      </w:r>
      <w:r>
        <w:t xml:space="preserve">, jossa muserit ja koirat, kuten Togo ja Balto, veivät kipeästi kaivattuja lääkkeitä kurkkumätäpotilaana olleeseen Nomeen, kun </w:t>
      </w:r>
      <w:r>
        <w:rPr>
          <w:color w:val="556B2F"/>
        </w:rPr>
        <w:t xml:space="preserve">kaikki muut kuljetuskeinot olivat epäonnistuneet</w:t>
      </w:r>
      <w:r>
        <w:t xml:space="preserve">. Musherit kaikkialta maailmasta saapuvat Anchorageen joka maaliskuu kilpailemaan rahasta, palkinnoista ja arvostuksesta. </w:t>
      </w:r>
      <w:r>
        <w:rPr>
          <w:color w:val="A0522D"/>
        </w:rPr>
        <w:t xml:space="preserve">Serum Run</w:t>
      </w:r>
      <w:r>
        <w:rPr>
          <w:color w:val="6B8E23"/>
        </w:rPr>
        <w:t xml:space="preserve">" </w:t>
      </w:r>
      <w:r>
        <w:t xml:space="preserve">on toinen kelkkakoirajuoksu, joka seuraa tarkemmin vuoden 1925 kuuluisan releen reittiä, joka lähtee Nenanasta (Fairbanksin lounaispuolelta) Nomeen.</w:t>
      </w:r>
    </w:p>
    <w:p>
      <w:r>
        <w:rPr>
          <w:b/>
        </w:rPr>
        <w:t xml:space="preserve">Kysymys 0</w:t>
      </w:r>
    </w:p>
    <w:p>
      <w:r>
        <w:t xml:space="preserve">Mikä Alaskan liikennemuoto on enemmän urheilua kuin kuljetusta varten?</w:t>
      </w:r>
    </w:p>
    <w:p>
      <w:r>
        <w:rPr>
          <w:b/>
        </w:rPr>
        <w:t xml:space="preserve">Kysymys 1</w:t>
      </w:r>
    </w:p>
    <w:p>
      <w:r>
        <w:t xml:space="preserve">Mikä koiravaljakkokilpailu Alaskassa on tunnetuin?</w:t>
      </w:r>
    </w:p>
    <w:p>
      <w:r>
        <w:rPr>
          <w:b/>
        </w:rPr>
        <w:t xml:space="preserve">Kysymys 2</w:t>
      </w:r>
    </w:p>
    <w:p>
      <w:r>
        <w:t xml:space="preserve">Mitä Iditarod Trail -kelkkakilpailu on Alaskan historiassa?</w:t>
      </w:r>
    </w:p>
    <w:p>
      <w:r>
        <w:rPr>
          <w:b/>
        </w:rPr>
        <w:t xml:space="preserve">Kysymys 3</w:t>
      </w:r>
    </w:p>
    <w:p>
      <w:r>
        <w:t xml:space="preserve">Miksi Nomeen toimitettiin lääkkeitä kelkkakoirien avulla vuonna 1925?</w:t>
      </w:r>
    </w:p>
    <w:p>
      <w:r>
        <w:rPr>
          <w:b/>
        </w:rPr>
        <w:t xml:space="preserve">Kysymys 4</w:t>
      </w:r>
    </w:p>
    <w:p>
      <w:r>
        <w:t xml:space="preserve">Mikä koiravaljakkokilpailu noudattaa tarkimmin vuoden 1925 seerumijuoksun reittiä?</w:t>
      </w:r>
    </w:p>
    <w:p>
      <w:r>
        <w:rPr>
          <w:b/>
        </w:rPr>
        <w:t xml:space="preserve">Kysymys 5</w:t>
      </w:r>
    </w:p>
    <w:p>
      <w:r>
        <w:t xml:space="preserve">Mikä Alaskan liikennemuoto on vähemmän urheilua kuin kuljetusta varten?</w:t>
      </w:r>
    </w:p>
    <w:p>
      <w:r>
        <w:rPr>
          <w:b/>
        </w:rPr>
        <w:t xml:space="preserve">Kysymys 6</w:t>
      </w:r>
    </w:p>
    <w:p>
      <w:r>
        <w:t xml:space="preserve">Mikä Alaskan liikennemuoto ei ole enemmän urheilua kuin kuljetusta varten?</w:t>
      </w:r>
    </w:p>
    <w:p>
      <w:r>
        <w:rPr>
          <w:b/>
        </w:rPr>
        <w:t xml:space="preserve">Kysymys 7</w:t>
      </w:r>
    </w:p>
    <w:p>
      <w:r>
        <w:t xml:space="preserve">Mikä koiravaljakkokilpailu Alaskassa on vähiten tunnettu?</w:t>
      </w:r>
    </w:p>
    <w:p>
      <w:r>
        <w:rPr>
          <w:b/>
        </w:rPr>
        <w:t xml:space="preserve">Kysymys 8</w:t>
      </w:r>
    </w:p>
    <w:p>
      <w:r>
        <w:t xml:space="preserve">Mitä Iditarod Trail -kelkkakilpailu ei ole Alaskan historiassa?</w:t>
      </w:r>
    </w:p>
    <w:p>
      <w:r>
        <w:rPr>
          <w:b/>
        </w:rPr>
        <w:t xml:space="preserve">Kysymys 9</w:t>
      </w:r>
    </w:p>
    <w:p>
      <w:r>
        <w:t xml:space="preserve">Miksi kelkkakoiria käytettiin lääkkeiden toimittamiseen Nomeen vuonna 1952?</w:t>
      </w:r>
    </w:p>
    <w:p>
      <w:r>
        <w:rPr>
          <w:b/>
        </w:rPr>
        <w:t xml:space="preserve">Teksti numero 38</w:t>
      </w:r>
    </w:p>
    <w:p>
      <w:r>
        <w:t xml:space="preserve">Alaskan internet- ja muita tiedonsiirtojärjestelmiä tarjoavat suurelta osin kaksi suurta teleyritystä: </w:t>
      </w:r>
      <w:r>
        <w:rPr>
          <w:color w:val="A9A9A9"/>
        </w:rPr>
        <w:t xml:space="preserve">GCI ja Alaska Communications</w:t>
      </w:r>
      <w:r>
        <w:t xml:space="preserve">. </w:t>
      </w:r>
      <w:r>
        <w:rPr>
          <w:color w:val="DCDCDC"/>
        </w:rPr>
        <w:t xml:space="preserve">GCI </w:t>
      </w:r>
      <w:r>
        <w:t xml:space="preserve">omistaa ja ylläpitää niin sanottua Alaska United Fiber Optic -järjestelmää, ja vuoden 2011 lopulla Alaska Communications mainosti, että sillä on "kaksi valokuitupolkua 48 alemman maan alueelle ja kaksi muuta Alaskan alueella". Tammikuussa 2011 </w:t>
      </w:r>
      <w:r>
        <w:t xml:space="preserve">kerrottiin, että suunnitteilla oli miljardin dollarin hanke Aasian ja Alaskan maaseudun yhdistämiseksi, jota tuetaan osittain </w:t>
      </w:r>
      <w:r>
        <w:t xml:space="preserve">liittovaltion </w:t>
      </w:r>
      <w:r>
        <w:rPr>
          <w:color w:val="556B2F"/>
        </w:rPr>
        <w:t xml:space="preserve">350 miljoonan dollarin </w:t>
      </w:r>
      <w:r>
        <w:t xml:space="preserve">elvytysohjelmalla.</w:t>
      </w:r>
    </w:p>
    <w:p>
      <w:r>
        <w:rPr>
          <w:b/>
        </w:rPr>
        <w:t xml:space="preserve">Kysymys 0</w:t>
      </w:r>
    </w:p>
    <w:p>
      <w:r>
        <w:t xml:space="preserve">Mitkä kaksi yritystä tarjoavat Internet- ja datansiirtoa Alaskaan?</w:t>
      </w:r>
    </w:p>
    <w:p>
      <w:r>
        <w:rPr>
          <w:b/>
        </w:rPr>
        <w:t xml:space="preserve">Kysymys 1</w:t>
      </w:r>
    </w:p>
    <w:p>
      <w:r>
        <w:t xml:space="preserve">Minä vuonna julkistettiin hanke Aasian ja Alaskan maaseudun yhdistämiseksi?</w:t>
      </w:r>
    </w:p>
    <w:p>
      <w:r>
        <w:rPr>
          <w:b/>
        </w:rPr>
        <w:t xml:space="preserve">Kysymys 2</w:t>
      </w:r>
    </w:p>
    <w:p>
      <w:r>
        <w:t xml:space="preserve">Kuinka paljon rahaa liittovaltion hallitus myönsi kannustimien kautta Aasian ja Alaskan väliseen yhteyteen?</w:t>
      </w:r>
    </w:p>
    <w:p>
      <w:r>
        <w:rPr>
          <w:b/>
        </w:rPr>
        <w:t xml:space="preserve">Kysymys 3</w:t>
      </w:r>
    </w:p>
    <w:p>
      <w:r>
        <w:t xml:space="preserve">Mikä yritys omistaa Alaska United Fiber Optic Systemin ja ylläpitää sitä?</w:t>
      </w:r>
    </w:p>
    <w:p>
      <w:r>
        <w:rPr>
          <w:b/>
        </w:rPr>
        <w:t xml:space="preserve">Kysymys 4</w:t>
      </w:r>
    </w:p>
    <w:p>
      <w:r>
        <w:t xml:space="preserve">Mitkä kolme yritystä tarjoavat Internet- ja datansiirtoa Alaskaan?</w:t>
      </w:r>
    </w:p>
    <w:p>
      <w:r>
        <w:rPr>
          <w:b/>
        </w:rPr>
        <w:t xml:space="preserve">Kysymys 5</w:t>
      </w:r>
    </w:p>
    <w:p>
      <w:r>
        <w:t xml:space="preserve">Minä vuonna luovuttiin Aasian ja Alaskan maaseudun yhdistämistä koskevasta hankkeesta?</w:t>
      </w:r>
    </w:p>
    <w:p>
      <w:r>
        <w:rPr>
          <w:b/>
        </w:rPr>
        <w:t xml:space="preserve">Kysymys 6</w:t>
      </w:r>
    </w:p>
    <w:p>
      <w:r>
        <w:t xml:space="preserve">Minä vuonna julkistettiin hanke Venäjän ja Alaskan maaseudun yhdistämiseksi?</w:t>
      </w:r>
    </w:p>
    <w:p>
      <w:r>
        <w:rPr>
          <w:b/>
        </w:rPr>
        <w:t xml:space="preserve">Kysymys 7</w:t>
      </w:r>
    </w:p>
    <w:p>
      <w:r>
        <w:t xml:space="preserve">Mikä yritys luopuu Alaska United Fiber Optic Systemistä?</w:t>
      </w:r>
    </w:p>
    <w:p>
      <w:r>
        <w:rPr>
          <w:b/>
        </w:rPr>
        <w:t xml:space="preserve">Kysymys 8</w:t>
      </w:r>
    </w:p>
    <w:p>
      <w:r>
        <w:t xml:space="preserve">Kuinka paljon rahaa liittovaltion hallitus on myöntänyt elvytystoimien kautta Aasian ja Alaskan väliseen yhteyksien puuttumiseen?</w:t>
      </w:r>
    </w:p>
    <w:p>
      <w:r>
        <w:rPr>
          <w:b/>
        </w:rPr>
        <w:t xml:space="preserve">Tekstin numero 39</w:t>
      </w:r>
    </w:p>
    <w:p>
      <w:r>
        <w:rPr>
          <w:color w:val="A9A9A9"/>
        </w:rPr>
        <w:t xml:space="preserve">Alaska </w:t>
      </w:r>
      <w:r>
        <w:t xml:space="preserve">rahoittaa osavaltion hallintoa </w:t>
      </w:r>
      <w:r>
        <w:t xml:space="preserve">pääasiassa </w:t>
      </w:r>
      <w:r>
        <w:rPr>
          <w:color w:val="DCDCDC"/>
        </w:rPr>
        <w:t xml:space="preserve">öljytulojen ja liittovaltion tukien avulla</w:t>
      </w:r>
      <w:r>
        <w:t xml:space="preserve">. Tämän ansiosta Alaskan verorasitus on Yhdysvaltojen alhaisin. Se on yksi </w:t>
      </w:r>
      <w:r>
        <w:rPr>
          <w:color w:val="2F4F4F"/>
        </w:rPr>
        <w:t xml:space="preserve">viidestä </w:t>
      </w:r>
      <w:r>
        <w:t xml:space="preserve">osavaltiosta, jossa ei ole osavaltion liikevaihtoveroa, yksi </w:t>
      </w:r>
      <w:r>
        <w:rPr>
          <w:color w:val="556B2F"/>
        </w:rPr>
        <w:t xml:space="preserve">seitsemästä </w:t>
      </w:r>
      <w:r>
        <w:t xml:space="preserve">osavaltiosta, jossa ei peritä henkilökohtaista tuloveroa, ja yksi kahdesta osavaltiosta, jossa ei ole kumpaakaan. Veroministeriön vero-osasto raportoi säännöllisesti osavaltion tulolähteistä. Osasto julkaisee myös vuosittaisen yhteenvedon toiminnastaan, mukaan lukien uudet osavaltion lait, jotka vaikuttavat suoraan verojaostoon.</w:t>
      </w:r>
    </w:p>
    <w:p>
      <w:r>
        <w:rPr>
          <w:b/>
        </w:rPr>
        <w:t xml:space="preserve">Kysymys 0</w:t>
      </w:r>
    </w:p>
    <w:p>
      <w:r>
        <w:t xml:space="preserve">Miten Alaska rahoittaa osavaltion hallintoa?</w:t>
      </w:r>
    </w:p>
    <w:p>
      <w:r>
        <w:rPr>
          <w:b/>
        </w:rPr>
        <w:t xml:space="preserve">Kysymys 1</w:t>
      </w:r>
    </w:p>
    <w:p>
      <w:r>
        <w:t xml:space="preserve">Kuinka monessa Yhdysvaltain osavaltiossa ei ole liikevaihtoveroa?</w:t>
      </w:r>
    </w:p>
    <w:p>
      <w:r>
        <w:rPr>
          <w:b/>
        </w:rPr>
        <w:t xml:space="preserve">Kysymys 2</w:t>
      </w:r>
    </w:p>
    <w:p>
      <w:r>
        <w:t xml:space="preserve">Kuinka monessa Yhdysvaltain osavaltiossa ei kerätä henkilökohtaista tuloveroa?</w:t>
      </w:r>
    </w:p>
    <w:p>
      <w:r>
        <w:rPr>
          <w:b/>
        </w:rPr>
        <w:t xml:space="preserve">Kysymys 3</w:t>
      </w:r>
    </w:p>
    <w:p>
      <w:r>
        <w:t xml:space="preserve">Missä osavaltiossa on koko Yhdysvaltojen alhaisin verorasitus?</w:t>
      </w:r>
    </w:p>
    <w:p>
      <w:r>
        <w:rPr>
          <w:b/>
        </w:rPr>
        <w:t xml:space="preserve">Kysymys 4</w:t>
      </w:r>
    </w:p>
    <w:p>
      <w:r>
        <w:t xml:space="preserve">Miten Alaska ei rahoita osavaltionsa hallintoa?</w:t>
      </w:r>
    </w:p>
    <w:p>
      <w:r>
        <w:rPr>
          <w:b/>
        </w:rPr>
        <w:t xml:space="preserve">Kysymys 5</w:t>
      </w:r>
    </w:p>
    <w:p>
      <w:r>
        <w:t xml:space="preserve">Kuinka monessa YK:n osavaltiossa ei ole liikevaihtoveroa?</w:t>
      </w:r>
    </w:p>
    <w:p>
      <w:r>
        <w:rPr>
          <w:b/>
        </w:rPr>
        <w:t xml:space="preserve">Kysymys 6</w:t>
      </w:r>
    </w:p>
    <w:p>
      <w:r>
        <w:t xml:space="preserve">Kuinka monessa Yhdysvaltain osavaltiossa on liikevaihtovero?</w:t>
      </w:r>
    </w:p>
    <w:p>
      <w:r>
        <w:rPr>
          <w:b/>
        </w:rPr>
        <w:t xml:space="preserve">Kysymys 7</w:t>
      </w:r>
    </w:p>
    <w:p>
      <w:r>
        <w:t xml:space="preserve">Kuinka moni YK:n osavaltio ei kerää henkilökohtaista tuloveroa?</w:t>
      </w:r>
    </w:p>
    <w:p>
      <w:r>
        <w:rPr>
          <w:b/>
        </w:rPr>
        <w:t xml:space="preserve">Kysymys 8</w:t>
      </w:r>
    </w:p>
    <w:p>
      <w:r>
        <w:t xml:space="preserve">Missä osavaltiossa on koko Yhdysvaltojen korkein verorasitus?</w:t>
      </w:r>
    </w:p>
    <w:p>
      <w:r>
        <w:rPr>
          <w:b/>
        </w:rPr>
        <w:t xml:space="preserve">Teksti numero 40</w:t>
      </w:r>
    </w:p>
    <w:p>
      <w:r>
        <w:t xml:space="preserve">Alaska tukee säännöllisesti </w:t>
      </w:r>
      <w:r>
        <w:rPr>
          <w:color w:val="A9A9A9"/>
        </w:rPr>
        <w:t xml:space="preserve">republikaaneja </w:t>
      </w:r>
      <w:r>
        <w:t xml:space="preserve">presidentinvaaleissa ja on tehnyt niin osavaltion perustamisesta lähtien. Republikaanit ovat voittaneet osavaltion valitsijamiesten äänet kaikissa </w:t>
      </w:r>
      <w:r>
        <w:t xml:space="preserve">vaaleissa </w:t>
      </w:r>
      <w:r>
        <w:rPr>
          <w:color w:val="DCDCDC"/>
        </w:rPr>
        <w:t xml:space="preserve">yhtä </w:t>
      </w:r>
      <w:r>
        <w:t xml:space="preserve">lukuun ottamatta </w:t>
      </w:r>
      <w:r>
        <w:t xml:space="preserve">(1964), joihin se on osallistunut. Mikään osavaltio ei ole äänestänyt demokraattista presidenttiehdokasta harvemmin. Alaskan voitti demokraattien ehdokas </w:t>
      </w:r>
      <w:r>
        <w:rPr>
          <w:color w:val="2F4F4F"/>
        </w:rPr>
        <w:t xml:space="preserve">Lyndon B. Johnson </w:t>
      </w:r>
      <w:r>
        <w:t xml:space="preserve">vuoden 1964 murskavaaleissa, kun taas vuosien 1960 ja 1968 vaalit olivat niukat. Vuodesta 1972 lähtien republikaanit ovat kuitenkin voittaneet osavaltion suurella marginaalilla. Vuonna 2008 </w:t>
      </w:r>
      <w:r>
        <w:t xml:space="preserve">republikaanien John McCain voitti </w:t>
      </w:r>
      <w:r>
        <w:t xml:space="preserve">Alaskassa </w:t>
      </w:r>
      <w:r>
        <w:t xml:space="preserve">demokraattien </w:t>
      </w:r>
      <w:r>
        <w:rPr>
          <w:color w:val="556B2F"/>
        </w:rPr>
        <w:t xml:space="preserve">Barack Obaman </w:t>
      </w:r>
      <w:r>
        <w:t xml:space="preserve">59,49 prosentilla ja 37,83 prosentilla. McCainin vastaehdokkaana oli Sarah Palin, osavaltion kuvernööri ja ensimmäinen alaskalainen suuren puolueen vaalilipulla. Obama hävisi Alaskan jälleen vuonna 2012, mutta hän sai 40 prosenttia osavaltion äänistä, mikä teki hänestä ensimmäisen demokraatin sitten vuoden 1968.</w:t>
      </w:r>
    </w:p>
    <w:p>
      <w:r>
        <w:rPr>
          <w:b/>
        </w:rPr>
        <w:t xml:space="preserve">Kysymys 0</w:t>
      </w:r>
    </w:p>
    <w:p>
      <w:r>
        <w:t xml:space="preserve">Mitä poliittista puoluetta Alaska yleensä tukee?</w:t>
      </w:r>
    </w:p>
    <w:p>
      <w:r>
        <w:rPr>
          <w:b/>
        </w:rPr>
        <w:t xml:space="preserve">Kysymys 1</w:t>
      </w:r>
    </w:p>
    <w:p>
      <w:r>
        <w:t xml:space="preserve">Kuinka monta vaalia demokraatit ovat voittaneet Alaskassa?</w:t>
      </w:r>
    </w:p>
    <w:p>
      <w:r>
        <w:rPr>
          <w:b/>
        </w:rPr>
        <w:t xml:space="preserve">Kysymys 2</w:t>
      </w:r>
    </w:p>
    <w:p>
      <w:r>
        <w:t xml:space="preserve">Kuka ehdokas oli ainoa demokraatti, joka voitti Alaskan murskavoitolla vuonna 1964?</w:t>
      </w:r>
    </w:p>
    <w:p>
      <w:r>
        <w:rPr>
          <w:b/>
        </w:rPr>
        <w:t xml:space="preserve">Kysymys 3</w:t>
      </w:r>
    </w:p>
    <w:p>
      <w:r>
        <w:t xml:space="preserve">Kuka demokraattiehdokas oli ensimmäinen, joka sai 40 prosenttia äänistä Alaskassa sitten vuoden 1964?</w:t>
      </w:r>
    </w:p>
    <w:p>
      <w:r>
        <w:rPr>
          <w:b/>
        </w:rPr>
        <w:t xml:space="preserve">Kysymys 4</w:t>
      </w:r>
    </w:p>
    <w:p>
      <w:r>
        <w:t xml:space="preserve">Mitä poliittista puoluetta Alaska ei yleensä tue?</w:t>
      </w:r>
    </w:p>
    <w:p>
      <w:r>
        <w:rPr>
          <w:b/>
        </w:rPr>
        <w:t xml:space="preserve">Kysymys 5</w:t>
      </w:r>
    </w:p>
    <w:p>
      <w:r>
        <w:t xml:space="preserve">Mitä poliittista puoluetta Alaska ei yleensä tue?</w:t>
      </w:r>
    </w:p>
    <w:p>
      <w:r>
        <w:rPr>
          <w:b/>
        </w:rPr>
        <w:t xml:space="preserve">Kysymys 6</w:t>
      </w:r>
    </w:p>
    <w:p>
      <w:r>
        <w:t xml:space="preserve">Kuinka monta vaalia demokraatit ovat hävinneet Alaskassa?</w:t>
      </w:r>
    </w:p>
    <w:p>
      <w:r>
        <w:rPr>
          <w:b/>
        </w:rPr>
        <w:t xml:space="preserve">Kysymys 7</w:t>
      </w:r>
    </w:p>
    <w:p>
      <w:r>
        <w:t xml:space="preserve">Kuka ehdokas oli ainoa demokraatti, joka voitti Alaskan murskavoitolla vuonna 1946?</w:t>
      </w:r>
    </w:p>
    <w:p>
      <w:r>
        <w:rPr>
          <w:b/>
        </w:rPr>
        <w:t xml:space="preserve">Kysymys 8</w:t>
      </w:r>
    </w:p>
    <w:p>
      <w:r>
        <w:t xml:space="preserve">Kuka demokraattiehdokas oli ensimmäinen, joka sai 40 prosenttia äänistä Alaskassa sitten vuoden 1946?</w:t>
      </w:r>
    </w:p>
    <w:p>
      <w:r>
        <w:rPr>
          <w:b/>
        </w:rPr>
        <w:t xml:space="preserve">Tekstin numero 41</w:t>
      </w:r>
    </w:p>
    <w:p>
      <w:r>
        <w:t xml:space="preserve">Alaska Bush, Juneaun keskusta, Anchoragen keskusta ja keskusta sekä </w:t>
      </w:r>
      <w:r>
        <w:rPr>
          <w:color w:val="A9A9A9"/>
        </w:rPr>
        <w:t xml:space="preserve">Alaskan yliopiston Fairbanksin </w:t>
      </w:r>
      <w:r>
        <w:t xml:space="preserve">kampuksen ja Esterin </w:t>
      </w:r>
      <w:r>
        <w:t xml:space="preserve">ympäristössä sijaitsevat alueet </w:t>
      </w:r>
      <w:r>
        <w:t xml:space="preserve">ovat olleet demokraattisen puolueen tukikohtia. </w:t>
      </w:r>
      <w:r>
        <w:rPr>
          <w:color w:val="DCDCDC"/>
        </w:rPr>
        <w:t xml:space="preserve">Matanuska-Susitna Borough, suurin osa Fairbanksista (mukaan lukien North Pole ja sotilastukikohta) ja Etelä-Anchorage ovat </w:t>
      </w:r>
      <w:r>
        <w:t xml:space="preserve">yleensä vahvimmin republikaanien kannalla. Vuodesta </w:t>
      </w:r>
      <w:r>
        <w:t xml:space="preserve">2004 lähtien[päivitys] </w:t>
      </w:r>
      <w:r>
        <w:rPr>
          <w:color w:val="2F4F4F"/>
        </w:rPr>
        <w:t xml:space="preserve">reilusti yli puolet </w:t>
      </w:r>
      <w:r>
        <w:t xml:space="preserve">rekisteröidyistä äänestäjistä on valinnut puoluekannatuksekseen "ei-puolueellinen" tai "ilmoittamaton" huolimatta viimeaikaisista yrityksistä sulkea esivaalit puolueeseen sitoutumattomilta äänestäjiltä.</w:t>
      </w:r>
    </w:p>
    <w:p>
      <w:r>
        <w:rPr>
          <w:b/>
        </w:rPr>
        <w:t xml:space="preserve">Kysymys 0</w:t>
      </w:r>
    </w:p>
    <w:p>
      <w:r>
        <w:t xml:space="preserve">Mitä yliopistoa ympäröivät alueet ovat historiallisesti olleet demokraattien linnakkeita?</w:t>
      </w:r>
    </w:p>
    <w:p>
      <w:r>
        <w:rPr>
          <w:b/>
        </w:rPr>
        <w:t xml:space="preserve">Kysymys 1</w:t>
      </w:r>
    </w:p>
    <w:p>
      <w:r>
        <w:t xml:space="preserve">Millä Alaskan alueilla on eniten republikaanien keskittymiä?</w:t>
      </w:r>
    </w:p>
    <w:p>
      <w:r>
        <w:rPr>
          <w:b/>
        </w:rPr>
        <w:t xml:space="preserve">Kysymys 2</w:t>
      </w:r>
    </w:p>
    <w:p>
      <w:r>
        <w:t xml:space="preserve">Kuinka moni Alaskan asukkaista kieltäytyy valitsemasta poliittista puoluetta vuonna 2004?</w:t>
      </w:r>
    </w:p>
    <w:p>
      <w:r>
        <w:rPr>
          <w:b/>
        </w:rPr>
        <w:t xml:space="preserve">Kysymys 3</w:t>
      </w:r>
    </w:p>
    <w:p>
      <w:r>
        <w:t xml:space="preserve">Minkä yliopiston ympärillä olevat alueet ovat historiallisesti olleet demokraattien linnakkeita?</w:t>
      </w:r>
    </w:p>
    <w:p>
      <w:r>
        <w:rPr>
          <w:b/>
        </w:rPr>
        <w:t xml:space="preserve">Kysymys 4</w:t>
      </w:r>
    </w:p>
    <w:p>
      <w:r>
        <w:t xml:space="preserve">Mitä yliopistoa ympäröivät alueet ovat historiallisesti olleet demokraattien heikkouksia?</w:t>
      </w:r>
    </w:p>
    <w:p>
      <w:r>
        <w:rPr>
          <w:b/>
        </w:rPr>
        <w:t xml:space="preserve">Kysymys 5</w:t>
      </w:r>
    </w:p>
    <w:p>
      <w:r>
        <w:t xml:space="preserve">Millä Alaskan alueilla on alhaisimmat republikaanien pitoisuudet?</w:t>
      </w:r>
    </w:p>
    <w:p>
      <w:r>
        <w:rPr>
          <w:b/>
        </w:rPr>
        <w:t xml:space="preserve">Kysymys 6</w:t>
      </w:r>
    </w:p>
    <w:p>
      <w:r>
        <w:t xml:space="preserve">Millä Alaskan alueilla on eniten demokraatteja?</w:t>
      </w:r>
    </w:p>
    <w:p>
      <w:r>
        <w:rPr>
          <w:b/>
        </w:rPr>
        <w:t xml:space="preserve">Kysymys 7</w:t>
      </w:r>
    </w:p>
    <w:p>
      <w:r>
        <w:t xml:space="preserve">Kuinka moni Alaskan asukkaista kieltäytyy valitsemasta poliittista puoluetta vuonna 2014?</w:t>
      </w:r>
    </w:p>
    <w:p>
      <w:r>
        <w:rPr>
          <w:b/>
        </w:rPr>
        <w:t xml:space="preserve">Teksti numero 42</w:t>
      </w:r>
    </w:p>
    <w:p>
      <w:r>
        <w:t xml:space="preserve">Järjestäytymättömällä piirikunnalla ei ole omaa hallintoa, mutta Yhdysvaltain väestölaskentatoimisto jakoi järjestäytymättömän piirikunnan yhteistyössä osavaltion kanssa 11 väestölaskenta-alueeseen yksinomaan tilastollista analyysia ja esittelyä varten. Kirjanpitopiiri on </w:t>
      </w:r>
      <w:r>
        <w:rPr>
          <w:color w:val="A9A9A9"/>
        </w:rPr>
        <w:t xml:space="preserve">Alaskan julkisten asiakirjojen hallintomekanismi</w:t>
      </w:r>
      <w:r>
        <w:t xml:space="preserve">. </w:t>
      </w:r>
      <w:r>
        <w:t xml:space="preserve">Osavaltio on jaettu </w:t>
      </w:r>
      <w:r>
        <w:rPr>
          <w:color w:val="DCDCDC"/>
        </w:rPr>
        <w:t xml:space="preserve">34 </w:t>
      </w:r>
      <w:r>
        <w:t xml:space="preserve">kirjaamisalueeseen, joita hallinnoi keskitetysti osavaltion kirjaaja</w:t>
      </w:r>
      <w:r>
        <w:t xml:space="preserve">.</w:t>
      </w:r>
      <w:r>
        <w:t xml:space="preserve"> Kaikissa kirjaamispiireissä käytetään samoja </w:t>
      </w:r>
      <w:r>
        <w:rPr>
          <w:color w:val="2F4F4F"/>
        </w:rPr>
        <w:t xml:space="preserve">hyväksymisperusteita, maksutaulukkoa jne. </w:t>
      </w:r>
      <w:r>
        <w:t xml:space="preserve">asiakirjojen hyväksymiseksi julkiseen rekisteriin.</w:t>
      </w:r>
    </w:p>
    <w:p>
      <w:r>
        <w:rPr>
          <w:b/>
        </w:rPr>
        <w:t xml:space="preserve">Kysymys 0</w:t>
      </w:r>
    </w:p>
    <w:p>
      <w:r>
        <w:t xml:space="preserve">Kuinka moneen rekisteripiiriin Alaska on jaettu?</w:t>
      </w:r>
    </w:p>
    <w:p>
      <w:r>
        <w:rPr>
          <w:b/>
        </w:rPr>
        <w:t xml:space="preserve">Kysymys 1</w:t>
      </w:r>
    </w:p>
    <w:p>
      <w:r>
        <w:t xml:space="preserve">Mikä on Alaskan rekisteripiirin tehtävä?</w:t>
      </w:r>
    </w:p>
    <w:p>
      <w:r>
        <w:rPr>
          <w:b/>
        </w:rPr>
        <w:t xml:space="preserve">Kysymys 2</w:t>
      </w:r>
    </w:p>
    <w:p>
      <w:r>
        <w:t xml:space="preserve">Mitä asiakirjoja kirjaamispiirit käyttävät yleisesti eri alueiden välillä?</w:t>
      </w:r>
    </w:p>
    <w:p>
      <w:r>
        <w:rPr>
          <w:b/>
        </w:rPr>
        <w:t xml:space="preserve">Kysymys 3</w:t>
      </w:r>
    </w:p>
    <w:p>
      <w:r>
        <w:t xml:space="preserve">Kuinka moneen äänitysalueeseen Alaska ei ole jaettu?</w:t>
      </w:r>
    </w:p>
    <w:p>
      <w:r>
        <w:rPr>
          <w:b/>
        </w:rPr>
        <w:t xml:space="preserve">Kysymys 4</w:t>
      </w:r>
    </w:p>
    <w:p>
      <w:r>
        <w:t xml:space="preserve">Mikä ei ole Alaskan tallennuspiirin tehtävä?</w:t>
      </w:r>
    </w:p>
    <w:p>
      <w:r>
        <w:rPr>
          <w:b/>
        </w:rPr>
        <w:t xml:space="preserve">Kysymys 5</w:t>
      </w:r>
    </w:p>
    <w:p>
      <w:r>
        <w:t xml:space="preserve">Mikä on Alaskan laulupiirin tehtävä?</w:t>
      </w:r>
    </w:p>
    <w:p>
      <w:r>
        <w:rPr>
          <w:b/>
        </w:rPr>
        <w:t xml:space="preserve">Kysymys 6</w:t>
      </w:r>
    </w:p>
    <w:p>
      <w:r>
        <w:t xml:space="preserve">Mitä asiakirjoja kirjaamispiirit eivät yleisesti ottaen koskaan käytä alueiden välillä?</w:t>
      </w:r>
    </w:p>
    <w:p>
      <w:r>
        <w:rPr>
          <w:b/>
        </w:rPr>
        <w:t xml:space="preserve">Kysymys 7</w:t>
      </w:r>
    </w:p>
    <w:p>
      <w:r>
        <w:t xml:space="preserve">Mitä kappaleita äänitysalueet käyttävät yleisesti alueiden välillä?</w:t>
      </w:r>
    </w:p>
    <w:p>
      <w:r>
        <w:rPr>
          <w:b/>
        </w:rPr>
        <w:t xml:space="preserve">Teksti numero 43</w:t>
      </w:r>
    </w:p>
    <w:p>
      <w:r>
        <w:t xml:space="preserve">Yhdysvaltojen vuoden 2010 väestönlaskennan mukaan Alaskassa on yhteensä </w:t>
      </w:r>
      <w:r>
        <w:rPr>
          <w:color w:val="A9A9A9"/>
        </w:rPr>
        <w:t xml:space="preserve">355 </w:t>
      </w:r>
      <w:r>
        <w:t xml:space="preserve">rekisteröityä kaupunkia ja </w:t>
      </w:r>
      <w:r>
        <w:rPr>
          <w:color w:val="DCDCDC"/>
        </w:rPr>
        <w:t xml:space="preserve">väestölaskentaan merkittyä paikkaa</w:t>
      </w:r>
      <w:r>
        <w:t xml:space="preserve">. Kaupunkeihin sisältyy neljä yhdistynyttä kuntaa, jotka vastaavat lähinnä yhdistynyttä kaupunkia ja piirikuntaa. Suurin osa näistä yhteisöistä sijaitsee Alaskan maaseutualueella, joka tunnetaan nimellä </w:t>
      </w:r>
      <w:r>
        <w:rPr>
          <w:color w:val="2F4F4F"/>
        </w:rPr>
        <w:t xml:space="preserve">"The Bush"</w:t>
      </w:r>
      <w:r>
        <w:t xml:space="preserve">, </w:t>
      </w:r>
      <w:r>
        <w:rPr>
          <w:color w:val="556B2F"/>
        </w:rPr>
        <w:t xml:space="preserve">eikä niillä ole yhteyttä </w:t>
      </w:r>
      <w:r>
        <w:t xml:space="preserve">Pohjois-Amerikan yhtenäiseen tieverkkoon</w:t>
      </w:r>
      <w:r>
        <w:t xml:space="preserve">.</w:t>
      </w:r>
      <w:r>
        <w:t xml:space="preserve"> Tämän jakson alaosassa olevassa taulukossa luetellaan Alaskan 100 suurinta kaupunkia ja väestönlaskentaan merkittyä paikkaa asukaslukujärjestyksessä.</w:t>
      </w:r>
    </w:p>
    <w:p>
      <w:r>
        <w:rPr>
          <w:b/>
        </w:rPr>
        <w:t xml:space="preserve">Kysymys 0</w:t>
      </w:r>
    </w:p>
    <w:p>
      <w:r>
        <w:t xml:space="preserve">Mitä CDP:t ovat?</w:t>
      </w:r>
    </w:p>
    <w:p>
      <w:r>
        <w:rPr>
          <w:b/>
        </w:rPr>
        <w:t xml:space="preserve">Kysymys 1</w:t>
      </w:r>
    </w:p>
    <w:p>
      <w:r>
        <w:t xml:space="preserve">Kuinka monta rekisteröityä kaupunkia ja CDP:tä Alaskassa on vuoden 2010 väestönlaskennan mukaan?</w:t>
      </w:r>
    </w:p>
    <w:p>
      <w:r>
        <w:rPr>
          <w:b/>
        </w:rPr>
        <w:t xml:space="preserve">Kysymys 2</w:t>
      </w:r>
    </w:p>
    <w:p>
      <w:r>
        <w:t xml:space="preserve">Onko suurin osa CDP:istä yhteydessä Pohjois-Amerikan tieverkkoon vai erillään siitä?</w:t>
      </w:r>
    </w:p>
    <w:p>
      <w:r>
        <w:rPr>
          <w:b/>
        </w:rPr>
        <w:t xml:space="preserve">Kysymys 3</w:t>
      </w:r>
    </w:p>
    <w:p>
      <w:r>
        <w:t xml:space="preserve">Millä alueella Alaskassa sijaitsee suurin osa kaupungeista ja CDPS:stä?</w:t>
      </w:r>
    </w:p>
    <w:p>
      <w:r>
        <w:rPr>
          <w:b/>
        </w:rPr>
        <w:t xml:space="preserve">Kysymys 4</w:t>
      </w:r>
    </w:p>
    <w:p>
      <w:r>
        <w:t xml:space="preserve">Mitä CDP:t eivät ole?</w:t>
      </w:r>
    </w:p>
    <w:p>
      <w:r>
        <w:rPr>
          <w:b/>
        </w:rPr>
        <w:t xml:space="preserve">Kysymys 5</w:t>
      </w:r>
    </w:p>
    <w:p>
      <w:r>
        <w:t xml:space="preserve">Kuinka monta kaupunkia ja CDP:tä Alaskassa on vuoden 2010 väestönlaskennan mukaan?</w:t>
      </w:r>
    </w:p>
    <w:p>
      <w:r>
        <w:rPr>
          <w:b/>
        </w:rPr>
        <w:t xml:space="preserve">Kysymys 6</w:t>
      </w:r>
    </w:p>
    <w:p>
      <w:r>
        <w:t xml:space="preserve">Kuinka monta rekisteröityä kaupunkia ja CDP:tä Alaskassa on vuoden 2012 väestönlaskennan mukaan?</w:t>
      </w:r>
    </w:p>
    <w:p>
      <w:r>
        <w:rPr>
          <w:b/>
        </w:rPr>
        <w:t xml:space="preserve">Kysymys 7</w:t>
      </w:r>
    </w:p>
    <w:p>
      <w:r>
        <w:t xml:space="preserve">Onko CDP:iden vähemmistö kytketty Pohjois-Amerikan tieverkkoon vai ei?</w:t>
      </w:r>
    </w:p>
    <w:p>
      <w:r>
        <w:rPr>
          <w:b/>
        </w:rPr>
        <w:t xml:space="preserve">Kysymys 8</w:t>
      </w:r>
    </w:p>
    <w:p>
      <w:r>
        <w:t xml:space="preserve">Millä alueella Alaskan kaupungeista ja CDPS:stä vähemmistö sijaitsee?</w:t>
      </w:r>
    </w:p>
    <w:p>
      <w:r>
        <w:rPr>
          <w:b/>
        </w:rPr>
        <w:t xml:space="preserve">Tekstin numero 44</w:t>
      </w:r>
    </w:p>
    <w:p>
      <w:r>
        <w:t xml:space="preserve">Alaskan vuoden 2010 väestönlaskennan väestömäärästä, joka oli 710 231, 20 429 ihmistä eli </w:t>
      </w:r>
      <w:r>
        <w:rPr>
          <w:color w:val="A9A9A9"/>
        </w:rPr>
        <w:t xml:space="preserve">2,88 prosenttia </w:t>
      </w:r>
      <w:r>
        <w:t xml:space="preserve">väestöstä ei asunut yhdistyneessä kaupungissa tai väestölaskennassa määritellyssä paikassa. Noin kolme neljäsosaa tästä määrästä oli ihmisiä, jotka asuvat kaupunki- ja esikaupunkialueilla </w:t>
      </w:r>
      <w:r>
        <w:rPr>
          <w:color w:val="DCDCDC"/>
        </w:rPr>
        <w:t xml:space="preserve">Ketchikanin, Kodiakin, Palmerin ja Wasillan </w:t>
      </w:r>
      <w:r>
        <w:t xml:space="preserve">kaupunkien rajojen laitamilla</w:t>
      </w:r>
      <w:r>
        <w:t xml:space="preserve">. </w:t>
      </w:r>
      <w:r>
        <w:t xml:space="preserve">Yhdysvaltain väestölaskentatoimisto ei ole perustanut CDP:tä näille alueille, paitsi että vuoden 1980 väestölaskennassa perustettiin seitsemän CDP:tä Ketchikanin alueen asuinalueille (</w:t>
      </w:r>
      <w:r>
        <w:rPr>
          <w:color w:val="2F4F4F"/>
        </w:rPr>
        <w:t xml:space="preserve">Clover Pass, Herring Cove, Ketchikan East, Mountain Point, North Tongass Highway, Pennock Island ja Saxman East), mutta niitä </w:t>
      </w:r>
      <w:r>
        <w:t xml:space="preserve">ei ole käytetty sen jälkeen. Muu väestö oli hajallaan eri puolilla Alaskaa, sekä järjestäytyneissä kaupunginosissa että järjestäytymättömissä kaupunginosissa, suurelta osin syrjäisillä alueilla.</w:t>
      </w:r>
    </w:p>
    <w:p>
      <w:r>
        <w:rPr>
          <w:b/>
        </w:rPr>
        <w:t xml:space="preserve">Kysymys 0</w:t>
      </w:r>
    </w:p>
    <w:p>
      <w:r>
        <w:t xml:space="preserve">Kuinka monta prosenttia Alaskan väestöstä ei asunut kaupungissa tai taajamassa vuonna 2010?</w:t>
      </w:r>
    </w:p>
    <w:p>
      <w:r>
        <w:rPr>
          <w:b/>
        </w:rPr>
        <w:t xml:space="preserve">Kysymys 1</w:t>
      </w:r>
    </w:p>
    <w:p>
      <w:r>
        <w:t xml:space="preserve">Mitä neljää aluetta Census Bureau ei ole vahvistanut CDP:ksi?</w:t>
      </w:r>
    </w:p>
    <w:p>
      <w:r>
        <w:rPr>
          <w:b/>
        </w:rPr>
        <w:t xml:space="preserve">Kysymys 2</w:t>
      </w:r>
    </w:p>
    <w:p>
      <w:r>
        <w:t xml:space="preserve">Mitkä seitsemän CDP:tä liitettiin osaksi vuoden 1980 väestönlaskentaa?</w:t>
      </w:r>
    </w:p>
    <w:p>
      <w:r>
        <w:rPr>
          <w:b/>
        </w:rPr>
        <w:t xml:space="preserve">Kysymys 3</w:t>
      </w:r>
    </w:p>
    <w:p>
      <w:r>
        <w:t xml:space="preserve">Kuinka monta prosenttia Alaskan väestöstä ei asunut kaupungissa tai kaupunginosassa vuonna 2010?</w:t>
      </w:r>
    </w:p>
    <w:p>
      <w:r>
        <w:rPr>
          <w:b/>
        </w:rPr>
        <w:t xml:space="preserve">Kysymys 4</w:t>
      </w:r>
    </w:p>
    <w:p>
      <w:r>
        <w:t xml:space="preserve">Kuinka monta prosenttia Alaskan väestöstä ei asunut kaupungissa tai taajamassa vuonna 2012?</w:t>
      </w:r>
    </w:p>
    <w:p>
      <w:r>
        <w:rPr>
          <w:b/>
        </w:rPr>
        <w:t xml:space="preserve">Kysymys 5</w:t>
      </w:r>
    </w:p>
    <w:p>
      <w:r>
        <w:t xml:space="preserve">Kuinka monta prosenttia Alaskan väestöstä asui vuonna 2010 kaupungissa tai CDP:ssä?</w:t>
      </w:r>
    </w:p>
    <w:p>
      <w:r>
        <w:rPr>
          <w:b/>
        </w:rPr>
        <w:t xml:space="preserve">Kysymys 6</w:t>
      </w:r>
    </w:p>
    <w:p>
      <w:r>
        <w:t xml:space="preserve">Mitä viittä aluetta Census Bureau ei ole vahvistanut CDP:ksi?</w:t>
      </w:r>
    </w:p>
    <w:p>
      <w:r>
        <w:rPr>
          <w:b/>
        </w:rPr>
        <w:t xml:space="preserve">Kysymys 7</w:t>
      </w:r>
    </w:p>
    <w:p>
      <w:r>
        <w:t xml:space="preserve">Mitkä seitsemän CDP:tä liitettiin osaksi vuoden 1982 väestönlaskentaa?</w:t>
      </w:r>
    </w:p>
    <w:p>
      <w:r>
        <w:rPr>
          <w:b/>
        </w:rPr>
        <w:t xml:space="preserve">Tekstin numero 45</w:t>
      </w:r>
    </w:p>
    <w:p>
      <w:r>
        <w:t xml:space="preserve">Alaskan osavaltion poliisit ovat Alaskan osavaltion poliisivoimat. Heillä on pitkä ja tarinallinen historia, mutta he olivat virallinen organisaatio vasta </w:t>
      </w:r>
      <w:r>
        <w:rPr>
          <w:color w:val="A9A9A9"/>
        </w:rPr>
        <w:t xml:space="preserve">vuonna 1941</w:t>
      </w:r>
      <w:r>
        <w:rPr>
          <w:color w:val="DCDCDC"/>
        </w:rPr>
        <w:t xml:space="preserve">.</w:t>
      </w:r>
      <w:r>
        <w:t xml:space="preserve"> Ennen kuin poliisivoimat organisoitiin virallisesti, Alaskan lainvalvonnasta vastasivat eri liittovaltion virastot. Suuremmilla kaupungeilla on yleensä oma paikallispoliisinsa, ja jotkut kylät turvautuvat "Public Safety Officereihin", </w:t>
      </w:r>
      <w:r>
        <w:rPr>
          <w:color w:val="2F4F4F"/>
        </w:rPr>
        <w:t xml:space="preserve">joilla on poliisikoulutus mutta jotka eivät kanna tuliaseita</w:t>
      </w:r>
      <w:r>
        <w:t xml:space="preserve">. Suuressa osassa osavaltiota poliisit toimivat ainoina käytettävissä olevina poliisivoimina. Liikenne- ja rikoslainsäädännön täytäntöönpanon lisäksi luonto- ja metsästyspoliisit valvovat </w:t>
      </w:r>
      <w:r>
        <w:rPr>
          <w:color w:val="556B2F"/>
        </w:rPr>
        <w:t xml:space="preserve">metsästys- ja kalastusmääräyksiä</w:t>
      </w:r>
      <w:r>
        <w:t xml:space="preserve">. Koska </w:t>
      </w:r>
      <w:r>
        <w:t xml:space="preserve">troopereiden tehtävät vaihtelevat maastossa ja ovat laajoja, heillä on käytössään </w:t>
      </w:r>
      <w:r>
        <w:rPr>
          <w:color w:val="6B8E23"/>
        </w:rPr>
        <w:t xml:space="preserve">monenlaisia maa-, ilma- ja vesipartioajoneuvoja</w:t>
      </w:r>
      <w:r>
        <w:t xml:space="preserve">.</w:t>
      </w:r>
    </w:p>
    <w:p>
      <w:r>
        <w:rPr>
          <w:b/>
        </w:rPr>
        <w:t xml:space="preserve">Kysymys 0</w:t>
      </w:r>
    </w:p>
    <w:p>
      <w:r>
        <w:t xml:space="preserve">Minä vuonna Alaskan State Troopersista tuli virallinen järjestö?</w:t>
      </w:r>
    </w:p>
    <w:p>
      <w:r>
        <w:rPr>
          <w:b/>
        </w:rPr>
        <w:t xml:space="preserve">Kysymys 1</w:t>
      </w:r>
    </w:p>
    <w:p>
      <w:r>
        <w:t xml:space="preserve">Mikä erottaa "julkisen turvallisuuden virkamiehen" aseman poliisista?</w:t>
      </w:r>
    </w:p>
    <w:p>
      <w:r>
        <w:rPr>
          <w:b/>
        </w:rPr>
        <w:t xml:space="preserve">Kysymys 2</w:t>
      </w:r>
    </w:p>
    <w:p>
      <w:r>
        <w:t xml:space="preserve">Mitä luonnonvaraisen eläimistön valvojat sääntelevät?</w:t>
      </w:r>
    </w:p>
    <w:p>
      <w:r>
        <w:rPr>
          <w:b/>
        </w:rPr>
        <w:t xml:space="preserve">Kysymys 3</w:t>
      </w:r>
    </w:p>
    <w:p>
      <w:r>
        <w:t xml:space="preserve">Millaisia ajoneuvoja trooperit käyttävät?</w:t>
      </w:r>
    </w:p>
    <w:p>
      <w:r>
        <w:rPr>
          <w:b/>
        </w:rPr>
        <w:t xml:space="preserve">Kysymys 4</w:t>
      </w:r>
    </w:p>
    <w:p>
      <w:r>
        <w:t xml:space="preserve">Minä vuonna Alaskan State Troopersista tuli epävirallinen järjestö?</w:t>
      </w:r>
    </w:p>
    <w:p>
      <w:r>
        <w:rPr>
          <w:b/>
        </w:rPr>
        <w:t xml:space="preserve">Kysymys 5</w:t>
      </w:r>
    </w:p>
    <w:p>
      <w:r>
        <w:t xml:space="preserve">Minä vuonna Alaskan State Troopersista ei tullut virallista järjestöä?</w:t>
      </w:r>
    </w:p>
    <w:p>
      <w:r>
        <w:rPr>
          <w:b/>
        </w:rPr>
        <w:t xml:space="preserve">Kysymys 6</w:t>
      </w:r>
    </w:p>
    <w:p>
      <w:r>
        <w:t xml:space="preserve">Mikä "yleisen turvallisuuden virkamies" eroaa poliisimiehestä?</w:t>
      </w:r>
    </w:p>
    <w:p>
      <w:r>
        <w:rPr>
          <w:b/>
        </w:rPr>
        <w:t xml:space="preserve">Kysymys 7</w:t>
      </w:r>
    </w:p>
    <w:p>
      <w:r>
        <w:t xml:space="preserve">Mitä luonnonvaraisia eläimiä valvovat viranomaiset eivät säädellä?</w:t>
      </w:r>
    </w:p>
    <w:p>
      <w:r>
        <w:rPr>
          <w:b/>
        </w:rPr>
        <w:t xml:space="preserve">Kysymys 8</w:t>
      </w:r>
    </w:p>
    <w:p>
      <w:r>
        <w:t xml:space="preserve">Millaisia ajoneuvoja trooperit eivät käytä?</w:t>
      </w:r>
    </w:p>
    <w:p>
      <w:r>
        <w:rPr>
          <w:b/>
        </w:rPr>
        <w:t xml:space="preserve">Teksti numero 46</w:t>
      </w:r>
    </w:p>
    <w:p>
      <w:r>
        <w:t xml:space="preserve">Alaskassa on monia vakiintuneita musiikkifestivaaleja, kuten </w:t>
      </w:r>
      <w:r>
        <w:rPr>
          <w:color w:val="A9A9A9"/>
        </w:rPr>
        <w:t xml:space="preserve">Alaska Folk Festival, Fairbanks Summer Arts Festival, Anchorage Folk Festival</w:t>
      </w:r>
      <w:r>
        <w:t xml:space="preserve">, Athabascan Old-Time Fiddling Festival, Sitka Jazz Festival ja Sitka Summer Music Festival. Alaskan tunnetuin orkesteri on </w:t>
      </w:r>
      <w:r>
        <w:rPr>
          <w:color w:val="DCDCDC"/>
        </w:rPr>
        <w:t xml:space="preserve">Anchoragen sinfoniaorkesteri</w:t>
      </w:r>
      <w:r>
        <w:t xml:space="preserve">, mutta myös Fairbanksin sinfoniaorkesteri ja Juneaun sinfoniaorkesteri ovat merkittäviä. </w:t>
      </w:r>
      <w:r>
        <w:rPr>
          <w:color w:val="2F4F4F"/>
        </w:rPr>
        <w:t xml:space="preserve">Anchoragen ooppera </w:t>
      </w:r>
      <w:r>
        <w:t xml:space="preserve">on tällä hetkellä osavaltion ainoa ammattimainen oopperayhtiö, vaikka osavaltiossa on myös useita vapaaehtoisia ja puoliammattimaisia organisaatioita.</w:t>
      </w:r>
    </w:p>
    <w:p>
      <w:r>
        <w:rPr>
          <w:b/>
        </w:rPr>
        <w:t xml:space="preserve">Kysymys 0</w:t>
      </w:r>
    </w:p>
    <w:p>
      <w:r>
        <w:t xml:space="preserve">Mikä on Alaskan merkittävin orkesteri?</w:t>
      </w:r>
    </w:p>
    <w:p>
      <w:r>
        <w:rPr>
          <w:b/>
        </w:rPr>
        <w:t xml:space="preserve">Kysymys 1</w:t>
      </w:r>
    </w:p>
    <w:p>
      <w:r>
        <w:t xml:space="preserve">Mikä yhtiö on Alaskan ainoa ammattimainen ooppera?</w:t>
      </w:r>
    </w:p>
    <w:p>
      <w:r>
        <w:rPr>
          <w:b/>
        </w:rPr>
        <w:t xml:space="preserve">Kysymys 2</w:t>
      </w:r>
    </w:p>
    <w:p>
      <w:r>
        <w:t xml:space="preserve">Mitkä ovat muutamat Alaskan merkittävistä musiikkifestivaaleista?</w:t>
      </w:r>
    </w:p>
    <w:p>
      <w:r>
        <w:rPr>
          <w:b/>
        </w:rPr>
        <w:t xml:space="preserve">Kysymys 3</w:t>
      </w:r>
    </w:p>
    <w:p>
      <w:r>
        <w:t xml:space="preserve">Mikä ei ole Alaskan tunnetuin orkesteri?</w:t>
      </w:r>
    </w:p>
    <w:p>
      <w:r>
        <w:rPr>
          <w:b/>
        </w:rPr>
        <w:t xml:space="preserve">Kysymys 4</w:t>
      </w:r>
    </w:p>
    <w:p>
      <w:r>
        <w:t xml:space="preserve">Mikä on Alaskan vähiten tunnettu orkesteri?</w:t>
      </w:r>
    </w:p>
    <w:p>
      <w:r>
        <w:rPr>
          <w:b/>
        </w:rPr>
        <w:t xml:space="preserve">Kysymys 5</w:t>
      </w:r>
    </w:p>
    <w:p>
      <w:r>
        <w:t xml:space="preserve">Mikä yhtiö ei ole Alaskan ainoa ammattimainen ooppera?</w:t>
      </w:r>
    </w:p>
    <w:p>
      <w:r>
        <w:rPr>
          <w:b/>
        </w:rPr>
        <w:t xml:space="preserve">Kysymys 6</w:t>
      </w:r>
    </w:p>
    <w:p>
      <w:r>
        <w:t xml:space="preserve">Mikä yhtiö on Alaskan ainoa amatööriooppera?</w:t>
      </w:r>
    </w:p>
    <w:p>
      <w:r>
        <w:rPr>
          <w:b/>
        </w:rPr>
        <w:t xml:space="preserve">Kysymys 7</w:t>
      </w:r>
    </w:p>
    <w:p>
      <w:r>
        <w:t xml:space="preserve">Mitkä ovat muutamat Alaskan huomaamattomat musiikkifestivaalit?</w:t>
      </w:r>
    </w:p>
    <w:p>
      <w:r>
        <w:rPr>
          <w:b/>
        </w:rPr>
        <w:t xml:space="preserve">Tekstin numero 47</w:t>
      </w:r>
    </w:p>
    <w:p>
      <w:r>
        <w:t xml:space="preserve">Yksi tunnetuimmista Alaskassa kuvatuista elokuvista on MGM:n Eskimo/Mala The Magnificent, jonka pääosassa on Alaskan alkuasukas </w:t>
      </w:r>
      <w:r>
        <w:rPr>
          <w:color w:val="A9A9A9"/>
        </w:rPr>
        <w:t xml:space="preserve">Ray Mala</w:t>
      </w:r>
      <w:r>
        <w:t xml:space="preserve">. Vuonna 1932 MGM:n Hollywoodin studioilta lähti retkikunta Alaskaan kuvaamaan elokuvaa, jota silloin kutsuttiin "The Biggest Picture Ever Made". Saavuttuaan Alaskaan he perustivat </w:t>
      </w:r>
      <w:r>
        <w:t xml:space="preserve">Luoteis-Alaskaan </w:t>
      </w:r>
      <w:r>
        <w:rPr>
          <w:color w:val="DCDCDC"/>
        </w:rPr>
        <w:t xml:space="preserve">"Camp Hollywoodin", </w:t>
      </w:r>
      <w:r>
        <w:t xml:space="preserve">jossa he asuivat kuvausten ajan</w:t>
      </w:r>
      <w:r>
        <w:t xml:space="preserve">.</w:t>
      </w:r>
      <w:r>
        <w:t xml:space="preserve"> Louis B. Mayer ei säästellyt kuluja syrjäisestä sijainnista huolimatta, ja hän palkkasi jopa </w:t>
      </w:r>
      <w:r>
        <w:rPr>
          <w:color w:val="556B2F"/>
        </w:rPr>
        <w:t xml:space="preserve">Hollywoodin Hotel Rooseveltin </w:t>
      </w:r>
      <w:r>
        <w:t xml:space="preserve">kokin </w:t>
      </w:r>
      <w:r>
        <w:t xml:space="preserve">valmistamaan aterioita.</w:t>
      </w:r>
    </w:p>
    <w:p>
      <w:r>
        <w:rPr>
          <w:b/>
        </w:rPr>
        <w:t xml:space="preserve">Kysymys 0</w:t>
      </w:r>
    </w:p>
    <w:p>
      <w:r>
        <w:t xml:space="preserve">Kuka Alaskan alkuasukas näytteli myös Alaskaan sijoittuvassa elokuvassa?</w:t>
      </w:r>
    </w:p>
    <w:p>
      <w:r>
        <w:rPr>
          <w:b/>
        </w:rPr>
        <w:t xml:space="preserve">Kysymys 1</w:t>
      </w:r>
    </w:p>
    <w:p>
      <w:r>
        <w:t xml:space="preserve">Missä Mahtavan kuvauspaikan näyttelijät asuivat Alaskassa ollessaan?</w:t>
      </w:r>
    </w:p>
    <w:p>
      <w:r>
        <w:rPr>
          <w:b/>
        </w:rPr>
        <w:t xml:space="preserve">Kysymys 2</w:t>
      </w:r>
    </w:p>
    <w:p>
      <w:r>
        <w:t xml:space="preserve">Millä alueella Alaskassa sijaitsi Camp Hollywood?</w:t>
      </w:r>
    </w:p>
    <w:p>
      <w:r>
        <w:rPr>
          <w:b/>
        </w:rPr>
        <w:t xml:space="preserve">Kysymys 3</w:t>
      </w:r>
    </w:p>
    <w:p>
      <w:r>
        <w:t xml:space="preserve">Kuka kokki palkattiin valmistamaan aterioita The Magnificent -elokuvan näyttelijöille?</w:t>
      </w:r>
    </w:p>
    <w:p>
      <w:r>
        <w:rPr>
          <w:b/>
        </w:rPr>
        <w:t xml:space="preserve">Kysymys 4</w:t>
      </w:r>
    </w:p>
    <w:p>
      <w:r>
        <w:t xml:space="preserve">Kuka Alaskan alkuasukas näytteli elokuvassa, joka ei sijoitu Alaskaan?</w:t>
      </w:r>
    </w:p>
    <w:p>
      <w:r>
        <w:rPr>
          <w:b/>
        </w:rPr>
        <w:t xml:space="preserve">Kysymys 5</w:t>
      </w:r>
    </w:p>
    <w:p>
      <w:r>
        <w:t xml:space="preserve">Eivätkö Mahtavan kuvauspaikalla olleet näyttelijät asuneet Alaskassa ollessaan?</w:t>
      </w:r>
    </w:p>
    <w:p>
      <w:r>
        <w:rPr>
          <w:b/>
        </w:rPr>
        <w:t xml:space="preserve">Kysymys 6</w:t>
      </w:r>
    </w:p>
    <w:p>
      <w:r>
        <w:t xml:space="preserve">Millä alueella Alaskassa Camp Hollywood ei sijainnut?</w:t>
      </w:r>
    </w:p>
    <w:p>
      <w:r>
        <w:rPr>
          <w:b/>
        </w:rPr>
        <w:t xml:space="preserve">Kysymys 7</w:t>
      </w:r>
    </w:p>
    <w:p>
      <w:r>
        <w:t xml:space="preserve">Millä alueella Alaskassa sijaitsi Camp Alaska?</w:t>
      </w:r>
    </w:p>
    <w:p>
      <w:r>
        <w:rPr>
          <w:b/>
        </w:rPr>
        <w:t xml:space="preserve">Kysymys 8</w:t>
      </w:r>
    </w:p>
    <w:p>
      <w:r>
        <w:t xml:space="preserve">Kuka kokki sai potkut valmistamaan aterioita The Magnificent -elokuvan näyttelijöille?</w:t>
      </w:r>
    </w:p>
    <w:p>
      <w:r>
        <w:br w:type="page"/>
      </w:r>
    </w:p>
    <w:p>
      <w:r>
        <w:rPr>
          <w:b/>
          <w:u w:val="single"/>
        </w:rPr>
        <w:t xml:space="preserve">Asiakirjan numero 305</w:t>
      </w:r>
    </w:p>
    <w:p>
      <w:r>
        <w:rPr>
          <w:b/>
        </w:rPr>
        <w:t xml:space="preserve">Tekstin numero 0</w:t>
      </w:r>
    </w:p>
    <w:p>
      <w:r>
        <w:rPr>
          <w:color w:val="A9A9A9"/>
        </w:rPr>
        <w:t xml:space="preserve">Popper </w:t>
      </w:r>
      <w:r>
        <w:t xml:space="preserve">on tunnettu siitä, että hän hylkäsi klassiset </w:t>
      </w:r>
      <w:r>
        <w:rPr>
          <w:color w:val="DCDCDC"/>
        </w:rPr>
        <w:t xml:space="preserve">induktiiviset </w:t>
      </w:r>
      <w:r>
        <w:t xml:space="preserve">näkemykset tieteellisestä menetelmästä ja suosi empiiristä falsifikaatiota</w:t>
      </w:r>
      <w:r>
        <w:t xml:space="preserve">:</w:t>
      </w:r>
      <w:r>
        <w:t xml:space="preserve"> Empiirisissä tieteissä teoriaa ei voida koskaan todistaa, mutta se voidaan falsifioida, mikä tarkoittaa, että se voidaan ja se on tutkittava </w:t>
      </w:r>
      <w:r>
        <w:rPr>
          <w:color w:val="2F4F4F"/>
        </w:rPr>
        <w:t xml:space="preserve">ratkaisevilla kokeilla</w:t>
      </w:r>
      <w:r>
        <w:t xml:space="preserve">. </w:t>
      </w:r>
      <w:r>
        <w:t xml:space="preserve">Hän käytti </w:t>
      </w:r>
      <w:r>
        <w:rPr>
          <w:color w:val="556B2F"/>
        </w:rPr>
        <w:t xml:space="preserve">falsifikaatiosta </w:t>
      </w:r>
      <w:r>
        <w:t xml:space="preserve">keskustellessaan mustan joutsenen harhaluuloa</w:t>
      </w:r>
      <w:r>
        <w:t xml:space="preserve">. </w:t>
      </w:r>
      <w:r>
        <w:t xml:space="preserve">Jos kokeen tulos on ristiriidassa teorian kanssa, tulisi </w:t>
      </w:r>
      <w:r>
        <w:rPr>
          <w:color w:val="6B8E23"/>
        </w:rPr>
        <w:t xml:space="preserve">pidättäytyä ad hoc -manööveristä</w:t>
      </w:r>
      <w:r>
        <w:t xml:space="preserve">, joka kiertää ristiriidan vain tekemällä siitä vähemmän falsifioitavaa. </w:t>
      </w:r>
      <w:r>
        <w:rPr>
          <w:color w:val="A0522D"/>
        </w:rPr>
        <w:t xml:space="preserve">Popper </w:t>
      </w:r>
      <w:r>
        <w:t xml:space="preserve">tunnetaan myös siitä, että hän vastusti </w:t>
      </w:r>
      <w:r>
        <w:rPr>
          <w:color w:val="228B22"/>
        </w:rPr>
        <w:t xml:space="preserve">klassista perustelukeskeistä </w:t>
      </w:r>
      <w:r>
        <w:t xml:space="preserve">tietämyskäsitystä, jonka hän korvasi </w:t>
      </w:r>
      <w:r>
        <w:rPr>
          <w:color w:val="191970"/>
        </w:rPr>
        <w:t xml:space="preserve">kriittisellä rationalismilla</w:t>
      </w:r>
      <w:r>
        <w:t xml:space="preserve">, "filosofian historian ensimmäisellä ei-perustelukeskeisellä kritiikkifilosofialla".</w:t>
      </w:r>
    </w:p>
    <w:p>
      <w:r>
        <w:rPr>
          <w:b/>
        </w:rPr>
        <w:t xml:space="preserve">Kysymys 0</w:t>
      </w:r>
    </w:p>
    <w:p>
      <w:r>
        <w:t xml:space="preserve">Mitä klassisia näkemyksiä Popper hylkäsi tieteen metodista?</w:t>
      </w:r>
    </w:p>
    <w:p>
      <w:r>
        <w:rPr>
          <w:b/>
        </w:rPr>
        <w:t xml:space="preserve">Kysymys 1</w:t>
      </w:r>
    </w:p>
    <w:p>
      <w:r>
        <w:t xml:space="preserve">Kuka ehdotti empiiristä vääristelyä tieteellisen menetelmän keskeiseksi periaatteeksi?</w:t>
      </w:r>
    </w:p>
    <w:p>
      <w:r>
        <w:rPr>
          <w:b/>
        </w:rPr>
        <w:t xml:space="preserve">Kysymys 2</w:t>
      </w:r>
    </w:p>
    <w:p>
      <w:r>
        <w:t xml:space="preserve">Mitä tarvitaan, jotta tieteellinen teoria voidaan väärentää?</w:t>
      </w:r>
    </w:p>
    <w:p>
      <w:r>
        <w:rPr>
          <w:b/>
        </w:rPr>
        <w:t xml:space="preserve">Kysymys 3</w:t>
      </w:r>
    </w:p>
    <w:p>
      <w:r>
        <w:t xml:space="preserve">Minkä tiedon käsitteen Popper kiisti?</w:t>
      </w:r>
    </w:p>
    <w:p>
      <w:r>
        <w:rPr>
          <w:b/>
        </w:rPr>
        <w:t xml:space="preserve">Kysymys 4</w:t>
      </w:r>
    </w:p>
    <w:p>
      <w:r>
        <w:t xml:space="preserve">Mikä on Popperin kritiikin ei-oikeutetun teorian termi?</w:t>
      </w:r>
    </w:p>
    <w:p>
      <w:r>
        <w:rPr>
          <w:b/>
        </w:rPr>
        <w:t xml:space="preserve">Kysymys 5</w:t>
      </w:r>
    </w:p>
    <w:p>
      <w:r>
        <w:t xml:space="preserve">Kuka tunnetaan klassisten induktiivisten näkemysten omaksumisesta?</w:t>
      </w:r>
    </w:p>
    <w:p>
      <w:r>
        <w:rPr>
          <w:b/>
        </w:rPr>
        <w:t xml:space="preserve">Kysymys 6</w:t>
      </w:r>
    </w:p>
    <w:p>
      <w:r>
        <w:t xml:space="preserve">Kuka kumosi empiirisen väärentämisen tieteellisen menetelmän keskeisenä periaatteena?</w:t>
      </w:r>
    </w:p>
    <w:p>
      <w:r>
        <w:rPr>
          <w:b/>
        </w:rPr>
        <w:t xml:space="preserve">Kysymys 7</w:t>
      </w:r>
    </w:p>
    <w:p>
      <w:r>
        <w:t xml:space="preserve">Mistä keskusteltiin valkoisen joutsenen harhaluulon avulla?</w:t>
      </w:r>
    </w:p>
    <w:p>
      <w:r>
        <w:rPr>
          <w:b/>
        </w:rPr>
        <w:t xml:space="preserve">Kysymys 8</w:t>
      </w:r>
    </w:p>
    <w:p>
      <w:r>
        <w:t xml:space="preserve">Mitä tiedemiehen pitäisi tehdä, jos kokeen tulos vahvistaa teorian?</w:t>
      </w:r>
    </w:p>
    <w:p>
      <w:r>
        <w:rPr>
          <w:b/>
        </w:rPr>
        <w:t xml:space="preserve">Kysymys 9</w:t>
      </w:r>
    </w:p>
    <w:p>
      <w:r>
        <w:t xml:space="preserve">Kuka tunnettiin siitä, että hän kannatti klassista perustelukäsitystä tiedosta?</w:t>
      </w:r>
    </w:p>
    <w:p>
      <w:r>
        <w:rPr>
          <w:b/>
        </w:rPr>
        <w:t xml:space="preserve">Teksti numero 1</w:t>
      </w:r>
    </w:p>
    <w:p>
      <w:r>
        <w:t xml:space="preserve">Karl Popper syntyi </w:t>
      </w:r>
      <w:r>
        <w:rPr>
          <w:color w:val="A9A9A9"/>
        </w:rPr>
        <w:t xml:space="preserve">Wienissä </w:t>
      </w:r>
      <w:r>
        <w:t xml:space="preserve">(silloisessa Itävalta-Unkarissa) vuonna </w:t>
      </w:r>
      <w:r>
        <w:rPr>
          <w:color w:val="DCDCDC"/>
        </w:rPr>
        <w:t xml:space="preserve">1902 </w:t>
      </w:r>
      <w:r>
        <w:t xml:space="preserve">ylemmän keskiluokan vanhempiin. Kaikki Karl Popperin isovanhemmat olivat juutalaisia, mutta Popperin perhe kääntyi </w:t>
      </w:r>
      <w:r>
        <w:rPr>
          <w:color w:val="2F4F4F"/>
        </w:rPr>
        <w:t xml:space="preserve">luterilaisuuteen </w:t>
      </w:r>
      <w:r>
        <w:t xml:space="preserve">ennen kuin Karl syntyi, ja niinpä hän sai luterilaisen kasteen. He ymmärsivät tämän osana kulttuurista sopeutumista, ei hartaan uskon ilmaisuna. Karlin isä Simon Siegmund Carl Popper oli </w:t>
      </w:r>
      <w:r>
        <w:t xml:space="preserve">böömiläinen </w:t>
      </w:r>
      <w:r>
        <w:rPr>
          <w:color w:val="556B2F"/>
        </w:rPr>
        <w:t xml:space="preserve">lakimies </w:t>
      </w:r>
      <w:r>
        <w:t xml:space="preserve">ja Wienin yliopiston oikeustieteen tohtori, ja äiti Jenny Schiff oli silesialaista ja unkarilaista syntyperää. Asettauduttuaan Wieniin Popperit tekivät nopean sosiaalisen nousun wieniläisessä yhteiskunnassa: Simon Siegmund Carlista tuli osakas Wienin liberaalin </w:t>
      </w:r>
      <w:r>
        <w:rPr>
          <w:color w:val="6B8E23"/>
        </w:rPr>
        <w:t xml:space="preserve">kaupunginjohtajan Herr </w:t>
      </w:r>
      <w:r>
        <w:rPr>
          <w:color w:val="A0522D"/>
        </w:rPr>
        <w:t xml:space="preserve">Grüblin </w:t>
      </w:r>
      <w:r>
        <w:t xml:space="preserve">lakiasiaintoimistossa</w:t>
      </w:r>
      <w:r>
        <w:t xml:space="preserve">, ja Grüblin kuoltua vuonna 1898 Simon otti yrityksen haltuunsa. (Malachi Hacohen kirjoittaa, että Herr Grüblin etunimi oli Raimund, jonka jälkeen Karl sai toisen nimensä. Popper itse muistelee omaelämäkerrassaan virheellisesti, että herra Grüblin etunimi oli Carl). Hänen isänsä oli </w:t>
      </w:r>
      <w:r>
        <w:rPr>
          <w:color w:val="228B22"/>
        </w:rPr>
        <w:t xml:space="preserve">bibliofiili, jonka </w:t>
      </w:r>
      <w:r>
        <w:t xml:space="preserve">henkilökohtaisessa kirjastossa </w:t>
      </w:r>
      <w:r>
        <w:t xml:space="preserve">oli </w:t>
      </w:r>
      <w:r>
        <w:rPr>
          <w:color w:val="191970"/>
        </w:rPr>
        <w:t xml:space="preserve">12 000-14 000 </w:t>
      </w:r>
      <w:r>
        <w:t xml:space="preserve">nidettä</w:t>
      </w:r>
      <w:r>
        <w:t xml:space="preserve">.</w:t>
      </w:r>
      <w:r>
        <w:t xml:space="preserve"> Popper peri häneltä sekä kirjaston että disposition.</w:t>
      </w:r>
    </w:p>
    <w:p>
      <w:r>
        <w:rPr>
          <w:b/>
        </w:rPr>
        <w:t xml:space="preserve">Kysymys 0</w:t>
      </w:r>
    </w:p>
    <w:p>
      <w:r>
        <w:t xml:space="preserve">Missä kaupungissa Karl Popper syntyi?</w:t>
      </w:r>
    </w:p>
    <w:p>
      <w:r>
        <w:rPr>
          <w:b/>
        </w:rPr>
        <w:t xml:space="preserve">Kysymys 1</w:t>
      </w:r>
    </w:p>
    <w:p>
      <w:r>
        <w:t xml:space="preserve">Mitä uskontoa Popperin perhe noudatti hänen nuoruudessaan?</w:t>
      </w:r>
    </w:p>
    <w:p>
      <w:r>
        <w:rPr>
          <w:b/>
        </w:rPr>
        <w:t xml:space="preserve">Kysymys 2</w:t>
      </w:r>
    </w:p>
    <w:p>
      <w:r>
        <w:t xml:space="preserve">Kenen asianajotoimistoon Popperin isä liittyi Wienissä?</w:t>
      </w:r>
    </w:p>
    <w:p>
      <w:r>
        <w:rPr>
          <w:b/>
        </w:rPr>
        <w:t xml:space="preserve">Kysymys 3</w:t>
      </w:r>
    </w:p>
    <w:p>
      <w:r>
        <w:t xml:space="preserve">Minkä lukumäärän verran niteitä Popperin isä piti kirjastossaan?</w:t>
      </w:r>
    </w:p>
    <w:p>
      <w:r>
        <w:rPr>
          <w:b/>
        </w:rPr>
        <w:t xml:space="preserve">Kysymys 4</w:t>
      </w:r>
    </w:p>
    <w:p>
      <w:r>
        <w:t xml:space="preserve">Minkä kirjoja koskevan taipumuksen Popper peri isältään?</w:t>
      </w:r>
    </w:p>
    <w:p>
      <w:r>
        <w:rPr>
          <w:b/>
        </w:rPr>
        <w:t xml:space="preserve">Kysymys 5</w:t>
      </w:r>
    </w:p>
    <w:p>
      <w:r>
        <w:t xml:space="preserve">Minä vuonna Karl Popper kuoli?</w:t>
      </w:r>
    </w:p>
    <w:p>
      <w:r>
        <w:rPr>
          <w:b/>
        </w:rPr>
        <w:t xml:space="preserve">Kysymys 6</w:t>
      </w:r>
    </w:p>
    <w:p>
      <w:r>
        <w:t xml:space="preserve">Mihin Popperin perhe kääntyi Karlin syntymän jälkeen?</w:t>
      </w:r>
    </w:p>
    <w:p>
      <w:r>
        <w:rPr>
          <w:b/>
        </w:rPr>
        <w:t xml:space="preserve">Kysymys 7</w:t>
      </w:r>
    </w:p>
    <w:p>
      <w:r>
        <w:t xml:space="preserve">Mikä oli Karl Popperin äidin ammatti?</w:t>
      </w:r>
    </w:p>
    <w:p>
      <w:r>
        <w:rPr>
          <w:b/>
        </w:rPr>
        <w:t xml:space="preserve">Kysymys 8</w:t>
      </w:r>
    </w:p>
    <w:p>
      <w:r>
        <w:t xml:space="preserve">Kuka otti yrityksen haltuunsa Simonin kuoleman jälkeen?</w:t>
      </w:r>
    </w:p>
    <w:p>
      <w:r>
        <w:rPr>
          <w:b/>
        </w:rPr>
        <w:t xml:space="preserve">Kysymys 9</w:t>
      </w:r>
    </w:p>
    <w:p>
      <w:r>
        <w:t xml:space="preserve">Kuinka monta kirjaa Karlin äidin kirjastossa oli?</w:t>
      </w:r>
    </w:p>
    <w:p>
      <w:r>
        <w:rPr>
          <w:b/>
        </w:rPr>
        <w:t xml:space="preserve">Teksti numero 2</w:t>
      </w:r>
    </w:p>
    <w:p>
      <w:r>
        <w:t xml:space="preserve">Popper jätti koulunsa </w:t>
      </w:r>
      <w:r>
        <w:rPr>
          <w:color w:val="A9A9A9"/>
        </w:rPr>
        <w:t xml:space="preserve">16-vuotiaana </w:t>
      </w:r>
      <w:r>
        <w:t xml:space="preserve">ja osallistui </w:t>
      </w:r>
      <w:r>
        <w:t xml:space="preserve">Wienin yliopiston vierailevana opiskelijana </w:t>
      </w:r>
      <w:r>
        <w:t xml:space="preserve">matematiikan, fysiikan, filosofian, </w:t>
      </w:r>
      <w:r>
        <w:rPr>
          <w:color w:val="DCDCDC"/>
        </w:rPr>
        <w:t xml:space="preserve">psykologian </w:t>
      </w:r>
      <w:r>
        <w:t xml:space="preserve">ja musiikin historian </w:t>
      </w:r>
      <w:r>
        <w:t xml:space="preserve">luennoille</w:t>
      </w:r>
      <w:r>
        <w:rPr>
          <w:color w:val="A9A9A9"/>
        </w:rPr>
        <w:t xml:space="preserve">. Vuonna 1919 </w:t>
      </w:r>
      <w:r>
        <w:t xml:space="preserve">Popper kiinnostui </w:t>
      </w:r>
      <w:r>
        <w:rPr>
          <w:color w:val="2F4F4F"/>
        </w:rPr>
        <w:t xml:space="preserve">marxilaisuudesta </w:t>
      </w:r>
      <w:r>
        <w:t xml:space="preserve">ja liittyi sittemmin sosialististen koululaisten yhdistykseen</w:t>
      </w:r>
      <w:r>
        <w:t xml:space="preserve">.</w:t>
      </w:r>
      <w:r>
        <w:t xml:space="preserve"> Hänestä tuli myös </w:t>
      </w:r>
      <w:r>
        <w:rPr>
          <w:color w:val="556B2F"/>
        </w:rPr>
        <w:t xml:space="preserve">Itävallan sosialidemokraattisen työväenpuolueen </w:t>
      </w:r>
      <w:r>
        <w:t xml:space="preserve">jäsen, </w:t>
      </w:r>
      <w:r>
        <w:t xml:space="preserve">joka oli tuolloin marxilaisen ideologian täysin omaksunut puolue. </w:t>
      </w:r>
      <w:r>
        <w:rPr>
          <w:color w:val="6B8E23"/>
        </w:rPr>
        <w:t xml:space="preserve">Hörlgassen katutaistelun </w:t>
      </w:r>
      <w:r>
        <w:t xml:space="preserve">jälkeen </w:t>
      </w:r>
      <w:r>
        <w:rPr>
          <w:color w:val="A0522D"/>
        </w:rPr>
        <w:t xml:space="preserve">15. kesäkuuta 1919, </w:t>
      </w:r>
      <w:r>
        <w:t xml:space="preserve">jolloin poliisi ampui </w:t>
      </w:r>
      <w:r>
        <w:rPr>
          <w:color w:val="228B22"/>
        </w:rPr>
        <w:t xml:space="preserve">kahdeksan </w:t>
      </w:r>
      <w:r>
        <w:t xml:space="preserve">hänen aseetonta puoluetoveriaan, hän pettyi siihen, mitä hän piti Marxin "pseudotieteellisenä" historiallisena materialismina, hylkäsi ideologian ja pysyi </w:t>
      </w:r>
      <w:r>
        <w:t xml:space="preserve">koko elämänsä ajan </w:t>
      </w:r>
      <w:r>
        <w:rPr>
          <w:color w:val="191970"/>
        </w:rPr>
        <w:t xml:space="preserve">sosiaaliliberalismin </w:t>
      </w:r>
      <w:r>
        <w:t xml:space="preserve">kannattajana.</w:t>
      </w:r>
    </w:p>
    <w:p>
      <w:r>
        <w:rPr>
          <w:b/>
        </w:rPr>
        <w:t xml:space="preserve">Kysymys 0</w:t>
      </w:r>
    </w:p>
    <w:p>
      <w:r>
        <w:t xml:space="preserve">Minkä ikäisenä Popper kävi ensimmäisen kerran yliopistossa?</w:t>
      </w:r>
    </w:p>
    <w:p>
      <w:r>
        <w:rPr>
          <w:b/>
        </w:rPr>
        <w:t xml:space="preserve">Kysymys 1</w:t>
      </w:r>
    </w:p>
    <w:p>
      <w:r>
        <w:t xml:space="preserve">Mikä poliittinen oppi kiinnosti Popperia vuonna 1919?</w:t>
      </w:r>
    </w:p>
    <w:p>
      <w:r>
        <w:rPr>
          <w:b/>
        </w:rPr>
        <w:t xml:space="preserve">Kysymys 2</w:t>
      </w:r>
    </w:p>
    <w:p>
      <w:r>
        <w:t xml:space="preserve">Mihin itävaltalaiseen poliittiseen puolueeseen Popper liittyi nuorena?</w:t>
      </w:r>
    </w:p>
    <w:p>
      <w:r>
        <w:rPr>
          <w:b/>
        </w:rPr>
        <w:t xml:space="preserve">Kysymys 3</w:t>
      </w:r>
    </w:p>
    <w:p>
      <w:r>
        <w:t xml:space="preserve">Missä tapahtumassa kuoli useita Poppersin marxilaisia poliittisia tovereita?</w:t>
      </w:r>
    </w:p>
    <w:p>
      <w:r>
        <w:rPr>
          <w:b/>
        </w:rPr>
        <w:t xml:space="preserve">Kysymys 4</w:t>
      </w:r>
    </w:p>
    <w:p>
      <w:r>
        <w:t xml:space="preserve">Minkä poliittisen filosofian kannalla Popper pysyi siirryttyään pois marxilaisuudesta?</w:t>
      </w:r>
    </w:p>
    <w:p>
      <w:r>
        <w:rPr>
          <w:b/>
        </w:rPr>
        <w:t xml:space="preserve">Kysymys 5</w:t>
      </w:r>
    </w:p>
    <w:p>
      <w:r>
        <w:t xml:space="preserve">Minkä ikäisenä Popper meni kouluun?</w:t>
      </w:r>
    </w:p>
    <w:p>
      <w:r>
        <w:rPr>
          <w:b/>
        </w:rPr>
        <w:t xml:space="preserve">Kysymys 6</w:t>
      </w:r>
    </w:p>
    <w:p>
      <w:r>
        <w:t xml:space="preserve">Milloin Popper pettyi sosiaaliliberalismiin?</w:t>
      </w:r>
    </w:p>
    <w:p>
      <w:r>
        <w:rPr>
          <w:b/>
        </w:rPr>
        <w:t xml:space="preserve">Kysymys 7</w:t>
      </w:r>
    </w:p>
    <w:p>
      <w:r>
        <w:t xml:space="preserve">Mistä aiheesta Popper ei koskaan osallistunut luennolle?</w:t>
      </w:r>
    </w:p>
    <w:p>
      <w:r>
        <w:rPr>
          <w:b/>
        </w:rPr>
        <w:t xml:space="preserve">Kysymys 8</w:t>
      </w:r>
    </w:p>
    <w:p>
      <w:r>
        <w:t xml:space="preserve">Mikä puolue hylkäsi marxilaisen ideologian tuolloin?</w:t>
      </w:r>
    </w:p>
    <w:p>
      <w:r>
        <w:rPr>
          <w:b/>
        </w:rPr>
        <w:t xml:space="preserve">Kysymys 9</w:t>
      </w:r>
    </w:p>
    <w:p>
      <w:r>
        <w:t xml:space="preserve">Kuinka monta poliisia ammuttiin Horlgassen katutaistelussa?</w:t>
      </w:r>
    </w:p>
    <w:p>
      <w:r>
        <w:rPr>
          <w:b/>
        </w:rPr>
        <w:t xml:space="preserve">Teksti numero 3</w:t>
      </w:r>
    </w:p>
    <w:p>
      <w:r>
        <w:t xml:space="preserve">Hän työskenteli lyhyen aikaa kadunrakennustöissä, mutta ei kestänyt </w:t>
      </w:r>
      <w:r>
        <w:rPr>
          <w:color w:val="A9A9A9"/>
        </w:rPr>
        <w:t xml:space="preserve">raskasta työtä</w:t>
      </w:r>
      <w:r>
        <w:t xml:space="preserve">. </w:t>
      </w:r>
      <w:r>
        <w:t xml:space="preserve">Hän jatkoi yliopistossa vierailevana opiskelijana ja aloitti </w:t>
      </w:r>
      <w:r>
        <w:rPr>
          <w:color w:val="DCDCDC"/>
        </w:rPr>
        <w:t xml:space="preserve">puusepän </w:t>
      </w:r>
      <w:r>
        <w:t xml:space="preserve">oppisopimuskoulutuksen</w:t>
      </w:r>
      <w:r>
        <w:t xml:space="preserve">, jonka hän suoritti ammattimiehenä. Hän haaveili tuolloin </w:t>
      </w:r>
      <w:r>
        <w:t xml:space="preserve">lasten päiväkodin </w:t>
      </w:r>
      <w:r>
        <w:t xml:space="preserve">perustamisesta</w:t>
      </w:r>
      <w:r>
        <w:t xml:space="preserve">, ja hän oletti, että huonekalujen valmistustaidosta voisi olla hyötyä. Sen jälkeen hän teki vapaaehtoistyötä eräässä psykoanalyytikko </w:t>
      </w:r>
      <w:r>
        <w:rPr>
          <w:color w:val="556B2F"/>
        </w:rPr>
        <w:t xml:space="preserve">Alfred </w:t>
      </w:r>
      <w:r>
        <w:t xml:space="preserve">Adlerin lastenklinikassa. Vuonna </w:t>
      </w:r>
      <w:r>
        <w:rPr>
          <w:color w:val="6B8E23"/>
        </w:rPr>
        <w:t xml:space="preserve">1922 </w:t>
      </w:r>
      <w:r>
        <w:t xml:space="preserve">hän suoritti ylioppilastutkinnon toisen mahdollisuuden kautta ja pääsi lopulta yliopistoon tavalliseksi opiskelijaksi. Hän suoritti </w:t>
      </w:r>
      <w:r>
        <w:rPr>
          <w:color w:val="A0522D"/>
        </w:rPr>
        <w:t xml:space="preserve">kansakoulunopettajan </w:t>
      </w:r>
      <w:r>
        <w:t xml:space="preserve">tutkinnon </w:t>
      </w:r>
      <w:r>
        <w:t xml:space="preserve">vuonna </w:t>
      </w:r>
      <w:r>
        <w:rPr>
          <w:color w:val="228B22"/>
        </w:rPr>
        <w:t xml:space="preserve">1924 </w:t>
      </w:r>
      <w:r>
        <w:t xml:space="preserve">ja aloitti työnsä sosiaalisesti uhanalaisten lasten iltapäiväkerhossa. Vuonna </w:t>
      </w:r>
      <w:r>
        <w:rPr>
          <w:color w:val="191970"/>
        </w:rPr>
        <w:t xml:space="preserve">1925 </w:t>
      </w:r>
      <w:r>
        <w:t xml:space="preserve">hän siirtyi vastaperustettuun Pädagogisches Institutiin ja jatkoi filosofian ja psykologian opintoja. Samoihin aikoihin hän alkoi seurustella Josefine Anna Henningerin kanssa, josta tuli myöhemmin hänen vaimonsa.</w:t>
      </w:r>
    </w:p>
    <w:p>
      <w:r>
        <w:rPr>
          <w:b/>
        </w:rPr>
        <w:t xml:space="preserve">Kysymys 0</w:t>
      </w:r>
    </w:p>
    <w:p>
      <w:r>
        <w:t xml:space="preserve">Minkä ammatin oppipoikana Popper aloitti?</w:t>
      </w:r>
    </w:p>
    <w:p>
      <w:r>
        <w:rPr>
          <w:b/>
        </w:rPr>
        <w:t xml:space="preserve">Kysymys 1</w:t>
      </w:r>
    </w:p>
    <w:p>
      <w:r>
        <w:t xml:space="preserve">Minkälaisen laitoksen Popper suunnitteli avaavansa, joka hyötyisi hänen huonekalujen valmistustaidoistaan?</w:t>
      </w:r>
    </w:p>
    <w:p>
      <w:r>
        <w:rPr>
          <w:b/>
        </w:rPr>
        <w:t xml:space="preserve">Kysymys 2</w:t>
      </w:r>
    </w:p>
    <w:p>
      <w:r>
        <w:t xml:space="preserve">Minkä psykoanalyytikon klinikoilla Popper oli vapaaehtoisena?</w:t>
      </w:r>
    </w:p>
    <w:p>
      <w:r>
        <w:rPr>
          <w:b/>
        </w:rPr>
        <w:t xml:space="preserve">Kysymys 3</w:t>
      </w:r>
    </w:p>
    <w:p>
      <w:r>
        <w:t xml:space="preserve">Milloin Popperista tuli tavallinen opiskelija eikä enää vieras yliopistossa?</w:t>
      </w:r>
    </w:p>
    <w:p>
      <w:r>
        <w:rPr>
          <w:b/>
        </w:rPr>
        <w:t xml:space="preserve">Kysymys 4</w:t>
      </w:r>
    </w:p>
    <w:p>
      <w:r>
        <w:t xml:space="preserve">Minkä kutsumuksen vuoksi Popper suoritti yliopistotutkintonsa?</w:t>
      </w:r>
    </w:p>
    <w:p>
      <w:r>
        <w:rPr>
          <w:b/>
        </w:rPr>
        <w:t xml:space="preserve">Kysymys 5</w:t>
      </w:r>
    </w:p>
    <w:p>
      <w:r>
        <w:t xml:space="preserve">Mikä oli Popperille helppoa?</w:t>
      </w:r>
    </w:p>
    <w:p>
      <w:r>
        <w:rPr>
          <w:b/>
        </w:rPr>
        <w:t xml:space="preserve">Kysymys 6</w:t>
      </w:r>
    </w:p>
    <w:p>
      <w:r>
        <w:t xml:space="preserve">Kuka omisti aikuisille tarkoitetun klinikan, jossa Popper työskenteli vapaaehtoisena?</w:t>
      </w:r>
    </w:p>
    <w:p>
      <w:r>
        <w:rPr>
          <w:b/>
        </w:rPr>
        <w:t xml:space="preserve">Kysymys 7</w:t>
      </w:r>
    </w:p>
    <w:p>
      <w:r>
        <w:t xml:space="preserve">Milloin Popper lähti Pädagogisches Institutista?</w:t>
      </w:r>
    </w:p>
    <w:p>
      <w:r>
        <w:rPr>
          <w:b/>
        </w:rPr>
        <w:t xml:space="preserve">Kysymys 8</w:t>
      </w:r>
    </w:p>
    <w:p>
      <w:r>
        <w:t xml:space="preserve">Milloin Popper tuli yliopistoon vierailevaksi opiskelijaksi?</w:t>
      </w:r>
    </w:p>
    <w:p>
      <w:r>
        <w:rPr>
          <w:b/>
        </w:rPr>
        <w:t xml:space="preserve">Kysymys 9</w:t>
      </w:r>
    </w:p>
    <w:p>
      <w:r>
        <w:t xml:space="preserve">Milloin Popper suoritti yliopisto-opettajan tutkinnon?</w:t>
      </w:r>
    </w:p>
    <w:p>
      <w:r>
        <w:rPr>
          <w:b/>
        </w:rPr>
        <w:t xml:space="preserve">Teksti numero 4</w:t>
      </w:r>
    </w:p>
    <w:p>
      <w:r>
        <w:t xml:space="preserve">Vuonna </w:t>
      </w:r>
      <w:r>
        <w:rPr>
          <w:color w:val="A9A9A9"/>
        </w:rPr>
        <w:t xml:space="preserve">1928 </w:t>
      </w:r>
      <w:r>
        <w:t xml:space="preserve">hän väitteli psykologian tohtoriksi </w:t>
      </w:r>
      <w:r>
        <w:rPr>
          <w:color w:val="DCDCDC"/>
        </w:rPr>
        <w:t xml:space="preserve">Karl Bühlerin </w:t>
      </w:r>
      <w:r>
        <w:t xml:space="preserve">johdolla</w:t>
      </w:r>
      <w:r>
        <w:t xml:space="preserve">. </w:t>
      </w:r>
      <w:r>
        <w:t xml:space="preserve">Hänen väitöskirjansa otsikko oli "</w:t>
      </w:r>
      <w:r>
        <w:rPr>
          <w:color w:val="2F4F4F"/>
        </w:rPr>
        <w:t xml:space="preserve">Die Methodenfrage der Denkpsychologie" </w:t>
      </w:r>
      <w:r>
        <w:t xml:space="preserve">(</w:t>
      </w:r>
      <w:r>
        <w:rPr>
          <w:color w:val="556B2F"/>
        </w:rPr>
        <w:t xml:space="preserve">Kognitiivisen psykologian menetelmäkysymys)</w:t>
      </w:r>
      <w:r>
        <w:t xml:space="preserve">. </w:t>
      </w:r>
      <w:r>
        <w:t xml:space="preserve">Vuonna 1929 </w:t>
      </w:r>
      <w:r>
        <w:t xml:space="preserve">hän sai luvan opettaa </w:t>
      </w:r>
      <w:r>
        <w:rPr>
          <w:color w:val="A0522D"/>
        </w:rPr>
        <w:t xml:space="preserve">matematiikkaa ja fysiikkaa lukiossa, </w:t>
      </w:r>
      <w:r>
        <w:t xml:space="preserve">minkä hän myös aloitti</w:t>
      </w:r>
      <w:r>
        <w:rPr>
          <w:color w:val="6B8E23"/>
        </w:rPr>
        <w:t xml:space="preserve">.</w:t>
      </w:r>
      <w:r>
        <w:t xml:space="preserve"> Hän avioitui kollegansa Josefine Anna Henningerin (1906-1985) kanssa vuonna 1930. Peläten </w:t>
      </w:r>
      <w:r>
        <w:rPr>
          <w:color w:val="228B22"/>
        </w:rPr>
        <w:t xml:space="preserve">natsismin </w:t>
      </w:r>
      <w:r>
        <w:t xml:space="preserve">nousua </w:t>
      </w:r>
      <w:r>
        <w:t xml:space="preserve">ja Anschlussin uhkaa hän alkoi käyttää iltoja ja öitä kirjoittaakseen ensimmäistä kirjaansa </w:t>
      </w:r>
      <w:r>
        <w:rPr>
          <w:color w:val="191970"/>
        </w:rPr>
        <w:t xml:space="preserve">Die beiden Grundprobleme der Erkenntnistheorie </w:t>
      </w:r>
      <w:r>
        <w:t xml:space="preserve">(Tietoteorian kaksi perusongelmaa). Hänen oli julkaistava se saadakseen jonkin akateemisen aseman maassa, joka oli turvallinen juutalaista syntyperää oleville ihmisille. Hän ei kuitenkaan lopulta julkaissut kaksikirjaista teosta, vaan siitä tiivistetyn, uutta materiaalia sisältävän version Logik der Forschung (</w:t>
      </w:r>
      <w:r>
        <w:rPr>
          <w:color w:val="8B0000"/>
        </w:rPr>
        <w:t xml:space="preserve">Tieteellisen löytämisen logiikka) </w:t>
      </w:r>
      <w:r>
        <w:t xml:space="preserve">vuonna 1934. Siinä hän kritisoi psykologismia, naturalismia, induktiolähtöisyyttä ja loogista positivismia ja esitti teoriansa mahdollisesta väärennettävyydestä kriteerinä, joka erottaa tieteen ei-tieteestä. Vuosina 1935 ja 1936 hän otti </w:t>
      </w:r>
      <w:r>
        <w:rPr>
          <w:color w:val="483D8B"/>
        </w:rPr>
        <w:t xml:space="preserve">palkatonta </w:t>
      </w:r>
      <w:r>
        <w:t xml:space="preserve">virkavapautta mennäkseen Yhdistyneeseen kuningaskuntaan opintomatkalle.</w:t>
      </w:r>
    </w:p>
    <w:p>
      <w:r>
        <w:rPr>
          <w:b/>
        </w:rPr>
        <w:t xml:space="preserve">Kysymys 0</w:t>
      </w:r>
    </w:p>
    <w:p>
      <w:r>
        <w:t xml:space="preserve">Kuka valvoi Popperin väitöskirjaa?</w:t>
      </w:r>
    </w:p>
    <w:p>
      <w:r>
        <w:rPr>
          <w:b/>
        </w:rPr>
        <w:t xml:space="preserve">Kysymys 1</w:t>
      </w:r>
    </w:p>
    <w:p>
      <w:r>
        <w:t xml:space="preserve">Mikä on englanninkielinen käännös Popperin väitöskirjan otsikosta?</w:t>
      </w:r>
    </w:p>
    <w:p>
      <w:r>
        <w:rPr>
          <w:b/>
        </w:rPr>
        <w:t xml:space="preserve">Kysymys 2</w:t>
      </w:r>
    </w:p>
    <w:p>
      <w:r>
        <w:t xml:space="preserve">Mitä aineita Popper sai opettaa lukiossa vuonna 1929?</w:t>
      </w:r>
    </w:p>
    <w:p>
      <w:r>
        <w:rPr>
          <w:b/>
        </w:rPr>
        <w:t xml:space="preserve">Kysymys 3</w:t>
      </w:r>
    </w:p>
    <w:p>
      <w:r>
        <w:t xml:space="preserve">Kenen nousu valtaan sai Popperin julkaisemaan teoksensa siinä toivossa, että hän saisi akateemisen aseman ulkomailla?</w:t>
      </w:r>
    </w:p>
    <w:p>
      <w:r>
        <w:rPr>
          <w:b/>
        </w:rPr>
        <w:t xml:space="preserve">Kysymys 4</w:t>
      </w:r>
    </w:p>
    <w:p>
      <w:r>
        <w:t xml:space="preserve">Missä vuonna 1934 julkaistussa teoksessa Popper esitteli falsifioitavuuteen keskittyvät teoriansa?</w:t>
      </w:r>
    </w:p>
    <w:p>
      <w:r>
        <w:rPr>
          <w:b/>
        </w:rPr>
        <w:t xml:space="preserve">Kysymys 5</w:t>
      </w:r>
    </w:p>
    <w:p>
      <w:r>
        <w:t xml:space="preserve">Milloin Karl Buhler väitteli psykologian tohtoriksi?</w:t>
      </w:r>
    </w:p>
    <w:p>
      <w:r>
        <w:rPr>
          <w:b/>
        </w:rPr>
        <w:t xml:space="preserve">Kysymys 6</w:t>
      </w:r>
    </w:p>
    <w:p>
      <w:r>
        <w:t xml:space="preserve">Mikä oli Buhlerin väitöskirjan nimi?</w:t>
      </w:r>
    </w:p>
    <w:p>
      <w:r>
        <w:rPr>
          <w:b/>
        </w:rPr>
        <w:t xml:space="preserve">Kysymys 7</w:t>
      </w:r>
    </w:p>
    <w:p>
      <w:r>
        <w:t xml:space="preserve">Milloin Popperia kiellettiin opettamasta matematiikkaa lukiossa?</w:t>
      </w:r>
    </w:p>
    <w:p>
      <w:r>
        <w:rPr>
          <w:b/>
        </w:rPr>
        <w:t xml:space="preserve">Kysymys 8</w:t>
      </w:r>
    </w:p>
    <w:p>
      <w:r>
        <w:t xml:space="preserve">Mikä oli Popperin viimeisen kirjan nimi?</w:t>
      </w:r>
    </w:p>
    <w:p>
      <w:r>
        <w:rPr>
          <w:b/>
        </w:rPr>
        <w:t xml:space="preserve">Kysymys 9</w:t>
      </w:r>
    </w:p>
    <w:p>
      <w:r>
        <w:t xml:space="preserve">Millaisella lomalla Popper matkusti Italiaan?</w:t>
      </w:r>
    </w:p>
    <w:p>
      <w:r>
        <w:rPr>
          <w:b/>
        </w:rPr>
        <w:t xml:space="preserve">Teksti numero 5</w:t>
      </w:r>
    </w:p>
    <w:p>
      <w:r>
        <w:t xml:space="preserve">Vuonna 1937 </w:t>
      </w:r>
      <w:r>
        <w:t xml:space="preserve">Popper onnistui lopulta saamaan työpaikan, joka mahdollisti hänen muuttonsa </w:t>
      </w:r>
      <w:r>
        <w:rPr>
          <w:color w:val="DCDCDC"/>
        </w:rPr>
        <w:t xml:space="preserve">Uuteen-Seelantiin</w:t>
      </w:r>
      <w:r>
        <w:t xml:space="preserve">, jossa hänestä tuli filosofian lehtori </w:t>
      </w:r>
      <w:r>
        <w:rPr>
          <w:color w:val="2F4F4F"/>
        </w:rPr>
        <w:t xml:space="preserve">Uuden-Seelannin yliopiston Canterbury University Collegessa </w:t>
      </w:r>
      <w:r>
        <w:t xml:space="preserve">Christchurchissa. Täällä hän kirjoitti vaikutusvaltaisen teoksensa </w:t>
      </w:r>
      <w:r>
        <w:rPr>
          <w:color w:val="556B2F"/>
        </w:rPr>
        <w:t xml:space="preserve">The Open Society and its Enemies</w:t>
      </w:r>
      <w:r>
        <w:t xml:space="preserve">. </w:t>
      </w:r>
      <w:r>
        <w:t xml:space="preserve">Dunedinissa hän tapasi fysiologian professori </w:t>
      </w:r>
      <w:r>
        <w:rPr>
          <w:color w:val="6B8E23"/>
        </w:rPr>
        <w:t xml:space="preserve">John Carew Ecclesin</w:t>
      </w:r>
      <w:r>
        <w:t xml:space="preserve">, jonka kanssa </w:t>
      </w:r>
      <w:r>
        <w:t xml:space="preserve">hän </w:t>
      </w:r>
      <w:r>
        <w:t xml:space="preserve">solmi elinikäisen ystävyyden. Toisen maailmansodan jälkeen vuonna 1946 hän muutti Yhdistyneeseen kuningaskuntaan ja ryhtyi </w:t>
      </w:r>
      <w:r>
        <w:rPr>
          <w:color w:val="A0522D"/>
        </w:rPr>
        <w:t xml:space="preserve">logiikan ja tieteellisen menetelmän </w:t>
      </w:r>
      <w:r>
        <w:t xml:space="preserve">lukijaksi </w:t>
      </w:r>
      <w:r>
        <w:t xml:space="preserve">London School of Economicsiin. </w:t>
      </w:r>
      <w:r>
        <w:t xml:space="preserve">Kolme vuotta myöhemmin, vuonna 1949, hänet nimitettiin logiikan ja tieteellisen menetelmän professoriksi </w:t>
      </w:r>
      <w:r>
        <w:rPr>
          <w:color w:val="228B22"/>
        </w:rPr>
        <w:t xml:space="preserve">Lontoon yliopistoon</w:t>
      </w:r>
      <w:r>
        <w:t xml:space="preserve">. Popper toimi Aristotelian Societyn puheenjohtajana vuosina 1958-1959. Hän vetäytyi akateemisesta elämästä vuonna 1969, vaikka hän pysyi älyllisesti aktiivisena koko loppuelämänsä ajan. Vuonna 1985 </w:t>
      </w:r>
      <w:r>
        <w:t xml:space="preserve">hän palasi Itävaltaan, jotta hänen vaimonsa saisi sukulaisensa ympärilleen elämänsä viimeisinä kuukausina; vaimo kuoli </w:t>
      </w:r>
      <w:r>
        <w:t xml:space="preserve">saman vuoden </w:t>
      </w:r>
      <w:r>
        <w:rPr>
          <w:color w:val="8B0000"/>
        </w:rPr>
        <w:t xml:space="preserve">marraskuussa</w:t>
      </w:r>
      <w:r>
        <w:rPr>
          <w:color w:val="191970"/>
        </w:rPr>
        <w:t xml:space="preserve">. </w:t>
      </w:r>
      <w:r>
        <w:t xml:space="preserve">Kun </w:t>
      </w:r>
      <w:r>
        <w:rPr>
          <w:color w:val="483D8B"/>
        </w:rPr>
        <w:t xml:space="preserve">Ludwig Boltzmann Gesellschaft </w:t>
      </w:r>
      <w:r>
        <w:t xml:space="preserve">ei onnistunut saamaan häntä vasta perustetun tieteenfilosofiaa tutkivan osaston johtajaksi, hän palasi jälleen Yhdistyneeseen kuningaskuntaan vuonna 1986 ja asettui asumaan Kenleyyn, Surreyyn.</w:t>
      </w:r>
    </w:p>
    <w:p>
      <w:r>
        <w:rPr>
          <w:b/>
        </w:rPr>
        <w:t xml:space="preserve">Kysymys 0</w:t>
      </w:r>
    </w:p>
    <w:p>
      <w:r>
        <w:t xml:space="preserve">Minne Popper muutti vuonna 1937?</w:t>
      </w:r>
    </w:p>
    <w:p>
      <w:r>
        <w:rPr>
          <w:b/>
        </w:rPr>
        <w:t xml:space="preserve">Kysymys 1</w:t>
      </w:r>
    </w:p>
    <w:p>
      <w:r>
        <w:t xml:space="preserve">Missä Popperin akateeminen toimipaikka Uudessa-Seelannissa oli?</w:t>
      </w:r>
    </w:p>
    <w:p>
      <w:r>
        <w:rPr>
          <w:b/>
        </w:rPr>
        <w:t xml:space="preserve">Kysymys 2</w:t>
      </w:r>
    </w:p>
    <w:p>
      <w:r>
        <w:t xml:space="preserve">Minkä elinikäisen ystävän Popper sai Dunedinissa?</w:t>
      </w:r>
    </w:p>
    <w:p>
      <w:r>
        <w:rPr>
          <w:b/>
        </w:rPr>
        <w:t xml:space="preserve">Kysymys 3</w:t>
      </w:r>
    </w:p>
    <w:p>
      <w:r>
        <w:t xml:space="preserve">Mitä filosofian aloja Popper opetti London School of Economicsissa?</w:t>
      </w:r>
    </w:p>
    <w:p>
      <w:r>
        <w:rPr>
          <w:b/>
        </w:rPr>
        <w:t xml:space="preserve">Kysymys 4</w:t>
      </w:r>
    </w:p>
    <w:p>
      <w:r>
        <w:t xml:space="preserve">Minkä itävaltalaisen koulukunnan epäonnistuminen antaa Popperille johtajan virka sai hänet palaamaan Yhdistyneeseen kuningaskuntaan elämänsä lopussa?</w:t>
      </w:r>
    </w:p>
    <w:p>
      <w:r>
        <w:rPr>
          <w:b/>
        </w:rPr>
        <w:t xml:space="preserve">Kysymys 5</w:t>
      </w:r>
    </w:p>
    <w:p>
      <w:r>
        <w:t xml:space="preserve">Minä vuonna Popperista tuli biologian lehtori?</w:t>
      </w:r>
    </w:p>
    <w:p>
      <w:r>
        <w:rPr>
          <w:b/>
        </w:rPr>
        <w:t xml:space="preserve">Kysymys 6</w:t>
      </w:r>
    </w:p>
    <w:p>
      <w:r>
        <w:t xml:space="preserve">Mikä oli John Carew Ecclesin vaikutusvaltaisen teoksen nimi?</w:t>
      </w:r>
    </w:p>
    <w:p>
      <w:r>
        <w:rPr>
          <w:b/>
        </w:rPr>
        <w:t xml:space="preserve">Kysymys 7</w:t>
      </w:r>
    </w:p>
    <w:p>
      <w:r>
        <w:t xml:space="preserve">Missä kuussa Popperin vaimo syntyi?</w:t>
      </w:r>
    </w:p>
    <w:p>
      <w:r>
        <w:rPr>
          <w:b/>
        </w:rPr>
        <w:t xml:space="preserve">Kysymys 8</w:t>
      </w:r>
    </w:p>
    <w:p>
      <w:r>
        <w:t xml:space="preserve">Minä vuonna John Carew Eccles muutti Yhdistyneeseen kuningaskuntaan?</w:t>
      </w:r>
    </w:p>
    <w:p>
      <w:r>
        <w:rPr>
          <w:b/>
        </w:rPr>
        <w:t xml:space="preserve">Kysymys 9</w:t>
      </w:r>
    </w:p>
    <w:p>
      <w:r>
        <w:t xml:space="preserve">Missä yliopistossa Popper nimitettiin tähtitieteen professoriksi?</w:t>
      </w:r>
    </w:p>
    <w:p>
      <w:r>
        <w:rPr>
          <w:b/>
        </w:rPr>
        <w:t xml:space="preserve">Teksti numero 6</w:t>
      </w:r>
    </w:p>
    <w:p>
      <w:r>
        <w:t xml:space="preserve">Popper kuoli "</w:t>
      </w:r>
      <w:r>
        <w:rPr>
          <w:color w:val="A9A9A9"/>
        </w:rPr>
        <w:t xml:space="preserve">syövän</w:t>
      </w:r>
      <w:r>
        <w:t xml:space="preserve">, keuhkokuumeen ja munuaisten vajaatoiminnan </w:t>
      </w:r>
      <w:r>
        <w:t xml:space="preserve">komplikaatioihin" </w:t>
      </w:r>
      <w:r>
        <w:t xml:space="preserve">Kenleyssä </w:t>
      </w:r>
      <w:r>
        <w:rPr>
          <w:color w:val="DCDCDC"/>
        </w:rPr>
        <w:t xml:space="preserve">92-vuotiaana </w:t>
      </w:r>
      <w:r>
        <w:t xml:space="preserve">17. syyskuuta 1994. Hän oli työskennellyt jatkuvasti filosofiansa parissa, kunnes kaksi viikkoa aiemmin hän sairastui äkillisesti kuolemansairaaksi. Tuhkauksen jälkeen hänen tuhkansa vietiin Wieniin ja haudattiin </w:t>
      </w:r>
      <w:r>
        <w:t xml:space="preserve">ORF-keskuksen viereiselle </w:t>
      </w:r>
      <w:r>
        <w:rPr>
          <w:color w:val="2F4F4F"/>
        </w:rPr>
        <w:t xml:space="preserve">Lainzerin </w:t>
      </w:r>
      <w:r>
        <w:t xml:space="preserve">hautausmaalle, jonne hänen vaimonsa </w:t>
      </w:r>
      <w:r>
        <w:rPr>
          <w:color w:val="556B2F"/>
        </w:rPr>
        <w:t xml:space="preserve">Josefine Anna Popper </w:t>
      </w:r>
      <w:r>
        <w:t xml:space="preserve">(Hennie) oli jo haudattu. Popperin kuolinpesää hoitavat hänen sihteerinsä ja henkilökohtainen avustajansa Melitta Mew ja hänen miehensä Raymond. </w:t>
      </w:r>
      <w:r>
        <w:rPr>
          <w:color w:val="6B8E23"/>
        </w:rPr>
        <w:t xml:space="preserve">Popperin </w:t>
      </w:r>
      <w:r>
        <w:t xml:space="preserve">käsikirjoitukset menivät </w:t>
      </w:r>
      <w:r>
        <w:rPr>
          <w:color w:val="A0522D"/>
        </w:rPr>
        <w:t xml:space="preserve">Stanfordin yliopiston Hoover Institutioniin, </w:t>
      </w:r>
      <w:r>
        <w:t xml:space="preserve">osittain hänen elinaikanaan ja osittain lisäaineistona hänen kuolemansa jälkeen. </w:t>
      </w:r>
      <w:r>
        <w:rPr>
          <w:color w:val="228B22"/>
        </w:rPr>
        <w:t xml:space="preserve">Klagenfurtin </w:t>
      </w:r>
      <w:r>
        <w:t xml:space="preserve">yliopistolla on hallussaan Popperin kirjasto, mukaan lukien hänen arvokas bibliofiliansa, sekä alkuperäisen Hoover-aineiston paperikopiot ja lisäaineiston mikrofilmit. Jäljelle jäänyt osa jäämistöstä siirrettiin suurimmaksi osaksi Karl Popper Charitable Trustille. </w:t>
      </w:r>
      <w:r>
        <w:rPr>
          <w:color w:val="8B0000"/>
        </w:rPr>
        <w:t xml:space="preserve">Lokakuussa </w:t>
      </w:r>
      <w:r>
        <w:t xml:space="preserve">2008 </w:t>
      </w:r>
      <w:r>
        <w:t xml:space="preserve">Klagenfurtin yliopisto hankki kuolinpesän tekijänoikeudet</w:t>
      </w:r>
      <w:r>
        <w:rPr>
          <w:color w:val="8B0000"/>
        </w:rPr>
        <w:t xml:space="preserve">.</w:t>
      </w:r>
    </w:p>
    <w:p>
      <w:r>
        <w:rPr>
          <w:b/>
        </w:rPr>
        <w:t xml:space="preserve">Kysymys 0</w:t>
      </w:r>
    </w:p>
    <w:p>
      <w:r>
        <w:t xml:space="preserve">Kuinka vanha Popper oli kuollessaan?</w:t>
      </w:r>
    </w:p>
    <w:p>
      <w:r>
        <w:rPr>
          <w:b/>
        </w:rPr>
        <w:t xml:space="preserve">Kysymys 1</w:t>
      </w:r>
    </w:p>
    <w:p>
      <w:r>
        <w:t xml:space="preserve">Mille Wienin hautausmaalle Popperin tuhkat sijoitettiin?</w:t>
      </w:r>
    </w:p>
    <w:p>
      <w:r>
        <w:rPr>
          <w:b/>
        </w:rPr>
        <w:t xml:space="preserve">Kysymys 2</w:t>
      </w:r>
    </w:p>
    <w:p>
      <w:r>
        <w:t xml:space="preserve">Missä Popperin käsikirjoituksia säilytetään nyt?</w:t>
      </w:r>
    </w:p>
    <w:p>
      <w:r>
        <w:rPr>
          <w:b/>
        </w:rPr>
        <w:t xml:space="preserve">Kysymys 3</w:t>
      </w:r>
    </w:p>
    <w:p>
      <w:r>
        <w:t xml:space="preserve">Missä yliopistossa on Popperin kirjaston sisältö?</w:t>
      </w:r>
    </w:p>
    <w:p>
      <w:r>
        <w:rPr>
          <w:b/>
        </w:rPr>
        <w:t xml:space="preserve">Kysymys 4</w:t>
      </w:r>
    </w:p>
    <w:p>
      <w:r>
        <w:t xml:space="preserve">Mikä oli Popperin vaimon nimi?</w:t>
      </w:r>
    </w:p>
    <w:p>
      <w:r>
        <w:rPr>
          <w:b/>
        </w:rPr>
        <w:t xml:space="preserve">Kysymys 5</w:t>
      </w:r>
    </w:p>
    <w:p>
      <w:r>
        <w:t xml:space="preserve">Minkä ikäisenä Josefine Anna Popper kuoli?</w:t>
      </w:r>
    </w:p>
    <w:p>
      <w:r>
        <w:rPr>
          <w:b/>
        </w:rPr>
        <w:t xml:space="preserve">Kysymys 6</w:t>
      </w:r>
    </w:p>
    <w:p>
      <w:r>
        <w:t xml:space="preserve">Mihin Popperin vaimo kuoli?</w:t>
      </w:r>
    </w:p>
    <w:p>
      <w:r>
        <w:rPr>
          <w:b/>
        </w:rPr>
        <w:t xml:space="preserve">Kysymys 7</w:t>
      </w:r>
    </w:p>
    <w:p>
      <w:r>
        <w:t xml:space="preserve">Kenen käsikirjoitukset lähetettiin Lontoon yliopistoon?</w:t>
      </w:r>
    </w:p>
    <w:p>
      <w:r>
        <w:rPr>
          <w:b/>
        </w:rPr>
        <w:t xml:space="preserve">Kysymys 8</w:t>
      </w:r>
    </w:p>
    <w:p>
      <w:r>
        <w:t xml:space="preserve">Missä yliopistossa Melitta Mewin kirjasto on? </w:t>
      </w:r>
    </w:p>
    <w:p>
      <w:r>
        <w:rPr>
          <w:b/>
        </w:rPr>
        <w:t xml:space="preserve">Kysymys 9</w:t>
      </w:r>
    </w:p>
    <w:p>
      <w:r>
        <w:t xml:space="preserve">Milloin Klagenfurtin yliopisto menetti tekijänoikeutensa kuolinpesältä?</w:t>
      </w:r>
    </w:p>
    <w:p>
      <w:r>
        <w:rPr>
          <w:b/>
        </w:rPr>
        <w:t xml:space="preserve">Teksti numero 7</w:t>
      </w:r>
    </w:p>
    <w:p>
      <w:r>
        <w:t xml:space="preserve">Popper sai useita alan palkintoja ja kunniamainintoja, muun muassa </w:t>
      </w:r>
      <w:r>
        <w:t xml:space="preserve">American Political Science Associationin </w:t>
      </w:r>
      <w:r>
        <w:rPr>
          <w:color w:val="A9A9A9"/>
        </w:rPr>
        <w:t xml:space="preserve">Lippincott Awardin</w:t>
      </w:r>
      <w:r>
        <w:t xml:space="preserve">, </w:t>
      </w:r>
      <w:r>
        <w:rPr>
          <w:color w:val="DCDCDC"/>
        </w:rPr>
        <w:t xml:space="preserve">Sonning-palkinnon</w:t>
      </w:r>
      <w:r>
        <w:t xml:space="preserve">, Otto Hahnin rauhanmitalin Saksan YK-yhdistykseltä Berliinissä sekä Royal Societyn, British Academyn, London School of Economicsin, King's Collegen, Cambridgen Darwin Collegen ja </w:t>
      </w:r>
      <w:r>
        <w:rPr>
          <w:color w:val="2F4F4F"/>
        </w:rPr>
        <w:t xml:space="preserve">Prahan Kaarlen yliopiston </w:t>
      </w:r>
      <w:r>
        <w:t xml:space="preserve">apurahoja</w:t>
      </w:r>
      <w:r>
        <w:t xml:space="preserve">. </w:t>
      </w:r>
      <w:r>
        <w:t xml:space="preserve">Itävalta myönsi hänelle </w:t>
      </w:r>
      <w:r>
        <w:rPr>
          <w:color w:val="556B2F"/>
        </w:rPr>
        <w:t xml:space="preserve">kultaisen suuren kunniamerkin </w:t>
      </w:r>
      <w:r>
        <w:rPr>
          <w:color w:val="6B8E23"/>
        </w:rPr>
        <w:t xml:space="preserve">Itävallan tasavallan hyväksi tehdyistä ansioista </w:t>
      </w:r>
      <w:r>
        <w:t xml:space="preserve">vuonna 1986 ja Saksan liittotasavalta ansioristin suurristin tähdellä ja ritariristillä sekä Pour le Mérite -ristin rauhantunnustuksen. </w:t>
      </w:r>
      <w:r>
        <w:rPr>
          <w:color w:val="A0522D"/>
        </w:rPr>
        <w:t xml:space="preserve">Kansainvälinen humanismin akatemia myönsi </w:t>
      </w:r>
      <w:r>
        <w:t xml:space="preserve">hänelle Humanistisen palkinnon</w:t>
      </w:r>
      <w:r>
        <w:t xml:space="preserve">. </w:t>
      </w:r>
      <w:r>
        <w:rPr>
          <w:color w:val="228B22"/>
        </w:rPr>
        <w:t xml:space="preserve">Kuningatar Elisabet II </w:t>
      </w:r>
      <w:r>
        <w:t xml:space="preserve">teki hänet ritariksi </w:t>
      </w:r>
      <w:r>
        <w:t xml:space="preserve">vuonna </w:t>
      </w:r>
      <w:r>
        <w:rPr>
          <w:color w:val="191970"/>
        </w:rPr>
        <w:t xml:space="preserve">1965, ja </w:t>
      </w:r>
      <w:r>
        <w:t xml:space="preserve">hänet valittiin Royal Societyn jäseneksi vuonna </w:t>
      </w:r>
      <w:r>
        <w:rPr>
          <w:color w:val="8B0000"/>
        </w:rPr>
        <w:t xml:space="preserve">1976</w:t>
      </w:r>
      <w:r>
        <w:t xml:space="preserve">. </w:t>
      </w:r>
      <w:r>
        <w:t xml:space="preserve">Hänelle myönnettiin </w:t>
      </w:r>
      <w:r>
        <w:rPr>
          <w:color w:val="483D8B"/>
        </w:rPr>
        <w:t xml:space="preserve">Companion of Honour -kunniamerkki </w:t>
      </w:r>
      <w:r>
        <w:t xml:space="preserve">vuonna 1982.</w:t>
      </w:r>
    </w:p>
    <w:p>
      <w:r>
        <w:rPr>
          <w:b/>
        </w:rPr>
        <w:t xml:space="preserve">Kysymys 0</w:t>
      </w:r>
    </w:p>
    <w:p>
      <w:r>
        <w:t xml:space="preserve">Minkä palkinnon Popper sai American Political Science Associationilta?</w:t>
      </w:r>
    </w:p>
    <w:p>
      <w:r>
        <w:rPr>
          <w:b/>
        </w:rPr>
        <w:t xml:space="preserve">Kysymys 1</w:t>
      </w:r>
    </w:p>
    <w:p>
      <w:r>
        <w:t xml:space="preserve">Minkä tunnustuksen Itävalta antoi Popperille vuonna 1986?</w:t>
      </w:r>
    </w:p>
    <w:p>
      <w:r>
        <w:rPr>
          <w:b/>
        </w:rPr>
        <w:t xml:space="preserve">Kysymys 2</w:t>
      </w:r>
    </w:p>
    <w:p>
      <w:r>
        <w:t xml:space="preserve">Kuka antoi Popperille Humanistisen palkinnon?</w:t>
      </w:r>
    </w:p>
    <w:p>
      <w:r>
        <w:rPr>
          <w:b/>
        </w:rPr>
        <w:t xml:space="preserve">Kysymys 3</w:t>
      </w:r>
    </w:p>
    <w:p>
      <w:r>
        <w:t xml:space="preserve">Kuka Englannin monarkki lyö Popperin ritariksi?</w:t>
      </w:r>
    </w:p>
    <w:p>
      <w:r>
        <w:rPr>
          <w:b/>
        </w:rPr>
        <w:t xml:space="preserve">Kysymys 4</w:t>
      </w:r>
    </w:p>
    <w:p>
      <w:r>
        <w:t xml:space="preserve">Mikä keskieurooppalainen yliopisto teki Popperista stipendiaatin?</w:t>
      </w:r>
    </w:p>
    <w:p>
      <w:r>
        <w:rPr>
          <w:b/>
        </w:rPr>
        <w:t xml:space="preserve">Kysymys 5</w:t>
      </w:r>
    </w:p>
    <w:p>
      <w:r>
        <w:t xml:space="preserve">Milloin kuningas Yrjö lyö Popperin ritariksi?</w:t>
      </w:r>
    </w:p>
    <w:p>
      <w:r>
        <w:rPr>
          <w:b/>
        </w:rPr>
        <w:t xml:space="preserve">Kysymys 6</w:t>
      </w:r>
    </w:p>
    <w:p>
      <w:r>
        <w:t xml:space="preserve">Mitä kunniaa Popper ei koskaan voittanut?</w:t>
      </w:r>
    </w:p>
    <w:p>
      <w:r>
        <w:rPr>
          <w:b/>
        </w:rPr>
        <w:t xml:space="preserve">Kysymys 7</w:t>
      </w:r>
    </w:p>
    <w:p>
      <w:r>
        <w:t xml:space="preserve">Minkä palkinnon Venäjä lähetti Popperille?</w:t>
      </w:r>
    </w:p>
    <w:p>
      <w:r>
        <w:rPr>
          <w:b/>
        </w:rPr>
        <w:t xml:space="preserve">Kysymys 8</w:t>
      </w:r>
    </w:p>
    <w:p>
      <w:r>
        <w:t xml:space="preserve">Milloin Popper erotettiin Royal Societyn jäsenyydestä?</w:t>
      </w:r>
    </w:p>
    <w:p>
      <w:r>
        <w:rPr>
          <w:b/>
        </w:rPr>
        <w:t xml:space="preserve">Kysymys 9</w:t>
      </w:r>
    </w:p>
    <w:p>
      <w:r>
        <w:t xml:space="preserve">Minkä palkinnon Popper hävisi vuonna 1982?</w:t>
      </w:r>
    </w:p>
    <w:p>
      <w:r>
        <w:rPr>
          <w:b/>
        </w:rPr>
        <w:t xml:space="preserve">Teksti numero 8</w:t>
      </w:r>
    </w:p>
    <w:p>
      <w:r>
        <w:t xml:space="preserve">Muita Popperille myönnettyjä palkintoja ja tunnustuksia olivat muun muassa Wienin kaupungin humanististen tieteiden palkinto (</w:t>
      </w:r>
      <w:r>
        <w:rPr>
          <w:color w:val="A9A9A9"/>
        </w:rPr>
        <w:t xml:space="preserve">1965)</w:t>
      </w:r>
      <w:r>
        <w:t xml:space="preserve">, </w:t>
      </w:r>
      <w:r>
        <w:rPr>
          <w:color w:val="DCDCDC"/>
        </w:rPr>
        <w:t xml:space="preserve">Karl Renner -palkinto </w:t>
      </w:r>
      <w:r>
        <w:t xml:space="preserve">(</w:t>
      </w:r>
      <w:r>
        <w:rPr>
          <w:color w:val="2F4F4F"/>
        </w:rPr>
        <w:t xml:space="preserve">1978)</w:t>
      </w:r>
      <w:r>
        <w:t xml:space="preserve">, Itävallan tieteen ja taiteen kunniamerkki (1980), </w:t>
      </w:r>
      <w:r>
        <w:rPr>
          <w:color w:val="556B2F"/>
        </w:rPr>
        <w:t xml:space="preserve">tohtori Leopold Lucasin palkinto </w:t>
      </w:r>
      <w:r>
        <w:t xml:space="preserve">(</w:t>
      </w:r>
      <w:r>
        <w:rPr>
          <w:color w:val="6B8E23"/>
        </w:rPr>
        <w:t xml:space="preserve">1981)</w:t>
      </w:r>
      <w:r>
        <w:t xml:space="preserve">, </w:t>
      </w:r>
      <w:r>
        <w:rPr>
          <w:color w:val="A0522D"/>
        </w:rPr>
        <w:t xml:space="preserve">Wienin kaupungin </w:t>
      </w:r>
      <w:r>
        <w:t xml:space="preserve">kunniarengas </w:t>
      </w:r>
      <w:r>
        <w:t xml:space="preserve">(1983) ja italialaisen Federico Nietzsche -yhdistyksen Premio Internazionale (1988). Vuonna 1992 hänelle myönnettiin </w:t>
      </w:r>
      <w:r>
        <w:rPr>
          <w:color w:val="228B22"/>
        </w:rPr>
        <w:t xml:space="preserve">Kioton taide- ja filosofiapalkinto </w:t>
      </w:r>
      <w:r>
        <w:rPr>
          <w:color w:val="191970"/>
        </w:rPr>
        <w:t xml:space="preserve">"1900-luvun avoimen hengen symbolista" </w:t>
      </w:r>
      <w:r>
        <w:t xml:space="preserve">ja "valtavasta vaikutuksesta nykyaikaisen älyllisen ilmapiirin muodostumiseen".</w:t>
      </w:r>
    </w:p>
    <w:p>
      <w:r>
        <w:rPr>
          <w:b/>
        </w:rPr>
        <w:t xml:space="preserve">Kysymys 0</w:t>
      </w:r>
    </w:p>
    <w:p>
      <w:r>
        <w:t xml:space="preserve">Minä vuonna Popper voitti Karl Rennerin palkinnon?</w:t>
      </w:r>
    </w:p>
    <w:p>
      <w:r>
        <w:rPr>
          <w:b/>
        </w:rPr>
        <w:t xml:space="preserve">Kysymys 1</w:t>
      </w:r>
    </w:p>
    <w:p>
      <w:r>
        <w:t xml:space="preserve">Minkä kaupungin kunniarenkaaseen Popper kuului vuonna 1983?</w:t>
      </w:r>
    </w:p>
    <w:p>
      <w:r>
        <w:rPr>
          <w:b/>
        </w:rPr>
        <w:t xml:space="preserve">Kysymys 2</w:t>
      </w:r>
    </w:p>
    <w:p>
      <w:r>
        <w:t xml:space="preserve">Minkä japanilaisen säätiön myöntämän palkinnon Popper voitti vuonna 1992?</w:t>
      </w:r>
    </w:p>
    <w:p>
      <w:r>
        <w:rPr>
          <w:b/>
        </w:rPr>
        <w:t xml:space="preserve">Kysymys 3</w:t>
      </w:r>
    </w:p>
    <w:p>
      <w:r>
        <w:t xml:space="preserve">Minä vuonna Popper voitti Dr. Leopold Lucas -palkinnon?</w:t>
      </w:r>
    </w:p>
    <w:p>
      <w:r>
        <w:rPr>
          <w:b/>
        </w:rPr>
        <w:t xml:space="preserve">Kysymys 4</w:t>
      </w:r>
    </w:p>
    <w:p>
      <w:r>
        <w:t xml:space="preserve">Minä vuonna Popper voitti Berliinin kaupungin humanistisen palkinnon?</w:t>
      </w:r>
    </w:p>
    <w:p>
      <w:r>
        <w:rPr>
          <w:b/>
        </w:rPr>
        <w:t xml:space="preserve">Kysymys 5</w:t>
      </w:r>
    </w:p>
    <w:p>
      <w:r>
        <w:t xml:space="preserve">Minkä palkinnon Popper voitti vuonna 1970?</w:t>
      </w:r>
    </w:p>
    <w:p>
      <w:r>
        <w:rPr>
          <w:b/>
        </w:rPr>
        <w:t xml:space="preserve">Kysymys 6</w:t>
      </w:r>
    </w:p>
    <w:p>
      <w:r>
        <w:t xml:space="preserve">Minkä amerikkalaisen säätiön myöntämän palkinnon Popper voitti vuonna 1992?</w:t>
      </w:r>
    </w:p>
    <w:p>
      <w:r>
        <w:rPr>
          <w:b/>
        </w:rPr>
        <w:t xml:space="preserve">Kysymys 7</w:t>
      </w:r>
    </w:p>
    <w:p>
      <w:r>
        <w:t xml:space="preserve">Miksi Popperille myönnettiin Wienin kaupungin kunniarengas?</w:t>
      </w:r>
    </w:p>
    <w:p>
      <w:r>
        <w:rPr>
          <w:b/>
        </w:rPr>
        <w:t xml:space="preserve">Kysymys 8</w:t>
      </w:r>
    </w:p>
    <w:p>
      <w:r>
        <w:t xml:space="preserve">Minkä palkinnon Karl Renner sai vuonna 1981?</w:t>
      </w:r>
    </w:p>
    <w:p>
      <w:r>
        <w:rPr>
          <w:b/>
        </w:rPr>
        <w:t xml:space="preserve">Teksti numero 9</w:t>
      </w:r>
    </w:p>
    <w:p>
      <w:r>
        <w:t xml:space="preserve">Karl Popperin </w:t>
      </w:r>
      <w:r>
        <w:rPr>
          <w:color w:val="DCDCDC"/>
        </w:rPr>
        <w:t xml:space="preserve">teinivuosien </w:t>
      </w:r>
      <w:r>
        <w:t xml:space="preserve">aikana tapahtunut </w:t>
      </w:r>
      <w:r>
        <w:rPr>
          <w:color w:val="A9A9A9"/>
        </w:rPr>
        <w:t xml:space="preserve">marxilaisuuden </w:t>
      </w:r>
      <w:r>
        <w:t xml:space="preserve">hylkääminen </w:t>
      </w:r>
      <w:r>
        <w:rPr>
          <w:color w:val="2F4F4F"/>
        </w:rPr>
        <w:t xml:space="preserve">jätti syvän jäljen hänen ajatteluunsa</w:t>
      </w:r>
      <w:r>
        <w:t xml:space="preserve">. </w:t>
      </w:r>
      <w:r>
        <w:t xml:space="preserve">Hän oli aikoinaan liittynyt sosialistiseen yhdistykseen, ja muutaman kuukauden ajan vuonna </w:t>
      </w:r>
      <w:r>
        <w:rPr>
          <w:color w:val="556B2F"/>
        </w:rPr>
        <w:t xml:space="preserve">1919</w:t>
      </w:r>
      <w:r>
        <w:t xml:space="preserve"> hän </w:t>
      </w:r>
      <w:r>
        <w:t xml:space="preserve">piti itseään kommunistina. Tänä aikana hän tutustui marxilaiseen näkemykseen taloudesta, luokkasodasta ja historiasta. Vaikka hän </w:t>
      </w:r>
      <w:r>
        <w:rPr>
          <w:color w:val="6B8E23"/>
        </w:rPr>
        <w:t xml:space="preserve">pettyi </w:t>
      </w:r>
      <w:r>
        <w:t xml:space="preserve">nopeasti </w:t>
      </w:r>
      <w:r>
        <w:rPr>
          <w:color w:val="A0522D"/>
        </w:rPr>
        <w:t xml:space="preserve">marxilaisuuden </w:t>
      </w:r>
      <w:r>
        <w:t xml:space="preserve">esittämiin näkemyksiin</w:t>
      </w:r>
      <w:r>
        <w:t xml:space="preserve">, hänen flirttailunsa ideologian kanssa sai hänet ottamaan etäisyyttä </w:t>
      </w:r>
      <w:r>
        <w:rPr>
          <w:color w:val="228B22"/>
        </w:rPr>
        <w:t xml:space="preserve">niihin, jotka uskoivat veren vuodattamisen olevan välttämätöntä vallankumouksen vuoksi</w:t>
      </w:r>
      <w:r>
        <w:t xml:space="preserve">. </w:t>
      </w:r>
      <w:r>
        <w:t xml:space="preserve">Hän ymmärsi, että </w:t>
      </w:r>
      <w:r>
        <w:rPr>
          <w:color w:val="191970"/>
        </w:rPr>
        <w:t xml:space="preserve">ihmishenkien uhraamisen yhteydessä </w:t>
      </w:r>
      <w:r>
        <w:t xml:space="preserve">oli ajateltava ja toimittava äärimmäisen varovaisesti.</w:t>
      </w:r>
    </w:p>
    <w:p>
      <w:r>
        <w:rPr>
          <w:b/>
        </w:rPr>
        <w:t xml:space="preserve">Kysymys 0</w:t>
      </w:r>
    </w:p>
    <w:p>
      <w:r>
        <w:t xml:space="preserve">Mikä poliittinen filosofia, joka viehätti Popperia teini-ikäisenä, vaikutti syvästi hänen ajatteluunsa?</w:t>
      </w:r>
    </w:p>
    <w:p>
      <w:r>
        <w:rPr>
          <w:b/>
        </w:rPr>
        <w:t xml:space="preserve">Kysymys 1</w:t>
      </w:r>
    </w:p>
    <w:p>
      <w:r>
        <w:t xml:space="preserve">Minkä vuoden ajan Popper piti itseään kommunistina?</w:t>
      </w:r>
    </w:p>
    <w:p>
      <w:r>
        <w:rPr>
          <w:b/>
        </w:rPr>
        <w:t xml:space="preserve">Kysymys 2</w:t>
      </w:r>
    </w:p>
    <w:p>
      <w:r>
        <w:t xml:space="preserve">Missä elämänvaiheessa Popper sai voimakkaimman vaikutuksen marxilaisesta ajattelusta?</w:t>
      </w:r>
    </w:p>
    <w:p>
      <w:r>
        <w:rPr>
          <w:b/>
        </w:rPr>
        <w:t xml:space="preserve">Kysymys 3</w:t>
      </w:r>
    </w:p>
    <w:p>
      <w:r>
        <w:t xml:space="preserve">Mitä Popper ajatteli marxilaisuudesta vain lyhyen ajan kuluttua siitä, kun hän oli ollut tekemisissä muiden marxilaisten kanssa?</w:t>
      </w:r>
    </w:p>
    <w:p>
      <w:r>
        <w:rPr>
          <w:b/>
        </w:rPr>
        <w:t xml:space="preserve">Kysymys 4</w:t>
      </w:r>
    </w:p>
    <w:p>
      <w:r>
        <w:t xml:space="preserve">Miten Popperin marxilaisuuden hylkääminen vaikutti häneen aikuisena?</w:t>
      </w:r>
    </w:p>
    <w:p>
      <w:r>
        <w:rPr>
          <w:b/>
        </w:rPr>
        <w:t xml:space="preserve">Kysymys 5</w:t>
      </w:r>
    </w:p>
    <w:p>
      <w:r>
        <w:t xml:space="preserve">Minä vuonna Popper piti itseään muutaman kuukauden ajan fasistina? </w:t>
      </w:r>
    </w:p>
    <w:p>
      <w:r>
        <w:rPr>
          <w:b/>
        </w:rPr>
        <w:t xml:space="preserve">Kysymys 6</w:t>
      </w:r>
    </w:p>
    <w:p>
      <w:r>
        <w:t xml:space="preserve">Mihin ideologiaan Popper ei koskaan pettynyt?</w:t>
      </w:r>
    </w:p>
    <w:p>
      <w:r>
        <w:rPr>
          <w:b/>
        </w:rPr>
        <w:t xml:space="preserve">Kysymys 7</w:t>
      </w:r>
    </w:p>
    <w:p>
      <w:r>
        <w:t xml:space="preserve">Kenen kanssa Popper oli läheisessä yhteistyössä?</w:t>
      </w:r>
    </w:p>
    <w:p>
      <w:r>
        <w:rPr>
          <w:b/>
        </w:rPr>
        <w:t xml:space="preserve">Kysymys 8</w:t>
      </w:r>
    </w:p>
    <w:p>
      <w:r>
        <w:t xml:space="preserve">Milloin Popperin mielestä oli tarpeetonta toimia varovaisesti? </w:t>
      </w:r>
    </w:p>
    <w:p>
      <w:r>
        <w:rPr>
          <w:b/>
        </w:rPr>
        <w:t xml:space="preserve">Teksti numero 10</w:t>
      </w:r>
    </w:p>
    <w:p>
      <w:r>
        <w:rPr>
          <w:color w:val="A9A9A9"/>
        </w:rPr>
        <w:t xml:space="preserve">Demokraattisten puolueiden </w:t>
      </w:r>
      <w:r>
        <w:t xml:space="preserve">epäonnistuminen </w:t>
      </w:r>
      <w:r>
        <w:rPr>
          <w:color w:val="DCDCDC"/>
        </w:rPr>
        <w:t xml:space="preserve">fasismin </w:t>
      </w:r>
      <w:r>
        <w:t xml:space="preserve">valtaannousun </w:t>
      </w:r>
      <w:r>
        <w:t xml:space="preserve">estämisessä </w:t>
      </w:r>
      <w:r>
        <w:t xml:space="preserve">Itävallan politiikassa </w:t>
      </w:r>
      <w:r>
        <w:rPr>
          <w:color w:val="2F4F4F"/>
        </w:rPr>
        <w:t xml:space="preserve">1920- ja 1930-luvuilla </w:t>
      </w:r>
      <w:r>
        <w:t xml:space="preserve">traumatisoi </w:t>
      </w:r>
      <w:r>
        <w:rPr>
          <w:color w:val="556B2F"/>
        </w:rPr>
        <w:t xml:space="preserve">Popperia</w:t>
      </w:r>
      <w:r>
        <w:t xml:space="preserve">. </w:t>
      </w:r>
      <w:r>
        <w:t xml:space="preserve">Hän kärsi tämän epäonnistumisen välittömistä seurauksista, sillä </w:t>
      </w:r>
      <w:r>
        <w:rPr>
          <w:color w:val="A0522D"/>
        </w:rPr>
        <w:t xml:space="preserve">Anschlussin </w:t>
      </w:r>
      <w:r>
        <w:t xml:space="preserve">eli </w:t>
      </w:r>
      <w:r>
        <w:rPr>
          <w:color w:val="228B22"/>
        </w:rPr>
        <w:t xml:space="preserve">Itävallan liittämisen Saksan valtakuntaan vuonna 1938 </w:t>
      </w:r>
      <w:r>
        <w:rPr>
          <w:color w:val="6B8E23"/>
        </w:rPr>
        <w:t xml:space="preserve">jälkeiset tapahtumat </w:t>
      </w:r>
      <w:r>
        <w:t xml:space="preserve">pakottivat hänet pysyvään maanpakoon. Hänen tärkeimmät yhteiskuntatieteelliset teoksensa - The </w:t>
      </w:r>
      <w:r>
        <w:rPr>
          <w:color w:val="191970"/>
        </w:rPr>
        <w:t xml:space="preserve">Poverty of Historicism </w:t>
      </w:r>
      <w:r>
        <w:t xml:space="preserve">(1944) ja The Open Society and Its Enemies (1945) - syntyivät hänen aikansa tapahtumien pohdinnan innoittamina ja olivat tavallaan vastareaktio Keski-Euroopan politiikkaa tuolloin hallinneille totalitaristisille ideologioille. Hän puolusti kirjoissaan </w:t>
      </w:r>
      <w:r>
        <w:rPr>
          <w:color w:val="8B0000"/>
        </w:rPr>
        <w:t xml:space="preserve">demokraattista liberalismia </w:t>
      </w:r>
      <w:r>
        <w:t xml:space="preserve">yhteiskunnallisena ja poliittisena filosofiana. Niissä myös kritisoitiin laajasti kaikkia </w:t>
      </w:r>
      <w:r>
        <w:rPr>
          <w:color w:val="483D8B"/>
        </w:rPr>
        <w:t xml:space="preserve">totalitarismin </w:t>
      </w:r>
      <w:r>
        <w:t xml:space="preserve">muotoja tukevia filosofisia lähtökohtia</w:t>
      </w:r>
      <w:r>
        <w:t xml:space="preserve">.</w:t>
      </w:r>
    </w:p>
    <w:p>
      <w:r>
        <w:rPr>
          <w:b/>
        </w:rPr>
        <w:t xml:space="preserve">Kysymys 0</w:t>
      </w:r>
    </w:p>
    <w:p>
      <w:r>
        <w:t xml:space="preserve">Mikä poliittinen ideologia hallitsi Itävallan politiikkaa toista maailmansotaa edeltävinä vuosikymmeninä?</w:t>
      </w:r>
    </w:p>
    <w:p>
      <w:r>
        <w:rPr>
          <w:b/>
        </w:rPr>
        <w:t xml:space="preserve">Kysymys 1</w:t>
      </w:r>
    </w:p>
    <w:p>
      <w:r>
        <w:t xml:space="preserve">Mikä keskeinen tapahtuma vuonna 1938 ajoi Popperin maanpakoon Itävallasta?</w:t>
      </w:r>
    </w:p>
    <w:p>
      <w:r>
        <w:rPr>
          <w:b/>
        </w:rPr>
        <w:t xml:space="preserve">Kysymys 2</w:t>
      </w:r>
    </w:p>
    <w:p>
      <w:r>
        <w:t xml:space="preserve">Mitä poliittista ideologiaa Popperin tärkeimmät teokset puolustavat?</w:t>
      </w:r>
    </w:p>
    <w:p>
      <w:r>
        <w:rPr>
          <w:b/>
        </w:rPr>
        <w:t xml:space="preserve">Kysymys 3</w:t>
      </w:r>
    </w:p>
    <w:p>
      <w:r>
        <w:t xml:space="preserve">Mitä poliittisen organisaation muotoa Popperin teokset pääasiassa kritisoivat?</w:t>
      </w:r>
    </w:p>
    <w:p>
      <w:r>
        <w:rPr>
          <w:b/>
        </w:rPr>
        <w:t xml:space="preserve">Kysymys 4</w:t>
      </w:r>
    </w:p>
    <w:p>
      <w:r>
        <w:t xml:space="preserve">Mikä oli Anschluss?</w:t>
      </w:r>
    </w:p>
    <w:p>
      <w:r>
        <w:rPr>
          <w:b/>
        </w:rPr>
        <w:t xml:space="preserve">Kysymys 5</w:t>
      </w:r>
    </w:p>
    <w:p>
      <w:r>
        <w:t xml:space="preserve">Mikä esti fasismia valtaamasta Itävallan politiikkaa?</w:t>
      </w:r>
    </w:p>
    <w:p>
      <w:r>
        <w:rPr>
          <w:b/>
        </w:rPr>
        <w:t xml:space="preserve">Kysymys 6</w:t>
      </w:r>
    </w:p>
    <w:p>
      <w:r>
        <w:t xml:space="preserve">Minkä vuosien aikana fasismi estettiin vallasta?</w:t>
      </w:r>
    </w:p>
    <w:p>
      <w:r>
        <w:rPr>
          <w:b/>
        </w:rPr>
        <w:t xml:space="preserve">Kysymys 7</w:t>
      </w:r>
    </w:p>
    <w:p>
      <w:r>
        <w:t xml:space="preserve">Mikä pakotti Popperin palaamaan maanpaosta?</w:t>
      </w:r>
    </w:p>
    <w:p>
      <w:r>
        <w:rPr>
          <w:b/>
        </w:rPr>
        <w:t xml:space="preserve">Kysymys 8</w:t>
      </w:r>
    </w:p>
    <w:p>
      <w:r>
        <w:t xml:space="preserve">Mikä oli yksi Popperin vähiten tärkeistä teoksista?</w:t>
      </w:r>
    </w:p>
    <w:p>
      <w:r>
        <w:rPr>
          <w:b/>
        </w:rPr>
        <w:t xml:space="preserve">Kysymys 9</w:t>
      </w:r>
    </w:p>
    <w:p>
      <w:r>
        <w:t xml:space="preserve">Kenen kirjoissa kritisoitiin demokraattista liberalismia yhteiskunnallisena ja poliittisena filosofiana?</w:t>
      </w:r>
    </w:p>
    <w:p>
      <w:r>
        <w:rPr>
          <w:b/>
        </w:rPr>
        <w:t xml:space="preserve">Teksti numero 11</w:t>
      </w:r>
    </w:p>
    <w:p>
      <w:r>
        <w:rPr>
          <w:color w:val="A9A9A9"/>
        </w:rPr>
        <w:t xml:space="preserve">Popper </w:t>
      </w:r>
      <w:r>
        <w:t xml:space="preserve">pohdiskeli, miten jyrkästi </w:t>
      </w:r>
      <w:r>
        <w:rPr>
          <w:color w:val="DCDCDC"/>
        </w:rPr>
        <w:t xml:space="preserve">Freudin ja </w:t>
      </w:r>
      <w:r>
        <w:t xml:space="preserve">Adlerin teorioiden </w:t>
      </w:r>
      <w:r>
        <w:t xml:space="preserve">ei-tieteellinen luonne </w:t>
      </w:r>
      <w:r>
        <w:t xml:space="preserve">psykologian alalla </w:t>
      </w:r>
      <w:r>
        <w:t xml:space="preserve">oli ristiriidassa </w:t>
      </w:r>
      <w:r>
        <w:t xml:space="preserve">Einsteinin suhteellisuusteorian </w:t>
      </w:r>
      <w:r>
        <w:rPr>
          <w:color w:val="556B2F"/>
        </w:rPr>
        <w:t xml:space="preserve">fysiikassa </w:t>
      </w:r>
      <w:r>
        <w:rPr>
          <w:color w:val="6B8E23"/>
        </w:rPr>
        <w:t xml:space="preserve">1900-luvun </w:t>
      </w:r>
      <w:r>
        <w:t xml:space="preserve">alussa aiheuttaman </w:t>
      </w:r>
      <w:r>
        <w:t xml:space="preserve">vallankumouksen kanssa</w:t>
      </w:r>
      <w:r>
        <w:t xml:space="preserve">. </w:t>
      </w:r>
      <w:r>
        <w:t xml:space="preserve">Popperin mielestä Einsteinin teoria oli tieteelliseen ajatteluun ja menetelmään perustuvana teoriana </w:t>
      </w:r>
      <w:r>
        <w:rPr>
          <w:color w:val="A0522D"/>
        </w:rPr>
        <w:t xml:space="preserve">erittäin "</w:t>
      </w:r>
      <w:r>
        <w:rPr>
          <w:color w:val="228B22"/>
        </w:rPr>
        <w:t xml:space="preserve">riskialtis</w:t>
      </w:r>
      <w:r>
        <w:rPr>
          <w:color w:val="A0522D"/>
        </w:rPr>
        <w:t xml:space="preserve">" siinä mielessä, että siitä </w:t>
      </w:r>
      <w:r>
        <w:t xml:space="preserve">oli mahdollista päätellä seurauksia, jotka olivat tuolloin vallitsevan newtonilaisen fysiikan valossa erittäin epätodennäköisiä (esimerkiksi se, että valo poikkeaa kiinteitä ruumiita kohti - Eddingtonin kokeet vahvistivat tämän </w:t>
      </w:r>
      <w:r>
        <w:rPr>
          <w:color w:val="191970"/>
        </w:rPr>
        <w:t xml:space="preserve">vuonna 1919</w:t>
      </w:r>
      <w:r>
        <w:t xml:space="preserve">) ja jotka, jos ne osoittautuisivat vääriksi, </w:t>
      </w:r>
      <w:r>
        <w:rPr>
          <w:color w:val="8B0000"/>
        </w:rPr>
        <w:t xml:space="preserve">vääristäisivät </w:t>
      </w:r>
      <w:r>
        <w:t xml:space="preserve">koko teorian. Sitä vastoin mikään ei voisi edes periaatteessa kumota psykoanalyyttisiä teorioita. Näin hän tuli siihen tulokseen, että psykoanalyyttisillä teorioilla oli enemmän yhteistä </w:t>
      </w:r>
      <w:r>
        <w:rPr>
          <w:color w:val="483D8B"/>
        </w:rPr>
        <w:t xml:space="preserve">alkukantaisten myyttien </w:t>
      </w:r>
      <w:r>
        <w:t xml:space="preserve">kuin aidon tieteen kanssa.</w:t>
      </w:r>
    </w:p>
    <w:p>
      <w:r>
        <w:rPr>
          <w:b/>
        </w:rPr>
        <w:t xml:space="preserve">Kysymys 0</w:t>
      </w:r>
    </w:p>
    <w:p>
      <w:r>
        <w:t xml:space="preserve">Mitkä kaksi tärkeää psykologia olivat Popperin mielestä epätieteellisiä teorioita?</w:t>
      </w:r>
    </w:p>
    <w:p>
      <w:r>
        <w:rPr>
          <w:b/>
        </w:rPr>
        <w:t xml:space="preserve">Kysymys 1</w:t>
      </w:r>
    </w:p>
    <w:p>
      <w:r>
        <w:t xml:space="preserve">Kenen fysiikan viimeaikaista läpimurtoa Popper piti paradigmaattisena tieteenä?</w:t>
      </w:r>
    </w:p>
    <w:p>
      <w:r>
        <w:rPr>
          <w:b/>
        </w:rPr>
        <w:t xml:space="preserve">Kysymys 2</w:t>
      </w:r>
    </w:p>
    <w:p>
      <w:r>
        <w:t xml:space="preserve">Mikä Popperin mielestä suhteellisuusteorian ominaisuus teki siitä oikean tieteen?</w:t>
      </w:r>
    </w:p>
    <w:p>
      <w:r>
        <w:rPr>
          <w:b/>
        </w:rPr>
        <w:t xml:space="preserve">Kysymys 3</w:t>
      </w:r>
    </w:p>
    <w:p>
      <w:r>
        <w:t xml:space="preserve">Mille Popperin mielestä psykoanalyyttinen teoria jakoi enemmän piirteitä kuin todellinen tiede ?</w:t>
      </w:r>
    </w:p>
    <w:p>
      <w:r>
        <w:rPr>
          <w:b/>
        </w:rPr>
        <w:t xml:space="preserve">Kysymys 4</w:t>
      </w:r>
    </w:p>
    <w:p>
      <w:r>
        <w:t xml:space="preserve">Mitä ei voisi tehdä psykoanalyyttiselle teorialle, jota Popper piti ratkaisevana aidossa tieteessä?</w:t>
      </w:r>
    </w:p>
    <w:p>
      <w:r>
        <w:rPr>
          <w:b/>
        </w:rPr>
        <w:t xml:space="preserve">Kysymys 5</w:t>
      </w:r>
    </w:p>
    <w:p>
      <w:r>
        <w:t xml:space="preserve">Milloin Adler käynnisti vallankumouksen fysiikan alalla?</w:t>
      </w:r>
    </w:p>
    <w:p>
      <w:r>
        <w:rPr>
          <w:b/>
        </w:rPr>
        <w:t xml:space="preserve">Kysymys 6</w:t>
      </w:r>
    </w:p>
    <w:p>
      <w:r>
        <w:t xml:space="preserve">Mikä oli Freudin mielestä Einsteinin teoria?</w:t>
      </w:r>
    </w:p>
    <w:p>
      <w:r>
        <w:rPr>
          <w:b/>
        </w:rPr>
        <w:t xml:space="preserve">Kysymys 7</w:t>
      </w:r>
    </w:p>
    <w:p>
      <w:r>
        <w:t xml:space="preserve">Milloin Popperin kokeet vahvistivat, että valo taipuu kiinteisiin kappaleisiin? </w:t>
      </w:r>
    </w:p>
    <w:p>
      <w:r>
        <w:rPr>
          <w:b/>
        </w:rPr>
        <w:t xml:space="preserve">Kysymys 8</w:t>
      </w:r>
    </w:p>
    <w:p>
      <w:r>
        <w:t xml:space="preserve">Kuka olisi uskonut, että psykoanalyyttisillä teorioilla olisi enemmän yhteistä aidon tieteen kuin myyttien kanssa?</w:t>
      </w:r>
    </w:p>
    <w:p>
      <w:r>
        <w:rPr>
          <w:b/>
        </w:rPr>
        <w:t xml:space="preserve">Kysymys 9</w:t>
      </w:r>
    </w:p>
    <w:p>
      <w:r>
        <w:t xml:space="preserve">Millä alalla Einstein käynnisti vallankumouksen 1900-luvun lopulla? </w:t>
      </w:r>
    </w:p>
    <w:p>
      <w:r>
        <w:rPr>
          <w:b/>
        </w:rPr>
        <w:t xml:space="preserve">Teksti numero 12</w:t>
      </w:r>
    </w:p>
    <w:p>
      <w:r>
        <w:t xml:space="preserve">Tämä sai </w:t>
      </w:r>
      <w:r>
        <w:rPr>
          <w:color w:val="A9A9A9"/>
        </w:rPr>
        <w:t xml:space="preserve">Popperin </w:t>
      </w:r>
      <w:r>
        <w:t xml:space="preserve">päättelemään, että psykoanalyyttisten teorioiden huomattavina vahvuuksina pidetyt seikat olivat itse asiassa niiden </w:t>
      </w:r>
      <w:r>
        <w:rPr>
          <w:color w:val="DCDCDC"/>
        </w:rPr>
        <w:t xml:space="preserve">heikkouksia</w:t>
      </w:r>
      <w:r>
        <w:t xml:space="preserve">. Psykoanalyyttiset teoriat oli laadittu siten, että ne pystyivät kumoamaan kaiken kritiikin ja antamaan selityksen kaikille mahdollisille inhimillisen käyttäytymisen muodoille. Tällaisten teorioiden luonne teki mahdottomaksi sen, että mikään </w:t>
      </w:r>
      <w:r>
        <w:rPr>
          <w:color w:val="2F4F4F"/>
        </w:rPr>
        <w:t xml:space="preserve">kritiikki tai kokeilu </w:t>
      </w:r>
      <w:r>
        <w:t xml:space="preserve">- edes periaatteessa - osoittaisi ne vääriksi</w:t>
      </w:r>
      <w:r>
        <w:t xml:space="preserve">.</w:t>
      </w:r>
      <w:r>
        <w:t xml:space="preserve"> Tällä oivalluksella oli tärkeä seuraus, kun </w:t>
      </w:r>
      <w:r>
        <w:rPr>
          <w:color w:val="556B2F"/>
        </w:rPr>
        <w:t xml:space="preserve">Popper </w:t>
      </w:r>
      <w:r>
        <w:t xml:space="preserve">myöhemmin käsitteli tieteenfilosofian rajanveto-ongelmaa, sillä se johti hänet toteamaan, että tieteellisen teorian vahvuus on siinä, </w:t>
      </w:r>
      <w:r>
        <w:rPr>
          <w:color w:val="6B8E23"/>
        </w:rPr>
        <w:t xml:space="preserve">että </w:t>
      </w:r>
      <w:r>
        <w:t xml:space="preserve">se on sekä </w:t>
      </w:r>
      <w:r>
        <w:rPr>
          <w:color w:val="6B8E23"/>
        </w:rPr>
        <w:t xml:space="preserve">altis </w:t>
      </w:r>
      <w:r>
        <w:rPr>
          <w:color w:val="A0522D"/>
        </w:rPr>
        <w:t xml:space="preserve">väärennettäväksi </w:t>
      </w:r>
      <w:r>
        <w:t xml:space="preserve">että ei itse asiassa ole väärennettävissä siihen kohdistuvan kritiikin vuoksi. Hän katsoi, että jos teoriaa ei periaatteessa voida väärentää kritiikillä, se ei ole tieteellinen teoria.</w:t>
      </w:r>
    </w:p>
    <w:p>
      <w:r>
        <w:rPr>
          <w:b/>
        </w:rPr>
        <w:t xml:space="preserve">Kysymys 0</w:t>
      </w:r>
    </w:p>
    <w:p>
      <w:r>
        <w:t xml:space="preserve">Popperin mukaan teoria on tieteellinen vain, jos se on altis mille?</w:t>
      </w:r>
    </w:p>
    <w:p>
      <w:r>
        <w:rPr>
          <w:b/>
        </w:rPr>
        <w:t xml:space="preserve">Kysymys 1</w:t>
      </w:r>
    </w:p>
    <w:p>
      <w:r>
        <w:t xml:space="preserve">Mitkä tieteen keskeiset osatekijät ovat tehottomia, kun niitä sovelletaan ei-tieteellisiin teorioihin?</w:t>
      </w:r>
    </w:p>
    <w:p>
      <w:r>
        <w:rPr>
          <w:b/>
        </w:rPr>
        <w:t xml:space="preserve">Kysymys 2</w:t>
      </w:r>
    </w:p>
    <w:p>
      <w:r>
        <w:t xml:space="preserve">Miten Popper luonnehti psykoanalyyttisen teorian laajaa sovellettavuutta ja koskemattomuutta kritiikille?</w:t>
      </w:r>
    </w:p>
    <w:p>
      <w:r>
        <w:rPr>
          <w:b/>
        </w:rPr>
        <w:t xml:space="preserve">Kysymys 3</w:t>
      </w:r>
    </w:p>
    <w:p>
      <w:r>
        <w:t xml:space="preserve">Kuka ajatteli, että psykoanalyyttisten teorioiden heikkoudet olivat itse asiassa vahvuuksia?</w:t>
      </w:r>
    </w:p>
    <w:p>
      <w:r>
        <w:rPr>
          <w:b/>
        </w:rPr>
        <w:t xml:space="preserve">Kysymys 4</w:t>
      </w:r>
    </w:p>
    <w:p>
      <w:r>
        <w:t xml:space="preserve">Mikä mahdollisti sen, että psykoanalyyttiset teoriat voitiin osoittaa vääriksi?  </w:t>
      </w:r>
    </w:p>
    <w:p>
      <w:r>
        <w:rPr>
          <w:b/>
        </w:rPr>
        <w:t xml:space="preserve">Kysymys 5</w:t>
      </w:r>
    </w:p>
    <w:p>
      <w:r>
        <w:t xml:space="preserve">Kuka ei ole koskaan käsitellyt tieteenfilosofian rajausongelmaa?</w:t>
      </w:r>
    </w:p>
    <w:p>
      <w:r>
        <w:rPr>
          <w:b/>
        </w:rPr>
        <w:t xml:space="preserve">Kysymys 6</w:t>
      </w:r>
    </w:p>
    <w:p>
      <w:r>
        <w:t xml:space="preserve">Missä Popperin mielestä tieteellisen teorian heikkous piilee?</w:t>
      </w:r>
    </w:p>
    <w:p>
      <w:r>
        <w:rPr>
          <w:b/>
        </w:rPr>
        <w:t xml:space="preserve">Teksti numero 13</w:t>
      </w:r>
    </w:p>
    <w:p>
      <w:r>
        <w:rPr>
          <w:color w:val="A9A9A9"/>
        </w:rPr>
        <w:t xml:space="preserve">Popper käytti </w:t>
      </w:r>
      <w:r>
        <w:t xml:space="preserve">filosofiaansa kuvaamaan </w:t>
      </w:r>
      <w:r>
        <w:t xml:space="preserve">termiä "</w:t>
      </w:r>
      <w:r>
        <w:rPr>
          <w:color w:val="DCDCDC"/>
        </w:rPr>
        <w:t xml:space="preserve">kriittinen rationalismi"</w:t>
      </w:r>
      <w:r>
        <w:t xml:space="preserve">. </w:t>
      </w:r>
      <w:r>
        <w:t xml:space="preserve">Tieteen metodin osalta termi viittaa siihen, että hän </w:t>
      </w:r>
      <w:r>
        <w:t xml:space="preserve">hylkäsi </w:t>
      </w:r>
      <w:r>
        <w:rPr>
          <w:color w:val="556B2F"/>
        </w:rPr>
        <w:t xml:space="preserve">klassisen empirismin </w:t>
      </w:r>
      <w:r>
        <w:t xml:space="preserve">ja </w:t>
      </w:r>
      <w:r>
        <w:t xml:space="preserve">siitä kehittyneen </w:t>
      </w:r>
      <w:r>
        <w:rPr>
          <w:color w:val="6B8E23"/>
        </w:rPr>
        <w:t xml:space="preserve">klassisen havainnointi-induktivistisen </w:t>
      </w:r>
      <w:r>
        <w:t xml:space="preserve">tieteen </w:t>
      </w:r>
      <w:r>
        <w:rPr>
          <w:color w:val="6B8E23"/>
        </w:rPr>
        <w:t xml:space="preserve">kuvauksen. </w:t>
      </w:r>
      <w:r>
        <w:t xml:space="preserve">Popper vastusti voimakkaasti jälkimmäistä ja katsoi, että </w:t>
      </w:r>
      <w:r>
        <w:rPr>
          <w:color w:val="A0522D"/>
        </w:rPr>
        <w:t xml:space="preserve">tieteelliset teoriat </w:t>
      </w:r>
      <w:r>
        <w:t xml:space="preserve">ovat luonteeltaan abstrakteja ja että niitä voidaan testata vain </w:t>
      </w:r>
      <w:r>
        <w:rPr>
          <w:color w:val="228B22"/>
        </w:rPr>
        <w:t xml:space="preserve">epäsuorasti</w:t>
      </w:r>
      <w:r>
        <w:t xml:space="preserve">, viittaamalla niiden seurauksiin. Hän katsoi myös, että tieteelliset teoriat ja ihmisen tieto yleensä ovat väistämättä konjektuaalisia tai hypoteettisia, ja että ne ovat luovan mielikuvituksen tuottamia, kun ratkaistaan ongelmia, jotka ovat syntyneet tietyissä historiallis-kulttuurisissa ympäristöissä.</w:t>
      </w:r>
    </w:p>
    <w:p>
      <w:r>
        <w:rPr>
          <w:b/>
        </w:rPr>
        <w:t xml:space="preserve">Kysymys 0</w:t>
      </w:r>
    </w:p>
    <w:p>
      <w:r>
        <w:t xml:space="preserve">Mitä termiä Popper käytti filosofiastaan?</w:t>
      </w:r>
    </w:p>
    <w:p>
      <w:r>
        <w:rPr>
          <w:b/>
        </w:rPr>
        <w:t xml:space="preserve">Kysymys 1</w:t>
      </w:r>
    </w:p>
    <w:p>
      <w:r>
        <w:t xml:space="preserve">Minkä tieteellisen menetelmän Popper hylkäsi?</w:t>
      </w:r>
    </w:p>
    <w:p>
      <w:r>
        <w:rPr>
          <w:b/>
        </w:rPr>
        <w:t xml:space="preserve">Kysymys 2</w:t>
      </w:r>
    </w:p>
    <w:p>
      <w:r>
        <w:t xml:space="preserve">Mikä oli Popperin kanta klassiseen empirismiin?</w:t>
      </w:r>
    </w:p>
    <w:p>
      <w:r>
        <w:rPr>
          <w:b/>
        </w:rPr>
        <w:t xml:space="preserve">Kysymys 3</w:t>
      </w:r>
    </w:p>
    <w:p>
      <w:r>
        <w:t xml:space="preserve">Mikä on Popperin mukaan ainoa tapa testata tieteellisiä teorioita, koska ne ovat väistämättä abstrakteja?</w:t>
      </w:r>
    </w:p>
    <w:p>
      <w:r>
        <w:rPr>
          <w:b/>
        </w:rPr>
        <w:t xml:space="preserve">Kysymys 4</w:t>
      </w:r>
    </w:p>
    <w:p>
      <w:r>
        <w:t xml:space="preserve">Millä termillä Einstein kuvasi filosofiaansa? </w:t>
      </w:r>
    </w:p>
    <w:p>
      <w:r>
        <w:rPr>
          <w:b/>
        </w:rPr>
        <w:t xml:space="preserve">Kysymys 5</w:t>
      </w:r>
    </w:p>
    <w:p>
      <w:r>
        <w:t xml:space="preserve">Mitä kriittinen rationalismi käsittää?</w:t>
      </w:r>
    </w:p>
    <w:p>
      <w:r>
        <w:rPr>
          <w:b/>
        </w:rPr>
        <w:t xml:space="preserve">Kysymys 6</w:t>
      </w:r>
    </w:p>
    <w:p>
      <w:r>
        <w:t xml:space="preserve">Mikä Popperin mielestä oli luonteeltaan konkreettista?</w:t>
      </w:r>
    </w:p>
    <w:p>
      <w:r>
        <w:rPr>
          <w:b/>
        </w:rPr>
        <w:t xml:space="preserve">Kysymys 7</w:t>
      </w:r>
    </w:p>
    <w:p>
      <w:r>
        <w:t xml:space="preserve">Mitä Popperin mielestä voitiin testata vain suoraan?</w:t>
      </w:r>
    </w:p>
    <w:p>
      <w:r>
        <w:rPr>
          <w:b/>
        </w:rPr>
        <w:t xml:space="preserve">Kysymys 8</w:t>
      </w:r>
    </w:p>
    <w:p>
      <w:r>
        <w:t xml:space="preserve">Kuka puolsi klassista observationalistis-induktivistista tieteen tarkastelua?</w:t>
      </w:r>
    </w:p>
    <w:p>
      <w:r>
        <w:rPr>
          <w:b/>
        </w:rPr>
        <w:t xml:space="preserve">Teksti numero 14</w:t>
      </w:r>
    </w:p>
    <w:p>
      <w:r>
        <w:t xml:space="preserve">Loogisesti katsoen mikään määrä positiivisia tuloksia kokeellisen testauksen tasolla ei voi vahvistaa tieteellistä teoriaa, mutta yksittäinen vastatapaus on loogisesti ratkaiseva: se osoittaa teorian, josta implikaatio on johdettu, vääräksi. Se, että sanotaan, että tietty väite (esim. jonkin tieteellisen teorian lakilausuma) - [kutsutaan sitä "T:ksi"] - on "falsifioitavissa", ei tarkoita, että "T" on väärä. Pikemminkin se tarkoittaa, että jos "T" on väärä, niin (periaatteessa) "T" voidaan osoittaa vääräksi havainnoimalla tai kokeilemalla. Popperin selvitys </w:t>
      </w:r>
      <w:r>
        <w:rPr>
          <w:color w:val="2F4F4F"/>
        </w:rPr>
        <w:t xml:space="preserve">verifioitavuuden ja vääristettävyyden </w:t>
      </w:r>
      <w:r>
        <w:rPr>
          <w:color w:val="DCDCDC"/>
        </w:rPr>
        <w:t xml:space="preserve">välisestä </w:t>
      </w:r>
      <w:r>
        <w:rPr>
          <w:color w:val="A9A9A9"/>
        </w:rPr>
        <w:t xml:space="preserve">loogisesta epäsymmetriasta </w:t>
      </w:r>
      <w:r>
        <w:t xml:space="preserve">on hänen tieteenfilosofiansa ytimessä. Se innoitti häntä myös käyttämään </w:t>
      </w:r>
      <w:r>
        <w:rPr>
          <w:color w:val="556B2F"/>
        </w:rPr>
        <w:t xml:space="preserve">falsifioitavuutta </w:t>
      </w:r>
      <w:r>
        <w:t xml:space="preserve">kriteerinä, jonka perusteella hän erottaa toisistaan sen, mikä on ja mikä ei ole aidosti tieteellistä: teoriaa olisi pidettävä tieteellisenä, jos ja vain jos se on falsifioitavissa. Tämä sai hänet vastustamaan sekä </w:t>
      </w:r>
      <w:r>
        <w:rPr>
          <w:color w:val="6B8E23"/>
        </w:rPr>
        <w:t xml:space="preserve">psykoanalyysin </w:t>
      </w:r>
      <w:r>
        <w:t xml:space="preserve">että nykyajan </w:t>
      </w:r>
      <w:r>
        <w:rPr>
          <w:color w:val="A0522D"/>
        </w:rPr>
        <w:t xml:space="preserve">marxilaisuuden </w:t>
      </w:r>
      <w:r>
        <w:t xml:space="preserve">vaatimuksia </w:t>
      </w:r>
      <w:r>
        <w:t xml:space="preserve">tieteellisyydestä sillä perusteella, että niiden teoriat eivät ole falsifioitavissa.</w:t>
      </w:r>
    </w:p>
    <w:p>
      <w:r>
        <w:rPr>
          <w:b/>
        </w:rPr>
        <w:t xml:space="preserve">Kysymys 0</w:t>
      </w:r>
    </w:p>
    <w:p>
      <w:r>
        <w:t xml:space="preserve">Popper huomautti tärkeästä loogisesta epäsymmetriasta minkä kahden käsitteen välillä?</w:t>
      </w:r>
    </w:p>
    <w:p>
      <w:r>
        <w:rPr>
          <w:b/>
        </w:rPr>
        <w:t xml:space="preserve">Kysymys 1</w:t>
      </w:r>
    </w:p>
    <w:p>
      <w:r>
        <w:t xml:space="preserve">Mikä Popperin mukaan erottaa tieteellisen teorian ei-tieteellisestä?</w:t>
      </w:r>
    </w:p>
    <w:p>
      <w:r>
        <w:rPr>
          <w:b/>
        </w:rPr>
        <w:t xml:space="preserve">Kysymys 2</w:t>
      </w:r>
    </w:p>
    <w:p>
      <w:r>
        <w:t xml:space="preserve">Minkä poliittisen teorian Popper sanoi, ettei se täytä hänen vääristettävyyskriteereitään?</w:t>
      </w:r>
    </w:p>
    <w:p>
      <w:r>
        <w:rPr>
          <w:b/>
        </w:rPr>
        <w:t xml:space="preserve">Kysymys 3</w:t>
      </w:r>
    </w:p>
    <w:p>
      <w:r>
        <w:t xml:space="preserve">Mitä psykologian alaa Popper kritisoi siitä, että se ei tuottanut väärennettävissä olevaa teoriaa?</w:t>
      </w:r>
    </w:p>
    <w:p>
      <w:r>
        <w:rPr>
          <w:b/>
        </w:rPr>
        <w:t xml:space="preserve">Kysymys 4</w:t>
      </w:r>
    </w:p>
    <w:p>
      <w:r>
        <w:t xml:space="preserve">Minkä kahden käsitteen välillä Popper osoitti loogisen symmetrian?</w:t>
      </w:r>
    </w:p>
    <w:p>
      <w:r>
        <w:rPr>
          <w:b/>
        </w:rPr>
        <w:t xml:space="preserve">Kysymys 5</w:t>
      </w:r>
    </w:p>
    <w:p>
      <w:r>
        <w:t xml:space="preserve">Mikä on Einsteinin tieteenfilosofian ydin?</w:t>
      </w:r>
    </w:p>
    <w:p>
      <w:r>
        <w:rPr>
          <w:b/>
        </w:rPr>
        <w:t xml:space="preserve">Kysymys 6</w:t>
      </w:r>
    </w:p>
    <w:p>
      <w:r>
        <w:t xml:space="preserve">Mikä esti Popperia pitämästä vääristettävyyttä kriteerinä, jonka perusteella hän erottaa toisistaan tieteelliset ja ei-tieteelliset asiat?</w:t>
      </w:r>
    </w:p>
    <w:p>
      <w:r>
        <w:rPr>
          <w:b/>
        </w:rPr>
        <w:t xml:space="preserve">Kysymys 7</w:t>
      </w:r>
    </w:p>
    <w:p>
      <w:r>
        <w:t xml:space="preserve">Minkä ideologian Popper nosti tieteelliseksi?</w:t>
      </w:r>
    </w:p>
    <w:p>
      <w:r>
        <w:rPr>
          <w:b/>
        </w:rPr>
        <w:t xml:space="preserve">Kysymys 8</w:t>
      </w:r>
    </w:p>
    <w:p>
      <w:r>
        <w:t xml:space="preserve">Minkä ideologian Popper väitti olevan väärennettävissä?</w:t>
      </w:r>
    </w:p>
    <w:p>
      <w:r>
        <w:rPr>
          <w:b/>
        </w:rPr>
        <w:t xml:space="preserve">Teksti numero 15</w:t>
      </w:r>
    </w:p>
    <w:p>
      <w:r>
        <w:t xml:space="preserve">Teoksessaan </w:t>
      </w:r>
      <w:r>
        <w:rPr>
          <w:color w:val="A9A9A9"/>
        </w:rPr>
        <w:t xml:space="preserve">All Life is Problem Solving </w:t>
      </w:r>
      <w:r>
        <w:rPr>
          <w:color w:val="DCDCDC"/>
        </w:rPr>
        <w:t xml:space="preserve">Popper </w:t>
      </w:r>
      <w:r>
        <w:t xml:space="preserve">pyrki selittämään tieteellisen tiedon näennäistä edistymistä - eli sitä, miten ymmärryksemme maailmankaikkeudesta näyttää paranevan ajan myötä. Ongelma johtuu hänen kannastaan, jonka mukaan </w:t>
      </w:r>
      <w:r>
        <w:t xml:space="preserve">teorioiden, jopa parhaidenkin teorioiden, </w:t>
      </w:r>
      <w:r>
        <w:rPr>
          <w:color w:val="2F4F4F"/>
        </w:rPr>
        <w:t xml:space="preserve">totuuspitoisuutta </w:t>
      </w:r>
      <w:r>
        <w:t xml:space="preserve">ei voida todentaa tieteellisellä testauksella, vaan ne voidaan ainoastaan falsifioida. Tässäkään yhteydessä </w:t>
      </w:r>
      <w:r>
        <w:rPr>
          <w:color w:val="556B2F"/>
        </w:rPr>
        <w:t xml:space="preserve">sana "väärennetty" </w:t>
      </w:r>
      <w:r>
        <w:t xml:space="preserve">ei tarkoita sitä, että jokin olisi "väärennetty", vaan sitä, että jokin voidaan (eli voidaan) osoittaa vääräksi havainnolla tai kokeella. Joitakin asioita ei yksinkertaisesti voida osoittaa vääriksi, ja siksi ne eivät ole väärennettävissä. Jos näin on, niin miten tieteen kasvu näyttää johtavan tiedon kasvuun? Popperin mielestä tieteellisen tiedon eteneminen on </w:t>
      </w:r>
      <w:r>
        <w:rPr>
          <w:color w:val="A0522D"/>
        </w:rPr>
        <w:t xml:space="preserve">evoluutioprosessi, </w:t>
      </w:r>
      <w:r>
        <w:t xml:space="preserve">jota luonnehtii hänen kaavansa</w:t>
      </w:r>
      <w:r>
        <w:t xml:space="preserve">:</w:t>
      </w:r>
    </w:p>
    <w:p>
      <w:r>
        <w:rPr>
          <w:b/>
        </w:rPr>
        <w:t xml:space="preserve">Kysymys 0</w:t>
      </w:r>
    </w:p>
    <w:p>
      <w:r>
        <w:t xml:space="preserve">Mikä Popperin teoksista käsittelee maailman tieteellisen ymmärtämisen parantumista ajan myötä?</w:t>
      </w:r>
    </w:p>
    <w:p>
      <w:r>
        <w:rPr>
          <w:b/>
        </w:rPr>
        <w:t xml:space="preserve">Kysymys 1</w:t>
      </w:r>
    </w:p>
    <w:p>
      <w:r>
        <w:t xml:space="preserve">Millaisena prosessina Popper kuvasi tieteellisen ymmärryksen kasvua?</w:t>
      </w:r>
    </w:p>
    <w:p>
      <w:r>
        <w:rPr>
          <w:b/>
        </w:rPr>
        <w:t xml:space="preserve">Kysymys 2</w:t>
      </w:r>
    </w:p>
    <w:p>
      <w:r>
        <w:t xml:space="preserve">Mitä tieteellisen teorian osaa ei Popperin mukaan voida koskaan täysin todentaa?</w:t>
      </w:r>
    </w:p>
    <w:p>
      <w:r>
        <w:rPr>
          <w:b/>
        </w:rPr>
        <w:t xml:space="preserve">Kysymys 3</w:t>
      </w:r>
    </w:p>
    <w:p>
      <w:r>
        <w:t xml:space="preserve">Missä kirjassa Popper pyrki selittämään kirjallisen tiedon prosessia?</w:t>
      </w:r>
    </w:p>
    <w:p>
      <w:r>
        <w:rPr>
          <w:b/>
        </w:rPr>
        <w:t xml:space="preserve">Kysymys 4</w:t>
      </w:r>
    </w:p>
    <w:p>
      <w:r>
        <w:t xml:space="preserve">Kuka selitti, miksi ymmärryksemme maailmankaikkeudesta näyttää ajan myötä heikkenevän?</w:t>
      </w:r>
    </w:p>
    <w:p>
      <w:r>
        <w:rPr>
          <w:b/>
        </w:rPr>
        <w:t xml:space="preserve">Kysymys 5</w:t>
      </w:r>
    </w:p>
    <w:p>
      <w:r>
        <w:t xml:space="preserve">Mikä osa teorioista voidaan todentaa tieteellisellä testauksella?</w:t>
      </w:r>
    </w:p>
    <w:p>
      <w:r>
        <w:rPr>
          <w:b/>
        </w:rPr>
        <w:t xml:space="preserve">Kysymys 6</w:t>
      </w:r>
    </w:p>
    <w:p>
      <w:r>
        <w:t xml:space="preserve">Mikä viittaa siihen, että jokin on "väärennös"?</w:t>
      </w:r>
    </w:p>
    <w:p>
      <w:r>
        <w:rPr>
          <w:b/>
        </w:rPr>
        <w:t xml:space="preserve">Kysymys 7</w:t>
      </w:r>
    </w:p>
    <w:p>
      <w:r>
        <w:t xml:space="preserve">Mikä oli tieteellisen tiedon edistyminen Einsteinin mielestä?</w:t>
      </w:r>
    </w:p>
    <w:p>
      <w:r>
        <w:rPr>
          <w:b/>
        </w:rPr>
        <w:t xml:space="preserve">Teksti numero 16</w:t>
      </w:r>
    </w:p>
    <w:p>
      <w:r>
        <w:t xml:space="preserve">Vastauksena tiettyyn ongelmatilanteeseen () useita </w:t>
      </w:r>
      <w:r>
        <w:rPr>
          <w:color w:val="A9A9A9"/>
        </w:rPr>
        <w:t xml:space="preserve">kilpailevia olettamuksia </w:t>
      </w:r>
      <w:r>
        <w:t xml:space="preserve">tai alustavia teorioita () yritetään järjestelmällisesti väärentää mahdollisimman tiukasti. Tämä prosessi, </w:t>
      </w:r>
      <w:r>
        <w:rPr>
          <w:color w:val="DCDCDC"/>
        </w:rPr>
        <w:t xml:space="preserve">virheiden eliminointi </w:t>
      </w:r>
      <w:r>
        <w:t xml:space="preserve">(), suorittaa tieteessä samanlaisen tehtävän kuin </w:t>
      </w:r>
      <w:r>
        <w:rPr>
          <w:color w:val="2F4F4F"/>
        </w:rPr>
        <w:t xml:space="preserve">luonnonvalinta </w:t>
      </w:r>
      <w:r>
        <w:t xml:space="preserve">suorittaa biologisessa evoluutiossa. </w:t>
      </w:r>
      <w:r>
        <w:rPr>
          <w:color w:val="556B2F"/>
        </w:rPr>
        <w:t xml:space="preserve">Teoriat, jotka selviytyvät paremmin kumoamisprosessista, </w:t>
      </w:r>
      <w:r>
        <w:t xml:space="preserve">eivät ole totuudenmukaisempia, vaan pikemminkin </w:t>
      </w:r>
      <w:r>
        <w:rPr>
          <w:color w:val="6B8E23"/>
        </w:rPr>
        <w:t xml:space="preserve">"sopivampia</w:t>
      </w:r>
      <w:r>
        <w:t xml:space="preserve">" - toisin sanoen paremmin sovellettavissa käsillä olevaan ongelmatilanteeseen (). Näin ollen aivan kuten lajin biologinen soveltuvuus ei takaa lajin jatkuvaa selviytymistä, ei myöskään tiukka testaaminen suojaa tieteellistä teoriaa kumoamiselta tulevaisuudessa. Kuitenkin, koska näyttää siltä, että </w:t>
      </w:r>
      <w:r>
        <w:rPr>
          <w:color w:val="A0522D"/>
        </w:rPr>
        <w:t xml:space="preserve">biologisen evoluution </w:t>
      </w:r>
      <w:r>
        <w:t xml:space="preserve">moottori </w:t>
      </w:r>
      <w:r>
        <w:t xml:space="preserve">on monien sukupolvien aikana tuottanut mukautuvia ominaisuuksia, jotka ovat valmiita selviytymään yhä monimutkaisemmista selviytymisongelmista, samoin teorioiden kehittyminen tieteellisen menetelmän avulla voi </w:t>
      </w:r>
      <w:r>
        <w:t xml:space="preserve">Popperin mielestä </w:t>
      </w:r>
      <w:r>
        <w:t xml:space="preserve">heijastaa tietynlaista edistystä: kohti </w:t>
      </w:r>
      <w:r>
        <w:rPr>
          <w:color w:val="191970"/>
        </w:rPr>
        <w:t xml:space="preserve">yhä mielenkiintoisempia ongelmia </w:t>
      </w:r>
      <w:r>
        <w:t xml:space="preserve">(). </w:t>
      </w:r>
      <w:r>
        <w:t xml:space="preserve">Popperin mielestä </w:t>
      </w:r>
      <w:r>
        <w:t xml:space="preserve">tieteellinen tieto etenee kohti yhä suurempia ja suurempia ongelmia </w:t>
      </w:r>
      <w:r>
        <w:t xml:space="preserve">alustavien teorioiden (</w:t>
      </w:r>
      <w:r>
        <w:rPr>
          <w:color w:val="8B0000"/>
        </w:rPr>
        <w:t xml:space="preserve">arvelujen</w:t>
      </w:r>
      <w:r>
        <w:t xml:space="preserve">) ja virheiden poistamisen (kumoamisen) välisessä </w:t>
      </w:r>
      <w:r>
        <w:t xml:space="preserve">vuorovaikutuksessa, joka muistuttaa </w:t>
      </w:r>
      <w:r>
        <w:t xml:space="preserve">hyvin paljon geneettisen vaihtelun ja luonnonvalinnan välistä vuorovaikutusta.</w:t>
      </w:r>
    </w:p>
    <w:p>
      <w:r>
        <w:rPr>
          <w:b/>
        </w:rPr>
        <w:t xml:space="preserve">Kysymys 0</w:t>
      </w:r>
    </w:p>
    <w:p>
      <w:r>
        <w:t xml:space="preserve">Mikä luonnontieteellinen prosessi muistuttaa luonnonvalintaa luonnossa?</w:t>
      </w:r>
    </w:p>
    <w:p>
      <w:r>
        <w:rPr>
          <w:b/>
        </w:rPr>
        <w:t xml:space="preserve">Kysymys 1</w:t>
      </w:r>
    </w:p>
    <w:p>
      <w:r>
        <w:t xml:space="preserve">Mikä olisi parempi kuvaus tieteellisen tarkastelun läpäisseille teorioille kuin "enemmän totta"?</w:t>
      </w:r>
    </w:p>
    <w:p>
      <w:r>
        <w:rPr>
          <w:b/>
        </w:rPr>
        <w:t xml:space="preserve">Kysymys 2</w:t>
      </w:r>
    </w:p>
    <w:p>
      <w:r>
        <w:t xml:space="preserve">Mikä on toinen termi alustaville teorioille, jotka tulevat tieteen virheiden poistoprosessiin? </w:t>
      </w:r>
    </w:p>
    <w:p>
      <w:r>
        <w:rPr>
          <w:b/>
        </w:rPr>
        <w:t xml:space="preserve">Kysymys 3</w:t>
      </w:r>
    </w:p>
    <w:p>
      <w:r>
        <w:t xml:space="preserve">Mitä kohti Popper uskoo tieteellisen ymmärryksen kehittyvän?</w:t>
      </w:r>
    </w:p>
    <w:p>
      <w:r>
        <w:rPr>
          <w:b/>
        </w:rPr>
        <w:t xml:space="preserve">Kysymys 4</w:t>
      </w:r>
    </w:p>
    <w:p>
      <w:r>
        <w:t xml:space="preserve">Mitä ei voida tiukasti yrittää väärentää? </w:t>
      </w:r>
    </w:p>
    <w:p>
      <w:r>
        <w:rPr>
          <w:b/>
        </w:rPr>
        <w:t xml:space="preserve">Kysymys 5</w:t>
      </w:r>
    </w:p>
    <w:p>
      <w:r>
        <w:t xml:space="preserve">Mikä palvelee biologisessa evoluutiossa eri tarkoitusta kuin virheiden poistaminen tieteessä?</w:t>
      </w:r>
    </w:p>
    <w:p>
      <w:r>
        <w:rPr>
          <w:b/>
        </w:rPr>
        <w:t xml:space="preserve">Kysymys 6</w:t>
      </w:r>
    </w:p>
    <w:p>
      <w:r>
        <w:t xml:space="preserve">Mitkä teoriat ovat vähemmän sovellettavissa käsillä olevaan tilanteeseen?</w:t>
      </w:r>
    </w:p>
    <w:p>
      <w:r>
        <w:rPr>
          <w:b/>
        </w:rPr>
        <w:t xml:space="preserve">Kysymys 7</w:t>
      </w:r>
    </w:p>
    <w:p>
      <w:r>
        <w:t xml:space="preserve">Mikä tuottaa sopeutuvia piirteitä, jotka käsittelevät vain yksinkertaisia selviytymisongelmia?</w:t>
      </w:r>
    </w:p>
    <w:p>
      <w:r>
        <w:rPr>
          <w:b/>
        </w:rPr>
        <w:t xml:space="preserve">Kysymys 8</w:t>
      </w:r>
    </w:p>
    <w:p>
      <w:r>
        <w:t xml:space="preserve">Kenen mielestä teorioiden kehittyminen ei heijasta tietynlaista edistystä?</w:t>
      </w:r>
    </w:p>
    <w:p>
      <w:r>
        <w:rPr>
          <w:b/>
        </w:rPr>
        <w:t xml:space="preserve">Teksti numero 17</w:t>
      </w:r>
    </w:p>
    <w:p>
      <w:r>
        <w:t xml:space="preserve">Hänen panoksensa filosofiaan on muun muassa se, että hän väittää ratkaisseensa </w:t>
      </w:r>
      <w:r>
        <w:rPr>
          <w:color w:val="A9A9A9"/>
        </w:rPr>
        <w:t xml:space="preserve">induktiota </w:t>
      </w:r>
      <w:r>
        <w:t xml:space="preserve">koskevan filosofisen ongelman</w:t>
      </w:r>
      <w:r>
        <w:t xml:space="preserve">. </w:t>
      </w:r>
      <w:r>
        <w:t xml:space="preserve">Hän toteaa, että vaikka ei ole mitään keinoa todistaa, että aurinko nousee, on mahdollista muotoilla teoria, jonka mukaan </w:t>
      </w:r>
      <w:r>
        <w:rPr>
          <w:color w:val="DCDCDC"/>
        </w:rPr>
        <w:t xml:space="preserve">aurinko nousee joka päivä</w:t>
      </w:r>
      <w:r>
        <w:t xml:space="preserve">; jos </w:t>
      </w:r>
      <w:r>
        <w:rPr>
          <w:color w:val="2F4F4F"/>
        </w:rPr>
        <w:t xml:space="preserve">se ei nouse </w:t>
      </w:r>
      <w:r>
        <w:t xml:space="preserve">jonain tiettynä päivänä, teoria vääristyy, ja se on korvattava toisella teorialla</w:t>
      </w:r>
      <w:r>
        <w:t xml:space="preserve">.</w:t>
      </w:r>
      <w:r>
        <w:t xml:space="preserve"> Siihen päivään asti ei ole tarvetta hylätä oletusta, että teoria on totta. </w:t>
      </w:r>
      <w:r>
        <w:rPr>
          <w:color w:val="556B2F"/>
        </w:rPr>
        <w:t xml:space="preserve">Popperin </w:t>
      </w:r>
      <w:r>
        <w:t xml:space="preserve">mukaan ei myöskään ole järkevää </w:t>
      </w:r>
      <w:r>
        <w:rPr>
          <w:color w:val="6B8E23"/>
        </w:rPr>
        <w:t xml:space="preserve">tehdä sen sijaan monimutkaisempaa oletusta, </w:t>
      </w:r>
      <w:r>
        <w:t xml:space="preserve">jonka mukaan aurinko nousee tiettyyn päivään asti, mutta lakkaa nousemasta sitä seuraavana päivänä, tai vastaavia väitteitä, joihin liittyy </w:t>
      </w:r>
      <w:r>
        <w:rPr>
          <w:color w:val="A0522D"/>
        </w:rPr>
        <w:t xml:space="preserve">lisäehtoja</w:t>
      </w:r>
      <w:r>
        <w:t xml:space="preserve">.</w:t>
      </w:r>
    </w:p>
    <w:p>
      <w:r>
        <w:rPr>
          <w:b/>
        </w:rPr>
        <w:t xml:space="preserve">Kysymys 0</w:t>
      </w:r>
    </w:p>
    <w:p>
      <w:r>
        <w:t xml:space="preserve">Popperin ajatukset falsifikaatiosta tarjoavat ratkaisun filosofiseen ongelmaan, joka koskee minkälaista tieteellistä päättelyä?</w:t>
      </w:r>
    </w:p>
    <w:p>
      <w:r>
        <w:rPr>
          <w:b/>
        </w:rPr>
        <w:t xml:space="preserve">Kysymys 1</w:t>
      </w:r>
    </w:p>
    <w:p>
      <w:r>
        <w:t xml:space="preserve">Mitkä teorian osat ovat tarpeettomia, ennen kuin yksinkertainen teoria on väärennetty?</w:t>
      </w:r>
    </w:p>
    <w:p>
      <w:r>
        <w:rPr>
          <w:b/>
        </w:rPr>
        <w:t xml:space="preserve">Kysymys 2</w:t>
      </w:r>
    </w:p>
    <w:p>
      <w:r>
        <w:t xml:space="preserve">Kuka esitti ratkaisun induktiota koskevaan filosofiseen ongelmaan, jonka keskiössä on vääristettävyys?</w:t>
      </w:r>
    </w:p>
    <w:p>
      <w:r>
        <w:rPr>
          <w:b/>
        </w:rPr>
        <w:t xml:space="preserve">Kysymys 3</w:t>
      </w:r>
    </w:p>
    <w:p>
      <w:r>
        <w:t xml:space="preserve">Kuka ei koskaan väittänyt ratkaisseensa induktiota koskevaa filosofista ongelmaa?</w:t>
      </w:r>
    </w:p>
    <w:p>
      <w:r>
        <w:rPr>
          <w:b/>
        </w:rPr>
        <w:t xml:space="preserve">Kysymys 4</w:t>
      </w:r>
    </w:p>
    <w:p>
      <w:r>
        <w:t xml:space="preserve">Mitä teoriaa ei ole mahdollista muotoilla?</w:t>
      </w:r>
    </w:p>
    <w:p>
      <w:r>
        <w:rPr>
          <w:b/>
        </w:rPr>
        <w:t xml:space="preserve">Kysymys 5</w:t>
      </w:r>
    </w:p>
    <w:p>
      <w:r>
        <w:t xml:space="preserve">Mikä vahvistaisi teorian, jonka mukaan aurinko nousee?</w:t>
      </w:r>
    </w:p>
    <w:p>
      <w:r>
        <w:rPr>
          <w:b/>
        </w:rPr>
        <w:t xml:space="preserve">Kysymys 6</w:t>
      </w:r>
    </w:p>
    <w:p>
      <w:r>
        <w:t xml:space="preserve">Mikä on Popperin mukaan rationaalista?</w:t>
      </w:r>
    </w:p>
    <w:p>
      <w:r>
        <w:rPr>
          <w:b/>
        </w:rPr>
        <w:t xml:space="preserve">Kysymys 7</w:t>
      </w:r>
    </w:p>
    <w:p>
      <w:r>
        <w:t xml:space="preserve">Kuka sanoi, että on järkevää olettaa auringon nousevan vasta tiettynä päivänä?</w:t>
      </w:r>
    </w:p>
    <w:p>
      <w:r>
        <w:rPr>
          <w:b/>
        </w:rPr>
        <w:t xml:space="preserve">Teksti numero 18</w:t>
      </w:r>
    </w:p>
    <w:p>
      <w:r>
        <w:rPr>
          <w:color w:val="A9A9A9"/>
        </w:rPr>
        <w:t xml:space="preserve">Popper </w:t>
      </w:r>
      <w:r>
        <w:t xml:space="preserve">katsoi, että rationaalisuus ei rajoitu empiiristen tai tieteellisten teorioiden alueelle, vaan että se on vain erikoistapaus yleisestä kritiikkimenetelmästä, menetelmästä, jolla löydetään ja eliminoidaan ristiriitoja tiedossa ilman </w:t>
      </w:r>
      <w:r>
        <w:rPr>
          <w:color w:val="DCDCDC"/>
        </w:rPr>
        <w:t xml:space="preserve">ad-hoc-toimenpiteitä</w:t>
      </w:r>
      <w:r>
        <w:t xml:space="preserve">. </w:t>
      </w:r>
      <w:r>
        <w:t xml:space="preserve">Tämän näkemyksen mukaan rationaalinen keskustelu </w:t>
      </w:r>
      <w:r>
        <w:rPr>
          <w:color w:val="2F4F4F"/>
        </w:rPr>
        <w:t xml:space="preserve">metafyysisistä ajatuksista</w:t>
      </w:r>
      <w:r>
        <w:t xml:space="preserve">, moraalisista arvoista ja jopa tarkoituksista on mahdollista. </w:t>
      </w:r>
      <w:r>
        <w:t xml:space="preserve">Popperin oppilas </w:t>
      </w:r>
      <w:r>
        <w:rPr>
          <w:color w:val="6B8E23"/>
        </w:rPr>
        <w:t xml:space="preserve">W.W. Bartley III </w:t>
      </w:r>
      <w:r>
        <w:t xml:space="preserve">yritti radikalisoida tätä ajatusta ja esitti kiistanalaisen väitteen, jonka mukaan kritiikki ei ainoastaan voi mennä </w:t>
      </w:r>
      <w:r>
        <w:rPr>
          <w:color w:val="A0522D"/>
        </w:rPr>
        <w:t xml:space="preserve">empiiristä tietoa </w:t>
      </w:r>
      <w:r>
        <w:t xml:space="preserve">pidemmälle, </w:t>
      </w:r>
      <w:r>
        <w:t xml:space="preserve">vaan </w:t>
      </w:r>
      <w:r>
        <w:rPr>
          <w:color w:val="228B22"/>
        </w:rPr>
        <w:t xml:space="preserve">kaikkea voidaan rationaalisesti kritisoida</w:t>
      </w:r>
      <w:r>
        <w:t xml:space="preserve">.</w:t>
      </w:r>
    </w:p>
    <w:p>
      <w:r>
        <w:rPr>
          <w:b/>
        </w:rPr>
        <w:t xml:space="preserve">Kysymys 0</w:t>
      </w:r>
    </w:p>
    <w:p>
      <w:r>
        <w:t xml:space="preserve">Popperin rationaalinen lähestymistapa vastustaa mitä tekniikkaa käytetään joskus tiedon ristiriitojen poistamiseen?</w:t>
      </w:r>
    </w:p>
    <w:p>
      <w:r>
        <w:rPr>
          <w:b/>
        </w:rPr>
        <w:t xml:space="preserve">Kysymys 1</w:t>
      </w:r>
    </w:p>
    <w:p>
      <w:r>
        <w:t xml:space="preserve">Kuka Popperin oppilaista väitti, että rationaalista kritiikkiä olisi sovellettava laajimmin?</w:t>
      </w:r>
    </w:p>
    <w:p>
      <w:r>
        <w:rPr>
          <w:b/>
        </w:rPr>
        <w:t xml:space="preserve">Kysymys 2</w:t>
      </w:r>
    </w:p>
    <w:p>
      <w:r>
        <w:t xml:space="preserve">Minkälainen tieto ei Popperin oppilaan W.W. Bartley III:n mukaan ole ainoa rationaalisen kritiikin ala?</w:t>
      </w:r>
    </w:p>
    <w:p>
      <w:r>
        <w:rPr>
          <w:b/>
        </w:rPr>
        <w:t xml:space="preserve">Kysymys 3</w:t>
      </w:r>
    </w:p>
    <w:p>
      <w:r>
        <w:t xml:space="preserve">Kenen mielestä rationaalisuus rajoittuu empiiristen tai tieteellisten teorioiden alueelle?</w:t>
      </w:r>
    </w:p>
    <w:p>
      <w:r>
        <w:rPr>
          <w:b/>
        </w:rPr>
        <w:t xml:space="preserve">Kysymys 4</w:t>
      </w:r>
    </w:p>
    <w:p>
      <w:r>
        <w:t xml:space="preserve">Mistä ei tämän näkemyksen mukaan ole mahdollista keskustella järkevästi?</w:t>
      </w:r>
    </w:p>
    <w:p>
      <w:r>
        <w:rPr>
          <w:b/>
        </w:rPr>
        <w:t xml:space="preserve">Kysymys 5</w:t>
      </w:r>
    </w:p>
    <w:p>
      <w:r>
        <w:t xml:space="preserve">Kuka oli W.W. Bartley III:n oppilas?</w:t>
      </w:r>
    </w:p>
    <w:p>
      <w:r>
        <w:rPr>
          <w:b/>
        </w:rPr>
        <w:t xml:space="preserve">Kysymys 6</w:t>
      </w:r>
    </w:p>
    <w:p>
      <w:r>
        <w:t xml:space="preserve">Mikä oli W.W. Bartley III:n kiistaton väite?</w:t>
      </w:r>
    </w:p>
    <w:p>
      <w:r>
        <w:rPr>
          <w:b/>
        </w:rPr>
        <w:t xml:space="preserve">Teksti numero 19</w:t>
      </w:r>
    </w:p>
    <w:p>
      <w:r>
        <w:t xml:space="preserve">Oikeuttamisen vastustaja </w:t>
      </w:r>
      <w:r>
        <w:rPr>
          <w:color w:val="A9A9A9"/>
        </w:rPr>
        <w:t xml:space="preserve">Popperin </w:t>
      </w:r>
      <w:r>
        <w:t xml:space="preserve">mielestä </w:t>
      </w:r>
      <w:r>
        <w:t xml:space="preserve">perinteistä filosofiaa johtaa harhaan </w:t>
      </w:r>
      <w:r>
        <w:rPr>
          <w:color w:val="DCDCDC"/>
        </w:rPr>
        <w:t xml:space="preserve">riittävän järjen </w:t>
      </w:r>
      <w:r>
        <w:t xml:space="preserve">väärä </w:t>
      </w:r>
      <w:r>
        <w:rPr>
          <w:color w:val="DCDCDC"/>
        </w:rPr>
        <w:t xml:space="preserve">periaate</w:t>
      </w:r>
      <w:r>
        <w:t xml:space="preserve">. </w:t>
      </w:r>
      <w:r>
        <w:t xml:space="preserve">Hänen mielestään mitään </w:t>
      </w:r>
      <w:r>
        <w:rPr>
          <w:color w:val="2F4F4F"/>
        </w:rPr>
        <w:t xml:space="preserve">olettamusta ei </w:t>
      </w:r>
      <w:r>
        <w:t xml:space="preserve">voi eikä tarvitse koskaan perustella, joten </w:t>
      </w:r>
      <w:r>
        <w:rPr>
          <w:color w:val="6B8E23"/>
        </w:rPr>
        <w:t xml:space="preserve">perustelun puute </w:t>
      </w:r>
      <w:r>
        <w:t xml:space="preserve">ei ole peruste epäilylle. Sen sijaan </w:t>
      </w:r>
      <w:r>
        <w:rPr>
          <w:color w:val="A0522D"/>
        </w:rPr>
        <w:t xml:space="preserve">teorioita </w:t>
      </w:r>
      <w:r>
        <w:t xml:space="preserve">olisi testattava ja tutkittava</w:t>
      </w:r>
      <w:r>
        <w:t xml:space="preserve">.</w:t>
      </w:r>
      <w:r>
        <w:t xml:space="preserve"> Tavoitteena ei ole siunata teorioita varmuus- tai oikeutusväitteillä, vaan </w:t>
      </w:r>
      <w:r>
        <w:rPr>
          <w:color w:val="228B22"/>
        </w:rPr>
        <w:t xml:space="preserve">poistaa niistä virheet</w:t>
      </w:r>
      <w:r>
        <w:t xml:space="preserve">. </w:t>
      </w:r>
      <w:r>
        <w:t xml:space="preserve">Hän kirjoittaa: "</w:t>
      </w:r>
      <w:r>
        <w:rPr>
          <w:color w:val="191970"/>
        </w:rPr>
        <w:t xml:space="preserve">Hyviä positiivisia perusteluja </w:t>
      </w:r>
      <w:r>
        <w:t xml:space="preserve">ei ole olemassa</w:t>
      </w:r>
      <w:r>
        <w:t xml:space="preserve">, emmekä tarvitse sellaisia [...] Mutta [filosofit] eivät ilmeisesti oikein voi saada [itseään] uskomaan, että tämä on minun mielipiteeni, saati että se on oikein" (The Philosophy of Karl Popper, s. 1043).</w:t>
      </w:r>
    </w:p>
    <w:p>
      <w:r>
        <w:rPr>
          <w:b/>
        </w:rPr>
        <w:t xml:space="preserve">Kysymys 0</w:t>
      </w:r>
    </w:p>
    <w:p>
      <w:r>
        <w:t xml:space="preserve">Mikä ei Popperin mukaan ole peruste epäilylle?</w:t>
      </w:r>
    </w:p>
    <w:p>
      <w:r>
        <w:rPr>
          <w:b/>
        </w:rPr>
        <w:t xml:space="preserve">Kysymys 1</w:t>
      </w:r>
    </w:p>
    <w:p>
      <w:r>
        <w:t xml:space="preserve">Mitä perinteisen filosofian periaatetta vastaan Popper otti antijuridicationistisen kannan?</w:t>
      </w:r>
    </w:p>
    <w:p>
      <w:r>
        <w:rPr>
          <w:b/>
        </w:rPr>
        <w:t xml:space="preserve">Kysymys 2</w:t>
      </w:r>
    </w:p>
    <w:p>
      <w:r>
        <w:t xml:space="preserve">Mitä Popperin mielestä on olennaista tehdä teorioille oikeuttamisen sijaan?</w:t>
      </w:r>
    </w:p>
    <w:p>
      <w:r>
        <w:rPr>
          <w:b/>
        </w:rPr>
        <w:t xml:space="preserve">Kysymys 3</w:t>
      </w:r>
    </w:p>
    <w:p>
      <w:r>
        <w:t xml:space="preserve">Mitä Popperin mielestä meidän ei tarvitse etsiä teorioista?</w:t>
      </w:r>
    </w:p>
    <w:p>
      <w:r>
        <w:rPr>
          <w:b/>
        </w:rPr>
        <w:t xml:space="preserve">Kysymys 4</w:t>
      </w:r>
    </w:p>
    <w:p>
      <w:r>
        <w:t xml:space="preserve">Kuka oli oikeutusmielinen?</w:t>
      </w:r>
    </w:p>
    <w:p>
      <w:r>
        <w:rPr>
          <w:b/>
        </w:rPr>
        <w:t xml:space="preserve">Kysymys 5</w:t>
      </w:r>
    </w:p>
    <w:p>
      <w:r>
        <w:t xml:space="preserve">Mitä Popperin mielestä piti perustella?</w:t>
      </w:r>
    </w:p>
    <w:p>
      <w:r>
        <w:rPr>
          <w:b/>
        </w:rPr>
        <w:t xml:space="preserve">Kysymys 6</w:t>
      </w:r>
    </w:p>
    <w:p>
      <w:r>
        <w:t xml:space="preserve">Mikä on peruste epäilylle?</w:t>
      </w:r>
    </w:p>
    <w:p>
      <w:r>
        <w:rPr>
          <w:b/>
        </w:rPr>
        <w:t xml:space="preserve">Kysymys 7</w:t>
      </w:r>
    </w:p>
    <w:p>
      <w:r>
        <w:t xml:space="preserve">Kuka uskoi, että hyviä positiivisia syitä on olemassa?</w:t>
      </w:r>
    </w:p>
    <w:p>
      <w:r>
        <w:rPr>
          <w:b/>
        </w:rPr>
        <w:t xml:space="preserve">Kysymys 8</w:t>
      </w:r>
    </w:p>
    <w:p>
      <w:r>
        <w:t xml:space="preserve">Mitä Popperin mielestä ei saisi koskaan testata tai tutkia?</w:t>
      </w:r>
    </w:p>
    <w:p>
      <w:r>
        <w:rPr>
          <w:b/>
        </w:rPr>
        <w:t xml:space="preserve">Teksti numero 20</w:t>
      </w:r>
    </w:p>
    <w:p>
      <w:r>
        <w:t xml:space="preserve">Kirjoissaan </w:t>
      </w:r>
      <w:r>
        <w:rPr>
          <w:color w:val="A9A9A9"/>
        </w:rPr>
        <w:t xml:space="preserve">The Open Society and Its Enemies ja </w:t>
      </w:r>
      <w:r>
        <w:rPr>
          <w:color w:val="DCDCDC"/>
        </w:rPr>
        <w:t xml:space="preserve">The Poverty of Historicism </w:t>
      </w:r>
      <w:r>
        <w:rPr>
          <w:color w:val="2F4F4F"/>
        </w:rPr>
        <w:t xml:space="preserve">Popper esitti </w:t>
      </w:r>
      <w:r>
        <w:t xml:space="preserve">historismin kritiikin ja puolusti "avointa yhteiskuntaa". </w:t>
      </w:r>
      <w:r>
        <w:t xml:space="preserve">Popper </w:t>
      </w:r>
      <w:r>
        <w:t xml:space="preserve">piti </w:t>
      </w:r>
      <w:r>
        <w:rPr>
          <w:color w:val="556B2F"/>
        </w:rPr>
        <w:t xml:space="preserve">historismia </w:t>
      </w:r>
      <w:r>
        <w:rPr>
          <w:color w:val="6B8E23"/>
        </w:rPr>
        <w:t xml:space="preserve">teoriana, jonka mukaan historia kehittyy vääjäämättömästi </w:t>
      </w:r>
      <w:r>
        <w:t xml:space="preserve">ja välttämättä tunnettavissa olevien yleisten lakien mukaisesti kohti määrättyä päämäärää. Hän väitti, että tämä näkemys on tärkein teoreettinen lähtökohta, joka tukee useimpia </w:t>
      </w:r>
      <w:r>
        <w:rPr>
          <w:color w:val="A0522D"/>
        </w:rPr>
        <w:t xml:space="preserve">autoritaarisuuden ja totalitarismin </w:t>
      </w:r>
      <w:r>
        <w:t xml:space="preserve">muotoja</w:t>
      </w:r>
      <w:r>
        <w:t xml:space="preserve">. </w:t>
      </w:r>
      <w:r>
        <w:t xml:space="preserve">Hän väitti, että </w:t>
      </w:r>
      <w:r>
        <w:rPr>
          <w:color w:val="228B22"/>
        </w:rPr>
        <w:t xml:space="preserve">historismi </w:t>
      </w:r>
      <w:r>
        <w:t xml:space="preserve">perustuu virheellisiin oletuksiin tieteellisen lain ja ennustamisen luonteesta. Koska </w:t>
      </w:r>
      <w:r>
        <w:rPr>
          <w:color w:val="191970"/>
        </w:rPr>
        <w:t xml:space="preserve">inhimillisen tietämyksen kasvu </w:t>
      </w:r>
      <w:r>
        <w:t xml:space="preserve">on kausaalinen tekijä ihmiskunnan historian kehityksessä ja koska "mikään </w:t>
      </w:r>
      <w:r>
        <w:rPr>
          <w:color w:val="8B0000"/>
        </w:rPr>
        <w:t xml:space="preserve">yhteiskunta </w:t>
      </w:r>
      <w:r>
        <w:t xml:space="preserve">ei </w:t>
      </w:r>
      <w:r>
        <w:t xml:space="preserve">voi tieteellisesti ennustaa omia tulevia tietämystilojaan", hänen mukaansa tästä seuraa, että ihmiskunnan historiaa ei voi ennustaa tieteellisesti. Popperille metafyysinen ja historiallinen indeterminismi kulkevat käsi kädessä.</w:t>
      </w:r>
    </w:p>
    <w:p>
      <w:r>
        <w:rPr>
          <w:b/>
        </w:rPr>
        <w:t xml:space="preserve">Kysymys 0</w:t>
      </w:r>
    </w:p>
    <w:p>
      <w:r>
        <w:t xml:space="preserve">Missä Popperin teoksessa kritisoitiin ajatusta, jonka mukaan historialla on vääjäämätön kehityskulku?</w:t>
      </w:r>
    </w:p>
    <w:p>
      <w:r>
        <w:rPr>
          <w:b/>
        </w:rPr>
        <w:t xml:space="preserve">Kysymys 1</w:t>
      </w:r>
    </w:p>
    <w:p>
      <w:r>
        <w:t xml:space="preserve">Mikä on nimitys näkemykselle, jonka mukaan historian kehitystä rajoittavat löydettävät yleiset lait?</w:t>
      </w:r>
    </w:p>
    <w:p>
      <w:r>
        <w:rPr>
          <w:b/>
        </w:rPr>
        <w:t xml:space="preserve">Kysymys 2</w:t>
      </w:r>
    </w:p>
    <w:p>
      <w:r>
        <w:t xml:space="preserve">Mitä poliittisia muotoja Popperin mielestä historismi tuki?</w:t>
      </w:r>
    </w:p>
    <w:p>
      <w:r>
        <w:rPr>
          <w:b/>
        </w:rPr>
        <w:t xml:space="preserve">Kysymys 3</w:t>
      </w:r>
    </w:p>
    <w:p>
      <w:r>
        <w:t xml:space="preserve">Minkä maailman arvaamattoman piirteen Popper sanoi kumoavan historismin?</w:t>
      </w:r>
    </w:p>
    <w:p>
      <w:r>
        <w:rPr>
          <w:b/>
        </w:rPr>
        <w:t xml:space="preserve">Kysymys 4</w:t>
      </w:r>
    </w:p>
    <w:p>
      <w:r>
        <w:t xml:space="preserve">Missä kirjassa Popper puolusti historismia?</w:t>
      </w:r>
    </w:p>
    <w:p>
      <w:r>
        <w:rPr>
          <w:b/>
        </w:rPr>
        <w:t xml:space="preserve">Kysymys 5</w:t>
      </w:r>
    </w:p>
    <w:p>
      <w:r>
        <w:t xml:space="preserve">Kuka kritisoi "avointa yhteiskuntaa"?</w:t>
      </w:r>
    </w:p>
    <w:p>
      <w:r>
        <w:rPr>
          <w:b/>
        </w:rPr>
        <w:t xml:space="preserve">Kysymys 6</w:t>
      </w:r>
    </w:p>
    <w:p>
      <w:r>
        <w:t xml:space="preserve">Mitä Einstein piti historismia?</w:t>
      </w:r>
    </w:p>
    <w:p>
      <w:r>
        <w:rPr>
          <w:b/>
        </w:rPr>
        <w:t xml:space="preserve">Kysymys 7</w:t>
      </w:r>
    </w:p>
    <w:p>
      <w:r>
        <w:t xml:space="preserve">Minkä Popper väitti perustuvan oikeisiin oletuksiin tieteellisen lain ja ennustamisen luonteesta?</w:t>
      </w:r>
    </w:p>
    <w:p>
      <w:r>
        <w:rPr>
          <w:b/>
        </w:rPr>
        <w:t xml:space="preserve">Kysymys 8</w:t>
      </w:r>
    </w:p>
    <w:p>
      <w:r>
        <w:t xml:space="preserve">Mikä voi ennustaa omia tulevia tietämystilojaan? </w:t>
      </w:r>
    </w:p>
    <w:p>
      <w:r>
        <w:rPr>
          <w:b/>
        </w:rPr>
        <w:t xml:space="preserve">Teksti numero 21</w:t>
      </w:r>
    </w:p>
    <w:p>
      <w:r>
        <w:t xml:space="preserve">Jo vuonna 1934 Popper kirjoitti </w:t>
      </w:r>
      <w:r>
        <w:rPr>
          <w:color w:val="A9A9A9"/>
        </w:rPr>
        <w:t xml:space="preserve">totuuden etsimisestä </w:t>
      </w:r>
      <w:r>
        <w:t xml:space="preserve">"</w:t>
      </w:r>
      <w:r>
        <w:rPr>
          <w:color w:val="DCDCDC"/>
        </w:rPr>
        <w:t xml:space="preserve">yhtenä tieteellisen löytämisen vahvimmista motiiveista</w:t>
      </w:r>
      <w:r>
        <w:t xml:space="preserve">". Silti hän kuvailee teoksessaan </w:t>
      </w:r>
      <w:r>
        <w:rPr>
          <w:color w:val="2F4F4F"/>
        </w:rPr>
        <w:t xml:space="preserve">Objective Knowledge </w:t>
      </w:r>
      <w:r>
        <w:t xml:space="preserve">(1972) varhaisia huolia paljon kritisoidusta </w:t>
      </w:r>
      <w:r>
        <w:rPr>
          <w:color w:val="556B2F"/>
        </w:rPr>
        <w:t xml:space="preserve">totuuden </w:t>
      </w:r>
      <w:r>
        <w:t xml:space="preserve">käsitteestä </w:t>
      </w:r>
      <w:r>
        <w:rPr>
          <w:color w:val="556B2F"/>
        </w:rPr>
        <w:t xml:space="preserve">vastaavuutena</w:t>
      </w:r>
      <w:r>
        <w:t xml:space="preserve">. </w:t>
      </w:r>
      <w:r>
        <w:t xml:space="preserve">Sitten tuli </w:t>
      </w:r>
      <w:r>
        <w:t xml:space="preserve">loogikko </w:t>
      </w:r>
      <w:r>
        <w:rPr>
          <w:color w:val="A0522D"/>
        </w:rPr>
        <w:t xml:space="preserve">Alfred Tarskin</w:t>
      </w:r>
      <w:r>
        <w:t xml:space="preserve"> muotoilema </w:t>
      </w:r>
      <w:r>
        <w:t xml:space="preserve">ja vuonna 1933 julkaistu </w:t>
      </w:r>
      <w:r>
        <w:rPr>
          <w:color w:val="6B8E23"/>
        </w:rPr>
        <w:t xml:space="preserve">totuuden semanttinen teoria. </w:t>
      </w:r>
      <w:r>
        <w:rPr>
          <w:color w:val="228B22"/>
        </w:rPr>
        <w:t xml:space="preserve">Popper </w:t>
      </w:r>
      <w:r>
        <w:t xml:space="preserve">kirjoittaa oppineensa vuonna 1935 Tarskin teorian seurauksista suureksi ilokseen. Teoria vastasi kriittisiin vastaväitteisiin totuutta vastaavuutena kohtaan ja rehabilitoi sen siten. </w:t>
      </w:r>
      <w:r>
        <w:rPr>
          <w:color w:val="191970"/>
        </w:rPr>
        <w:t xml:space="preserve">Teoria </w:t>
      </w:r>
      <w:r>
        <w:t xml:space="preserve">näytti Popperin mielestä myös tukevan </w:t>
      </w:r>
      <w:r>
        <w:rPr>
          <w:color w:val="8B0000"/>
        </w:rPr>
        <w:t xml:space="preserve">metafyysistä </w:t>
      </w:r>
      <w:r>
        <w:t xml:space="preserve">realismia ja totuuden etsimisen regulatiivista ajatusta.</w:t>
      </w:r>
    </w:p>
    <w:p>
      <w:r>
        <w:rPr>
          <w:b/>
        </w:rPr>
        <w:t xml:space="preserve">Kysymys 0</w:t>
      </w:r>
    </w:p>
    <w:p>
      <w:r>
        <w:t xml:space="preserve">Kenen totuusteoriaa Popper luki suurella mielenkiinnolla vuonna 1935?</w:t>
      </w:r>
    </w:p>
    <w:p>
      <w:r>
        <w:rPr>
          <w:b/>
        </w:rPr>
        <w:t xml:space="preserve">Kysymys 1</w:t>
      </w:r>
    </w:p>
    <w:p>
      <w:r>
        <w:t xml:space="preserve">Minkä Popperia kiinnostavan teorian Alfred Tarski julkaisi vuonna 1933?</w:t>
      </w:r>
    </w:p>
    <w:p>
      <w:r>
        <w:rPr>
          <w:b/>
        </w:rPr>
        <w:t xml:space="preserve">Kysymys 2</w:t>
      </w:r>
    </w:p>
    <w:p>
      <w:r>
        <w:t xml:space="preserve">Tarskin teoria voitti tiettyjä vastaväitteitä mitä totuuskäsitystä vastaan?</w:t>
      </w:r>
    </w:p>
    <w:p>
      <w:r>
        <w:rPr>
          <w:b/>
        </w:rPr>
        <w:t xml:space="preserve">Kysymys 3</w:t>
      </w:r>
    </w:p>
    <w:p>
      <w:r>
        <w:t xml:space="preserve">Millaista realismia Popperin mielestä Tarskin teoria tuki?</w:t>
      </w:r>
    </w:p>
    <w:p>
      <w:r>
        <w:rPr>
          <w:b/>
        </w:rPr>
        <w:t xml:space="preserve">Kysymys 4</w:t>
      </w:r>
    </w:p>
    <w:p>
      <w:r>
        <w:t xml:space="preserve">Mistä Popper kirjoitti ennen vuotta 1934?</w:t>
      </w:r>
    </w:p>
    <w:p>
      <w:r>
        <w:rPr>
          <w:b/>
        </w:rPr>
        <w:t xml:space="preserve">Kysymys 5</w:t>
      </w:r>
    </w:p>
    <w:p>
      <w:r>
        <w:t xml:space="preserve">Kenen totuusteoriaa Alfred Tarski luki vuonna 1935?</w:t>
      </w:r>
    </w:p>
    <w:p>
      <w:r>
        <w:rPr>
          <w:b/>
        </w:rPr>
        <w:t xml:space="preserve">Kysymys 6</w:t>
      </w:r>
    </w:p>
    <w:p>
      <w:r>
        <w:t xml:space="preserve">Mikä näytti Popperista kumoavan metafyysisen realismin ja totuuden etsimisen regulatiivisen ajatuksen?</w:t>
      </w:r>
    </w:p>
    <w:p>
      <w:r>
        <w:rPr>
          <w:b/>
        </w:rPr>
        <w:t xml:space="preserve">Kysymys 7</w:t>
      </w:r>
    </w:p>
    <w:p>
      <w:r>
        <w:t xml:space="preserve">Mitä Tarski kirjoitti totuuden etsimisestä vuonna 1934?</w:t>
      </w:r>
    </w:p>
    <w:p>
      <w:r>
        <w:rPr>
          <w:b/>
        </w:rPr>
        <w:t xml:space="preserve">Kysymys 8</w:t>
      </w:r>
    </w:p>
    <w:p>
      <w:r>
        <w:t xml:space="preserve">Mikä Alfred Tarskin kirja julkaistiin vuonna 1972?</w:t>
      </w:r>
    </w:p>
    <w:p>
      <w:r>
        <w:rPr>
          <w:b/>
        </w:rPr>
        <w:t xml:space="preserve">Teksti numero 22</w:t>
      </w:r>
    </w:p>
    <w:p>
      <w:r>
        <w:t xml:space="preserve">Tämän teorian mukaan </w:t>
      </w:r>
      <w:r>
        <w:rPr>
          <w:color w:val="A9A9A9"/>
        </w:rPr>
        <w:t xml:space="preserve">lauseen totuusehdot ja </w:t>
      </w:r>
      <w:r>
        <w:t xml:space="preserve">itse lauseet ovat osa </w:t>
      </w:r>
      <w:r>
        <w:rPr>
          <w:color w:val="DCDCDC"/>
        </w:rPr>
        <w:t xml:space="preserve">metalanguagea</w:t>
      </w:r>
      <w:r>
        <w:t xml:space="preserve">. </w:t>
      </w:r>
      <w:r>
        <w:t xml:space="preserve">Niinpä esimerkiksi lause "Lumi on valkoista" on tosi, jos ja vain </w:t>
      </w:r>
      <w:r>
        <w:rPr>
          <w:color w:val="2F4F4F"/>
        </w:rPr>
        <w:t xml:space="preserve">jos lumi on valkoista</w:t>
      </w:r>
      <w:r>
        <w:t xml:space="preserve">. </w:t>
      </w:r>
      <w:r>
        <w:t xml:space="preserve">Vaikka monet filosofit ovat tulkinneet ja tulkitsevat edelleen </w:t>
      </w:r>
      <w:r>
        <w:rPr>
          <w:color w:val="556B2F"/>
        </w:rPr>
        <w:t xml:space="preserve">Tarskin teoriaa </w:t>
      </w:r>
      <w:r>
        <w:rPr>
          <w:color w:val="6B8E23"/>
        </w:rPr>
        <w:t xml:space="preserve">deflatorisena </w:t>
      </w:r>
      <w:r>
        <w:t xml:space="preserve">teoriana, Popper kutsuu sitä teoriaksi, jossa "on totta" korvataan sanalla </w:t>
      </w:r>
      <w:r>
        <w:rPr>
          <w:color w:val="A0522D"/>
        </w:rPr>
        <w:t xml:space="preserve">"vastaa tosiasioita"</w:t>
      </w:r>
      <w:r>
        <w:t xml:space="preserve">. </w:t>
      </w:r>
      <w:r>
        <w:t xml:space="preserve">Hän perustaa tämän tulkinnan siihen, </w:t>
      </w:r>
      <w:r>
        <w:rPr>
          <w:color w:val="228B22"/>
        </w:rPr>
        <w:t xml:space="preserve">että edellä kuvatun kaltaiset esimerkit viittaavat kahteen asiaan</w:t>
      </w:r>
      <w:r>
        <w:t xml:space="preserve">: </w:t>
      </w:r>
      <w:r>
        <w:rPr>
          <w:color w:val="191970"/>
        </w:rPr>
        <w:t xml:space="preserve">väitteisiin ja tosiasioihin, joihin ne viittaavat</w:t>
      </w:r>
      <w:r>
        <w:t xml:space="preserve">. </w:t>
      </w:r>
      <w:r>
        <w:t xml:space="preserve">Hän identifioi Tarskin muotoilun lauseiden totuusehdoista </w:t>
      </w:r>
      <w:r>
        <w:rPr>
          <w:color w:val="8B0000"/>
        </w:rPr>
        <w:t xml:space="preserve">"metalingvistisen predikaatin" käyttöönotoksi </w:t>
      </w:r>
      <w:r>
        <w:t xml:space="preserve">ja erottaa seuraavat tapaukset:</w:t>
      </w:r>
    </w:p>
    <w:p>
      <w:r>
        <w:rPr>
          <w:b/>
        </w:rPr>
        <w:t xml:space="preserve">Kysymys 0</w:t>
      </w:r>
    </w:p>
    <w:p>
      <w:r>
        <w:t xml:space="preserve">Minkä termin filosofit antavat Tarskin ehdottamalle totuutta koskevalle teorialle?</w:t>
      </w:r>
    </w:p>
    <w:p>
      <w:r>
        <w:rPr>
          <w:b/>
        </w:rPr>
        <w:t xml:space="preserve">Kysymys 1</w:t>
      </w:r>
    </w:p>
    <w:p>
      <w:r>
        <w:t xml:space="preserve">Millä Popper sanoo Tarskin teorian korvaavan predikaatin "on totta"?</w:t>
      </w:r>
    </w:p>
    <w:p>
      <w:r>
        <w:rPr>
          <w:b/>
        </w:rPr>
        <w:t xml:space="preserve">Kysymys 2</w:t>
      </w:r>
    </w:p>
    <w:p>
      <w:r>
        <w:t xml:space="preserve">Minkä käsitteen Tarski otti käyttöön keskustellakseen väitteiden totuudenmukaisuuden edellytyksistä?</w:t>
      </w:r>
    </w:p>
    <w:p>
      <w:r>
        <w:rPr>
          <w:b/>
        </w:rPr>
        <w:t xml:space="preserve">Kysymys 3</w:t>
      </w:r>
    </w:p>
    <w:p>
      <w:r>
        <w:t xml:space="preserve">Mitä kahta asiaa Popper väittää Tarskin teorian sisältävän totuuden arviointiin?</w:t>
      </w:r>
    </w:p>
    <w:p>
      <w:r>
        <w:rPr>
          <w:b/>
        </w:rPr>
        <w:t xml:space="preserve">Kysymys 4</w:t>
      </w:r>
    </w:p>
    <w:p>
      <w:r>
        <w:t xml:space="preserve">Mikä ei kuulu metakieleen?</w:t>
      </w:r>
    </w:p>
    <w:p>
      <w:r>
        <w:rPr>
          <w:b/>
        </w:rPr>
        <w:t xml:space="preserve">Kysymys 5</w:t>
      </w:r>
    </w:p>
    <w:p>
      <w:r>
        <w:t xml:space="preserve">Milloin lause "Lumi on valkoista" ei pidä paikkaansa?</w:t>
      </w:r>
    </w:p>
    <w:p>
      <w:r>
        <w:rPr>
          <w:b/>
        </w:rPr>
        <w:t xml:space="preserve">Kysymys 6</w:t>
      </w:r>
    </w:p>
    <w:p>
      <w:r>
        <w:t xml:space="preserve">Mitä Popper tulkitsee deflatoriseksi teoriaksi?</w:t>
      </w:r>
    </w:p>
    <w:p>
      <w:r>
        <w:rPr>
          <w:b/>
        </w:rPr>
        <w:t xml:space="preserve">Kysymys 7</w:t>
      </w:r>
    </w:p>
    <w:p>
      <w:r>
        <w:t xml:space="preserve">Mihin Tarski perustaa tulkintansa Popperista?</w:t>
      </w:r>
    </w:p>
    <w:p>
      <w:r>
        <w:rPr>
          <w:b/>
        </w:rPr>
        <w:t xml:space="preserve">Kysymys 8</w:t>
      </w:r>
    </w:p>
    <w:p>
      <w:r>
        <w:t xml:space="preserve">Mitä Tarski tarkoittaa Popperin muotoilemalla lauseiden totuusehtojen sanamuodolla?</w:t>
      </w:r>
    </w:p>
    <w:p>
      <w:r>
        <w:rPr>
          <w:b/>
        </w:rPr>
        <w:t xml:space="preserve">Teksti numero 23</w:t>
      </w:r>
    </w:p>
    <w:p>
      <w:r>
        <w:t xml:space="preserve">Tältä pohjalta sekä väitteiden loogisen sisällön (jossa looginen sisältö on kääntäen verrannollinen </w:t>
      </w:r>
      <w:r>
        <w:rPr>
          <w:color w:val="A9A9A9"/>
        </w:rPr>
        <w:t xml:space="preserve">todennäköisyyteen) pohjalta </w:t>
      </w:r>
      <w:r>
        <w:t xml:space="preserve">Popper kehitti tärkeän </w:t>
      </w:r>
      <w:r>
        <w:rPr>
          <w:color w:val="DCDCDC"/>
        </w:rPr>
        <w:t xml:space="preserve">totuudellisuuden </w:t>
      </w:r>
      <w:r>
        <w:t xml:space="preserve">tai "</w:t>
      </w:r>
      <w:r>
        <w:rPr>
          <w:color w:val="2F4F4F"/>
        </w:rPr>
        <w:t xml:space="preserve">totuudenmukaisuuden</w:t>
      </w:r>
      <w:r>
        <w:t xml:space="preserve">" </w:t>
      </w:r>
      <w:r>
        <w:t xml:space="preserve">käsitteen.</w:t>
      </w:r>
      <w:r>
        <w:t xml:space="preserve"> Verisimiliteetin taustalla on intuitiivinen ajatus, jonka mukaan tieteellisten teorioiden väittämiä tai hypoteeseja voidaan objektiivisesti mitata niiden sisältämän totuuden ja epätotuuden määrän suhteen. Tällä tavoin yhtä </w:t>
      </w:r>
      <w:r>
        <w:rPr>
          <w:color w:val="556B2F"/>
        </w:rPr>
        <w:t xml:space="preserve">teoriaa </w:t>
      </w:r>
      <w:r>
        <w:t xml:space="preserve">voidaan arvioida toista enemmän tai vähemmän totena </w:t>
      </w:r>
      <w:r>
        <w:rPr>
          <w:color w:val="6B8E23"/>
        </w:rPr>
        <w:t xml:space="preserve">kvantitatiivisin perustein</w:t>
      </w:r>
      <w:r>
        <w:t xml:space="preserve">, joilla, kuten Popper painottaa voimakkaasti, ei ole mitään tekemistä "</w:t>
      </w:r>
      <w:r>
        <w:rPr>
          <w:color w:val="A0522D"/>
        </w:rPr>
        <w:t xml:space="preserve">subjektiivisten </w:t>
      </w:r>
      <w:r>
        <w:t xml:space="preserve">todennäköisyyksien" tai muiden pelkästään "</w:t>
      </w:r>
      <w:r>
        <w:rPr>
          <w:color w:val="228B22"/>
        </w:rPr>
        <w:t xml:space="preserve">episteemisten</w:t>
      </w:r>
      <w:r>
        <w:t xml:space="preserve">" näkökohtien </w:t>
      </w:r>
      <w:r>
        <w:t xml:space="preserve">kanssa.</w:t>
      </w:r>
    </w:p>
    <w:p>
      <w:r>
        <w:rPr>
          <w:b/>
        </w:rPr>
        <w:t xml:space="preserve">Kysymys 0</w:t>
      </w:r>
    </w:p>
    <w:p>
      <w:r>
        <w:t xml:space="preserve">Mitä termiä Popper käyttää, joka tarkoittaa suunnilleen todenperäisyyttä?</w:t>
      </w:r>
    </w:p>
    <w:p>
      <w:r>
        <w:rPr>
          <w:b/>
        </w:rPr>
        <w:t xml:space="preserve">Kysymys 1</w:t>
      </w:r>
    </w:p>
    <w:p>
      <w:r>
        <w:t xml:space="preserve">Millaisille todennäköisyyksille ei Poppersin käsitys todenperäisyydestä jätä sijaa tieteellisten hypoteesien arvioinnissa?</w:t>
      </w:r>
    </w:p>
    <w:p>
      <w:r>
        <w:rPr>
          <w:b/>
        </w:rPr>
        <w:t xml:space="preserve">Kysymys 2</w:t>
      </w:r>
    </w:p>
    <w:p>
      <w:r>
        <w:t xml:space="preserve">Minkä luokan näkökohdat eivät Popperin mielestä olleet tärkeitä tieteellisessä mittaamisessa?</w:t>
      </w:r>
    </w:p>
    <w:p>
      <w:r>
        <w:rPr>
          <w:b/>
        </w:rPr>
        <w:t xml:space="preserve">Kysymys 3</w:t>
      </w:r>
    </w:p>
    <w:p>
      <w:r>
        <w:t xml:space="preserve">Mihin Popperin päättelyssä hypoteesien looginen sisältö on kääntäen verrannollinen?</w:t>
      </w:r>
    </w:p>
    <w:p>
      <w:r>
        <w:rPr>
          <w:b/>
        </w:rPr>
        <w:t xml:space="preserve">Kysymys 4</w:t>
      </w:r>
    </w:p>
    <w:p>
      <w:r>
        <w:t xml:space="preserve">Mikä termi tarkoittaa todenmukaisuuden vastakohtaa?</w:t>
      </w:r>
    </w:p>
    <w:p>
      <w:r>
        <w:rPr>
          <w:b/>
        </w:rPr>
        <w:t xml:space="preserve">Kysymys 5</w:t>
      </w:r>
    </w:p>
    <w:p>
      <w:r>
        <w:t xml:space="preserve">Mikä oli Popperin merkityksetön käsite?</w:t>
      </w:r>
    </w:p>
    <w:p>
      <w:r>
        <w:rPr>
          <w:b/>
        </w:rPr>
        <w:t xml:space="preserve">Kysymys 6</w:t>
      </w:r>
    </w:p>
    <w:p>
      <w:r>
        <w:t xml:space="preserve">Mitä ei voida koskaan arvioida enemmän tai vähemmän totena kuin toista määrällisesti?</w:t>
      </w:r>
    </w:p>
    <w:p>
      <w:r>
        <w:rPr>
          <w:b/>
        </w:rPr>
        <w:t xml:space="preserve">Kysymys 7</w:t>
      </w:r>
    </w:p>
    <w:p>
      <w:r>
        <w:t xml:space="preserve">Mitä Popper korostaa, että subjektiivisilla todennäköisyyksillä on paljon tekemistä? </w:t>
      </w:r>
    </w:p>
    <w:p>
      <w:r>
        <w:rPr>
          <w:b/>
        </w:rPr>
        <w:t xml:space="preserve">Tekstin numero 24</w:t>
      </w:r>
    </w:p>
    <w:p>
      <w:r>
        <w:t xml:space="preserve">Popperille </w:t>
      </w:r>
      <w:r>
        <w:rPr>
          <w:color w:val="A9A9A9"/>
        </w:rPr>
        <w:t xml:space="preserve">tieto </w:t>
      </w:r>
      <w:r>
        <w:t xml:space="preserve">oli objektiivista sekä siinä mielessä, että se on objektiivisesti totta (tai totuuden kaltaista), että siinä mielessä, että </w:t>
      </w:r>
      <w:r>
        <w:rPr>
          <w:color w:val="DCDCDC"/>
        </w:rPr>
        <w:t xml:space="preserve">tiedolla </w:t>
      </w:r>
      <w:r>
        <w:t xml:space="preserve">on ontologinen asema (eli tieto objektina), joka on riippumaton tietävästä subjektista (</w:t>
      </w:r>
      <w:r>
        <w:rPr>
          <w:color w:val="2F4F4F"/>
        </w:rPr>
        <w:t xml:space="preserve">Objective Knowledge: An Evolutionary Approach</w:t>
      </w:r>
      <w:r>
        <w:t xml:space="preserve">, 1972). Hän ehdotti </w:t>
      </w:r>
      <w:r>
        <w:rPr>
          <w:color w:val="556B2F"/>
        </w:rPr>
        <w:t xml:space="preserve">kolmea </w:t>
      </w:r>
      <w:r>
        <w:t xml:space="preserve">maailmaa: maailma yksi on </w:t>
      </w:r>
      <w:r>
        <w:rPr>
          <w:color w:val="6B8E23"/>
        </w:rPr>
        <w:t xml:space="preserve">fyysinen maailma </w:t>
      </w:r>
      <w:r>
        <w:t xml:space="preserve">eli fyysiset tilat, maailma kaksi on mielen maailma eli mentaaliset tilat, ideat ja käsitykset ja maailma kolme on inhimillinen tietämys, joka ilmenee moninaisissa muodoissaan eli toisen maailman tuotteina, jotka ilmenevät ensimmäisen maailman materiaaleissa (eli </w:t>
      </w:r>
      <w:r>
        <w:rPr>
          <w:color w:val="A0522D"/>
        </w:rPr>
        <w:t xml:space="preserve">kirjat</w:t>
      </w:r>
      <w:r>
        <w:t xml:space="preserve">, paperit, maalaukset, sinfoniat ja kaikki ihmismielen tuotteet). Kolmas maailma oli hänen mukaansa </w:t>
      </w:r>
      <w:r>
        <w:rPr>
          <w:color w:val="228B22"/>
        </w:rPr>
        <w:t xml:space="preserve">yksittäisten ihmisolentojen</w:t>
      </w:r>
      <w:r>
        <w:t xml:space="preserve"> tuote </w:t>
      </w:r>
      <w:r>
        <w:t xml:space="preserve">täsmälleen samassa mielessä kuin eläinpolku on yksittäisten eläinten tuote, ja sillä on sellaisenaan olemassaolo ja kehitys, joka on riippumaton yksittäisistä tietävistä subjekteista. Kolmannen maailman vaikutus yksilölliseen ihmismieleen (maailma kaksi) on hänen mukaansa vähintään yhtä voimakas kuin ensimmäisen maailman vaikutus. Toisin sanoen tietyn yksittäisen mielen hallussa oleva tieto on vähintään yhtä paljon velkaa inhimillisen tiedon kertyneelle ja ilmentyneelle kokonaisrikkaudelle kuin välittömän kokemuksen maailmalle. Sinänsä inhimillisen tiedon kasvun voidaan sanoa olevan riippuvainen </w:t>
      </w:r>
      <w:r>
        <w:rPr>
          <w:color w:val="191970"/>
        </w:rPr>
        <w:t xml:space="preserve">Kolmannen </w:t>
      </w:r>
      <w:r>
        <w:t xml:space="preserve">maailman itsenäisestä kehityksestä</w:t>
      </w:r>
      <w:r>
        <w:t xml:space="preserve">. Monet nykyfilosofit, kuten Daniel Dennett, eivät ole omaksuneet Popperin Kolmen maailman olettamusta, mikä näyttää johtuvan lähinnä siitä, että se muistuttaa mielen ja ruumiin dualismia.</w:t>
      </w:r>
    </w:p>
    <w:p>
      <w:r>
        <w:rPr>
          <w:b/>
        </w:rPr>
        <w:t xml:space="preserve">Kysymys 0</w:t>
      </w:r>
    </w:p>
    <w:p>
      <w:r>
        <w:t xml:space="preserve">Mitä Popper väitti objektiiviseksi ja subjektista riippumattomaksi?</w:t>
      </w:r>
    </w:p>
    <w:p>
      <w:r>
        <w:rPr>
          <w:b/>
        </w:rPr>
        <w:t xml:space="preserve">Kysymys 1</w:t>
      </w:r>
    </w:p>
    <w:p>
      <w:r>
        <w:t xml:space="preserve">Kuinka monta erilaista maailmaa tai todellisuutta Popper erotti toisistaan teoksessaan Objektiivinen tieto?</w:t>
      </w:r>
    </w:p>
    <w:p>
      <w:r>
        <w:rPr>
          <w:b/>
        </w:rPr>
        <w:t xml:space="preserve">Kysymys 2</w:t>
      </w:r>
    </w:p>
    <w:p>
      <w:r>
        <w:t xml:space="preserve">Mikä Popperin teoriassa muodosti maailman yksi?</w:t>
      </w:r>
    </w:p>
    <w:p>
      <w:r>
        <w:rPr>
          <w:b/>
        </w:rPr>
        <w:t xml:space="preserve">Kysymys 3</w:t>
      </w:r>
    </w:p>
    <w:p>
      <w:r>
        <w:t xml:space="preserve">Kuka tuotti Kolmannen maailman sisällön?</w:t>
      </w:r>
    </w:p>
    <w:p>
      <w:r>
        <w:rPr>
          <w:b/>
        </w:rPr>
        <w:t xml:space="preserve">Kysymys 4</w:t>
      </w:r>
    </w:p>
    <w:p>
      <w:r>
        <w:t xml:space="preserve">Minkä maailman kehitys vastaa ihmisen tiedon kasvua?</w:t>
      </w:r>
    </w:p>
    <w:p>
      <w:r>
        <w:rPr>
          <w:b/>
        </w:rPr>
        <w:t xml:space="preserve">Kysymys 5</w:t>
      </w:r>
    </w:p>
    <w:p>
      <w:r>
        <w:t xml:space="preserve">Mikä ei ollut Popperille objektiivista?</w:t>
      </w:r>
    </w:p>
    <w:p>
      <w:r>
        <w:rPr>
          <w:b/>
        </w:rPr>
        <w:t xml:space="preserve">Kysymys 6</w:t>
      </w:r>
    </w:p>
    <w:p>
      <w:r>
        <w:t xml:space="preserve">Missä kirjassa Popper sanoi, että tieto on riippuvainen tietävästä subjektista?</w:t>
      </w:r>
    </w:p>
    <w:p>
      <w:r>
        <w:rPr>
          <w:b/>
        </w:rPr>
        <w:t xml:space="preserve">Kysymys 7</w:t>
      </w:r>
    </w:p>
    <w:p>
      <w:r>
        <w:t xml:space="preserve">Kuinka monta erilaista maailmaa tai todellisuutta Einstein määritteli Objektiivisessa tiedossa?</w:t>
      </w:r>
    </w:p>
    <w:p>
      <w:r>
        <w:rPr>
          <w:b/>
        </w:rPr>
        <w:t xml:space="preserve">Kysymys 8</w:t>
      </w:r>
    </w:p>
    <w:p>
      <w:r>
        <w:t xml:space="preserve">Mikä muodosti Popperin teoriassa neljännen maailman?</w:t>
      </w:r>
    </w:p>
    <w:p>
      <w:r>
        <w:rPr>
          <w:b/>
        </w:rPr>
        <w:t xml:space="preserve">Kysymys 9</w:t>
      </w:r>
    </w:p>
    <w:p>
      <w:r>
        <w:t xml:space="preserve">Mitä asioita Popper sanoi, etteivät ne ole toisen maailman tuote, joka ilmenee ensimmäisessä maailmassa?</w:t>
      </w:r>
    </w:p>
    <w:p>
      <w:r>
        <w:rPr>
          <w:b/>
        </w:rPr>
        <w:t xml:space="preserve">Teksti numero 25</w:t>
      </w:r>
    </w:p>
    <w:p>
      <w:r>
        <w:t xml:space="preserve">Yhdysvalloissa käytävässä </w:t>
      </w:r>
      <w:r>
        <w:rPr>
          <w:color w:val="A9A9A9"/>
        </w:rPr>
        <w:t xml:space="preserve">luomisen ja evoluution välisessä </w:t>
      </w:r>
      <w:r>
        <w:t xml:space="preserve">kiistassa </w:t>
      </w:r>
      <w:r>
        <w:t xml:space="preserve">nousee esiin kysymys siitä</w:t>
      </w:r>
      <w:r>
        <w:rPr>
          <w:color w:val="2F4F4F"/>
        </w:rPr>
        <w:t xml:space="preserve">, voidaanko kreationistisia ajatuksia oikeutetusti kutsua tieteeksi </w:t>
      </w:r>
      <w:r>
        <w:t xml:space="preserve">ja voidaanko evoluutiota itseään oikeutetusti kutsua tieteeksi</w:t>
      </w:r>
      <w:r>
        <w:rPr>
          <w:color w:val="DCDCDC"/>
        </w:rPr>
        <w:t xml:space="preserve">.</w:t>
      </w:r>
      <w:r>
        <w:t xml:space="preserve"> Keskustelussa molemmat osapuolet ja jopa tuomioistuimet ovat päätöksissään usein vedonneet </w:t>
      </w:r>
      <w:r>
        <w:rPr>
          <w:color w:val="556B2F"/>
        </w:rPr>
        <w:t xml:space="preserve">Popperin </w:t>
      </w:r>
      <w:r>
        <w:rPr>
          <w:color w:val="6B8E23"/>
        </w:rPr>
        <w:t xml:space="preserve">väärennettävyyskriteeriin </w:t>
      </w:r>
      <w:r>
        <w:t xml:space="preserve">(ks. Daubert-standardi). Tässä yhteydessä </w:t>
      </w:r>
      <w:r>
        <w:t xml:space="preserve">siteerataan </w:t>
      </w:r>
      <w:r>
        <w:rPr>
          <w:color w:val="228B22"/>
        </w:rPr>
        <w:t xml:space="preserve">usein </w:t>
      </w:r>
      <w:r>
        <w:rPr>
          <w:color w:val="A0522D"/>
        </w:rPr>
        <w:t xml:space="preserve">Popperin</w:t>
      </w:r>
      <w:r>
        <w:t xml:space="preserve"> kirjoittamia kohtia, joissa </w:t>
      </w:r>
      <w:r>
        <w:t xml:space="preserve">hän itse puhuu tällaisista kysymyksistä. Hän esimerkiksi totesi tunnetusti, että "darwinismi ei ole testattavissa oleva tieteellinen teoria, vaan </w:t>
      </w:r>
      <w:r>
        <w:rPr>
          <w:color w:val="191970"/>
        </w:rPr>
        <w:t xml:space="preserve">metafyysinen </w:t>
      </w:r>
      <w:r>
        <w:t xml:space="preserve">tutkimusohjelma - </w:t>
      </w:r>
      <w:r>
        <w:rPr>
          <w:color w:val="8B0000"/>
        </w:rPr>
        <w:t xml:space="preserve">mahdollinen kehys </w:t>
      </w:r>
      <w:r>
        <w:t xml:space="preserve">testattavissa oleville tieteellisille teorioille". Hän jatkoi:</w:t>
      </w:r>
    </w:p>
    <w:p>
      <w:r>
        <w:rPr>
          <w:b/>
        </w:rPr>
        <w:t xml:space="preserve">Kysymys 0</w:t>
      </w:r>
    </w:p>
    <w:p>
      <w:r>
        <w:t xml:space="preserve">Mihin Popperin käsitteeseen viitataan usein luomis-evoluutiokeskusteluissa?</w:t>
      </w:r>
    </w:p>
    <w:p>
      <w:r>
        <w:rPr>
          <w:b/>
        </w:rPr>
        <w:t xml:space="preserve">Kysymys 1</w:t>
      </w:r>
    </w:p>
    <w:p>
      <w:r>
        <w:t xml:space="preserve">Millaista tutkimusohjelmaa Popper kutsui darwinismiksi?</w:t>
      </w:r>
    </w:p>
    <w:p>
      <w:r>
        <w:rPr>
          <w:b/>
        </w:rPr>
        <w:t xml:space="preserve">Kysymys 2</w:t>
      </w:r>
    </w:p>
    <w:p>
      <w:r>
        <w:t xml:space="preserve">Mitä ilmaisua Popper käytti kuvaamaan darwinismin suhdetta oikeisiin falsifioitaviin teorioihin?</w:t>
      </w:r>
    </w:p>
    <w:p>
      <w:r>
        <w:rPr>
          <w:b/>
        </w:rPr>
        <w:t xml:space="preserve">Kysymys 3</w:t>
      </w:r>
    </w:p>
    <w:p>
      <w:r>
        <w:t xml:space="preserve">Popperin filosofiaa sovelletaan usein biologista tiedettä koskevassa poliittisessa keskustelussa.</w:t>
      </w:r>
    </w:p>
    <w:p>
      <w:r>
        <w:rPr>
          <w:b/>
        </w:rPr>
        <w:t xml:space="preserve">Kysymys 4</w:t>
      </w:r>
    </w:p>
    <w:p>
      <w:r>
        <w:t xml:space="preserve">Mitä kysymyksiä Kanadassa käytävä luomisen ja evoluution välinen kiista herättää?</w:t>
      </w:r>
    </w:p>
    <w:p>
      <w:r>
        <w:rPr>
          <w:b/>
        </w:rPr>
        <w:t xml:space="preserve">Kysymys 5</w:t>
      </w:r>
    </w:p>
    <w:p>
      <w:r>
        <w:t xml:space="preserve">Mihin keskustelun kumpikaan osapuoli ei ole koskaan vedonnut?</w:t>
      </w:r>
    </w:p>
    <w:p>
      <w:r>
        <w:rPr>
          <w:b/>
        </w:rPr>
        <w:t xml:space="preserve">Kysymys 6</w:t>
      </w:r>
    </w:p>
    <w:p>
      <w:r>
        <w:t xml:space="preserve">Missä ei ole luomisen ja evoluution välistä kiistaa? </w:t>
      </w:r>
    </w:p>
    <w:p>
      <w:r>
        <w:rPr>
          <w:b/>
        </w:rPr>
        <w:t xml:space="preserve">Kysymys 7</w:t>
      </w:r>
    </w:p>
    <w:p>
      <w:r>
        <w:t xml:space="preserve">Kuinka usein Darwinin kirjoituksia siteerataan luomisen ja evoluution välisessä kiistassa?</w:t>
      </w:r>
    </w:p>
    <w:p>
      <w:r>
        <w:rPr>
          <w:b/>
        </w:rPr>
        <w:t xml:space="preserve">Kysymys 8</w:t>
      </w:r>
    </w:p>
    <w:p>
      <w:r>
        <w:t xml:space="preserve">Kuka totesi, että darwinismi on testattavissa oleva tieteellinen teoria?</w:t>
      </w:r>
    </w:p>
    <w:p>
      <w:r>
        <w:rPr>
          <w:b/>
        </w:rPr>
        <w:t xml:space="preserve">Teksti numero 26</w:t>
      </w:r>
    </w:p>
    <w:p>
      <w:r>
        <w:t xml:space="preserve">Popperilla oli omat hienostuneet </w:t>
      </w:r>
      <w:r>
        <w:rPr>
          <w:color w:val="A9A9A9"/>
        </w:rPr>
        <w:t xml:space="preserve">näkemyksensä </w:t>
      </w:r>
      <w:r>
        <w:rPr>
          <w:color w:val="DCDCDC"/>
        </w:rPr>
        <w:t xml:space="preserve">evoluutiosta</w:t>
      </w:r>
      <w:r>
        <w:t xml:space="preserve">, jotka menevät paljon pidemmälle kuin mitä usein siteeratut kohdat sanovat</w:t>
      </w:r>
      <w:r>
        <w:t xml:space="preserve">.</w:t>
      </w:r>
      <w:r>
        <w:t xml:space="preserve"> Popper oli itse asiassa samaa mieltä joistakin sekä kreationistien että naturalistien näkemyksistä, mutta oli myös eri mieltä molempien näkemysten kanssa ratkaisevista näkökohdista. </w:t>
      </w:r>
      <w:r>
        <w:rPr>
          <w:color w:val="2F4F4F"/>
        </w:rPr>
        <w:t xml:space="preserve">Popper </w:t>
      </w:r>
      <w:r>
        <w:t xml:space="preserve">ymmärsi maailmankaikkeuden </w:t>
      </w:r>
      <w:r>
        <w:rPr>
          <w:color w:val="6B8E23"/>
        </w:rPr>
        <w:t xml:space="preserve">luovana </w:t>
      </w:r>
      <w:r>
        <w:rPr>
          <w:color w:val="556B2F"/>
        </w:rPr>
        <w:t xml:space="preserve">kokonaisuutena</w:t>
      </w:r>
      <w:r>
        <w:t xml:space="preserve">, joka keksii uusia asioita, myös elämää, mutta ilman, että siihen tarvittaisiin jotakin jumalan kaltaista, varsinkaan sellaista, joka vetää naruista verhon takaa. Hän sanoi, että evoluution on, kuten kreationistit sanovat, toimittava </w:t>
      </w:r>
      <w:r>
        <w:rPr>
          <w:color w:val="A0522D"/>
        </w:rPr>
        <w:t xml:space="preserve">tavoitteellisesti</w:t>
      </w:r>
      <w:r>
        <w:t xml:space="preserve">, mutta hän oli eri mieltä heidän näkemyksestään, jonka mukaan </w:t>
      </w:r>
      <w:r>
        <w:t xml:space="preserve">näiden tavoitteiden asettaminen elämän näyttämölle olisi </w:t>
      </w:r>
      <w:r>
        <w:t xml:space="preserve">välttämättä </w:t>
      </w:r>
      <w:r>
        <w:rPr>
          <w:color w:val="228B22"/>
        </w:rPr>
        <w:t xml:space="preserve">jumalan </w:t>
      </w:r>
      <w:r>
        <w:t xml:space="preserve">käsi.</w:t>
      </w:r>
    </w:p>
    <w:p>
      <w:r>
        <w:rPr>
          <w:b/>
        </w:rPr>
        <w:t xml:space="preserve">Kysymys 0</w:t>
      </w:r>
    </w:p>
    <w:p>
      <w:r>
        <w:t xml:space="preserve">Joidenkin kreationistien ohella Popper uskoi, että evoluutiolla on oltava mitä laatua sen etenemisessä?</w:t>
      </w:r>
    </w:p>
    <w:p>
      <w:r>
        <w:rPr>
          <w:b/>
        </w:rPr>
        <w:t xml:space="preserve">Kysymys 1</w:t>
      </w:r>
    </w:p>
    <w:p>
      <w:r>
        <w:t xml:space="preserve">Popper oli eri mieltä kreationistien kanssa siitä, että kenen käden on ohjattava evoluutiota?</w:t>
      </w:r>
    </w:p>
    <w:p>
      <w:r>
        <w:rPr>
          <w:b/>
        </w:rPr>
        <w:t xml:space="preserve">Kysymys 2</w:t>
      </w:r>
    </w:p>
    <w:p>
      <w:r>
        <w:t xml:space="preserve">Minkälaisena kokonaisuutena Popper piti maailmankaikkeutta?</w:t>
      </w:r>
    </w:p>
    <w:p>
      <w:r>
        <w:rPr>
          <w:b/>
        </w:rPr>
        <w:t xml:space="preserve">Kysymys 3</w:t>
      </w:r>
    </w:p>
    <w:p>
      <w:r>
        <w:t xml:space="preserve">Mistä Popperilla ei ollut hienostuneita näkemyksiä?</w:t>
      </w:r>
    </w:p>
    <w:p>
      <w:r>
        <w:rPr>
          <w:b/>
        </w:rPr>
        <w:t xml:space="preserve">Kysymys 4</w:t>
      </w:r>
    </w:p>
    <w:p>
      <w:r>
        <w:t xml:space="preserve">Millaisena Darwin ymmärsi maailmankaikkeuden?</w:t>
      </w:r>
    </w:p>
    <w:p>
      <w:r>
        <w:rPr>
          <w:b/>
        </w:rPr>
        <w:t xml:space="preserve">Kysymys 5</w:t>
      </w:r>
    </w:p>
    <w:p>
      <w:r>
        <w:t xml:space="preserve">Kuka ajatteli, että maailmankaikkeus edellyttää jumalaa?</w:t>
      </w:r>
    </w:p>
    <w:p>
      <w:r>
        <w:rPr>
          <w:b/>
        </w:rPr>
        <w:t xml:space="preserve">Kysymys 6</w:t>
      </w:r>
    </w:p>
    <w:p>
      <w:r>
        <w:t xml:space="preserve">Mikä ei mennyt pidemmälle kuin mitä usein siteeratuissa kohdissa sanottiin?</w:t>
      </w:r>
    </w:p>
    <w:p>
      <w:r>
        <w:rPr>
          <w:b/>
        </w:rPr>
        <w:t xml:space="preserve">Kysymys 7</w:t>
      </w:r>
    </w:p>
    <w:p>
      <w:r>
        <w:t xml:space="preserve">Kuka ajatteli, että evoluutio ei toimi tavoitteellisesti?</w:t>
      </w:r>
    </w:p>
    <w:p>
      <w:r>
        <w:rPr>
          <w:b/>
        </w:rPr>
        <w:t xml:space="preserve">Teksti numero 27</w:t>
      </w:r>
    </w:p>
    <w:p>
      <w:r>
        <w:t xml:space="preserve">Sen sijaan hän muotoili </w:t>
      </w:r>
      <w:r>
        <w:rPr>
          <w:color w:val="DCDCDC"/>
        </w:rPr>
        <w:t xml:space="preserve">evoluution keihäänkärkimallin</w:t>
      </w:r>
      <w:r>
        <w:t xml:space="preserve">, </w:t>
      </w:r>
      <w:r>
        <w:rPr>
          <w:color w:val="2F4F4F"/>
        </w:rPr>
        <w:t xml:space="preserve">geneettisen pluralismin </w:t>
      </w:r>
      <w:r>
        <w:t xml:space="preserve">version</w:t>
      </w:r>
      <w:r>
        <w:t xml:space="preserve">. </w:t>
      </w:r>
      <w:r>
        <w:t xml:space="preserve">Tämän mallin mukaan elävillä organismeilla itsellään on </w:t>
      </w:r>
      <w:r>
        <w:rPr>
          <w:color w:val="556B2F"/>
        </w:rPr>
        <w:t xml:space="preserve">päämäärät, </w:t>
      </w:r>
      <w:r>
        <w:t xml:space="preserve">ja ne toimivat näiden päämäärien mukaisesti, joita kukin ohjaa keskusjohto. Kehittyneimmässä muodossaan tämä on </w:t>
      </w:r>
      <w:r>
        <w:rPr>
          <w:color w:val="6B8E23"/>
        </w:rPr>
        <w:t xml:space="preserve">ihmisen aivot</w:t>
      </w:r>
      <w:r>
        <w:t xml:space="preserve">, mutta kontrolleja on olemassa myös paljon vähemmän kehittyneillä tavoilla monimutkaisemmille lajeille, kuten </w:t>
      </w:r>
      <w:r>
        <w:rPr>
          <w:color w:val="A0522D"/>
        </w:rPr>
        <w:t xml:space="preserve">ameeballe</w:t>
      </w:r>
      <w:r>
        <w:t xml:space="preserve">. Tällä ohjauselimellä on erityinen rooli evoluutiossa - se on "evoluution keihäänkärki". Tavoitteet tuovat tarkoituksen maailmaan. </w:t>
      </w:r>
      <w:r>
        <w:rPr>
          <w:color w:val="228B22"/>
        </w:rPr>
        <w:t xml:space="preserve">Mutaatiot </w:t>
      </w:r>
      <w:r>
        <w:t xml:space="preserve">hallintaelimen rakenteen määräävissä geeneissä voivat sitten aiheuttaa rajuja muutoksia </w:t>
      </w:r>
      <w:r>
        <w:rPr>
          <w:color w:val="191970"/>
        </w:rPr>
        <w:t xml:space="preserve">käyttäytymisessä</w:t>
      </w:r>
      <w:r>
        <w:t xml:space="preserve">, mieltymyksissä ja tavoitteissa ilman, että ne vaikuttavat organismin fenotyyppiin. Popper väittää, että tällaiset puhtaasti </w:t>
      </w:r>
      <w:r>
        <w:rPr>
          <w:color w:val="8B0000"/>
        </w:rPr>
        <w:t xml:space="preserve">käyttäytymiseen liittyvät muutokset </w:t>
      </w:r>
      <w:r>
        <w:t xml:space="preserve">ovat vähemmän todennäköisesti tappavia eliölle kuin fenotyypin rajut muutokset.</w:t>
      </w:r>
    </w:p>
    <w:p>
      <w:r>
        <w:rPr>
          <w:b/>
        </w:rPr>
        <w:t xml:space="preserve">Kysymys 0</w:t>
      </w:r>
    </w:p>
    <w:p>
      <w:r>
        <w:t xml:space="preserve">Mikä on Popperin evoluutiomallin nimi?</w:t>
      </w:r>
    </w:p>
    <w:p>
      <w:r>
        <w:rPr>
          <w:b/>
        </w:rPr>
        <w:t xml:space="preserve">Kysymys 1</w:t>
      </w:r>
    </w:p>
    <w:p>
      <w:r>
        <w:t xml:space="preserve">Popperin evoluutiomalli kuuluu mihin malliperheeseen?</w:t>
      </w:r>
    </w:p>
    <w:p>
      <w:r>
        <w:rPr>
          <w:b/>
        </w:rPr>
        <w:t xml:space="preserve">Kysymys 2</w:t>
      </w:r>
    </w:p>
    <w:p>
      <w:r>
        <w:t xml:space="preserve">Mikä ohjaa eliöiden toimintaa Popperin biologisessa mallissa?</w:t>
      </w:r>
    </w:p>
    <w:p>
      <w:r>
        <w:rPr>
          <w:b/>
        </w:rPr>
        <w:t xml:space="preserve">Kysymys 3</w:t>
      </w:r>
    </w:p>
    <w:p>
      <w:r>
        <w:t xml:space="preserve">Minkä merkittävän geneettisen prosessin myötä organismien tavoitteet muuttuvat?</w:t>
      </w:r>
    </w:p>
    <w:p>
      <w:r>
        <w:rPr>
          <w:b/>
        </w:rPr>
        <w:t xml:space="preserve">Kysymys 4</w:t>
      </w:r>
    </w:p>
    <w:p>
      <w:r>
        <w:t xml:space="preserve">Missä mallissa elävillä organismeilla ei ole tavoitteita?</w:t>
      </w:r>
    </w:p>
    <w:p>
      <w:r>
        <w:rPr>
          <w:b/>
        </w:rPr>
        <w:t xml:space="preserve">Kysymys 5</w:t>
      </w:r>
    </w:p>
    <w:p>
      <w:r>
        <w:t xml:space="preserve">Mikä on vähiten kehittynyt keskusjohtoisten organismien muoto?</w:t>
      </w:r>
    </w:p>
    <w:p>
      <w:r>
        <w:rPr>
          <w:b/>
        </w:rPr>
        <w:t xml:space="preserve">Kysymys 6</w:t>
      </w:r>
    </w:p>
    <w:p>
      <w:r>
        <w:t xml:space="preserve">Mikä on ihmisaivoja monimutkaisempi laji?</w:t>
      </w:r>
    </w:p>
    <w:p>
      <w:r>
        <w:rPr>
          <w:b/>
        </w:rPr>
        <w:t xml:space="preserve">Kysymys 7</w:t>
      </w:r>
    </w:p>
    <w:p>
      <w:r>
        <w:t xml:space="preserve">Mitä geenien mutaatiot eivät pysty muuttamaan?</w:t>
      </w:r>
    </w:p>
    <w:p>
      <w:r>
        <w:rPr>
          <w:b/>
        </w:rPr>
        <w:t xml:space="preserve">Kysymys 8</w:t>
      </w:r>
    </w:p>
    <w:p>
      <w:r>
        <w:t xml:space="preserve">Mikä on Popperin mielestä todennäköisemmin tappavaa organismille kuin fenotyypin muutokset?</w:t>
      </w:r>
    </w:p>
    <w:p>
      <w:r>
        <w:rPr>
          <w:b/>
        </w:rPr>
        <w:t xml:space="preserve">Tekstin numero 28</w:t>
      </w:r>
    </w:p>
    <w:p>
      <w:r>
        <w:t xml:space="preserve">Popper asettaa näkemyksensä vastakkain käsityksensä "</w:t>
      </w:r>
      <w:r>
        <w:rPr>
          <w:color w:val="A9A9A9"/>
        </w:rPr>
        <w:t xml:space="preserve">toiveikkaasta hirviöstä</w:t>
      </w:r>
      <w:r>
        <w:t xml:space="preserve">", jolla on suuria fenotyyppimutaatioita, ja kutsuu sitä "</w:t>
      </w:r>
      <w:r>
        <w:rPr>
          <w:color w:val="DCDCDC"/>
        </w:rPr>
        <w:t xml:space="preserve">toiveikkaaksi käyttäytymishirviöksi</w:t>
      </w:r>
      <w:r>
        <w:t xml:space="preserve">". Kun </w:t>
      </w:r>
      <w:r>
        <w:rPr>
          <w:color w:val="2F4F4F"/>
        </w:rPr>
        <w:t xml:space="preserve">käyttäytyminen </w:t>
      </w:r>
      <w:r>
        <w:t xml:space="preserve">on muuttunut radikaalisti, </w:t>
      </w:r>
      <w:r>
        <w:t xml:space="preserve">seuraa </w:t>
      </w:r>
      <w:r>
        <w:rPr>
          <w:color w:val="556B2F"/>
        </w:rPr>
        <w:t xml:space="preserve">pieniä mutta nopeita fenotyyppimuutoksia, jotka </w:t>
      </w:r>
      <w:r>
        <w:rPr>
          <w:color w:val="6B8E23"/>
        </w:rPr>
        <w:t xml:space="preserve">tekevät organismista sopivamman sen muuttuneisiin tavoitteisiin</w:t>
      </w:r>
      <w:r>
        <w:t xml:space="preserve">. Näin näyttää siltä, että fenotyyppi muuttuu jonkin näkymättömän käden ohjaamana, vaikka kyseessä on vain luonnonvalinta, joka toimii yhdessä uuden käyttäytymisen kanssa. Tämän hypoteesin mukaan esimerkiksi </w:t>
      </w:r>
      <w:r>
        <w:rPr>
          <w:color w:val="A0522D"/>
        </w:rPr>
        <w:t xml:space="preserve">kirahvin ruokailutottumusten </w:t>
      </w:r>
      <w:r>
        <w:t xml:space="preserve">on täytynyt muuttua ennen kuin sen pitkänomainen kaula kehittyi. Popper asetti tämän näkemyksen vastakkain "evoluutiona sisältä päin" eli "</w:t>
      </w:r>
      <w:r>
        <w:rPr>
          <w:color w:val="228B22"/>
        </w:rPr>
        <w:t xml:space="preserve">aktiivisena </w:t>
      </w:r>
      <w:r>
        <w:t xml:space="preserve">darwinismina" (eliö yrittää aktiivisesti löytää uusia elämäntapoja ja pyrkii valloittamaan uusia ekologisia markkinarakoja) ja naturalistisen "</w:t>
      </w:r>
      <w:r>
        <w:rPr>
          <w:color w:val="191970"/>
        </w:rPr>
        <w:t xml:space="preserve">evoluution ulkopuolelta päin</w:t>
      </w:r>
      <w:r>
        <w:t xml:space="preserve">" (jossa on kuva vihamielisestä ympäristöstä, joka yrittää vain tappaa enimmäkseen passiivisen eliön tai ehkä erottaa joitakin sen ryhmiä).</w:t>
      </w:r>
    </w:p>
    <w:p>
      <w:r>
        <w:rPr>
          <w:b/>
        </w:rPr>
        <w:t xml:space="preserve">Kysymys 0</w:t>
      </w:r>
    </w:p>
    <w:p>
      <w:r>
        <w:t xml:space="preserve">Minkä eliöiden fenotyyppien suuria muutoksia korostavan evoluutionäkemyksen Popper vastustaa omaa näkemystään?</w:t>
      </w:r>
    </w:p>
    <w:p>
      <w:r>
        <w:rPr>
          <w:b/>
        </w:rPr>
        <w:t xml:space="preserve">Kysymys 1</w:t>
      </w:r>
    </w:p>
    <w:p>
      <w:r>
        <w:t xml:space="preserve">Mikä eliöiden osa muuttuu radikaalimmin Popperin kaavailemassa evoluutioprosessissa?</w:t>
      </w:r>
    </w:p>
    <w:p>
      <w:r>
        <w:rPr>
          <w:b/>
        </w:rPr>
        <w:t xml:space="preserve">Kysymys 2</w:t>
      </w:r>
    </w:p>
    <w:p>
      <w:r>
        <w:t xml:space="preserve">Miten Popper kuvailee "hirviöitä", jotka kehittyvät hänen näkemyksessään evoluutioprosesseista?</w:t>
      </w:r>
    </w:p>
    <w:p>
      <w:r>
        <w:rPr>
          <w:b/>
        </w:rPr>
        <w:t xml:space="preserve">Kysymys 3</w:t>
      </w:r>
    </w:p>
    <w:p>
      <w:r>
        <w:t xml:space="preserve">Minkälaista darwinismia Popper kannattaa, toisin kuin naturalistista?</w:t>
      </w:r>
    </w:p>
    <w:p>
      <w:r>
        <w:rPr>
          <w:b/>
        </w:rPr>
        <w:t xml:space="preserve">Kysymys 4</w:t>
      </w:r>
    </w:p>
    <w:p>
      <w:r>
        <w:t xml:space="preserve">Mitä tapahtuu, kun käyttäytyminen muuttuu vain vähän?</w:t>
      </w:r>
    </w:p>
    <w:p>
      <w:r>
        <w:rPr>
          <w:b/>
        </w:rPr>
        <w:t xml:space="preserve">Kysymys 5</w:t>
      </w:r>
    </w:p>
    <w:p>
      <w:r>
        <w:t xml:space="preserve">Mitä suuret ja hitaat muutokset fenotyypissä aiheuttavat?</w:t>
      </w:r>
    </w:p>
    <w:p>
      <w:r>
        <w:rPr>
          <w:b/>
        </w:rPr>
        <w:t xml:space="preserve">Kysymys 6</w:t>
      </w:r>
    </w:p>
    <w:p>
      <w:r>
        <w:t xml:space="preserve">Mikä muuttui sen jälkeen, kun kirahvilla kehittyi pitkä kaula?</w:t>
      </w:r>
    </w:p>
    <w:p>
      <w:r>
        <w:rPr>
          <w:b/>
        </w:rPr>
        <w:t xml:space="preserve">Kysymys 7</w:t>
      </w:r>
    </w:p>
    <w:p>
      <w:r>
        <w:t xml:space="preserve">Mihin Darwin vertasi "aktiivista darwinismia"?</w:t>
      </w:r>
    </w:p>
    <w:p>
      <w:r>
        <w:rPr>
          <w:b/>
        </w:rPr>
        <w:t xml:space="preserve">Tekstin numero 29</w:t>
      </w:r>
    </w:p>
    <w:p>
      <w:r>
        <w:rPr>
          <w:color w:val="A9A9A9"/>
        </w:rPr>
        <w:t xml:space="preserve">Luomisen ja evoluution </w:t>
      </w:r>
      <w:r>
        <w:t xml:space="preserve">kiistasta </w:t>
      </w:r>
      <w:r>
        <w:rPr>
          <w:color w:val="DCDCDC"/>
        </w:rPr>
        <w:t xml:space="preserve">Popper </w:t>
      </w:r>
      <w:r>
        <w:t xml:space="preserve">kirjoitti pitävänsä sitä "hieman sensaatiomaisena yhteentörmäyksenä loistavan tieteellisen hypoteesin, joka koskee eri eläin- ja kasvilajien historiaa maapallolla, ja vanhemman </w:t>
      </w:r>
      <w:r>
        <w:rPr>
          <w:color w:val="2F4F4F"/>
        </w:rPr>
        <w:t xml:space="preserve">metafyysisen </w:t>
      </w:r>
      <w:r>
        <w:t xml:space="preserve">teorian </w:t>
      </w:r>
      <w:r>
        <w:t xml:space="preserve">välillä</w:t>
      </w:r>
      <w:r>
        <w:t xml:space="preserve">, joka sattumalta oli osa vakiintunutta uskonnollista uskomusta"</w:t>
      </w:r>
      <w:r>
        <w:rPr>
          <w:color w:val="6B8E23"/>
        </w:rPr>
        <w:t xml:space="preserve">.E. Ravenin kanssa</w:t>
      </w:r>
      <w:r>
        <w:t xml:space="preserve">, kun </w:t>
      </w:r>
      <w:r>
        <w:t xml:space="preserve">hän </w:t>
      </w:r>
      <w:r>
        <w:t xml:space="preserve">teoksessaan </w:t>
      </w:r>
      <w:r>
        <w:rPr>
          <w:color w:val="A0522D"/>
        </w:rPr>
        <w:t xml:space="preserve">Science, Religion, and the Future</w:t>
      </w:r>
      <w:r>
        <w:t xml:space="preserve">, </w:t>
      </w:r>
      <w:r>
        <w:rPr>
          <w:color w:val="228B22"/>
        </w:rPr>
        <w:t xml:space="preserve">1943, </w:t>
      </w:r>
      <w:r>
        <w:t xml:space="preserve">kutsuu tätä ristiriitaa "myrskyksi viktoriaanisessa teekupissa"; tosin tämän huomautuksen voimaa heikentää ehkä hieman se, että hän kiinnittää huomiota kupista yhä nouseviin höyryihin - Bergsonin, Whiteheadin, Smutsin ja muiden tuottamiin evoluutiofilosofian suuriin järjestelmiin"."</w:t>
      </w:r>
    </w:p>
    <w:p>
      <w:r>
        <w:rPr>
          <w:b/>
        </w:rPr>
        <w:t xml:space="preserve">Kysymys 0</w:t>
      </w:r>
    </w:p>
    <w:p>
      <w:r>
        <w:t xml:space="preserve">Kuka Popperin siteeraama professori kuvasi luomisen ja evoluution välistä keskustelua "myrskyksi viktoriaanisessa teekupissa"?</w:t>
      </w:r>
    </w:p>
    <w:p>
      <w:r>
        <w:rPr>
          <w:b/>
        </w:rPr>
        <w:t xml:space="preserve">Kysymys 1</w:t>
      </w:r>
    </w:p>
    <w:p>
      <w:r>
        <w:t xml:space="preserve">Minkä tieteeseen liittyvän kiistan Popper uskoi saaneen sensaatiohakuista julkisuutta, koska se liittyi uskontoon?</w:t>
      </w:r>
    </w:p>
    <w:p>
      <w:r>
        <w:rPr>
          <w:b/>
        </w:rPr>
        <w:t xml:space="preserve">Kysymys 2</w:t>
      </w:r>
    </w:p>
    <w:p>
      <w:r>
        <w:t xml:space="preserve">Minä vuonna C.E. Raven julkaisi Popperin siteeraamat luomisen ja evoluution väliset huomautukset?</w:t>
      </w:r>
    </w:p>
    <w:p>
      <w:r>
        <w:rPr>
          <w:b/>
        </w:rPr>
        <w:t xml:space="preserve">Kysymys 3</w:t>
      </w:r>
    </w:p>
    <w:p>
      <w:r>
        <w:t xml:space="preserve">Mitä termiä Popper käyttää kuvaillessaan kreationismia teorialajina?</w:t>
      </w:r>
    </w:p>
    <w:p>
      <w:r>
        <w:rPr>
          <w:b/>
        </w:rPr>
        <w:t xml:space="preserve">Kysymys 4</w:t>
      </w:r>
    </w:p>
    <w:p>
      <w:r>
        <w:t xml:space="preserve">Kuka kirjoitti, että luomisen ja evoluution välinen kiista ei ole "sensaatiomainen"?</w:t>
      </w:r>
    </w:p>
    <w:p>
      <w:r>
        <w:rPr>
          <w:b/>
        </w:rPr>
        <w:t xml:space="preserve">Kysymys 5</w:t>
      </w:r>
    </w:p>
    <w:p>
      <w:r>
        <w:t xml:space="preserve">Kenen kanssa professori Raven sanoi olevansa samaa mieltä?</w:t>
      </w:r>
    </w:p>
    <w:p>
      <w:r>
        <w:rPr>
          <w:b/>
        </w:rPr>
        <w:t xml:space="preserve">Kysymys 6</w:t>
      </w:r>
    </w:p>
    <w:p>
      <w:r>
        <w:t xml:space="preserve">Missä kirjassa Popper kutsui konfliktia "myrskyksi viktoriaanisessa teekupissa"?</w:t>
      </w:r>
    </w:p>
    <w:p>
      <w:r>
        <w:rPr>
          <w:b/>
        </w:rPr>
        <w:t xml:space="preserve">Kysymys 7</w:t>
      </w:r>
    </w:p>
    <w:p>
      <w:r>
        <w:t xml:space="preserve">Minä vuonna Popper julkaisi teoksen Science, Religion, and the Future?</w:t>
      </w:r>
    </w:p>
    <w:p>
      <w:r>
        <w:rPr>
          <w:b/>
        </w:rPr>
        <w:t xml:space="preserve">Kysymys 8</w:t>
      </w:r>
    </w:p>
    <w:p>
      <w:r>
        <w:t xml:space="preserve">Kenen mielestä Popperin huomautusten voima heikkeni hänen konfliktille osoittamansa huomion vuoksi?</w:t>
      </w:r>
    </w:p>
    <w:p>
      <w:r>
        <w:rPr>
          <w:b/>
        </w:rPr>
        <w:t xml:space="preserve">Tekstin numero 30</w:t>
      </w:r>
    </w:p>
    <w:p>
      <w:r>
        <w:t xml:space="preserve">Haastattelussa, jonka </w:t>
      </w:r>
      <w:r>
        <w:rPr>
          <w:color w:val="A9A9A9"/>
        </w:rPr>
        <w:t xml:space="preserve">Popper </w:t>
      </w:r>
      <w:r>
        <w:t xml:space="preserve">antoi vuonna 1969 sillä </w:t>
      </w:r>
      <w:r>
        <w:t xml:space="preserve">ehdolla, että se pidetään salassa hänen kuolemaansa asti, hän tiivisti kantansa Jumalasta seuraavasti</w:t>
      </w:r>
      <w:r>
        <w:rPr>
          <w:color w:val="DCDCDC"/>
        </w:rPr>
        <w:t xml:space="preserve">:</w:t>
      </w:r>
      <w:r>
        <w:t xml:space="preserve"> "En tiedä, onko Jumala olemassa vai ei. ... Jotkin ateismin muodot ovat ylimielisiä ja tietämättömiä, ja ne pitäisi hylätä, mutta </w:t>
      </w:r>
      <w:r>
        <w:rPr>
          <w:color w:val="2F4F4F"/>
        </w:rPr>
        <w:t xml:space="preserve">agnostisismi - sen </w:t>
      </w:r>
      <w:r>
        <w:t xml:space="preserve">myöntäminen, että emme tiedä, ja etsiminen - on ihan oikein. ...".</w:t>
      </w:r>
      <w:r>
        <w:t xml:space="preserve"> Kun katson sitä, mitä kutsun elämän lahjaksi, tunnen kiitollisuutta, joka on sopusoinnussa joidenkin uskonnollisten käsitysten kanssa Jumalasta. Kuitenkin sillä hetkellä, kun edes puhun siitä, minua nolottaa, että saatan tehdä Jumalalle jotain väärää puhuessani Jumalasta." </w:t>
      </w:r>
      <w:r>
        <w:t xml:space="preserve">Hän vastusti </w:t>
      </w:r>
      <w:r>
        <w:rPr>
          <w:color w:val="556B2F"/>
        </w:rPr>
        <w:t xml:space="preserve">järjestäytynyttä </w:t>
      </w:r>
      <w:r>
        <w:t xml:space="preserve">uskontoa sanomalla, että "</w:t>
      </w:r>
      <w:r>
        <w:rPr>
          <w:color w:val="6B8E23"/>
        </w:rPr>
        <w:t xml:space="preserve">sillä on taipumus käyttää Jumalan nimeä turhaan</w:t>
      </w:r>
      <w:r>
        <w:t xml:space="preserve">", ja huomautti, että uskonnollisten ristiriitojen vuoksi on olemassa fanatismin vaara: "</w:t>
      </w:r>
      <w:r>
        <w:t xml:space="preserve">Koko asia juontaa juurensa </w:t>
      </w:r>
      <w:r>
        <w:rPr>
          <w:color w:val="A0522D"/>
        </w:rPr>
        <w:t xml:space="preserve">myytteihin</w:t>
      </w:r>
      <w:r>
        <w:t xml:space="preserve">, joissa voi olla totuuden ydin, mutta jotka eivät ole totta. Miksi sitten juutalainen myytti olisi totta ja intialaiset ja egyptiläiset myytit eivät olisi totta?"." </w:t>
      </w:r>
      <w:r>
        <w:t xml:space="preserve">Haastatteluun liittymättömässä kirjeessä hän korosti </w:t>
      </w:r>
      <w:r>
        <w:t xml:space="preserve">suvaitsevaisuuttaan: "Vaikka en olekaan uskonnon kannalla, mielestäni meidän pitäisi osoittaa kunnioitusta </w:t>
      </w:r>
      <w:r>
        <w:rPr>
          <w:color w:val="191970"/>
        </w:rPr>
        <w:t xml:space="preserve">kaikkia niitä </w:t>
      </w:r>
      <w:r>
        <w:t xml:space="preserve">kohtaan, </w:t>
      </w:r>
      <w:r>
        <w:rPr>
          <w:color w:val="191970"/>
        </w:rPr>
        <w:t xml:space="preserve">jotka uskovat rehellisesti.</w:t>
      </w:r>
      <w:r>
        <w:t xml:space="preserve">"</w:t>
      </w:r>
    </w:p>
    <w:p>
      <w:r>
        <w:rPr>
          <w:b/>
        </w:rPr>
        <w:t xml:space="preserve">Kysymys 0</w:t>
      </w:r>
    </w:p>
    <w:p>
      <w:r>
        <w:t xml:space="preserve">Minä vuonna Popper antoi salaisen haastattelun näkemyksistään Jumalasta?</w:t>
      </w:r>
    </w:p>
    <w:p>
      <w:r>
        <w:rPr>
          <w:b/>
        </w:rPr>
        <w:t xml:space="preserve">Kysymys 1</w:t>
      </w:r>
    </w:p>
    <w:p>
      <w:r>
        <w:t xml:space="preserve">Minkä termin Popper käytti mieluiten uskonnollisesta näkemyksestään?</w:t>
      </w:r>
    </w:p>
    <w:p>
      <w:r>
        <w:rPr>
          <w:b/>
        </w:rPr>
        <w:t xml:space="preserve">Kysymys 2</w:t>
      </w:r>
    </w:p>
    <w:p>
      <w:r>
        <w:t xml:space="preserve">Mitkä asiat olivat Popperin mielestä uskonnollisten erimielisyyksien ytimessä, eivätkä ne saisi aiheuttaa niin paljon konflikteja kuin ne aiheuttavat?</w:t>
      </w:r>
    </w:p>
    <w:p>
      <w:r>
        <w:rPr>
          <w:b/>
        </w:rPr>
        <w:t xml:space="preserve">Kysymys 3</w:t>
      </w:r>
    </w:p>
    <w:p>
      <w:r>
        <w:t xml:space="preserve">Vaikka hän vastusti järjestäytynyttä uskontoa, miten Popperin mielestä siihen tulisi suhtautua:</w:t>
      </w:r>
    </w:p>
    <w:p>
      <w:r>
        <w:rPr>
          <w:b/>
        </w:rPr>
        <w:t xml:space="preserve">Kysymys 4</w:t>
      </w:r>
    </w:p>
    <w:p>
      <w:r>
        <w:t xml:space="preserve">Milloin Popper antoi haastattelun sillä ehdolla, että se julkaistaan heti?</w:t>
      </w:r>
    </w:p>
    <w:p>
      <w:r>
        <w:rPr>
          <w:b/>
        </w:rPr>
        <w:t xml:space="preserve">Kysymys 5</w:t>
      </w:r>
    </w:p>
    <w:p>
      <w:r>
        <w:t xml:space="preserve">Kenen mielestä ateismi on parempi kuin agnostilaisuus?</w:t>
      </w:r>
    </w:p>
    <w:p>
      <w:r>
        <w:rPr>
          <w:b/>
        </w:rPr>
        <w:t xml:space="preserve">Kysymys 6</w:t>
      </w:r>
    </w:p>
    <w:p>
      <w:r>
        <w:t xml:space="preserve">Millaista uskontoa Popper kannatti?</w:t>
      </w:r>
    </w:p>
    <w:p>
      <w:r>
        <w:rPr>
          <w:b/>
        </w:rPr>
        <w:t xml:space="preserve">Kysymys 7</w:t>
      </w:r>
    </w:p>
    <w:p>
      <w:r>
        <w:t xml:space="preserve">Miksi Popper kannatti järjestäytynyttä uskontoa?</w:t>
      </w:r>
    </w:p>
    <w:p>
      <w:r>
        <w:rPr>
          <w:b/>
        </w:rPr>
        <w:t xml:space="preserve">Kysymys 8</w:t>
      </w:r>
    </w:p>
    <w:p>
      <w:r>
        <w:t xml:space="preserve">Ketä Popperin mielestä ei pitäisi kunnioittaa?</w:t>
      </w:r>
    </w:p>
    <w:p>
      <w:r>
        <w:rPr>
          <w:b/>
        </w:rPr>
        <w:t xml:space="preserve">Tekstin numero 31</w:t>
      </w:r>
    </w:p>
    <w:p>
      <w:r>
        <w:rPr>
          <w:color w:val="A9A9A9"/>
        </w:rPr>
        <w:t xml:space="preserve">Popperilla </w:t>
      </w:r>
      <w:r>
        <w:t xml:space="preserve">oli tärkeä rooli </w:t>
      </w:r>
      <w:r>
        <w:rPr>
          <w:color w:val="DCDCDC"/>
        </w:rPr>
        <w:t xml:space="preserve">tieteenfilosofian </w:t>
      </w:r>
      <w:r>
        <w:t xml:space="preserve">vakiinnuttamisessa </w:t>
      </w:r>
      <w:r>
        <w:t xml:space="preserve">vahvana ja itsenäisenä tieteenalana filosofian sisällä, ja hän vaikutti siihen omien tuotteliaiden ja vaikutusvaltaisten teostensa sekä aikalaisiinsa ja oppilaisiinsa. Popper perusti vuonna 1946 </w:t>
      </w:r>
      <w:r>
        <w:rPr>
          <w:color w:val="6B8E23"/>
        </w:rPr>
        <w:t xml:space="preserve">London School of </w:t>
      </w:r>
      <w:r>
        <w:t xml:space="preserve">Economicsin </w:t>
      </w:r>
      <w:r>
        <w:rPr>
          <w:color w:val="556B2F"/>
        </w:rPr>
        <w:t xml:space="preserve">filosofian, logiikan ja tieteellisen metodin laitoksen</w:t>
      </w:r>
      <w:r>
        <w:t xml:space="preserve">, jossa hän luennoi ja vaikutti sekä </w:t>
      </w:r>
      <w:r>
        <w:rPr>
          <w:color w:val="A0522D"/>
        </w:rPr>
        <w:t xml:space="preserve">Imre Lakatosiin että </w:t>
      </w:r>
      <w:r>
        <w:rPr>
          <w:color w:val="228B22"/>
        </w:rPr>
        <w:t xml:space="preserve">Paul Feyerabendiin</w:t>
      </w:r>
      <w:r>
        <w:t xml:space="preserve">, kahteen seuraavan sukupolven tieteenfilosofian johtavaan tieteenfilosofiin. (</w:t>
      </w:r>
      <w:r>
        <w:rPr>
          <w:color w:val="191970"/>
        </w:rPr>
        <w:t xml:space="preserve">Lakatos </w:t>
      </w:r>
      <w:r>
        <w:t xml:space="preserve">muokkasi Popperin kantaa merkittävästi:1 ja Feyerabend </w:t>
      </w:r>
      <w:r>
        <w:rPr>
          <w:color w:val="8B0000"/>
        </w:rPr>
        <w:t xml:space="preserve">hylkäsi sen kokonaan</w:t>
      </w:r>
      <w:r>
        <w:t xml:space="preserve">, mutta molempien teokset ovat syvästi Popperin vaikutteita ja ne käsittelevät monia Popperin asettamia ongelmia).</w:t>
      </w:r>
    </w:p>
    <w:p>
      <w:r>
        <w:rPr>
          <w:b/>
        </w:rPr>
        <w:t xml:space="preserve">Kysymys 0</w:t>
      </w:r>
    </w:p>
    <w:p>
      <w:r>
        <w:t xml:space="preserve">Mitä filosofian alaa Popper edisti eniten?</w:t>
      </w:r>
    </w:p>
    <w:p>
      <w:r>
        <w:rPr>
          <w:b/>
        </w:rPr>
        <w:t xml:space="preserve">Kysymys 1</w:t>
      </w:r>
    </w:p>
    <w:p>
      <w:r>
        <w:t xml:space="preserve">Minkä osaston Popper perusti London School of Economicsiin?</w:t>
      </w:r>
    </w:p>
    <w:p>
      <w:r>
        <w:rPr>
          <w:b/>
        </w:rPr>
        <w:t xml:space="preserve">Kysymys 2</w:t>
      </w:r>
    </w:p>
    <w:p>
      <w:r>
        <w:t xml:space="preserve">Mitkä kaksi merkittävää tieteenfilosofia oppivat paljon Popperilta Lontoon kauppakorkeakoulussa?</w:t>
      </w:r>
    </w:p>
    <w:p>
      <w:r>
        <w:rPr>
          <w:b/>
        </w:rPr>
        <w:t xml:space="preserve">Kysymys 3</w:t>
      </w:r>
    </w:p>
    <w:p>
      <w:r>
        <w:t xml:space="preserve">Mitä Paul Feyerabend lopulta teki Popperin tieteenfilosofialle?</w:t>
      </w:r>
    </w:p>
    <w:p>
      <w:r>
        <w:rPr>
          <w:b/>
        </w:rPr>
        <w:t xml:space="preserve">Kysymys 4</w:t>
      </w:r>
    </w:p>
    <w:p>
      <w:r>
        <w:t xml:space="preserve">Mihin Popper perusti yliopiston tieteenfilosofian laitoksen vuonna 1946?</w:t>
      </w:r>
    </w:p>
    <w:p>
      <w:r>
        <w:rPr>
          <w:b/>
        </w:rPr>
        <w:t xml:space="preserve">Kysymys 5</w:t>
      </w:r>
    </w:p>
    <w:p>
      <w:r>
        <w:t xml:space="preserve">Kenellä ei ollut merkitystä tieteenfilosofiassa?</w:t>
      </w:r>
    </w:p>
    <w:p>
      <w:r>
        <w:rPr>
          <w:b/>
        </w:rPr>
        <w:t xml:space="preserve">Kysymys 6</w:t>
      </w:r>
    </w:p>
    <w:p>
      <w:r>
        <w:t xml:space="preserve">Milloin London School of Economicsin filosofian, logiikan ja tieteellisen metodin laitos lakkautettiin?</w:t>
      </w:r>
    </w:p>
    <w:p>
      <w:r>
        <w:rPr>
          <w:b/>
        </w:rPr>
        <w:t xml:space="preserve">Kysymys 7</w:t>
      </w:r>
    </w:p>
    <w:p>
      <w:r>
        <w:t xml:space="preserve">Minkä osaston Einstein perusti vuonna 1946 Lontooseen?</w:t>
      </w:r>
    </w:p>
    <w:p>
      <w:r>
        <w:rPr>
          <w:b/>
        </w:rPr>
        <w:t xml:space="preserve">Kysymys 8</w:t>
      </w:r>
    </w:p>
    <w:p>
      <w:r>
        <w:t xml:space="preserve">Kenelle Imre Lakatos luennoi?</w:t>
      </w:r>
    </w:p>
    <w:p>
      <w:r>
        <w:rPr>
          <w:b/>
        </w:rPr>
        <w:t xml:space="preserve">Kysymys 9</w:t>
      </w:r>
    </w:p>
    <w:p>
      <w:r>
        <w:t xml:space="preserve">Kuka filosofi oli täysin samaa mieltä Popperin muuttumattoman kannan kanssa? </w:t>
      </w:r>
    </w:p>
    <w:p>
      <w:r>
        <w:rPr>
          <w:b/>
        </w:rPr>
        <w:t xml:space="preserve">Tekstin numero 32</w:t>
      </w:r>
    </w:p>
    <w:p>
      <w:r>
        <w:t xml:space="preserve">Vaikka vaikutuksesta kiistelläänkin, </w:t>
      </w:r>
      <w:r>
        <w:rPr>
          <w:color w:val="A9A9A9"/>
        </w:rPr>
        <w:t xml:space="preserve">Popperilla </w:t>
      </w:r>
      <w:r>
        <w:t xml:space="preserve">oli pitkäaikainen ja läheinen ystävyyssuhde taloustieteilijä </w:t>
      </w:r>
      <w:r>
        <w:rPr>
          <w:color w:val="DCDCDC"/>
        </w:rPr>
        <w:t xml:space="preserve">Friedrich Hayekiin, </w:t>
      </w:r>
      <w:r>
        <w:t xml:space="preserve">joka myös tuotiin Lontoon </w:t>
      </w:r>
      <w:r>
        <w:rPr>
          <w:color w:val="2F4F4F"/>
        </w:rPr>
        <w:t xml:space="preserve">kauppakorkeakouluun </w:t>
      </w:r>
      <w:r>
        <w:t xml:space="preserve">Wienistä. Kumpikin löysi tukea ja yhtäläisyyksiä toistensa töistä, ja he siteerasivat toisiaan usein, vaikkakaan eivät varauksetta. Kirjeessään </w:t>
      </w:r>
      <w:r>
        <w:rPr>
          <w:color w:val="556B2F"/>
        </w:rPr>
        <w:t xml:space="preserve">Hayekille </w:t>
      </w:r>
      <w:r>
        <w:t xml:space="preserve">vuonna 1944 </w:t>
      </w:r>
      <w:r>
        <w:rPr>
          <w:color w:val="A0522D"/>
        </w:rPr>
        <w:t xml:space="preserve">Popper </w:t>
      </w:r>
      <w:r>
        <w:t xml:space="preserve">totesi: "Luulen, että olen oppinut teiltä enemmän kuin keneltäkään muulta elossa olevalta ajattelijalta, paitsi ehkä </w:t>
      </w:r>
      <w:r>
        <w:rPr>
          <w:color w:val="228B22"/>
        </w:rPr>
        <w:t xml:space="preserve">Alfred Tarskilta.</w:t>
      </w:r>
      <w:r>
        <w:t xml:space="preserve">" Pop</w:t>
      </w:r>
      <w:r>
        <w:rPr>
          <w:color w:val="A0522D"/>
        </w:rPr>
        <w:t xml:space="preserve">per ei kuitenkaan ole koskaan oppinut niin paljon kuin teiltä</w:t>
      </w:r>
      <w:r>
        <w:rPr>
          <w:color w:val="6B8E23"/>
        </w:rPr>
        <w:t xml:space="preserve">.</w:t>
      </w:r>
      <w:r>
        <w:t xml:space="preserve"> Popper omisti teoksensa Conjectures and Refutations Hayekille. Hayek puolestaan omisti </w:t>
      </w:r>
      <w:r>
        <w:t xml:space="preserve">Popperille </w:t>
      </w:r>
      <w:r>
        <w:t xml:space="preserve">artikkelikokoelman </w:t>
      </w:r>
      <w:r>
        <w:rPr>
          <w:color w:val="191970"/>
        </w:rPr>
        <w:t xml:space="preserve">Studies in Philosophy, Politics, and Economics </w:t>
      </w:r>
      <w:r>
        <w:t xml:space="preserve">ja totesi vuonna 1982: "...siitä lähtien, kun hänen teoksensa Logik der Forschung ilmestyi ensimmäisen kerran vuonna </w:t>
      </w:r>
      <w:r>
        <w:rPr>
          <w:color w:val="8B0000"/>
        </w:rPr>
        <w:t xml:space="preserve">1934</w:t>
      </w:r>
      <w:r>
        <w:t xml:space="preserve">, olen ollut hänen yleisen metodologisen teoriansa ehdoton kannattaja."</w:t>
      </w:r>
    </w:p>
    <w:p>
      <w:r>
        <w:rPr>
          <w:b/>
        </w:rPr>
        <w:t xml:space="preserve">Kysymys 0</w:t>
      </w:r>
    </w:p>
    <w:p>
      <w:r>
        <w:t xml:space="preserve">Kuka muu itävaltalainen tutkija ja Popperin ystävä työskenteli myös hänen lähellään London School of Economicsissa?</w:t>
      </w:r>
    </w:p>
    <w:p>
      <w:r>
        <w:rPr>
          <w:b/>
        </w:rPr>
        <w:t xml:space="preserve">Kysymys 1</w:t>
      </w:r>
    </w:p>
    <w:p>
      <w:r>
        <w:t xml:space="preserve">Mikä oli Hayekin akateeminen ala?</w:t>
      </w:r>
    </w:p>
    <w:p>
      <w:r>
        <w:rPr>
          <w:b/>
        </w:rPr>
        <w:t xml:space="preserve">Kysymys 2</w:t>
      </w:r>
    </w:p>
    <w:p>
      <w:r>
        <w:t xml:space="preserve">Minä vuonna Popper kirjoitti Hayekille kirjeen, jossa hän ilmaisi henkisen velkansa Hayekille?</w:t>
      </w:r>
    </w:p>
    <w:p>
      <w:r>
        <w:rPr>
          <w:b/>
        </w:rPr>
        <w:t xml:space="preserve">Kysymys 3</w:t>
      </w:r>
    </w:p>
    <w:p>
      <w:r>
        <w:t xml:space="preserve">Kenen Popper sanoi olleen ainoa ajattelija, joka on voinut vaikuttaa häneen enemmän kuin Hayek?</w:t>
      </w:r>
    </w:p>
    <w:p>
      <w:r>
        <w:rPr>
          <w:b/>
        </w:rPr>
        <w:t xml:space="preserve">Kysymys 4</w:t>
      </w:r>
    </w:p>
    <w:p>
      <w:r>
        <w:t xml:space="preserve">Mikä Hayekin julkaisuista oli omistettu Popperille?</w:t>
      </w:r>
    </w:p>
    <w:p>
      <w:r>
        <w:rPr>
          <w:b/>
        </w:rPr>
        <w:t xml:space="preserve">Kysymys 5</w:t>
      </w:r>
    </w:p>
    <w:p>
      <w:r>
        <w:t xml:space="preserve">Kenellä on pitkä kilpailu Popperin kanssa?</w:t>
      </w:r>
    </w:p>
    <w:p>
      <w:r>
        <w:rPr>
          <w:b/>
        </w:rPr>
        <w:t xml:space="preserve">Kysymys 6</w:t>
      </w:r>
    </w:p>
    <w:p>
      <w:r>
        <w:t xml:space="preserve">Kuka ei ole koskaan ollut yhteydessä Hayekiin?</w:t>
      </w:r>
    </w:p>
    <w:p>
      <w:r>
        <w:rPr>
          <w:b/>
        </w:rPr>
        <w:t xml:space="preserve">Kysymys 7</w:t>
      </w:r>
    </w:p>
    <w:p>
      <w:r>
        <w:t xml:space="preserve">Kenelle Hayek kirjoitti kirjeen vuonna 1944?</w:t>
      </w:r>
    </w:p>
    <w:p>
      <w:r>
        <w:rPr>
          <w:b/>
        </w:rPr>
        <w:t xml:space="preserve">Kysymys 8</w:t>
      </w:r>
    </w:p>
    <w:p>
      <w:r>
        <w:t xml:space="preserve">Keneltä Alfred Tarski sanoi oppineensa enemmän kuin keneltäkään muulta elävältä ajattelijalta?</w:t>
      </w:r>
    </w:p>
    <w:p>
      <w:r>
        <w:rPr>
          <w:b/>
        </w:rPr>
        <w:t xml:space="preserve">Kysymys 9</w:t>
      </w:r>
    </w:p>
    <w:p>
      <w:r>
        <w:t xml:space="preserve">Milloin Studies in Philosophy, Politics, and Economics ilmestyi?</w:t>
      </w:r>
    </w:p>
    <w:p>
      <w:r>
        <w:rPr>
          <w:b/>
        </w:rPr>
        <w:t xml:space="preserve">Tekstin numero 33</w:t>
      </w:r>
    </w:p>
    <w:p>
      <w:r>
        <w:t xml:space="preserve">Hän ei väitä, että tällaiset </w:t>
      </w:r>
      <w:r>
        <w:rPr>
          <w:color w:val="A9A9A9"/>
        </w:rPr>
        <w:t xml:space="preserve">johtopäätökset </w:t>
      </w:r>
      <w:r>
        <w:t xml:space="preserve">olisivat sen vuoksi totta tai että tämä kuvaisi </w:t>
      </w:r>
      <w:r>
        <w:rPr>
          <w:color w:val="DCDCDC"/>
        </w:rPr>
        <w:t xml:space="preserve">minkään tietyn tiedemiehen</w:t>
      </w:r>
      <w:r>
        <w:t xml:space="preserve"> todellisia menetelmiä.</w:t>
      </w:r>
      <w:r>
        <w:t xml:space="preserve">Pikemminkin sitä suositellaan metodologian olennaisena periaatteena, joka </w:t>
      </w:r>
      <w:r>
        <w:t xml:space="preserve">johtaa </w:t>
      </w:r>
      <w:r>
        <w:rPr>
          <w:color w:val="556B2F"/>
        </w:rPr>
        <w:t xml:space="preserve">hitaaseen mutta tasaiseen </w:t>
      </w:r>
      <w:r>
        <w:t xml:space="preserve">edistykseen, </w:t>
      </w:r>
      <w:r>
        <w:t xml:space="preserve">jos </w:t>
      </w:r>
      <w:r>
        <w:rPr>
          <w:color w:val="2F4F4F"/>
        </w:rPr>
        <w:t xml:space="preserve">järjestelmä tai yhteisö </w:t>
      </w:r>
      <w:r>
        <w:t xml:space="preserve">toteuttaa sitä </w:t>
      </w:r>
      <w:r>
        <w:t xml:space="preserve">(suhteessa siihen, miten hyvin järjestelmä tai yhteisö toteuttaa menetelmää)</w:t>
      </w:r>
      <w:r>
        <w:t xml:space="preserve">.</w:t>
      </w:r>
      <w:r>
        <w:t xml:space="preserve"> On esitetty, että </w:t>
      </w:r>
      <w:r>
        <w:rPr>
          <w:color w:val="6B8E23"/>
        </w:rPr>
        <w:t xml:space="preserve">Popperin </w:t>
      </w:r>
      <w:r>
        <w:t xml:space="preserve">ajatuksia luullaan usein virheellisesti kovaksi loogiseksi totuuden selitykseksi, koska ne ilmestyivät historiallisesti samaan aikaan </w:t>
      </w:r>
      <w:r>
        <w:rPr>
          <w:color w:val="A0522D"/>
        </w:rPr>
        <w:t xml:space="preserve">loogisen positivismin </w:t>
      </w:r>
      <w:r>
        <w:t xml:space="preserve">kanssa, </w:t>
      </w:r>
      <w:r>
        <w:t xml:space="preserve">jonka kannattajat luulivat </w:t>
      </w:r>
      <w:r>
        <w:rPr>
          <w:color w:val="228B22"/>
        </w:rPr>
        <w:t xml:space="preserve">Popperin tavoitteita </w:t>
      </w:r>
      <w:r>
        <w:t xml:space="preserve">omikseen.</w:t>
      </w:r>
    </w:p>
    <w:p>
      <w:r>
        <w:rPr>
          <w:b/>
        </w:rPr>
        <w:t xml:space="preserve">Kysymys 0</w:t>
      </w:r>
    </w:p>
    <w:p>
      <w:r>
        <w:t xml:space="preserve">Mikä muu samanaikainen koulukunta sekoitetaan usein Popperin omaan panokseen?</w:t>
      </w:r>
    </w:p>
    <w:p>
      <w:r>
        <w:rPr>
          <w:b/>
        </w:rPr>
        <w:t xml:space="preserve">Kysymys 1</w:t>
      </w:r>
    </w:p>
    <w:p>
      <w:r>
        <w:t xml:space="preserve">Popper on korostanut, että hänen kuvaustaan tieteellisestä metodologiasta ei pidä erehtyä soveltamaan keneen?</w:t>
      </w:r>
    </w:p>
    <w:p>
      <w:r>
        <w:rPr>
          <w:b/>
        </w:rPr>
        <w:t xml:space="preserve">Kysymys 2</w:t>
      </w:r>
    </w:p>
    <w:p>
      <w:r>
        <w:t xml:space="preserve">Millä tasolla Popper osoittaa, että hänen näkemyksensä tieteellisestä metodologiasta pätee?</w:t>
      </w:r>
    </w:p>
    <w:p>
      <w:r>
        <w:rPr>
          <w:b/>
        </w:rPr>
        <w:t xml:space="preserve">Kysymys 3</w:t>
      </w:r>
    </w:p>
    <w:p>
      <w:r>
        <w:t xml:space="preserve">Millaista edistystä tiede tekee Popperin kuvaamien menetelmien avulla?</w:t>
      </w:r>
    </w:p>
    <w:p>
      <w:r>
        <w:rPr>
          <w:b/>
        </w:rPr>
        <w:t xml:space="preserve">Kysymys 4</w:t>
      </w:r>
    </w:p>
    <w:p>
      <w:r>
        <w:t xml:space="preserve">Mitä Popper siis väittää todeksi?</w:t>
      </w:r>
    </w:p>
    <w:p>
      <w:r>
        <w:rPr>
          <w:b/>
        </w:rPr>
        <w:t xml:space="preserve">Kysymys 5</w:t>
      </w:r>
    </w:p>
    <w:p>
      <w:r>
        <w:t xml:space="preserve">Kenen ajatukset ovat looginen kuvaus totuudesta?</w:t>
      </w:r>
    </w:p>
    <w:p>
      <w:r>
        <w:rPr>
          <w:b/>
        </w:rPr>
        <w:t xml:space="preserve">Kysymys 6</w:t>
      </w:r>
    </w:p>
    <w:p>
      <w:r>
        <w:t xml:space="preserve">Mikä ei ilmestynyt samaan aikaan kuin Popperin ajatukset?</w:t>
      </w:r>
    </w:p>
    <w:p>
      <w:r>
        <w:rPr>
          <w:b/>
        </w:rPr>
        <w:t xml:space="preserve">Kysymys 7</w:t>
      </w:r>
    </w:p>
    <w:p>
      <w:r>
        <w:t xml:space="preserve">Mitä loogisen positivismin kannattajat erehtyivät pitämään vastakohtana omalle ajattelulleen?</w:t>
      </w:r>
    </w:p>
    <w:p>
      <w:r>
        <w:rPr>
          <w:b/>
        </w:rPr>
        <w:t xml:space="preserve">Kysymys 8</w:t>
      </w:r>
    </w:p>
    <w:p>
      <w:r>
        <w:t xml:space="preserve">Millaista edistystä tiede tekee, jos se ei käytä Popperin metodologiaa?</w:t>
      </w:r>
    </w:p>
    <w:p>
      <w:r>
        <w:rPr>
          <w:b/>
        </w:rPr>
        <w:t xml:space="preserve">Tekstin numero 34</w:t>
      </w:r>
    </w:p>
    <w:p>
      <w:r>
        <w:rPr>
          <w:color w:val="A9A9A9"/>
        </w:rPr>
        <w:t xml:space="preserve">Quine-Duhemin </w:t>
      </w:r>
      <w:r>
        <w:t xml:space="preserve">teesin mukaan on mahdotonta testata yksittäistä hypoteesia yksinään, koska jokainen hypoteesi on osa teorioiden kokonaisuutta. Voimme siis vain sanoa, että koko asiaankuuluvien teorioiden paketti on kollektiivisesti falsifioitu, mutta emme voi lopullisesti sanoa, mikä </w:t>
      </w:r>
      <w:r>
        <w:rPr>
          <w:color w:val="DCDCDC"/>
        </w:rPr>
        <w:t xml:space="preserve">paketin osa </w:t>
      </w:r>
      <w:r>
        <w:t xml:space="preserve">on korvattava. Esimerkkinä tästä on </w:t>
      </w:r>
      <w:r>
        <w:rPr>
          <w:color w:val="2F4F4F"/>
        </w:rPr>
        <w:t xml:space="preserve">Neptunus-planeetan</w:t>
      </w:r>
      <w:r>
        <w:t xml:space="preserve"> löytyminen</w:t>
      </w:r>
      <w:r>
        <w:t xml:space="preserve">: </w:t>
      </w:r>
      <w:r>
        <w:rPr>
          <w:color w:val="556B2F"/>
        </w:rPr>
        <w:t xml:space="preserve">kun havaittiin, että Uranuksen liike ei vastannut Newtonin lakien ennusteita</w:t>
      </w:r>
      <w:r>
        <w:t xml:space="preserve">, hylättiin teoria "Aurinkokunnassa on seitsemän planeettaa", eikä itse Newtonin lakeja. Popper käsitteli tätä </w:t>
      </w:r>
      <w:r>
        <w:rPr>
          <w:color w:val="6B8E23"/>
        </w:rPr>
        <w:t xml:space="preserve">naiivin falsifikationismin kritiikkiä </w:t>
      </w:r>
      <w:r>
        <w:rPr>
          <w:color w:val="A0522D"/>
        </w:rPr>
        <w:t xml:space="preserve">The Logic of Scientific Discovery </w:t>
      </w:r>
      <w:r>
        <w:t xml:space="preserve">-teoksen luvuissa 3 ja 4</w:t>
      </w:r>
      <w:r>
        <w:t xml:space="preserve">. Popperin mukaan teoriat hyväksytään tai hylätään eräänlaisen valintaprosessin kautta. Teorioita, jotka kertovat enemmän siitä, miten asiat ilmenevät, pidetään parempina kuin teorioita, jotka eivät sitä tee; </w:t>
      </w:r>
      <w:r>
        <w:rPr>
          <w:color w:val="228B22"/>
        </w:rPr>
        <w:t xml:space="preserve">mitä yleispätevämpi </w:t>
      </w:r>
      <w:r>
        <w:t xml:space="preserve">teoria on, sitä suurempi sen arvo on. </w:t>
      </w:r>
      <w:r>
        <w:t xml:space="preserve">Siten Newtonin lait, joilla on </w:t>
      </w:r>
      <w:r>
        <w:rPr>
          <w:color w:val="191970"/>
        </w:rPr>
        <w:t xml:space="preserve">laaja yleinen sovellus, </w:t>
      </w:r>
      <w:r>
        <w:t xml:space="preserve">ovat suositeltavampia kuin paljon spesifisempi "aurinkokunnassa on seitsemän planeettaa".[dubious - discuss].</w:t>
      </w:r>
    </w:p>
    <w:p>
      <w:r>
        <w:rPr>
          <w:b/>
        </w:rPr>
        <w:t xml:space="preserve">Kysymys 0</w:t>
      </w:r>
    </w:p>
    <w:p>
      <w:r>
        <w:t xml:space="preserve">Minkä teesin mukaan tieteellinen hypoteesi ei ole testattavissa erillään sen teoriajärjestelmästä?</w:t>
      </w:r>
    </w:p>
    <w:p>
      <w:r>
        <w:rPr>
          <w:b/>
        </w:rPr>
        <w:t xml:space="preserve">Kysymys 1</w:t>
      </w:r>
    </w:p>
    <w:p>
      <w:r>
        <w:t xml:space="preserve">Mikä Popperin teoksista on vastaus naiivin falsifikaationismin kritiikkiin?</w:t>
      </w:r>
    </w:p>
    <w:p>
      <w:r>
        <w:rPr>
          <w:b/>
        </w:rPr>
        <w:t xml:space="preserve">Kysymys 2</w:t>
      </w:r>
    </w:p>
    <w:p>
      <w:r>
        <w:t xml:space="preserve">Planeetta Uranuksen ilmeinen kyvyttömyys noudattaa Newtonin lakeja johti minkä planeetan löytämiseen?</w:t>
      </w:r>
    </w:p>
    <w:p>
      <w:r>
        <w:rPr>
          <w:b/>
        </w:rPr>
        <w:t xml:space="preserve">Kysymys 3</w:t>
      </w:r>
    </w:p>
    <w:p>
      <w:r>
        <w:t xml:space="preserve">Popperin mukaan tieteellinen valintaprosessi suosii minkä tyyppistä teoriaa?</w:t>
      </w:r>
    </w:p>
    <w:p>
      <w:r>
        <w:rPr>
          <w:b/>
        </w:rPr>
        <w:t xml:space="preserve">Kysymys 4</w:t>
      </w:r>
    </w:p>
    <w:p>
      <w:r>
        <w:t xml:space="preserve">Minkä teesin mukaan on mahdollista testata vain yhtä hypoteesia?</w:t>
      </w:r>
    </w:p>
    <w:p>
      <w:r>
        <w:rPr>
          <w:b/>
        </w:rPr>
        <w:t xml:space="preserve">Kysymys 5</w:t>
      </w:r>
    </w:p>
    <w:p>
      <w:r>
        <w:t xml:space="preserve">Mitä voimme sanoa lopullisesti, että se on korvattava?</w:t>
      </w:r>
    </w:p>
    <w:p>
      <w:r>
        <w:rPr>
          <w:b/>
        </w:rPr>
        <w:t xml:space="preserve">Kysymys 6</w:t>
      </w:r>
    </w:p>
    <w:p>
      <w:r>
        <w:t xml:space="preserve">Milloin hylättiin teoria, jonka mukaan aurinkokunnassa on kahdeksan planeettaa?</w:t>
      </w:r>
    </w:p>
    <w:p>
      <w:r>
        <w:rPr>
          <w:b/>
        </w:rPr>
        <w:t xml:space="preserve">Kysymys 7</w:t>
      </w:r>
    </w:p>
    <w:p>
      <w:r>
        <w:t xml:space="preserve">Mitä Popper käsitteli The Logic of Scientific Discovery -teoksen luvuissa 5 ja 6?</w:t>
      </w:r>
    </w:p>
    <w:p>
      <w:r>
        <w:rPr>
          <w:b/>
        </w:rPr>
        <w:t xml:space="preserve">Kysymys 8</w:t>
      </w:r>
    </w:p>
    <w:p>
      <w:r>
        <w:t xml:space="preserve">Miksi Newtonin lakeja ei pidetä parempina kuin muita teorioita?</w:t>
      </w:r>
    </w:p>
    <w:p>
      <w:r>
        <w:rPr>
          <w:b/>
        </w:rPr>
        <w:t xml:space="preserve">Tekstin numero 35</w:t>
      </w:r>
    </w:p>
    <w:p>
      <w:r>
        <w:t xml:space="preserve">Popper väitti tunnustaneensa jo vuonna </w:t>
      </w:r>
      <w:r>
        <w:rPr>
          <w:color w:val="A9A9A9"/>
        </w:rPr>
        <w:t xml:space="preserve">1934 ilmestyneessä </w:t>
      </w:r>
      <w:r>
        <w:rPr>
          <w:color w:val="DCDCDC"/>
        </w:rPr>
        <w:t xml:space="preserve">Logic of Discovery </w:t>
      </w:r>
      <w:r>
        <w:t xml:space="preserve">-teoksessaan </w:t>
      </w:r>
      <w:r>
        <w:t xml:space="preserve">Kuhnin myöhemmin korostaman tosiasian, "että tiedemiehet välttämättä kehittävät ajatuksiaan tietyn teoreettisen kehyksen sisällä", ja näin ollen hän ennakoi Kuhnin keskeistä "normaalia tiedettä" koskevaa näkemystä. (Popper kuitenkin kritisoi sitä, mitä hän piti Kuhnin </w:t>
      </w:r>
      <w:r>
        <w:rPr>
          <w:color w:val="2F4F4F"/>
        </w:rPr>
        <w:t xml:space="preserve">relativismina.</w:t>
      </w:r>
      <w:r>
        <w:t xml:space="preserve">) Myös kokoelmassaan Conjectures and Refutations: The Growth of Scientific Knowledge (Harper &amp; Row, 1963) Popper kirjoittaa: "Tieteen on aloitettava myyteistä ja myyttien kritiikistä; ei havaintojen keräämisestä eikä kokeiden keksimisestä, vaan </w:t>
      </w:r>
      <w:r>
        <w:rPr>
          <w:color w:val="556B2F"/>
        </w:rPr>
        <w:t xml:space="preserve">myyttien </w:t>
      </w:r>
      <w:r>
        <w:t xml:space="preserve">ja maagisten tekniikoiden ja käytäntöjen </w:t>
      </w:r>
      <w:r>
        <w:rPr>
          <w:color w:val="556B2F"/>
        </w:rPr>
        <w:t xml:space="preserve">kriittisestä keskustelusta.</w:t>
      </w:r>
      <w:r>
        <w:t xml:space="preserve"> Tieteellinen perinne eroaa esitieteellisestä perinteestä siinä, että siinä on kaksi kerrosta. Jälkimmäisen tavoin se välittää teorioita, mutta se välittää myös </w:t>
      </w:r>
      <w:r>
        <w:rPr>
          <w:color w:val="6B8E23"/>
        </w:rPr>
        <w:t xml:space="preserve">kriittisen asenteen </w:t>
      </w:r>
      <w:r>
        <w:t xml:space="preserve">niitä kohtaan. Teorioita ei välitetä eteenpäin dogmeina vaan pikemminkin haasteena keskustella niistä ja parantaa niitä."</w:t>
      </w:r>
    </w:p>
    <w:p>
      <w:r>
        <w:rPr>
          <w:b/>
        </w:rPr>
        <w:t xml:space="preserve">Kysymys 0</w:t>
      </w:r>
    </w:p>
    <w:p>
      <w:r>
        <w:t xml:space="preserve">Popper uskoi, että hän oli jo käsitellyt samankaltaisia ajatuksia kuin Kuhn tieteellisistä yhteisöistä missä teoksessa?</w:t>
      </w:r>
    </w:p>
    <w:p>
      <w:r>
        <w:rPr>
          <w:b/>
        </w:rPr>
        <w:t xml:space="preserve">Kysymys 1</w:t>
      </w:r>
    </w:p>
    <w:p>
      <w:r>
        <w:t xml:space="preserve">Mitä näkökohtaa Kuhnin ajattelusta Popper kritisoi?</w:t>
      </w:r>
    </w:p>
    <w:p>
      <w:r>
        <w:rPr>
          <w:b/>
        </w:rPr>
        <w:t xml:space="preserve">Kysymys 2</w:t>
      </w:r>
    </w:p>
    <w:p>
      <w:r>
        <w:t xml:space="preserve">Minkä Popperin mukaan on oltava tieteen alkuvaihe?</w:t>
      </w:r>
    </w:p>
    <w:p>
      <w:r>
        <w:rPr>
          <w:b/>
        </w:rPr>
        <w:t xml:space="preserve">Kysymys 3</w:t>
      </w:r>
    </w:p>
    <w:p>
      <w:r>
        <w:t xml:space="preserve">Millainen toinen kerros tieteellisellä tutkimuksella on Popperin mukaan, jota esitieteellisellä tutkimuksella ei ole?</w:t>
      </w:r>
    </w:p>
    <w:p>
      <w:r>
        <w:rPr>
          <w:b/>
        </w:rPr>
        <w:t xml:space="preserve">Kysymys 4</w:t>
      </w:r>
    </w:p>
    <w:p>
      <w:r>
        <w:t xml:space="preserve">Minä vuonna Kuhn korosti, että "tiedemiehet välttämättä kehittävät ajatuksiaan tietyn teoreettisen kehyksen sisällä"?</w:t>
      </w:r>
    </w:p>
    <w:p>
      <w:r>
        <w:rPr>
          <w:b/>
        </w:rPr>
        <w:t xml:space="preserve">Kysymys 5</w:t>
      </w:r>
    </w:p>
    <w:p>
      <w:r>
        <w:t xml:space="preserve">Minkä kirjan Kuhn julkaisi vuonna 1934?</w:t>
      </w:r>
    </w:p>
    <w:p>
      <w:r>
        <w:rPr>
          <w:b/>
        </w:rPr>
        <w:t xml:space="preserve">Kysymys 6</w:t>
      </w:r>
    </w:p>
    <w:p>
      <w:r>
        <w:t xml:space="preserve">Mitä Kuhn kritisoi Popperissa?</w:t>
      </w:r>
    </w:p>
    <w:p>
      <w:r>
        <w:rPr>
          <w:b/>
        </w:rPr>
        <w:t xml:space="preserve">Kysymys 7</w:t>
      </w:r>
    </w:p>
    <w:p>
      <w:r>
        <w:t xml:space="preserve">Minkä Kuhnin mukaan on oltava tieteen alkuvaihe?</w:t>
      </w:r>
    </w:p>
    <w:p>
      <w:r>
        <w:rPr>
          <w:b/>
        </w:rPr>
        <w:t xml:space="preserve">Kysymys 8</w:t>
      </w:r>
    </w:p>
    <w:p>
      <w:r>
        <w:t xml:space="preserve">Kuhnin mukaan mikä on se toinen taso, joka tieteellisellä tutkimuksella on ja jota esitieteellisellä tutkimuksella ei ole?</w:t>
      </w:r>
    </w:p>
    <w:p>
      <w:r>
        <w:rPr>
          <w:b/>
        </w:rPr>
        <w:t xml:space="preserve">Tekstin numero 36</w:t>
      </w:r>
    </w:p>
    <w:p>
      <w:r>
        <w:t xml:space="preserve">Toinen vastaväite on se, että aina ei ole mahdollista </w:t>
      </w:r>
      <w:r>
        <w:rPr>
          <w:color w:val="A9A9A9"/>
        </w:rPr>
        <w:t xml:space="preserve">osoittaa lopullisesti vääryyttä, </w:t>
      </w:r>
      <w:r>
        <w:t xml:space="preserve">varsinkin jos </w:t>
      </w:r>
      <w:r>
        <w:t xml:space="preserve">nollahypoteesia arvioidaan </w:t>
      </w:r>
      <w:r>
        <w:rPr>
          <w:color w:val="DCDCDC"/>
        </w:rPr>
        <w:t xml:space="preserve">tilastollisin </w:t>
      </w:r>
      <w:r>
        <w:t xml:space="preserve">perustein. Yleisemmin ottaen ei ole aina selvää, </w:t>
      </w:r>
      <w:r>
        <w:t xml:space="preserve">että </w:t>
      </w:r>
      <w:r>
        <w:t xml:space="preserve">jos </w:t>
      </w:r>
      <w:r>
        <w:rPr>
          <w:color w:val="2F4F4F"/>
        </w:rPr>
        <w:t xml:space="preserve">todisteet ovat ristiriidassa hypoteesin kanssa, </w:t>
      </w:r>
      <w:r>
        <w:rPr>
          <w:color w:val="556B2F"/>
        </w:rPr>
        <w:t xml:space="preserve">se on merkki </w:t>
      </w:r>
      <w:r>
        <w:t xml:space="preserve">pikemminkin </w:t>
      </w:r>
      <w:r>
        <w:rPr>
          <w:color w:val="556B2F"/>
        </w:rPr>
        <w:t xml:space="preserve">hypoteesin </w:t>
      </w:r>
      <w:r>
        <w:t xml:space="preserve">kuin </w:t>
      </w:r>
      <w:r>
        <w:rPr>
          <w:color w:val="6B8E23"/>
        </w:rPr>
        <w:t xml:space="preserve">todisteiden </w:t>
      </w:r>
      <w:r>
        <w:rPr>
          <w:color w:val="556B2F"/>
        </w:rPr>
        <w:t xml:space="preserve">puutteista</w:t>
      </w:r>
      <w:r>
        <w:t xml:space="preserve">. Tämä on kuitenkin väärinkäsitys siitä, mitä Popperin tieteenfilosofian tavoitteena on. Sen </w:t>
      </w:r>
      <w:r>
        <w:t xml:space="preserve">sijaan, että </w:t>
      </w:r>
      <w:r>
        <w:rPr>
          <w:color w:val="A0522D"/>
        </w:rPr>
        <w:t xml:space="preserve">Popper </w:t>
      </w:r>
      <w:r>
        <w:t xml:space="preserve">tarjoaisi joukon ohjeita, joita on vain noudatettava ahkerasti tieteen saavuttamiseksi, hän </w:t>
      </w:r>
      <w:r>
        <w:t xml:space="preserve">tekee The Logic of Scientific Discovery -teoksessa selväksi, että hänen mukaansa </w:t>
      </w:r>
      <w:r>
        <w:rPr>
          <w:color w:val="228B22"/>
        </w:rPr>
        <w:t xml:space="preserve">hypoteesien ja havaintojen välisten ristiriitojen ratkaiseminen </w:t>
      </w:r>
      <w:r>
        <w:t xml:space="preserve">voi olla vain </w:t>
      </w:r>
      <w:r>
        <w:rPr>
          <w:color w:val="191970"/>
        </w:rPr>
        <w:t xml:space="preserve">tiedemiesten kollektiivisen harkinnan asia </w:t>
      </w:r>
      <w:r>
        <w:t xml:space="preserve">kussakin yksittäistapauksessa.</w:t>
      </w:r>
    </w:p>
    <w:p>
      <w:r>
        <w:rPr>
          <w:b/>
        </w:rPr>
        <w:t xml:space="preserve">Kysymys 0</w:t>
      </w:r>
    </w:p>
    <w:p>
      <w:r>
        <w:t xml:space="preserve">Millaiset tieteessä usein käytetyt kriteerit vaikeuttavat joidenkin hypoteesien väärentämisen lopullisuutta?</w:t>
      </w:r>
    </w:p>
    <w:p>
      <w:r>
        <w:rPr>
          <w:b/>
        </w:rPr>
        <w:t xml:space="preserve">Kysymys 1</w:t>
      </w:r>
    </w:p>
    <w:p>
      <w:r>
        <w:t xml:space="preserve">Mitkä muut puutteet vaikeuttavat virheellisten tieteellisten hypoteesien tunnistamista?</w:t>
      </w:r>
    </w:p>
    <w:p>
      <w:r>
        <w:rPr>
          <w:b/>
        </w:rPr>
        <w:t xml:space="preserve">Kysymys 2</w:t>
      </w:r>
    </w:p>
    <w:p>
      <w:r>
        <w:t xml:space="preserve">Mikä ratkaisee Popperin mukaan ristiriitaiset hypoteesit ja havainnot pitkällä aikavälillä?</w:t>
      </w:r>
    </w:p>
    <w:p>
      <w:r>
        <w:rPr>
          <w:b/>
        </w:rPr>
        <w:t xml:space="preserve">Kysymys 3</w:t>
      </w:r>
    </w:p>
    <w:p>
      <w:r>
        <w:t xml:space="preserve">Mitä on aina mahdollista tehdä?</w:t>
      </w:r>
    </w:p>
    <w:p>
      <w:r>
        <w:rPr>
          <w:b/>
        </w:rPr>
        <w:t xml:space="preserve">Kysymys 4</w:t>
      </w:r>
    </w:p>
    <w:p>
      <w:r>
        <w:t xml:space="preserve">Mikä on aina selvää, jos todisteet ovat ristiriidassa hypoteesin kanssa?</w:t>
      </w:r>
    </w:p>
    <w:p>
      <w:r>
        <w:rPr>
          <w:b/>
        </w:rPr>
        <w:t xml:space="preserve">Kysymys 5</w:t>
      </w:r>
    </w:p>
    <w:p>
      <w:r>
        <w:t xml:space="preserve">Kuka on kirjoittanut ohjeet, joita on vain noudatettava ahkerasti tieteen saavuttamiseksi?</w:t>
      </w:r>
    </w:p>
    <w:p>
      <w:r>
        <w:rPr>
          <w:b/>
        </w:rPr>
        <w:t xml:space="preserve">Kysymys 6</w:t>
      </w:r>
    </w:p>
    <w:p>
      <w:r>
        <w:t xml:space="preserve">Mikä on yksittäisen tiedemiehen arvostelukyky?</w:t>
      </w:r>
    </w:p>
    <w:p>
      <w:r>
        <w:rPr>
          <w:b/>
        </w:rPr>
        <w:t xml:space="preserve">Kysymys 7</w:t>
      </w:r>
    </w:p>
    <w:p>
      <w:r>
        <w:t xml:space="preserve">Mikä on merkki todisteiden puutteellisuudesta?</w:t>
      </w:r>
    </w:p>
    <w:p>
      <w:r>
        <w:rPr>
          <w:b/>
        </w:rPr>
        <w:t xml:space="preserve">Tekstin numero 37</w:t>
      </w:r>
    </w:p>
    <w:p>
      <w:r>
        <w:t xml:space="preserve">Kirjassaan </w:t>
      </w:r>
      <w:r>
        <w:rPr>
          <w:color w:val="A9A9A9"/>
        </w:rPr>
        <w:t xml:space="preserve">Science Versus Crime </w:t>
      </w:r>
      <w:r>
        <w:rPr>
          <w:color w:val="DCDCDC"/>
        </w:rPr>
        <w:t xml:space="preserve">Houck </w:t>
      </w:r>
      <w:r>
        <w:t xml:space="preserve">kirjoittaa, että Popperin </w:t>
      </w:r>
      <w:r>
        <w:rPr>
          <w:color w:val="2F4F4F"/>
        </w:rPr>
        <w:t xml:space="preserve">falsifikationismi voidaan kyseenalaistaa loogisesti</w:t>
      </w:r>
      <w:r>
        <w:t xml:space="preserve">: ei ole selvää, miten Popper suhtautuisi väitteeseen kuten "jokaiselle metallille on olemassa lämpötila, jossa se sulaa". Hypoteesia ei voi falsifioida millään mahdollisella havainnolla, sillä aina on olemassa testattua korkeampi lämpötila, jossa </w:t>
      </w:r>
      <w:r>
        <w:rPr>
          <w:color w:val="556B2F"/>
        </w:rPr>
        <w:t xml:space="preserve">metalli </w:t>
      </w:r>
      <w:r>
        <w:t xml:space="preserve">voi itse asiassa sulaa, mutta silti se vaikuttaa pätevältä tieteelliseltä hypoteesilta. </w:t>
      </w:r>
      <w:r>
        <w:rPr>
          <w:color w:val="6B8E23"/>
        </w:rPr>
        <w:t xml:space="preserve">Carl Gustav Hempel </w:t>
      </w:r>
      <w:r>
        <w:t xml:space="preserve">huomautti näistä esimerkeistä</w:t>
      </w:r>
      <w:r>
        <w:t xml:space="preserve">. </w:t>
      </w:r>
      <w:r>
        <w:rPr>
          <w:color w:val="A0522D"/>
        </w:rPr>
        <w:t xml:space="preserve">Hempel </w:t>
      </w:r>
      <w:r>
        <w:t xml:space="preserve">tuli myöntämään, että loogisen positivismin verifikationismi oli kestämätön, mutta väitti, että </w:t>
      </w:r>
      <w:r>
        <w:rPr>
          <w:color w:val="228B22"/>
        </w:rPr>
        <w:t xml:space="preserve">falsifikationismi </w:t>
      </w:r>
      <w:r>
        <w:t xml:space="preserve">oli yhtä kestämätön pelkästään loogisin perustein. Yksinkertaisin vastaus tähän on, että koska Popper kuvaa, miten teoriat saavuttavat, säilyttävät ja menettävät tieteellisen aseman, nykyisin hyväksyttyjen tieteellisten teorioiden yksittäiset seuraukset ovat tieteellisiä siinä mielessä, että ne ovat osa alustavaa tieteellistä tietoa, ja molemmat Hempelin esimerkit kuuluvat tähän kategoriaan. Esimerkiksi </w:t>
      </w:r>
      <w:r>
        <w:rPr>
          <w:color w:val="191970"/>
        </w:rPr>
        <w:t xml:space="preserve">atomiteoria </w:t>
      </w:r>
      <w:r>
        <w:t xml:space="preserve">edellyttää, että kaikki metallit sulavat tietyssä lämpötilassa.</w:t>
      </w:r>
    </w:p>
    <w:p>
      <w:r>
        <w:rPr>
          <w:b/>
        </w:rPr>
        <w:t xml:space="preserve">Kysymys 0</w:t>
      </w:r>
    </w:p>
    <w:p>
      <w:r>
        <w:t xml:space="preserve">Missä Houckin kirjassa osoitetaan Popperin falsifikationismin loogiset puutteet?</w:t>
      </w:r>
    </w:p>
    <w:p>
      <w:r>
        <w:rPr>
          <w:b/>
        </w:rPr>
        <w:t xml:space="preserve">Kysymys 1</w:t>
      </w:r>
    </w:p>
    <w:p>
      <w:r>
        <w:t xml:space="preserve">Kuka väitti, että Popperin falsifikationismi on loogisesti yhtä kestämätön kuin loogisen positivismin verifikationismi?</w:t>
      </w:r>
    </w:p>
    <w:p>
      <w:r>
        <w:rPr>
          <w:b/>
        </w:rPr>
        <w:t xml:space="preserve">Kysymys 2</w:t>
      </w:r>
    </w:p>
    <w:p>
      <w:r>
        <w:t xml:space="preserve">Kuka kirjoitti kirjan Science Versus Crime, jossa kyseenalaistettiin falsifikationismin logiikka?</w:t>
      </w:r>
    </w:p>
    <w:p>
      <w:r>
        <w:rPr>
          <w:b/>
        </w:rPr>
        <w:t xml:space="preserve">Kysymys 3</w:t>
      </w:r>
    </w:p>
    <w:p>
      <w:r>
        <w:t xml:space="preserve">Mitä Popper kirjoitti teoksessaan Science Versus Crime?</w:t>
      </w:r>
    </w:p>
    <w:p>
      <w:r>
        <w:rPr>
          <w:b/>
        </w:rPr>
        <w:t xml:space="preserve">Kysymys 4</w:t>
      </w:r>
    </w:p>
    <w:p>
      <w:r>
        <w:t xml:space="preserve">Kuka väitti, että falsifikationismi on puolustettavissa pelkästään loogisin perustein?</w:t>
      </w:r>
    </w:p>
    <w:p>
      <w:r>
        <w:rPr>
          <w:b/>
        </w:rPr>
        <w:t xml:space="preserve">Kysymys 5</w:t>
      </w:r>
    </w:p>
    <w:p>
      <w:r>
        <w:t xml:space="preserve">Mikä tarkoittaa, että kaikki metallit eivät sula?</w:t>
      </w:r>
    </w:p>
    <w:p>
      <w:r>
        <w:rPr>
          <w:b/>
        </w:rPr>
        <w:t xml:space="preserve">Kysymys 6</w:t>
      </w:r>
    </w:p>
    <w:p>
      <w:r>
        <w:t xml:space="preserve">Mikä oli kestävää pelkästään loogisin perustein?</w:t>
      </w:r>
    </w:p>
    <w:p>
      <w:r>
        <w:rPr>
          <w:b/>
        </w:rPr>
        <w:t xml:space="preserve">Kysymys 7</w:t>
      </w:r>
    </w:p>
    <w:p>
      <w:r>
        <w:t xml:space="preserve">Mitä voidaan aina testata alhaisemmassa lämpötilassa? </w:t>
      </w:r>
    </w:p>
    <w:p>
      <w:r>
        <w:rPr>
          <w:b/>
        </w:rPr>
        <w:t xml:space="preserve">Teksti numero 38</w:t>
      </w:r>
    </w:p>
    <w:p>
      <w:r>
        <w:t xml:space="preserve">Filosofi ja psykologi </w:t>
      </w:r>
      <w:r>
        <w:rPr>
          <w:color w:val="A9A9A9"/>
        </w:rPr>
        <w:t xml:space="preserve">Michel ter Hark </w:t>
      </w:r>
      <w:r>
        <w:t xml:space="preserve">(Groningen, Alankomaat) julkaisi </w:t>
      </w:r>
      <w:r>
        <w:t xml:space="preserve">vuonna 2004 </w:t>
      </w:r>
      <w:r>
        <w:t xml:space="preserve">kirjan </w:t>
      </w:r>
      <w:r>
        <w:rPr>
          <w:color w:val="DCDCDC"/>
        </w:rPr>
        <w:t xml:space="preserve">Popper</w:t>
      </w:r>
      <w:r>
        <w:rPr>
          <w:color w:val="2F4F4F"/>
        </w:rPr>
        <w:t xml:space="preserve">, Otto Selz ja evoluutioepistemologian synty, </w:t>
      </w:r>
      <w:r>
        <w:t xml:space="preserve">jossa hän väitti Popperin ottaneen osan ajatuksistaan ohjaajaltaan, saksalaiselta psykologilta </w:t>
      </w:r>
      <w:r>
        <w:rPr>
          <w:color w:val="556B2F"/>
        </w:rPr>
        <w:t xml:space="preserve">Otto Selziltä</w:t>
      </w:r>
      <w:r>
        <w:t xml:space="preserve">. </w:t>
      </w:r>
      <w:r>
        <w:t xml:space="preserve">Selz ei koskaan julkaissut hänen ajatuksiaan, mikä johtui osittain </w:t>
      </w:r>
      <w:r>
        <w:rPr>
          <w:color w:val="6B8E23"/>
        </w:rPr>
        <w:t xml:space="preserve">natsismin noususta, </w:t>
      </w:r>
      <w:r>
        <w:t xml:space="preserve">joka pakotti hänet lopettamaan työnsä vuonna </w:t>
      </w:r>
      <w:r>
        <w:rPr>
          <w:color w:val="A0522D"/>
        </w:rPr>
        <w:t xml:space="preserve">1933</w:t>
      </w:r>
      <w:r>
        <w:t xml:space="preserve">, ja Selzin työhön viittaamisen kieltämisestä. Aatehistorioitsija Popperia ja hänen oppineisuuttaan arvostellaan joissakin akateemisissa piireissä siitä, että hän </w:t>
      </w:r>
      <w:r>
        <w:rPr>
          <w:color w:val="228B22"/>
        </w:rPr>
        <w:t xml:space="preserve">hylkää </w:t>
      </w:r>
      <w:r>
        <w:rPr>
          <w:color w:val="191970"/>
        </w:rPr>
        <w:t xml:space="preserve">Platonin, Hegelin ja Marxin</w:t>
      </w:r>
      <w:r>
        <w:t xml:space="preserve">.</w:t>
      </w:r>
    </w:p>
    <w:p>
      <w:r>
        <w:rPr>
          <w:b/>
        </w:rPr>
        <w:t xml:space="preserve">Kysymys 0</w:t>
      </w:r>
    </w:p>
    <w:p>
      <w:r>
        <w:t xml:space="preserve">Kuka saksalainen psykologi ja Popperin opettaja on saattanut olla joidenkin Popperin ajatusten alullepanija?</w:t>
      </w:r>
    </w:p>
    <w:p>
      <w:r>
        <w:rPr>
          <w:b/>
        </w:rPr>
        <w:t xml:space="preserve">Kysymys 1</w:t>
      </w:r>
    </w:p>
    <w:p>
      <w:r>
        <w:t xml:space="preserve">Kuka väitti Otto Selzin ansaitsevan kunnian Popperin julkaisemista ajatuksista?</w:t>
      </w:r>
    </w:p>
    <w:p>
      <w:r>
        <w:rPr>
          <w:b/>
        </w:rPr>
        <w:t xml:space="preserve">Kysymys 2</w:t>
      </w:r>
    </w:p>
    <w:p>
      <w:r>
        <w:t xml:space="preserve">Mikä vaikutti siihen, että Otto Selz lopetti työnsä vuonna 1933?</w:t>
      </w:r>
    </w:p>
    <w:p>
      <w:r>
        <w:rPr>
          <w:b/>
        </w:rPr>
        <w:t xml:space="preserve">Kysymys 3</w:t>
      </w:r>
    </w:p>
    <w:p>
      <w:r>
        <w:t xml:space="preserve">Mikä on sen vuonna 2004 julkaistun artikkelin nimi, joka yhdistää Popperin työn hänen opettajansa Otto Selzin työhön?</w:t>
      </w:r>
    </w:p>
    <w:p>
      <w:r>
        <w:rPr>
          <w:b/>
        </w:rPr>
        <w:t xml:space="preserve">Kysymys 4</w:t>
      </w:r>
    </w:p>
    <w:p>
      <w:r>
        <w:t xml:space="preserve">Popperia kritisoidaan siitä, että hän hylkää teoksessaan mitkä merkittävät filosofit?</w:t>
      </w:r>
    </w:p>
    <w:p>
      <w:r>
        <w:rPr>
          <w:b/>
        </w:rPr>
        <w:t xml:space="preserve">Kysymys 5</w:t>
      </w:r>
    </w:p>
    <w:p>
      <w:r>
        <w:t xml:space="preserve">Minkä kirjan Popper julkaisi vuonna 2004?</w:t>
      </w:r>
    </w:p>
    <w:p>
      <w:r>
        <w:rPr>
          <w:b/>
        </w:rPr>
        <w:t xml:space="preserve">Kysymys 6</w:t>
      </w:r>
    </w:p>
    <w:p>
      <w:r>
        <w:t xml:space="preserve">Keneltä Hark väitti Selzin ottaneen ideansa?</w:t>
      </w:r>
    </w:p>
    <w:p>
      <w:r>
        <w:rPr>
          <w:b/>
        </w:rPr>
        <w:t xml:space="preserve">Kysymys 7</w:t>
      </w:r>
    </w:p>
    <w:p>
      <w:r>
        <w:t xml:space="preserve">Miksi Selz julkaisi ajatuksensa?</w:t>
      </w:r>
    </w:p>
    <w:p>
      <w:r>
        <w:rPr>
          <w:b/>
        </w:rPr>
        <w:t xml:space="preserve">Kysymys 8</w:t>
      </w:r>
    </w:p>
    <w:p>
      <w:r>
        <w:t xml:space="preserve">Milloin Selz aloitti työnsä?</w:t>
      </w:r>
    </w:p>
    <w:p>
      <w:r>
        <w:rPr>
          <w:b/>
        </w:rPr>
        <w:t xml:space="preserve">Kysymys 9</w:t>
      </w:r>
    </w:p>
    <w:p>
      <w:r>
        <w:t xml:space="preserve">Mistä Popperia ylistetään joissakin akateemisissa piireissä?</w:t>
      </w:r>
    </w:p>
    <w:p>
      <w:r>
        <w:rPr>
          <w:b/>
        </w:rPr>
        <w:t xml:space="preserve">Tekstin numero 39</w:t>
      </w:r>
    </w:p>
    <w:p>
      <w:r>
        <w:t xml:space="preserve">John N. Grayn mukaan Popper katsoi, että "</w:t>
      </w:r>
      <w:r>
        <w:rPr>
          <w:color w:val="A9A9A9"/>
        </w:rPr>
        <w:t xml:space="preserve">teoria on tieteellinen vain siinä määrin kuin se on väärennettävissä, ja siitä olisi luovuttava heti, kun se on väärennetty. </w:t>
      </w:r>
      <w:r>
        <w:t xml:space="preserve">" Soveltamalla Popperin selostusta tieteellisestä menetelmästä Grayn </w:t>
      </w:r>
      <w:r>
        <w:rPr>
          <w:color w:val="DCDCDC"/>
        </w:rPr>
        <w:t xml:space="preserve">Straw Dogs </w:t>
      </w:r>
      <w:r>
        <w:t xml:space="preserve">toteaa, että tämä olisi "tappanut </w:t>
      </w:r>
      <w:r>
        <w:rPr>
          <w:color w:val="2F4F4F"/>
        </w:rPr>
        <w:t xml:space="preserve">Darwinin </w:t>
      </w:r>
      <w:r>
        <w:rPr>
          <w:color w:val="556B2F"/>
        </w:rPr>
        <w:t xml:space="preserve">ja Einsteinin</w:t>
      </w:r>
      <w:r>
        <w:t xml:space="preserve"> teoriat </w:t>
      </w:r>
      <w:r>
        <w:t xml:space="preserve">jo syntyessään". Gray väittää, että kun ne esitettiin ensimmäisen kerran, kumpikin niistä oli "ristiriidassa joidenkin </w:t>
      </w:r>
      <w:r>
        <w:rPr>
          <w:color w:val="6B8E23"/>
        </w:rPr>
        <w:t xml:space="preserve">saatavilla olevien todisteiden </w:t>
      </w:r>
      <w:r>
        <w:t xml:space="preserve">kanssa</w:t>
      </w:r>
      <w:r>
        <w:t xml:space="preserve">; vasta myöhemmin saatiin todisteita, jotka antoivat niille ratkaisevan tärkeää tukea". Tätä vastaan Gray pyrkii perustelemaan </w:t>
      </w:r>
      <w:r>
        <w:rPr>
          <w:color w:val="A0522D"/>
        </w:rPr>
        <w:t xml:space="preserve">irrationaalisen </w:t>
      </w:r>
      <w:r>
        <w:t xml:space="preserve">teesin, jonka mukaan "</w:t>
      </w:r>
      <w:r>
        <w:rPr>
          <w:color w:val="228B22"/>
        </w:rPr>
        <w:t xml:space="preserve">tieteen edistys tulee siitä, että toimitaan järjen vastaisesti</w:t>
      </w:r>
      <w:r>
        <w:t xml:space="preserve">".</w:t>
      </w:r>
    </w:p>
    <w:p>
      <w:r>
        <w:rPr>
          <w:b/>
        </w:rPr>
        <w:t xml:space="preserve">Kysymys 0</w:t>
      </w:r>
    </w:p>
    <w:p>
      <w:r>
        <w:t xml:space="preserve">Mitkä kaksi tunnettua tiedemiestä esittivät teorioita, jotka John N. Grayn mukaan eivät olisi koskaan selvinneet Popperin kuvaamasta tieteellisestä menetelmästä?</w:t>
      </w:r>
    </w:p>
    <w:p>
      <w:r>
        <w:rPr>
          <w:b/>
        </w:rPr>
        <w:t xml:space="preserve">Kysymys 1</w:t>
      </w:r>
    </w:p>
    <w:p>
      <w:r>
        <w:t xml:space="preserve">Missä John Grayn teoksessa haastetaan Popperin falsifikationismi?</w:t>
      </w:r>
    </w:p>
    <w:p>
      <w:r>
        <w:rPr>
          <w:b/>
        </w:rPr>
        <w:t xml:space="preserve">Kysymys 2</w:t>
      </w:r>
    </w:p>
    <w:p>
      <w:r>
        <w:t xml:space="preserve">Millä olisi Grayn mukaan pitänyt falsifioida Einsteinin ja Darwinin teoriat, kun niitä alun perin ehdotettiin?</w:t>
      </w:r>
    </w:p>
    <w:p>
      <w:r>
        <w:rPr>
          <w:b/>
        </w:rPr>
        <w:t xml:space="preserve">Kysymys 3</w:t>
      </w:r>
    </w:p>
    <w:p>
      <w:r>
        <w:t xml:space="preserve">Millaisen teesin Gray esittää tieteellisestä kehityksestä?</w:t>
      </w:r>
    </w:p>
    <w:p>
      <w:r>
        <w:rPr>
          <w:b/>
        </w:rPr>
        <w:t xml:space="preserve">Kysymys 4</w:t>
      </w:r>
    </w:p>
    <w:p>
      <w:r>
        <w:t xml:space="preserve">Mitä John Gray sanoi Popperin mukaan?</w:t>
      </w:r>
    </w:p>
    <w:p>
      <w:r>
        <w:rPr>
          <w:b/>
        </w:rPr>
        <w:t xml:space="preserve">Kysymys 5</w:t>
      </w:r>
    </w:p>
    <w:p>
      <w:r>
        <w:t xml:space="preserve">Kenen teoriat olivat kaikkien saatavilla olevien todisteiden mukaisia, kun ne esiteltiin?</w:t>
      </w:r>
    </w:p>
    <w:p>
      <w:r>
        <w:rPr>
          <w:b/>
        </w:rPr>
        <w:t xml:space="preserve">Kysymys 6</w:t>
      </w:r>
    </w:p>
    <w:p>
      <w:r>
        <w:t xml:space="preserve">Mikä on rationalistinen teesi?</w:t>
      </w:r>
    </w:p>
    <w:p>
      <w:r>
        <w:rPr>
          <w:b/>
        </w:rPr>
        <w:t xml:space="preserve">Kysymys 7</w:t>
      </w:r>
    </w:p>
    <w:p>
      <w:r>
        <w:t xml:space="preserve">Missä Popper toteaa, että tämä olisi "tappanut Darwinin ja Einsteinin teoriat jo syntyessään"?</w:t>
      </w:r>
    </w:p>
    <w:p>
      <w:r>
        <w:rPr>
          <w:b/>
        </w:rPr>
        <w:t xml:space="preserve">Kysymys 8</w:t>
      </w:r>
    </w:p>
    <w:p>
      <w:r>
        <w:t xml:space="preserve">Minkä teesin Popper pyrkii vahvistamaan? </w:t>
      </w:r>
    </w:p>
    <w:p>
      <w:r>
        <w:rPr>
          <w:b/>
        </w:rPr>
        <w:t xml:space="preserve">Teksti numero 40</w:t>
      </w:r>
    </w:p>
    <w:p>
      <w:r>
        <w:t xml:space="preserve">Gray ei kuitenkaan anna mitään viitteitä siitä</w:t>
      </w:r>
      <w:r>
        <w:rPr>
          <w:color w:val="A9A9A9"/>
        </w:rPr>
        <w:t xml:space="preserve">, minkä saatavilla olevan todistusaineiston kanssa nämä teoriat olivat ristiriidassa</w:t>
      </w:r>
      <w:r>
        <w:t xml:space="preserve">, ja hänen vetoomuksensa "ratkaisevaan tukeen" kuvaa juuri sitä </w:t>
      </w:r>
      <w:r>
        <w:rPr>
          <w:color w:val="DCDCDC"/>
        </w:rPr>
        <w:t xml:space="preserve">induktiivista </w:t>
      </w:r>
      <w:r>
        <w:rPr>
          <w:color w:val="2F4F4F"/>
        </w:rPr>
        <w:t xml:space="preserve">lähestymistapaa </w:t>
      </w:r>
      <w:r>
        <w:t xml:space="preserve">tieteeseen, jonka Popper pyrki osoittamaan loogisesti laittomaksi. Popperin mukaan </w:t>
      </w:r>
      <w:r>
        <w:rPr>
          <w:color w:val="556B2F"/>
        </w:rPr>
        <w:t xml:space="preserve">Einsteinin </w:t>
      </w:r>
      <w:r>
        <w:rPr>
          <w:color w:val="6B8E23"/>
        </w:rPr>
        <w:t xml:space="preserve">teoria </w:t>
      </w:r>
      <w:r>
        <w:t xml:space="preserve">oli nimittäin vähintään yhtä hyvin tuettu kuin Newtonin teoria sen alun perin laadittua; ne molemmat selittivät yhtä hyvin kaiken tähän mennessä saatavilla olleen todistusaineiston. Lisäksi, koska Einstein </w:t>
      </w:r>
      <w:r>
        <w:rPr>
          <w:color w:val="A0522D"/>
        </w:rPr>
        <w:t xml:space="preserve">selitti </w:t>
      </w:r>
      <w:r>
        <w:t xml:space="preserve">myös </w:t>
      </w:r>
      <w:r>
        <w:rPr>
          <w:color w:val="A0522D"/>
        </w:rPr>
        <w:t xml:space="preserve">Newtonin teorian empiiriset kumoamiset</w:t>
      </w:r>
      <w:r>
        <w:t xml:space="preserve">, </w:t>
      </w:r>
      <w:r>
        <w:rPr>
          <w:color w:val="228B22"/>
        </w:rPr>
        <w:t xml:space="preserve">yleisen suhteellisuusteorian </w:t>
      </w:r>
      <w:r>
        <w:t xml:space="preserve">katsottiin Popperin mukaan välittömästi soveltuvan alustavaan hyväksymiseen. </w:t>
      </w:r>
      <w:r>
        <w:rPr>
          <w:color w:val="191970"/>
        </w:rPr>
        <w:t xml:space="preserve">Popper </w:t>
      </w:r>
      <w:r>
        <w:t xml:space="preserve">kirjoitti </w:t>
      </w:r>
      <w:r>
        <w:t xml:space="preserve">itse asiassa </w:t>
      </w:r>
      <w:r>
        <w:t xml:space="preserve">useita vuosikymmeniä ennen Grayn kritiikkiä vastauksena </w:t>
      </w:r>
      <w:r>
        <w:rPr>
          <w:color w:val="8B0000"/>
        </w:rPr>
        <w:t xml:space="preserve">Imre Lakatosin</w:t>
      </w:r>
      <w:r>
        <w:t xml:space="preserve"> kriittiseen esseeseen</w:t>
      </w:r>
      <w:r>
        <w:t xml:space="preserve">:</w:t>
      </w:r>
    </w:p>
    <w:p>
      <w:r>
        <w:rPr>
          <w:b/>
        </w:rPr>
        <w:t xml:space="preserve">Kysymys 0</w:t>
      </w:r>
    </w:p>
    <w:p>
      <w:r>
        <w:t xml:space="preserve">Minkä Popperin itse pitämän lähestymistavan kanssa Grayn lähestymistapa on yhdenmukainen?</w:t>
      </w:r>
    </w:p>
    <w:p>
      <w:r>
        <w:rPr>
          <w:b/>
        </w:rPr>
        <w:t xml:space="preserve">Kysymys 1</w:t>
      </w:r>
    </w:p>
    <w:p>
      <w:r>
        <w:t xml:space="preserve">Mahdollinen vastaväite Grayn väitteelle esitetään Popperin vastauksessa mille filosofille?</w:t>
      </w:r>
    </w:p>
    <w:p>
      <w:r>
        <w:rPr>
          <w:b/>
        </w:rPr>
        <w:t xml:space="preserve">Kysymys 2</w:t>
      </w:r>
    </w:p>
    <w:p>
      <w:r>
        <w:t xml:space="preserve">Mitä yleinen suhteellisuusteoria teki, että se oli alustavasti hyväksyttävissä, kun sitä ehdotettiin?</w:t>
      </w:r>
    </w:p>
    <w:p>
      <w:r>
        <w:rPr>
          <w:b/>
        </w:rPr>
        <w:t xml:space="preserve">Kysymys 3</w:t>
      </w:r>
    </w:p>
    <w:p>
      <w:r>
        <w:t xml:space="preserve">Toisin kuin Gray, minkä teorian Popper väitti olevan vähintään yhtä johdonmukainen Newtonin teorian kanssa käytettävissä olevan todistusaineiston perusteella?</w:t>
      </w:r>
    </w:p>
    <w:p>
      <w:r>
        <w:rPr>
          <w:b/>
        </w:rPr>
        <w:t xml:space="preserve">Kysymys 4</w:t>
      </w:r>
    </w:p>
    <w:p>
      <w:r>
        <w:t xml:space="preserve">Mistä Gray antaa viitteitä?</w:t>
      </w:r>
    </w:p>
    <w:p>
      <w:r>
        <w:rPr>
          <w:b/>
        </w:rPr>
        <w:t xml:space="preserve">Kysymys 5</w:t>
      </w:r>
    </w:p>
    <w:p>
      <w:r>
        <w:t xml:space="preserve">Mitä Popper pyrki osoittamaan loogisesti oikeutetuksi? </w:t>
      </w:r>
    </w:p>
    <w:p>
      <w:r>
        <w:rPr>
          <w:b/>
        </w:rPr>
        <w:t xml:space="preserve">Kysymys 6</w:t>
      </w:r>
    </w:p>
    <w:p>
      <w:r>
        <w:t xml:space="preserve">Kenen teoria oli vähemmän vahvistettu kuin Newtonin teoria sen syntyessä?</w:t>
      </w:r>
    </w:p>
    <w:p>
      <w:r>
        <w:rPr>
          <w:b/>
        </w:rPr>
        <w:t xml:space="preserve">Kysymys 7</w:t>
      </w:r>
    </w:p>
    <w:p>
      <w:r>
        <w:t xml:space="preserve">Mitä ei katsottu sopivaksi alustavaan hyväksymiseen? </w:t>
      </w:r>
    </w:p>
    <w:p>
      <w:r>
        <w:rPr>
          <w:b/>
        </w:rPr>
        <w:t xml:space="preserve">Kysymys 8</w:t>
      </w:r>
    </w:p>
    <w:p>
      <w:r>
        <w:t xml:space="preserve">Kuka kirjoitti useita vuosikymmeniä Grayn kritiikin jälkeen?</w:t>
      </w:r>
    </w:p>
    <w:p>
      <w:r>
        <w:rPr>
          <w:b/>
        </w:rPr>
        <w:t xml:space="preserve">Tekstin numero 41</w:t>
      </w:r>
    </w:p>
    <w:p>
      <w:r>
        <w:t xml:space="preserve">Tällainen teoria olisi totta suuremmalla todennäköisyydellä, koska </w:t>
      </w:r>
      <w:r>
        <w:rPr>
          <w:color w:val="A9A9A9"/>
        </w:rPr>
        <w:t xml:space="preserve">sitä vastaan ei voi hyökätä niin helposti</w:t>
      </w:r>
      <w:r>
        <w:t xml:space="preserve">: ensimmäisen teorian väärentämiseksi riittää, että aurinko on lakannut nousemasta; toisen teorian väärentämiseksi tarvitaan lisäksi oletus, että kyseistä päivää ei ole vielä saavutettu. </w:t>
      </w:r>
      <w:r>
        <w:rPr>
          <w:color w:val="DCDCDC"/>
        </w:rPr>
        <w:t xml:space="preserve">Popper </w:t>
      </w:r>
      <w:r>
        <w:t xml:space="preserve">katsoi, että </w:t>
      </w:r>
      <w:r>
        <w:rPr>
          <w:color w:val="556B2F"/>
        </w:rPr>
        <w:t xml:space="preserve">rationaalisesti </w:t>
      </w:r>
      <w:r>
        <w:t xml:space="preserve">pitäisi </w:t>
      </w:r>
      <w:r>
        <w:rPr>
          <w:color w:val="556B2F"/>
        </w:rPr>
        <w:t xml:space="preserve">suosia </w:t>
      </w:r>
      <w:r>
        <w:t xml:space="preserve">vähiten todennäköistä, helpoimmin väärennettävissä olevaa tai </w:t>
      </w:r>
      <w:r>
        <w:rPr>
          <w:color w:val="2F4F4F"/>
        </w:rPr>
        <w:t xml:space="preserve">yksinkertaisinta </w:t>
      </w:r>
      <w:r>
        <w:t xml:space="preserve">teoriaa (ominaisuudet, jotka hän määritteli kaikki samaksi asiaksi), joka selittää tunnetut tosiasiat</w:t>
      </w:r>
      <w:r>
        <w:t xml:space="preserve">. </w:t>
      </w:r>
      <w:r>
        <w:t xml:space="preserve">Hänen vastakohtansa </w:t>
      </w:r>
      <w:r>
        <w:rPr>
          <w:color w:val="6B8E23"/>
        </w:rPr>
        <w:t xml:space="preserve">positivismille, </w:t>
      </w:r>
      <w:r>
        <w:t xml:space="preserve">jonka mukaan olisi suosittava sitä teoriaa, joka todennäköisimmin pitää paikkansa, tulee tässä yhteydessä hyvin selväksi. </w:t>
      </w:r>
      <w:r>
        <w:rPr>
          <w:color w:val="228B22"/>
        </w:rPr>
        <w:t xml:space="preserve">Popperin </w:t>
      </w:r>
      <w:r>
        <w:t xml:space="preserve">mukaan </w:t>
      </w:r>
      <w:r>
        <w:t xml:space="preserve">on </w:t>
      </w:r>
      <w:r>
        <w:rPr>
          <w:color w:val="A0522D"/>
        </w:rPr>
        <w:t xml:space="preserve">mahdotonta </w:t>
      </w:r>
      <w:r>
        <w:rPr>
          <w:color w:val="191970"/>
        </w:rPr>
        <w:t xml:space="preserve">varmistaa, että teoria on totta</w:t>
      </w:r>
      <w:r>
        <w:t xml:space="preserve">; tärkeämpää on, että </w:t>
      </w:r>
      <w:r>
        <w:rPr>
          <w:color w:val="8B0000"/>
        </w:rPr>
        <w:t xml:space="preserve">sen vääryys </w:t>
      </w:r>
      <w:r>
        <w:t xml:space="preserve">voidaan havaita mahdollisimman helposti.</w:t>
      </w:r>
    </w:p>
    <w:p>
      <w:r>
        <w:rPr>
          <w:b/>
        </w:rPr>
        <w:t xml:space="preserve">Kysymys 0</w:t>
      </w:r>
    </w:p>
    <w:p>
      <w:r>
        <w:t xml:space="preserve">Minkä tyyppinen teoria on parhaiten väärennettävissä?</w:t>
      </w:r>
    </w:p>
    <w:p>
      <w:r>
        <w:rPr>
          <w:b/>
        </w:rPr>
        <w:t xml:space="preserve">Kysymys 1</w:t>
      </w:r>
    </w:p>
    <w:p>
      <w:r>
        <w:t xml:space="preserve">Mitä filosofista koulukuntaa Popperin ajattelu induktiosta vastustaa?</w:t>
      </w:r>
    </w:p>
    <w:p>
      <w:r>
        <w:rPr>
          <w:b/>
        </w:rPr>
        <w:t xml:space="preserve">Kysymys 2</w:t>
      </w:r>
    </w:p>
    <w:p>
      <w:r>
        <w:t xml:space="preserve">Mitä on Popperille se, että tiedetään teorian olevan totta?</w:t>
      </w:r>
    </w:p>
    <w:p>
      <w:r>
        <w:rPr>
          <w:b/>
        </w:rPr>
        <w:t xml:space="preserve">Kysymys 3</w:t>
      </w:r>
    </w:p>
    <w:p>
      <w:r>
        <w:t xml:space="preserve">Mikä hyödyllisen teorian ominaisuus on oltava helposti havaittavissa?</w:t>
      </w:r>
    </w:p>
    <w:p>
      <w:r>
        <w:rPr>
          <w:b/>
        </w:rPr>
        <w:t xml:space="preserve">Kysymys 4</w:t>
      </w:r>
    </w:p>
    <w:p>
      <w:r>
        <w:t xml:space="preserve">Miksi teoria olisi totta pienemmällä todennäköisyydellä?</w:t>
      </w:r>
    </w:p>
    <w:p>
      <w:r>
        <w:rPr>
          <w:b/>
        </w:rPr>
        <w:t xml:space="preserve">Kysymys 5</w:t>
      </w:r>
    </w:p>
    <w:p>
      <w:r>
        <w:t xml:space="preserve">Mitä Popperin mielestä pitäisi tehdä todennäköisimmän teorian kanssa?</w:t>
      </w:r>
    </w:p>
    <w:p>
      <w:r>
        <w:rPr>
          <w:b/>
        </w:rPr>
        <w:t xml:space="preserve">Kysymys 6</w:t>
      </w:r>
    </w:p>
    <w:p>
      <w:r>
        <w:t xml:space="preserve">Kuka kannatti positivismia?</w:t>
      </w:r>
    </w:p>
    <w:p>
      <w:r>
        <w:rPr>
          <w:b/>
        </w:rPr>
        <w:t xml:space="preserve">Kysymys 7</w:t>
      </w:r>
    </w:p>
    <w:p>
      <w:r>
        <w:t xml:space="preserve">Kuka väittää, että on mahdollista varmistaa, että teoria on totta?</w:t>
      </w:r>
    </w:p>
    <w:p>
      <w:r>
        <w:rPr>
          <w:b/>
        </w:rPr>
        <w:t xml:space="preserve">Kysymys 8</w:t>
      </w:r>
    </w:p>
    <w:p>
      <w:r>
        <w:t xml:space="preserve">Mikä on vähemmän tärkeää kuin teorian vääryyden havaitseminen?</w:t>
      </w:r>
    </w:p>
    <w:p>
      <w:r>
        <w:rPr>
          <w:b/>
        </w:rPr>
        <w:t xml:space="preserve">Teksti numero 42</w:t>
      </w:r>
    </w:p>
    <w:p>
      <w:r>
        <w:t xml:space="preserve">Varhaisina vuosinaan Popper oli vaikuttunut </w:t>
      </w:r>
      <w:r>
        <w:rPr>
          <w:color w:val="A9A9A9"/>
        </w:rPr>
        <w:t xml:space="preserve">marxilaisuudesta, </w:t>
      </w:r>
      <w:r>
        <w:t xml:space="preserve">olipa se sitten kommunistien tai sosialistien</w:t>
      </w:r>
      <w:r>
        <w:t xml:space="preserve">.</w:t>
      </w:r>
      <w:r>
        <w:t xml:space="preserve"> Vuonna 1919 tapahtunut tapahtuma </w:t>
      </w:r>
      <w:r>
        <w:t xml:space="preserve">vaikutti häneen syvästi</w:t>
      </w:r>
      <w:r>
        <w:rPr>
          <w:color w:val="DCDCDC"/>
        </w:rPr>
        <w:t xml:space="preserve">: </w:t>
      </w:r>
      <w:r>
        <w:rPr>
          <w:color w:val="2F4F4F"/>
        </w:rPr>
        <w:t xml:space="preserve">Kommunistien </w:t>
      </w:r>
      <w:r>
        <w:t xml:space="preserve">aiheuttaman mellakan </w:t>
      </w:r>
      <w:r>
        <w:t xml:space="preserve">aikana poliisi ampui </w:t>
      </w:r>
      <w:r>
        <w:rPr>
          <w:color w:val="556B2F"/>
        </w:rPr>
        <w:t xml:space="preserve">useita </w:t>
      </w:r>
      <w:r>
        <w:t xml:space="preserve">aseettomia ihmisiä, mukaan lukien joitakin Popperin ystäviä, kun nämä yrittivät vapauttaa puoluetovereita vankilasta. Mellakka oli itse asiassa ollut osa suunnitelmaa, jonka mukaan </w:t>
      </w:r>
      <w:r>
        <w:rPr>
          <w:color w:val="6B8E23"/>
        </w:rPr>
        <w:t xml:space="preserve">Béla Kuniin</w:t>
      </w:r>
      <w:r>
        <w:t xml:space="preserve"> yhteydessä olevat kommunistisen puolueen johtajat </w:t>
      </w:r>
      <w:r>
        <w:t xml:space="preserve">yrittivät vallata vallan </w:t>
      </w:r>
      <w:r>
        <w:rPr>
          <w:color w:val="A0522D"/>
        </w:rPr>
        <w:t xml:space="preserve">vallankaappauksella</w:t>
      </w:r>
      <w:r>
        <w:t xml:space="preserve">; Popper ei tuolloin tiennyt tästä. Hän tiesi kuitenkin, että mellakan yllyttäjät olivat marxilaisen opin vallassa, jonka mukaan </w:t>
      </w:r>
      <w:r>
        <w:rPr>
          <w:color w:val="228B22"/>
        </w:rPr>
        <w:t xml:space="preserve">luokkataistelu </w:t>
      </w:r>
      <w:r>
        <w:t xml:space="preserve">tuottaisi huomattavasti enemmän kuolleita kuin mahdollisimman nopeasti aikaansaatu väistämätön vallankumous, joten heillä ei ollut mitään pelkoa vaarantaa mellakoitsijoiden henkeä saavuttaakseen itsekkään päämääränsä tulla työväenluokan tuleviksi johtajiksi. Tästä </w:t>
      </w:r>
      <w:r>
        <w:t xml:space="preserve">alkoi hänen myöhempi kritiikkinsä </w:t>
      </w:r>
      <w:r>
        <w:rPr>
          <w:color w:val="191970"/>
        </w:rPr>
        <w:t xml:space="preserve">historismia </w:t>
      </w:r>
      <w:r>
        <w:t xml:space="preserve">kohtaan</w:t>
      </w:r>
      <w:r>
        <w:t xml:space="preserve">. </w:t>
      </w:r>
      <w:r>
        <w:t xml:space="preserve">Popper alkoi hylätä </w:t>
      </w:r>
      <w:r>
        <w:rPr>
          <w:color w:val="8B0000"/>
        </w:rPr>
        <w:t xml:space="preserve">marxilaista historismia, </w:t>
      </w:r>
      <w:r>
        <w:t xml:space="preserve">jonka hän yhdisti kyseenalaisiin keinoihin, ja myöhemmin </w:t>
      </w:r>
      <w:r>
        <w:rPr>
          <w:color w:val="483D8B"/>
        </w:rPr>
        <w:t xml:space="preserve">sosialismia, </w:t>
      </w:r>
      <w:r>
        <w:t xml:space="preserve">jonka hän yhdisti tasa-arvon asettamiseen vapauden edelle (tasa-arvon mahdolliseksi haitaksi).</w:t>
      </w:r>
    </w:p>
    <w:p>
      <w:r>
        <w:rPr>
          <w:b/>
        </w:rPr>
        <w:t xml:space="preserve">Kysymys 0</w:t>
      </w:r>
    </w:p>
    <w:p>
      <w:r>
        <w:t xml:space="preserve">Kuka lietsoi vuoden 1919 mellakan, joka muokkasi Popperin poliittisia näkemyksiä?</w:t>
      </w:r>
    </w:p>
    <w:p>
      <w:r>
        <w:rPr>
          <w:b/>
        </w:rPr>
        <w:t xml:space="preserve">Kysymys 1</w:t>
      </w:r>
    </w:p>
    <w:p>
      <w:r>
        <w:t xml:space="preserve">Vuoden 1919 mellakka, johon Popperin toverit osallistuivat, oli osa mitä suurempaa poliittista liikettä?</w:t>
      </w:r>
    </w:p>
    <w:p>
      <w:r>
        <w:rPr>
          <w:b/>
        </w:rPr>
        <w:t xml:space="preserve">Kysymys 2</w:t>
      </w:r>
    </w:p>
    <w:p>
      <w:r>
        <w:t xml:space="preserve">Popperin kritiikki mitä oppia kohtaan sai alkunsa kommunistisen agitaation omakohtaisesta havainnoinnista?</w:t>
      </w:r>
    </w:p>
    <w:p>
      <w:r>
        <w:rPr>
          <w:b/>
        </w:rPr>
        <w:t xml:space="preserve">Kysymys 3</w:t>
      </w:r>
    </w:p>
    <w:p>
      <w:r>
        <w:t xml:space="preserve">Kuka historiallisesti merkittävä kommunistinen aktivisti liittyi vuoden 1919 mellakoihin, joissa jotkut Popperin ystävät saivat surmansa?</w:t>
      </w:r>
    </w:p>
    <w:p>
      <w:r>
        <w:rPr>
          <w:b/>
        </w:rPr>
        <w:t xml:space="preserve">Kysymys 4</w:t>
      </w:r>
    </w:p>
    <w:p>
      <w:r>
        <w:t xml:space="preserve">Minkä marxilaiset mellakoitsijat uskoivat aiheuttavan enemmän kuolemaa ja kärsimystä kuin heidän oman agitaationsa?</w:t>
      </w:r>
    </w:p>
    <w:p>
      <w:r>
        <w:rPr>
          <w:b/>
        </w:rPr>
        <w:t xml:space="preserve">Kysymys 5</w:t>
      </w:r>
    </w:p>
    <w:p>
      <w:r>
        <w:t xml:space="preserve">Minä vuonna kommunistit estivät mellakan syntymisen?</w:t>
      </w:r>
    </w:p>
    <w:p>
      <w:r>
        <w:rPr>
          <w:b/>
        </w:rPr>
        <w:t xml:space="preserve">Kysymys 6</w:t>
      </w:r>
    </w:p>
    <w:p>
      <w:r>
        <w:t xml:space="preserve">Mikä teki Popperiin vaikutuksen myöhempinä vuosinaan?</w:t>
      </w:r>
    </w:p>
    <w:p>
      <w:r>
        <w:rPr>
          <w:b/>
        </w:rPr>
        <w:t xml:space="preserve">Kysymys 7</w:t>
      </w:r>
    </w:p>
    <w:p>
      <w:r>
        <w:t xml:space="preserve">Kuinka monta aseistautunutta ihmistä poliisi ampui?</w:t>
      </w:r>
    </w:p>
    <w:p>
      <w:r>
        <w:rPr>
          <w:b/>
        </w:rPr>
        <w:t xml:space="preserve">Kysymys 8</w:t>
      </w:r>
    </w:p>
    <w:p>
      <w:r>
        <w:t xml:space="preserve">Mitä Popper yhdisti jaloihin keinoihin?</w:t>
      </w:r>
    </w:p>
    <w:p>
      <w:r>
        <w:rPr>
          <w:b/>
        </w:rPr>
        <w:t xml:space="preserve">Kysymys 9</w:t>
      </w:r>
    </w:p>
    <w:p>
      <w:r>
        <w:t xml:space="preserve">Minkä Popperin mielestä vapaus asetettiin tasa-arvon edelle?</w:t>
      </w:r>
    </w:p>
    <w:p>
      <w:r>
        <w:br w:type="page"/>
      </w:r>
    </w:p>
    <w:p>
      <w:r>
        <w:rPr>
          <w:b/>
          <w:u w:val="single"/>
        </w:rPr>
        <w:t xml:space="preserve">Asiakirjan numero 306</w:t>
      </w:r>
    </w:p>
    <w:p>
      <w:r>
        <w:rPr>
          <w:b/>
        </w:rPr>
        <w:t xml:space="preserve">Tekstin numero 0</w:t>
      </w:r>
    </w:p>
    <w:p>
      <w:r>
        <w:rPr>
          <w:color w:val="A9A9A9"/>
        </w:rPr>
        <w:t xml:space="preserve">Mandoliini </w:t>
      </w:r>
      <w:r>
        <w:t xml:space="preserve">(</w:t>
      </w:r>
      <w:r>
        <w:rPr>
          <w:color w:val="DCDCDC"/>
        </w:rPr>
        <w:t xml:space="preserve">italialainen</w:t>
      </w:r>
      <w:r>
        <w:t xml:space="preserve">: mandolino lausutaan [mandoˈliːno]; kirjaimellisesti "</w:t>
      </w:r>
      <w:r>
        <w:rPr>
          <w:color w:val="2F4F4F"/>
        </w:rPr>
        <w:t xml:space="preserve">pieni mandola</w:t>
      </w:r>
      <w:r>
        <w:t xml:space="preserve">") on </w:t>
      </w:r>
      <w:r>
        <w:rPr>
          <w:color w:val="6B8E23"/>
        </w:rPr>
        <w:t xml:space="preserve">luuttuperheeseen</w:t>
      </w:r>
      <w:r>
        <w:t xml:space="preserve"> kuuluva soitin</w:t>
      </w:r>
      <w:r>
        <w:t xml:space="preserve">, jota </w:t>
      </w:r>
      <w:r>
        <w:rPr>
          <w:color w:val="A0522D"/>
        </w:rPr>
        <w:t xml:space="preserve">yleensä </w:t>
      </w:r>
      <w:r>
        <w:rPr>
          <w:color w:val="228B22"/>
        </w:rPr>
        <w:t xml:space="preserve">soitetaan plektralla tai "poiminnalla"</w:t>
      </w:r>
      <w:r>
        <w:t xml:space="preserve">. </w:t>
      </w:r>
      <w:r>
        <w:t xml:space="preserve">Siinä on tavallisesti </w:t>
      </w:r>
      <w:r>
        <w:rPr>
          <w:color w:val="191970"/>
        </w:rPr>
        <w:t xml:space="preserve">neljä </w:t>
      </w:r>
      <w:r>
        <w:t xml:space="preserve">rinnakkain viritettyä metallijousen </w:t>
      </w:r>
      <w:r>
        <w:t xml:space="preserve">kierrosta </w:t>
      </w:r>
      <w:r>
        <w:t xml:space="preserve">(8 jousen kierrosta), mutta siitä on olemassa myös viisi (10 jousen kierrosta) ja kuusi (12 jousen kierrosta) kierrosta käsittäviä versioita. Kierrot on yleensä viritetty peräkkäin täydellisissä viidesosissa. Se on sopraanojäsen perheessä, johon kuuluvat </w:t>
      </w:r>
      <w:r>
        <w:rPr>
          <w:color w:val="483D8B"/>
        </w:rPr>
        <w:t xml:space="preserve">mandola, oktaavimandoliini, mandocello ja mandobasso.</w:t>
      </w:r>
    </w:p>
    <w:p>
      <w:r>
        <w:rPr>
          <w:b/>
        </w:rPr>
        <w:t xml:space="preserve">Kysymys 0</w:t>
      </w:r>
    </w:p>
    <w:p>
      <w:r>
        <w:t xml:space="preserve">Mistä maasta mandoliini on peräisin?</w:t>
      </w:r>
    </w:p>
    <w:p>
      <w:r>
        <w:rPr>
          <w:b/>
        </w:rPr>
        <w:t xml:space="preserve">Kysymys 1</w:t>
      </w:r>
    </w:p>
    <w:p>
      <w:r>
        <w:t xml:space="preserve">Mitä mandoliini tarkoittaa? </w:t>
      </w:r>
    </w:p>
    <w:p>
      <w:r>
        <w:rPr>
          <w:b/>
        </w:rPr>
        <w:t xml:space="preserve">Kysymys 2</w:t>
      </w:r>
    </w:p>
    <w:p>
      <w:r>
        <w:t xml:space="preserve">Mistä musiikkiperheestä mandoliini on peräisin?</w:t>
      </w:r>
    </w:p>
    <w:p>
      <w:r>
        <w:rPr>
          <w:b/>
        </w:rPr>
        <w:t xml:space="preserve">Kysymys 3</w:t>
      </w:r>
    </w:p>
    <w:p>
      <w:r>
        <w:t xml:space="preserve">Miten mandoliinia yleensä soitetaan?</w:t>
      </w:r>
    </w:p>
    <w:p>
      <w:r>
        <w:rPr>
          <w:b/>
        </w:rPr>
        <w:t xml:space="preserve">Kysymys 4</w:t>
      </w:r>
    </w:p>
    <w:p>
      <w:r>
        <w:t xml:space="preserve">Kuinka monta kurssia mandoliinissa on yleensä? </w:t>
      </w:r>
    </w:p>
    <w:p>
      <w:r>
        <w:rPr>
          <w:b/>
        </w:rPr>
        <w:t xml:space="preserve">Kysymys 5</w:t>
      </w:r>
    </w:p>
    <w:p>
      <w:r>
        <w:t xml:space="preserve">Mikä on italialainen sana mandolinolle?</w:t>
      </w:r>
    </w:p>
    <w:p>
      <w:r>
        <w:rPr>
          <w:b/>
        </w:rPr>
        <w:t xml:space="preserve">Kysymys 6</w:t>
      </w:r>
    </w:p>
    <w:p>
      <w:r>
        <w:t xml:space="preserve">Mihin perheeseen luuttu kuuluu?</w:t>
      </w:r>
    </w:p>
    <w:p>
      <w:r>
        <w:rPr>
          <w:b/>
        </w:rPr>
        <w:t xml:space="preserve">Kysymys 7</w:t>
      </w:r>
    </w:p>
    <w:p>
      <w:r>
        <w:t xml:space="preserve">Mitä muuta perheeseen kuuluu luuttun ja mandoliinin lisäksi?</w:t>
      </w:r>
    </w:p>
    <w:p>
      <w:r>
        <w:rPr>
          <w:b/>
        </w:rPr>
        <w:t xml:space="preserve">Kysymys 8</w:t>
      </w:r>
    </w:p>
    <w:p>
      <w:r>
        <w:t xml:space="preserve">Mistä materiaalista luuttun jouset on valmistettu?</w:t>
      </w:r>
    </w:p>
    <w:p>
      <w:r>
        <w:rPr>
          <w:b/>
        </w:rPr>
        <w:t xml:space="preserve">Kysymys 9</w:t>
      </w:r>
    </w:p>
    <w:p>
      <w:r>
        <w:t xml:space="preserve">Mistä kaupungista mandoliini on peräisin?</w:t>
      </w:r>
    </w:p>
    <w:p>
      <w:r>
        <w:rPr>
          <w:b/>
        </w:rPr>
        <w:t xml:space="preserve">Kysymys 10</w:t>
      </w:r>
    </w:p>
    <w:p>
      <w:r>
        <w:t xml:space="preserve">Mitä mandoleen tarkoittaa?</w:t>
      </w:r>
    </w:p>
    <w:p>
      <w:r>
        <w:rPr>
          <w:b/>
        </w:rPr>
        <w:t xml:space="preserve">Kysymys 11</w:t>
      </w:r>
    </w:p>
    <w:p>
      <w:r>
        <w:t xml:space="preserve"> Mikä musiikillinen sisar mandoliinilla on?</w:t>
      </w:r>
    </w:p>
    <w:p>
      <w:r>
        <w:rPr>
          <w:b/>
        </w:rPr>
        <w:t xml:space="preserve">Kysymys 12</w:t>
      </w:r>
    </w:p>
    <w:p>
      <w:r>
        <w:t xml:space="preserve"> Miten mandoliinia ei yleensä soiteta?</w:t>
      </w:r>
    </w:p>
    <w:p>
      <w:r>
        <w:rPr>
          <w:b/>
        </w:rPr>
        <w:t xml:space="preserve">Kysymys 13</w:t>
      </w:r>
    </w:p>
    <w:p>
      <w:r>
        <w:t xml:space="preserve"> Kuinka monta kurssia mandoliinilla ei yleensä ole?</w:t>
      </w:r>
    </w:p>
    <w:p>
      <w:r>
        <w:rPr>
          <w:b/>
        </w:rPr>
        <w:t xml:space="preserve">Teksti numero 1</w:t>
      </w:r>
    </w:p>
    <w:p>
      <w:r>
        <w:t xml:space="preserve">Mandoliinityylejä on monia, mutta neljä on yleisiä: </w:t>
      </w:r>
      <w:r>
        <w:rPr>
          <w:color w:val="DCDCDC"/>
        </w:rPr>
        <w:t xml:space="preserve">napolilainen eli pyöreäpohjainen mandoliini, veistetty mandoliini ja litteäpohjainen mand</w:t>
      </w:r>
      <w:r>
        <w:rPr>
          <w:color w:val="A9A9A9"/>
        </w:rPr>
        <w:t xml:space="preserve">oliini</w:t>
      </w:r>
      <w:r>
        <w:rPr>
          <w:color w:val="A9A9A9"/>
        </w:rPr>
        <w:t xml:space="preserve">. </w:t>
      </w:r>
      <w:r>
        <w:rPr>
          <w:color w:val="2F4F4F"/>
        </w:rPr>
        <w:t xml:space="preserve">Pyöreäselkäisessä </w:t>
      </w:r>
      <w:r>
        <w:t xml:space="preserve">mandoliinissa </w:t>
      </w:r>
      <w:r>
        <w:t xml:space="preserve">on syvä pohja, joka on rakennettu </w:t>
      </w:r>
      <w:r>
        <w:rPr>
          <w:color w:val="556B2F"/>
        </w:rPr>
        <w:t xml:space="preserve">yhteen liimatuista puuliuskoista</w:t>
      </w:r>
      <w:r>
        <w:t xml:space="preserve">. </w:t>
      </w:r>
      <w:r>
        <w:rPr>
          <w:color w:val="6B8E23"/>
        </w:rPr>
        <w:t xml:space="preserve">Veistetyn yläosan mandoliinissa </w:t>
      </w:r>
      <w:r>
        <w:t xml:space="preserve">on paljon matalampi, kaareva selkä ja kaareva yläosa, jotka molemmat on veistetty puusta</w:t>
      </w:r>
      <w:r>
        <w:rPr>
          <w:color w:val="6B8E23"/>
        </w:rPr>
        <w:t xml:space="preserve">.</w:t>
      </w:r>
      <w:r>
        <w:t xml:space="preserve"> Litteäselkäisessä mandoliinissa runko on valmistettu ohuista puulevyistä, jotka on sisäpuolelta vahvistettu kitaran tapaan. Kullakin soittimella on oma äänenlaatunsa, ja se liittyy tiettyihin musiikinlajeihin. Napolilaiset mandoliinit ovat keskeisessä asemassa </w:t>
      </w:r>
      <w:r>
        <w:rPr>
          <w:color w:val="A0522D"/>
        </w:rPr>
        <w:t xml:space="preserve">eurooppalaisessa klassisessa ja perinteisessä musiikissa</w:t>
      </w:r>
      <w:r>
        <w:rPr>
          <w:color w:val="228B22"/>
        </w:rPr>
        <w:t xml:space="preserve">. </w:t>
      </w:r>
      <w:r>
        <w:rPr>
          <w:color w:val="191970"/>
        </w:rPr>
        <w:t xml:space="preserve">Veistetyt soittimet </w:t>
      </w:r>
      <w:r>
        <w:t xml:space="preserve">ovat yleisiä </w:t>
      </w:r>
      <w:r>
        <w:rPr>
          <w:color w:val="8B0000"/>
        </w:rPr>
        <w:t xml:space="preserve">amerikkalaisessa kansanmusiikissa ja </w:t>
      </w:r>
      <w:r>
        <w:t xml:space="preserve">bluegrass-musiikissa</w:t>
      </w:r>
      <w:r>
        <w:rPr>
          <w:color w:val="8B0000"/>
        </w:rPr>
        <w:t xml:space="preserve">.</w:t>
      </w:r>
      <w:r>
        <w:t xml:space="preserve"> Lattaselkäisiä soittimia käytetään yleisesti irlantilaisessa, brittiläisessä ja brasilialaisessa kansanmusiikissa. Joissakin nykyaikaisissa brasilialaisissa soittimissa on ylimääräinen viides sävel, joka on viritetty tavallista neljättä sävelaskelta alemmaksi.</w:t>
      </w:r>
    </w:p>
    <w:p>
      <w:r>
        <w:rPr>
          <w:b/>
        </w:rPr>
        <w:t xml:space="preserve">Kysymys 0</w:t>
      </w:r>
    </w:p>
    <w:p>
      <w:r>
        <w:t xml:space="preserve">Mitkä ovat neljä yleistä mandoliinityyliä?</w:t>
      </w:r>
    </w:p>
    <w:p>
      <w:r>
        <w:rPr>
          <w:b/>
        </w:rPr>
        <w:t xml:space="preserve">Kysymys 1</w:t>
      </w:r>
    </w:p>
    <w:p>
      <w:r>
        <w:t xml:space="preserve">Mistä pyöreäpohjainen mandoliini on valmistettu? </w:t>
      </w:r>
    </w:p>
    <w:p>
      <w:r>
        <w:rPr>
          <w:b/>
        </w:rPr>
        <w:t xml:space="preserve">Kysymys 2</w:t>
      </w:r>
    </w:p>
    <w:p>
      <w:r>
        <w:t xml:space="preserve">Minkä tyylisessä mandoliinissa on matalampi, kaareva selkä ja kaareva yläosa?</w:t>
      </w:r>
    </w:p>
    <w:p>
      <w:r>
        <w:rPr>
          <w:b/>
        </w:rPr>
        <w:t xml:space="preserve">Kysymys 3</w:t>
      </w:r>
    </w:p>
    <w:p>
      <w:r>
        <w:t xml:space="preserve">Minkälaista musiikkia neapoliittiset mandoliinit soittavat? </w:t>
      </w:r>
    </w:p>
    <w:p>
      <w:r>
        <w:rPr>
          <w:b/>
        </w:rPr>
        <w:t xml:space="preserve">Kysymys 4</w:t>
      </w:r>
    </w:p>
    <w:p>
      <w:r>
        <w:t xml:space="preserve">Mikä mandoliini on commin amerikkalaisessa kansanmusiikissa ja blue grass -musiikissa?</w:t>
      </w:r>
    </w:p>
    <w:p>
      <w:r>
        <w:rPr>
          <w:b/>
        </w:rPr>
        <w:t xml:space="preserve">Kysymys 5</w:t>
      </w:r>
    </w:p>
    <w:p>
      <w:r>
        <w:t xml:space="preserve">Minkä tyyppisessä mandoliinissa on syvä pohja ja kaareva yläosa?</w:t>
      </w:r>
    </w:p>
    <w:p>
      <w:r>
        <w:rPr>
          <w:b/>
        </w:rPr>
        <w:t xml:space="preserve">Kysymys 6</w:t>
      </w:r>
    </w:p>
    <w:p>
      <w:r>
        <w:t xml:space="preserve">Minkä tyyppisessä mandoliinissa on kaareva selkä ja se on vahvistettu sivusta?</w:t>
      </w:r>
    </w:p>
    <w:p>
      <w:r>
        <w:rPr>
          <w:b/>
        </w:rPr>
        <w:t xml:space="preserve">Kysymys 7</w:t>
      </w:r>
    </w:p>
    <w:p>
      <w:r>
        <w:t xml:space="preserve">Millaisessa amerikkalaisessa musiikissa neapoliittiset mandoliinit ovat esillä?</w:t>
      </w:r>
    </w:p>
    <w:p>
      <w:r>
        <w:rPr>
          <w:b/>
        </w:rPr>
        <w:t xml:space="preserve">Kysymys 8</w:t>
      </w:r>
    </w:p>
    <w:p>
      <w:r>
        <w:t xml:space="preserve">Minkä tyyppisessä eurooppalaisessa musiikissa Carved-top-soittimet ovat esillä?</w:t>
      </w:r>
    </w:p>
    <w:p>
      <w:r>
        <w:rPr>
          <w:b/>
        </w:rPr>
        <w:t xml:space="preserve">Kysymys 9</w:t>
      </w:r>
    </w:p>
    <w:p>
      <w:r>
        <w:t xml:space="preserve"> Mitkä ovat mandoliinien neljä harvinaista tyyliä?</w:t>
      </w:r>
    </w:p>
    <w:p>
      <w:r>
        <w:rPr>
          <w:b/>
        </w:rPr>
        <w:t xml:space="preserve">Kysymys 10</w:t>
      </w:r>
    </w:p>
    <w:p>
      <w:r>
        <w:t xml:space="preserve"> Mistä pyöreärunkoinen mandoliini on valmistettu?</w:t>
      </w:r>
    </w:p>
    <w:p>
      <w:r>
        <w:rPr>
          <w:b/>
        </w:rPr>
        <w:t xml:space="preserve">Kysymys 11</w:t>
      </w:r>
    </w:p>
    <w:p>
      <w:r>
        <w:t xml:space="preserve">Minkä tyylisessä mandoliinissa on syvempi, kaareva selkä ja kaareva yläosa?</w:t>
      </w:r>
    </w:p>
    <w:p>
      <w:r>
        <w:rPr>
          <w:b/>
        </w:rPr>
        <w:t xml:space="preserve">Kysymys 12</w:t>
      </w:r>
    </w:p>
    <w:p>
      <w:r>
        <w:t xml:space="preserve"> Minkälaisessa musiikissa neapoliittiset mandoliinit eivät esiinny?</w:t>
      </w:r>
    </w:p>
    <w:p>
      <w:r>
        <w:rPr>
          <w:b/>
        </w:rPr>
        <w:t xml:space="preserve">Kysymys 13</w:t>
      </w:r>
    </w:p>
    <w:p>
      <w:r>
        <w:t xml:space="preserve">Mikä mandoliini on harvinainen amerikkalaisessa kansanmusiikissa ja blue grass -musiikissa?</w:t>
      </w:r>
    </w:p>
    <w:p>
      <w:r>
        <w:rPr>
          <w:b/>
        </w:rPr>
        <w:t xml:space="preserve">Teksti numero 2</w:t>
      </w:r>
    </w:p>
    <w:p>
      <w:r>
        <w:t xml:space="preserve">Suuri osa mandoliinin kehityksestä pyöri </w:t>
      </w:r>
      <w:r>
        <w:rPr>
          <w:color w:val="A9A9A9"/>
        </w:rPr>
        <w:t xml:space="preserve">äänilevyn </w:t>
      </w:r>
      <w:r>
        <w:rPr>
          <w:color w:val="DCDCDC"/>
        </w:rPr>
        <w:t xml:space="preserve">(yläosan) </w:t>
      </w:r>
      <w:r>
        <w:t xml:space="preserve">ympärillä</w:t>
      </w:r>
      <w:r>
        <w:t xml:space="preserve">. </w:t>
      </w:r>
      <w:r>
        <w:rPr>
          <w:color w:val="2F4F4F"/>
        </w:rPr>
        <w:t xml:space="preserve">Mandoliinia edeltäneet soittimet </w:t>
      </w:r>
      <w:r>
        <w:t xml:space="preserve">olivat </w:t>
      </w:r>
      <w:r>
        <w:rPr>
          <w:color w:val="556B2F"/>
        </w:rPr>
        <w:t xml:space="preserve">hiljaisia </w:t>
      </w:r>
      <w:r>
        <w:rPr>
          <w:color w:val="6B8E23"/>
        </w:rPr>
        <w:t xml:space="preserve">soittimia</w:t>
      </w:r>
      <w:r>
        <w:t xml:space="preserve">, joissa oli jopa kuusi suolistojousijarjaa ja joita nypittiin sormilla tai sulkakielellä. Nykyaikaiset soittimet ovat kuitenkin äänekkäämpiä, sillä niissä käytetään </w:t>
      </w:r>
      <w:r>
        <w:rPr>
          <w:color w:val="A0522D"/>
        </w:rPr>
        <w:t xml:space="preserve">neljää </w:t>
      </w:r>
      <w:r>
        <w:rPr>
          <w:color w:val="228B22"/>
        </w:rPr>
        <w:t xml:space="preserve">metallijousijaksoa</w:t>
      </w:r>
      <w:r>
        <w:rPr>
          <w:color w:val="191970"/>
        </w:rPr>
        <w:t xml:space="preserve">, </w:t>
      </w:r>
      <w:r>
        <w:t xml:space="preserve">joihin kohdistuu enemmän painetta kuin suolistojousiin. Nykyaikainen äänilauta on suunniteltu kestämään metallijousien painetta, joka rikkoisi aikaisemmat soittimet. Äänilautaa on monenlaista, mutta </w:t>
      </w:r>
      <w:r>
        <w:rPr>
          <w:color w:val="8B0000"/>
        </w:rPr>
        <w:t xml:space="preserve">yleensä pyöreää tai pisaranmuotoista</w:t>
      </w:r>
      <w:r>
        <w:t xml:space="preserve">, ja joskus siinä on kääröjä tai muita ulokkeita. Äänilevyssä on yleensä yksi tai useampi ääniaukko, joko pyöreä, soikea tai kalligrafisen F-kirjaimen muotoinen (f-aukko). Pyöreä tai soikea ääniaukko voi olla peitetty tai </w:t>
      </w:r>
      <w:r>
        <w:rPr>
          <w:color w:val="483D8B"/>
        </w:rPr>
        <w:t xml:space="preserve">reunustettu </w:t>
      </w:r>
      <w:r>
        <w:rPr>
          <w:color w:val="3CB371"/>
        </w:rPr>
        <w:t xml:space="preserve">koristeellisilla ruusukkeilla tai purnukoilla</w:t>
      </w:r>
      <w:r>
        <w:t xml:space="preserve">.</w:t>
      </w:r>
    </w:p>
    <w:p>
      <w:r>
        <w:rPr>
          <w:b/>
        </w:rPr>
        <w:t xml:space="preserve">Kysymys 0</w:t>
      </w:r>
    </w:p>
    <w:p>
      <w:r>
        <w:t xml:space="preserve">Minkä ympärille mandoliinin kehitys on pääosin rakentunut?</w:t>
      </w:r>
    </w:p>
    <w:p>
      <w:r>
        <w:rPr>
          <w:b/>
        </w:rPr>
        <w:t xml:space="preserve">Kysymys 1</w:t>
      </w:r>
    </w:p>
    <w:p>
      <w:r>
        <w:t xml:space="preserve">Olivatko premandoliinit hiljaisia vai äänekkäitä soittimia? </w:t>
      </w:r>
    </w:p>
    <w:p>
      <w:r>
        <w:rPr>
          <w:b/>
        </w:rPr>
        <w:t xml:space="preserve">Kysymys 2</w:t>
      </w:r>
    </w:p>
    <w:p>
      <w:r>
        <w:t xml:space="preserve">Mistä modernien mandoliinien jouset on valmistettu? </w:t>
      </w:r>
    </w:p>
    <w:p>
      <w:r>
        <w:rPr>
          <w:b/>
        </w:rPr>
        <w:t xml:space="preserve">Kysymys 3</w:t>
      </w:r>
    </w:p>
    <w:p>
      <w:r>
        <w:t xml:space="preserve">Mikä on yleisin äänilevyn muoto?</w:t>
      </w:r>
    </w:p>
    <w:p>
      <w:r>
        <w:rPr>
          <w:b/>
        </w:rPr>
        <w:t xml:space="preserve">Kysymys 4</w:t>
      </w:r>
    </w:p>
    <w:p>
      <w:r>
        <w:t xml:space="preserve">Millä ääniaukot on peitetty? </w:t>
      </w:r>
    </w:p>
    <w:p>
      <w:r>
        <w:rPr>
          <w:b/>
        </w:rPr>
        <w:t xml:space="preserve">Kysymys 5</w:t>
      </w:r>
    </w:p>
    <w:p>
      <w:r>
        <w:t xml:space="preserve">Mikä on toinen termi mandoliinin pohjalle?</w:t>
      </w:r>
    </w:p>
    <w:p>
      <w:r>
        <w:rPr>
          <w:b/>
        </w:rPr>
        <w:t xml:space="preserve">Kysymys 6</w:t>
      </w:r>
    </w:p>
    <w:p>
      <w:r>
        <w:t xml:space="preserve">Mikä oli äänekkäämpää kuin nykyaikaiset soittimet?</w:t>
      </w:r>
    </w:p>
    <w:p>
      <w:r>
        <w:rPr>
          <w:b/>
        </w:rPr>
        <w:t xml:space="preserve">Kysymys 7</w:t>
      </w:r>
    </w:p>
    <w:p>
      <w:r>
        <w:t xml:space="preserve">Miten pisaranmuotoiset reiät peitetään tai reunustetaan?</w:t>
      </w:r>
    </w:p>
    <w:p>
      <w:r>
        <w:rPr>
          <w:b/>
        </w:rPr>
        <w:t xml:space="preserve">Kysymys 8</w:t>
      </w:r>
    </w:p>
    <w:p>
      <w:r>
        <w:t xml:space="preserve">Kuinka monta kierrosta metallijousia oli esimandoliinia edeltävissä soittimissa?</w:t>
      </w:r>
    </w:p>
    <w:p>
      <w:r>
        <w:rPr>
          <w:b/>
        </w:rPr>
        <w:t xml:space="preserve">Kysymys 9</w:t>
      </w:r>
    </w:p>
    <w:p>
      <w:r>
        <w:t xml:space="preserve">Minkä ympärille mandoliinin kehitys ei suurimmaksi osaksi rakentunut?</w:t>
      </w:r>
    </w:p>
    <w:p>
      <w:r>
        <w:rPr>
          <w:b/>
        </w:rPr>
        <w:t xml:space="preserve">Kysymys 10</w:t>
      </w:r>
    </w:p>
    <w:p>
      <w:r>
        <w:t xml:space="preserve"> Olivatko postmandoliinit hiljaisia vai äänekkäitä instrumentteja?</w:t>
      </w:r>
    </w:p>
    <w:p>
      <w:r>
        <w:rPr>
          <w:b/>
        </w:rPr>
        <w:t xml:space="preserve">Kysymys 11</w:t>
      </w:r>
    </w:p>
    <w:p>
      <w:r>
        <w:t xml:space="preserve"> Mistä muinaisten mandoliinien jouset on tehty?</w:t>
      </w:r>
    </w:p>
    <w:p>
      <w:r>
        <w:rPr>
          <w:b/>
        </w:rPr>
        <w:t xml:space="preserve">Kysymys 12</w:t>
      </w:r>
    </w:p>
    <w:p>
      <w:r>
        <w:t xml:space="preserve"> Mikä on harvinaisin äänilevyn muoto?</w:t>
      </w:r>
    </w:p>
    <w:p>
      <w:r>
        <w:rPr>
          <w:b/>
        </w:rPr>
        <w:t xml:space="preserve">Kysymys 13</w:t>
      </w:r>
    </w:p>
    <w:p>
      <w:r>
        <w:t xml:space="preserve"> Millä ääniaukot avataan?</w:t>
      </w:r>
    </w:p>
    <w:p>
      <w:r>
        <w:rPr>
          <w:b/>
        </w:rPr>
        <w:t xml:space="preserve">Teksti numero 3</w:t>
      </w:r>
    </w:p>
    <w:p>
      <w:r>
        <w:t xml:space="preserve">Sen lisäksi, että </w:t>
      </w:r>
      <w:r>
        <w:rPr>
          <w:color w:val="2F4F4F"/>
        </w:rPr>
        <w:t xml:space="preserve">maurit </w:t>
      </w:r>
      <w:r>
        <w:t xml:space="preserve">toivat luuttun Espanjaan (</w:t>
      </w:r>
      <w:r>
        <w:rPr>
          <w:color w:val="A9A9A9"/>
        </w:rPr>
        <w:t xml:space="preserve">Andalusiaan)</w:t>
      </w:r>
      <w:r>
        <w:t xml:space="preserve">, toinen tärkeä paikka, jossa luuttu siirtyi arabialaisesta kulttuurista eurooppalaiseen, oli </w:t>
      </w:r>
      <w:r>
        <w:rPr>
          <w:color w:val="556B2F"/>
        </w:rPr>
        <w:t xml:space="preserve">Sisilia, jonne </w:t>
      </w:r>
      <w:r>
        <w:t xml:space="preserve">luuttu tuli joko </w:t>
      </w:r>
      <w:r>
        <w:rPr>
          <w:color w:val="6B8E23"/>
        </w:rPr>
        <w:t xml:space="preserve">bysanttilaisten tai myöhemmin muslimimuusikoiden toimesta</w:t>
      </w:r>
      <w:r>
        <w:t xml:space="preserve">. </w:t>
      </w:r>
      <w:r>
        <w:rPr>
          <w:color w:val="A0522D"/>
        </w:rPr>
        <w:t xml:space="preserve">Palermon </w:t>
      </w:r>
      <w:r>
        <w:t xml:space="preserve">hovissa oli laulaja-luuttunisteja </w:t>
      </w:r>
      <w:r>
        <w:t xml:space="preserve">sen jälkeen, kun normannit olivat valloittaneet saaren muslimeilta, ja luuttua kuvataan laajasti </w:t>
      </w:r>
      <w:r>
        <w:rPr>
          <w:color w:val="228B22"/>
        </w:rPr>
        <w:t xml:space="preserve">Palermon kuninkaallisen Cappella Palatinan </w:t>
      </w:r>
      <w:r>
        <w:t xml:space="preserve">kattomaalauksissa</w:t>
      </w:r>
      <w:r>
        <w:rPr>
          <w:color w:val="191970"/>
        </w:rPr>
        <w:t xml:space="preserve">, jotka </w:t>
      </w:r>
      <w:r>
        <w:rPr>
          <w:color w:val="8B0000"/>
        </w:rPr>
        <w:t xml:space="preserve">Sisilian normannikuningas Roger II </w:t>
      </w:r>
      <w:r>
        <w:t xml:space="preserve">vihki käyttöön </w:t>
      </w:r>
      <w:r>
        <w:t xml:space="preserve">vuonna 1140. Hänen Hohenstaufenin pojanpoikansa </w:t>
      </w:r>
      <w:r>
        <w:rPr>
          <w:color w:val="483D8B"/>
        </w:rPr>
        <w:t xml:space="preserve">Friedrich II</w:t>
      </w:r>
      <w:r>
        <w:t xml:space="preserve">, Pyhän saksalais-roomalaisen keisarin poika (1194-1250) jatkoi muslimien integroimista hoviinsa, mukaan lukien maurilaiset muusikot. Luuttu oli levinnyt 1300-luvulle tultaessa koko Italiaan, ja todennäköisesti Palermossa asuneiden Hohenstaufenin kuninkaiden ja keisarin kulttuurivaikutuksen ansiosta luuttu oli levinnyt merkittävästi myös saksankielisille alueille.</w:t>
      </w:r>
    </w:p>
    <w:p>
      <w:r>
        <w:rPr>
          <w:b/>
        </w:rPr>
        <w:t xml:space="preserve">Kysymys 0</w:t>
      </w:r>
    </w:p>
    <w:p>
      <w:r>
        <w:t xml:space="preserve">Kuka toi luuttun Espanjaan?</w:t>
      </w:r>
    </w:p>
    <w:p>
      <w:r>
        <w:rPr>
          <w:b/>
        </w:rPr>
        <w:t xml:space="preserve">Kysymys 1</w:t>
      </w:r>
    </w:p>
    <w:p>
      <w:r>
        <w:t xml:space="preserve">Mikä maa auttoi siirtämään luuttua arabialaisesta kulttuurista eurooppalaiseen kulttuuriin? </w:t>
      </w:r>
    </w:p>
    <w:p>
      <w:r>
        <w:rPr>
          <w:b/>
        </w:rPr>
        <w:t xml:space="preserve">Kysymys 2</w:t>
      </w:r>
    </w:p>
    <w:p>
      <w:r>
        <w:t xml:space="preserve">Kuka toi luuttun Sisiliaan?</w:t>
      </w:r>
    </w:p>
    <w:p>
      <w:r>
        <w:rPr>
          <w:b/>
        </w:rPr>
        <w:t xml:space="preserve">Kysymys 3</w:t>
      </w:r>
    </w:p>
    <w:p>
      <w:r>
        <w:t xml:space="preserve">Missä hovissa pidettiin laulaja-lutenisteja normannien valloituksen jälkeen?</w:t>
      </w:r>
    </w:p>
    <w:p>
      <w:r>
        <w:rPr>
          <w:b/>
        </w:rPr>
        <w:t xml:space="preserve">Kysymys 4</w:t>
      </w:r>
    </w:p>
    <w:p>
      <w:r>
        <w:t xml:space="preserve">Missä rakennuksessa on lutenisteille omistettu kattomaalaus? </w:t>
      </w:r>
    </w:p>
    <w:p>
      <w:r>
        <w:rPr>
          <w:b/>
        </w:rPr>
        <w:t xml:space="preserve">Kysymys 5</w:t>
      </w:r>
    </w:p>
    <w:p>
      <w:r>
        <w:t xml:space="preserve">Kuka oli Pyhän Rooman keisari vuosina 1190-1254?</w:t>
      </w:r>
    </w:p>
    <w:p>
      <w:r>
        <w:rPr>
          <w:b/>
        </w:rPr>
        <w:t xml:space="preserve">Kysymys 6</w:t>
      </w:r>
    </w:p>
    <w:p>
      <w:r>
        <w:t xml:space="preserve">Kuka omisti Palermon kuninkaallisen Capella Palatinan vuonna 1104?</w:t>
      </w:r>
    </w:p>
    <w:p>
      <w:r>
        <w:rPr>
          <w:b/>
        </w:rPr>
        <w:t xml:space="preserve">Kysymys 7</w:t>
      </w:r>
    </w:p>
    <w:p>
      <w:r>
        <w:t xml:space="preserve">Kenelle Espanja esitteli luuttun?</w:t>
      </w:r>
    </w:p>
    <w:p>
      <w:r>
        <w:rPr>
          <w:b/>
        </w:rPr>
        <w:t xml:space="preserve">Kysymys 8</w:t>
      </w:r>
    </w:p>
    <w:p>
      <w:r>
        <w:t xml:space="preserve">Mikä on toinen termi maureille?</w:t>
      </w:r>
    </w:p>
    <w:p>
      <w:r>
        <w:rPr>
          <w:b/>
        </w:rPr>
        <w:t xml:space="preserve">Kysymys 9</w:t>
      </w:r>
    </w:p>
    <w:p>
      <w:r>
        <w:t xml:space="preserve">Kuka toi luuttun Englantiin?</w:t>
      </w:r>
    </w:p>
    <w:p>
      <w:r>
        <w:rPr>
          <w:b/>
        </w:rPr>
        <w:t xml:space="preserve">Kysymys 10</w:t>
      </w:r>
    </w:p>
    <w:p>
      <w:r>
        <w:t xml:space="preserve">Mikä maa auttoi siirtämään luuttua arabialaisesta kulttuurista aasialaiseen kulttuuriin?</w:t>
      </w:r>
    </w:p>
    <w:p>
      <w:r>
        <w:rPr>
          <w:b/>
        </w:rPr>
        <w:t xml:space="preserve">Kysymys 11</w:t>
      </w:r>
    </w:p>
    <w:p>
      <w:r>
        <w:t xml:space="preserve"> Kuka toi luuttun Ranskaan?</w:t>
      </w:r>
    </w:p>
    <w:p>
      <w:r>
        <w:rPr>
          <w:b/>
        </w:rPr>
        <w:t xml:space="preserve">Kysymys 12</w:t>
      </w:r>
    </w:p>
    <w:p>
      <w:r>
        <w:t xml:space="preserve"> Missä hovissa pidettiin laulaja-lutenisteja ennen normannien valloitusta?</w:t>
      </w:r>
    </w:p>
    <w:p>
      <w:r>
        <w:rPr>
          <w:b/>
        </w:rPr>
        <w:t xml:space="preserve">Kysymys 13</w:t>
      </w:r>
    </w:p>
    <w:p>
      <w:r>
        <w:t xml:space="preserve"> Missä kaupassa on luuttunisteille omistettu lattiamaalaus?</w:t>
      </w:r>
    </w:p>
    <w:p>
      <w:r>
        <w:rPr>
          <w:b/>
        </w:rPr>
        <w:t xml:space="preserve">Teksti numero 4</w:t>
      </w:r>
    </w:p>
    <w:p>
      <w:r>
        <w:t xml:space="preserve">Tällä hetkellä on epäselvyyttä siitä, kuka oli </w:t>
      </w:r>
      <w:r>
        <w:rPr>
          <w:color w:val="A9A9A9"/>
        </w:rPr>
        <w:t xml:space="preserve">vanhin Vinaccian kitaristimestari, joka johti liikettä ensimmäisenä</w:t>
      </w:r>
      <w:r>
        <w:t xml:space="preserve">. </w:t>
      </w:r>
      <w:r>
        <w:t xml:space="preserve">Hänen nimekseen on esitetty </w:t>
      </w:r>
      <w:r>
        <w:rPr>
          <w:color w:val="DCDCDC"/>
        </w:rPr>
        <w:t xml:space="preserve">Gennaro Vinaccia </w:t>
      </w:r>
      <w:r>
        <w:rPr>
          <w:color w:val="2F4F4F"/>
        </w:rPr>
        <w:t xml:space="preserve">(toiminut noin vuodesta 1710 noin vuoteen 1788) ja Nic</w:t>
      </w:r>
      <w:r>
        <w:t xml:space="preserve">. Vinaccia. Hänen poikansa </w:t>
      </w:r>
      <w:r>
        <w:rPr>
          <w:color w:val="556B2F"/>
        </w:rPr>
        <w:t xml:space="preserve">Antonio Vinaccia </w:t>
      </w:r>
      <w:r>
        <w:t xml:space="preserve">toimi noin vuodesta 1734 noin vuoteen 1796. Varhainen säilynyt esimerkki mandoliinista on </w:t>
      </w:r>
      <w:r>
        <w:rPr>
          <w:color w:val="6B8E23"/>
        </w:rPr>
        <w:t xml:space="preserve">Antonio Vinaccian </w:t>
      </w:r>
      <w:r>
        <w:t xml:space="preserve">vuonna 1759 </w:t>
      </w:r>
      <w:r>
        <w:t xml:space="preserve">rakentama mandoliini, </w:t>
      </w:r>
      <w:r>
        <w:t xml:space="preserve">joka on </w:t>
      </w:r>
      <w:r>
        <w:rPr>
          <w:color w:val="A0522D"/>
        </w:rPr>
        <w:t xml:space="preserve">Edinburghin yliopistossa</w:t>
      </w:r>
      <w:r>
        <w:t xml:space="preserve">. </w:t>
      </w:r>
      <w:r>
        <w:t xml:space="preserve">Toinen on </w:t>
      </w:r>
      <w:r>
        <w:rPr>
          <w:color w:val="228B22"/>
        </w:rPr>
        <w:t xml:space="preserve">Giuseppe Vinaccian </w:t>
      </w:r>
      <w:r>
        <w:t xml:space="preserve">vuonna 1893 rakentama mandoliini, joka on myös </w:t>
      </w:r>
      <w:r>
        <w:rPr>
          <w:color w:val="191970"/>
        </w:rPr>
        <w:t xml:space="preserve">Edinburghin yliopistossa</w:t>
      </w:r>
      <w:r>
        <w:t xml:space="preserve">. </w:t>
      </w:r>
      <w:r>
        <w:t xml:space="preserve">Varhaisimman säilyneen mandoliinin rakensi Antonion poika </w:t>
      </w:r>
      <w:r>
        <w:rPr>
          <w:color w:val="8B0000"/>
        </w:rPr>
        <w:t xml:space="preserve">Gaetano Vinaccia </w:t>
      </w:r>
      <w:r>
        <w:t xml:space="preserve">vuonna 1744</w:t>
      </w:r>
      <w:r>
        <w:t xml:space="preserve">. </w:t>
      </w:r>
      <w:r>
        <w:t xml:space="preserve">Se sijaitsee </w:t>
      </w:r>
      <w:r>
        <w:rPr>
          <w:color w:val="483D8B"/>
        </w:rPr>
        <w:t xml:space="preserve">Conservatoire Royal de Musiquessa Brysselissä Belgiassa</w:t>
      </w:r>
      <w:r>
        <w:rPr>
          <w:color w:val="3CB371"/>
        </w:rPr>
        <w:t xml:space="preserve">.</w:t>
      </w:r>
    </w:p>
    <w:p>
      <w:r>
        <w:rPr>
          <w:b/>
        </w:rPr>
        <w:t xml:space="preserve">Kysymys 0</w:t>
      </w:r>
    </w:p>
    <w:p>
      <w:r>
        <w:t xml:space="preserve">Mistä on tällä hetkellä epäselvyyttä? </w:t>
      </w:r>
    </w:p>
    <w:p>
      <w:r>
        <w:rPr>
          <w:b/>
        </w:rPr>
        <w:t xml:space="preserve">Kysymys 1</w:t>
      </w:r>
    </w:p>
    <w:p>
      <w:r>
        <w:t xml:space="preserve">Kenen sanotaan pitäneen ensimmäistä kauppaa? </w:t>
      </w:r>
    </w:p>
    <w:p>
      <w:r>
        <w:rPr>
          <w:b/>
        </w:rPr>
        <w:t xml:space="preserve">Kysymys 2</w:t>
      </w:r>
    </w:p>
    <w:p>
      <w:r>
        <w:t xml:space="preserve">Missä sijaitsee Antonio Vinaccian rakentama mandoliini?</w:t>
      </w:r>
    </w:p>
    <w:p>
      <w:r>
        <w:rPr>
          <w:b/>
        </w:rPr>
        <w:t xml:space="preserve">Kysymys 3</w:t>
      </w:r>
    </w:p>
    <w:p>
      <w:r>
        <w:t xml:space="preserve">Missä Giuseppe Vinaccian rakentama mandoliini sijaitsee?</w:t>
      </w:r>
    </w:p>
    <w:p>
      <w:r>
        <w:rPr>
          <w:b/>
        </w:rPr>
        <w:t xml:space="preserve">Kysymys 4</w:t>
      </w:r>
    </w:p>
    <w:p>
      <w:r>
        <w:t xml:space="preserve">Missä Gaetano Vinaccian mandoliini sijaitsee?</w:t>
      </w:r>
    </w:p>
    <w:p>
      <w:r>
        <w:rPr>
          <w:b/>
        </w:rPr>
        <w:t xml:space="preserve">Kysymys 5</w:t>
      </w:r>
    </w:p>
    <w:p>
      <w:r>
        <w:t xml:space="preserve">Kuka toimi vuosina 1718-1780?</w:t>
      </w:r>
    </w:p>
    <w:p>
      <w:r>
        <w:rPr>
          <w:b/>
        </w:rPr>
        <w:t xml:space="preserve">Kysymys 6</w:t>
      </w:r>
    </w:p>
    <w:p>
      <w:r>
        <w:t xml:space="preserve">Kuka toimi vuosina 1743-1769?</w:t>
      </w:r>
    </w:p>
    <w:p>
      <w:r>
        <w:rPr>
          <w:b/>
        </w:rPr>
        <w:t xml:space="preserve">Kysymys 7</w:t>
      </w:r>
    </w:p>
    <w:p>
      <w:r>
        <w:t xml:space="preserve">Kuka rakensi varhaisen mandoliinin vuonna 1795?</w:t>
      </w:r>
    </w:p>
    <w:p>
      <w:r>
        <w:rPr>
          <w:b/>
        </w:rPr>
        <w:t xml:space="preserve">Kysymys 8</w:t>
      </w:r>
    </w:p>
    <w:p>
      <w:r>
        <w:t xml:space="preserve">Kuka rakensi mandoliinin vuonna 1839?</w:t>
      </w:r>
    </w:p>
    <w:p>
      <w:r>
        <w:rPr>
          <w:b/>
        </w:rPr>
        <w:t xml:space="preserve">Kysymys 9</w:t>
      </w:r>
    </w:p>
    <w:p>
      <w:r>
        <w:t xml:space="preserve">Kuka rakensi varhaisimman mandoliinin vuonna 1474?</w:t>
      </w:r>
    </w:p>
    <w:p>
      <w:r>
        <w:rPr>
          <w:b/>
        </w:rPr>
        <w:t xml:space="preserve">Kysymys 10</w:t>
      </w:r>
    </w:p>
    <w:p>
      <w:r>
        <w:t xml:space="preserve">Mistä ei ole tällä hetkellä epäselvyyttä?</w:t>
      </w:r>
    </w:p>
    <w:p>
      <w:r>
        <w:rPr>
          <w:b/>
        </w:rPr>
        <w:t xml:space="preserve">Kysymys 11</w:t>
      </w:r>
    </w:p>
    <w:p>
      <w:r>
        <w:t xml:space="preserve"> Kenen sanotaan johtaneen viimeistä kauppaa?</w:t>
      </w:r>
    </w:p>
    <w:p>
      <w:r>
        <w:rPr>
          <w:b/>
        </w:rPr>
        <w:t xml:space="preserve">Kysymys 12</w:t>
      </w:r>
    </w:p>
    <w:p>
      <w:r>
        <w:t xml:space="preserve"> Missä Antonio Vinaccian rakentama mandoliini tuhoutui?</w:t>
      </w:r>
    </w:p>
    <w:p>
      <w:r>
        <w:rPr>
          <w:b/>
        </w:rPr>
        <w:t xml:space="preserve">Kysymys 13</w:t>
      </w:r>
    </w:p>
    <w:p>
      <w:r>
        <w:t xml:space="preserve"> Missä oli mandoliini, jonka Gaetano Vinaccia tuhosi?</w:t>
      </w:r>
    </w:p>
    <w:p>
      <w:r>
        <w:rPr>
          <w:b/>
        </w:rPr>
        <w:t xml:space="preserve">Kysymys 14</w:t>
      </w:r>
    </w:p>
    <w:p>
      <w:r>
        <w:t xml:space="preserve"> Missä Giuseppe Vinaccian rakentama mandoliini tuhoutui?</w:t>
      </w:r>
    </w:p>
    <w:p>
      <w:r>
        <w:rPr>
          <w:b/>
        </w:rPr>
        <w:t xml:space="preserve">Teksti numero 5</w:t>
      </w:r>
    </w:p>
    <w:p>
      <w:r>
        <w:rPr>
          <w:color w:val="A9A9A9"/>
        </w:rPr>
        <w:t xml:space="preserve">Siirtyminen mandolinosta mandoliiniin </w:t>
      </w:r>
      <w:r>
        <w:t xml:space="preserve">alkoi noin vuonna </w:t>
      </w:r>
      <w:r>
        <w:rPr>
          <w:color w:val="DCDCDC"/>
        </w:rPr>
        <w:t xml:space="preserve">1744</w:t>
      </w:r>
      <w:r>
        <w:t xml:space="preserve">, kun Vinaccian perhe suunnitteli metallikielisen mandoliinin, jossa oli kolme messinkijousen ja yksi suolistojousi ja jossa käytettiin kitkavireisiä viritystappeja äänipöydän kanssa samassa tasossa olevalla koskettimella. Mandoliinin suosio kasvoi seuraavien 60 vuoden aikana </w:t>
      </w:r>
      <w:r>
        <w:rPr>
          <w:color w:val="2F4F4F"/>
        </w:rPr>
        <w:t xml:space="preserve">kaduilla, joilla sitä käyttivät nuoret miehet, jotka seurustelivat ja katumuusikot, sekä konserttisaleissa</w:t>
      </w:r>
      <w:r>
        <w:t xml:space="preserve">. </w:t>
      </w:r>
      <w:r>
        <w:rPr>
          <w:color w:val="6B8E23"/>
        </w:rPr>
        <w:t xml:space="preserve">Napoleonin sotien </w:t>
      </w:r>
      <w:r>
        <w:rPr>
          <w:color w:val="556B2F"/>
        </w:rPr>
        <w:t xml:space="preserve">jälkeen </w:t>
      </w:r>
      <w:r>
        <w:rPr>
          <w:color w:val="556B2F"/>
        </w:rPr>
        <w:t xml:space="preserve">vuonna 1815 </w:t>
      </w:r>
      <w:r>
        <w:rPr>
          <w:color w:val="A0522D"/>
        </w:rPr>
        <w:t xml:space="preserve">sen suosio alkoi kuitenkin laskea</w:t>
      </w:r>
      <w:r>
        <w:t xml:space="preserve">. </w:t>
      </w:r>
      <w:r>
        <w:t xml:space="preserve">1800-luvulla syntyi joitakin merkittäviä soittajia, kuten </w:t>
      </w:r>
      <w:r>
        <w:rPr>
          <w:color w:val="228B22"/>
        </w:rPr>
        <w:t xml:space="preserve">Bartolomeo Bortolazzi Venetsiasta ja Pietro Vimercati</w:t>
      </w:r>
      <w:r>
        <w:t xml:space="preserve">. Ammatillinen virtuositeetti oli kuitenkin laskussa, ja mandoliinimusiikki muuttui mandoliinin muuttuessa kansansoittimeksi; "mandoliinin ja mandoliinin laaja notifioidun instrumentaalimusiikin ohjelmisto unohtui kokonaan". </w:t>
      </w:r>
      <w:r>
        <w:rPr>
          <w:color w:val="191970"/>
        </w:rPr>
        <w:t xml:space="preserve">Mandoliinien vientimarkkinat </w:t>
      </w:r>
      <w:r>
        <w:t xml:space="preserve">Italiasta kuivuivat noin </w:t>
      </w:r>
      <w:r>
        <w:rPr>
          <w:color w:val="8B0000"/>
        </w:rPr>
        <w:t xml:space="preserve">vuonna 1815</w:t>
      </w:r>
      <w:r>
        <w:t xml:space="preserve">, ja kun Carmine de Laurentiis kirjoitti </w:t>
      </w:r>
      <w:r>
        <w:rPr>
          <w:color w:val="483D8B"/>
        </w:rPr>
        <w:t xml:space="preserve">mandoliinimenetelmän </w:t>
      </w:r>
      <w:r>
        <w:t xml:space="preserve">vuonna 1874, Music World -lehti kirjoitti, että mandoliini oli "vanhentunut". Salvador Léonardi mainitsi tämän taantuman vuonna 1921 ilmestyneessä kirjassaan </w:t>
      </w:r>
      <w:r>
        <w:rPr>
          <w:color w:val="3CB371"/>
        </w:rPr>
        <w:t xml:space="preserve">Méthode pour Banjoline ou Mandoline-Banjo </w:t>
      </w:r>
      <w:r>
        <w:t xml:space="preserve">ja totesi, että mandoliinin suosio oli laskenut aiemmista ajoista.</w:t>
      </w:r>
    </w:p>
    <w:p>
      <w:r>
        <w:rPr>
          <w:b/>
        </w:rPr>
        <w:t xml:space="preserve">Kysymys 0</w:t>
      </w:r>
    </w:p>
    <w:p>
      <w:r>
        <w:t xml:space="preserve">Minä vuonna alkoi siirtyminen mandolinosta mandoliiniin?</w:t>
      </w:r>
    </w:p>
    <w:p>
      <w:r>
        <w:rPr>
          <w:b/>
        </w:rPr>
        <w:t xml:space="preserve">Kysymys 1</w:t>
      </w:r>
    </w:p>
    <w:p>
      <w:r>
        <w:t xml:space="preserve">Missä mandoliinin suosio kasvoi? </w:t>
      </w:r>
    </w:p>
    <w:p>
      <w:r>
        <w:rPr>
          <w:b/>
        </w:rPr>
        <w:t xml:space="preserve">Kysymys 2</w:t>
      </w:r>
    </w:p>
    <w:p>
      <w:r>
        <w:t xml:space="preserve">Milloin mandoliinin suosio alkoi laskea?</w:t>
      </w:r>
    </w:p>
    <w:p>
      <w:r>
        <w:rPr>
          <w:b/>
        </w:rPr>
        <w:t xml:space="preserve">Kysymys 3</w:t>
      </w:r>
    </w:p>
    <w:p>
      <w:r>
        <w:t xml:space="preserve">Ketkä olivat kaksi promimentin pelaajaa 1800-luvulla?</w:t>
      </w:r>
    </w:p>
    <w:p>
      <w:r>
        <w:rPr>
          <w:b/>
        </w:rPr>
        <w:t xml:space="preserve">Kysymys 4</w:t>
      </w:r>
    </w:p>
    <w:p>
      <w:r>
        <w:t xml:space="preserve">Minä vuonna manodliinien vientimarkkinat Italiasta loppuivat?</w:t>
      </w:r>
    </w:p>
    <w:p>
      <w:r>
        <w:rPr>
          <w:b/>
        </w:rPr>
        <w:t xml:space="preserve">Kysymys 5</w:t>
      </w:r>
    </w:p>
    <w:p>
      <w:r>
        <w:t xml:space="preserve">Mikä alkoi noin vuonna 1474?</w:t>
      </w:r>
    </w:p>
    <w:p>
      <w:r>
        <w:rPr>
          <w:b/>
        </w:rPr>
        <w:t xml:space="preserve">Kysymys 6</w:t>
      </w:r>
    </w:p>
    <w:p>
      <w:r>
        <w:t xml:space="preserve">Mitä sotia käytiin vuonna 1851?</w:t>
      </w:r>
    </w:p>
    <w:p>
      <w:r>
        <w:rPr>
          <w:b/>
        </w:rPr>
        <w:t xml:space="preserve">Kysymys 7</w:t>
      </w:r>
    </w:p>
    <w:p>
      <w:r>
        <w:t xml:space="preserve">Mikä Italiassa kuivui kokoon vuoden 1851 tienoilla?</w:t>
      </w:r>
    </w:p>
    <w:p>
      <w:r>
        <w:rPr>
          <w:b/>
        </w:rPr>
        <w:t xml:space="preserve">Kysymys 8</w:t>
      </w:r>
    </w:p>
    <w:p>
      <w:r>
        <w:t xml:space="preserve">Mitä Laurentiis de Carmine kirjoitti?</w:t>
      </w:r>
    </w:p>
    <w:p>
      <w:r>
        <w:rPr>
          <w:b/>
        </w:rPr>
        <w:t xml:space="preserve">Kysymys 9</w:t>
      </w:r>
    </w:p>
    <w:p>
      <w:r>
        <w:t xml:space="preserve">Mitä Leonardi Salvador kirjoitti?</w:t>
      </w:r>
    </w:p>
    <w:p>
      <w:r>
        <w:rPr>
          <w:b/>
        </w:rPr>
        <w:t xml:space="preserve">Kysymys 10</w:t>
      </w:r>
    </w:p>
    <w:p>
      <w:r>
        <w:t xml:space="preserve">Minä vuonna päättyi siirtyminen mandolinosta mandoliiniin?</w:t>
      </w:r>
    </w:p>
    <w:p>
      <w:r>
        <w:rPr>
          <w:b/>
        </w:rPr>
        <w:t xml:space="preserve">Kysymys 11</w:t>
      </w:r>
    </w:p>
    <w:p>
      <w:r>
        <w:t xml:space="preserve"> Missä mandoliinin suosio väheni?</w:t>
      </w:r>
    </w:p>
    <w:p>
      <w:r>
        <w:rPr>
          <w:b/>
        </w:rPr>
        <w:t xml:space="preserve">Kysymys 12</w:t>
      </w:r>
    </w:p>
    <w:p>
      <w:r>
        <w:t xml:space="preserve"> Milloin mandoliinin suosio alkoi nousta?</w:t>
      </w:r>
    </w:p>
    <w:p>
      <w:r>
        <w:rPr>
          <w:b/>
        </w:rPr>
        <w:t xml:space="preserve">Kysymys 13</w:t>
      </w:r>
    </w:p>
    <w:p>
      <w:r>
        <w:t xml:space="preserve"> Keitä olivat kaksi merkittävää toimijaa 1400-luvulla?</w:t>
      </w:r>
    </w:p>
    <w:p>
      <w:r>
        <w:rPr>
          <w:b/>
        </w:rPr>
        <w:t xml:space="preserve">Kysymys 14</w:t>
      </w:r>
    </w:p>
    <w:p>
      <w:r>
        <w:t xml:space="preserve"> Minä vuonna mandoliinien vientimarkkinat Ranskasta loppuivat?</w:t>
      </w:r>
    </w:p>
    <w:p>
      <w:r>
        <w:rPr>
          <w:b/>
        </w:rPr>
        <w:t xml:space="preserve">Teksti numero 6</w:t>
      </w:r>
    </w:p>
    <w:p>
      <w:r>
        <w:rPr>
          <w:color w:val="A9A9A9"/>
        </w:rPr>
        <w:t xml:space="preserve">Vuoden 1878 </w:t>
      </w:r>
      <w:r>
        <w:rPr>
          <w:color w:val="DCDCDC"/>
        </w:rPr>
        <w:t xml:space="preserve">Pariisin maailmannäyttelystä </w:t>
      </w:r>
      <w:r>
        <w:rPr>
          <w:color w:val="A9A9A9"/>
        </w:rPr>
        <w:t xml:space="preserve">alkaen </w:t>
      </w:r>
      <w:r>
        <w:t xml:space="preserve">soittimen suosio nousi uudelleen. Näyttely oli yksi uuden suositun esiintymisryhmän </w:t>
      </w:r>
      <w:r>
        <w:rPr>
          <w:color w:val="2F4F4F"/>
        </w:rPr>
        <w:t xml:space="preserve">Estudiantes Españoles </w:t>
      </w:r>
      <w:r>
        <w:rPr>
          <w:color w:val="556B2F"/>
        </w:rPr>
        <w:t xml:space="preserve">(espanjalaiset opiskelijat</w:t>
      </w:r>
      <w:r>
        <w:t xml:space="preserve">) monista pysähdyspaikoista</w:t>
      </w:r>
      <w:r>
        <w:t xml:space="preserve">. </w:t>
      </w:r>
      <w:r>
        <w:t xml:space="preserve">He tanssivat ja soittivat kitaroita, viuluja ja </w:t>
      </w:r>
      <w:r>
        <w:rPr>
          <w:color w:val="6B8E23"/>
        </w:rPr>
        <w:t xml:space="preserve">bandurriaa, </w:t>
      </w:r>
      <w:r>
        <w:t xml:space="preserve">joka sekoitettiin </w:t>
      </w:r>
      <w:r>
        <w:rPr>
          <w:color w:val="A0522D"/>
        </w:rPr>
        <w:t xml:space="preserve">mandoliiniin</w:t>
      </w:r>
      <w:r>
        <w:t xml:space="preserve">. </w:t>
      </w:r>
      <w:r>
        <w:t xml:space="preserve">Päivän hittisensaation synnyttämän energian ja tietoisuuden myötä </w:t>
      </w:r>
      <w:r>
        <w:rPr>
          <w:color w:val="228B22"/>
        </w:rPr>
        <w:t xml:space="preserve">italialaisten mandoliinistien </w:t>
      </w:r>
      <w:r>
        <w:t xml:space="preserve">aalto </w:t>
      </w:r>
      <w:r>
        <w:t xml:space="preserve">kiersi </w:t>
      </w:r>
      <w:r>
        <w:rPr>
          <w:color w:val="191970"/>
        </w:rPr>
        <w:t xml:space="preserve">Eurooppaa </w:t>
      </w:r>
      <w:r>
        <w:t xml:space="preserve">1880- ja 1890-luvuilla ja Yhdysvaltoja 1880-luvun puoliväliin mennessä soittamalla ja opettamalla instrumenttiaan. Soittimen suosio jatkoi kasvuaan 1890-luvulla, ja mandoliinin suosio oli huipussaan "</w:t>
      </w:r>
      <w:r>
        <w:rPr>
          <w:color w:val="8B0000"/>
        </w:rPr>
        <w:t xml:space="preserve">1900-luvun alkuvuosina</w:t>
      </w:r>
      <w:r>
        <w:rPr>
          <w:color w:val="483D8B"/>
        </w:rPr>
        <w:t xml:space="preserve">. </w:t>
      </w:r>
      <w:r>
        <w:t xml:space="preserve">" Tuhannet harrastivat soitinta, ja siitä tuli yhteiskunnallinen instrumentti, johon nuoret miehet ja naiset tarttuivat. </w:t>
      </w:r>
      <w:r>
        <w:t xml:space="preserve">Maailmanlaajuisesti perustettiin </w:t>
      </w:r>
      <w:r>
        <w:rPr>
          <w:color w:val="3CB371"/>
        </w:rPr>
        <w:t xml:space="preserve">mandoliiniorkestereita</w:t>
      </w:r>
      <w:r>
        <w:t xml:space="preserve">, joihin kuului mandoliinisoittimien lisäksi myös kitaroita, kontrabassoja ja sittereitä.</w:t>
      </w:r>
    </w:p>
    <w:p>
      <w:r>
        <w:rPr>
          <w:b/>
        </w:rPr>
        <w:t xml:space="preserve">Kysymys 0</w:t>
      </w:r>
    </w:p>
    <w:p>
      <w:r>
        <w:t xml:space="preserve">Milloin mandoliinin suosio nousi?</w:t>
      </w:r>
    </w:p>
    <w:p>
      <w:r>
        <w:rPr>
          <w:b/>
        </w:rPr>
        <w:t xml:space="preserve">Kysymys 1</w:t>
      </w:r>
    </w:p>
    <w:p>
      <w:r>
        <w:t xml:space="preserve">Mikä suosittu ryhmä esiintyi Pariisin näyttelyssä? </w:t>
      </w:r>
    </w:p>
    <w:p>
      <w:r>
        <w:rPr>
          <w:b/>
        </w:rPr>
        <w:t xml:space="preserve">Kysymys 2</w:t>
      </w:r>
    </w:p>
    <w:p>
      <w:r>
        <w:t xml:space="preserve">Milloin mandoliinin suosion sanottiin saavuttaneen huippunsa? </w:t>
      </w:r>
    </w:p>
    <w:p>
      <w:r>
        <w:rPr>
          <w:b/>
        </w:rPr>
        <w:t xml:space="preserve">Kysymys 3</w:t>
      </w:r>
    </w:p>
    <w:p>
      <w:r>
        <w:t xml:space="preserve">Mihin soittimeen mandoliini sekoitettiin 1880-luvulla? </w:t>
      </w:r>
    </w:p>
    <w:p>
      <w:r>
        <w:rPr>
          <w:b/>
        </w:rPr>
        <w:t xml:space="preserve">Kysymys 4</w:t>
      </w:r>
    </w:p>
    <w:p>
      <w:r>
        <w:t xml:space="preserve">Mitä muodostettiin maailmanlaajuisesti, jotka sisälsivät mandoliiniperheen soittimia ja myös muita soittimia?</w:t>
      </w:r>
    </w:p>
    <w:p>
      <w:r>
        <w:rPr>
          <w:b/>
        </w:rPr>
        <w:t xml:space="preserve">Kysymys 5</w:t>
      </w:r>
    </w:p>
    <w:p>
      <w:r>
        <w:t xml:space="preserve">Mitä tapahtui vuonna 1887?</w:t>
      </w:r>
    </w:p>
    <w:p>
      <w:r>
        <w:rPr>
          <w:b/>
        </w:rPr>
        <w:t xml:space="preserve">Kysymys 6</w:t>
      </w:r>
    </w:p>
    <w:p>
      <w:r>
        <w:t xml:space="preserve">Mihin instrumenttiin viulu sekoitettiin?</w:t>
      </w:r>
    </w:p>
    <w:p>
      <w:r>
        <w:rPr>
          <w:b/>
        </w:rPr>
        <w:t xml:space="preserve">Kysymys 7</w:t>
      </w:r>
    </w:p>
    <w:p>
      <w:r>
        <w:t xml:space="preserve">Mikä ihmisryhmä matkusti Yhdysvaltoihin vuonna 1880?</w:t>
      </w:r>
    </w:p>
    <w:p>
      <w:r>
        <w:rPr>
          <w:b/>
        </w:rPr>
        <w:t xml:space="preserve">Kysymys 8</w:t>
      </w:r>
    </w:p>
    <w:p>
      <w:r>
        <w:t xml:space="preserve">Mikä ihmisryhmä matkusti Eurooppaan vuonna 1890?</w:t>
      </w:r>
    </w:p>
    <w:p>
      <w:r>
        <w:rPr>
          <w:b/>
        </w:rPr>
        <w:t xml:space="preserve">Kysymys 9</w:t>
      </w:r>
    </w:p>
    <w:p>
      <w:r>
        <w:t xml:space="preserve"> Milloin mandoliinin populaarisuus ei ole palautunut?</w:t>
      </w:r>
    </w:p>
    <w:p>
      <w:r>
        <w:rPr>
          <w:b/>
        </w:rPr>
        <w:t xml:space="preserve">Kysymys 10</w:t>
      </w:r>
    </w:p>
    <w:p>
      <w:r>
        <w:t xml:space="preserve"> Mikä suosittu ryhmä ei esiintynyt Pariisin näyttelyssä?</w:t>
      </w:r>
    </w:p>
    <w:p>
      <w:r>
        <w:rPr>
          <w:b/>
        </w:rPr>
        <w:t xml:space="preserve">Kysymys 11</w:t>
      </w:r>
    </w:p>
    <w:p>
      <w:r>
        <w:t xml:space="preserve"> Milloin sanottiin mandoliinin suosion laskeneen?</w:t>
      </w:r>
    </w:p>
    <w:p>
      <w:r>
        <w:rPr>
          <w:b/>
        </w:rPr>
        <w:t xml:space="preserve">Kysymys 12</w:t>
      </w:r>
    </w:p>
    <w:p>
      <w:r>
        <w:t xml:space="preserve">Mihin soittimeen mandoliinia ei koskaan sekoitettu 1880-luvulla?</w:t>
      </w:r>
    </w:p>
    <w:p>
      <w:r>
        <w:rPr>
          <w:b/>
        </w:rPr>
        <w:t xml:space="preserve">Kysymys 13</w:t>
      </w:r>
    </w:p>
    <w:p>
      <w:r>
        <w:t xml:space="preserve">Mitä muodostettiin maailmanlaajuisesti, johon kuului mandoliiniperhe, mutta ei muita soittimia?</w:t>
      </w:r>
    </w:p>
    <w:p>
      <w:r>
        <w:rPr>
          <w:b/>
        </w:rPr>
        <w:t xml:space="preserve">Teksti numero 7</w:t>
      </w:r>
    </w:p>
    <w:p>
      <w:r>
        <w:t xml:space="preserve">Toinen lasku ei ollut yhtä täydellinen kuin ensimmäinen. </w:t>
      </w:r>
      <w:r>
        <w:rPr>
          <w:color w:val="A9A9A9"/>
        </w:rPr>
        <w:t xml:space="preserve">Tuhannet ihmiset olivat oppineet soittamaan soitinta</w:t>
      </w:r>
      <w:r>
        <w:t xml:space="preserve">. </w:t>
      </w:r>
      <w:r>
        <w:t xml:space="preserve">Vaikka mandoliinin suosion toinen aalto laski </w:t>
      </w:r>
      <w:r>
        <w:rPr>
          <w:color w:val="2F4F4F"/>
        </w:rPr>
        <w:t xml:space="preserve">1900-luvun </w:t>
      </w:r>
      <w:r>
        <w:rPr>
          <w:color w:val="DCDCDC"/>
        </w:rPr>
        <w:t xml:space="preserve">alussa</w:t>
      </w:r>
      <w:r>
        <w:rPr>
          <w:color w:val="556B2F"/>
        </w:rPr>
        <w:t xml:space="preserve">, </w:t>
      </w:r>
      <w:r>
        <w:t xml:space="preserve">mandoliinin uusia versioita alettiin käyttää uusissa musiikkimuodoissa. </w:t>
      </w:r>
      <w:r>
        <w:rPr>
          <w:color w:val="6B8E23"/>
        </w:rPr>
        <w:t xml:space="preserve">Luthiersepät </w:t>
      </w:r>
      <w:r>
        <w:t xml:space="preserve">loivat resonaattorimandoliinin, flatback-mandoliinin, veistetyn tai kaarevakantisen mandoliinin, </w:t>
      </w:r>
      <w:r>
        <w:rPr>
          <w:color w:val="A0522D"/>
        </w:rPr>
        <w:t xml:space="preserve">mandoliini-banjon ja </w:t>
      </w:r>
      <w:r>
        <w:rPr>
          <w:color w:val="228B22"/>
        </w:rPr>
        <w:t xml:space="preserve">sähkömandoliinin</w:t>
      </w:r>
      <w:r>
        <w:t xml:space="preserve">. </w:t>
      </w:r>
      <w:r>
        <w:t xml:space="preserve">Muusikot alkoivat soittaa mandoliinia </w:t>
      </w:r>
      <w:r>
        <w:rPr>
          <w:color w:val="191970"/>
        </w:rPr>
        <w:t xml:space="preserve">kelttiläisissä, bluegrass-, jazz- ja rock-n-roll-tyyleissä - ja myös klassisessa </w:t>
      </w:r>
      <w:r>
        <w:rPr>
          <w:color w:val="8B0000"/>
        </w:rPr>
        <w:t xml:space="preserve">musiikissa.</w:t>
      </w:r>
    </w:p>
    <w:p>
      <w:r>
        <w:rPr>
          <w:b/>
        </w:rPr>
        <w:t xml:space="preserve">Kysymys 0</w:t>
      </w:r>
    </w:p>
    <w:p>
      <w:r>
        <w:t xml:space="preserve">Milloin mandoliinin suosion toinen lasku alkoi?</w:t>
      </w:r>
    </w:p>
    <w:p>
      <w:r>
        <w:rPr>
          <w:b/>
        </w:rPr>
        <w:t xml:space="preserve">Kysymys 1</w:t>
      </w:r>
    </w:p>
    <w:p>
      <w:r>
        <w:t xml:space="preserve">Miksi suosion toinen lasku ei ollut yhtä voimakas kuin ensimmäinen?</w:t>
      </w:r>
    </w:p>
    <w:p>
      <w:r>
        <w:rPr>
          <w:b/>
        </w:rPr>
        <w:t xml:space="preserve">Kysymys 2</w:t>
      </w:r>
    </w:p>
    <w:p>
      <w:r>
        <w:t xml:space="preserve">Kuka loi rasonator-mandoliinin?</w:t>
      </w:r>
    </w:p>
    <w:p>
      <w:r>
        <w:rPr>
          <w:b/>
        </w:rPr>
        <w:t xml:space="preserve">Kysymys 3</w:t>
      </w:r>
    </w:p>
    <w:p>
      <w:r>
        <w:t xml:space="preserve">Mitkä ovat kaksi Luthiersin luomaa uutta mandoliinityyppiä?</w:t>
      </w:r>
    </w:p>
    <w:p>
      <w:r>
        <w:rPr>
          <w:b/>
        </w:rPr>
        <w:t xml:space="preserve">Kysymys 4</w:t>
      </w:r>
    </w:p>
    <w:p>
      <w:r>
        <w:t xml:space="preserve">Millaisessa musiikissa muusikot alkoivat soittaa mandoliinia?</w:t>
      </w:r>
    </w:p>
    <w:p>
      <w:r>
        <w:rPr>
          <w:b/>
        </w:rPr>
        <w:t xml:space="preserve">Kysymys 5</w:t>
      </w:r>
    </w:p>
    <w:p>
      <w:r>
        <w:t xml:space="preserve">Milloin mandoliinin suosion ensimmäinen aalto laski?</w:t>
      </w:r>
    </w:p>
    <w:p>
      <w:r>
        <w:rPr>
          <w:b/>
        </w:rPr>
        <w:t xml:space="preserve">Kysymys 6</w:t>
      </w:r>
    </w:p>
    <w:p>
      <w:r>
        <w:t xml:space="preserve">Kuka loi resonaattorimandoliinin 1900-luvun alussa?</w:t>
      </w:r>
    </w:p>
    <w:p>
      <w:r>
        <w:rPr>
          <w:b/>
        </w:rPr>
        <w:t xml:space="preserve">Kysymys 7</w:t>
      </w:r>
    </w:p>
    <w:p>
      <w:r>
        <w:t xml:space="preserve">Missä vanhoissa musiikkimuodoissa mandoliinia käytettiin 1900-luvulla?</w:t>
      </w:r>
    </w:p>
    <w:p>
      <w:r>
        <w:rPr>
          <w:b/>
        </w:rPr>
        <w:t xml:space="preserve">Kysymys 8</w:t>
      </w:r>
    </w:p>
    <w:p>
      <w:r>
        <w:t xml:space="preserve">Milloin mandoliinin suosion toinen nousu tapahtui?</w:t>
      </w:r>
    </w:p>
    <w:p>
      <w:r>
        <w:rPr>
          <w:b/>
        </w:rPr>
        <w:t xml:space="preserve">Kysymys 9</w:t>
      </w:r>
    </w:p>
    <w:p>
      <w:r>
        <w:t xml:space="preserve"> Miksi suosion toinen nousu ei ollut yhtä voimakas kuin ensimmäinen?</w:t>
      </w:r>
    </w:p>
    <w:p>
      <w:r>
        <w:rPr>
          <w:b/>
        </w:rPr>
        <w:t xml:space="preserve">Kysymys 10</w:t>
      </w:r>
    </w:p>
    <w:p>
      <w:r>
        <w:t xml:space="preserve"> Kuka tuhosi resonaattorimandoliinin?</w:t>
      </w:r>
    </w:p>
    <w:p>
      <w:r>
        <w:rPr>
          <w:b/>
        </w:rPr>
        <w:t xml:space="preserve">Kysymys 11</w:t>
      </w:r>
    </w:p>
    <w:p>
      <w:r>
        <w:t xml:space="preserve"> Mikä on kolmas Luthiersin luomien uusien mandoliinien tyyppi?</w:t>
      </w:r>
    </w:p>
    <w:p>
      <w:r>
        <w:rPr>
          <w:b/>
        </w:rPr>
        <w:t xml:space="preserve">Kysymys 12</w:t>
      </w:r>
    </w:p>
    <w:p>
      <w:r>
        <w:t xml:space="preserve"> Millaisessa musiikissa muusikot eivät koskaan soittaneet mandoliinia?</w:t>
      </w:r>
    </w:p>
    <w:p>
      <w:r>
        <w:rPr>
          <w:b/>
        </w:rPr>
        <w:t xml:space="preserve">Teksti numero 8</w:t>
      </w:r>
    </w:p>
    <w:p>
      <w:r>
        <w:t xml:space="preserve">Kuten mikä tahansa soitin, mandoliinin nuotit </w:t>
      </w:r>
      <w:r>
        <w:rPr>
          <w:color w:val="A9A9A9"/>
        </w:rPr>
        <w:t xml:space="preserve">raukeavat hiljaisiksi </w:t>
      </w:r>
      <w:r>
        <w:t xml:space="preserve">sen sijaan, että ne </w:t>
      </w:r>
      <w:r>
        <w:rPr>
          <w:color w:val="DCDCDC"/>
        </w:rPr>
        <w:t xml:space="preserve">kuuluisivat yhtäjaksoisesti </w:t>
      </w:r>
      <w:r>
        <w:t xml:space="preserve">kuten viulun jousitettu nuotti, ja mandoliinin nuotit raukeavat </w:t>
      </w:r>
      <w:r>
        <w:rPr>
          <w:color w:val="2F4F4F"/>
        </w:rPr>
        <w:t xml:space="preserve">nopeammin </w:t>
      </w:r>
      <w:r>
        <w:t xml:space="preserve">kuin kitaran kaltaisten isompien jousisoittimien nuotit</w:t>
      </w:r>
      <w:r>
        <w:t xml:space="preserve">. </w:t>
      </w:r>
      <w:r>
        <w:t xml:space="preserve">Tämä rohkaisee käyttämään tremoloa (</w:t>
      </w:r>
      <w:r>
        <w:rPr>
          <w:color w:val="556B2F"/>
        </w:rPr>
        <w:t xml:space="preserve">yhden tai useamman jousiparin </w:t>
      </w:r>
      <w:r>
        <w:rPr>
          <w:color w:val="556B2F"/>
        </w:rPr>
        <w:t xml:space="preserve">nopeaa </w:t>
      </w:r>
      <w:r>
        <w:rPr>
          <w:color w:val="6B8E23"/>
        </w:rPr>
        <w:t xml:space="preserve">poimimista) </w:t>
      </w:r>
      <w:r>
        <w:t xml:space="preserve">pitkien nuottien tai sointujen luomiseksi. Mandoliinin </w:t>
      </w:r>
      <w:r>
        <w:rPr>
          <w:color w:val="A0522D"/>
        </w:rPr>
        <w:t xml:space="preserve">parittaiset jouset </w:t>
      </w:r>
      <w:r>
        <w:t xml:space="preserve">helpottavat tätä tekniikkaa: plektra (</w:t>
      </w:r>
      <w:r>
        <w:rPr>
          <w:color w:val="228B22"/>
        </w:rPr>
        <w:t xml:space="preserve">plektra) </w:t>
      </w:r>
      <w:r>
        <w:t xml:space="preserve">iskee vuorotellen kumpaakin jousiparia, jolloin ääni on täyteläisempi ja jatkuvampi kuin yhdellä jousella.</w:t>
      </w:r>
    </w:p>
    <w:p>
      <w:r>
        <w:rPr>
          <w:b/>
        </w:rPr>
        <w:t xml:space="preserve">Kysymys 0</w:t>
      </w:r>
    </w:p>
    <w:p>
      <w:r>
        <w:t xml:space="preserve">Mitä mandoliinin nuotille tapahtuu, kun sitä soitetaan? </w:t>
      </w:r>
    </w:p>
    <w:p>
      <w:r>
        <w:rPr>
          <w:b/>
        </w:rPr>
        <w:t xml:space="preserve">Kysymys 1</w:t>
      </w:r>
    </w:p>
    <w:p>
      <w:r>
        <w:t xml:space="preserve">Meneekö mandoliinin nuotit nopeammin vai hitaammin kuin isompien jousisoittimien?</w:t>
      </w:r>
    </w:p>
    <w:p>
      <w:r>
        <w:rPr>
          <w:b/>
        </w:rPr>
        <w:t xml:space="preserve">Kysymys 2</w:t>
      </w:r>
    </w:p>
    <w:p>
      <w:r>
        <w:t xml:space="preserve">Mikä on tremolo?</w:t>
      </w:r>
    </w:p>
    <w:p>
      <w:r>
        <w:rPr>
          <w:b/>
        </w:rPr>
        <w:t xml:space="preserve">Kysymys 3</w:t>
      </w:r>
    </w:p>
    <w:p>
      <w:r>
        <w:t xml:space="preserve">Mitkä mandoliinin osat helpottavat tremolotekniikkaa?</w:t>
      </w:r>
    </w:p>
    <w:p>
      <w:r>
        <w:rPr>
          <w:b/>
        </w:rPr>
        <w:t xml:space="preserve">Kysymys 4</w:t>
      </w:r>
    </w:p>
    <w:p>
      <w:r>
        <w:t xml:space="preserve">Mikä on plektra?</w:t>
      </w:r>
    </w:p>
    <w:p>
      <w:r>
        <w:rPr>
          <w:b/>
        </w:rPr>
        <w:t xml:space="preserve">Kysymys 5</w:t>
      </w:r>
    </w:p>
    <w:p>
      <w:r>
        <w:t xml:space="preserve">Mitä mandoliinin nuotit tekevät sen sijaan, että ne rappeutuisivat hiljaisuuteen?</w:t>
      </w:r>
    </w:p>
    <w:p>
      <w:r>
        <w:rPr>
          <w:b/>
        </w:rPr>
        <w:t xml:space="preserve">Kysymys 6</w:t>
      </w:r>
    </w:p>
    <w:p>
      <w:r>
        <w:t xml:space="preserve">Mikä on toinen sana tremololle?</w:t>
      </w:r>
    </w:p>
    <w:p>
      <w:r>
        <w:rPr>
          <w:b/>
        </w:rPr>
        <w:t xml:space="preserve">Kysymys 7</w:t>
      </w:r>
    </w:p>
    <w:p>
      <w:r>
        <w:t xml:space="preserve">Miltä viulun nuotit kuulostavat pikemminkin jatkuvasti?</w:t>
      </w:r>
    </w:p>
    <w:p>
      <w:r>
        <w:rPr>
          <w:b/>
        </w:rPr>
        <w:t xml:space="preserve">Kysymys 8</w:t>
      </w:r>
    </w:p>
    <w:p>
      <w:r>
        <w:t xml:space="preserve">Mitä mandoliinin nuotille tapahtuu, kun sitä ei soiteta?</w:t>
      </w:r>
    </w:p>
    <w:p>
      <w:r>
        <w:rPr>
          <w:b/>
        </w:rPr>
        <w:t xml:space="preserve">Kysymys 9</w:t>
      </w:r>
    </w:p>
    <w:p>
      <w:r>
        <w:t xml:space="preserve">Meneekö mandoliinin nuotit nopeammin vai hitaammin kuin pienempien jousisoittimien?</w:t>
      </w:r>
    </w:p>
    <w:p>
      <w:r>
        <w:rPr>
          <w:b/>
        </w:rPr>
        <w:t xml:space="preserve">Kysymys 10</w:t>
      </w:r>
    </w:p>
    <w:p>
      <w:r>
        <w:t xml:space="preserve"> Mikä on trameolo?</w:t>
      </w:r>
    </w:p>
    <w:p>
      <w:r>
        <w:rPr>
          <w:b/>
        </w:rPr>
        <w:t xml:space="preserve">Kysymys 11</w:t>
      </w:r>
    </w:p>
    <w:p>
      <w:r>
        <w:t xml:space="preserve"> Mitkä mandoliinin osat eivät helpota tremolotekniikkaa?</w:t>
      </w:r>
    </w:p>
    <w:p>
      <w:r>
        <w:rPr>
          <w:b/>
        </w:rPr>
        <w:t xml:space="preserve">Kysymys 12</w:t>
      </w:r>
    </w:p>
    <w:p>
      <w:r>
        <w:t xml:space="preserve"> Mikä on slectrum?</w:t>
      </w:r>
    </w:p>
    <w:p>
      <w:r>
        <w:rPr>
          <w:b/>
        </w:rPr>
        <w:t xml:space="preserve">Teksti numero 9</w:t>
      </w:r>
    </w:p>
    <w:p>
      <w:r>
        <w:t xml:space="preserve">Napolilaisen tyylin </w:t>
      </w:r>
      <w:r>
        <w:rPr>
          <w:color w:val="A9A9A9"/>
        </w:rPr>
        <w:t xml:space="preserve">runko </w:t>
      </w:r>
      <w:r>
        <w:rPr>
          <w:color w:val="DCDCDC"/>
        </w:rPr>
        <w:t xml:space="preserve">muistuttaa kulhoa</w:t>
      </w:r>
      <w:r>
        <w:t xml:space="preserve">,</w:t>
      </w:r>
      <w:r>
        <w:rPr>
          <w:color w:val="DCDCDC"/>
        </w:rPr>
        <w:t xml:space="preserve"> ja se on rakennettu kaarevista puukaistaleista</w:t>
      </w:r>
      <w:r>
        <w:rPr>
          <w:color w:val="A9A9A9"/>
        </w:rPr>
        <w:t xml:space="preserve">. </w:t>
      </w:r>
      <w:r>
        <w:t xml:space="preserve">Siinä on yleensä taivutettu äänipöytä, joka on vinossa kahdessa tasossa ja jonka muotoilu on suunniteltu ottamaan vastaan </w:t>
      </w:r>
      <w:r>
        <w:t xml:space="preserve">neljään kurssiin järjestettyjen </w:t>
      </w:r>
      <w:r>
        <w:rPr>
          <w:color w:val="2F4F4F"/>
        </w:rPr>
        <w:t xml:space="preserve">8 </w:t>
      </w:r>
      <w:r>
        <w:rPr>
          <w:color w:val="556B2F"/>
        </w:rPr>
        <w:t xml:space="preserve">metallijousen </w:t>
      </w:r>
      <w:r>
        <w:t xml:space="preserve">jännitys. </w:t>
      </w:r>
      <w:r>
        <w:rPr>
          <w:color w:val="6B8E23"/>
        </w:rPr>
        <w:t xml:space="preserve">Kovapuinen sormilauta </w:t>
      </w:r>
      <w:r>
        <w:t xml:space="preserve">istuu äänipöydän päällä tai on sen kanssa samassa tasossa. Hyvin vanhoissa soittimissa saatetaan käyttää puisia viritystappeja, kun taas uudemmissa soittimissa käytetään yleensä hammaspyöräisiä metallivirittimiä. Silta on siirrettävä kovapuusta valmistettu osa. Ääniaukon alapuolelle, jousien alle, on liimattu soittimen suojus. Eurooppalaisissa roundback-soittimissa käytetään yleisesti </w:t>
      </w:r>
      <w:r>
        <w:rPr>
          <w:color w:val="228B22"/>
        </w:rPr>
        <w:t xml:space="preserve">13 tuuman mittakaavaa </w:t>
      </w:r>
      <w:r>
        <w:t xml:space="preserve">archtop-mandoliineissa tavallisen 13,876 tuuman sijaan.</w:t>
      </w:r>
    </w:p>
    <w:p>
      <w:r>
        <w:rPr>
          <w:b/>
        </w:rPr>
        <w:t xml:space="preserve">Kysymys 0</w:t>
      </w:r>
    </w:p>
    <w:p>
      <w:r>
        <w:t xml:space="preserve">Minkälainen tyyli naftaliinimandoliinilla on?</w:t>
      </w:r>
    </w:p>
    <w:p>
      <w:r>
        <w:rPr>
          <w:b/>
        </w:rPr>
        <w:t xml:space="preserve">Kysymys 1</w:t>
      </w:r>
    </w:p>
    <w:p>
      <w:r>
        <w:t xml:space="preserve">Kuinka monta jousiparia on naftaliinimandoliinissa?</w:t>
      </w:r>
    </w:p>
    <w:p>
      <w:r>
        <w:rPr>
          <w:b/>
        </w:rPr>
        <w:t xml:space="preserve">Kysymys 2</w:t>
      </w:r>
    </w:p>
    <w:p>
      <w:r>
        <w:t xml:space="preserve">Mistä neapoliittiset mandoliinit on valmistettu?</w:t>
      </w:r>
    </w:p>
    <w:p>
      <w:r>
        <w:rPr>
          <w:b/>
        </w:rPr>
        <w:t xml:space="preserve">Kysymys 3</w:t>
      </w:r>
    </w:p>
    <w:p>
      <w:r>
        <w:t xml:space="preserve">Mikä istuu mandoliinin äänipöydän päällä tai on sen kanssa samassa tasossa?</w:t>
      </w:r>
    </w:p>
    <w:p>
      <w:r>
        <w:rPr>
          <w:b/>
        </w:rPr>
        <w:t xml:space="preserve">Kysymys 4</w:t>
      </w:r>
    </w:p>
    <w:p>
      <w:r>
        <w:t xml:space="preserve">Kuinka pitkä asteikko on yleisesti käytetty eurooppalaisissa pyöreissä takapuolissa? </w:t>
      </w:r>
    </w:p>
    <w:p>
      <w:r>
        <w:rPr>
          <w:b/>
        </w:rPr>
        <w:t xml:space="preserve">Kysymys 5</w:t>
      </w:r>
    </w:p>
    <w:p>
      <w:r>
        <w:t xml:space="preserve">Millainen tyyli Ice Cream -mandoliinilla on?</w:t>
      </w:r>
    </w:p>
    <w:p>
      <w:r>
        <w:rPr>
          <w:b/>
        </w:rPr>
        <w:t xml:space="preserve">Kysymys 6</w:t>
      </w:r>
    </w:p>
    <w:p>
      <w:r>
        <w:t xml:space="preserve">Kuinka monta jousiparia peapoliittisessa mandoliinissa on?</w:t>
      </w:r>
    </w:p>
    <w:p>
      <w:r>
        <w:rPr>
          <w:b/>
        </w:rPr>
        <w:t xml:space="preserve">Kysymys 7</w:t>
      </w:r>
    </w:p>
    <w:p>
      <w:r>
        <w:t xml:space="preserve"> Mistä neapoliittiset mandoliinit eivät ole tehty?</w:t>
      </w:r>
    </w:p>
    <w:p>
      <w:r>
        <w:rPr>
          <w:b/>
        </w:rPr>
        <w:t xml:space="preserve">Kysymys 8</w:t>
      </w:r>
    </w:p>
    <w:p>
      <w:r>
        <w:t xml:space="preserve"> Mikä istuu mandoliinin pohjalla tai on tasan mandoliinin äänipöydän kanssa?</w:t>
      </w:r>
    </w:p>
    <w:p>
      <w:r>
        <w:rPr>
          <w:b/>
        </w:rPr>
        <w:t xml:space="preserve">Kysymys 9</w:t>
      </w:r>
    </w:p>
    <w:p>
      <w:r>
        <w:t xml:space="preserve"> Kuinka leveä mittakaava on yleisesti käytetty eurooppalaisissa pyöreissä takapuolissa?</w:t>
      </w:r>
    </w:p>
    <w:p>
      <w:r>
        <w:rPr>
          <w:b/>
        </w:rPr>
        <w:t xml:space="preserve">Teksti numero 10</w:t>
      </w:r>
    </w:p>
    <w:p>
      <w:r>
        <w:rPr>
          <w:color w:val="A9A9A9"/>
        </w:rPr>
        <w:t xml:space="preserve">Milanosta ja Lombardiasta</w:t>
      </w:r>
      <w:r>
        <w:t xml:space="preserve"> tuli toinenkin keulamandoliiniperhe</w:t>
      </w:r>
      <w:r>
        <w:t xml:space="preserve">. </w:t>
      </w:r>
      <w:r>
        <w:t xml:space="preserve">Nämä mandoliinit ovat lähempänä </w:t>
      </w:r>
      <w:r>
        <w:rPr>
          <w:color w:val="DCDCDC"/>
        </w:rPr>
        <w:t xml:space="preserve">mandolinoa tai mandorea </w:t>
      </w:r>
      <w:r>
        <w:t xml:space="preserve">kuin muut nykyaikaiset mandoliinit. </w:t>
      </w:r>
      <w:r>
        <w:rPr>
          <w:color w:val="2F4F4F"/>
        </w:rPr>
        <w:t xml:space="preserve">Ne ovat </w:t>
      </w:r>
      <w:r>
        <w:rPr>
          <w:color w:val="556B2F"/>
        </w:rPr>
        <w:t xml:space="preserve">lyhyempiä ja leveämpiä </w:t>
      </w:r>
      <w:r>
        <w:t xml:space="preserve">kuin tavallinen napolilainen mandoliini, ja niiden selkä on matala</w:t>
      </w:r>
      <w:r>
        <w:rPr>
          <w:color w:val="556B2F"/>
        </w:rPr>
        <w:t xml:space="preserve">.</w:t>
      </w:r>
      <w:r>
        <w:t xml:space="preserve"> Soittimissa on </w:t>
      </w:r>
      <w:r>
        <w:rPr>
          <w:color w:val="6B8E23"/>
        </w:rPr>
        <w:t xml:space="preserve">6 </w:t>
      </w:r>
      <w:r>
        <w:rPr>
          <w:color w:val="A0522D"/>
        </w:rPr>
        <w:t xml:space="preserve">jousitusta</w:t>
      </w:r>
      <w:r>
        <w:t xml:space="preserve">, 3 lankakielistä diskanttijousitusta ja 3 suolisto- tai lankakäärittyä silkkibassojousitusta. Jouset kulkevat viritystappien ja äänilevyyn liimatun sillan välissä, kuten kitarassakin. Lombardialaiset mandoliinit viritettiin g b e' a' d" g". Milanolaisen tyylin kehittäjä oli </w:t>
      </w:r>
      <w:r>
        <w:rPr>
          <w:color w:val="228B22"/>
        </w:rPr>
        <w:t xml:space="preserve">Antonio Monzino </w:t>
      </w:r>
      <w:r>
        <w:t xml:space="preserve">(Milano) ja hänen perheensä, joka valmisti niitä 6 sukupolven ajan.</w:t>
      </w:r>
    </w:p>
    <w:p>
      <w:r>
        <w:rPr>
          <w:b/>
        </w:rPr>
        <w:t xml:space="preserve">Kysymys 0</w:t>
      </w:r>
    </w:p>
    <w:p>
      <w:r>
        <w:t xml:space="preserve">Mistä Lombardic-perheen bowback-mandoliinit ovat peräisin?</w:t>
      </w:r>
    </w:p>
    <w:p>
      <w:r>
        <w:rPr>
          <w:b/>
        </w:rPr>
        <w:t xml:space="preserve">Kysymys 1</w:t>
      </w:r>
    </w:p>
    <w:p>
      <w:r>
        <w:t xml:space="preserve">Mitä lombardialaiset mandoliinit muistuttavat enemmän kuin nykyaikaiset mandoliinit?</w:t>
      </w:r>
    </w:p>
    <w:p>
      <w:r>
        <w:rPr>
          <w:b/>
        </w:rPr>
        <w:t xml:space="preserve">Kysymys 2</w:t>
      </w:r>
    </w:p>
    <w:p>
      <w:r>
        <w:t xml:space="preserve">Mitä eroja lombardialaisilla mandoliineilla on napolilaiseen mandoliiniin verrattuna?</w:t>
      </w:r>
    </w:p>
    <w:p>
      <w:r>
        <w:rPr>
          <w:b/>
        </w:rPr>
        <w:t xml:space="preserve">Kysymys 3</w:t>
      </w:r>
    </w:p>
    <w:p>
      <w:r>
        <w:t xml:space="preserve">Kuinka monta jousta Lombardian mandoliineissa on?</w:t>
      </w:r>
    </w:p>
    <w:p>
      <w:r>
        <w:rPr>
          <w:b/>
        </w:rPr>
        <w:t xml:space="preserve">Kysymys 4</w:t>
      </w:r>
    </w:p>
    <w:p>
      <w:r>
        <w:t xml:space="preserve">Kuka kehitti Milanon mandoliinin?</w:t>
      </w:r>
    </w:p>
    <w:p>
      <w:r>
        <w:rPr>
          <w:b/>
        </w:rPr>
        <w:t xml:space="preserve">Kysymys 5</w:t>
      </w:r>
    </w:p>
    <w:p>
      <w:r>
        <w:t xml:space="preserve">Mistä Lombardic-perheen bowback-mandoliinit lähtivät?</w:t>
      </w:r>
    </w:p>
    <w:p>
      <w:r>
        <w:rPr>
          <w:b/>
        </w:rPr>
        <w:t xml:space="preserve">Kysymys 6</w:t>
      </w:r>
    </w:p>
    <w:p>
      <w:r>
        <w:t xml:space="preserve">Mitä lombardialaiset mandoliinit muistuttavat enemmän kuin muinaiset mandoliinit?</w:t>
      </w:r>
    </w:p>
    <w:p>
      <w:r>
        <w:rPr>
          <w:b/>
        </w:rPr>
        <w:t xml:space="preserve">Kysymys 7</w:t>
      </w:r>
    </w:p>
    <w:p>
      <w:r>
        <w:t xml:space="preserve">Mitä eroja lombardialaisilla mandoliineilla on muinaisiin mandoliineihin verrattuna?</w:t>
      </w:r>
    </w:p>
    <w:p>
      <w:r>
        <w:rPr>
          <w:b/>
        </w:rPr>
        <w:t xml:space="preserve">Kysymys 8</w:t>
      </w:r>
    </w:p>
    <w:p>
      <w:r>
        <w:t xml:space="preserve"> Kuinka monta jousia Lombardian mandoliineissa on?</w:t>
      </w:r>
    </w:p>
    <w:p>
      <w:r>
        <w:rPr>
          <w:b/>
        </w:rPr>
        <w:t xml:space="preserve">Kysymys 9</w:t>
      </w:r>
    </w:p>
    <w:p>
      <w:r>
        <w:t xml:space="preserve"> Kuka kehitti kiinalaisen mandoliinin?</w:t>
      </w:r>
    </w:p>
    <w:p>
      <w:r>
        <w:rPr>
          <w:b/>
        </w:rPr>
        <w:t xml:space="preserve">Teksti numero 11</w:t>
      </w:r>
    </w:p>
    <w:p>
      <w:r>
        <w:rPr>
          <w:color w:val="A9A9A9"/>
        </w:rPr>
        <w:t xml:space="preserve">Samuel Adelstein </w:t>
      </w:r>
      <w:r>
        <w:t xml:space="preserve">kuvaili vuonna 1893 Lombardi-mandoliinia leveämmäksi ja lyhyemmäksi kuin napolilaista mandoliinia, matalammaksi selkämykseksi ja lyhyemmäksi ja leveämmäksi kaulaksi, jossa oli kuusi yksittäistä jousisarjaa tavallisen mandoliinin </w:t>
      </w:r>
      <w:r>
        <w:rPr>
          <w:color w:val="DCDCDC"/>
        </w:rPr>
        <w:t xml:space="preserve">neljän</w:t>
      </w:r>
      <w:r>
        <w:t xml:space="preserve"> jousisarjan sijasta.</w:t>
      </w:r>
      <w:r>
        <w:t xml:space="preserve">Lombardi-mandoliinin sävelet olivat </w:t>
      </w:r>
      <w:r>
        <w:rPr>
          <w:color w:val="2F4F4F"/>
        </w:rPr>
        <w:t xml:space="preserve">C, D, A, E, B, G</w:t>
      </w:r>
      <w:r>
        <w:rPr>
          <w:color w:val="556B2F"/>
        </w:rPr>
        <w:t xml:space="preserve">. </w:t>
      </w:r>
      <w:r>
        <w:t xml:space="preserve">Jouset kiinnitettiin siltaan kitaran tavoin. </w:t>
      </w:r>
      <w:r>
        <w:rPr>
          <w:color w:val="6B8E23"/>
        </w:rPr>
        <w:t xml:space="preserve">Bittejä </w:t>
      </w:r>
      <w:r>
        <w:t xml:space="preserve">oli </w:t>
      </w:r>
      <w:r>
        <w:rPr>
          <w:color w:val="6B8E23"/>
        </w:rPr>
        <w:t xml:space="preserve">20</w:t>
      </w:r>
      <w:r>
        <w:t xml:space="preserve">, ja ne kattoivat </w:t>
      </w:r>
      <w:r>
        <w:rPr>
          <w:color w:val="A0522D"/>
        </w:rPr>
        <w:t xml:space="preserve">kolme oktaavia</w:t>
      </w:r>
      <w:r>
        <w:t xml:space="preserve">, ja lisäksi oli viisi lisänuottiesimerkkiä</w:t>
      </w:r>
      <w:r>
        <w:rPr>
          <w:color w:val="6B8E23"/>
        </w:rPr>
        <w:t xml:space="preserve">.</w:t>
      </w:r>
      <w:r>
        <w:t xml:space="preserve"> Adelsteinin kirjoittaessa ei ollut olemassa nailonjousia, ja suolisto- ja yksittäisjouset "eivät värähtele niin selvästi ja suloisesti kuin neapolilaisen kaksinkertainen teräsjousi".</w:t>
      </w:r>
    </w:p>
    <w:p>
      <w:r>
        <w:rPr>
          <w:b/>
        </w:rPr>
        <w:t xml:space="preserve">Kysymys 0</w:t>
      </w:r>
    </w:p>
    <w:p>
      <w:r>
        <w:t xml:space="preserve">Kuka kuvaili Lombardin mandoliinin olevan leveämpi ja lyhyempi kuin uusapoliittinen mandoliini?</w:t>
      </w:r>
    </w:p>
    <w:p>
      <w:r>
        <w:rPr>
          <w:b/>
        </w:rPr>
        <w:t xml:space="preserve">Kysymys 1</w:t>
      </w:r>
    </w:p>
    <w:p>
      <w:r>
        <w:t xml:space="preserve">Kuinka monta jousta tavallisissa mandoliineissa on?</w:t>
      </w:r>
    </w:p>
    <w:p>
      <w:r>
        <w:rPr>
          <w:b/>
        </w:rPr>
        <w:t xml:space="preserve">Kysymys 2</w:t>
      </w:r>
    </w:p>
    <w:p>
      <w:r>
        <w:t xml:space="preserve">Mihin viritettiin Lombardin mandoliini?</w:t>
      </w:r>
    </w:p>
    <w:p>
      <w:r>
        <w:rPr>
          <w:b/>
        </w:rPr>
        <w:t xml:space="preserve">Kysymys 3</w:t>
      </w:r>
    </w:p>
    <w:p>
      <w:r>
        <w:t xml:space="preserve">Kuinka monta hahloa Lombardissa oli?</w:t>
      </w:r>
    </w:p>
    <w:p>
      <w:r>
        <w:rPr>
          <w:b/>
        </w:rPr>
        <w:t xml:space="preserve">Kysymys 4</w:t>
      </w:r>
    </w:p>
    <w:p>
      <w:r>
        <w:t xml:space="preserve">Kuinka monta oktaavia Lombardi kattoi?</w:t>
      </w:r>
    </w:p>
    <w:p>
      <w:r>
        <w:rPr>
          <w:b/>
        </w:rPr>
        <w:t xml:space="preserve">Kysymys 5</w:t>
      </w:r>
    </w:p>
    <w:p>
      <w:r>
        <w:t xml:space="preserve">Kuka kuvaili Lombardin mandoliinin olevan pidempi ja kapeampi kuin uusapoliittinen mandoliini?</w:t>
      </w:r>
    </w:p>
    <w:p>
      <w:r>
        <w:rPr>
          <w:b/>
        </w:rPr>
        <w:t xml:space="preserve">Kysymys 6</w:t>
      </w:r>
    </w:p>
    <w:p>
      <w:r>
        <w:t xml:space="preserve"> Kuinka monta jousta tavallisissa mandoliineissa on?</w:t>
      </w:r>
    </w:p>
    <w:p>
      <w:r>
        <w:rPr>
          <w:b/>
        </w:rPr>
        <w:t xml:space="preserve">Kysymys 7</w:t>
      </w:r>
    </w:p>
    <w:p>
      <w:r>
        <w:t xml:space="preserve">Mihin Lombardi-mandoliini oli virittämätön?</w:t>
      </w:r>
    </w:p>
    <w:p>
      <w:r>
        <w:rPr>
          <w:b/>
        </w:rPr>
        <w:t xml:space="preserve">Kysymys 8</w:t>
      </w:r>
    </w:p>
    <w:p>
      <w:r>
        <w:t xml:space="preserve">Kuinka monta hahloa Lombardista puuttui?</w:t>
      </w:r>
    </w:p>
    <w:p>
      <w:r>
        <w:rPr>
          <w:b/>
        </w:rPr>
        <w:t xml:space="preserve">Kysymys 9</w:t>
      </w:r>
    </w:p>
    <w:p>
      <w:r>
        <w:t xml:space="preserve"> Kuinka monta oktaavia Lombardi ei kattanut?</w:t>
      </w:r>
    </w:p>
    <w:p>
      <w:r>
        <w:rPr>
          <w:b/>
        </w:rPr>
        <w:t xml:space="preserve">Teksti numero 12</w:t>
      </w:r>
    </w:p>
    <w:p>
      <w:r>
        <w:rPr>
          <w:color w:val="DCDCDC"/>
        </w:rPr>
        <w:t xml:space="preserve">Bartolomeo Bortolazzi </w:t>
      </w:r>
      <w:r>
        <w:t xml:space="preserve">teki vuonna </w:t>
      </w:r>
      <w:r>
        <w:t xml:space="preserve">1805 julkaisemassaan mandoliinimenetelmässä </w:t>
      </w:r>
      <w:r>
        <w:rPr>
          <w:color w:val="A9A9A9"/>
        </w:rPr>
        <w:t xml:space="preserve">Anweisung die Mandoline von selbst zu erlernen nebst einigen Uebungsstucken von Bortolazzi </w:t>
      </w:r>
      <w:r>
        <w:t xml:space="preserve">tunnetuksi cremonalaisen mandoliinin, jossa oli </w:t>
      </w:r>
      <w:r>
        <w:rPr>
          <w:color w:val="2F4F4F"/>
        </w:rPr>
        <w:t xml:space="preserve">neljä </w:t>
      </w:r>
      <w:r>
        <w:rPr>
          <w:color w:val="556B2F"/>
        </w:rPr>
        <w:t xml:space="preserve">yksijousista </w:t>
      </w:r>
      <w:r>
        <w:t xml:space="preserve">ja kiinteä silta, johon jouset kiinnitettiin. Bortolazzi totesi kirjassaan, että uudet lankakieliset mandoliinit olivat </w:t>
      </w:r>
      <w:r>
        <w:rPr>
          <w:color w:val="6B8E23"/>
        </w:rPr>
        <w:t xml:space="preserve">epämukavia soittaa </w:t>
      </w:r>
      <w:r>
        <w:t xml:space="preserve">verrattuna suolistokielisiin soittimiin. Lisäksi hän koki, että niissä oli "</w:t>
      </w:r>
      <w:r>
        <w:rPr>
          <w:color w:val="A0522D"/>
        </w:rPr>
        <w:t xml:space="preserve">vähemmän miellyttävä... kova, zithermainen sointi</w:t>
      </w:r>
      <w:r>
        <w:t xml:space="preserve">" verrattuna suolistojousien "</w:t>
      </w:r>
      <w:r>
        <w:rPr>
          <w:color w:val="228B22"/>
        </w:rPr>
        <w:t xml:space="preserve">pehmeämpään, täyteläiseen sointiin</w:t>
      </w:r>
      <w:r>
        <w:t xml:space="preserve">". Hän suosi kremonialaisen soittimen neljää yksittäistä jousta, jotka oli viritetty samalla tavalla kuin neapoliittinen soitin.</w:t>
      </w:r>
    </w:p>
    <w:p>
      <w:r>
        <w:rPr>
          <w:b/>
        </w:rPr>
        <w:t xml:space="preserve">Kysymys 0</w:t>
      </w:r>
    </w:p>
    <w:p>
      <w:r>
        <w:t xml:space="preserve">Kuka teki kremonalaisen mandoliinin tunnetuksi?</w:t>
      </w:r>
    </w:p>
    <w:p>
      <w:r>
        <w:rPr>
          <w:b/>
        </w:rPr>
        <w:t xml:space="preserve">Kysymys 1</w:t>
      </w:r>
    </w:p>
    <w:p>
      <w:r>
        <w:t xml:space="preserve">Mikä oli Bartolomeo Bortolazzin suosittu mandoliinimenetelmä?</w:t>
      </w:r>
    </w:p>
    <w:p>
      <w:r>
        <w:rPr>
          <w:b/>
        </w:rPr>
        <w:t xml:space="preserve">Kysymys 2</w:t>
      </w:r>
    </w:p>
    <w:p>
      <w:r>
        <w:t xml:space="preserve">Kuinka monta kieliä kremonalaisessa mandoliinissa oli?</w:t>
      </w:r>
    </w:p>
    <w:p>
      <w:r>
        <w:rPr>
          <w:b/>
        </w:rPr>
        <w:t xml:space="preserve">Kysymys 3</w:t>
      </w:r>
    </w:p>
    <w:p>
      <w:r>
        <w:t xml:space="preserve">Tykkäsikö Bortolazzi soittaa uusia lankakielisiä mandoliineja? </w:t>
      </w:r>
    </w:p>
    <w:p>
      <w:r>
        <w:rPr>
          <w:b/>
        </w:rPr>
        <w:t xml:space="preserve">Kysymys 4</w:t>
      </w:r>
    </w:p>
    <w:p>
      <w:r>
        <w:t xml:space="preserve">Mitä Bortolazzi sanoi äänestä? </w:t>
      </w:r>
    </w:p>
    <w:p>
      <w:r>
        <w:rPr>
          <w:b/>
        </w:rPr>
        <w:t xml:space="preserve">Kysymys 5</w:t>
      </w:r>
    </w:p>
    <w:p>
      <w:r>
        <w:t xml:space="preserve">Kuka ei popularisoinut kremonalaista mandoliinia?</w:t>
      </w:r>
    </w:p>
    <w:p>
      <w:r>
        <w:rPr>
          <w:b/>
        </w:rPr>
        <w:t xml:space="preserve">Kysymys 6</w:t>
      </w:r>
    </w:p>
    <w:p>
      <w:r>
        <w:t xml:space="preserve"> Mikä oli Bartolomeo Bortolazzin epäsuosittu mandoliinimenetelmä?</w:t>
      </w:r>
    </w:p>
    <w:p>
      <w:r>
        <w:rPr>
          <w:b/>
        </w:rPr>
        <w:t xml:space="preserve">Kysymys 7</w:t>
      </w:r>
    </w:p>
    <w:p>
      <w:r>
        <w:t xml:space="preserve"> Kuinka monta kaksoisjousistoa kremonalaisessa mandoliinissa oli?</w:t>
      </w:r>
    </w:p>
    <w:p>
      <w:r>
        <w:rPr>
          <w:b/>
        </w:rPr>
        <w:t xml:space="preserve">Kysymys 8</w:t>
      </w:r>
    </w:p>
    <w:p>
      <w:r>
        <w:t xml:space="preserve"> Mitä Bortolazzi sanoi temposta?</w:t>
      </w:r>
    </w:p>
    <w:p>
      <w:r>
        <w:rPr>
          <w:b/>
        </w:rPr>
        <w:t xml:space="preserve">Teksti numero 13</w:t>
      </w:r>
    </w:p>
    <w:p>
      <w:r>
        <w:t xml:space="preserve">Aivan </w:t>
      </w:r>
      <w:r>
        <w:rPr>
          <w:color w:val="A9A9A9"/>
        </w:rPr>
        <w:t xml:space="preserve">1800-luvun lopulla </w:t>
      </w:r>
      <w:r>
        <w:t xml:space="preserve">uusi tyyli, jonka veistetty ylä- ja selkäosa oli peräisin </w:t>
      </w:r>
      <w:r>
        <w:rPr>
          <w:color w:val="DCDCDC"/>
        </w:rPr>
        <w:t xml:space="preserve">viuluperheen soittimista, </w:t>
      </w:r>
      <w:r>
        <w:t xml:space="preserve">alkoi syrjäyttää Yhdysvalloissa </w:t>
      </w:r>
      <w:r>
        <w:rPr>
          <w:color w:val="2F4F4F"/>
        </w:rPr>
        <w:t xml:space="preserve">eurooppalaistyyliset </w:t>
      </w:r>
      <w:r>
        <w:t xml:space="preserve">bowl-back-soittimet. Tämän uuden tyylin ansioksi lasketaan mandoliinit, jotka on suunnitellut ja rakentanut </w:t>
      </w:r>
      <w:r>
        <w:rPr>
          <w:color w:val="556B2F"/>
        </w:rPr>
        <w:t xml:space="preserve">Orville Gibson</w:t>
      </w:r>
      <w:r>
        <w:t xml:space="preserve">, Michiganin Kalamazoon osavaltiossa asuva luutiomies, joka perusti vuonna 1902 Gibson Mandolin-Guitar Manufacturing Co., Limited -yrityksen.</w:t>
      </w:r>
      <w:r>
        <w:t xml:space="preserve"> Gibsonin mandoliineissa on kaksi perustyyliä: Florentine- eli F-tyyli, jossa on koristeellinen käärö kaulan lähellä, kaksi pistettä alarungossa ja yleensä käärö kaiverrettuna päätyyn, ja A-tyyli, joka on päärynän muotoinen, jossa ei ole pisteitä ja jossa on yleensä yksinkertaisempi pääty.</w:t>
      </w:r>
    </w:p>
    <w:p>
      <w:r>
        <w:rPr>
          <w:b/>
        </w:rPr>
        <w:t xml:space="preserve">Kysymys 0</w:t>
      </w:r>
    </w:p>
    <w:p>
      <w:r>
        <w:t xml:space="preserve">Milloin luotiin uusi veistetyn ylä- ja takakannen mandoliinien rakentamisen malli?</w:t>
      </w:r>
    </w:p>
    <w:p>
      <w:r>
        <w:rPr>
          <w:b/>
        </w:rPr>
        <w:t xml:space="preserve">Kysymys 1</w:t>
      </w:r>
    </w:p>
    <w:p>
      <w:r>
        <w:t xml:space="preserve">Mistä mandoliinien uusi tyyli on saanut inspiraationsa?</w:t>
      </w:r>
    </w:p>
    <w:p>
      <w:r>
        <w:rPr>
          <w:b/>
        </w:rPr>
        <w:t xml:space="preserve">Kysymys 2</w:t>
      </w:r>
    </w:p>
    <w:p>
      <w:r>
        <w:t xml:space="preserve">Minkä soittimen uusi mandoliinityyli syrjäytti?</w:t>
      </w:r>
    </w:p>
    <w:p>
      <w:r>
        <w:rPr>
          <w:b/>
        </w:rPr>
        <w:t xml:space="preserve">Kysymys 3</w:t>
      </w:r>
    </w:p>
    <w:p>
      <w:r>
        <w:t xml:space="preserve">Kuka perusti Gibson Mandolin-Guitar Manufacturing Co, Limited -yhtiön? </w:t>
      </w:r>
    </w:p>
    <w:p>
      <w:r>
        <w:rPr>
          <w:b/>
        </w:rPr>
        <w:t xml:space="preserve">Kysymys 4</w:t>
      </w:r>
    </w:p>
    <w:p>
      <w:r>
        <w:t xml:space="preserve">Milloin luotiin vanhan tyylinen veistetty ylä- ja takarakenteinen mandoliini?</w:t>
      </w:r>
    </w:p>
    <w:p>
      <w:r>
        <w:rPr>
          <w:b/>
        </w:rPr>
        <w:t xml:space="preserve">Kysymys 5</w:t>
      </w:r>
    </w:p>
    <w:p>
      <w:r>
        <w:t xml:space="preserve"> Mistä vanha mandoliinityyli on saanut vaikutteita?</w:t>
      </w:r>
    </w:p>
    <w:p>
      <w:r>
        <w:rPr>
          <w:b/>
        </w:rPr>
        <w:t xml:space="preserve">Kysymys 6</w:t>
      </w:r>
    </w:p>
    <w:p>
      <w:r>
        <w:t xml:space="preserve"> Minkä tyyliset mandoliinit syrjäyttivät vanhan tyyliset mandoliinit?</w:t>
      </w:r>
    </w:p>
    <w:p>
      <w:r>
        <w:rPr>
          <w:b/>
        </w:rPr>
        <w:t xml:space="preserve">Kysymys 7</w:t>
      </w:r>
    </w:p>
    <w:p>
      <w:r>
        <w:t xml:space="preserve"> Kuka perusti Gibson Mandolin-Guitar Manufacturing Co, Unlimited?</w:t>
      </w:r>
    </w:p>
    <w:p>
      <w:r>
        <w:rPr>
          <w:b/>
        </w:rPr>
        <w:t xml:space="preserve">Teksti numero 14</w:t>
      </w:r>
    </w:p>
    <w:p>
      <w:r>
        <w:t xml:space="preserve">Näissä malleissa on yleensä joko </w:t>
      </w:r>
      <w:r>
        <w:rPr>
          <w:color w:val="A9A9A9"/>
        </w:rPr>
        <w:t xml:space="preserve">kaksi f-muotoista ääniaukkoa kuten viulussa (F-5 ja A-5) tai soikea ääniaukko (F-4 ja A-4 sekä alemmat mallit) </w:t>
      </w:r>
      <w:r>
        <w:rPr>
          <w:color w:val="DCDCDC"/>
        </w:rPr>
        <w:t xml:space="preserve">suoraan jousien alla</w:t>
      </w:r>
      <w:r>
        <w:t xml:space="preserve">. Näiden arkkityyppien pohjalta työskentelevien valmistajien välillä on paljon vaihtelua, ja muut variantit ovat yleistyneet. Yleisesti ottaen </w:t>
      </w:r>
      <w:r>
        <w:rPr>
          <w:color w:val="2F4F4F"/>
        </w:rPr>
        <w:t xml:space="preserve">Gibsonin F-aukkoiset F-5-mandoliinit </w:t>
      </w:r>
      <w:r>
        <w:t xml:space="preserve">ja mandoliinit, jotka ovat saaneet vaikutteita tästä mallista, yhdistetään Yhdysvalloissa vahvasti bluegrass-musiikkiin, kun taas </w:t>
      </w:r>
      <w:r>
        <w:rPr>
          <w:color w:val="556B2F"/>
        </w:rPr>
        <w:t xml:space="preserve">A-tyylinen</w:t>
      </w:r>
      <w:r>
        <w:t xml:space="preserve"> mandoliini </w:t>
      </w:r>
      <w:r>
        <w:t xml:space="preserve">yhdistetään muuhun musiikkiin, vaikkakin sitäkin käytetään useimmiten bluegrass-musiikkiin ja yhdistetään siihen. F-5-mallin </w:t>
      </w:r>
      <w:r>
        <w:rPr>
          <w:color w:val="6B8E23"/>
        </w:rPr>
        <w:t xml:space="preserve">monimutkaisemmat puuosat johtavat </w:t>
      </w:r>
      <w:r>
        <w:t xml:space="preserve">myös siihen, että soitin on kalliimpi.</w:t>
      </w:r>
    </w:p>
    <w:p>
      <w:r>
        <w:rPr>
          <w:b/>
        </w:rPr>
        <w:t xml:space="preserve">Kysymys 0</w:t>
      </w:r>
    </w:p>
    <w:p>
      <w:r>
        <w:t xml:space="preserve">Minkä muotoisia äänireikiä näissä mandoliinityyleissä on? </w:t>
      </w:r>
    </w:p>
    <w:p>
      <w:r>
        <w:rPr>
          <w:b/>
        </w:rPr>
        <w:t xml:space="preserve">Kysymys 1</w:t>
      </w:r>
    </w:p>
    <w:p>
      <w:r>
        <w:t xml:space="preserve">Missä ääniaukot sijaitsevat?</w:t>
      </w:r>
    </w:p>
    <w:p>
      <w:r>
        <w:rPr>
          <w:b/>
        </w:rPr>
        <w:t xml:space="preserve">Kysymys 2</w:t>
      </w:r>
    </w:p>
    <w:p>
      <w:r>
        <w:t xml:space="preserve">Mikä mandoliini liittyy Bluegrass-musiikkiin?</w:t>
      </w:r>
    </w:p>
    <w:p>
      <w:r>
        <w:rPr>
          <w:b/>
        </w:rPr>
        <w:t xml:space="preserve">Kysymys 3</w:t>
      </w:r>
    </w:p>
    <w:p>
      <w:r>
        <w:t xml:space="preserve">Mikä tyyli liittyy muihin musiikkityyleihin?</w:t>
      </w:r>
    </w:p>
    <w:p>
      <w:r>
        <w:rPr>
          <w:b/>
        </w:rPr>
        <w:t xml:space="preserve">Kysymys 4</w:t>
      </w:r>
    </w:p>
    <w:p>
      <w:r>
        <w:t xml:space="preserve">Miksi F-5-mandoliini on kalliimpi?</w:t>
      </w:r>
    </w:p>
    <w:p>
      <w:r>
        <w:rPr>
          <w:b/>
        </w:rPr>
        <w:t xml:space="preserve">Kysymys 5</w:t>
      </w:r>
    </w:p>
    <w:p>
      <w:r>
        <w:t xml:space="preserve"> Minkä muotoisia äänireikiä näissä mandoliinityyleissä ei ole?</w:t>
      </w:r>
    </w:p>
    <w:p>
      <w:r>
        <w:rPr>
          <w:b/>
        </w:rPr>
        <w:t xml:space="preserve">Kysymys 6</w:t>
      </w:r>
    </w:p>
    <w:p>
      <w:r>
        <w:t xml:space="preserve"> Missä tuntoaukot sijaitsevat?</w:t>
      </w:r>
    </w:p>
    <w:p>
      <w:r>
        <w:rPr>
          <w:b/>
        </w:rPr>
        <w:t xml:space="preserve">Kysymys 7</w:t>
      </w:r>
    </w:p>
    <w:p>
      <w:r>
        <w:t xml:space="preserve">Mikä mandoliini ei liity Bluegrass-musiikkiin?</w:t>
      </w:r>
    </w:p>
    <w:p>
      <w:r>
        <w:rPr>
          <w:b/>
        </w:rPr>
        <w:t xml:space="preserve">Kysymys 8</w:t>
      </w:r>
    </w:p>
    <w:p>
      <w:r>
        <w:t xml:space="preserve"> Miksi F-5-mandoliini on halvempi?</w:t>
      </w:r>
    </w:p>
    <w:p>
      <w:r>
        <w:rPr>
          <w:b/>
        </w:rPr>
        <w:t xml:space="preserve">Teksti numero 15</w:t>
      </w:r>
    </w:p>
    <w:p>
      <w:r>
        <w:t xml:space="preserve">Lukuisat nykyaikaiset mandoliinivalmistajat rakentavat instrumentteja, jotka pitkälti jäljittelevät </w:t>
      </w:r>
      <w:r>
        <w:rPr>
          <w:color w:val="A9A9A9"/>
        </w:rPr>
        <w:t xml:space="preserve">Gibsonin F-5 </w:t>
      </w:r>
      <w:r>
        <w:t xml:space="preserve">Artist -malleja, jotka rakennettiin </w:t>
      </w:r>
      <w:r>
        <w:rPr>
          <w:color w:val="DCDCDC"/>
        </w:rPr>
        <w:t xml:space="preserve">1920-luvun alussa </w:t>
      </w:r>
      <w:r>
        <w:rPr>
          <w:color w:val="2F4F4F"/>
        </w:rPr>
        <w:t xml:space="preserve">Gibsonin akustikon Lloyd Loarin </w:t>
      </w:r>
      <w:r>
        <w:t xml:space="preserve">valvonnassa</w:t>
      </w:r>
      <w:r>
        <w:t xml:space="preserve">. Alkuperäiset Loarin allekirjoittamat soittimet ovat haluttuja ja erittäin arvokkaita. Muita Loarin aikakauden ja sitä varhaisempien aikojen valmistajia ovat </w:t>
      </w:r>
      <w:r>
        <w:rPr>
          <w:color w:val="556B2F"/>
        </w:rPr>
        <w:t xml:space="preserve">Lyon and Healy, Vega ja Larson Brothers</w:t>
      </w:r>
      <w:r>
        <w:t xml:space="preserve">. </w:t>
      </w:r>
      <w:r>
        <w:t xml:space="preserve">Merkittäviä nykyaikaisia amerikkalaisia veistettyjä mandoliinivalmistajia ovat </w:t>
      </w:r>
      <w:r>
        <w:rPr>
          <w:color w:val="6B8E23"/>
        </w:rPr>
        <w:t xml:space="preserve">Kayn lisäksi Gibson, Weber, Monteleone ja Collings</w:t>
      </w:r>
      <w:r>
        <w:rPr>
          <w:color w:val="A0522D"/>
        </w:rPr>
        <w:t xml:space="preserve">.</w:t>
      </w:r>
      <w:r>
        <w:t xml:space="preserve"> Muista maista peräisin olevia mandoliineja ovat muun muassa Loar (Kiina), Santa, Rosa (Kiina), Michael Kelly (Korea), Eastman (Kiina), Kentucky (Kiina), Heiden (Kanada), Gilchrist (Australia) ja Morgan Monroe (Kiina).</w:t>
      </w:r>
    </w:p>
    <w:p>
      <w:r>
        <w:rPr>
          <w:b/>
        </w:rPr>
        <w:t xml:space="preserve">Kysymys 0</w:t>
      </w:r>
    </w:p>
    <w:p>
      <w:r>
        <w:t xml:space="preserve">Minkä tyylinen Gisbon-mandoliini oli suurelta osin kopioitu?</w:t>
      </w:r>
    </w:p>
    <w:p>
      <w:r>
        <w:rPr>
          <w:b/>
        </w:rPr>
        <w:t xml:space="preserve">Kysymys 1</w:t>
      </w:r>
    </w:p>
    <w:p>
      <w:r>
        <w:t xml:space="preserve">Milloin Gibson F-5 kopioitiin suurelta osin?</w:t>
      </w:r>
    </w:p>
    <w:p>
      <w:r>
        <w:rPr>
          <w:b/>
        </w:rPr>
        <w:t xml:space="preserve">Kysymys 2</w:t>
      </w:r>
    </w:p>
    <w:p>
      <w:r>
        <w:t xml:space="preserve">Kuka valvoi Gibson F-5:n kopiointia? </w:t>
      </w:r>
    </w:p>
    <w:p>
      <w:r>
        <w:rPr>
          <w:b/>
        </w:rPr>
        <w:t xml:space="preserve">Kysymys 3</w:t>
      </w:r>
    </w:p>
    <w:p>
      <w:r>
        <w:t xml:space="preserve">Keitä ovat muut Loar-kauden tekijät? </w:t>
      </w:r>
    </w:p>
    <w:p>
      <w:r>
        <w:rPr>
          <w:b/>
        </w:rPr>
        <w:t xml:space="preserve">Kysymys 4</w:t>
      </w:r>
    </w:p>
    <w:p>
      <w:r>
        <w:t xml:space="preserve">Ketkä olivat merkittäviä nykyaikaisia amerikkalaisia mandoliinivalmistajia? </w:t>
      </w:r>
    </w:p>
    <w:p>
      <w:r>
        <w:rPr>
          <w:b/>
        </w:rPr>
        <w:t xml:space="preserve">Kysymys 5</w:t>
      </w:r>
    </w:p>
    <w:p>
      <w:r>
        <w:t xml:space="preserve">Mitä Gisbon-mandoliinin tyyliä ei koskaan jäljitelty?</w:t>
      </w:r>
    </w:p>
    <w:p>
      <w:r>
        <w:rPr>
          <w:b/>
        </w:rPr>
        <w:t xml:space="preserve">Kysymys 6</w:t>
      </w:r>
    </w:p>
    <w:p>
      <w:r>
        <w:t xml:space="preserve">Milloin Gibson F-5:tä ei koskaan kopioitu?</w:t>
      </w:r>
    </w:p>
    <w:p>
      <w:r>
        <w:rPr>
          <w:b/>
        </w:rPr>
        <w:t xml:space="preserve">Kysymys 7</w:t>
      </w:r>
    </w:p>
    <w:p>
      <w:r>
        <w:t xml:space="preserve"> Kuka hylkäsi Gibson F-5:n kopion?</w:t>
      </w:r>
    </w:p>
    <w:p>
      <w:r>
        <w:rPr>
          <w:b/>
        </w:rPr>
        <w:t xml:space="preserve">Kysymys 8</w:t>
      </w:r>
    </w:p>
    <w:p>
      <w:r>
        <w:t xml:space="preserve"> Keitä ovat muut Loarin ajan liikemiehet?</w:t>
      </w:r>
    </w:p>
    <w:p>
      <w:r>
        <w:rPr>
          <w:b/>
        </w:rPr>
        <w:t xml:space="preserve">Kysymys 9</w:t>
      </w:r>
    </w:p>
    <w:p>
      <w:r>
        <w:t xml:space="preserve"> Ketkä olivat merkittäviä nykyaikaisia afrikkalaisia mandoliinin valmistajia?</w:t>
      </w:r>
    </w:p>
    <w:p>
      <w:r>
        <w:rPr>
          <w:b/>
        </w:rPr>
        <w:t xml:space="preserve">Teksti numero 16</w:t>
      </w:r>
    </w:p>
    <w:p>
      <w:r>
        <w:t xml:space="preserve">Mandoliinin kansainvälinen ohjelmistokirjo on lähes rajaton, ja muusikot soittavat sillä monenlaista musiikkia. Tämä koskee erityisesti </w:t>
      </w:r>
      <w:r>
        <w:t xml:space="preserve">viulumusiikkia, sillä mandoliinilla on sama viritys kuin </w:t>
      </w:r>
      <w:r>
        <w:rPr>
          <w:color w:val="DCDCDC"/>
        </w:rPr>
        <w:t xml:space="preserve">viululla</w:t>
      </w:r>
      <w:r>
        <w:t xml:space="preserve">. Italiassa tapahtuneen keksimisen ja varhaisen kehityksen jälkeen mandoliini levisi koko Euroopan mantereelle. Soitinta käytettiin pääasiassa </w:t>
      </w:r>
      <w:r>
        <w:rPr>
          <w:color w:val="2F4F4F"/>
        </w:rPr>
        <w:t xml:space="preserve">klassisessa perinteessä, ja </w:t>
      </w:r>
      <w:r>
        <w:t xml:space="preserve">monissa kaupungeissa esiintyi </w:t>
      </w:r>
      <w:r>
        <w:rPr>
          <w:color w:val="2F4F4F"/>
        </w:rPr>
        <w:t xml:space="preserve">mandoliiniorkestereita</w:t>
      </w:r>
      <w:r>
        <w:t xml:space="preserve">, niin sanottuja Estudiantinas- tai Saksassa Zupforchestern-orkestereita. Mandoliiniperheen mannermaisen suosion jälkeen paikalliset perinteet ilmestyivät Euroopan ulkopuolella Amerikassa ja Japanissa. </w:t>
      </w:r>
      <w:r>
        <w:rPr>
          <w:color w:val="556B2F"/>
        </w:rPr>
        <w:t xml:space="preserve">Giuseppe Pettinen, Raffaele Calacen ja Silvio Ranierin </w:t>
      </w:r>
      <w:r>
        <w:t xml:space="preserve">kaltaiset kiertävät mandoliinivirtuoosit </w:t>
      </w:r>
      <w:r>
        <w:t xml:space="preserve">vaikuttivat osaltaan siihen, että mandoliinista tuli </w:t>
      </w:r>
      <w:r>
        <w:rPr>
          <w:color w:val="6B8E23"/>
        </w:rPr>
        <w:t xml:space="preserve">1900-luvun alkupuolella</w:t>
      </w:r>
      <w:r>
        <w:t xml:space="preserve"> muotisoitin</w:t>
      </w:r>
      <w:r>
        <w:t xml:space="preserve">. </w:t>
      </w:r>
      <w:r>
        <w:t xml:space="preserve">Tämä "mandoliinivillitys" oli hiipumassa </w:t>
      </w:r>
      <w:r>
        <w:rPr>
          <w:color w:val="A0522D"/>
        </w:rPr>
        <w:t xml:space="preserve">1930-luvulle </w:t>
      </w:r>
      <w:r>
        <w:t xml:space="preserve">tultaessa, </w:t>
      </w:r>
      <w:r>
        <w:t xml:space="preserve">mutta juuri kun mandoliini oli jäämässä pois käytöstä, mandoliini löysi uuden markkinaraon amerikkalaisessa kantrissa, vanhan ajan musiikissa, bluegrassissa ja kansanmusiikissa. Viime aikoina barokin ja klassisen mandoliinin ohjelmisto ja tyylit ovat hyötyneet vanhan musiikin tunnettuuden ja kiinnostuksen lisääntymisestä, ja tiedotusvälineet ovat kiinnittäneet huomiota sellaisiin klassisen musiikin soittajiin kuin israelilainen Avi Avital, italialainen Carlo Aonzo ja amerikkalainen Joseph Brent.</w:t>
      </w:r>
    </w:p>
    <w:p>
      <w:r>
        <w:rPr>
          <w:b/>
        </w:rPr>
        <w:t xml:space="preserve">Kysymys 0</w:t>
      </w:r>
    </w:p>
    <w:p>
      <w:r>
        <w:t xml:space="preserve">Minkä soittimen kanssa mandoliinilla on sama viritys?  </w:t>
      </w:r>
    </w:p>
    <w:p>
      <w:r>
        <w:rPr>
          <w:b/>
        </w:rPr>
        <w:t xml:space="preserve">Kysymys 1</w:t>
      </w:r>
    </w:p>
    <w:p>
      <w:r>
        <w:t xml:space="preserve">Missä mandoliinia käytettiin ensisijaisesti? </w:t>
      </w:r>
    </w:p>
    <w:p>
      <w:r>
        <w:rPr>
          <w:b/>
        </w:rPr>
        <w:t xml:space="preserve">Kysymys 2</w:t>
      </w:r>
    </w:p>
    <w:p>
      <w:r>
        <w:t xml:space="preserve">Milloin mandoliinia pidettiin villityksenä?</w:t>
      </w:r>
    </w:p>
    <w:p>
      <w:r>
        <w:rPr>
          <w:b/>
        </w:rPr>
        <w:t xml:space="preserve">Kysymys 3</w:t>
      </w:r>
    </w:p>
    <w:p>
      <w:r>
        <w:t xml:space="preserve">Kuka vaikutti siihen, että mandoliini oli villitys? </w:t>
      </w:r>
    </w:p>
    <w:p>
      <w:r>
        <w:rPr>
          <w:b/>
        </w:rPr>
        <w:t xml:space="preserve">Kysymys 4</w:t>
      </w:r>
    </w:p>
    <w:p>
      <w:r>
        <w:t xml:space="preserve">Milloin mandoliinivillitys loppui?</w:t>
      </w:r>
    </w:p>
    <w:p>
      <w:r>
        <w:rPr>
          <w:b/>
        </w:rPr>
        <w:t xml:space="preserve">Kysymys 5</w:t>
      </w:r>
    </w:p>
    <w:p>
      <w:r>
        <w:t xml:space="preserve">Minkä soittimen viritys ei ole sama kuin mandoliinilla?</w:t>
      </w:r>
    </w:p>
    <w:p>
      <w:r>
        <w:rPr>
          <w:b/>
        </w:rPr>
        <w:t xml:space="preserve">Kysymys 6</w:t>
      </w:r>
    </w:p>
    <w:p>
      <w:r>
        <w:t xml:space="preserve"> Missä mandoliinia ei ensisijaisesti käytetty?</w:t>
      </w:r>
    </w:p>
    <w:p>
      <w:r>
        <w:rPr>
          <w:b/>
        </w:rPr>
        <w:t xml:space="preserve">Kysymys 7</w:t>
      </w:r>
    </w:p>
    <w:p>
      <w:r>
        <w:t xml:space="preserve"> Milloin mandoliinia pidettiin muuna kuin villityksenä?</w:t>
      </w:r>
    </w:p>
    <w:p>
      <w:r>
        <w:rPr>
          <w:b/>
        </w:rPr>
        <w:t xml:space="preserve">Kysymys 8</w:t>
      </w:r>
    </w:p>
    <w:p>
      <w:r>
        <w:t xml:space="preserve"> Kuka vaikutti siihen, että mandoliini ei ollut pelkkä villitys?</w:t>
      </w:r>
    </w:p>
    <w:p>
      <w:r>
        <w:rPr>
          <w:b/>
        </w:rPr>
        <w:t xml:space="preserve">Kysymys 9</w:t>
      </w:r>
    </w:p>
    <w:p>
      <w:r>
        <w:t xml:space="preserve"> Milloin mandoliinivillitys alkoi?</w:t>
      </w:r>
    </w:p>
    <w:p>
      <w:r>
        <w:rPr>
          <w:b/>
        </w:rPr>
        <w:t xml:space="preserve">Teksti numero 17</w:t>
      </w:r>
    </w:p>
    <w:p>
      <w:r>
        <w:rPr>
          <w:color w:val="A9A9A9"/>
        </w:rPr>
        <w:t xml:space="preserve">Phil Skinner oli </w:t>
      </w:r>
      <w:r>
        <w:t xml:space="preserve">avainasemassa </w:t>
      </w:r>
      <w:r>
        <w:t xml:space="preserve">mandoliiniliikkeen </w:t>
      </w:r>
      <w:r>
        <w:rPr>
          <w:color w:val="DCDCDC"/>
        </w:rPr>
        <w:t xml:space="preserve">20. vuosisadan </w:t>
      </w:r>
      <w:r>
        <w:t xml:space="preserve">kehityksessä Australiassa, ja hänelle myönnettiin vuonna 1979 MBE-palkinto </w:t>
      </w:r>
      <w:r>
        <w:t xml:space="preserve">musiikin ja yhteisön hyväksi tehdyistä palveluksista. Hän syntyi </w:t>
      </w:r>
      <w:r>
        <w:rPr>
          <w:color w:val="556B2F"/>
        </w:rPr>
        <w:t xml:space="preserve">Harry Skinnerinä </w:t>
      </w:r>
      <w:r>
        <w:t xml:space="preserve">Sydneyssä vuonna 1903 ja aloitti musiikin opettelun </w:t>
      </w:r>
      <w:r>
        <w:rPr>
          <w:color w:val="6B8E23"/>
        </w:rPr>
        <w:t xml:space="preserve">10-vuotiaana</w:t>
      </w:r>
      <w:r>
        <w:t xml:space="preserve">, kun hänen setänsä opetti häntä banjolla. Skinner aloitti osa-aikaisen opettamisen 18-vuotiaana, kunnes suuri lama pakotti hänet aloittamaan kokopäiväisen opettamisen ja opettelemaan laajempaa soitinvalikoimaa. Skinner perusti Sydneyn mandoliiniorkesterin, joka on Australian vanhin säilynyt mandoliiniorkesteri.</w:t>
      </w:r>
    </w:p>
    <w:p>
      <w:r>
        <w:rPr>
          <w:b/>
        </w:rPr>
        <w:t xml:space="preserve">Kysymys 0</w:t>
      </w:r>
    </w:p>
    <w:p>
      <w:r>
        <w:t xml:space="preserve">Kuka oli avainasemassa Australian mandoliiniliike? </w:t>
      </w:r>
    </w:p>
    <w:p>
      <w:r>
        <w:rPr>
          <w:b/>
        </w:rPr>
        <w:t xml:space="preserve">Kysymys 1</w:t>
      </w:r>
    </w:p>
    <w:p>
      <w:r>
        <w:t xml:space="preserve">Milloin australialainen mandoliiniliike alkoi?</w:t>
      </w:r>
    </w:p>
    <w:p>
      <w:r>
        <w:rPr>
          <w:b/>
        </w:rPr>
        <w:t xml:space="preserve">Kysymys 2</w:t>
      </w:r>
    </w:p>
    <w:p>
      <w:r>
        <w:t xml:space="preserve">Milloin Phil Skinnerille myönnettiin MBE? </w:t>
      </w:r>
    </w:p>
    <w:p>
      <w:r>
        <w:rPr>
          <w:b/>
        </w:rPr>
        <w:t xml:space="preserve">Kysymys 3</w:t>
      </w:r>
    </w:p>
    <w:p>
      <w:r>
        <w:t xml:space="preserve">Mikä oli Phil Skinnerin syntymänimi? </w:t>
      </w:r>
    </w:p>
    <w:p>
      <w:r>
        <w:rPr>
          <w:b/>
        </w:rPr>
        <w:t xml:space="preserve">Kysymys 4</w:t>
      </w:r>
    </w:p>
    <w:p>
      <w:r>
        <w:t xml:space="preserve">Minkä ikäisenä Phil Skinner aloitti musiikin soittamisen? </w:t>
      </w:r>
    </w:p>
    <w:p>
      <w:r>
        <w:rPr>
          <w:b/>
        </w:rPr>
        <w:t xml:space="preserve">Kysymys 5</w:t>
      </w:r>
    </w:p>
    <w:p>
      <w:r>
        <w:t xml:space="preserve"> Kuka oli avainasemassa Afrikkalainen mandoliini liikkeen?</w:t>
      </w:r>
    </w:p>
    <w:p>
      <w:r>
        <w:rPr>
          <w:b/>
        </w:rPr>
        <w:t xml:space="preserve">Kysymys 6</w:t>
      </w:r>
    </w:p>
    <w:p>
      <w:r>
        <w:t xml:space="preserve"> Milloin afrikkalainen mandoliiniliike alkoi?</w:t>
      </w:r>
    </w:p>
    <w:p>
      <w:r>
        <w:rPr>
          <w:b/>
        </w:rPr>
        <w:t xml:space="preserve">Kysymys 7</w:t>
      </w:r>
    </w:p>
    <w:p>
      <w:r>
        <w:t xml:space="preserve"> Milloin Phil Skinner menetti MBE:n?</w:t>
      </w:r>
    </w:p>
    <w:p>
      <w:r>
        <w:rPr>
          <w:b/>
        </w:rPr>
        <w:t xml:space="preserve">Kysymys 8</w:t>
      </w:r>
    </w:p>
    <w:p>
      <w:r>
        <w:t xml:space="preserve"> Mikä oli Phil Skinnerin avioliittonimi?</w:t>
      </w:r>
    </w:p>
    <w:p>
      <w:r>
        <w:rPr>
          <w:b/>
        </w:rPr>
        <w:t xml:space="preserve">Kysymys 9</w:t>
      </w:r>
    </w:p>
    <w:p>
      <w:r>
        <w:t xml:space="preserve"> Minkä ikäisenä Phil Skinner lopetti musiikin soittamisen?</w:t>
      </w:r>
    </w:p>
    <w:p>
      <w:r>
        <w:rPr>
          <w:b/>
        </w:rPr>
        <w:t xml:space="preserve">Teksti numero 18</w:t>
      </w:r>
    </w:p>
    <w:p>
      <w:r>
        <w:t xml:space="preserve">Sydney Mandolins (taiteellinen johtaja: </w:t>
      </w:r>
      <w:r>
        <w:rPr>
          <w:color w:val="A9A9A9"/>
        </w:rPr>
        <w:t xml:space="preserve">Adrian Hooper</w:t>
      </w:r>
      <w:r>
        <w:t xml:space="preserve">) on lisännyt merkittävästi ohjelmistoa tilaamalla </w:t>
      </w:r>
      <w:r>
        <w:rPr>
          <w:color w:val="DCDCDC"/>
        </w:rPr>
        <w:t xml:space="preserve">yli 200 teosta </w:t>
      </w:r>
      <w:r>
        <w:t xml:space="preserve">australialaisilta ja kansainvälisiltä säveltäjiltä. Suurin osa näistä teoksista on julkaistu </w:t>
      </w:r>
      <w:r>
        <w:rPr>
          <w:color w:val="2F4F4F"/>
        </w:rPr>
        <w:t xml:space="preserve">CD-levyillä</w:t>
      </w:r>
      <w:r>
        <w:t xml:space="preserve">, ja niitä voi säännöllisesti kuulla </w:t>
      </w:r>
      <w:r>
        <w:rPr>
          <w:color w:val="556B2F"/>
        </w:rPr>
        <w:t xml:space="preserve">ABC- ja MBS-verkkojen </w:t>
      </w:r>
      <w:r>
        <w:t xml:space="preserve">radioasemilla</w:t>
      </w:r>
      <w:r>
        <w:t xml:space="preserve">. </w:t>
      </w:r>
      <w:r>
        <w:t xml:space="preserve">Yksi ryhmän jäsenistä, </w:t>
      </w:r>
      <w:r>
        <w:rPr>
          <w:color w:val="6B8E23"/>
        </w:rPr>
        <w:t xml:space="preserve">mandoliinivirtuoosi Paul Hooper, </w:t>
      </w:r>
      <w:r>
        <w:t xml:space="preserve">on saanut säveltää useita konsertteja itselleen muun muassa Eric Grossilta. Hän on esittänyt ja levyttänyt näitä teoksia Sydneyn sinfoniaorkesterin ja Tasmanian sinfoniaorkesterin kanssa. </w:t>
      </w:r>
      <w:r>
        <w:rPr>
          <w:color w:val="A0522D"/>
        </w:rPr>
        <w:t xml:space="preserve">Paul </w:t>
      </w:r>
      <w:r>
        <w:t xml:space="preserve">Hooperille on omistettu myös monia sooloteoksia australialaisilta säveltäjiltä, kuten Caroline Szeto, Ian Shanahan, Larry Sitsky ja Michael Smetanin.</w:t>
      </w:r>
    </w:p>
    <w:p>
      <w:r>
        <w:rPr>
          <w:b/>
        </w:rPr>
        <w:t xml:space="preserve">Kysymys 0</w:t>
      </w:r>
    </w:p>
    <w:p>
      <w:r>
        <w:t xml:space="preserve">Kuka on Sydney Mandolinsin johtaja?</w:t>
      </w:r>
    </w:p>
    <w:p>
      <w:r>
        <w:rPr>
          <w:b/>
        </w:rPr>
        <w:t xml:space="preserve">Kysymys 1</w:t>
      </w:r>
    </w:p>
    <w:p>
      <w:r>
        <w:t xml:space="preserve">Kuinka monta toimeksiantoa Sydneyn mandoliineista on tehty?</w:t>
      </w:r>
    </w:p>
    <w:p>
      <w:r>
        <w:rPr>
          <w:b/>
        </w:rPr>
        <w:t xml:space="preserve">Kysymys 2</w:t>
      </w:r>
    </w:p>
    <w:p>
      <w:r>
        <w:t xml:space="preserve">Millä välineellä suurin osa näistä teoksista julkaistiin?</w:t>
      </w:r>
    </w:p>
    <w:p>
      <w:r>
        <w:rPr>
          <w:b/>
        </w:rPr>
        <w:t xml:space="preserve">Kysymys 3</w:t>
      </w:r>
    </w:p>
    <w:p>
      <w:r>
        <w:t xml:space="preserve">Millä radioasemilla niitä voi kuulla? </w:t>
      </w:r>
    </w:p>
    <w:p>
      <w:r>
        <w:rPr>
          <w:b/>
        </w:rPr>
        <w:t xml:space="preserve">Kysymys 4</w:t>
      </w:r>
    </w:p>
    <w:p>
      <w:r>
        <w:t xml:space="preserve">Kenelle on kirjoitettu useita konsertoja? </w:t>
      </w:r>
    </w:p>
    <w:p>
      <w:r>
        <w:rPr>
          <w:b/>
        </w:rPr>
        <w:t xml:space="preserve">Kysymys 5</w:t>
      </w:r>
    </w:p>
    <w:p>
      <w:r>
        <w:t xml:space="preserve">Kuka ei ole Sydneyn mandoliinien johtaja?</w:t>
      </w:r>
    </w:p>
    <w:p>
      <w:r>
        <w:rPr>
          <w:b/>
        </w:rPr>
        <w:t xml:space="preserve">Kysymys 6</w:t>
      </w:r>
    </w:p>
    <w:p>
      <w:r>
        <w:t xml:space="preserve"> Kuinka monta toimeksiantoa Sisilian mandoliineilla on ollut?</w:t>
      </w:r>
    </w:p>
    <w:p>
      <w:r>
        <w:rPr>
          <w:b/>
        </w:rPr>
        <w:t xml:space="preserve">Kysymys 7</w:t>
      </w:r>
    </w:p>
    <w:p>
      <w:r>
        <w:t xml:space="preserve"> Millä välineellä suurinta osaa näistä teoksista ei koskaan julkaistu?</w:t>
      </w:r>
    </w:p>
    <w:p>
      <w:r>
        <w:rPr>
          <w:b/>
        </w:rPr>
        <w:t xml:space="preserve">Kysymys 8</w:t>
      </w:r>
    </w:p>
    <w:p>
      <w:r>
        <w:t xml:space="preserve"> Millä radioasemilla niitä ei koskaan voi kuulla?</w:t>
      </w:r>
    </w:p>
    <w:p>
      <w:r>
        <w:rPr>
          <w:b/>
        </w:rPr>
        <w:t xml:space="preserve">Kysymys 9</w:t>
      </w:r>
    </w:p>
    <w:p>
      <w:r>
        <w:t xml:space="preserve"> Kenelle ei ole kirjoitettu yhtään konserttoa?</w:t>
      </w:r>
    </w:p>
    <w:p>
      <w:r>
        <w:rPr>
          <w:b/>
        </w:rPr>
        <w:t xml:space="preserve">Teksti numero 19</w:t>
      </w:r>
    </w:p>
    <w:p>
      <w:r>
        <w:rPr>
          <w:color w:val="DCDCDC"/>
        </w:rPr>
        <w:t xml:space="preserve">Belgiassa </w:t>
      </w:r>
      <w:r>
        <w:t xml:space="preserve">toimi </w:t>
      </w:r>
      <w:r>
        <w:t xml:space="preserve">1900-luvun alussa useita </w:t>
      </w:r>
      <w:r>
        <w:rPr>
          <w:color w:val="A9A9A9"/>
        </w:rPr>
        <w:t xml:space="preserve">mandoliiniorkestereita </w:t>
      </w:r>
      <w:r>
        <w:t xml:space="preserve">(Estudiantinas)</w:t>
      </w:r>
      <w:r>
        <w:t xml:space="preserve">. Nykyään jäljellä on vain muutama ryhmä: </w:t>
      </w:r>
      <w:r>
        <w:rPr>
          <w:color w:val="2F4F4F"/>
        </w:rPr>
        <w:t xml:space="preserve">Royal Estudiantina la Napolitaine </w:t>
      </w:r>
      <w:r>
        <w:rPr>
          <w:color w:val="556B2F"/>
        </w:rPr>
        <w:t xml:space="preserve">(perustettu 1904) Antwerpenissä, Brasschaats mandoline orkest Brasschaatissa ja Monsissa (Bergen) toimiva orkesteri. </w:t>
      </w:r>
      <w:r>
        <w:t xml:space="preserve">Gerda Abts on tunnettu mandoliinivirtuoosi </w:t>
      </w:r>
      <w:r>
        <w:rPr>
          <w:color w:val="6B8E23"/>
        </w:rPr>
        <w:t xml:space="preserve">Belgiassa</w:t>
      </w:r>
      <w:r>
        <w:t xml:space="preserve">. Hän on myös mandoliinin opettaja ja antaa opetusta Lierin, Wijnegemin ja Brasschaatin musiikkiopistoissa. Hän on nyt myös mandoliinin professori </w:t>
      </w:r>
      <w:r>
        <w:rPr>
          <w:color w:val="A0522D"/>
        </w:rPr>
        <w:t xml:space="preserve">Antwerpenin </w:t>
      </w:r>
      <w:r>
        <w:t xml:space="preserve">musiikkilukiossa "</w:t>
      </w:r>
      <w:r>
        <w:rPr>
          <w:color w:val="A0522D"/>
        </w:rPr>
        <w:t xml:space="preserve">Koninklijk Conservatorium Artesis Hogeschool Antwerpen</w:t>
      </w:r>
      <w:r>
        <w:t xml:space="preserve">". Hän myös konsertoi vuosittain eri kokoonpanoissa. Hän on läheisessä yhteydessä Brasschaatin mandoliiniorkesteriin. Hänen kotisivunsa on www.gevoeligesnaar.be.</w:t>
      </w:r>
    </w:p>
    <w:p>
      <w:r>
        <w:rPr>
          <w:b/>
        </w:rPr>
        <w:t xml:space="preserve">Kysymys 0</w:t>
      </w:r>
    </w:p>
    <w:p>
      <w:r>
        <w:t xml:space="preserve">Mikä on Etsudiantinas? </w:t>
      </w:r>
    </w:p>
    <w:p>
      <w:r>
        <w:rPr>
          <w:b/>
        </w:rPr>
        <w:t xml:space="preserve">Kysymys 1</w:t>
      </w:r>
    </w:p>
    <w:p>
      <w:r>
        <w:t xml:space="preserve">Missä Estudiantinat toimivat 1900-luvun alussa?</w:t>
      </w:r>
    </w:p>
    <w:p>
      <w:r>
        <w:rPr>
          <w:b/>
        </w:rPr>
        <w:t xml:space="preserve">Kysymys 2</w:t>
      </w:r>
    </w:p>
    <w:p>
      <w:r>
        <w:t xml:space="preserve">Mitä ryhmiä on jäljellä nykyään? </w:t>
      </w:r>
    </w:p>
    <w:p>
      <w:r>
        <w:rPr>
          <w:b/>
        </w:rPr>
        <w:t xml:space="preserve">Kysymys 3</w:t>
      </w:r>
    </w:p>
    <w:p>
      <w:r>
        <w:t xml:space="preserve">Missä Gerda Abts tunnetaan hyvin? </w:t>
      </w:r>
    </w:p>
    <w:p>
      <w:r>
        <w:rPr>
          <w:b/>
        </w:rPr>
        <w:t xml:space="preserve">Kysymys 4</w:t>
      </w:r>
    </w:p>
    <w:p>
      <w:r>
        <w:t xml:space="preserve">Missä on Gerda Abst professori mandoliini?</w:t>
      </w:r>
    </w:p>
    <w:p>
      <w:r>
        <w:rPr>
          <w:b/>
        </w:rPr>
        <w:t xml:space="preserve">Kysymys 5</w:t>
      </w:r>
    </w:p>
    <w:p>
      <w:r>
        <w:t xml:space="preserve">Mikä on Atsudiantinas?</w:t>
      </w:r>
    </w:p>
    <w:p>
      <w:r>
        <w:rPr>
          <w:b/>
        </w:rPr>
        <w:t xml:space="preserve">Kysymys 6</w:t>
      </w:r>
    </w:p>
    <w:p>
      <w:r>
        <w:t xml:space="preserve">Missä Estudiantinat toimivat 2000-luvun alussa?</w:t>
      </w:r>
    </w:p>
    <w:p>
      <w:r>
        <w:rPr>
          <w:b/>
        </w:rPr>
        <w:t xml:space="preserve">Kysymys 7</w:t>
      </w:r>
    </w:p>
    <w:p>
      <w:r>
        <w:t xml:space="preserve"> Mitä ryhmiä ei enää ole jäljellä?</w:t>
      </w:r>
    </w:p>
    <w:p>
      <w:r>
        <w:rPr>
          <w:b/>
        </w:rPr>
        <w:t xml:space="preserve">Kysymys 8</w:t>
      </w:r>
    </w:p>
    <w:p>
      <w:r>
        <w:t xml:space="preserve"> Missä Gerda Abtsia ei tunneta hyvin?</w:t>
      </w:r>
    </w:p>
    <w:p>
      <w:r>
        <w:rPr>
          <w:b/>
        </w:rPr>
        <w:t xml:space="preserve">Kysymys 9</w:t>
      </w:r>
    </w:p>
    <w:p>
      <w:r>
        <w:t xml:space="preserve"> Missä Gerda Abst ei ole professori mandoliini?</w:t>
      </w:r>
    </w:p>
    <w:p>
      <w:r>
        <w:rPr>
          <w:b/>
        </w:rPr>
        <w:t xml:space="preserve">Teksti numero 20</w:t>
      </w:r>
    </w:p>
    <w:p>
      <w:r>
        <w:rPr>
          <w:color w:val="A9A9A9"/>
        </w:rPr>
        <w:t xml:space="preserve">Ennen </w:t>
      </w:r>
      <w:r>
        <w:rPr>
          <w:color w:val="2F4F4F"/>
        </w:rPr>
        <w:t xml:space="preserve">mandoliinien </w:t>
      </w:r>
      <w:r>
        <w:rPr>
          <w:color w:val="DCDCDC"/>
        </w:rPr>
        <w:t xml:space="preserve">kulta-aikaa </w:t>
      </w:r>
      <w:r>
        <w:t xml:space="preserve">Ranskassa mandoliinilla oli historiaa, ja mandoliinimuusikot soittivat </w:t>
      </w:r>
      <w:r>
        <w:rPr>
          <w:color w:val="556B2F"/>
        </w:rPr>
        <w:t xml:space="preserve">Pariisissa </w:t>
      </w:r>
      <w:r>
        <w:rPr>
          <w:color w:val="6B8E23"/>
        </w:rPr>
        <w:t xml:space="preserve">Napoleonin sotiin </w:t>
      </w:r>
      <w:r>
        <w:t xml:space="preserve">asti</w:t>
      </w:r>
      <w:r>
        <w:rPr>
          <w:color w:val="A0522D"/>
        </w:rPr>
        <w:t xml:space="preserve">. </w:t>
      </w:r>
      <w:r>
        <w:t xml:space="preserve">Soittajia, opettajia ja säveltäjiä olivat muun muassa </w:t>
      </w:r>
      <w:r>
        <w:rPr>
          <w:color w:val="228B22"/>
        </w:rPr>
        <w:t xml:space="preserve">Giovanni Fouchetti, Eduardo Mezzacapo, Gabriele Leon ja Gervasio</w:t>
      </w:r>
      <w:r>
        <w:t xml:space="preserve">. </w:t>
      </w:r>
      <w:r>
        <w:t xml:space="preserve">Itse kulta-aikana (</w:t>
      </w:r>
      <w:r>
        <w:rPr>
          <w:color w:val="191970"/>
        </w:rPr>
        <w:t xml:space="preserve">1880-1920-luvuilla) </w:t>
      </w:r>
      <w:r>
        <w:t xml:space="preserve">mandoliini oli vahvasti esillä Ranskassa</w:t>
      </w:r>
      <w:r>
        <w:rPr>
          <w:color w:val="191970"/>
        </w:rPr>
        <w:t xml:space="preserve">.</w:t>
      </w:r>
      <w:r>
        <w:t xml:space="preserve"> Merkittäviä mandoliinin soittajia tai säveltäjiä olivat muun muassa Jules Cottin ja hänen sisarensa Madeleine Cottin, Jean Pietrapertosa ja Edgar Bara. Pariisissa oli 1900-luvun alussa kymmeniä "estudiantina"-mandoliiniorkestereita. Mandoliinilehtiä olivat muun muassa L'Estudiantina, Le Plectre, École de la mandolie.</w:t>
      </w:r>
    </w:p>
    <w:p>
      <w:r>
        <w:rPr>
          <w:b/>
        </w:rPr>
        <w:t xml:space="preserve">Kysymys 0</w:t>
      </w:r>
    </w:p>
    <w:p>
      <w:r>
        <w:t xml:space="preserve">Minkä ikäisenä Ranskalla oli historiaa mandoliinin kanssa?</w:t>
      </w:r>
    </w:p>
    <w:p>
      <w:r>
        <w:rPr>
          <w:b/>
        </w:rPr>
        <w:t xml:space="preserve">Kysymys 1</w:t>
      </w:r>
    </w:p>
    <w:p>
      <w:r>
        <w:t xml:space="preserve">Missä päin Ranskaa mandoliinistit soittivat?</w:t>
      </w:r>
    </w:p>
    <w:p>
      <w:r>
        <w:rPr>
          <w:b/>
        </w:rPr>
        <w:t xml:space="preserve">Kysymys 2</w:t>
      </w:r>
    </w:p>
    <w:p>
      <w:r>
        <w:t xml:space="preserve">Milloin mandoliinimuusikot lopettivat soittamisen Pariisissa?</w:t>
      </w:r>
    </w:p>
    <w:p>
      <w:r>
        <w:rPr>
          <w:b/>
        </w:rPr>
        <w:t xml:space="preserve">Kysymys 3</w:t>
      </w:r>
    </w:p>
    <w:p>
      <w:r>
        <w:t xml:space="preserve">Keitä olivat tämän ajan soittajat ja säveltäjät?</w:t>
      </w:r>
    </w:p>
    <w:p>
      <w:r>
        <w:rPr>
          <w:b/>
        </w:rPr>
        <w:t xml:space="preserve">Kysymys 4</w:t>
      </w:r>
    </w:p>
    <w:p>
      <w:r>
        <w:t xml:space="preserve">Mitä vuosia pidettiin mandoliinien kulta-aikana?</w:t>
      </w:r>
    </w:p>
    <w:p>
      <w:r>
        <w:rPr>
          <w:b/>
        </w:rPr>
        <w:t xml:space="preserve">Kysymys 5</w:t>
      </w:r>
    </w:p>
    <w:p>
      <w:r>
        <w:t xml:space="preserve">Minkä ikäisenä Italiassa oli ennen mandoliinin historiaa?</w:t>
      </w:r>
    </w:p>
    <w:p>
      <w:r>
        <w:rPr>
          <w:b/>
        </w:rPr>
        <w:t xml:space="preserve">Kysymys 6</w:t>
      </w:r>
    </w:p>
    <w:p>
      <w:r>
        <w:t xml:space="preserve"> Missä päin Italiaa mandoliinistit soittivat?</w:t>
      </w:r>
    </w:p>
    <w:p>
      <w:r>
        <w:rPr>
          <w:b/>
        </w:rPr>
        <w:t xml:space="preserve">Kysymys 7</w:t>
      </w:r>
    </w:p>
    <w:p>
      <w:r>
        <w:t xml:space="preserve"> Milloin mandoliinistit alkoivat soittaa Pariisissa?</w:t>
      </w:r>
    </w:p>
    <w:p>
      <w:r>
        <w:rPr>
          <w:b/>
        </w:rPr>
        <w:t xml:space="preserve">Kysymys 8</w:t>
      </w:r>
    </w:p>
    <w:p>
      <w:r>
        <w:t xml:space="preserve"> Ketkä eivät olleet soittajia ja säveltäjiä tänä aikana?</w:t>
      </w:r>
    </w:p>
    <w:p>
      <w:r>
        <w:rPr>
          <w:b/>
        </w:rPr>
        <w:t xml:space="preserve">Kysymys 9</w:t>
      </w:r>
    </w:p>
    <w:p>
      <w:r>
        <w:t xml:space="preserve"> Mitä vuosia ei pidetty mandoliinien kulta-aikana?</w:t>
      </w:r>
    </w:p>
    <w:p>
      <w:r>
        <w:rPr>
          <w:b/>
        </w:rPr>
        <w:t xml:space="preserve">Teksti numero 21</w:t>
      </w:r>
    </w:p>
    <w:p>
      <w:r>
        <w:rPr>
          <w:color w:val="DCDCDC"/>
        </w:rPr>
        <w:t xml:space="preserve">Kreetan </w:t>
      </w:r>
      <w:r>
        <w:rPr>
          <w:color w:val="A9A9A9"/>
        </w:rPr>
        <w:t xml:space="preserve">saarella </w:t>
      </w:r>
      <w:r>
        <w:t xml:space="preserve">mandoliini on lyran ja laouton (luuttu) ohella yksi tärkeimmistä kreetalaisessa musiikissa käytetyistä soittimista. Se ilmestyi Kreetalle </w:t>
      </w:r>
      <w:r>
        <w:rPr>
          <w:color w:val="2F4F4F"/>
        </w:rPr>
        <w:t xml:space="preserve">venetsialaisten </w:t>
      </w:r>
      <w:r>
        <w:rPr>
          <w:color w:val="556B2F"/>
        </w:rPr>
        <w:t xml:space="preserve">hallitseman saaren aikoihin</w:t>
      </w:r>
      <w:r>
        <w:t xml:space="preserve">. </w:t>
      </w:r>
      <w:r>
        <w:t xml:space="preserve">Mandoliinin eri muunnelmia, kuten "</w:t>
      </w:r>
      <w:r>
        <w:rPr>
          <w:color w:val="6B8E23"/>
        </w:rPr>
        <w:t xml:space="preserve">mantolaa", </w:t>
      </w:r>
      <w:r>
        <w:t xml:space="preserve">käytettiin lyran, viulun ja laouton säestämiseen. </w:t>
      </w:r>
      <w:r>
        <w:rPr>
          <w:color w:val="A0522D"/>
        </w:rPr>
        <w:t xml:space="preserve">Stelios Foustalierakis </w:t>
      </w:r>
      <w:r>
        <w:t xml:space="preserve">kertoi, että mandoliinia ja mpoulgaria käytettiin lyyran säestämiseen 1900-luvun alussa Rethimnon kaupungissa. On myös </w:t>
      </w:r>
      <w:r>
        <w:t xml:space="preserve">tietoja, joiden mukaan mandoliini oli lähinnä </w:t>
      </w:r>
      <w:r>
        <w:rPr>
          <w:color w:val="191970"/>
        </w:rPr>
        <w:t xml:space="preserve">naisten </w:t>
      </w:r>
      <w:r>
        <w:t xml:space="preserve">soitin. Nykyään sitä soitetaan lähinnä soolosoittimena henkilökohtaisissa ja perhetilaisuuksissa Joonianmeren saarilla ja Kreetalla.</w:t>
      </w:r>
    </w:p>
    <w:p>
      <w:r>
        <w:rPr>
          <w:b/>
        </w:rPr>
        <w:t xml:space="preserve">Kysymys 0</w:t>
      </w:r>
    </w:p>
    <w:p>
      <w:r>
        <w:t xml:space="preserve">Millä saarella mandoliini on tärkein soitin kreetalaisessa musiikissa? </w:t>
      </w:r>
    </w:p>
    <w:p>
      <w:r>
        <w:rPr>
          <w:b/>
        </w:rPr>
        <w:t xml:space="preserve">Kysymys 1</w:t>
      </w:r>
    </w:p>
    <w:p>
      <w:r>
        <w:t xml:space="preserve">Milloin mandoliini ilmestyi Kreetalle?</w:t>
      </w:r>
    </w:p>
    <w:p>
      <w:r>
        <w:rPr>
          <w:b/>
        </w:rPr>
        <w:t xml:space="preserve">Kysymys 2</w:t>
      </w:r>
    </w:p>
    <w:p>
      <w:r>
        <w:t xml:space="preserve">Mikä oli yksi mandoliinin muunnos, jota käytettiin?</w:t>
      </w:r>
    </w:p>
    <w:p>
      <w:r>
        <w:rPr>
          <w:b/>
        </w:rPr>
        <w:t xml:space="preserve">Kysymys 3</w:t>
      </w:r>
    </w:p>
    <w:p>
      <w:r>
        <w:t xml:space="preserve">Kuka kertoi, että mandoliinia ja mpoulgaria käytettiin lyyran säestämiseen? </w:t>
      </w:r>
    </w:p>
    <w:p>
      <w:r>
        <w:rPr>
          <w:b/>
        </w:rPr>
        <w:t xml:space="preserve">Kysymys 4</w:t>
      </w:r>
    </w:p>
    <w:p>
      <w:r>
        <w:t xml:space="preserve">Mandoliinin kerrottiin olevan suosittu minkä sukupuolen keskuudessa? </w:t>
      </w:r>
    </w:p>
    <w:p>
      <w:r>
        <w:rPr>
          <w:b/>
        </w:rPr>
        <w:t xml:space="preserve">Kysymys 5</w:t>
      </w:r>
    </w:p>
    <w:p>
      <w:r>
        <w:t xml:space="preserve">Millä saarella mandoliini ei ole tärkein soitin kreetalaisessa musiikissa?</w:t>
      </w:r>
    </w:p>
    <w:p>
      <w:r>
        <w:rPr>
          <w:b/>
        </w:rPr>
        <w:t xml:space="preserve">Kysymys 6</w:t>
      </w:r>
    </w:p>
    <w:p>
      <w:r>
        <w:t xml:space="preserve"> Milloin mandoliini lähti Kreetalta?</w:t>
      </w:r>
    </w:p>
    <w:p>
      <w:r>
        <w:rPr>
          <w:b/>
        </w:rPr>
        <w:t xml:space="preserve">Kysymys 7</w:t>
      </w:r>
    </w:p>
    <w:p>
      <w:r>
        <w:t xml:space="preserve"> Mikä oli yksi mandoliinin muunnos, jota ei koskaan käytetty?</w:t>
      </w:r>
    </w:p>
    <w:p>
      <w:r>
        <w:rPr>
          <w:b/>
        </w:rPr>
        <w:t xml:space="preserve">Kysymys 8</w:t>
      </w:r>
    </w:p>
    <w:p>
      <w:r>
        <w:t xml:space="preserve">Kuka ilmoitti, että mandoliinia ja mpoulgaria ei käytetty lyyran säestämiseen?</w:t>
      </w:r>
    </w:p>
    <w:p>
      <w:r>
        <w:rPr>
          <w:b/>
        </w:rPr>
        <w:t xml:space="preserve">Kysymys 9</w:t>
      </w:r>
    </w:p>
    <w:p>
      <w:r>
        <w:t xml:space="preserve"> Mandoliinin kerrottiin olevan epäsuosittu minkä sukupuolen keskuudessa?</w:t>
      </w:r>
    </w:p>
    <w:p>
      <w:r>
        <w:rPr>
          <w:b/>
        </w:rPr>
        <w:t xml:space="preserve">Teksti numero 22</w:t>
      </w:r>
    </w:p>
    <w:p>
      <w:r>
        <w:t xml:space="preserve">Instrumenttia on mukautettu monin tavoin </w:t>
      </w:r>
      <w:r>
        <w:rPr>
          <w:color w:val="A9A9A9"/>
        </w:rPr>
        <w:t xml:space="preserve">intialaisen karnatiittisen </w:t>
      </w:r>
      <w:r>
        <w:t xml:space="preserve">musiikin </w:t>
      </w:r>
      <w:r>
        <w:t xml:space="preserve">erityistarpeiden huomioon ottamiseksi. </w:t>
      </w:r>
      <w:r>
        <w:t xml:space="preserve">Intialaisessa klassisessa musiikissa ja intialaisessa kevyessä musiikissa mandoliini, joka ei muistuta juurikaan eurooppalaista mandoliinia, viritetään yleensä </w:t>
      </w:r>
      <w:r>
        <w:rPr>
          <w:color w:val="DCDCDC"/>
        </w:rPr>
        <w:t xml:space="preserve">E-B-E-B:hen</w:t>
      </w:r>
      <w:r>
        <w:rPr>
          <w:color w:val="2F4F4F"/>
        </w:rPr>
        <w:t xml:space="preserve">. Koska </w:t>
      </w:r>
      <w:r>
        <w:t xml:space="preserve">intialaisessa klassisessa musiikissa </w:t>
      </w:r>
      <w:r>
        <w:t xml:space="preserve">ei ole </w:t>
      </w:r>
      <w:r>
        <w:rPr>
          <w:color w:val="556B2F"/>
        </w:rPr>
        <w:t xml:space="preserve">absoluuttisen sävelkorkeuden </w:t>
      </w:r>
      <w:r>
        <w:t xml:space="preserve">käsitettä</w:t>
      </w:r>
      <w:r>
        <w:t xml:space="preserve">, voidaan käyttää mitä tahansa sopivaa viritystä, jossa sävelkorkeuden suhteellinen vaihteluväli sävelten välillä säilyy. Toinen yleinen viritys, jossa nämä sävelvälien välit ovat samat, on </w:t>
      </w:r>
      <w:r>
        <w:rPr>
          <w:color w:val="6B8E23"/>
        </w:rPr>
        <w:t xml:space="preserve">C-G-C-G</w:t>
      </w:r>
      <w:r>
        <w:rPr>
          <w:color w:val="A0522D"/>
        </w:rPr>
        <w:t xml:space="preserve">, joka vastaa </w:t>
      </w:r>
      <w:r>
        <w:t xml:space="preserve">intialaisen karnaattisen klassisen musiikin tyylin Sa-Pa-Sa-Pa:ta. Tämä viritys vastaa tapaa, jolla viulut viritetään karnaattisessa klassisessa musiikissa. Tätä mandoliinityyppiä käytetään myös </w:t>
      </w:r>
      <w:r>
        <w:rPr>
          <w:color w:val="228B22"/>
        </w:rPr>
        <w:t xml:space="preserve">Bhangrassa</w:t>
      </w:r>
      <w:r>
        <w:t xml:space="preserve">, joka on Punjabin kulttuurissa suosittua tanssimusiikkia.</w:t>
      </w:r>
    </w:p>
    <w:p>
      <w:r>
        <w:rPr>
          <w:b/>
        </w:rPr>
        <w:t xml:space="preserve">Kysymys 0</w:t>
      </w:r>
    </w:p>
    <w:p>
      <w:r>
        <w:t xml:space="preserve">Minkälaiseen musiikkiin soittimia mukautettiin paljon? </w:t>
      </w:r>
    </w:p>
    <w:p>
      <w:r>
        <w:rPr>
          <w:b/>
        </w:rPr>
        <w:t xml:space="preserve">Kysymys 1</w:t>
      </w:r>
    </w:p>
    <w:p>
      <w:r>
        <w:t xml:space="preserve">Mihin viritetään mandoliini yleensä intialaisessa musiikissa?</w:t>
      </w:r>
    </w:p>
    <w:p>
      <w:r>
        <w:rPr>
          <w:b/>
        </w:rPr>
        <w:t xml:space="preserve">Kysymys 2</w:t>
      </w:r>
    </w:p>
    <w:p>
      <w:r>
        <w:t xml:space="preserve">Mitä intialaisessa musiikissa ei ole käsitteenä? </w:t>
      </w:r>
    </w:p>
    <w:p>
      <w:r>
        <w:rPr>
          <w:b/>
        </w:rPr>
        <w:t xml:space="preserve">Kysymys 3</w:t>
      </w:r>
    </w:p>
    <w:p>
      <w:r>
        <w:t xml:space="preserve">Mikä on toinen suosittu madonlin viritys? </w:t>
      </w:r>
    </w:p>
    <w:p>
      <w:r>
        <w:rPr>
          <w:b/>
        </w:rPr>
        <w:t xml:space="preserve">Kysymys 4</w:t>
      </w:r>
    </w:p>
    <w:p>
      <w:r>
        <w:t xml:space="preserve">Näitä mandoliineja käytetään suositussa tanssimusiikissa nimeltä? </w:t>
      </w:r>
    </w:p>
    <w:p>
      <w:r>
        <w:rPr>
          <w:b/>
        </w:rPr>
        <w:t xml:space="preserve">Kysymys 5</w:t>
      </w:r>
    </w:p>
    <w:p>
      <w:r>
        <w:t xml:space="preserve">Monia soittimien mukautuksia tehtiin, jotta ne eivät soveltuisi minkätyyppiseen musiikkiin?</w:t>
      </w:r>
    </w:p>
    <w:p>
      <w:r>
        <w:rPr>
          <w:b/>
        </w:rPr>
        <w:t xml:space="preserve">Kysymys 6</w:t>
      </w:r>
    </w:p>
    <w:p>
      <w:r>
        <w:t xml:space="preserve"> Mihin viritetään mandoliini yleensä aasialaisessa musiikissa?</w:t>
      </w:r>
    </w:p>
    <w:p>
      <w:r>
        <w:rPr>
          <w:b/>
        </w:rPr>
        <w:t xml:space="preserve">Kysymys 7</w:t>
      </w:r>
    </w:p>
    <w:p>
      <w:r>
        <w:t xml:space="preserve"> Minkä käsitettä ei ole olemassa aasialaisessa musiikissa?</w:t>
      </w:r>
    </w:p>
    <w:p>
      <w:r>
        <w:rPr>
          <w:b/>
        </w:rPr>
        <w:t xml:space="preserve">Kysymys 8</w:t>
      </w:r>
    </w:p>
    <w:p>
      <w:r>
        <w:t xml:space="preserve"> Mikä ei ole suosittu madonlin viritys?</w:t>
      </w:r>
    </w:p>
    <w:p>
      <w:r>
        <w:rPr>
          <w:b/>
        </w:rPr>
        <w:t xml:space="preserve">Kysymys 9</w:t>
      </w:r>
    </w:p>
    <w:p>
      <w:r>
        <w:t xml:space="preserve">Näitä mandoliineja käytetään epäsuositussa tanssimusiikissa nimeltä?</w:t>
      </w:r>
    </w:p>
    <w:p>
      <w:r>
        <w:rPr>
          <w:b/>
        </w:rPr>
        <w:t xml:space="preserve">Teksti numero 23</w:t>
      </w:r>
    </w:p>
    <w:p>
      <w:r>
        <w:t xml:space="preserve">Vaikka melkein mikä tahansa akustinen mandoliinilaji </w:t>
      </w:r>
      <w:r>
        <w:rPr>
          <w:color w:val="A9A9A9"/>
        </w:rPr>
        <w:t xml:space="preserve">saattaa soveltua irlantilaiseen </w:t>
      </w:r>
      <w:r>
        <w:rPr>
          <w:color w:val="DCDCDC"/>
        </w:rPr>
        <w:t xml:space="preserve">perinteiseen musiikkiin</w:t>
      </w:r>
      <w:r>
        <w:rPr>
          <w:color w:val="A9A9A9"/>
        </w:rPr>
        <w:t xml:space="preserve">, lähes kaikki irlantilaiset soittajat suosivat mieluummin litteäselkäisiä soittimia, joissa on soikeat ääniaukot, </w:t>
      </w:r>
      <w:r>
        <w:t xml:space="preserve">kuin italialaistyylisiä kulhomandoliineja tai </w:t>
      </w:r>
      <w:r>
        <w:t xml:space="preserve">bluegrass-mandoliinistien suosimia </w:t>
      </w:r>
      <w:r>
        <w:rPr>
          <w:color w:val="556B2F"/>
        </w:rPr>
        <w:t xml:space="preserve">veistettyjä mandoliineja, joissa on f-reiät. </w:t>
      </w:r>
      <w:r>
        <w:t xml:space="preserve">Ensin mainitut ovat usein </w:t>
      </w:r>
      <w:r>
        <w:rPr>
          <w:color w:val="6B8E23"/>
        </w:rPr>
        <w:t xml:space="preserve">liian pehmeäsävyisiä pärjätäkseen </w:t>
      </w:r>
      <w:r>
        <w:t xml:space="preserve">sessioissa (ja niillä on taipumus jäädä soittajan syliin), kun taas jälkimmäisillä on taipumus kuulostaa perinteisen soittajan korvaan karkealta ja päällekäyvältä. F-reikäinen mandoliini pääsee kuitenkin oikeuksiinsa perinteisessä sessiossa, jossa sen kirkkaampi sointi leikkaa pubin ääniröykkiön läpi. Muodollisissa esityksissä ja äänityksissä suositaan erityisesti </w:t>
      </w:r>
      <w:r>
        <w:rPr>
          <w:color w:val="A0522D"/>
        </w:rPr>
        <w:t xml:space="preserve">litteäpohjaisia "irlantilaistyylisiä" mandoliineja </w:t>
      </w:r>
      <w:r>
        <w:t xml:space="preserve">(jotka muistuttavat </w:t>
      </w:r>
      <w:r>
        <w:rPr>
          <w:color w:val="228B22"/>
        </w:rPr>
        <w:t xml:space="preserve">ensimmäisen maailmansodan aikaisia Martin Army-Navy </w:t>
      </w:r>
      <w:r>
        <w:rPr>
          <w:color w:val="191970"/>
        </w:rPr>
        <w:t xml:space="preserve">-mandoliineja</w:t>
      </w:r>
      <w:r>
        <w:t xml:space="preserve">) ja veistettyjä (kaari-) mandoliineja, joissa on soikeat ääniaukot, kuten Gibsonin 1920-luvun A-tyylinen mandoliini.</w:t>
      </w:r>
    </w:p>
    <w:p>
      <w:r>
        <w:rPr>
          <w:b/>
        </w:rPr>
        <w:t xml:space="preserve">Kysymys 0</w:t>
      </w:r>
    </w:p>
    <w:p>
      <w:r>
        <w:t xml:space="preserve">Millaisia soittimia irlantilainen soittaja suosii?</w:t>
      </w:r>
    </w:p>
    <w:p>
      <w:r>
        <w:rPr>
          <w:b/>
        </w:rPr>
        <w:t xml:space="preserve">Kysymys 1</w:t>
      </w:r>
    </w:p>
    <w:p>
      <w:r>
        <w:t xml:space="preserve">Miksi sanotaan, että italialainen tyyli ei pysty pitämään omaa istuntoaan? </w:t>
      </w:r>
    </w:p>
    <w:p>
      <w:r>
        <w:rPr>
          <w:b/>
        </w:rPr>
        <w:t xml:space="preserve">Kysymys 2</w:t>
      </w:r>
    </w:p>
    <w:p>
      <w:r>
        <w:t xml:space="preserve">Minkä tyyppisellä mandoliinilla oli taipumus olla pysymättä soittajan sylissä?</w:t>
      </w:r>
    </w:p>
    <w:p>
      <w:r>
        <w:rPr>
          <w:b/>
        </w:rPr>
        <w:t xml:space="preserve">Kysymys 3</w:t>
      </w:r>
    </w:p>
    <w:p>
      <w:r>
        <w:t xml:space="preserve">Mitä mandoliinia pidettiin parempana virallisissa esityksissä ja äänityksissä? </w:t>
      </w:r>
    </w:p>
    <w:p>
      <w:r>
        <w:rPr>
          <w:b/>
        </w:rPr>
        <w:t xml:space="preserve">Kysymys 4</w:t>
      </w:r>
    </w:p>
    <w:p>
      <w:r>
        <w:t xml:space="preserve">Mitä irlantilaistyylinen mandoliini muistutti?</w:t>
      </w:r>
    </w:p>
    <w:p>
      <w:r>
        <w:rPr>
          <w:b/>
        </w:rPr>
        <w:t xml:space="preserve">Kysymys 5</w:t>
      </w:r>
    </w:p>
    <w:p>
      <w:r>
        <w:t xml:space="preserve">Millaisia soittimia italialainen soittaja suosii?</w:t>
      </w:r>
    </w:p>
    <w:p>
      <w:r>
        <w:rPr>
          <w:b/>
        </w:rPr>
        <w:t xml:space="preserve">Kysymys 6</w:t>
      </w:r>
    </w:p>
    <w:p>
      <w:r>
        <w:t xml:space="preserve"> Miksi sanotaan, että italialainen tyyli voi pitää oman istuntonsa?</w:t>
      </w:r>
    </w:p>
    <w:p>
      <w:r>
        <w:rPr>
          <w:b/>
        </w:rPr>
        <w:t xml:space="preserve">Kysymys 7</w:t>
      </w:r>
    </w:p>
    <w:p>
      <w:r>
        <w:t xml:space="preserve"> Minkä tyyppisellä mandoliinilla ei ollut taipumusta olla pysymättä soittajan sylissä?</w:t>
      </w:r>
    </w:p>
    <w:p>
      <w:r>
        <w:rPr>
          <w:b/>
        </w:rPr>
        <w:t xml:space="preserve">Kysymys 8</w:t>
      </w:r>
    </w:p>
    <w:p>
      <w:r>
        <w:t xml:space="preserve">Mitä mandoliinia ei suosittu virallisissa esityksissä ja äänityksissä?</w:t>
      </w:r>
    </w:p>
    <w:p>
      <w:r>
        <w:rPr>
          <w:b/>
        </w:rPr>
        <w:t xml:space="preserve">Kysymys 9</w:t>
      </w:r>
    </w:p>
    <w:p>
      <w:r>
        <w:t xml:space="preserve">Mitä italialaistyylinen mandoliini muistutti?</w:t>
      </w:r>
    </w:p>
    <w:p>
      <w:r>
        <w:rPr>
          <w:b/>
        </w:rPr>
        <w:t xml:space="preserve">Tekstin numero 24</w:t>
      </w:r>
    </w:p>
    <w:p>
      <w:r>
        <w:t xml:space="preserve">Huomionarvoisia irlantilaisia mandoliinimuusikoita ovat muun muassa </w:t>
      </w:r>
      <w:r>
        <w:rPr>
          <w:color w:val="A9A9A9"/>
        </w:rPr>
        <w:t xml:space="preserve">Andy Irvine </w:t>
      </w:r>
      <w:r>
        <w:t xml:space="preserve">(joka Johnny Moynihanin tavoin lähes aina virittää ylimmän E:n alas D:hen, jotta saavutetaan avoin viritys GDAD), Paul Brady, Mick Moloney, Paul Kelly ja Claudine Langille. </w:t>
      </w:r>
      <w:r>
        <w:rPr>
          <w:color w:val="DCDCDC"/>
        </w:rPr>
        <w:t xml:space="preserve">John Sheahan ja edesmennyt Barney McKenna</w:t>
      </w:r>
      <w:r>
        <w:t xml:space="preserve">, joka soitti viulua ja tenoribanjoa </w:t>
      </w:r>
      <w:r>
        <w:rPr>
          <w:color w:val="2F4F4F"/>
        </w:rPr>
        <w:t xml:space="preserve">The Dubliners -</w:t>
      </w:r>
      <w:r>
        <w:t xml:space="preserve">yhtyeessä</w:t>
      </w:r>
      <w:r>
        <w:rPr>
          <w:color w:val="556B2F"/>
        </w:rPr>
        <w:t xml:space="preserve">, </w:t>
      </w:r>
      <w:r>
        <w:t xml:space="preserve">ovat myös taitavia irlantilaisia mandoliininsoittajia. Käytetyt soittimet ovat joko edellä kuvattuja soikean reiän omaavia soittimia (jotka on valmistanut </w:t>
      </w:r>
      <w:r>
        <w:rPr>
          <w:color w:val="6B8E23"/>
        </w:rPr>
        <w:t xml:space="preserve">brittiläinen soitinrakentaja Roger Bucknall Fylde Guitarsista</w:t>
      </w:r>
      <w:r>
        <w:t xml:space="preserve">) tai soittimia, joissa on veistetty soikea reikä ja kaareva selkä (valmistanut Stefan Sobell Northumberlandista). Irlantilainen kitaristi </w:t>
      </w:r>
      <w:r>
        <w:rPr>
          <w:color w:val="A0522D"/>
        </w:rPr>
        <w:t xml:space="preserve">Rory Gallagher </w:t>
      </w:r>
      <w:r>
        <w:t xml:space="preserve">soitti mandoliinia usein lavalla, ja hän käytti sitä tunnetuimmin kappaleessa "Going To My Hometown".</w:t>
      </w:r>
    </w:p>
    <w:p>
      <w:r>
        <w:rPr>
          <w:b/>
        </w:rPr>
        <w:t xml:space="preserve">Kysymys 0</w:t>
      </w:r>
    </w:p>
    <w:p>
      <w:r>
        <w:t xml:space="preserve">Keitä ovat kuuluisat irlantilaiset mandoliinimuusikot?</w:t>
      </w:r>
    </w:p>
    <w:p>
      <w:r>
        <w:rPr>
          <w:b/>
        </w:rPr>
        <w:t xml:space="preserve">Kysymys 1</w:t>
      </w:r>
    </w:p>
    <w:p>
      <w:r>
        <w:t xml:space="preserve">Keitä ovat suosittu viulunsoittaja ja tenoribanjonsoittaja?</w:t>
      </w:r>
    </w:p>
    <w:p>
      <w:r>
        <w:rPr>
          <w:b/>
        </w:rPr>
        <w:t xml:space="preserve">Kysymys 2</w:t>
      </w:r>
    </w:p>
    <w:p>
      <w:r>
        <w:t xml:space="preserve">Mikä oli John Sheahanin ja Barney Mckennan bändin nimi?</w:t>
      </w:r>
    </w:p>
    <w:p>
      <w:r>
        <w:rPr>
          <w:b/>
        </w:rPr>
        <w:t xml:space="preserve">Kysymys 3</w:t>
      </w:r>
    </w:p>
    <w:p>
      <w:r>
        <w:t xml:space="preserve">Kuka valmisti Dublinersin käyttämät soittimet?</w:t>
      </w:r>
    </w:p>
    <w:p>
      <w:r>
        <w:rPr>
          <w:b/>
        </w:rPr>
        <w:t xml:space="preserve">Kysymys 4</w:t>
      </w:r>
    </w:p>
    <w:p>
      <w:r>
        <w:t xml:space="preserve">Kuka irlantilainen kitaristi soitti mandoliinia lavalla?</w:t>
      </w:r>
    </w:p>
    <w:p>
      <w:r>
        <w:rPr>
          <w:b/>
        </w:rPr>
        <w:t xml:space="preserve">Kysymys 5</w:t>
      </w:r>
    </w:p>
    <w:p>
      <w:r>
        <w:t xml:space="preserve"> Keitä ovat kuuluisat italialaiset mandoliinistit?</w:t>
      </w:r>
    </w:p>
    <w:p>
      <w:r>
        <w:rPr>
          <w:b/>
        </w:rPr>
        <w:t xml:space="preserve">Kysymys 6</w:t>
      </w:r>
    </w:p>
    <w:p>
      <w:r>
        <w:t xml:space="preserve">Keitä ovat epäsuosittu viulunsoittaja ja tenoribanjonsoittaja?</w:t>
      </w:r>
    </w:p>
    <w:p>
      <w:r>
        <w:rPr>
          <w:b/>
        </w:rPr>
        <w:t xml:space="preserve">Kysymys 7</w:t>
      </w:r>
    </w:p>
    <w:p>
      <w:r>
        <w:t xml:space="preserve"> Mikä oli John Sheahanin ja Barney Mckennan työn nimi?</w:t>
      </w:r>
    </w:p>
    <w:p>
      <w:r>
        <w:rPr>
          <w:b/>
        </w:rPr>
        <w:t xml:space="preserve">Kysymys 8</w:t>
      </w:r>
    </w:p>
    <w:p>
      <w:r>
        <w:t xml:space="preserve"> Kuka valmisti italialaisryhmän käyttämät soittimet?</w:t>
      </w:r>
    </w:p>
    <w:p>
      <w:r>
        <w:rPr>
          <w:b/>
        </w:rPr>
        <w:t xml:space="preserve">Kysymys 9</w:t>
      </w:r>
    </w:p>
    <w:p>
      <w:r>
        <w:t xml:space="preserve"> Kuka irlantilainen kitaristi soitti mandoliinia lavan ulkopuolella?</w:t>
      </w:r>
    </w:p>
    <w:p>
      <w:r>
        <w:rPr>
          <w:b/>
        </w:rPr>
        <w:t xml:space="preserve">Teksti numero 25</w:t>
      </w:r>
    </w:p>
    <w:p>
      <w:r>
        <w:rPr>
          <w:color w:val="A9A9A9"/>
        </w:rPr>
        <w:t xml:space="preserve">Antonio Vivaldi </w:t>
      </w:r>
      <w:r>
        <w:t xml:space="preserve">sävelsi mandoliinikonserton (Konsertto C-duuri op.3 6) ja kaksi konserttoa kahdelle mandoliinille ja orkesterille. </w:t>
      </w:r>
      <w:r>
        <w:rPr>
          <w:color w:val="DCDCDC"/>
        </w:rPr>
        <w:t xml:space="preserve">Wolfgang Amadeus Mozart </w:t>
      </w:r>
      <w:r>
        <w:t xml:space="preserve">sijoitti sen vuonna 1787 ilmestyneeseen </w:t>
      </w:r>
      <w:r>
        <w:rPr>
          <w:color w:val="2F4F4F"/>
        </w:rPr>
        <w:t xml:space="preserve">Don Giovanni </w:t>
      </w:r>
      <w:r>
        <w:t xml:space="preserve">-teokseensa, </w:t>
      </w:r>
      <w:r>
        <w:rPr>
          <w:color w:val="2F4F4F"/>
        </w:rPr>
        <w:t xml:space="preserve">ja Beethoven </w:t>
      </w:r>
      <w:r>
        <w:t xml:space="preserve">loi siitä neljä muunnelmaa</w:t>
      </w:r>
      <w:r>
        <w:rPr>
          <w:color w:val="DCDCDC"/>
        </w:rPr>
        <w:t xml:space="preserve">. </w:t>
      </w:r>
      <w:r>
        <w:rPr>
          <w:color w:val="556B2F"/>
        </w:rPr>
        <w:t xml:space="preserve">Antonio Maria Bononcini </w:t>
      </w:r>
      <w:r>
        <w:t xml:space="preserve">sävelsi La conquista delle Spagne di Scipione Africano il giovane vuonna 1707 ja Yrjö Frideric Händel Alexander Balusin vuonna </w:t>
      </w:r>
      <w:r>
        <w:rPr>
          <w:color w:val="6B8E23"/>
        </w:rPr>
        <w:t xml:space="preserve">1748</w:t>
      </w:r>
      <w:r>
        <w:t xml:space="preserve">. Muita ovat Giovani Battista Gervasio (sonaatti D-duuri mandoliinille ja bassojatkumolle), Giuseppe Giuliano (sonaatti D-duuri mandoliinille ja bassojatkumolle), Emanuele Barbella (sonaatti D-duuri mandoliinille ja bassojatkumolle), Domenico Scarlatti (sonaatti n:o 54 (K.89) d-molli mandoliinille ja bassojatkumolle) ja Addiego Guerra (sonaatti G-duuri mandoliinille ja bassojatkumolle).</w:t>
      </w:r>
    </w:p>
    <w:p>
      <w:r>
        <w:rPr>
          <w:b/>
        </w:rPr>
        <w:t xml:space="preserve">Kysymys 0</w:t>
      </w:r>
    </w:p>
    <w:p>
      <w:r>
        <w:t xml:space="preserve">Kuka sävelsi konserton C-duuri op 3 6?</w:t>
      </w:r>
    </w:p>
    <w:p>
      <w:r>
        <w:rPr>
          <w:b/>
        </w:rPr>
        <w:t xml:space="preserve">Kysymys 1</w:t>
      </w:r>
    </w:p>
    <w:p>
      <w:r>
        <w:t xml:space="preserve">Kuka sijoitti sen vuonna 1787 julkaistuun teokseensa? </w:t>
      </w:r>
    </w:p>
    <w:p>
      <w:r>
        <w:rPr>
          <w:b/>
        </w:rPr>
        <w:t xml:space="preserve">Kysymys 2</w:t>
      </w:r>
    </w:p>
    <w:p>
      <w:r>
        <w:t xml:space="preserve">Mitkä kaksi taiteilijaa loivat neljä variaatiota konsertosta C-duuri op 3 6?</w:t>
      </w:r>
    </w:p>
    <w:p>
      <w:r>
        <w:rPr>
          <w:b/>
        </w:rPr>
        <w:t xml:space="preserve">Kysymys 3</w:t>
      </w:r>
    </w:p>
    <w:p>
      <w:r>
        <w:t xml:space="preserve">Kuka on säveltänyt teoksen La conquista della Spagne di Scipione Afriacano il giovance?</w:t>
      </w:r>
    </w:p>
    <w:p>
      <w:r>
        <w:rPr>
          <w:b/>
        </w:rPr>
        <w:t xml:space="preserve">Kysymys 4</w:t>
      </w:r>
    </w:p>
    <w:p>
      <w:r>
        <w:t xml:space="preserve">Milloin Alexander Balus on sävelletty? </w:t>
      </w:r>
    </w:p>
    <w:p>
      <w:r>
        <w:rPr>
          <w:b/>
        </w:rPr>
        <w:t xml:space="preserve">Kysymys 5</w:t>
      </w:r>
    </w:p>
    <w:p>
      <w:r>
        <w:t xml:space="preserve"> Kuka sävelsi konserton D-duuri op 3 6?</w:t>
      </w:r>
    </w:p>
    <w:p>
      <w:r>
        <w:rPr>
          <w:b/>
        </w:rPr>
        <w:t xml:space="preserve">Kysymys 6</w:t>
      </w:r>
    </w:p>
    <w:p>
      <w:r>
        <w:t xml:space="preserve"> Kuka sijoitti sen vuoden 1789 teokseensa?</w:t>
      </w:r>
    </w:p>
    <w:p>
      <w:r>
        <w:rPr>
          <w:b/>
        </w:rPr>
        <w:t xml:space="preserve">Kysymys 7</w:t>
      </w:r>
    </w:p>
    <w:p>
      <w:r>
        <w:t xml:space="preserve">Mitkä kaksi taiteilijaa loivat viisi variaatiota konsertosta D-duuri op 3 6?</w:t>
      </w:r>
    </w:p>
    <w:p>
      <w:r>
        <w:rPr>
          <w:b/>
        </w:rPr>
        <w:t xml:space="preserve">Kysymys 8</w:t>
      </w:r>
    </w:p>
    <w:p>
      <w:r>
        <w:t xml:space="preserve">Kuka hylkäsi La conquista della Spagne di Scipione Afriacano il giovance?</w:t>
      </w:r>
    </w:p>
    <w:p>
      <w:r>
        <w:rPr>
          <w:b/>
        </w:rPr>
        <w:t xml:space="preserve">Teksti numero 26</w:t>
      </w:r>
    </w:p>
    <w:p>
      <w:r>
        <w:t xml:space="preserve">Mandoliinin käytön laajeneminen jatkui toisen maailmansodan jälkeen 1960-luvun lopulle asti, ja </w:t>
      </w:r>
      <w:r>
        <w:rPr>
          <w:color w:val="A9A9A9"/>
        </w:rPr>
        <w:t xml:space="preserve">Japanissa on </w:t>
      </w:r>
      <w:r>
        <w:t xml:space="preserve">edelleen vahva klassisen musiikin perinne, jossa käytetään mandoliineja, ja siellä on aktiivisia orkestereita ja yliopistojen musiikkiohjelmia. Uusia orkestereita perustettiin ja uusia orkesterisävellyksiä sävellettiin. Japanilaisissa mandoliiniorkestereissa voi nykyään olla jopa </w:t>
      </w:r>
      <w:r>
        <w:rPr>
          <w:color w:val="DCDCDC"/>
        </w:rPr>
        <w:t xml:space="preserve">40-50 jäsentä, </w:t>
      </w:r>
      <w:r>
        <w:t xml:space="preserve">ja </w:t>
      </w:r>
      <w:r>
        <w:rPr>
          <w:color w:val="2F4F4F"/>
        </w:rPr>
        <w:t xml:space="preserve">niihin </w:t>
      </w:r>
      <w:r>
        <w:t xml:space="preserve">voi </w:t>
      </w:r>
      <w:r>
        <w:rPr>
          <w:color w:val="2F4F4F"/>
        </w:rPr>
        <w:t xml:space="preserve">kuulua puupuhallin-, lyömäsoitin- ja puhallinorkestereita</w:t>
      </w:r>
      <w:r>
        <w:rPr>
          <w:color w:val="556B2F"/>
        </w:rPr>
        <w:t xml:space="preserve">. </w:t>
      </w:r>
      <w:r>
        <w:t xml:space="preserve">Japanissa on myös laaja kokoelma </w:t>
      </w:r>
      <w:r>
        <w:rPr>
          <w:color w:val="6B8E23"/>
        </w:rPr>
        <w:t xml:space="preserve">1900-luvun mandoliinimusiikkia </w:t>
      </w:r>
      <w:r>
        <w:rPr>
          <w:color w:val="A0522D"/>
        </w:rPr>
        <w:t xml:space="preserve">Euroopasta ja yksi täydellisimmistä mandoliinilehtien kokoelmista mandoliinin kultakaudelta, jonka </w:t>
      </w:r>
      <w:r>
        <w:rPr>
          <w:color w:val="228B22"/>
        </w:rPr>
        <w:t xml:space="preserve">Morishige Takei </w:t>
      </w:r>
      <w:r>
        <w:t xml:space="preserve">osti</w:t>
      </w:r>
      <w:r>
        <w:rPr>
          <w:color w:val="191970"/>
        </w:rPr>
        <w:t xml:space="preserve">.</w:t>
      </w:r>
    </w:p>
    <w:p>
      <w:r>
        <w:rPr>
          <w:b/>
        </w:rPr>
        <w:t xml:space="preserve">Kysymys 0</w:t>
      </w:r>
    </w:p>
    <w:p>
      <w:r>
        <w:t xml:space="preserve">Mikä maa ylläpitää edelleen vahvaa klassisen musiikin perinnettä mandoliinilla?</w:t>
      </w:r>
    </w:p>
    <w:p>
      <w:r>
        <w:rPr>
          <w:b/>
        </w:rPr>
        <w:t xml:space="preserve">Kysymys 1</w:t>
      </w:r>
    </w:p>
    <w:p>
      <w:r>
        <w:t xml:space="preserve">Kuinka monta ihmistä säveltää japanilaisia mandoliiniorkestereita?</w:t>
      </w:r>
    </w:p>
    <w:p>
      <w:r>
        <w:rPr>
          <w:b/>
        </w:rPr>
        <w:t xml:space="preserve">Kysymys 2</w:t>
      </w:r>
    </w:p>
    <w:p>
      <w:r>
        <w:t xml:space="preserve">Mitä muita soittimia japanilaiset madnolin-orkesterit soittavat?</w:t>
      </w:r>
    </w:p>
    <w:p>
      <w:r>
        <w:rPr>
          <w:b/>
        </w:rPr>
        <w:t xml:space="preserve">Kysymys 3</w:t>
      </w:r>
    </w:p>
    <w:p>
      <w:r>
        <w:t xml:space="preserve">Japanilla on laaja kokoelma mitä? </w:t>
      </w:r>
    </w:p>
    <w:p>
      <w:r>
        <w:rPr>
          <w:b/>
        </w:rPr>
        <w:t xml:space="preserve">Kysymys 4</w:t>
      </w:r>
    </w:p>
    <w:p>
      <w:r>
        <w:t xml:space="preserve">Kuka purhcasi yhden mandoliinilehden kokoelman? </w:t>
      </w:r>
    </w:p>
    <w:p>
      <w:r>
        <w:rPr>
          <w:b/>
        </w:rPr>
        <w:t xml:space="preserve">Kysymys 5</w:t>
      </w:r>
    </w:p>
    <w:p>
      <w:r>
        <w:t xml:space="preserve">Mikä maa ei ylläpidä vahvaa klassisen musiikin perinnettä mandoliinilla?</w:t>
      </w:r>
    </w:p>
    <w:p>
      <w:r>
        <w:rPr>
          <w:b/>
        </w:rPr>
        <w:t xml:space="preserve">Kysymys 6</w:t>
      </w:r>
    </w:p>
    <w:p>
      <w:r>
        <w:t xml:space="preserve"> Kuinka monta ihmistä säveltää kiinalaisia mandoliiniorkestereita?</w:t>
      </w:r>
    </w:p>
    <w:p>
      <w:r>
        <w:rPr>
          <w:b/>
        </w:rPr>
        <w:t xml:space="preserve">Kysymys 7</w:t>
      </w:r>
    </w:p>
    <w:p>
      <w:r>
        <w:t xml:space="preserve"> Mitä muita soittimia kiinalaiset mandoliiniorkesterit soittavat?</w:t>
      </w:r>
    </w:p>
    <w:p>
      <w:r>
        <w:rPr>
          <w:b/>
        </w:rPr>
        <w:t xml:space="preserve">Kysymys 8</w:t>
      </w:r>
    </w:p>
    <w:p>
      <w:r>
        <w:t xml:space="preserve"> Japanilla ei ole laajaa kokoelmaa mitä?</w:t>
      </w:r>
    </w:p>
    <w:p>
      <w:r>
        <w:rPr>
          <w:b/>
        </w:rPr>
        <w:t xml:space="preserve">Kysymys 9</w:t>
      </w:r>
    </w:p>
    <w:p>
      <w:r>
        <w:t xml:space="preserve"> Kuka myi yhden mandoliinilehden kokoelman?</w:t>
      </w:r>
    </w:p>
    <w:p>
      <w:r>
        <w:rPr>
          <w:b/>
        </w:rPr>
        <w:t xml:space="preserve">Teksti numero 27</w:t>
      </w:r>
    </w:p>
    <w:p>
      <w:r>
        <w:t xml:space="preserve">Bandolim (</w:t>
      </w:r>
      <w:r>
        <w:rPr>
          <w:color w:val="A9A9A9"/>
        </w:rPr>
        <w:t xml:space="preserve">portugaliksi "mandoliini</w:t>
      </w:r>
      <w:r>
        <w:rPr>
          <w:color w:val="DCDCDC"/>
        </w:rPr>
        <w:t xml:space="preserve">"</w:t>
      </w:r>
      <w:r>
        <w:t xml:space="preserve">) oli </w:t>
      </w:r>
      <w:r>
        <w:rPr>
          <w:color w:val="2F4F4F"/>
        </w:rPr>
        <w:t xml:space="preserve">1800-luvun </w:t>
      </w:r>
      <w:r>
        <w:t xml:space="preserve">portugalilaisen porvariston suosikkisoitin</w:t>
      </w:r>
      <w:r>
        <w:t xml:space="preserve">, mutta sen nopea leviäminen vei sen muuallekin ja liittyi muihin soittimiin. Nykyään mandoliinit ovat osa </w:t>
      </w:r>
      <w:r>
        <w:t xml:space="preserve">portugalilaisten lauluryhmien </w:t>
      </w:r>
      <w:r>
        <w:rPr>
          <w:color w:val="556B2F"/>
        </w:rPr>
        <w:t xml:space="preserve">perinne- ja kansankulttuuria</w:t>
      </w:r>
      <w:r>
        <w:t xml:space="preserve">, ja suurin osa Portugalin mandoliinikentästä on </w:t>
      </w:r>
      <w:r>
        <w:rPr>
          <w:color w:val="6B8E23"/>
        </w:rPr>
        <w:t xml:space="preserve">Madeiran saarella</w:t>
      </w:r>
      <w:r>
        <w:t xml:space="preserve">. </w:t>
      </w:r>
      <w:r>
        <w:t xml:space="preserve">Madeiralla on </w:t>
      </w:r>
      <w:r>
        <w:rPr>
          <w:color w:val="A0522D"/>
        </w:rPr>
        <w:t xml:space="preserve">yli 17 </w:t>
      </w:r>
      <w:r>
        <w:t xml:space="preserve">aktiivista mandoliiniorkesteria ja -tunaa. Mandoliinivirtuoosi Fabio Machado on yksi Portugalin taitavimmista mandoliinisoittajista. Portugalin vaikutus toi mandoliinin Brasiliaan.</w:t>
      </w:r>
    </w:p>
    <w:p>
      <w:r>
        <w:rPr>
          <w:b/>
        </w:rPr>
        <w:t xml:space="preserve">Kysymys 0</w:t>
      </w:r>
    </w:p>
    <w:p>
      <w:r>
        <w:t xml:space="preserve">Mitä bandolim tarkoittaa?</w:t>
      </w:r>
    </w:p>
    <w:p>
      <w:r>
        <w:rPr>
          <w:b/>
        </w:rPr>
        <w:t xml:space="preserve">Kysymys 1</w:t>
      </w:r>
    </w:p>
    <w:p>
      <w:r>
        <w:t xml:space="preserve">Milloin bandolim oli suosittu Portugalin porvariston keskuudessa?</w:t>
      </w:r>
    </w:p>
    <w:p>
      <w:r>
        <w:rPr>
          <w:b/>
        </w:rPr>
        <w:t xml:space="preserve">Kysymys 2</w:t>
      </w:r>
    </w:p>
    <w:p>
      <w:r>
        <w:t xml:space="preserve">Missä voit nähdä mandoliineja osana Portgalissa? </w:t>
      </w:r>
    </w:p>
    <w:p>
      <w:r>
        <w:rPr>
          <w:b/>
        </w:rPr>
        <w:t xml:space="preserve">Kysymys 3</w:t>
      </w:r>
    </w:p>
    <w:p>
      <w:r>
        <w:t xml:space="preserve">Missä sijaitsee portugalilainen mandoliinikenttä? </w:t>
      </w:r>
    </w:p>
    <w:p>
      <w:r>
        <w:rPr>
          <w:b/>
        </w:rPr>
        <w:t xml:space="preserve">Kysymys 4</w:t>
      </w:r>
    </w:p>
    <w:p>
      <w:r>
        <w:t xml:space="preserve">Kuinka monta aktiivista mandoliiniorkesteria Madieran saarella on? </w:t>
      </w:r>
    </w:p>
    <w:p>
      <w:r>
        <w:rPr>
          <w:b/>
        </w:rPr>
        <w:t xml:space="preserve">Kysymys 5</w:t>
      </w:r>
    </w:p>
    <w:p>
      <w:r>
        <w:t xml:space="preserve"> Mitä bandolin tarkoittaa?</w:t>
      </w:r>
    </w:p>
    <w:p>
      <w:r>
        <w:rPr>
          <w:b/>
        </w:rPr>
        <w:t xml:space="preserve">Kysymys 6</w:t>
      </w:r>
    </w:p>
    <w:p>
      <w:r>
        <w:t xml:space="preserve">Milloin bandolim ei ollut suosittu Portugalin porvariston keskuudessa?</w:t>
      </w:r>
    </w:p>
    <w:p>
      <w:r>
        <w:rPr>
          <w:b/>
        </w:rPr>
        <w:t xml:space="preserve">Kysymys 7</w:t>
      </w:r>
    </w:p>
    <w:p>
      <w:r>
        <w:t xml:space="preserve"> Missä et voi nähdä mandoliineja osana Portgalissa?</w:t>
      </w:r>
    </w:p>
    <w:p>
      <w:r>
        <w:rPr>
          <w:b/>
        </w:rPr>
        <w:t xml:space="preserve">Kysymys 8</w:t>
      </w:r>
    </w:p>
    <w:p>
      <w:r>
        <w:t xml:space="preserve"> Missä japanilaiset mandoliinit sijaitsevat?</w:t>
      </w:r>
    </w:p>
    <w:p>
      <w:r>
        <w:rPr>
          <w:b/>
        </w:rPr>
        <w:t xml:space="preserve">Kysymys 9</w:t>
      </w:r>
    </w:p>
    <w:p>
      <w:r>
        <w:t xml:space="preserve">Kuinka monta aktiivista mandoliiniorkesteria Kiinan saarella on?</w:t>
      </w:r>
    </w:p>
    <w:p>
      <w:r>
        <w:rPr>
          <w:b/>
        </w:rPr>
        <w:t xml:space="preserve">Tekstin numero 28</w:t>
      </w:r>
    </w:p>
    <w:p>
      <w:r>
        <w:t xml:space="preserve">Mandoliinia on käytetty laajalti Englannin ja Skotlannin perinteisessä musiikissa sukupolvien ajan. </w:t>
      </w:r>
      <w:r>
        <w:rPr>
          <w:color w:val="A9A9A9"/>
        </w:rPr>
        <w:t xml:space="preserve">Simon Mayor on </w:t>
      </w:r>
      <w:r>
        <w:t xml:space="preserve">merkittävä brittiläinen soittaja, joka on tuottanut </w:t>
      </w:r>
      <w:r>
        <w:rPr>
          <w:color w:val="DCDCDC"/>
        </w:rPr>
        <w:t xml:space="preserve">kuusi sooloalbumia</w:t>
      </w:r>
      <w:r>
        <w:rPr>
          <w:color w:val="2F4F4F"/>
        </w:rPr>
        <w:t xml:space="preserve">, opetuskirjoja ja DVD-levyjä sekä levytyksiä mandoliinikvartetin Mandolinquents kanssa.</w:t>
      </w:r>
      <w:r>
        <w:t xml:space="preserve"> Soitin on löytänyt tiensä myös brittiläiseen rockmusiikkiin. </w:t>
      </w:r>
      <w:r>
        <w:rPr>
          <w:color w:val="556B2F"/>
        </w:rPr>
        <w:t xml:space="preserve">Mike Oldfield </w:t>
      </w:r>
      <w:r>
        <w:t xml:space="preserve">soitti mandoliinia </w:t>
      </w:r>
      <w:r>
        <w:t xml:space="preserve">(ja Vivian Stanshall esitteli sen) Oldfieldin albumilla Tubular Bells sekä useilla hänen myöhemmillä albumeillaan (erityisesti Hergest Ridge (1974) ja Ommadawn (1975)). Sitä käytti laajalti brittiläinen folk-rock-yhtye Lindisfarne, jonka kaksi jäsentä, Ray Jackson ja Simon Cowe, soittivat tätä instrumenttia ja jonka </w:t>
      </w:r>
      <w:r>
        <w:rPr>
          <w:color w:val="6B8E23"/>
        </w:rPr>
        <w:t xml:space="preserve">"</w:t>
      </w:r>
      <w:r>
        <w:rPr>
          <w:color w:val="A0522D"/>
        </w:rPr>
        <w:t xml:space="preserve">Fog on the Tyne</w:t>
      </w:r>
      <w:r>
        <w:t xml:space="preserve">" oli vuosien 1971-1972 myydyin albumi Yhdistyneessä kuningaskunnassa. Instrumenttia käytettiin laajalti myös 1960- ja 1970-luvun brittiläisessä folk-herätyksessä, kun Fairport Conventionin ja Steeleye Spanin kaltaiset yhtyeet ottivat sen pääinstrumentiksi monissa kappaleissaan. </w:t>
      </w:r>
      <w:r>
        <w:t xml:space="preserve">Myös Rod Stewartin kappaleessa </w:t>
      </w:r>
      <w:r>
        <w:rPr>
          <w:color w:val="228B22"/>
        </w:rPr>
        <w:t xml:space="preserve">Maggie May, </w:t>
      </w:r>
      <w:r>
        <w:t xml:space="preserve">joka nousi sekä Britannian listaykköseksi että Billboard Hot 100 -listan ykköseksi, kuultiin Jacksonin soittoa. Sitä ovat käyttäneet myös muut brittiläiset rockmuusikot. Led Zeppelinin basisti John Paul Jones on taitava mandoliinin soittaja, ja hän on levyttänyt mandoliinilla lukuisia kappaleita, kuten Going to California ja That's the Way; The Battle of Evermoren mandoliiniosuuden soittaa Jimmy Page, joka on säveltänyt kappaleen. Muita Led Zeppelinin kappaleita, joissa mandoliini soi, ovat Hey Hey What Can I Do ja Black Country Woman. The Who -yhtyeen Pete Townshend soitti mandoliinia kappaleessa Mike Post Theme sekä monissa muissa Endless Wire -levyn kappaleissa. Toinen esimerkki on McGuinness Flint, jonka menestyneimmällä singlellä When I'm Dead And Gone Graham Lyle soitti mandoliinia. Lyle oli myös lyhyen aikaa Ronnie Lanen Slim Chancen jäsen ja soitti mandoliinia heidän How Come -hitissään. Yksi populaarimusiikin varhaisemmista mandoliinisoittajista oli Robin Williamson The Incredible String Band -yhtyeessä. Jethro Tull -yhtyeen Ian Anderson on erittäin taitava mandoliininsoittaja (kaunis kappale Pussy Willow), samoin hänen kitaristinsa Martin Barre. The Smithsin suositussa kappaleessa Please Please Please Please Let Me Get What I Want oli Johnny Marrin soittama mandoliinisoolo. Viime aikoina glasgowlainen Sons and Daughters -yhtye esitti mandoliinia Ailidh Lennonin soittamana muun muassa kappaleissa Fight, Start to End ja Medicine. Myös brittiläinen folk-punk-ikoni Levellers käyttää mandoliinia säännöllisesti kappaleissaan. Myös nykyiset yhtyeet ovat alkaneet käyttää mandoliinia ja sen ainutlaatuista soundia - kuten etelälontoolainen Indigo Moss, joka käyttää sitä kaikissa levytyksissään ja live-keikoillaan. Mandoliini on ollut esillä myös rockyhtye Muse:n Matthew Bellamyn soitossa. Se muodostaa myös perustan Paul McCartneyn vuonna 2007 julkaistulle hitille "Dance Tonight". Se ei kuitenkaan ollut ensimmäinen kerta, kun Beatle soitti mandoliinia; se kunnia kuuluu George Harrisonille kappaleessa Gone Troppo, joka on nimikappale samannimiseltä albumilta vuodelta 1982. Lanarkshiressä mandoliinin soittoa opettaa Lanarkshire Guitar and Mandolin Association yli sadalle ihmiselle. Myös viime aikoina hard rockin superyhtye Them Crooked Vultures on soittanut kappaleen, joka perustuu pääasiassa mandoliinin käyttöön. Tämä kappale jäi heidän debyyttialbumiltaan pois, ja siinä esiintyy entinen Led Zeppelinin basisti John Paul Jones[citation needed].</w:t>
      </w:r>
    </w:p>
    <w:p>
      <w:r>
        <w:rPr>
          <w:b/>
        </w:rPr>
        <w:t xml:space="preserve">Kysymys 0</w:t>
      </w:r>
    </w:p>
    <w:p>
      <w:r>
        <w:t xml:space="preserve">Kuka on kuuluisa brittiläinen pelaaja?</w:t>
      </w:r>
    </w:p>
    <w:p>
      <w:r>
        <w:rPr>
          <w:b/>
        </w:rPr>
        <w:t xml:space="preserve">Kysymys 1</w:t>
      </w:r>
    </w:p>
    <w:p>
      <w:r>
        <w:t xml:space="preserve">Mitä Simon Mayer tuotti? </w:t>
      </w:r>
    </w:p>
    <w:p>
      <w:r>
        <w:rPr>
          <w:b/>
        </w:rPr>
        <w:t xml:space="preserve">Kysymys 2</w:t>
      </w:r>
    </w:p>
    <w:p>
      <w:r>
        <w:t xml:space="preserve">Kuka soitti mandoliinia albumilla Tubular Bells? </w:t>
      </w:r>
    </w:p>
    <w:p>
      <w:r>
        <w:rPr>
          <w:b/>
        </w:rPr>
        <w:t xml:space="preserve">Kysymys 3</w:t>
      </w:r>
    </w:p>
    <w:p>
      <w:r>
        <w:t xml:space="preserve">Mikä oli Britannian myydyin albumi? </w:t>
      </w:r>
    </w:p>
    <w:p>
      <w:r>
        <w:rPr>
          <w:b/>
        </w:rPr>
        <w:t xml:space="preserve">Kysymys 4</w:t>
      </w:r>
    </w:p>
    <w:p>
      <w:r>
        <w:t xml:space="preserve">Missä Rod Stewartin kappaleessa käytettiin mandoliinia? </w:t>
      </w:r>
    </w:p>
    <w:p>
      <w:r>
        <w:rPr>
          <w:b/>
        </w:rPr>
        <w:t xml:space="preserve">Kysymys 5</w:t>
      </w:r>
    </w:p>
    <w:p>
      <w:r>
        <w:t xml:space="preserve"> Kuka on kuuluisa aasialainen pelaaja?</w:t>
      </w:r>
    </w:p>
    <w:p>
      <w:r>
        <w:rPr>
          <w:b/>
        </w:rPr>
        <w:t xml:space="preserve">Kysymys 6</w:t>
      </w:r>
    </w:p>
    <w:p>
      <w:r>
        <w:t xml:space="preserve"> Mitä Simon Mayer myi?</w:t>
      </w:r>
    </w:p>
    <w:p>
      <w:r>
        <w:rPr>
          <w:b/>
        </w:rPr>
        <w:t xml:space="preserve">Kysymys 7</w:t>
      </w:r>
    </w:p>
    <w:p>
      <w:r>
        <w:t xml:space="preserve"> Kuka soitti mandoliinia albumilla Tubular Chimes?</w:t>
      </w:r>
    </w:p>
    <w:p>
      <w:r>
        <w:rPr>
          <w:b/>
        </w:rPr>
        <w:t xml:space="preserve">Kysymys 8</w:t>
      </w:r>
    </w:p>
    <w:p>
      <w:r>
        <w:t xml:space="preserve"> Mikä oli Yhdysvaltain myydyin albumi?</w:t>
      </w:r>
    </w:p>
    <w:p>
      <w:r>
        <w:rPr>
          <w:b/>
        </w:rPr>
        <w:t xml:space="preserve">Kysymys 9</w:t>
      </w:r>
    </w:p>
    <w:p>
      <w:r>
        <w:t xml:space="preserve"> Missä Bob Stewartin kappaleessa käytettiin mandoliinia?</w:t>
      </w:r>
    </w:p>
    <w:p>
      <w:r>
        <w:rPr>
          <w:b/>
        </w:rPr>
        <w:t xml:space="preserve">Tekstin numero 29</w:t>
      </w:r>
    </w:p>
    <w:p>
      <w:r>
        <w:t xml:space="preserve">Mandoliinin suosiota Yhdysvalloissa vauhditti nuorten eurooppalaisten muusikoiden kiertävän ryhmän menestys, joka tunnettiin nimellä </w:t>
      </w:r>
      <w:r>
        <w:rPr>
          <w:color w:val="A9A9A9"/>
        </w:rPr>
        <w:t xml:space="preserve">Estudiantina Figaro</w:t>
      </w:r>
      <w:r>
        <w:t xml:space="preserve">, tai Yhdysvalloissa yksinkertaisesti "Spanish Students". </w:t>
      </w:r>
      <w:r>
        <w:t xml:space="preserve">Ryhmä laskeutui Yhdysvaltoihin </w:t>
      </w:r>
      <w:r>
        <w:rPr>
          <w:color w:val="DCDCDC"/>
        </w:rPr>
        <w:t xml:space="preserve">2. tammikuuta 1880 </w:t>
      </w:r>
      <w:r>
        <w:t xml:space="preserve">New Yorkiin ja soitti </w:t>
      </w:r>
      <w:r>
        <w:rPr>
          <w:color w:val="2F4F4F"/>
        </w:rPr>
        <w:t xml:space="preserve">Bostonissa ja New Yorkissa </w:t>
      </w:r>
      <w:r>
        <w:t xml:space="preserve">hurjan innostuneille yleisöille. Ironista kyllä, tämä yhtye ei soittanut mandoliineja vaan bandurrioita, jotka ovat myös pieniä, mandoliinia muistuttavia kaksikielisiä soittimia. Figaron espanjalaisten opiskelijoiden menestys synnytti muita ryhmiä, jotka jäljittelivät heidän musiikkityyliään ja pukujaan. Italialainen muusikko Carlo Curti perusti hätäisesti musiikkiyhtyeen nähtyään Figaron espanjalaisopiskelijoiden esiintyvän; hänen italialaissyntyisistä amerikkalaisista koostuva ryhmänsä kutsui itseään "</w:t>
      </w:r>
      <w:r>
        <w:rPr>
          <w:color w:val="556B2F"/>
        </w:rPr>
        <w:t xml:space="preserve">alkuperäisiksi espanjalaisopiskelijoiksi" </w:t>
      </w:r>
      <w:r>
        <w:t xml:space="preserve">luottaen siihen, että amerikkalainen yleisö ei tiennyt </w:t>
      </w:r>
      <w:r>
        <w:rPr>
          <w:color w:val="A0522D"/>
        </w:rPr>
        <w:t xml:space="preserve">eroa espanjalaisten bandurrioiden ja italialaisten mandoliinien välillä</w:t>
      </w:r>
      <w:r>
        <w:t xml:space="preserve">. Jäljittelijöiden mandoliinien käyttö auttoi luomaan valtavaa yleistä kiinnostusta soittimeen, joka oli aiemmin suhteellisen tuntematon Yhdysvalloissa.</w:t>
      </w:r>
    </w:p>
    <w:p>
      <w:r>
        <w:rPr>
          <w:b/>
        </w:rPr>
        <w:t xml:space="preserve">Kysymys 0</w:t>
      </w:r>
    </w:p>
    <w:p>
      <w:r>
        <w:t xml:space="preserve">Mikä ryhmä Yhdysvalloissa oli suosittu?</w:t>
      </w:r>
    </w:p>
    <w:p>
      <w:r>
        <w:rPr>
          <w:b/>
        </w:rPr>
        <w:t xml:space="preserve">Kysymys 1</w:t>
      </w:r>
    </w:p>
    <w:p>
      <w:r>
        <w:t xml:space="preserve">Milloin Estudiantina Figaro tuli Yhdysvaltoihin?</w:t>
      </w:r>
    </w:p>
    <w:p>
      <w:r>
        <w:rPr>
          <w:b/>
        </w:rPr>
        <w:t xml:space="preserve">Kysymys 2</w:t>
      </w:r>
    </w:p>
    <w:p>
      <w:r>
        <w:t xml:space="preserve">Missä Estudiantina Figaro soitti? </w:t>
      </w:r>
    </w:p>
    <w:p>
      <w:r>
        <w:rPr>
          <w:b/>
        </w:rPr>
        <w:t xml:space="preserve">Kysymys 3</w:t>
      </w:r>
    </w:p>
    <w:p>
      <w:r>
        <w:t xml:space="preserve">Mikä ryhmä sai vaikutteita Estudiantina Figarosta? </w:t>
      </w:r>
    </w:p>
    <w:p>
      <w:r>
        <w:rPr>
          <w:b/>
        </w:rPr>
        <w:t xml:space="preserve">Kysymys 4</w:t>
      </w:r>
    </w:p>
    <w:p>
      <w:r>
        <w:t xml:space="preserve">Mitä alkuperäiset espanjalaiset opiskelijat odottivat amerikkalaisen yleisön jättävän tietämättä? </w:t>
      </w:r>
    </w:p>
    <w:p>
      <w:r>
        <w:rPr>
          <w:b/>
        </w:rPr>
        <w:t xml:space="preserve">Kysymys 5</w:t>
      </w:r>
    </w:p>
    <w:p>
      <w:r>
        <w:t xml:space="preserve">Mikä ryhmä Yhdistyneessä kuningaskunnassa oli suosittu?</w:t>
      </w:r>
    </w:p>
    <w:p>
      <w:r>
        <w:rPr>
          <w:b/>
        </w:rPr>
        <w:t xml:space="preserve">Kysymys 6</w:t>
      </w:r>
    </w:p>
    <w:p>
      <w:r>
        <w:t xml:space="preserve"> Milloin Estudiantina Figaro lähti Yhdysvalloista?</w:t>
      </w:r>
    </w:p>
    <w:p>
      <w:r>
        <w:rPr>
          <w:b/>
        </w:rPr>
        <w:t xml:space="preserve">Kysymys 7</w:t>
      </w:r>
    </w:p>
    <w:p>
      <w:r>
        <w:t xml:space="preserve"> Missä Estudiantina Figaro kieltäytyi soittamasta?</w:t>
      </w:r>
    </w:p>
    <w:p>
      <w:r>
        <w:rPr>
          <w:b/>
        </w:rPr>
        <w:t xml:space="preserve">Kysymys 8</w:t>
      </w:r>
    </w:p>
    <w:p>
      <w:r>
        <w:t xml:space="preserve"> Mikä ryhmä ei saanut vaikutteita Estudiantina Figarosta?</w:t>
      </w:r>
    </w:p>
    <w:p>
      <w:r>
        <w:rPr>
          <w:b/>
        </w:rPr>
        <w:t xml:space="preserve">Kysymys 9</w:t>
      </w:r>
    </w:p>
    <w:p>
      <w:r>
        <w:t xml:space="preserve">Mitä alkuperäiset espanjalaiset opiskelijat odottivat afrikkalaisen yleisön jättävän tietämättä?</w:t>
      </w:r>
    </w:p>
    <w:p>
      <w:r>
        <w:rPr>
          <w:b/>
        </w:rPr>
        <w:t xml:space="preserve">Tekstin numero 30</w:t>
      </w:r>
    </w:p>
    <w:p>
      <w:r>
        <w:t xml:space="preserve">Mandoliinin tunnettuus Yhdysvalloissa kukoisti </w:t>
      </w:r>
      <w:r>
        <w:rPr>
          <w:color w:val="A9A9A9"/>
        </w:rPr>
        <w:t xml:space="preserve">1880-luvulla</w:t>
      </w:r>
      <w:r>
        <w:t xml:space="preserve">, kun soittimesta tuli osa villitystä, joka jatkui 1920-luvun puoliväliin asti</w:t>
      </w:r>
      <w:r>
        <w:rPr>
          <w:color w:val="A9A9A9"/>
        </w:rPr>
        <w:t xml:space="preserve">.</w:t>
      </w:r>
      <w:r>
        <w:t xml:space="preserve"> Clarence L. Partee kertoo, että ensimmäisen Yhdysvalloissa valmistetun mandoliinin </w:t>
      </w:r>
      <w:r>
        <w:t xml:space="preserve">valmisti</w:t>
      </w:r>
      <w:r>
        <w:t xml:space="preserve"> vuonna </w:t>
      </w:r>
      <w:r>
        <w:rPr>
          <w:color w:val="DCDCDC"/>
        </w:rPr>
        <w:t xml:space="preserve">1883 tai 1884 </w:t>
      </w:r>
      <w:r>
        <w:rPr>
          <w:color w:val="2F4F4F"/>
        </w:rPr>
        <w:t xml:space="preserve">Joseph Bohmann, joka oli </w:t>
      </w:r>
      <w:r>
        <w:rPr>
          <w:color w:val="6B8E23"/>
        </w:rPr>
        <w:t xml:space="preserve">Chicagossa</w:t>
      </w:r>
      <w:r>
        <w:t xml:space="preserve"> vakiintunut viuluvalmistaja</w:t>
      </w:r>
      <w:r>
        <w:t xml:space="preserve">. Partee luonnehti varhaista soitinta suuremmaksi kuin eurooppalaiset soittimet, joihin hän oli tottunut, ja sen muoto oli "omituinen" ja rakenne "karkea", ja hän sanoi, että laatu parani, kunnes amerikkalaiset soittimet olivat "ylivertaisia" tuontisoittimiin verrattuna. Partee käytti tuolloin </w:t>
      </w:r>
      <w:r>
        <w:rPr>
          <w:color w:val="A0522D"/>
        </w:rPr>
        <w:t xml:space="preserve">Ranskassa valmistettua tuontimandoliinia</w:t>
      </w:r>
      <w:r>
        <w:t xml:space="preserve">.</w:t>
      </w:r>
    </w:p>
    <w:p>
      <w:r>
        <w:rPr>
          <w:b/>
        </w:rPr>
        <w:t xml:space="preserve">Kysymys 0</w:t>
      </w:r>
    </w:p>
    <w:p>
      <w:r>
        <w:t xml:space="preserve">Milloin madolin tietoisuus Yhdysvalloissa muuttui sujuvaksi?</w:t>
      </w:r>
    </w:p>
    <w:p>
      <w:r>
        <w:rPr>
          <w:b/>
        </w:rPr>
        <w:t xml:space="preserve">Kysymys 1</w:t>
      </w:r>
    </w:p>
    <w:p>
      <w:r>
        <w:t xml:space="preserve">Milloin ensimmäinen madolin valmistettiin Yhdysvalloissa?</w:t>
      </w:r>
    </w:p>
    <w:p>
      <w:r>
        <w:rPr>
          <w:b/>
        </w:rPr>
        <w:t xml:space="preserve">Kysymys 2</w:t>
      </w:r>
    </w:p>
    <w:p>
      <w:r>
        <w:t xml:space="preserve">Kuka valmisti ensimmäisen yhdysvaltalaisen mandoliinin?</w:t>
      </w:r>
    </w:p>
    <w:p>
      <w:r>
        <w:rPr>
          <w:b/>
        </w:rPr>
        <w:t xml:space="preserve">Kysymys 3</w:t>
      </w:r>
    </w:p>
    <w:p>
      <w:r>
        <w:t xml:space="preserve">Mistä Joseph Bohmann oli kotoisin? </w:t>
      </w:r>
    </w:p>
    <w:p>
      <w:r>
        <w:rPr>
          <w:b/>
        </w:rPr>
        <w:t xml:space="preserve">Kysymys 4</w:t>
      </w:r>
    </w:p>
    <w:p>
      <w:r>
        <w:t xml:space="preserve">Millaista madolinia Partee käytti?</w:t>
      </w:r>
    </w:p>
    <w:p>
      <w:r>
        <w:rPr>
          <w:b/>
        </w:rPr>
        <w:t xml:space="preserve">Kysymys 5</w:t>
      </w:r>
    </w:p>
    <w:p>
      <w:r>
        <w:t xml:space="preserve">Milloin madolin tietoisuus Yhdysvalloissa ei muuttunut sujuvaksi?</w:t>
      </w:r>
    </w:p>
    <w:p>
      <w:r>
        <w:rPr>
          <w:b/>
        </w:rPr>
        <w:t xml:space="preserve">Kysymys 6</w:t>
      </w:r>
    </w:p>
    <w:p>
      <w:r>
        <w:t xml:space="preserve"> Milloin ensimmäinen mandoliini tuhottiin Yhdysvalloissa?</w:t>
      </w:r>
    </w:p>
    <w:p>
      <w:r>
        <w:rPr>
          <w:b/>
        </w:rPr>
        <w:t xml:space="preserve">Kysymys 7</w:t>
      </w:r>
    </w:p>
    <w:p>
      <w:r>
        <w:t xml:space="preserve"> Kuka valmisti ensimmäisen brittiläisen mandoliinin?</w:t>
      </w:r>
    </w:p>
    <w:p>
      <w:r>
        <w:rPr>
          <w:b/>
        </w:rPr>
        <w:t xml:space="preserve">Kysymys 8</w:t>
      </w:r>
    </w:p>
    <w:p>
      <w:r>
        <w:t xml:space="preserve"> Millaista mandoliinia Partee ei käyttänyt?</w:t>
      </w:r>
    </w:p>
    <w:p>
      <w:r>
        <w:rPr>
          <w:b/>
        </w:rPr>
        <w:t xml:space="preserve">Tekstin numero 31</w:t>
      </w:r>
    </w:p>
    <w:p>
      <w:r>
        <w:t xml:space="preserve">Instrumentteja markkinoivat opettajakauppiaat, aivan kuten </w:t>
      </w:r>
      <w:r>
        <w:rPr>
          <w:color w:val="A9A9A9"/>
        </w:rPr>
        <w:t xml:space="preserve">Music Man -musikaalin </w:t>
      </w:r>
      <w:r>
        <w:t xml:space="preserve">nimihenkilö</w:t>
      </w:r>
      <w:r>
        <w:t xml:space="preserve">. </w:t>
      </w:r>
      <w:r>
        <w:t xml:space="preserve">Usein nämä opettaja-kauppiasjohtajat johtivat </w:t>
      </w:r>
      <w:r>
        <w:rPr>
          <w:color w:val="DCDCDC"/>
        </w:rPr>
        <w:t xml:space="preserve">mandoliiniorkestereita</w:t>
      </w:r>
      <w:r>
        <w:t xml:space="preserve">: </w:t>
      </w:r>
      <w:r>
        <w:rPr>
          <w:color w:val="2F4F4F"/>
        </w:rPr>
        <w:t xml:space="preserve">4-50 </w:t>
      </w:r>
      <w:r>
        <w:rPr>
          <w:color w:val="556B2F"/>
        </w:rPr>
        <w:t xml:space="preserve">muusikon </w:t>
      </w:r>
      <w:r>
        <w:t xml:space="preserve">ryhmiä, </w:t>
      </w:r>
      <w:r>
        <w:t xml:space="preserve">jotka soittivat erilaisia mandoliiniperheen soittimia. Opettajakauppiaiden rinnalla oli kuitenkin vakavia muusikoita, jotka pyrkivät luomaan soittimelle paikan klassisessa musiikissa, ragtimessä ja jazzissa. Opettaja-kaupustelijoiden tavoin he matkustivat ympäri Yhdysvaltoja, levyttivät levyjä, esiintyivät ja opettivat yksittäisiä soittajia ja mandoliiniorkestereita. </w:t>
      </w:r>
      <w:r>
        <w:rPr>
          <w:color w:val="6B8E23"/>
        </w:rPr>
        <w:t xml:space="preserve">Samuel Siegel </w:t>
      </w:r>
      <w:r>
        <w:t xml:space="preserve">soitti mandoliinia Vaudevillessä ja hänestä tuli yksi Amerikan merkittävimmistä mandoliinimuusikoista</w:t>
      </w:r>
      <w:r>
        <w:rPr>
          <w:color w:val="6B8E23"/>
        </w:rPr>
        <w:t xml:space="preserve">.</w:t>
      </w:r>
      <w:r>
        <w:t xml:space="preserve"> Seth Weeks oli afroamerikkalainen, joka opetti ja esiintyi paitsi Yhdysvalloissa myös Euroopassa, jossa hän levytti. Toinen uraauurtava afroamerikkalainen muusikko ja johtaja, joka aloitti mandoliiniorkesterin kanssa, oli </w:t>
      </w:r>
      <w:r>
        <w:rPr>
          <w:color w:val="A0522D"/>
        </w:rPr>
        <w:t xml:space="preserve">säveltäjä </w:t>
      </w:r>
      <w:r>
        <w:rPr>
          <w:color w:val="228B22"/>
        </w:rPr>
        <w:t xml:space="preserve">James Reese Europe</w:t>
      </w:r>
      <w:r>
        <w:rPr>
          <w:color w:val="A0522D"/>
        </w:rPr>
        <w:t xml:space="preserve">.</w:t>
      </w:r>
      <w:r>
        <w:t xml:space="preserve"> W. Eugene Page kiersi maata yhtyeen kanssa ja oli tunnettu mandoliini- ja mandolaesityksistään. Muita nimiä ovat muun muassa Valentine Abt, Samuel Adelstein, William Place Jr. ja Aubrey Stauffer.</w:t>
      </w:r>
    </w:p>
    <w:p>
      <w:r>
        <w:rPr>
          <w:b/>
        </w:rPr>
        <w:t xml:space="preserve">Kysymys 0</w:t>
      </w:r>
    </w:p>
    <w:p>
      <w:r>
        <w:t xml:space="preserve">Minkä suositun musikaalin näyttelijä oli opettaja-kauppias? </w:t>
      </w:r>
    </w:p>
    <w:p>
      <w:r>
        <w:rPr>
          <w:b/>
        </w:rPr>
        <w:t xml:space="preserve">Kysymys 1</w:t>
      </w:r>
    </w:p>
    <w:p>
      <w:r>
        <w:t xml:space="preserve">Mitä nämä opettajat-kauppiaat usein tekivät? </w:t>
      </w:r>
    </w:p>
    <w:p>
      <w:r>
        <w:rPr>
          <w:b/>
        </w:rPr>
        <w:t xml:space="preserve">Kysymys 2</w:t>
      </w:r>
    </w:p>
    <w:p>
      <w:r>
        <w:t xml:space="preserve">Kuinka monta ihmistä näissä opettaja-kauppiasorkestereissa yleensä oli? </w:t>
      </w:r>
    </w:p>
    <w:p>
      <w:r>
        <w:rPr>
          <w:b/>
        </w:rPr>
        <w:t xml:space="preserve">Kysymys 3</w:t>
      </w:r>
    </w:p>
    <w:p>
      <w:r>
        <w:t xml:space="preserve">Kuka soitti mandoliinia Vaudevillessä? </w:t>
      </w:r>
    </w:p>
    <w:p>
      <w:r>
        <w:rPr>
          <w:b/>
        </w:rPr>
        <w:t xml:space="preserve">Kysymys 4</w:t>
      </w:r>
    </w:p>
    <w:p>
      <w:r>
        <w:t xml:space="preserve">Kuka oli kuuluisa afroamerikkalainen muusikko ja ohjaaja? </w:t>
      </w:r>
    </w:p>
    <w:p>
      <w:r>
        <w:rPr>
          <w:b/>
        </w:rPr>
        <w:t xml:space="preserve">Kysymys 5</w:t>
      </w:r>
    </w:p>
    <w:p>
      <w:r>
        <w:t xml:space="preserve">Minkä suositun musikaalin näyttelijä oli opiskelija-kauppias?</w:t>
      </w:r>
    </w:p>
    <w:p>
      <w:r>
        <w:rPr>
          <w:b/>
        </w:rPr>
        <w:t xml:space="preserve">Kysymys 6</w:t>
      </w:r>
    </w:p>
    <w:p>
      <w:r>
        <w:t xml:space="preserve"> Mitä nämä opiskelija-kauppiaat usein tekivät?</w:t>
      </w:r>
    </w:p>
    <w:p>
      <w:r>
        <w:rPr>
          <w:b/>
        </w:rPr>
        <w:t xml:space="preserve">Kysymys 7</w:t>
      </w:r>
    </w:p>
    <w:p>
      <w:r>
        <w:t xml:space="preserve"> Kuinka monta ihmistä näissä opiskelija-kauppiasorkestereissa yleensä oli?</w:t>
      </w:r>
    </w:p>
    <w:p>
      <w:r>
        <w:rPr>
          <w:b/>
        </w:rPr>
        <w:t xml:space="preserve">Kysymys 8</w:t>
      </w:r>
    </w:p>
    <w:p>
      <w:r>
        <w:t xml:space="preserve"> Kuka kieltäytyi soittamasta mandoliinia Vaudevillessä?</w:t>
      </w:r>
    </w:p>
    <w:p>
      <w:r>
        <w:rPr>
          <w:b/>
        </w:rPr>
        <w:t xml:space="preserve">Kysymys 9</w:t>
      </w:r>
    </w:p>
    <w:p>
      <w:r>
        <w:t xml:space="preserve">Kuka oli kuuluisa pohjoisamerikkalainen muusikko ja ohjaaja?</w:t>
      </w:r>
    </w:p>
    <w:p>
      <w:r>
        <w:rPr>
          <w:b/>
        </w:rPr>
        <w:t xml:space="preserve">Tekstin numero 32</w:t>
      </w:r>
    </w:p>
    <w:p>
      <w:r>
        <w:t xml:space="preserve">Soitinta käytettiin ensisijaisesti </w:t>
      </w:r>
      <w:r>
        <w:rPr>
          <w:color w:val="A9A9A9"/>
        </w:rPr>
        <w:t xml:space="preserve">yhtyekokoonpanossa </w:t>
      </w:r>
      <w:r>
        <w:t xml:space="preserve">pitkälle 1930-luvulle asti, ja vaikka villitys hiipui 1930-luvun alussa, orkesteria varten kehitetyt soittimet löysivät uuden kodin </w:t>
      </w:r>
      <w:r>
        <w:rPr>
          <w:color w:val="DCDCDC"/>
        </w:rPr>
        <w:t xml:space="preserve">bluegrassissa</w:t>
      </w:r>
      <w:r>
        <w:t xml:space="preserve">. </w:t>
      </w:r>
      <w:r>
        <w:rPr>
          <w:color w:val="2F4F4F"/>
        </w:rPr>
        <w:t xml:space="preserve">Gibsonin </w:t>
      </w:r>
      <w:r>
        <w:t xml:space="preserve">kuuluisan </w:t>
      </w:r>
      <w:r>
        <w:rPr>
          <w:color w:val="2F4F4F"/>
        </w:rPr>
        <w:t xml:space="preserve">Lloyd </w:t>
      </w:r>
      <w:r>
        <w:rPr>
          <w:color w:val="556B2F"/>
        </w:rPr>
        <w:t xml:space="preserve">Loar </w:t>
      </w:r>
      <w:r>
        <w:rPr>
          <w:color w:val="2F4F4F"/>
        </w:rPr>
        <w:t xml:space="preserve">Master Model -mallin </w:t>
      </w:r>
      <w:r>
        <w:t xml:space="preserve">(1923) tarkoituksena oli herättää hiipuva kiinnostus mandoliiniyhtyeitä kohtaan, mutta huonolla menestyksellä. "</w:t>
      </w:r>
      <w:r>
        <w:rPr>
          <w:color w:val="6B8E23"/>
        </w:rPr>
        <w:t xml:space="preserve">Loarista" </w:t>
      </w:r>
      <w:r>
        <w:t xml:space="preserve">tuli kuitenkin bluegrass-musiikin määrittelevä soitin, kun Bill Monroe osti </w:t>
      </w:r>
      <w:r>
        <w:rPr>
          <w:color w:val="A0522D"/>
        </w:rPr>
        <w:t xml:space="preserve">F-5 S/N 73987:n </w:t>
      </w:r>
      <w:r>
        <w:t xml:space="preserve">floridalaisesta parturi-kampaamosta vuonna 1943 ja teki siitä pääinstrumenttinsa.</w:t>
      </w:r>
    </w:p>
    <w:p>
      <w:r>
        <w:rPr>
          <w:b/>
        </w:rPr>
        <w:t xml:space="preserve">Kysymys 0</w:t>
      </w:r>
    </w:p>
    <w:p>
      <w:r>
        <w:t xml:space="preserve">Asetelma, jossa mandoliinia käytettiin 1930-luvulle asti, oli? </w:t>
      </w:r>
    </w:p>
    <w:p>
      <w:r>
        <w:rPr>
          <w:b/>
        </w:rPr>
        <w:t xml:space="preserve">Kysymys 1</w:t>
      </w:r>
    </w:p>
    <w:p>
      <w:r>
        <w:t xml:space="preserve">Mistä mandoliinit löysivät uuden kodin? </w:t>
      </w:r>
    </w:p>
    <w:p>
      <w:r>
        <w:rPr>
          <w:b/>
        </w:rPr>
        <w:t xml:space="preserve">Kysymys 2</w:t>
      </w:r>
    </w:p>
    <w:p>
      <w:r>
        <w:t xml:space="preserve">Mikä mandoliini on suunniteltu lisäämään kiinnostusta mandoliiniin?</w:t>
      </w:r>
    </w:p>
    <w:p>
      <w:r>
        <w:rPr>
          <w:b/>
        </w:rPr>
        <w:t xml:space="preserve">Kysymys 3</w:t>
      </w:r>
    </w:p>
    <w:p>
      <w:r>
        <w:t xml:space="preserve">Mistä mandoliinista tuli bluegrass-musiikin kasvot?</w:t>
      </w:r>
    </w:p>
    <w:p>
      <w:r>
        <w:rPr>
          <w:b/>
        </w:rPr>
        <w:t xml:space="preserve">Kysymys 4</w:t>
      </w:r>
    </w:p>
    <w:p>
      <w:r>
        <w:t xml:space="preserve">Mitä soitinta Bill Monroe käytti? </w:t>
      </w:r>
    </w:p>
    <w:p>
      <w:r>
        <w:rPr>
          <w:b/>
        </w:rPr>
        <w:t xml:space="preserve">Kysymys 5</w:t>
      </w:r>
    </w:p>
    <w:p>
      <w:r>
        <w:t xml:space="preserve"> Asetelma, jossa mandoliinia käytettiin 1940-luvulle asti, oli?</w:t>
      </w:r>
    </w:p>
    <w:p>
      <w:r>
        <w:rPr>
          <w:b/>
        </w:rPr>
        <w:t xml:space="preserve">Kysymys 6</w:t>
      </w:r>
    </w:p>
    <w:p>
      <w:r>
        <w:t xml:space="preserve">Mistä mandoliinit eivät koskaan löytäneet uutta työtä?</w:t>
      </w:r>
    </w:p>
    <w:p>
      <w:r>
        <w:rPr>
          <w:b/>
        </w:rPr>
        <w:t xml:space="preserve">Kysymys 7</w:t>
      </w:r>
    </w:p>
    <w:p>
      <w:r>
        <w:t xml:space="preserve"> Mitä mandoliinia ei ole suunniteltu lisäämään kiinnostusta mandoliinia kohtaan?</w:t>
      </w:r>
    </w:p>
    <w:p>
      <w:r>
        <w:rPr>
          <w:b/>
        </w:rPr>
        <w:t xml:space="preserve">Kysymys 8</w:t>
      </w:r>
    </w:p>
    <w:p>
      <w:r>
        <w:t xml:space="preserve"> Mistä mandoliinista ei tullut bluegrass-musiikin kasvoja?</w:t>
      </w:r>
    </w:p>
    <w:p>
      <w:r>
        <w:rPr>
          <w:b/>
        </w:rPr>
        <w:t xml:space="preserve">Kysymys 9</w:t>
      </w:r>
    </w:p>
    <w:p>
      <w:r>
        <w:t xml:space="preserve"> Mitä soitinta Bill Monroe ei käyttänyt?</w:t>
      </w:r>
    </w:p>
    <w:p>
      <w:r>
        <w:rPr>
          <w:b/>
        </w:rPr>
        <w:t xml:space="preserve">Tekstin numero 33</w:t>
      </w:r>
    </w:p>
    <w:p>
      <w:r>
        <w:t xml:space="preserve">Mandoliiniorkesterit eivät kuitenkaan koskaan hävinneet kokonaan. Itse asiassa mandoliiniyhtyeet (ryhmät, jotka yleensä järjestetään kuten nykyaikaisen sinfoniaorkesterin jousiosasto, jossa on ensimmäisiä mandoliineja, toisia mandoliineja, mandoloita, mandocelloja, mandobassoja ja kitaroita ja joita joskus täydennetään muilla soittimilla) kasvattavat edelleen suosiotaan kaikkien muiden mandoliinimuotojen ohella. Yhdeksänkymmentäluvun puolivälistä lähtien eri </w:t>
      </w:r>
      <w:r>
        <w:t xml:space="preserve">puolilla maata on kukoistanut </w:t>
      </w:r>
      <w:r>
        <w:t xml:space="preserve">useita julkisten koulujen </w:t>
      </w:r>
      <w:r>
        <w:rPr>
          <w:color w:val="A9A9A9"/>
        </w:rPr>
        <w:t xml:space="preserve">mandoliinipohjaisia kitaraohjelmia</w:t>
      </w:r>
      <w:r>
        <w:t xml:space="preserve">, kuten </w:t>
      </w:r>
      <w:r>
        <w:rPr>
          <w:color w:val="DCDCDC"/>
        </w:rPr>
        <w:t xml:space="preserve">Fretworks Mandolin and Guitar Orchestra</w:t>
      </w:r>
      <w:r>
        <w:t xml:space="preserve">, joka on ensimmäinen laatuaan</w:t>
      </w:r>
      <w:r>
        <w:t xml:space="preserve">. </w:t>
      </w:r>
      <w:r>
        <w:rPr>
          <w:color w:val="2F4F4F"/>
        </w:rPr>
        <w:t xml:space="preserve">Norman Levinen</w:t>
      </w:r>
      <w:r>
        <w:t xml:space="preserve"> perustama kansallinen järjestö Classical Mandolin Society of America </w:t>
      </w:r>
      <w:r>
        <w:t xml:space="preserve">edustaa näitä ryhmiä</w:t>
      </w:r>
      <w:r>
        <w:t xml:space="preserve">.</w:t>
      </w:r>
      <w:r>
        <w:t xml:space="preserve"> Merkittäviä nykyaikaisia mandoliinimuusikoita ja klassisen musiikin mandoliinin säveltäjiä ovat </w:t>
      </w:r>
      <w:r>
        <w:rPr>
          <w:color w:val="556B2F"/>
        </w:rPr>
        <w:t xml:space="preserve">Samuel Firstman</w:t>
      </w:r>
      <w:r>
        <w:rPr>
          <w:color w:val="6B8E23"/>
        </w:rPr>
        <w:t xml:space="preserve">, Howard Fry, Rudy Cipolla</w:t>
      </w:r>
      <w:r>
        <w:t xml:space="preserve">, Dave Apollon, Neil Gladd, Evan Marshall, Marilynn Mair ja Mark Davis (Mair-Davis Duo), Brian Israel, David Evans, Emanuil Shynkman, Radim Zenkl, David Del Tredici ja Ernst Krenek.</w:t>
      </w:r>
    </w:p>
    <w:p>
      <w:r>
        <w:rPr>
          <w:b/>
        </w:rPr>
        <w:t xml:space="preserve">Kysymys 0</w:t>
      </w:r>
    </w:p>
    <w:p>
      <w:r>
        <w:t xml:space="preserve">Mitkä ryhmät ovat tulleet suosituiksi julkisissa kouluissa?</w:t>
      </w:r>
    </w:p>
    <w:p>
      <w:r>
        <w:rPr>
          <w:b/>
        </w:rPr>
        <w:t xml:space="preserve">Kysymys 1</w:t>
      </w:r>
    </w:p>
    <w:p>
      <w:r>
        <w:t xml:space="preserve">Mitkä ovat kaksi suosittua julkisten koulujen ryhmää? </w:t>
      </w:r>
    </w:p>
    <w:p>
      <w:r>
        <w:rPr>
          <w:b/>
        </w:rPr>
        <w:t xml:space="preserve">Kysymys 2</w:t>
      </w:r>
    </w:p>
    <w:p>
      <w:r>
        <w:t xml:space="preserve">Kuka perusti Classical Mandolin Society of American?</w:t>
      </w:r>
    </w:p>
    <w:p>
      <w:r>
        <w:rPr>
          <w:b/>
        </w:rPr>
        <w:t xml:space="preserve">Kysymys 3</w:t>
      </w:r>
    </w:p>
    <w:p>
      <w:r>
        <w:t xml:space="preserve">Keitä ovat nykyaikaiset mandoliinistit ja säveltäjät?</w:t>
      </w:r>
    </w:p>
    <w:p>
      <w:r>
        <w:rPr>
          <w:b/>
        </w:rPr>
        <w:t xml:space="preserve">Kysymys 4</w:t>
      </w:r>
    </w:p>
    <w:p>
      <w:r>
        <w:t xml:space="preserve">Mitkä ryhmät ovat tulleet epäsuosituiksi julkisissa kouluissa?</w:t>
      </w:r>
    </w:p>
    <w:p>
      <w:r>
        <w:rPr>
          <w:b/>
        </w:rPr>
        <w:t xml:space="preserve">Kysymys 5</w:t>
      </w:r>
    </w:p>
    <w:p>
      <w:r>
        <w:t xml:space="preserve"> Mitkä ovat kaksi epäsuosittua julkisten koulujen ryhmää?</w:t>
      </w:r>
    </w:p>
    <w:p>
      <w:r>
        <w:rPr>
          <w:b/>
        </w:rPr>
        <w:t xml:space="preserve">Kysymys 6</w:t>
      </w:r>
    </w:p>
    <w:p>
      <w:r>
        <w:t xml:space="preserve"> Kuka perusti ei-klassisen Mandolin Society of America -yhdistyksen?</w:t>
      </w:r>
    </w:p>
    <w:p>
      <w:r>
        <w:rPr>
          <w:b/>
        </w:rPr>
        <w:t xml:space="preserve">Kysymys 7</w:t>
      </w:r>
    </w:p>
    <w:p>
      <w:r>
        <w:t xml:space="preserve"> Ketkä eivät ole nykyaikaisia mandoliinimuusikoita ja säveltäjiä?</w:t>
      </w:r>
    </w:p>
    <w:p>
      <w:r>
        <w:rPr>
          <w:b/>
        </w:rPr>
        <w:t xml:space="preserve">Tekstin numero 34</w:t>
      </w:r>
    </w:p>
    <w:p>
      <w:r>
        <w:t xml:space="preserve">Kun </w:t>
      </w:r>
      <w:r>
        <w:rPr>
          <w:color w:val="A9A9A9"/>
        </w:rPr>
        <w:t xml:space="preserve">Cowan Powers ja hänen perheensä </w:t>
      </w:r>
      <w:r>
        <w:t xml:space="preserve">levyttivät vanhan ajan musiikkia vuosina </w:t>
      </w:r>
      <w:r>
        <w:rPr>
          <w:color w:val="DCDCDC"/>
        </w:rPr>
        <w:t xml:space="preserve">1924-1926</w:t>
      </w:r>
      <w:r>
        <w:t xml:space="preserve">, hänen tyttärensä </w:t>
      </w:r>
      <w:r>
        <w:rPr>
          <w:color w:val="2F4F4F"/>
        </w:rPr>
        <w:t xml:space="preserve">Orpha Powers oli yksi </w:t>
      </w:r>
      <w:r>
        <w:t xml:space="preserve">varhaisimmista tunnetuista etelävaltioiden musiikin artisteista, jotka levyttivät mandoliinin kanssa. 1930-luvulle tultaessa </w:t>
      </w:r>
      <w:r>
        <w:rPr>
          <w:color w:val="556B2F"/>
        </w:rPr>
        <w:t xml:space="preserve">yksittäisiä mandoliineja </w:t>
      </w:r>
      <w:r>
        <w:t xml:space="preserve">käytettiin yhä useammin etelävaltioiden jousiorkesterimusiikissa, erityisesti veljeskaksikoiden, kuten rauhallisen Blue Sky Boysin (Bill Bolick ja Earl Bolick) ja kovemman luokan Monroe Brothersin (Bill Monroe ja Charlie Monroe), soittimissa</w:t>
      </w:r>
      <w:r>
        <w:t xml:space="preserve">.</w:t>
      </w:r>
      <w:r>
        <w:t xml:space="preserve"> Mandoliinin nykyaikainen suosio kantrimusiikissa on kuitenkin suoraan yhden miehen ansiota: </w:t>
      </w:r>
      <w:r>
        <w:rPr>
          <w:color w:val="6B8E23"/>
        </w:rPr>
        <w:t xml:space="preserve">Bill Monroe</w:t>
      </w:r>
      <w:r>
        <w:t xml:space="preserve">, bluegrass-musiikin isä. Monroen veljesten hajottua vuonna 1939 </w:t>
      </w:r>
      <w:r>
        <w:rPr>
          <w:color w:val="A0522D"/>
        </w:rPr>
        <w:t xml:space="preserve">Bill Monroe </w:t>
      </w:r>
      <w:r>
        <w:t xml:space="preserve">perusti oman yhtyeensä, jonka nimi oli lyhyen ajan jälkeen </w:t>
      </w:r>
      <w:r>
        <w:rPr>
          <w:color w:val="228B22"/>
        </w:rPr>
        <w:t xml:space="preserve">Blue Grass Boys, </w:t>
      </w:r>
      <w:r>
        <w:t xml:space="preserve">ja sai päätökseen mandoliinityylien siirtymisen veljesten duettoille tyypillisestä "salonkisoundista" moderniin "bluegrass"-tyyliin. Hän liittyi Grand Ole Opry -yhtyeeseen vuonna 1939, ja sen voimakas kirkkaankanavainen lähetyssignaali WSM-AM-kanavalla levitti hänen tyyliään koko etelään ja innoitti suoraan monia muusikoita tarttumaan mandoliiniin. Monroe soitti tunnetusti Gibson F-5 -mandoliinia, jonka Gibsonin akustiikan pääinsinööri Lloyd Loar oli signeerannut ja päivättänyt 9. heinäkuuta 1923. Nykyaikaiset rakentajat ovat sittemmin jäljitelleet F-5-mallin soinnillisesti ja esteettisesti eniten.</w:t>
      </w:r>
    </w:p>
    <w:p>
      <w:r>
        <w:rPr>
          <w:b/>
        </w:rPr>
        <w:t xml:space="preserve">Kysymys 0</w:t>
      </w:r>
    </w:p>
    <w:p>
      <w:r>
        <w:t xml:space="preserve">Mikä perhe levytti vanhan ajan musiikkia vuosina 1924-1926?</w:t>
      </w:r>
    </w:p>
    <w:p>
      <w:r>
        <w:rPr>
          <w:b/>
        </w:rPr>
        <w:t xml:space="preserve">Kysymys 1</w:t>
      </w:r>
    </w:p>
    <w:p>
      <w:r>
        <w:t xml:space="preserve">Kuka oli varhaisin tunnettu eteläisen musiikin artisti?</w:t>
      </w:r>
    </w:p>
    <w:p>
      <w:r>
        <w:rPr>
          <w:b/>
        </w:rPr>
        <w:t xml:space="preserve">Kysymys 2</w:t>
      </w:r>
    </w:p>
    <w:p>
      <w:r>
        <w:t xml:space="preserve">Minkä tyyppinen mandoliini oli tulossa suosituksi 1930-luvulla? </w:t>
      </w:r>
    </w:p>
    <w:p>
      <w:r>
        <w:rPr>
          <w:b/>
        </w:rPr>
        <w:t xml:space="preserve">Kysymys 3</w:t>
      </w:r>
    </w:p>
    <w:p>
      <w:r>
        <w:t xml:space="preserve">Ketä pidettiin bluegrass-musiikin isänä?</w:t>
      </w:r>
    </w:p>
    <w:p>
      <w:r>
        <w:rPr>
          <w:b/>
        </w:rPr>
        <w:t xml:space="preserve">Kysymys 4</w:t>
      </w:r>
    </w:p>
    <w:p>
      <w:r>
        <w:t xml:space="preserve">Mikä oli Bill Monroen ryhmän nimi? </w:t>
      </w:r>
    </w:p>
    <w:p>
      <w:r>
        <w:rPr>
          <w:b/>
        </w:rPr>
        <w:t xml:space="preserve">Kysymys 5</w:t>
      </w:r>
    </w:p>
    <w:p>
      <w:r>
        <w:t xml:space="preserve"> Mikä perhe levytti uuden ajan musiikkia vuosina 1924-1926?</w:t>
      </w:r>
    </w:p>
    <w:p>
      <w:r>
        <w:rPr>
          <w:b/>
        </w:rPr>
        <w:t xml:space="preserve">Kysymys 6</w:t>
      </w:r>
    </w:p>
    <w:p>
      <w:r>
        <w:t xml:space="preserve"> Kuka oli varhaisin tunnettu pohjoisen musiikin artisti?</w:t>
      </w:r>
    </w:p>
    <w:p>
      <w:r>
        <w:rPr>
          <w:b/>
        </w:rPr>
        <w:t xml:space="preserve">Kysymys 7</w:t>
      </w:r>
    </w:p>
    <w:p>
      <w:r>
        <w:t xml:space="preserve"> Minkä tyyppinen mandoliini oli tulossa suosituksi 1935-luvulla?</w:t>
      </w:r>
    </w:p>
    <w:p>
      <w:r>
        <w:rPr>
          <w:b/>
        </w:rPr>
        <w:t xml:space="preserve">Kysymys 8</w:t>
      </w:r>
    </w:p>
    <w:p>
      <w:r>
        <w:t xml:space="preserve"> Ketä pidettiin bluegrass-musiikin äitinä?</w:t>
      </w:r>
    </w:p>
    <w:p>
      <w:r>
        <w:rPr>
          <w:b/>
        </w:rPr>
        <w:t xml:space="preserve">Tekstin numero 35</w:t>
      </w:r>
    </w:p>
    <w:p>
      <w:r>
        <w:t xml:space="preserve">Monroen tyyliin kuului soittaa lyijymelodioita viulunsoittajan tyyliin ja myös perkussiivinen sointuääni, jota kutsutaan nimellä "</w:t>
      </w:r>
      <w:r>
        <w:rPr>
          <w:color w:val="A9A9A9"/>
        </w:rPr>
        <w:t xml:space="preserve">chop</w:t>
      </w:r>
      <w:r>
        <w:t xml:space="preserve">" nopeasti iskettyjen ja mykistettyjen jousien aiheuttaman äänen vuoksi. Hän myös viimeisteli harvahkon, perkussiivisen blues-tyylin, erityisesti kaulan yläpuolella näppäimissä, joita ei ollut käytetty paljon country-musiikissa, erityisesti </w:t>
      </w:r>
      <w:r>
        <w:rPr>
          <w:color w:val="DCDCDC"/>
        </w:rPr>
        <w:t xml:space="preserve">B- ja E-kielissä</w:t>
      </w:r>
      <w:r>
        <w:t xml:space="preserve">. Hän korosti voimakasta, synkopoitua oikeaa kättä vasemman käden virtuoosisuuden kustannuksella. Toisen sukupolven Monroen vaikutusvaltaisin seuraaja on </w:t>
      </w:r>
      <w:r>
        <w:rPr>
          <w:color w:val="2F4F4F"/>
        </w:rPr>
        <w:t xml:space="preserve">Frank Wakefield </w:t>
      </w:r>
      <w:r>
        <w:t xml:space="preserve">ja nykyään Nashville Bluegrass Bandin Mike Compton ja David Long, jotka kiertävät usein duettona. </w:t>
      </w:r>
      <w:r>
        <w:rPr>
          <w:color w:val="556B2F"/>
        </w:rPr>
        <w:t xml:space="preserve">Texas Playboysin </w:t>
      </w:r>
      <w:r>
        <w:t xml:space="preserve">Tiny </w:t>
      </w:r>
      <w:r>
        <w:rPr>
          <w:color w:val="556B2F"/>
        </w:rPr>
        <w:t xml:space="preserve">Moore </w:t>
      </w:r>
      <w:r>
        <w:t xml:space="preserve">kehitti sähköisen viisikielisen mandoliinin ja auttoi soittimen popularisoinnissa </w:t>
      </w:r>
      <w:r>
        <w:rPr>
          <w:color w:val="6B8E23"/>
        </w:rPr>
        <w:t xml:space="preserve">western swing -musiikissa</w:t>
      </w:r>
      <w:r>
        <w:t xml:space="preserve">.</w:t>
      </w:r>
    </w:p>
    <w:p>
      <w:r>
        <w:rPr>
          <w:b/>
        </w:rPr>
        <w:t xml:space="preserve">Kysymys 0</w:t>
      </w:r>
    </w:p>
    <w:p>
      <w:r>
        <w:t xml:space="preserve">Minkä sointuäänen vuoksi Monroe oli suosittu?</w:t>
      </w:r>
    </w:p>
    <w:p>
      <w:r>
        <w:rPr>
          <w:b/>
        </w:rPr>
        <w:t xml:space="preserve">Kysymys 1</w:t>
      </w:r>
    </w:p>
    <w:p>
      <w:r>
        <w:t xml:space="preserve">Mistä avaimista Monroe oli suosittu? </w:t>
      </w:r>
    </w:p>
    <w:p>
      <w:r>
        <w:rPr>
          <w:b/>
        </w:rPr>
        <w:t xml:space="preserve">Kysymys 2</w:t>
      </w:r>
    </w:p>
    <w:p>
      <w:r>
        <w:t xml:space="preserve">Kuka oli Monroen vaikutusvaltaisin seuraaja?</w:t>
      </w:r>
    </w:p>
    <w:p>
      <w:r>
        <w:rPr>
          <w:b/>
        </w:rPr>
        <w:t xml:space="preserve">Kysymys 3</w:t>
      </w:r>
    </w:p>
    <w:p>
      <w:r>
        <w:t xml:space="preserve">Kuka kehitti sähköisen viisikielisen mandoliinin?</w:t>
      </w:r>
    </w:p>
    <w:p>
      <w:r>
        <w:rPr>
          <w:b/>
        </w:rPr>
        <w:t xml:space="preserve">Kysymys 4</w:t>
      </w:r>
    </w:p>
    <w:p>
      <w:r>
        <w:t xml:space="preserve">Minkälaista musiikkia sähköinen viisikielinen mandoliini auttoi popularisoimaan?</w:t>
      </w:r>
    </w:p>
    <w:p>
      <w:r>
        <w:rPr>
          <w:b/>
        </w:rPr>
        <w:t xml:space="preserve">Kysymys 5</w:t>
      </w:r>
    </w:p>
    <w:p>
      <w:r>
        <w:t xml:space="preserve">Minkä sointutuntuman vuoksi Monroe oli suosittu?</w:t>
      </w:r>
    </w:p>
    <w:p>
      <w:r>
        <w:rPr>
          <w:b/>
        </w:rPr>
        <w:t xml:space="preserve">Kysymys 6</w:t>
      </w:r>
    </w:p>
    <w:p>
      <w:r>
        <w:t xml:space="preserve"> Minkä avainten vuoksi Monroe oli epäsuosittu?</w:t>
      </w:r>
    </w:p>
    <w:p>
      <w:r>
        <w:rPr>
          <w:b/>
        </w:rPr>
        <w:t xml:space="preserve">Kysymys 7</w:t>
      </w:r>
    </w:p>
    <w:p>
      <w:r>
        <w:t xml:space="preserve"> Kuka oli Monroen vähiten vaikutusvaltainen seuraaja?</w:t>
      </w:r>
    </w:p>
    <w:p>
      <w:r>
        <w:rPr>
          <w:b/>
        </w:rPr>
        <w:t xml:space="preserve">Kysymys 8</w:t>
      </w:r>
    </w:p>
    <w:p>
      <w:r>
        <w:t xml:space="preserve"> Kuka kehitti sähköisen kuusikielisen mandoliinin?</w:t>
      </w:r>
    </w:p>
    <w:p>
      <w:r>
        <w:rPr>
          <w:b/>
        </w:rPr>
        <w:t xml:space="preserve">Kysymys 9</w:t>
      </w:r>
    </w:p>
    <w:p>
      <w:r>
        <w:t xml:space="preserve"> Minkälaista musiikkia sähköinen kuusijousinen mandoliini auttoi popularisoimaan?</w:t>
      </w:r>
    </w:p>
    <w:p>
      <w:r>
        <w:rPr>
          <w:b/>
        </w:rPr>
        <w:t xml:space="preserve">Tekstin numero 36</w:t>
      </w:r>
    </w:p>
    <w:p>
      <w:r>
        <w:t xml:space="preserve">Muita merkittäviä bluegrass-mandoliinisteja, jotka nousivat esiin 1950-luvun alussa ja ovat edelleen aktiivisia, ovat muun muassa </w:t>
      </w:r>
      <w:r>
        <w:rPr>
          <w:color w:val="A9A9A9"/>
        </w:rPr>
        <w:t xml:space="preserve">Jesse McReynolds </w:t>
      </w:r>
      <w:r>
        <w:t xml:space="preserve">(</w:t>
      </w:r>
      <w:r>
        <w:rPr>
          <w:color w:val="DCDCDC"/>
        </w:rPr>
        <w:t xml:space="preserve">Jim and Jesse</w:t>
      </w:r>
      <w:r>
        <w:t xml:space="preserve">), joka keksi </w:t>
      </w:r>
      <w:r>
        <w:rPr>
          <w:color w:val="2F4F4F"/>
        </w:rPr>
        <w:t xml:space="preserve">synkopoidun banjorullan kaltaisen tyylin, </w:t>
      </w:r>
      <w:r>
        <w:t xml:space="preserve">jota kutsutaan </w:t>
      </w:r>
      <w:r>
        <w:rPr>
          <w:color w:val="556B2F"/>
        </w:rPr>
        <w:t xml:space="preserve">crosspickingiksi, ja </w:t>
      </w:r>
      <w:r>
        <w:t xml:space="preserve">Bobby Osborne (Osborne Brothers), joka on selkeyden ja kimaltelevien yksittäisten sävelten juoksujen mestari. Nykyajan arvostettuja ja vaikutusvaltaisia bluegrass-soittajia ovat muun muassa Herschel Sizemore, Doyle Lawson ja monitaituri Sam Bush, joka on yhtä lailla kotonaan vanhan ajan viulunsoittimien, rockin, reggaen ja jazzin parissa. </w:t>
      </w:r>
      <w:r>
        <w:t xml:space="preserve">Del McCoury Bandin </w:t>
      </w:r>
      <w:r>
        <w:rPr>
          <w:color w:val="6B8E23"/>
        </w:rPr>
        <w:t xml:space="preserve">Ronnie McCoury </w:t>
      </w:r>
      <w:r>
        <w:t xml:space="preserve">on voittanut lukuisia palkintoja Monroe-vaikutteisesta soitostaan. Edesmennyt John Duffey alkuperäisestä Country Gentlemen -yhtyeestä ja myöhemmin Seldom Scene -yhtyeestä teki paljon bluegrass-mandoliinin popularisoimiseksi folk- ja urbaanin yleisön keskuudessa erityisesti itärannikolla ja Washingtonin alueella.</w:t>
      </w:r>
    </w:p>
    <w:p>
      <w:r>
        <w:rPr>
          <w:b/>
        </w:rPr>
        <w:t xml:space="preserve">Kysymys 0</w:t>
      </w:r>
    </w:p>
    <w:p>
      <w:r>
        <w:t xml:space="preserve">Kuka oli merkittävä bluegrass-mandoliinisti, josta tuli suosittu 1950-luvulla?</w:t>
      </w:r>
    </w:p>
    <w:p>
      <w:r>
        <w:rPr>
          <w:b/>
        </w:rPr>
        <w:t xml:space="preserve">Kysymys 1</w:t>
      </w:r>
    </w:p>
    <w:p>
      <w:r>
        <w:t xml:space="preserve">Mihin kähmintään Jesse McReynolds osallistui?</w:t>
      </w:r>
    </w:p>
    <w:p>
      <w:r>
        <w:rPr>
          <w:b/>
        </w:rPr>
        <w:t xml:space="preserve">Kysymys 2</w:t>
      </w:r>
    </w:p>
    <w:p>
      <w:r>
        <w:t xml:space="preserve">Minkä tekniikan Jesse McReynolds loi?</w:t>
      </w:r>
    </w:p>
    <w:p>
      <w:r>
        <w:rPr>
          <w:b/>
        </w:rPr>
        <w:t xml:space="preserve">Kysymys 3</w:t>
      </w:r>
    </w:p>
    <w:p>
      <w:r>
        <w:t xml:space="preserve">Mitä on ristipoiminta?</w:t>
      </w:r>
    </w:p>
    <w:p>
      <w:r>
        <w:rPr>
          <w:b/>
        </w:rPr>
        <w:t xml:space="preserve">Kysymys 4</w:t>
      </w:r>
    </w:p>
    <w:p>
      <w:r>
        <w:t xml:space="preserve">Kuka voitti useita palkintoja Monroe-vaikutteisesta musiikistaan? </w:t>
      </w:r>
    </w:p>
    <w:p>
      <w:r>
        <w:rPr>
          <w:b/>
        </w:rPr>
        <w:t xml:space="preserve">Kysymys 5</w:t>
      </w:r>
    </w:p>
    <w:p>
      <w:r>
        <w:t xml:space="preserve">Kuka oli 1950-luvulla suosituksi tullut bluegrass-mandoliinisti?</w:t>
      </w:r>
    </w:p>
    <w:p>
      <w:r>
        <w:rPr>
          <w:b/>
        </w:rPr>
        <w:t xml:space="preserve">Kysymys 6</w:t>
      </w:r>
    </w:p>
    <w:p>
      <w:r>
        <w:t xml:space="preserve"> Mihin työhön Jesse McReynolds kuului?</w:t>
      </w:r>
    </w:p>
    <w:p>
      <w:r>
        <w:rPr>
          <w:b/>
        </w:rPr>
        <w:t xml:space="preserve">Kysymys 7</w:t>
      </w:r>
    </w:p>
    <w:p>
      <w:r>
        <w:t xml:space="preserve"> Minkä tekniikan Jesse McReynolds tuhosi?</w:t>
      </w:r>
    </w:p>
    <w:p>
      <w:r>
        <w:rPr>
          <w:b/>
        </w:rPr>
        <w:t xml:space="preserve">Kysymys 8</w:t>
      </w:r>
    </w:p>
    <w:p>
      <w:r>
        <w:t xml:space="preserve"> Mikä ei ole ristipoimintaa?</w:t>
      </w:r>
    </w:p>
    <w:p>
      <w:r>
        <w:rPr>
          <w:b/>
        </w:rPr>
        <w:t xml:space="preserve">Kysymys 9</w:t>
      </w:r>
    </w:p>
    <w:p>
      <w:r>
        <w:t xml:space="preserve"> Kuka ei voittanut palkintoja Monroe-vaikutteisesta musiikistaan?</w:t>
      </w:r>
    </w:p>
    <w:p>
      <w:r>
        <w:rPr>
          <w:b/>
        </w:rPr>
        <w:t xml:space="preserve">Tekstin numero 37</w:t>
      </w:r>
    </w:p>
    <w:p>
      <w:r>
        <w:t xml:space="preserve">Jethro Burns, joka tunnetaan parhaiten </w:t>
      </w:r>
      <w:r>
        <w:rPr>
          <w:color w:val="DCDCDC"/>
        </w:rPr>
        <w:t xml:space="preserve">Homer ja Jethro </w:t>
      </w:r>
      <w:r>
        <w:rPr>
          <w:color w:val="A9A9A9"/>
        </w:rPr>
        <w:t xml:space="preserve">-komediaduon puoliskona</w:t>
      </w:r>
      <w:r>
        <w:t xml:space="preserve">, oli myös ensimmäinen merkittävä </w:t>
      </w:r>
      <w:r>
        <w:rPr>
          <w:color w:val="2F4F4F"/>
        </w:rPr>
        <w:t xml:space="preserve">jazz-mandoliinisti</w:t>
      </w:r>
      <w:r>
        <w:t xml:space="preserve">. </w:t>
      </w:r>
      <w:r>
        <w:rPr>
          <w:color w:val="556B2F"/>
        </w:rPr>
        <w:t xml:space="preserve">Tiny Moore </w:t>
      </w:r>
      <w:r>
        <w:t xml:space="preserve">teki mandoliinin tunnetuksi länsimaisessa swing-musiikissa. Hän soitti aluksi kahdeksankielistä Gibsonia, mutta vaihtoi vuoden 1952 jälkeen Paul Bigsbyn rakentamaan 5-kieliseen kiinteärunkoiseen sähköiseen soittimeen. Nykyaikaiset soittajat, muun muassa David Grisman, Sam Bush ja Mike Marshall, ovat työskennelleet 1970-luvun alusta lähtien osoittaakseen mandoliinin monipuolisuuden kaikissa musiikkityyleissä. </w:t>
      </w:r>
      <w:r>
        <w:rPr>
          <w:color w:val="6B8E23"/>
        </w:rPr>
        <w:t xml:space="preserve">Kalifornialainen Chris Thile </w:t>
      </w:r>
      <w:r>
        <w:rPr>
          <w:color w:val="A0522D"/>
        </w:rPr>
        <w:t xml:space="preserve">on </w:t>
      </w:r>
      <w:r>
        <w:t xml:space="preserve">tunnettu soittaja, joka on saavuttanut monia saavutuksia perinteisen bluegrassin, klassisen musiikin, nykypopin ja rockin parissa; Nickel Creek -yhtye esitti hänen soittoaan perinteisen ja popin tyylejä yhdistelevässä yhtyeessään, ja nykyään hän soittaa Punch Brothers -yhtyeessään. Mandoliini yhdistetään useimmiten bluegrassiin, mutta sitä on vuosien varrella käytetty paljon myös kantrimusiikissa. Tunnettuja soittajia ovat muun muassa </w:t>
      </w:r>
      <w:r>
        <w:rPr>
          <w:color w:val="228B22"/>
        </w:rPr>
        <w:t xml:space="preserve">Marty Stuart, Vince Gill ja Ricky Skaggs</w:t>
      </w:r>
      <w:r>
        <w:t xml:space="preserve">.</w:t>
      </w:r>
    </w:p>
    <w:p>
      <w:r>
        <w:rPr>
          <w:b/>
        </w:rPr>
        <w:t xml:space="preserve">Kysymys 0</w:t>
      </w:r>
    </w:p>
    <w:p>
      <w:r>
        <w:t xml:space="preserve">Mistä Jethro Burns yleisesti tunnetaan?</w:t>
      </w:r>
    </w:p>
    <w:p>
      <w:r>
        <w:rPr>
          <w:b/>
        </w:rPr>
        <w:t xml:space="preserve">Kysymys 1</w:t>
      </w:r>
    </w:p>
    <w:p>
      <w:r>
        <w:t xml:space="preserve">Millaista musiikkia Jethro Burns soitti? </w:t>
      </w:r>
    </w:p>
    <w:p>
      <w:r>
        <w:rPr>
          <w:b/>
        </w:rPr>
        <w:t xml:space="preserve">Kysymys 2</w:t>
      </w:r>
    </w:p>
    <w:p>
      <w:r>
        <w:t xml:space="preserve">Kuka teki mandoliinin tunnetuksi länsimaisessa swing-musiikissa?</w:t>
      </w:r>
    </w:p>
    <w:p>
      <w:r>
        <w:rPr>
          <w:b/>
        </w:rPr>
        <w:t xml:space="preserve">Kysymys 3</w:t>
      </w:r>
    </w:p>
    <w:p>
      <w:r>
        <w:t xml:space="preserve">Kuka tunnettiin perinteisen blugrassin tärkeistä teoksista?</w:t>
      </w:r>
    </w:p>
    <w:p>
      <w:r>
        <w:rPr>
          <w:b/>
        </w:rPr>
        <w:t xml:space="preserve">Kysymys 4</w:t>
      </w:r>
    </w:p>
    <w:p>
      <w:r>
        <w:t xml:space="preserve">Keitä ovat muut hyvin tunnetut pelaajat? </w:t>
      </w:r>
    </w:p>
    <w:p>
      <w:r>
        <w:rPr>
          <w:b/>
        </w:rPr>
        <w:t xml:space="preserve">Kysymys 5</w:t>
      </w:r>
    </w:p>
    <w:p>
      <w:r>
        <w:t xml:space="preserve">Mistä Jethro Burns tunnetaan harvinaisen hyvin?</w:t>
      </w:r>
    </w:p>
    <w:p>
      <w:r>
        <w:rPr>
          <w:b/>
        </w:rPr>
        <w:t xml:space="preserve">Kysymys 6</w:t>
      </w:r>
    </w:p>
    <w:p>
      <w:r>
        <w:t xml:space="preserve"> Millaista musiikkia Jethro Burns ei soittanut?</w:t>
      </w:r>
    </w:p>
    <w:p>
      <w:r>
        <w:rPr>
          <w:b/>
        </w:rPr>
        <w:t xml:space="preserve">Kysymys 7</w:t>
      </w:r>
    </w:p>
    <w:p>
      <w:r>
        <w:t xml:space="preserve"> Kuka teki mandoliinin tunnetuksi itäisessä swing-musiikissa?</w:t>
      </w:r>
    </w:p>
    <w:p>
      <w:r>
        <w:rPr>
          <w:b/>
        </w:rPr>
        <w:t xml:space="preserve">Kysymys 8</w:t>
      </w:r>
    </w:p>
    <w:p>
      <w:r>
        <w:t xml:space="preserve"> Kuka ei ollut tunnettu perinteisen bluegrassin tärkeistä teoksista?</w:t>
      </w:r>
    </w:p>
    <w:p>
      <w:r>
        <w:rPr>
          <w:b/>
        </w:rPr>
        <w:t xml:space="preserve">Kysymys 9</w:t>
      </w:r>
    </w:p>
    <w:p>
      <w:r>
        <w:t xml:space="preserve"> Keitä ovat muut tuntemattomat pelaajat?</w:t>
      </w:r>
    </w:p>
    <w:p>
      <w:r>
        <w:rPr>
          <w:b/>
        </w:rPr>
        <w:t xml:space="preserve">Teksti numero 38</w:t>
      </w:r>
    </w:p>
    <w:p>
      <w:r>
        <w:t xml:space="preserve">Mandoliinia on käytetty myös blues-musiikissa, erityisesti </w:t>
      </w:r>
      <w:r>
        <w:rPr>
          <w:color w:val="A9A9A9"/>
        </w:rPr>
        <w:t xml:space="preserve">Ry Cooder, </w:t>
      </w:r>
      <w:r>
        <w:t xml:space="preserve">joka esitti erinomaisia covereita ensimmäisillä levytyksillään, Yank Rachell, Johnny "Man" Young, Carl Martin ja Gerry Hundt. </w:t>
      </w:r>
      <w:r>
        <w:t xml:space="preserve">Bluesviulusta tunnettu </w:t>
      </w:r>
      <w:r>
        <w:rPr>
          <w:color w:val="DCDCDC"/>
        </w:rPr>
        <w:t xml:space="preserve">Howard Armstrong </w:t>
      </w:r>
      <w:r>
        <w:t xml:space="preserve">sai alkunsa isänsä mandoliinilla ja soitti samanlaisissa jousiorkestereissa kuin muutkin Tennesseen jousiorkesterit, joihin hän joutui kosketuksiin, ja bändin kokoonpanoon kuului "mandoliineja ja </w:t>
      </w:r>
      <w:r>
        <w:rPr>
          <w:color w:val="2F4F4F"/>
        </w:rPr>
        <w:t xml:space="preserve">viuluja ja kitaroita ja banjoja". </w:t>
      </w:r>
      <w:r>
        <w:t xml:space="preserve">Ja silloin tällöin he lisäsivät mukaan pienen </w:t>
      </w:r>
      <w:r>
        <w:rPr>
          <w:color w:val="556B2F"/>
        </w:rPr>
        <w:t xml:space="preserve">ukulelen ja bassoviulun</w:t>
      </w:r>
      <w:r>
        <w:t xml:space="preserve">". Muita bluesin soittajia aikakauden jousiorkestereista ovat muun muassa </w:t>
      </w:r>
      <w:r>
        <w:rPr>
          <w:color w:val="6B8E23"/>
        </w:rPr>
        <w:t xml:space="preserve">Willie Black </w:t>
      </w:r>
      <w:r>
        <w:t xml:space="preserve">(Whistler And His Jug Band), Dink Brister, Jim Hill, Charles Johnson, Coley Jones (Dallas String Band), Bobby Leecan (Need More Band), Alfred Martin, Charlie McCoy (1909-1950), Al Miller, Matthew Prater ja Herb Quinn.</w:t>
      </w:r>
    </w:p>
    <w:p>
      <w:r>
        <w:rPr>
          <w:b/>
        </w:rPr>
        <w:t xml:space="preserve">Kysymys 0</w:t>
      </w:r>
    </w:p>
    <w:p>
      <w:r>
        <w:t xml:space="preserve">Kuka sai alkunsa isänsä mandoliinilla? </w:t>
      </w:r>
    </w:p>
    <w:p>
      <w:r>
        <w:rPr>
          <w:b/>
        </w:rPr>
        <w:t xml:space="preserve">Kysymys 1</w:t>
      </w:r>
    </w:p>
    <w:p>
      <w:r>
        <w:t xml:space="preserve">Kuka on suosituin sinisen musiikin mandoliinisti?</w:t>
      </w:r>
    </w:p>
    <w:p>
      <w:r>
        <w:rPr>
          <w:b/>
        </w:rPr>
        <w:t xml:space="preserve">Kysymys 2</w:t>
      </w:r>
    </w:p>
    <w:p>
      <w:r>
        <w:t xml:space="preserve">Mitä muuta soitinta Tennesseen jousiorkesterit käyttivät? </w:t>
      </w:r>
    </w:p>
    <w:p>
      <w:r>
        <w:rPr>
          <w:b/>
        </w:rPr>
        <w:t xml:space="preserve">Kysymys 3</w:t>
      </w:r>
    </w:p>
    <w:p>
      <w:r>
        <w:t xml:space="preserve">Kuka soitti Whistler and His Jug Band -yhtyeessä? </w:t>
      </w:r>
    </w:p>
    <w:p>
      <w:r>
        <w:rPr>
          <w:b/>
        </w:rPr>
        <w:t xml:space="preserve">Kysymys 4</w:t>
      </w:r>
    </w:p>
    <w:p>
      <w:r>
        <w:t xml:space="preserve"> Kuka on suosituin punaisen musiikin mandoliinisti?</w:t>
      </w:r>
    </w:p>
    <w:p>
      <w:r>
        <w:rPr>
          <w:b/>
        </w:rPr>
        <w:t xml:space="preserve">Kysymys 5</w:t>
      </w:r>
    </w:p>
    <w:p>
      <w:r>
        <w:t xml:space="preserve"> Mitä muuta soitinta Kentuckyn jousiorkesterit käyttivät?</w:t>
      </w:r>
    </w:p>
    <w:p>
      <w:r>
        <w:rPr>
          <w:b/>
        </w:rPr>
        <w:t xml:space="preserve">Kysymys 6</w:t>
      </w:r>
    </w:p>
    <w:p>
      <w:r>
        <w:t xml:space="preserve"> Kuka soitti Singer and His Jug Bandissa?</w:t>
      </w:r>
    </w:p>
    <w:p>
      <w:r>
        <w:rPr>
          <w:b/>
        </w:rPr>
        <w:t xml:space="preserve">Tekstin numero 39</w:t>
      </w:r>
    </w:p>
    <w:p>
      <w:r>
        <w:t xml:space="preserve">Mandoliinia on käytetty satunnaisesti rockmusiikissa, ja se esiintyi ensimmäisen kerran </w:t>
      </w:r>
      <w:r>
        <w:rPr>
          <w:color w:val="A9A9A9"/>
        </w:rPr>
        <w:t xml:space="preserve">1960-luvun lopun psykedeelisellä aikakaudella</w:t>
      </w:r>
      <w:r>
        <w:t xml:space="preserve">. </w:t>
      </w:r>
      <w:r>
        <w:t xml:space="preserve">The Bandin </w:t>
      </w:r>
      <w:r>
        <w:rPr>
          <w:color w:val="DCDCDC"/>
        </w:rPr>
        <w:t xml:space="preserve">Levon Helm </w:t>
      </w:r>
      <w:r>
        <w:t xml:space="preserve">siirtyi toisinaan rumpujensa äärestä soittamaan mandoliinia, erityisesti kappaleissa Rag Mama Rag, Rockin' Chair ja Evangeline. Jethro Tull -yhtyeen Ian Anderson soitti mandoliinia Fat Man -albumilla, joka on heidän toiselta Stand Up -albumiltaan, ja satunnaisesti myös myöhemmillä julkaisuillaan. Rod Stewartin vuoden 1971 ykköshitissä </w:t>
      </w:r>
      <w:r>
        <w:rPr>
          <w:color w:val="2F4F4F"/>
        </w:rPr>
        <w:t xml:space="preserve">Maggie May </w:t>
      </w:r>
      <w:r>
        <w:t xml:space="preserve">on merkittävä mandoliiniriffi</w:t>
      </w:r>
      <w:r>
        <w:t xml:space="preserve">. </w:t>
      </w:r>
      <w:r>
        <w:rPr>
          <w:color w:val="556B2F"/>
        </w:rPr>
        <w:t xml:space="preserve">David Grisman </w:t>
      </w:r>
      <w:r>
        <w:t xml:space="preserve">soitti mandoliinia kahdessa Grateful Deadin kappaleessa American Beauty -albumilla, Friend of the Devil ja Ripple, joista tuli heti suosikkeja harrastelijasoittajien keskuudessa jammailuissa ja leirintäalueiden kokoontumisissa. John Paul Jones ja Jimmy Page soittivat molemmat mandoliinia Led Zeppelinin kappaleissa. Suosittu alt rock -yhtye Imagine Dragons soittaa mandoliinia muutamissa kappaleissaan, joista tunnetuin on It's Time. Softirock-duo Seals and Croftsin Dash Crofts käytti laajasti mandoliinia ohjelmistossaan 1970-luvulla. Styx julkaisi vuonna 1980 kappaleen </w:t>
      </w:r>
      <w:r>
        <w:rPr>
          <w:color w:val="6B8E23"/>
        </w:rPr>
        <w:t xml:space="preserve">Boat on the River, jossa </w:t>
      </w:r>
      <w:r>
        <w:t xml:space="preserve">Tommy Shaw lauloi ja soitti mandoliinia. Kappale ei noussut listoille Yhdysvalloissa, mutta oli suosittu suuressa osassa Eurooppaa ja Filippiineillä.</w:t>
      </w:r>
    </w:p>
    <w:p>
      <w:r>
        <w:rPr>
          <w:b/>
        </w:rPr>
        <w:t xml:space="preserve">Kysymys 0</w:t>
      </w:r>
    </w:p>
    <w:p>
      <w:r>
        <w:t xml:space="preserve">Milloin mandoliini ilmestyi ensimmäisen kerran rockmusiikkiin?</w:t>
      </w:r>
    </w:p>
    <w:p>
      <w:r>
        <w:rPr>
          <w:b/>
        </w:rPr>
        <w:t xml:space="preserve">Kysymys 1</w:t>
      </w:r>
    </w:p>
    <w:p>
      <w:r>
        <w:t xml:space="preserve">Kuka soitti rumpuja ja mandoliinia The Band -yhtyeessä?</w:t>
      </w:r>
    </w:p>
    <w:p>
      <w:r>
        <w:rPr>
          <w:b/>
        </w:rPr>
        <w:t xml:space="preserve">Kysymys 2</w:t>
      </w:r>
    </w:p>
    <w:p>
      <w:r>
        <w:t xml:space="preserve">Missä Rod Stewartin kappaleessa vuonna 1971 soitettiin mandoliinia?</w:t>
      </w:r>
    </w:p>
    <w:p>
      <w:r>
        <w:rPr>
          <w:b/>
        </w:rPr>
        <w:t xml:space="preserve">Kysymys 3</w:t>
      </w:r>
    </w:p>
    <w:p>
      <w:r>
        <w:t xml:space="preserve">Kuka Greatful Deadin artisti soitti mandoliinia?</w:t>
      </w:r>
    </w:p>
    <w:p>
      <w:r>
        <w:rPr>
          <w:b/>
        </w:rPr>
        <w:t xml:space="preserve">Kysymys 4</w:t>
      </w:r>
    </w:p>
    <w:p>
      <w:r>
        <w:t xml:space="preserve">Tommy Shaw lauloi ja soitti mandoliinia missä Styxin kappaleessa?</w:t>
      </w:r>
    </w:p>
    <w:p>
      <w:r>
        <w:rPr>
          <w:b/>
        </w:rPr>
        <w:t xml:space="preserve">Kysymys 5</w:t>
      </w:r>
    </w:p>
    <w:p>
      <w:r>
        <w:t xml:space="preserve">Milloin mandoliini esiintyi viimeksi rockmusiikissa?</w:t>
      </w:r>
    </w:p>
    <w:p>
      <w:r>
        <w:rPr>
          <w:b/>
        </w:rPr>
        <w:t xml:space="preserve">Kysymys 6</w:t>
      </w:r>
    </w:p>
    <w:p>
      <w:r>
        <w:t xml:space="preserve">Kuka soitti rumpuja ja kitaraa The Band -yhtyeessä?</w:t>
      </w:r>
    </w:p>
    <w:p>
      <w:r>
        <w:rPr>
          <w:b/>
        </w:rPr>
        <w:t xml:space="preserve">Kysymys 7</w:t>
      </w:r>
    </w:p>
    <w:p>
      <w:r>
        <w:t xml:space="preserve"> Missä Rod Stewartin kappaleessa vuonna 1971 soitettiin mandoliinia?</w:t>
      </w:r>
    </w:p>
    <w:p>
      <w:r>
        <w:rPr>
          <w:b/>
        </w:rPr>
        <w:t xml:space="preserve">Kysymys 8</w:t>
      </w:r>
    </w:p>
    <w:p>
      <w:r>
        <w:t xml:space="preserve"> Kuka Grateful Deadin artisti ei soittanut mandoliinia?</w:t>
      </w:r>
    </w:p>
    <w:p>
      <w:r>
        <w:rPr>
          <w:b/>
        </w:rPr>
        <w:t xml:space="preserve">Teksti numero 40</w:t>
      </w:r>
    </w:p>
    <w:p>
      <w:r>
        <w:t xml:space="preserve">Jotkut rockmuusikot käyttävät nykyään mandoliineja, usein </w:t>
      </w:r>
      <w:r>
        <w:rPr>
          <w:color w:val="A9A9A9"/>
        </w:rPr>
        <w:t xml:space="preserve">yksijousisia sähköisiä </w:t>
      </w:r>
      <w:r>
        <w:rPr>
          <w:color w:val="DCDCDC"/>
        </w:rPr>
        <w:t xml:space="preserve">malleja </w:t>
      </w:r>
      <w:r>
        <w:t xml:space="preserve">eikä kaksikielisiä akustisia mandoliineja</w:t>
      </w:r>
      <w:r>
        <w:t xml:space="preserve">.</w:t>
      </w:r>
      <w:r>
        <w:t xml:space="preserve"> Yksi esimerkki on irlantilais-amerikkalaisen punkrock-yhtyeen </w:t>
      </w:r>
      <w:r>
        <w:rPr>
          <w:color w:val="2F4F4F"/>
        </w:rPr>
        <w:t xml:space="preserve">Dropkick Murphysin</w:t>
      </w:r>
      <w:r>
        <w:t xml:space="preserve"> Tim Brennan</w:t>
      </w:r>
      <w:r>
        <w:t xml:space="preserve">. Sähkökitaran, basson ja rumpujen lisäksi bändi käyttää useita perinteiseen kelttiläiseen musiikkiin liittyviä soittimia, kuten mandoliinia, tinapilliä ja ylämaan säkkipilliä. Yhtye selittää, että nämä soittimet korostavat heidän suosimaansa murisevaa soundia. Vuonna 1991 julkaistun R.E.M.-hitin "</w:t>
      </w:r>
      <w:r>
        <w:rPr>
          <w:color w:val="556B2F"/>
        </w:rPr>
        <w:t xml:space="preserve">Losing My Religion" taustalla </w:t>
      </w:r>
      <w:r>
        <w:t xml:space="preserve">on muutama yksinkertainen mandoliinin nuotti, joita soitti kitaristi Peter Buck, joka soitti mandoliinia myös lähes kymmenessä muussa kappaleessa. Single nousi Billboard Hot 100 -listan neljänneksi (rock- ja vaihtoehtolistojen ykköseksi), North Mississippi Allstarsin ja The Black Crowesin Luther Dickinson on käyttänyt mandoliinia usein, erityisesti Black Crowesin kappaleessa "Locust Street". Armenialainen yhdysvaltalainen rockyhtye </w:t>
      </w:r>
      <w:r>
        <w:rPr>
          <w:color w:val="6B8E23"/>
        </w:rPr>
        <w:t xml:space="preserve">System of A Down </w:t>
      </w:r>
      <w:r>
        <w:t xml:space="preserve">käyttää mandoliinia laajasti vuonna 2005 julkaistulla tupla-albumillaan Mezmerize/Hypnotize. Pop-punk-yhtye Green Day on käyttänyt mandoliinia useaan otteeseen, erityisesti vuonna 2000 ilmestyneellä albumillaan Warning. Dave Matthews Bandin viulisti Boyd Tinsley on käyttänyt sähkömandoliinia vuodesta 2005 lähtien. The Decemberists -yhtyeen keulahahmo Colin Meloy ja kitaristi Chris Funk käyttävät mandoliinia säännöllisesti yhtyeen musiikissa. Heartin rytmikitaristi Nancy Wilson käyttää mandoliinia Heartin kappaleessa "Dream of the Archer" albumilta Little Queen sekä Heartin coverissa Led Zeppelinin kappaleesta "The Battle of Evermore". Maria McKeen säveltämässä "Show Me Heaven", joka on </w:t>
      </w:r>
      <w:r>
        <w:rPr>
          <w:color w:val="A0522D"/>
        </w:rPr>
        <w:t xml:space="preserve">Days of Thunder </w:t>
      </w:r>
      <w:r>
        <w:t xml:space="preserve">-elokuvan tunnuskappale</w:t>
      </w:r>
      <w:r>
        <w:t xml:space="preserve">, mandoliini on näkyvästi mukana.</w:t>
      </w:r>
    </w:p>
    <w:p>
      <w:r>
        <w:rPr>
          <w:b/>
        </w:rPr>
        <w:t xml:space="preserve">Kysymys 0</w:t>
      </w:r>
    </w:p>
    <w:p>
      <w:r>
        <w:t xml:space="preserve">Millaista mandoliinia rockmuusikot käyttävät nykyään? </w:t>
      </w:r>
    </w:p>
    <w:p>
      <w:r>
        <w:rPr>
          <w:b/>
        </w:rPr>
        <w:t xml:space="preserve">Kysymys 1</w:t>
      </w:r>
    </w:p>
    <w:p>
      <w:r>
        <w:t xml:space="preserve">Mikä irlantilais-amerikkalainen punkbändi käyttää mandoliineja?</w:t>
      </w:r>
    </w:p>
    <w:p>
      <w:r>
        <w:rPr>
          <w:b/>
        </w:rPr>
        <w:t xml:space="preserve">Kysymys 2</w:t>
      </w:r>
    </w:p>
    <w:p>
      <w:r>
        <w:t xml:space="preserve">Missä REM-kappaleessa käytetään yksinkertaisia mandoliinin nuotteja?</w:t>
      </w:r>
    </w:p>
    <w:p>
      <w:r>
        <w:rPr>
          <w:b/>
        </w:rPr>
        <w:t xml:space="preserve">Kysymys 3</w:t>
      </w:r>
    </w:p>
    <w:p>
      <w:r>
        <w:t xml:space="preserve">Missä amerikkalaisessa rockyhtyeessä mandoliineja käytetään paljon? </w:t>
      </w:r>
    </w:p>
    <w:p>
      <w:r>
        <w:rPr>
          <w:b/>
        </w:rPr>
        <w:t xml:space="preserve">Kysymys 4</w:t>
      </w:r>
    </w:p>
    <w:p>
      <w:r>
        <w:t xml:space="preserve">Minkä elokuvan tunnuskappaleessa käytetään mandoliinia?</w:t>
      </w:r>
    </w:p>
    <w:p>
      <w:r>
        <w:rPr>
          <w:b/>
        </w:rPr>
        <w:t xml:space="preserve">Kysymys 5</w:t>
      </w:r>
    </w:p>
    <w:p>
      <w:r>
        <w:t xml:space="preserve">Minkä tyyppistä mandoliinia rockmuusikot eivät koskaan nykyään käytä?</w:t>
      </w:r>
    </w:p>
    <w:p>
      <w:r>
        <w:rPr>
          <w:b/>
        </w:rPr>
        <w:t xml:space="preserve">Kysymys 6</w:t>
      </w:r>
    </w:p>
    <w:p>
      <w:r>
        <w:t xml:space="preserve">Mikä italialais-amerikkalainen punkbändi käyttää mandoliineja?</w:t>
      </w:r>
    </w:p>
    <w:p>
      <w:r>
        <w:rPr>
          <w:b/>
        </w:rPr>
        <w:t xml:space="preserve">Kysymys 7</w:t>
      </w:r>
    </w:p>
    <w:p>
      <w:r>
        <w:t xml:space="preserve"> Missä REM-kappaleessa käytetään monimutkaisia mandoliinin nuotteja?</w:t>
      </w:r>
    </w:p>
    <w:p>
      <w:r>
        <w:rPr>
          <w:b/>
        </w:rPr>
        <w:t xml:space="preserve">Tekstin numero 41</w:t>
      </w:r>
    </w:p>
    <w:p>
      <w:r>
        <w:t xml:space="preserve">Kuten Brasiliassa, mandoliinilla on ollut tärkeä rooli </w:t>
      </w:r>
      <w:r>
        <w:rPr>
          <w:color w:val="A9A9A9"/>
        </w:rPr>
        <w:t xml:space="preserve">Venezuelan </w:t>
      </w:r>
      <w:r>
        <w:t xml:space="preserve">musiikissa</w:t>
      </w:r>
      <w:r>
        <w:t xml:space="preserve">. Sillä on ollut etuoikeutettu asema tärkeimpänä melodiasoittimena maan useilla eri alueilla. Erityisesti Sucren, Nueva Espartan, Anzoateguin ja Monagasin osavaltioiden itäosissa mandoliinista on tehty pääinstrumentti Joropon sekä Puntos-, Jotas-, Polos-, Fulias-, Merengues- ja Malagueñas-versioissa. Myös maan länsiosissa mandoliinin ääni liittyy kiinteästi </w:t>
      </w:r>
      <w:r>
        <w:rPr>
          <w:color w:val="DCDCDC"/>
        </w:rPr>
        <w:t xml:space="preserve">Venezuelan Andien alueellisiin genreihin</w:t>
      </w:r>
      <w:r>
        <w:t xml:space="preserve">: Bambucos, Pasillos, Pasodobles ja Waltzes. Läntisessä Maracaibon kaupungissa mandoliinia on soitettu Decimas-, Danzas- ja Contradanzas Zulianas -musiikeissa, ja pääkaupungissa Caracasissa Merengue Rucaneao, Pasodobles ja Waltzes on myös soitettu mandoliinilla lähes vuosisadan ajan. Nykyään venezuelalaisiin mandolisteihin kuuluu merkittävä joukko virtuoosimuusikoita ja yhtyeitä, kuten </w:t>
      </w:r>
      <w:r>
        <w:rPr>
          <w:color w:val="2F4F4F"/>
        </w:rPr>
        <w:t xml:space="preserve">Alberto Valderrama, Jesus Rengel, Ricardo Sandoval, Saul Vera ja Cristobal Soto</w:t>
      </w:r>
      <w:r>
        <w:rPr>
          <w:color w:val="556B2F"/>
        </w:rPr>
        <w:t xml:space="preserve">.</w:t>
      </w:r>
    </w:p>
    <w:p>
      <w:r>
        <w:rPr>
          <w:b/>
        </w:rPr>
        <w:t xml:space="preserve">Kysymys 0</w:t>
      </w:r>
    </w:p>
    <w:p>
      <w:r>
        <w:t xml:space="preserve">Missä paikassa Brasiliassa mandoliineilla on tärkeä rooli?  </w:t>
      </w:r>
    </w:p>
    <w:p>
      <w:r>
        <w:rPr>
          <w:b/>
        </w:rPr>
        <w:t xml:space="preserve">Kysymys 1</w:t>
      </w:r>
    </w:p>
    <w:p>
      <w:r>
        <w:t xml:space="preserve">Mihin mandoliinin ääni liittyy länsimaissa? </w:t>
      </w:r>
    </w:p>
    <w:p>
      <w:r>
        <w:rPr>
          <w:b/>
        </w:rPr>
        <w:t xml:space="preserve">Kysymys 2</w:t>
      </w:r>
    </w:p>
    <w:p>
      <w:r>
        <w:t xml:space="preserve">Keitä ovat kuuluisat venezuelalaiset mandolinistit? </w:t>
      </w:r>
    </w:p>
    <w:p>
      <w:r>
        <w:rPr>
          <w:b/>
        </w:rPr>
        <w:t xml:space="preserve">Kysymys 3</w:t>
      </w:r>
    </w:p>
    <w:p>
      <w:r>
        <w:t xml:space="preserve"> Missä paikassa Brasiliassa mandoliineilla on merkityksetön rooli?</w:t>
      </w:r>
    </w:p>
    <w:p>
      <w:r>
        <w:rPr>
          <w:b/>
        </w:rPr>
        <w:t xml:space="preserve">Kysymys 4</w:t>
      </w:r>
    </w:p>
    <w:p>
      <w:r>
        <w:t xml:space="preserve">Mihin mandoliinin ääntä ei yhdistetä länsimaissa?</w:t>
      </w:r>
    </w:p>
    <w:p>
      <w:r>
        <w:rPr>
          <w:b/>
        </w:rPr>
        <w:t xml:space="preserve">Kysymys 5</w:t>
      </w:r>
    </w:p>
    <w:p>
      <w:r>
        <w:t xml:space="preserve"> Keitä ovat ei kuuluisa venezuelalainen mandolinisti?</w:t>
      </w:r>
    </w:p>
    <w:p>
      <w:r>
        <w:rPr>
          <w:b/>
        </w:rPr>
        <w:t xml:space="preserve">Teksti numero 42</w:t>
      </w:r>
    </w:p>
    <w:p>
      <w:r>
        <w:t xml:space="preserve">Täyttääkseen tämän aukon kirjallisuudessa </w:t>
      </w:r>
      <w:r>
        <w:rPr>
          <w:color w:val="A9A9A9"/>
        </w:rPr>
        <w:t xml:space="preserve">mandoliiniorkesterit ovat perinteisesti soittaneet monia sovituksia musiikista, joka on kirjoitettu tavallisille orkestereille tai muille kokoonpanoille</w:t>
      </w:r>
      <w:r>
        <w:t xml:space="preserve">. Jotkut soittajat ovat etsineet nykysäveltäjiä hankkiakseen uusia teoksia. Perinteiset mandoliiniorkesterit ovat edelleen erityisen suosittuja </w:t>
      </w:r>
      <w:r>
        <w:rPr>
          <w:color w:val="DCDCDC"/>
        </w:rPr>
        <w:t xml:space="preserve">Japanissa ja Saksassa, </w:t>
      </w:r>
      <w:r>
        <w:t xml:space="preserve">mutta niitä on myös kaikkialla Yhdysvalloissa, Euroopassa ja muualla maailmassa.</w:t>
      </w:r>
      <w:r>
        <w:t xml:space="preserve"> Ne esittävät mandoliiniperheen soittimille sävellettyjä teoksia tai perinteisten kappaleiden uudelleenkokoonpanoja. Nykyisen perinteisen mandoliiniorkesterin rakenne koostuu seuraavista soittimista: </w:t>
      </w:r>
      <w:r>
        <w:rPr>
          <w:color w:val="2F4F4F"/>
        </w:rPr>
        <w:t xml:space="preserve">ensimmäinen ja toinen mandoliini</w:t>
      </w:r>
      <w:r>
        <w:rPr>
          <w:color w:val="556B2F"/>
        </w:rPr>
        <w:t xml:space="preserve">, </w:t>
      </w:r>
      <w:r>
        <w:t xml:space="preserve">mandoliinit (joko oktaavimandoliinit, jotka on viritetty oktaavin verran mandoliinia alemmaksi, tai tenorimandoliinit, jotka on viritetty alttoviulun tapaan), mandosellot (jotka on viritetty </w:t>
      </w:r>
      <w:r>
        <w:rPr>
          <w:color w:val="6B8E23"/>
        </w:rPr>
        <w:t xml:space="preserve">sellon</w:t>
      </w:r>
      <w:r>
        <w:t xml:space="preserve"> tapaan</w:t>
      </w:r>
      <w:r>
        <w:t xml:space="preserve">) ja bassosoittimet (tavanomainen jousibasso tai harvoin mandobassot). </w:t>
      </w:r>
      <w:r>
        <w:t xml:space="preserve">Myös </w:t>
      </w:r>
      <w:r>
        <w:t xml:space="preserve">pienempiä kokoonpanoja, kuten </w:t>
      </w:r>
      <w:r>
        <w:rPr>
          <w:color w:val="A0522D"/>
        </w:rPr>
        <w:t xml:space="preserve">kahden mandoliinin, mandolan ja mandosellon </w:t>
      </w:r>
      <w:r>
        <w:t xml:space="preserve">muodostamia kvartetteja</w:t>
      </w:r>
      <w:r>
        <w:rPr>
          <w:color w:val="228B22"/>
        </w:rPr>
        <w:t xml:space="preserve">, </w:t>
      </w:r>
      <w:r>
        <w:t xml:space="preserve">voi esiintyä.</w:t>
      </w:r>
    </w:p>
    <w:p>
      <w:r>
        <w:rPr>
          <w:b/>
        </w:rPr>
        <w:t xml:space="preserve">Kysymys 0</w:t>
      </w:r>
    </w:p>
    <w:p>
      <w:r>
        <w:t xml:space="preserve">Millaista musiikkia mandoliinit ovat soittaneet? </w:t>
      </w:r>
    </w:p>
    <w:p>
      <w:r>
        <w:rPr>
          <w:b/>
        </w:rPr>
        <w:t xml:space="preserve">Kysymys 1</w:t>
      </w:r>
    </w:p>
    <w:p>
      <w:r>
        <w:t xml:space="preserve">Missä perinteiset mandoliiniorkesterit ovat edelleen suosittuja? </w:t>
      </w:r>
    </w:p>
    <w:p>
      <w:r>
        <w:rPr>
          <w:b/>
        </w:rPr>
        <w:t xml:space="preserve">Kysymys 2</w:t>
      </w:r>
    </w:p>
    <w:p>
      <w:r>
        <w:t xml:space="preserve">Mistä koostuu nykyaikaisen perinteisen orkesterin rakenne?</w:t>
      </w:r>
    </w:p>
    <w:p>
      <w:r>
        <w:rPr>
          <w:b/>
        </w:rPr>
        <w:t xml:space="preserve">Kysymys 3</w:t>
      </w:r>
    </w:p>
    <w:p>
      <w:r>
        <w:t xml:space="preserve">Mistä koostuvat pienennetyt kokonaisuudet? </w:t>
      </w:r>
    </w:p>
    <w:p>
      <w:r>
        <w:rPr>
          <w:b/>
        </w:rPr>
        <w:t xml:space="preserve">Kysymys 4</w:t>
      </w:r>
    </w:p>
    <w:p>
      <w:r>
        <w:t xml:space="preserve">Miten mandocellot yleensä viritetään? </w:t>
      </w:r>
    </w:p>
    <w:p>
      <w:r>
        <w:rPr>
          <w:b/>
        </w:rPr>
        <w:t xml:space="preserve">Kysymys 5</w:t>
      </w:r>
    </w:p>
    <w:p>
      <w:r>
        <w:t xml:space="preserve">Millaista musiikkia mandoliinit eivät ole koskaan soittaneet?</w:t>
      </w:r>
    </w:p>
    <w:p>
      <w:r>
        <w:rPr>
          <w:b/>
        </w:rPr>
        <w:t xml:space="preserve">Kysymys 6</w:t>
      </w:r>
    </w:p>
    <w:p>
      <w:r>
        <w:t xml:space="preserve"> Missä perinteiset mandoliiniorkesterit ovat edelleen epäsuosittuja?</w:t>
      </w:r>
    </w:p>
    <w:p>
      <w:r>
        <w:rPr>
          <w:b/>
        </w:rPr>
        <w:t xml:space="preserve">Kysymys 7</w:t>
      </w:r>
    </w:p>
    <w:p>
      <w:r>
        <w:t xml:space="preserve">Mistä nykyaikaisen epätavanomaisen orkesterin rakenne koostuu?</w:t>
      </w:r>
    </w:p>
    <w:p>
      <w:r>
        <w:rPr>
          <w:b/>
        </w:rPr>
        <w:t xml:space="preserve">Kysymys 8</w:t>
      </w:r>
    </w:p>
    <w:p>
      <w:r>
        <w:t xml:space="preserve">Mistä koostuvat suuret kokonaisuudet?</w:t>
      </w:r>
    </w:p>
    <w:p>
      <w:r>
        <w:br w:type="page"/>
      </w:r>
    </w:p>
    <w:p>
      <w:r>
        <w:rPr>
          <w:b/>
          <w:u w:val="single"/>
        </w:rPr>
        <w:t xml:space="preserve">Asiakirjan numero 307</w:t>
      </w:r>
    </w:p>
    <w:p>
      <w:r>
        <w:rPr>
          <w:b/>
        </w:rPr>
        <w:t xml:space="preserve">Tekstin numero 0</w:t>
      </w:r>
    </w:p>
    <w:p>
      <w:r>
        <w:t xml:space="preserve">Hyönteiset (lat. </w:t>
      </w:r>
      <w:r>
        <w:rPr>
          <w:color w:val="A9A9A9"/>
        </w:rPr>
        <w:t xml:space="preserve">insectum</w:t>
      </w:r>
      <w:r>
        <w:t xml:space="preserve">, kreikan ἔντομον [éntomon], "</w:t>
      </w:r>
      <w:r>
        <w:rPr>
          <w:color w:val="DCDCDC"/>
        </w:rPr>
        <w:t xml:space="preserve">leikattu osiin") ovat </w:t>
      </w:r>
      <w:r>
        <w:rPr>
          <w:color w:val="556B2F"/>
        </w:rPr>
        <w:t xml:space="preserve">niveljalkaisten </w:t>
      </w:r>
      <w:r>
        <w:t xml:space="preserve">heimoon </w:t>
      </w:r>
      <w:r>
        <w:t xml:space="preserve">kuuluva </w:t>
      </w:r>
      <w:r>
        <w:rPr>
          <w:color w:val="2F4F4F"/>
        </w:rPr>
        <w:t xml:space="preserve">selkärangattomien eläinten </w:t>
      </w:r>
      <w:r>
        <w:t xml:space="preserve">luokka, jolla on </w:t>
      </w:r>
      <w:r>
        <w:rPr>
          <w:color w:val="6B8E23"/>
        </w:rPr>
        <w:t xml:space="preserve">kitiinipitoinen </w:t>
      </w:r>
      <w:r>
        <w:rPr>
          <w:color w:val="A0522D"/>
        </w:rPr>
        <w:t xml:space="preserve">ulkorunko</w:t>
      </w:r>
      <w:r>
        <w:t xml:space="preserve">, </w:t>
      </w:r>
      <w:r>
        <w:rPr>
          <w:color w:val="228B22"/>
        </w:rPr>
        <w:t xml:space="preserve">kolmiosainen </w:t>
      </w:r>
      <w:r>
        <w:t xml:space="preserve">ruumis (</w:t>
      </w:r>
      <w:r>
        <w:rPr>
          <w:color w:val="191970"/>
        </w:rPr>
        <w:t xml:space="preserve">pää</w:t>
      </w:r>
      <w:r>
        <w:t xml:space="preserve">, </w:t>
      </w:r>
      <w:r>
        <w:rPr>
          <w:color w:val="8B0000"/>
        </w:rPr>
        <w:t xml:space="preserve">rintakehä </w:t>
      </w:r>
      <w:r>
        <w:t xml:space="preserve">ja vatsa), </w:t>
      </w:r>
      <w:r>
        <w:rPr>
          <w:color w:val="483D8B"/>
        </w:rPr>
        <w:t xml:space="preserve">kolme </w:t>
      </w:r>
      <w:r>
        <w:t xml:space="preserve">paria niveljalkoisia jalkoja, yhdistelmäsilmät ja yksi pari antenneja. Ne ovat planeetan monimuotoisin eläinryhmä, johon kuuluu yli miljoona kuvattua lajia ja joka edustaa yli puolta kaikista tunnetuista elävistä organismeista. Nykyisten lajien lukumäärän arvioidaan olevan kuudesta kymmeneen miljoonaa, ja ne edustavat mahdollisesti yli 90 prosenttia maapallon erilaisista eläinlajeista. Hyönteisiä esiintyy lähes kaikissa ympäristöissä, mutta vain pieni osa lajeista elää valtamerissä, joita toinen niveljalkaisten ryhmä, äyriäiset, hallitsee.</w:t>
      </w:r>
    </w:p>
    <w:p>
      <w:r>
        <w:rPr>
          <w:b/>
        </w:rPr>
        <w:t xml:space="preserve">Kysymys 0</w:t>
      </w:r>
    </w:p>
    <w:p>
      <w:r>
        <w:t xml:space="preserve">Mihin heimoon hyönteiset luokitellaan? </w:t>
      </w:r>
    </w:p>
    <w:p>
      <w:r>
        <w:rPr>
          <w:b/>
        </w:rPr>
        <w:t xml:space="preserve">Kysymys 1</w:t>
      </w:r>
    </w:p>
    <w:p>
      <w:r>
        <w:t xml:space="preserve">Kuinka monta osaa hyönteisen keho sisältää?</w:t>
      </w:r>
    </w:p>
    <w:p>
      <w:r>
        <w:rPr>
          <w:b/>
        </w:rPr>
        <w:t xml:space="preserve">Kysymys 2</w:t>
      </w:r>
    </w:p>
    <w:p>
      <w:r>
        <w:t xml:space="preserve">Mikä on pään ja vatsan lisäksi hyönteisen kehon toinen suuri osa?</w:t>
      </w:r>
    </w:p>
    <w:p>
      <w:r>
        <w:rPr>
          <w:b/>
        </w:rPr>
        <w:t xml:space="preserve">Kysymys 3</w:t>
      </w:r>
    </w:p>
    <w:p>
      <w:r>
        <w:t xml:space="preserve">Millainen luuranko hyönteisillä on?</w:t>
      </w:r>
    </w:p>
    <w:p>
      <w:r>
        <w:rPr>
          <w:b/>
        </w:rPr>
        <w:t xml:space="preserve">Kysymys 4</w:t>
      </w:r>
    </w:p>
    <w:p>
      <w:r>
        <w:t xml:space="preserve">Kuinka monta paria niveljalkoja hyönteisillä on?</w:t>
      </w:r>
    </w:p>
    <w:p>
      <w:r>
        <w:rPr>
          <w:b/>
        </w:rPr>
        <w:t xml:space="preserve">Kysymys 5</w:t>
      </w:r>
    </w:p>
    <w:p>
      <w:r>
        <w:t xml:space="preserve">Mitä hyönteinen tarkoittaa latinaksi?</w:t>
      </w:r>
    </w:p>
    <w:p>
      <w:r>
        <w:rPr>
          <w:b/>
        </w:rPr>
        <w:t xml:space="preserve">Kysymys 6</w:t>
      </w:r>
    </w:p>
    <w:p>
      <w:r>
        <w:t xml:space="preserve">Mikä on latinankielinen sana hyönteiselle?</w:t>
      </w:r>
    </w:p>
    <w:p>
      <w:r>
        <w:rPr>
          <w:b/>
        </w:rPr>
        <w:t xml:space="preserve">Kysymys 7</w:t>
      </w:r>
    </w:p>
    <w:p>
      <w:r>
        <w:t xml:space="preserve">Mihin luokkaan hyönteiset kuuluvat?</w:t>
      </w:r>
    </w:p>
    <w:p>
      <w:r>
        <w:rPr>
          <w:b/>
        </w:rPr>
        <w:t xml:space="preserve">Kysymys 8</w:t>
      </w:r>
    </w:p>
    <w:p>
      <w:r>
        <w:t xml:space="preserve">Millainen luuranko hyönteisillä on?</w:t>
      </w:r>
    </w:p>
    <w:p>
      <w:r>
        <w:rPr>
          <w:b/>
        </w:rPr>
        <w:t xml:space="preserve">Kysymys 9</w:t>
      </w:r>
    </w:p>
    <w:p>
      <w:r>
        <w:t xml:space="preserve">Hyönteisten 3-osaiseen kehoon kuuluu kurkku, vatsa ja mikä?</w:t>
      </w:r>
    </w:p>
    <w:p>
      <w:r>
        <w:rPr>
          <w:b/>
        </w:rPr>
        <w:t xml:space="preserve">Teksti numero 1</w:t>
      </w:r>
    </w:p>
    <w:p>
      <w:r>
        <w:t xml:space="preserve">Hyönteisten elinkaari vaihtelee, mutta useimmat </w:t>
      </w:r>
      <w:r>
        <w:rPr>
          <w:color w:val="A9A9A9"/>
        </w:rPr>
        <w:t xml:space="preserve">kuoriutuvat </w:t>
      </w:r>
      <w:r>
        <w:rPr>
          <w:color w:val="DCDCDC"/>
        </w:rPr>
        <w:t xml:space="preserve">munista</w:t>
      </w:r>
      <w:r>
        <w:t xml:space="preserve">. </w:t>
      </w:r>
      <w:r>
        <w:t xml:space="preserve">Hyönteisten kasvua rajoittaa </w:t>
      </w:r>
      <w:r>
        <w:rPr>
          <w:color w:val="556B2F"/>
        </w:rPr>
        <w:t xml:space="preserve">joustamaton ulkoluuranko</w:t>
      </w:r>
      <w:r>
        <w:t xml:space="preserve">, ja kehitykseen kuuluu useita </w:t>
      </w:r>
      <w:r>
        <w:rPr>
          <w:color w:val="6B8E23"/>
        </w:rPr>
        <w:t xml:space="preserve">moltteja</w:t>
      </w:r>
      <w:r>
        <w:t xml:space="preserve">. </w:t>
      </w:r>
      <w:r>
        <w:t xml:space="preserve">Epäkypsät vaiheet voivat poiketa aikuisista rakenteeltaan, elintavoiltaan ja elinympäristöltään, ja niihin voi sisältyä passiivinen nukke-vaihe niissä ryhmissä, jotka käyvät läpi </w:t>
      </w:r>
      <w:r>
        <w:rPr>
          <w:color w:val="A0522D"/>
        </w:rPr>
        <w:t xml:space="preserve">nelivaiheisen </w:t>
      </w:r>
      <w:r>
        <w:t xml:space="preserve">metamorfoosin (ks. holometabolia)</w:t>
      </w:r>
      <w:r>
        <w:t xml:space="preserve">.</w:t>
      </w:r>
      <w:r>
        <w:t xml:space="preserve"> Kolmivaiheisen metamorfoosin läpikäyviltä hyönteisiltä puuttuu </w:t>
      </w:r>
      <w:r>
        <w:rPr>
          <w:color w:val="228B22"/>
        </w:rPr>
        <w:t xml:space="preserve">pupuvaihe</w:t>
      </w:r>
      <w:r>
        <w:t xml:space="preserve">, ja aikuiset kehittyvät useiden </w:t>
      </w:r>
      <w:r>
        <w:t xml:space="preserve">nymfivaiheiden </w:t>
      </w:r>
      <w:r>
        <w:t xml:space="preserve">kautta.</w:t>
      </w:r>
      <w:r>
        <w:t xml:space="preserve"> Hexapoda-heimon ylemmän tason sukulaisuus on epäselvä. </w:t>
      </w:r>
      <w:r>
        <w:rPr>
          <w:color w:val="8B0000"/>
        </w:rPr>
        <w:t xml:space="preserve">Paleotsooiselta </w:t>
      </w:r>
      <w:r>
        <w:t xml:space="preserve">kaudelta </w:t>
      </w:r>
      <w:r>
        <w:t xml:space="preserve">on löydetty valtavan kokoisia fossiilisia hyönteisiä</w:t>
      </w:r>
      <w:r>
        <w:t xml:space="preserve">, muun muassa jättiläismäisiä sudenkorentoja, joiden siipiväli on 55-70 cm. Erilaisimmat hyönteisryhmät näyttävät kehittyneen yhdessä </w:t>
      </w:r>
      <w:r>
        <w:rPr>
          <w:color w:val="483D8B"/>
        </w:rPr>
        <w:t xml:space="preserve">kukkivien kasvien </w:t>
      </w:r>
      <w:r>
        <w:t xml:space="preserve">kanssa</w:t>
      </w:r>
      <w:r>
        <w:t xml:space="preserve">.</w:t>
      </w:r>
    </w:p>
    <w:p>
      <w:r>
        <w:rPr>
          <w:b/>
        </w:rPr>
        <w:t xml:space="preserve">Kysymys 0</w:t>
      </w:r>
    </w:p>
    <w:p>
      <w:r>
        <w:t xml:space="preserve">Miten useimpien hyönteisten elinkaari yleensä alkaa?</w:t>
      </w:r>
    </w:p>
    <w:p>
      <w:r>
        <w:rPr>
          <w:b/>
        </w:rPr>
        <w:t xml:space="preserve">Kysymys 1</w:t>
      </w:r>
    </w:p>
    <w:p>
      <w:r>
        <w:t xml:space="preserve">Mikä on hyönteisen fyysisen kasvun ensisijainen rajoitus?</w:t>
      </w:r>
    </w:p>
    <w:p>
      <w:r>
        <w:rPr>
          <w:b/>
        </w:rPr>
        <w:t xml:space="preserve">Kysymys 2</w:t>
      </w:r>
    </w:p>
    <w:p>
      <w:r>
        <w:t xml:space="preserve">Mikä kehitysvaihe erottaa nelivaiheisen metamorfoosin kolmivaiheisesta metamorfoosista, joka puuttuu jälkimmäisestä?</w:t>
      </w:r>
    </w:p>
    <w:p>
      <w:r>
        <w:rPr>
          <w:b/>
        </w:rPr>
        <w:t xml:space="preserve">Kysymys 3</w:t>
      </w:r>
    </w:p>
    <w:p>
      <w:r>
        <w:t xml:space="preserve">Mikä on termi, jolla tarkoitetaan aikuisen hyönteisen kehitykseen liittyviä vaiheita?</w:t>
      </w:r>
    </w:p>
    <w:p>
      <w:r>
        <w:rPr>
          <w:b/>
        </w:rPr>
        <w:t xml:space="preserve">Kysymys 4</w:t>
      </w:r>
    </w:p>
    <w:p>
      <w:r>
        <w:t xml:space="preserve">Miltä aikakaudelta on löydetty valtavia fossiilisia sudenkorentoja, joilla oli erittäin pitkät siipiväylät? </w:t>
      </w:r>
    </w:p>
    <w:p>
      <w:r>
        <w:rPr>
          <w:b/>
        </w:rPr>
        <w:t xml:space="preserve">Kysymys 5</w:t>
      </w:r>
    </w:p>
    <w:p>
      <w:r>
        <w:t xml:space="preserve">Mistä hyönteiset kuoriutuvat?</w:t>
      </w:r>
    </w:p>
    <w:p>
      <w:r>
        <w:rPr>
          <w:b/>
        </w:rPr>
        <w:t xml:space="preserve">Kysymys 6</w:t>
      </w:r>
    </w:p>
    <w:p>
      <w:r>
        <w:t xml:space="preserve">Mikä rajoittaa hyönteisten kasvua?</w:t>
      </w:r>
    </w:p>
    <w:p>
      <w:r>
        <w:rPr>
          <w:b/>
        </w:rPr>
        <w:t xml:space="preserve">Kysymys 7</w:t>
      </w:r>
    </w:p>
    <w:p>
      <w:r>
        <w:t xml:space="preserve">Hyönteisten kehitykseen kuuluu joukko mitä?</w:t>
      </w:r>
    </w:p>
    <w:p>
      <w:r>
        <w:rPr>
          <w:b/>
        </w:rPr>
        <w:t xml:space="preserve">Kysymys 8</w:t>
      </w:r>
    </w:p>
    <w:p>
      <w:r>
        <w:t xml:space="preserve">Kuinka monta metamorfoosivaihetta hyönteinen käy läpi?</w:t>
      </w:r>
    </w:p>
    <w:p>
      <w:r>
        <w:rPr>
          <w:b/>
        </w:rPr>
        <w:t xml:space="preserve">Kysymys 9</w:t>
      </w:r>
    </w:p>
    <w:p>
      <w:r>
        <w:t xml:space="preserve">Minkä kanssa monimuotoisimmat hyönteiset kehittyivät yhdessä?</w:t>
      </w:r>
    </w:p>
    <w:p>
      <w:r>
        <w:rPr>
          <w:b/>
        </w:rPr>
        <w:t xml:space="preserve">Teksti numero 2</w:t>
      </w:r>
    </w:p>
    <w:p>
      <w:r>
        <w:rPr>
          <w:color w:val="A9A9A9"/>
        </w:rPr>
        <w:t xml:space="preserve">Aikuiset </w:t>
      </w:r>
      <w:r>
        <w:t xml:space="preserve">hyönteiset liikkuvat tyypillisesti kävellen, lentäen tai joskus </w:t>
      </w:r>
      <w:r>
        <w:rPr>
          <w:color w:val="DCDCDC"/>
        </w:rPr>
        <w:t xml:space="preserve">uiden </w:t>
      </w:r>
      <w:r>
        <w:t xml:space="preserve">(ks. jäljempänä kohta Liikkuminen)</w:t>
      </w:r>
      <w:r>
        <w:t xml:space="preserve">.</w:t>
      </w:r>
      <w:r>
        <w:t xml:space="preserve"> Koska se mahdollistaa nopean mutta vakaan liikkumisen, monet hyönteiset käyttävät </w:t>
      </w:r>
      <w:r>
        <w:rPr>
          <w:color w:val="2F4F4F"/>
        </w:rPr>
        <w:t xml:space="preserve">kolmijalkaista </w:t>
      </w:r>
      <w:r>
        <w:rPr>
          <w:color w:val="556B2F"/>
        </w:rPr>
        <w:t xml:space="preserve">kävelytapaa</w:t>
      </w:r>
      <w:r>
        <w:t xml:space="preserve">, jossa ne kävelevät jalkojensa koskettaessa maata vuorotellen </w:t>
      </w:r>
      <w:r>
        <w:rPr>
          <w:color w:val="6B8E23"/>
        </w:rPr>
        <w:t xml:space="preserve">kolmiomaisesti</w:t>
      </w:r>
      <w:r>
        <w:t xml:space="preserve">. Hyönteiset ovat ainoat selkärangattomat, jotka ovat kehittäneet lentämisen. Monet hyönteiset viettävät ainakin osan elämästään veden alla, ja toukkien sopeutumisiin kuuluvat </w:t>
      </w:r>
      <w:r>
        <w:rPr>
          <w:color w:val="A0522D"/>
        </w:rPr>
        <w:t xml:space="preserve">kidukset, </w:t>
      </w:r>
      <w:r>
        <w:t xml:space="preserve">ja jotkut aikuiset hyönteiset ovat vesieläimiä ja niillä on sopeutumia uintiin. Jotkin lajit, kuten </w:t>
      </w:r>
      <w:r>
        <w:rPr>
          <w:color w:val="228B22"/>
        </w:rPr>
        <w:t xml:space="preserve">vesihyönteiset, pystyvät </w:t>
      </w:r>
      <w:r>
        <w:t xml:space="preserve">kävelemään veden pinnalla. Hyönteiset ovat useimmiten yksinäisiä, mutta jotkut, kuten tietyt mehiläiset, muurahaiset ja termiitit, ovat sosiaalisia ja elävät suurissa, hyvin organisoiduissa yhdyskunnissa. Jotkin hyönteiset, kuten korvasienet, osoittavat äidillistä huolenpitoa ja vartioivat muniaan ja poikasiaan. Hyönteiset voivat </w:t>
      </w:r>
      <w:r>
        <w:rPr>
          <w:color w:val="191970"/>
        </w:rPr>
        <w:t xml:space="preserve">kommunikoida keskenään monin eri </w:t>
      </w:r>
      <w:r>
        <w:t xml:space="preserve">tavoin. Uroskotit voivat aistia naaraskotien feromoneja pitkienkin etäisyyksien päästä. Toiset lajit viestivät äänillä: sirkat </w:t>
      </w:r>
      <w:r>
        <w:rPr>
          <w:color w:val="8B0000"/>
        </w:rPr>
        <w:t xml:space="preserve">striduloivat </w:t>
      </w:r>
      <w:r>
        <w:t xml:space="preserve">eli hankaavat siipiään yhteen houkutellakseen puolisoa ja karkottaakseen muita uroksia. </w:t>
      </w:r>
      <w:r>
        <w:t xml:space="preserve">Kovakuoriaisten (Coleoptera) heimoon kuuluvat </w:t>
      </w:r>
      <w:r>
        <w:rPr>
          <w:color w:val="483D8B"/>
        </w:rPr>
        <w:t xml:space="preserve">lampyridae </w:t>
      </w:r>
      <w:r>
        <w:t xml:space="preserve">viestivät valon avulla.</w:t>
      </w:r>
    </w:p>
    <w:p>
      <w:r>
        <w:rPr>
          <w:b/>
        </w:rPr>
        <w:t xml:space="preserve">Kysymys 0</w:t>
      </w:r>
    </w:p>
    <w:p>
      <w:r>
        <w:t xml:space="preserve">Mikä on termi hyönteisen kävelylle, jolle on ominaista vuorottelevien kolmioiden kävely?</w:t>
      </w:r>
    </w:p>
    <w:p>
      <w:r>
        <w:rPr>
          <w:b/>
        </w:rPr>
        <w:t xml:space="preserve">Kysymys 1</w:t>
      </w:r>
    </w:p>
    <w:p>
      <w:r>
        <w:t xml:space="preserve">Mikä toukkien sopeutuminen on yleistä vedenalaisille hyönteisille?</w:t>
      </w:r>
    </w:p>
    <w:p>
      <w:r>
        <w:rPr>
          <w:b/>
        </w:rPr>
        <w:t xml:space="preserve">Kysymys 2</w:t>
      </w:r>
    </w:p>
    <w:p>
      <w:r>
        <w:t xml:space="preserve">Mikä hyönteislaji pystyy kävelemään veden pinnalla?</w:t>
      </w:r>
    </w:p>
    <w:p>
      <w:r>
        <w:rPr>
          <w:b/>
        </w:rPr>
        <w:t xml:space="preserve">Kysymys 3</w:t>
      </w:r>
    </w:p>
    <w:p>
      <w:r>
        <w:t xml:space="preserve">Mitä sirkat tekevät houkutellakseen tai karkottaakseen kumppanin?</w:t>
      </w:r>
    </w:p>
    <w:p>
      <w:r>
        <w:rPr>
          <w:b/>
        </w:rPr>
        <w:t xml:space="preserve">Kysymys 4</w:t>
      </w:r>
    </w:p>
    <w:p>
      <w:r>
        <w:t xml:space="preserve">Mikä Coleoptera-suvun kovakuoriaisten muunnos kommunikoi valon avulla?</w:t>
      </w:r>
    </w:p>
    <w:p>
      <w:r>
        <w:rPr>
          <w:b/>
        </w:rPr>
        <w:t xml:space="preserve">Kysymys 5</w:t>
      </w:r>
    </w:p>
    <w:p>
      <w:r>
        <w:t xml:space="preserve">Hyönteiset liikkuvat kävelemällä, lentämällä ja mitä muuta?</w:t>
      </w:r>
    </w:p>
    <w:p>
      <w:r>
        <w:rPr>
          <w:b/>
        </w:rPr>
        <w:t xml:space="preserve">Kysymys 6</w:t>
      </w:r>
    </w:p>
    <w:p>
      <w:r>
        <w:t xml:space="preserve">Mitkä hyönteiset kävelevät, lentävät ja uivat?</w:t>
      </w:r>
    </w:p>
    <w:p>
      <w:r>
        <w:rPr>
          <w:b/>
        </w:rPr>
        <w:t xml:space="preserve">Kysymys 7</w:t>
      </w:r>
    </w:p>
    <w:p>
      <w:r>
        <w:t xml:space="preserve">Hyönteiset kävelevät maassa vuorotellen mitä?</w:t>
      </w:r>
    </w:p>
    <w:p>
      <w:r>
        <w:rPr>
          <w:b/>
        </w:rPr>
        <w:t xml:space="preserve">Kysymys 8</w:t>
      </w:r>
    </w:p>
    <w:p>
      <w:r>
        <w:t xml:space="preserve">Mitä kutsutaan vuorottelevassa kolmiossa käveleviksi hyönteisiksi?</w:t>
      </w:r>
    </w:p>
    <w:p>
      <w:r>
        <w:rPr>
          <w:b/>
        </w:rPr>
        <w:t xml:space="preserve">Kysymys 9</w:t>
      </w:r>
    </w:p>
    <w:p>
      <w:r>
        <w:t xml:space="preserve">Mitä hyönteiset voivat tehdä keskenään eri tavoin?</w:t>
      </w:r>
    </w:p>
    <w:p>
      <w:r>
        <w:rPr>
          <w:b/>
        </w:rPr>
        <w:t xml:space="preserve">Teksti numero 3</w:t>
      </w:r>
    </w:p>
    <w:p>
      <w:r>
        <w:t xml:space="preserve">Ihmiset pitävät tiettyjä hyönteisiä </w:t>
      </w:r>
      <w:r>
        <w:rPr>
          <w:color w:val="A9A9A9"/>
        </w:rPr>
        <w:t xml:space="preserve">tuholaisina </w:t>
      </w:r>
      <w:r>
        <w:t xml:space="preserve">ja yrittävät torjua niitä </w:t>
      </w:r>
      <w:r>
        <w:rPr>
          <w:color w:val="DCDCDC"/>
        </w:rPr>
        <w:t xml:space="preserve">hyönteismyrkkyjen </w:t>
      </w:r>
      <w:r>
        <w:t xml:space="preserve">ja monien muiden tekniikoiden avulla</w:t>
      </w:r>
      <w:r>
        <w:t xml:space="preserve">. </w:t>
      </w:r>
      <w:r>
        <w:t xml:space="preserve">Jotkin hyönteiset vahingoittavat </w:t>
      </w:r>
      <w:r>
        <w:rPr>
          <w:color w:val="2F4F4F"/>
        </w:rPr>
        <w:t xml:space="preserve">viljelykasveja </w:t>
      </w:r>
      <w:r>
        <w:t xml:space="preserve">syömällä mehua, </w:t>
      </w:r>
      <w:r>
        <w:rPr>
          <w:color w:val="556B2F"/>
        </w:rPr>
        <w:t xml:space="preserve">lehtiä </w:t>
      </w:r>
      <w:r>
        <w:t xml:space="preserve">tai hedelmiä. Muutamat loislajit ovat patogeenisiä. Joillakin hyönteisillä on monitahoisia ekologisia tehtäviä; esimerkiksi </w:t>
      </w:r>
      <w:r>
        <w:rPr>
          <w:color w:val="6B8E23"/>
        </w:rPr>
        <w:t xml:space="preserve">puhalluskärpäset </w:t>
      </w:r>
      <w:r>
        <w:t xml:space="preserve">auttavat syömään raatoja mutta myös levittävät tauteja. Hyönteispölyttäjät ovat välttämättömiä monien kukkivien kasvilajien elinkaaren kannalta, joista useimmat eliöt, myös ihmiset, ovat ainakin osittain riippuvaisia; ilman pölyttäjiä </w:t>
      </w:r>
      <w:r>
        <w:t xml:space="preserve">biosfäärin </w:t>
      </w:r>
      <w:r>
        <w:rPr>
          <w:color w:val="A0522D"/>
        </w:rPr>
        <w:t xml:space="preserve">maanpäällinen </w:t>
      </w:r>
      <w:r>
        <w:t xml:space="preserve">osa (ihminen mukaan luettuna) olisi tuhoutunut. Monia muita hyönteisiä pidetään ekologisesti hyödyllisinä saalistajina, ja muutamat hyönteiset tuottavat suoraa taloudellista hyötyä. </w:t>
      </w:r>
      <w:r>
        <w:t xml:space="preserve">Ihmiset ovat käyttäneet </w:t>
      </w:r>
      <w:r>
        <w:rPr>
          <w:color w:val="228B22"/>
        </w:rPr>
        <w:t xml:space="preserve">silkkiäistoukkia </w:t>
      </w:r>
      <w:r>
        <w:t xml:space="preserve">ja mehiläisiä laajalti </w:t>
      </w:r>
      <w:r>
        <w:rPr>
          <w:color w:val="191970"/>
        </w:rPr>
        <w:t xml:space="preserve">silkin </w:t>
      </w:r>
      <w:r>
        <w:t xml:space="preserve">ja hunajan </w:t>
      </w:r>
      <w:r>
        <w:t xml:space="preserve">tuotantoon.</w:t>
      </w:r>
      <w:r>
        <w:t xml:space="preserve"> Joissakin kulttuureissa ihmiset syövät tiettyjen hyönteisten toukkia tai aikuisia.</w:t>
      </w:r>
    </w:p>
    <w:p>
      <w:r>
        <w:rPr>
          <w:b/>
        </w:rPr>
        <w:t xml:space="preserve">Kysymys 0</w:t>
      </w:r>
    </w:p>
    <w:p>
      <w:r>
        <w:t xml:space="preserve">Millä menetelmällä ihmiset usein yrittävät torjua hyönteisten leviämistä?</w:t>
      </w:r>
    </w:p>
    <w:p>
      <w:r>
        <w:rPr>
          <w:b/>
        </w:rPr>
        <w:t xml:space="preserve">Kysymys 1</w:t>
      </w:r>
    </w:p>
    <w:p>
      <w:r>
        <w:t xml:space="preserve">Mikä osa biosfääristä tuhoutuisi ilman hyönteisten monimutkaista pölytystehtävää?</w:t>
      </w:r>
    </w:p>
    <w:p>
      <w:r>
        <w:rPr>
          <w:b/>
        </w:rPr>
        <w:t xml:space="preserve">Kysymys 2</w:t>
      </w:r>
    </w:p>
    <w:p>
      <w:r>
        <w:t xml:space="preserve">Mikä hyönteinen tuottaa konkreettista taloudellista hyötyä silkin tuotannon kautta?</w:t>
      </w:r>
    </w:p>
    <w:p>
      <w:r>
        <w:rPr>
          <w:b/>
        </w:rPr>
        <w:t xml:space="preserve">Kysymys 3</w:t>
      </w:r>
    </w:p>
    <w:p>
      <w:r>
        <w:t xml:space="preserve">Minkä hyönteisen tiedetään syövän raatoja?</w:t>
      </w:r>
    </w:p>
    <w:p>
      <w:r>
        <w:rPr>
          <w:b/>
        </w:rPr>
        <w:t xml:space="preserve">Kysymys 4</w:t>
      </w:r>
    </w:p>
    <w:p>
      <w:r>
        <w:t xml:space="preserve">Mitä ihmiset pitävät useimpia hyönteisiä?</w:t>
      </w:r>
    </w:p>
    <w:p>
      <w:r>
        <w:rPr>
          <w:b/>
        </w:rPr>
        <w:t xml:space="preserve">Kysymys 5</w:t>
      </w:r>
    </w:p>
    <w:p>
      <w:r>
        <w:t xml:space="preserve">Millä ihminen voi hallita hyönteisiä?</w:t>
      </w:r>
    </w:p>
    <w:p>
      <w:r>
        <w:rPr>
          <w:b/>
        </w:rPr>
        <w:t xml:space="preserve">Kysymys 6</w:t>
      </w:r>
    </w:p>
    <w:p>
      <w:r>
        <w:t xml:space="preserve">Mitä hyönteiset voivat vahingoittaa?</w:t>
      </w:r>
    </w:p>
    <w:p>
      <w:r>
        <w:rPr>
          <w:b/>
        </w:rPr>
        <w:t xml:space="preserve">Kysymys 7</w:t>
      </w:r>
    </w:p>
    <w:p>
      <w:r>
        <w:t xml:space="preserve">Hyönteiset voivat vahingoittaa viljelykasveja syömällä mehua, hedelmiä vai mitä?</w:t>
      </w:r>
    </w:p>
    <w:p>
      <w:r>
        <w:rPr>
          <w:b/>
        </w:rPr>
        <w:t xml:space="preserve">Kysymys 8</w:t>
      </w:r>
    </w:p>
    <w:p>
      <w:r>
        <w:t xml:space="preserve">Minkä tuotantoon ihmiset käyttävät silkkiäistoukkia?</w:t>
      </w:r>
    </w:p>
    <w:p>
      <w:r>
        <w:rPr>
          <w:b/>
        </w:rPr>
        <w:t xml:space="preserve">Teksti numero 4</w:t>
      </w:r>
    </w:p>
    <w:p>
      <w:r>
        <w:t xml:space="preserve">Sana "hyönteinen" tulee latinankielisestä sanasta </w:t>
      </w:r>
      <w:r>
        <w:rPr>
          <w:color w:val="A9A9A9"/>
        </w:rPr>
        <w:t xml:space="preserve">insectum</w:t>
      </w:r>
      <w:r>
        <w:t xml:space="preserve">, joka tarkoittaa "viilletty tai jaettu </w:t>
      </w:r>
      <w:r>
        <w:rPr>
          <w:color w:val="DCDCDC"/>
        </w:rPr>
        <w:t xml:space="preserve">runko</w:t>
      </w:r>
      <w:r>
        <w:t xml:space="preserve">" tai kirjaimellisesti "leikattu", joka on peräisin insectare-sanan (in- "in" ja secare "leikata") yksikön sijamuodon imperfektin passiivin sijamuodosta, koska hyönteiset näyttävät olevan "leikattu" </w:t>
      </w:r>
      <w:r>
        <w:rPr>
          <w:color w:val="2F4F4F"/>
        </w:rPr>
        <w:t xml:space="preserve">kolmeen </w:t>
      </w:r>
      <w:r>
        <w:rPr>
          <w:color w:val="556B2F"/>
        </w:rPr>
        <w:t xml:space="preserve">osaan</w:t>
      </w:r>
      <w:r>
        <w:t xml:space="preserve">. </w:t>
      </w:r>
      <w:r>
        <w:rPr>
          <w:color w:val="6B8E23"/>
        </w:rPr>
        <w:t xml:space="preserve">Plinius vanhempi </w:t>
      </w:r>
      <w:r>
        <w:t xml:space="preserve">otti latinankielisen nimityksen käyttöön lainakäännöksenä kreikan sanasta ἔντομος (éntomos) eli "hyönteinen" (kuten entomologiassa), joka oli </w:t>
      </w:r>
      <w:r>
        <w:t xml:space="preserve">Aristoteleen käyttämä nimitys tälle eliölajille, myös niiden "lovettuun" ruumiiseen viitaten. "Insect" esiintyy ensimmäisen kerran dokumentoituna englanniksi vuonna </w:t>
      </w:r>
      <w:r>
        <w:rPr>
          <w:color w:val="228B22"/>
        </w:rPr>
        <w:t xml:space="preserve">1601 </w:t>
      </w:r>
      <w:r>
        <w:t xml:space="preserve">Hollandin Plinius-käännöksessä. </w:t>
      </w:r>
      <w:r>
        <w:t xml:space="preserve">Aristoteleen termin </w:t>
      </w:r>
      <w:r>
        <w:t xml:space="preserve">käännöksiä on </w:t>
      </w:r>
      <w:r>
        <w:t xml:space="preserve">myös tavallinen sana "hyönteinen" muun muassa walesin kielessä (trychfil, sanoista trychu "leikata" ja mil "eläin"), serbokroatian kielessä (zareznik, sanoista rezati "leikata") ja venäjän kielessä (насекомое nasekomoje, sanoista seč'/-sekat' "leikata").</w:t>
      </w:r>
    </w:p>
    <w:p>
      <w:r>
        <w:rPr>
          <w:b/>
        </w:rPr>
        <w:t xml:space="preserve">Kysymys 0</w:t>
      </w:r>
    </w:p>
    <w:p>
      <w:r>
        <w:t xml:space="preserve">Mikä on latinankielinen termi hyönteiselle?</w:t>
      </w:r>
    </w:p>
    <w:p>
      <w:r>
        <w:rPr>
          <w:b/>
        </w:rPr>
        <w:t xml:space="preserve">Kysymys 1</w:t>
      </w:r>
    </w:p>
    <w:p>
      <w:r>
        <w:t xml:space="preserve">Kuka otti käyttöön latinankielisen termin hyönteiselle lainaten sitä kreikkalaisesta kansankielestä?</w:t>
      </w:r>
    </w:p>
    <w:p>
      <w:r>
        <w:rPr>
          <w:b/>
        </w:rPr>
        <w:t xml:space="preserve">Kysymys 2</w:t>
      </w:r>
    </w:p>
    <w:p>
      <w:r>
        <w:t xml:space="preserve">Kuinka moneen osaan hyönteisen ruumis näyttää jakautuvan?</w:t>
      </w:r>
    </w:p>
    <w:p>
      <w:r>
        <w:rPr>
          <w:b/>
        </w:rPr>
        <w:t xml:space="preserve">Kysymys 3</w:t>
      </w:r>
    </w:p>
    <w:p>
      <w:r>
        <w:t xml:space="preserve">Kuka kreikkalainen filosofi käytti termiä entomos kuvaamaan hyönteisiä ja viittasi niiden lovettuihin vartaloihin?</w:t>
      </w:r>
    </w:p>
    <w:p>
      <w:r>
        <w:rPr>
          <w:b/>
        </w:rPr>
        <w:t xml:space="preserve">Kysymys 4</w:t>
      </w:r>
    </w:p>
    <w:p>
      <w:r>
        <w:t xml:space="preserve">Minä vuonna sanan hyönteinen on yleensä kerrottu ensimmäisen kerran esiintyneen englanniksi?</w:t>
      </w:r>
    </w:p>
    <w:p>
      <w:r>
        <w:rPr>
          <w:b/>
        </w:rPr>
        <w:t xml:space="preserve">Kysymys 5</w:t>
      </w:r>
    </w:p>
    <w:p>
      <w:r>
        <w:t xml:space="preserve">Hyönteinen tarkoittaa, että on lovettu tai jaettu mitä?</w:t>
      </w:r>
    </w:p>
    <w:p>
      <w:r>
        <w:rPr>
          <w:b/>
        </w:rPr>
        <w:t xml:space="preserve">Kysymys 6</w:t>
      </w:r>
    </w:p>
    <w:p>
      <w:r>
        <w:t xml:space="preserve">Kuinka moneen osaan hyönteiset leikataan?</w:t>
      </w:r>
    </w:p>
    <w:p>
      <w:r>
        <w:rPr>
          <w:b/>
        </w:rPr>
        <w:t xml:space="preserve">Kysymys 7</w:t>
      </w:r>
    </w:p>
    <w:p>
      <w:r>
        <w:t xml:space="preserve">Kuka antoi tälle elämänluokalle nimen "hyönteinen"?</w:t>
      </w:r>
    </w:p>
    <w:p>
      <w:r>
        <w:rPr>
          <w:b/>
        </w:rPr>
        <w:t xml:space="preserve">Kysymys 8</w:t>
      </w:r>
    </w:p>
    <w:p>
      <w:r>
        <w:t xml:space="preserve">Minä vuonna sana "hyönteinen" esiintyi asiakirjassa?</w:t>
      </w:r>
    </w:p>
    <w:p>
      <w:r>
        <w:rPr>
          <w:b/>
        </w:rPr>
        <w:t xml:space="preserve">Kysymys 9</w:t>
      </w:r>
    </w:p>
    <w:p>
      <w:r>
        <w:t xml:space="preserve">Kuka otti käyttöön sanan "hyönteinen" latinankielisen version?</w:t>
      </w:r>
    </w:p>
    <w:p>
      <w:r>
        <w:rPr>
          <w:b/>
        </w:rPr>
        <w:t xml:space="preserve">Teksti numero 5</w:t>
      </w:r>
    </w:p>
    <w:p>
      <w:r>
        <w:rPr>
          <w:color w:val="DCDCDC"/>
        </w:rPr>
        <w:t xml:space="preserve">Niveljalkaisten </w:t>
      </w:r>
      <w:r>
        <w:t xml:space="preserve">ylemmän tason </w:t>
      </w:r>
      <w:r>
        <w:rPr>
          <w:color w:val="A9A9A9"/>
        </w:rPr>
        <w:t xml:space="preserve">fylogenia on </w:t>
      </w:r>
      <w:r>
        <w:t xml:space="preserve">edelleen keskustelun ja tutkimuksen kohteena. </w:t>
      </w:r>
      <w:r>
        <w:t xml:space="preserve">Vuonna 2008 </w:t>
      </w:r>
      <w:r>
        <w:t xml:space="preserve">Tuftsin yliopiston tutkijat löysivät </w:t>
      </w:r>
      <w:r>
        <w:rPr>
          <w:color w:val="A0522D"/>
        </w:rPr>
        <w:t xml:space="preserve">300 miljoonaa vuotta vanhan 300 miljoonan vuoden ikäisen </w:t>
      </w:r>
      <w:r>
        <w:t xml:space="preserve">hiilikaudelta </w:t>
      </w:r>
      <w:r>
        <w:t xml:space="preserve">peräisin olevan yksilön</w:t>
      </w:r>
      <w:r>
        <w:t xml:space="preserve">, jonka </w:t>
      </w:r>
      <w:r>
        <w:t xml:space="preserve">he uskovat olevan maailman vanhin tunnettu </w:t>
      </w:r>
      <w:r>
        <w:t xml:space="preserve">alkeellisen lentävän </w:t>
      </w:r>
      <w:r>
        <w:rPr>
          <w:color w:val="6B8E23"/>
        </w:rPr>
        <w:t xml:space="preserve">hyönteisen </w:t>
      </w:r>
      <w:r>
        <w:t xml:space="preserve">kokovartalojälki</w:t>
      </w:r>
      <w:r>
        <w:rPr>
          <w:color w:val="2F4F4F"/>
        </w:rPr>
        <w:t xml:space="preserve">. </w:t>
      </w:r>
      <w:r>
        <w:t xml:space="preserve">Vanhin varma hyönteisfossiili on </w:t>
      </w:r>
      <w:r>
        <w:rPr>
          <w:color w:val="191970"/>
        </w:rPr>
        <w:t xml:space="preserve">devonilainen Rhyniognatha hirsti, joka on </w:t>
      </w:r>
      <w:r>
        <w:t xml:space="preserve">peräisin 396 miljoonaa vuotta vanhasta Rhynie-kivikivestä. Se on saattanut pinnallisesti muistuttaa nykyistä hopeakalahyönteistä. Tällä lajilla oli jo </w:t>
      </w:r>
      <w:r>
        <w:rPr>
          <w:color w:val="8B0000"/>
        </w:rPr>
        <w:t xml:space="preserve">dikondylinen </w:t>
      </w:r>
      <w:r>
        <w:t xml:space="preserve">alaleuka (kaksi niveltä alaleuassa), joka on </w:t>
      </w:r>
      <w:r>
        <w:rPr>
          <w:color w:val="483D8B"/>
        </w:rPr>
        <w:t xml:space="preserve">siivekkäisiin</w:t>
      </w:r>
      <w:r>
        <w:t xml:space="preserve"> </w:t>
      </w:r>
      <w:r>
        <w:t xml:space="preserve">hyönteisiin</w:t>
      </w:r>
      <w:r>
        <w:t xml:space="preserve"> liittyvä ominaisuus, </w:t>
      </w:r>
      <w:r>
        <w:t xml:space="preserve">mikä viittaa siihen, että siivet saattoivat olla kehittyneet jo tuolloin.</w:t>
      </w:r>
      <w:r>
        <w:t xml:space="preserve"> Näin ollen ensimmäiset hyönteiset ilmestyivät todennäköisesti jo aiemmin, siluurikaudella.</w:t>
      </w:r>
    </w:p>
    <w:p>
      <w:r>
        <w:rPr>
          <w:b/>
        </w:rPr>
        <w:t xml:space="preserve">Kysymys 0</w:t>
      </w:r>
    </w:p>
    <w:p>
      <w:r>
        <w:t xml:space="preserve">Mistä ajanjaksosta tutkijat uskovat, että vanhin tunnettu lentävän hyönteisen kokovartalojäljitelmä on peräisin?</w:t>
      </w:r>
    </w:p>
    <w:p>
      <w:r>
        <w:rPr>
          <w:b/>
        </w:rPr>
        <w:t xml:space="preserve">Kysymys 1</w:t>
      </w:r>
    </w:p>
    <w:p>
      <w:r>
        <w:t xml:space="preserve">Minkä uskotaan olevan vanhin tunnettu hyönteisfossiili?</w:t>
      </w:r>
    </w:p>
    <w:p>
      <w:r>
        <w:rPr>
          <w:b/>
        </w:rPr>
        <w:t xml:space="preserve">Kysymys 2</w:t>
      </w:r>
    </w:p>
    <w:p>
      <w:r>
        <w:t xml:space="preserve">Minä vuonna Tuftsin tutkijat löysivät tiettävästi vanhimman tunnetun lentävän hyönteisen jäljen?</w:t>
      </w:r>
    </w:p>
    <w:p>
      <w:r>
        <w:rPr>
          <w:b/>
        </w:rPr>
        <w:t xml:space="preserve">Kysymys 3</w:t>
      </w:r>
    </w:p>
    <w:p>
      <w:r>
        <w:t xml:space="preserve">Mikä on nimitys alaleuasta, jossa on kaksi niveltä?</w:t>
      </w:r>
    </w:p>
    <w:p>
      <w:r>
        <w:rPr>
          <w:b/>
        </w:rPr>
        <w:t xml:space="preserve">Kysymys 4</w:t>
      </w:r>
    </w:p>
    <w:p>
      <w:r>
        <w:t xml:space="preserve">Minkä tyyppiseen hyönteiseen dikondylinen alaleuka liittyy?</w:t>
      </w:r>
    </w:p>
    <w:p>
      <w:r>
        <w:rPr>
          <w:b/>
        </w:rPr>
        <w:t xml:space="preserve">Kysymys 5</w:t>
      </w:r>
    </w:p>
    <w:p>
      <w:r>
        <w:t xml:space="preserve">Mikä korkeampi taso on jatkuvasti keskustelun ja tutkimuksen kohteena?</w:t>
      </w:r>
    </w:p>
    <w:p>
      <w:r>
        <w:rPr>
          <w:b/>
        </w:rPr>
        <w:t xml:space="preserve">Kysymys 6</w:t>
      </w:r>
    </w:p>
    <w:p>
      <w:r>
        <w:t xml:space="preserve">Korkeamman tason fylogenia on mitä?</w:t>
      </w:r>
    </w:p>
    <w:p>
      <w:r>
        <w:rPr>
          <w:b/>
        </w:rPr>
        <w:t xml:space="preserve">Kysymys 7</w:t>
      </w:r>
    </w:p>
    <w:p>
      <w:r>
        <w:t xml:space="preserve">Minkälainen vaikutelma on paljastunut yliopistosta?</w:t>
      </w:r>
    </w:p>
    <w:p>
      <w:r>
        <w:rPr>
          <w:b/>
        </w:rPr>
        <w:t xml:space="preserve">Kysymys 8</w:t>
      </w:r>
    </w:p>
    <w:p>
      <w:r>
        <w:t xml:space="preserve">Yliopisto löysi alkeellisen lentävän mitä?</w:t>
      </w:r>
    </w:p>
    <w:p>
      <w:r>
        <w:rPr>
          <w:b/>
        </w:rPr>
        <w:t xml:space="preserve">Kysymys 9</w:t>
      </w:r>
    </w:p>
    <w:p>
      <w:r>
        <w:t xml:space="preserve">Kuinka vanha on yliopiston löytämä alkukantainen lentävä hyönteinen?</w:t>
      </w:r>
    </w:p>
    <w:p>
      <w:r>
        <w:rPr>
          <w:b/>
        </w:rPr>
        <w:t xml:space="preserve">Teksti numero 6</w:t>
      </w:r>
    </w:p>
    <w:p>
      <w:r>
        <w:t xml:space="preserve">Myöhäiskivikautisiin ja </w:t>
      </w:r>
      <w:r>
        <w:rPr>
          <w:color w:val="A9A9A9"/>
        </w:rPr>
        <w:t xml:space="preserve">varhaispermiläisiin </w:t>
      </w:r>
      <w:r>
        <w:t xml:space="preserve">hyönteisjärjestöihin kuuluvat sekä </w:t>
      </w:r>
      <w:r>
        <w:rPr>
          <w:color w:val="2F4F4F"/>
        </w:rPr>
        <w:t xml:space="preserve">nykyiset ryhmät että </w:t>
      </w:r>
      <w:r>
        <w:t xml:space="preserve">niiden kantaryhmät ja joukko </w:t>
      </w:r>
      <w:r>
        <w:rPr>
          <w:color w:val="556B2F"/>
        </w:rPr>
        <w:t xml:space="preserve">paleotsooisia ryhmiä, jotka </w:t>
      </w:r>
      <w:r>
        <w:t xml:space="preserve">ovat nykyään kuolleet sukupuuttoon. Tänä aikakautena jotkut jättiläismäiset </w:t>
      </w:r>
      <w:r>
        <w:rPr>
          <w:color w:val="6B8E23"/>
        </w:rPr>
        <w:t xml:space="preserve">sudenkorennon kaltaiset muodot </w:t>
      </w:r>
      <w:r>
        <w:t xml:space="preserve">saavuttivat </w:t>
      </w:r>
      <w:r>
        <w:rPr>
          <w:color w:val="A0522D"/>
        </w:rPr>
        <w:t xml:space="preserve">55-70 </w:t>
      </w:r>
      <w:r>
        <w:rPr>
          <w:color w:val="228B22"/>
        </w:rPr>
        <w:t xml:space="preserve">cm:</w:t>
      </w:r>
      <w:r>
        <w:t xml:space="preserve">n siipiväliä</w:t>
      </w:r>
      <w:r>
        <w:t xml:space="preserve">, mikä teki niistä paljon suurempia kuin mikään elävä hyönteinen. Tämä jättiläismäisyys saattoi johtua ilmakehän korkeammista </w:t>
      </w:r>
      <w:r>
        <w:t xml:space="preserve">happipitoisuuksista, jotka mahdollistivat nykyiseen verrattuna suuremman hengitystehon</w:t>
      </w:r>
      <w:r>
        <w:t xml:space="preserve">.</w:t>
      </w:r>
      <w:r>
        <w:t xml:space="preserve"> Lentävien selkärankaisten puuttuminen saattoi olla toinen tekijä. Useimmat sukupuuttoon kuolleet hyönteislajit kehittyivät permikauden aikana, joka alkoi noin </w:t>
      </w:r>
      <w:r>
        <w:rPr>
          <w:color w:val="8B0000"/>
        </w:rPr>
        <w:t xml:space="preserve">270 </w:t>
      </w:r>
      <w:r>
        <w:t xml:space="preserve">miljoonaa vuotta sitten. Monet varhaisista ryhmistä kuolivat sukupuuttoon </w:t>
      </w:r>
      <w:r>
        <w:rPr>
          <w:color w:val="483D8B"/>
        </w:rPr>
        <w:t xml:space="preserve">permikautisen ja triaskaisen </w:t>
      </w:r>
      <w:r>
        <w:t xml:space="preserve">sukupuuttoilmiön aikana, joka oli maapallon historian suurin joukkosukupuutto noin 252 miljoonaa vuotta sitten.</w:t>
      </w:r>
    </w:p>
    <w:p>
      <w:r>
        <w:rPr>
          <w:b/>
        </w:rPr>
        <w:t xml:space="preserve">Kysymys 0</w:t>
      </w:r>
    </w:p>
    <w:p>
      <w:r>
        <w:t xml:space="preserve">Mihin muuhun hyönteisjärjestykseen kuuluvat hiilikivikautisten ryhmien lisäksi nykyiset ryhmät, kantaryhmät ja paleotsooiset ryhmät?</w:t>
      </w:r>
    </w:p>
    <w:p>
      <w:r>
        <w:rPr>
          <w:b/>
        </w:rPr>
        <w:t xml:space="preserve">Kysymys 1</w:t>
      </w:r>
    </w:p>
    <w:p>
      <w:r>
        <w:t xml:space="preserve">Minkä mittaiseksi (cm) kasvoivat jättiläiskirjosiepon kaltaisten muotojen siipien kärkiväli?</w:t>
      </w:r>
    </w:p>
    <w:p>
      <w:r>
        <w:rPr>
          <w:b/>
        </w:rPr>
        <w:t xml:space="preserve">Kysymys 2</w:t>
      </w:r>
    </w:p>
    <w:p>
      <w:r>
        <w:t xml:space="preserve">Minkä aineen korkeammat pitoisuudet ovat mahdollisesti vaikuttaneet jättiläismäisyyteen? </w:t>
      </w:r>
    </w:p>
    <w:p>
      <w:r>
        <w:rPr>
          <w:b/>
        </w:rPr>
        <w:t xml:space="preserve">Kysymys 3</w:t>
      </w:r>
    </w:p>
    <w:p>
      <w:r>
        <w:t xml:space="preserve">Kuinka monta miljoonaa vuotta sitten permikauden uskotaan alkaneen? </w:t>
      </w:r>
    </w:p>
    <w:p>
      <w:r>
        <w:rPr>
          <w:b/>
        </w:rPr>
        <w:t xml:space="preserve">Kysymys 4</w:t>
      </w:r>
    </w:p>
    <w:p>
      <w:r>
        <w:t xml:space="preserve">Hyönteisryhmien merkittävimmän joukkosukupuuton katsotaan yleisesti ajoittuvan mille ajanjaksolle?</w:t>
      </w:r>
    </w:p>
    <w:p>
      <w:r>
        <w:rPr>
          <w:b/>
        </w:rPr>
        <w:t xml:space="preserve">Kysymys 5</w:t>
      </w:r>
    </w:p>
    <w:p>
      <w:r>
        <w:t xml:space="preserve">Late Caboniferous ja Early Permain ovat mitä järjestyksiä?</w:t>
      </w:r>
    </w:p>
    <w:p>
      <w:r>
        <w:rPr>
          <w:b/>
        </w:rPr>
        <w:t xml:space="preserve">Kysymys 6</w:t>
      </w:r>
    </w:p>
    <w:p>
      <w:r>
        <w:t xml:space="preserve">Hyönteisten tilaukset sisältävät molemmat mitä?</w:t>
      </w:r>
    </w:p>
    <w:p>
      <w:r>
        <w:rPr>
          <w:b/>
        </w:rPr>
        <w:t xml:space="preserve">Kysymys 7</w:t>
      </w:r>
    </w:p>
    <w:p>
      <w:r>
        <w:t xml:space="preserve">Hyönteisjärjestöihin kuuluu useita minkälaisia ryhmiä?</w:t>
      </w:r>
    </w:p>
    <w:p>
      <w:r>
        <w:rPr>
          <w:b/>
        </w:rPr>
        <w:t xml:space="preserve">Kysymys 8</w:t>
      </w:r>
    </w:p>
    <w:p>
      <w:r>
        <w:t xml:space="preserve">Millaisella jättiläishyönteismuodolla oli siipien välit?</w:t>
      </w:r>
    </w:p>
    <w:p>
      <w:r>
        <w:rPr>
          <w:b/>
        </w:rPr>
        <w:t xml:space="preserve">Kysymys 9</w:t>
      </w:r>
    </w:p>
    <w:p>
      <w:r>
        <w:t xml:space="preserve">Kuinka leveä oli sudenkorennon kaltaisten muotojen siipien kärkiväli?</w:t>
      </w:r>
    </w:p>
    <w:p>
      <w:r>
        <w:rPr>
          <w:b/>
        </w:rPr>
        <w:t xml:space="preserve">Teksti numero 7</w:t>
      </w:r>
    </w:p>
    <w:p>
      <w:r>
        <w:t xml:space="preserve">Hyönteiset olivat ensimmäisiä maanpäällisiä </w:t>
      </w:r>
      <w:r>
        <w:rPr>
          <w:color w:val="A9A9A9"/>
        </w:rPr>
        <w:t xml:space="preserve">kasvinsyöjiä</w:t>
      </w:r>
      <w:r>
        <w:t xml:space="preserve">, ja ne toimivat </w:t>
      </w:r>
      <w:r>
        <w:rPr>
          <w:color w:val="DCDCDC"/>
        </w:rPr>
        <w:t xml:space="preserve">kasvien </w:t>
      </w:r>
      <w:r>
        <w:t xml:space="preserve">tärkeimpinä valintatekijöinä</w:t>
      </w:r>
      <w:r>
        <w:t xml:space="preserve">. </w:t>
      </w:r>
      <w:r>
        <w:t xml:space="preserve">Kasvit kehittivät </w:t>
      </w:r>
      <w:r>
        <w:rPr>
          <w:color w:val="2F4F4F"/>
        </w:rPr>
        <w:t xml:space="preserve">kemiallisen </w:t>
      </w:r>
      <w:r>
        <w:rPr>
          <w:color w:val="556B2F"/>
        </w:rPr>
        <w:t xml:space="preserve">puolustuksen </w:t>
      </w:r>
      <w:r>
        <w:t xml:space="preserve">tätä kasvinsyöjiä vastaan, ja hyönteiset puolestaan kehittivät mekanismeja </w:t>
      </w:r>
      <w:r>
        <w:rPr>
          <w:color w:val="6B8E23"/>
        </w:rPr>
        <w:t xml:space="preserve">kasvimyrkkyjä vastaan</w:t>
      </w:r>
      <w:r>
        <w:t xml:space="preserve">. Monet hyönteiset käyttävät näitä toksiineja suojautuakseen saalistajilta. Tällaiset hyönteiset mainostavat myrkyllisyyttään usein </w:t>
      </w:r>
      <w:r>
        <w:rPr>
          <w:color w:val="228B22"/>
        </w:rPr>
        <w:t xml:space="preserve">varoitusväreillä</w:t>
      </w:r>
      <w:r>
        <w:t xml:space="preserve">. Tätä menestyksekästä evoluutiomallia ovat käyttäneet hyväkseen myös matkijat. Ajan myötä tämä on johtanut monimutkaisiin, yhdessä kehittyneiden lajien ryhmiin. Sitä vastoin jotkin kasvien ja hyönteisten väliset vuorovaikutussuhteet, kuten </w:t>
      </w:r>
      <w:r>
        <w:rPr>
          <w:color w:val="191970"/>
        </w:rPr>
        <w:t xml:space="preserve">pölytys, </w:t>
      </w:r>
      <w:r>
        <w:t xml:space="preserve">ovat hyödyllisiä molemmille organismeille</w:t>
      </w:r>
      <w:r>
        <w:t xml:space="preserve">.</w:t>
      </w:r>
      <w:r>
        <w:t xml:space="preserve"> Koevoluutio on johtanut tällaisissa järjestelmissä hyvin spesifisten mutualismien kehittymiseen.</w:t>
      </w:r>
    </w:p>
    <w:p>
      <w:r>
        <w:rPr>
          <w:b/>
        </w:rPr>
        <w:t xml:space="preserve">Kysymys 0</w:t>
      </w:r>
    </w:p>
    <w:p>
      <w:r>
        <w:t xml:space="preserve">Minkälaisen puolustuksen kasvit ovat kehittäneet vastauksena hyönteisiin?</w:t>
      </w:r>
    </w:p>
    <w:p>
      <w:r>
        <w:rPr>
          <w:b/>
        </w:rPr>
        <w:t xml:space="preserve">Kysymys 1</w:t>
      </w:r>
    </w:p>
    <w:p>
      <w:r>
        <w:t xml:space="preserve">Mikä on termi kasveja syövälle hyönteiselle?</w:t>
      </w:r>
    </w:p>
    <w:p>
      <w:r>
        <w:rPr>
          <w:b/>
        </w:rPr>
        <w:t xml:space="preserve">Kysymys 2</w:t>
      </w:r>
    </w:p>
    <w:p>
      <w:r>
        <w:t xml:space="preserve">Mitä monet hyönteiset käyttävät adaptiivisesti itsepuolustukseen saalistajia vastaan?</w:t>
      </w:r>
    </w:p>
    <w:p>
      <w:r>
        <w:rPr>
          <w:b/>
        </w:rPr>
        <w:t xml:space="preserve">Kysymys 3</w:t>
      </w:r>
    </w:p>
    <w:p>
      <w:r>
        <w:t xml:space="preserve">Miten hyönteiset joskus osoittavat myrkyllisyyttä näkyvästi varoituksena?</w:t>
      </w:r>
    </w:p>
    <w:p>
      <w:r>
        <w:rPr>
          <w:b/>
        </w:rPr>
        <w:t xml:space="preserve">Kysymys 4</w:t>
      </w:r>
    </w:p>
    <w:p>
      <w:r>
        <w:t xml:space="preserve">Mikä on esimerkki molempia osapuolia hyödyttävästä prosessista, joka osoittaa kasvien ja hyönteisten yhteisevoluution?</w:t>
      </w:r>
    </w:p>
    <w:p>
      <w:r>
        <w:rPr>
          <w:b/>
        </w:rPr>
        <w:t xml:space="preserve">Kysymys 5</w:t>
      </w:r>
    </w:p>
    <w:p>
      <w:r>
        <w:t xml:space="preserve">Mitä hyönteisiä pidetään maanpäällisinä?</w:t>
      </w:r>
    </w:p>
    <w:p>
      <w:r>
        <w:rPr>
          <w:b/>
        </w:rPr>
        <w:t xml:space="preserve">Kysymys 6</w:t>
      </w:r>
    </w:p>
    <w:p>
      <w:r>
        <w:t xml:space="preserve">Mitkä olivat hyönteisten tärkeimmät valintatekijät?</w:t>
      </w:r>
    </w:p>
    <w:p>
      <w:r>
        <w:rPr>
          <w:b/>
        </w:rPr>
        <w:t xml:space="preserve">Kysymys 7</w:t>
      </w:r>
    </w:p>
    <w:p>
      <w:r>
        <w:t xml:space="preserve">Mitä kasvit lopulta muodostivat hyönteisiä vastaan?</w:t>
      </w:r>
    </w:p>
    <w:p>
      <w:r>
        <w:rPr>
          <w:b/>
        </w:rPr>
        <w:t xml:space="preserve">Kysymys 8</w:t>
      </w:r>
    </w:p>
    <w:p>
      <w:r>
        <w:t xml:space="preserve">Hyönteiset muodostivat mekanismeja suojautuakseen mitä vastaan?</w:t>
      </w:r>
    </w:p>
    <w:p>
      <w:r>
        <w:rPr>
          <w:b/>
        </w:rPr>
        <w:t xml:space="preserve">Kysymys 9</w:t>
      </w:r>
    </w:p>
    <w:p>
      <w:r>
        <w:t xml:space="preserve">Minkälaisilla väreillä hyönteiset osoittavat, kuinka myrkyllisiä ne ovat?</w:t>
      </w:r>
    </w:p>
    <w:p>
      <w:r>
        <w:rPr>
          <w:b/>
        </w:rPr>
        <w:t xml:space="preserve">Teksti numero 8</w:t>
      </w:r>
    </w:p>
    <w:p>
      <w:r>
        <w:t xml:space="preserve">Hyönteiset voidaan jakaa </w:t>
      </w:r>
      <w:r>
        <w:rPr>
          <w:color w:val="A9A9A9"/>
        </w:rPr>
        <w:t xml:space="preserve">kahteen ryhmään, joita </w:t>
      </w:r>
      <w:r>
        <w:t xml:space="preserve">on historiallisesti käsitelty alaluokkina: </w:t>
      </w:r>
      <w:r>
        <w:rPr>
          <w:color w:val="DCDCDC"/>
        </w:rPr>
        <w:t xml:space="preserve">siivettömiin </w:t>
      </w:r>
      <w:r>
        <w:t xml:space="preserve">hyönteisiin, joita kutsutaan nimellä </w:t>
      </w:r>
      <w:r>
        <w:rPr>
          <w:color w:val="2F4F4F"/>
        </w:rPr>
        <w:t xml:space="preserve">Apterygota, </w:t>
      </w:r>
      <w:r>
        <w:t xml:space="preserve">ja siivekkäisiin hyönteisiin, joita kutsutaan nimellä </w:t>
      </w:r>
      <w:r>
        <w:rPr>
          <w:color w:val="556B2F"/>
        </w:rPr>
        <w:t xml:space="preserve">Pterygota</w:t>
      </w:r>
      <w:r>
        <w:t xml:space="preserve">. </w:t>
      </w:r>
      <w:r>
        <w:t xml:space="preserve">Apterygota-luokkaan kuuluu alkukantaisesti siivetön </w:t>
      </w:r>
      <w:r>
        <w:rPr>
          <w:color w:val="6B8E23"/>
        </w:rPr>
        <w:t xml:space="preserve">hopeakalojen </w:t>
      </w:r>
      <w:r>
        <w:t xml:space="preserve">(Thysanura) </w:t>
      </w:r>
      <w:r>
        <w:t xml:space="preserve">järjestö. </w:t>
      </w:r>
      <w:r>
        <w:rPr>
          <w:color w:val="A0522D"/>
        </w:rPr>
        <w:t xml:space="preserve">Archaeognathat </w:t>
      </w:r>
      <w:r>
        <w:t xml:space="preserve">muodostavat Monocondylia-luokan alaleukojensa muodon perusteella, kun taas Thysanura- ja Pterygota-luokat ryhmitellään </w:t>
      </w:r>
      <w:r>
        <w:rPr>
          <w:color w:val="228B22"/>
        </w:rPr>
        <w:t xml:space="preserve">Dicondylia-luokkaan</w:t>
      </w:r>
      <w:r>
        <w:t xml:space="preserve">. Thysanura-heimo itsessään ei mahdollisesti ole monofyleettinen, sillä Lepidotrichidae-heimo on Dicondylia-heimon (Pterygota ja loput Thysanura-heimosta) sisäryhmä.</w:t>
      </w:r>
    </w:p>
    <w:p>
      <w:r>
        <w:rPr>
          <w:b/>
        </w:rPr>
        <w:t xml:space="preserve">Kysymys 0</w:t>
      </w:r>
    </w:p>
    <w:p>
      <w:r>
        <w:t xml:space="preserve">Mikä on nimitys siivekkäiden hyönteisten luokalle?</w:t>
      </w:r>
    </w:p>
    <w:p>
      <w:r>
        <w:rPr>
          <w:b/>
        </w:rPr>
        <w:t xml:space="preserve">Kysymys 1</w:t>
      </w:r>
    </w:p>
    <w:p>
      <w:r>
        <w:t xml:space="preserve">Mikä on nimitys hyönteisten luokalle, jolla ei ole siipiä? </w:t>
      </w:r>
    </w:p>
    <w:p>
      <w:r>
        <w:rPr>
          <w:b/>
        </w:rPr>
        <w:t xml:space="preserve">Kysymys 2</w:t>
      </w:r>
    </w:p>
    <w:p>
      <w:r>
        <w:t xml:space="preserve">Mikä hyönteisryhmä kuuluu Monocondylia-ryhmään ensisijaisesti niiden alaleuan muodon vuoksi?</w:t>
      </w:r>
    </w:p>
    <w:p>
      <w:r>
        <w:rPr>
          <w:b/>
        </w:rPr>
        <w:t xml:space="preserve">Kysymys 3</w:t>
      </w:r>
    </w:p>
    <w:p>
      <w:r>
        <w:t xml:space="preserve">Mihin ryhmään Thysanura ja Pterygota kuuluvat?</w:t>
      </w:r>
    </w:p>
    <w:p>
      <w:r>
        <w:rPr>
          <w:b/>
        </w:rPr>
        <w:t xml:space="preserve">Kysymys 4</w:t>
      </w:r>
    </w:p>
    <w:p>
      <w:r>
        <w:t xml:space="preserve">Hyönteiset on historiallisesti jaettu kuinka moneen ryhmään?</w:t>
      </w:r>
    </w:p>
    <w:p>
      <w:r>
        <w:rPr>
          <w:b/>
        </w:rPr>
        <w:t xml:space="preserve">Kysymys 5</w:t>
      </w:r>
    </w:p>
    <w:p>
      <w:r>
        <w:t xml:space="preserve">Mitä kutsutaan siivekkäiksi hyönteisiksi?</w:t>
      </w:r>
    </w:p>
    <w:p>
      <w:r>
        <w:rPr>
          <w:b/>
        </w:rPr>
        <w:t xml:space="preserve">Kysymys 6</w:t>
      </w:r>
    </w:p>
    <w:p>
      <w:r>
        <w:t xml:space="preserve">Onko Apterygotsilla siivet vai siivetön?</w:t>
      </w:r>
    </w:p>
    <w:p>
      <w:r>
        <w:rPr>
          <w:b/>
        </w:rPr>
        <w:t xml:space="preserve">Kysymys 7</w:t>
      </w:r>
    </w:p>
    <w:p>
      <w:r>
        <w:t xml:space="preserve">Mikä on Thysanura?</w:t>
      </w:r>
    </w:p>
    <w:p>
      <w:r>
        <w:rPr>
          <w:b/>
        </w:rPr>
        <w:t xml:space="preserve">Kysymys 8</w:t>
      </w:r>
    </w:p>
    <w:p>
      <w:r>
        <w:t xml:space="preserve">Mitä ovat Thysanura ja Pterygota?</w:t>
      </w:r>
    </w:p>
    <w:p>
      <w:r>
        <w:rPr>
          <w:b/>
        </w:rPr>
        <w:t xml:space="preserve">Teksti numero 9</w:t>
      </w:r>
    </w:p>
    <w:p>
      <w:r>
        <w:t xml:space="preserve">Perinteinen morfologiaan tai ulkonäköön perustuva </w:t>
      </w:r>
      <w:r>
        <w:rPr>
          <w:color w:val="A9A9A9"/>
        </w:rPr>
        <w:t xml:space="preserve">systematiikka </w:t>
      </w:r>
      <w:r>
        <w:t xml:space="preserve">on yleensä antanut Hexapoda-luokalle </w:t>
      </w:r>
      <w:r>
        <w:rPr>
          <w:color w:val="DCDCDC"/>
        </w:rPr>
        <w:t xml:space="preserve">yläluokan </w:t>
      </w:r>
      <w:r>
        <w:t xml:space="preserve">aseman</w:t>
      </w:r>
      <w:r>
        <w:t xml:space="preserve">:180 ja määritellyt </w:t>
      </w:r>
      <w:r>
        <w:t xml:space="preserve">sen sisällä </w:t>
      </w:r>
      <w:r>
        <w:rPr>
          <w:color w:val="2F4F4F"/>
        </w:rPr>
        <w:t xml:space="preserve">neljä ryhmää</w:t>
      </w:r>
      <w:r>
        <w:t xml:space="preserve">: hyönteiset (Ectognatha), kevätkärsäkkäät (</w:t>
      </w:r>
      <w:r>
        <w:rPr>
          <w:color w:val="556B2F"/>
        </w:rPr>
        <w:t xml:space="preserve">Collembola</w:t>
      </w:r>
      <w:r>
        <w:t xml:space="preserve">), Protura ja Diplura, joista kolme jälkimmäistä on ryhmitelty </w:t>
      </w:r>
      <w:r>
        <w:rPr>
          <w:color w:val="6B8E23"/>
        </w:rPr>
        <w:t xml:space="preserve">Entognatha-luokaksi </w:t>
      </w:r>
      <w:r>
        <w:t xml:space="preserve">sisäistettyjen suuontelon osien perusteella.</w:t>
      </w:r>
      <w:r>
        <w:t xml:space="preserve"> Supraordinaaliset sukulaisuussuhteet ovat kokeneet lukuisia muutoksia evoluutiohistoriaan ja geneettisiin tietoihin perustuvien menetelmien tulon myötä. Viimeaikaisen teorian mukaan Hexapoda-luokat ovat polyfyyttisiä (joissa viimeinen yhteinen esi-isä ei ollut ryhmän jäsen), ja entognath-luokilla on hyönteisistä erillinen kehityshistoria. Monien perinteisten ulkonäköön perustuvien taksonien on osoitettu olevan parafyleettisiä, joten alaluokkien, yläluokkien ja alaluokkien kaltaisten luokitusten sijasta on osoittautunut paremmaksi käyttää monofyleettisiä ryhmittelyjä (joissa viimeinen yhteinen esi-isä on ryhmän jäsen). Seuraavassa esitetään hyönteisten parhaiten tuetut monofyyttiset ryhmittelyt.</w:t>
      </w:r>
    </w:p>
    <w:p>
      <w:r>
        <w:rPr>
          <w:b/>
        </w:rPr>
        <w:t xml:space="preserve">Kysymys 0</w:t>
      </w:r>
    </w:p>
    <w:p>
      <w:r>
        <w:t xml:space="preserve">Morfologiaan ja ulkonäköön perustuva tunnetaan nimellä mitä?</w:t>
      </w:r>
    </w:p>
    <w:p>
      <w:r>
        <w:rPr>
          <w:b/>
        </w:rPr>
        <w:t xml:space="preserve">Kysymys 1</w:t>
      </w:r>
    </w:p>
    <w:p>
      <w:r>
        <w:t xml:space="preserve">Mihin luokkaan Hexapodat kuuluvat?</w:t>
      </w:r>
    </w:p>
    <w:p>
      <w:r>
        <w:rPr>
          <w:b/>
        </w:rPr>
        <w:t xml:space="preserve">Kysymys 2</w:t>
      </w:r>
    </w:p>
    <w:p>
      <w:r>
        <w:t xml:space="preserve">Kuinka monta ryhmää yläluokassa on määritelty?</w:t>
      </w:r>
    </w:p>
    <w:p>
      <w:r>
        <w:rPr>
          <w:b/>
        </w:rPr>
        <w:t xml:space="preserve">Kysymys 3</w:t>
      </w:r>
    </w:p>
    <w:p>
      <w:r>
        <w:t xml:space="preserve">Springtails tunnetaan myös nimellä mikä?</w:t>
      </w:r>
    </w:p>
    <w:p>
      <w:r>
        <w:rPr>
          <w:b/>
        </w:rPr>
        <w:t xml:space="preserve">Kysymys 4</w:t>
      </w:r>
    </w:p>
    <w:p>
      <w:r>
        <w:t xml:space="preserve">Collembola, protura ja dipkura kuuluvat ryhmään nimeltä mikä?</w:t>
      </w:r>
    </w:p>
    <w:p>
      <w:r>
        <w:rPr>
          <w:b/>
        </w:rPr>
        <w:t xml:space="preserve">Teksti numero 10</w:t>
      </w:r>
    </w:p>
    <w:p>
      <w:r>
        <w:t xml:space="preserve">Paleoptera ja Neoptera ovat </w:t>
      </w:r>
      <w:r>
        <w:rPr>
          <w:color w:val="A9A9A9"/>
        </w:rPr>
        <w:t xml:space="preserve">siivekkäitä </w:t>
      </w:r>
      <w:r>
        <w:t xml:space="preserve">hyönteisjärjestyksiä, jotka eroavat toisistaan sen perusteella, että niillä on kovettuneita ruumiinosia, joita kutsutaan </w:t>
      </w:r>
      <w:r>
        <w:rPr>
          <w:color w:val="DCDCDC"/>
        </w:rPr>
        <w:t xml:space="preserve">skleriiteiksi, </w:t>
      </w:r>
      <w:r>
        <w:t xml:space="preserve">ja Neopterassa lihaksia, joiden avulla siivet voidaan taittaa litteästi </w:t>
      </w:r>
      <w:r>
        <w:rPr>
          <w:color w:val="2F4F4F"/>
        </w:rPr>
        <w:t xml:space="preserve">vatsan </w:t>
      </w:r>
      <w:r>
        <w:t xml:space="preserve">päälle</w:t>
      </w:r>
      <w:r>
        <w:t xml:space="preserve">. </w:t>
      </w:r>
      <w:r>
        <w:t xml:space="preserve">Neopterat voidaan jakaa edelleen epätäydelliseen metamorfoosiin perustuviin (Polyneoptera ja Paraneoptera) ja täydelliseen </w:t>
      </w:r>
      <w:r>
        <w:rPr>
          <w:color w:val="556B2F"/>
        </w:rPr>
        <w:t xml:space="preserve">metamorfoosiin perustuviin </w:t>
      </w:r>
      <w:r>
        <w:t xml:space="preserve">ryhmiin</w:t>
      </w:r>
      <w:r>
        <w:t xml:space="preserve">.</w:t>
      </w:r>
      <w:r>
        <w:t xml:space="preserve"> Polyneoptera-suvun järjestysten välisten suhteiden selvittäminen on osoittautunut vaikeaksi, koska jatkuvasti tehdään uusia löydöksiä, jotka edellyttävät taksonien tarkistamista. Esimerkiksi Paraneoptera on osoittautunut läheisemmäksi </w:t>
      </w:r>
      <w:r>
        <w:rPr>
          <w:color w:val="6B8E23"/>
        </w:rPr>
        <w:t xml:space="preserve">sukulaisuudeksi </w:t>
      </w:r>
      <w:r>
        <w:t xml:space="preserve">Endopterygota-heimon kanssa kuin muiden Exopterygota-heimon jäsenten kanssa.</w:t>
      </w:r>
      <w:r>
        <w:t xml:space="preserve"> Äskettäinen molekyylihavainto, jonka mukaan perinteiset loisjärjestöt Mallophaga ja Anoplura ovat peräisin Psocopteran sisältä, on johtanut uuteen taksoniin Psocodea. Phasmatodean ja Embiidinan on ehdotettu muodostavan Eukinolabian. Mantodea, Blattodea ja Isoptera muodostavat tiettävästi monofyleettisen ryhmän nimeltä Dictyoptera.</w:t>
      </w:r>
    </w:p>
    <w:p>
      <w:r>
        <w:rPr>
          <w:b/>
        </w:rPr>
        <w:t xml:space="preserve">Kysymys 0</w:t>
      </w:r>
    </w:p>
    <w:p>
      <w:r>
        <w:t xml:space="preserve">Paleoptera ja Neoptera ovat mitä hyönteisjärjestyksiä? </w:t>
      </w:r>
    </w:p>
    <w:p>
      <w:r>
        <w:rPr>
          <w:b/>
        </w:rPr>
        <w:t xml:space="preserve">Kysymys 1</w:t>
      </w:r>
    </w:p>
    <w:p>
      <w:r>
        <w:t xml:space="preserve">Mitä kutsutaan hyönteisten koviksi ruumiinosiksi?</w:t>
      </w:r>
    </w:p>
    <w:p>
      <w:r>
        <w:rPr>
          <w:b/>
        </w:rPr>
        <w:t xml:space="preserve">Kysymys 2</w:t>
      </w:r>
    </w:p>
    <w:p>
      <w:r>
        <w:t xml:space="preserve">Hyönteisten siivet taittuvat litteiksi minkä päälle?</w:t>
      </w:r>
    </w:p>
    <w:p>
      <w:r>
        <w:rPr>
          <w:b/>
        </w:rPr>
        <w:t xml:space="preserve">Kysymys 3</w:t>
      </w:r>
    </w:p>
    <w:p>
      <w:r>
        <w:t xml:space="preserve">Neopterat voidaan jakaa mihin "perustuvaan" ryhmään?</w:t>
      </w:r>
    </w:p>
    <w:p>
      <w:r>
        <w:rPr>
          <w:b/>
        </w:rPr>
        <w:t xml:space="preserve">Kysymys 4</w:t>
      </w:r>
    </w:p>
    <w:p>
      <w:r>
        <w:t xml:space="preserve">Paraneopter ja Endopterygota ovat läheisesti mitä?</w:t>
      </w:r>
    </w:p>
    <w:p>
      <w:r>
        <w:rPr>
          <w:b/>
        </w:rPr>
        <w:t xml:space="preserve">Teksti numero 11</w:t>
      </w:r>
    </w:p>
    <w:p>
      <w:r>
        <w:rPr>
          <w:color w:val="A9A9A9"/>
        </w:rPr>
        <w:t xml:space="preserve">Exopterygotat </w:t>
      </w:r>
      <w:r>
        <w:t xml:space="preserve">ovat todennäköisesti parafylettisiä Endopterygotoihin nähden. </w:t>
      </w:r>
      <w:r>
        <w:t xml:space="preserve">Kiisteltyjä </w:t>
      </w:r>
      <w:r>
        <w:rPr>
          <w:color w:val="DCDCDC"/>
        </w:rPr>
        <w:t xml:space="preserve">asioita </w:t>
      </w:r>
      <w:r>
        <w:t xml:space="preserve">ovat muun muassa Strepsiptera ja Diptera, jotka on ryhmitelty yhteen </w:t>
      </w:r>
      <w:r>
        <w:rPr>
          <w:color w:val="2F4F4F"/>
        </w:rPr>
        <w:t xml:space="preserve">Halteria-heimoon </w:t>
      </w:r>
      <w:r>
        <w:t xml:space="preserve">yhden siipiparin pienenemisen perusteella - kanta, joka ei saa riittävästi tukea </w:t>
      </w:r>
      <w:r>
        <w:rPr>
          <w:color w:val="556B2F"/>
        </w:rPr>
        <w:t xml:space="preserve">entomologisessa yhteisössä</w:t>
      </w:r>
      <w:r>
        <w:t xml:space="preserve">. </w:t>
      </w:r>
      <w:r>
        <w:rPr>
          <w:color w:val="6B8E23"/>
        </w:rPr>
        <w:t xml:space="preserve">Neuropterida-heimo on </w:t>
      </w:r>
      <w:r>
        <w:t xml:space="preserve">usein yhdistetty tai jaettu taksonomin mielivallan mukaan. Kirppujen uskotaan nykyään olevan läheistä sukua boreid-mekoptereille. Endopterygoottien, erityisesti Hymenoptera-suvun, perussuhteisiin liittyy vielä monia kysymyksiä.</w:t>
      </w:r>
    </w:p>
    <w:p>
      <w:r>
        <w:rPr>
          <w:b/>
        </w:rPr>
        <w:t xml:space="preserve">Kysymys 0</w:t>
      </w:r>
    </w:p>
    <w:p>
      <w:r>
        <w:t xml:space="preserve">Mitkä ovat todennäköisesti parafylisiä?</w:t>
      </w:r>
    </w:p>
    <w:p>
      <w:r>
        <w:rPr>
          <w:b/>
        </w:rPr>
        <w:t xml:space="preserve">Kysymys 1</w:t>
      </w:r>
    </w:p>
    <w:p>
      <w:r>
        <w:t xml:space="preserve">Strepsiptera ja Diptera ovat kiistanalaisia mitä?</w:t>
      </w:r>
    </w:p>
    <w:p>
      <w:r>
        <w:rPr>
          <w:b/>
        </w:rPr>
        <w:t xml:space="preserve">Kysymys 2</w:t>
      </w:r>
    </w:p>
    <w:p>
      <w:r>
        <w:t xml:space="preserve">Mitä kutsutaan Strepsiptera ja Diptera -ryhmiksi?</w:t>
      </w:r>
    </w:p>
    <w:p>
      <w:r>
        <w:rPr>
          <w:b/>
        </w:rPr>
        <w:t xml:space="preserve">Kysymys 3</w:t>
      </w:r>
    </w:p>
    <w:p>
      <w:r>
        <w:t xml:space="preserve">Mikä yhteisö ei kannata siipipareja koskevaa keskustelua?</w:t>
      </w:r>
    </w:p>
    <w:p>
      <w:r>
        <w:rPr>
          <w:b/>
        </w:rPr>
        <w:t xml:space="preserve">Kysymys 4</w:t>
      </w:r>
    </w:p>
    <w:p>
      <w:r>
        <w:t xml:space="preserve">Mitä taksonomi jakaa tai niputtaa yhteen?</w:t>
      </w:r>
    </w:p>
    <w:p>
      <w:r>
        <w:rPr>
          <w:b/>
        </w:rPr>
        <w:t xml:space="preserve">Teksti numero 12</w:t>
      </w:r>
    </w:p>
    <w:p>
      <w:r>
        <w:t xml:space="preserve">Vaikka lajien monimuotoisuuden todelliset mittasuhteet ovat edelleen </w:t>
      </w:r>
      <w:r>
        <w:rPr>
          <w:color w:val="A9A9A9"/>
        </w:rPr>
        <w:t xml:space="preserve">epävarmoja</w:t>
      </w:r>
      <w:r>
        <w:t xml:space="preserve">, arviot vaihtelevat </w:t>
      </w:r>
      <w:r>
        <w:rPr>
          <w:color w:val="DCDCDC"/>
        </w:rPr>
        <w:t xml:space="preserve">2,6-7,8 miljoonan lajin </w:t>
      </w:r>
      <w:r>
        <w:t xml:space="preserve">välillä</w:t>
      </w:r>
      <w:r>
        <w:t xml:space="preserve">, ja keskiarvo on 5,5 miljoonaa </w:t>
      </w:r>
      <w:r>
        <w:rPr>
          <w:color w:val="DCDCDC"/>
        </w:rPr>
        <w:t xml:space="preserve">lajia. </w:t>
      </w:r>
      <w:r>
        <w:t xml:space="preserve">Tämä edustaa todennäköisesti </w:t>
      </w:r>
      <w:r>
        <w:rPr>
          <w:color w:val="2F4F4F"/>
        </w:rPr>
        <w:t xml:space="preserve">alle 20 prosenttia </w:t>
      </w:r>
      <w:r>
        <w:t xml:space="preserve">kaikista maapallon lajeista, ja koska </w:t>
      </w:r>
      <w:r>
        <w:t xml:space="preserve">kaikista eliöistä kuvataan vuosittain </w:t>
      </w:r>
      <w:r>
        <w:t xml:space="preserve">vain noin </w:t>
      </w:r>
      <w:r>
        <w:rPr>
          <w:color w:val="556B2F"/>
        </w:rPr>
        <w:t xml:space="preserve">20 000 </w:t>
      </w:r>
      <w:r>
        <w:t xml:space="preserve">uutta lajia, suurin osa lajeista jää todennäköisesti </w:t>
      </w:r>
      <w:r>
        <w:rPr>
          <w:color w:val="6B8E23"/>
        </w:rPr>
        <w:t xml:space="preserve">kuvaamatta vielä vuosia</w:t>
      </w:r>
      <w:r>
        <w:t xml:space="preserve">, ellei lajikuvauksia lisätä. Kaikista kuvatuista lajeista noin 850 000-1 000 000 on hyönteisiä. Hyönteisten 24:stä järjestyksestä neljä hallitsee kuvattujen lajien määrän suhteen, ja vähintään 3 miljoonaa lajia kuuluu Coleoptera, Diptera, Hymenoptera ja Lepidoptera -luokkiin. Tuoreessa tutkimuksessa kovakuoriaisten määräksi arvioitiin 0,9-2,1 miljoonaa ja keskiarvoksi 1,5 miljoonaa.</w:t>
      </w:r>
    </w:p>
    <w:p>
      <w:r>
        <w:rPr>
          <w:b/>
        </w:rPr>
        <w:t xml:space="preserve">Kysymys 0</w:t>
      </w:r>
    </w:p>
    <w:p>
      <w:r>
        <w:t xml:space="preserve">Mikä on hyönteislajien todellinen monimuotoisuus?</w:t>
      </w:r>
    </w:p>
    <w:p>
      <w:r>
        <w:rPr>
          <w:b/>
        </w:rPr>
        <w:t xml:space="preserve">Kysymys 1</w:t>
      </w:r>
    </w:p>
    <w:p>
      <w:r>
        <w:t xml:space="preserve">Kuinka monta hyönteislajia arvioidaan olevan olemassa?</w:t>
      </w:r>
    </w:p>
    <w:p>
      <w:r>
        <w:rPr>
          <w:b/>
        </w:rPr>
        <w:t xml:space="preserve">Kysymys 2</w:t>
      </w:r>
    </w:p>
    <w:p>
      <w:r>
        <w:t xml:space="preserve">Kuinka monta uutta lajia kaikista eliöistä löydetään vuosittain?</w:t>
      </w:r>
    </w:p>
    <w:p>
      <w:r>
        <w:rPr>
          <w:b/>
        </w:rPr>
        <w:t xml:space="preserve">Kysymys 3</w:t>
      </w:r>
    </w:p>
    <w:p>
      <w:r>
        <w:t xml:space="preserve">Kuinka suuri osa maapallon kaikista lajeista on hyönteisiä?</w:t>
      </w:r>
    </w:p>
    <w:p>
      <w:r>
        <w:rPr>
          <w:b/>
        </w:rPr>
        <w:t xml:space="preserve">Kysymys 4</w:t>
      </w:r>
    </w:p>
    <w:p>
      <w:r>
        <w:t xml:space="preserve">Useimmat hyönteislajit pysyvät vielä monta vuotta minkälaisina?</w:t>
      </w:r>
    </w:p>
    <w:p>
      <w:r>
        <w:rPr>
          <w:b/>
        </w:rPr>
        <w:t xml:space="preserve">Teksti numero 13</w:t>
      </w:r>
    </w:p>
    <w:p>
      <w:r>
        <w:t xml:space="preserve">Hyönteisillä on </w:t>
      </w:r>
      <w:r>
        <w:rPr>
          <w:color w:val="A9A9A9"/>
        </w:rPr>
        <w:t xml:space="preserve">segmentoitunut ruumis, </w:t>
      </w:r>
      <w:r>
        <w:t xml:space="preserve">jota tukee </w:t>
      </w:r>
      <w:r>
        <w:rPr>
          <w:color w:val="DCDCDC"/>
        </w:rPr>
        <w:t xml:space="preserve">ulkoluuranko</w:t>
      </w:r>
      <w:r>
        <w:t xml:space="preserve">, eli </w:t>
      </w:r>
      <w:r>
        <w:rPr>
          <w:color w:val="2F4F4F"/>
        </w:rPr>
        <w:t xml:space="preserve">kova </w:t>
      </w:r>
      <w:r>
        <w:t xml:space="preserve">ulkokuori, joka koostuu pääasiassa kitiinistä. Ruumiin segmentit on järjestetty kolmeen erilliseen mutta </w:t>
      </w:r>
      <w:r>
        <w:rPr>
          <w:color w:val="556B2F"/>
        </w:rPr>
        <w:t xml:space="preserve">toisiinsa liittyvään </w:t>
      </w:r>
      <w:r>
        <w:t xml:space="preserve">yksikköön eli </w:t>
      </w:r>
      <w:r>
        <w:rPr>
          <w:color w:val="6B8E23"/>
        </w:rPr>
        <w:t xml:space="preserve">tagmata</w:t>
      </w:r>
      <w:r>
        <w:t xml:space="preserve">: pää, rintakehä ja vatsa. Päässä on pari aistinvaraisia antenneja, pari yhdistelmäsilmiä ja, jos niitä on, yhdestä kolmeen yksinkertaista silmää (tai okellia) sekä kolme sarjaa eri tavoin muunneltuja lisäkkeitä, jotka muodostavat suulakit. Rintakehässä on kuusi segmentoitua jalkaa - yksi pari prothorax-, mesothorax- ja metathorax-segmenttejä, jotka muodostavat rintakehän - ja ei yhtään, kaksi tai neljä siipeä. Vatsa koostuu yhdestätoista segmentistä, mutta muutamilla hyönteislajeilla nämä segmentit voivat olla yhteen sulautuneita tai pienempiä. Vatsa sisältää myös suurimman osan ruoansulatus-, hengitys-, erittämis- ja lisääntymisrakenteista.:22-48 Hyönteisten ruumiinosissa, erityisesti siivissä, jaloissa, tuntosarjassa ja suulakkeissa, esiintyy huomattavaa vaihtelua ja monia mukautumia.</w:t>
      </w:r>
    </w:p>
    <w:p>
      <w:r>
        <w:rPr>
          <w:b/>
        </w:rPr>
        <w:t xml:space="preserve">Kysymys 0</w:t>
      </w:r>
    </w:p>
    <w:p>
      <w:r>
        <w:t xml:space="preserve">Minkälainen ruumis hyönteisillä on?</w:t>
      </w:r>
    </w:p>
    <w:p>
      <w:r>
        <w:rPr>
          <w:b/>
        </w:rPr>
        <w:t xml:space="preserve">Kysymys 1</w:t>
      </w:r>
    </w:p>
    <w:p>
      <w:r>
        <w:t xml:space="preserve">Mikä tukee hyönteisten kehoja?</w:t>
      </w:r>
    </w:p>
    <w:p>
      <w:r>
        <w:rPr>
          <w:b/>
        </w:rPr>
        <w:t xml:space="preserve">Kysymys 2</w:t>
      </w:r>
    </w:p>
    <w:p>
      <w:r>
        <w:t xml:space="preserve">Kitiini on minkälainen hyönteisten ulkokuori?</w:t>
      </w:r>
    </w:p>
    <w:p>
      <w:r>
        <w:rPr>
          <w:b/>
        </w:rPr>
        <w:t xml:space="preserve">Kysymys 3</w:t>
      </w:r>
    </w:p>
    <w:p>
      <w:r>
        <w:t xml:space="preserve">Millaisiin yksiköihin hyönteisen keho jakautuu?</w:t>
      </w:r>
    </w:p>
    <w:p>
      <w:r>
        <w:rPr>
          <w:b/>
        </w:rPr>
        <w:t xml:space="preserve">Kysymys 4</w:t>
      </w:r>
    </w:p>
    <w:p>
      <w:r>
        <w:t xml:space="preserve">Mikä on hyönteisen pää, kurkku ja vatsa?</w:t>
      </w:r>
    </w:p>
    <w:p>
      <w:r>
        <w:rPr>
          <w:b/>
        </w:rPr>
        <w:t xml:space="preserve">Teksti numero 14</w:t>
      </w:r>
    </w:p>
    <w:p>
      <w:r>
        <w:rPr>
          <w:color w:val="A9A9A9"/>
        </w:rPr>
        <w:t xml:space="preserve">Päätä </w:t>
      </w:r>
      <w:r>
        <w:t xml:space="preserve">ympäröi kova, voimakkaasti sklerotisoitunut, segmentoimaton, luurangon ulkopuolinen pääkapseli eli </w:t>
      </w:r>
      <w:r>
        <w:rPr>
          <w:color w:val="DCDCDC"/>
        </w:rPr>
        <w:t xml:space="preserve">epikranium</w:t>
      </w:r>
      <w:r>
        <w:t xml:space="preserve">, joka sisältää suurimman osan tuntoelimistä, kuten antennit, silmät ja suulakit. Kaikista hyönteisluokista </w:t>
      </w:r>
      <w:r>
        <w:rPr>
          <w:color w:val="2F4F4F"/>
        </w:rPr>
        <w:t xml:space="preserve">Orthopterassa </w:t>
      </w:r>
      <w:r>
        <w:t xml:space="preserve">on eniten muissa hyönteisissä esiintyviä piirteitä, kuten ompeleet ja skleriitit. Täällä kärkipiste eli </w:t>
      </w:r>
      <w:r>
        <w:rPr>
          <w:color w:val="556B2F"/>
        </w:rPr>
        <w:t xml:space="preserve">kärkikappale </w:t>
      </w:r>
      <w:r>
        <w:t xml:space="preserve">(selkäalue) sijaitsee </w:t>
      </w:r>
      <w:r>
        <w:t xml:space="preserve">yhdistelmäsilmien </w:t>
      </w:r>
      <w:r>
        <w:t xml:space="preserve">välissä </w:t>
      </w:r>
      <w:r>
        <w:t xml:space="preserve">hyönteisillä, joilla on hypognata- ja opisthognata-pää</w:t>
      </w:r>
      <w:r>
        <w:t xml:space="preserve">.</w:t>
      </w:r>
      <w:r>
        <w:t xml:space="preserve"> Ennustimellisilla hyönteisillä kärkipiste ei sijaitse yhdistelmäsilmien välissä, vaan pikemminkin siinä, missä okellit yleensä ovat. Tämä johtuu siitä, että pään pääakseli on kääntynyt 90° ja on nyt samansuuntainen kehon pääakselin kanssa. Joillakin lajeilla tämä alue on muuttunut ja saa eri nimen.:13</w:t>
      </w:r>
    </w:p>
    <w:p>
      <w:r>
        <w:rPr>
          <w:b/>
        </w:rPr>
        <w:t xml:space="preserve">Kysymys 0</w:t>
      </w:r>
    </w:p>
    <w:p>
      <w:r>
        <w:t xml:space="preserve">Missä hyönteisen osassa on suurin osa aistielimistä?</w:t>
      </w:r>
    </w:p>
    <w:p>
      <w:r>
        <w:rPr>
          <w:b/>
        </w:rPr>
        <w:t xml:space="preserve">Kysymys 1</w:t>
      </w:r>
    </w:p>
    <w:p>
      <w:r>
        <w:t xml:space="preserve">Mikä on toinen sana pääkapseleille?</w:t>
      </w:r>
    </w:p>
    <w:p>
      <w:r>
        <w:rPr>
          <w:b/>
        </w:rPr>
        <w:t xml:space="preserve">Kysymys 2</w:t>
      </w:r>
    </w:p>
    <w:p>
      <w:r>
        <w:t xml:space="preserve">Missä hyönteisessä on eniten ominaisuuksia?</w:t>
      </w:r>
    </w:p>
    <w:p>
      <w:r>
        <w:rPr>
          <w:b/>
        </w:rPr>
        <w:t xml:space="preserve">Kysymys 3</w:t>
      </w:r>
    </w:p>
    <w:p>
      <w:r>
        <w:t xml:space="preserve">Mikä on kärkipiste, jota kutsutaan myös nimellä?</w:t>
      </w:r>
    </w:p>
    <w:p>
      <w:r>
        <w:rPr>
          <w:b/>
        </w:rPr>
        <w:t xml:space="preserve">Kysymys 4</w:t>
      </w:r>
    </w:p>
    <w:p>
      <w:r>
        <w:t xml:space="preserve">Minkälaisten silmien välissä kärkipiste yleensä sijaitsee?</w:t>
      </w:r>
    </w:p>
    <w:p>
      <w:r>
        <w:rPr>
          <w:b/>
        </w:rPr>
        <w:t xml:space="preserve">Teksti numero 15</w:t>
      </w:r>
    </w:p>
    <w:p>
      <w:r>
        <w:rPr>
          <w:color w:val="A9A9A9"/>
        </w:rPr>
        <w:t xml:space="preserve">Rintakehä on </w:t>
      </w:r>
      <w:r>
        <w:t xml:space="preserve">tagma, joka koostuu </w:t>
      </w:r>
      <w:r>
        <w:rPr>
          <w:color w:val="DCDCDC"/>
        </w:rPr>
        <w:t xml:space="preserve">kolmesta osasta</w:t>
      </w:r>
      <w:r>
        <w:t xml:space="preserve">, jotka ovat prothorax, mesothorax ja metathorax. </w:t>
      </w:r>
      <w:r>
        <w:rPr>
          <w:color w:val="2F4F4F"/>
        </w:rPr>
        <w:t xml:space="preserve">Etummainen</w:t>
      </w:r>
      <w:r>
        <w:t xml:space="preserve">, </w:t>
      </w:r>
      <w:r>
        <w:rPr>
          <w:color w:val="556B2F"/>
        </w:rPr>
        <w:t xml:space="preserve">päätä </w:t>
      </w:r>
      <w:r>
        <w:t xml:space="preserve">lähinnä oleva segmentti </w:t>
      </w:r>
      <w:r>
        <w:t xml:space="preserve">on prothorax, jonka tärkeimmät piirteet ovat ensimmäinen jalkapari ja pronotum. Keskimmäinen segmentti on mesothorax, jonka tärkeimmät piirteet ovat toinen jalkapari ja etusiivet. Kolmas ja takimmainen segmentti, joka sivuaa vatsaa, on metathorax, jossa on kolmas jalkapari ja takasiivet. Kutakin segmenttiä halkoo segmenttien välinen ommel. Kussakin segmentissä on neljä perusaluetta. Selkäpinta on nimeltään tergum (tai notum), joka erottaa sen vatsan tergoista. </w:t>
      </w:r>
      <w:r>
        <w:rPr>
          <w:color w:val="6B8E23"/>
        </w:rPr>
        <w:t xml:space="preserve">Kahta </w:t>
      </w:r>
      <w:r>
        <w:t xml:space="preserve">lateraalista aluetta kutsutaan pleuraksi (yksikkö: pleuron) ja ventraalista puolta rintalastaksi (sternum). Prothoraxin notumia kutsutaan puolestaan pronotumiksi, mesothoraxin notumia mesonotumiksi ja metathoraxin notumia metanotumiksi. Tämän logiikan mukaisesti käytetään mesopleura ja metapleura sekä mesosternum ja metasternum.</w:t>
      </w:r>
    </w:p>
    <w:p>
      <w:r>
        <w:rPr>
          <w:b/>
        </w:rPr>
        <w:t xml:space="preserve">Kysymys 0</w:t>
      </w:r>
    </w:p>
    <w:p>
      <w:r>
        <w:t xml:space="preserve">Kuinka monta jaksoa kurkunpäällä on?</w:t>
      </w:r>
    </w:p>
    <w:p>
      <w:r>
        <w:rPr>
          <w:b/>
        </w:rPr>
        <w:t xml:space="preserve">Kysymys 1</w:t>
      </w:r>
    </w:p>
    <w:p>
      <w:r>
        <w:t xml:space="preserve">Toinen termi tagmalle on?</w:t>
      </w:r>
    </w:p>
    <w:p>
      <w:r>
        <w:rPr>
          <w:b/>
        </w:rPr>
        <w:t xml:space="preserve">Kysymys 2</w:t>
      </w:r>
    </w:p>
    <w:p>
      <w:r>
        <w:t xml:space="preserve">Etuosa on lähimpänä mitä?</w:t>
      </w:r>
    </w:p>
    <w:p>
      <w:r>
        <w:rPr>
          <w:b/>
        </w:rPr>
        <w:t xml:space="preserve">Kysymys 3</w:t>
      </w:r>
    </w:p>
    <w:p>
      <w:r>
        <w:t xml:space="preserve">Prothrorax on hyönteisen mikä osa?</w:t>
      </w:r>
    </w:p>
    <w:p>
      <w:r>
        <w:rPr>
          <w:b/>
        </w:rPr>
        <w:t xml:space="preserve">Kysymys 4</w:t>
      </w:r>
    </w:p>
    <w:p>
      <w:r>
        <w:t xml:space="preserve">Kuinka monesta sivualueesta keuhkopussi koostuu?</w:t>
      </w:r>
    </w:p>
    <w:p>
      <w:r>
        <w:rPr>
          <w:b/>
        </w:rPr>
        <w:t xml:space="preserve">Teksti numero 16</w:t>
      </w:r>
    </w:p>
    <w:p>
      <w:r>
        <w:rPr>
          <w:color w:val="A9A9A9"/>
        </w:rPr>
        <w:t xml:space="preserve">Vatsa </w:t>
      </w:r>
      <w:r>
        <w:t xml:space="preserve">on hyönteisen suurin osa, jossa on tyypillisesti </w:t>
      </w:r>
      <w:r>
        <w:rPr>
          <w:color w:val="DCDCDC"/>
        </w:rPr>
        <w:t xml:space="preserve">11-12 segmenttiä </w:t>
      </w:r>
      <w:r>
        <w:t xml:space="preserve">ja joka on vähemmän voimakkaasti sklerotisoitu kuin </w:t>
      </w:r>
      <w:r>
        <w:rPr>
          <w:color w:val="2F4F4F"/>
        </w:rPr>
        <w:t xml:space="preserve">pää </w:t>
      </w:r>
      <w:r>
        <w:t xml:space="preserve">tai rintakehä. Kutakin vatsan segmenttiä edustaa sklerotisoitunut tergum ja </w:t>
      </w:r>
      <w:r>
        <w:rPr>
          <w:color w:val="556B2F"/>
        </w:rPr>
        <w:t xml:space="preserve">sternum</w:t>
      </w:r>
      <w:r>
        <w:t xml:space="preserve">. Tergat on erotettu toisistaan ja viereisistä sternoista tai pleuroista kalvoilla. </w:t>
      </w:r>
      <w:r>
        <w:rPr>
          <w:color w:val="6B8E23"/>
        </w:rPr>
        <w:t xml:space="preserve">Keuhkopussit </w:t>
      </w:r>
      <w:r>
        <w:t xml:space="preserve">sijaitsevat keuhkopussin alueella.</w:t>
      </w:r>
      <w:r>
        <w:t xml:space="preserve"> Tämän pohjapiirroksen variaatioihin kuuluu tergojen tai tergojen ja sternojen sulautuminen toisiinsa siten, että ne muodostavat yhtenäiset selkä- tai vatsakilvet tai kartiomaisen putken. Joillakin hyönteisillä on pleura-alueella laterotergiitiksi kutsuttu skleriitti. Ventraalisia skleriittejä kutsutaan joskus laterosterniiteiksi. Monien hyönteisten alkionvaiheessa ja alkeishyönteisten alkion jälkeisessä vaiheessa on 11 vatsasegmenttiä. Nykyaikaisilla hyönteisillä vatsasegmenttien määrä pyrkii pienenemään, mutta alkeellinen 11 segmentin määrä säilyy alkionkehityksen aikana. Vatsasegmenttien lukumäärän vaihtelu on huomattavaa. Jos Apterygota-suvun katsotaan olevan suuntaa-antava pterygoottien pohjapiirros, syntyy sekaannusta: aikuisilla Protura-suvun eläimillä on 12 segmenttiä, Collembola-suvun eläimillä 6. Ortoptereiden perheessä Acrididae on 11 segmenttiä, ja erään Zoraptera-suvun fossiilisen yksilön vatsa on 10-segmenttinen.</w:t>
      </w:r>
    </w:p>
    <w:p>
      <w:r>
        <w:rPr>
          <w:b/>
        </w:rPr>
        <w:t xml:space="preserve">Kysymys 0</w:t>
      </w:r>
    </w:p>
    <w:p>
      <w:r>
        <w:t xml:space="preserve">Mikä on hyönteisen suurin tagma?</w:t>
      </w:r>
    </w:p>
    <w:p>
      <w:r>
        <w:rPr>
          <w:b/>
        </w:rPr>
        <w:t xml:space="preserve">Kysymys 1</w:t>
      </w:r>
    </w:p>
    <w:p>
      <w:r>
        <w:t xml:space="preserve">Kuinka monta segmenttiä hyönteisen vatsa muodostaa?</w:t>
      </w:r>
    </w:p>
    <w:p>
      <w:r>
        <w:rPr>
          <w:b/>
        </w:rPr>
        <w:t xml:space="preserve">Kysymys 2</w:t>
      </w:r>
    </w:p>
    <w:p>
      <w:r>
        <w:t xml:space="preserve">Vatsa on vähemmän vahva kuin rintakehä ja mikä?</w:t>
      </w:r>
    </w:p>
    <w:p>
      <w:r>
        <w:rPr>
          <w:b/>
        </w:rPr>
        <w:t xml:space="preserve">Kysymys 3</w:t>
      </w:r>
    </w:p>
    <w:p>
      <w:r>
        <w:t xml:space="preserve">Hyönteisten vatsassa on sklerotisoitunut tergum ja mitä muuta?</w:t>
      </w:r>
    </w:p>
    <w:p>
      <w:r>
        <w:rPr>
          <w:b/>
        </w:rPr>
        <w:t xml:space="preserve">Kysymys 4</w:t>
      </w:r>
    </w:p>
    <w:p>
      <w:r>
        <w:t xml:space="preserve">Mitä keuhkopussin alueella on?</w:t>
      </w:r>
    </w:p>
    <w:p>
      <w:r>
        <w:rPr>
          <w:b/>
        </w:rPr>
        <w:t xml:space="preserve">Teksti numero 17</w:t>
      </w:r>
    </w:p>
    <w:p>
      <w:r>
        <w:t xml:space="preserve">Hyönteisten ulompi luuranko, </w:t>
      </w:r>
      <w:r>
        <w:rPr>
          <w:color w:val="A9A9A9"/>
        </w:rPr>
        <w:t xml:space="preserve">kynsinauha</w:t>
      </w:r>
      <w:r>
        <w:t xml:space="preserve">, koostuu </w:t>
      </w:r>
      <w:r>
        <w:rPr>
          <w:color w:val="DCDCDC"/>
        </w:rPr>
        <w:t xml:space="preserve">kahdesta </w:t>
      </w:r>
      <w:r>
        <w:t xml:space="preserve">kerroksesta: </w:t>
      </w:r>
      <w:r>
        <w:rPr>
          <w:color w:val="2F4F4F"/>
        </w:rPr>
        <w:t xml:space="preserve">epikutikula, </w:t>
      </w:r>
      <w:r>
        <w:t xml:space="preserve">joka on ohut ja vahamainen, vettä hylkivä ulompi kerros, joka ei sisällä </w:t>
      </w:r>
      <w:r>
        <w:rPr>
          <w:color w:val="556B2F"/>
        </w:rPr>
        <w:t xml:space="preserve">kitiiniä</w:t>
      </w:r>
      <w:r>
        <w:t xml:space="preserve">, ja alempi kerros, jota kutsutaan prokutikula. Prokutiili on kitiinipitoinen ja paljon </w:t>
      </w:r>
      <w:r>
        <w:rPr>
          <w:color w:val="6B8E23"/>
        </w:rPr>
        <w:t xml:space="preserve">paksumpi </w:t>
      </w:r>
      <w:r>
        <w:t xml:space="preserve">kuin epikutiili, ja siinä on kaksi kerrosta: ulompi kerros, jota kutsutaan eksokutiiliksi, ja sisempi kerros, jota kutsutaan endokutiiliksi. Sitkeä ja joustava endokutikula rakentuu lukuisista kuitumaisista kitiini- ja proteiinikerroksista, jotka risteilevät toistensa kanssa sandwich-kuvioisesti, kun taas eksokutikula on jäykkä ja kovettunut.:22-24 Monilla pehmeärunkoisilla hyönteisillä (esim. toukilla) eksokutikula on huomattavasti pienentynyt, erityisesti niiden toukkavaiheessa.</w:t>
      </w:r>
    </w:p>
    <w:p>
      <w:r>
        <w:rPr>
          <w:b/>
        </w:rPr>
        <w:t xml:space="preserve">Kysymys 0</w:t>
      </w:r>
    </w:p>
    <w:p>
      <w:r>
        <w:t xml:space="preserve">Mitä kutsutaan hyönteisen ulommaksi luurangoksi?</w:t>
      </w:r>
    </w:p>
    <w:p>
      <w:r>
        <w:rPr>
          <w:b/>
        </w:rPr>
        <w:t xml:space="preserve">Kysymys 1</w:t>
      </w:r>
    </w:p>
    <w:p>
      <w:r>
        <w:t xml:space="preserve">Kuinka monta kerrosta kynsinauhassa on?</w:t>
      </w:r>
    </w:p>
    <w:p>
      <w:r>
        <w:rPr>
          <w:b/>
        </w:rPr>
        <w:t xml:space="preserve">Kysymys 2</w:t>
      </w:r>
    </w:p>
    <w:p>
      <w:r>
        <w:t xml:space="preserve">Mikä kynsinauha myöhemmin on kuin vaha?</w:t>
      </w:r>
    </w:p>
    <w:p>
      <w:r>
        <w:rPr>
          <w:b/>
        </w:rPr>
        <w:t xml:space="preserve">Kysymys 3</w:t>
      </w:r>
    </w:p>
    <w:p>
      <w:r>
        <w:t xml:space="preserve">Mistä epikutikula ei koostu?</w:t>
      </w:r>
    </w:p>
    <w:p>
      <w:r>
        <w:rPr>
          <w:b/>
        </w:rPr>
        <w:t xml:space="preserve">Kysymys 4</w:t>
      </w:r>
    </w:p>
    <w:p>
      <w:r>
        <w:t xml:space="preserve">Onko prokutiili ohuempi vai paksumpi kuin epikutiili?</w:t>
      </w:r>
    </w:p>
    <w:p>
      <w:r>
        <w:rPr>
          <w:b/>
        </w:rPr>
        <w:t xml:space="preserve">Teksti numero 18</w:t>
      </w:r>
    </w:p>
    <w:p>
      <w:r>
        <w:t xml:space="preserve">Hyönteiset ovat ainoat </w:t>
      </w:r>
      <w:r>
        <w:rPr>
          <w:color w:val="A9A9A9"/>
        </w:rPr>
        <w:t xml:space="preserve">selkärangattomat, </w:t>
      </w:r>
      <w:r>
        <w:t xml:space="preserve">jotka ovat kehittäneet aktiivisen </w:t>
      </w:r>
      <w:r>
        <w:t xml:space="preserve">lentokyvyn, ja </w:t>
      </w:r>
      <w:r>
        <w:t xml:space="preserve">tämä on ollut </w:t>
      </w:r>
      <w:r>
        <w:rPr>
          <w:color w:val="2F4F4F"/>
        </w:rPr>
        <w:t xml:space="preserve">tärkeä </w:t>
      </w:r>
      <w:r>
        <w:t xml:space="preserve">tekijä niiden menestyksessä.:186 Niiden lihakset pystyvät supistumaan </w:t>
      </w:r>
      <w:r>
        <w:rPr>
          <w:color w:val="556B2F"/>
        </w:rPr>
        <w:t xml:space="preserve">useita </w:t>
      </w:r>
      <w:r>
        <w:t xml:space="preserve">kertoja jokaista hermoimpulssia kohden, minkä ansiosta siivet voivat lyödä nopeammin kuin tavallisesti olisi mahdollista. Lihasten kiinnittyminen </w:t>
      </w:r>
      <w:r>
        <w:rPr>
          <w:color w:val="6B8E23"/>
        </w:rPr>
        <w:t xml:space="preserve">ulkoluurankoon </w:t>
      </w:r>
      <w:r>
        <w:t xml:space="preserve">on tehokkaampaa ja mahdollistaa useamman lihaskytkennän; myös äyriäiset käyttävät samaa menetelmää, vaikka kaikki hämähäkit käyttävät jalkojensa ojentamiseen hydraulista painetta, joka on periytynyt niiden esi-artisyöpäläisiltä esi-isiltä. Toisin kuin hyönteiset, useimmat vesieläimistä peräisin olevat äyriäiset ovat kuitenkin biomineralisoituneet vedestä saatavalla kalsiumkarbonaatilla.</w:t>
      </w:r>
    </w:p>
    <w:p>
      <w:r>
        <w:rPr>
          <w:b/>
        </w:rPr>
        <w:t xml:space="preserve">Kysymys 0</w:t>
      </w:r>
    </w:p>
    <w:p>
      <w:r>
        <w:t xml:space="preserve">Hyönteiset tunnetaan myös nimellä minkälainen nikama?</w:t>
      </w:r>
    </w:p>
    <w:p>
      <w:r>
        <w:rPr>
          <w:b/>
        </w:rPr>
        <w:t xml:space="preserve">Kysymys 1</w:t>
      </w:r>
    </w:p>
    <w:p>
      <w:r>
        <w:t xml:space="preserve">Millaisia aktiivisia kykyjä hyönteiset ovat kehittäneet?</w:t>
      </w:r>
    </w:p>
    <w:p>
      <w:r>
        <w:rPr>
          <w:b/>
        </w:rPr>
        <w:t xml:space="preserve">Kysymys 2</w:t>
      </w:r>
    </w:p>
    <w:p>
      <w:r>
        <w:t xml:space="preserve">Millainen rooli aktiivisella lentokyvyllä on ollut hyönteisille?</w:t>
      </w:r>
    </w:p>
    <w:p>
      <w:r>
        <w:rPr>
          <w:b/>
        </w:rPr>
        <w:t xml:space="preserve">Kysymys 3</w:t>
      </w:r>
    </w:p>
    <w:p>
      <w:r>
        <w:t xml:space="preserve">Kuinka monta kertaa hyönteisten lihakset pystyvät supistumaan?</w:t>
      </w:r>
    </w:p>
    <w:p>
      <w:r>
        <w:rPr>
          <w:b/>
        </w:rPr>
        <w:t xml:space="preserve">Kysymys 4</w:t>
      </w:r>
    </w:p>
    <w:p>
      <w:r>
        <w:t xml:space="preserve">Hyönteisten lihakset ovat kiinnittyneet mihin?</w:t>
      </w:r>
    </w:p>
    <w:p>
      <w:r>
        <w:rPr>
          <w:b/>
        </w:rPr>
        <w:t xml:space="preserve">Teksti numero 19</w:t>
      </w:r>
    </w:p>
    <w:p>
      <w:r>
        <w:t xml:space="preserve">Rintakehän segmenttien </w:t>
      </w:r>
      <w:r>
        <w:t xml:space="preserve">kummallakin puolella </w:t>
      </w:r>
      <w:r>
        <w:t xml:space="preserve">on </w:t>
      </w:r>
      <w:r>
        <w:rPr>
          <w:color w:val="A9A9A9"/>
        </w:rPr>
        <w:t xml:space="preserve">yksi </w:t>
      </w:r>
      <w:r>
        <w:rPr>
          <w:color w:val="DCDCDC"/>
        </w:rPr>
        <w:t xml:space="preserve">ganglio, jotka on </w:t>
      </w:r>
      <w:r>
        <w:t xml:space="preserve">yhdistetty </w:t>
      </w:r>
      <w:r>
        <w:rPr>
          <w:color w:val="2F4F4F"/>
        </w:rPr>
        <w:t xml:space="preserve">pariksi</w:t>
      </w:r>
      <w:r>
        <w:t xml:space="preserve">, </w:t>
      </w:r>
      <w:r>
        <w:rPr>
          <w:color w:val="556B2F"/>
        </w:rPr>
        <w:t xml:space="preserve">yksi pari </w:t>
      </w:r>
      <w:r>
        <w:t xml:space="preserve">segmenttiä kohti</w:t>
      </w:r>
      <w:r>
        <w:rPr>
          <w:color w:val="2F4F4F"/>
        </w:rPr>
        <w:t xml:space="preserve">.</w:t>
      </w:r>
      <w:r>
        <w:t xml:space="preserve"> Tämä järjestely on nähtävissä myös </w:t>
      </w:r>
      <w:r>
        <w:rPr>
          <w:color w:val="6B8E23"/>
        </w:rPr>
        <w:t xml:space="preserve">vatsassa</w:t>
      </w:r>
      <w:r>
        <w:t xml:space="preserve">, mutta vain kahdeksassa ensimmäisessä segmentissä. Monilla hyönteislajeilla ganglioiden määrä on vähentynyt fuusion tai pienenemisen vuoksi. Joillakin torakoilla on vain kuusi gangliota vatsassa, kun taas ampiaisella Vespa crabro on vain kaksi rintakehässä ja kolme vatsassa. Joillakin hyönteisillä, kuten kotikärpäsellä Musca domestica, kaikki ruumiin gangliot ovat sulautuneet yhdeksi suureksi rintakehän ganglioksi.</w:t>
      </w:r>
    </w:p>
    <w:p>
      <w:r>
        <w:rPr>
          <w:b/>
        </w:rPr>
        <w:t xml:space="preserve">Kysymys 0</w:t>
      </w:r>
    </w:p>
    <w:p>
      <w:r>
        <w:t xml:space="preserve">Mitä on rintakehäsegmentin kummallakin puolella?</w:t>
      </w:r>
    </w:p>
    <w:p>
      <w:r>
        <w:rPr>
          <w:b/>
        </w:rPr>
        <w:t xml:space="preserve">Kysymys 1</w:t>
      </w:r>
    </w:p>
    <w:p>
      <w:r>
        <w:t xml:space="preserve">Kuinka monta gangliota on rintakehäsegmentin kummallakin puolella?</w:t>
      </w:r>
    </w:p>
    <w:p>
      <w:r>
        <w:rPr>
          <w:b/>
        </w:rPr>
        <w:t xml:space="preserve">Kysymys 2</w:t>
      </w:r>
    </w:p>
    <w:p>
      <w:r>
        <w:t xml:space="preserve">Gangliot ovat yhteydessä mihin?</w:t>
      </w:r>
    </w:p>
    <w:p>
      <w:r>
        <w:rPr>
          <w:b/>
        </w:rPr>
        <w:t xml:space="preserve">Kysymys 3</w:t>
      </w:r>
    </w:p>
    <w:p>
      <w:r>
        <w:t xml:space="preserve">Kuinka monta paria ganglioita on segmentissä?</w:t>
      </w:r>
    </w:p>
    <w:p>
      <w:r>
        <w:rPr>
          <w:b/>
        </w:rPr>
        <w:t xml:space="preserve">Kysymys 4</w:t>
      </w:r>
    </w:p>
    <w:p>
      <w:r>
        <w:t xml:space="preserve">Missä muualla hyönteisessä ganglioita on?</w:t>
      </w:r>
    </w:p>
    <w:p>
      <w:r>
        <w:rPr>
          <w:b/>
        </w:rPr>
        <w:t xml:space="preserve">Teksti numero 20</w:t>
      </w:r>
    </w:p>
    <w:p>
      <w:r>
        <w:t xml:space="preserve">Ainakin </w:t>
      </w:r>
      <w:r>
        <w:rPr>
          <w:color w:val="A9A9A9"/>
        </w:rPr>
        <w:t xml:space="preserve">muutamilla </w:t>
      </w:r>
      <w:r>
        <w:t xml:space="preserve">hyönteisillä on </w:t>
      </w:r>
      <w:r>
        <w:rPr>
          <w:color w:val="DCDCDC"/>
        </w:rPr>
        <w:t xml:space="preserve">nociceptoreita </w:t>
      </w:r>
      <w:r>
        <w:t xml:space="preserve">eli soluja, jotka havaitsevat ja välittävät kipuaistimuksia</w:t>
      </w:r>
      <w:r>
        <w:t xml:space="preserve">.</w:t>
      </w:r>
      <w:r>
        <w:t xml:space="preserve"> Tämä havaittiin vuonna </w:t>
      </w:r>
      <w:r>
        <w:rPr>
          <w:color w:val="2F4F4F"/>
        </w:rPr>
        <w:t xml:space="preserve">2003 </w:t>
      </w:r>
      <w:r>
        <w:t xml:space="preserve">tutkimalla tavallisen </w:t>
      </w:r>
      <w:r>
        <w:rPr>
          <w:color w:val="556B2F"/>
        </w:rPr>
        <w:t xml:space="preserve">hedelmäkärpäsen Drosophilan </w:t>
      </w:r>
      <w:r>
        <w:t xml:space="preserve">toukkien erilaisia reaktioita </w:t>
      </w:r>
      <w:r>
        <w:t xml:space="preserve">lämmitetyn ja lämmittämättömän koettimen kosketukseen. Toukat reagoivat </w:t>
      </w:r>
      <w:r>
        <w:rPr>
          <w:color w:val="6B8E23"/>
        </w:rPr>
        <w:t xml:space="preserve">lämmitetyn koettimen </w:t>
      </w:r>
      <w:r>
        <w:t xml:space="preserve">kosketukseen </w:t>
      </w:r>
      <w:r>
        <w:t xml:space="preserve">stereotyyppisellä pyörimisellä, jota ei esiintynyt, kun toukkia kosketettiin lämmittämättömällä koettimella. Vaikka hyönteisten on osoitettu tuntevan kipua, ei ole yksimielisyyttä siitä, että hyönteiset tuntisivat kipua tietoisesti.</w:t>
      </w:r>
    </w:p>
    <w:p>
      <w:r>
        <w:rPr>
          <w:b/>
        </w:rPr>
        <w:t xml:space="preserve">Kysymys 0</w:t>
      </w:r>
    </w:p>
    <w:p>
      <w:r>
        <w:t xml:space="preserve">Kuinka monilla hyönteisillä on nociceptoreita?</w:t>
      </w:r>
    </w:p>
    <w:p>
      <w:r>
        <w:rPr>
          <w:b/>
        </w:rPr>
        <w:t xml:space="preserve">Kysymys 1</w:t>
      </w:r>
    </w:p>
    <w:p>
      <w:r>
        <w:t xml:space="preserve">Mitä kutsutaan soluiksi, jotka havaitsevat ja välittävät kipua?</w:t>
      </w:r>
    </w:p>
    <w:p>
      <w:r>
        <w:rPr>
          <w:b/>
        </w:rPr>
        <w:t xml:space="preserve">Kysymys 2</w:t>
      </w:r>
    </w:p>
    <w:p>
      <w:r>
        <w:t xml:space="preserve">Milloin nociceptorit löydettiin?</w:t>
      </w:r>
    </w:p>
    <w:p>
      <w:r>
        <w:rPr>
          <w:b/>
        </w:rPr>
        <w:t xml:space="preserve">Kysymys 3</w:t>
      </w:r>
    </w:p>
    <w:p>
      <w:r>
        <w:t xml:space="preserve">Nociceptorit löydettiin tutkimalla yhteistä mitä?</w:t>
      </w:r>
    </w:p>
    <w:p>
      <w:r>
        <w:rPr>
          <w:b/>
        </w:rPr>
        <w:t xml:space="preserve">Kysymys 4</w:t>
      </w:r>
    </w:p>
    <w:p>
      <w:r>
        <w:t xml:space="preserve">Mihin koettimeen toukat reagoivat?</w:t>
      </w:r>
    </w:p>
    <w:p>
      <w:r>
        <w:rPr>
          <w:b/>
        </w:rPr>
        <w:t xml:space="preserve">Teksti numero 21</w:t>
      </w:r>
    </w:p>
    <w:p>
      <w:r>
        <w:t xml:space="preserve">Hyönteisen suussa olevat </w:t>
      </w:r>
      <w:r>
        <w:rPr>
          <w:color w:val="A9A9A9"/>
        </w:rPr>
        <w:t xml:space="preserve">sylkirauhaset </w:t>
      </w:r>
      <w:r>
        <w:t xml:space="preserve">(numeroiduissa kuvissa elementti 30) tuottavat sylkeä. </w:t>
      </w:r>
      <w:r>
        <w:rPr>
          <w:color w:val="DCDCDC"/>
        </w:rPr>
        <w:t xml:space="preserve">Sylkitiehyet </w:t>
      </w:r>
      <w:r>
        <w:t xml:space="preserve">johtavat rauhasista säiliöihin ja sitten eteenpäin pään läpi </w:t>
      </w:r>
      <w:r>
        <w:rPr>
          <w:color w:val="2F4F4F"/>
        </w:rPr>
        <w:t xml:space="preserve">sylkirauhaseksi </w:t>
      </w:r>
      <w:r>
        <w:t xml:space="preserve">kutsuttuun aukkoon, joka </w:t>
      </w:r>
      <w:r>
        <w:t xml:space="preserve">sijaitsee </w:t>
      </w:r>
      <w:r>
        <w:rPr>
          <w:color w:val="556B2F"/>
        </w:rPr>
        <w:t xml:space="preserve">nielurisojen takana</w:t>
      </w:r>
      <w:r>
        <w:t xml:space="preserve">. Liikkumalla suulakeaan (numeroidun kuvan 32 elementti) hyönteinen voi sekoittaa ravintonsa sylkeen. Syljen ja ruoan seos kulkeutuu sitten sylkirauhasten kautta suuhun, jossa se alkaa hajota. Joillakin hyönteisillä, kuten kärpäsillä, on suun ulkopuolinen ruoansulatus. Ekstraoraalista ruoansulatusta käyttävät hyönteiset erittävät ruoansulatusentsyymejä ruokaansa hajottaakseen sen. Tämän strategian avulla hyönteiset voivat saada merkittävän osan saatavilla olevista ravintoaineista ravinnosta.:31 </w:t>
      </w:r>
      <w:r>
        <w:rPr>
          <w:color w:val="6B8E23"/>
        </w:rPr>
        <w:t xml:space="preserve">Suolistossa tapahtuu </w:t>
      </w:r>
      <w:r>
        <w:t xml:space="preserve">lähes kaikki hyönteisten ruoansulatus. Se voidaan jakaa etu-, keski- ja takasuoliin.</w:t>
      </w:r>
    </w:p>
    <w:p>
      <w:r>
        <w:rPr>
          <w:b/>
        </w:rPr>
        <w:t xml:space="preserve">Kysymys 0</w:t>
      </w:r>
    </w:p>
    <w:p>
      <w:r>
        <w:t xml:space="preserve">Mikä tuottaa sylkeä hyönteisten suussa?</w:t>
      </w:r>
    </w:p>
    <w:p>
      <w:r>
        <w:rPr>
          <w:b/>
        </w:rPr>
        <w:t xml:space="preserve">Kysymys 1</w:t>
      </w:r>
    </w:p>
    <w:p>
      <w:r>
        <w:t xml:space="preserve">Mikä johtaa sylkirauhasista säiliöihin?</w:t>
      </w:r>
    </w:p>
    <w:p>
      <w:r>
        <w:rPr>
          <w:b/>
        </w:rPr>
        <w:t xml:space="preserve">Kysymys 2</w:t>
      </w:r>
    </w:p>
    <w:p>
      <w:r>
        <w:t xml:space="preserve">Mikä on pään läpi kulkeva aukko?</w:t>
      </w:r>
    </w:p>
    <w:p>
      <w:r>
        <w:rPr>
          <w:b/>
        </w:rPr>
        <w:t xml:space="preserve">Kysymys 3</w:t>
      </w:r>
    </w:p>
    <w:p>
      <w:r>
        <w:t xml:space="preserve">Missä sylkiraja sijaitsee?</w:t>
      </w:r>
    </w:p>
    <w:p>
      <w:r>
        <w:rPr>
          <w:b/>
        </w:rPr>
        <w:t xml:space="preserve">Kysymys 4</w:t>
      </w:r>
    </w:p>
    <w:p>
      <w:r>
        <w:t xml:space="preserve">Missä hyönteisen ruoansulatus tapahtuu?</w:t>
      </w:r>
    </w:p>
    <w:p>
      <w:r>
        <w:rPr>
          <w:b/>
        </w:rPr>
        <w:t xml:space="preserve">Teksti numero 22</w:t>
      </w:r>
    </w:p>
    <w:p>
      <w:r>
        <w:t xml:space="preserve">Kun ruoka poistuu </w:t>
      </w:r>
      <w:r>
        <w:rPr>
          <w:color w:val="A9A9A9"/>
        </w:rPr>
        <w:t xml:space="preserve">kasvustosta</w:t>
      </w:r>
      <w:r>
        <w:t xml:space="preserve">, se siirtyy </w:t>
      </w:r>
      <w:r>
        <w:rPr>
          <w:color w:val="DCDCDC"/>
        </w:rPr>
        <w:t xml:space="preserve">keskisuoleen </w:t>
      </w:r>
      <w:r>
        <w:t xml:space="preserve">(numeroiduissa kaavioissa elementti 13), joka tunnetaan myös nimellä </w:t>
      </w:r>
      <w:r>
        <w:rPr>
          <w:color w:val="2F4F4F"/>
        </w:rPr>
        <w:t xml:space="preserve">mesenteron, </w:t>
      </w:r>
      <w:r>
        <w:t xml:space="preserve">jossa suurin osa ruoansulatuksesta tapahtuu. </w:t>
      </w:r>
      <w:r>
        <w:t xml:space="preserve">Keskisuolen seinämän </w:t>
      </w:r>
      <w:r>
        <w:rPr>
          <w:color w:val="556B2F"/>
        </w:rPr>
        <w:t xml:space="preserve">mikroskooppiset </w:t>
      </w:r>
      <w:r>
        <w:t xml:space="preserve">ulokkeet, joita kutsutaan </w:t>
      </w:r>
      <w:r>
        <w:rPr>
          <w:color w:val="6B8E23"/>
        </w:rPr>
        <w:t xml:space="preserve">mikrovilluksiksi</w:t>
      </w:r>
      <w:r>
        <w:t xml:space="preserve">, lisäävät seinämän pinta-alaa ja mahdollistavat ravinteiden imeytymisen; ne ovat yleensä lähellä keskisuolen alkupäätä. Joillakin hyönteisillä mikrovillien rooli ja sijainti voivat vaihdella. Esimerkiksi ruoansulatusentsyymejä tuottavat erikoistuneet mikrovillat voivat olla todennäköisemmin lähellä keskisuolen loppupäätä ja imeytyminen lähellä keskisuolen alkupäätä tai alkupäätä.:32</w:t>
      </w:r>
    </w:p>
    <w:p>
      <w:r>
        <w:rPr>
          <w:b/>
        </w:rPr>
        <w:t xml:space="preserve">Kysymys 0</w:t>
      </w:r>
    </w:p>
    <w:p>
      <w:r>
        <w:t xml:space="preserve">Mikä on toinen nimi mesenteronille?</w:t>
      </w:r>
    </w:p>
    <w:p>
      <w:r>
        <w:rPr>
          <w:b/>
        </w:rPr>
        <w:t xml:space="preserve">Kysymys 1</w:t>
      </w:r>
    </w:p>
    <w:p>
      <w:r>
        <w:t xml:space="preserve">Mistä ruoka menee sisuskaluihin lähdettyään?</w:t>
      </w:r>
    </w:p>
    <w:p>
      <w:r>
        <w:rPr>
          <w:b/>
        </w:rPr>
        <w:t xml:space="preserve">Kysymys 2</w:t>
      </w:r>
    </w:p>
    <w:p>
      <w:r>
        <w:t xml:space="preserve">Missä tapahtuu suurin osa hyönteisten ruoansulatuksesta?</w:t>
      </w:r>
    </w:p>
    <w:p>
      <w:r>
        <w:rPr>
          <w:b/>
        </w:rPr>
        <w:t xml:space="preserve">Kysymys 3</w:t>
      </w:r>
    </w:p>
    <w:p>
      <w:r>
        <w:t xml:space="preserve">Minkälaisia ulokkeita on suolen keskiseinämässä?</w:t>
      </w:r>
    </w:p>
    <w:p>
      <w:r>
        <w:rPr>
          <w:b/>
        </w:rPr>
        <w:t xml:space="preserve">Kysymys 4</w:t>
      </w:r>
    </w:p>
    <w:p>
      <w:r>
        <w:t xml:space="preserve">Mitä mikroskooppisia ulokkeita kutsutaan?</w:t>
      </w:r>
    </w:p>
    <w:p>
      <w:r>
        <w:rPr>
          <w:b/>
        </w:rPr>
        <w:t xml:space="preserve">Teksti numero 23</w:t>
      </w:r>
    </w:p>
    <w:p>
      <w:r>
        <w:rPr>
          <w:color w:val="A9A9A9"/>
        </w:rPr>
        <w:t xml:space="preserve">Takaruoansulatuskanavassa </w:t>
      </w:r>
      <w:r>
        <w:t xml:space="preserve">(numeroiduissa kaavioissa elementti 16) eli proctodaeumissa </w:t>
      </w:r>
      <w:r>
        <w:rPr>
          <w:color w:val="2F4F4F"/>
        </w:rPr>
        <w:t xml:space="preserve">virtsahappo </w:t>
      </w:r>
      <w:r>
        <w:t xml:space="preserve">yhdistää </w:t>
      </w:r>
      <w:r>
        <w:rPr>
          <w:color w:val="DCDCDC"/>
        </w:rPr>
        <w:t xml:space="preserve">sulamattomat </w:t>
      </w:r>
      <w:r>
        <w:t xml:space="preserve">ravintohiukkaset </w:t>
      </w:r>
      <w:r>
        <w:t xml:space="preserve">ulostepelleteiksi. Peräsuoli imee </w:t>
      </w:r>
      <w:r>
        <w:rPr>
          <w:color w:val="556B2F"/>
        </w:rPr>
        <w:t xml:space="preserve">90 prosenttia </w:t>
      </w:r>
      <w:r>
        <w:t xml:space="preserve">näiden ulostepellettien sisältämästä vedestä, ja kuiva pelletti poistuu sitten </w:t>
      </w:r>
      <w:r>
        <w:rPr>
          <w:color w:val="6B8E23"/>
        </w:rPr>
        <w:t xml:space="preserve">peräaukon </w:t>
      </w:r>
      <w:r>
        <w:t xml:space="preserve">kautta </w:t>
      </w:r>
      <w:r>
        <w:t xml:space="preserve">(elementti 17), jolloin ruoansulatusprosessi on valmis. Virtsahappo muodostuu Malpighian tubuluksista diffundoituvien hemolymfajätteiden avulla (elementti 20). Sen jälkeen se tyhjennetään suoraan ruuansulatuskanavaan keski- ja takaruoansulatuskanavan yhtymäkohdassa. Malpighian tubulusten määrä vaihtelee lajeittain, ja se vaihtelee joidenkin hyönteisten vain kahdesta tubuluksesta joidenkin hyönteisten yli sataan tubulukseen.:71-72, 78-80.</w:t>
      </w:r>
    </w:p>
    <w:p>
      <w:r>
        <w:rPr>
          <w:b/>
        </w:rPr>
        <w:t xml:space="preserve">Kysymys 0</w:t>
      </w:r>
    </w:p>
    <w:p>
      <w:r>
        <w:t xml:space="preserve">Mikä on proctodaeum?</w:t>
      </w:r>
    </w:p>
    <w:p>
      <w:r>
        <w:rPr>
          <w:b/>
        </w:rPr>
        <w:t xml:space="preserve">Kysymys 1</w:t>
      </w:r>
    </w:p>
    <w:p>
      <w:r>
        <w:t xml:space="preserve">Millaisissa ruokahiukkasissa on virtsahappoa?</w:t>
      </w:r>
    </w:p>
    <w:p>
      <w:r>
        <w:rPr>
          <w:b/>
        </w:rPr>
        <w:t xml:space="preserve">Kysymys 2</w:t>
      </w:r>
    </w:p>
    <w:p>
      <w:r>
        <w:t xml:space="preserve">Millainen happo muodostaa ulostepellettejä?</w:t>
      </w:r>
    </w:p>
    <w:p>
      <w:r>
        <w:rPr>
          <w:b/>
        </w:rPr>
        <w:t xml:space="preserve">Kysymys 3</w:t>
      </w:r>
    </w:p>
    <w:p>
      <w:r>
        <w:t xml:space="preserve">Kuinka paljon vettä hyönteisten peräsuoli imee itseensä?</w:t>
      </w:r>
    </w:p>
    <w:p>
      <w:r>
        <w:rPr>
          <w:b/>
        </w:rPr>
        <w:t xml:space="preserve">Kysymys 4</w:t>
      </w:r>
    </w:p>
    <w:p>
      <w:r>
        <w:t xml:space="preserve">Mihin kautta hyönteisten kuiva pelletti heitetään pois?</w:t>
      </w:r>
    </w:p>
    <w:p>
      <w:r>
        <w:rPr>
          <w:b/>
        </w:rPr>
        <w:t xml:space="preserve">Tekstin numero 24</w:t>
      </w:r>
    </w:p>
    <w:p>
      <w:r>
        <w:t xml:space="preserve">Naarashyönteisten lisääntymisjärjestelmä koostuu parista </w:t>
      </w:r>
      <w:r>
        <w:rPr>
          <w:color w:val="A9A9A9"/>
        </w:rPr>
        <w:t xml:space="preserve">munasarjasta</w:t>
      </w:r>
      <w:r>
        <w:t xml:space="preserve">, </w:t>
      </w:r>
      <w:r>
        <w:rPr>
          <w:color w:val="DCDCDC"/>
        </w:rPr>
        <w:t xml:space="preserve">lisähormoneista</w:t>
      </w:r>
      <w:r>
        <w:t xml:space="preserve">, yhdestä tai useammasta spermathekasta ja </w:t>
      </w:r>
      <w:r>
        <w:t xml:space="preserve">näitä osia yhdistävistä </w:t>
      </w:r>
      <w:r>
        <w:rPr>
          <w:color w:val="2F4F4F"/>
        </w:rPr>
        <w:t xml:space="preserve">kanavista. </w:t>
      </w:r>
      <w:r>
        <w:rPr>
          <w:color w:val="556B2F"/>
        </w:rPr>
        <w:t xml:space="preserve">Munasarjat koostuvat </w:t>
      </w:r>
      <w:r>
        <w:t xml:space="preserve">useista munatorvista, joita kutsutaan </w:t>
      </w:r>
      <w:r>
        <w:rPr>
          <w:color w:val="6B8E23"/>
        </w:rPr>
        <w:t xml:space="preserve">ovarioleiksi ja joiden </w:t>
      </w:r>
      <w:r>
        <w:t xml:space="preserve">koko ja lukumäärä vaihtelee lajeittain. Munasolujen määrä riippuu siitä, kuinka monta munaa hyönteinen pystyy tuottamaan, ja munasolujen muoto vaikuttaa myös munasolujen kehittymisnopeuteen. Naarashyönteiset pystyvät tekemään munia, vastaanottamaan ja varastoimaan siittiöitä, käsittelemään eri urosten siittiöitä ja munimaan. Munanjohtimien apurauhaset tai rauhasosat tuottavat erilaisia aineita siittiöiden ylläpitoon, kuljetukseen ja hedelmöitykseen sekä munien suojaamiseen. Ne voivat tuottaa liimaa ja suoja-aineita munien päällystämiseen tai kovia päällysteitä munien erälle, joita kutsutaan oothecaksi. Spermathecae ovat putkia tai pusseja, joissa siittiöitä voidaan säilyttää parittelun ja munasolun hedelmöittymisen välillä.:880</w:t>
      </w:r>
    </w:p>
    <w:p>
      <w:r>
        <w:rPr>
          <w:b/>
        </w:rPr>
        <w:t xml:space="preserve">Kysymys 0</w:t>
      </w:r>
    </w:p>
    <w:p>
      <w:r>
        <w:t xml:space="preserve">Naarashyönteisten sukuelimissä on pari mitä?</w:t>
      </w:r>
    </w:p>
    <w:p>
      <w:r>
        <w:rPr>
          <w:b/>
        </w:rPr>
        <w:t xml:space="preserve">Kysymys 1</w:t>
      </w:r>
    </w:p>
    <w:p>
      <w:r>
        <w:t xml:space="preserve">Millaisia rauhasia on naaraspuolisten hyönteisten lisääntymisjärjestelmässä?</w:t>
      </w:r>
    </w:p>
    <w:p>
      <w:r>
        <w:rPr>
          <w:b/>
        </w:rPr>
        <w:t xml:space="preserve">Kysymys 2</w:t>
      </w:r>
    </w:p>
    <w:p>
      <w:r>
        <w:t xml:space="preserve">Mikä yhdistää naaraspuolisen hyönteisen lisääntymisjärjestelmän sisällä olevat osat?</w:t>
      </w:r>
    </w:p>
    <w:p>
      <w:r>
        <w:rPr>
          <w:b/>
        </w:rPr>
        <w:t xml:space="preserve">Kysymys 3</w:t>
      </w:r>
    </w:p>
    <w:p>
      <w:r>
        <w:t xml:space="preserve">Mistä hyönteisen sisällä on munaputkia?</w:t>
      </w:r>
    </w:p>
    <w:p>
      <w:r>
        <w:rPr>
          <w:b/>
        </w:rPr>
        <w:t xml:space="preserve">Kysymys 4</w:t>
      </w:r>
    </w:p>
    <w:p>
      <w:r>
        <w:t xml:space="preserve">Miksi munanjohtimia kutsutaan?</w:t>
      </w:r>
    </w:p>
    <w:p>
      <w:r>
        <w:rPr>
          <w:b/>
        </w:rPr>
        <w:t xml:space="preserve">Teksti numero 25</w:t>
      </w:r>
    </w:p>
    <w:p>
      <w:r>
        <w:t xml:space="preserve">Urosten lisääntymisjärjestelmä on </w:t>
      </w:r>
      <w:r>
        <w:rPr>
          <w:color w:val="A9A9A9"/>
        </w:rPr>
        <w:t xml:space="preserve">kivekset, jotka </w:t>
      </w:r>
      <w:r>
        <w:t xml:space="preserve">riippuvat </w:t>
      </w:r>
      <w:r>
        <w:rPr>
          <w:color w:val="DCDCDC"/>
        </w:rPr>
        <w:t xml:space="preserve">ruumiinontelossa </w:t>
      </w:r>
      <w:r>
        <w:t xml:space="preserve">henkitorvien ja rasvakudoksen avulla</w:t>
      </w:r>
      <w:r>
        <w:t xml:space="preserve">.</w:t>
      </w:r>
      <w:r>
        <w:t xml:space="preserve"> Useimmilla uroshyönteisillä on pari </w:t>
      </w:r>
      <w:r>
        <w:rPr>
          <w:color w:val="2F4F4F"/>
        </w:rPr>
        <w:t xml:space="preserve">kiveksiä, </w:t>
      </w:r>
      <w:r>
        <w:t xml:space="preserve">joiden sisällä on </w:t>
      </w:r>
      <w:r>
        <w:rPr>
          <w:color w:val="556B2F"/>
        </w:rPr>
        <w:t xml:space="preserve">siemennesteen putket </w:t>
      </w:r>
      <w:r>
        <w:t xml:space="preserve">tai follikkelit, jotka ovat kalvopussin sisällä. Follikkelit ovat yhteydessä </w:t>
      </w:r>
      <w:r>
        <w:rPr>
          <w:color w:val="6B8E23"/>
        </w:rPr>
        <w:t xml:space="preserve">siemenjohtimiin </w:t>
      </w:r>
      <w:r>
        <w:t xml:space="preserve">vas efferensin kautta, ja kaksi putkimaista vasa deferentiaa yhdistyvät keskimmäiseen siemensyöksykanavaan, joka johtaa ulos. Osa siemenjohtimesta on usein laajentunut ja muodostaa siemennesteen, joka varastoi siittiöitä ennen niiden poistumista naaraaseen. Siemennesteen rakkuloissa on rauhasvuori, joka erittää ravinteita siittiöiden ravitsemista ja ylläpitoa varten. Ejakulaatiokanava on peräisin kehityksen aikana tapahtuneesta epidermaalisten solujen invasinaatiosta, ja sen seurauksena sillä on kutikulaarinen vuori. Ejakulaatiokanavan pääteosa voi sklerotisoitua ja muodostaa sisäisen elimen, aedeaguksen. Muu osa uroksen sukuelimistä on peräisin alkion mesodermistä, lukuun ottamatta sukusoluja eli spermatogonioita, jotka polveutuvat alkion alkusoluista hyvin varhain alkionkehityksen aikana.:885</w:t>
      </w:r>
    </w:p>
    <w:p>
      <w:r>
        <w:rPr>
          <w:b/>
        </w:rPr>
        <w:t xml:space="preserve">Kysymys 0</w:t>
      </w:r>
    </w:p>
    <w:p>
      <w:r>
        <w:t xml:space="preserve">Mikä on miehen lisääntymisjärjestelmä? </w:t>
      </w:r>
    </w:p>
    <w:p>
      <w:r>
        <w:rPr>
          <w:b/>
        </w:rPr>
        <w:t xml:space="preserve">Kysymys 1</w:t>
      </w:r>
    </w:p>
    <w:p>
      <w:r>
        <w:t xml:space="preserve">Missä henkitorvi sijaitsee?</w:t>
      </w:r>
    </w:p>
    <w:p>
      <w:r>
        <w:rPr>
          <w:b/>
        </w:rPr>
        <w:t xml:space="preserve">Kysymys 2</w:t>
      </w:r>
    </w:p>
    <w:p>
      <w:r>
        <w:t xml:space="preserve">Useimmissa hyönteisissä on pari mitä?</w:t>
      </w:r>
    </w:p>
    <w:p>
      <w:r>
        <w:rPr>
          <w:b/>
        </w:rPr>
        <w:t xml:space="preserve">Kysymys 3</w:t>
      </w:r>
    </w:p>
    <w:p>
      <w:r>
        <w:t xml:space="preserve">Mitä miehen kivesten sisällä on?</w:t>
      </w:r>
    </w:p>
    <w:p>
      <w:r>
        <w:rPr>
          <w:b/>
        </w:rPr>
        <w:t xml:space="preserve">Kysymys 4</w:t>
      </w:r>
    </w:p>
    <w:p>
      <w:r>
        <w:t xml:space="preserve">Mihin uroshyönteisen lisääntymisjärjestelmän sisällä olevat follikkelit liittyvät?</w:t>
      </w:r>
    </w:p>
    <w:p>
      <w:r>
        <w:rPr>
          <w:b/>
        </w:rPr>
        <w:t xml:space="preserve">Teksti numero 26</w:t>
      </w:r>
    </w:p>
    <w:p>
      <w:r>
        <w:t xml:space="preserve">Hyönteisten hengitys tapahtuu ilman </w:t>
      </w:r>
      <w:r>
        <w:rPr>
          <w:color w:val="A9A9A9"/>
        </w:rPr>
        <w:t xml:space="preserve">keuhkoja</w:t>
      </w:r>
      <w:r>
        <w:t xml:space="preserve">. </w:t>
      </w:r>
      <w:r>
        <w:t xml:space="preserve">Sen sijaan hyönteisten hengityselimistö käyttää </w:t>
      </w:r>
      <w:r>
        <w:rPr>
          <w:color w:val="DCDCDC"/>
        </w:rPr>
        <w:t xml:space="preserve">sisäisten putkien </w:t>
      </w:r>
      <w:r>
        <w:t xml:space="preserve">ja pussien </w:t>
      </w:r>
      <w:r>
        <w:t xml:space="preserve">järjestelmää</w:t>
      </w:r>
      <w:r>
        <w:t xml:space="preserve">, jonka läpi </w:t>
      </w:r>
      <w:r>
        <w:rPr>
          <w:color w:val="2F4F4F"/>
        </w:rPr>
        <w:t xml:space="preserve">kaasut </w:t>
      </w:r>
      <w:r>
        <w:t xml:space="preserve">joko diffundoituvat tai pumpataan aktiivisesti ja joka tuottaa </w:t>
      </w:r>
      <w:r>
        <w:rPr>
          <w:color w:val="556B2F"/>
        </w:rPr>
        <w:t xml:space="preserve">happea </w:t>
      </w:r>
      <w:r>
        <w:t xml:space="preserve">suoraan sitä tarvitseviin kudoksiin henkitorven kautta (numeroidussa kuvassa elementti 8). Koska happi toimitetaan suoraan, </w:t>
      </w:r>
      <w:r>
        <w:rPr>
          <w:color w:val="6B8E23"/>
        </w:rPr>
        <w:t xml:space="preserve">verenkiertojärjestelmää </w:t>
      </w:r>
      <w:r>
        <w:t xml:space="preserve">ei käytetä hapen kuljettamiseen, ja siksi sen käyttö vähenee huomattavasti. Hyönteisten verenkiertojärjestelmässä ei ole laskimoita eikä valtimoita, vaan se koostuu vain yhdestä rei'itetystä selkäputkesta, joka sykkii peristalttisesti. Rintakehää kohti selkäputki (elementti 14) jakautuu kammioihin ja toimii hyönteisen sydämen tavoin. Selkäputken vastakkainen pää on kuin hyönteisen aortta, joka kierrättää hemolymfaa, niveljalkaisten veren nestemäistä vastinetta, ruumiinontelon sisällä.:61-65 Ilma otetaan sisään vatsan sivuilla olevien aukkojen, niin sanottujen spiraalien, kautta.</w:t>
      </w:r>
    </w:p>
    <w:p>
      <w:r>
        <w:rPr>
          <w:b/>
        </w:rPr>
        <w:t xml:space="preserve">Kysymys 0</w:t>
      </w:r>
    </w:p>
    <w:p>
      <w:r>
        <w:t xml:space="preserve">Hyönteisten hengitys tapahtuu ilman mitä?</w:t>
      </w:r>
    </w:p>
    <w:p>
      <w:r>
        <w:rPr>
          <w:b/>
        </w:rPr>
        <w:t xml:space="preserve">Kysymys 1</w:t>
      </w:r>
    </w:p>
    <w:p>
      <w:r>
        <w:t xml:space="preserve">Hyönteisen hengityselimet sisältävät pusseja, ja mitä muuta?</w:t>
      </w:r>
    </w:p>
    <w:p>
      <w:r>
        <w:rPr>
          <w:b/>
        </w:rPr>
        <w:t xml:space="preserve">Kysymys 2</w:t>
      </w:r>
    </w:p>
    <w:p>
      <w:r>
        <w:t xml:space="preserve">Mitä diffundoituu tai pumpataan aktiivisesti hyönteisen hengitysteiden läpi?</w:t>
      </w:r>
    </w:p>
    <w:p>
      <w:r>
        <w:rPr>
          <w:b/>
        </w:rPr>
        <w:t xml:space="preserve">Kysymys 3</w:t>
      </w:r>
    </w:p>
    <w:p>
      <w:r>
        <w:t xml:space="preserve">Mitä hyönteisen hengityselimissä kulkeutuu kudoksiin?</w:t>
      </w:r>
    </w:p>
    <w:p>
      <w:r>
        <w:rPr>
          <w:b/>
        </w:rPr>
        <w:t xml:space="preserve">Kysymys 4</w:t>
      </w:r>
    </w:p>
    <w:p>
      <w:r>
        <w:t xml:space="preserve">Mikä järjestelmä hyönteisen hengitysteissä ei kuljeta happea?</w:t>
      </w:r>
    </w:p>
    <w:p>
      <w:r>
        <w:rPr>
          <w:b/>
        </w:rPr>
        <w:t xml:space="preserve">Teksti numero 27</w:t>
      </w:r>
    </w:p>
    <w:p>
      <w:r>
        <w:t xml:space="preserve">Eri hyönteisryhmillä on </w:t>
      </w:r>
      <w:r>
        <w:t xml:space="preserve">monia erilaisia </w:t>
      </w:r>
      <w:r>
        <w:rPr>
          <w:color w:val="A9A9A9"/>
        </w:rPr>
        <w:t xml:space="preserve">kaasunvaihtomalleja. </w:t>
      </w:r>
      <w:r>
        <w:t xml:space="preserve">Hyönteisten kaasunvaihtomallit voivat vaihdella jatkuvasta ja </w:t>
      </w:r>
      <w:r>
        <w:rPr>
          <w:color w:val="DCDCDC"/>
        </w:rPr>
        <w:t xml:space="preserve">diffuusiivisesta ventilaatiosta </w:t>
      </w:r>
      <w:r>
        <w:t xml:space="preserve">epäjatkuvaan kaasunvaihtoon.:65-68 </w:t>
      </w:r>
      <w:r>
        <w:rPr>
          <w:color w:val="2F4F4F"/>
        </w:rPr>
        <w:t xml:space="preserve">Jatkuvassa kaasunvaihdossa </w:t>
      </w:r>
      <w:r>
        <w:t xml:space="preserve">happea otetaan sisään ja hiilidioksidia vapautuu jatkuvassa syklissä. </w:t>
      </w:r>
      <w:r>
        <w:rPr>
          <w:color w:val="556B2F"/>
        </w:rPr>
        <w:t xml:space="preserve">Epäjatkuvassa kaasunvaihdossa </w:t>
      </w:r>
      <w:r>
        <w:t xml:space="preserve">hyönteinen sen sijaan ottaa happea sisäänsä ollessaan aktiivinen, ja pieniä määriä hiilidioksidia vapautuu hyönteisen ollessa levossa. Diffuusioventilaatio on yksinkertaisesti jatkuvan kaasunvaihdon muoto, joka tapahtuu </w:t>
      </w:r>
      <w:r>
        <w:rPr>
          <w:color w:val="6B8E23"/>
        </w:rPr>
        <w:t xml:space="preserve">diffuusiolla sen </w:t>
      </w:r>
      <w:r>
        <w:t xml:space="preserve">sijaan, että happea otettaisiin sisään fyysisesti. Joillakin veden alla elävillä hyönteislajeilla on myös sopeutumia, jotka auttavat hengitystä. Toukkina monilla hyönteisillä on kidukset, jotka voivat imeä veteen liuennutta happea, kun taas toisten hyönteisten on noustava veden pinnalle täydentääkseen ilmavarastojaan, jotka voivat olla erityisiin rakenteisiin pidettyjä tai vangittuja.</w:t>
      </w:r>
    </w:p>
    <w:p>
      <w:r>
        <w:rPr>
          <w:b/>
        </w:rPr>
        <w:t xml:space="preserve">Kysymys 0</w:t>
      </w:r>
    </w:p>
    <w:p>
      <w:r>
        <w:t xml:space="preserve">Millaista vaihtoa eri hyönteiset osoittavat?</w:t>
      </w:r>
    </w:p>
    <w:p>
      <w:r>
        <w:rPr>
          <w:b/>
        </w:rPr>
        <w:t xml:space="preserve">Kysymys 1</w:t>
      </w:r>
    </w:p>
    <w:p>
      <w:r>
        <w:t xml:space="preserve">Kaasujenvaihtokuviot voivat sisältää minkälaista ilmanvaihtoa?</w:t>
      </w:r>
    </w:p>
    <w:p>
      <w:r>
        <w:rPr>
          <w:b/>
        </w:rPr>
        <w:t xml:space="preserve">Kysymys 2</w:t>
      </w:r>
    </w:p>
    <w:p>
      <w:r>
        <w:t xml:space="preserve">Minkälaisessa kaasunvaihdossa hiilidioksidia vapautuu jatkuvasti?</w:t>
      </w:r>
    </w:p>
    <w:p>
      <w:r>
        <w:rPr>
          <w:b/>
        </w:rPr>
        <w:t xml:space="preserve">Kysymys 3</w:t>
      </w:r>
    </w:p>
    <w:p>
      <w:r>
        <w:t xml:space="preserve">Mitä kaasunvaihtoja hiilidioksidi vapauttaa, kun hyönteinen lepää?</w:t>
      </w:r>
    </w:p>
    <w:p>
      <w:r>
        <w:rPr>
          <w:b/>
        </w:rPr>
        <w:t xml:space="preserve">Kysymys 4</w:t>
      </w:r>
    </w:p>
    <w:p>
      <w:r>
        <w:t xml:space="preserve">Diffuusiotuuletus tapahtuu millä tavalla?</w:t>
      </w:r>
    </w:p>
    <w:p>
      <w:r>
        <w:rPr>
          <w:b/>
        </w:rPr>
        <w:t xml:space="preserve">Tekstin numero 28</w:t>
      </w:r>
    </w:p>
    <w:p>
      <w:r>
        <w:t xml:space="preserve">Suurin osa hyönteisistä kuoriutuu </w:t>
      </w:r>
      <w:r>
        <w:rPr>
          <w:color w:val="A9A9A9"/>
        </w:rPr>
        <w:t xml:space="preserve">munista. </w:t>
      </w:r>
      <w:r>
        <w:t xml:space="preserve">Hedelmöitys ja </w:t>
      </w:r>
      <w:r>
        <w:rPr>
          <w:color w:val="DCDCDC"/>
        </w:rPr>
        <w:t xml:space="preserve">kehitys </w:t>
      </w:r>
      <w:r>
        <w:t xml:space="preserve">tapahtuvat </w:t>
      </w:r>
      <w:r>
        <w:rPr>
          <w:color w:val="2F4F4F"/>
        </w:rPr>
        <w:t xml:space="preserve">munan sisällä, jota </w:t>
      </w:r>
      <w:r>
        <w:t xml:space="preserve">ympäröi </w:t>
      </w:r>
      <w:r>
        <w:t xml:space="preserve">äidin kudoksesta koostuva </w:t>
      </w:r>
      <w:r>
        <w:rPr>
          <w:color w:val="556B2F"/>
        </w:rPr>
        <w:t xml:space="preserve">kuori </w:t>
      </w:r>
      <w:r>
        <w:t xml:space="preserve">(chorion)</w:t>
      </w:r>
      <w:r>
        <w:t xml:space="preserve">.</w:t>
      </w:r>
      <w:r>
        <w:t xml:space="preserve"> Toisin kuin muiden niveljalkaisten munat, useimmat hyönteisten munat kestävät kuivuutta. Tämä johtuu siitä, että korionin sisällä kehittyy alkion kudoksesta kaksi lisäkalvoa, amnion ja serosa. Serosa erittää runsaasti kitiiniä sisältävää kynsinauhaa, joka suojaa alkiota kuivumiselta. Schizophorassa serosa ei kuitenkaan kehity, vaan nämä kärpäset munivat munansa kosteisiin paikkoihin, kuten mätänevään ainekseen. Jotkin hyönteislajit, kuten torakka Blaptica dubia sekä nuoret kirvat ja tsetse-kärpäset, ovat munivia. Ovovivivipaaristen eläinten munat kehittyvät kokonaan naaraan sisällä ja kuoriutuvat heti muninnan jälkeen. Jotkin muut lajit, kuten Diploptera-nimiseen torakoiden sukuun kuuluvat lajit, ovat elinkykyisiä, eli ne kehittyvät emon sisällä ja syntyvät elävinä.:129, 131, 134-135 Joillakin hyönteisillä, kuten loisampiaisilla, esiintyy monisikiöisyyttä, jolloin yksi hedelmöittynyt munasolu jakautuu moniksi, joissakin tapauksissa tuhansiksi erillisiksi alkioiksi.:136-137 Hyönteiset voivat olla yksi-, kaksi- tai monisikiöisiä, eli niillä voi olla yksi, kaksi tai monta pesintää (</w:t>
      </w:r>
      <w:r>
        <w:rPr>
          <w:color w:val="6B8E23"/>
        </w:rPr>
        <w:t xml:space="preserve">sukupolvea) vuodessa</w:t>
      </w:r>
      <w:r>
        <w:t xml:space="preserve">.</w:t>
      </w:r>
    </w:p>
    <w:p>
      <w:r>
        <w:rPr>
          <w:b/>
        </w:rPr>
        <w:t xml:space="preserve">Kysymys 0</w:t>
      </w:r>
    </w:p>
    <w:p>
      <w:r>
        <w:t xml:space="preserve">Mistä hyönteiset kuoriutuvat?</w:t>
      </w:r>
    </w:p>
    <w:p>
      <w:r>
        <w:rPr>
          <w:b/>
        </w:rPr>
        <w:t xml:space="preserve">Kysymys 1</w:t>
      </w:r>
    </w:p>
    <w:p>
      <w:r>
        <w:t xml:space="preserve">Missä hedelmöittyminen tapahtuu?</w:t>
      </w:r>
    </w:p>
    <w:p>
      <w:r>
        <w:rPr>
          <w:b/>
        </w:rPr>
        <w:t xml:space="preserve">Kysymys 2</w:t>
      </w:r>
    </w:p>
    <w:p>
      <w:r>
        <w:t xml:space="preserve">Hedelmöitys ja mitä muuta tapahtuu munasolun sisällä?</w:t>
      </w:r>
    </w:p>
    <w:p>
      <w:r>
        <w:rPr>
          <w:b/>
        </w:rPr>
        <w:t xml:space="preserve">Kysymys 3</w:t>
      </w:r>
    </w:p>
    <w:p>
      <w:r>
        <w:t xml:space="preserve">Chorion on toinen sana mille?</w:t>
      </w:r>
    </w:p>
    <w:p>
      <w:r>
        <w:rPr>
          <w:b/>
        </w:rPr>
        <w:t xml:space="preserve">Kysymys 4</w:t>
      </w:r>
    </w:p>
    <w:p>
      <w:r>
        <w:t xml:space="preserve">Broods on toinen termi mille sanalle?</w:t>
      </w:r>
    </w:p>
    <w:p>
      <w:r>
        <w:rPr>
          <w:b/>
        </w:rPr>
        <w:t xml:space="preserve">Tekstin numero 29</w:t>
      </w:r>
    </w:p>
    <w:p>
      <w:r>
        <w:t xml:space="preserve">Muita kehitys- ja </w:t>
      </w:r>
      <w:r>
        <w:rPr>
          <w:color w:val="A9A9A9"/>
        </w:rPr>
        <w:t xml:space="preserve">lisääntymismuunnoksia </w:t>
      </w:r>
      <w:r>
        <w:t xml:space="preserve">ovat haplodiploidia, polymorfismi, pedomorfoosi tai peramorfoosi, sukupuolinen dimorfismi, parthenogeneesi ja harvemmin hermafroditismi.:143 Haplodiploidiassa, joka on eräänlainen </w:t>
      </w:r>
      <w:r>
        <w:rPr>
          <w:color w:val="DCDCDC"/>
        </w:rPr>
        <w:t xml:space="preserve">sukupuolen määritysjärjestelmä</w:t>
      </w:r>
      <w:r>
        <w:t xml:space="preserve">, jälkeläisen </w:t>
      </w:r>
      <w:r>
        <w:rPr>
          <w:color w:val="2F4F4F"/>
        </w:rPr>
        <w:t xml:space="preserve">sukupuoli </w:t>
      </w:r>
      <w:r>
        <w:t xml:space="preserve">määräytyy sen mukaan, kuinka monta kromosomiparia yksilö saa. Tämä järjestelmä on tyypillinen </w:t>
      </w:r>
      <w:r>
        <w:rPr>
          <w:color w:val="556B2F"/>
        </w:rPr>
        <w:t xml:space="preserve">mehiläisillä ja ampiaisilla</w:t>
      </w:r>
      <w:r>
        <w:t xml:space="preserve">. </w:t>
      </w:r>
      <w:r>
        <w:t xml:space="preserve">Polymorfismilla tarkoitetaan sitä, että lajilla voi olla erilaisia </w:t>
      </w:r>
      <w:r>
        <w:rPr>
          <w:color w:val="6B8E23"/>
        </w:rPr>
        <w:t xml:space="preserve">morfoja </w:t>
      </w:r>
      <w:r>
        <w:t xml:space="preserve">tai muotoja, kuten pitkulasiipisellä katidilla, jolla on neljä eri lajia: vihreä, vaaleanpunainen ja keltainen tai ruskehtava. Joillakin hyönteisillä voi säilyä fenotyyppejä, joita tavallisesti esiintyy vain nuorilla hyönteisillä; tätä kutsutaan pededomorfoosiksi. Peramorfoosissa, joka on päinvastainen ilmiö, hyönteiset omaksuvat aiemmin näkymättömiä piirteitä aikuisiksi kypsyttyään. Monilla hyönteisillä on sukupuolidimorfismia, jossa uroksilla ja naarailla on huomattavan erilainen ulkonäkö, kuten esimerkiksi yöperhosella Orgyia recensillä, joka on esimerkki hyönteisten sukupuolidimorfismista.</w:t>
      </w:r>
    </w:p>
    <w:p>
      <w:r>
        <w:rPr>
          <w:b/>
        </w:rPr>
        <w:t xml:space="preserve">Kysymys 0</w:t>
      </w:r>
    </w:p>
    <w:p>
      <w:r>
        <w:t xml:space="preserve">Polymofismi on kehitys- ja lisääntymishäiriö mikä?</w:t>
      </w:r>
    </w:p>
    <w:p>
      <w:r>
        <w:rPr>
          <w:b/>
        </w:rPr>
        <w:t xml:space="preserve">Kysymys 1</w:t>
      </w:r>
    </w:p>
    <w:p>
      <w:r>
        <w:t xml:space="preserve">Minkä tyyppinen järjestelmä on haplodiploidia?</w:t>
      </w:r>
    </w:p>
    <w:p>
      <w:r>
        <w:rPr>
          <w:b/>
        </w:rPr>
        <w:t xml:space="preserve">Kysymys 2</w:t>
      </w:r>
    </w:p>
    <w:p>
      <w:r>
        <w:t xml:space="preserve">Kromosomisarjojen lukumäärä määrittää jälkeläisen minkä?</w:t>
      </w:r>
    </w:p>
    <w:p>
      <w:r>
        <w:rPr>
          <w:b/>
        </w:rPr>
        <w:t xml:space="preserve">Kysymys 3</w:t>
      </w:r>
    </w:p>
    <w:p>
      <w:r>
        <w:t xml:space="preserve">Millä hyönteisillä on sukupuolen määritysjärjestelmä?</w:t>
      </w:r>
    </w:p>
    <w:p>
      <w:r>
        <w:rPr>
          <w:b/>
        </w:rPr>
        <w:t xml:space="preserve">Kysymys 4</w:t>
      </w:r>
    </w:p>
    <w:p>
      <w:r>
        <w:t xml:space="preserve">Polymofismi lajeilla on eri muotoja vai mitä muuta?</w:t>
      </w:r>
    </w:p>
    <w:p>
      <w:r>
        <w:rPr>
          <w:b/>
        </w:rPr>
        <w:t xml:space="preserve">Tekstin numero 30</w:t>
      </w:r>
    </w:p>
    <w:p>
      <w:r>
        <w:rPr>
          <w:color w:val="A9A9A9"/>
        </w:rPr>
        <w:t xml:space="preserve">Jotkut </w:t>
      </w:r>
      <w:r>
        <w:t xml:space="preserve">hyönteiset käyttävät </w:t>
      </w:r>
      <w:r>
        <w:rPr>
          <w:color w:val="DCDCDC"/>
        </w:rPr>
        <w:t xml:space="preserve">parthenogeneesiä</w:t>
      </w:r>
      <w:r>
        <w:t xml:space="preserve">, prosessia, jossa naaras voi lisääntyä ja synnyttää ilman, että uros hedelmöittää munat. Monet </w:t>
      </w:r>
      <w:r>
        <w:rPr>
          <w:color w:val="2F4F4F"/>
        </w:rPr>
        <w:t xml:space="preserve">kirvat </w:t>
      </w:r>
      <w:r>
        <w:t xml:space="preserve">käyttävät parthenogeneesin muotoa, jota kutsutaan sykliseksi parthenogeneesiksi ja jossa ne vuorottelevat yhden tai useamman sukupolven suvuttoman ja sukupuolisen </w:t>
      </w:r>
      <w:r>
        <w:rPr>
          <w:color w:val="556B2F"/>
        </w:rPr>
        <w:t xml:space="preserve">lisääntymisen välillä</w:t>
      </w:r>
      <w:r>
        <w:t xml:space="preserve">. </w:t>
      </w:r>
      <w:r>
        <w:t xml:space="preserve">Kesällä kirvat ovat yleensä naaraita ja </w:t>
      </w:r>
      <w:r>
        <w:rPr>
          <w:color w:val="6B8E23"/>
        </w:rPr>
        <w:t xml:space="preserve">parthenogeneettisiä</w:t>
      </w:r>
      <w:r>
        <w:t xml:space="preserve">, mutta syksyllä ne voivat tuottaa uroksia seksuaalista lisääntymistä varten. Muita parthenogeneesin avulla syntyviä hyönteisiä ovat mehiläiset, ampiaiset ja muurahaiset, joissa syntyy uroksia. Kaiken kaikkiaan useimmat yksilöt ovat kuitenkin naaraita, jotka tuotetaan hedelmöittämällä. Urokset ovat haploideja ja naaraat diploideja. Harvemmin joillakin hyönteisillä esiintyy hermafroditismia, jolloin tietyllä yksilöllä on sekä uroksen että naaraan sukuelimet.</w:t>
      </w:r>
    </w:p>
    <w:p>
      <w:r>
        <w:rPr>
          <w:b/>
        </w:rPr>
        <w:t xml:space="preserve">Kysymys 0</w:t>
      </w:r>
    </w:p>
    <w:p>
      <w:r>
        <w:t xml:space="preserve">Kuinka monet hyönteiset käyttävät parthenogeneesiä?</w:t>
      </w:r>
    </w:p>
    <w:p>
      <w:r>
        <w:rPr>
          <w:b/>
        </w:rPr>
        <w:t xml:space="preserve">Kysymys 1</w:t>
      </w:r>
    </w:p>
    <w:p>
      <w:r>
        <w:t xml:space="preserve">Mitä kutsutaan synnytykseksi ilman hedelmöittyneitä munasoluja?</w:t>
      </w:r>
    </w:p>
    <w:p>
      <w:r>
        <w:rPr>
          <w:b/>
        </w:rPr>
        <w:t xml:space="preserve">Kysymys 2</w:t>
      </w:r>
    </w:p>
    <w:p>
      <w:r>
        <w:t xml:space="preserve">Mikä yleensä osallistuu parthenogeneesiin?</w:t>
      </w:r>
    </w:p>
    <w:p>
      <w:r>
        <w:rPr>
          <w:b/>
        </w:rPr>
        <w:t xml:space="preserve">Kysymys 3</w:t>
      </w:r>
    </w:p>
    <w:p>
      <w:r>
        <w:t xml:space="preserve">Aphis on suvuton ja seksuaalinen mitä?</w:t>
      </w:r>
    </w:p>
    <w:p>
      <w:r>
        <w:rPr>
          <w:b/>
        </w:rPr>
        <w:t xml:space="preserve">Kysymys 4</w:t>
      </w:r>
    </w:p>
    <w:p>
      <w:r>
        <w:t xml:space="preserve">Aphis on yleensä naaras ja mitä muuta kesällä?</w:t>
      </w:r>
    </w:p>
    <w:p>
      <w:r>
        <w:rPr>
          <w:b/>
        </w:rPr>
        <w:t xml:space="preserve">Tekstin numero 31</w:t>
      </w:r>
    </w:p>
    <w:p>
      <w:r>
        <w:rPr>
          <w:color w:val="A9A9A9"/>
        </w:rPr>
        <w:t xml:space="preserve">Hemimetaboliset </w:t>
      </w:r>
      <w:r>
        <w:t xml:space="preserve">hyönteiset, eli hyönteiset, joiden </w:t>
      </w:r>
      <w:r>
        <w:t xml:space="preserve">metamorfoosi </w:t>
      </w:r>
      <w:r>
        <w:rPr>
          <w:color w:val="DCDCDC"/>
        </w:rPr>
        <w:t xml:space="preserve">on epätäydellinen</w:t>
      </w:r>
      <w:r>
        <w:t xml:space="preserve">, muuttuvat </w:t>
      </w:r>
      <w:r>
        <w:rPr>
          <w:color w:val="2F4F4F"/>
        </w:rPr>
        <w:t xml:space="preserve">vähitellen </w:t>
      </w:r>
      <w:r>
        <w:t xml:space="preserve">käymällä läpi useita </w:t>
      </w:r>
      <w:r>
        <w:rPr>
          <w:color w:val="556B2F"/>
        </w:rPr>
        <w:t xml:space="preserve">moltteja</w:t>
      </w:r>
      <w:r>
        <w:t xml:space="preserve">. </w:t>
      </w:r>
      <w:r>
        <w:t xml:space="preserve">Hyönteinen molttaa, kun se kasvaa ulos </w:t>
      </w:r>
      <w:r>
        <w:rPr>
          <w:color w:val="6B8E23"/>
        </w:rPr>
        <w:t xml:space="preserve">ulkoluurangostaan, </w:t>
      </w:r>
      <w:r>
        <w:t xml:space="preserve">joka ei jousta ja joka muuten rajoittaisi hyönteisen kasvua. Molttiprosessi alkaa, kun hyönteisen epidermis erittää uutta epikutikkelia vanhan epikutikkelin sisään. Kun uusi epikutikula on erittynyt, epidermis vapauttaa entsyymiseoksen, joka pilkkoo endokutiklan ja irrottaa näin vanhan kotelon. Kun tämä vaihe on päättynyt, hyönteinen saa ruumiinsa paisumaan ottamalla sisäänsä suuren määrän vettä tai ilmaa, jolloin vanha kynsinauha halkeaa ennalta määritellyistä heikkouksista, joissa vanha eksokutikula oli ohuimmillaan. :142</w:t>
      </w:r>
    </w:p>
    <w:p>
      <w:r>
        <w:rPr>
          <w:b/>
        </w:rPr>
        <w:t xml:space="preserve">Kysymys 0</w:t>
      </w:r>
    </w:p>
    <w:p>
      <w:r>
        <w:t xml:space="preserve">Epätäydellisen metamorfoosin omaavia hyönteisiä kutsutaan?</w:t>
      </w:r>
    </w:p>
    <w:p>
      <w:r>
        <w:rPr>
          <w:b/>
        </w:rPr>
        <w:t xml:space="preserve">Kysymys 1</w:t>
      </w:r>
    </w:p>
    <w:p>
      <w:r>
        <w:t xml:space="preserve">Millaisen metamorfoosin hemimetaboliset hyönteiset tekevät?</w:t>
      </w:r>
    </w:p>
    <w:p>
      <w:r>
        <w:rPr>
          <w:b/>
        </w:rPr>
        <w:t xml:space="preserve">Kysymys 2</w:t>
      </w:r>
    </w:p>
    <w:p>
      <w:r>
        <w:t xml:space="preserve">Muuttuvatko hemimetaboliset hyönteiset nopeasti vai vähitellen?</w:t>
      </w:r>
    </w:p>
    <w:p>
      <w:r>
        <w:rPr>
          <w:b/>
        </w:rPr>
        <w:t xml:space="preserve">Kysymys 3</w:t>
      </w:r>
    </w:p>
    <w:p>
      <w:r>
        <w:t xml:space="preserve">Hemimetaboliset hyönteiset muuttuvat vähitellen sarjan mitä?</w:t>
      </w:r>
    </w:p>
    <w:p>
      <w:r>
        <w:rPr>
          <w:b/>
        </w:rPr>
        <w:t xml:space="preserve">Kysymys 4</w:t>
      </w:r>
    </w:p>
    <w:p>
      <w:r>
        <w:t xml:space="preserve">Hyönteiset molttaavat, kun ne kasvavat ulos mistä?</w:t>
      </w:r>
    </w:p>
    <w:p>
      <w:r>
        <w:rPr>
          <w:b/>
        </w:rPr>
        <w:t xml:space="preserve">Tekstin numero 32</w:t>
      </w:r>
    </w:p>
    <w:p>
      <w:r>
        <w:rPr>
          <w:color w:val="A9A9A9"/>
        </w:rPr>
        <w:t xml:space="preserve">Holometabolismissa </w:t>
      </w:r>
      <w:r>
        <w:t xml:space="preserve">eli täydellisessä metamorfoosissa hyönteinen muuttuu </w:t>
      </w:r>
      <w:r>
        <w:rPr>
          <w:color w:val="DCDCDC"/>
        </w:rPr>
        <w:t xml:space="preserve">neljässä vaiheessa</w:t>
      </w:r>
      <w:r>
        <w:t xml:space="preserve">: muna tai </w:t>
      </w:r>
      <w:r>
        <w:rPr>
          <w:color w:val="2F4F4F"/>
        </w:rPr>
        <w:t xml:space="preserve">alkio</w:t>
      </w:r>
      <w:r>
        <w:t xml:space="preserve">, toukka, nukke ja </w:t>
      </w:r>
      <w:r>
        <w:rPr>
          <w:color w:val="556B2F"/>
        </w:rPr>
        <w:t xml:space="preserve">aikuinen </w:t>
      </w:r>
      <w:r>
        <w:t xml:space="preserve">eli imago. Näissä lajeissa munasta kuoriutuu toukka, joka on yleensä matomaisen muotoinen. Tämä matomuoto voi olla erilainen: eruciform (toukkamainen), scarabaeiform (toukkamainen), campodeiform (pitkänomainen, litteä ja aktiivinen), elateriform (lankamatomuotoinen) tai vermiform (toukkamainen). Toukka kasvaa ja muuttuu lopulta nukaksi, joka on vaihe, jolle on ominaista vähentynyt liikkuminen ja joka on usein suljettu koteloon. Kotelotyyppejä on kolme: obtect, exarate ja coarctate. Obtect-tupet ovat kompakteja, ja niiden jalat ja muut lisäkkeet ovat koteloituneet. Exarate-tupien jalat ja muut lisäosat ovat vapaat ja ulottuvat. Koarktaattiset nuket kehittyvät toukkien nahan sisällä.:151 Hyönteiset muuttuvat huomattavasti muodoltaan nukenvaiheen aikana ja kehittyvät aikuisiksi. </w:t>
      </w:r>
      <w:r>
        <w:rPr>
          <w:color w:val="6B8E23"/>
        </w:rPr>
        <w:t xml:space="preserve">Perhoset </w:t>
      </w:r>
      <w:r>
        <w:t xml:space="preserve">ovat tunnettu esimerkki hyönteisistä, jotka kokevat täydellisen metamorfoosin, vaikka useimmat hyönteiset käyttävät tätä elinkaarta. Jotkut hyönteiset ovat kehittäneet tämän järjestelmän hypermetamorfoosiksi.</w:t>
      </w:r>
    </w:p>
    <w:p>
      <w:r>
        <w:rPr>
          <w:b/>
        </w:rPr>
        <w:t xml:space="preserve">Kysymys 0</w:t>
      </w:r>
    </w:p>
    <w:p>
      <w:r>
        <w:t xml:space="preserve">Mikä on täydellinen metamorfoosi?</w:t>
      </w:r>
    </w:p>
    <w:p>
      <w:r>
        <w:rPr>
          <w:b/>
        </w:rPr>
        <w:t xml:space="preserve">Kysymys 1</w:t>
      </w:r>
    </w:p>
    <w:p>
      <w:r>
        <w:t xml:space="preserve">Kuinka monta vaihetta tapahtuu täydellisessä metamorfoosissa?</w:t>
      </w:r>
    </w:p>
    <w:p>
      <w:r>
        <w:rPr>
          <w:b/>
        </w:rPr>
        <w:t xml:space="preserve">Kysymys 2</w:t>
      </w:r>
    </w:p>
    <w:p>
      <w:r>
        <w:t xml:space="preserve">Mikä on toinen sana munalle?</w:t>
      </w:r>
    </w:p>
    <w:p>
      <w:r>
        <w:rPr>
          <w:b/>
        </w:rPr>
        <w:t xml:space="preserve">Kysymys 3</w:t>
      </w:r>
    </w:p>
    <w:p>
      <w:r>
        <w:t xml:space="preserve">Mikä on imago?</w:t>
      </w:r>
    </w:p>
    <w:p>
      <w:r>
        <w:rPr>
          <w:b/>
        </w:rPr>
        <w:t xml:space="preserve">Kysymys 4</w:t>
      </w:r>
    </w:p>
    <w:p>
      <w:r>
        <w:t xml:space="preserve">Nimeä esimerkki hyönteisestä, joka käy läpi täydellisen metamorfoosin?</w:t>
      </w:r>
    </w:p>
    <w:p>
      <w:r>
        <w:rPr>
          <w:b/>
        </w:rPr>
        <w:t xml:space="preserve">Tekstin numero 33</w:t>
      </w:r>
    </w:p>
    <w:p>
      <w:r>
        <w:t xml:space="preserve">Monilla hyönteisillä on erittäin herkät ja tai </w:t>
      </w:r>
      <w:r>
        <w:rPr>
          <w:color w:val="A9A9A9"/>
        </w:rPr>
        <w:t xml:space="preserve">erikoistuneet </w:t>
      </w:r>
      <w:r>
        <w:rPr>
          <w:color w:val="DCDCDC"/>
        </w:rPr>
        <w:t xml:space="preserve">havaintoelimet</w:t>
      </w:r>
      <w:r>
        <w:t xml:space="preserve">. </w:t>
      </w:r>
      <w:r>
        <w:t xml:space="preserve">Jotkin hyönteiset, kuten </w:t>
      </w:r>
      <w:r>
        <w:rPr>
          <w:color w:val="2F4F4F"/>
        </w:rPr>
        <w:t xml:space="preserve">mehiläiset, </w:t>
      </w:r>
      <w:r>
        <w:t xml:space="preserve">voivat havaita ultraviolettiaallonpituuksia tai </w:t>
      </w:r>
      <w:r>
        <w:rPr>
          <w:color w:val="556B2F"/>
        </w:rPr>
        <w:t xml:space="preserve">polarisoitunutta valoa, </w:t>
      </w:r>
      <w:r>
        <w:t xml:space="preserve">kun taas koirasperhosten antennit voivat havaita naarasperhosten feromonit useiden kilometrien etäisyyksiltä. </w:t>
      </w:r>
      <w:r>
        <w:rPr>
          <w:color w:val="6B8E23"/>
        </w:rPr>
        <w:t xml:space="preserve">Keltainen paperiampiainen </w:t>
      </w:r>
      <w:r>
        <w:t xml:space="preserve">(Polistes versicolor) tunnetaan heiluttelevista liikkeistään, jotka ovat pesäkkeen sisäinen viestintämuoto; se voi heilutella 10,6 ± 2,1 Hz:n taajuudella (n=190). Nämä heilutteluliikkeet voivat viestiä uuden materiaalin saapumisesta pesään, ja työläisten välistä aggressiota voidaan käyttää kannustamaan toisia työläisiä lisäämään metsästysretkiä. Näköterävyyden ja kemiallisen tai tuntoaistin välillä on selvä taipumus tehdä kompromissi, niin että useimmilla hyönteisillä, joilla on hyvin kehittyneet silmät, on pienemmät tai yksinkertaisemmat antennit, ja päinvastoin. On olemassa useita erilaisia mekanismeja, joiden avulla hyönteiset havaitsevat ääntä, ja vaikka mallit eivät olekaan yleismaailmallisia, hyönteiset voivat yleensä kuulla äänen, jos ne pystyvät tuottamaan sitä. Eri hyönteislajeilla voi olla vaihteleva kuulo, vaikka useimmat hyönteiset kuulevat vain kapean taajuusalueen, joka liittyy niiden tuottamien äänien taajuuteen. Hyttysten on todettu kuulevan jopa 2 kHz:n taajuuksia, ja jotkut heinäsirkat voivat kuulla jopa 50 kHz:n taajuuksia. Tietyt saalistavat ja loishyönteiset voivat havaita saaliinsa tai isäntänsä tuottamat tyypilliset äänet. Esimerkiksi eräät yöaktiiviset yöperhoset voivat havaita lepakoiden ultraäänipäästöt, mikä auttaa niitä välttämään saalistusta.:87-94 Verellä elävillä hyönteisillä on erityisiä aistirakenteita, jotka voivat havaita infrapunasäteilyä ja käyttää niitä isäntänsä paikantamiseen.</w:t>
      </w:r>
    </w:p>
    <w:p>
      <w:r>
        <w:rPr>
          <w:b/>
        </w:rPr>
        <w:t xml:space="preserve">Kysymys 0</w:t>
      </w:r>
    </w:p>
    <w:p>
      <w:r>
        <w:t xml:space="preserve">Millaisia erikoistuneita elimiä hyönteisillä on?</w:t>
      </w:r>
    </w:p>
    <w:p>
      <w:r>
        <w:rPr>
          <w:b/>
        </w:rPr>
        <w:t xml:space="preserve">Kysymys 1</w:t>
      </w:r>
    </w:p>
    <w:p>
      <w:r>
        <w:t xml:space="preserve">Hyönteisten elimiä kuvataan herkiksi ja mitä?</w:t>
      </w:r>
    </w:p>
    <w:p>
      <w:r>
        <w:rPr>
          <w:b/>
        </w:rPr>
        <w:t xml:space="preserve">Kysymys 2</w:t>
      </w:r>
    </w:p>
    <w:p>
      <w:r>
        <w:t xml:space="preserve">Millainen hyönteinen pystyy havaitsemaan ultraviolettiaallonpituuksia?</w:t>
      </w:r>
    </w:p>
    <w:p>
      <w:r>
        <w:rPr>
          <w:b/>
        </w:rPr>
        <w:t xml:space="preserve">Kysymys 3</w:t>
      </w:r>
    </w:p>
    <w:p>
      <w:r>
        <w:t xml:space="preserve">Minkälaisen valon mehiläiset havaitsevat?</w:t>
      </w:r>
    </w:p>
    <w:p>
      <w:r>
        <w:rPr>
          <w:b/>
        </w:rPr>
        <w:t xml:space="preserve">Kysymys 4</w:t>
      </w:r>
    </w:p>
    <w:p>
      <w:r>
        <w:t xml:space="preserve">Mikä on Polistes versicolor?</w:t>
      </w:r>
    </w:p>
    <w:p>
      <w:r>
        <w:rPr>
          <w:b/>
        </w:rPr>
        <w:t xml:space="preserve">Tekstin numero 34</w:t>
      </w:r>
    </w:p>
    <w:p>
      <w:r>
        <w:t xml:space="preserve">Joillakin hyönteisillä on </w:t>
      </w:r>
      <w:r>
        <w:rPr>
          <w:color w:val="A9A9A9"/>
        </w:rPr>
        <w:t xml:space="preserve">alkeellinen </w:t>
      </w:r>
      <w:r>
        <w:t xml:space="preserve">lukumääräaisti, kuten </w:t>
      </w:r>
      <w:r>
        <w:rPr>
          <w:color w:val="DCDCDC"/>
        </w:rPr>
        <w:t xml:space="preserve">yksinäisillä ampiaisilla, </w:t>
      </w:r>
      <w:r>
        <w:t xml:space="preserve">jotka saalistavat </w:t>
      </w:r>
      <w:r>
        <w:rPr>
          <w:color w:val="2F4F4F"/>
        </w:rPr>
        <w:t xml:space="preserve">vain yhtä </w:t>
      </w:r>
      <w:r>
        <w:t xml:space="preserve">lajia. Ampiaisäiti munii munansa yksittäisiin soluihin ja antaa kullekin munalle useita eläviä </w:t>
      </w:r>
      <w:r>
        <w:rPr>
          <w:color w:val="556B2F"/>
        </w:rPr>
        <w:t xml:space="preserve">toukkia</w:t>
      </w:r>
      <w:r>
        <w:t xml:space="preserve">, joista poikaset saavat ravintonsa kuoriuduttuaan. Jotkut ampiaislajit tarjoavat aina viisi, toiset kaksitoista ja toiset jopa kaksikymmentäneljä toukkaa solua kohti. Toukkien määrä vaihtelee lajeittain, mutta on aina sama toukan jokaiselle sukupuolelle. Eumenes-suvun yksinäisen ampiaisen uros on </w:t>
      </w:r>
      <w:r>
        <w:t xml:space="preserve">naarasta </w:t>
      </w:r>
      <w:r>
        <w:rPr>
          <w:color w:val="6B8E23"/>
        </w:rPr>
        <w:t xml:space="preserve">pienempi</w:t>
      </w:r>
      <w:r>
        <w:t xml:space="preserve">, joten erään lajin emo toimittaa sille vain viisi toukkaa; suurempi naaras saa soluunsa kymmenen toukkaa.</w:t>
      </w:r>
    </w:p>
    <w:p>
      <w:r>
        <w:rPr>
          <w:b/>
        </w:rPr>
        <w:t xml:space="preserve">Kysymys 0</w:t>
      </w:r>
    </w:p>
    <w:p>
      <w:r>
        <w:t xml:space="preserve">Millainen numerotaju hyönteisillä on?</w:t>
      </w:r>
    </w:p>
    <w:p>
      <w:r>
        <w:rPr>
          <w:b/>
        </w:rPr>
        <w:t xml:space="preserve">Kysymys 1</w:t>
      </w:r>
    </w:p>
    <w:p>
      <w:r>
        <w:t xml:space="preserve">Millä hyönteisellä on alkeellinen numerotaju?</w:t>
      </w:r>
    </w:p>
    <w:p>
      <w:r>
        <w:rPr>
          <w:b/>
        </w:rPr>
        <w:t xml:space="preserve">Kysymys 2</w:t>
      </w:r>
    </w:p>
    <w:p>
      <w:r>
        <w:t xml:space="preserve">Millaisia lajeja yksinäinen ampiainen saalistaa?</w:t>
      </w:r>
    </w:p>
    <w:p>
      <w:r>
        <w:rPr>
          <w:b/>
        </w:rPr>
        <w:t xml:space="preserve">Kysymys 3</w:t>
      </w:r>
    </w:p>
    <w:p>
      <w:r>
        <w:t xml:space="preserve">Mitä ampiainenemo tarjoaa munilleen, kun ne kuoriutuvat?</w:t>
      </w:r>
    </w:p>
    <w:p>
      <w:r>
        <w:rPr>
          <w:b/>
        </w:rPr>
        <w:t xml:space="preserve">Kysymys 4</w:t>
      </w:r>
    </w:p>
    <w:p>
      <w:r>
        <w:t xml:space="preserve">Onko urospuolinen yksinäinen ampiainen isompi vai pienempi kuin naaraspuolinen yksinäinen ampiainen?</w:t>
      </w:r>
    </w:p>
    <w:p>
      <w:r>
        <w:rPr>
          <w:b/>
        </w:rPr>
        <w:t xml:space="preserve">Tekstin numero 35</w:t>
      </w:r>
    </w:p>
    <w:p>
      <w:r>
        <w:t xml:space="preserve">Muutamat hyönteiset, kuten Poduridae- ja </w:t>
      </w:r>
      <w:r>
        <w:rPr>
          <w:color w:val="A9A9A9"/>
        </w:rPr>
        <w:t xml:space="preserve">Onychiuridae-sukujen </w:t>
      </w:r>
      <w:r>
        <w:t xml:space="preserve">(Collembola), Mycetophilidae-sukujen (</w:t>
      </w:r>
      <w:r>
        <w:rPr>
          <w:color w:val="DCDCDC"/>
        </w:rPr>
        <w:t xml:space="preserve">Diptera) </w:t>
      </w:r>
      <w:r>
        <w:t xml:space="preserve">ja </w:t>
      </w:r>
      <w:r>
        <w:t xml:space="preserve">Lampyridae-, Phengodidae-, Elateridae- ja Staphylinidae-kuoriaissukujen jäsenet, </w:t>
      </w:r>
      <w:r>
        <w:t xml:space="preserve">ovat </w:t>
      </w:r>
      <w:r>
        <w:rPr>
          <w:color w:val="556B2F"/>
        </w:rPr>
        <w:t xml:space="preserve">bioluminesenssia</w:t>
      </w:r>
      <w:r>
        <w:t xml:space="preserve">. Tunnetuin ryhmä ovat tulikärpäset, Lampyridae-heimon kovakuoriaiset. Jotkin lajit pystyvät hallitsemaan tätä valonmuodostusta ja tuottamaan välähdyksiä. Toiminta vaihtelee, sillä jotkin lajit käyttävät niitä houkutellakseen kumppaneita, kun taas toiset lajit käyttävät niitä saaliin houkuttelemiseen. Arachnocampa-suvun (Mycetophilidae, sienihyttyset) luolissa asuvat toukat hehkuvat houkutellakseen pieniä lentäviä hyönteisiä tahmeisiin silkkisäikeisiin. Jotkin </w:t>
      </w:r>
      <w:r>
        <w:t xml:space="preserve">Photuris-suvun </w:t>
      </w:r>
      <w:r>
        <w:rPr>
          <w:color w:val="6B8E23"/>
        </w:rPr>
        <w:t xml:space="preserve">tulikärpäset </w:t>
      </w:r>
      <w:r>
        <w:t xml:space="preserve">jäljittelevät Photinus-suvun naaraiden vilkkumista houkutellakseen kyseisen lajin uroksia, jotka sitten pyydystetään ja syödään. Lähtevän valon värit vaihtelevat himmeästä sinisestä (Orfelia fultoni, Mycetophilidae) tuttuihin vihreisiin ja harvinaisiin punaisiin (Phrixothrix tiemanni, Phengodidae).</w:t>
      </w:r>
    </w:p>
    <w:p>
      <w:r>
        <w:rPr>
          <w:b/>
        </w:rPr>
        <w:t xml:space="preserve">Kysymys 0</w:t>
      </w:r>
    </w:p>
    <w:p>
      <w:r>
        <w:t xml:space="preserve">Mikä on toinen nimi Colleobolalle?</w:t>
      </w:r>
    </w:p>
    <w:p>
      <w:r>
        <w:rPr>
          <w:b/>
        </w:rPr>
        <w:t xml:space="preserve">Kysymys 1</w:t>
      </w:r>
    </w:p>
    <w:p>
      <w:r>
        <w:t xml:space="preserve">Mycetophilldae on toinen nimi mille?</w:t>
      </w:r>
    </w:p>
    <w:p>
      <w:r>
        <w:rPr>
          <w:b/>
        </w:rPr>
        <w:t xml:space="preserve">Kysymys 2</w:t>
      </w:r>
    </w:p>
    <w:p>
      <w:r>
        <w:t xml:space="preserve">Phengodidae on osa mitä hyönteisperhettä?</w:t>
      </w:r>
    </w:p>
    <w:p>
      <w:r>
        <w:rPr>
          <w:b/>
        </w:rPr>
        <w:t xml:space="preserve">Kysymys 3</w:t>
      </w:r>
    </w:p>
    <w:p>
      <w:r>
        <w:t xml:space="preserve">Elateridae ja Staphylinidae ovat minkälaisia luminesenssejä?</w:t>
      </w:r>
    </w:p>
    <w:p>
      <w:r>
        <w:rPr>
          <w:b/>
        </w:rPr>
        <w:t xml:space="preserve">Kysymys 4</w:t>
      </w:r>
    </w:p>
    <w:p>
      <w:r>
        <w:t xml:space="preserve">Mikä kärpäslaji jäljittelee Photinus-naaraan vilkkumista houkutellakseen uroksia?</w:t>
      </w:r>
    </w:p>
    <w:p>
      <w:r>
        <w:rPr>
          <w:b/>
        </w:rPr>
        <w:t xml:space="preserve">Tekstin numero 36</w:t>
      </w:r>
    </w:p>
    <w:p>
      <w:r>
        <w:t xml:space="preserve">Useimmat hyönteiset, lukuun ottamatta joitakin </w:t>
      </w:r>
      <w:r>
        <w:rPr>
          <w:color w:val="A9A9A9"/>
        </w:rPr>
        <w:t xml:space="preserve">luolasirkkalajeja</w:t>
      </w:r>
      <w:r>
        <w:t xml:space="preserve">, pystyvät havaitsemaan </w:t>
      </w:r>
      <w:r>
        <w:rPr>
          <w:color w:val="DCDCDC"/>
        </w:rPr>
        <w:t xml:space="preserve">valon </w:t>
      </w:r>
      <w:r>
        <w:t xml:space="preserve">ja pimeyden. Monilla lajeilla on </w:t>
      </w:r>
      <w:r>
        <w:rPr>
          <w:color w:val="2F4F4F"/>
        </w:rPr>
        <w:t xml:space="preserve">terävä </w:t>
      </w:r>
      <w:r>
        <w:t xml:space="preserve">näkö, joka pystyy havaitsemaan </w:t>
      </w:r>
      <w:r>
        <w:rPr>
          <w:color w:val="556B2F"/>
        </w:rPr>
        <w:t xml:space="preserve">pienimmätkin </w:t>
      </w:r>
      <w:r>
        <w:t xml:space="preserve">liikkeet. Silmiin voi kuulua yksinkertaisia silmiä eli okeleita sekä erikokoisia yhdistelmäsilmiä. Monet lajit pystyvät havaitsemaan valoa </w:t>
      </w:r>
      <w:r>
        <w:rPr>
          <w:color w:val="6B8E23"/>
        </w:rPr>
        <w:t xml:space="preserve">infrapunan</w:t>
      </w:r>
      <w:r>
        <w:t xml:space="preserve">, ultravioletin ja näkyvän valon aallonpituuksilla</w:t>
      </w:r>
      <w:r>
        <w:t xml:space="preserve">.</w:t>
      </w:r>
      <w:r>
        <w:t xml:space="preserve"> Värinäkö on osoitettu monilla lajeilla, ja fylogeneettinen analyysi viittaa siihen, että UV-vihreä-sininen kolmivärinäkö on ollut olemassa ainakin devonikaudella 416-359 miljoonaa vuotta sitten.</w:t>
      </w:r>
    </w:p>
    <w:p>
      <w:r>
        <w:rPr>
          <w:b/>
        </w:rPr>
        <w:t xml:space="preserve">Kysymys 0</w:t>
      </w:r>
    </w:p>
    <w:p>
      <w:r>
        <w:t xml:space="preserve">Useimmat hyönteiset pystyvät havaitsemaan pimeyden ja mitä muuta?</w:t>
      </w:r>
    </w:p>
    <w:p>
      <w:r>
        <w:rPr>
          <w:b/>
        </w:rPr>
        <w:t xml:space="preserve">Kysymys 1</w:t>
      </w:r>
    </w:p>
    <w:p>
      <w:r>
        <w:t xml:space="preserve">Mikä hyönteinen ei kykene havaitsemaan valoa ja pimeyttä?</w:t>
      </w:r>
    </w:p>
    <w:p>
      <w:r>
        <w:rPr>
          <w:b/>
        </w:rPr>
        <w:t xml:space="preserve">Kysymys 2</w:t>
      </w:r>
    </w:p>
    <w:p>
      <w:r>
        <w:t xml:space="preserve">Millainen näkö on useimmilla hyönteisillä?</w:t>
      </w:r>
    </w:p>
    <w:p>
      <w:r>
        <w:rPr>
          <w:b/>
        </w:rPr>
        <w:t xml:space="preserve">Kysymys 3</w:t>
      </w:r>
    </w:p>
    <w:p>
      <w:r>
        <w:t xml:space="preserve">Minkälaista liikettä hyönteiset havaitsevat?</w:t>
      </w:r>
    </w:p>
    <w:p>
      <w:r>
        <w:rPr>
          <w:b/>
        </w:rPr>
        <w:t xml:space="preserve">Kysymys 4</w:t>
      </w:r>
    </w:p>
    <w:p>
      <w:r>
        <w:t xml:space="preserve">Monet hyönteiset pystyvät näkemään näkyvää valoa, ultraviolettia ja mitä muuta valoa?</w:t>
      </w:r>
    </w:p>
    <w:p>
      <w:r>
        <w:rPr>
          <w:b/>
        </w:rPr>
        <w:t xml:space="preserve">Tekstin numero 37</w:t>
      </w:r>
    </w:p>
    <w:p>
      <w:r>
        <w:rPr>
          <w:color w:val="A9A9A9"/>
        </w:rPr>
        <w:t xml:space="preserve">Hyönteiset </w:t>
      </w:r>
      <w:r>
        <w:t xml:space="preserve">olivat varhaisimpia organismeja, jotka tuottivat ja aistivat </w:t>
      </w:r>
      <w:r>
        <w:rPr>
          <w:color w:val="DCDCDC"/>
        </w:rPr>
        <w:t xml:space="preserve">ääniä</w:t>
      </w:r>
      <w:r>
        <w:t xml:space="preserve">. </w:t>
      </w:r>
      <w:r>
        <w:t xml:space="preserve">Hyönteiset tuottavat ääniä lähinnä </w:t>
      </w:r>
      <w:r>
        <w:rPr>
          <w:color w:val="2F4F4F"/>
        </w:rPr>
        <w:t xml:space="preserve">mekaanisesti </w:t>
      </w:r>
      <w:r>
        <w:rPr>
          <w:color w:val="556B2F"/>
        </w:rPr>
        <w:t xml:space="preserve">lisäelinten </w:t>
      </w:r>
      <w:r>
        <w:t xml:space="preserve">avulla</w:t>
      </w:r>
      <w:r>
        <w:t xml:space="preserve">. Heinäsirkoilla ja sirkoilla tämä tapahtuu stridulaatiolla. Sirkat tuottavat hyönteisistä kovaäänisimpiä ääniä tuottamalla ja voimistamalla ääniä kehoonsa ja lihaksistoonsa tehtyjen erityismuutosten avulla. Afrikkalaisen kurjenmiekka Brevisana brevisin ääni on mitattu 106,7 desibeliä 50 cm:n etäisyydeltä. Jotkin hyönteiset, kuten Helicoverpa-keamotit, haukkaperhoset ja Hedylid-perhoset, voivat kuulla ultraääniä ja ryhtyä väistöliikkeisiin, kun ne havaitsevat lepakoiden havainneen ne. Jotkin koiperhoset tuottavat </w:t>
      </w:r>
      <w:r>
        <w:rPr>
          <w:color w:val="6B8E23"/>
        </w:rPr>
        <w:t xml:space="preserve">ultraäänen </w:t>
      </w:r>
      <w:r>
        <w:t xml:space="preserve">naksahduksia, joiden uskottiin aikoinaan häiritsevän lepakoiden kaikuluotainta. Myöhemmin havaittiin, että ultraäänen naksahduksia tuottavat lähinnä epämiellyttävät koiperhoset varoittaakseen lepakoita, aivan kuten varoitusvärityksiä käytetään näköaistilla saalistavia petoja vastaan. Jotkin muuten maistuvat koiperhoset ovat kehittyneet matkimaan näitä ääniä. Viime aikoina on tarkasteltu uudelleen väitettä, jonka mukaan jotkin yöperhoset voivat häiritä lepakoiden kaikuluotainta. Lepakoiden ja koiperhosten vuorovaikutuksen ultraäänitallennus ja nopea infrapunavideokuvaus viittaavat siihen, että maistuva tiikeriperhonen todella puolustautuu hyökkääviä isoja ruskeita lepakoita vastaan käyttämällä ultraäänen naksahduksia, jotka häiritsevät lepakoiden kaikuluotaimia.</w:t>
      </w:r>
    </w:p>
    <w:p>
      <w:r>
        <w:rPr>
          <w:b/>
        </w:rPr>
        <w:t xml:space="preserve">Kysymys 0</w:t>
      </w:r>
    </w:p>
    <w:p>
      <w:r>
        <w:t xml:space="preserve">Mitkä olivat varhaisimmat ääniä tuottavat organismit?</w:t>
      </w:r>
    </w:p>
    <w:p>
      <w:r>
        <w:rPr>
          <w:b/>
        </w:rPr>
        <w:t xml:space="preserve">Kysymys 1</w:t>
      </w:r>
    </w:p>
    <w:p>
      <w:r>
        <w:t xml:space="preserve">Mitä hyönteiset aistivat?</w:t>
      </w:r>
    </w:p>
    <w:p>
      <w:r>
        <w:rPr>
          <w:b/>
        </w:rPr>
        <w:t xml:space="preserve">Kysymys 2</w:t>
      </w:r>
    </w:p>
    <w:p>
      <w:r>
        <w:t xml:space="preserve">Minkälaisesta toiminnasta hyönteisten äänet syntyvät?</w:t>
      </w:r>
    </w:p>
    <w:p>
      <w:r>
        <w:rPr>
          <w:b/>
        </w:rPr>
        <w:t xml:space="preserve">Kysymys 3</w:t>
      </w:r>
    </w:p>
    <w:p>
      <w:r>
        <w:t xml:space="preserve">Minkä mekaanisen toiminnan ansiosta hyönteiset eivät saa ääntä?</w:t>
      </w:r>
    </w:p>
    <w:p>
      <w:r>
        <w:rPr>
          <w:b/>
        </w:rPr>
        <w:t xml:space="preserve">Kysymys 4</w:t>
      </w:r>
    </w:p>
    <w:p>
      <w:r>
        <w:t xml:space="preserve">Millaisia naksahdusääniä koiperhoset tuottavat?</w:t>
      </w:r>
    </w:p>
    <w:p>
      <w:r>
        <w:rPr>
          <w:b/>
        </w:rPr>
        <w:t xml:space="preserve">Teksti numero 38</w:t>
      </w:r>
    </w:p>
    <w:p>
      <w:r>
        <w:t xml:space="preserve">Erilaiset Coleoptera-, Hymenoptera-, Lepidoptera-, Mantodea- ja Neuroptera-lajit tuottavat myös </w:t>
      </w:r>
      <w:r>
        <w:t xml:space="preserve">hyvin </w:t>
      </w:r>
      <w:r>
        <w:rPr>
          <w:color w:val="A9A9A9"/>
        </w:rPr>
        <w:t xml:space="preserve">matalia </w:t>
      </w:r>
      <w:r>
        <w:t xml:space="preserve">ääniä. Nämä matalat äänet ovat yksinkertaisesti hyönteisen </w:t>
      </w:r>
      <w:r>
        <w:rPr>
          <w:color w:val="DCDCDC"/>
        </w:rPr>
        <w:t xml:space="preserve">liikkeestä </w:t>
      </w:r>
      <w:r>
        <w:t xml:space="preserve">syntyviä ääniä</w:t>
      </w:r>
      <w:r>
        <w:t xml:space="preserve">. </w:t>
      </w:r>
      <w:r>
        <w:t xml:space="preserve">Hyönteisen lihaksissa ja nivelissä sijaitsevien </w:t>
      </w:r>
      <w:r>
        <w:rPr>
          <w:color w:val="2F4F4F"/>
        </w:rPr>
        <w:t xml:space="preserve">mikroskooppisten stridulaatiorakenteiden </w:t>
      </w:r>
      <w:r>
        <w:t xml:space="preserve">avulla </w:t>
      </w:r>
      <w:r>
        <w:t xml:space="preserve">hyönteisen normaalit liikeäänet voimistuvat, ja niitä voidaan käyttää varoittamiseen tai </w:t>
      </w:r>
      <w:r>
        <w:rPr>
          <w:color w:val="556B2F"/>
        </w:rPr>
        <w:t xml:space="preserve">viestintään </w:t>
      </w:r>
      <w:r>
        <w:t xml:space="preserve">muiden hyönteisten kanssa. Useimmilla ääniä tuottavilla hyönteisillä on myös tärykalvoelimet, jotka voivat havaita ilmassa kulkevia ääniä. Joidenkin Hemiptera-suvun lajien, kuten corixidien (vesiveneilijöiden), tiedetään kommunikoivan </w:t>
      </w:r>
      <w:r>
        <w:rPr>
          <w:color w:val="6B8E23"/>
        </w:rPr>
        <w:t xml:space="preserve">vedenalaisten </w:t>
      </w:r>
      <w:r>
        <w:t xml:space="preserve">äänien avulla.</w:t>
      </w:r>
      <w:r>
        <w:t xml:space="preserve"> Useimmat hyönteiset kykenevät myös aistimaan pintojen kautta välittyvää värähtelyä.</w:t>
      </w:r>
    </w:p>
    <w:p>
      <w:r>
        <w:rPr>
          <w:b/>
        </w:rPr>
        <w:t xml:space="preserve">Kysymys 0</w:t>
      </w:r>
    </w:p>
    <w:p>
      <w:r>
        <w:t xml:space="preserve">Minkä äänenvoimakkuuden Coleoptera tuottaa?</w:t>
      </w:r>
    </w:p>
    <w:p>
      <w:r>
        <w:rPr>
          <w:b/>
        </w:rPr>
        <w:t xml:space="preserve">Kysymys 1</w:t>
      </w:r>
    </w:p>
    <w:p>
      <w:r>
        <w:t xml:space="preserve">Matalat hyönteisten äänet syntyvät hyönteisen mistä?</w:t>
      </w:r>
    </w:p>
    <w:p>
      <w:r>
        <w:rPr>
          <w:b/>
        </w:rPr>
        <w:t xml:space="preserve">Kysymys 2</w:t>
      </w:r>
    </w:p>
    <w:p>
      <w:r>
        <w:t xml:space="preserve">Matalat hyönteisten äänet voidaan kuulla minkä kautta?</w:t>
      </w:r>
    </w:p>
    <w:p>
      <w:r>
        <w:rPr>
          <w:b/>
        </w:rPr>
        <w:t xml:space="preserve">Kysymys 3</w:t>
      </w:r>
    </w:p>
    <w:p>
      <w:r>
        <w:t xml:space="preserve">Hyönteisten liikeääniä käytetään varoittamaan ja tekemään mitä muiden hyönteisten kanssa?</w:t>
      </w:r>
    </w:p>
    <w:p>
      <w:r>
        <w:rPr>
          <w:b/>
        </w:rPr>
        <w:t xml:space="preserve">Kysymys 4</w:t>
      </w:r>
    </w:p>
    <w:p>
      <w:r>
        <w:t xml:space="preserve">Minkälaisilla äänillä koriksidit pystyvät kommunikoimaan?</w:t>
      </w:r>
    </w:p>
    <w:p>
      <w:r>
        <w:rPr>
          <w:b/>
        </w:rPr>
        <w:t xml:space="preserve">Tekstin numero 39</w:t>
      </w:r>
    </w:p>
    <w:p>
      <w:r>
        <w:t xml:space="preserve">Jotkin lajit käyttävät </w:t>
      </w:r>
      <w:r>
        <w:rPr>
          <w:color w:val="A9A9A9"/>
        </w:rPr>
        <w:t xml:space="preserve">värähtelyjä </w:t>
      </w:r>
      <w:r>
        <w:t xml:space="preserve">saman lajin jäsenten keskinäiseen viestintään, kuten parin houkuttelemiseen, kuten kilpiötökän (</w:t>
      </w:r>
      <w:r>
        <w:rPr>
          <w:color w:val="DCDCDC"/>
        </w:rPr>
        <w:t xml:space="preserve">Nezara viridula) </w:t>
      </w:r>
      <w:r>
        <w:t xml:space="preserve">laulussa</w:t>
      </w:r>
      <w:r>
        <w:t xml:space="preserve">. </w:t>
      </w:r>
      <w:r>
        <w:t xml:space="preserve">Värähtelyjä voidaan käyttää myös täysin </w:t>
      </w:r>
      <w:r>
        <w:rPr>
          <w:color w:val="2F4F4F"/>
        </w:rPr>
        <w:t xml:space="preserve">eri lajien </w:t>
      </w:r>
      <w:r>
        <w:t xml:space="preserve">väliseen viestintään</w:t>
      </w:r>
      <w:r>
        <w:t xml:space="preserve">; </w:t>
      </w:r>
      <w:r>
        <w:rPr>
          <w:color w:val="6B8E23"/>
        </w:rPr>
        <w:t xml:space="preserve">myrmekofiiliset </w:t>
      </w:r>
      <w:r>
        <w:t xml:space="preserve">(muurahaisten kanssa mutualistisessa yhteydessä elävät) </w:t>
      </w:r>
      <w:r>
        <w:t xml:space="preserve">lycaenid-perhoset</w:t>
      </w:r>
      <w:r>
        <w:t xml:space="preserve"> (</w:t>
      </w:r>
      <w:r>
        <w:rPr>
          <w:color w:val="556B2F"/>
        </w:rPr>
        <w:t xml:space="preserve">harsosiipiset perhoset) </w:t>
      </w:r>
      <w:r>
        <w:t xml:space="preserve">viestivät muurahaisten kanssa tällä tavoin.</w:t>
      </w:r>
      <w:r>
        <w:t xml:space="preserve"> Madagaskarilainen sihisevä torakka pystyy aggression merkkinä painamaan ilmaa sieraimiensa läpi ja päästämään sihisevän äänen. Kuolemanpää-haukkakoi päästää vinkuvan äänen pakottamalla ilmaa ulos nielustaan, kun se on kiihtynyt, mikä saattaa myös vähentää aggressiivista työläismehiläiskäyttäytymistä, kun mehiläiset ovat lähekkäin.</w:t>
      </w:r>
    </w:p>
    <w:p>
      <w:r>
        <w:rPr>
          <w:b/>
        </w:rPr>
        <w:t xml:space="preserve">Kysymys 0</w:t>
      </w:r>
    </w:p>
    <w:p>
      <w:r>
        <w:t xml:space="preserve">Mitä hyönteiset käyttävät kommunikoidakseen saman lajin jäsenten kanssa?</w:t>
      </w:r>
    </w:p>
    <w:p>
      <w:r>
        <w:rPr>
          <w:b/>
        </w:rPr>
        <w:t xml:space="preserve">Kysymys 1</w:t>
      </w:r>
    </w:p>
    <w:p>
      <w:r>
        <w:t xml:space="preserve">Värähtelyjä käytetään kommunikointiin saman lajin jäsenten ja minkä muiden lajien kanssa?</w:t>
      </w:r>
    </w:p>
    <w:p>
      <w:r>
        <w:rPr>
          <w:b/>
        </w:rPr>
        <w:t xml:space="preserve">Kysymys 2</w:t>
      </w:r>
    </w:p>
    <w:p>
      <w:r>
        <w:t xml:space="preserve">Millä hyönteisillä on laulu, jolla ne houkuttelevat saman lajin uroksia?</w:t>
      </w:r>
    </w:p>
    <w:p>
      <w:r>
        <w:rPr>
          <w:b/>
        </w:rPr>
        <w:t xml:space="preserve">Kysymys 3</w:t>
      </w:r>
    </w:p>
    <w:p>
      <w:r>
        <w:t xml:space="preserve">Mikä on lycaenidi-toukka? </w:t>
      </w:r>
    </w:p>
    <w:p>
      <w:r>
        <w:rPr>
          <w:b/>
        </w:rPr>
        <w:t xml:space="preserve">Kysymys 4</w:t>
      </w:r>
    </w:p>
    <w:p>
      <w:r>
        <w:t xml:space="preserve">Mitä kutsutaan muurahaisten kanssa yhteiselämiseksi?</w:t>
      </w:r>
    </w:p>
    <w:p>
      <w:r>
        <w:rPr>
          <w:b/>
        </w:rPr>
        <w:t xml:space="preserve">Teksti numero 40</w:t>
      </w:r>
    </w:p>
    <w:p>
      <w:r>
        <w:t xml:space="preserve">Eläinten </w:t>
      </w:r>
      <w:r>
        <w:rPr>
          <w:color w:val="A9A9A9"/>
        </w:rPr>
        <w:t xml:space="preserve">kemiallinen </w:t>
      </w:r>
      <w:r>
        <w:t xml:space="preserve">viestintä perustuu moniin eri tekijöihin, kuten makuun ja hajuun. </w:t>
      </w:r>
      <w:r>
        <w:rPr>
          <w:color w:val="DCDCDC"/>
        </w:rPr>
        <w:t xml:space="preserve">Kemoreseptiikka </w:t>
      </w:r>
      <w:r>
        <w:t xml:space="preserve">on aistinelimen (esim. maku- tai hajuaistin) fysiologinen vaste kemialliselle ärsykkeelle, jossa kemikaalit toimivat signaaleina, jotka säätelevät </w:t>
      </w:r>
      <w:r>
        <w:rPr>
          <w:color w:val="2F4F4F"/>
        </w:rPr>
        <w:t xml:space="preserve">solun </w:t>
      </w:r>
      <w:r>
        <w:t xml:space="preserve">tilaa tai toimintaa</w:t>
      </w:r>
      <w:r>
        <w:t xml:space="preserve">. </w:t>
      </w:r>
      <w:r>
        <w:rPr>
          <w:color w:val="556B2F"/>
        </w:rPr>
        <w:t xml:space="preserve">Semiokemikaali </w:t>
      </w:r>
      <w:r>
        <w:t xml:space="preserve">on viestiä kuljettava kemikaali, jonka tarkoituksena on houkutella, hylkiä ja välittää tietoa. </w:t>
      </w:r>
      <w:r>
        <w:rPr>
          <w:color w:val="6B8E23"/>
        </w:rPr>
        <w:t xml:space="preserve">Semiokemikaalityyppejä </w:t>
      </w:r>
      <w:r>
        <w:t xml:space="preserve">ovat feromonit ja kairomonit</w:t>
      </w:r>
      <w:r>
        <w:t xml:space="preserve">.</w:t>
      </w:r>
      <w:r>
        <w:t xml:space="preserve"> Yksi esimerkki on perhonen Phengaris arion, joka käyttää kemiallisia signaaleja eräänlaisena matkimisena saalistuksen apuna.</w:t>
      </w:r>
    </w:p>
    <w:p>
      <w:r>
        <w:rPr>
          <w:b/>
        </w:rPr>
        <w:t xml:space="preserve">Kysymys 0</w:t>
      </w:r>
    </w:p>
    <w:p>
      <w:r>
        <w:t xml:space="preserve">Minkälaiseen viestintään eläinten maku ja haju perustuvat?</w:t>
      </w:r>
    </w:p>
    <w:p>
      <w:r>
        <w:rPr>
          <w:b/>
        </w:rPr>
        <w:t xml:space="preserve">Kysymys 1</w:t>
      </w:r>
    </w:p>
    <w:p>
      <w:r>
        <w:t xml:space="preserve">Mikä on aistielimen fysiologinen vaste?</w:t>
      </w:r>
    </w:p>
    <w:p>
      <w:r>
        <w:rPr>
          <w:b/>
        </w:rPr>
        <w:t xml:space="preserve">Kysymys 2</w:t>
      </w:r>
    </w:p>
    <w:p>
      <w:r>
        <w:t xml:space="preserve">Kemialliset ärsykkeet ovat signaaleja, jotka säätelevät minkä toimintaa?</w:t>
      </w:r>
    </w:p>
    <w:p>
      <w:r>
        <w:rPr>
          <w:b/>
        </w:rPr>
        <w:t xml:space="preserve">Kysymys 3</w:t>
      </w:r>
    </w:p>
    <w:p>
      <w:r>
        <w:t xml:space="preserve">Mikä on sanomaa välittävän kemikaalin nimi?</w:t>
      </w:r>
    </w:p>
    <w:p>
      <w:r>
        <w:rPr>
          <w:b/>
        </w:rPr>
        <w:t xml:space="preserve">Kysymys 4</w:t>
      </w:r>
    </w:p>
    <w:p>
      <w:r>
        <w:t xml:space="preserve">Kairomonit ovat eräänlaisia mitä?</w:t>
      </w:r>
    </w:p>
    <w:p>
      <w:r>
        <w:rPr>
          <w:b/>
        </w:rPr>
        <w:t xml:space="preserve">Tekstin numero 41</w:t>
      </w:r>
    </w:p>
    <w:p>
      <w:r>
        <w:t xml:space="preserve">Äänen käytön lisäksi monet hyönteiset ovat kehittäneet </w:t>
      </w:r>
      <w:r>
        <w:rPr>
          <w:color w:val="A9A9A9"/>
        </w:rPr>
        <w:t xml:space="preserve">kemiallisia </w:t>
      </w:r>
      <w:r>
        <w:t xml:space="preserve">viestintävälineitä. Nämä kemikaalit, joita kutsutaan </w:t>
      </w:r>
      <w:r>
        <w:rPr>
          <w:color w:val="DCDCDC"/>
        </w:rPr>
        <w:t xml:space="preserve">semiokemikaaleiksi, ovat </w:t>
      </w:r>
      <w:r>
        <w:t xml:space="preserve">usein peräisin </w:t>
      </w:r>
      <w:r>
        <w:rPr>
          <w:color w:val="2F4F4F"/>
        </w:rPr>
        <w:t xml:space="preserve">kasvien aineenvaihduntatuotteista, ja niiden </w:t>
      </w:r>
      <w:r>
        <w:t xml:space="preserve">tarkoituksena on houkutella, </w:t>
      </w:r>
      <w:r>
        <w:rPr>
          <w:color w:val="556B2F"/>
        </w:rPr>
        <w:t xml:space="preserve">karkottaa </w:t>
      </w:r>
      <w:r>
        <w:t xml:space="preserve">ja antaa muunlaista tietoa. Feromoneja, eräänlaisia semiokemikaaleja, käytetään vastakkaista sukupuolta olevien parittelukumppanien houkuttelemiseen, molempien sukupuolten samankaltaisten yksilöiden kokoamiseen yhteen, muiden yksilöiden lähestymisen estämiseen, jälkien merkitsemiseen ja läheisten yksilöiden aggression käynnistämiseen. Allomonea hyödyttää tuottajaansa sen vaikutuksen kautta, joka sillä on vastaanottajaan. Kairomonit hyödyttävät tuottajan sijasta vastaanottajaa. </w:t>
      </w:r>
      <w:r>
        <w:rPr>
          <w:color w:val="6B8E23"/>
        </w:rPr>
        <w:t xml:space="preserve">Synomonit </w:t>
      </w:r>
      <w:r>
        <w:t xml:space="preserve">hyödyttävät tuottajaa ja vastaanottajaa. Jotkin kemikaalit on suunnattu saman lajin yksilöille, kun taas toisia käytetään lajien väliseen viestintään. Tuoksujen käytön tiedetään kehittyneen erityisesti sosiaalisten hyönteisten keskuudessa.:96-105</w:t>
      </w:r>
    </w:p>
    <w:p>
      <w:r>
        <w:rPr>
          <w:b/>
        </w:rPr>
        <w:t xml:space="preserve">Kysymys 0</w:t>
      </w:r>
    </w:p>
    <w:p>
      <w:r>
        <w:t xml:space="preserve">Hyönteiset käyttävät ääntä ja mitä muita viestintävälineitä?</w:t>
      </w:r>
    </w:p>
    <w:p>
      <w:r>
        <w:rPr>
          <w:b/>
        </w:rPr>
        <w:t xml:space="preserve">Kysymys 1</w:t>
      </w:r>
    </w:p>
    <w:p>
      <w:r>
        <w:t xml:space="preserve">Mitä kutsutaan kemikaaleiksi, joita hyönteiset käyttävät viestintään?</w:t>
      </w:r>
    </w:p>
    <w:p>
      <w:r>
        <w:rPr>
          <w:b/>
        </w:rPr>
        <w:t xml:space="preserve">Kysymys 2</w:t>
      </w:r>
    </w:p>
    <w:p>
      <w:r>
        <w:t xml:space="preserve">Mistä semiokemikaalit tulevat?</w:t>
      </w:r>
    </w:p>
    <w:p>
      <w:r>
        <w:rPr>
          <w:b/>
        </w:rPr>
        <w:t xml:space="preserve">Kysymys 3</w:t>
      </w:r>
    </w:p>
    <w:p>
      <w:r>
        <w:t xml:space="preserve">Hyönteiskemikaaleja käytetään houkuttelemaan ja mitä muuta?</w:t>
      </w:r>
    </w:p>
    <w:p>
      <w:r>
        <w:rPr>
          <w:b/>
        </w:rPr>
        <w:t xml:space="preserve">Kysymys 4</w:t>
      </w:r>
    </w:p>
    <w:p>
      <w:r>
        <w:t xml:space="preserve">Mikä hyönteiskemikaali hyödyttää sekä vastaanottajaa että tuottajaa?</w:t>
      </w:r>
    </w:p>
    <w:p>
      <w:r>
        <w:rPr>
          <w:b/>
        </w:rPr>
        <w:t xml:space="preserve">Teksti numero 42</w:t>
      </w:r>
    </w:p>
    <w:p>
      <w:r>
        <w:rPr>
          <w:color w:val="A9A9A9"/>
        </w:rPr>
        <w:t xml:space="preserve">Sosiaaliset </w:t>
      </w:r>
      <w:r>
        <w:t xml:space="preserve">hyönteiset, kuten termiitit, </w:t>
      </w:r>
      <w:r>
        <w:rPr>
          <w:color w:val="DCDCDC"/>
        </w:rPr>
        <w:t xml:space="preserve">muurahaiset </w:t>
      </w:r>
      <w:r>
        <w:t xml:space="preserve">ja monet mehiläiset ja ampiaiset, ovat tutuimpia </w:t>
      </w:r>
      <w:r>
        <w:rPr>
          <w:color w:val="2F4F4F"/>
        </w:rPr>
        <w:t xml:space="preserve">eusosiaalisia eläinlajeja</w:t>
      </w:r>
      <w:r>
        <w:t xml:space="preserve">. </w:t>
      </w:r>
      <w:r>
        <w:t xml:space="preserve">Ne elävät yhdessä suurissa, hyvin organisoiduissa </w:t>
      </w:r>
      <w:r>
        <w:rPr>
          <w:color w:val="556B2F"/>
        </w:rPr>
        <w:t xml:space="preserve">yhdyskunnissa</w:t>
      </w:r>
      <w:r>
        <w:t xml:space="preserve">, jotka voivat olla niin tiiviisti integroituneita ja geneettisesti samankaltaisia, että joidenkin lajien yhdyskuntia pidetään joskus superorganismina. Toisinaan väitetään, että mehiläislajit ovat ainoat selkärangattomat (ja itse asiassa yksi harvoista ei-inhimillisistä ryhmistä), jotka ovat kehittäneet abstraktin symbolisen kommunikaatiojärjestelmän, jossa käyttäytymistä käytetään kuvaamaan ja välittämään tiettyä tietoa jostakin ympäristössä olevasta asiasta. Tässä </w:t>
      </w:r>
      <w:r>
        <w:rPr>
          <w:color w:val="6B8E23"/>
        </w:rPr>
        <w:t xml:space="preserve">tanssikieleksi </w:t>
      </w:r>
      <w:r>
        <w:t xml:space="preserve">kutsutussa viestintäjärjestelmässä </w:t>
      </w:r>
      <w:r>
        <w:t xml:space="preserve">kulma, jossa mehiläinen tanssii, edustaa suuntaa suhteessa aurinkoon, ja tanssin pituus edustaa lennettävää matkaa.:309-311 Vaikka kimalaiset eivät ehkä olekaan yhtä kehittyneitä kuin hunajamehiläiset, niillä on mahdollisesti myös joitakin sosiaalisia viestintätapoja. Esimerkiksi Bombus terrestris oppii nopeammin vierailemaan tuntemattomissa, mutta palkitsevissa kukissa, kun se näkee lajitoverinsa ruokailemassa samalla lajilla.</w:t>
      </w:r>
    </w:p>
    <w:p>
      <w:r>
        <w:rPr>
          <w:b/>
        </w:rPr>
        <w:t xml:space="preserve">Kysymys 0</w:t>
      </w:r>
    </w:p>
    <w:p>
      <w:r>
        <w:t xml:space="preserve">Mitä hyönteistyyppiä termiitit ovat?</w:t>
      </w:r>
    </w:p>
    <w:p>
      <w:r>
        <w:rPr>
          <w:b/>
        </w:rPr>
        <w:t xml:space="preserve">Kysymys 1</w:t>
      </w:r>
    </w:p>
    <w:p>
      <w:r>
        <w:t xml:space="preserve">Termiitit, mehiläiset, ampiaiset ja mitkä muut hyönteiset ovat sosiaalisia hyönteisiä?</w:t>
      </w:r>
    </w:p>
    <w:p>
      <w:r>
        <w:rPr>
          <w:b/>
        </w:rPr>
        <w:t xml:space="preserve">Kysymys 2</w:t>
      </w:r>
    </w:p>
    <w:p>
      <w:r>
        <w:t xml:space="preserve">Mikä on toinen termi sosiaaliselle hyönteiselle?</w:t>
      </w:r>
    </w:p>
    <w:p>
      <w:r>
        <w:rPr>
          <w:b/>
        </w:rPr>
        <w:t xml:space="preserve">Kysymys 3</w:t>
      </w:r>
    </w:p>
    <w:p>
      <w:r>
        <w:t xml:space="preserve">Sosiaaliset hyönteiset elävät hyvin järjestäytyneissä mitä?</w:t>
      </w:r>
    </w:p>
    <w:p>
      <w:r>
        <w:rPr>
          <w:b/>
        </w:rPr>
        <w:t xml:space="preserve">Kysymys 4</w:t>
      </w:r>
    </w:p>
    <w:p>
      <w:r>
        <w:t xml:space="preserve">Mitä kutsutaan menetelmäksi, jolla mehiläinen tanssii?</w:t>
      </w:r>
    </w:p>
    <w:p>
      <w:r>
        <w:rPr>
          <w:b/>
        </w:rPr>
        <w:t xml:space="preserve">Teksti numero 43</w:t>
      </w:r>
    </w:p>
    <w:p>
      <w:r>
        <w:t xml:space="preserve">Ainoastaan </w:t>
      </w:r>
      <w:r>
        <w:rPr>
          <w:color w:val="A9A9A9"/>
        </w:rPr>
        <w:t xml:space="preserve">pesissä </w:t>
      </w:r>
      <w:r>
        <w:t xml:space="preserve">tai kolonioissa </w:t>
      </w:r>
      <w:r>
        <w:t xml:space="preserve">elävillä hyönteisillä </w:t>
      </w:r>
      <w:r>
        <w:t xml:space="preserve">on todellista kykyä hienojakoiseen avaruudelliseen orientaatioon tai </w:t>
      </w:r>
      <w:r>
        <w:rPr>
          <w:color w:val="DCDCDC"/>
        </w:rPr>
        <w:t xml:space="preserve">paikantamiseen</w:t>
      </w:r>
      <w:r>
        <w:t xml:space="preserve">. </w:t>
      </w:r>
      <w:r>
        <w:t xml:space="preserve">Sen avulla hyönteinen voi palata erehtymättömästi yksittäiseen, halkaisijaltaan muutaman millimetrin kokoiseen reikään </w:t>
      </w:r>
      <w:r>
        <w:rPr>
          <w:color w:val="2F4F4F"/>
        </w:rPr>
        <w:t xml:space="preserve">tuhansien </w:t>
      </w:r>
      <w:r>
        <w:t xml:space="preserve">ilmeisesti samanlaisten reikien joukossa jopa useiden kilometrien matkan jälkeen. </w:t>
      </w:r>
      <w:r>
        <w:rPr>
          <w:color w:val="6B8E23"/>
        </w:rPr>
        <w:t xml:space="preserve">Talvehtivat </w:t>
      </w:r>
      <w:r>
        <w:t xml:space="preserve">hyönteiset </w:t>
      </w:r>
      <w:r>
        <w:t xml:space="preserve">ovat osoittaneet, että ne pystyvät palauttamaan mieleen tietyn paikan jopa vuoden kuluttua siitä, kun ne ovat viimeksi nähneet kiinnostuksen kohteena olevan alueen. Muutamat hyönteiset vaeltavat kausittain pitkiä matkoja eri maantieteellisten alueiden välillä (esim. monarkkiperhosen talvehtimisalueet).:14</w:t>
      </w:r>
    </w:p>
    <w:p>
      <w:r>
        <w:rPr>
          <w:b/>
        </w:rPr>
        <w:t xml:space="preserve">Kysymys 0</w:t>
      </w:r>
    </w:p>
    <w:p>
      <w:r>
        <w:t xml:space="preserve">Hyönteiset, joilla on hienojakoinen avaruudellinen orientaatio, elävät kolonioissa ja missä muualla?</w:t>
      </w:r>
    </w:p>
    <w:p>
      <w:r>
        <w:rPr>
          <w:b/>
        </w:rPr>
        <w:t xml:space="preserve">Kysymys 1</w:t>
      </w:r>
    </w:p>
    <w:p>
      <w:r>
        <w:t xml:space="preserve">Joillakin hyönteisillä on hienojakoinen avaruudellinen orientaatio ja/tai mitä muuta?</w:t>
      </w:r>
    </w:p>
    <w:p>
      <w:r>
        <w:rPr>
          <w:b/>
        </w:rPr>
        <w:t xml:space="preserve">Kysymys 2</w:t>
      </w:r>
    </w:p>
    <w:p>
      <w:r>
        <w:t xml:space="preserve">Paikannuksen avulla hyönteinen voi palata yhteen tiettyyn reikään kuinka monen muun reiän joukossa?</w:t>
      </w:r>
    </w:p>
    <w:p>
      <w:r>
        <w:rPr>
          <w:b/>
        </w:rPr>
        <w:t xml:space="preserve">Kysymys 3</w:t>
      </w:r>
    </w:p>
    <w:p>
      <w:r>
        <w:t xml:space="preserve">Mitä kutsutaan hyönteiseksi, joka muistaa tietyn paikan jopa vuoden ajan?</w:t>
      </w:r>
    </w:p>
    <w:p>
      <w:r>
        <w:rPr>
          <w:b/>
        </w:rPr>
        <w:t xml:space="preserve">Kysymys 4</w:t>
      </w:r>
    </w:p>
    <w:p>
      <w:r>
        <w:t xml:space="preserve">Mitä tekee hyönteinen, joka voi muistaa tietyn paikan jopa vuoden ajan?</w:t>
      </w:r>
    </w:p>
    <w:p>
      <w:r>
        <w:rPr>
          <w:b/>
        </w:rPr>
        <w:t xml:space="preserve">Tekstin numero 44</w:t>
      </w:r>
    </w:p>
    <w:p>
      <w:r>
        <w:t xml:space="preserve">Eusosiaaliset hyönteiset rakentavat </w:t>
      </w:r>
      <w:r>
        <w:rPr>
          <w:color w:val="A9A9A9"/>
        </w:rPr>
        <w:t xml:space="preserve">pesän</w:t>
      </w:r>
      <w:r>
        <w:t xml:space="preserve">, vartioivat </w:t>
      </w:r>
      <w:r>
        <w:rPr>
          <w:color w:val="DCDCDC"/>
        </w:rPr>
        <w:t xml:space="preserve">munia </w:t>
      </w:r>
      <w:r>
        <w:t xml:space="preserve">ja tarjoavat ruokaa jälkeläisille </w:t>
      </w:r>
      <w:r>
        <w:rPr>
          <w:color w:val="2F4F4F"/>
        </w:rPr>
        <w:t xml:space="preserve">kokopäiväisesti </w:t>
      </w:r>
      <w:r>
        <w:t xml:space="preserve">(ks. Eusosiaalisuus). Useimmat hyönteiset elävät kuitenkin </w:t>
      </w:r>
      <w:r>
        <w:t xml:space="preserve">aikuisina </w:t>
      </w:r>
      <w:r>
        <w:rPr>
          <w:color w:val="556B2F"/>
        </w:rPr>
        <w:t xml:space="preserve">lyhyen </w:t>
      </w:r>
      <w:r>
        <w:t xml:space="preserve">elämän, ja ne ovat harvoin tekemisissä toistensa kanssa, paitsi parittelevat tai kilpailevat kumppaneista. Pienellä osalla hyönteisistä on jonkinlaista vanhemmuutta, jolloin ne ainakin vartioivat muniaan, ja joskus ne jatkavat jälkeläistensä vartiointia aikuisuuteen asti ja mahdollisesti jopa ruokkivat niitä. Toinen yksinkertainen vanhemmuuden muoto on pesän rakentaminen (kolo tai varsinainen rakennelma, joka voi olla yksinkertainen tai monimutkainen), johon varastoidaan elintarvikkeita ja johon munitaan muna. Aikuinen ei ota yhteyttä </w:t>
      </w:r>
      <w:r>
        <w:rPr>
          <w:color w:val="6B8E23"/>
        </w:rPr>
        <w:t xml:space="preserve">kasvavaan jälkeläiseen, </w:t>
      </w:r>
      <w:r>
        <w:t xml:space="preserve">mutta se tarjoaa kuitenkin ravintoa. Tällainen hoito on tyypillistä useimmille mehiläislajeille ja erilaisille ampiaislajeille.</w:t>
      </w:r>
    </w:p>
    <w:p>
      <w:r>
        <w:rPr>
          <w:b/>
        </w:rPr>
        <w:t xml:space="preserve">Kysymys 0</w:t>
      </w:r>
    </w:p>
    <w:p>
      <w:r>
        <w:t xml:space="preserve">Eusosiaaliset hyönteiset tarjoavat ruokaa jälkeläisilleen kokoaikaisesti vai osa-aikaisesti?</w:t>
      </w:r>
    </w:p>
    <w:p>
      <w:r>
        <w:rPr>
          <w:b/>
        </w:rPr>
        <w:t xml:space="preserve">Kysymys 1</w:t>
      </w:r>
    </w:p>
    <w:p>
      <w:r>
        <w:t xml:space="preserve">Mitä eusosiaaliset hyönteiset vartioivat?</w:t>
      </w:r>
    </w:p>
    <w:p>
      <w:r>
        <w:rPr>
          <w:b/>
        </w:rPr>
        <w:t xml:space="preserve">Kysymys 2</w:t>
      </w:r>
    </w:p>
    <w:p>
      <w:r>
        <w:t xml:space="preserve">Mitä eusosiaaliset hyönteiset rakentavat?</w:t>
      </w:r>
    </w:p>
    <w:p>
      <w:r>
        <w:rPr>
          <w:b/>
        </w:rPr>
        <w:t xml:space="preserve">Kysymys 3</w:t>
      </w:r>
    </w:p>
    <w:p>
      <w:r>
        <w:t xml:space="preserve">Minkälaista elämää useimmat eusosiaaliset hyönteiset elävät aikuiseksi tultuaan?</w:t>
      </w:r>
    </w:p>
    <w:p>
      <w:r>
        <w:rPr>
          <w:b/>
        </w:rPr>
        <w:t xml:space="preserve">Kysymys 4</w:t>
      </w:r>
    </w:p>
    <w:p>
      <w:r>
        <w:t xml:space="preserve">Aikuinen eusosiaalinen hyönteinen ei ota yhteyttä mihin?</w:t>
      </w:r>
    </w:p>
    <w:p>
      <w:r>
        <w:rPr>
          <w:b/>
        </w:rPr>
        <w:t xml:space="preserve">Tekstin numero 45</w:t>
      </w:r>
    </w:p>
    <w:p>
      <w:r>
        <w:t xml:space="preserve">Hyönteiset ovat ainoa selkärangattomien ryhmä, joka on kehittänyt </w:t>
      </w:r>
      <w:r>
        <w:rPr>
          <w:color w:val="A9A9A9"/>
        </w:rPr>
        <w:t xml:space="preserve">lennon</w:t>
      </w:r>
      <w:r>
        <w:t xml:space="preserve">. </w:t>
      </w:r>
      <w:r>
        <w:t xml:space="preserve">Hyönteisten </w:t>
      </w:r>
      <w:r>
        <w:rPr>
          <w:color w:val="DCDCDC"/>
        </w:rPr>
        <w:t xml:space="preserve">siipien</w:t>
      </w:r>
      <w:r>
        <w:t xml:space="preserve"> evoluutiosta </w:t>
      </w:r>
      <w:r>
        <w:t xml:space="preserve">on käyty keskustelua. Jotkut entomologit esittävät, että siivet ovat peräisin paranotal-lohkoista eli hyönteisen ulkoluurangon jatkeista, joita kutsutaan nimellä nota, jota kutsutaan </w:t>
      </w:r>
      <w:r>
        <w:rPr>
          <w:color w:val="2F4F4F"/>
        </w:rPr>
        <w:t xml:space="preserve">paranotal-teoriaksi</w:t>
      </w:r>
      <w:r>
        <w:t xml:space="preserve">. </w:t>
      </w:r>
      <w:r>
        <w:t xml:space="preserve">Toiset teoriat perustuvat </w:t>
      </w:r>
      <w:r>
        <w:rPr>
          <w:color w:val="556B2F"/>
        </w:rPr>
        <w:t xml:space="preserve">pleuraaliseen alkuperään</w:t>
      </w:r>
      <w:r>
        <w:t xml:space="preserve">. Näihin teorioihin kuuluvat ehdotukset, joiden mukaan siivet ovat peräisin modifioiduista kiduksista, kehräsläpistä tai epicoxan lisäkkeestä. Epicoxa-teorian mukaan hyönteisten siivet ovat modifioituja </w:t>
      </w:r>
      <w:r>
        <w:rPr>
          <w:color w:val="6B8E23"/>
        </w:rPr>
        <w:t xml:space="preserve">epicoxa-eksiteettejä</w:t>
      </w:r>
      <w:r>
        <w:t xml:space="preserve">, modifioituja lisäkkeitä jalkojen tai coxan tyvessä. Hiilikaudella joillakin Meganeura- sudenkorennoilla oli jopa 50 cm:n (20 tuuman) levyinen siipiväli. Jättimäisten hyönteisten esiintymisen on todettu olevan sopusoinnussa korkean ilmakehän happipitoisuuden kanssa. Hyönteisten hengityselimistö rajoittaa niiden kokoa, mutta ilmakehän korkea happipitoisuus mahdollisti suuremmat koot. Nykyään suurimmat lentävät hyönteiset ovat paljon pienempiä, ja niihin kuuluu useita perhoslajeja, kuten atlasperhonen ja valkoinen noita (Thysania agrippina).</w:t>
      </w:r>
    </w:p>
    <w:p>
      <w:r>
        <w:rPr>
          <w:b/>
        </w:rPr>
        <w:t xml:space="preserve">Kysymys 0</w:t>
      </w:r>
    </w:p>
    <w:p>
      <w:r>
        <w:t xml:space="preserve">Hyönteiset ovat ainoat selkärangattomat, jotka ovat kehittyneet mihin?</w:t>
      </w:r>
    </w:p>
    <w:p>
      <w:r>
        <w:rPr>
          <w:b/>
        </w:rPr>
        <w:t xml:space="preserve">Kysymys 1</w:t>
      </w:r>
    </w:p>
    <w:p>
      <w:r>
        <w:t xml:space="preserve">Mikä osa hyönteisestä on ollut keskusteltavana?</w:t>
      </w:r>
    </w:p>
    <w:p>
      <w:r>
        <w:rPr>
          <w:b/>
        </w:rPr>
        <w:t xml:space="preserve">Kysymys 2</w:t>
      </w:r>
    </w:p>
    <w:p>
      <w:r>
        <w:t xml:space="preserve">Mihin teoriaan paranotaalilohkojen siivet perustuvat?</w:t>
      </w:r>
    </w:p>
    <w:p>
      <w:r>
        <w:rPr>
          <w:b/>
        </w:rPr>
        <w:t xml:space="preserve">Kysymys 3</w:t>
      </w:r>
    </w:p>
    <w:p>
      <w:r>
        <w:t xml:space="preserve">Minkälaista alkuperää ovat muokattujen kidusten siivet?</w:t>
      </w:r>
    </w:p>
    <w:p>
      <w:r>
        <w:rPr>
          <w:b/>
        </w:rPr>
        <w:t xml:space="preserve">Kysymys 4</w:t>
      </w:r>
    </w:p>
    <w:p>
      <w:r>
        <w:t xml:space="preserve">Epicoxal-teorian mukaan hyönteisten siivet ovat muuntuneet mitä?</w:t>
      </w:r>
    </w:p>
    <w:p>
      <w:r>
        <w:rPr>
          <w:b/>
        </w:rPr>
        <w:t xml:space="preserve">Teksti numero 46</w:t>
      </w:r>
    </w:p>
    <w:p>
      <w:r>
        <w:t xml:space="preserve">Monet aikuiset hyönteiset käyttävät </w:t>
      </w:r>
      <w:r>
        <w:rPr>
          <w:color w:val="A9A9A9"/>
        </w:rPr>
        <w:t xml:space="preserve">kuutta </w:t>
      </w:r>
      <w:r>
        <w:t xml:space="preserve">jalkaa kävelyyn ja ovat omaksuneet </w:t>
      </w:r>
      <w:r>
        <w:rPr>
          <w:color w:val="DCDCDC"/>
        </w:rPr>
        <w:t xml:space="preserve">kolmijalkaisen </w:t>
      </w:r>
      <w:r>
        <w:t xml:space="preserve">kävelyn. Kolmijalkainen kävely mahdollistaa </w:t>
      </w:r>
      <w:r>
        <w:rPr>
          <w:color w:val="2F4F4F"/>
        </w:rPr>
        <w:t xml:space="preserve">nopean </w:t>
      </w:r>
      <w:r>
        <w:t xml:space="preserve">kävelyn ja samalla vakaan asennon, ja sitä on tutkittu laajasti torakoilla. Jalkoja käytetään vuorotellen kolmiossa, joka koskettaa maata. Ensimmäisellä askeleella keskimmäinen oikea jalka sekä etu- ja takimmainen vasen jalka ovat kosketuksissa maahan ja liikuttavat hyönteistä eteenpäin, kun taas etu- ja takimmainen oikea jalka sekä keskimmäinen vasen jalka nostetaan ja siirretään eteenpäin uuteen asentoon. Kun ne koskettavat maata muodostaen uuden vakaan kolmion, muut jalat voidaan nostaa ja viedä vuorotellen eteenpäin ja niin edelleen. Kolmijalkaisen kävelyn puhtain muoto on nähtävissä hyönteisillä, jotka liikkuvat suurella nopeudella. Tämä liikkumistapa ei kuitenkaan ole jäykkä, ja hyönteiset voivat mukautua </w:t>
      </w:r>
      <w:r>
        <w:rPr>
          <w:color w:val="556B2F"/>
        </w:rPr>
        <w:t xml:space="preserve">erilaisiin </w:t>
      </w:r>
      <w:r>
        <w:t xml:space="preserve">kävelytapoihin. Esimerkiksi hitaasti liikkuessaan, kääntyessään tai esteitä väistäessään neljä tai useampi jalka voi koskettaa maata. Hyönteiset voivat myös mukauttaa kävelyään selviytyäkseen yhden tai useamman </w:t>
      </w:r>
      <w:r>
        <w:rPr>
          <w:color w:val="6B8E23"/>
        </w:rPr>
        <w:t xml:space="preserve">raajan </w:t>
      </w:r>
      <w:r>
        <w:t xml:space="preserve">menetyksestä</w:t>
      </w:r>
      <w:r>
        <w:t xml:space="preserve">.</w:t>
      </w:r>
    </w:p>
    <w:p>
      <w:r>
        <w:rPr>
          <w:b/>
        </w:rPr>
        <w:t xml:space="preserve">Kysymys 0</w:t>
      </w:r>
    </w:p>
    <w:p>
      <w:r>
        <w:t xml:space="preserve">Kuinka monta jalkaa aikuisilla hyönteisillä on?</w:t>
      </w:r>
    </w:p>
    <w:p>
      <w:r>
        <w:rPr>
          <w:b/>
        </w:rPr>
        <w:t xml:space="preserve">Kysymys 1</w:t>
      </w:r>
    </w:p>
    <w:p>
      <w:r>
        <w:t xml:space="preserve">Minkälaisen kävelytavan useimmat aikuiset hyönteiset ovat omaksuneet?</w:t>
      </w:r>
    </w:p>
    <w:p>
      <w:r>
        <w:rPr>
          <w:b/>
        </w:rPr>
        <w:t xml:space="preserve">Kysymys 2</w:t>
      </w:r>
    </w:p>
    <w:p>
      <w:r>
        <w:t xml:space="preserve">Minkälainen kävely on mahdollista kolmijalkaisen kävelyn avulla?</w:t>
      </w:r>
    </w:p>
    <w:p>
      <w:r>
        <w:rPr>
          <w:b/>
        </w:rPr>
        <w:t xml:space="preserve">Kysymys 3</w:t>
      </w:r>
    </w:p>
    <w:p>
      <w:r>
        <w:t xml:space="preserve">Kuinka monta askelta hyönteiset voivat omaksua?</w:t>
      </w:r>
    </w:p>
    <w:p>
      <w:r>
        <w:rPr>
          <w:b/>
        </w:rPr>
        <w:t xml:space="preserve">Kysymys 4</w:t>
      </w:r>
    </w:p>
    <w:p>
      <w:r>
        <w:t xml:space="preserve">Hyönteiset voivat muuttaa kävelytyyliään selviytyäkseen minkä menetyksestä?</w:t>
      </w:r>
    </w:p>
    <w:p>
      <w:r>
        <w:rPr>
          <w:b/>
        </w:rPr>
        <w:t xml:space="preserve">Tekstin numero 47</w:t>
      </w:r>
    </w:p>
    <w:p>
      <w:r>
        <w:t xml:space="preserve">Torakat kuuluvat nopeimpiin hyönteisjuoksijoihin, ja täydessä vauhdissa ne juoksevat kaksijalkaisesti saavuttaakseen ruumiin kokoonsa nähden suuren nopeuden. Koska torakat liikkuvat hyvin nopeasti, niitä on videoitava useiden satojen kuvien sekuntinopeudella, jotta niiden kävelystä saataisiin selvyys. </w:t>
      </w:r>
      <w:r>
        <w:rPr>
          <w:color w:val="A9A9A9"/>
        </w:rPr>
        <w:t xml:space="preserve">Rauhallisempi </w:t>
      </w:r>
      <w:r>
        <w:t xml:space="preserve">liikkuminen on nähtävissä keppihyönteisillä eli kävelykepeillä (</w:t>
      </w:r>
      <w:r>
        <w:rPr>
          <w:color w:val="DCDCDC"/>
        </w:rPr>
        <w:t xml:space="preserve">Phasmatodea)</w:t>
      </w:r>
      <w:r>
        <w:t xml:space="preserve">. </w:t>
      </w:r>
      <w:r>
        <w:t xml:space="preserve">Muutamat hyönteiset ovat kehittyneet kävelemään </w:t>
      </w:r>
      <w:r>
        <w:rPr>
          <w:color w:val="2F4F4F"/>
        </w:rPr>
        <w:t xml:space="preserve">veden </w:t>
      </w:r>
      <w:r>
        <w:t xml:space="preserve">pinnalla, </w:t>
      </w:r>
      <w:r>
        <w:t xml:space="preserve">erityisesti </w:t>
      </w:r>
      <w:r>
        <w:t xml:space="preserve">Gerridae-heimon </w:t>
      </w:r>
      <w:r>
        <w:t xml:space="preserve">jäsenet, jotka </w:t>
      </w:r>
      <w:r>
        <w:t xml:space="preserve">tunnetaan yleisesti </w:t>
      </w:r>
      <w:r>
        <w:rPr>
          <w:color w:val="6B8E23"/>
        </w:rPr>
        <w:t xml:space="preserve">vesihyppijöinä</w:t>
      </w:r>
      <w:r>
        <w:t xml:space="preserve">. Muutamat Halobates-sukuun kuuluvat valtameriluistelijalajit elävät jopa avomeren pinnalla, joka on elinympäristö, jossa on vain vähän hyönteislajeja.</w:t>
      </w:r>
    </w:p>
    <w:p>
      <w:r>
        <w:rPr>
          <w:b/>
        </w:rPr>
        <w:t xml:space="preserve">Kysymys 0</w:t>
      </w:r>
    </w:p>
    <w:p>
      <w:r>
        <w:t xml:space="preserve">Minkälainen liikkuminen on nähtävissä keppihyönteisillä?</w:t>
      </w:r>
    </w:p>
    <w:p>
      <w:r>
        <w:rPr>
          <w:b/>
        </w:rPr>
        <w:t xml:space="preserve">Kysymys 1</w:t>
      </w:r>
    </w:p>
    <w:p>
      <w:r>
        <w:t xml:space="preserve">Mikä on toinen nimi kävelykeppihyönteisille?</w:t>
      </w:r>
    </w:p>
    <w:p>
      <w:r>
        <w:rPr>
          <w:b/>
        </w:rPr>
        <w:t xml:space="preserve">Kysymys 2</w:t>
      </w:r>
    </w:p>
    <w:p>
      <w:r>
        <w:t xml:space="preserve">Minkä päällä jotkut hyönteiset voivat kävellä?</w:t>
      </w:r>
    </w:p>
    <w:p>
      <w:r>
        <w:rPr>
          <w:b/>
        </w:rPr>
        <w:t xml:space="preserve">Kysymys 3</w:t>
      </w:r>
    </w:p>
    <w:p>
      <w:r>
        <w:t xml:space="preserve">Mikä hyönteinen voi kävellä veden pinnalla?</w:t>
      </w:r>
    </w:p>
    <w:p>
      <w:r>
        <w:rPr>
          <w:b/>
        </w:rPr>
        <w:t xml:space="preserve">Kysymys 4</w:t>
      </w:r>
    </w:p>
    <w:p>
      <w:r>
        <w:t xml:space="preserve">Mihin hyönteisperheeseen vesihyönteiset kuuluvat?</w:t>
      </w:r>
    </w:p>
    <w:p>
      <w:r>
        <w:rPr>
          <w:b/>
        </w:rPr>
        <w:t xml:space="preserve">Tekstin numero 48</w:t>
      </w:r>
    </w:p>
    <w:p>
      <w:r>
        <w:t xml:space="preserve">Monilla näistä lajeista on mukautuksia, jotka auttavat liikkumaan veden alla. Vesikuoriaisilla ja vesihyönteisillä on jalat, jotka on mukautettu </w:t>
      </w:r>
      <w:r>
        <w:rPr>
          <w:color w:val="A9A9A9"/>
        </w:rPr>
        <w:t xml:space="preserve">melan kaltaisiksi </w:t>
      </w:r>
      <w:r>
        <w:t xml:space="preserve">rakenteiksi</w:t>
      </w:r>
      <w:r>
        <w:t xml:space="preserve">.</w:t>
      </w:r>
      <w:r>
        <w:t xml:space="preserve"> Sudenkorentojen naiadit käyttävät </w:t>
      </w:r>
      <w:r>
        <w:t xml:space="preserve">suihkukäyttöä ja pakottavat vettä ulos </w:t>
      </w:r>
      <w:r>
        <w:rPr>
          <w:color w:val="2F4F4F"/>
        </w:rPr>
        <w:t xml:space="preserve">peräsuolikammiostaan</w:t>
      </w:r>
      <w:r>
        <w:t xml:space="preserve">. Jotkin lajit, kuten vesiliskot, pystyvät kävelemään veden pinnalla. Ne pystyvät tähän, koska niiden kynnet eivät ole jalkojen kärjissä, kuten useimmilla hyönteisillä, vaan ne on </w:t>
      </w:r>
      <w:r>
        <w:rPr>
          <w:color w:val="556B2F"/>
        </w:rPr>
        <w:t xml:space="preserve">upotettu </w:t>
      </w:r>
      <w:r>
        <w:t xml:space="preserve">erityiseen uraan, joka on syvemmällä jalkojen yläosassa; tämä estää kynsiä lävistämästä veden pintakalvoa. Muiden hyönteisten, kuten Stenus-kuoriaisen (Stenus) tiedetään erittävän </w:t>
      </w:r>
      <w:r>
        <w:t xml:space="preserve">pygidirauhasista eritteitä, jotka vähentävät pintajännitystä, minkä ansiosta ne voivat liikkua veden pinnalla Marangoni-propulsiolla (tunnetaan myös saksankielisellä termillä Entspannungsschwimmen).</w:t>
      </w:r>
    </w:p>
    <w:p>
      <w:r>
        <w:rPr>
          <w:b/>
        </w:rPr>
        <w:t xml:space="preserve">Kysymys 0</w:t>
      </w:r>
    </w:p>
    <w:p>
      <w:r>
        <w:t xml:space="preserve">Minkä tyyppisiä jalkoja vesikuoriaisilla on?</w:t>
      </w:r>
    </w:p>
    <w:p>
      <w:r>
        <w:rPr>
          <w:b/>
        </w:rPr>
        <w:t xml:space="preserve">Kysymys 1</w:t>
      </w:r>
    </w:p>
    <w:p>
      <w:r>
        <w:t xml:space="preserve">Millaista käyttövoimaa sudenkorennot käyttävät?</w:t>
      </w:r>
    </w:p>
    <w:p>
      <w:r>
        <w:rPr>
          <w:b/>
        </w:rPr>
        <w:t xml:space="preserve">Kysymys 2</w:t>
      </w:r>
    </w:p>
    <w:p>
      <w:r>
        <w:t xml:space="preserve">Mistä sudenkorennot ampuvat vettä?</w:t>
      </w:r>
    </w:p>
    <w:p>
      <w:r>
        <w:rPr>
          <w:b/>
        </w:rPr>
        <w:t xml:space="preserve">Kysymys 3</w:t>
      </w:r>
    </w:p>
    <w:p>
      <w:r>
        <w:t xml:space="preserve">Minkälainen erikoisura vesijalkojen jalassa on?</w:t>
      </w:r>
    </w:p>
    <w:p>
      <w:r>
        <w:rPr>
          <w:b/>
        </w:rPr>
        <w:t xml:space="preserve">Kysymys 4</w:t>
      </w:r>
    </w:p>
    <w:p>
      <w:r>
        <w:t xml:space="preserve">Minkä tyyppisiä rauhaseritteitä Stenus-kuoriainen erittää?</w:t>
      </w:r>
    </w:p>
    <w:p>
      <w:r>
        <w:rPr>
          <w:b/>
        </w:rPr>
        <w:t xml:space="preserve">Tekstin numero 49</w:t>
      </w:r>
    </w:p>
    <w:p>
      <w:r>
        <w:rPr>
          <w:color w:val="A9A9A9"/>
        </w:rPr>
        <w:t xml:space="preserve">Hyönteisekologia </w:t>
      </w:r>
      <w:r>
        <w:t xml:space="preserve">on tieteellinen tutkimus siitä, miten hyönteiset ovat vuorovaikutuksessa ympäröivän ympäristön tai </w:t>
      </w:r>
      <w:r>
        <w:rPr>
          <w:color w:val="DCDCDC"/>
        </w:rPr>
        <w:t xml:space="preserve">ekosysteemin </w:t>
      </w:r>
      <w:r>
        <w:t xml:space="preserve">kanssa joko yksilöinä tai yhteisöinä</w:t>
      </w:r>
      <w:r>
        <w:t xml:space="preserve">.3 Hyönteisillä on yksi </w:t>
      </w:r>
      <w:r>
        <w:rPr>
          <w:color w:val="2F4F4F"/>
        </w:rPr>
        <w:t xml:space="preserve">tärkeimmistä </w:t>
      </w:r>
      <w:r>
        <w:t xml:space="preserve">tehtävistä ekosysteemeissään, joihin kuuluu monia tehtäviä, kuten maaperän kääntäminen ja ilmastaminen, </w:t>
      </w:r>
      <w:r>
        <w:rPr>
          <w:color w:val="556B2F"/>
        </w:rPr>
        <w:t xml:space="preserve">lannan </w:t>
      </w:r>
      <w:r>
        <w:t xml:space="preserve">hautaaminen, tuholaistorjunta, pölytys ja luonnonvaraisten eläinten ravinto. Esimerkkinä tästä ovat kovakuoriaiset, jotka ovat </w:t>
      </w:r>
      <w:r>
        <w:rPr>
          <w:color w:val="6B8E23"/>
        </w:rPr>
        <w:t xml:space="preserve">haaskaeläimiä, </w:t>
      </w:r>
      <w:r>
        <w:t xml:space="preserve">jotka syövät kuolleita eläimiä ja kaatuneita puita ja kierrättävät siten biologisia materiaaleja muiden eliöiden käyttökelpoisiksi havaitsemiin muotoihin. Nämä hyönteiset ja muut hyönteiset ovat vastuussa suurimmasta osasta pintamaan syntyprosessia.:3, 218-228.</w:t>
      </w:r>
    </w:p>
    <w:p>
      <w:r>
        <w:rPr>
          <w:b/>
        </w:rPr>
        <w:t xml:space="preserve">Kysymys 0</w:t>
      </w:r>
    </w:p>
    <w:p>
      <w:r>
        <w:t xml:space="preserve">Mitä kutsutaan oppimiseksi siitä, miten hyönteiset ovat vuorovaikutuksessa ympäristönsä kanssa?</w:t>
      </w:r>
    </w:p>
    <w:p>
      <w:r>
        <w:rPr>
          <w:b/>
        </w:rPr>
        <w:t xml:space="preserve">Kysymys 1</w:t>
      </w:r>
    </w:p>
    <w:p>
      <w:r>
        <w:t xml:space="preserve">Mikä on toinen termi ympäröivälle ympäristölle?</w:t>
      </w:r>
    </w:p>
    <w:p>
      <w:r>
        <w:rPr>
          <w:b/>
        </w:rPr>
        <w:t xml:space="preserve">Kysymys 2</w:t>
      </w:r>
    </w:p>
    <w:p>
      <w:r>
        <w:t xml:space="preserve">Millainen rooli hyönteisillä on ekosysteemissä?</w:t>
      </w:r>
    </w:p>
    <w:p>
      <w:r>
        <w:rPr>
          <w:b/>
        </w:rPr>
        <w:t xml:space="preserve">Kysymys 3</w:t>
      </w:r>
    </w:p>
    <w:p>
      <w:r>
        <w:t xml:space="preserve">Minkälaista hautaamista hyönteiset harjoittavat?</w:t>
      </w:r>
    </w:p>
    <w:p>
      <w:r>
        <w:rPr>
          <w:b/>
        </w:rPr>
        <w:t xml:space="preserve">Kysymys 4</w:t>
      </w:r>
    </w:p>
    <w:p>
      <w:r>
        <w:t xml:space="preserve">Kuoriaisia kutsutaan myös nimellä mikä?</w:t>
      </w:r>
    </w:p>
    <w:p>
      <w:r>
        <w:rPr>
          <w:b/>
        </w:rPr>
        <w:t xml:space="preserve">Tekstin numero 50</w:t>
      </w:r>
    </w:p>
    <w:p>
      <w:r>
        <w:rPr>
          <w:color w:val="A9A9A9"/>
        </w:rPr>
        <w:t xml:space="preserve">Naamiointi </w:t>
      </w:r>
      <w:r>
        <w:t xml:space="preserve">on tärkeä puolustusstrategia, jossa käytetään väritystä tai muotoa </w:t>
      </w:r>
      <w:r>
        <w:rPr>
          <w:color w:val="DCDCDC"/>
        </w:rPr>
        <w:t xml:space="preserve">sulautumaan </w:t>
      </w:r>
      <w:r>
        <w:t xml:space="preserve">ympäröivään ympäristöön. Tällainen suojaväritys on yleistä ja laajalle levinnyttä </w:t>
      </w:r>
      <w:r>
        <w:t xml:space="preserve">kovakuoriaissukujen </w:t>
      </w:r>
      <w:r>
        <w:t xml:space="preserve">keskuudessa</w:t>
      </w:r>
      <w:r>
        <w:t xml:space="preserve">, erityisesti puulla tai kasvillisuudella ruokailevien kuoriaisten, kuten monien </w:t>
      </w:r>
      <w:r>
        <w:rPr>
          <w:color w:val="556B2F"/>
        </w:rPr>
        <w:t xml:space="preserve">lehtikuoriaisten </w:t>
      </w:r>
      <w:r>
        <w:t xml:space="preserve">(Chrysomelidae-heimo) tai nokkoskuoriaisten keskuudessa</w:t>
      </w:r>
      <w:r>
        <w:t xml:space="preserve">. </w:t>
      </w:r>
      <w:r>
        <w:t xml:space="preserve">Joillakin näistä lajeista veistäminen tai eriväriset suomut tai karvat saavat kovakuoriaisen muistuttamaan </w:t>
      </w:r>
      <w:r>
        <w:rPr>
          <w:color w:val="6B8E23"/>
        </w:rPr>
        <w:t xml:space="preserve">linnunlantaa </w:t>
      </w:r>
      <w:r>
        <w:t xml:space="preserve">tai muita syömäkelvottomia esineitä</w:t>
      </w:r>
      <w:r>
        <w:t xml:space="preserve">.</w:t>
      </w:r>
      <w:r>
        <w:t xml:space="preserve"> Monet hiekkaisissa ympäristöissä elävistä lajeista sulautuvat alustan väritykseen. Useimmat phasmidit ovat tunnettuja siitä, että ne jäljittelevät tehokkaasti keppien ja lehtien muotoja, ja joidenkin lajien (kuten O. macklotti ja Palophus centaurus) vartaloita peittävät sammaloituneet tai jäkäläiset ulokkeet, jotka täydentävät niiden naamioitumista. Joillakin lajeilla on kyky vaihtaa väriä ympäristönsä muuttuessa (B. scabrinota, T. californica). Lisäksi useiden lajien on havaittu käyttäytymissopeutumisena täydentävän krypsiä keinuttavalla liikkeellä, jossa vartaloa heilutetaan puolelta toiselle, minkä uskotaan heijastavan tuulessa heiluvien lehtien tai oksien liikettä. Toinen tapa, jolla tikkuhyönteiset välttelevät saalistusta ja muistuttavat oksia, on teeskennellä kuolemaa (katalepsia), jolloin hyönteinen siirtyy liikkumattomaan tilaan, jota se voi ylläpitää pitkään. Myös aikuisten yksilöiden yölliset ravintotottumukset auttavat Phasmatodeaa pysymään piilossa saalistajilta.</w:t>
      </w:r>
    </w:p>
    <w:p>
      <w:r>
        <w:rPr>
          <w:b/>
        </w:rPr>
        <w:t xml:space="preserve">Kysymys 0</w:t>
      </w:r>
    </w:p>
    <w:p>
      <w:r>
        <w:t xml:space="preserve">Mikä on hyönteisten tärkeä puolustautumisstrategia selviytyäkseen?</w:t>
      </w:r>
    </w:p>
    <w:p>
      <w:r>
        <w:rPr>
          <w:b/>
        </w:rPr>
        <w:t xml:space="preserve">Kysymys 1</w:t>
      </w:r>
    </w:p>
    <w:p>
      <w:r>
        <w:t xml:space="preserve">Mitä väritys ja muoto auttavat hyönteistä toimimaan ympäristössä?</w:t>
      </w:r>
    </w:p>
    <w:p>
      <w:r>
        <w:rPr>
          <w:b/>
        </w:rPr>
        <w:t xml:space="preserve">Kysymys 2</w:t>
      </w:r>
    </w:p>
    <w:p>
      <w:r>
        <w:t xml:space="preserve">Suojavärjäys on yleistä missä hyönteisperheessä?</w:t>
      </w:r>
    </w:p>
    <w:p>
      <w:r>
        <w:rPr>
          <w:b/>
        </w:rPr>
        <w:t xml:space="preserve">Kysymys 3</w:t>
      </w:r>
    </w:p>
    <w:p>
      <w:r>
        <w:t xml:space="preserve">Mikä on Chrysomelidae?</w:t>
      </w:r>
    </w:p>
    <w:p>
      <w:r>
        <w:rPr>
          <w:b/>
        </w:rPr>
        <w:t xml:space="preserve">Kysymys 4</w:t>
      </w:r>
    </w:p>
    <w:p>
      <w:r>
        <w:t xml:space="preserve">Minkälaista lantaa kuoriainen voi muistuttaa?</w:t>
      </w:r>
    </w:p>
    <w:p>
      <w:r>
        <w:rPr>
          <w:b/>
        </w:rPr>
        <w:t xml:space="preserve">Tekstin numero 51</w:t>
      </w:r>
    </w:p>
    <w:p>
      <w:r>
        <w:t xml:space="preserve">Toinen </w:t>
      </w:r>
      <w:r>
        <w:rPr>
          <w:color w:val="A9A9A9"/>
        </w:rPr>
        <w:t xml:space="preserve">puolustuskeino, jossa </w:t>
      </w:r>
      <w:r>
        <w:t xml:space="preserve">käytetään usein väriä tai muotoa </w:t>
      </w:r>
      <w:r>
        <w:t xml:space="preserve">mahdollisten vihollisten </w:t>
      </w:r>
      <w:r>
        <w:rPr>
          <w:color w:val="DCDCDC"/>
        </w:rPr>
        <w:t xml:space="preserve">harhauttamiseen</w:t>
      </w:r>
      <w:r>
        <w:t xml:space="preserve">, on matkiminen</w:t>
      </w:r>
      <w:r>
        <w:t xml:space="preserve">.</w:t>
      </w:r>
      <w:r>
        <w:t xml:space="preserve"> Monet pitkäsarvikuoriaiset (Cerambycidae-heimo) muistuttavat hämmästyttävän paljon </w:t>
      </w:r>
      <w:r>
        <w:rPr>
          <w:color w:val="2F4F4F"/>
        </w:rPr>
        <w:t xml:space="preserve">ampiaisia, </w:t>
      </w:r>
      <w:r>
        <w:t xml:space="preserve">mikä auttaa niitä välttämään saalistusta, vaikka kuoriaiset ovat itse asiassa vaarattomia. Batesin ja Müllerin mimikri-kompleksit ovat yleisiä </w:t>
      </w:r>
      <w:r>
        <w:rPr>
          <w:color w:val="556B2F"/>
        </w:rPr>
        <w:t xml:space="preserve">lepakkolajeissa</w:t>
      </w:r>
      <w:r>
        <w:t xml:space="preserve">. Geneettinen polymorfismi ja luonnonvalinta johtavat siihen, että muuten syötävät lajit (jäljittelevä laji) saavat eloonjäämisetua muistuttamalla syömäkelvottomia lajeja (malli). Tällaista matkimiskompleksia kutsutaan batesilaiseksi, ja se tunnetaan yleisimmin limenitidiiniperhosen Viceroy-perhosen matkimisesta syötäväksi kelpaamatonta danaiiniperhosta Monarch. Myöhemmin tehdyissä tutkimuksissa on havaittu, että Viceroy on itse asiassa myrkyllisempi kuin Monarch, ja tätä samankaltaisuutta olisi pidettävä mülleriläisenä mimikriatapauksena. Müllerin jäljittelyssä syömäkelvottomat lajit, yleensä taksonomisen järjestyksen sisällä, pitävät hyödyllisenä muistuttaa toisiaan, jotta saalistajien, joiden on saatava tietää hyönteisten syömättömyys, näytteenottoaste pienenee. </w:t>
      </w:r>
      <w:r>
        <w:t xml:space="preserve">Myrkyllisen Heliconius-suvun </w:t>
      </w:r>
      <w:r>
        <w:rPr>
          <w:color w:val="6B8E23"/>
        </w:rPr>
        <w:t xml:space="preserve">taksonit </w:t>
      </w:r>
      <w:r>
        <w:t xml:space="preserve">muodostavat yhden tunnetuimmista Müllerin komplekseista.</w:t>
      </w:r>
    </w:p>
    <w:p>
      <w:r>
        <w:rPr>
          <w:b/>
        </w:rPr>
        <w:t xml:space="preserve">Kysymys 0</w:t>
      </w:r>
    </w:p>
    <w:p>
      <w:r>
        <w:t xml:space="preserve">Millainen strategia on matkiminen?</w:t>
      </w:r>
    </w:p>
    <w:p>
      <w:r>
        <w:rPr>
          <w:b/>
        </w:rPr>
        <w:t xml:space="preserve">Kysymys 1</w:t>
      </w:r>
    </w:p>
    <w:p>
      <w:r>
        <w:t xml:space="preserve">Mimiikkaa käytetään tekemään mitä mahdollisille vihollisille?</w:t>
      </w:r>
    </w:p>
    <w:p>
      <w:r>
        <w:rPr>
          <w:b/>
        </w:rPr>
        <w:t xml:space="preserve">Kysymys 2</w:t>
      </w:r>
    </w:p>
    <w:p>
      <w:r>
        <w:t xml:space="preserve">Minkä muun hyönteisen kaltaisia kovakuoriaiset ovat?</w:t>
      </w:r>
    </w:p>
    <w:p>
      <w:r>
        <w:rPr>
          <w:b/>
        </w:rPr>
        <w:t xml:space="preserve">Kysymys 3</w:t>
      </w:r>
    </w:p>
    <w:p>
      <w:r>
        <w:t xml:space="preserve">Mimicry-kompleksit löytyvät yleensä mistä?</w:t>
      </w:r>
    </w:p>
    <w:p>
      <w:r>
        <w:rPr>
          <w:b/>
        </w:rPr>
        <w:t xml:space="preserve">Kysymys 4</w:t>
      </w:r>
    </w:p>
    <w:p>
      <w:r>
        <w:t xml:space="preserve">Mikä on tunnettu Mullerian kompleksi?</w:t>
      </w:r>
    </w:p>
    <w:p>
      <w:r>
        <w:rPr>
          <w:b/>
        </w:rPr>
        <w:t xml:space="preserve">Tekstin numero 52</w:t>
      </w:r>
    </w:p>
    <w:p>
      <w:r>
        <w:rPr>
          <w:color w:val="A9A9A9"/>
        </w:rPr>
        <w:t xml:space="preserve">Kemiallinen </w:t>
      </w:r>
      <w:r>
        <w:t xml:space="preserve">puolustus on toinen tärkeä puolustuskeino, jota esiintyy Coleoptera- ja Lepidoptera-lajeilla ja jota yleensä mainostetaan </w:t>
      </w:r>
      <w:r>
        <w:rPr>
          <w:color w:val="DCDCDC"/>
        </w:rPr>
        <w:t xml:space="preserve">kirkkailla väreillä, </w:t>
      </w:r>
      <w:r>
        <w:t xml:space="preserve">kuten Monarch-perhosella. Ne saavat myrkyllisyytensä </w:t>
      </w:r>
      <w:r>
        <w:rPr>
          <w:color w:val="2F4F4F"/>
        </w:rPr>
        <w:t xml:space="preserve">sitomalla </w:t>
      </w:r>
      <w:r>
        <w:t xml:space="preserve">syömiensä kasvien kemikaaleja omiin kudoksiinsa. Jotkin </w:t>
      </w:r>
      <w:r>
        <w:rPr>
          <w:color w:val="556B2F"/>
        </w:rPr>
        <w:t xml:space="preserve">lepakkoperhoset </w:t>
      </w:r>
      <w:r>
        <w:t xml:space="preserve">valmistavat omia myrkkyjään</w:t>
      </w:r>
      <w:r>
        <w:t xml:space="preserve">.</w:t>
      </w:r>
      <w:r>
        <w:t xml:space="preserve"> Petoeläimet, jotka syövät myrkyllisiä perhosia ja koiperhosia, voivat sairastua ja oksentaa rajusti, jolloin ne oppivat olemaan syömättä tällaisia lajeja; tämä on itse asiassa Müllerin matkimisen perusta. Petoeläin, joka on aiemmin syönyt myrkyllisen lepidopteran, saattaa tulevaisuudessa välttää muita lajeja, joilla on samanlaisia merkintöjä, ja säästää näin monia muita lajeja. Jotkin Carabidae-suvun kovakuoriaiset voivat suihkuttaa </w:t>
      </w:r>
      <w:r>
        <w:t xml:space="preserve">vatsastaan </w:t>
      </w:r>
      <w:r>
        <w:rPr>
          <w:color w:val="6B8E23"/>
        </w:rPr>
        <w:t xml:space="preserve">kemikaaleja </w:t>
      </w:r>
      <w:r>
        <w:t xml:space="preserve">erittäin tarkasti karkottaakseen saalistajia.</w:t>
      </w:r>
    </w:p>
    <w:p>
      <w:r>
        <w:rPr>
          <w:b/>
        </w:rPr>
        <w:t xml:space="preserve">Kysymys 0</w:t>
      </w:r>
    </w:p>
    <w:p>
      <w:r>
        <w:t xml:space="preserve">Minkälainen puolustus on Coleoptera-lajeilla?</w:t>
      </w:r>
    </w:p>
    <w:p>
      <w:r>
        <w:rPr>
          <w:b/>
        </w:rPr>
        <w:t xml:space="preserve">Kysymys 1</w:t>
      </w:r>
    </w:p>
    <w:p>
      <w:r>
        <w:t xml:space="preserve">Mitä kemiallista puolustuskeinoa monarkkiperhonen käyttää?</w:t>
      </w:r>
    </w:p>
    <w:p>
      <w:r>
        <w:rPr>
          <w:b/>
        </w:rPr>
        <w:t xml:space="preserve">Kysymys 2</w:t>
      </w:r>
    </w:p>
    <w:p>
      <w:r>
        <w:t xml:space="preserve">Hyönteiset tulevat myrkyllisiksi tekemällä mitä kasvien kemikaaleilla?</w:t>
      </w:r>
    </w:p>
    <w:p>
      <w:r>
        <w:rPr>
          <w:b/>
        </w:rPr>
        <w:t xml:space="preserve">Kysymys 3</w:t>
      </w:r>
    </w:p>
    <w:p>
      <w:r>
        <w:t xml:space="preserve">Mikä hyönteinen valmistaa omia myrkkyjään?</w:t>
      </w:r>
    </w:p>
    <w:p>
      <w:r>
        <w:rPr>
          <w:b/>
        </w:rPr>
        <w:t xml:space="preserve">Kysymys 4</w:t>
      </w:r>
    </w:p>
    <w:p>
      <w:r>
        <w:t xml:space="preserve">Mitä jotkut kuoriaiset voivat suihkuttaa vatsastaan?</w:t>
      </w:r>
    </w:p>
    <w:p>
      <w:r>
        <w:rPr>
          <w:b/>
        </w:rPr>
        <w:t xml:space="preserve">Tekstin numero 53</w:t>
      </w:r>
    </w:p>
    <w:p>
      <w:r>
        <w:rPr>
          <w:color w:val="A9A9A9"/>
        </w:rPr>
        <w:t xml:space="preserve">Pölytys </w:t>
      </w:r>
      <w:r>
        <w:t xml:space="preserve">on prosessi, jossa siitepöly siirtyy kasvien lisääntymisessä, mikä mahdollistaa hedelmöittymisen ja sukupuolisen lisääntymisen. Useimmat kukkivat kasvit vaativat </w:t>
      </w:r>
      <w:r>
        <w:rPr>
          <w:color w:val="DCDCDC"/>
        </w:rPr>
        <w:t xml:space="preserve">eläimen </w:t>
      </w:r>
      <w:r>
        <w:t xml:space="preserve">suorittamaan kuljetuksen</w:t>
      </w:r>
      <w:r>
        <w:t xml:space="preserve">.</w:t>
      </w:r>
      <w:r>
        <w:t xml:space="preserve"> Vaikka pölyttäjiksi lasketaan myös muita eläimiä, valtaosan pölytyksestä tekevät </w:t>
      </w:r>
      <w:r>
        <w:rPr>
          <w:color w:val="2F4F4F"/>
        </w:rPr>
        <w:t xml:space="preserve">hyönteiset</w:t>
      </w:r>
      <w:r>
        <w:t xml:space="preserve">. </w:t>
      </w:r>
      <w:r>
        <w:t xml:space="preserve">Koska hyönteiset saavat pölytyksestä yleensä hyötyä </w:t>
      </w:r>
      <w:r>
        <w:rPr>
          <w:color w:val="556B2F"/>
        </w:rPr>
        <w:t xml:space="preserve">energiarikkaan nektarin muodossa, </w:t>
      </w:r>
      <w:r>
        <w:t xml:space="preserve">se on hieno esimerkki mutualismista. Erilaisia kukkaominaisuuksia (ja niiden yhdistelmiä), jotka houkuttelevat eri tavoin yhtä tai toista pölyttäjätyyppiä, kutsutaan </w:t>
      </w:r>
      <w:r>
        <w:rPr>
          <w:color w:val="6B8E23"/>
        </w:rPr>
        <w:t xml:space="preserve">pölytysoireyhtymiksi</w:t>
      </w:r>
      <w:r>
        <w:t xml:space="preserve">. Ne ovat syntyneet monimutkaisten kasvi-eläinsopeutumisten kautta. Pölyttäjät löytävät kukat kirkkaan värityksen, mukaan lukien ultravioletti, ja houkuttelevien feromonien avulla. Hyönteisten suorittaman pölytyksen tutkimusta kutsutaan anthekologiaksi.</w:t>
      </w:r>
    </w:p>
    <w:p>
      <w:r>
        <w:rPr>
          <w:b/>
        </w:rPr>
        <w:t xml:space="preserve">Kysymys 0</w:t>
      </w:r>
    </w:p>
    <w:p>
      <w:r>
        <w:t xml:space="preserve">Kasvien lisääntymisessä siirrettyä siitepölyä kutsutaan?</w:t>
      </w:r>
    </w:p>
    <w:p>
      <w:r>
        <w:rPr>
          <w:b/>
        </w:rPr>
        <w:t xml:space="preserve">Kysymys 1</w:t>
      </w:r>
    </w:p>
    <w:p>
      <w:r>
        <w:t xml:space="preserve">Mitä siitepölyn kuljettamiseen tarvitaan?</w:t>
      </w:r>
    </w:p>
    <w:p>
      <w:r>
        <w:rPr>
          <w:b/>
        </w:rPr>
        <w:t xml:space="preserve">Kysymys 2</w:t>
      </w:r>
    </w:p>
    <w:p>
      <w:r>
        <w:t xml:space="preserve">Mikä suorittaa suurimman osan pölytyksestä?</w:t>
      </w:r>
    </w:p>
    <w:p>
      <w:r>
        <w:rPr>
          <w:b/>
        </w:rPr>
        <w:t xml:space="preserve">Kysymys 3</w:t>
      </w:r>
    </w:p>
    <w:p>
      <w:r>
        <w:t xml:space="preserve">Mitä hyönteiset saavat vastineeksi pölytyksestä?</w:t>
      </w:r>
    </w:p>
    <w:p>
      <w:r>
        <w:rPr>
          <w:b/>
        </w:rPr>
        <w:t xml:space="preserve">Kysymys 4</w:t>
      </w:r>
    </w:p>
    <w:p>
      <w:r>
        <w:t xml:space="preserve">Kukkia, jotka sallivat vain yhden pölyttäjätyypin, kutsutaan miksi?</w:t>
      </w:r>
    </w:p>
    <w:p>
      <w:r>
        <w:rPr>
          <w:b/>
        </w:rPr>
        <w:t xml:space="preserve">Tekstin numero 54</w:t>
      </w:r>
    </w:p>
    <w:p>
      <w:r>
        <w:t xml:space="preserve">Ihmiset </w:t>
      </w:r>
      <w:r>
        <w:t xml:space="preserve">pitävät monia hyönteisiä </w:t>
      </w:r>
      <w:r>
        <w:rPr>
          <w:color w:val="A9A9A9"/>
        </w:rPr>
        <w:t xml:space="preserve">tuholaisina</w:t>
      </w:r>
      <w:r>
        <w:t xml:space="preserve">. </w:t>
      </w:r>
      <w:r>
        <w:t xml:space="preserve">Yleisesti tuholaisina pidettyjä hyönteisiä ovat esimerkiksi </w:t>
      </w:r>
      <w:r>
        <w:rPr>
          <w:color w:val="DCDCDC"/>
        </w:rPr>
        <w:t xml:space="preserve">loiset </w:t>
      </w:r>
      <w:r>
        <w:t xml:space="preserve">(esim. täit, luteet), tauteja levittävät (</w:t>
      </w:r>
      <w:r>
        <w:rPr>
          <w:color w:val="2F4F4F"/>
        </w:rPr>
        <w:t xml:space="preserve">hyttyset</w:t>
      </w:r>
      <w:r>
        <w:t xml:space="preserve">, kärpäset), rakenteita vahingoittavat (</w:t>
      </w:r>
      <w:r>
        <w:rPr>
          <w:color w:val="556B2F"/>
        </w:rPr>
        <w:t xml:space="preserve">termiitit</w:t>
      </w:r>
      <w:r>
        <w:t xml:space="preserve">) tai </w:t>
      </w:r>
      <w:r>
        <w:rPr>
          <w:color w:val="6B8E23"/>
        </w:rPr>
        <w:t xml:space="preserve">maataloustuotteita</w:t>
      </w:r>
      <w:r>
        <w:t xml:space="preserve"> tuhoavat </w:t>
      </w:r>
      <w:r>
        <w:t xml:space="preserve">(heinäsirkat, nokkoset)</w:t>
      </w:r>
      <w:r>
        <w:t xml:space="preserve">.</w:t>
      </w:r>
      <w:r>
        <w:t xml:space="preserve"> Monet entomologit ovat mukana erilaisissa tuholaistorjunnan muodoissa, kuten hyönteismyrkkyjä valmistavien yritysten tutkimuksessa, mutta yhä useammin he luottavat biologiseen tuholaistorjuntaan eli biotorjuntaan. Biologisessa torjunnassa käytetään yhtä organismia vähentämään toisen organismin - tuholaisen - populaatiotiheyttä, ja sitä pidetään integroidun tuholaistorjunnan keskeisenä osatekijänä.</w:t>
      </w:r>
    </w:p>
    <w:p>
      <w:r>
        <w:rPr>
          <w:b/>
        </w:rPr>
        <w:t xml:space="preserve">Kysymys 0</w:t>
      </w:r>
    </w:p>
    <w:p>
      <w:r>
        <w:t xml:space="preserve">Mitä ihmiset pitävät hyönteisiä?</w:t>
      </w:r>
    </w:p>
    <w:p>
      <w:r>
        <w:rPr>
          <w:b/>
        </w:rPr>
        <w:t xml:space="preserve">Kysymys 1</w:t>
      </w:r>
    </w:p>
    <w:p>
      <w:r>
        <w:t xml:space="preserve">Täitä ja sängyn vikoja pidetään millaisena hyönteisenä?</w:t>
      </w:r>
    </w:p>
    <w:p>
      <w:r>
        <w:rPr>
          <w:b/>
        </w:rPr>
        <w:t xml:space="preserve">Kysymys 2</w:t>
      </w:r>
    </w:p>
    <w:p>
      <w:r>
        <w:t xml:space="preserve">Kärpäset ja mitkä muut hyönteiset levittävät tauteja?</w:t>
      </w:r>
    </w:p>
    <w:p>
      <w:r>
        <w:rPr>
          <w:b/>
        </w:rPr>
        <w:t xml:space="preserve">Kysymys 3</w:t>
      </w:r>
    </w:p>
    <w:p>
      <w:r>
        <w:t xml:space="preserve">Millainen hyönteinen voi vahingoittaa arkkitehtonisia rakenteita?</w:t>
      </w:r>
    </w:p>
    <w:p>
      <w:r>
        <w:rPr>
          <w:b/>
        </w:rPr>
        <w:t xml:space="preserve">Kysymys 4</w:t>
      </w:r>
    </w:p>
    <w:p>
      <w:r>
        <w:t xml:space="preserve">Mitä heinäsirkat tuhoavat?</w:t>
      </w:r>
    </w:p>
    <w:p>
      <w:r>
        <w:rPr>
          <w:b/>
        </w:rPr>
        <w:t xml:space="preserve">Tekstin numero 55</w:t>
      </w:r>
    </w:p>
    <w:p>
      <w:r>
        <w:t xml:space="preserve">Vaikka </w:t>
      </w:r>
      <w:r>
        <w:rPr>
          <w:color w:val="A9A9A9"/>
        </w:rPr>
        <w:t xml:space="preserve">tuholaishyönteiset </w:t>
      </w:r>
      <w:r>
        <w:t xml:space="preserve">herättävät eniten huomiota, monet hyönteiset ovat </w:t>
      </w:r>
      <w:r>
        <w:rPr>
          <w:color w:val="DCDCDC"/>
        </w:rPr>
        <w:t xml:space="preserve">hyödyllisiä </w:t>
      </w:r>
      <w:r>
        <w:t xml:space="preserve">ympäristölle ja ihmisille. Jotkut hyönteiset, kuten ampiaiset, mehiläiset, perhoset ja muurahaiset, </w:t>
      </w:r>
      <w:r>
        <w:rPr>
          <w:color w:val="2F4F4F"/>
        </w:rPr>
        <w:t xml:space="preserve">pölyttävät </w:t>
      </w:r>
      <w:r>
        <w:t xml:space="preserve">kukkivia kasveja</w:t>
      </w:r>
      <w:r>
        <w:t xml:space="preserve">.</w:t>
      </w:r>
      <w:r>
        <w:t xml:space="preserve"> Pölytys on kasvien ja hyönteisten välinen vastavuoroinen suhde. Kun hyönteiset keräävät </w:t>
      </w:r>
      <w:r>
        <w:rPr>
          <w:color w:val="556B2F"/>
        </w:rPr>
        <w:t xml:space="preserve">mettä </w:t>
      </w:r>
      <w:r>
        <w:t xml:space="preserve">saman lajin eri kasveista, ne levittävät myös siitepölyä kasveista, joista ne ovat aiemmin syöneet. Tämä lisää huomattavasti kasvien kykyä ristipölytykseen, mikä ylläpitää ja mahdollisesti jopa parantaa niiden evolutiivista kuntoa. Tämä vaikuttaa viime kädessä ihmisiin, sillä terveiden viljelykasvien varmistaminen on ratkaisevan tärkeää maataloudelle. Pölytyksen lisäksi muurahaiset auttavat kasvien siementen levittämisessä. Tämä auttaa kasvien leviämisessä, mikä lisää kasvien monimuotoisuutta. Tämä johtaa yleisesti ottaen parempaan ympäristöön. </w:t>
      </w:r>
      <w:r>
        <w:rPr>
          <w:color w:val="6B8E23"/>
        </w:rPr>
        <w:t xml:space="preserve">Vakava </w:t>
      </w:r>
      <w:r>
        <w:t xml:space="preserve">ympäristöongelma on pölyttäjähyönteispopulaatioiden väheneminen, ja nykyään useita hyönteislajeja viljellään ensisijaisesti pölytyksen hallintaa varten, jotta pellolla, hedelmätarhassa tai kasvihuoneessa olisi riittävästi pölyttäjiä kukinta-aikaan.:240-243 Toinen ratkaisu, kuten Delawaressa, on ollut kotoperäisten kasvien kasvattaminen L. viereckin kaltaisten kotoperäisten pölyttäjien tukemiseksi. Hyönteiset tuottavat myös hyödyllisiä aineita, kuten hunajaa, vahaa, lakkaa ja silkkiä. Ihmiset ovat viljelleet hunajamehiläisiä tuhansia vuosia hunajaa varten, vaikka mehiläishoitajien kannalta viljelykasvien pölytyksestä on tulossa yhä merkittävämpää. Silkkiäistoukka on vaikuttanut suuresti ihmiskunnan historiaan, sillä silkki- ja silkkikauppa on luonut suhteita Kiinan ja muun maailman välille.</w:t>
      </w:r>
    </w:p>
    <w:p>
      <w:r>
        <w:rPr>
          <w:b/>
        </w:rPr>
        <w:t xml:space="preserve">Kysymys 0</w:t>
      </w:r>
    </w:p>
    <w:p>
      <w:r>
        <w:t xml:space="preserve">Millaiset hyönteiset herättävät eniten huomiota ihmisissä?</w:t>
      </w:r>
    </w:p>
    <w:p>
      <w:r>
        <w:rPr>
          <w:b/>
        </w:rPr>
        <w:t xml:space="preserve">Kysymys 1</w:t>
      </w:r>
    </w:p>
    <w:p>
      <w:r>
        <w:t xml:space="preserve">Mitä monet hyönteiset ovat ympäristölle?</w:t>
      </w:r>
    </w:p>
    <w:p>
      <w:r>
        <w:rPr>
          <w:b/>
        </w:rPr>
        <w:t xml:space="preserve">Kysymys 2</w:t>
      </w:r>
    </w:p>
    <w:p>
      <w:r>
        <w:t xml:space="preserve">Mitä mehiläiset, ampiaiset, perhoset ja muurahaiset tekevät kukille?</w:t>
      </w:r>
    </w:p>
    <w:p>
      <w:r>
        <w:rPr>
          <w:b/>
        </w:rPr>
        <w:t xml:space="preserve">Kysymys 3</w:t>
      </w:r>
    </w:p>
    <w:p>
      <w:r>
        <w:t xml:space="preserve">Mitä hyönteiset keräävät kasveista?</w:t>
      </w:r>
    </w:p>
    <w:p>
      <w:r>
        <w:rPr>
          <w:b/>
        </w:rPr>
        <w:t xml:space="preserve">Kysymys 4</w:t>
      </w:r>
    </w:p>
    <w:p>
      <w:r>
        <w:t xml:space="preserve">Millaisia ympäristöongelmia syntyisi ilman pölytystä?</w:t>
      </w:r>
    </w:p>
    <w:p>
      <w:r>
        <w:rPr>
          <w:b/>
        </w:rPr>
        <w:t xml:space="preserve">Tekstin numero 56</w:t>
      </w:r>
    </w:p>
    <w:p>
      <w:r>
        <w:t xml:space="preserve">Hyönteissyöjähyönteiset eli hyönteiset, jotka syövät toisia hyönteisiä, ovat </w:t>
      </w:r>
      <w:r>
        <w:rPr>
          <w:color w:val="DCDCDC"/>
        </w:rPr>
        <w:t xml:space="preserve">hyödyllisiä </w:t>
      </w:r>
      <w:r>
        <w:t xml:space="preserve">ihmisille, koska ne syövät hyönteisiä, jotka voivat aiheuttaa vahinkoa maataloudelle ja ihmisen rakenteille. Esimerkiksi </w:t>
      </w:r>
      <w:r>
        <w:t xml:space="preserve">kirvat syövät viljelykasveja ja aiheuttavat ongelmia maanviljelijöille, mutta </w:t>
      </w:r>
      <w:r>
        <w:rPr>
          <w:color w:val="2F4F4F"/>
        </w:rPr>
        <w:t xml:space="preserve">leppäkertut </w:t>
      </w:r>
      <w:r>
        <w:t xml:space="preserve">syövät kirvoja, ja niitä voidaan käyttää keinona vähentää merkittävästi tuholaisten kirvapopulaatioita. Vaikka </w:t>
      </w:r>
      <w:r>
        <w:rPr>
          <w:color w:val="556B2F"/>
        </w:rPr>
        <w:t xml:space="preserve">linnut </w:t>
      </w:r>
      <w:r>
        <w:t xml:space="preserve">ovatkin ehkä näkyvämpiä hyönteisten saalistajia, </w:t>
      </w:r>
      <w:r>
        <w:rPr>
          <w:color w:val="6B8E23"/>
        </w:rPr>
        <w:t xml:space="preserve">hyönteiset itse muodostavat </w:t>
      </w:r>
      <w:r>
        <w:t xml:space="preserve">valtaosan hyönteisten kulutuksesta. Muurahaiset auttavat myös hillitsemään eläinkantoja kuluttamalla pieniä selkärankaisia. Ilman saalistajia, jotka pitävät ne kurissa, hyönteiset voivat kokea lähes pysäyttämättömiä populaatioräjähdyksiä.:328-348:400</w:t>
      </w:r>
    </w:p>
    <w:p>
      <w:r>
        <w:rPr>
          <w:b/>
        </w:rPr>
        <w:t xml:space="preserve">Kysymys 0</w:t>
      </w:r>
    </w:p>
    <w:p>
      <w:r>
        <w:t xml:space="preserve">Mitkä hyönteiset syövät toisia hyönteisiä?</w:t>
      </w:r>
    </w:p>
    <w:p>
      <w:r>
        <w:rPr>
          <w:b/>
        </w:rPr>
        <w:t xml:space="preserve">Kysymys 1</w:t>
      </w:r>
    </w:p>
    <w:p>
      <w:r>
        <w:t xml:space="preserve">Ovatko hyönteissyöjähyönteiset hyödyllisiä vai haitallisia ihmisille?</w:t>
      </w:r>
    </w:p>
    <w:p>
      <w:r>
        <w:rPr>
          <w:b/>
        </w:rPr>
        <w:t xml:space="preserve">Kysymys 2</w:t>
      </w:r>
    </w:p>
    <w:p>
      <w:r>
        <w:t xml:space="preserve">Mikä hyönteinen syö kirvoja?</w:t>
      </w:r>
    </w:p>
    <w:p>
      <w:r>
        <w:rPr>
          <w:b/>
        </w:rPr>
        <w:t xml:space="preserve">Kysymys 3</w:t>
      </w:r>
    </w:p>
    <w:p>
      <w:r>
        <w:t xml:space="preserve">Mitkä ovat hyönteisten näkyvimmät saalistajat?</w:t>
      </w:r>
    </w:p>
    <w:p>
      <w:r>
        <w:rPr>
          <w:b/>
        </w:rPr>
        <w:t xml:space="preserve">Kysymys 4</w:t>
      </w:r>
    </w:p>
    <w:p>
      <w:r>
        <w:t xml:space="preserve">Mikä on suurin hyönteisten kuluttaja?</w:t>
      </w:r>
    </w:p>
    <w:p>
      <w:r>
        <w:rPr>
          <w:b/>
        </w:rPr>
        <w:t xml:space="preserve">Tekstin numero 57</w:t>
      </w:r>
    </w:p>
    <w:p>
      <w:r>
        <w:t xml:space="preserve">Hyönteisillä on tärkeä rooli </w:t>
      </w:r>
      <w:r>
        <w:rPr>
          <w:color w:val="A9A9A9"/>
        </w:rPr>
        <w:t xml:space="preserve">biologisessa tutkimuksessa</w:t>
      </w:r>
      <w:r>
        <w:t xml:space="preserve">. </w:t>
      </w:r>
      <w:r>
        <w:t xml:space="preserve">Esimerkiksi tavallinen </w:t>
      </w:r>
      <w:r>
        <w:rPr>
          <w:color w:val="DCDCDC"/>
        </w:rPr>
        <w:t xml:space="preserve">hedelmäkärpänen Drosophila melanogaster on </w:t>
      </w:r>
      <w:r>
        <w:t xml:space="preserve">pienen kokonsa, lyhyen sukupolvensa ja suuren hedelmällisyytensä vuoksi </w:t>
      </w:r>
      <w:r>
        <w:t xml:space="preserve">malliorganismi korkeampien eukaryoottien genetiikan tutkimuksessa. D. melanogaster on ollut olennainen osa sellaisten periaatteiden tutkimista kuin </w:t>
      </w:r>
      <w:r>
        <w:rPr>
          <w:color w:val="2F4F4F"/>
        </w:rPr>
        <w:t xml:space="preserve">geneettinen </w:t>
      </w:r>
      <w:r>
        <w:t xml:space="preserve">kytkentä, geenien väliset vuorovaikutukset, kromosomigeenit, kehitys, käyttäytyminen ja evoluutio. Koska geneettiset järjestelmät ovat hyvin konservoituneita </w:t>
      </w:r>
      <w:r>
        <w:rPr>
          <w:color w:val="556B2F"/>
        </w:rPr>
        <w:t xml:space="preserve">eukaryoottien</w:t>
      </w:r>
      <w:r>
        <w:t xml:space="preserve"> välillä</w:t>
      </w:r>
      <w:r>
        <w:t xml:space="preserve">, solujen perusprosessien, kuten DNA:n replikaation tai transkription, ymmärtäminen hedelmäkärpäsissä voi auttaa ymmärtämään näitä prosesseja muissa eukaryooteissa, myös ihmisissä. D. melanogasterin genomi sekvensoitiin vuonna 2000, mikä kuvastaa sen tärkeää roolia biologisessa tutkimuksessa. Todettiin, että </w:t>
      </w:r>
      <w:r>
        <w:rPr>
          <w:color w:val="6B8E23"/>
        </w:rPr>
        <w:t xml:space="preserve">70 prosenttia </w:t>
      </w:r>
      <w:r>
        <w:t xml:space="preserve">kärpäsen genomista on samanlainen kuin ihmisen genomi, mikä tukee evoluutioteoriaa</w:t>
      </w:r>
      <w:r>
        <w:t xml:space="preserve">.</w:t>
      </w:r>
    </w:p>
    <w:p>
      <w:r>
        <w:rPr>
          <w:b/>
        </w:rPr>
        <w:t xml:space="preserve">Kysymys 0</w:t>
      </w:r>
    </w:p>
    <w:p>
      <w:r>
        <w:t xml:space="preserve">Missä hyönteisillä on merkittävä rooli?</w:t>
      </w:r>
    </w:p>
    <w:p>
      <w:r>
        <w:rPr>
          <w:b/>
        </w:rPr>
        <w:t xml:space="preserve">Kysymys 1</w:t>
      </w:r>
    </w:p>
    <w:p>
      <w:r>
        <w:t xml:space="preserve">Mikä on yleinen hyönteinen, jota käytetään tutkimustarkoituksiin?</w:t>
      </w:r>
    </w:p>
    <w:p>
      <w:r>
        <w:rPr>
          <w:b/>
        </w:rPr>
        <w:t xml:space="preserve">Kysymys 2</w:t>
      </w:r>
    </w:p>
    <w:p>
      <w:r>
        <w:t xml:space="preserve">Drosophila on auttanut kehittämään periaatteita minkälaisessa linkityksessä?</w:t>
      </w:r>
    </w:p>
    <w:p>
      <w:r>
        <w:rPr>
          <w:b/>
        </w:rPr>
        <w:t xml:space="preserve">Kysymys 3</w:t>
      </w:r>
    </w:p>
    <w:p>
      <w:r>
        <w:t xml:space="preserve">Geneettiset järjestelmät ovat konservoituneita minkälaisten järjestelmien keskuudessa?</w:t>
      </w:r>
    </w:p>
    <w:p>
      <w:r>
        <w:rPr>
          <w:b/>
        </w:rPr>
        <w:t xml:space="preserve">Kysymys 4</w:t>
      </w:r>
    </w:p>
    <w:p>
      <w:r>
        <w:t xml:space="preserve">Kuinka monta prosenttia kärpäsen genomista on samanlainen kuin ihmisen genomista?</w:t>
      </w:r>
    </w:p>
    <w:p>
      <w:r>
        <w:rPr>
          <w:b/>
        </w:rPr>
        <w:t xml:space="preserve">Tekstin numero 58</w:t>
      </w:r>
    </w:p>
    <w:p>
      <w:r>
        <w:t xml:space="preserve">Joissakin kulttuureissa hyönteisiä, erityisesti friteerattuja </w:t>
      </w:r>
      <w:r>
        <w:rPr>
          <w:color w:val="A9A9A9"/>
        </w:rPr>
        <w:t xml:space="preserve">sirkkoja, </w:t>
      </w:r>
      <w:r>
        <w:t xml:space="preserve">pidetään </w:t>
      </w:r>
      <w:r>
        <w:rPr>
          <w:color w:val="DCDCDC"/>
        </w:rPr>
        <w:t xml:space="preserve">herkkuina</w:t>
      </w:r>
      <w:r>
        <w:t xml:space="preserve">, kun taas toisissa paikoissa ne kuuluvat normaaliin ruokavalioon</w:t>
      </w:r>
      <w:r>
        <w:t xml:space="preserve">.</w:t>
      </w:r>
      <w:r>
        <w:t xml:space="preserve"> Hyönteisten </w:t>
      </w:r>
      <w:r>
        <w:t xml:space="preserve">proteiinipitoisuus on massaansa nähden </w:t>
      </w:r>
      <w:r>
        <w:rPr>
          <w:color w:val="2F4F4F"/>
        </w:rPr>
        <w:t xml:space="preserve">korkea</w:t>
      </w:r>
      <w:r>
        <w:t xml:space="preserve">, ja jotkut kirjoittajat ehdottavat, että ne voisivat olla merkittävä proteiininlähde ihmisen ravinnossa.:10-13 Useimmissa </w:t>
      </w:r>
      <w:r>
        <w:rPr>
          <w:color w:val="556B2F"/>
        </w:rPr>
        <w:t xml:space="preserve">ensimmäisen maailman maissa </w:t>
      </w:r>
      <w:r>
        <w:rPr>
          <w:color w:val="6B8E23"/>
        </w:rPr>
        <w:t xml:space="preserve">entomofagia </w:t>
      </w:r>
      <w:r>
        <w:t xml:space="preserve">(hyönteisten syöminen) on kuitenkin tabu. Koska tuholaishyönteisiä on mahdotonta poistaa kokonaan ihmisen ravintoketjusta, hyönteisiä on tahattomasti monissa elintarvikkeissa, erityisesti viljoissa. Monien maiden elintarviketurvallisuuslainsäädäntö ei kiellä hyönteisten osia elintarvikkeissa, vaan pikemminkin rajoittaa niiden määrää. Kulttuurimaterialistisen antropologin Marvin Harrisin mukaan hyönteisten syöminen on tabu sellaisissa kulttuureissa, joissa on muita proteiininlähteitä, kuten kalaa tai karjaa.</w:t>
      </w:r>
    </w:p>
    <w:p>
      <w:r>
        <w:rPr>
          <w:b/>
        </w:rPr>
        <w:t xml:space="preserve">Kysymys 0</w:t>
      </w:r>
    </w:p>
    <w:p>
      <w:r>
        <w:t xml:space="preserve">Mitä hyönteisiä pidetään joissakin kulttuureissa?</w:t>
      </w:r>
    </w:p>
    <w:p>
      <w:r>
        <w:rPr>
          <w:b/>
        </w:rPr>
        <w:t xml:space="preserve">Kysymys 1</w:t>
      </w:r>
    </w:p>
    <w:p>
      <w:r>
        <w:t xml:space="preserve">Mikä friteerattu hyönteinen kuuluu joissakin kulttuureissa normaaliin ruokavalioon?</w:t>
      </w:r>
    </w:p>
    <w:p>
      <w:r>
        <w:rPr>
          <w:b/>
        </w:rPr>
        <w:t xml:space="preserve">Kysymys 2</w:t>
      </w:r>
    </w:p>
    <w:p>
      <w:r>
        <w:t xml:space="preserve">Millainen proteiinipitoisuus hyönteisillä on?</w:t>
      </w:r>
    </w:p>
    <w:p>
      <w:r>
        <w:rPr>
          <w:b/>
        </w:rPr>
        <w:t xml:space="preserve">Kysymys 3</w:t>
      </w:r>
    </w:p>
    <w:p>
      <w:r>
        <w:t xml:space="preserve">Mikä on termi hyönteisten syömiselle?</w:t>
      </w:r>
    </w:p>
    <w:p>
      <w:r>
        <w:rPr>
          <w:b/>
        </w:rPr>
        <w:t xml:space="preserve">Kysymys 4</w:t>
      </w:r>
    </w:p>
    <w:p>
      <w:r>
        <w:t xml:space="preserve">Missä hyönteisten syömistä pidetään tabuna?</w:t>
      </w:r>
    </w:p>
    <w:p>
      <w:r>
        <w:rPr>
          <w:b/>
        </w:rPr>
        <w:t xml:space="preserve">Tekstin numero 59</w:t>
      </w:r>
    </w:p>
    <w:p>
      <w:r>
        <w:rPr>
          <w:color w:val="A9A9A9"/>
        </w:rPr>
        <w:t xml:space="preserve">Skarabeuskuoriaisilla </w:t>
      </w:r>
      <w:r>
        <w:t xml:space="preserve">oli uskonnollinen ja kulttuurinen symboliikka Vanhassa Egyptissä, Kreikassa ja joissakin shamanistisissa vanhan maailman kulttuureissa. Muinaiset </w:t>
      </w:r>
      <w:r>
        <w:rPr>
          <w:color w:val="DCDCDC"/>
        </w:rPr>
        <w:t xml:space="preserve">kiinalaiset </w:t>
      </w:r>
      <w:r>
        <w:t xml:space="preserve">pitivät sirkkoja uudestisyntymisen tai kuolemattomuuden symboleina. Mesopotamian kirjallisuudessa Gilgameshin eeppisessä runossa on viittauksia Odonata-kuoriaisiin, jotka merkitsevät kuolemattomuuden mahdottomuutta. </w:t>
      </w:r>
      <w:r>
        <w:rPr>
          <w:color w:val="2F4F4F"/>
        </w:rPr>
        <w:t xml:space="preserve">Australian </w:t>
      </w:r>
      <w:r>
        <w:t xml:space="preserve">Arrernte-kieliryhmään kuuluvien </w:t>
      </w:r>
      <w:r>
        <w:t xml:space="preserve">aboriginaalien keskuudessa </w:t>
      </w:r>
      <w:r>
        <w:rPr>
          <w:color w:val="556B2F"/>
        </w:rPr>
        <w:t xml:space="preserve">hunajamuurahaiset </w:t>
      </w:r>
      <w:r>
        <w:t xml:space="preserve">ja noitamuurahaiset olivat henkilökohtaisia klaanitoteemeja. Kalaharin San-puskamiehille rukoilijasirkka on kulttuurisesti merkittävä, muun muassa </w:t>
      </w:r>
      <w:r>
        <w:rPr>
          <w:color w:val="6B8E23"/>
        </w:rPr>
        <w:t xml:space="preserve">luomisen </w:t>
      </w:r>
      <w:r>
        <w:t xml:space="preserve">ja zenin kaltaisen kärsivällisyyden merkitys odottamisessa.:9</w:t>
      </w:r>
    </w:p>
    <w:p>
      <w:r>
        <w:rPr>
          <w:b/>
        </w:rPr>
        <w:t xml:space="preserve">Kysymys 0</w:t>
      </w:r>
    </w:p>
    <w:p>
      <w:r>
        <w:t xml:space="preserve">Mitä muinaisen maailman hyönteistä pidetään symbolisena?</w:t>
      </w:r>
    </w:p>
    <w:p>
      <w:r>
        <w:rPr>
          <w:b/>
        </w:rPr>
        <w:t xml:space="preserve">Kysymys 1</w:t>
      </w:r>
    </w:p>
    <w:p>
      <w:r>
        <w:t xml:space="preserve">Missä kulttuurissa sikadat symboloivat kuolemattomuutta?</w:t>
      </w:r>
    </w:p>
    <w:p>
      <w:r>
        <w:rPr>
          <w:b/>
        </w:rPr>
        <w:t xml:space="preserve">Kysymys 2</w:t>
      </w:r>
    </w:p>
    <w:p>
      <w:r>
        <w:t xml:space="preserve">Millaiset muurahaiset ovat Australian aboriginaalien keskuudessa symbolisia?</w:t>
      </w:r>
    </w:p>
    <w:p>
      <w:r>
        <w:rPr>
          <w:b/>
        </w:rPr>
        <w:t xml:space="preserve">Kysymys 3</w:t>
      </w:r>
    </w:p>
    <w:p>
      <w:r>
        <w:t xml:space="preserve">Rukoileva rukoilijasirkka symboloi kärsivällisyyttä ja mitä muuta?</w:t>
      </w:r>
    </w:p>
    <w:p>
      <w:r>
        <w:rPr>
          <w:b/>
        </w:rPr>
        <w:t xml:space="preserve">Kysymys 4</w:t>
      </w:r>
    </w:p>
    <w:p>
      <w:r>
        <w:t xml:space="preserve">Missä maassa noitamädit toimivat henkilökohtaisina klaanien toteemeina?</w:t>
      </w:r>
    </w:p>
    <w:p>
      <w:r>
        <w:br w:type="page"/>
      </w:r>
    </w:p>
    <w:p>
      <w:r>
        <w:rPr>
          <w:b/>
          <w:u w:val="single"/>
        </w:rPr>
        <w:t xml:space="preserve">Asiakirjan numero 308</w:t>
      </w:r>
    </w:p>
    <w:p>
      <w:r>
        <w:rPr>
          <w:b/>
        </w:rPr>
        <w:t xml:space="preserve">Tekstin numero 0</w:t>
      </w:r>
    </w:p>
    <w:p>
      <w:r>
        <w:t xml:space="preserve">Vaikka tieteessä vallitsee laaja yksimielisyys siitä, että rotua koskevat essentialistiset ja typologiset käsitteellistykset ovat kestämättömiä, tutkijat eri puolilla maailmaa käsitteellistävät rotua edelleen </w:t>
      </w:r>
      <w:r>
        <w:rPr>
          <w:color w:val="A9A9A9"/>
        </w:rPr>
        <w:t xml:space="preserve">hyvin erilaisin tavoin, joista </w:t>
      </w:r>
      <w:r>
        <w:t xml:space="preserve">joillakin on essentialistisia vaikutuksia. Vaikka jotkut tutkijat käyttävät joskus rodun käsitettä erottaakseen toisistaan </w:t>
      </w:r>
      <w:r>
        <w:rPr>
          <w:color w:val="DCDCDC"/>
        </w:rPr>
        <w:t xml:space="preserve">epätarkkoja </w:t>
      </w:r>
      <w:r>
        <w:t xml:space="preserve">piirrejoukkoja, toiset tiedeyhteisön jäsenet katsovat, että rodun käsitettä käytetään usein naiivilla tai yksinkertaistavalla tavalla,[sivu tarvitaan] ja väittävät, että </w:t>
      </w:r>
      <w:r>
        <w:rPr>
          <w:color w:val="2F4F4F"/>
        </w:rPr>
        <w:t xml:space="preserve">ihmisillä </w:t>
      </w:r>
      <w:r>
        <w:t xml:space="preserve">ei ole taksonomisesti merkitystä, koska kaikki elävät ihmiset kuuluvat </w:t>
      </w:r>
      <w:r>
        <w:rPr>
          <w:color w:val="556B2F"/>
        </w:rPr>
        <w:t xml:space="preserve">samaan lajiin</w:t>
      </w:r>
      <w:r>
        <w:t xml:space="preserve">, </w:t>
      </w:r>
      <w:r>
        <w:rPr>
          <w:color w:val="6B8E23"/>
        </w:rPr>
        <w:t xml:space="preserve">Homo sapiens</w:t>
      </w:r>
      <w:r>
        <w:t xml:space="preserve">, ja </w:t>
      </w:r>
      <w:r>
        <w:rPr>
          <w:color w:val="556B2F"/>
        </w:rPr>
        <w:t xml:space="preserve">samaan </w:t>
      </w:r>
      <w:r>
        <w:t xml:space="preserve">alalajiin, Homo sapiens sapiens sapiens.</w:t>
      </w:r>
    </w:p>
    <w:p>
      <w:r>
        <w:rPr>
          <w:b/>
        </w:rPr>
        <w:t xml:space="preserve">Kysymys 0</w:t>
      </w:r>
    </w:p>
    <w:p>
      <w:r>
        <w:t xml:space="preserve">Mihin kaikki elävät ihmiset kuuluvat?</w:t>
      </w:r>
    </w:p>
    <w:p>
      <w:r>
        <w:rPr>
          <w:b/>
        </w:rPr>
        <w:t xml:space="preserve">Kysymys 1</w:t>
      </w:r>
    </w:p>
    <w:p>
      <w:r>
        <w:t xml:space="preserve">Mitä lajeja kaikki ihmiset ovat?</w:t>
      </w:r>
    </w:p>
    <w:p>
      <w:r>
        <w:rPr>
          <w:b/>
        </w:rPr>
        <w:t xml:space="preserve">Kysymys 2</w:t>
      </w:r>
    </w:p>
    <w:p>
      <w:r>
        <w:t xml:space="preserve">Kenen keskuudessa rodulla ei ole taksonomista merkitystä?</w:t>
      </w:r>
    </w:p>
    <w:p>
      <w:r>
        <w:rPr>
          <w:b/>
        </w:rPr>
        <w:t xml:space="preserve">Kysymys 3</w:t>
      </w:r>
    </w:p>
    <w:p>
      <w:r>
        <w:t xml:space="preserve">Minkä ominaisuuksien joukon välillä jotkut tutkijat käyttävät rotua erottelun tekemiseen?</w:t>
      </w:r>
    </w:p>
    <w:p>
      <w:r>
        <w:rPr>
          <w:b/>
        </w:rPr>
        <w:t xml:space="preserve">Kysymys 4</w:t>
      </w:r>
    </w:p>
    <w:p>
      <w:r>
        <w:t xml:space="preserve">Miten tiedemiehet eri puolilla maailmaa edelleen käsitteellistävät rotua?</w:t>
      </w:r>
    </w:p>
    <w:p>
      <w:r>
        <w:rPr>
          <w:b/>
        </w:rPr>
        <w:t xml:space="preserve">Teksti numero 1</w:t>
      </w:r>
    </w:p>
    <w:p>
      <w:r>
        <w:t xml:space="preserve">On vallalla laaja yksimielisyys siitä, että </w:t>
      </w:r>
      <w:r>
        <w:t xml:space="preserve">arkikäytössä yleiset rotukategoriat ovat sosiaalisesti rakentuneita ja että </w:t>
      </w:r>
      <w:r>
        <w:t xml:space="preserve">roturyhmiä ei voida määritellä biologisesti. Jotkut tutkijat kuitenkin väittävät, että rotuluokat korreloivat </w:t>
      </w:r>
      <w:r>
        <w:t xml:space="preserve">jossain määrin </w:t>
      </w:r>
      <w:r>
        <w:rPr>
          <w:color w:val="2F4F4F"/>
        </w:rPr>
        <w:t xml:space="preserve">biologisten ominaisuuksien </w:t>
      </w:r>
      <w:r>
        <w:t xml:space="preserve">(esim. fenotyypin) </w:t>
      </w:r>
      <w:r>
        <w:t xml:space="preserve">kanssa </w:t>
      </w:r>
      <w:r>
        <w:t xml:space="preserve">ja että tiettyjen geneettisten merkkiaineiden esiintyvyys </w:t>
      </w:r>
      <w:r>
        <w:t xml:space="preserve">ihmispopulaatioissa</w:t>
      </w:r>
      <w:r>
        <w:t xml:space="preserve"> vaihtelee, </w:t>
      </w:r>
      <w:r>
        <w:t xml:space="preserve">ja jotkut niistä vastaavat enemmän tai vähemmän perinteisiä roturyhmiä. Tästä syystä </w:t>
      </w:r>
      <w:r>
        <w:rPr>
          <w:color w:val="6B8E23"/>
        </w:rPr>
        <w:t xml:space="preserve">tällä hetkellä ei ole yksimielisyyttä </w:t>
      </w:r>
      <w:r>
        <w:t xml:space="preserve">siitä, voidaanko rotuluokilla katsoa olevan merkitystä ihmisen geneettisen vaihtelun ymmärtämisessä.</w:t>
      </w:r>
    </w:p>
    <w:p>
      <w:r>
        <w:rPr>
          <w:b/>
        </w:rPr>
        <w:t xml:space="preserve">Kysymys 0</w:t>
      </w:r>
    </w:p>
    <w:p>
      <w:r>
        <w:t xml:space="preserve">Minkälaista ryhmää ei voida määritellä biologisesti?</w:t>
      </w:r>
    </w:p>
    <w:p>
      <w:r>
        <w:rPr>
          <w:b/>
        </w:rPr>
        <w:t xml:space="preserve">Kysymys 1</w:t>
      </w:r>
    </w:p>
    <w:p>
      <w:r>
        <w:t xml:space="preserve">Minkälaisesta luokittelusta jokapäiväisessä käytössä vallitsee laaja yksimielisyys, että se on vain sosiaalinen konstruktio?</w:t>
      </w:r>
    </w:p>
    <w:p>
      <w:r>
        <w:rPr>
          <w:b/>
        </w:rPr>
        <w:t xml:space="preserve">Kysymys 2</w:t>
      </w:r>
    </w:p>
    <w:p>
      <w:r>
        <w:t xml:space="preserve">Mihin jotkut ihmiset väittävät rotukategorioiden korreloivan ilmeisesti?</w:t>
      </w:r>
    </w:p>
    <w:p>
      <w:r>
        <w:rPr>
          <w:b/>
        </w:rPr>
        <w:t xml:space="preserve">Kysymys 3</w:t>
      </w:r>
    </w:p>
    <w:p>
      <w:r>
        <w:t xml:space="preserve">Joidenkin geneettisten merkkiaineiden esiintymistiheys vaihtelee minkä populaatioiden välillä?</w:t>
      </w:r>
    </w:p>
    <w:p>
      <w:r>
        <w:rPr>
          <w:b/>
        </w:rPr>
        <w:t xml:space="preserve">Kysymys 4</w:t>
      </w:r>
    </w:p>
    <w:p>
      <w:r>
        <w:t xml:space="preserve">Mikä on enemmistön mielipide siitä, voidaanko rotuluokilla katsoa olevan vaikutusta ihmisen geneettiseen vaihteluun? </w:t>
      </w:r>
    </w:p>
    <w:p>
      <w:r>
        <w:rPr>
          <w:b/>
        </w:rPr>
        <w:t xml:space="preserve">Teksti numero 2</w:t>
      </w:r>
    </w:p>
    <w:p>
      <w:r>
        <w:t xml:space="preserve">Kun ihmiset </w:t>
      </w:r>
      <w:r>
        <w:rPr>
          <w:color w:val="A9A9A9"/>
        </w:rPr>
        <w:t xml:space="preserve">määrittelevät tietyn rotukäsityksen ja puhuvat siitä</w:t>
      </w:r>
      <w:r>
        <w:t xml:space="preserve">, he luovat sosiaalisen todellisuuden, jonka avulla sosiaalinen luokittelu toteutuu</w:t>
      </w:r>
      <w:r>
        <w:rPr>
          <w:color w:val="A9A9A9"/>
        </w:rPr>
        <w:t xml:space="preserve">.</w:t>
      </w:r>
      <w:r>
        <w:t xml:space="preserve"> Tässä mielessä </w:t>
      </w:r>
      <w:r>
        <w:rPr>
          <w:color w:val="DCDCDC"/>
        </w:rPr>
        <w:t xml:space="preserve">rotujen </w:t>
      </w:r>
      <w:r>
        <w:t xml:space="preserve">sanotaan olevan sosiaalisia konstruktioita. Nämä konstruktiot kehittyvät erilaisissa </w:t>
      </w:r>
      <w:r>
        <w:rPr>
          <w:color w:val="2F4F4F"/>
        </w:rPr>
        <w:t xml:space="preserve">oikeudellisissa, taloudellisissa ja sosiaalipoliittisissa </w:t>
      </w:r>
      <w:r>
        <w:t xml:space="preserve">yhteyksissä, ja ne voivat olla pikemminkin seurausta kuin syy </w:t>
      </w:r>
      <w:r>
        <w:rPr>
          <w:color w:val="556B2F"/>
        </w:rPr>
        <w:t xml:space="preserve">merkittäviin sosiaalisiin tilanteisiin</w:t>
      </w:r>
      <w:r>
        <w:t xml:space="preserve">. </w:t>
      </w:r>
      <w:r>
        <w:t xml:space="preserve">Vaikka monet ymmärtävät rodun olevan sosiaalinen konstruktio, useimmat tutkijat ovat yhtä mieltä siitä, että rodulla on </w:t>
      </w:r>
      <w:r>
        <w:rPr>
          <w:color w:val="6B8E23"/>
        </w:rPr>
        <w:t xml:space="preserve">todellisia aineellisia </w:t>
      </w:r>
      <w:r>
        <w:t xml:space="preserve">vaikutuksia ihmisten elämään institutionalisoitujen suosimis- ja syrjintäkäytäntöjen kautta.</w:t>
      </w:r>
    </w:p>
    <w:p>
      <w:r>
        <w:rPr>
          <w:b/>
        </w:rPr>
        <w:t xml:space="preserve">Kysymys 0</w:t>
      </w:r>
    </w:p>
    <w:p>
      <w:r>
        <w:t xml:space="preserve">Miten ihmiset luovat sosiaalisen todellisuuden, jossa sosiaalinen luokittelu toteutuu?</w:t>
      </w:r>
    </w:p>
    <w:p>
      <w:r>
        <w:rPr>
          <w:b/>
        </w:rPr>
        <w:t xml:space="preserve">Kysymys 1</w:t>
      </w:r>
    </w:p>
    <w:p>
      <w:r>
        <w:t xml:space="preserve">Mitä voidaan sanoa sosiaaliseksi konstruktioksi?</w:t>
      </w:r>
    </w:p>
    <w:p>
      <w:r>
        <w:rPr>
          <w:b/>
        </w:rPr>
        <w:t xml:space="preserve">Kysymys 2</w:t>
      </w:r>
    </w:p>
    <w:p>
      <w:r>
        <w:t xml:space="preserve">Missä yhteyksissä rotuun liittyvät sosiaaliset konstruktiot kehittyvät?</w:t>
      </w:r>
    </w:p>
    <w:p>
      <w:r>
        <w:rPr>
          <w:b/>
        </w:rPr>
        <w:t xml:space="preserve">Kysymys 3</w:t>
      </w:r>
    </w:p>
    <w:p>
      <w:r>
        <w:t xml:space="preserve">Konstruktiot voivat olla pikemminkin seurausta kuin aiheuttaja mistä?</w:t>
      </w:r>
    </w:p>
    <w:p>
      <w:r>
        <w:rPr>
          <w:b/>
        </w:rPr>
        <w:t xml:space="preserve">Kysymys 4</w:t>
      </w:r>
    </w:p>
    <w:p>
      <w:r>
        <w:t xml:space="preserve">Miten rotu vaikuttaa ihmisten elämään?</w:t>
      </w:r>
    </w:p>
    <w:p>
      <w:r>
        <w:rPr>
          <w:b/>
        </w:rPr>
        <w:t xml:space="preserve">Teksti numero 3</w:t>
      </w:r>
    </w:p>
    <w:p>
      <w:r>
        <w:t xml:space="preserve">Sosioekonomiset tekijät yhdessä varhaisen mutta pysyvän rotukäsityksen kanssa ovat johtaneet </w:t>
      </w:r>
      <w:r>
        <w:rPr>
          <w:color w:val="A9A9A9"/>
        </w:rPr>
        <w:t xml:space="preserve">huomattavaan kärsimykseen </w:t>
      </w:r>
      <w:r>
        <w:t xml:space="preserve">heikommassa asemassa olevien roturyhmien keskuudessa. Rotusyrjintä liittyy usein </w:t>
      </w:r>
      <w:r>
        <w:rPr>
          <w:color w:val="DCDCDC"/>
        </w:rPr>
        <w:t xml:space="preserve">rasistiseen ajattelutapaan</w:t>
      </w:r>
      <w:r>
        <w:t xml:space="preserve">, jossa yhden ryhmän yksilöt ja ideologiat alkavat pitää ulkopuolisen ryhmän jäseniä sekä rodullisesti määriteltyinä että moraalisesti </w:t>
      </w:r>
      <w:r>
        <w:rPr>
          <w:color w:val="2F4F4F"/>
        </w:rPr>
        <w:t xml:space="preserve">alempiarvoisina</w:t>
      </w:r>
      <w:r>
        <w:t xml:space="preserve">. Tämän seurauksena </w:t>
      </w:r>
      <w:r>
        <w:t xml:space="preserve">roturyhmät, joilla on suhteellisen vähän valtaa, joutuvat usein </w:t>
      </w:r>
      <w:r>
        <w:rPr>
          <w:color w:val="556B2F"/>
        </w:rPr>
        <w:t xml:space="preserve">syrjäytetyiksi tai sorretuiksi, </w:t>
      </w:r>
      <w:r>
        <w:t xml:space="preserve">kun taas hegemonisia yksilöitä ja instituutioita syytetään rasistisista asenteista. </w:t>
      </w:r>
      <w:r>
        <w:rPr>
          <w:color w:val="6B8E23"/>
        </w:rPr>
        <w:t xml:space="preserve">Rasismi </w:t>
      </w:r>
      <w:r>
        <w:t xml:space="preserve">on johtanut moniin tragedioihin, kuten orjuuteen ja kansanmurhaan.</w:t>
      </w:r>
    </w:p>
    <w:p>
      <w:r>
        <w:rPr>
          <w:b/>
        </w:rPr>
        <w:t xml:space="preserve">Kysymys 0</w:t>
      </w:r>
    </w:p>
    <w:p>
      <w:r>
        <w:t xml:space="preserve">Sosioekonomiset tekijät ja kestävät rotuun liittyvät näkemykset ovat johtaneet siihen, että mitä on tapahtunut tiettyjen roturyhmien kohdalla?</w:t>
      </w:r>
    </w:p>
    <w:p>
      <w:r>
        <w:rPr>
          <w:b/>
        </w:rPr>
        <w:t xml:space="preserve">Kysymys 1</w:t>
      </w:r>
    </w:p>
    <w:p>
      <w:r>
        <w:t xml:space="preserve">Mihin syrjintä usein liittyy?</w:t>
      </w:r>
    </w:p>
    <w:p>
      <w:r>
        <w:rPr>
          <w:b/>
        </w:rPr>
        <w:t xml:space="preserve">Kysymys 2</w:t>
      </w:r>
    </w:p>
    <w:p>
      <w:r>
        <w:t xml:space="preserve">Millaiseksi yhden ryhmän jäsenet tyypillisesti kokevat ulkopuolisten ryhmien moraalisen aseman?</w:t>
      </w:r>
    </w:p>
    <w:p>
      <w:r>
        <w:rPr>
          <w:b/>
        </w:rPr>
        <w:t xml:space="preserve">Kysymys 3</w:t>
      </w:r>
    </w:p>
    <w:p>
      <w:r>
        <w:t xml:space="preserve">Mihin vähemmän valtaa omaavat ryhmät usein joutuvat?</w:t>
      </w:r>
    </w:p>
    <w:p>
      <w:r>
        <w:rPr>
          <w:b/>
        </w:rPr>
        <w:t xml:space="preserve">Kysymys 4</w:t>
      </w:r>
    </w:p>
    <w:p>
      <w:r>
        <w:t xml:space="preserve">Mikä on johtanut moniin traagisiin tapahtumiin, kuten orjuuteen ja kansanmurhaan?</w:t>
      </w:r>
    </w:p>
    <w:p>
      <w:r>
        <w:rPr>
          <w:b/>
        </w:rPr>
        <w:t xml:space="preserve">Teksti numero 4</w:t>
      </w:r>
    </w:p>
    <w:p>
      <w:r>
        <w:t xml:space="preserve">Joissakin maissa lainvalvontaviranomaiset käyttävät </w:t>
      </w:r>
      <w:r>
        <w:rPr>
          <w:color w:val="A9A9A9"/>
        </w:rPr>
        <w:t xml:space="preserve">rotua </w:t>
      </w:r>
      <w:r>
        <w:t xml:space="preserve">epäiltyjen profilointiin</w:t>
      </w:r>
      <w:r>
        <w:t xml:space="preserve">.</w:t>
      </w:r>
      <w:r>
        <w:t xml:space="preserve"> Tätä </w:t>
      </w:r>
      <w:r>
        <w:rPr>
          <w:color w:val="DCDCDC"/>
        </w:rPr>
        <w:t xml:space="preserve">rotuluokkien käyttöä </w:t>
      </w:r>
      <w:r>
        <w:t xml:space="preserve">kritisoidaan usein siitä, että se </w:t>
      </w:r>
      <w:r>
        <w:rPr>
          <w:color w:val="2F4F4F"/>
        </w:rPr>
        <w:t xml:space="preserve">ylläpitää vanhentunutta käsitystä ihmisen biologisesta vaihtelusta </w:t>
      </w:r>
      <w:r>
        <w:t xml:space="preserve">ja edistää stereotypioita. Koska joissakin yhteiskunnissa roturyhmittelyt vastaavat läheisesti sosiaalisen kerrostumisen malleja, </w:t>
      </w:r>
      <w:r>
        <w:t xml:space="preserve">rotu voi olla merkittävä muuttuja sosiaalista eriarvoisuutta tutkiville </w:t>
      </w:r>
      <w:r>
        <w:rPr>
          <w:color w:val="556B2F"/>
        </w:rPr>
        <w:t xml:space="preserve">yhteiskuntatieteilijöille</w:t>
      </w:r>
      <w:r>
        <w:t xml:space="preserve">. </w:t>
      </w:r>
      <w:r>
        <w:rPr>
          <w:color w:val="6B8E23"/>
        </w:rPr>
        <w:t xml:space="preserve">Sosiologisina tekijöinä </w:t>
      </w:r>
      <w:r>
        <w:t xml:space="preserve">rotukategoriat voivat osittain heijastaa subjektiivisia attribuutioita, itseidentiteettejä ja sosiaalisia instituutioita.</w:t>
      </w:r>
    </w:p>
    <w:p>
      <w:r>
        <w:rPr>
          <w:b/>
        </w:rPr>
        <w:t xml:space="preserve">Kysymys 0</w:t>
      </w:r>
    </w:p>
    <w:p>
      <w:r>
        <w:t xml:space="preserve">Mitä lainvalvontaviranomaiset käyttävät joissakin maissa epäiltyjen profilointiin?</w:t>
      </w:r>
    </w:p>
    <w:p>
      <w:r>
        <w:rPr>
          <w:b/>
        </w:rPr>
        <w:t xml:space="preserve">Kysymys 1</w:t>
      </w:r>
    </w:p>
    <w:p>
      <w:r>
        <w:t xml:space="preserve">Miksi rotuun perustuvan luokittelun käyttöä profiloinnissa arvostellaan usein? </w:t>
      </w:r>
    </w:p>
    <w:p>
      <w:r>
        <w:rPr>
          <w:b/>
        </w:rPr>
        <w:t xml:space="preserve">Kysymys 2</w:t>
      </w:r>
    </w:p>
    <w:p>
      <w:r>
        <w:t xml:space="preserve">Mikä edistää stereotypioita?</w:t>
      </w:r>
    </w:p>
    <w:p>
      <w:r>
        <w:rPr>
          <w:b/>
        </w:rPr>
        <w:t xml:space="preserve">Kysymys 3</w:t>
      </w:r>
    </w:p>
    <w:p>
      <w:r>
        <w:t xml:space="preserve">Kenen rotu voi olla merkittävä tekijä sosiaalista eriarvoisuutta tutkittaessa?</w:t>
      </w:r>
    </w:p>
    <w:p>
      <w:r>
        <w:rPr>
          <w:b/>
        </w:rPr>
        <w:t xml:space="preserve">Kysymys 4</w:t>
      </w:r>
    </w:p>
    <w:p>
      <w:r>
        <w:t xml:space="preserve">Mikä voi osittain heijastaa subjektiivisia ominaisuuksia, itseidentiteettejä ja sosiaalisia instituutioita? </w:t>
      </w:r>
    </w:p>
    <w:p>
      <w:r>
        <w:rPr>
          <w:b/>
        </w:rPr>
        <w:t xml:space="preserve">Teksti numero 5</w:t>
      </w:r>
    </w:p>
    <w:p>
      <w:r>
        <w:t xml:space="preserve">Ihmisryhmät ovat aina pitäneet itseään </w:t>
      </w:r>
      <w:r>
        <w:rPr>
          <w:color w:val="A9A9A9"/>
        </w:rPr>
        <w:t xml:space="preserve">erilaisina kuin </w:t>
      </w:r>
      <w:r>
        <w:t xml:space="preserve">naapuriryhmät, mutta näitä eroja ei ole aina pidetty </w:t>
      </w:r>
      <w:r>
        <w:rPr>
          <w:color w:val="DCDCDC"/>
        </w:rPr>
        <w:t xml:space="preserve">luonnollisina, muuttumattomina ja globaaleina</w:t>
      </w:r>
      <w:r>
        <w:t xml:space="preserve">. Nämä piirteet erottavat toisistaan sen, miten rodun käsitettä käytetään nykyään. Näin rotuajattelu sellaisena kuin me sen nykyään ymmärrämme, syntyi historiallisen </w:t>
      </w:r>
      <w:r>
        <w:rPr>
          <w:color w:val="2F4F4F"/>
        </w:rPr>
        <w:t xml:space="preserve">tutkimusmatkailu- ja valloitusprosessin</w:t>
      </w:r>
      <w:r>
        <w:t xml:space="preserve"> aikana</w:t>
      </w:r>
      <w:r>
        <w:t xml:space="preserve">, joka toi eurooppalaiset kosketuksiin </w:t>
      </w:r>
      <w:r>
        <w:rPr>
          <w:color w:val="556B2F"/>
        </w:rPr>
        <w:t xml:space="preserve">eri maanosien</w:t>
      </w:r>
      <w:r>
        <w:t xml:space="preserve"> ryhmien kanssa, sekä </w:t>
      </w:r>
      <w:r>
        <w:t xml:space="preserve">luonnontieteiden </w:t>
      </w:r>
      <w:r>
        <w:rPr>
          <w:color w:val="6B8E23"/>
        </w:rPr>
        <w:t xml:space="preserve">luokittelu- ja typologiaideologian aikana</w:t>
      </w:r>
      <w:r>
        <w:t xml:space="preserve">.</w:t>
      </w:r>
    </w:p>
    <w:p>
      <w:r>
        <w:rPr>
          <w:b/>
        </w:rPr>
        <w:t xml:space="preserve">Kysymys 0</w:t>
      </w:r>
    </w:p>
    <w:p>
      <w:r>
        <w:t xml:space="preserve">Minkälaisina ihmisryhmät ovat aina pitäneet itseään verrattuna muihin läheisiin ryhmiin?</w:t>
      </w:r>
    </w:p>
    <w:p>
      <w:r>
        <w:rPr>
          <w:b/>
        </w:rPr>
        <w:t xml:space="preserve">Kysymys 1</w:t>
      </w:r>
    </w:p>
    <w:p>
      <w:r>
        <w:t xml:space="preserve">Mitä eroja ryhmien välillä ei tyypillisesti ole havaittu olevan?</w:t>
      </w:r>
    </w:p>
    <w:p>
      <w:r>
        <w:rPr>
          <w:b/>
        </w:rPr>
        <w:t xml:space="preserve">Kysymys 2</w:t>
      </w:r>
    </w:p>
    <w:p>
      <w:r>
        <w:t xml:space="preserve">Minkä prosessin aikana syntyi nykyinen käsityksemme rodusta?</w:t>
      </w:r>
    </w:p>
    <w:p>
      <w:r>
        <w:rPr>
          <w:b/>
        </w:rPr>
        <w:t xml:space="preserve">Kysymys 3</w:t>
      </w:r>
    </w:p>
    <w:p>
      <w:r>
        <w:t xml:space="preserve">Missä eurooppalaiset tulivat kosketuksiin muiden ryhmien kanssa?</w:t>
      </w:r>
    </w:p>
    <w:p>
      <w:r>
        <w:rPr>
          <w:b/>
        </w:rPr>
        <w:t xml:space="preserve">Kysymys 4</w:t>
      </w:r>
    </w:p>
    <w:p>
      <w:r>
        <w:t xml:space="preserve">Mitä ideologiaa löytyy luonnontieteistä?</w:t>
      </w:r>
    </w:p>
    <w:p>
      <w:r>
        <w:rPr>
          <w:b/>
        </w:rPr>
        <w:t xml:space="preserve">Teksti numero 6</w:t>
      </w:r>
    </w:p>
    <w:p>
      <w:r>
        <w:t xml:space="preserve">Eurooppalainen "rodun" käsite ja monet käsitteeseen nykyisin liittyvät ajatukset syntyivät </w:t>
      </w:r>
      <w:r>
        <w:rPr>
          <w:color w:val="A9A9A9"/>
        </w:rPr>
        <w:t xml:space="preserve">tieteellisen vallankumouksen aikana, jolloin </w:t>
      </w:r>
      <w:r>
        <w:t xml:space="preserve">luonnontieteiden tutkimus otettiin käyttöön ja asetettiin etusijalle, sekä eurooppalaisen imperialismin ja </w:t>
      </w:r>
      <w:r>
        <w:rPr>
          <w:color w:val="DCDCDC"/>
        </w:rPr>
        <w:t xml:space="preserve">kolonisaation </w:t>
      </w:r>
      <w:r>
        <w:t xml:space="preserve">aikakaudella</w:t>
      </w:r>
      <w:r>
        <w:t xml:space="preserve">, jolloin luotiin poliittiset suhteet eurooppalaisten ja sellaisten kansojen välille, joilla oli erilaiset kulttuuriset ja poliittiset perinteet. Kun </w:t>
      </w:r>
      <w:r>
        <w:rPr>
          <w:color w:val="2F4F4F"/>
        </w:rPr>
        <w:t xml:space="preserve">eurooppalaiset </w:t>
      </w:r>
      <w:r>
        <w:t xml:space="preserve">kohtasivat ihmisiä eri puolilta maailmaa, he spekuloivat eri ihmisryhmien fyysisistä, sosiaalisista ja kulttuurisista eroista. Atlantin orjakaupan nousu, joka vähitellen syrjäytti aikaisemman, eri puolilta maailmaa peräisin olevien orjien kaupan, loi lisäkannustimen ihmisryhmien luokitteluun, jotta </w:t>
      </w:r>
      <w:r>
        <w:rPr>
          <w:color w:val="556B2F"/>
        </w:rPr>
        <w:t xml:space="preserve">afrikkalaisten orjien </w:t>
      </w:r>
      <w:r>
        <w:t xml:space="preserve">alistaminen voitaisiin perustella</w:t>
      </w:r>
      <w:r>
        <w:t xml:space="preserve">. Eurooppalaiset alkoivat klassisiin lähteisiin ja omiin sisäisiin vuorovaikutussuhteisiinsa - esimerkiksi englantilaisten ja irlantilaisten välinen vihamielisyys vaikutti voimakkaasti varhaisen Euroopan ajatteluun ihmisten välisistä eroista - tukeutuen lajitella itsensä ja muut ryhmiin fyysisen ulkonäön perusteella ja liittää näihin ryhmiin kuuluviin yksilöihin käyttäytymismalleja ja kykyjä, joiden väitettiin olevan syvään juurtuneita. Vakiintui joukko kansanuskomuksia, jotka yhdistivät ryhmien väliset perityt fyysiset erot perittyihin älyllisiin, käyttäytymiseen liittyviin ja moraalisiin ominaisuuksiin. Samankaltaisia ajatuksia löytyy myös muista kulttuureista, esimerkiksi Kiinasta, jossa käsite, joka usein käännetään "roduksi", liittyi oletettuun yhteiseen polveutumiseen Keltaisesta keisarista ja jota käytettiin korostamaan etnisten ryhmien yhtenäisyyttä Kiinassa. Raakoja konflikteja </w:t>
      </w:r>
      <w:r>
        <w:rPr>
          <w:color w:val="6B8E23"/>
        </w:rPr>
        <w:t xml:space="preserve">etnisten </w:t>
      </w:r>
      <w:r>
        <w:t xml:space="preserve">ryhmien </w:t>
      </w:r>
      <w:r>
        <w:t xml:space="preserve">välillä </w:t>
      </w:r>
      <w:r>
        <w:t xml:space="preserve">on ollut läpi historian ja kaikkialla maailmassa.</w:t>
      </w:r>
    </w:p>
    <w:p>
      <w:r>
        <w:rPr>
          <w:b/>
        </w:rPr>
        <w:t xml:space="preserve">Kysymys 0</w:t>
      </w:r>
    </w:p>
    <w:p>
      <w:r>
        <w:t xml:space="preserve">Milloin monet käsitteeseen "rotu" liittyvät ajatukset ovat syntyneet?</w:t>
      </w:r>
    </w:p>
    <w:p>
      <w:r>
        <w:rPr>
          <w:b/>
        </w:rPr>
        <w:t xml:space="preserve">Kysymys 1</w:t>
      </w:r>
    </w:p>
    <w:p>
      <w:r>
        <w:t xml:space="preserve">Mikä loi suhteet eurooppalaisten ja eri kulttuureja edustavien ihmisten välille?</w:t>
      </w:r>
    </w:p>
    <w:p>
      <w:r>
        <w:rPr>
          <w:b/>
        </w:rPr>
        <w:t xml:space="preserve">Kysymys 2</w:t>
      </w:r>
    </w:p>
    <w:p>
      <w:r>
        <w:t xml:space="preserve">Kuka spekuloi eri ihmisryhmien välillä havaittavista eroista?</w:t>
      </w:r>
    </w:p>
    <w:p>
      <w:r>
        <w:rPr>
          <w:b/>
        </w:rPr>
        <w:t xml:space="preserve">Kysymys 3</w:t>
      </w:r>
    </w:p>
    <w:p>
      <w:r>
        <w:t xml:space="preserve">Minkä ryhmän alistamisen oikeuttaminen oli yksi kannustin ihmisryhmien luokitteluun?</w:t>
      </w:r>
    </w:p>
    <w:p>
      <w:r>
        <w:rPr>
          <w:b/>
        </w:rPr>
        <w:t xml:space="preserve">Kysymys 4</w:t>
      </w:r>
    </w:p>
    <w:p>
      <w:r>
        <w:t xml:space="preserve">Minkä ryhmien välillä on aina ollut raakoja konflikteja?</w:t>
      </w:r>
    </w:p>
    <w:p>
      <w:r>
        <w:rPr>
          <w:b/>
        </w:rPr>
        <w:t xml:space="preserve">Teksti numero 7</w:t>
      </w:r>
    </w:p>
    <w:p>
      <w:r>
        <w:t xml:space="preserve">Ensimmäinen klassisen ajan jälkeinen julkaistu ihmisten luokittelu eri rotuihin näyttää olevan </w:t>
      </w:r>
      <w:r>
        <w:rPr>
          <w:color w:val="A9A9A9"/>
        </w:rPr>
        <w:t xml:space="preserve">François </w:t>
      </w:r>
      <w:r>
        <w:t xml:space="preserve">Bernierin vuonna 1684 julkaisema Nouvelle division de la terre par les différents espèces ou races qui l'habitent ("Maapallon uusi jako eri lajien tai rotujen mukaan, jotka asuttavat sitä"). </w:t>
      </w:r>
      <w:r>
        <w:rPr>
          <w:color w:val="DCDCDC"/>
        </w:rPr>
        <w:t xml:space="preserve">1700-luvulla </w:t>
      </w:r>
      <w:r>
        <w:t xml:space="preserve">ihmisryhmien välisistä eroista tuli tieteellisen tutkimuksen kohteena. Fenotyyppisen vaihtelun tieteelliseen luokitteluun liittyi kuitenkin usein rasistisia ajatuksia eri ryhmien synnynnäisistä taipumuksista, jolloin toivotuimmat ominaisuudet liitettiin aina </w:t>
      </w:r>
      <w:r>
        <w:rPr>
          <w:color w:val="2F4F4F"/>
        </w:rPr>
        <w:t xml:space="preserve">valkoiseen</w:t>
      </w:r>
      <w:r>
        <w:t xml:space="preserve">, eurooppalaiseen rotuun ja muut rodut luokiteltiin yhä epätoivottavampien ominaisuuksien jatkumoon. Eläintieteellisen taksonomian keksijän Carl Linnaeuksen vuonna 1735 laatimassa luokittelussa ihmisrotu Homo sapiens jaettiin mannermaisiin lajeihin europaeus, asiaticus, americanus ja afer, joihin kuhunkin liittyi eri huumorintaju: sangviininen, melankolinen, koleerinen ja flegmaattinen. Homo sapiens europaeus kuvattiin </w:t>
      </w:r>
      <w:r>
        <w:rPr>
          <w:color w:val="556B2F"/>
        </w:rPr>
        <w:t xml:space="preserve">aktiiviseksi, teräväksi ja seikkailunhaluiseksi, </w:t>
      </w:r>
      <w:r>
        <w:t xml:space="preserve">kun taas Homo sapiens aferin sanottiin olevan </w:t>
      </w:r>
      <w:r>
        <w:rPr>
          <w:color w:val="6B8E23"/>
        </w:rPr>
        <w:t xml:space="preserve">ovela, laiska ja huolimaton</w:t>
      </w:r>
      <w:r>
        <w:t xml:space="preserve">.</w:t>
      </w:r>
    </w:p>
    <w:p>
      <w:r>
        <w:rPr>
          <w:b/>
        </w:rPr>
        <w:t xml:space="preserve">Kysymys 0</w:t>
      </w:r>
    </w:p>
    <w:p>
      <w:r>
        <w:t xml:space="preserve">Kuka kirjoitti ensimmäisen julkaistun kirjan, jossa ihmiset luokiteltiin eri rotuihin?</w:t>
      </w:r>
    </w:p>
    <w:p>
      <w:r>
        <w:rPr>
          <w:b/>
        </w:rPr>
        <w:t xml:space="preserve">Kysymys 1</w:t>
      </w:r>
    </w:p>
    <w:p>
      <w:r>
        <w:t xml:space="preserve">Millä vuosisadalla ihmisryhmien väliset erot tulivat tieteen kohteeksi?</w:t>
      </w:r>
    </w:p>
    <w:p>
      <w:r>
        <w:rPr>
          <w:b/>
        </w:rPr>
        <w:t xml:space="preserve">Kysymys 2</w:t>
      </w:r>
    </w:p>
    <w:p>
      <w:r>
        <w:t xml:space="preserve">Minkä rodun piirteisiin liitettiin tyypillisesti kaikkein toivotuimmat ominaisuudet?</w:t>
      </w:r>
    </w:p>
    <w:p>
      <w:r>
        <w:rPr>
          <w:b/>
        </w:rPr>
        <w:t xml:space="preserve">Kysymys 3</w:t>
      </w:r>
    </w:p>
    <w:p>
      <w:r>
        <w:t xml:space="preserve">Miten Homo sapiens europaeus kuvattiin?</w:t>
      </w:r>
    </w:p>
    <w:p>
      <w:r>
        <w:rPr>
          <w:b/>
        </w:rPr>
        <w:t xml:space="preserve">Kysymys 4</w:t>
      </w:r>
    </w:p>
    <w:p>
      <w:r>
        <w:t xml:space="preserve">Mitä ominaisuuksia homo spaiensille annettiin sen jälkeen?</w:t>
      </w:r>
    </w:p>
    <w:p>
      <w:r>
        <w:rPr>
          <w:b/>
        </w:rPr>
        <w:t xml:space="preserve">Teksti numero 8</w:t>
      </w:r>
    </w:p>
    <w:p>
      <w:r>
        <w:t xml:space="preserve">Johann Friedrich Blumenbachin </w:t>
      </w:r>
      <w:r>
        <w:rPr>
          <w:color w:val="A9A9A9"/>
        </w:rPr>
        <w:t xml:space="preserve">vuonna 1775 </w:t>
      </w:r>
      <w:r>
        <w:t xml:space="preserve">julkaistussa </w:t>
      </w:r>
      <w:r>
        <w:t xml:space="preserve">teoksessa "Ihmiskunnan luonnolliset lajikkeet" ehdotettiin </w:t>
      </w:r>
      <w:r>
        <w:rPr>
          <w:color w:val="DCDCDC"/>
        </w:rPr>
        <w:t xml:space="preserve">viittä </w:t>
      </w:r>
      <w:r>
        <w:t xml:space="preserve">pääjakoa: kaukasialainen rotu, mongoloidinen rotu, </w:t>
      </w:r>
      <w:r>
        <w:rPr>
          <w:color w:val="2F4F4F"/>
        </w:rPr>
        <w:t xml:space="preserve">etiopialainen </w:t>
      </w:r>
      <w:r>
        <w:t xml:space="preserve">rotu (jota myöhemmin kutsuttiin negroidiksi ja jota ei pidä sekoittaa suppeampaan etiopidiseen rotuun), Amerikan intiaanien rotu ja malaijilainen rotu, mutta hän ei ehdottanut minkäänlaista hierarkiaa rotujen välillä. Blumenbach pani myös merkille, että </w:t>
      </w:r>
      <w:r>
        <w:t xml:space="preserve">ulkonäössä tapahtui </w:t>
      </w:r>
      <w:r>
        <w:rPr>
          <w:color w:val="556B2F"/>
        </w:rPr>
        <w:t xml:space="preserve">asteittaista </w:t>
      </w:r>
      <w:r>
        <w:t xml:space="preserve">siirtymistä yhdestä ryhmästä viereisiin ryhmiin, ja ehdotti, että "yksi ihmiskunnan laji siirtyy niin järkevästi toiseen, että </w:t>
      </w:r>
      <w:r>
        <w:t xml:space="preserve">niiden välisiä </w:t>
      </w:r>
      <w:r>
        <w:rPr>
          <w:color w:val="6B8E23"/>
        </w:rPr>
        <w:t xml:space="preserve">rajoja </w:t>
      </w:r>
      <w:r>
        <w:t xml:space="preserve">ei voi määritellä</w:t>
      </w:r>
      <w:r>
        <w:t xml:space="preserve">".</w:t>
      </w:r>
    </w:p>
    <w:p>
      <w:r>
        <w:rPr>
          <w:b/>
        </w:rPr>
        <w:t xml:space="preserve">Kysymys 0</w:t>
      </w:r>
    </w:p>
    <w:p>
      <w:r>
        <w:t xml:space="preserve">Minä vuonna Blumenbachin tutkielma julkaistiin?</w:t>
      </w:r>
    </w:p>
    <w:p>
      <w:r>
        <w:rPr>
          <w:b/>
        </w:rPr>
        <w:t xml:space="preserve">Kysymys 1</w:t>
      </w:r>
    </w:p>
    <w:p>
      <w:r>
        <w:t xml:space="preserve">Kuinka monta jakoa Blumenbachin tutkielmassa määriteltiin?</w:t>
      </w:r>
    </w:p>
    <w:p>
      <w:r>
        <w:rPr>
          <w:b/>
        </w:rPr>
        <w:t xml:space="preserve">Kysymys 2</w:t>
      </w:r>
    </w:p>
    <w:p>
      <w:r>
        <w:t xml:space="preserve">Mikä rotu nimettiin myöhemmin uudelleen negroidiksi?</w:t>
      </w:r>
    </w:p>
    <w:p>
      <w:r>
        <w:rPr>
          <w:b/>
        </w:rPr>
        <w:t xml:space="preserve">Kysymys 3</w:t>
      </w:r>
    </w:p>
    <w:p>
      <w:r>
        <w:t xml:space="preserve">Minkälaista siirtymistä havaittiin ryhmästä toiseen?</w:t>
      </w:r>
    </w:p>
    <w:p>
      <w:r>
        <w:rPr>
          <w:b/>
        </w:rPr>
        <w:t xml:space="preserve">Kysymys 4</w:t>
      </w:r>
    </w:p>
    <w:p>
      <w:r>
        <w:t xml:space="preserve">Mitä ihmiskunnan monimuotoisuuden välille ei voi merkitä?</w:t>
      </w:r>
    </w:p>
    <w:p>
      <w:r>
        <w:rPr>
          <w:b/>
        </w:rPr>
        <w:t xml:space="preserve">Teksti numero 9</w:t>
      </w:r>
    </w:p>
    <w:p>
      <w:r>
        <w:t xml:space="preserve">Ryhmäeroja koskevien kansanuskomusten ja näiden erojen tieteellisten selitysten yhdistäminen 1600-1900-luvuilla tuotti erään tutkijan mukaan </w:t>
      </w:r>
      <w:r>
        <w:rPr>
          <w:color w:val="A9A9A9"/>
        </w:rPr>
        <w:t xml:space="preserve">"rotuideologian"</w:t>
      </w:r>
      <w:r>
        <w:t xml:space="preserve">. </w:t>
      </w:r>
      <w:r>
        <w:t xml:space="preserve">Tämän ideologian mukaan rodut ovat </w:t>
      </w:r>
      <w:r>
        <w:rPr>
          <w:color w:val="DCDCDC"/>
        </w:rPr>
        <w:t xml:space="preserve">alkukantaisia, luonnollisia, pysyviä ja erillisiä</w:t>
      </w:r>
      <w:r>
        <w:t xml:space="preserve">. </w:t>
      </w:r>
      <w:r>
        <w:t xml:space="preserve">Lisäksi väitettiin, että jotkin ryhmät saattoivat olla seurausta </w:t>
      </w:r>
      <w:r>
        <w:rPr>
          <w:color w:val="2F4F4F"/>
        </w:rPr>
        <w:t xml:space="preserve">aiemmin erillisten populaatioiden sekoittumisesta, </w:t>
      </w:r>
      <w:r>
        <w:t xml:space="preserve">mutta että huolellisella tutkimuksella voitiin erottaa esi-isien rodut, jotka olivat yhdistyneet ja tuottaneet sekoittuneita ryhmiä. Georges Buffonin, Petrus Camperin ja Christoph Meinersin myöhemmät vaikutusvaltaiset luokitukset luokittelivat kaikki "</w:t>
      </w:r>
      <w:r>
        <w:rPr>
          <w:color w:val="556B2F"/>
        </w:rPr>
        <w:t xml:space="preserve">neekerit" </w:t>
      </w:r>
      <w:r>
        <w:t xml:space="preserve">eurooppalaisia huonommiksi. Yhdysvalloissa </w:t>
      </w:r>
      <w:r>
        <w:rPr>
          <w:color w:val="6B8E23"/>
        </w:rPr>
        <w:t xml:space="preserve">Thomas Jeffersonin</w:t>
      </w:r>
      <w:r>
        <w:t xml:space="preserve"> rotuteoriat </w:t>
      </w:r>
      <w:r>
        <w:t xml:space="preserve">olivat vaikutusvaltaisia</w:t>
      </w:r>
      <w:r>
        <w:t xml:space="preserve">.</w:t>
      </w:r>
      <w:r>
        <w:t xml:space="preserve"> Hän piti afrikkalaisia valkoisia alempiarvoisina erityisesti älykkyytensä suhteen ja luonnottomilla seksuaalisilla haluilla varustettuna, mutta kuvasi intiaaneja valkoisten kanssa tasavertaisina.</w:t>
      </w:r>
    </w:p>
    <w:p>
      <w:r>
        <w:rPr>
          <w:b/>
        </w:rPr>
        <w:t xml:space="preserve">Kysymys 0</w:t>
      </w:r>
    </w:p>
    <w:p>
      <w:r>
        <w:t xml:space="preserve">Mitä ryhmäeroja koskevien taikauskoisten uskomusten ja tieteellisten uskomusten yhdistyminen tuotti?</w:t>
      </w:r>
    </w:p>
    <w:p>
      <w:r>
        <w:rPr>
          <w:b/>
        </w:rPr>
        <w:t xml:space="preserve">Kysymys 1</w:t>
      </w:r>
    </w:p>
    <w:p>
      <w:r>
        <w:t xml:space="preserve">Mitä rotuideologian mukaan rotuina pidettiin?</w:t>
      </w:r>
    </w:p>
    <w:p>
      <w:r>
        <w:rPr>
          <w:b/>
        </w:rPr>
        <w:t xml:space="preserve">Kysymys 2</w:t>
      </w:r>
    </w:p>
    <w:p>
      <w:r>
        <w:t xml:space="preserve">Miten jotkut ryhmät olisivat voineet johtaa ideologian mukaan?</w:t>
      </w:r>
    </w:p>
    <w:p>
      <w:r>
        <w:rPr>
          <w:b/>
        </w:rPr>
        <w:t xml:space="preserve">Kysymys 3</w:t>
      </w:r>
    </w:p>
    <w:p>
      <w:r>
        <w:t xml:space="preserve">Minkä ryhmän katsottiin olevan eurooppalaisia alempiarvoisempi?</w:t>
      </w:r>
    </w:p>
    <w:p>
      <w:r>
        <w:rPr>
          <w:b/>
        </w:rPr>
        <w:t xml:space="preserve">Kysymys 4</w:t>
      </w:r>
    </w:p>
    <w:p>
      <w:r>
        <w:t xml:space="preserve">Kuka pani erityisesti merkille afrikkalaisten luonnottomat seksuaaliset halut?</w:t>
      </w:r>
    </w:p>
    <w:p>
      <w:r>
        <w:rPr>
          <w:b/>
        </w:rPr>
        <w:t xml:space="preserve">Teksti numero 10</w:t>
      </w:r>
    </w:p>
    <w:p>
      <w:r>
        <w:t xml:space="preserve">1700-luvun kahdella viimeisellä vuosikymmenellä </w:t>
      </w:r>
      <w:r>
        <w:t xml:space="preserve">historiantutkija Edward Long ja anatomi Charles White, </w:t>
      </w:r>
      <w:r>
        <w:rPr>
          <w:color w:val="2F4F4F"/>
        </w:rPr>
        <w:t xml:space="preserve">kansatieteilijät </w:t>
      </w:r>
      <w:r>
        <w:t xml:space="preserve">Christoph Meiners ja Georg Forster </w:t>
      </w:r>
      <w:r>
        <w:t xml:space="preserve">Saksassa </w:t>
      </w:r>
      <w:r>
        <w:t xml:space="preserve">ja Julien-Joseph Virey Ranskassa </w:t>
      </w:r>
      <w:r>
        <w:t xml:space="preserve">kannattivat </w:t>
      </w:r>
      <w:r>
        <w:rPr>
          <w:color w:val="DCDCDC"/>
        </w:rPr>
        <w:t xml:space="preserve">Englannissa </w:t>
      </w:r>
      <w:r>
        <w:rPr>
          <w:color w:val="A9A9A9"/>
        </w:rPr>
        <w:t xml:space="preserve">polygenismin </w:t>
      </w:r>
      <w:r>
        <w:t xml:space="preserve">teoriaa </w:t>
      </w:r>
      <w:r>
        <w:t xml:space="preserve">eli uskomusta, jonka mukaan eri rodut olivat kehittyneet kussakin maanosassa erillään toisistaan, eikä niillä ollut yhteistä esi-isää.</w:t>
      </w:r>
      <w:r>
        <w:t xml:space="preserve"> Yhdysvalloissa Samuel George Morton, Josiah Nott ja Louis Agassiz edistivät tätä teoriaa 1800-luvun puolivälissä. Polygenismi oli suosittua ja laajimmillaan </w:t>
      </w:r>
      <w:r>
        <w:rPr>
          <w:color w:val="556B2F"/>
        </w:rPr>
        <w:t xml:space="preserve">1800-luvulla</w:t>
      </w:r>
      <w:r>
        <w:t xml:space="preserve">, ja se huipentui Lontoon antropologisen seuran perustamiseen (1863) Yhdysvaltain sisällissodan aikana vastakohtana etnologiselle seuralle, jolla oli </w:t>
      </w:r>
      <w:r>
        <w:rPr>
          <w:color w:val="6B8E23"/>
        </w:rPr>
        <w:t xml:space="preserve">abolitionistisia </w:t>
      </w:r>
      <w:r>
        <w:t xml:space="preserve">sympatioita.</w:t>
      </w:r>
    </w:p>
    <w:p>
      <w:r>
        <w:rPr>
          <w:b/>
        </w:rPr>
        <w:t xml:space="preserve">Kysymys 0</w:t>
      </w:r>
    </w:p>
    <w:p>
      <w:r>
        <w:t xml:space="preserve">Mikä teoria on uskomus siitä, että rotujen väliset erot olivat kehittyneet itsenäisesti kullakin mantereella?</w:t>
      </w:r>
    </w:p>
    <w:p>
      <w:r>
        <w:rPr>
          <w:b/>
        </w:rPr>
        <w:t xml:space="preserve">Kysymys 1</w:t>
      </w:r>
    </w:p>
    <w:p>
      <w:r>
        <w:t xml:space="preserve">Missä maassa Edward Long ja Charles White kannattivat polygenismin uskoa?</w:t>
      </w:r>
    </w:p>
    <w:p>
      <w:r>
        <w:rPr>
          <w:b/>
        </w:rPr>
        <w:t xml:space="preserve">Kysymys 2</w:t>
      </w:r>
    </w:p>
    <w:p>
      <w:r>
        <w:t xml:space="preserve">Mikä oli Christoph Meinersin ja Georg Forsterin ammatti?</w:t>
      </w:r>
    </w:p>
    <w:p>
      <w:r>
        <w:rPr>
          <w:b/>
        </w:rPr>
        <w:t xml:space="preserve">Kysymys 3</w:t>
      </w:r>
    </w:p>
    <w:p>
      <w:r>
        <w:t xml:space="preserve">Millä vuosisadalla polygenismi oli yleisintä?</w:t>
      </w:r>
    </w:p>
    <w:p>
      <w:r>
        <w:rPr>
          <w:b/>
        </w:rPr>
        <w:t xml:space="preserve">Kysymys 4</w:t>
      </w:r>
    </w:p>
    <w:p>
      <w:r>
        <w:t xml:space="preserve">Mitä asiaa Etnologinen seura suhtautui myötämielisesti?</w:t>
      </w:r>
    </w:p>
    <w:p>
      <w:r>
        <w:rPr>
          <w:b/>
        </w:rPr>
        <w:t xml:space="preserve">Teksti numero 11</w:t>
      </w:r>
    </w:p>
    <w:p>
      <w:r>
        <w:t xml:space="preserve">Nykyään kaikki ihmiset luokitellaan kuuluvaksi </w:t>
      </w:r>
      <w:r>
        <w:rPr>
          <w:color w:val="A9A9A9"/>
        </w:rPr>
        <w:t xml:space="preserve">Homo sapiens </w:t>
      </w:r>
      <w:r>
        <w:t xml:space="preserve">-lajiin </w:t>
      </w:r>
      <w:r>
        <w:t xml:space="preserve">ja Homo sapiens sapiens -alalajiin. Kyseessä </w:t>
      </w:r>
      <w:r>
        <w:t xml:space="preserve">ei kuitenkaan ole ensimmäinen hominiinilaji: Homo-suvun ensimmäisen lajin, </w:t>
      </w:r>
      <w:r>
        <w:rPr>
          <w:color w:val="DCDCDC"/>
        </w:rPr>
        <w:t xml:space="preserve">Homo habiliksen, </w:t>
      </w:r>
      <w:r>
        <w:t xml:space="preserve">oletetaan kehittyneen Itä-Afrikassa ainakin </w:t>
      </w:r>
      <w:r>
        <w:rPr>
          <w:color w:val="2F4F4F"/>
        </w:rPr>
        <w:t xml:space="preserve">2 miljoonaa vuotta sitten, </w:t>
      </w:r>
      <w:r>
        <w:t xml:space="preserve">ja tämän lajin jäsenet kansoittivat Afrikan eri osia suhteellisen lyhyessä ajassa. Homo erectus -lajin oletetaan kehittyneen yli 1,8 miljoonaa vuotta sitten, ja </w:t>
      </w:r>
      <w:r>
        <w:rPr>
          <w:color w:val="556B2F"/>
        </w:rPr>
        <w:t xml:space="preserve">1,5 </w:t>
      </w:r>
      <w:r>
        <w:t xml:space="preserve">miljoonaa vuotta sitten se oli levinnyt kaikkialle Eurooppaan ja Aasiaan</w:t>
      </w:r>
      <w:r>
        <w:t xml:space="preserve">.</w:t>
      </w:r>
      <w:r>
        <w:t xml:space="preserve"> Käytännöllisesti katsoen kaikki fyysiset antropologit ovat yhtä mieltä siitä, että arkaainen Homo sapiens (ryhmä, johon kuuluvat mahdolliset lajit H. heidelbergensis, H. rhodesiensis ja H. neanderthalensis) kehittyi </w:t>
      </w:r>
      <w:r>
        <w:rPr>
          <w:color w:val="6B8E23"/>
        </w:rPr>
        <w:t xml:space="preserve">afrikkalaisesta Homo erectuksesta </w:t>
      </w:r>
      <w:r>
        <w:t xml:space="preserve">((sensu lato) tai Homo ergasterista)</w:t>
      </w:r>
      <w:r>
        <w:t xml:space="preserve">.</w:t>
      </w:r>
    </w:p>
    <w:p>
      <w:r>
        <w:rPr>
          <w:b/>
        </w:rPr>
        <w:t xml:space="preserve">Kysymys 0</w:t>
      </w:r>
    </w:p>
    <w:p>
      <w:r>
        <w:t xml:space="preserve">Mihin lajiin kaikki nykyään elävät ihmiset kuuluvat?</w:t>
      </w:r>
    </w:p>
    <w:p>
      <w:r>
        <w:rPr>
          <w:b/>
        </w:rPr>
        <w:t xml:space="preserve">Kysymys 1</w:t>
      </w:r>
    </w:p>
    <w:p>
      <w:r>
        <w:t xml:space="preserve">Milloin Homo habiliksen on arveltu kehittyneen Itä-Afrikassa?</w:t>
      </w:r>
    </w:p>
    <w:p>
      <w:r>
        <w:rPr>
          <w:b/>
        </w:rPr>
        <w:t xml:space="preserve">Kysymys 2</w:t>
      </w:r>
    </w:p>
    <w:p>
      <w:r>
        <w:t xml:space="preserve">Kuinka monta miljoonaa vuotta sitten Homo erectus oli levinnyt Eurooppaan ja Aasiaan?</w:t>
      </w:r>
    </w:p>
    <w:p>
      <w:r>
        <w:rPr>
          <w:b/>
        </w:rPr>
        <w:t xml:space="preserve">Kysymys 3</w:t>
      </w:r>
    </w:p>
    <w:p>
      <w:r>
        <w:t xml:space="preserve">Minkä lajin jäsenet kansoittivat osia Afrikasta suhteellisen lyhyessä ajassa?</w:t>
      </w:r>
    </w:p>
    <w:p>
      <w:r>
        <w:rPr>
          <w:b/>
        </w:rPr>
        <w:t xml:space="preserve">Kysymys 4</w:t>
      </w:r>
    </w:p>
    <w:p>
      <w:r>
        <w:t xml:space="preserve">Mistä ryhmästä arkaainen Homo sapiens on voinut kehittyä?</w:t>
      </w:r>
    </w:p>
    <w:p>
      <w:r>
        <w:rPr>
          <w:b/>
        </w:rPr>
        <w:t xml:space="preserve">Teksti numero 12</w:t>
      </w:r>
    </w:p>
    <w:p>
      <w:r>
        <w:t xml:space="preserve">1900-luvun alussa </w:t>
      </w:r>
      <w:r>
        <w:rPr>
          <w:color w:val="A9A9A9"/>
        </w:rPr>
        <w:t xml:space="preserve">monet antropologit </w:t>
      </w:r>
      <w:r>
        <w:t xml:space="preserve">hyväksyivät ja opettivat uskomuksen, jonka mukaan biologisesti erilliset rodut olivat isomorfisia erillisten kielellisten, kulttuuristen ja sosiaalisten ryhmien kanssa, ja sovelsivat tätä uskomusta eugeniikan alalla yhdessä käytännön kanssa, jota nykyään kutsutaan </w:t>
      </w:r>
      <w:r>
        <w:rPr>
          <w:color w:val="DCDCDC"/>
        </w:rPr>
        <w:t xml:space="preserve">tieteelliseksi rasismiksi</w:t>
      </w:r>
      <w:r>
        <w:t xml:space="preserve">. </w:t>
      </w:r>
      <w:r>
        <w:t xml:space="preserve">Natsien eugeniikkaohjelman jälkeen rotuesessionalismi </w:t>
      </w:r>
      <w:r>
        <w:rPr>
          <w:color w:val="2F4F4F"/>
        </w:rPr>
        <w:t xml:space="preserve">menetti laajaa suosiotaan</w:t>
      </w:r>
      <w:r>
        <w:t xml:space="preserve">. </w:t>
      </w:r>
      <w:r>
        <w:t xml:space="preserve">Rotuantropologeja painostettiin tunnustamaan kulttuurin ja populaatiogenetiikan tutkimuksista saadut havainnot ja tarkistamaan johtopäätöksiään </w:t>
      </w:r>
      <w:r>
        <w:rPr>
          <w:color w:val="556B2F"/>
        </w:rPr>
        <w:t xml:space="preserve">fenotyyppisen vaihtelun lähteistä</w:t>
      </w:r>
      <w:r>
        <w:t xml:space="preserve">. </w:t>
      </w:r>
      <w:r>
        <w:t xml:space="preserve">Merkittävä osa nykyajan antropologeista ja biologeista länsimaissa alkoi pitää rotua </w:t>
      </w:r>
      <w:r>
        <w:rPr>
          <w:color w:val="6B8E23"/>
        </w:rPr>
        <w:t xml:space="preserve">perättömänä </w:t>
      </w:r>
      <w:r>
        <w:t xml:space="preserve">geneettisenä tai biologisena nimityksenä</w:t>
      </w:r>
      <w:r>
        <w:t xml:space="preserve">.</w:t>
      </w:r>
    </w:p>
    <w:p>
      <w:r>
        <w:rPr>
          <w:b/>
        </w:rPr>
        <w:t xml:space="preserve">Kysymys 0</w:t>
      </w:r>
    </w:p>
    <w:p>
      <w:r>
        <w:t xml:space="preserve">Kuka opetti ja hyväksyi uskomuksen, jonka mukaan biologisesti erilaiset rodut olivat isomorfisia?</w:t>
      </w:r>
    </w:p>
    <w:p>
      <w:r>
        <w:rPr>
          <w:b/>
        </w:rPr>
        <w:t xml:space="preserve">Kysymys 1</w:t>
      </w:r>
    </w:p>
    <w:p>
      <w:r>
        <w:t xml:space="preserve">Mikä käytäntö yhdistyi eugeniikan alaan sosiaalisten ryhmien erilaisuutta koskevissa kysymyksissä?</w:t>
      </w:r>
    </w:p>
    <w:p>
      <w:r>
        <w:rPr>
          <w:b/>
        </w:rPr>
        <w:t xml:space="preserve">Kysymys 2</w:t>
      </w:r>
    </w:p>
    <w:p>
      <w:r>
        <w:t xml:space="preserve">Mikä vaikutus natsien eugeniikkaohjelmalla oli rotuesessionalismiin? </w:t>
      </w:r>
    </w:p>
    <w:p>
      <w:r>
        <w:rPr>
          <w:b/>
        </w:rPr>
        <w:t xml:space="preserve">Kysymys 3</w:t>
      </w:r>
    </w:p>
    <w:p>
      <w:r>
        <w:t xml:space="preserve">Mitä johtopäätöksiä rotuantropologit joutuivat tarkistamaan?</w:t>
      </w:r>
    </w:p>
    <w:p>
      <w:r>
        <w:rPr>
          <w:b/>
        </w:rPr>
        <w:t xml:space="preserve">Kysymys 4</w:t>
      </w:r>
    </w:p>
    <w:p>
      <w:r>
        <w:t xml:space="preserve">Mitä monet nykyaikaiset antropologit länsimaissa alkoivat pitää rotumääritelmänä?</w:t>
      </w:r>
    </w:p>
    <w:p>
      <w:r>
        <w:rPr>
          <w:b/>
        </w:rPr>
        <w:t xml:space="preserve">Teksti numero 13</w:t>
      </w:r>
    </w:p>
    <w:p>
      <w:r>
        <w:t xml:space="preserve">Väestögeneetikot ovat keskustelleet siitä, voiko populaation käsite tarjota perustan uudelle rotukäsitykselle. Tätä varten on löydettävä toimiva määritelmä populaatiolle. Yllättävää kyllä, </w:t>
      </w:r>
      <w:r>
        <w:rPr>
          <w:color w:val="DCDCDC"/>
        </w:rPr>
        <w:t xml:space="preserve">biologien </w:t>
      </w:r>
      <w:r>
        <w:t xml:space="preserve">käyttämää </w:t>
      </w:r>
      <w:r>
        <w:t xml:space="preserve">yleisesti hyväksyttyä populaatiokäsitettä ei ole olemassa. </w:t>
      </w:r>
      <w:r>
        <w:t xml:space="preserve">Vaikka populaation käsite on keskeinen ekologiassa, evoluutiobiologiassa ja luonnonsuojelubiologiassa, useimmat populaation määritelmät perustuvat </w:t>
      </w:r>
      <w:r>
        <w:rPr>
          <w:color w:val="2F4F4F"/>
        </w:rPr>
        <w:t xml:space="preserve">laadullisiin kuvauksiin</w:t>
      </w:r>
      <w:r>
        <w:t xml:space="preserve">, kuten "samaan lajiin kuuluvien organismien ryhmä, joka on tietyssä tilassa tiettynä aikana" Waples ja Gaggiotti määrittelevät </w:t>
      </w:r>
      <w:r>
        <w:rPr>
          <w:color w:val="556B2F"/>
        </w:rPr>
        <w:t xml:space="preserve">populaatioiden määritelmistä </w:t>
      </w:r>
      <w:r>
        <w:t xml:space="preserve">kaksi laajaa tyyppiä</w:t>
      </w:r>
      <w:r>
        <w:t xml:space="preserve">: ekologiseen paradigmaan ja evoluutiobiologiseen </w:t>
      </w:r>
      <w:r>
        <w:rPr>
          <w:color w:val="6B8E23"/>
        </w:rPr>
        <w:t xml:space="preserve">paradigmaan kuuluvat määritelmät</w:t>
      </w:r>
      <w:r>
        <w:t xml:space="preserve">. Esimerkkejä tällaisista määritelmistä ovat:</w:t>
      </w:r>
    </w:p>
    <w:p>
      <w:r>
        <w:rPr>
          <w:b/>
        </w:rPr>
        <w:t xml:space="preserve">Kysymys 0</w:t>
      </w:r>
    </w:p>
    <w:p>
      <w:r>
        <w:t xml:space="preserve">Minkälaiset geneetikot käyvät keskusteluja siitä, mikä voi tarjota perustan uudelle rotukäsitykselle?</w:t>
      </w:r>
    </w:p>
    <w:p>
      <w:r>
        <w:rPr>
          <w:b/>
        </w:rPr>
        <w:t xml:space="preserve">Kysymys 1</w:t>
      </w:r>
    </w:p>
    <w:p>
      <w:r>
        <w:t xml:space="preserve">Minkä luokan tutkijoilla ei yllättäen ole yleisesti hyväksyttyä käsitystä väestöstä?</w:t>
      </w:r>
    </w:p>
    <w:p>
      <w:r>
        <w:rPr>
          <w:b/>
        </w:rPr>
        <w:t xml:space="preserve">Kysymys 2</w:t>
      </w:r>
    </w:p>
    <w:p>
      <w:r>
        <w:t xml:space="preserve">Mihin useimmat väestön määritelmät perustuvat?</w:t>
      </w:r>
    </w:p>
    <w:p>
      <w:r>
        <w:rPr>
          <w:b/>
        </w:rPr>
        <w:t xml:space="preserve">Kysymys 3</w:t>
      </w:r>
    </w:p>
    <w:p>
      <w:r>
        <w:t xml:space="preserve">Mitä Waples ja Gaggiotti määrittelevät kahdeksi laajaksi tyypiksi?</w:t>
      </w:r>
    </w:p>
    <w:p>
      <w:r>
        <w:rPr>
          <w:b/>
        </w:rPr>
        <w:t xml:space="preserve">Kysymys 4</w:t>
      </w:r>
    </w:p>
    <w:p>
      <w:r>
        <w:t xml:space="preserve">Mitä ovat sekä ekologiset että evolutiiviset määritelmän muokkaajat?</w:t>
      </w:r>
    </w:p>
    <w:p>
      <w:r>
        <w:rPr>
          <w:b/>
        </w:rPr>
        <w:t xml:space="preserve">Teksti numero 14</w:t>
      </w:r>
    </w:p>
    <w:p>
      <w:r>
        <w:t xml:space="preserve">Perinteisesti </w:t>
      </w:r>
      <w:r>
        <w:rPr>
          <w:color w:val="A9A9A9"/>
        </w:rPr>
        <w:t xml:space="preserve">alalajeja pidetään </w:t>
      </w:r>
      <w:r>
        <w:t xml:space="preserve">maantieteellisesti eristettyinä ja geneettisesti eriytyneinä populaatioina</w:t>
      </w:r>
      <w:r>
        <w:t xml:space="preserve">.</w:t>
      </w:r>
      <w:r>
        <w:t xml:space="preserve"> Toisin sanoen "nimitystä 'alalaji' käytetään ilmaisemaan </w:t>
      </w:r>
      <w:r>
        <w:rPr>
          <w:color w:val="DCDCDC"/>
        </w:rPr>
        <w:t xml:space="preserve">mikroevoluution </w:t>
      </w:r>
      <w:r>
        <w:t xml:space="preserve">objektiivista </w:t>
      </w:r>
      <w:r>
        <w:rPr>
          <w:color w:val="DCDCDC"/>
        </w:rPr>
        <w:t xml:space="preserve">eroavaisuuden </w:t>
      </w:r>
      <w:r>
        <w:t xml:space="preserve">astetta". </w:t>
      </w:r>
      <w:r>
        <w:t xml:space="preserve">Tätä ajatusta vastaan on se, että siinä ei täsmennetä, mitä </w:t>
      </w:r>
      <w:r>
        <w:rPr>
          <w:color w:val="2F4F4F"/>
        </w:rPr>
        <w:t xml:space="preserve">erilaistumisen astetta </w:t>
      </w:r>
      <w:r>
        <w:t xml:space="preserve">vaaditaan. Näin ollen mitä tahansa </w:t>
      </w:r>
      <w:r>
        <w:rPr>
          <w:color w:val="556B2F"/>
        </w:rPr>
        <w:t xml:space="preserve">biologisesti </w:t>
      </w:r>
      <w:r>
        <w:t xml:space="preserve">hieman </w:t>
      </w:r>
      <w:r>
        <w:rPr>
          <w:color w:val="556B2F"/>
        </w:rPr>
        <w:t xml:space="preserve">erilaista </w:t>
      </w:r>
      <w:r>
        <w:t xml:space="preserve">populaatiota </w:t>
      </w:r>
      <w:r>
        <w:t xml:space="preserve">voitaisiin pitää alalajina, jopa paikallisen populaation tasolla. Tämän vuoksi </w:t>
      </w:r>
      <w:r>
        <w:t xml:space="preserve">Templeton on väittänyt, että on tarpeen asettaa kynnys sille </w:t>
      </w:r>
      <w:r>
        <w:rPr>
          <w:color w:val="6B8E23"/>
        </w:rPr>
        <w:t xml:space="preserve">eron tasolle, joka </w:t>
      </w:r>
      <w:r>
        <w:t xml:space="preserve">vaaditaan, jotta populaatio voidaan nimetä alalajiksi.</w:t>
      </w:r>
    </w:p>
    <w:p>
      <w:r>
        <w:rPr>
          <w:b/>
        </w:rPr>
        <w:t xml:space="preserve">Kysymys 0</w:t>
      </w:r>
    </w:p>
    <w:p>
      <w:r>
        <w:t xml:space="preserve">Mitkä ovat perinteisesti maantieteellisesti eristettyjä?</w:t>
      </w:r>
    </w:p>
    <w:p>
      <w:r>
        <w:rPr>
          <w:b/>
        </w:rPr>
        <w:t xml:space="preserve">Kysymys 1</w:t>
      </w:r>
    </w:p>
    <w:p>
      <w:r>
        <w:t xml:space="preserve">Mitä "alalaji" tarkoittaa objektiivisen asteen osoittamiseksi?</w:t>
      </w:r>
    </w:p>
    <w:p>
      <w:r>
        <w:rPr>
          <w:b/>
        </w:rPr>
        <w:t xml:space="preserve">Kysymys 2</w:t>
      </w:r>
    </w:p>
    <w:p>
      <w:r>
        <w:t xml:space="preserve">Mikä on vastalause alalajin ideaa vastaan, koska siinä ei määritellä tätä?</w:t>
      </w:r>
    </w:p>
    <w:p>
      <w:r>
        <w:rPr>
          <w:b/>
        </w:rPr>
        <w:t xml:space="preserve">Kysymys 3</w:t>
      </w:r>
    </w:p>
    <w:p>
      <w:r>
        <w:t xml:space="preserve">Mitä populaation pitäisi olla, jotta sitä voitaisiin pitää alalajina?</w:t>
      </w:r>
    </w:p>
    <w:p>
      <w:r>
        <w:rPr>
          <w:b/>
        </w:rPr>
        <w:t xml:space="preserve">Kysymys 4</w:t>
      </w:r>
    </w:p>
    <w:p>
      <w:r>
        <w:t xml:space="preserve">Mitä Templeton väitti, että on tarpeen asettaa kynnysarvo, jotta populaatio olisi alalaji?</w:t>
      </w:r>
    </w:p>
    <w:p>
      <w:r>
        <w:rPr>
          <w:b/>
        </w:rPr>
        <w:t xml:space="preserve">Teksti numero 15</w:t>
      </w:r>
    </w:p>
    <w:p>
      <w:r>
        <w:t xml:space="preserve">Tämä tarkoittaa käytännössä sitä, että eliöpopulaatioiden on saavutettava tietty mitattavissa oleva </w:t>
      </w:r>
      <w:r>
        <w:rPr>
          <w:color w:val="A9A9A9"/>
        </w:rPr>
        <w:t xml:space="preserve">erojen taso</w:t>
      </w:r>
      <w:r>
        <w:t xml:space="preserve">, jotta ne voidaan tunnustaa alalajeiksi. </w:t>
      </w:r>
      <w:r>
        <w:rPr>
          <w:color w:val="DCDCDC"/>
        </w:rPr>
        <w:t xml:space="preserve">Dean Amadon </w:t>
      </w:r>
      <w:r>
        <w:t xml:space="preserve">ehdotti vuonna </w:t>
      </w:r>
      <w:r>
        <w:rPr>
          <w:color w:val="2F4F4F"/>
        </w:rPr>
        <w:t xml:space="preserve">1949</w:t>
      </w:r>
      <w:r>
        <w:t xml:space="preserve">, että alalajit määriteltäisiin 75 prosentin säännön mukaisesti, mikä tarkoittaa, että 75 prosenttia populaatiosta on oltava </w:t>
      </w:r>
      <w:r>
        <w:rPr>
          <w:color w:val="556B2F"/>
        </w:rPr>
        <w:t xml:space="preserve">99 prosentin </w:t>
      </w:r>
      <w:r>
        <w:t xml:space="preserve">ulkopuolella </w:t>
      </w:r>
      <w:r>
        <w:t xml:space="preserve">muiden populaatioiden vaihteluvälistä tietyn morfologisen ominaisuuden tai ominaisuuksien joukon osalta. </w:t>
      </w:r>
      <w:r>
        <w:rPr>
          <w:color w:val="6B8E23"/>
        </w:rPr>
        <w:t xml:space="preserve">Seitsemänkymmentäviiden prosentin sääntöä </w:t>
      </w:r>
      <w:r>
        <w:t xml:space="preserve">puolustetaan edelleen, mutta muut tutkijat ovat sitä mieltä, että se olisi korvattava yhdeksänkymmenen tai yhdeksänkymmenenviiden prosentin säännöllä.</w:t>
      </w:r>
    </w:p>
    <w:p>
      <w:r>
        <w:rPr>
          <w:b/>
        </w:rPr>
        <w:t xml:space="preserve">Kysymys 0</w:t>
      </w:r>
    </w:p>
    <w:p>
      <w:r>
        <w:t xml:space="preserve">Mitä organismeilla on oltava mitattavissa oleva määrä, jotta niitä voidaan pitää alalajeina?</w:t>
      </w:r>
    </w:p>
    <w:p>
      <w:r>
        <w:rPr>
          <w:b/>
        </w:rPr>
        <w:t xml:space="preserve">Kysymys 1</w:t>
      </w:r>
    </w:p>
    <w:p>
      <w:r>
        <w:t xml:space="preserve">Kuka ehdotti, että alalajit määriteltäisiin seitsemänkymmenenviiden prosentin säännön mukaisesti?</w:t>
      </w:r>
    </w:p>
    <w:p>
      <w:r>
        <w:rPr>
          <w:b/>
        </w:rPr>
        <w:t xml:space="preserve">Kysymys 2</w:t>
      </w:r>
    </w:p>
    <w:p>
      <w:r>
        <w:t xml:space="preserve">Minä vuonna dekaani Amadon teki ehdotuksensa?</w:t>
      </w:r>
    </w:p>
    <w:p>
      <w:r>
        <w:rPr>
          <w:b/>
        </w:rPr>
        <w:t xml:space="preserve">Kysymys 3</w:t>
      </w:r>
    </w:p>
    <w:p>
      <w:r>
        <w:t xml:space="preserve">75 prosentin säännön mukaan kuinka suuren osan populaatiosta on oltava muiden populaatioiden vaihteluvälin ulkopuolella, jos kyseessä on tietty joukko merkkejä?</w:t>
      </w:r>
    </w:p>
    <w:p>
      <w:r>
        <w:rPr>
          <w:b/>
        </w:rPr>
        <w:t xml:space="preserve">Kysymys 4</w:t>
      </w:r>
    </w:p>
    <w:p>
      <w:r>
        <w:t xml:space="preserve">Monet tutkijat kiistelevät, mitä pitäisi korvata yhdeksänkymmenen tai yhdeksänkymmenenviiden prosentin säännöllä?</w:t>
      </w:r>
    </w:p>
    <w:p>
      <w:r>
        <w:rPr>
          <w:b/>
        </w:rPr>
        <w:t xml:space="preserve">Teksti numero 16</w:t>
      </w:r>
    </w:p>
    <w:p>
      <w:r>
        <w:t xml:space="preserve">Vuonna 1978 </w:t>
      </w:r>
      <w:r>
        <w:t xml:space="preserve">Sewall Wright ehdotti, että ihmispopulaatioita, jotka ovat asuneet pitkään eri puolilla maailmaa, olisi yleensä pidettävä </w:t>
      </w:r>
      <w:r>
        <w:rPr>
          <w:color w:val="DCDCDC"/>
        </w:rPr>
        <w:t xml:space="preserve">eri alalajeina sillä </w:t>
      </w:r>
      <w:r>
        <w:t xml:space="preserve">tavanomaisella kriteerillä, että useimmat tällaisten populaatioiden yksilöt voidaan luokitella oikein </w:t>
      </w:r>
      <w:r>
        <w:rPr>
          <w:color w:val="2F4F4F"/>
        </w:rPr>
        <w:t xml:space="preserve">tarkastelemalla</w:t>
      </w:r>
      <w:r>
        <w:t xml:space="preserve">. </w:t>
      </w:r>
      <w:r>
        <w:t xml:space="preserve">Wright väitti, että koulutettu antropologi ei pysty luokittelemaan englantilaisia, länsiafrikkalaisia ja kiinalaisia sataprosenttisella tarkkuudella piirteiden, ihonvärin ja hiustyypin perusteella, vaikka näiden ryhmien sisällä on niin paljon vaihtelua, että jokainen </w:t>
      </w:r>
      <w:r>
        <w:rPr>
          <w:color w:val="556B2F"/>
        </w:rPr>
        <w:t xml:space="preserve">yksilö </w:t>
      </w:r>
      <w:r>
        <w:t xml:space="preserve">voidaan helposti erottaa toisistaan. On kuitenkin tapana käyttää </w:t>
      </w:r>
      <w:r>
        <w:t xml:space="preserve">ihmislajin suurista ja pienemmistä alajaotteluista mieluummin </w:t>
      </w:r>
      <w:r>
        <w:t xml:space="preserve">termiä </w:t>
      </w:r>
      <w:r>
        <w:rPr>
          <w:color w:val="6B8E23"/>
        </w:rPr>
        <w:t xml:space="preserve">rotu </w:t>
      </w:r>
      <w:r>
        <w:t xml:space="preserve">kuin alalaji</w:t>
      </w:r>
      <w:r>
        <w:t xml:space="preserve">.</w:t>
      </w:r>
    </w:p>
    <w:p>
      <w:r>
        <w:rPr>
          <w:b/>
        </w:rPr>
        <w:t xml:space="preserve">Kysymys 0</w:t>
      </w:r>
    </w:p>
    <w:p>
      <w:r>
        <w:t xml:space="preserve">Milloin Sewall Wright teki ehdotuksensa ihmispopulaatioista?</w:t>
      </w:r>
    </w:p>
    <w:p>
      <w:r>
        <w:rPr>
          <w:b/>
        </w:rPr>
        <w:t xml:space="preserve">Kysymys 1</w:t>
      </w:r>
    </w:p>
    <w:p>
      <w:r>
        <w:t xml:space="preserve">Miten olisi otettava huomioon väestöt, jotka asuivat pitkään eri puolilla maailmaa?</w:t>
      </w:r>
    </w:p>
    <w:p>
      <w:r>
        <w:rPr>
          <w:b/>
        </w:rPr>
        <w:t xml:space="preserve">Kysymys 2</w:t>
      </w:r>
    </w:p>
    <w:p>
      <w:r>
        <w:t xml:space="preserve">Mitä tarvitaan, jotta yksilöt voidaan jakaa alalajipopulaatioissa oikein?</w:t>
      </w:r>
    </w:p>
    <w:p>
      <w:r>
        <w:rPr>
          <w:b/>
        </w:rPr>
        <w:t xml:space="preserve">Kysymys 3</w:t>
      </w:r>
    </w:p>
    <w:p>
      <w:r>
        <w:t xml:space="preserve">Mitä Wrightin mielestä ei tarvitsisi antropologin helposti erottaa ryhmien välillä?</w:t>
      </w:r>
    </w:p>
    <w:p>
      <w:r>
        <w:rPr>
          <w:b/>
        </w:rPr>
        <w:t xml:space="preserve">Kysymys 4</w:t>
      </w:r>
    </w:p>
    <w:p>
      <w:r>
        <w:t xml:space="preserve">Mitä termiä on tapana käyttää alalajin sijasta?</w:t>
      </w:r>
    </w:p>
    <w:p>
      <w:r>
        <w:rPr>
          <w:b/>
        </w:rPr>
        <w:t xml:space="preserve">Teksti numero 17</w:t>
      </w:r>
    </w:p>
    <w:p>
      <w:r>
        <w:t xml:space="preserve">Kladistiikka on toinen </w:t>
      </w:r>
      <w:r>
        <w:rPr>
          <w:color w:val="A9A9A9"/>
        </w:rPr>
        <w:t xml:space="preserve">luokittelumenetelmä</w:t>
      </w:r>
      <w:r>
        <w:t xml:space="preserve">. </w:t>
      </w:r>
      <w:r>
        <w:t xml:space="preserve">Kladi on </w:t>
      </w:r>
      <w:r>
        <w:rPr>
          <w:color w:val="DCDCDC"/>
        </w:rPr>
        <w:t xml:space="preserve">eliöiden </w:t>
      </w:r>
      <w:r>
        <w:t xml:space="preserve">taksonominen ryhmä, joka </w:t>
      </w:r>
      <w:r>
        <w:t xml:space="preserve">koostuu </w:t>
      </w:r>
      <w:r>
        <w:rPr>
          <w:color w:val="2F4F4F"/>
        </w:rPr>
        <w:t xml:space="preserve">yhdestä </w:t>
      </w:r>
      <w:r>
        <w:t xml:space="preserve">yhteisestä esi-isästä ja kaikista tämän esi-isän jälkeläisistä. Jokaisella sukupuolisen lisääntymisen avulla syntyneellä olennolla on kaksi välitöntä sukulinjaa, yksi äidillinen ja yksi isällinen. Carl Linnaeus perusti elävien organismien taksonomian anatomisten yhtäläisyyksien ja erojen perusteella, kun taas kladistiikka pyrkii luomaan </w:t>
      </w:r>
      <w:r>
        <w:rPr>
          <w:color w:val="556B2F"/>
        </w:rPr>
        <w:t xml:space="preserve">taksonomian - </w:t>
      </w:r>
      <w:r>
        <w:t xml:space="preserve">fylogeneettisen puun </w:t>
      </w:r>
      <w:r>
        <w:rPr>
          <w:color w:val="556B2F"/>
        </w:rPr>
        <w:t xml:space="preserve">- </w:t>
      </w:r>
      <w:r>
        <w:t xml:space="preserve">geneettisten yhtäläisyyksien ja erojen perusteella ja jäljittämällä yksittäisten organismien monien ominaisuuksien hankkimisprosessia. Jotkut tutkijat ovat yrittäneet selventää rodun käsitettä rinnastamalla sen biologiseen ajatukseen kladista. Usein mitokondriaalisen DNA:n tai </w:t>
      </w:r>
      <w:r>
        <w:t xml:space="preserve">Y-kromosomin sekvenssejä käytetään muinaisten ihmisten muuttoreittien tutkimiseen. Nämä yhden fokuksen DNA-lähteet eivät yhdisty uudelleen, ja ne periytyvät yhdeltä vanhemmalta. Eri maanosaryhmien yksilöt ovat yleensä samankaltaisempia keskenään kuin muiden maanosien ihmisten kanssa, ja joko mitokondriaalisen DNA:n tai ei-rekombinoivan Y-kromosomi-DNA:n jäljittäminen selittää, miten yhdessä paikassa asuvat ihmiset voivat olla suurelta osin peräisin jossakin kaukana sijaitsevan paikan ihmisistä.</w:t>
      </w:r>
    </w:p>
    <w:p>
      <w:r>
        <w:rPr>
          <w:b/>
        </w:rPr>
        <w:t xml:space="preserve">Kysymys 0</w:t>
      </w:r>
    </w:p>
    <w:p>
      <w:r>
        <w:t xml:space="preserve">Mikä on kladistiikan menetelmä?</w:t>
      </w:r>
    </w:p>
    <w:p>
      <w:r>
        <w:rPr>
          <w:b/>
        </w:rPr>
        <w:t xml:space="preserve">Kysymys 1</w:t>
      </w:r>
    </w:p>
    <w:p>
      <w:r>
        <w:t xml:space="preserve">Mikä on kladi eli taksonominen ryhmä?</w:t>
      </w:r>
    </w:p>
    <w:p>
      <w:r>
        <w:rPr>
          <w:b/>
        </w:rPr>
        <w:t xml:space="preserve">Kysymys 2</w:t>
      </w:r>
    </w:p>
    <w:p>
      <w:r>
        <w:t xml:space="preserve">Kuinka monta yhteistä esi-isää klaadilla on?</w:t>
      </w:r>
    </w:p>
    <w:p>
      <w:r>
        <w:rPr>
          <w:b/>
        </w:rPr>
        <w:t xml:space="preserve">Kysymys 3</w:t>
      </w:r>
    </w:p>
    <w:p>
      <w:r>
        <w:t xml:space="preserve">Mikä on toinen termi fylogeneettiselle puulle?</w:t>
      </w:r>
    </w:p>
    <w:p>
      <w:r>
        <w:rPr>
          <w:b/>
        </w:rPr>
        <w:t xml:space="preserve">Kysymys 4</w:t>
      </w:r>
    </w:p>
    <w:p>
      <w:r>
        <w:t xml:space="preserve">Mitä kromosomisekvenssejä käytetään ihmisen muinaisten muuttoreittien tutkimiseen?</w:t>
      </w:r>
    </w:p>
    <w:p>
      <w:r>
        <w:rPr>
          <w:b/>
        </w:rPr>
        <w:t xml:space="preserve">Teksti numero 18</w:t>
      </w:r>
    </w:p>
    <w:p>
      <w:r>
        <w:t xml:space="preserve">Usein taksonomit käyttävät mieluummin </w:t>
      </w:r>
      <w:r>
        <w:rPr>
          <w:color w:val="A9A9A9"/>
        </w:rPr>
        <w:t xml:space="preserve">fylogeneettistä </w:t>
      </w:r>
      <w:r>
        <w:t xml:space="preserve">analyysia määrittääkseen, voidaanko populaatiota pitää alalajina</w:t>
      </w:r>
      <w:r>
        <w:t xml:space="preserve">.</w:t>
      </w:r>
      <w:r>
        <w:t xml:space="preserve"> Fylogeneettinen analyysi perustuu sellaisten johdettujen ominaisuuksien käsitteeseen, jotka eivät ole yhteisiä ryhmien välillä, ja sitä sovelletaan yleensä allopatrisiin (</w:t>
      </w:r>
      <w:r>
        <w:rPr>
          <w:color w:val="DCDCDC"/>
        </w:rPr>
        <w:t xml:space="preserve">maantieteellisesti </w:t>
      </w:r>
      <w:r>
        <w:t xml:space="preserve">erillisiin) ja siten erillisiin </w:t>
      </w:r>
      <w:r>
        <w:t xml:space="preserve">populaatioihin. </w:t>
      </w:r>
      <w:r>
        <w:t xml:space="preserve">Tämä tekisi alalajista evolutiivisesti katsottuna </w:t>
      </w:r>
      <w:r>
        <w:rPr>
          <w:color w:val="2F4F4F"/>
        </w:rPr>
        <w:t xml:space="preserve">kladin </w:t>
      </w:r>
      <w:r>
        <w:t xml:space="preserve">- ryhmän, jolla on yhteinen evolutiivinen esi-isäpopulaatio. Ihmisen geneettisen vaihtelun tasainen porrastus yleensä sulkee pois ajatuksen siitä, että ihmispopulaatioryhmiä voitaisiin pitää </w:t>
      </w:r>
      <w:r>
        <w:rPr>
          <w:color w:val="556B2F"/>
        </w:rPr>
        <w:t xml:space="preserve">monofyleettisinä </w:t>
      </w:r>
      <w:r>
        <w:t xml:space="preserve">(puhtaasti erillisinä), sillä ihmispopulaatioiden välillä näyttää aina olleen huomattavaa geenivirtaa. </w:t>
      </w:r>
      <w:r>
        <w:rPr>
          <w:color w:val="6B8E23"/>
        </w:rPr>
        <w:t xml:space="preserve">Rachel Caspari </w:t>
      </w:r>
      <w:r>
        <w:t xml:space="preserve">(2003) on väittänyt, että klaadit ovat määritelmällisesti monofyleettisiä ryhmiä (taksoni, joka sisältää kaikki tietyn esi-isän jälkeläiset), ja koska mikään nykyisin rotuina pidettävistä ryhmistä ei ole monofyleettinen, mikään näistä ryhmistä ei voi olla klaadi.</w:t>
      </w:r>
    </w:p>
    <w:p>
      <w:r>
        <w:rPr>
          <w:b/>
        </w:rPr>
        <w:t xml:space="preserve">Kysymys 0</w:t>
      </w:r>
    </w:p>
    <w:p>
      <w:r>
        <w:t xml:space="preserve">Mitä analyysimenetelmää taksonomit käyttävät mielellään populaatiota tarkastellessaan?</w:t>
      </w:r>
    </w:p>
    <w:p>
      <w:r>
        <w:rPr>
          <w:b/>
        </w:rPr>
        <w:t xml:space="preserve">Kysymys 1</w:t>
      </w:r>
    </w:p>
    <w:p>
      <w:r>
        <w:t xml:space="preserve">Miten allopatriset populaatiot erotetaan toisistaan? </w:t>
      </w:r>
    </w:p>
    <w:p>
      <w:r>
        <w:rPr>
          <w:b/>
        </w:rPr>
        <w:t xml:space="preserve">Kysymys 2</w:t>
      </w:r>
    </w:p>
    <w:p>
      <w:r>
        <w:t xml:space="preserve">Miksi kutsutaan ryhmää, jolla on yhteinen evolutiivinen esi-isäpopulaatio?</w:t>
      </w:r>
    </w:p>
    <w:p>
      <w:r>
        <w:rPr>
          <w:b/>
        </w:rPr>
        <w:t xml:space="preserve">Kysymys 3</w:t>
      </w:r>
    </w:p>
    <w:p>
      <w:r>
        <w:t xml:space="preserve">Mikä on kielikuvio sanasta, joka tarkoittaa vain "puhtaasti jaettu"?</w:t>
      </w:r>
    </w:p>
    <w:p>
      <w:r>
        <w:rPr>
          <w:b/>
        </w:rPr>
        <w:t xml:space="preserve">Kysymys 4</w:t>
      </w:r>
    </w:p>
    <w:p>
      <w:r>
        <w:t xml:space="preserve">Kuka väitti vuonna 2003, että kaikki kladit ovat määritelmällisesti monofyleettisiä ryhmiä?</w:t>
      </w:r>
    </w:p>
    <w:p>
      <w:r>
        <w:rPr>
          <w:b/>
        </w:rPr>
        <w:t xml:space="preserve">Teksti numero 19</w:t>
      </w:r>
    </w:p>
    <w:p>
      <w:r>
        <w:t xml:space="preserve">Antropologit Lieberman ja Jackson (1995) katsovat kuitenkin, että kladistiikan käyttämiseen </w:t>
      </w:r>
      <w:r>
        <w:rPr>
          <w:color w:val="A9A9A9"/>
        </w:rPr>
        <w:t xml:space="preserve">rotukäsitysten</w:t>
      </w:r>
      <w:r>
        <w:t xml:space="preserve"> tukena liittyy syvällisempiä metodologisia ja käsitteellisiä ongelmia</w:t>
      </w:r>
      <w:r>
        <w:t xml:space="preserve">. He väittävät, että "tämän mallin molekyyli- ja biokemialliset kannattajat käyttävät nimenomaisesti rotukategorioita näytteiden alkuperäisessä ryhmittelyssä". Esimerkiksi </w:t>
      </w:r>
      <w:r>
        <w:t xml:space="preserve">suuret ja hyvin erilaiset makroetniset ryhmät, kuten itä-intialaiset, pohjoisafrikkalaiset ja eurooppalaiset, ryhmitellään oletettavasti </w:t>
      </w:r>
      <w:r>
        <w:rPr>
          <w:color w:val="DCDCDC"/>
        </w:rPr>
        <w:t xml:space="preserve">valkoihoisiksi ennen </w:t>
      </w:r>
      <w:r>
        <w:t xml:space="preserve">niiden DNA-vaihtelun analysointia. Tämän väitetään rajoittavan ja vääristävän </w:t>
      </w:r>
      <w:r>
        <w:rPr>
          <w:color w:val="2F4F4F"/>
        </w:rPr>
        <w:t xml:space="preserve">tulkintoja</w:t>
      </w:r>
      <w:r>
        <w:t xml:space="preserve">, hämärtävän muita sukulinjasuhteita, vähentävän välittömämpien kliinisten ympäristötekijöiden vaikutusta genomiseen monimuotoisuuteen ja voivan hämärtää käsitystämme todellisista sukulaisuussuhteista. He väittävät, että vaikka empiirinen tutkimus olisi kuinka merkittävää, näissä tutkimuksissa käytetään termiä rotu </w:t>
      </w:r>
      <w:r>
        <w:rPr>
          <w:color w:val="556B2F"/>
        </w:rPr>
        <w:t xml:space="preserve">käsitteellisesti epätarkasti ja huolimattomasti</w:t>
      </w:r>
      <w:r>
        <w:t xml:space="preserve">. He esittävät, että näiden tutkimusten tekijät löytävät tukea rotuerottelulle vain siksi, että he lähtivät liikkeelle olettamalla rodun pätevyyden. "</w:t>
      </w:r>
      <w:r>
        <w:t xml:space="preserve">Empiirisistä syistä painotamme mieluummin kliinistä variaatiota, joka tunnustaa ihmisen adaptiivisen perinnöllisen variaation olemassaolon ja korostaa samalla, että tällaista variaatiota ei esiinny </w:t>
      </w:r>
      <w:r>
        <w:t xml:space="preserve">rotuiksi nimitettävissä </w:t>
      </w:r>
      <w:r>
        <w:rPr>
          <w:color w:val="6B8E23"/>
        </w:rPr>
        <w:t xml:space="preserve">paketeissa.</w:t>
      </w:r>
      <w:r>
        <w:t xml:space="preserve">"</w:t>
      </w:r>
    </w:p>
    <w:p>
      <w:r>
        <w:rPr>
          <w:b/>
        </w:rPr>
        <w:t xml:space="preserve">Kysymys 0</w:t>
      </w:r>
    </w:p>
    <w:p>
      <w:r>
        <w:t xml:space="preserve">Mitä Lieberman ja Jackon havaitsivat syvällisiä ongelmia kladistiikan käyttämisessä käsitteiden tukena?</w:t>
      </w:r>
    </w:p>
    <w:p>
      <w:r>
        <w:rPr>
          <w:b/>
        </w:rPr>
        <w:t xml:space="preserve">Kysymys 1</w:t>
      </w:r>
    </w:p>
    <w:p>
      <w:r>
        <w:t xml:space="preserve">Mihin ryhmään itä-intialaisten, pohjoisafrikkalaisten ja eurooppalaisten erilaiset ryhmät ryhmiteltäisiin ennen DNA-analyysiä?</w:t>
      </w:r>
    </w:p>
    <w:p>
      <w:r>
        <w:rPr>
          <w:b/>
        </w:rPr>
        <w:t xml:space="preserve">Kysymys 2</w:t>
      </w:r>
    </w:p>
    <w:p>
      <w:r>
        <w:t xml:space="preserve">Kladistiikka voi rajoittaa ja vääristää mitä?</w:t>
      </w:r>
    </w:p>
    <w:p>
      <w:r>
        <w:rPr>
          <w:b/>
        </w:rPr>
        <w:t xml:space="preserve">Kysymys 3</w:t>
      </w:r>
    </w:p>
    <w:p>
      <w:r>
        <w:t xml:space="preserve">Lieberman ja Jackson ehdottavat, että joidenkin tutkimusten tekijät käyttävät termiä rotu millä tavoin?</w:t>
      </w:r>
    </w:p>
    <w:p>
      <w:r>
        <w:rPr>
          <w:b/>
        </w:rPr>
        <w:t xml:space="preserve">Kysymys 4</w:t>
      </w:r>
    </w:p>
    <w:p>
      <w:r>
        <w:t xml:space="preserve">Missä esiintyy vaihtelua, joka voidaan luokitella roduiksi?</w:t>
      </w:r>
    </w:p>
    <w:p>
      <w:r>
        <w:rPr>
          <w:b/>
        </w:rPr>
        <w:t xml:space="preserve">Teksti numero 20</w:t>
      </w:r>
    </w:p>
    <w:p>
      <w:r>
        <w:t xml:space="preserve">Eräs ratkaiseva innovaatio genotyyppisen ja fenotyyppisen vaihtelun uudelleenkäsitteellistämisessä oli antropologi C. Loring Bracen havainto, jonka mukaan tällainen vaihtelu, sikäli kuin siihen on vaikuttanut luonnonvalinta, hidas muuttoliike tai geneettinen ajautuminen, </w:t>
      </w:r>
      <w:r>
        <w:rPr>
          <w:color w:val="A9A9A9"/>
        </w:rPr>
        <w:t xml:space="preserve">jakautuu maantieteellisiä asteita tai linjoja pitkin</w:t>
      </w:r>
      <w:r>
        <w:t xml:space="preserve">. </w:t>
      </w:r>
      <w:r>
        <w:t xml:space="preserve">Osittain tämä johtuu </w:t>
      </w:r>
      <w:r>
        <w:rPr>
          <w:color w:val="DCDCDC"/>
        </w:rPr>
        <w:t xml:space="preserve">etäisyyksien aiheuttamasta eristyneisyydestä</w:t>
      </w:r>
      <w:r>
        <w:t xml:space="preserve">. </w:t>
      </w:r>
      <w:r>
        <w:t xml:space="preserve">Tämä seikka kiinnitti huomiota ongelmaan, joka on yleinen fenotyyppipohjaisissa rotukuvauksissa (esimerkiksi hiusten tekstuuriin ja ihonväriin perustuvissa kuvauksissa): </w:t>
      </w:r>
      <w:r>
        <w:rPr>
          <w:color w:val="2F4F4F"/>
        </w:rPr>
        <w:t xml:space="preserve">niissä ei oteta huomioon monia muita yhtäläisyyksiä ja eroja </w:t>
      </w:r>
      <w:r>
        <w:t xml:space="preserve">(esimerkiksi veriryhmä), jotka eivät korreloi kovinkaan vahvasti rotumerkintöjen kanssa. Näin ollen </w:t>
      </w:r>
      <w:r>
        <w:rPr>
          <w:color w:val="556B2F"/>
        </w:rPr>
        <w:t xml:space="preserve">antropologi </w:t>
      </w:r>
      <w:r>
        <w:t xml:space="preserve">Frank Livingstonen johtopäätös, jonka mukaan "</w:t>
      </w:r>
      <w:r>
        <w:rPr>
          <w:color w:val="6B8E23"/>
        </w:rPr>
        <w:t xml:space="preserve">rotuja ei ole olemassa, vain rotulinjoja", on, </w:t>
      </w:r>
      <w:r>
        <w:t xml:space="preserve">että koska rotulinjat ylittävät roturajat</w:t>
      </w:r>
      <w:r>
        <w:t xml:space="preserve">.</w:t>
      </w:r>
    </w:p>
    <w:p>
      <w:r>
        <w:rPr>
          <w:b/>
        </w:rPr>
        <w:t xml:space="preserve">Kysymys 0</w:t>
      </w:r>
    </w:p>
    <w:p>
      <w:r>
        <w:t xml:space="preserve">Mitä C. Loring Brace havaitsi vaihteluista?</w:t>
      </w:r>
    </w:p>
    <w:p>
      <w:r>
        <w:rPr>
          <w:b/>
        </w:rPr>
        <w:t xml:space="preserve">Kysymys 1</w:t>
      </w:r>
    </w:p>
    <w:p>
      <w:r>
        <w:t xml:space="preserve">Miksi variaatiot jakautuvat pitkin linjoja?</w:t>
      </w:r>
    </w:p>
    <w:p>
      <w:r>
        <w:rPr>
          <w:b/>
        </w:rPr>
        <w:t xml:space="preserve">Kysymys 2</w:t>
      </w:r>
    </w:p>
    <w:p>
      <w:r>
        <w:t xml:space="preserve">Mikä on fenotyyppipohjaisten rotukuvausten yhteinen ongelma?</w:t>
      </w:r>
    </w:p>
    <w:p>
      <w:r>
        <w:rPr>
          <w:b/>
        </w:rPr>
        <w:t xml:space="preserve">Kysymys 3</w:t>
      </w:r>
    </w:p>
    <w:p>
      <w:r>
        <w:t xml:space="preserve">Mikä on Frank Livingstonen ammatti?</w:t>
      </w:r>
    </w:p>
    <w:p>
      <w:r>
        <w:rPr>
          <w:b/>
        </w:rPr>
        <w:t xml:space="preserve">Kysymys 4</w:t>
      </w:r>
    </w:p>
    <w:p>
      <w:r>
        <w:t xml:space="preserve">Mikä on johtopäätös todisteista, joiden mukaan klaanit ylittävät roturajat?</w:t>
      </w:r>
    </w:p>
    <w:p>
      <w:r>
        <w:rPr>
          <w:b/>
        </w:rPr>
        <w:t xml:space="preserve">Teksti numero 21</w:t>
      </w:r>
    </w:p>
    <w:p>
      <w:r>
        <w:t xml:space="preserve">Vastauksessaan Livingstonelle Theodore Dobzhansky väitti, että rodusta puhuttaessa on kiinnitettävä huomiota siihen</w:t>
      </w:r>
      <w:r>
        <w:rPr>
          <w:color w:val="A9A9A9"/>
        </w:rPr>
        <w:t xml:space="preserve">, miten termiä käytetään</w:t>
      </w:r>
      <w:r>
        <w:t xml:space="preserve">: </w:t>
      </w:r>
      <w:r>
        <w:t xml:space="preserve">"Olen samaa mieltä tohtori Livingstonen kanssa siitä, että </w:t>
      </w:r>
      <w:r>
        <w:rPr>
          <w:color w:val="DCDCDC"/>
        </w:rPr>
        <w:t xml:space="preserve">jos rotujen on oltava 'erillisiä yksiköitä', silloin rotuja ei ole olemassa, </w:t>
      </w:r>
      <w:r>
        <w:t xml:space="preserve">ja jos 'rotua' käytetään 'selityksenä' ihmisen vaihtelevuudelle eikä päinvastoin, silloin selitys on mitätön." </w:t>
      </w:r>
      <w:r>
        <w:t xml:space="preserve">Hän väitti lisäksi, että termiä rotu voitaisiin käyttää, jos tehtäisiin ero "rotuerojen" ja </w:t>
      </w:r>
      <w:r>
        <w:rPr>
          <w:color w:val="2F4F4F"/>
        </w:rPr>
        <w:t xml:space="preserve">"rotukäsitteen" </w:t>
      </w:r>
      <w:r>
        <w:t xml:space="preserve">välillä.</w:t>
      </w:r>
      <w:r>
        <w:t xml:space="preserve"> Edellinen viittaa mihin tahansa eroihin geenifrekvensseissä populaatioiden välillä; jälkimmäinen on "arvostelukysymys". Lisäksi hän huomautti, että vaikka kliinistä vaihtelua olisikin, "rotuerot ovat objektiivisesti todettavissa olevia biologisia ilmiöitä... mutta siitä ei seuraa, että rodullisesti erilaisille populaatioille on annettava rotu- (tai alatyyppi)</w:t>
      </w:r>
      <w:r>
        <w:rPr>
          <w:color w:val="556B2F"/>
        </w:rPr>
        <w:t xml:space="preserve">nimityksiä</w:t>
      </w:r>
      <w:r>
        <w:t xml:space="preserve">". Lyhyesti sanottuna Livingstone ja Dobzhansky ovat yhtä mieltä siitä, että ihmisten välillä on geneettisiä eroja; he ovat myös yhtä mieltä siitä, että rodun käsitteen käyttäminen ihmisten luokitteluun ja se, miten rodun käsitettä käytetään, on sosiaalinen konventiokysymys. He ovat eri mieltä siitä, onko rodun käsite edelleen </w:t>
      </w:r>
      <w:r>
        <w:rPr>
          <w:color w:val="6B8E23"/>
        </w:rPr>
        <w:t xml:space="preserve">mielekäs ja hyödyllinen sosiaalinen konventio</w:t>
      </w:r>
      <w:r>
        <w:t xml:space="preserve">.</w:t>
      </w:r>
    </w:p>
    <w:p>
      <w:r>
        <w:rPr>
          <w:b/>
        </w:rPr>
        <w:t xml:space="preserve">Kysymys 0</w:t>
      </w:r>
    </w:p>
    <w:p>
      <w:r>
        <w:t xml:space="preserve">Mihin on kiinnitettävä huomiota, kun puhutaan rodusta?</w:t>
      </w:r>
    </w:p>
    <w:p>
      <w:r>
        <w:rPr>
          <w:b/>
        </w:rPr>
        <w:t xml:space="preserve">Kysymys 1</w:t>
      </w:r>
    </w:p>
    <w:p>
      <w:r>
        <w:t xml:space="preserve">Mistä Dobzhansky oli samaa mieltä tohtori Livingstonen kanssa?</w:t>
      </w:r>
    </w:p>
    <w:p>
      <w:r>
        <w:rPr>
          <w:b/>
        </w:rPr>
        <w:t xml:space="preserve">Kysymys 2</w:t>
      </w:r>
    </w:p>
    <w:p>
      <w:r>
        <w:t xml:space="preserve">Mikä on vain "harkinnanvaraista"?</w:t>
      </w:r>
    </w:p>
    <w:p>
      <w:r>
        <w:rPr>
          <w:b/>
        </w:rPr>
        <w:t xml:space="preserve">Kysymys 3</w:t>
      </w:r>
    </w:p>
    <w:p>
      <w:r>
        <w:t xml:space="preserve">Vaikka rotuero mahdollista helposti nähdä, niitä ei tarvitse antaa mitä?</w:t>
      </w:r>
    </w:p>
    <w:p>
      <w:r>
        <w:rPr>
          <w:b/>
        </w:rPr>
        <w:t xml:space="preserve">Kysymys 4</w:t>
      </w:r>
    </w:p>
    <w:p>
      <w:r>
        <w:t xml:space="preserve">Livingston ja Dobzhansky ovat eri mieltä siitä, onko rotu käsite mikä?</w:t>
      </w:r>
    </w:p>
    <w:p>
      <w:r>
        <w:rPr>
          <w:b/>
        </w:rPr>
        <w:t xml:space="preserve">Teksti numero 22</w:t>
      </w:r>
    </w:p>
    <w:p>
      <w:r>
        <w:t xml:space="preserve">Vuonna 1964 biologit Paul Ehrlich ja Holm huomauttivat </w:t>
      </w:r>
      <w:r>
        <w:rPr>
          <w:color w:val="A9A9A9"/>
        </w:rPr>
        <w:t xml:space="preserve">tapauksista, joissa kaksi tai useampi klooni jakautuu epäsuhtaisesti - </w:t>
      </w:r>
      <w:r>
        <w:t xml:space="preserve">esimerkiksi </w:t>
      </w:r>
      <w:r>
        <w:rPr>
          <w:color w:val="DCDCDC"/>
        </w:rPr>
        <w:t xml:space="preserve">melaniini </w:t>
      </w:r>
      <w:r>
        <w:t xml:space="preserve">jakautuu laskevasti päiväntasaajalta pohjoiseen ja etelään; beeta-S-hemoglobiinin haplotyypin taajuudet puolestaan </w:t>
      </w:r>
      <w:r>
        <w:t xml:space="preserve">lähtevät </w:t>
      </w:r>
      <w:r>
        <w:rPr>
          <w:color w:val="2F4F4F"/>
        </w:rPr>
        <w:t xml:space="preserve">säteittäisesti </w:t>
      </w:r>
      <w:r>
        <w:t xml:space="preserve">tietyistä maantieteellisistä pisteistä Afrikassa. Kuten </w:t>
      </w:r>
      <w:r>
        <w:rPr>
          <w:color w:val="556B2F"/>
        </w:rPr>
        <w:t xml:space="preserve">antropologit </w:t>
      </w:r>
      <w:r>
        <w:t xml:space="preserve">Leonard Lieberman ja Fatimah Linda Jackson totesivat, "</w:t>
      </w:r>
      <w:r>
        <w:t xml:space="preserve">heterogeenisuuden </w:t>
      </w:r>
      <w:r>
        <w:rPr>
          <w:color w:val="6B8E23"/>
        </w:rPr>
        <w:t xml:space="preserve">epäsuhtaiset </w:t>
      </w:r>
      <w:r>
        <w:t xml:space="preserve">kuviot vääristävät kaikenlaisen kuvauksen väestöstä ikään kuin se olisi genotyyppisesti tai jopa fenotyyppisesti homogeeninen".</w:t>
      </w:r>
    </w:p>
    <w:p>
      <w:r>
        <w:rPr>
          <w:b/>
        </w:rPr>
        <w:t xml:space="preserve">Kysymys 0</w:t>
      </w:r>
    </w:p>
    <w:p>
      <w:r>
        <w:t xml:space="preserve">Mitä kaksi biologia huomautti vuonna 1964?</w:t>
      </w:r>
    </w:p>
    <w:p>
      <w:r>
        <w:rPr>
          <w:b/>
        </w:rPr>
        <w:t xml:space="preserve">Kysymys 1</w:t>
      </w:r>
    </w:p>
    <w:p>
      <w:r>
        <w:t xml:space="preserve">Mikä geenijakauma vähenee, kun etäännytään päiväntasaajalta kumpaankin suuntaan?</w:t>
      </w:r>
    </w:p>
    <w:p>
      <w:r>
        <w:rPr>
          <w:b/>
        </w:rPr>
        <w:t xml:space="preserve">Kysymys 2</w:t>
      </w:r>
    </w:p>
    <w:p>
      <w:r>
        <w:t xml:space="preserve">Mitä beeta-5-hemogoblinin haplotyypin frekvenssit tekevät tietyistä Afrikan pisteistä?</w:t>
      </w:r>
    </w:p>
    <w:p>
      <w:r>
        <w:rPr>
          <w:b/>
        </w:rPr>
        <w:t xml:space="preserve">Kysymys 3</w:t>
      </w:r>
    </w:p>
    <w:p>
      <w:r>
        <w:t xml:space="preserve">Mihin ammattiin sekä Leonard Lieberman että Fatimah Linda Jackson kuuluvat?</w:t>
      </w:r>
    </w:p>
    <w:p>
      <w:r>
        <w:rPr>
          <w:b/>
        </w:rPr>
        <w:t xml:space="preserve">Kysymys 4</w:t>
      </w:r>
    </w:p>
    <w:p>
      <w:r>
        <w:t xml:space="preserve">Mitkä heterogeenisuusmallit vääristävät kaikki väestökuvaukset?</w:t>
      </w:r>
    </w:p>
    <w:p>
      <w:r>
        <w:rPr>
          <w:b/>
        </w:rPr>
        <w:t xml:space="preserve">Teksti numero 23</w:t>
      </w:r>
    </w:p>
    <w:p>
      <w:r>
        <w:t xml:space="preserve">Edellä kuvatun kaltaiset ihmisen fyysisessä ja geneettisessä vaihtelussa havaitut mallit ovat johtaneet siihen, että kaikkien kuvattujen rotujen lukumäärä ja maantieteellinen sijainti riippuu pitkälti </w:t>
      </w:r>
      <w:r>
        <w:rPr>
          <w:color w:val="A9A9A9"/>
        </w:rPr>
        <w:t xml:space="preserve">tarkasteltavien ominaisuuksien tärkeydestä ja määrästä. </w:t>
      </w:r>
      <w:r>
        <w:t xml:space="preserve">Tutkijat löysivät </w:t>
      </w:r>
      <w:r>
        <w:rPr>
          <w:color w:val="DCDCDC"/>
        </w:rPr>
        <w:t xml:space="preserve">ihon vaaleuttavan </w:t>
      </w:r>
      <w:r>
        <w:rPr>
          <w:color w:val="2F4F4F"/>
        </w:rPr>
        <w:t xml:space="preserve">mutaation</w:t>
      </w:r>
      <w:r>
        <w:t xml:space="preserve">, joka selittää osittain vaalean ihon esiintymisen ihmisillä (Afrikasta pohjoiseen nykyiseen Eurooppaan muuttaneilla ihmisillä) ja jonka he arvioivat tapahtuneen 20 000-50 000 vuotta sitten. Itäaasialaiset ovat velkaa suhteellisen vaalean ihonsa </w:t>
      </w:r>
      <w:r>
        <w:rPr>
          <w:color w:val="556B2F"/>
        </w:rPr>
        <w:t xml:space="preserve">erilaisille mutaatioille</w:t>
      </w:r>
      <w:r>
        <w:t xml:space="preserve">. Toisaalta mitä </w:t>
      </w:r>
      <w:r>
        <w:t xml:space="preserve">enemmän ominaisuuksia (tai alleeleja) tarkastellaan, sitä useampia ihmiskunnan osa-alueita havaitaan, koska ominaisuudet ja geenifrekvenssit eivät aina vastaa samaa </w:t>
      </w:r>
      <w:r>
        <w:rPr>
          <w:color w:val="6B8E23"/>
        </w:rPr>
        <w:t xml:space="preserve">maantieteellistä </w:t>
      </w:r>
      <w:r>
        <w:t xml:space="preserve">sijaintia. Tai kuten Ossorio &amp; Duster (2005) asian ilmaisivat:</w:t>
      </w:r>
    </w:p>
    <w:p>
      <w:r>
        <w:rPr>
          <w:b/>
        </w:rPr>
        <w:t xml:space="preserve">Kysymys 0</w:t>
      </w:r>
    </w:p>
    <w:p>
      <w:r>
        <w:t xml:space="preserve">Mikä on seurausta siitä, että rodun määrä ja maantieteellinen sijainti ovat erittäin riippuvaisia?</w:t>
      </w:r>
    </w:p>
    <w:p>
      <w:r>
        <w:rPr>
          <w:b/>
        </w:rPr>
        <w:t xml:space="preserve">Kysymys 1</w:t>
      </w:r>
    </w:p>
    <w:p>
      <w:r>
        <w:t xml:space="preserve">Minkä mutaation tutkijat löysivät?</w:t>
      </w:r>
    </w:p>
    <w:p>
      <w:r>
        <w:rPr>
          <w:b/>
        </w:rPr>
        <w:t xml:space="preserve">Kysymys 2</w:t>
      </w:r>
    </w:p>
    <w:p>
      <w:r>
        <w:t xml:space="preserve">Mikä osittain selittää vaalean ihon ulkonäön ihmisillä?</w:t>
      </w:r>
    </w:p>
    <w:p>
      <w:r>
        <w:rPr>
          <w:b/>
        </w:rPr>
        <w:t xml:space="preserve">Kysymys 3</w:t>
      </w:r>
    </w:p>
    <w:p>
      <w:r>
        <w:t xml:space="preserve">Mitä itäaasialaiset saavat kiittää suhteellisen vaaleasta ihostaan?</w:t>
      </w:r>
    </w:p>
    <w:p>
      <w:r>
        <w:rPr>
          <w:b/>
        </w:rPr>
        <w:t xml:space="preserve">Kysymys 4</w:t>
      </w:r>
    </w:p>
    <w:p>
      <w:r>
        <w:t xml:space="preserve">Ominaisuudet ja geenien frekvenssit eivät aina vastaa minkälaista sijaintia?</w:t>
      </w:r>
    </w:p>
    <w:p>
      <w:r>
        <w:rPr>
          <w:b/>
        </w:rPr>
        <w:t xml:space="preserve">Tekstin numero 24</w:t>
      </w:r>
    </w:p>
    <w:p>
      <w:r>
        <w:t xml:space="preserve">Coop et al. (</w:t>
      </w:r>
      <w:r>
        <w:rPr>
          <w:color w:val="A9A9A9"/>
        </w:rPr>
        <w:t xml:space="preserve">2009) </w:t>
      </w:r>
      <w:r>
        <w:t xml:space="preserve">havaitsivat, että "</w:t>
      </w:r>
      <w:r>
        <w:rPr>
          <w:color w:val="DCDCDC"/>
        </w:rPr>
        <w:t xml:space="preserve">valittu alleeli</w:t>
      </w:r>
      <w:r>
        <w:t xml:space="preserve">, joka erottaa ranskalaiset voimakkaasti sekä joruboista että hanista, voi olla vahvasti kliininen koko Euroopassa, tai se voi olla erittäin yleinen Euroopassa ja </w:t>
      </w:r>
      <w:r>
        <w:rPr>
          <w:color w:val="2F4F4F"/>
        </w:rPr>
        <w:t xml:space="preserve">puuttua </w:t>
      </w:r>
      <w:r>
        <w:t xml:space="preserve">muualta, tai se voi jakautua jollakin muulla tavalla valikoivan paineen maantieteellisen luonteen mukaan.". Näemme kuitenkin, että näiden oletettavasti valittujen alleelien maailmanlaajuiset maantieteelliset jakaumat määräytyvät suurelta osin pelkästään niiden frekvenssien perusteella jorubassa, ranskassa ja hanissa (kuva 3). Globaalit jakaumat jakautuvat </w:t>
      </w:r>
      <w:r>
        <w:rPr>
          <w:color w:val="556B2F"/>
        </w:rPr>
        <w:t xml:space="preserve">kolmeen </w:t>
      </w:r>
      <w:r>
        <w:rPr>
          <w:color w:val="6B8E23"/>
        </w:rPr>
        <w:t xml:space="preserve">suureen maantieteelliseen malliin</w:t>
      </w:r>
      <w:r>
        <w:t xml:space="preserve">, jotka tulkitsemme vastaavasti ei-afrikkalaisiksi pyyhkäisytyypeiksi, länsi-euraasialaisiksi pyyhkäisytyypeiksi ja itä-aasialaisiksi pyyhkäisytyypeiksi."</w:t>
      </w:r>
    </w:p>
    <w:p>
      <w:r>
        <w:rPr>
          <w:b/>
        </w:rPr>
        <w:t xml:space="preserve">Kysymys 0</w:t>
      </w:r>
    </w:p>
    <w:p>
      <w:r>
        <w:t xml:space="preserve">Mikä asia, joka erottaa ranskalaiset vahvasti joistakin muista väestöryhmistä, on kliininen koko Euroopassa?</w:t>
      </w:r>
    </w:p>
    <w:p>
      <w:r>
        <w:rPr>
          <w:b/>
        </w:rPr>
        <w:t xml:space="preserve">Kysymys 1</w:t>
      </w:r>
    </w:p>
    <w:p>
      <w:r>
        <w:t xml:space="preserve">Milloin Coop ja muut saivat selville jotain valittua alleelia?</w:t>
      </w:r>
    </w:p>
    <w:p>
      <w:r>
        <w:rPr>
          <w:b/>
        </w:rPr>
        <w:t xml:space="preserve">Kysymys 2</w:t>
      </w:r>
    </w:p>
    <w:p>
      <w:r>
        <w:t xml:space="preserve">Jotain, jota esiintyy paljon Euroopassa, voi olla mitä muualla?</w:t>
      </w:r>
    </w:p>
    <w:p>
      <w:r>
        <w:rPr>
          <w:b/>
        </w:rPr>
        <w:t xml:space="preserve">Kysymys 3</w:t>
      </w:r>
    </w:p>
    <w:p>
      <w:r>
        <w:t xml:space="preserve">Kuinka moneen suureen maantieteelliseen malliin maailmanlaajuiset jakaumat jakautuvat?</w:t>
      </w:r>
    </w:p>
    <w:p>
      <w:r>
        <w:rPr>
          <w:b/>
        </w:rPr>
        <w:t xml:space="preserve">Kysymys 4</w:t>
      </w:r>
    </w:p>
    <w:p>
      <w:r>
        <w:t xml:space="preserve">Mitä ovat pyyhkäisyt?</w:t>
      </w:r>
    </w:p>
    <w:p>
      <w:r>
        <w:rPr>
          <w:b/>
        </w:rPr>
        <w:t xml:space="preserve">Teksti numero 25</w:t>
      </w:r>
    </w:p>
    <w:p>
      <w:r>
        <w:t xml:space="preserve">Toinen tapa tarkastella populaatioiden välisiä eroja on mitata </w:t>
      </w:r>
      <w:r>
        <w:rPr>
          <w:color w:val="A9A9A9"/>
        </w:rPr>
        <w:t xml:space="preserve">geneettisiä eroja </w:t>
      </w:r>
      <w:r>
        <w:t xml:space="preserve">ryhmien välisten fyysisten erojen sijasta</w:t>
      </w:r>
      <w:r>
        <w:t xml:space="preserve">. </w:t>
      </w:r>
      <w:r>
        <w:rPr>
          <w:color w:val="DCDCDC"/>
        </w:rPr>
        <w:t xml:space="preserve">1900-luvun puolivälissä antropologi </w:t>
      </w:r>
      <w:r>
        <w:t xml:space="preserve">William C. Boyd määritteli rodun seuraavasti</w:t>
      </w:r>
      <w:r>
        <w:rPr>
          <w:color w:val="DCDCDC"/>
        </w:rPr>
        <w:t xml:space="preserve">:</w:t>
      </w:r>
      <w:r>
        <w:t xml:space="preserve"> "Populaatio, joka eroaa merkittävästi muista populaatioista yhden tai useamman </w:t>
      </w:r>
      <w:r>
        <w:rPr>
          <w:color w:val="2F4F4F"/>
        </w:rPr>
        <w:t xml:space="preserve">geenin </w:t>
      </w:r>
      <w:r>
        <w:t xml:space="preserve">esiintymistiheyden suhteen</w:t>
      </w:r>
      <w:r>
        <w:t xml:space="preserve">. On sattumanvaraista, mitä geenilokuksia ja kuinka monta geenilokusta päätämme pitää merkittävänä 'konstellaationa'". Leonard Lieberman ja Rodney Kirk ovat huomauttaneet, että "tämän väitteen suurin heikkous on se, että jos yksi geeni voi erottaa rodut toisistaan, niin rotujen lukumäärä on yhtä suuri kuin </w:t>
      </w:r>
      <w:r>
        <w:rPr>
          <w:color w:val="556B2F"/>
        </w:rPr>
        <w:t xml:space="preserve">lisääntyvien ihmisparien lukumäärä</w:t>
      </w:r>
      <w:r>
        <w:t xml:space="preserve">". Lisäksi antropologi Stephen Molnar on esittänyt, että klaanien epäyhtenäisyys johtaa väistämättä rotujen moninkertaistumiseen, joka tekee itse käsitteestä hyödyttömän. Human Genome Project -hankkeessa todetaan: "Ihmisillä, jotka ovat asuneet samalla maantieteellisellä alueella monta sukupolvea, voi olla joitakin </w:t>
      </w:r>
      <w:r>
        <w:t xml:space="preserve">yhteisiä </w:t>
      </w:r>
      <w:r>
        <w:rPr>
          <w:color w:val="6B8E23"/>
        </w:rPr>
        <w:t xml:space="preserve">alleeleja</w:t>
      </w:r>
      <w:r>
        <w:t xml:space="preserve">, mutta mitään alleelia ei löydy yhden populaation kaikilta jäseniltä eikä minkään toisen populaation jäseniltä."</w:t>
      </w:r>
    </w:p>
    <w:p>
      <w:r>
        <w:rPr>
          <w:b/>
        </w:rPr>
        <w:t xml:space="preserve">Kysymys 0</w:t>
      </w:r>
    </w:p>
    <w:p>
      <w:r>
        <w:t xml:space="preserve">Mitä voidaan käyttää ryhmien välisten erojen tarkasteluun fyysisten erojen sijasta?</w:t>
      </w:r>
    </w:p>
    <w:p>
      <w:r>
        <w:rPr>
          <w:b/>
        </w:rPr>
        <w:t xml:space="preserve">Kysymys 1</w:t>
      </w:r>
    </w:p>
    <w:p>
      <w:r>
        <w:t xml:space="preserve">Kuka oli William C. Boyd?</w:t>
      </w:r>
    </w:p>
    <w:p>
      <w:r>
        <w:rPr>
          <w:b/>
        </w:rPr>
        <w:t xml:space="preserve">Kysymys 2</w:t>
      </w:r>
    </w:p>
    <w:p>
      <w:r>
        <w:t xml:space="preserve">Boydin mielestä rotu perustui tietynlaiseen erilaistumiseen minkä esiintymistiheyden suhteen populaatiossa?</w:t>
      </w:r>
    </w:p>
    <w:p>
      <w:r>
        <w:rPr>
          <w:b/>
        </w:rPr>
        <w:t xml:space="preserve">Kysymys 3</w:t>
      </w:r>
    </w:p>
    <w:p>
      <w:r>
        <w:t xml:space="preserve">Kuinka suuri olisi rotujen lukumäärä, jos yksi geeni voi erottaa rodut toisistaan?</w:t>
      </w:r>
    </w:p>
    <w:p>
      <w:r>
        <w:rPr>
          <w:b/>
        </w:rPr>
        <w:t xml:space="preserve">Kysymys 4</w:t>
      </w:r>
    </w:p>
    <w:p>
      <w:r>
        <w:t xml:space="preserve">Mitä yhteistä voi olla ihmisillä, jotka ovat asuneet samalla alueella sukupolvien ajan?</w:t>
      </w:r>
    </w:p>
    <w:p>
      <w:r>
        <w:rPr>
          <w:b/>
        </w:rPr>
        <w:t xml:space="preserve">Teksti numero 26</w:t>
      </w:r>
    </w:p>
    <w:p>
      <w:r>
        <w:t xml:space="preserve">Populaatiogenetiikan tutkija Sewall Wright kehitti yhden tavan mitata </w:t>
      </w:r>
      <w:r>
        <w:rPr>
          <w:color w:val="A9A9A9"/>
        </w:rPr>
        <w:t xml:space="preserve">populaatioiden välisiä geneettisiä eroja, joka </w:t>
      </w:r>
      <w:r>
        <w:t xml:space="preserve">tunnetaan nimellä </w:t>
      </w:r>
      <w:r>
        <w:rPr>
          <w:color w:val="DCDCDC"/>
        </w:rPr>
        <w:t xml:space="preserve">Fixation index (kiinnittymisindeksi), josta käytetään </w:t>
      </w:r>
      <w:r>
        <w:t xml:space="preserve">usein lyhennettä FST. Tätä tilastoa käytetään usein taksonomiassa kahden populaation välisten erojen vertailuun mittaamalla populaatioiden välisiä ja populaatioiden välisiä geneettisiä eroja yksittäisten geenien tai monien geenien osalta samanaikaisesti. Usein sanotaan, että ihmisten fiksaatioindeksi on noin </w:t>
      </w:r>
      <w:r>
        <w:rPr>
          <w:color w:val="2F4F4F"/>
        </w:rPr>
        <w:t xml:space="preserve">0,15</w:t>
      </w:r>
      <w:r>
        <w:t xml:space="preserve">. Tämä tarkoittaa, että arviolta 85 prosenttia koko ihmispopulaatiossa mitatusta vaihtelusta esiintyy saman populaation yksilöiden sisällä ja noin 15 prosenttia vaihtelusta esiintyy populaatioiden välillä. Nämä arviot merkitsevät sitä, että kaksi eri populaatioihin kuuluvaa yksilöä on lähes yhtä todennäköisesti samankaltaisempia keskenään kuin kumpikaan oman ryhmänsä jäsenistä. Richard Lewontin, joka vahvisti nämä suhdeluvut, päätteli näin ollen, että "rotu" tai "alalaji" eivät ole sopivia tai hyödyllisiä tapoja kuvata </w:t>
      </w:r>
      <w:r>
        <w:rPr>
          <w:color w:val="556B2F"/>
        </w:rPr>
        <w:t xml:space="preserve">ihmispopulaatioita</w:t>
      </w:r>
      <w:r>
        <w:t xml:space="preserve">. </w:t>
      </w:r>
      <w:r>
        <w:t xml:space="preserve">Muut ovat kuitenkin huomanneet, että ryhmien vaihtelu oli suhteellisen samanlaista kuin muilla </w:t>
      </w:r>
      <w:r>
        <w:t xml:space="preserve">nisäkäslajeilla</w:t>
      </w:r>
      <w:r>
        <w:t xml:space="preserve"> havaittu vaihtelu.</w:t>
      </w:r>
    </w:p>
    <w:p>
      <w:r>
        <w:rPr>
          <w:b/>
        </w:rPr>
        <w:t xml:space="preserve">Kysymys 0</w:t>
      </w:r>
    </w:p>
    <w:p>
      <w:r>
        <w:t xml:space="preserve">Mitä Sewall Wright kehitti yhden mittaustavan?</w:t>
      </w:r>
    </w:p>
    <w:p>
      <w:r>
        <w:rPr>
          <w:b/>
        </w:rPr>
        <w:t xml:space="preserve">Kysymys 1</w:t>
      </w:r>
    </w:p>
    <w:p>
      <w:r>
        <w:t xml:space="preserve">Millä nimellä Wrightin menetelmä tunnettiin?</w:t>
      </w:r>
    </w:p>
    <w:p>
      <w:r>
        <w:rPr>
          <w:b/>
        </w:rPr>
        <w:t xml:space="preserve">Kysymys 2</w:t>
      </w:r>
    </w:p>
    <w:p>
      <w:r>
        <w:t xml:space="preserve">Mikä on usein mainittu FST ihmisille?</w:t>
      </w:r>
    </w:p>
    <w:p>
      <w:r>
        <w:rPr>
          <w:b/>
        </w:rPr>
        <w:t xml:space="preserve">Kysymys 3</w:t>
      </w:r>
    </w:p>
    <w:p>
      <w:r>
        <w:t xml:space="preserve">Richard Lewontin päätteli FST-suhteita tarkasteltuaan, että rotu ei ollut sopiva tai hyödyllinen tapa kuvata mitä?</w:t>
      </w:r>
    </w:p>
    <w:p>
      <w:r>
        <w:rPr>
          <w:b/>
        </w:rPr>
        <w:t xml:space="preserve">Kysymys 4</w:t>
      </w:r>
    </w:p>
    <w:p>
      <w:r>
        <w:t xml:space="preserve">Ihmisryhmien vaihtelu on samanlaista kuin millä muulla lajilla havaittu vaihtelu?</w:t>
      </w:r>
    </w:p>
    <w:p>
      <w:r>
        <w:rPr>
          <w:b/>
        </w:rPr>
        <w:t xml:space="preserve">Teksti numero 27</w:t>
      </w:r>
    </w:p>
    <w:p>
      <w:r>
        <w:t xml:space="preserve">Wright itse uskoi, että arvot &gt; 0,25 edustavat hyvin suurta </w:t>
      </w:r>
      <w:r>
        <w:rPr>
          <w:color w:val="A9A9A9"/>
        </w:rPr>
        <w:t xml:space="preserve">geneettistä vaihtelua </w:t>
      </w:r>
      <w:r>
        <w:t xml:space="preserve">ja että FST-arvot 0,15-0,25 edustavat suurta vaihtelua. Kuitenkin noin </w:t>
      </w:r>
      <w:r>
        <w:rPr>
          <w:color w:val="DCDCDC"/>
        </w:rPr>
        <w:t xml:space="preserve">5 </w:t>
      </w:r>
      <w:r>
        <w:t xml:space="preserve">prosenttia ihmisen vaihtelusta tapahtuu maanosien sisällä olevien populaatioiden välillä, joten </w:t>
      </w:r>
      <w:r>
        <w:t xml:space="preserve">joissakin tutkimuksissa on havaittu </w:t>
      </w:r>
      <w:r>
        <w:t xml:space="preserve">mannermaisten ihmisryhmien (tai rotujen) välisiä FST-arvoja, jotka ovat niinkin alhaisia kuin </w:t>
      </w:r>
      <w:r>
        <w:rPr>
          <w:color w:val="2F4F4F"/>
        </w:rPr>
        <w:t xml:space="preserve">0,1 </w:t>
      </w:r>
      <w:r>
        <w:t xml:space="preserve">(tai mahdollisesti alhaisempia), mikä viittaa geneettisen vaihtelun maltillisempaan tasoon. </w:t>
      </w:r>
      <w:r>
        <w:rPr>
          <w:color w:val="556B2F"/>
        </w:rPr>
        <w:t xml:space="preserve">Graves </w:t>
      </w:r>
      <w:r>
        <w:t xml:space="preserve">(1996) on vastustanut sitä, että FST:tä ei pitäisi käyttää alalajistatuksen merkkinä, koska tilastoa käytetään mittaamaan </w:t>
      </w:r>
      <w:r>
        <w:rPr>
          <w:color w:val="6B8E23"/>
        </w:rPr>
        <w:t xml:space="preserve">populaatioiden </w:t>
      </w:r>
      <w:r>
        <w:t xml:space="preserve">välisen erilaistumisen astetta</w:t>
      </w:r>
      <w:r>
        <w:t xml:space="preserve">, vaikka katso myös Wright (1978).</w:t>
      </w:r>
    </w:p>
    <w:p>
      <w:r>
        <w:rPr>
          <w:b/>
        </w:rPr>
        <w:t xml:space="preserve">Kysymys 0</w:t>
      </w:r>
    </w:p>
    <w:p>
      <w:r>
        <w:t xml:space="preserve">FST-arvot, jotka ovat yli .25, edustavat erittäin suurta mitä?</w:t>
      </w:r>
    </w:p>
    <w:p>
      <w:r>
        <w:rPr>
          <w:b/>
        </w:rPr>
        <w:t xml:space="preserve">Kysymys 1</w:t>
      </w:r>
    </w:p>
    <w:p>
      <w:r>
        <w:t xml:space="preserve">Kuinka paljon ihmisissä esiintyy vaihtelua mannermaisten populaatioiden välillä?</w:t>
      </w:r>
    </w:p>
    <w:p>
      <w:r>
        <w:rPr>
          <w:b/>
        </w:rPr>
        <w:t xml:space="preserve">Kysymys 2</w:t>
      </w:r>
    </w:p>
    <w:p>
      <w:r>
        <w:t xml:space="preserve">Minkä suuruisia FST-arvoja on joissakin tutkimuksissa todettu?</w:t>
      </w:r>
    </w:p>
    <w:p>
      <w:r>
        <w:rPr>
          <w:b/>
        </w:rPr>
        <w:t xml:space="preserve">Kysymys 3</w:t>
      </w:r>
    </w:p>
    <w:p>
      <w:r>
        <w:t xml:space="preserve">Mikä on sen henkilön nimi, jonka mielestä FST:tä ei pitäisi käyttää alalajin statuksen merkkinä?</w:t>
      </w:r>
    </w:p>
    <w:p>
      <w:r>
        <w:rPr>
          <w:b/>
        </w:rPr>
        <w:t xml:space="preserve">Kysymys 4</w:t>
      </w:r>
    </w:p>
    <w:p>
      <w:r>
        <w:t xml:space="preserve">FST:tä käytetään mittaamaan erilaistumisen astetta minkä välillä?</w:t>
      </w:r>
    </w:p>
    <w:p>
      <w:r>
        <w:rPr>
          <w:b/>
        </w:rPr>
        <w:t xml:space="preserve">Tekstin numero 28</w:t>
      </w:r>
    </w:p>
    <w:p>
      <w:r>
        <w:rPr>
          <w:color w:val="A9A9A9"/>
        </w:rPr>
        <w:t xml:space="preserve">Jeffrey Long ja Rick Kittles </w:t>
      </w:r>
      <w:r>
        <w:t xml:space="preserve">kritisoivat pitkään FST:n soveltamista ihmispopulaatioihin vuonna 2003 julkaistussa artikkelissaan "Human Genetic Diversity and the Nonexistence of Biological Races". </w:t>
      </w:r>
      <w:r>
        <w:t xml:space="preserve">Heidän mukaansa luku 85 prosenttia on </w:t>
      </w:r>
      <w:r>
        <w:rPr>
          <w:color w:val="DCDCDC"/>
        </w:rPr>
        <w:t xml:space="preserve">harhaanjohtava</w:t>
      </w:r>
      <w:r>
        <w:t xml:space="preserve">, koska se antaa ymmärtää, että kaikki ihmispopulaatiot sisältävät keskimäärin 85 prosenttia kaikesta geneettisestä monimuotoisuudesta. He väittävät, että tämä luku ei vastaa oikein ihmispopulaatioiden historiaa, koska siinä kaikkia ihmisryhmiä kohdellaan itsenäisinä. Realistisempi kuva ihmisryhmien sukulaisuussuhteista on ymmärtää, että jotkin ihmisryhmät ovat toisten ryhmien vanhempia ja että nämä ryhmät edustavat parafyleettisiä ryhmiä niiden polveutumisryhmiin nähden. Esimerkiksi viimeaikaisen afrikkalaisen alkuperäteorian mukaan Afrikan ihmispopulaatio on parafylaktinen kaikkiin muihin ihmisryhmiin nähden, koska se edustaa esi-isäryhmää, josta kaikki muut kuin afrikkalaiset populaatiot ovat peräisin, mutta lisäksi muut kuin afrikkalaiset ryhmät ovat peräisin vain pienestä</w:t>
      </w:r>
      <w:r>
        <w:rPr>
          <w:color w:val="2F4F4F"/>
        </w:rPr>
        <w:t xml:space="preserve">, ei-edustavasta </w:t>
      </w:r>
      <w:r>
        <w:t xml:space="preserve">näytteestä tästä afrikkalaisesta väestöstä. Tämä tarkoittaa sitä, että kaikki muut kuin afrikkalaiset ryhmät ovat läheisempää sukua toisilleen ja joillekin afrikkalaisille ryhmille (luultavasti itäafrikkalaisille) kuin muille, ja että Afrikasta poispäin suuntautunut muuttoliike merkitsi </w:t>
      </w:r>
      <w:r>
        <w:rPr>
          <w:color w:val="556B2F"/>
        </w:rPr>
        <w:t xml:space="preserve">geneettistä </w:t>
      </w:r>
      <w:r>
        <w:t xml:space="preserve">pullonkaulaa, jolloin suuri osa Afrikassa olleesta monimuotoisuudesta ei siirtynyt Afrikasta pois muuttavien ryhmien mukana. Tämä näkemys tuottaa version ihmisen väestöliikkeistä, jotka eivät johda siihen, että kaikki ihmispopulaatiot olisivat itsenäisiä, vaan pikemminkin siihen, että monimuotoisuus laimenee sitä mukaa, mitä kauempana Afrikasta jokin populaatio asuu, ja että jokainen perustamistapahtuma edustaa geneettistä osajoukkoa emopopulaatiostaan. Long ja Kittles havaitsevat, että sen sijaan, että 85 prosenttia ihmisen geneettisestä monimuotoisuudesta olisi kaikissa ihmispopulaatioissa, noin </w:t>
      </w:r>
      <w:r>
        <w:rPr>
          <w:color w:val="6B8E23"/>
        </w:rPr>
        <w:t xml:space="preserve">100 prosenttia </w:t>
      </w:r>
      <w:r>
        <w:t xml:space="preserve">ihmisen monimuotoisuudesta on yhdessä ainoassa afrikkalaisessa populaatiossa, kun taas vain noin 70 prosenttia ihmisen geneettisestä monimuotoisuudesta on Uudesta-Guineasta peräisin olevassa populaatiossa. Long ja Kittles väittivät, että tämä johtaa edelleen siihen, että maailmanlaajuinen ihmispopulaatio on geneettisesti homogeeninen verrattuna muihin nisäkkäiden populaatioihin.</w:t>
      </w:r>
    </w:p>
    <w:p>
      <w:r>
        <w:rPr>
          <w:b/>
        </w:rPr>
        <w:t xml:space="preserve">Kysymys 0</w:t>
      </w:r>
    </w:p>
    <w:p>
      <w:r>
        <w:t xml:space="preserve">Mitkä kaksi tutkijaa esittivät vuonna 2003 pitkän kritiikin FST:n soveltamisesta ihmispopulaatioihin?</w:t>
      </w:r>
    </w:p>
    <w:p>
      <w:r>
        <w:rPr>
          <w:b/>
        </w:rPr>
        <w:t xml:space="preserve">Kysymys 1</w:t>
      </w:r>
    </w:p>
    <w:p>
      <w:r>
        <w:t xml:space="preserve">Mitä mieltä Long ja Kittles ovat siitä, että ihmispopulaatiot sisältävät keskimäärin 85 prosenttia kaikesta geneettisestä monimuotoisuudesta?</w:t>
      </w:r>
    </w:p>
    <w:p>
      <w:r>
        <w:rPr>
          <w:b/>
        </w:rPr>
        <w:t xml:space="preserve">Kysymys 2</w:t>
      </w:r>
    </w:p>
    <w:p>
      <w:r>
        <w:t xml:space="preserve">Ei-afrikkalaiset ihmisryhmät voivat ajaa vain minkälaisesta näytteestä afrikkalaisesta väestöstä?</w:t>
      </w:r>
    </w:p>
    <w:p>
      <w:r>
        <w:rPr>
          <w:b/>
        </w:rPr>
        <w:t xml:space="preserve">Kysymys 3</w:t>
      </w:r>
    </w:p>
    <w:p>
      <w:r>
        <w:t xml:space="preserve">Minkälainen pullonkaula oli Afrikasta lähtenyt siirtolaisuus?</w:t>
      </w:r>
    </w:p>
    <w:p>
      <w:r>
        <w:rPr>
          <w:b/>
        </w:rPr>
        <w:t xml:space="preserve">Kysymys 4</w:t>
      </w:r>
    </w:p>
    <w:p>
      <w:r>
        <w:t xml:space="preserve">Kuinka paljon ihmisen geneettistä monimuotoisuutta on yhdessä afrikkalaisessa väestössä?</w:t>
      </w:r>
    </w:p>
    <w:p>
      <w:r>
        <w:rPr>
          <w:b/>
        </w:rPr>
        <w:t xml:space="preserve">Tekstin numero 29</w:t>
      </w:r>
    </w:p>
    <w:p>
      <w:r>
        <w:t xml:space="preserve">Vuonna 2003 julkaistussa artikkelissaan "Human Genetic Diversity: Lewontin's Fallacy" A. W. F. Edwards väitti, että sen sijaan, että taksonomia johdettaisiin taksonomian avulla paikoittaisen variaation analyysin avulla, on mahdollista rakentaa ihmisen luokittelujärjestelmä, joka perustuu </w:t>
      </w:r>
      <w:r>
        <w:rPr>
          <w:color w:val="A9A9A9"/>
        </w:rPr>
        <w:t xml:space="preserve">tyypillisiin geneettisiin kuvioihin </w:t>
      </w:r>
      <w:r>
        <w:t xml:space="preserve">tai klustereihin, jotka on johdettu monitahoisista geneettisistä tiedoista. Sittemmin tehdyt maantieteelliset ihmistutkimukset ovat osoittaneet, että tällaiset geneettiset klusterit voidaan johtaa analysoimalla suuri määrä lokuksia, joiden avulla voidaan lajitella näytteeksi otetut yksilöt ryhmiin, jotka vastaavat perinteisiä mannermaisia roturyhmiä. Joanna Mountain ja Neil Risch varoittivat, että vaikka geneettisten klustereiden voidaan jonain päivänä osoittaa vastaavan </w:t>
      </w:r>
      <w:r>
        <w:rPr>
          <w:color w:val="DCDCDC"/>
        </w:rPr>
        <w:t xml:space="preserve">ryhmien välisiä fenotyyppisiä eroja</w:t>
      </w:r>
      <w:r>
        <w:t xml:space="preserve">, tällaiset oletukset ovat ennenaikaisia, koska geenien ja monimutkaisten ominaisuuksien välistä suhdetta </w:t>
      </w:r>
      <w:r>
        <w:t xml:space="preserve">tunnetaan </w:t>
      </w:r>
      <w:r>
        <w:t xml:space="preserve">edelleen </w:t>
      </w:r>
      <w:r>
        <w:rPr>
          <w:color w:val="2F4F4F"/>
        </w:rPr>
        <w:t xml:space="preserve">huonosti</w:t>
      </w:r>
      <w:r>
        <w:t xml:space="preserve">. Risch kuitenkin kiisti, että tällaiset rajoitukset tekisivät analyysistä hyödyttömän: "Ehkä pelkkä syntymävuosi ei ole kovin hyvä tapa mitata ikää. Tarkoittaako se, että meidän pitäisi heittää se pois? ... Mikä tahansa keksimämme kategoria on </w:t>
      </w:r>
      <w:r>
        <w:rPr>
          <w:color w:val="556B2F"/>
        </w:rPr>
        <w:t xml:space="preserve">epätäydellinen, </w:t>
      </w:r>
      <w:r>
        <w:t xml:space="preserve">mutta se ei estä käyttämästä sitä tai sitä, että sillä on </w:t>
      </w:r>
      <w:r>
        <w:rPr>
          <w:color w:val="6B8E23"/>
        </w:rPr>
        <w:t xml:space="preserve">käyttöä.</w:t>
      </w:r>
      <w:r>
        <w:t xml:space="preserve">"</w:t>
      </w:r>
    </w:p>
    <w:p>
      <w:r>
        <w:rPr>
          <w:b/>
        </w:rPr>
        <w:t xml:space="preserve">Kysymys 0</w:t>
      </w:r>
    </w:p>
    <w:p>
      <w:r>
        <w:t xml:space="preserve">Minkälaista ihmisten luokittelujärjestelmää A.W.F. Edwards kannatti?</w:t>
      </w:r>
    </w:p>
    <w:p>
      <w:r>
        <w:rPr>
          <w:b/>
        </w:rPr>
        <w:t xml:space="preserve">Kysymys 1</w:t>
      </w:r>
    </w:p>
    <w:p>
      <w:r>
        <w:t xml:space="preserve">Mitä geneettiset klusterit saattaisivat jonain päivänä vastata?</w:t>
      </w:r>
    </w:p>
    <w:p>
      <w:r>
        <w:rPr>
          <w:b/>
        </w:rPr>
        <w:t xml:space="preserve">Kysymys 2</w:t>
      </w:r>
    </w:p>
    <w:p>
      <w:r>
        <w:t xml:space="preserve">Miten geenien ja monimutkaisten ominaisuuksien välinen suhde ymmärretään?</w:t>
      </w:r>
    </w:p>
    <w:p>
      <w:r>
        <w:rPr>
          <w:b/>
        </w:rPr>
        <w:t xml:space="preserve">Kysymys 3</w:t>
      </w:r>
    </w:p>
    <w:p>
      <w:r>
        <w:t xml:space="preserve">Rischin mielestä mikä tahansa kategoria, jonka joku keksii, on mitä?</w:t>
      </w:r>
    </w:p>
    <w:p>
      <w:r>
        <w:rPr>
          <w:b/>
        </w:rPr>
        <w:t xml:space="preserve">Kysymys 4</w:t>
      </w:r>
    </w:p>
    <w:p>
      <w:r>
        <w:t xml:space="preserve">Rischin mielestä epätäydelliset luokat ovat vielä mitä?</w:t>
      </w:r>
    </w:p>
    <w:p>
      <w:r>
        <w:rPr>
          <w:b/>
        </w:rPr>
        <w:t xml:space="preserve">Tekstin numero 30</w:t>
      </w:r>
    </w:p>
    <w:p>
      <w:r>
        <w:t xml:space="preserve">Varhaiset ihmisen geneettiset klusterianalyysitutkimukset tehtiin näytteillä, jotka otettiin </w:t>
      </w:r>
      <w:r>
        <w:rPr>
          <w:color w:val="DCDCDC"/>
        </w:rPr>
        <w:t xml:space="preserve">äärimmäisillä maantieteellisillä etäisyyksillä </w:t>
      </w:r>
      <w:r>
        <w:t xml:space="preserve">toisistaan </w:t>
      </w:r>
      <w:r>
        <w:t xml:space="preserve">elävistä </w:t>
      </w:r>
      <w:r>
        <w:rPr>
          <w:color w:val="A9A9A9"/>
        </w:rPr>
        <w:t xml:space="preserve">esivanhempien </w:t>
      </w:r>
      <w:r>
        <w:t xml:space="preserve">väestöryhmistä. </w:t>
      </w:r>
      <w:r>
        <w:t xml:space="preserve">Ajateltiin, että näin </w:t>
      </w:r>
      <w:r>
        <w:rPr>
          <w:color w:val="2F4F4F"/>
        </w:rPr>
        <w:t xml:space="preserve">suuret maantieteelliset etäisyydet </w:t>
      </w:r>
      <w:r>
        <w:t xml:space="preserve">maksimoivat geneettisen vaihtelun analyysissä mukana olevien ryhmien välillä ja siten maksimoivat todennäköisyyden löytää kullekin ryhmälle ominaisia klusterikuvioita. Kun otetaan huomioon, että </w:t>
      </w:r>
      <w:r>
        <w:t xml:space="preserve">ihmisten </w:t>
      </w:r>
      <w:r>
        <w:rPr>
          <w:color w:val="556B2F"/>
        </w:rPr>
        <w:t xml:space="preserve">muuttoliike </w:t>
      </w:r>
      <w:r>
        <w:t xml:space="preserve">(ja vastaavasti ihmisten </w:t>
      </w:r>
      <w:r>
        <w:t xml:space="preserve">geenivirta) on </w:t>
      </w:r>
      <w:r>
        <w:t xml:space="preserve">viime aikoina kiihtynyt </w:t>
      </w:r>
      <w:r>
        <w:t xml:space="preserve">maailmanlaajuisesti, tehtiin lisätutkimuksia sen arvioimiseksi, missä määrin geneettinen klusterianalyysi voi mallintaa sekä esi-isien tunnistamia ryhmiä että maantieteellisesti erillään olevia ryhmiä. Eräässä tällaisessa tutkimuksessa tarkasteltiin suurta monikansallista väestöä Yhdysvalloissa ja "havaittiin vain vaatimaton geneettinen ero eri nykyisten maantieteellisten alueiden välillä kunkin rotu- ja etnisen ryhmän sisällä. Näin ollen muinainen maantieteellinen syntyperä, joka korreloi vahvasti itse määritellyn rodun/etnisyyden kanssa - toisin kuin nykyinen asuinpaikka - on tärkein Yhdysvaltain väestön geneettisen rakenteen määräävä tekijä." (Tang et al. (2005))</w:t>
      </w:r>
    </w:p>
    <w:p>
      <w:r>
        <w:rPr>
          <w:b/>
        </w:rPr>
        <w:t xml:space="preserve">Kysymys 0</w:t>
      </w:r>
    </w:p>
    <w:p>
      <w:r>
        <w:t xml:space="preserve">Mistä ryhmistä otettiin varhaiset näytteet geneettistä klusterianalyysia varten?</w:t>
      </w:r>
    </w:p>
    <w:p>
      <w:r>
        <w:rPr>
          <w:b/>
        </w:rPr>
        <w:t xml:space="preserve">Kysymys 1</w:t>
      </w:r>
    </w:p>
    <w:p>
      <w:r>
        <w:t xml:space="preserve">Missä ne ryhmät, joista geneettiset klusterit otettiin, elivät toisistaan?</w:t>
      </w:r>
    </w:p>
    <w:p>
      <w:r>
        <w:rPr>
          <w:b/>
        </w:rPr>
        <w:t xml:space="preserve">Kysymys 2</w:t>
      </w:r>
    </w:p>
    <w:p>
      <w:r>
        <w:t xml:space="preserve">Minkä ajateltiin maksimoivan todennäköisyyden löytää ryhmissä ainutlaatuisia klusterikuvioita?</w:t>
      </w:r>
    </w:p>
    <w:p>
      <w:r>
        <w:rPr>
          <w:b/>
        </w:rPr>
        <w:t xml:space="preserve">Kysymys 3</w:t>
      </w:r>
    </w:p>
    <w:p>
      <w:r>
        <w:t xml:space="preserve">Mikä ihmisen toiminta on kiihtynyt vasta äskettäin?</w:t>
      </w:r>
    </w:p>
    <w:p>
      <w:r>
        <w:rPr>
          <w:b/>
        </w:rPr>
        <w:t xml:space="preserve">Kysymys 4</w:t>
      </w:r>
    </w:p>
    <w:p>
      <w:r>
        <w:t xml:space="preserve">Ihmisten muuttoliike yleensä kiihdyttää tämäntyyppistä mitä virtaa?</w:t>
      </w:r>
    </w:p>
    <w:p>
      <w:r>
        <w:rPr>
          <w:b/>
        </w:rPr>
        <w:t xml:space="preserve">Tekstin numero 31</w:t>
      </w:r>
    </w:p>
    <w:p>
      <w:r>
        <w:t xml:space="preserve">Witherspoon ym. (2007) ovat väittäneet, että vaikka yksilöt voidaan luotettavasti luokitella tiettyihin populaatioryhmiin, voi silti olla mahdollista, että kaksi satunnaisesti valittua yksilöä eri populaatioista/klustereista on samankaltaisempia keskenään kuin satunnaisesti valittu oman </w:t>
      </w:r>
      <w:r>
        <w:rPr>
          <w:color w:val="A9A9A9"/>
        </w:rPr>
        <w:t xml:space="preserve">klusterinsa </w:t>
      </w:r>
      <w:r>
        <w:t xml:space="preserve">jäsen</w:t>
      </w:r>
      <w:r>
        <w:t xml:space="preserve">. </w:t>
      </w:r>
      <w:r>
        <w:t xml:space="preserve">He havaitsivat, että </w:t>
      </w:r>
      <w:r>
        <w:t xml:space="preserve">oli käytettävä </w:t>
      </w:r>
      <w:r>
        <w:t xml:space="preserve">useita </w:t>
      </w:r>
      <w:r>
        <w:rPr>
          <w:color w:val="DCDCDC"/>
        </w:rPr>
        <w:t xml:space="preserve">tuhansia </w:t>
      </w:r>
      <w:r>
        <w:t xml:space="preserve">geneettisiä markkereita, jotta vastaus kysymykseen "Kuinka usein yhdestä populaatiosta peräisin oleva yksilöpari on geneettisesti erilaisempi kuin kaksi kahdesta eri populaatiosta valittua yksilöä?" olisi "ei koskaan". Oletuksena oli kolme populaatioryhmää, jotka ovat maantieteellisesti hyvin kaukana toisistaan (Euroopan, Afrikan ja Itä-Aasian väestöryhmät). Koko maailman väestö on paljon monimutkaisempi, ja yhä useampien ryhmien tutkiminen edellyttäisi yhä useampia </w:t>
      </w:r>
      <w:r>
        <w:rPr>
          <w:color w:val="2F4F4F"/>
        </w:rPr>
        <w:t xml:space="preserve">markkereita </w:t>
      </w:r>
      <w:r>
        <w:t xml:space="preserve">saman vastauksen saamiseksi. Kirjoittajat päättelevät, että "</w:t>
      </w:r>
      <w:r>
        <w:t xml:space="preserve">maantieteellisen tai geneettisen syntyperän käyttämisessä yksittäisiä fenotyyppejä koskevien johtopäätösten tekemisessä on oltava </w:t>
      </w:r>
      <w:r>
        <w:rPr>
          <w:color w:val="556B2F"/>
        </w:rPr>
        <w:t xml:space="preserve">varovainen</w:t>
      </w:r>
      <w:r>
        <w:t xml:space="preserve">". Witherspoon ym. päättelivät, että "se, että riittävän geneettisen datan perusteella yksilöt voidaan määrittää oikein alkuperäpopulaatioihinsa, sopii yhteen sen havainnon kanssa, että suurin osa ihmisen geneettisestä vaihtelusta esiintyy populaatioiden sisällä, ei niiden välillä. Se on myös yhteensopiva sen ﬁlmimme kanssa, että vaikka tarkasteltaisiin kaikkein erillisimpiä populaatioita ja käytettäisiin satoja lokuksia, yksilöt ovat usein samankaltaisempia </w:t>
      </w:r>
      <w:r>
        <w:rPr>
          <w:color w:val="6B8E23"/>
        </w:rPr>
        <w:t xml:space="preserve">muiden populaatioiden </w:t>
      </w:r>
      <w:r>
        <w:t xml:space="preserve">jäsenten </w:t>
      </w:r>
      <w:r>
        <w:t xml:space="preserve">kuin oman populaationsa jäsenten kanssa.</w:t>
      </w:r>
      <w:r>
        <w:t xml:space="preserve">"</w:t>
      </w:r>
    </w:p>
    <w:p>
      <w:r>
        <w:rPr>
          <w:b/>
        </w:rPr>
        <w:t xml:space="preserve">Kysymys 0</w:t>
      </w:r>
    </w:p>
    <w:p>
      <w:r>
        <w:t xml:space="preserve">Eri ryhmistä satunnaisesti valitut ihmiset voivat olla keskenään samankaltaisempia kuin oman minkä ryhmänsä jäsenten kanssa?</w:t>
      </w:r>
    </w:p>
    <w:p>
      <w:r>
        <w:rPr>
          <w:b/>
        </w:rPr>
        <w:t xml:space="preserve">Kysymys 1</w:t>
      </w:r>
    </w:p>
    <w:p>
      <w:r>
        <w:t xml:space="preserve">Kuinka monta geneettistä merkkiainetta on käytettävä, jotta voidaan osoittaa, että eri ryhmiin kuuluvat ihmiset eroavat toisistaan?</w:t>
      </w:r>
    </w:p>
    <w:p>
      <w:r>
        <w:rPr>
          <w:b/>
        </w:rPr>
        <w:t xml:space="preserve">Kysymys 2</w:t>
      </w:r>
    </w:p>
    <w:p>
      <w:r>
        <w:t xml:space="preserve">Yhä useampien ryhmien tutkiminen edellyttää yhä useampia mitä?</w:t>
      </w:r>
    </w:p>
    <w:p>
      <w:r>
        <w:rPr>
          <w:b/>
        </w:rPr>
        <w:t xml:space="preserve">Kysymys 3</w:t>
      </w:r>
    </w:p>
    <w:p>
      <w:r>
        <w:t xml:space="preserve">Mitä olisi käytettävä, kun käytetään syntyperää yksittäisiä fenotyyppejä koskevien päätelmien tekemiseen?</w:t>
      </w:r>
    </w:p>
    <w:p>
      <w:r>
        <w:rPr>
          <w:b/>
        </w:rPr>
        <w:t xml:space="preserve">Kysymys 4</w:t>
      </w:r>
    </w:p>
    <w:p>
      <w:r>
        <w:t xml:space="preserve">Ihmiset ovat useammin samanlaisia kuin minkä populaatioiden jäsenet?</w:t>
      </w:r>
    </w:p>
    <w:p>
      <w:r>
        <w:rPr>
          <w:b/>
        </w:rPr>
        <w:t xml:space="preserve">Tekstin numero 32</w:t>
      </w:r>
    </w:p>
    <w:p>
      <w:r>
        <w:t xml:space="preserve">Antropologit, kuten C. Loring Brace, filosofit Jonathan Kaplan ja Rasmus Winther sekä geneetikko Joseph Graves, ovat väittäneet, että vaikka biologista ja geneettistä vaihtelua, joka vastaa suunnilleen niitä ryhmittymiä, jotka tavallisesti määritellään "mannermaisiksi roduiksi", on varmasti mahdollista löytää, tämä pätee lähes kaikkiin maantieteellisesti erillisiin väestöihin. Geneettisen aineiston klusterirakenne on siis riippuvainen </w:t>
      </w:r>
      <w:r>
        <w:t xml:space="preserve">tutkijan </w:t>
      </w:r>
      <w:r>
        <w:t xml:space="preserve">alkuperäisistä </w:t>
      </w:r>
      <w:r>
        <w:rPr>
          <w:color w:val="A9A9A9"/>
        </w:rPr>
        <w:t xml:space="preserve">hypoteeseista </w:t>
      </w:r>
      <w:r>
        <w:t xml:space="preserve">ja otokseen otetuista populaatioista. Kun näytteeksi otetaan mannermaisia ryhmiä, klustereista tulee </w:t>
      </w:r>
      <w:r>
        <w:rPr>
          <w:color w:val="DCDCDC"/>
        </w:rPr>
        <w:t xml:space="preserve">mannermaisia</w:t>
      </w:r>
      <w:r>
        <w:t xml:space="preserve">; jos olisi valittu muita näytteenottotapoja, klusterirakenne olisi erilainen. Weiss ja Fullerton ovat todenneet, että jos näytteeksi otettaisiin vain islantilaisia, mayoja ja maoreja, muodostuisi kolme erillistä klusteria, ja kaikkia muita populaatioita voitaisiin kuvata siten, että ne koostuisivat kliinisesti maorien, islantilaisten ja mayojen geneettisen materiaalin sekoituksista. Kaplan ja Winther väittävätkin, että näin tarkasteltuna sekä Lewontin että Edwards ovat oikeassa väitteissään. He päättelevät, että vaikka roturyhmille on ominaista erilaiset alleelifrekvenssit, tämä ei tarkoita, että </w:t>
      </w:r>
      <w:r>
        <w:rPr>
          <w:color w:val="2F4F4F"/>
        </w:rPr>
        <w:t xml:space="preserve">rotuluokitus </w:t>
      </w:r>
      <w:r>
        <w:t xml:space="preserve">olisi ihmislajin luonnollinen taksonomia, koska ihmispopulaatioissa voi esiintyä useita muita geneettisiä malleja, jotka ylittävät rotuerottelut. Lisäksi genomitiedot eivät määrittele, halutaanko nähdä alajaotteluita (ts. splitters) vai jatkumo (ts. lumpers). Kaplanin ja Wintherin näkemyksen mukaan </w:t>
      </w:r>
      <w:r>
        <w:rPr>
          <w:color w:val="556B2F"/>
        </w:rPr>
        <w:t xml:space="preserve">roturyhmittelyt </w:t>
      </w:r>
      <w:r>
        <w:t xml:space="preserve">ovat objektiivisia sosiaalisia konstruktioita (ks. Mills 1998 ), joilla on konventionaalista biologista todellisuutta vain sikäli kuin kategoriat valitaan ja rakennetaan pragmaattisista tieteellisistä syistä. Aikaisemmassa työssään Winther oli määritellyt "monimuotoisuuden osittamisen" ja "klusterianalyysin" kahdeksi erilliseksi </w:t>
      </w:r>
      <w:r>
        <w:rPr>
          <w:color w:val="6B8E23"/>
        </w:rPr>
        <w:t xml:space="preserve">menetelmäksi</w:t>
      </w:r>
      <w:r>
        <w:t xml:space="preserve">, joilla on erilaiset kysymykset, oletukset ja protokollat. Kumpaankin liittyy myös vastakkaisia ontologisia seurauksia rodun metafysiikkaan nähden.</w:t>
      </w:r>
    </w:p>
    <w:p>
      <w:r>
        <w:rPr>
          <w:b/>
        </w:rPr>
        <w:t xml:space="preserve">Kysymys 0</w:t>
      </w:r>
    </w:p>
    <w:p>
      <w:r>
        <w:t xml:space="preserve">Geneettisen datan klusterirakenne on riippuvainen mistä alkuperäisestä asiasta?</w:t>
      </w:r>
    </w:p>
    <w:p>
      <w:r>
        <w:rPr>
          <w:b/>
        </w:rPr>
        <w:t xml:space="preserve">Kysymys 1</w:t>
      </w:r>
    </w:p>
    <w:p>
      <w:r>
        <w:t xml:space="preserve">Jos otetaan näytteitä mannermaisesta ryhmästä, mitä klustereista tulee?</w:t>
      </w:r>
    </w:p>
    <w:p>
      <w:r>
        <w:rPr>
          <w:b/>
        </w:rPr>
        <w:t xml:space="preserve">Kysymys 2</w:t>
      </w:r>
    </w:p>
    <w:p>
      <w:r>
        <w:t xml:space="preserve">Mikä ei ole ihmislajin luonnollinen taksonomia?</w:t>
      </w:r>
    </w:p>
    <w:p>
      <w:r>
        <w:rPr>
          <w:b/>
        </w:rPr>
        <w:t xml:space="preserve">Kysymys 3</w:t>
      </w:r>
    </w:p>
    <w:p>
      <w:r>
        <w:t xml:space="preserve">Mitä ovat objektiiviset sosiaaliset rakenteet?</w:t>
      </w:r>
    </w:p>
    <w:p>
      <w:r>
        <w:rPr>
          <w:b/>
        </w:rPr>
        <w:t xml:space="preserve">Kysymys 4</w:t>
      </w:r>
    </w:p>
    <w:p>
      <w:r>
        <w:t xml:space="preserve">Mitä ovat monimuotoisuusosio ja klusterointianalyysi?</w:t>
      </w:r>
    </w:p>
    <w:p>
      <w:r>
        <w:rPr>
          <w:b/>
        </w:rPr>
        <w:t xml:space="preserve">Tekstin numero 33</w:t>
      </w:r>
    </w:p>
    <w:p>
      <w:r>
        <w:t xml:space="preserve">Monet yhteiskuntatieteilijät ovat korvanneet sanan rotu sanalla "</w:t>
      </w:r>
      <w:r>
        <w:rPr>
          <w:color w:val="A9A9A9"/>
        </w:rPr>
        <w:t xml:space="preserve">etnisyys" </w:t>
      </w:r>
      <w:r>
        <w:t xml:space="preserve">viitatakseen itseään identifioiviin ryhmiin, jotka perustuvat yhteiseen kulttuuriin, syntyperään ja historiaan liittyviin uskomuksiin. Toisen maailmansodan jälkeen evoluutio- ja yhteiskuntatieteilijät olivat empiiristen ja käsitteellisten ongelmien ohella hyvin tietoisia siitä, miten </w:t>
      </w:r>
      <w:r>
        <w:rPr>
          <w:color w:val="DCDCDC"/>
        </w:rPr>
        <w:t xml:space="preserve">rotua koskevia uskomuksia </w:t>
      </w:r>
      <w:r>
        <w:t xml:space="preserve">oli käytetty syrjinnän, apartheidin, orjuuden ja kansanmurhan perustelemiseen. Tämä kyseenalaistaminen sai vauhtia </w:t>
      </w:r>
      <w:r>
        <w:rPr>
          <w:color w:val="2F4F4F"/>
        </w:rPr>
        <w:t xml:space="preserve">1960-luvulla </w:t>
      </w:r>
      <w:r>
        <w:t xml:space="preserve">Yhdysvaltain kansalaisoikeusliikkeen ja lukuisten </w:t>
      </w:r>
      <w:r>
        <w:rPr>
          <w:color w:val="556B2F"/>
        </w:rPr>
        <w:t xml:space="preserve">siirtomaavastaisten </w:t>
      </w:r>
      <w:r>
        <w:t xml:space="preserve">liikkeiden </w:t>
      </w:r>
      <w:r>
        <w:t xml:space="preserve">syntymisen myötä </w:t>
      </w:r>
      <w:r>
        <w:t xml:space="preserve">maailmanlaajuisesti. Näin he alkoivat uskoa, että rotu itsessään on sosiaalinen konstruktio, käsite, jonka uskottiin vastaavan </w:t>
      </w:r>
      <w:r>
        <w:rPr>
          <w:color w:val="6B8E23"/>
        </w:rPr>
        <w:t xml:space="preserve">objektiivista </w:t>
      </w:r>
      <w:r>
        <w:t xml:space="preserve">todellisuutta mutta johon uskottiin sen sosiaalisten funktioiden vuoksi.</w:t>
      </w:r>
    </w:p>
    <w:p>
      <w:r>
        <w:rPr>
          <w:b/>
        </w:rPr>
        <w:t xml:space="preserve">Kysymys 0</w:t>
      </w:r>
    </w:p>
    <w:p>
      <w:r>
        <w:t xml:space="preserve">Mitä sanaa monet yhteiskuntatieteilijät käyttävät rodun sijasta?</w:t>
      </w:r>
    </w:p>
    <w:p>
      <w:r>
        <w:rPr>
          <w:b/>
        </w:rPr>
        <w:t xml:space="preserve">Kysymys 1</w:t>
      </w:r>
    </w:p>
    <w:p>
      <w:r>
        <w:t xml:space="preserve">Millä oli perusteltu syrjintää, apartheidia, orjuutta ja kansanmurhaa toisessa maailmansodassa?</w:t>
      </w:r>
    </w:p>
    <w:p>
      <w:r>
        <w:rPr>
          <w:b/>
        </w:rPr>
        <w:t xml:space="preserve">Kysymys 2</w:t>
      </w:r>
    </w:p>
    <w:p>
      <w:r>
        <w:t xml:space="preserve">Milloin kansalaisoikeusliike tapahtui?</w:t>
      </w:r>
    </w:p>
    <w:p>
      <w:r>
        <w:rPr>
          <w:b/>
        </w:rPr>
        <w:t xml:space="preserve">Kysymys 3</w:t>
      </w:r>
    </w:p>
    <w:p>
      <w:r>
        <w:t xml:space="preserve">Mikä liike sai vauhtia maailmanlaajuisesti 60-luvulla?</w:t>
      </w:r>
    </w:p>
    <w:p>
      <w:r>
        <w:rPr>
          <w:b/>
        </w:rPr>
        <w:t xml:space="preserve">Kysymys 4</w:t>
      </w:r>
    </w:p>
    <w:p>
      <w:r>
        <w:t xml:space="preserve">Minkälaista todellisuutta jotkut uskovat rodun olevan sosiaalinen konstruktio?</w:t>
      </w:r>
    </w:p>
    <w:p>
      <w:r>
        <w:rPr>
          <w:b/>
        </w:rPr>
        <w:t xml:space="preserve">Tekstin numero 34</w:t>
      </w:r>
    </w:p>
    <w:p>
      <w:r>
        <w:t xml:space="preserve">Craig Venter ja Francis Collins </w:t>
      </w:r>
      <w:r>
        <w:rPr>
          <w:color w:val="A9A9A9"/>
        </w:rPr>
        <w:t xml:space="preserve">kansallisesta terveysinstituutista </w:t>
      </w:r>
      <w:r>
        <w:t xml:space="preserve">ilmoittivat yhdessä ihmisen genomin kartoittamisesta </w:t>
      </w:r>
      <w:r>
        <w:rPr>
          <w:color w:val="DCDCDC"/>
        </w:rPr>
        <w:t xml:space="preserve">vuonna 2000</w:t>
      </w:r>
      <w:r>
        <w:t xml:space="preserve">. </w:t>
      </w:r>
      <w:r>
        <w:t xml:space="preserve">Tutkittuaan genomikartoituksesta saatuja tietoja Venter huomasi, että vaikka geneettinen vaihtelu ihmislajin sisällä on 1-3 prosentin luokkaa (aiemmin oletetun 1 prosentin sijasta), vaihtelutyypit eivät tue </w:t>
      </w:r>
      <w:r>
        <w:rPr>
          <w:color w:val="2F4F4F"/>
        </w:rPr>
        <w:t xml:space="preserve">käsitystä geneettisesti määritellyistä roduista</w:t>
      </w:r>
      <w:r>
        <w:t xml:space="preserve">. </w:t>
      </w:r>
      <w:r>
        <w:t xml:space="preserve">Venter sanoi: "</w:t>
      </w:r>
      <w:r>
        <w:rPr>
          <w:color w:val="556B2F"/>
        </w:rPr>
        <w:t xml:space="preserve">Rotu </w:t>
      </w:r>
      <w:r>
        <w:t xml:space="preserve">on sosiaalinen käsite. Se ei ole tieteellinen käsite. Ei ole mitään kirkkaita viivoja (jotka erottuisivat), jos voisimme verrata kaikkien planeetan asukkaiden sekvensoituja genomeja." "Kun </w:t>
      </w:r>
      <w:r>
        <w:t xml:space="preserve">yritämme soveltaa tiedettä näiden sosiaalisten erojen selvittämiseen, </w:t>
      </w:r>
      <w:r>
        <w:rPr>
          <w:color w:val="6B8E23"/>
        </w:rPr>
        <w:t xml:space="preserve">kaikki hajoaa.</w:t>
      </w:r>
      <w:r>
        <w:t xml:space="preserve">"</w:t>
      </w:r>
    </w:p>
    <w:p>
      <w:r>
        <w:rPr>
          <w:b/>
        </w:rPr>
        <w:t xml:space="preserve">Kysymys 0</w:t>
      </w:r>
    </w:p>
    <w:p>
      <w:r>
        <w:t xml:space="preserve">Mihin organisaatioon Craig Venter ja Francis Collins kuuluvat?</w:t>
      </w:r>
    </w:p>
    <w:p>
      <w:r>
        <w:rPr>
          <w:b/>
        </w:rPr>
        <w:t xml:space="preserve">Kysymys 1</w:t>
      </w:r>
    </w:p>
    <w:p>
      <w:r>
        <w:t xml:space="preserve">Minä vuonna ilmoitettiin, että ihmisen perimä oli kartoitettu?</w:t>
      </w:r>
    </w:p>
    <w:p>
      <w:r>
        <w:rPr>
          <w:b/>
        </w:rPr>
        <w:t xml:space="preserve">Kysymys 2</w:t>
      </w:r>
    </w:p>
    <w:p>
      <w:r>
        <w:t xml:space="preserve">Mitä ihmislajin sisäinen geneettinen vaihtelu ei tue?</w:t>
      </w:r>
    </w:p>
    <w:p>
      <w:r>
        <w:rPr>
          <w:b/>
        </w:rPr>
        <w:t xml:space="preserve">Kysymys 3</w:t>
      </w:r>
    </w:p>
    <w:p>
      <w:r>
        <w:t xml:space="preserve">Mikä on sosiaalinen eikä tieteellinen käsite?</w:t>
      </w:r>
    </w:p>
    <w:p>
      <w:r>
        <w:rPr>
          <w:b/>
        </w:rPr>
        <w:t xml:space="preserve">Kysymys 4</w:t>
      </w:r>
    </w:p>
    <w:p>
      <w:r>
        <w:t xml:space="preserve">Mitä tapahtuu, kun tiedemiehet yrittävät soveltaa tiedettä sosiaalisten erojen selvittämiseen?</w:t>
      </w:r>
    </w:p>
    <w:p>
      <w:r>
        <w:rPr>
          <w:b/>
        </w:rPr>
        <w:t xml:space="preserve">Tekstin numero 35</w:t>
      </w:r>
    </w:p>
    <w:p>
      <w:r>
        <w:t xml:space="preserve">Teoria, jonka mukaan rotu on pelkkä sosiaalinen konstruktio, on kyseenalaistettu </w:t>
      </w:r>
      <w:r>
        <w:rPr>
          <w:color w:val="A9A9A9"/>
        </w:rPr>
        <w:t xml:space="preserve">Stanfordin </w:t>
      </w:r>
      <w:r>
        <w:t xml:space="preserve">yliopiston lääketieteellisen tiedekunnan </w:t>
      </w:r>
      <w:r>
        <w:t xml:space="preserve">tutkijoiden tuloksilla, jotka </w:t>
      </w:r>
      <w:r>
        <w:t xml:space="preserve">julkaistiin </w:t>
      </w:r>
      <w:r>
        <w:rPr>
          <w:color w:val="DCDCDC"/>
        </w:rPr>
        <w:t xml:space="preserve">American Journal of Human Genetics </w:t>
      </w:r>
      <w:r>
        <w:t xml:space="preserve">-lehdessä </w:t>
      </w:r>
      <w:r>
        <w:t xml:space="preserve">nimellä "Genetic Structure, Self-Identified Race/Ethnicity, and Confounding in Case-Control Association Studies". Yksi tutkijoista, Neil Risch, totesi: "Kun </w:t>
      </w:r>
      <w:r>
        <w:t xml:space="preserve">tarkastelimme [mikrosatelliittimarkkereihin perustuvan] geneettisen rakenteen ja </w:t>
      </w:r>
      <w:r>
        <w:rPr>
          <w:color w:val="2F4F4F"/>
        </w:rPr>
        <w:t xml:space="preserve">itsemäärittelyn </w:t>
      </w:r>
      <w:r>
        <w:t xml:space="preserve">välistä korrelaatiota, </w:t>
      </w:r>
      <w:r>
        <w:t xml:space="preserve">löysimme 99,9 prosentin vastaavuuden näiden kahden välillä. Itse asiassa itse ilmoitetun sukupuolen ja X-kromosomissa olevien markkerien välinen epäjohdonmukaisuus oli suurempi! Voidaan siis väittää, että </w:t>
      </w:r>
      <w:r>
        <w:t xml:space="preserve">myös </w:t>
      </w:r>
      <w:r>
        <w:rPr>
          <w:color w:val="556B2F"/>
        </w:rPr>
        <w:t xml:space="preserve">sukupuoli </w:t>
      </w:r>
      <w:r>
        <w:t xml:space="preserve">on ongelmallinen luokka. Sukupuolen ja sukupuolen välillä on eroja, ja itsetunnistus ei välttämättä korreloi </w:t>
      </w:r>
      <w:r>
        <w:t xml:space="preserve">täydellisesti </w:t>
      </w:r>
      <w:r>
        <w:rPr>
          <w:color w:val="6B8E23"/>
        </w:rPr>
        <w:t xml:space="preserve">biologian kanssa.</w:t>
      </w:r>
      <w:r>
        <w:t xml:space="preserve"> Ja on olemassa seksismiä."</w:t>
      </w:r>
    </w:p>
    <w:p>
      <w:r>
        <w:rPr>
          <w:b/>
        </w:rPr>
        <w:t xml:space="preserve">Kysymys 0</w:t>
      </w:r>
    </w:p>
    <w:p>
      <w:r>
        <w:t xml:space="preserve">Minkä yliopiston tutkijat kyseenalaistivat teorian, jonka mukaan rotu on vain sosiaalinen konstruktio?</w:t>
      </w:r>
    </w:p>
    <w:p>
      <w:r>
        <w:rPr>
          <w:b/>
        </w:rPr>
        <w:t xml:space="preserve">Kysymys 1</w:t>
      </w:r>
    </w:p>
    <w:p>
      <w:r>
        <w:t xml:space="preserve">Missä julkaistiin haaste teorialle, jonka mukaan kilpaurheilu on sosiaalinen konstruktio?</w:t>
      </w:r>
    </w:p>
    <w:p>
      <w:r>
        <w:rPr>
          <w:b/>
        </w:rPr>
        <w:t xml:space="preserve">Kysymys 2</w:t>
      </w:r>
    </w:p>
    <w:p>
      <w:r>
        <w:t xml:space="preserve">Neil Risch löysi 99,9 prosentin yhteneväisyyden geneettisen rakenteen ja ihmisten kuvausten välillä. Mistä?</w:t>
      </w:r>
    </w:p>
    <w:p>
      <w:r>
        <w:rPr>
          <w:b/>
        </w:rPr>
        <w:t xml:space="preserve">Kysymys 3</w:t>
      </w:r>
    </w:p>
    <w:p>
      <w:r>
        <w:t xml:space="preserve">Mikä on ongelmallinen kategoria rodun lisäksi?</w:t>
      </w:r>
    </w:p>
    <w:p>
      <w:r>
        <w:rPr>
          <w:b/>
        </w:rPr>
        <w:t xml:space="preserve">Kysymys 4</w:t>
      </w:r>
    </w:p>
    <w:p>
      <w:r>
        <w:t xml:space="preserve">Mihin itseidentifikaatio ei välttämättä korreloi tarkasti?</w:t>
      </w:r>
    </w:p>
    <w:p>
      <w:r>
        <w:rPr>
          <w:b/>
        </w:rPr>
        <w:t xml:space="preserve">Tekstin numero 36</w:t>
      </w:r>
    </w:p>
    <w:p>
      <w:r>
        <w:t xml:space="preserve">Periaatteessa rotu </w:t>
      </w:r>
      <w:r>
        <w:t xml:space="preserve">"biologisoitiin" </w:t>
      </w:r>
      <w:r>
        <w:rPr>
          <w:color w:val="A9A9A9"/>
        </w:rPr>
        <w:t xml:space="preserve">Brasiliassa, </w:t>
      </w:r>
      <w:r>
        <w:t xml:space="preserve">mutta tavalla, jossa tunnustettiin ero </w:t>
      </w:r>
      <w:r>
        <w:rPr>
          <w:color w:val="DCDCDC"/>
        </w:rPr>
        <w:t xml:space="preserve">syntyperän </w:t>
      </w:r>
      <w:r>
        <w:t xml:space="preserve">(joka määrittää genotyypin) ja fenotyyppisten erojen </w:t>
      </w:r>
      <w:r>
        <w:t xml:space="preserve">välillä. </w:t>
      </w:r>
      <w:r>
        <w:t xml:space="preserve">Siellä rotuidentiteettiä ei ohjannut </w:t>
      </w:r>
      <w:r>
        <w:rPr>
          <w:color w:val="2F4F4F"/>
        </w:rPr>
        <w:t xml:space="preserve">jäykkä polveutumissääntö</w:t>
      </w:r>
      <w:r>
        <w:t xml:space="preserve">, kuten yhden pudotuksen sääntö, kuten Yhdysvalloissa. </w:t>
      </w:r>
      <w:r>
        <w:t xml:space="preserve">Brasilialaislasta ei koskaan tunnistettu automaattisesti </w:t>
      </w:r>
      <w:r>
        <w:t xml:space="preserve">toisen tai molempien vanhempien rotutyyppiin, eikä valinnanvaraa ollut vain hyvin rajallinen määrä, sillä täyssisarukset voivat kuulua </w:t>
      </w:r>
      <w:r>
        <w:rPr>
          <w:color w:val="6B8E23"/>
        </w:rPr>
        <w:t xml:space="preserve">eri roturyhmiin</w:t>
      </w:r>
      <w:r>
        <w:t xml:space="preserve">.</w:t>
      </w:r>
    </w:p>
    <w:p>
      <w:r>
        <w:rPr>
          <w:b/>
        </w:rPr>
        <w:t xml:space="preserve">Kysymys 0</w:t>
      </w:r>
    </w:p>
    <w:p>
      <w:r>
        <w:t xml:space="preserve">Missä maassa rotu "biologisoitiin"?</w:t>
      </w:r>
    </w:p>
    <w:p>
      <w:r>
        <w:rPr>
          <w:b/>
        </w:rPr>
        <w:t xml:space="preserve">Kysymys 1</w:t>
      </w:r>
    </w:p>
    <w:p>
      <w:r>
        <w:t xml:space="preserve">Mikä ei hallinnut rotuidentiteettiä Brasiliassa?</w:t>
      </w:r>
    </w:p>
    <w:p>
      <w:r>
        <w:rPr>
          <w:b/>
        </w:rPr>
        <w:t xml:space="preserve">Kysymys 2</w:t>
      </w:r>
    </w:p>
    <w:p>
      <w:r>
        <w:t xml:space="preserve">Mitä brasilialaiset lapset eivät koskaan automaattisesti samaistuneet tyyppiin?</w:t>
      </w:r>
    </w:p>
    <w:p>
      <w:r>
        <w:rPr>
          <w:b/>
        </w:rPr>
        <w:t xml:space="preserve">Kysymys 3</w:t>
      </w:r>
    </w:p>
    <w:p>
      <w:r>
        <w:t xml:space="preserve">Mihin täyssisarukset voivat kuulua?</w:t>
      </w:r>
    </w:p>
    <w:p>
      <w:r>
        <w:rPr>
          <w:b/>
        </w:rPr>
        <w:t xml:space="preserve">Kysymys 4</w:t>
      </w:r>
    </w:p>
    <w:p>
      <w:r>
        <w:t xml:space="preserve">Mikä määrittää genotyypin?</w:t>
      </w:r>
    </w:p>
    <w:p>
      <w:r>
        <w:rPr>
          <w:b/>
        </w:rPr>
        <w:t xml:space="preserve">Tekstin numero 37</w:t>
      </w:r>
    </w:p>
    <w:p>
      <w:r>
        <w:rPr>
          <w:color w:val="A9A9A9"/>
        </w:rPr>
        <w:t xml:space="preserve">Yli tusina </w:t>
      </w:r>
      <w:r>
        <w:t xml:space="preserve">rotuluokkaa tunnustettaisiin kaikkien mahdollisten hiusten värin, hiusrakenteen, silmien värin ja ihonvärin yhdistelmien mukaisesti. Nämä tyypit limittyvät toisiinsa </w:t>
      </w:r>
      <w:r>
        <w:rPr>
          <w:color w:val="DCDCDC"/>
        </w:rPr>
        <w:t xml:space="preserve">kuin spektrin värit</w:t>
      </w:r>
      <w:r>
        <w:t xml:space="preserve">, eikä yksikään luokka erotu merkittävästi muista. Toisin sanoen rotu viittasi ensisijaisesti </w:t>
      </w:r>
      <w:r>
        <w:rPr>
          <w:color w:val="2F4F4F"/>
        </w:rPr>
        <w:t xml:space="preserve">ulkonäköön</w:t>
      </w:r>
      <w:r>
        <w:t xml:space="preserve">, ei perinnöllisyyteen, ja ulkonäkö on huono osoitus </w:t>
      </w:r>
      <w:r>
        <w:rPr>
          <w:color w:val="556B2F"/>
        </w:rPr>
        <w:t xml:space="preserve">syntyperästä, koska </w:t>
      </w:r>
      <w:r>
        <w:t xml:space="preserve">vain harvat geenit ovat vastuussa jonkun ihonväristä ja piirteistä: valkoisena pidetyllä henkilöllä voi olla enemmän afrikkalaista syntyperää kuin mustana pidetyllä henkilöllä, ja päinvastoin voi olla totta myös eurooppalaisen syntyperän osalta. Rotuluokitusten monimutkaisuus </w:t>
      </w:r>
      <w:r>
        <w:rPr>
          <w:color w:val="6B8E23"/>
        </w:rPr>
        <w:t xml:space="preserve">Brasiliassa </w:t>
      </w:r>
      <w:r>
        <w:t xml:space="preserve">kuvastaa sekasukupuolisuuden laajuutta brasilialaisessa yhteiskunnassa, joka on edelleen hyvin, mutta ei tiukasti, kerrostunut ihonvärien mukaan. Sosioekonomisilla tekijöillä on myös merkitystä rotulinjojen rajojen kannalta, koska vähemmistö pardoista eli ruskeista ihmisistä alkaa todennäköisesti julistautua valkoisiksi tai mustiksi, jos he nousevat sosiaalisesti ylöspäin, ja heitä pidetään suhteellisesti "valkoisempina", kun heidän havaittu sosiaalinen asemansa nousee (aivan kuten muillakin Latinalaisen Amerikan alueilla).</w:t>
      </w:r>
    </w:p>
    <w:p>
      <w:r>
        <w:rPr>
          <w:b/>
        </w:rPr>
        <w:t xml:space="preserve">Kysymys 0</w:t>
      </w:r>
    </w:p>
    <w:p>
      <w:r>
        <w:t xml:space="preserve">Kuinka monta rotuluokkaa tarvittaisiin, kun otetaan huomioon kaikki mahdolliset ulkoisten piirteiden yhdistelmät?</w:t>
      </w:r>
    </w:p>
    <w:p>
      <w:r>
        <w:rPr>
          <w:b/>
        </w:rPr>
        <w:t xml:space="preserve">Kysymys 1</w:t>
      </w:r>
    </w:p>
    <w:p>
      <w:r>
        <w:t xml:space="preserve">Millä tavoin luokat sopisivat toisiinsa sen sijaan, että ne olisivat eristyksissä toisistaan?</w:t>
      </w:r>
    </w:p>
    <w:p>
      <w:r>
        <w:rPr>
          <w:b/>
        </w:rPr>
        <w:t xml:space="preserve">Kysymys 2</w:t>
      </w:r>
    </w:p>
    <w:p>
      <w:r>
        <w:t xml:space="preserve">Mihin rotuun viitattiin perinnöllisyyden sijasta?</w:t>
      </w:r>
    </w:p>
    <w:p>
      <w:r>
        <w:rPr>
          <w:b/>
        </w:rPr>
        <w:t xml:space="preserve">Kysymys 3</w:t>
      </w:r>
    </w:p>
    <w:p>
      <w:r>
        <w:t xml:space="preserve">Mistä ulkonäkö on huono osoitus?</w:t>
      </w:r>
    </w:p>
    <w:p>
      <w:r>
        <w:rPr>
          <w:b/>
        </w:rPr>
        <w:t xml:space="preserve">Kysymys 4</w:t>
      </w:r>
    </w:p>
    <w:p>
      <w:r>
        <w:t xml:space="preserve">Missä rotuluokituksissa on paljon monimutkaisuutta?</w:t>
      </w:r>
    </w:p>
    <w:p>
      <w:r>
        <w:rPr>
          <w:b/>
        </w:rPr>
        <w:t xml:space="preserve">Teksti numero 38</w:t>
      </w:r>
    </w:p>
    <w:p>
      <w:r>
        <w:t xml:space="preserve">Rotukategorioiden </w:t>
      </w:r>
      <w:r>
        <w:t xml:space="preserve">muuttumattomuudesta </w:t>
      </w:r>
      <w:r>
        <w:t xml:space="preserve">huolimatta edellä mainittu rodun "biologisointi" Brasiliassa vastaisi kuitenkin melko hyvin Yhdysvaltojen nykyisiä rotukäsityksiä, jos brasilialaisten oletetaan valitsevan rotunsa yhdeksi kolmesta IBGE:n laskentakategoriasta, aasialaisia ja alkuperäiskansoja lukuun ottamatta. Vaikka assimiloituneet intiaanit ja ihmiset, joilla on hyvin paljon intiaaniperimää, luokitellaan yleensä </w:t>
      </w:r>
      <w:r>
        <w:rPr>
          <w:color w:val="DCDCDC"/>
        </w:rPr>
        <w:t xml:space="preserve">caboclos-luokkaan</w:t>
      </w:r>
      <w:r>
        <w:t xml:space="preserve">, joka on pardon alaryhmä, joka tarkoittaa karkeasti ottaen sekä mestizoa että </w:t>
      </w:r>
      <w:r>
        <w:rPr>
          <w:color w:val="2F4F4F"/>
        </w:rPr>
        <w:t xml:space="preserve">hillbillyä</w:t>
      </w:r>
      <w:r>
        <w:t xml:space="preserve">, ne, joilla on vähemmän intiaaniperimää ja suurempi eurooppalainen geneettinen osuus, luokitellaan todennäköisesti pardo-kategoriaan. Useissa geneettisissä testeissä henkilöt, joilla on alle 60-65 prosenttia eurooppalaista syntyperää ja 5-10 prosenttia amerindialaista syntyperää, klusteroituvat yleensä </w:t>
      </w:r>
      <w:r>
        <w:rPr>
          <w:color w:val="556B2F"/>
        </w:rPr>
        <w:t xml:space="preserve">afrobrasilialaisiin </w:t>
      </w:r>
      <w:r>
        <w:t xml:space="preserve">(yksilöiden ilmoittamien tietojen mukaan) eli 6,9 prosenttiin väestöstä, ja ne, joilla on noin 45 prosenttia tai enemmän subsaharalaista kontribuutiota, </w:t>
      </w:r>
      <w:r>
        <w:t xml:space="preserve">klusteroituvat </w:t>
      </w:r>
      <w:r>
        <w:t xml:space="preserve">useimmiten af</w:t>
      </w:r>
      <w:r>
        <w:rPr>
          <w:color w:val="556B2F"/>
        </w:rPr>
        <w:t xml:space="preserve">robrasilialaisiin </w:t>
      </w:r>
      <w:r>
        <w:t xml:space="preserve">(keskimäärin afrobrasilialaisen DNA:n ilmoitettiin olevan noin </w:t>
      </w:r>
      <w:r>
        <w:rPr>
          <w:color w:val="6B8E23"/>
        </w:rPr>
        <w:t xml:space="preserve">50 prosenttia </w:t>
      </w:r>
      <w:r>
        <w:t xml:space="preserve">afrikkalaista Subsaharan alueelta, 37 prosenttia eurooppalaista alkuperää ja 13 prosenttia amerindialaista alkuperää).</w:t>
      </w:r>
    </w:p>
    <w:p>
      <w:r>
        <w:rPr>
          <w:b/>
        </w:rPr>
        <w:t xml:space="preserve">Kysymys 0</w:t>
      </w:r>
    </w:p>
    <w:p>
      <w:r>
        <w:t xml:space="preserve">Mihin kategorioihin liittyy juoksevuutta?</w:t>
      </w:r>
    </w:p>
    <w:p>
      <w:r>
        <w:rPr>
          <w:b/>
        </w:rPr>
        <w:t xml:space="preserve">Kysymys 1</w:t>
      </w:r>
    </w:p>
    <w:p>
      <w:r>
        <w:t xml:space="preserve">Mihin ryhmään luokitellaan ihmiset, joilla on paljon intiaanien sukujuuria?</w:t>
      </w:r>
    </w:p>
    <w:p>
      <w:r>
        <w:rPr>
          <w:b/>
        </w:rPr>
        <w:t xml:space="preserve">Kysymys 2</w:t>
      </w:r>
    </w:p>
    <w:p>
      <w:r>
        <w:t xml:space="preserve">Mikä on karkea käännös sanalle "pardos"?</w:t>
      </w:r>
    </w:p>
    <w:p>
      <w:r>
        <w:rPr>
          <w:b/>
        </w:rPr>
        <w:t xml:space="preserve">Kysymys 3</w:t>
      </w:r>
    </w:p>
    <w:p>
      <w:r>
        <w:t xml:space="preserve">Mihin klusteriin kuuluvat yleensä ihmiset, joiden eurooppalainen syntyperä on alle 60-65 prosenttia?</w:t>
      </w:r>
    </w:p>
    <w:p>
      <w:r>
        <w:rPr>
          <w:b/>
        </w:rPr>
        <w:t xml:space="preserve">Kysymys 4</w:t>
      </w:r>
    </w:p>
    <w:p>
      <w:r>
        <w:t xml:space="preserve">Kuinka suuri osuus afrobrasilialaisen DNA:sta on raportoitu olevan Saharan eteläpuolisen Afrikan DNA:ta?</w:t>
      </w:r>
    </w:p>
    <w:p>
      <w:r>
        <w:rPr>
          <w:b/>
        </w:rPr>
        <w:t xml:space="preserve">Tekstin numero 39</w:t>
      </w:r>
    </w:p>
    <w:p>
      <w:r>
        <w:t xml:space="preserve">Jos otetaan huomioon geneettisten ryhmien kanssa johdonmukaisempi raportointi sekarotuisuuden porrastuksessa (esim. se ei ryhmittäisi ihmisiä, joilla on tasapainoisesti afrikkalaista ja ei-afrikkalaista syntyperää, mustien ryhmään monirotuisten sijasta, toisin kuin muualla Latinalaisessa Amerikassa, jossa afrikkalaista syntyperää olevat ihmiset, joilla on paljon afrikkalaista syntyperää, luokittelevat itsensä </w:t>
      </w:r>
      <w:r>
        <w:rPr>
          <w:color w:val="A9A9A9"/>
        </w:rPr>
        <w:t xml:space="preserve">sekarotuisiksi</w:t>
      </w:r>
      <w:r>
        <w:t xml:space="preserve">), </w:t>
      </w:r>
      <w:r>
        <w:t xml:space="preserve">Brasiliassa </w:t>
      </w:r>
      <w:r>
        <w:t xml:space="preserve">useammat ihmiset ilmoittaisivat itsensä </w:t>
      </w:r>
      <w:r>
        <w:rPr>
          <w:color w:val="DCDCDC"/>
        </w:rPr>
        <w:t xml:space="preserve">valkoisiksi </w:t>
      </w:r>
      <w:r>
        <w:t xml:space="preserve">ja pardoiksi (47.7 % ja </w:t>
      </w:r>
      <w:r>
        <w:rPr>
          <w:color w:val="2F4F4F"/>
        </w:rPr>
        <w:t xml:space="preserve">42,4 % </w:t>
      </w:r>
      <w:r>
        <w:t xml:space="preserve">väestöstä vuonna 2010), koska tutkimusten mukaan Brasilian väestöllä uskotaan olevan </w:t>
      </w:r>
      <w:r>
        <w:t xml:space="preserve">keskimäärin </w:t>
      </w:r>
      <w:r>
        <w:rPr>
          <w:color w:val="556B2F"/>
        </w:rPr>
        <w:t xml:space="preserve">65-80 % </w:t>
      </w:r>
      <w:r>
        <w:t xml:space="preserve">autosomaalista eurooppalaista syntyperää (myös &gt; 35 % eurooppalaista mt-DNA:ta ja &gt; </w:t>
      </w:r>
      <w:r>
        <w:rPr>
          <w:color w:val="6B8E23"/>
        </w:rPr>
        <w:t xml:space="preserve">95 % </w:t>
      </w:r>
      <w:r>
        <w:t xml:space="preserve">eurooppalaista Y-DNA:ta).</w:t>
      </w:r>
    </w:p>
    <w:p>
      <w:r>
        <w:rPr>
          <w:b/>
        </w:rPr>
        <w:t xml:space="preserve">Kysymys 0</w:t>
      </w:r>
    </w:p>
    <w:p>
      <w:r>
        <w:t xml:space="preserve">Minkälaiseksi useammat ihmiset ilmoittaisivat itsensä, jos harkittaisiin johdonmukaisempaa raportointia?</w:t>
      </w:r>
    </w:p>
    <w:p>
      <w:r>
        <w:rPr>
          <w:b/>
        </w:rPr>
        <w:t xml:space="preserve">Kysymys 1</w:t>
      </w:r>
    </w:p>
    <w:p>
      <w:r>
        <w:t xml:space="preserve">Mihin afrikkalaista syntyperää olevat ihmiset luokittelevat itsensä?</w:t>
      </w:r>
    </w:p>
    <w:p>
      <w:r>
        <w:rPr>
          <w:b/>
        </w:rPr>
        <w:t xml:space="preserve">Kysymys 2</w:t>
      </w:r>
    </w:p>
    <w:p>
      <w:r>
        <w:t xml:space="preserve">Kuinka suuri osa Brasilian väestöstä ilmoitti olevansa pardo vuonna 2010?</w:t>
      </w:r>
    </w:p>
    <w:p>
      <w:r>
        <w:rPr>
          <w:b/>
        </w:rPr>
        <w:t xml:space="preserve">Kysymys 3</w:t>
      </w:r>
    </w:p>
    <w:p>
      <w:r>
        <w:t xml:space="preserve">Brasilian väestössä uskotaan olevan autosomaalista eurooppalaista syntyperää kuinka suurella prosenttimäärällä?</w:t>
      </w:r>
    </w:p>
    <w:p>
      <w:r>
        <w:rPr>
          <w:b/>
        </w:rPr>
        <w:t xml:space="preserve">Kysymys 4</w:t>
      </w:r>
    </w:p>
    <w:p>
      <w:r>
        <w:t xml:space="preserve">Minkä prosenttiosuuden Brasilian väestössä uskotaan olevan yli eurooppalaista Y-DNA:ta?</w:t>
      </w:r>
    </w:p>
    <w:p>
      <w:r>
        <w:rPr>
          <w:b/>
        </w:rPr>
        <w:t xml:space="preserve">Teksti numero 40</w:t>
      </w:r>
    </w:p>
    <w:p>
      <w:r>
        <w:t xml:space="preserve">Tämä ei kuitenkaan ole yllättävää: </w:t>
      </w:r>
      <w:r>
        <w:t xml:space="preserve">He elivät kuitenkin niin </w:t>
      </w:r>
      <w:r>
        <w:rPr>
          <w:color w:val="DCDCDC"/>
        </w:rPr>
        <w:t xml:space="preserve">kurjissa </w:t>
      </w:r>
      <w:r>
        <w:t xml:space="preserve">oloissa, että afrikkalaisten miesten Y-DNA on siellä huomattavan harvinaista, koska lasten kasvattamiseen tarvittavien resurssien ja ajan puutteen vuoksi afrikkalaisten miesten Y-DNA:ta ei ole, joten suurin osa afrikkalaisesta syntyperästä on peräisin </w:t>
      </w:r>
      <w:r>
        <w:rPr>
          <w:color w:val="2F4F4F"/>
        </w:rPr>
        <w:t xml:space="preserve">valkoisten isäntien ja naisorjien välisistä suhteista</w:t>
      </w:r>
      <w:r>
        <w:t xml:space="preserve">. </w:t>
      </w:r>
      <w:r>
        <w:t xml:space="preserve">Imperiumin viimeisistä vuosikymmenistä 1950-luvulle asti valkoisen väestön osuus kasvoi merkittävästi, kun Brasilia otti vastaan 5,5 miljoonaa maahanmuuttajaa vuosina </w:t>
      </w:r>
      <w:r>
        <w:rPr>
          <w:color w:val="556B2F"/>
        </w:rPr>
        <w:t xml:space="preserve">1821-1932</w:t>
      </w:r>
      <w:r>
        <w:t xml:space="preserve">, eikä se jäänyt paljon jälkeen naapurimaastaan Argentiinasta, jossa oli 6,4 miljoonaa maahanmuuttajaa, ja se otti siirtomaahistoriansa aikana vastaan enemmän eurooppalaisia maahanmuuttajia kuin Yhdysvallat. Vuosina 1500-1760 </w:t>
      </w:r>
      <w:r>
        <w:t xml:space="preserve">Brasiliaan asettui </w:t>
      </w:r>
      <w:r>
        <w:rPr>
          <w:color w:val="6B8E23"/>
        </w:rPr>
        <w:t xml:space="preserve">700 000 </w:t>
      </w:r>
      <w:r>
        <w:t xml:space="preserve">eurooppalaista, kun taas Yhdysvaltoihin asettui samana aikana 530 000 eurooppalaista</w:t>
      </w:r>
      <w:r>
        <w:t xml:space="preserve">.</w:t>
      </w:r>
      <w:r>
        <w:t xml:space="preserve"> Näin ollen rodun historiallinen rakentuminen brasilialaisessa yhteiskunnassa käsitteli pääasiassa pääasiassa eurooppalaista syntyperää olevien henkilöiden ja pienten vähemmistöryhmien välisiä eroja, joiden määrä on ollut viime aikoina vähäisempi.</w:t>
      </w:r>
    </w:p>
    <w:p>
      <w:r>
        <w:rPr>
          <w:b/>
        </w:rPr>
        <w:t xml:space="preserve">Kysymys 0</w:t>
      </w:r>
    </w:p>
    <w:p>
      <w:r>
        <w:t xml:space="preserve">Kuinka paljon Brasiliaan tuotiin afrikkalaisia orjia?</w:t>
      </w:r>
    </w:p>
    <w:p>
      <w:r>
        <w:rPr>
          <w:b/>
        </w:rPr>
        <w:t xml:space="preserve">Kysymys 1</w:t>
      </w:r>
    </w:p>
    <w:p>
      <w:r>
        <w:t xml:space="preserve">Millaisissa oloissa afrikkalaiset orjat elivät Brasiliassa?</w:t>
      </w:r>
    </w:p>
    <w:p>
      <w:r>
        <w:rPr>
          <w:b/>
        </w:rPr>
        <w:t xml:space="preserve">Kysymys 2</w:t>
      </w:r>
    </w:p>
    <w:p>
      <w:r>
        <w:t xml:space="preserve">Suurin osa Brasilian afrikkalaista syntyperää olevista tuli minkälaisesta kongressista?</w:t>
      </w:r>
    </w:p>
    <w:p>
      <w:r>
        <w:rPr>
          <w:b/>
        </w:rPr>
        <w:t xml:space="preserve">Kysymys 3</w:t>
      </w:r>
    </w:p>
    <w:p>
      <w:r>
        <w:t xml:space="preserve">Minkä vuoden aikana Brasiliaan saapui 5,5 miljoonaa maahanmuuttajaa?</w:t>
      </w:r>
    </w:p>
    <w:p>
      <w:r>
        <w:rPr>
          <w:b/>
        </w:rPr>
        <w:t xml:space="preserve">Kysymys 4</w:t>
      </w:r>
    </w:p>
    <w:p>
      <w:r>
        <w:t xml:space="preserve">Kuinka monta eurooppalaista asettui Brasiliaan vuosina 1500-1760?</w:t>
      </w:r>
    </w:p>
    <w:p>
      <w:r>
        <w:rPr>
          <w:b/>
        </w:rPr>
        <w:t xml:space="preserve">Tekstin numero 41</w:t>
      </w:r>
    </w:p>
    <w:p>
      <w:r>
        <w:rPr>
          <w:color w:val="A9A9A9"/>
        </w:rPr>
        <w:t xml:space="preserve">Euroopan unioni </w:t>
      </w:r>
      <w:r>
        <w:t xml:space="preserve">käyttää asiakirjoissaan termejä "rotu" ja "etninen alkuperä" synonyymeinä, ja sen mukaan "termin 'rotu' käyttö tässä direktiivissä ei merkitse tällaisten [rotu]teorioiden hyväksymistä." Haney López varoittaa, että "rodun" käyttäminen kategoriana lainsäädännössä pyrkii legitimoimaan </w:t>
      </w:r>
      <w:r>
        <w:rPr>
          <w:color w:val="DCDCDC"/>
        </w:rPr>
        <w:t xml:space="preserve">sen olemassaolon </w:t>
      </w:r>
      <w:r>
        <w:t xml:space="preserve">kansan mielikuvituksessa. Euroopan moninaisessa maantieteellisessä kontekstissa etnisyys ja etninen alkuperä ovat luultavasti enemmän resonanssia ja niitä rasittaa vähemmän "rotuun" liittyvä ideologinen taakka. </w:t>
      </w:r>
      <w:r>
        <w:rPr>
          <w:color w:val="2F4F4F"/>
        </w:rPr>
        <w:t xml:space="preserve">Euroopan </w:t>
      </w:r>
      <w:r>
        <w:t xml:space="preserve">kontekstissa "rodun" historiallinen resonanssi korostaa sen ongelmallisuutta</w:t>
      </w:r>
      <w:r>
        <w:rPr>
          <w:color w:val="2F4F4F"/>
        </w:rPr>
        <w:t xml:space="preserve">.</w:t>
      </w:r>
      <w:r>
        <w:t xml:space="preserve"> Joissakin valtioissa se liittyy vahvasti natsien ja </w:t>
      </w:r>
      <w:r>
        <w:rPr>
          <w:color w:val="556B2F"/>
        </w:rPr>
        <w:t xml:space="preserve">fasistien </w:t>
      </w:r>
      <w:r>
        <w:t xml:space="preserve">Euroopassa 1930- ja 1940-luvuilla </w:t>
      </w:r>
      <w:r>
        <w:t xml:space="preserve">säätämiin lakeihin. </w:t>
      </w:r>
      <w:r>
        <w:t xml:space="preserve">Euroopan parlamentti hyväksyi vuonna 1996 päätöslauselman, jossa todettiin, että "termiä olisi siksi vältettävä kaikissa virallisissa teksteissä"</w:t>
      </w:r>
      <w:r>
        <w:rPr>
          <w:color w:val="6B8E23"/>
        </w:rPr>
        <w:t xml:space="preserve">.</w:t>
      </w:r>
    </w:p>
    <w:p>
      <w:r>
        <w:rPr>
          <w:b/>
        </w:rPr>
        <w:t xml:space="preserve">Kysymys 0</w:t>
      </w:r>
    </w:p>
    <w:p>
      <w:r>
        <w:t xml:space="preserve">Kuka käyttää termejä rotu ja etninen alkuperä vaihdellen? </w:t>
      </w:r>
    </w:p>
    <w:p>
      <w:r>
        <w:rPr>
          <w:b/>
        </w:rPr>
        <w:t xml:space="preserve">Kysymys 1</w:t>
      </w:r>
    </w:p>
    <w:p>
      <w:r>
        <w:t xml:space="preserve">Mitä rodun käyttäminen kategoriana laissa legitimoi?</w:t>
      </w:r>
    </w:p>
    <w:p>
      <w:r>
        <w:rPr>
          <w:b/>
        </w:rPr>
        <w:t xml:space="preserve">Kysymys 2</w:t>
      </w:r>
    </w:p>
    <w:p>
      <w:r>
        <w:t xml:space="preserve">Missä yhteydessä rodun historiallinen käyttö korostaa sen ongelmallisuutta?</w:t>
      </w:r>
    </w:p>
    <w:p>
      <w:r>
        <w:rPr>
          <w:b/>
        </w:rPr>
        <w:t xml:space="preserve">Kysymys 3</w:t>
      </w:r>
    </w:p>
    <w:p>
      <w:r>
        <w:t xml:space="preserve">Minkälaisten hallitusten lakeihin rotu liittyy vahvasti?</w:t>
      </w:r>
    </w:p>
    <w:p>
      <w:r>
        <w:rPr>
          <w:b/>
        </w:rPr>
        <w:t xml:space="preserve">Kysymys 4</w:t>
      </w:r>
    </w:p>
    <w:p>
      <w:r>
        <w:t xml:space="preserve">Minä vuonna Euroopan parlamentti hyväksyi päätöslauselman, jossa se poisti "rodun" käsitteen kaikista virallisista teksteistä?</w:t>
      </w:r>
    </w:p>
    <w:p>
      <w:r>
        <w:rPr>
          <w:b/>
        </w:rPr>
        <w:t xml:space="preserve">Teksti numero 42</w:t>
      </w:r>
    </w:p>
    <w:p>
      <w:r>
        <w:rPr>
          <w:color w:val="A9A9A9"/>
        </w:rPr>
        <w:t xml:space="preserve">Rodullisen alkuperän käsite </w:t>
      </w:r>
      <w:r>
        <w:t xml:space="preserve">perustuu käsitykseen, jonka mukaan ihmiset voidaan jakaa biologisesti erillisiin "rotuihin", ja </w:t>
      </w:r>
      <w:r>
        <w:t xml:space="preserve">tiedeyhteisö on </w:t>
      </w:r>
      <w:r>
        <w:t xml:space="preserve">yleisesti torjunut tämän ajatuksen. </w:t>
      </w:r>
      <w:r>
        <w:t xml:space="preserve">Koska </w:t>
      </w:r>
      <w:r>
        <w:rPr>
          <w:color w:val="2F4F4F"/>
        </w:rPr>
        <w:t xml:space="preserve">kaikki ihmiset kuuluvat samaan lajiin</w:t>
      </w:r>
      <w:r>
        <w:t xml:space="preserve">, ECRI (Euroopan rasismin ja suvaitsemattomuuden vastainen komissio) hylkää teoriat, jotka perustuvat eri "rotujen" olemassaoloon. ECRI käyttää kuitenkin suosituksessaan tätä termiä varmistaakseen, että henkilöt, joita yleisesti ja virheellisesti pidetään "toiseen rotuun" kuuluvina, eivät jää lainsäädännön tarjoaman </w:t>
      </w:r>
      <w:r>
        <w:rPr>
          <w:color w:val="556B2F"/>
        </w:rPr>
        <w:t xml:space="preserve">suojan ulkopuolelle</w:t>
      </w:r>
      <w:r>
        <w:t xml:space="preserve">. </w:t>
      </w:r>
      <w:r>
        <w:t xml:space="preserve">Laissa väitetään, että "</w:t>
      </w:r>
      <w:r>
        <w:rPr>
          <w:color w:val="6B8E23"/>
        </w:rPr>
        <w:t xml:space="preserve">rodun" </w:t>
      </w:r>
      <w:r>
        <w:t xml:space="preserve">olemassaoloa ei hyväksytä</w:t>
      </w:r>
      <w:r>
        <w:t xml:space="preserve">, mutta rangaistaan kuitenkin tilanteista, joissa jotakuta kohdellaan epäsuotuisammin tämän perusteella.</w:t>
      </w:r>
    </w:p>
    <w:p>
      <w:r>
        <w:rPr>
          <w:b/>
        </w:rPr>
        <w:t xml:space="preserve">Kysymys 0</w:t>
      </w:r>
    </w:p>
    <w:p>
      <w:r>
        <w:t xml:space="preserve">Mikä perustuu ajatukseen, että ihmiset voidaan jakaa biologisesti erillisiin rotuihin?</w:t>
      </w:r>
    </w:p>
    <w:p>
      <w:r>
        <w:rPr>
          <w:b/>
        </w:rPr>
        <w:t xml:space="preserve">Kysymys 1</w:t>
      </w:r>
    </w:p>
    <w:p>
      <w:r>
        <w:t xml:space="preserve">Mikä yhteisö hylkää ajatuksen siitä, että on olemassa biologisesti erillisiä rotuja?</w:t>
      </w:r>
    </w:p>
    <w:p>
      <w:r>
        <w:rPr>
          <w:b/>
        </w:rPr>
        <w:t xml:space="preserve">Kysymys 2</w:t>
      </w:r>
    </w:p>
    <w:p>
      <w:r>
        <w:t xml:space="preserve">Miksi ECRI hylkää teoriat, jotka perustuvat eri rotujen olemassaoloon?</w:t>
      </w:r>
    </w:p>
    <w:p>
      <w:r>
        <w:rPr>
          <w:b/>
        </w:rPr>
        <w:t xml:space="preserve">Kysymys 3</w:t>
      </w:r>
    </w:p>
    <w:p>
      <w:r>
        <w:t xml:space="preserve">Mitä ECRI pyrkii varmistamaan, ettei kenestäkään tule?</w:t>
      </w:r>
    </w:p>
    <w:p>
      <w:r>
        <w:rPr>
          <w:b/>
        </w:rPr>
        <w:t xml:space="preserve">Kysymys 4</w:t>
      </w:r>
    </w:p>
    <w:p>
      <w:r>
        <w:t xml:space="preserve">Laki rankaisee tilanteista, joissa jotakuta kohdellaan epäsuotuisammin minkä perusteella?</w:t>
      </w:r>
    </w:p>
    <w:p>
      <w:r>
        <w:rPr>
          <w:b/>
        </w:rPr>
        <w:t xml:space="preserve">Teksti numero 43</w:t>
      </w:r>
    </w:p>
    <w:p>
      <w:r>
        <w:rPr>
          <w:color w:val="A9A9A9"/>
        </w:rPr>
        <w:t xml:space="preserve">Toisen maailmansodan </w:t>
      </w:r>
      <w:r>
        <w:t xml:space="preserve">päättymisen jälkeen </w:t>
      </w:r>
      <w:r>
        <w:t xml:space="preserve">Ranskasta on tullut etnisesti monimuotoinen maa. Nykyään </w:t>
      </w:r>
      <w:r>
        <w:rPr>
          <w:color w:val="DCDCDC"/>
        </w:rPr>
        <w:t xml:space="preserve">noin viisi prosenttia </w:t>
      </w:r>
      <w:r>
        <w:t xml:space="preserve">Ranskan väestöstä on muita kuin eurooppalaisia ja muita kuin valkoisia</w:t>
      </w:r>
      <w:r>
        <w:t xml:space="preserve">.</w:t>
      </w:r>
      <w:r>
        <w:t xml:space="preserve"> Tämä määrä ei ole lähelläkään Yhdysvaltojen ei-valkoisten kansalaisten määrää (</w:t>
      </w:r>
      <w:r>
        <w:rPr>
          <w:color w:val="2F4F4F"/>
        </w:rPr>
        <w:t xml:space="preserve">noin 28-37 prosenttia</w:t>
      </w:r>
      <w:r>
        <w:t xml:space="preserve">, riippuen siitä, miten latinot luokitellaan; katso Yhdysvaltojen väestötiedot). Se on kuitenkin vähintään kolme miljoonaa ihmistä, ja se on pakottanut </w:t>
      </w:r>
      <w:r>
        <w:rPr>
          <w:color w:val="556B2F"/>
        </w:rPr>
        <w:t xml:space="preserve">etnisen monimuotoisuuden kysymykset </w:t>
      </w:r>
      <w:r>
        <w:t xml:space="preserve">Ranskan politiikan asialistalle. Ranska on kehittänyt etnisten ongelmien käsittelyyn lähestymistavan, joka poikkeaa monien kehittyneiden teollisuusmaiden lähestymistavasta. Toisin kuin Yhdysvallat, Iso-Britannia tai jopa Alankomaat, Ranska noudattaa </w:t>
      </w:r>
      <w:r>
        <w:t xml:space="preserve">julkisessa politiikassaan </w:t>
      </w:r>
      <w:r>
        <w:t xml:space="preserve">"</w:t>
      </w:r>
      <w:r>
        <w:rPr>
          <w:color w:val="6B8E23"/>
        </w:rPr>
        <w:t xml:space="preserve">värisokeaa</w:t>
      </w:r>
      <w:r>
        <w:t xml:space="preserve">" mallia. Tämä tarkoittaa sitä, että se ei käytännössä kohdista mitään politiikkoja suoraan rodullisiin tai etnisiin ryhmiin. Sen sijaan se käyttää maantieteellisiä tai luokkakohtaisia kriteerejä sosiaaliseen eriarvoisuuteen liittyvien kysymysten käsittelemiseksi. Se on kuitenkin kehittänyt laajan rasisminvastaisen politiikan valikoiman 1970-luvun alusta lähtien. Viime aikoihin asti Ranskan politiikassa keskityttiin pääasiassa vihapuheeseen - paljon pidemmälle kuin amerikkalaisissa vastaavissa politiikoissa - ja suhteellisen vähän syrjintään työpaikoilla, asumisessa sekä tavaroiden ja palvelujen tarjonnassa.</w:t>
      </w:r>
    </w:p>
    <w:p>
      <w:r>
        <w:rPr>
          <w:b/>
        </w:rPr>
        <w:t xml:space="preserve">Kysymys 0</w:t>
      </w:r>
    </w:p>
    <w:p>
      <w:r>
        <w:t xml:space="preserve">Minkä sodan päätyttyä Ranskasta on tullut etnisesti monimuotoisempi maa?</w:t>
      </w:r>
    </w:p>
    <w:p>
      <w:r>
        <w:rPr>
          <w:b/>
        </w:rPr>
        <w:t xml:space="preserve">Kysymys 1</w:t>
      </w:r>
    </w:p>
    <w:p>
      <w:r>
        <w:t xml:space="preserve">Kuinka suuri osuus Ranskan väestöstä on nykyään muita kuin eurooppalaisia?</w:t>
      </w:r>
    </w:p>
    <w:p>
      <w:r>
        <w:rPr>
          <w:b/>
        </w:rPr>
        <w:t xml:space="preserve">Kysymys 2</w:t>
      </w:r>
    </w:p>
    <w:p>
      <w:r>
        <w:t xml:space="preserve">Kuinka paljon Yhdysvalloissa on muita kuin valkoihoisia kansalaisia?</w:t>
      </w:r>
    </w:p>
    <w:p>
      <w:r>
        <w:rPr>
          <w:b/>
        </w:rPr>
        <w:t xml:space="preserve">Kysymys 3</w:t>
      </w:r>
    </w:p>
    <w:p>
      <w:r>
        <w:t xml:space="preserve">Minkä kysymyksen kolmen miljoonan ei-eurooppalaisen ihmisen olemassaolo Ranskassa on pakottanut Ranskan politiikan asialistalle?</w:t>
      </w:r>
    </w:p>
    <w:p>
      <w:r>
        <w:rPr>
          <w:b/>
        </w:rPr>
        <w:t xml:space="preserve">Kysymys 4</w:t>
      </w:r>
    </w:p>
    <w:p>
      <w:r>
        <w:t xml:space="preserve">Minkälaista julkisen politiikan mallia Ranska noudattaa?</w:t>
      </w:r>
    </w:p>
    <w:p>
      <w:r>
        <w:rPr>
          <w:b/>
        </w:rPr>
        <w:t xml:space="preserve">Tekstin numero 44</w:t>
      </w:r>
    </w:p>
    <w:p>
      <w:r>
        <w:t xml:space="preserve">Yhdysvaltojen varhaishistoriasta </w:t>
      </w:r>
      <w:r>
        <w:t xml:space="preserve">lähtien </w:t>
      </w:r>
      <w:r>
        <w:t xml:space="preserve">intiaanit, afroamerikkalaiset ja eurooppalaiset amerikkalaiset on luokiteltu eri rotuihin kuuluviksi. </w:t>
      </w:r>
      <w:r>
        <w:t xml:space="preserve">Pyrkimykset seurata ryhmien välistä sekoittumista johtivat siihen, että </w:t>
      </w:r>
      <w:r>
        <w:rPr>
          <w:color w:val="DCDCDC"/>
        </w:rPr>
        <w:t xml:space="preserve">luokkia</w:t>
      </w:r>
      <w:r>
        <w:t xml:space="preserve">, kuten mulatti ja oktorooni, </w:t>
      </w:r>
      <w:r>
        <w:rPr>
          <w:color w:val="DCDCDC"/>
        </w:rPr>
        <w:t xml:space="preserve">alettiin käyttää yhä useammin</w:t>
      </w:r>
      <w:r>
        <w:t xml:space="preserve">. </w:t>
      </w:r>
      <w:r>
        <w:t xml:space="preserve">Näihin rotuihin kuulumisen kriteerit erosivat toisistaan </w:t>
      </w:r>
      <w:r>
        <w:rPr>
          <w:color w:val="2F4F4F"/>
        </w:rPr>
        <w:t xml:space="preserve">1800-luvun lopulla</w:t>
      </w:r>
      <w:r>
        <w:t xml:space="preserve">. </w:t>
      </w:r>
      <w:r>
        <w:rPr>
          <w:color w:val="556B2F"/>
        </w:rPr>
        <w:t xml:space="preserve">Jälleenrakentamisen </w:t>
      </w:r>
      <w:r>
        <w:t xml:space="preserve">aikana yhä useammat amerikkalaiset alkoivat pitää mustina kaikkia, joilla oli "yksi pisara" tunnettua "mustaa verta", ulkonäöstä riippumatta.3 1900-luvun alkuun mennessä tämä käsite oli säädetty lakisääteiseksi monissa osavaltioissa.4 Intiaanit määritellään edelleen tietyn prosenttiosuuden "intiaaniveren" (ns. verikvantti) perusteella. Ollakseen valkoinen henkilöllä oli oltava "puhdasta" valkoista syntyperää. Yhden pisaran sääntö tai hypodesenssisääntö viittaa yleissopimukseen, jonka mukaan henkilö määritellään rodullisesti mustaksi, jos hänellä on tiedossa olevia afrikkalaisia sukujuuria. Tämä sääntö tarkoitti sitä, että sekarotuiset henkilöt, joilla oli havaittavissa afrikkalaista syntyperää, määriteltiin mustiksi. </w:t>
      </w:r>
      <w:r>
        <w:rPr>
          <w:color w:val="6B8E23"/>
        </w:rPr>
        <w:t xml:space="preserve">Yhden pudotuksen sääntö </w:t>
      </w:r>
      <w:r>
        <w:t xml:space="preserve">ei koske ainoastaan afrikkalaista syntyperää omaavia henkilöitä vaan myös Yhdysvaltoja, mikä tekee siitä erityisen afroamerikkalaisen kokemuksen.</w:t>
      </w:r>
    </w:p>
    <w:p>
      <w:r>
        <w:rPr>
          <w:b/>
        </w:rPr>
        <w:t xml:space="preserve">Kysymys 0</w:t>
      </w:r>
    </w:p>
    <w:p>
      <w:r>
        <w:t xml:space="preserve">Ihmisryhmät on luokiteltu eri rotuihin kuuluviksi siitä lähtien, kun Yhdysvaltojen historia alkoi?</w:t>
      </w:r>
    </w:p>
    <w:p>
      <w:r>
        <w:rPr>
          <w:b/>
        </w:rPr>
        <w:t xml:space="preserve">Kysymys 1</w:t>
      </w:r>
    </w:p>
    <w:p>
      <w:r>
        <w:t xml:space="preserve">Mihin eri ryhmien välisen sekoittumisen seurantapyrkimykset johtivat?</w:t>
      </w:r>
    </w:p>
    <w:p>
      <w:r>
        <w:rPr>
          <w:b/>
        </w:rPr>
        <w:t xml:space="preserve">Kysymys 2</w:t>
      </w:r>
    </w:p>
    <w:p>
      <w:r>
        <w:t xml:space="preserve">Milloin sekarotuisten ryhmien jäsenyyskriteerit erosivat toisistaan?</w:t>
      </w:r>
    </w:p>
    <w:p>
      <w:r>
        <w:rPr>
          <w:b/>
        </w:rPr>
        <w:t xml:space="preserve">Kysymys 3</w:t>
      </w:r>
    </w:p>
    <w:p>
      <w:r>
        <w:t xml:space="preserve">Milloin yhä useammat amerikkalaiset pitivät kaikkia, joilla oli edes pisara "mustaa verta", mustina?</w:t>
      </w:r>
    </w:p>
    <w:p>
      <w:r>
        <w:rPr>
          <w:b/>
        </w:rPr>
        <w:t xml:space="preserve">Kysymys 4</w:t>
      </w:r>
    </w:p>
    <w:p>
      <w:r>
        <w:t xml:space="preserve">Mikä on erityisen afroamerikkalainen kokemus, koska se on ominaista vain Yhdysvalloille?</w:t>
      </w:r>
    </w:p>
    <w:p>
      <w:r>
        <w:rPr>
          <w:b/>
        </w:rPr>
        <w:t xml:space="preserve">Tekstin numero 45</w:t>
      </w:r>
    </w:p>
    <w:p>
      <w:r>
        <w:t xml:space="preserve">Termi "latinalaisamerikkalainen" etnonyyminä syntyi </w:t>
      </w:r>
      <w:r>
        <w:rPr>
          <w:color w:val="A9A9A9"/>
        </w:rPr>
        <w:t xml:space="preserve">1900-luvulla, kun </w:t>
      </w:r>
      <w:r>
        <w:t xml:space="preserve">Latinalaisen Amerikan espanjankielisistä maista muutti yhä enemmän työntekijöitä Yhdysvaltoihin. </w:t>
      </w:r>
      <w:r>
        <w:t xml:space="preserve">Nykyään sanaa "latino" käytetään usein synonyyminä sanalle "</w:t>
      </w:r>
      <w:r>
        <w:rPr>
          <w:color w:val="DCDCDC"/>
        </w:rPr>
        <w:t xml:space="preserve">latino</w:t>
      </w:r>
      <w:r>
        <w:t xml:space="preserve">". Molempien termien määritelmät </w:t>
      </w:r>
      <w:r>
        <w:rPr>
          <w:color w:val="2F4F4F"/>
        </w:rPr>
        <w:t xml:space="preserve">eivät ole rotukohtaisia</w:t>
      </w:r>
      <w:r>
        <w:t xml:space="preserve">, ja niihin kuuluvat ihmiset, jotka katsovat kuuluvansa eri rotuihin (mustat, valkoiset, intiaanit, aasialaiset ja sekaryhmät). Yhdysvalloissa on kuitenkin yleinen harhaluulo, että latino/hispanic on rotu tai joskus jopa se, että kansalliset alkuperät, kuten meksikolainen, kuubalainen, kolumbialainen, salvadorilainen jne. ovat </w:t>
      </w:r>
      <w:r>
        <w:rPr>
          <w:color w:val="556B2F"/>
        </w:rPr>
        <w:t xml:space="preserve">rotuja</w:t>
      </w:r>
      <w:r>
        <w:t xml:space="preserve">. </w:t>
      </w:r>
      <w:r>
        <w:t xml:space="preserve">Toisin kuin "Latino" tai "Hispanic", "Anglo" viittaa muihin kuin valkoihoisiin amerikkalaisiin tai muihin kuin eurooppalaisiin amerikkalaisiin, joista suurin osa puhuu englantia mutta ei välttämättä ole </w:t>
      </w:r>
      <w:r>
        <w:rPr>
          <w:color w:val="6B8E23"/>
        </w:rPr>
        <w:t xml:space="preserve">englantilaista syntyperää</w:t>
      </w:r>
      <w:r>
        <w:t xml:space="preserve">.</w:t>
      </w:r>
    </w:p>
    <w:p>
      <w:r>
        <w:rPr>
          <w:b/>
        </w:rPr>
        <w:t xml:space="preserve">Kysymys 0</w:t>
      </w:r>
    </w:p>
    <w:p>
      <w:r>
        <w:t xml:space="preserve">Milloin alettiin käyttää termiä "latinalaisamerikkalainen"?</w:t>
      </w:r>
    </w:p>
    <w:p>
      <w:r>
        <w:rPr>
          <w:b/>
        </w:rPr>
        <w:t xml:space="preserve">Kysymys 1</w:t>
      </w:r>
    </w:p>
    <w:p>
      <w:r>
        <w:t xml:space="preserve">Mitä sanaa "latino" käytetään usein synonyyminä?</w:t>
      </w:r>
    </w:p>
    <w:p>
      <w:r>
        <w:rPr>
          <w:b/>
        </w:rPr>
        <w:t xml:space="preserve">Kysymys 2</w:t>
      </w:r>
    </w:p>
    <w:p>
      <w:r>
        <w:t xml:space="preserve">Miten termit latino ja latinalaisamerikkalainen eivät ole spesifisiä?</w:t>
      </w:r>
    </w:p>
    <w:p>
      <w:r>
        <w:rPr>
          <w:b/>
        </w:rPr>
        <w:t xml:space="preserve">Kysymys 3</w:t>
      </w:r>
    </w:p>
    <w:p>
      <w:r>
        <w:t xml:space="preserve">Mikä on yleinen väärinkäsitys Yhdysvalloissa siitä, mitä jotkut kansalliset alkuperät ovat?</w:t>
      </w:r>
    </w:p>
    <w:p>
      <w:r>
        <w:rPr>
          <w:b/>
        </w:rPr>
        <w:t xml:space="preserve">Kysymys 4</w:t>
      </w:r>
    </w:p>
    <w:p>
      <w:r>
        <w:t xml:space="preserve">Anglo voi viitata ei-hispanistisiin eurooppalaisiin amerikkalaisiin, jotka puhuvat englantia mutta eivät välttämättä ole mitä?</w:t>
      </w:r>
    </w:p>
    <w:p>
      <w:r>
        <w:rPr>
          <w:b/>
        </w:rPr>
        <w:t xml:space="preserve">Teksti numero 46</w:t>
      </w:r>
    </w:p>
    <w:p>
      <w:r>
        <w:t xml:space="preserve">Wang, Štrkalj ja muut (2003) tutkivat rodun käyttöä biologisena käsitteenä Kiinan ainoassa biologisen antropologian aikakauslehdessä </w:t>
      </w:r>
      <w:r>
        <w:rPr>
          <w:color w:val="A9A9A9"/>
        </w:rPr>
        <w:t xml:space="preserve">Acta Anthropologica Sinicassa</w:t>
      </w:r>
      <w:r>
        <w:t xml:space="preserve"> julkaistuissa tutkimusartikkeleissa</w:t>
      </w:r>
      <w:r>
        <w:t xml:space="preserve">. </w:t>
      </w:r>
      <w:r>
        <w:t xml:space="preserve">Tutkimus osoitti, että rotu-käsitettä käytettiin laajasti </w:t>
      </w:r>
      <w:r>
        <w:rPr>
          <w:color w:val="DCDCDC"/>
        </w:rPr>
        <w:t xml:space="preserve">kiinalaisten antropologien </w:t>
      </w:r>
      <w:r>
        <w:t xml:space="preserve">keskuudessa</w:t>
      </w:r>
      <w:r>
        <w:t xml:space="preserve">. </w:t>
      </w:r>
      <w:r>
        <w:t xml:space="preserve">Vuonna 2007 julkaistussa katsausartikkelissa Štrkalj esitti, että rotuun perustuvan lähestymistavan jyrkkä vastakkaisuus Yhdysvaltojen ja Kiinan välillä johtuu siitä, että rotu on </w:t>
      </w:r>
      <w:r>
        <w:t xml:space="preserve">Kiinan etnisesti monimuotoisten ihmisten keskuudessa </w:t>
      </w:r>
      <w:r>
        <w:rPr>
          <w:color w:val="2F4F4F"/>
        </w:rPr>
        <w:t xml:space="preserve">sosiaalista yhteenkuuluvuutta </w:t>
      </w:r>
      <w:r>
        <w:t xml:space="preserve">edistävä tekijä</w:t>
      </w:r>
      <w:r>
        <w:t xml:space="preserve">, kun taas "rotu" on </w:t>
      </w:r>
      <w:r>
        <w:t xml:space="preserve">Amerikassa </w:t>
      </w:r>
      <w:r>
        <w:t xml:space="preserve">hyvin </w:t>
      </w:r>
      <w:r>
        <w:rPr>
          <w:color w:val="556B2F"/>
        </w:rPr>
        <w:t xml:space="preserve">arkaluonteinen asia </w:t>
      </w:r>
      <w:r>
        <w:t xml:space="preserve">ja rotuun perustuvan lähestymistavan katsotaan heikentävän sosiaalista yhteenkuuluvuutta - minkä seurauksena yhdysvaltalaisia tutkijoita kannustetaan sosio-poliittisessa kontekstissa olemaan käyttämättä </w:t>
      </w:r>
      <w:r>
        <w:rPr>
          <w:color w:val="6B8E23"/>
        </w:rPr>
        <w:t xml:space="preserve">rotuun perustuvia kategorioita, </w:t>
      </w:r>
      <w:r>
        <w:t xml:space="preserve">kun taas Kiinassa heitä rohkaistaan käyttämään niitä.</w:t>
      </w:r>
    </w:p>
    <w:p>
      <w:r>
        <w:rPr>
          <w:b/>
        </w:rPr>
        <w:t xml:space="preserve">Kysymys 0</w:t>
      </w:r>
    </w:p>
    <w:p>
      <w:r>
        <w:t xml:space="preserve">Mikä on Kiinan ainoan antropologian lehden nimi?</w:t>
      </w:r>
    </w:p>
    <w:p>
      <w:r>
        <w:rPr>
          <w:b/>
        </w:rPr>
        <w:t xml:space="preserve">Kysymys 1</w:t>
      </w:r>
    </w:p>
    <w:p>
      <w:r>
        <w:t xml:space="preserve">Kuka käyttää rotukonseptia laajalti?</w:t>
      </w:r>
    </w:p>
    <w:p>
      <w:r>
        <w:rPr>
          <w:b/>
        </w:rPr>
        <w:t xml:space="preserve">Kysymys 2</w:t>
      </w:r>
    </w:p>
    <w:p>
      <w:r>
        <w:t xml:space="preserve">Mihin rotu vaikuttaa Kiinan etnisesti monimuotoisten ihmisten kohdalla?</w:t>
      </w:r>
    </w:p>
    <w:p>
      <w:r>
        <w:rPr>
          <w:b/>
        </w:rPr>
        <w:t xml:space="preserve">Kysymys 3</w:t>
      </w:r>
    </w:p>
    <w:p>
      <w:r>
        <w:t xml:space="preserve">Miksi rotu heikentää sosiaalista yhteenkuuluvuutta Amerikassa?</w:t>
      </w:r>
    </w:p>
    <w:p>
      <w:r>
        <w:rPr>
          <w:b/>
        </w:rPr>
        <w:t xml:space="preserve">Kysymys 4</w:t>
      </w:r>
    </w:p>
    <w:p>
      <w:r>
        <w:t xml:space="preserve">Mitä sellaista Kiinan tutkijoita kannustetaan käyttämään, mitä heidän amerikkalaisia kollegoitaan ei kannusteta käyttämään?</w:t>
      </w:r>
    </w:p>
    <w:p>
      <w:r>
        <w:rPr>
          <w:b/>
        </w:rPr>
        <w:t xml:space="preserve">Tekstin numero 47</w:t>
      </w:r>
    </w:p>
    <w:p>
      <w:r>
        <w:t xml:space="preserve">Kaszycka ja muut (2009) </w:t>
      </w:r>
      <w:r>
        <w:t xml:space="preserve">kartoittivat </w:t>
      </w:r>
      <w:r>
        <w:t xml:space="preserve">vuosina </w:t>
      </w:r>
      <w:r>
        <w:rPr>
          <w:color w:val="A9A9A9"/>
        </w:rPr>
        <w:t xml:space="preserve">2002-2003 </w:t>
      </w:r>
      <w:r>
        <w:t xml:space="preserve">eurooppalaisten antropologien mielipiteitä biologisen rodun käsitteestä. </w:t>
      </w:r>
      <w:r>
        <w:rPr>
          <w:color w:val="DCDCDC"/>
        </w:rPr>
        <w:t xml:space="preserve">Kolme </w:t>
      </w:r>
      <w:r>
        <w:t xml:space="preserve">tekijää, akateemisen koulutuksen maa, tieteenala ja ikä, osoittautuivat merkittäviksi vastauksia erottaviksi tekijöiksi. Länsi-Euroopassa koulutetut, fyysiset antropologit ja keski-ikäiset hylkäsivät </w:t>
      </w:r>
      <w:r>
        <w:rPr>
          <w:color w:val="2F4F4F"/>
        </w:rPr>
        <w:t xml:space="preserve">rodun </w:t>
      </w:r>
      <w:r>
        <w:t xml:space="preserve">useammin kuin Itä-Euroopassa koulutetut, muilla tieteenaloilla työskentelevät ja sekä nuoremman että vanhemman sukupolven edustajat." </w:t>
      </w:r>
      <w:r>
        <w:t xml:space="preserve">Tutkimus osoittaa, että rotua koskevat näkemykset ovat sosiaalipoliittisesti (</w:t>
      </w:r>
      <w:r>
        <w:rPr>
          <w:color w:val="556B2F"/>
        </w:rPr>
        <w:t xml:space="preserve">ideologisesti</w:t>
      </w:r>
      <w:r>
        <w:t xml:space="preserve">) vaikuttuneita ja erittäin riippuvaisia </w:t>
      </w:r>
      <w:r>
        <w:rPr>
          <w:color w:val="6B8E23"/>
        </w:rPr>
        <w:t xml:space="preserve">koulutuksesta.</w:t>
      </w:r>
      <w:r>
        <w:t xml:space="preserve">"</w:t>
      </w:r>
    </w:p>
    <w:p>
      <w:r>
        <w:rPr>
          <w:b/>
        </w:rPr>
        <w:t xml:space="preserve">Kysymys 0</w:t>
      </w:r>
    </w:p>
    <w:p>
      <w:r>
        <w:t xml:space="preserve">Minä vuonna Kaszycka kartoitti Eureopen antropologien mielipiteitä biologisesta rotukäsityksestä?</w:t>
      </w:r>
    </w:p>
    <w:p>
      <w:r>
        <w:rPr>
          <w:b/>
        </w:rPr>
        <w:t xml:space="preserve">Kysymys 1</w:t>
      </w:r>
    </w:p>
    <w:p>
      <w:r>
        <w:t xml:space="preserve">Kuinka monella tekijällä todettiin olevan merkitystä eurooppalaisten antropologien vastausten erojen kannalta?</w:t>
      </w:r>
    </w:p>
    <w:p>
      <w:r>
        <w:rPr>
          <w:b/>
        </w:rPr>
        <w:t xml:space="preserve">Kysymys 2</w:t>
      </w:r>
    </w:p>
    <w:p>
      <w:r>
        <w:t xml:space="preserve">Mitä Länsi-Euroopassa koulutetut ihmiset hylkäsivät useammin kuin Itä-Euroopassa koulutetut?</w:t>
      </w:r>
    </w:p>
    <w:p>
      <w:r>
        <w:rPr>
          <w:b/>
        </w:rPr>
        <w:t xml:space="preserve">Kysymys 3</w:t>
      </w:r>
    </w:p>
    <w:p>
      <w:r>
        <w:t xml:space="preserve">Miten rotuun liittyvät näkemykset vaikuttavat?</w:t>
      </w:r>
    </w:p>
    <w:p>
      <w:r>
        <w:rPr>
          <w:b/>
        </w:rPr>
        <w:t xml:space="preserve">Kysymys 4</w:t>
      </w:r>
    </w:p>
    <w:p>
      <w:r>
        <w:t xml:space="preserve">Mistä rotuun liittyvät näkemykset ovat hyvin riippuvaisia?</w:t>
      </w:r>
    </w:p>
    <w:p>
      <w:r>
        <w:rPr>
          <w:b/>
        </w:rPr>
        <w:t xml:space="preserve">Tekstin numero 48</w:t>
      </w:r>
    </w:p>
    <w:p>
      <w:r>
        <w:t xml:space="preserve">Yksi tulos rodun käsitteen merkityksestä ja pätevyydestä käydyistä keskusteluista on se, että eri tieteenalojen nykyisessä kirjallisuudessa ei vallitse </w:t>
      </w:r>
      <w:r>
        <w:rPr>
          <w:color w:val="A9A9A9"/>
        </w:rPr>
        <w:t xml:space="preserve">yksimielisyyttä </w:t>
      </w:r>
      <w:r>
        <w:t xml:space="preserve">ihmisen vaihtelusta</w:t>
      </w:r>
      <w:r>
        <w:t xml:space="preserve">, vaikka joillakin aloilla, kuten joillakin antropologian aloilla, vallitsee vahva yksimielisyys. Joissakin tutkimuksissa sanaa rotu käytetään sen varhaisessa essentialistisessa </w:t>
      </w:r>
      <w:r>
        <w:rPr>
          <w:color w:val="DCDCDC"/>
        </w:rPr>
        <w:t xml:space="preserve">taksonomisessa </w:t>
      </w:r>
      <w:r>
        <w:t xml:space="preserve">merkityksessä</w:t>
      </w:r>
      <w:r>
        <w:t xml:space="preserve">.</w:t>
      </w:r>
      <w:r>
        <w:t xml:space="preserve"> Monet muut käyttävät edelleen termiä </w:t>
      </w:r>
      <w:r>
        <w:rPr>
          <w:color w:val="2F4F4F"/>
        </w:rPr>
        <w:t xml:space="preserve">rotu, </w:t>
      </w:r>
      <w:r>
        <w:t xml:space="preserve">mutta tarkoittavat sillä populaatiota, kladeja tai haploryhmiä. Toiset taas hylkäävät </w:t>
      </w:r>
      <w:r>
        <w:rPr>
          <w:color w:val="556B2F"/>
        </w:rPr>
        <w:t xml:space="preserve">rodun käsitteen </w:t>
      </w:r>
      <w:r>
        <w:t xml:space="preserve">kokonaan ja käyttävät </w:t>
      </w:r>
      <w:r>
        <w:rPr>
          <w:color w:val="6B8E23"/>
        </w:rPr>
        <w:t xml:space="preserve">populaation käsitettä </w:t>
      </w:r>
      <w:r>
        <w:t xml:space="preserve">vähemmän ongelmallisena analyysiyksikkönä.</w:t>
      </w:r>
    </w:p>
    <w:p>
      <w:r>
        <w:rPr>
          <w:b/>
        </w:rPr>
        <w:t xml:space="preserve">Kysymys 0</w:t>
      </w:r>
    </w:p>
    <w:p>
      <w:r>
        <w:t xml:space="preserve">Mitä ihmisen vaihtelua koskevasta nykyisestä kirjallisuudesta puuttuu?</w:t>
      </w:r>
    </w:p>
    <w:p>
      <w:r>
        <w:rPr>
          <w:b/>
        </w:rPr>
        <w:t xml:space="preserve">Kysymys 1</w:t>
      </w:r>
    </w:p>
    <w:p>
      <w:r>
        <w:t xml:space="preserve">Mitä jotkut tutkimukset käyttävät sanalla rotu tarkoitetussa merkityksessä?</w:t>
      </w:r>
    </w:p>
    <w:p>
      <w:r>
        <w:rPr>
          <w:b/>
        </w:rPr>
        <w:t xml:space="preserve">Kysymys 2</w:t>
      </w:r>
    </w:p>
    <w:p>
      <w:r>
        <w:t xml:space="preserve">Mitä termiä jotkut käyttävät tarkoittamaan populaatiota, kladeja tai haploryhmiä?</w:t>
      </w:r>
    </w:p>
    <w:p>
      <w:r>
        <w:rPr>
          <w:b/>
        </w:rPr>
        <w:t xml:space="preserve">Kysymys 3</w:t>
      </w:r>
    </w:p>
    <w:p>
      <w:r>
        <w:t xml:space="preserve">Mitä jotkut välttelevät kokonaan? </w:t>
      </w:r>
    </w:p>
    <w:p>
      <w:r>
        <w:rPr>
          <w:b/>
        </w:rPr>
        <w:t xml:space="preserve">Kysymys 4</w:t>
      </w:r>
    </w:p>
    <w:p>
      <w:r>
        <w:t xml:space="preserve">Mikä on vähemmän ongelmallinen analyysiyksikkö?</w:t>
      </w:r>
    </w:p>
    <w:p>
      <w:r>
        <w:rPr>
          <w:b/>
        </w:rPr>
        <w:t xml:space="preserve">Tekstin numero 49</w:t>
      </w:r>
    </w:p>
    <w:p>
      <w:r>
        <w:t xml:space="preserve">Eduardo Bonilla-Silva, </w:t>
      </w:r>
      <w:r>
        <w:rPr>
          <w:color w:val="A9A9A9"/>
        </w:rPr>
        <w:t xml:space="preserve">Duken</w:t>
      </w:r>
      <w:r>
        <w:t xml:space="preserve"> yliopiston sosiologian professori</w:t>
      </w:r>
      <w:r>
        <w:t xml:space="preserve">, huomauttaa: "Väitän, että rasismi on ennen kaikkea kysymys </w:t>
      </w:r>
      <w:r>
        <w:rPr>
          <w:color w:val="DCDCDC"/>
        </w:rPr>
        <w:t xml:space="preserve">ryhmän vallasta</w:t>
      </w:r>
      <w:r>
        <w:t xml:space="preserve">; kyse on siitä, että hallitseva roturyhmä (</w:t>
      </w:r>
      <w:r>
        <w:rPr>
          <w:color w:val="2F4F4F"/>
        </w:rPr>
        <w:t xml:space="preserve">valkoiset</w:t>
      </w:r>
      <w:r>
        <w:t xml:space="preserve">) pyrkii säilyttämään systeemiset etunsa ja että vähemmistöt taistelevat rotuun liittyvän status quon kumoamiseksi."  Tämän uuden värisokean rasismin piirissä tapahtuvat käytännöt ovat hienovaraisia, institutionalisoituja ja oletettavasti ei-rotuisia. Värisokea rasismi kukoistaa ajatuksella, </w:t>
      </w:r>
      <w:r>
        <w:rPr>
          <w:color w:val="556B2F"/>
        </w:rPr>
        <w:t xml:space="preserve">että rotu ei ole enää ongelma Yhdysvalloissa</w:t>
      </w:r>
      <w:r>
        <w:t xml:space="preserve">. </w:t>
      </w:r>
      <w:r>
        <w:t xml:space="preserve">Useimpien valkoisten väitetyn värisokeuden ja värikoodillisen epätasa-arvojärjestelmän jatkumisen välillä </w:t>
      </w:r>
      <w:r>
        <w:t xml:space="preserve">on </w:t>
      </w:r>
      <w:r>
        <w:rPr>
          <w:color w:val="6B8E23"/>
        </w:rPr>
        <w:t xml:space="preserve">ristiriitoja.</w:t>
      </w:r>
    </w:p>
    <w:p>
      <w:r>
        <w:rPr>
          <w:b/>
        </w:rPr>
        <w:t xml:space="preserve">Kysymys 0</w:t>
      </w:r>
    </w:p>
    <w:p>
      <w:r>
        <w:t xml:space="preserve">Missä Eduardo Bonilla-Silver on sosiologian professori?</w:t>
      </w:r>
    </w:p>
    <w:p>
      <w:r>
        <w:rPr>
          <w:b/>
        </w:rPr>
        <w:t xml:space="preserve">Kysymys 1</w:t>
      </w:r>
    </w:p>
    <w:p>
      <w:r>
        <w:t xml:space="preserve">Mistä Bonilla-Silva väittää rasismissa olevan kyse enemmän kuin mistään muusta?</w:t>
      </w:r>
    </w:p>
    <w:p>
      <w:r>
        <w:rPr>
          <w:b/>
        </w:rPr>
        <w:t xml:space="preserve">Kysymys 2</w:t>
      </w:r>
    </w:p>
    <w:p>
      <w:r>
        <w:t xml:space="preserve">Kuka Bonilla-Silvan mielestä on hallitseva roturyhmä?</w:t>
      </w:r>
    </w:p>
    <w:p>
      <w:r>
        <w:rPr>
          <w:b/>
        </w:rPr>
        <w:t xml:space="preserve">Kysymys 3</w:t>
      </w:r>
    </w:p>
    <w:p>
      <w:r>
        <w:t xml:space="preserve">Millä ajatuksella värisokea rasismi kukoistaa?</w:t>
      </w:r>
    </w:p>
    <w:p>
      <w:r>
        <w:rPr>
          <w:b/>
        </w:rPr>
        <w:t xml:space="preserve">Kysymys 4</w:t>
      </w:r>
    </w:p>
    <w:p>
      <w:r>
        <w:t xml:space="preserve">Mitä on useimpien valkoisten väitetyn värisokeuden ja epätasa-arvojärjestelmän jatkumisen välillä?</w:t>
      </w:r>
    </w:p>
    <w:p>
      <w:r>
        <w:rPr>
          <w:b/>
        </w:rPr>
        <w:t xml:space="preserve">Tekstin numero 50</w:t>
      </w:r>
    </w:p>
    <w:p>
      <w:r>
        <w:rPr>
          <w:color w:val="A9A9A9"/>
        </w:rPr>
        <w:t xml:space="preserve">Biologisen rodun </w:t>
      </w:r>
      <w:r>
        <w:t xml:space="preserve">käsitteen </w:t>
      </w:r>
      <w:r>
        <w:t xml:space="preserve">käyttö fyysisessä antropologiassa Yhdysvalloissa on vähentynyt merkittävästi 1900-luvun aikana. </w:t>
      </w:r>
      <w:r>
        <w:t xml:space="preserve">Suurin osa Yhdysvaltojen </w:t>
      </w:r>
      <w:r>
        <w:rPr>
          <w:color w:val="DCDCDC"/>
        </w:rPr>
        <w:t xml:space="preserve">fyysisistä antropologeista </w:t>
      </w:r>
      <w:r>
        <w:t xml:space="preserve">on hylännyt biologisen rodun käsitteen. Vuodesta 1932 lähtien yhä useammat </w:t>
      </w:r>
      <w:r>
        <w:t xml:space="preserve">fysikaalista antropologiaa esittelevät </w:t>
      </w:r>
      <w:r>
        <w:rPr>
          <w:color w:val="2F4F4F"/>
        </w:rPr>
        <w:t xml:space="preserve">yliopistojen </w:t>
      </w:r>
      <w:r>
        <w:t xml:space="preserve">oppikirjat ovat hylänneet rodun käsitteenä: vuosina 1932-1976 vain seitsemän kolmestakymmenestäkahdesta hylkäsi rodun, vuosina 1975-1984 </w:t>
      </w:r>
      <w:r>
        <w:rPr>
          <w:color w:val="556B2F"/>
        </w:rPr>
        <w:t xml:space="preserve">kolmetoista </w:t>
      </w:r>
      <w:r>
        <w:t xml:space="preserve">kolmestakymmenestä kolmestakymmenestä kolmestakolmesta hylkäsi rodun, vuosina 1985-1993 kolmetoista yhdeksästätoista hylkäsi rodun</w:t>
      </w:r>
      <w:r>
        <w:t xml:space="preserve">.</w:t>
      </w:r>
      <w:r>
        <w:t xml:space="preserve"> Erään akateemisen lehden mukaan 78 prosenttia vuoden 1931 Journal of Physical Anthropology -lehden artikkeleista käytti näitä tai lähes synonyymejä termejä, jotka kuvastavat bio-rotu -paradigmaa, mutta vain 36 prosenttia vuonna 1965 ja vain </w:t>
      </w:r>
      <w:r>
        <w:rPr>
          <w:color w:val="6B8E23"/>
        </w:rPr>
        <w:t xml:space="preserve">28 prosenttia </w:t>
      </w:r>
      <w:r>
        <w:t xml:space="preserve">vuonna 1996</w:t>
      </w:r>
      <w:r>
        <w:t xml:space="preserve">.</w:t>
      </w:r>
    </w:p>
    <w:p>
      <w:r>
        <w:rPr>
          <w:b/>
        </w:rPr>
        <w:t xml:space="preserve">Kysymys 0</w:t>
      </w:r>
    </w:p>
    <w:p>
      <w:r>
        <w:t xml:space="preserve">Minkä käsitteen käyttö on vähentynyt merkittävästi Yhdysvalloissa 1900-luvulla?</w:t>
      </w:r>
    </w:p>
    <w:p>
      <w:r>
        <w:rPr>
          <w:b/>
        </w:rPr>
        <w:t xml:space="preserve">Kysymys 1</w:t>
      </w:r>
    </w:p>
    <w:p>
      <w:r>
        <w:t xml:space="preserve">Minkä ryhmän enemmistö Yhdysvalloissa on hylännyt biologisten rotujen käsitteen?</w:t>
      </w:r>
    </w:p>
    <w:p>
      <w:r>
        <w:rPr>
          <w:b/>
        </w:rPr>
        <w:t xml:space="preserve">Kysymys 2</w:t>
      </w:r>
    </w:p>
    <w:p>
      <w:r>
        <w:t xml:space="preserve">Missä antropologiaa esittelevissä oppikirjoissa rotu on hylätty pätevänä käsitteenä vuodesta 1932 lähtien?</w:t>
      </w:r>
    </w:p>
    <w:p>
      <w:r>
        <w:rPr>
          <w:b/>
        </w:rPr>
        <w:t xml:space="preserve">Kysymys 3</w:t>
      </w:r>
    </w:p>
    <w:p>
      <w:r>
        <w:t xml:space="preserve">Kuinka monessa kirjassa 33:sta vuosina 1975-1984 hylätystä kirjasta hylättiin rotu?</w:t>
      </w:r>
    </w:p>
    <w:p>
      <w:r>
        <w:rPr>
          <w:b/>
        </w:rPr>
        <w:t xml:space="preserve">Kysymys 4</w:t>
      </w:r>
    </w:p>
    <w:p>
      <w:r>
        <w:t xml:space="preserve">Kuinka suuri prosenttiosuus vuonna 1996 julkaistuista artikkeleista käytti biologista rotuparadigmaa?</w:t>
      </w:r>
    </w:p>
    <w:p>
      <w:r>
        <w:rPr>
          <w:b/>
        </w:rPr>
        <w:t xml:space="preserve">Tekstin numero 51</w:t>
      </w:r>
    </w:p>
    <w:p>
      <w:r>
        <w:t xml:space="preserve">Vuonna 2000 julkaistun suositun fyysisen antropologian oppikirjan mukaan </w:t>
      </w:r>
      <w:r>
        <w:t xml:space="preserve">oikeusantropologit tukevat ylivoimaisesti ajatusta ihmisrotujen biologisesta perusolemuksesta. Oikeuslääketieteellinen fyysinen antropologi ja professori George W. Gill on sanonut, että ajatus siitä, että rotu on vain ihonalainen, "</w:t>
      </w:r>
      <w:r>
        <w:rPr>
          <w:color w:val="DCDCDC"/>
        </w:rPr>
        <w:t xml:space="preserve">ei yksinkertaisesti pidä paikkaansa</w:t>
      </w:r>
      <w:r>
        <w:t xml:space="preserve">, kuten kaikki kokeneet oikeuslääketieteelliset antropologit vahvistavat", ja että "monilla morfologisilla piirteillä on taipumus seurata maantieteellisiä rajoja, jotka usein osuvat yksiin ilmastovyöhykkeiden kanssa. Tämä ei ole yllättävää, koska </w:t>
      </w:r>
      <w:r>
        <w:rPr>
          <w:color w:val="2F4F4F"/>
        </w:rPr>
        <w:t xml:space="preserve">ilmaston valikoivat voimat </w:t>
      </w:r>
      <w:r>
        <w:t xml:space="preserve">ovat luultavasti ensisijaisia luonnonvoimia, jotka ovat muokanneet ihmisrotuja paitsi ihonvärin ja hiusten muodon myös nenän, poskipäiden jne. luisten rakenteiden osalta. </w:t>
      </w:r>
      <w:r>
        <w:t xml:space="preserve">(Esimerkiksi ulkonevat nenät kostuttavat ilmaa paremmin.)" Vaikka hän näkee hyviä perusteluja molemmille puolille, vastakkaisten todisteiden täydellinen kieltäminen "näyttää johtuvan suurelta osin </w:t>
      </w:r>
      <w:r>
        <w:rPr>
          <w:color w:val="556B2F"/>
        </w:rPr>
        <w:t xml:space="preserve">sosiaalipoliittisista motiiveista </w:t>
      </w:r>
      <w:r>
        <w:t xml:space="preserve">eikä lainkaan tieteestä". Hän toteaa myös, että monet biologiset antropologit pitävät rotuja todellisina, mutta "yksikään fyysisen antropologian johdantokirja ei edes esitä tätä näkökulmaa mahdollisuutena. Näin räikeässä tapauksessa kyse ei ole tieteestä vaan pikemminkin räikeästä, </w:t>
      </w:r>
      <w:r>
        <w:rPr>
          <w:color w:val="6B8E23"/>
        </w:rPr>
        <w:t xml:space="preserve">poliittisesti motivoidusta sensuurista</w:t>
      </w:r>
      <w:r>
        <w:t xml:space="preserve">".</w:t>
      </w:r>
    </w:p>
    <w:p>
      <w:r>
        <w:rPr>
          <w:b/>
        </w:rPr>
        <w:t xml:space="preserve">Kysymys 0</w:t>
      </w:r>
    </w:p>
    <w:p>
      <w:r>
        <w:t xml:space="preserve">Mikä antropologien ryhmä tukee ylivoimaisesti ajatusta ihmisroduista?</w:t>
      </w:r>
    </w:p>
    <w:p>
      <w:r>
        <w:rPr>
          <w:b/>
        </w:rPr>
        <w:t xml:space="preserve">Kysymys 1</w:t>
      </w:r>
    </w:p>
    <w:p>
      <w:r>
        <w:t xml:space="preserve">Mitä mieltä George W. Gill on ajatuksesta, jonka mukaan rotu on vain ihonalainen?</w:t>
      </w:r>
    </w:p>
    <w:p>
      <w:r>
        <w:rPr>
          <w:b/>
        </w:rPr>
        <w:t xml:space="preserve">Kysymys 2</w:t>
      </w:r>
    </w:p>
    <w:p>
      <w:r>
        <w:t xml:space="preserve">Mitkä lienevät ne ensisijaiset luonnonvoimat, jotka ovat muokanneet ihmisrotuja?</w:t>
      </w:r>
    </w:p>
    <w:p>
      <w:r>
        <w:rPr>
          <w:b/>
        </w:rPr>
        <w:t xml:space="preserve">Kysymys 3</w:t>
      </w:r>
    </w:p>
    <w:p>
      <w:r>
        <w:t xml:space="preserve">Mistä Gill uskoo vastakkaisten todisteiden täydellisen kieltämisen johtuvan?</w:t>
      </w:r>
    </w:p>
    <w:p>
      <w:r>
        <w:rPr>
          <w:b/>
        </w:rPr>
        <w:t xml:space="preserve">Kysymys 4</w:t>
      </w:r>
    </w:p>
    <w:p>
      <w:r>
        <w:t xml:space="preserve">Mihin Gill selittää sen, että näkökulmaa ei esitetä mahdollisuutena?</w:t>
      </w:r>
    </w:p>
    <w:p>
      <w:r>
        <w:rPr>
          <w:b/>
        </w:rPr>
        <w:t xml:space="preserve">Tekstin numero 52</w:t>
      </w:r>
    </w:p>
    <w:p>
      <w:r>
        <w:t xml:space="preserve">"Rotua" käytetään edelleen joskus </w:t>
      </w:r>
      <w:r>
        <w:rPr>
          <w:color w:val="A9A9A9"/>
        </w:rPr>
        <w:t xml:space="preserve">oikeuslääketieteellisessä </w:t>
      </w:r>
      <w:r>
        <w:t xml:space="preserve">antropologiassa (luurangon jäänteitä analysoitaessa), biolääketieteellisessä tutkimuksessa ja rotuun perustuvassa lääketieteessä. Brace on kritisoinut tätä, oikeusantropologien käytäntöä siitä, että he käyttävät kiisteltyä käsitettä "rotu" sopimuksesta, vaikka heidän itse asiassa pitäisi puhua </w:t>
      </w:r>
      <w:r>
        <w:rPr>
          <w:color w:val="DCDCDC"/>
        </w:rPr>
        <w:t xml:space="preserve">alueellisesta syntyperästä</w:t>
      </w:r>
      <w:r>
        <w:t xml:space="preserve">. </w:t>
      </w:r>
      <w:r>
        <w:t xml:space="preserve">Hän väittää, että vaikka oikeusantropologit voivat todeta, että luurangon jäännös on peräisin henkilöltä, jonka esi-isät ovat </w:t>
      </w:r>
      <w:r>
        <w:rPr>
          <w:color w:val="2F4F4F"/>
        </w:rPr>
        <w:t xml:space="preserve">joltakin tietyllä </w:t>
      </w:r>
      <w:r>
        <w:t xml:space="preserve">Afrikan </w:t>
      </w:r>
      <w:r>
        <w:rPr>
          <w:color w:val="2F4F4F"/>
        </w:rPr>
        <w:t xml:space="preserve">alueelta</w:t>
      </w:r>
      <w:r>
        <w:t xml:space="preserve">, luurangon luokittelu "mustaksi" on sosiaalisesti konstruoitu kategoria, joka on merkityksellinen vain Yhdysvaltojen </w:t>
      </w:r>
      <w:r>
        <w:rPr>
          <w:color w:val="556B2F"/>
        </w:rPr>
        <w:t xml:space="preserve">erityisessä kontekstissa </w:t>
      </w:r>
      <w:r>
        <w:t xml:space="preserve">ja joka </w:t>
      </w:r>
      <w:r>
        <w:rPr>
          <w:color w:val="6B8E23"/>
        </w:rPr>
        <w:t xml:space="preserve">ei itsessään ole tieteellisesti pätevä</w:t>
      </w:r>
      <w:r>
        <w:t xml:space="preserve">.</w:t>
      </w:r>
    </w:p>
    <w:p>
      <w:r>
        <w:rPr>
          <w:b/>
        </w:rPr>
        <w:t xml:space="preserve">Kysymys 0</w:t>
      </w:r>
    </w:p>
    <w:p>
      <w:r>
        <w:t xml:space="preserve">Minkälaisessa antropologiassa "rotua" käytetään joskus edelleen?</w:t>
      </w:r>
    </w:p>
    <w:p>
      <w:r>
        <w:rPr>
          <w:b/>
        </w:rPr>
        <w:t xml:space="preserve">Kysymys 1</w:t>
      </w:r>
    </w:p>
    <w:p>
      <w:r>
        <w:t xml:space="preserve">Mitä termiä Brace käyttäisi mieluummin oikeusantropologeista?</w:t>
      </w:r>
    </w:p>
    <w:p>
      <w:r>
        <w:rPr>
          <w:b/>
        </w:rPr>
        <w:t xml:space="preserve">Kysymys 2</w:t>
      </w:r>
    </w:p>
    <w:p>
      <w:r>
        <w:t xml:space="preserve">Mitä rikostekniset antropologit voivat selvittää jonkun henkilön esi-isistä hänen luurankojäänteistään?</w:t>
      </w:r>
    </w:p>
    <w:p>
      <w:r>
        <w:rPr>
          <w:b/>
        </w:rPr>
        <w:t xml:space="preserve">Kysymys 3</w:t>
      </w:r>
    </w:p>
    <w:p>
      <w:r>
        <w:t xml:space="preserve">Missä Brace kokee termin "musta" merkitykselliseksi?</w:t>
      </w:r>
    </w:p>
    <w:p>
      <w:r>
        <w:rPr>
          <w:b/>
        </w:rPr>
        <w:t xml:space="preserve">Kysymys 4</w:t>
      </w:r>
    </w:p>
    <w:p>
      <w:r>
        <w:t xml:space="preserve">Miksi on huono asia, että kategoria on vain sosiaalisesti rakennettu?</w:t>
      </w:r>
    </w:p>
    <w:p>
      <w:r>
        <w:rPr>
          <w:b/>
        </w:rPr>
        <w:t xml:space="preserve">Tekstin numero 53</w:t>
      </w:r>
    </w:p>
    <w:p>
      <w:r>
        <w:t xml:space="preserve">Tutkimuksen tekijät tutkivat myös </w:t>
      </w:r>
      <w:r>
        <w:rPr>
          <w:color w:val="A9A9A9"/>
        </w:rPr>
        <w:t xml:space="preserve">77 </w:t>
      </w:r>
      <w:r>
        <w:t xml:space="preserve">biologian ja 69 fysikaalisen antropologian oppikirjaa, jotka oli julkaistu vuosina 1932-1989. Fyysisen antropologian oppikirjoissa väitettiin, että biologisia rotuja on olemassa </w:t>
      </w:r>
      <w:r>
        <w:rPr>
          <w:color w:val="DCDCDC"/>
        </w:rPr>
        <w:t xml:space="preserve">1970-luvulle </w:t>
      </w:r>
      <w:r>
        <w:t xml:space="preserve">asti, </w:t>
      </w:r>
      <w:r>
        <w:t xml:space="preserve">jolloin niissä alettiin väittää, ettei rotuja ole olemassa. Biologian oppikirjoissa ei sen sijaan tapahtunut tällaista muutosta, vaan monissa niistä jätettiin </w:t>
      </w:r>
      <w:r>
        <w:rPr>
          <w:color w:val="2F4F4F"/>
        </w:rPr>
        <w:t xml:space="preserve">rotukeskustelu </w:t>
      </w:r>
      <w:r>
        <w:t xml:space="preserve">kokonaan </w:t>
      </w:r>
      <w:r>
        <w:t xml:space="preserve">pois. </w:t>
      </w:r>
      <w:r>
        <w:t xml:space="preserve">Kirjoittajat selittivät tämän sillä, että biologit pyrkivät välttämään </w:t>
      </w:r>
      <w:r>
        <w:rPr>
          <w:color w:val="556B2F"/>
        </w:rPr>
        <w:t xml:space="preserve">rotuluokitusten </w:t>
      </w:r>
      <w:r>
        <w:t xml:space="preserve">poliittisia vaikutuksia sen </w:t>
      </w:r>
      <w:r>
        <w:t xml:space="preserve">sijaan, että keskustelisivat niistä, sekä biologian piirissä käynnissä olevilla keskusteluilla käsitteen "alalaji" pätevyydestä. Kirjoittajat totesivat myös, että joissakin laajalti käytetyissä biologian oppikirjoissa, kuten Douglas J. Futuyaman vuonna 1986 ilmestyneessä "Evolutionary Biology" -teoksessa, oli luovuttu rodun käsitteestä: "Rodun käsite, joka peittää alleen kaikkien kansojen ylivoimaisen geneettisen samankaltaisuuden ja mosaiikkimaiset variaatiomallit, jotka eivät vastaa rotuerotteluja, ei ole ainoastaan sosiaalisesti epäkelpo, vaan se on myös </w:t>
      </w:r>
      <w:r>
        <w:rPr>
          <w:color w:val="6B8E23"/>
        </w:rPr>
        <w:t xml:space="preserve">biologisesti kestämätön </w:t>
      </w:r>
      <w:r>
        <w:t xml:space="preserve">(s. 5 18-5 19)." (Lieberman et al. 1992, s. 316-17).</w:t>
      </w:r>
    </w:p>
    <w:p>
      <w:r>
        <w:rPr>
          <w:b/>
        </w:rPr>
        <w:t xml:space="preserve">Kysymys 0</w:t>
      </w:r>
    </w:p>
    <w:p>
      <w:r>
        <w:t xml:space="preserve">Kuinka monta biologian yliopisto-oppikirjaa tutkimuksen tekijät tutkivat?</w:t>
      </w:r>
    </w:p>
    <w:p>
      <w:r>
        <w:rPr>
          <w:b/>
        </w:rPr>
        <w:t xml:space="preserve">Kysymys 1</w:t>
      </w:r>
    </w:p>
    <w:p>
      <w:r>
        <w:t xml:space="preserve">Mihin asti fysikaalisen antropologian teksteissä väitettiin vielä, että biologisia rotuja on olemassa?</w:t>
      </w:r>
    </w:p>
    <w:p>
      <w:r>
        <w:rPr>
          <w:b/>
        </w:rPr>
        <w:t xml:space="preserve">Kysymys 2</w:t>
      </w:r>
    </w:p>
    <w:p>
      <w:r>
        <w:t xml:space="preserve">Mitä biologian oppikirjat jättivät kokonaan pois?</w:t>
      </w:r>
    </w:p>
    <w:p>
      <w:r>
        <w:rPr>
          <w:b/>
        </w:rPr>
        <w:t xml:space="preserve">Kysymys 3</w:t>
      </w:r>
    </w:p>
    <w:p>
      <w:r>
        <w:t xml:space="preserve">Mitä biologit yrittivät välttää keskustelemasta poliittisista vaikutuksista?</w:t>
      </w:r>
    </w:p>
    <w:p>
      <w:r>
        <w:rPr>
          <w:b/>
        </w:rPr>
        <w:t xml:space="preserve">Kysymys 4</w:t>
      </w:r>
    </w:p>
    <w:p>
      <w:r>
        <w:t xml:space="preserve">Mitä Douglas J. Futuyama piti rodun käsitteenä, joka ei ole vain sosiaalisesti toimimaton vaan myös tämä?</w:t>
      </w:r>
    </w:p>
    <w:p>
      <w:r>
        <w:rPr>
          <w:b/>
        </w:rPr>
        <w:t xml:space="preserve">Tekstin numero 54</w:t>
      </w:r>
    </w:p>
    <w:p>
      <w:r>
        <w:t xml:space="preserve">Morning (2008) tutki lukion biologian oppikirjoja vuosina 1952-2002 ja havaitsi aluksi </w:t>
      </w:r>
      <w:r>
        <w:rPr>
          <w:color w:val="A9A9A9"/>
        </w:rPr>
        <w:t xml:space="preserve">samanlaisen mallin</w:t>
      </w:r>
      <w:r>
        <w:t xml:space="preserve">: vain </w:t>
      </w:r>
      <w:r>
        <w:rPr>
          <w:color w:val="DCDCDC"/>
        </w:rPr>
        <w:t xml:space="preserve">35 prosentissa niistä </w:t>
      </w:r>
      <w:r>
        <w:t xml:space="preserve">käsiteltiin rotua suoraan vuosina 1983-1992, kun aluksi 92 prosentissa käsiteltiin rotua. Tämän jälkeen osuus on kuitenkin noussut jonkin verran </w:t>
      </w:r>
      <w:r>
        <w:rPr>
          <w:color w:val="2F4F4F"/>
        </w:rPr>
        <w:t xml:space="preserve">43 prosenttiin</w:t>
      </w:r>
      <w:r>
        <w:t xml:space="preserve">. </w:t>
      </w:r>
      <w:r>
        <w:t xml:space="preserve">Epäsuoremmat ja lyhyemmät keskustelut rodusta lääketieteellisten sairauksien yhteydessä ovat lisääntyneet siitä, kun niitä ei ollut lainkaan, </w:t>
      </w:r>
      <w:r>
        <w:rPr>
          <w:color w:val="556B2F"/>
        </w:rPr>
        <w:t xml:space="preserve">93 prosenttiin </w:t>
      </w:r>
      <w:r>
        <w:t xml:space="preserve">oppikirjoista. Yleisesti ottaen rotua koskeva aineisto on siirtynyt pintapiirteistä genetiikkaan ja evoluutiohistoriaan. Tutkimuksen mukaan oppikirjojen perusviesti rotujen olemassaolosta </w:t>
      </w:r>
      <w:r>
        <w:rPr>
          <w:color w:val="6B8E23"/>
        </w:rPr>
        <w:t xml:space="preserve">ei ole juurikaan muuttunut</w:t>
      </w:r>
      <w:r>
        <w:t xml:space="preserve">.</w:t>
      </w:r>
    </w:p>
    <w:p>
      <w:r>
        <w:rPr>
          <w:b/>
        </w:rPr>
        <w:t xml:space="preserve">Kysymys 0</w:t>
      </w:r>
    </w:p>
    <w:p>
      <w:r>
        <w:t xml:space="preserve">Mitä Morning havaitsi tutkiessaan biologian oppikirjoja vuosina 1952-2002?</w:t>
      </w:r>
    </w:p>
    <w:p>
      <w:r>
        <w:rPr>
          <w:b/>
        </w:rPr>
        <w:t xml:space="preserve">Kysymys 1</w:t>
      </w:r>
    </w:p>
    <w:p>
      <w:r>
        <w:t xml:space="preserve">Kuinka monessa oppikirjassa vuosina 1983-1992 käsiteltiin rotua?</w:t>
      </w:r>
    </w:p>
    <w:p>
      <w:r>
        <w:rPr>
          <w:b/>
        </w:rPr>
        <w:t xml:space="preserve">Kysymys 2</w:t>
      </w:r>
    </w:p>
    <w:p>
      <w:r>
        <w:t xml:space="preserve">Kuinka paljon rotua käsittelevien oppikirjojen osuus kasvoi vuoden 1992 jälkeen?</w:t>
      </w:r>
    </w:p>
    <w:p>
      <w:r>
        <w:rPr>
          <w:b/>
        </w:rPr>
        <w:t xml:space="preserve">Kysymys 3</w:t>
      </w:r>
    </w:p>
    <w:p>
      <w:r>
        <w:t xml:space="preserve">Kuinka monta prosenttia rotua koskevat keskustelut lääketieteellisten häiriöiden yhteydessä ovat lisääntyneet nollasta?</w:t>
      </w:r>
    </w:p>
    <w:p>
      <w:r>
        <w:rPr>
          <w:b/>
        </w:rPr>
        <w:t xml:space="preserve">Kysymys 4</w:t>
      </w:r>
    </w:p>
    <w:p>
      <w:r>
        <w:t xml:space="preserve">Mitä tutkimuksessa väitetään rotujen olemassaoloa koskevasta perusviestistä?</w:t>
      </w:r>
    </w:p>
    <w:p>
      <w:r>
        <w:rPr>
          <w:b/>
        </w:rPr>
        <w:t xml:space="preserve">Tekstin numero 55</w:t>
      </w:r>
    </w:p>
    <w:p>
      <w:r>
        <w:rPr>
          <w:color w:val="A9A9A9"/>
        </w:rPr>
        <w:t xml:space="preserve">Yhdysvalloissa liittovaltion </w:t>
      </w:r>
      <w:r>
        <w:t xml:space="preserve">politiikka edistää rodullisesti luokiteltujen tietojen käyttöä rodullisten tai etnisten ryhmien välisten terveyserojen tunnistamiseksi ja poistamiseksi. Kliinisissä ympäristöissä rotu on joskus otettu huomioon </w:t>
      </w:r>
      <w:r>
        <w:rPr>
          <w:color w:val="DCDCDC"/>
        </w:rPr>
        <w:t xml:space="preserve">lääketieteellisten sairauksien </w:t>
      </w:r>
      <w:r>
        <w:t xml:space="preserve">diagnosoinnissa ja hoidossa</w:t>
      </w:r>
      <w:r>
        <w:t xml:space="preserve">. </w:t>
      </w:r>
      <w:r>
        <w:t xml:space="preserve">Lääkärit ovat havainneet, että jotkin sairaudet ovat </w:t>
      </w:r>
      <w:r>
        <w:rPr>
          <w:color w:val="2F4F4F"/>
        </w:rPr>
        <w:t xml:space="preserve">yleisempiä </w:t>
      </w:r>
      <w:r>
        <w:t xml:space="preserve">tietyissä rodullisissa tai etnisissä ryhmissä kuin toisissa, mutta eivät ole varmoja näiden erojen syistä. Viimeaikainen kiinnostus rotuun perustuvaa lääketiedettä tai rotuun kohdennettua farmakogenomiikkaa kohtaan on saanut alkunsa </w:t>
      </w:r>
      <w:r>
        <w:rPr>
          <w:color w:val="556B2F"/>
        </w:rPr>
        <w:t xml:space="preserve">ihmisen geneettisen tiedon lisääntymisestä</w:t>
      </w:r>
      <w:r>
        <w:t xml:space="preserve">, joka seurasi ihmisen genomin dekoodausta 2000-luvun ensimmäisellä vuosikymmenellä. Biolääketieteen tutkijoiden keskuudessa käydään aktiivista keskustelua rodun merkityksestä ja tärkeydestä heidän tutkimuksessaan. Rotukategorioiden käytön kannattajat väittävät, että rotukategorioiden jatkuva käyttö biolääketieteellisessä tutkimuksessa ja kliinisessä käytännössä mahdollistaa </w:t>
      </w:r>
      <w:r>
        <w:rPr>
          <w:color w:val="6B8E23"/>
        </w:rPr>
        <w:t xml:space="preserve">uusien geneettisten löydösten soveltamisen </w:t>
      </w:r>
      <w:r>
        <w:t xml:space="preserve">ja antaa vihjeitä diagnoosien tekemiseen.</w:t>
      </w:r>
    </w:p>
    <w:p>
      <w:r>
        <w:rPr>
          <w:b/>
        </w:rPr>
        <w:t xml:space="preserve">Kysymys 0</w:t>
      </w:r>
    </w:p>
    <w:p>
      <w:r>
        <w:t xml:space="preserve">Kuka edistää rodullisesti luokiteltujen tietojen käyttöä Yhdysvalloissa?</w:t>
      </w:r>
    </w:p>
    <w:p>
      <w:r>
        <w:rPr>
          <w:b/>
        </w:rPr>
        <w:t xml:space="preserve">Kysymys 1</w:t>
      </w:r>
    </w:p>
    <w:p>
      <w:r>
        <w:t xml:space="preserve">Mitä kilpailua on joskus käytetty kliinisissä ympäristöissä diagnosointiin ja hoitoon?</w:t>
      </w:r>
    </w:p>
    <w:p>
      <w:r>
        <w:rPr>
          <w:b/>
        </w:rPr>
        <w:t xml:space="preserve">Kysymys 2</w:t>
      </w:r>
    </w:p>
    <w:p>
      <w:r>
        <w:t xml:space="preserve">Mitä lääkärit ovat havainneet joistakin sairauksista tietyissä roturyhmissä?</w:t>
      </w:r>
    </w:p>
    <w:p>
      <w:r>
        <w:rPr>
          <w:b/>
        </w:rPr>
        <w:t xml:space="preserve">Kysymys 3</w:t>
      </w:r>
    </w:p>
    <w:p>
      <w:r>
        <w:t xml:space="preserve">Mikä sai viime aikoina aikaan kiinnostuksen rotuun perustuvaa lääketiedettä kohtaan?</w:t>
      </w:r>
    </w:p>
    <w:p>
      <w:r>
        <w:rPr>
          <w:b/>
        </w:rPr>
        <w:t xml:space="preserve">Kysymys 4</w:t>
      </w:r>
    </w:p>
    <w:p>
      <w:r>
        <w:t xml:space="preserve">Mitä rotukategorioiden käytön kannattajat uskovat mahdollistavan biolääketieteessä?</w:t>
      </w:r>
    </w:p>
    <w:p>
      <w:r>
        <w:rPr>
          <w:b/>
        </w:rPr>
        <w:t xml:space="preserve">Tekstin numero 56</w:t>
      </w:r>
    </w:p>
    <w:p>
      <w:r>
        <w:t xml:space="preserve">Toiset tutkijat huomauttavat, että sairauksien esiintyvyyden eron havaitseminen kahden sosiaalisesti määritellyn ryhmän välillä ei välttämättä tarkoita, </w:t>
      </w:r>
      <w:r>
        <w:rPr>
          <w:color w:val="A9A9A9"/>
        </w:rPr>
        <w:t xml:space="preserve">että ero johtuisi geneettisestä syy-yhteydestä</w:t>
      </w:r>
      <w:r>
        <w:t xml:space="preserve">. </w:t>
      </w:r>
      <w:r>
        <w:t xml:space="preserve">He ehdottavat, että lääketieteellisissä käytännöissä olisi edelleen keskityttävä </w:t>
      </w:r>
      <w:r>
        <w:rPr>
          <w:color w:val="DCDCDC"/>
        </w:rPr>
        <w:t xml:space="preserve">yksilöön </w:t>
      </w:r>
      <w:r>
        <w:t xml:space="preserve">eikä niinkään yksilön kuulumiseen johonkin ryhmään. Heidän mukaansa geneettisten tekijöiden liiallinen korostaminen terveyserojen taustalla saattaa aiheuttaa erilaisia riskejä, kuten </w:t>
      </w:r>
      <w:r>
        <w:rPr>
          <w:color w:val="2F4F4F"/>
        </w:rPr>
        <w:t xml:space="preserve">stereotypioiden vahvistamisen</w:t>
      </w:r>
      <w:r>
        <w:t xml:space="preserve">, rasismin edistämisen tai muiden kuin geneettisten tekijöiden vaikutuksen huomiotta jättämisen terveyseroihin. Kansainväliset epidemiologiset tiedot osoittavat, että </w:t>
      </w:r>
      <w:r>
        <w:rPr>
          <w:color w:val="556B2F"/>
        </w:rPr>
        <w:t xml:space="preserve">elinolosuhteet</w:t>
      </w:r>
      <w:r>
        <w:t xml:space="preserve">, ei niinkään rotu, vaikuttavat eniten terveyteen jopa sellaisten sairauksien osalta, joiden hoito on "rotukohtaista". Joissakin tutkimuksissa on havaittu, että potilaat ovat haluttomia hyväksymään </w:t>
      </w:r>
      <w:r>
        <w:rPr>
          <w:color w:val="6B8E23"/>
        </w:rPr>
        <w:t xml:space="preserve">rotuun perustuvaa luokittelua </w:t>
      </w:r>
      <w:r>
        <w:t xml:space="preserve">lääketieteellisessä käytännössä.</w:t>
      </w:r>
    </w:p>
    <w:p>
      <w:r>
        <w:rPr>
          <w:b/>
        </w:rPr>
        <w:t xml:space="preserve">Kysymys 0</w:t>
      </w:r>
    </w:p>
    <w:p>
      <w:r>
        <w:t xml:space="preserve">Mitä ei välttämättä merkitse se, että kahden sosiaalisesti määritellyn ryhmän välillä on eroa sairauksien esiintyvyydessä?</w:t>
      </w:r>
    </w:p>
    <w:p>
      <w:r>
        <w:rPr>
          <w:b/>
        </w:rPr>
        <w:t xml:space="preserve">Kysymys 1</w:t>
      </w:r>
    </w:p>
    <w:p>
      <w:r>
        <w:t xml:space="preserve">Mihin joidenkin tutkimusten mukaan lääketieteellisten käytäntöjen tulisi edelleen keskittyä?</w:t>
      </w:r>
    </w:p>
    <w:p>
      <w:r>
        <w:rPr>
          <w:b/>
        </w:rPr>
        <w:t xml:space="preserve">Kysymys 2</w:t>
      </w:r>
    </w:p>
    <w:p>
      <w:r>
        <w:t xml:space="preserve">Mikä on riski, että geneettistä vaikutusta terveysongelmiin korostetaan liikaa?</w:t>
      </w:r>
    </w:p>
    <w:p>
      <w:r>
        <w:rPr>
          <w:b/>
        </w:rPr>
        <w:t xml:space="preserve">Kysymys 3</w:t>
      </w:r>
    </w:p>
    <w:p>
      <w:r>
        <w:t xml:space="preserve">Millä on suurempi ero kuin rodulla "rotukohtaisten" sairauksien terveydentilan kannalta?</w:t>
      </w:r>
    </w:p>
    <w:p>
      <w:r>
        <w:rPr>
          <w:b/>
        </w:rPr>
        <w:t xml:space="preserve">Kysymys 4</w:t>
      </w:r>
    </w:p>
    <w:p>
      <w:r>
        <w:t xml:space="preserve">Mitä potilaat eivät joidenkin tutkimusten mukaan ole halukkaita hyväksymään lääketieteellisessä käytännössä?</w:t>
      </w:r>
    </w:p>
    <w:p>
      <w:r>
        <w:rPr>
          <w:b/>
        </w:rPr>
        <w:t xml:space="preserve">Tekstin numero 57</w:t>
      </w:r>
    </w:p>
    <w:p>
      <w:r>
        <w:t xml:space="preserve">Pyrkiessään antamaan yleisiä kuvauksia, jotka voivat helpottaa </w:t>
      </w:r>
      <w:r>
        <w:t xml:space="preserve">epäiltyjä kiinniottavien </w:t>
      </w:r>
      <w:r>
        <w:rPr>
          <w:color w:val="A9A9A9"/>
        </w:rPr>
        <w:t xml:space="preserve">lainvalvontaviranomaisten työtä</w:t>
      </w:r>
      <w:r>
        <w:t xml:space="preserve">, Yhdysvaltain FBI käyttää termiä "rotu" tiivistämään </w:t>
      </w:r>
      <w:r>
        <w:t xml:space="preserve">niiden henkilöiden </w:t>
      </w:r>
      <w:r>
        <w:rPr>
          <w:color w:val="DCDCDC"/>
        </w:rPr>
        <w:t xml:space="preserve">yleisen ulkonäön </w:t>
      </w:r>
      <w:r>
        <w:t xml:space="preserve">(ihonväri, hiusten rakenne, silmien muoto ja muut helposti havaittavat ominaisuudet), joita yritetään </w:t>
      </w:r>
      <w:r>
        <w:rPr>
          <w:color w:val="2F4F4F"/>
        </w:rPr>
        <w:t xml:space="preserve">pidättää</w:t>
      </w:r>
      <w:r>
        <w:t xml:space="preserve">. </w:t>
      </w:r>
      <w:r>
        <w:t xml:space="preserve">Lainvalvontaviranomaisten näkökulmasta on yleensä tärkeämpää </w:t>
      </w:r>
      <w:r>
        <w:rPr>
          <w:color w:val="556B2F"/>
        </w:rPr>
        <w:t xml:space="preserve">saada aikaan kuvaus</w:t>
      </w:r>
      <w:r>
        <w:t xml:space="preserve">, joka antaa helposti viitteitä henkilön yleisestä ulkonäöstä, kuin tehdä tieteellisesti pätevä luokittelu DNA:n tai muiden vastaavien keinojen avulla. Sen lisäksi, että </w:t>
      </w:r>
      <w:r>
        <w:t xml:space="preserve">etsintäkuulutettu henkilö luokitellaan rotuluokkaan, kuvaus sisältää siis seuraavat tiedot: </w:t>
      </w:r>
      <w:r>
        <w:rPr>
          <w:color w:val="6B8E23"/>
        </w:rPr>
        <w:t xml:space="preserve">pituus, paino, silmien väri, arvet ja muut erityispiirteet.</w:t>
      </w:r>
    </w:p>
    <w:p>
      <w:r>
        <w:rPr>
          <w:b/>
        </w:rPr>
        <w:t xml:space="preserve">Kysymys 0</w:t>
      </w:r>
    </w:p>
    <w:p>
      <w:r>
        <w:t xml:space="preserve">Mitä FBI:n mielestä yleisten kuvausten antaminen helpottaa?</w:t>
      </w:r>
    </w:p>
    <w:p>
      <w:r>
        <w:rPr>
          <w:b/>
        </w:rPr>
        <w:t xml:space="preserve">Kysymys 1</w:t>
      </w:r>
    </w:p>
    <w:p>
      <w:r>
        <w:t xml:space="preserve">Mitä FBI tiivistää termillä rotu?</w:t>
      </w:r>
    </w:p>
    <w:p>
      <w:r>
        <w:rPr>
          <w:b/>
        </w:rPr>
        <w:t xml:space="preserve">Kysymys 2</w:t>
      </w:r>
    </w:p>
    <w:p>
      <w:r>
        <w:t xml:space="preserve">Mitä lainvalvontaviranomaisten mielestä yksilöiden ulkonäköominaisuudet auttavat heitä tekemään näille yksilöille?</w:t>
      </w:r>
    </w:p>
    <w:p>
      <w:r>
        <w:rPr>
          <w:b/>
        </w:rPr>
        <w:t xml:space="preserve">Kysymys 3</w:t>
      </w:r>
    </w:p>
    <w:p>
      <w:r>
        <w:t xml:space="preserve">Mikä on lainvalvontaviranomaisille tärkeämpää luokittelussa kuin DNA?</w:t>
      </w:r>
    </w:p>
    <w:p>
      <w:r>
        <w:rPr>
          <w:b/>
        </w:rPr>
        <w:t xml:space="preserve">Kysymys 4</w:t>
      </w:r>
    </w:p>
    <w:p>
      <w:r>
        <w:t xml:space="preserve">Mitä muuta etsintäkuulutetun henkilön kuvaus sisältää kuin hänen rotunsa?</w:t>
      </w:r>
    </w:p>
    <w:p>
      <w:r>
        <w:rPr>
          <w:b/>
        </w:rPr>
        <w:t xml:space="preserve">Tekstin numero 58</w:t>
      </w:r>
    </w:p>
    <w:p>
      <w:r>
        <w:t xml:space="preserve">Englannin ja Walesin rikosoikeudelliset virastot käyttävät </w:t>
      </w:r>
      <w:r>
        <w:t xml:space="preserve">vuodesta 2010 lähtien </w:t>
      </w:r>
      <w:r>
        <w:rPr>
          <w:color w:val="A9A9A9"/>
        </w:rPr>
        <w:t xml:space="preserve">ainakin kahta </w:t>
      </w:r>
      <w:r>
        <w:t xml:space="preserve">erillistä rotuun tai etniseen alkuperään perustuvaa luokittelujärjestelmää rikosilmoituksissa. Toinen on </w:t>
      </w:r>
      <w:r>
        <w:rPr>
          <w:color w:val="DCDCDC"/>
        </w:rPr>
        <w:t xml:space="preserve">vuoden 2001 väestönlaskennassa </w:t>
      </w:r>
      <w:r>
        <w:t xml:space="preserve">käytetty järjestelmä</w:t>
      </w:r>
      <w:r>
        <w:t xml:space="preserve">, jossa henkilöt ilmoittavat kuuluvansa tiettyyn etniseen ryhmään</w:t>
      </w:r>
      <w:r>
        <w:t xml:space="preserve">:</w:t>
      </w:r>
      <w:r>
        <w:t xml:space="preserve"> W1 (valkoihoinen britti), W2 (valkoihoinen irlantilainen), W9 (muu valkoinen tausta); M1 (valkoinen ja musta karibialainen), M2 (valkoinen ja musta afrikkalainen), M3 (valkoinen ja aasialainen), M9 (muu sekataustainen); A1 (aasialainen-intialainen), A2 (aasialainen-pakistanilainen), A3 (aasialainen-bangladeshilainen), A9 (muu aasialaistaustainen); B1 (musta karibialainen), B2 (musta afrikkalainen), B3 (muu musta taustainen); O1 (kiinalainen), O9 (muu). Muut ovat luokkia, joita poliisi käyttää, kun se </w:t>
      </w:r>
      <w:r>
        <w:t xml:space="preserve">tunnistaa jonkun etniseen ryhmään kuuluvan henkilön </w:t>
      </w:r>
      <w:r>
        <w:rPr>
          <w:color w:val="2F4F4F"/>
        </w:rPr>
        <w:t xml:space="preserve">visuaalisesti, esimerkiksi </w:t>
      </w:r>
      <w:r>
        <w:t xml:space="preserve">pysäytyksen ja etsinnän tai pidätyksen yhteydessä:</w:t>
      </w:r>
      <w:r>
        <w:t xml:space="preserve"> Valkoinen - pohjoiseurooppalainen (IC1), valkoinen - eteläeurooppalainen (IC2), musta (IC3), aasialainen (IC4), kiinalainen, japanilainen tai kaakkoisaasialainen (IC5), Lähi-itä (IC6) ja tuntematon (IC0). "IC" on lyhenne sanoista "</w:t>
      </w:r>
      <w:r>
        <w:rPr>
          <w:color w:val="556B2F"/>
        </w:rPr>
        <w:t xml:space="preserve">Identification Code" (tunnistuskoodi)</w:t>
      </w:r>
      <w:r>
        <w:t xml:space="preserve">; näitä nimikkeitä kutsutaan myös Phoenix-luokituksiksi. Virkamiehiä ohjeistetaan "kirjaamaan annettu vastaus", vaikka henkilö antaisi vastauksen, joka voi olla virheellinen; heidän oma käsityksensä henkilön etnisestä taustasta kirjataan erikseen. Kansallinen tilastokeskus (ONS) kyseenalaisti syyskuussa 2007 osana tasa-arvotietojen tarkastelua virkamiesten kirjaamien tietojen vertailukelpoisuuden. Yhtenä ongelmana mainittiin sellaisten raporttien määrä, joissa etninen alkuperä oli "</w:t>
      </w:r>
      <w:r>
        <w:rPr>
          <w:color w:val="6B8E23"/>
        </w:rPr>
        <w:t xml:space="preserve">ei ilmoitettu"</w:t>
      </w:r>
      <w:r>
        <w:t xml:space="preserve">.</w:t>
      </w:r>
    </w:p>
    <w:p>
      <w:r>
        <w:rPr>
          <w:b/>
        </w:rPr>
        <w:t xml:space="preserve">Kysymys 0</w:t>
      </w:r>
    </w:p>
    <w:p>
      <w:r>
        <w:t xml:space="preserve">Kuinka monta erillistä luokitusjärjestelmää virastot käyttävät Englannissa ja Walesissa?</w:t>
      </w:r>
    </w:p>
    <w:p>
      <w:r>
        <w:rPr>
          <w:b/>
        </w:rPr>
        <w:t xml:space="preserve">Kysymys 1</w:t>
      </w:r>
    </w:p>
    <w:p>
      <w:r>
        <w:t xml:space="preserve">Milloin yksilöt määrittelivät kuuluvansa tiettyyn etniseen ryhmään?</w:t>
      </w:r>
    </w:p>
    <w:p>
      <w:r>
        <w:rPr>
          <w:b/>
        </w:rPr>
        <w:t xml:space="preserve">Kysymys 2</w:t>
      </w:r>
    </w:p>
    <w:p>
      <w:r>
        <w:t xml:space="preserve">Miten poliisi tunnistaa, että joku kuuluu johonkin etniseen ryhmään?</w:t>
      </w:r>
    </w:p>
    <w:p>
      <w:r>
        <w:rPr>
          <w:b/>
        </w:rPr>
        <w:t xml:space="preserve">Kysymys 3</w:t>
      </w:r>
    </w:p>
    <w:p>
      <w:r>
        <w:t xml:space="preserve">Mitä IC tarkoittaa?</w:t>
      </w:r>
    </w:p>
    <w:p>
      <w:r>
        <w:rPr>
          <w:b/>
        </w:rPr>
        <w:t xml:space="preserve">Kysymys 4</w:t>
      </w:r>
    </w:p>
    <w:p>
      <w:r>
        <w:t xml:space="preserve">Minkä etnisen alkuperän termi oli yksi ongelma, joka mainittiin sitä sisältävien raporttien määrästä?</w:t>
      </w:r>
    </w:p>
    <w:p>
      <w:r>
        <w:rPr>
          <w:b/>
        </w:rPr>
        <w:t xml:space="preserve">Tekstin numero 59</w:t>
      </w:r>
    </w:p>
    <w:p>
      <w:r>
        <w:t xml:space="preserve">Yhdysvalloissa </w:t>
      </w:r>
      <w:r>
        <w:rPr>
          <w:color w:val="DCDCDC"/>
        </w:rPr>
        <w:t xml:space="preserve">rotuprofiloinnin </w:t>
      </w:r>
      <w:r>
        <w:t xml:space="preserve">käytäntö </w:t>
      </w:r>
      <w:r>
        <w:t xml:space="preserve">on todettu sekä perustuslain vastaiseksi että kansalaisoikeuksien loukkaukseksi</w:t>
      </w:r>
      <w:r>
        <w:rPr>
          <w:color w:val="A9A9A9"/>
        </w:rPr>
        <w:t xml:space="preserve">.</w:t>
      </w:r>
      <w:r>
        <w:t xml:space="preserve"> Aktiivista keskustelua käydään siitä, miksi kirjattujen rikosten, annettujen rangaistusten ja maan väestömäärän välillä on selvä korrelaatio. Monet pitävät </w:t>
      </w:r>
      <w:r>
        <w:rPr>
          <w:color w:val="2F4F4F"/>
        </w:rPr>
        <w:t xml:space="preserve">tosiasiallista rotuprofilointia </w:t>
      </w:r>
      <w:r>
        <w:t xml:space="preserve">esimerkkinä institutionaalisesta rasismista lainvalvonnassa. Historia, jossa </w:t>
      </w:r>
      <w:r>
        <w:rPr>
          <w:color w:val="556B2F"/>
        </w:rPr>
        <w:t xml:space="preserve">rotuluokkia </w:t>
      </w:r>
      <w:r>
        <w:t xml:space="preserve">on </w:t>
      </w:r>
      <w:r>
        <w:rPr>
          <w:color w:val="556B2F"/>
        </w:rPr>
        <w:t xml:space="preserve">käytetty väärin </w:t>
      </w:r>
      <w:r>
        <w:t xml:space="preserve">yhden tai useamman ryhmän </w:t>
      </w:r>
      <w:r>
        <w:rPr>
          <w:color w:val="6B8E23"/>
        </w:rPr>
        <w:t xml:space="preserve">vahingoittamiseksi </w:t>
      </w:r>
      <w:r>
        <w:t xml:space="preserve">ja/tai suojelun ja etujen tarjoamiseksi toiselle ryhmälle, vaikuttaa selvästi keskusteluun siitä, miten laillista on käyttää tunnettuja fenotyyppisiä tai genotyyppisiä ominaisuuksia, jotka on sidottu sekä uhrien että rikoksentekijöiden oletettuun rotuun.</w:t>
      </w:r>
    </w:p>
    <w:p>
      <w:r>
        <w:rPr>
          <w:b/>
        </w:rPr>
        <w:t xml:space="preserve">Kysymys 0</w:t>
      </w:r>
    </w:p>
    <w:p>
      <w:r>
        <w:t xml:space="preserve">Missä rotuprofiloinnin käytäntö on todettu perustuslain vastaiseksi?</w:t>
      </w:r>
    </w:p>
    <w:p>
      <w:r>
        <w:rPr>
          <w:b/>
        </w:rPr>
        <w:t xml:space="preserve">Kysymys 1</w:t>
      </w:r>
    </w:p>
    <w:p>
      <w:r>
        <w:t xml:space="preserve">Mikä on kansalaisoikeuksien loukkaus Yhdysvalloissa?</w:t>
      </w:r>
    </w:p>
    <w:p>
      <w:r>
        <w:rPr>
          <w:b/>
        </w:rPr>
        <w:t xml:space="preserve">Kysymys 2</w:t>
      </w:r>
    </w:p>
    <w:p>
      <w:r>
        <w:t xml:space="preserve">Mitä monet pitävät esimerkkinä institutionaalisesta rasismista lainvalvonnassa?</w:t>
      </w:r>
    </w:p>
    <w:p>
      <w:r>
        <w:rPr>
          <w:b/>
        </w:rPr>
        <w:t xml:space="preserve">Kysymys 3</w:t>
      </w:r>
    </w:p>
    <w:p>
      <w:r>
        <w:t xml:space="preserve">Miten rotuluokkien väärinkäyttö on historiallisesti vaikuttanut yhteen tai useampaan ryhmään?</w:t>
      </w:r>
    </w:p>
    <w:p>
      <w:r>
        <w:rPr>
          <w:b/>
        </w:rPr>
        <w:t xml:space="preserve">Kysymys 4</w:t>
      </w:r>
    </w:p>
    <w:p>
      <w:r>
        <w:t xml:space="preserve">Mikä on vaikuttanut keskusteluun tunnettujen fenotyyppisten ominaisuuksien laillisesta käytöstä?</w:t>
      </w:r>
    </w:p>
    <w:p>
      <w:r>
        <w:rPr>
          <w:b/>
        </w:rPr>
        <w:t xml:space="preserve">Tekstin numero 60</w:t>
      </w:r>
    </w:p>
    <w:p>
      <w:r>
        <w:rPr>
          <w:color w:val="A9A9A9"/>
        </w:rPr>
        <w:t xml:space="preserve">Joukkovangitseminen </w:t>
      </w:r>
      <w:r>
        <w:t xml:space="preserve">vaikuttaa Yhdysvalloissa suhteettomasti afroamerikkalaisiin ja latinoyhteisöihin. </w:t>
      </w:r>
      <w:r>
        <w:rPr>
          <w:color w:val="DCDCDC"/>
        </w:rPr>
        <w:t xml:space="preserve">Michelle Alexander</w:t>
      </w:r>
      <w:r>
        <w:t xml:space="preserve">, The New Jim Crow -kirjan kirjoittaja: Mass Incarcerceration in the Age of Colorblindness (2010), väittää, että joukkovankiloissa ei ymmärretä ainoastaan ylikansoitettujen vankiloiden järjestelmää. Joukkovankilajärjestelmä on myös "laajempi lakien, sääntöjen, toimintatapojen ja tapojen verkosto, joka kontrolloi rikollisiksi leimattuja henkilöitä sekä vankilassa että vankilan ulkopuolella". Hän määrittelee sen lisäksi "järjestelmäksi, joka lukitsee ihmisiä paitsi oikeiden kaltereiden taakse oikeisiin vankiloihin, myös </w:t>
      </w:r>
      <w:r>
        <w:rPr>
          <w:color w:val="2F4F4F"/>
        </w:rPr>
        <w:t xml:space="preserve">virtuaalisten </w:t>
      </w:r>
      <w:r>
        <w:t xml:space="preserve">kaltereiden ja virtuaalisten seinien </w:t>
      </w:r>
      <w:r>
        <w:t xml:space="preserve">taakse</w:t>
      </w:r>
      <w:r>
        <w:t xml:space="preserve">", mikä kuvaa toisen luokan kansalaisuutta, joka kohdistuu suhteettoman suureen määrään </w:t>
      </w:r>
      <w:r>
        <w:rPr>
          <w:color w:val="556B2F"/>
        </w:rPr>
        <w:t xml:space="preserve">värillisiä ihmisiä</w:t>
      </w:r>
      <w:r>
        <w:t xml:space="preserve">, erityisesti afroamerikkalaisia. Hän vertaa joukkovankiloita Jim Crow -lakiin ja toteaa, että molemmat toimivat </w:t>
      </w:r>
      <w:r>
        <w:t xml:space="preserve">rotukastijärjestelminä</w:t>
      </w:r>
      <w:r>
        <w:t xml:space="preserve">.</w:t>
      </w:r>
    </w:p>
    <w:p>
      <w:r>
        <w:rPr>
          <w:b/>
        </w:rPr>
        <w:t xml:space="preserve">Kysymys 0</w:t>
      </w:r>
    </w:p>
    <w:p>
      <w:r>
        <w:t xml:space="preserve">Mikä vaikuttaa suhteettoman paljon afroamerikkalaisiin ja latinoyhteisöihin?</w:t>
      </w:r>
    </w:p>
    <w:p>
      <w:r>
        <w:rPr>
          <w:b/>
        </w:rPr>
        <w:t xml:space="preserve">Kysymys 1</w:t>
      </w:r>
    </w:p>
    <w:p>
      <w:r>
        <w:t xml:space="preserve">Kuka on kirjoittanut teoksen "The New Jim Crow: Mass Incarceration in the Age of Colorblindness"?</w:t>
      </w:r>
    </w:p>
    <w:p>
      <w:r>
        <w:rPr>
          <w:b/>
        </w:rPr>
        <w:t xml:space="preserve">Kysymys 2</w:t>
      </w:r>
    </w:p>
    <w:p>
      <w:r>
        <w:t xml:space="preserve">Minkälaisten kaltereiden ja muurien takana Alexander luulee ihmisten olevan fyysisten kaltereiden ja muurien lisäksi?</w:t>
      </w:r>
    </w:p>
    <w:p>
      <w:r>
        <w:rPr>
          <w:b/>
        </w:rPr>
        <w:t xml:space="preserve">Kysymys 3</w:t>
      </w:r>
    </w:p>
    <w:p>
      <w:r>
        <w:t xml:space="preserve">Kenelle Alexanderin mielestä toisen luokan kansalaisuus määrätään suhteettomasti?</w:t>
      </w:r>
    </w:p>
    <w:p>
      <w:r>
        <w:rPr>
          <w:b/>
        </w:rPr>
        <w:t xml:space="preserve">Kysymys 4</w:t>
      </w:r>
    </w:p>
    <w:p>
      <w:r>
        <w:t xml:space="preserve">Minkälaiseen kastijärjestelmään joukkovankilaa verrataan?</w:t>
      </w:r>
    </w:p>
    <w:p>
      <w:r>
        <w:rPr>
          <w:b/>
        </w:rPr>
        <w:t xml:space="preserve">Tekstin numero 61</w:t>
      </w:r>
    </w:p>
    <w:p>
      <w:r>
        <w:t xml:space="preserve">Vastaavasti rikostekniset antropologit hyödyntävät </w:t>
      </w:r>
      <w:r>
        <w:t xml:space="preserve">ihmisjäännösten </w:t>
      </w:r>
      <w:r>
        <w:rPr>
          <w:color w:val="A9A9A9"/>
        </w:rPr>
        <w:t xml:space="preserve">hyvin periytyviä </w:t>
      </w:r>
      <w:r>
        <w:t xml:space="preserve">morfologisia piirteitä (esim. </w:t>
      </w:r>
      <w:r>
        <w:rPr>
          <w:color w:val="DCDCDC"/>
        </w:rPr>
        <w:t xml:space="preserve">kallon </w:t>
      </w:r>
      <w:r>
        <w:t xml:space="preserve">mittoja) ruumiin tunnistamisessa, myös rodun osalta. Antropologi </w:t>
      </w:r>
      <w:r>
        <w:rPr>
          <w:color w:val="2F4F4F"/>
        </w:rPr>
        <w:t xml:space="preserve">Norman Sauer </w:t>
      </w:r>
      <w:r>
        <w:t xml:space="preserve">totesi </w:t>
      </w:r>
      <w:r>
        <w:t xml:space="preserve">vuonna 1992 ilmestyneessä artikkelissaan</w:t>
      </w:r>
      <w:r>
        <w:t xml:space="preserve">, että antropologit olivat yleisesti ottaen luopuneet rodun käsitteestä ihmisen biologisen monimuotoisuuden pätevänä kuvaajana, lukuun ottamatta oikeusantropologeja. Hän kysyi: "Jos </w:t>
      </w:r>
      <w:r>
        <w:rPr>
          <w:color w:val="556B2F"/>
        </w:rPr>
        <w:t xml:space="preserve">rotuja </w:t>
      </w:r>
      <w:r>
        <w:t xml:space="preserve">ei ole olemassa, miksi </w:t>
      </w:r>
      <w:r>
        <w:rPr>
          <w:color w:val="6B8E23"/>
        </w:rPr>
        <w:t xml:space="preserve">oikeusantropologit </w:t>
      </w:r>
      <w:r>
        <w:t xml:space="preserve">ovat </w:t>
      </w:r>
      <w:r>
        <w:t xml:space="preserve">niin hyviä tunnistamaan niitä?"</w:t>
      </w:r>
      <w:r>
        <w:t xml:space="preserve">.</w:t>
      </w:r>
      <w:r>
        <w:t xml:space="preserve"> Hän päätteli:</w:t>
      </w:r>
    </w:p>
    <w:p>
      <w:r>
        <w:rPr>
          <w:b/>
        </w:rPr>
        <w:t xml:space="preserve">Kysymys 0</w:t>
      </w:r>
    </w:p>
    <w:p>
      <w:r>
        <w:t xml:space="preserve">Mihin morfologisiin piirteisiin rikostekniset antropologit tukeutuvat?</w:t>
      </w:r>
    </w:p>
    <w:p>
      <w:r>
        <w:rPr>
          <w:b/>
        </w:rPr>
        <w:t xml:space="preserve">Kysymys 1</w:t>
      </w:r>
    </w:p>
    <w:p>
      <w:r>
        <w:t xml:space="preserve">Minkä mittauksen avulla ihmisen ruumis voidaan tunnistaa?</w:t>
      </w:r>
    </w:p>
    <w:p>
      <w:r>
        <w:rPr>
          <w:b/>
        </w:rPr>
        <w:t xml:space="preserve">Kysymys 2</w:t>
      </w:r>
    </w:p>
    <w:p>
      <w:r>
        <w:t xml:space="preserve">Kuka totesi vuonna 1992 julkaistussa artikkelissa, että antropologit olivat yleisesti ottaen luopuneet rodun käsitteestä?</w:t>
      </w:r>
    </w:p>
    <w:p>
      <w:r>
        <w:rPr>
          <w:b/>
        </w:rPr>
        <w:t xml:space="preserve">Kysymys 3</w:t>
      </w:r>
    </w:p>
    <w:p>
      <w:r>
        <w:t xml:space="preserve">Mikä ryhmä käyttää rotua edelleen pätevänä keinona edustaa ihmisen biologista monimuotoisuutta?</w:t>
      </w:r>
    </w:p>
    <w:p>
      <w:r>
        <w:rPr>
          <w:b/>
        </w:rPr>
        <w:t xml:space="preserve">Kysymys 4</w:t>
      </w:r>
    </w:p>
    <w:p>
      <w:r>
        <w:t xml:space="preserve">Mitä rikostekniset antropologit ovat erittäin hyviä tunnistamaan?</w:t>
      </w:r>
    </w:p>
    <w:p>
      <w:r>
        <w:rPr>
          <w:b/>
        </w:rPr>
        <w:t xml:space="preserve">Tekstin numero 62</w:t>
      </w:r>
    </w:p>
    <w:p>
      <w:r>
        <w:t xml:space="preserve">Abu el-Haj väittää, että genomiikka ja sukulinjojen ja klustereiden kartoittaminen vapauttaa "uuden rotutieteen vanhemmasta tieteestä irrottamalla syntyperän </w:t>
      </w:r>
      <w:r>
        <w:rPr>
          <w:color w:val="A9A9A9"/>
        </w:rPr>
        <w:t xml:space="preserve">kulttuurista </w:t>
      </w:r>
      <w:r>
        <w:t xml:space="preserve">ja kapasiteetista." </w:t>
      </w:r>
      <w:r>
        <w:t xml:space="preserve">Esimerkkinä hän viittaa Hammerin ym. tuoreeseen työhön, jossa pyrittiin testaamaan väitettä, jonka mukaan nykypäivän juutalaiset ovat läheisempää sukua toisilleen kuin </w:t>
      </w:r>
      <w:r>
        <w:rPr>
          <w:color w:val="DCDCDC"/>
        </w:rPr>
        <w:t xml:space="preserve">ei-juutalaisille naapuriväestöille</w:t>
      </w:r>
      <w:r>
        <w:t xml:space="preserve">. </w:t>
      </w:r>
      <w:r>
        <w:t xml:space="preserve">Hammer et al. havaitsivat, että </w:t>
      </w:r>
      <w:r>
        <w:rPr>
          <w:color w:val="2F4F4F"/>
        </w:rPr>
        <w:t xml:space="preserve">juutalaisten geneettisen samankaltaisuuden aste </w:t>
      </w:r>
      <w:r>
        <w:t xml:space="preserve">vaihteli tutkittavan lokuksen mukaan, ja ehdottivat, että tämä oli seurausta </w:t>
      </w:r>
      <w:r>
        <w:rPr>
          <w:color w:val="556B2F"/>
        </w:rPr>
        <w:t xml:space="preserve">tiettyihin lokuksiin kohdistuvasta luonnonvalinnasta</w:t>
      </w:r>
      <w:r>
        <w:t xml:space="preserve">. </w:t>
      </w:r>
      <w:r>
        <w:t xml:space="preserve">He keskittyivät </w:t>
      </w:r>
      <w:r>
        <w:rPr>
          <w:color w:val="6B8E23"/>
        </w:rPr>
        <w:t xml:space="preserve">Y-kromosomiin</w:t>
      </w:r>
      <w:r>
        <w:t xml:space="preserve">, joka ei ole rekombinoiva, </w:t>
      </w:r>
      <w:r>
        <w:t xml:space="preserve">jotta he voisivat "kiertää joitakin valintaan liittyviä komplikaatioita".</w:t>
      </w:r>
    </w:p>
    <w:p>
      <w:r>
        <w:rPr>
          <w:b/>
        </w:rPr>
        <w:t xml:space="preserve">Kysymys 0</w:t>
      </w:r>
    </w:p>
    <w:p>
      <w:r>
        <w:t xml:space="preserve">Mistä klusterien kartoittaminen erottaa syntyperän?</w:t>
      </w:r>
    </w:p>
    <w:p>
      <w:r>
        <w:rPr>
          <w:b/>
        </w:rPr>
        <w:t xml:space="preserve">Kysymys 1</w:t>
      </w:r>
    </w:p>
    <w:p>
      <w:r>
        <w:t xml:space="preserve">Hammer ja muut pyrkivät hiljattain testaamaan mitä väitettä siitä, kuinka läheistä sukua nykyiset juutalaiset ovat mille ryhmälle?</w:t>
      </w:r>
    </w:p>
    <w:p>
      <w:r>
        <w:rPr>
          <w:b/>
        </w:rPr>
        <w:t xml:space="preserve">Kysymys 2</w:t>
      </w:r>
    </w:p>
    <w:p>
      <w:r>
        <w:t xml:space="preserve">Mikä muuttui tutkittavan paikan mukaan?</w:t>
      </w:r>
    </w:p>
    <w:p>
      <w:r>
        <w:rPr>
          <w:b/>
        </w:rPr>
        <w:t xml:space="preserve">Kysymys 3</w:t>
      </w:r>
    </w:p>
    <w:p>
      <w:r>
        <w:t xml:space="preserve">Mitä ehdotettiin syyksi juutalaisten geneettisen siirtymän asteelle?</w:t>
      </w:r>
    </w:p>
    <w:p>
      <w:r>
        <w:rPr>
          <w:b/>
        </w:rPr>
        <w:t xml:space="preserve">Kysymys 4</w:t>
      </w:r>
    </w:p>
    <w:p>
      <w:r>
        <w:t xml:space="preserve">Mihin kromosomiin keskityttiin, jotta voitiin kiertää joitakin valintaan liittyviä komplikaatioita?</w:t>
      </w:r>
    </w:p>
    <w:p>
      <w:r>
        <w:rPr>
          <w:b/>
        </w:rPr>
        <w:t xml:space="preserve">Tekstin numero 63</w:t>
      </w:r>
    </w:p>
    <w:p>
      <w:r>
        <w:t xml:space="preserve">Toisena esimerkkinä hän viittaa Thomasin ym. työhön, jossa pyrittiin erottamaan toisistaan </w:t>
      </w:r>
      <w:r>
        <w:t xml:space="preserve">juutalaisten pappien (Kohanim) Y-kromosomit (juutalaisuudessa pappeuden jäsenyys periytyy isälinjan kautta) ja ei-juutalaisten Y-kromosomit. Abu el-Haj päätteli, että tämä uusi "rotutiede" kiinnittää huomiota "</w:t>
      </w:r>
      <w:r>
        <w:rPr>
          <w:color w:val="DCDCDC"/>
        </w:rPr>
        <w:t xml:space="preserve">esi-isien</w:t>
      </w:r>
      <w:r>
        <w:t xml:space="preserve">" (jotka on määritelty suppeasti, sillä ne eivät sisällä kaikkia esi-isiä) </w:t>
      </w:r>
      <w:r>
        <w:t xml:space="preserve">merkitykseen </w:t>
      </w:r>
      <w:r>
        <w:t xml:space="preserve">joissakin uskonnoissa ja populaarikulttuurissa sekä ihmisten haluun käyttää tiedettä vahvistamaan </w:t>
      </w:r>
      <w:r>
        <w:rPr>
          <w:color w:val="2F4F4F"/>
        </w:rPr>
        <w:t xml:space="preserve">väitteitä esi-isistä. </w:t>
      </w:r>
      <w:r>
        <w:t xml:space="preserve">Hänen mukaansa </w:t>
      </w:r>
      <w:r>
        <w:t xml:space="preserve">tämä "</w:t>
      </w:r>
      <w:r>
        <w:rPr>
          <w:color w:val="556B2F"/>
        </w:rPr>
        <w:t xml:space="preserve">rotutiede" </w:t>
      </w:r>
      <w:r>
        <w:t xml:space="preserve">eroaa olennaisesti vanhemmista rotukäsityksistä, joita käytettiin </w:t>
      </w:r>
      <w:r>
        <w:rPr>
          <w:color w:val="6B8E23"/>
        </w:rPr>
        <w:t xml:space="preserve">selittämään eroja ihmisten käyttäytymisessä tai sosiaalisessa asemassa</w:t>
      </w:r>
      <w:r>
        <w:t xml:space="preserve">:</w:t>
      </w:r>
    </w:p>
    <w:p>
      <w:r>
        <w:rPr>
          <w:b/>
        </w:rPr>
        <w:t xml:space="preserve">Kysymys 0</w:t>
      </w:r>
    </w:p>
    <w:p>
      <w:r>
        <w:t xml:space="preserve">Thomas ja muut pyrkivät erottamaan minkä kromosomin juutalaisten pappien ja ei-juutalaisten kromosomit toisistaan?</w:t>
      </w:r>
    </w:p>
    <w:p>
      <w:r>
        <w:rPr>
          <w:b/>
        </w:rPr>
        <w:t xml:space="preserve">Kysymys 1</w:t>
      </w:r>
    </w:p>
    <w:p>
      <w:r>
        <w:t xml:space="preserve">Minkä tärkeyteen uusi "rotutiede" kiinnittää huomiota?</w:t>
      </w:r>
    </w:p>
    <w:p>
      <w:r>
        <w:rPr>
          <w:b/>
        </w:rPr>
        <w:t xml:space="preserve">Kysymys 2</w:t>
      </w:r>
    </w:p>
    <w:p>
      <w:r>
        <w:t xml:space="preserve">Mitä ihmiset haluavat vahvistaa tieteen avulla?</w:t>
      </w:r>
    </w:p>
    <w:p>
      <w:r>
        <w:rPr>
          <w:b/>
        </w:rPr>
        <w:t xml:space="preserve">Kysymys 3</w:t>
      </w:r>
    </w:p>
    <w:p>
      <w:r>
        <w:t xml:space="preserve">Mikä eroaa olennaisesti vanhemmista rotukäsityksistä?</w:t>
      </w:r>
    </w:p>
    <w:p>
      <w:r>
        <w:rPr>
          <w:b/>
        </w:rPr>
        <w:t xml:space="preserve">Kysymys 4</w:t>
      </w:r>
    </w:p>
    <w:p>
      <w:r>
        <w:t xml:space="preserve">Miten vanhempia rotukäsityksiä käytettiin?</w:t>
      </w:r>
    </w:p>
    <w:p>
      <w:r>
        <w:rPr>
          <w:b/>
        </w:rPr>
        <w:t xml:space="preserve">Tekstin numero 64</w:t>
      </w:r>
    </w:p>
    <w:p>
      <w:r>
        <w:t xml:space="preserve">Yksi ongelma näissä tehtävissä on </w:t>
      </w:r>
      <w:r>
        <w:rPr>
          <w:color w:val="A9A9A9"/>
        </w:rPr>
        <w:t xml:space="preserve">sekoittuminen</w:t>
      </w:r>
      <w:r>
        <w:t xml:space="preserve">. </w:t>
      </w:r>
      <w:r>
        <w:rPr>
          <w:color w:val="DCDCDC"/>
        </w:rPr>
        <w:t xml:space="preserve">Monilla </w:t>
      </w:r>
      <w:r>
        <w:t xml:space="preserve">ihmisillä on hyvin vaihteleva syntyperä. Esimerkiksi Yhdysvalloissa </w:t>
      </w:r>
      <w:r>
        <w:rPr>
          <w:color w:val="2F4F4F"/>
        </w:rPr>
        <w:t xml:space="preserve">siirtomaahistoria ja liittovaltion varhaishistoria </w:t>
      </w:r>
      <w:r>
        <w:t xml:space="preserve">olivat ajanjaksoja, jolloin oli lukuisia rotujen välisiä suhteita sekä orjuuden ulkopuolella että sen sisällä. Tämä on johtanut siihen, että suurimmalla osalla afroamerikkalaisiksi identifioituvista ihmisistä on jonkin verran eurooppalaisia esi-isiä. Vastaavasti monilla valkoihoisiksi identifioituvilla ihmisillä on jonkin verran </w:t>
      </w:r>
      <w:r>
        <w:rPr>
          <w:color w:val="556B2F"/>
        </w:rPr>
        <w:t xml:space="preserve">afrikkalaisia </w:t>
      </w:r>
      <w:r>
        <w:t xml:space="preserve">esivanhempia</w:t>
      </w:r>
      <w:r>
        <w:t xml:space="preserve">. Eräässä </w:t>
      </w:r>
      <w:r>
        <w:t xml:space="preserve">koillis-yhdysvaltalaisessa yliopistossa tehdyssä kyselytutkimuksessa, johon osallistui valkoisiksi itsensä identifioivia opiskelijoita, noin 30 prosentilla arvioitiin olevan jopa </w:t>
      </w:r>
      <w:r>
        <w:rPr>
          <w:color w:val="6B8E23"/>
        </w:rPr>
        <w:t xml:space="preserve">10 prosenttia </w:t>
      </w:r>
      <w:r>
        <w:t xml:space="preserve">afrikkalaisia sukujuuria.</w:t>
      </w:r>
    </w:p>
    <w:p>
      <w:r>
        <w:rPr>
          <w:b/>
        </w:rPr>
        <w:t xml:space="preserve">Kysymys 0</w:t>
      </w:r>
    </w:p>
    <w:p>
      <w:r>
        <w:t xml:space="preserve">Mikä on ongelma rotumääritelmissä? </w:t>
      </w:r>
    </w:p>
    <w:p>
      <w:r>
        <w:rPr>
          <w:b/>
        </w:rPr>
        <w:t xml:space="preserve">Kysymys 1</w:t>
      </w:r>
    </w:p>
    <w:p>
      <w:r>
        <w:t xml:space="preserve">Kuinka monella ihmisellä on monipuolinen syntyperä?</w:t>
      </w:r>
    </w:p>
    <w:p>
      <w:r>
        <w:rPr>
          <w:b/>
        </w:rPr>
        <w:t xml:space="preserve">Kysymys 2</w:t>
      </w:r>
    </w:p>
    <w:p>
      <w:r>
        <w:t xml:space="preserve">Milloin Yhdysvalloissa oli ajanjaksoja, jolloin rotujen välisiä suhteita oli paljon?</w:t>
      </w:r>
    </w:p>
    <w:p>
      <w:r>
        <w:rPr>
          <w:b/>
        </w:rPr>
        <w:t xml:space="preserve">Kysymys 3</w:t>
      </w:r>
    </w:p>
    <w:p>
      <w:r>
        <w:t xml:space="preserve">Keitä monilla valkoisiksi identifioituvilla ihmisillä on esivanhempina?</w:t>
      </w:r>
    </w:p>
    <w:p>
      <w:r>
        <w:rPr>
          <w:b/>
        </w:rPr>
        <w:t xml:space="preserve">Kysymys 4</w:t>
      </w:r>
    </w:p>
    <w:p>
      <w:r>
        <w:t xml:space="preserve">Kuinka suuri osuus afrikkalaista syntyperää arvioitiin olevan 30 prosentilla valkoisiksi itsensä identifioivista korkeakouluopiskelijoista?</w:t>
      </w:r>
    </w:p>
    <w:p>
      <w:r>
        <w:br w:type="page"/>
      </w:r>
    </w:p>
    <w:p>
      <w:r>
        <w:rPr>
          <w:b/>
          <w:u w:val="single"/>
        </w:rPr>
        <w:t xml:space="preserve">Asiakirjan numero 309</w:t>
      </w:r>
    </w:p>
    <w:p>
      <w:r>
        <w:rPr>
          <w:b/>
        </w:rPr>
        <w:t xml:space="preserve">Tekstin numero 0</w:t>
      </w:r>
    </w:p>
    <w:p>
      <w:r>
        <w:t xml:space="preserve">1800-luvulta lähtien Pariisin rakennettu alue on kasvanut huomattavasti hallinnollisia rajojaan laajemmaksi; esikaupunkeineen koko taajaman väkiluku on </w:t>
      </w:r>
      <w:r>
        <w:rPr>
          <w:color w:val="A9A9A9"/>
        </w:rPr>
        <w:t xml:space="preserve">10 550 350 </w:t>
      </w:r>
      <w:r>
        <w:t xml:space="preserve">(tammikuun </w:t>
      </w:r>
      <w:r>
        <w:rPr>
          <w:color w:val="DCDCDC"/>
        </w:rPr>
        <w:t xml:space="preserve">2012 väestönlaskenta)</w:t>
      </w:r>
      <w:r>
        <w:t xml:space="preserve">. </w:t>
      </w:r>
      <w:r>
        <w:t xml:space="preserve">Pariisin suurkaupunkialue kattaa suurimman osan Pariisin alueesta, ja sen väkiluku on </w:t>
      </w:r>
      <w:r>
        <w:rPr>
          <w:color w:val="2F4F4F"/>
        </w:rPr>
        <w:t xml:space="preserve">12 341 418 </w:t>
      </w:r>
      <w:r>
        <w:t xml:space="preserve">(tammikuun 2012 väestönlaskenta) eli viidennes Ranskan väestöstä. Hallinnollinen alue kattaa </w:t>
      </w:r>
      <w:r>
        <w:rPr>
          <w:color w:val="556B2F"/>
        </w:rPr>
        <w:t xml:space="preserve">12 012 km² </w:t>
      </w:r>
      <w:r>
        <w:t xml:space="preserve">(4 638 mi²), ja siellä </w:t>
      </w:r>
      <w:r>
        <w:t xml:space="preserve">asuu </w:t>
      </w:r>
      <w:r>
        <w:t xml:space="preserve">noin </w:t>
      </w:r>
      <w:r>
        <w:rPr>
          <w:color w:val="6B8E23"/>
        </w:rPr>
        <w:t xml:space="preserve">12 miljoonaa </w:t>
      </w:r>
      <w:r>
        <w:t xml:space="preserve">asukasta vuonna 2014, ja sillä on oma alueneuvosto ja oma presidentti.</w:t>
      </w:r>
    </w:p>
    <w:p>
      <w:r>
        <w:rPr>
          <w:b/>
        </w:rPr>
        <w:t xml:space="preserve">Kysymys 0</w:t>
      </w:r>
    </w:p>
    <w:p>
      <w:r>
        <w:t xml:space="preserve">Mikä on Pariisin kokonaisväestömäärä?</w:t>
      </w:r>
    </w:p>
    <w:p>
      <w:r>
        <w:rPr>
          <w:b/>
        </w:rPr>
        <w:t xml:space="preserve">Kysymys 1</w:t>
      </w:r>
    </w:p>
    <w:p>
      <w:r>
        <w:t xml:space="preserve">Mistä väestönlaskennasta nämä tiedot ovat peräisin?</w:t>
      </w:r>
    </w:p>
    <w:p>
      <w:r>
        <w:rPr>
          <w:b/>
        </w:rPr>
        <w:t xml:space="preserve">Kysymys 2</w:t>
      </w:r>
    </w:p>
    <w:p>
      <w:r>
        <w:t xml:space="preserve">Mikä on Pariisin suurkaupunkialueen väkiluku?</w:t>
      </w:r>
    </w:p>
    <w:p>
      <w:r>
        <w:rPr>
          <w:b/>
        </w:rPr>
        <w:t xml:space="preserve">Kysymys 3</w:t>
      </w:r>
    </w:p>
    <w:p>
      <w:r>
        <w:t xml:space="preserve">Kuinka monta kilometriä hallinnollinen alue kattaa?</w:t>
      </w:r>
    </w:p>
    <w:p>
      <w:r>
        <w:rPr>
          <w:b/>
        </w:rPr>
        <w:t xml:space="preserve">Kysymys 4</w:t>
      </w:r>
    </w:p>
    <w:p>
      <w:r>
        <w:t xml:space="preserve">Kuinka monta asukasta hallintoalueella asui vuonna 2014?</w:t>
      </w:r>
    </w:p>
    <w:p>
      <w:r>
        <w:rPr>
          <w:b/>
        </w:rPr>
        <w:t xml:space="preserve">Teksti numero 1</w:t>
      </w:r>
    </w:p>
    <w:p>
      <w:r>
        <w:t xml:space="preserve">Pariisissa sijaitsevat maailman suosituin taidemuseo </w:t>
      </w:r>
      <w:r>
        <w:rPr>
          <w:color w:val="A9A9A9"/>
        </w:rPr>
        <w:t xml:space="preserve">Louvre, </w:t>
      </w:r>
      <w:r>
        <w:t xml:space="preserve">Musée d'Orsay, joka on tunnettu </w:t>
      </w:r>
      <w:r>
        <w:rPr>
          <w:color w:val="DCDCDC"/>
        </w:rPr>
        <w:t xml:space="preserve">ranskalaisen impressionistisen taiteen </w:t>
      </w:r>
      <w:r>
        <w:t xml:space="preserve">kokoelmastaan, sekä </w:t>
      </w:r>
      <w:r>
        <w:t xml:space="preserve">Musée National d'Art Moderne, joka on modernin ja nykytaiteen museo. Pariisin merkittäviin arkkitehtonisiin maamerkkeihin kuuluvat Notre Damen katedraali (</w:t>
      </w:r>
      <w:r>
        <w:t xml:space="preserve">1200-luvulta), Sainte-Chapelle (1200-luvulta), Eiffel-torni (</w:t>
      </w:r>
      <w:r>
        <w:rPr>
          <w:color w:val="556B2F"/>
        </w:rPr>
        <w:t xml:space="preserve">1889) </w:t>
      </w:r>
      <w:r>
        <w:t xml:space="preserve">ja Sacré-Cœurin basilika Montmartrella (1914). Vuonna 2014 Pariisissa vieraili </w:t>
      </w:r>
      <w:r>
        <w:rPr>
          <w:color w:val="6B8E23"/>
        </w:rPr>
        <w:t xml:space="preserve">22,4 miljoonaa ihmistä, mikä </w:t>
      </w:r>
      <w:r>
        <w:t xml:space="preserve">tekee siitä yhden maailman suosituimmista matkailukohteista</w:t>
      </w:r>
      <w:r>
        <w:t xml:space="preserve">.</w:t>
      </w:r>
      <w:r>
        <w:t xml:space="preserve"> Pariisi tunnetaan myös muodistaan, erityisesti kahdesti vuodessa järjestettävästä Pariisin muotiviikosta, sekä korkeatasoisesta keittiöstään ja kolmen tähden ravintoloista. Useimmat Ranskan suurimmista yliopistoista ja korkeakouluista sijaitsevat Pariisissa, samoin kuin Ranskan suurimmat sanomalehdet, kuten Le Monde, Le Figaro ja Libération.</w:t>
      </w:r>
    </w:p>
    <w:p>
      <w:r>
        <w:rPr>
          <w:b/>
        </w:rPr>
        <w:t xml:space="preserve">Kysymys 0</w:t>
      </w:r>
    </w:p>
    <w:p>
      <w:r>
        <w:t xml:space="preserve">Mikä on maailman suosituin taidemuseo?</w:t>
      </w:r>
    </w:p>
    <w:p>
      <w:r>
        <w:rPr>
          <w:b/>
        </w:rPr>
        <w:t xml:space="preserve">Kysymys 1</w:t>
      </w:r>
    </w:p>
    <w:p>
      <w:r>
        <w:t xml:space="preserve">mistä Musee de Orsay tunnetaan?</w:t>
      </w:r>
    </w:p>
    <w:p>
      <w:r>
        <w:rPr>
          <w:b/>
        </w:rPr>
        <w:t xml:space="preserve">Kysymys 2</w:t>
      </w:r>
    </w:p>
    <w:p>
      <w:r>
        <w:t xml:space="preserve">Minä vuonna Eiffel-torni rakennettiin?</w:t>
      </w:r>
    </w:p>
    <w:p>
      <w:r>
        <w:rPr>
          <w:b/>
        </w:rPr>
        <w:t xml:space="preserve">Kysymys 3</w:t>
      </w:r>
    </w:p>
    <w:p>
      <w:r>
        <w:t xml:space="preserve">Kuinka monta kävijää Pariisissa vieraili vuonna 2014?</w:t>
      </w:r>
    </w:p>
    <w:p>
      <w:r>
        <w:rPr>
          <w:b/>
        </w:rPr>
        <w:t xml:space="preserve">Kysymys 4</w:t>
      </w:r>
    </w:p>
    <w:p>
      <w:r>
        <w:t xml:space="preserve">Millä vuosisadalla Notre Damen katedraali rakennettiin?</w:t>
      </w:r>
    </w:p>
    <w:p>
      <w:r>
        <w:rPr>
          <w:b/>
        </w:rPr>
        <w:t xml:space="preserve">Teksti numero 2</w:t>
      </w:r>
    </w:p>
    <w:p>
      <w:r>
        <w:t xml:space="preserve">Pariisissa pelaavat jalkapalloseura </w:t>
      </w:r>
      <w:r>
        <w:rPr>
          <w:color w:val="A9A9A9"/>
        </w:rPr>
        <w:t xml:space="preserve">Paris Saint-Germain </w:t>
      </w:r>
      <w:r>
        <w:t xml:space="preserve">ja rugby union -seura </w:t>
      </w:r>
      <w:r>
        <w:rPr>
          <w:color w:val="DCDCDC"/>
        </w:rPr>
        <w:t xml:space="preserve">Stade Français</w:t>
      </w:r>
      <w:r>
        <w:t xml:space="preserve">. </w:t>
      </w:r>
      <w:r>
        <w:t xml:space="preserve">Vuoden 1998 jalkapallon maailmanmestaruuskilpailuja varten rakennettu </w:t>
      </w:r>
      <w:r>
        <w:rPr>
          <w:color w:val="2F4F4F"/>
        </w:rPr>
        <w:t xml:space="preserve">80 000 katsojaa vetävä </w:t>
      </w:r>
      <w:r>
        <w:t xml:space="preserve">Stade de France sijaitsee Pariisin pohjoispuolella Saint-Denisin kunnassa. Pariisissa järjestetään vuosittain Ranskan avoin Grand Slam -tennisturnaus Roland Garrosin punaisella savikentällä. Pariisi on isännöinyt vuosien 1900 ja 1924 kesäolympialaisia, vuosien 1938 ja 1998 jalkapallon maailmanmestaruuskilpailuja sekä </w:t>
      </w:r>
      <w:r>
        <w:rPr>
          <w:color w:val="556B2F"/>
        </w:rPr>
        <w:t xml:space="preserve">vuoden 2007 </w:t>
      </w:r>
      <w:r>
        <w:t xml:space="preserve">rugbyn maailmanmestaruuskilpailuja. Joka </w:t>
      </w:r>
      <w:r>
        <w:rPr>
          <w:color w:val="6B8E23"/>
        </w:rPr>
        <w:t xml:space="preserve">heinäkuu </w:t>
      </w:r>
      <w:r>
        <w:t xml:space="preserve">pyöräilyn Tour de France päättyy kaupungissa.</w:t>
      </w:r>
    </w:p>
    <w:p>
      <w:r>
        <w:rPr>
          <w:b/>
        </w:rPr>
        <w:t xml:space="preserve">Kysymys 0</w:t>
      </w:r>
    </w:p>
    <w:p>
      <w:r>
        <w:t xml:space="preserve">Mikä on Pariisissa sijaitsevan jalkapalloseuran nimi?</w:t>
      </w:r>
    </w:p>
    <w:p>
      <w:r>
        <w:rPr>
          <w:b/>
        </w:rPr>
        <w:t xml:space="preserve">Kysymys 1</w:t>
      </w:r>
    </w:p>
    <w:p>
      <w:r>
        <w:t xml:space="preserve">Mikä on Pariisin rugbyliiton nimi?</w:t>
      </w:r>
    </w:p>
    <w:p>
      <w:r>
        <w:rPr>
          <w:b/>
        </w:rPr>
        <w:t xml:space="preserve">Kysymys 2</w:t>
      </w:r>
    </w:p>
    <w:p>
      <w:r>
        <w:t xml:space="preserve">Kuinka monta paikkaa Stade de Francessa on?</w:t>
      </w:r>
    </w:p>
    <w:p>
      <w:r>
        <w:rPr>
          <w:b/>
        </w:rPr>
        <w:t xml:space="preserve">Kysymys 3</w:t>
      </w:r>
    </w:p>
    <w:p>
      <w:r>
        <w:t xml:space="preserve">Minä vuonna Pariisi isännöi jalkapallon maailmanmestaruuskisoja?</w:t>
      </w:r>
    </w:p>
    <w:p>
      <w:r>
        <w:rPr>
          <w:b/>
        </w:rPr>
        <w:t xml:space="preserve">Kysymys 4</w:t>
      </w:r>
    </w:p>
    <w:p>
      <w:r>
        <w:t xml:space="preserve">Missä kuussa Tour de France on?</w:t>
      </w:r>
    </w:p>
    <w:p>
      <w:r>
        <w:rPr>
          <w:b/>
        </w:rPr>
        <w:t xml:space="preserve">Teksti numero 3</w:t>
      </w:r>
    </w:p>
    <w:p>
      <w:r>
        <w:t xml:space="preserve">Länsi-Rooman valtakunnan lopulla kaupunki tunnettiin </w:t>
      </w:r>
      <w:r>
        <w:t xml:space="preserve">latinaksi </w:t>
      </w:r>
      <w:r>
        <w:t xml:space="preserve">nimellä </w:t>
      </w:r>
      <w:r>
        <w:rPr>
          <w:color w:val="A9A9A9"/>
        </w:rPr>
        <w:t xml:space="preserve">Parisius </w:t>
      </w:r>
      <w:r>
        <w:t xml:space="preserve">ja ranskaksi </w:t>
      </w:r>
      <w:r>
        <w:t xml:space="preserve">nimellä Paris. </w:t>
      </w:r>
      <w:r>
        <w:t xml:space="preserve">Kristinusko otettiin käyttöön </w:t>
      </w:r>
      <w:r>
        <w:rPr>
          <w:color w:val="DCDCDC"/>
        </w:rPr>
        <w:t xml:space="preserve">3. </w:t>
      </w:r>
      <w:r>
        <w:t xml:space="preserve">vuosisadan </w:t>
      </w:r>
      <w:r>
        <w:t xml:space="preserve">puolivälissä </w:t>
      </w:r>
      <w:r>
        <w:t xml:space="preserve">jKr. Perinteen mukaan sen toi </w:t>
      </w:r>
      <w:r>
        <w:rPr>
          <w:color w:val="2F4F4F"/>
        </w:rPr>
        <w:t xml:space="preserve">Pyhä Denis</w:t>
      </w:r>
      <w:r>
        <w:t xml:space="preserve">, Pariisin ensimmäinen piispa. Kun hän kieltäytyi luopumasta uskostaan, hänet mestattiin kukkulalla, joka tuli tunnetuksi "</w:t>
      </w:r>
      <w:r>
        <w:rPr>
          <w:color w:val="556B2F"/>
        </w:rPr>
        <w:t xml:space="preserve">marttyyrien vuorena</w:t>
      </w:r>
      <w:r>
        <w:t xml:space="preserve">" (Mons Martyrum), myöhemmin "Montmartre". Hänen hautapaikastaan tuli tärkeä uskonnollinen pyhäkkö; </w:t>
      </w:r>
      <w:r>
        <w:t xml:space="preserve">sinne rakennettiin </w:t>
      </w:r>
      <w:r>
        <w:rPr>
          <w:color w:val="6B8E23"/>
        </w:rPr>
        <w:t xml:space="preserve">Saint-Denisin basilika</w:t>
      </w:r>
      <w:r>
        <w:t xml:space="preserve">, josta tuli Ranskan kuninkaiden hautapaikka.</w:t>
      </w:r>
    </w:p>
    <w:p>
      <w:r>
        <w:rPr>
          <w:b/>
        </w:rPr>
        <w:t xml:space="preserve">Kysymys 0</w:t>
      </w:r>
    </w:p>
    <w:p>
      <w:r>
        <w:t xml:space="preserve">Mikä oli Pariisin latinankielinen nimi?</w:t>
      </w:r>
    </w:p>
    <w:p>
      <w:r>
        <w:rPr>
          <w:b/>
        </w:rPr>
        <w:t xml:space="preserve">Kysymys 1</w:t>
      </w:r>
    </w:p>
    <w:p>
      <w:r>
        <w:t xml:space="preserve">Millä vuosisadalla kristinusko otettiin käyttöön?</w:t>
      </w:r>
    </w:p>
    <w:p>
      <w:r>
        <w:rPr>
          <w:b/>
        </w:rPr>
        <w:t xml:space="preserve">Kysymys 2</w:t>
      </w:r>
    </w:p>
    <w:p>
      <w:r>
        <w:t xml:space="preserve">Kuka toi kristinuskon Pariisiin?</w:t>
      </w:r>
    </w:p>
    <w:p>
      <w:r>
        <w:rPr>
          <w:b/>
        </w:rPr>
        <w:t xml:space="preserve">Kysymys 3</w:t>
      </w:r>
    </w:p>
    <w:p>
      <w:r>
        <w:t xml:space="preserve">Mikä on Saint Denisin hautapaikan nimi?</w:t>
      </w:r>
    </w:p>
    <w:p>
      <w:r>
        <w:rPr>
          <w:b/>
        </w:rPr>
        <w:t xml:space="preserve">Kysymys 4</w:t>
      </w:r>
    </w:p>
    <w:p>
      <w:r>
        <w:t xml:space="preserve">Missä Saint Denis mestattiin?</w:t>
      </w:r>
    </w:p>
    <w:p>
      <w:r>
        <w:rPr>
          <w:b/>
        </w:rPr>
        <w:t xml:space="preserve">Teksti numero 4</w:t>
      </w:r>
    </w:p>
    <w:p>
      <w:r>
        <w:t xml:space="preserve">Merovingien dynastian ensimmäinen kuningas </w:t>
      </w:r>
      <w:r>
        <w:rPr>
          <w:color w:val="A9A9A9"/>
        </w:rPr>
        <w:t xml:space="preserve">Klovis Fransmanni </w:t>
      </w:r>
      <w:r>
        <w:t xml:space="preserve">teki kaupungista pääkaupunkinsa vuodesta 508 alkaen. </w:t>
      </w:r>
      <w:r>
        <w:rPr>
          <w:color w:val="DCDCDC"/>
        </w:rPr>
        <w:t xml:space="preserve">Gallian </w:t>
      </w:r>
      <w:r>
        <w:t xml:space="preserve">frankkien vallan alkaessa tapahtui myös Pariisissa asteittaista frankkien maahanmuuttoa</w:t>
      </w:r>
      <w:r>
        <w:t xml:space="preserve">, joka loi Pariisin frankkien murteet. Île-de-Francen linnoittaminen ei onnistunut estämään viikinkien ryöstöä vuonna 845, mutta Pariisin strateginen merkitys - sen </w:t>
      </w:r>
      <w:r>
        <w:rPr>
          <w:color w:val="2F4F4F"/>
        </w:rPr>
        <w:t xml:space="preserve">sillat </w:t>
      </w:r>
      <w:r>
        <w:t xml:space="preserve">estivät laivojen kulun - vahvistui, kun Pariisin piirityksessä (885-86) onnistuttiin puolustautumaan. Vuonna </w:t>
      </w:r>
      <w:r>
        <w:rPr>
          <w:color w:val="556B2F"/>
        </w:rPr>
        <w:t xml:space="preserve">987 </w:t>
      </w:r>
      <w:r>
        <w:t xml:space="preserve">Hugh Capet, Pariisin kreivi (comte de Paris), frankkien herttua (duc des Francs) valittiin frankkien kuninkaaksi (roi des Franks)</w:t>
      </w:r>
      <w:r>
        <w:rPr>
          <w:color w:val="556B2F"/>
        </w:rPr>
        <w:t xml:space="preserve">.</w:t>
      </w:r>
      <w:r>
        <w:t xml:space="preserve"> Capetien kuninkaiden valtakaudella Pariisista tuli vähitellen Ranskan suurin ja vaurain kaupunki.</w:t>
      </w:r>
    </w:p>
    <w:p>
      <w:r>
        <w:rPr>
          <w:b/>
        </w:rPr>
        <w:t xml:space="preserve">Kysymys 0</w:t>
      </w:r>
    </w:p>
    <w:p>
      <w:r>
        <w:t xml:space="preserve">kuka oli Merovingien dynastian ensimmäinen kuningas?</w:t>
      </w:r>
    </w:p>
    <w:p>
      <w:r>
        <w:rPr>
          <w:b/>
        </w:rPr>
        <w:t xml:space="preserve">Kysymys 1</w:t>
      </w:r>
    </w:p>
    <w:p>
      <w:r>
        <w:t xml:space="preserve">Minä vuonna Hugh Capet valittiin kuninkaaksi?</w:t>
      </w:r>
    </w:p>
    <w:p>
      <w:r>
        <w:rPr>
          <w:b/>
        </w:rPr>
        <w:t xml:space="preserve">Kysymys 2</w:t>
      </w:r>
    </w:p>
    <w:p>
      <w:r>
        <w:t xml:space="preserve">Mikä auttoi luomaan onnistuneen puolustuksen Pariisin piirityksessä?</w:t>
      </w:r>
    </w:p>
    <w:p>
      <w:r>
        <w:rPr>
          <w:b/>
        </w:rPr>
        <w:t xml:space="preserve">Kysymys 3</w:t>
      </w:r>
    </w:p>
    <w:p>
      <w:r>
        <w:t xml:space="preserve">Minkä vallankäyttö auttoi luomaan pariisilaisen murteen?</w:t>
      </w:r>
    </w:p>
    <w:p>
      <w:r>
        <w:rPr>
          <w:b/>
        </w:rPr>
        <w:t xml:space="preserve">Teksti numero 5</w:t>
      </w:r>
    </w:p>
    <w:p>
      <w:r>
        <w:t xml:space="preserve">1200-luvun loppuun mennessä Pariisista oli tullut Ranskan poliittinen, taloudellinen, uskonnollinen ja kulttuurinen pääkaupunki. </w:t>
      </w:r>
      <w:r>
        <w:rPr>
          <w:color w:val="A9A9A9"/>
        </w:rPr>
        <w:t xml:space="preserve">Île de la Citén alueella sijaitsi </w:t>
      </w:r>
      <w:r>
        <w:t xml:space="preserve">kuninkaallinen palatsi. Vuonna 1163, </w:t>
      </w:r>
      <w:r>
        <w:rPr>
          <w:color w:val="DCDCDC"/>
        </w:rPr>
        <w:t xml:space="preserve">Ludvig VII:</w:t>
      </w:r>
      <w:r>
        <w:t xml:space="preserve">n aikana</w:t>
      </w:r>
      <w:r>
        <w:t xml:space="preserve">, </w:t>
      </w:r>
      <w:r>
        <w:t xml:space="preserve">Pariisin piispa </w:t>
      </w:r>
      <w:r>
        <w:rPr>
          <w:color w:val="2F4F4F"/>
        </w:rPr>
        <w:t xml:space="preserve">Maurice de Sully </w:t>
      </w:r>
      <w:r>
        <w:t xml:space="preserve">ryhtyi rakentamaan sen itäpäähän Notre Damen katedraalia</w:t>
      </w:r>
      <w:r>
        <w:t xml:space="preserve">. </w:t>
      </w:r>
      <w:r>
        <w:rPr>
          <w:color w:val="556B2F"/>
        </w:rPr>
        <w:t xml:space="preserve">Vasemmalla rannalla sijaitsi </w:t>
      </w:r>
      <w:r>
        <w:t xml:space="preserve">Pariisin yliopisto, 1200-luvun puolivälissä perustettu opiskelijoiden ja opettajien yhteisö, joka koulutti oppineita ensin teologian ja myöhemmin kanonisen oikeuden, lääketieteen ja taiteen aloilla.</w:t>
      </w:r>
    </w:p>
    <w:p>
      <w:r>
        <w:rPr>
          <w:b/>
        </w:rPr>
        <w:t xml:space="preserve">Kysymys 0</w:t>
      </w:r>
    </w:p>
    <w:p>
      <w:r>
        <w:t xml:space="preserve">Missä sijaitsi kuninkaallinen palatsi 1200-luvulla?</w:t>
      </w:r>
    </w:p>
    <w:p>
      <w:r>
        <w:rPr>
          <w:b/>
        </w:rPr>
        <w:t xml:space="preserve">Kysymys 1</w:t>
      </w:r>
    </w:p>
    <w:p>
      <w:r>
        <w:t xml:space="preserve">Kuka vastasi Notre Damen katedraalin rakentamisesta?</w:t>
      </w:r>
    </w:p>
    <w:p>
      <w:r>
        <w:rPr>
          <w:b/>
        </w:rPr>
        <w:t xml:space="preserve">Kysymys 2</w:t>
      </w:r>
    </w:p>
    <w:p>
      <w:r>
        <w:t xml:space="preserve">Missä Pariisin yliopisto sijaitsi?</w:t>
      </w:r>
    </w:p>
    <w:p>
      <w:r>
        <w:rPr>
          <w:b/>
        </w:rPr>
        <w:t xml:space="preserve">Kysymys 3</w:t>
      </w:r>
    </w:p>
    <w:p>
      <w:r>
        <w:t xml:space="preserve">Kenen valtakaudella Notre Damen katedraali rakennettiin?</w:t>
      </w:r>
    </w:p>
    <w:p>
      <w:r>
        <w:rPr>
          <w:b/>
        </w:rPr>
        <w:t xml:space="preserve">Teksti numero 6</w:t>
      </w:r>
    </w:p>
    <w:p>
      <w:r>
        <w:t xml:space="preserve">Satavuotisen sodan aikana Burgundin herttuan armeija ja noin kahdensadan englantilaisen sotilaan joukko miehitti Pariisia toukokuusta </w:t>
      </w:r>
      <w:r>
        <w:rPr>
          <w:color w:val="A9A9A9"/>
        </w:rPr>
        <w:t xml:space="preserve">1420 vuoteen 1436</w:t>
      </w:r>
      <w:r>
        <w:t xml:space="preserve">. </w:t>
      </w:r>
      <w:r>
        <w:t xml:space="preserve">He torjuivat </w:t>
      </w:r>
      <w:r>
        <w:rPr>
          <w:color w:val="DCDCDC"/>
        </w:rPr>
        <w:t xml:space="preserve">Jeanne d'Arcin </w:t>
      </w:r>
      <w:r>
        <w:t xml:space="preserve">yrityksen </w:t>
      </w:r>
      <w:r>
        <w:t xml:space="preserve">vapauttaa kaupunki vuonna 1429. Vuosisataa myöhemmin, Ranskan uskonsotien aikana, Pariisi oli katolisen liiton tukikohta. </w:t>
      </w:r>
      <w:r>
        <w:t xml:space="preserve">Pariisissa järjestettiin </w:t>
      </w:r>
      <w:r>
        <w:rPr>
          <w:color w:val="2F4F4F"/>
        </w:rPr>
        <w:t xml:space="preserve">24. elokuuta 1572 </w:t>
      </w:r>
      <w:r>
        <w:t xml:space="preserve">Pyhän Bartolomeuksen päivän verilöyly, jossa surmattiin tuhansia ranskalaisia protestantteja</w:t>
      </w:r>
      <w:r>
        <w:rPr>
          <w:color w:val="2F4F4F"/>
        </w:rPr>
        <w:t xml:space="preserve">.</w:t>
      </w:r>
      <w:r>
        <w:t xml:space="preserve"> Viimeinen näistä sodista, kahdeksas, päättyi vuonna 1594 sen jälkeen, kun Henrik IV oli kääntynyt katolilaiseksi ja pääsi vihdoin Pariisiin, kun hän kuulemma julisti Paris vaut bien une messe ("Pariisi on messun arvoinen"). Kaupunki oli ollut vuosikymmeniä laiminlyöty; vuonna </w:t>
      </w:r>
      <w:r>
        <w:rPr>
          <w:color w:val="556B2F"/>
        </w:rPr>
        <w:t xml:space="preserve">1610 </w:t>
      </w:r>
      <w:r>
        <w:t xml:space="preserve">tapahtuneeseen salamurhaansa mennessä </w:t>
      </w:r>
      <w:r>
        <w:rPr>
          <w:color w:val="6B8E23"/>
        </w:rPr>
        <w:t xml:space="preserve">Henrik IV </w:t>
      </w:r>
      <w:r>
        <w:t xml:space="preserve">oli rakentanut uudelleen Pont Neufin, ensimmäisen Pariisin sillan, jolla oli jalkakäytävät ja jota ei ollut reunustettu rakennuksilla, yhdistänyt uudella siivellä Louvren Tuileries-palatsiin ja luonut Pariisin ensimmäisen asuinalueen, Place Royalen, nykyisen Place des Vosgesin.</w:t>
      </w:r>
    </w:p>
    <w:p>
      <w:r>
        <w:rPr>
          <w:b/>
        </w:rPr>
        <w:t xml:space="preserve">Kysymys 0</w:t>
      </w:r>
    </w:p>
    <w:p>
      <w:r>
        <w:t xml:space="preserve">Minä vuonna englantilaiset sotilaat valtasivat Pariisin sadan vuoden sodan aikana?</w:t>
      </w:r>
    </w:p>
    <w:p>
      <w:r>
        <w:rPr>
          <w:b/>
        </w:rPr>
        <w:t xml:space="preserve">Kysymys 1</w:t>
      </w:r>
    </w:p>
    <w:p>
      <w:r>
        <w:t xml:space="preserve">Kuka yritti vapauttaa kaupungin vuonna 1429?</w:t>
      </w:r>
    </w:p>
    <w:p>
      <w:r>
        <w:rPr>
          <w:b/>
        </w:rPr>
        <w:t xml:space="preserve">Kysymys 2</w:t>
      </w:r>
    </w:p>
    <w:p>
      <w:r>
        <w:t xml:space="preserve">Mikä oli Pyhän Bartholomeuksen päivän verilöylyn päivämäärä?</w:t>
      </w:r>
    </w:p>
    <w:p>
      <w:r>
        <w:rPr>
          <w:b/>
        </w:rPr>
        <w:t xml:space="preserve">Kysymys 3</w:t>
      </w:r>
    </w:p>
    <w:p>
      <w:r>
        <w:t xml:space="preserve">Minä vuonna Henri IV salamurhattiin?</w:t>
      </w:r>
    </w:p>
    <w:p>
      <w:r>
        <w:rPr>
          <w:b/>
        </w:rPr>
        <w:t xml:space="preserve">Kysymys 4</w:t>
      </w:r>
    </w:p>
    <w:p>
      <w:r>
        <w:t xml:space="preserve">Kuka vastasi Pariisin jälleenrakentamisesta 1600-luvulla?</w:t>
      </w:r>
    </w:p>
    <w:p>
      <w:r>
        <w:rPr>
          <w:b/>
        </w:rPr>
        <w:t xml:space="preserve">Teksti numero 7</w:t>
      </w:r>
    </w:p>
    <w:p>
      <w:r>
        <w:t xml:space="preserve">Ludvig XIV suhtautui epäluuloisesti pariisilaisiin ja muutti hovinsa Versaillesiin vuonna </w:t>
      </w:r>
      <w:r>
        <w:rPr>
          <w:color w:val="A9A9A9"/>
        </w:rPr>
        <w:t xml:space="preserve">1682</w:t>
      </w:r>
      <w:r>
        <w:t xml:space="preserve">, mutta hänen valtakautensa aikana taiteet ja tieteet kukoistivat </w:t>
      </w:r>
      <w:r>
        <w:rPr>
          <w:color w:val="DCDCDC"/>
        </w:rPr>
        <w:t xml:space="preserve">Pariisissa </w:t>
      </w:r>
      <w:r>
        <w:t xml:space="preserve">ennennäkemättömällä tavalla</w:t>
      </w:r>
      <w:r>
        <w:t xml:space="preserve">. Comédie-Française, Maalausakatemia ja Ranskan tiedeakatemia perustettiin ja niiden päämaja oli kaupungissa. </w:t>
      </w:r>
      <w:r>
        <w:rPr>
          <w:color w:val="2F4F4F"/>
        </w:rPr>
        <w:t xml:space="preserve">Osoittaakseen, että kaupunki oli turvallinen hyökkäyksiltä</w:t>
      </w:r>
      <w:r>
        <w:t xml:space="preserve">, hän purki kaupungin muurit ja korvasi ne Grands Boulevardeilla. Jättääkseen muistomerkkejä valtakaudelleen hän rakennutti </w:t>
      </w:r>
      <w:r>
        <w:rPr>
          <w:color w:val="556B2F"/>
        </w:rPr>
        <w:t xml:space="preserve">Collège des Quatre-Nationsin, Place Vendômen, Place des Victoiresin ja aloitti Les Invalidesin</w:t>
      </w:r>
      <w:r>
        <w:t xml:space="preserve">.</w:t>
      </w:r>
    </w:p>
    <w:p>
      <w:r>
        <w:rPr>
          <w:b/>
        </w:rPr>
        <w:t xml:space="preserve">Kysymys 0</w:t>
      </w:r>
    </w:p>
    <w:p>
      <w:r>
        <w:t xml:space="preserve">Minä vuonna Ludvig XIV muutti hovinsa Versaillesiin?</w:t>
      </w:r>
    </w:p>
    <w:p>
      <w:r>
        <w:rPr>
          <w:b/>
        </w:rPr>
        <w:t xml:space="preserve">Kysymys 1</w:t>
      </w:r>
    </w:p>
    <w:p>
      <w:r>
        <w:t xml:space="preserve">Mitä muistomerkkejä Ludvig XIV rakennutti?</w:t>
      </w:r>
    </w:p>
    <w:p>
      <w:r>
        <w:rPr>
          <w:b/>
        </w:rPr>
        <w:t xml:space="preserve">Kysymys 2</w:t>
      </w:r>
    </w:p>
    <w:p>
      <w:r>
        <w:t xml:space="preserve">Mikä oli syy kaupungin muurien purkamiseen?</w:t>
      </w:r>
    </w:p>
    <w:p>
      <w:r>
        <w:rPr>
          <w:b/>
        </w:rPr>
        <w:t xml:space="preserve">Kysymys 3</w:t>
      </w:r>
    </w:p>
    <w:p>
      <w:r>
        <w:t xml:space="preserve">Missä kaupungissa Ranskan tiedeakatemia perustettiin?</w:t>
      </w:r>
    </w:p>
    <w:p>
      <w:r>
        <w:rPr>
          <w:b/>
        </w:rPr>
        <w:t xml:space="preserve">Teksti numero 8</w:t>
      </w:r>
    </w:p>
    <w:p>
      <w:r>
        <w:t xml:space="preserve">Ludvig XVI ja kuninkaallinen perhe tuotiin Pariisiin ja heistä tehtiin </w:t>
      </w:r>
      <w:r>
        <w:rPr>
          <w:color w:val="A9A9A9"/>
        </w:rPr>
        <w:t xml:space="preserve">Tuileries-palatsissa </w:t>
      </w:r>
      <w:r>
        <w:t xml:space="preserve">käytännössä vankeja</w:t>
      </w:r>
      <w:r>
        <w:t xml:space="preserve">. </w:t>
      </w:r>
      <w:r>
        <w:t xml:space="preserve">Vuonna 1793, kun vallankumous muuttui yhä radikaalimmaksi, kuningas, kuningatar ja pormestari giljotoitiin yhdessä yli </w:t>
      </w:r>
      <w:r>
        <w:rPr>
          <w:color w:val="DCDCDC"/>
        </w:rPr>
        <w:t xml:space="preserve">16 000 </w:t>
      </w:r>
      <w:r>
        <w:t xml:space="preserve">muun henkilön kanssa (koko Ranskassa) kauhun valtakauden aikana</w:t>
      </w:r>
      <w:r>
        <w:t xml:space="preserve">.</w:t>
      </w:r>
      <w:r>
        <w:t xml:space="preserve"> Aristokratian ja kirkon omaisuus kansallistettiin, ja kaupungin kirkot suljettiin, myytiin tai purettiin. Vallankumoukselliset ryhmittymät hallitsivat Pariisia </w:t>
      </w:r>
      <w:r>
        <w:rPr>
          <w:color w:val="2F4F4F"/>
        </w:rPr>
        <w:t xml:space="preserve">9. marraskuuta 1799</w:t>
      </w:r>
      <w:r>
        <w:t xml:space="preserve"> asti </w:t>
      </w:r>
      <w:r>
        <w:t xml:space="preserve">(coup d'état du 18 brumaire), jolloin Napoléon Bonaparte otti vallan ensimmäisenä konsulina.</w:t>
      </w:r>
    </w:p>
    <w:p>
      <w:r>
        <w:rPr>
          <w:b/>
        </w:rPr>
        <w:t xml:space="preserve">Kysymys 0</w:t>
      </w:r>
    </w:p>
    <w:p>
      <w:r>
        <w:t xml:space="preserve">Missä Ludvig XVI ja hänen perheensä asuivat?</w:t>
      </w:r>
    </w:p>
    <w:p>
      <w:r>
        <w:rPr>
          <w:b/>
        </w:rPr>
        <w:t xml:space="preserve">Kysymys 1</w:t>
      </w:r>
    </w:p>
    <w:p>
      <w:r>
        <w:t xml:space="preserve">Milloin Napoleon Bonaparte sai vallan ensimmäisenä konsulina?</w:t>
      </w:r>
    </w:p>
    <w:p>
      <w:r>
        <w:rPr>
          <w:b/>
        </w:rPr>
        <w:t xml:space="preserve">Kysymys 2</w:t>
      </w:r>
    </w:p>
    <w:p>
      <w:r>
        <w:t xml:space="preserve">Kuinka monta ihmistä teloitettiin hirmuvallan aikana?</w:t>
      </w:r>
    </w:p>
    <w:p>
      <w:r>
        <w:rPr>
          <w:b/>
        </w:rPr>
        <w:t xml:space="preserve">Teksti numero 9</w:t>
      </w:r>
    </w:p>
    <w:p>
      <w:r>
        <w:t xml:space="preserve">Louis-Philippe syrjäytettiin Pariisin kaduilla vuonna </w:t>
      </w:r>
      <w:r>
        <w:rPr>
          <w:color w:val="A9A9A9"/>
        </w:rPr>
        <w:t xml:space="preserve">1848 järjestetyssä </w:t>
      </w:r>
      <w:r>
        <w:t xml:space="preserve">kansannousussa</w:t>
      </w:r>
      <w:r>
        <w:t xml:space="preserve">. </w:t>
      </w:r>
      <w:r>
        <w:t xml:space="preserve">Hänen seuraajansa Napoleon III ja vastanimitetty Seinen prefekti </w:t>
      </w:r>
      <w:r>
        <w:rPr>
          <w:color w:val="DCDCDC"/>
        </w:rPr>
        <w:t xml:space="preserve">Georges-Eugène Haussmann </w:t>
      </w:r>
      <w:r>
        <w:t xml:space="preserve">käynnistivät jättimäisen julkisten töiden hankkeen, jonka tarkoituksena oli rakentaa leveät uudet bulevardit, uusi oopperatalo, keskusmarkkinat, uudet vesijohdot, viemärit ja puistot, kuten Bois de Boulogne ja Bois de Vincennes. Vuonna </w:t>
      </w:r>
      <w:r>
        <w:rPr>
          <w:color w:val="2F4F4F"/>
        </w:rPr>
        <w:t xml:space="preserve">1860 </w:t>
      </w:r>
      <w:r>
        <w:t xml:space="preserve">Napoleon III liitti myös ympäröivät kaupungit osaksi kaupunkia ja loi kahdeksan uutta arrondissementtia, jolloin Pariisi laajeni nykyisiin rajoihinsa</w:t>
      </w:r>
      <w:r>
        <w:rPr>
          <w:color w:val="2F4F4F"/>
        </w:rPr>
        <w:t xml:space="preserve">.</w:t>
      </w:r>
    </w:p>
    <w:p>
      <w:r>
        <w:rPr>
          <w:b/>
        </w:rPr>
        <w:t xml:space="preserve">Kysymys 0</w:t>
      </w:r>
    </w:p>
    <w:p>
      <w:r>
        <w:t xml:space="preserve">Minä vuonna Louis-Phillipe kukistettiin?</w:t>
      </w:r>
    </w:p>
    <w:p>
      <w:r>
        <w:rPr>
          <w:b/>
        </w:rPr>
        <w:t xml:space="preserve">Kysymys 1</w:t>
      </w:r>
    </w:p>
    <w:p>
      <w:r>
        <w:t xml:space="preserve">Minä vuonna Napoleon III loi uusia arrondissementteja?</w:t>
      </w:r>
    </w:p>
    <w:p>
      <w:r>
        <w:rPr>
          <w:b/>
        </w:rPr>
        <w:t xml:space="preserve">Kysymys 2</w:t>
      </w:r>
    </w:p>
    <w:p>
      <w:r>
        <w:t xml:space="preserve">Kuka oli Napoleon III:n Sienen prefekti?</w:t>
      </w:r>
    </w:p>
    <w:p>
      <w:r>
        <w:rPr>
          <w:b/>
        </w:rPr>
        <w:t xml:space="preserve">Teksti numero 10</w:t>
      </w:r>
    </w:p>
    <w:p>
      <w:r>
        <w:t xml:space="preserve">1800-luvun lopulla Pariisissa järjestettiin kaksi suurta kansainvälistä näyttelyä: </w:t>
      </w:r>
      <w:r>
        <w:rPr>
          <w:color w:val="A9A9A9"/>
        </w:rPr>
        <w:t xml:space="preserve">vuoden 1889 maailmannäyttely, joka </w:t>
      </w:r>
      <w:r>
        <w:t xml:space="preserve">järjestettiin </w:t>
      </w:r>
      <w:r>
        <w:rPr>
          <w:color w:val="DCDCDC"/>
        </w:rPr>
        <w:t xml:space="preserve">Ranskan vallankumouksen satavuotisjuhlan kunniaksi </w:t>
      </w:r>
      <w:r>
        <w:t xml:space="preserve">ja jossa esiteltiin uusi Eiffel-torni, ja vuoden 1900 maailmannäyttely, jonka yhteydessä Pariisiin rakennettiin Pont Alexandre III, Grand Palais, Petit Palais ja ensimmäinen Pariisin metrolinja. Pariisista tuli naturalismin (Émile Zola) ja </w:t>
      </w:r>
      <w:r>
        <w:rPr>
          <w:color w:val="2F4F4F"/>
        </w:rPr>
        <w:t xml:space="preserve">symbolismin </w:t>
      </w:r>
      <w:r>
        <w:t xml:space="preserve">(Charles Baudelaire ja Paul Verlaine) sekä </w:t>
      </w:r>
      <w:r>
        <w:rPr>
          <w:color w:val="556B2F"/>
        </w:rPr>
        <w:t xml:space="preserve">impressionismin </w:t>
      </w:r>
      <w:r>
        <w:t xml:space="preserve">laboratorio </w:t>
      </w:r>
      <w:r>
        <w:t xml:space="preserve">taiteessa (Courbet, Manet, Monet, Renoir).</w:t>
      </w:r>
    </w:p>
    <w:p>
      <w:r>
        <w:rPr>
          <w:b/>
        </w:rPr>
        <w:t xml:space="preserve">Kysymys 0</w:t>
      </w:r>
    </w:p>
    <w:p>
      <w:r>
        <w:t xml:space="preserve">Millaista taidetta Courbet, Manet, Monet ja Renoir loivat?</w:t>
      </w:r>
    </w:p>
    <w:p>
      <w:r>
        <w:rPr>
          <w:b/>
        </w:rPr>
        <w:t xml:space="preserve">Kysymys 1</w:t>
      </w:r>
    </w:p>
    <w:p>
      <w:r>
        <w:t xml:space="preserve">Mikä oli vuoden 1889 maailmannäyttelyn tarkoitus?</w:t>
      </w:r>
    </w:p>
    <w:p>
      <w:r>
        <w:rPr>
          <w:b/>
        </w:rPr>
        <w:t xml:space="preserve">Kysymys 2</w:t>
      </w:r>
    </w:p>
    <w:p>
      <w:r>
        <w:t xml:space="preserve">Missä Eiffel-torni paljastettiin?</w:t>
      </w:r>
    </w:p>
    <w:p>
      <w:r>
        <w:rPr>
          <w:b/>
        </w:rPr>
        <w:t xml:space="preserve">Kysymys 3</w:t>
      </w:r>
    </w:p>
    <w:p>
      <w:r>
        <w:t xml:space="preserve">Minkälaista taidetta Charles Baudelaire ja Paul Verlaine loivat?</w:t>
      </w:r>
    </w:p>
    <w:p>
      <w:r>
        <w:rPr>
          <w:b/>
        </w:rPr>
        <w:t xml:space="preserve">Teksti numero 11</w:t>
      </w:r>
    </w:p>
    <w:p>
      <w:r>
        <w:t xml:space="preserve">Ensimmäisen maailmansodan aikana Pariisi joutui toisinaan etulinjaan; 600-1000 pariisilaistaksilla oli pieni mutta erittäin tärkeä symbolinen rooli </w:t>
      </w:r>
      <w:r>
        <w:rPr>
          <w:color w:val="A9A9A9"/>
        </w:rPr>
        <w:t xml:space="preserve">6000 </w:t>
      </w:r>
      <w:r>
        <w:t xml:space="preserve">sotilaan </w:t>
      </w:r>
      <w:r>
        <w:t xml:space="preserve">kuljettamisessa </w:t>
      </w:r>
      <w:r>
        <w:t xml:space="preserve">rintamalle ensimmäisessä Marnen taistelussa. Zeppeliinit pommittivat kaupunkia ja saksalaiset pitkän matkan tykit pommittivat sitä. Sodan jälkeisinä vuosina, jotka tunnetaan nimellä </w:t>
      </w:r>
      <w:r>
        <w:rPr>
          <w:color w:val="DCDCDC"/>
        </w:rPr>
        <w:t xml:space="preserve">Les Années Folles</w:t>
      </w:r>
      <w:r>
        <w:t xml:space="preserve">, Pariisi oli edelleen mekka kirjailijoille, muusikoille ja taiteilijoille kaikkialta maailmasta, kuten </w:t>
      </w:r>
      <w:r>
        <w:rPr>
          <w:color w:val="2F4F4F"/>
        </w:rPr>
        <w:t xml:space="preserve">Ernest Hemingwaylle, Igor Stravinskylle, James Joycelle, Josephine Bakerille, Sidney Bechetille ja surrealistiselle Salvador Dalílle.</w:t>
      </w:r>
    </w:p>
    <w:p>
      <w:r>
        <w:rPr>
          <w:b/>
        </w:rPr>
        <w:t xml:space="preserve">Kysymys 0</w:t>
      </w:r>
    </w:p>
    <w:p>
      <w:r>
        <w:t xml:space="preserve">Kuinka monta sotilasta Pariisin taksit kuljettivat rintamalle ensimmäisessä Marnen taistelussa?</w:t>
      </w:r>
    </w:p>
    <w:p>
      <w:r>
        <w:rPr>
          <w:b/>
        </w:rPr>
        <w:t xml:space="preserve">Kysymys 1</w:t>
      </w:r>
    </w:p>
    <w:p>
      <w:r>
        <w:t xml:space="preserve">Millä nimellä sodan jälkeiset vuodet yleisesti tunnetaan?</w:t>
      </w:r>
    </w:p>
    <w:p>
      <w:r>
        <w:rPr>
          <w:b/>
        </w:rPr>
        <w:t xml:space="preserve">Kysymys 2</w:t>
      </w:r>
    </w:p>
    <w:p>
      <w:r>
        <w:t xml:space="preserve">Keitä suosittuja taiteilijoita, kirjailijoita ja muusikoita asui Pariisissa sodan jälkeen?</w:t>
      </w:r>
    </w:p>
    <w:p>
      <w:r>
        <w:rPr>
          <w:b/>
        </w:rPr>
        <w:t xml:space="preserve">Teksti numero 12</w:t>
      </w:r>
    </w:p>
    <w:p>
      <w:r>
        <w:t xml:space="preserve">Saksan armeija marssi </w:t>
      </w:r>
      <w:r>
        <w:rPr>
          <w:color w:val="A9A9A9"/>
        </w:rPr>
        <w:t xml:space="preserve">14. kesäkuuta </w:t>
      </w:r>
      <w:r>
        <w:t xml:space="preserve">1940 </w:t>
      </w:r>
      <w:r>
        <w:t xml:space="preserve">Pariisiin, joka oli julistettu "avoimeksi kaupungiksi". </w:t>
      </w:r>
      <w:r>
        <w:t xml:space="preserve">Saksan käskystä Ranskan poliisi ja santarmit pidättivät 16</w:t>
      </w:r>
      <w:r>
        <w:rPr>
          <w:color w:val="DCDCDC"/>
        </w:rPr>
        <w:t xml:space="preserve">.</w:t>
      </w:r>
      <w:r>
        <w:t xml:space="preserve">-17. heinäkuuta 1942 </w:t>
      </w:r>
      <w:r>
        <w:rPr>
          <w:color w:val="DCDCDC"/>
        </w:rPr>
        <w:t xml:space="preserve">12 884 </w:t>
      </w:r>
      <w:r>
        <w:t xml:space="preserve">juutalaista, joista 4 115 lasta, ja vangitsivat heidät viideksi päiväksi </w:t>
      </w:r>
      <w:r>
        <w:rPr>
          <w:color w:val="2F4F4F"/>
        </w:rPr>
        <w:t xml:space="preserve">Vel d'Hiviin </w:t>
      </w:r>
      <w:r>
        <w:t xml:space="preserve">(Vélodrome d'Hiver), josta heidät kuljetettiin junalla Auschwitzin tuhoamisleirille. </w:t>
      </w:r>
      <w:r>
        <w:rPr>
          <w:color w:val="556B2F"/>
        </w:rPr>
        <w:t xml:space="preserve">Yksikään </w:t>
      </w:r>
      <w:r>
        <w:t xml:space="preserve">lapsista ei palannut takaisin</w:t>
      </w:r>
      <w:r>
        <w:rPr>
          <w:color w:val="556B2F"/>
        </w:rPr>
        <w:t xml:space="preserve">. </w:t>
      </w:r>
      <w:r>
        <w:t xml:space="preserve">Ranskan 2. panssaridivisioona ja Yhdysvaltain armeijan 4. jalkaväkidivisioona vapauttivat kaupungin </w:t>
      </w:r>
      <w:r>
        <w:rPr>
          <w:color w:val="6B8E23"/>
        </w:rPr>
        <w:t xml:space="preserve">25. elokuuta </w:t>
      </w:r>
      <w:r>
        <w:t xml:space="preserve">1944.</w:t>
      </w:r>
      <w:r>
        <w:t xml:space="preserve"> Kenraali Charles de Gaulle johti valtavan ja tunteikkaan väkijoukon Champs Élysées'ta pitkin kohti Notre Dame de Paris'ta ja piti juhlapuheen Hôtel de Villestä.</w:t>
      </w:r>
    </w:p>
    <w:p>
      <w:r>
        <w:rPr>
          <w:b/>
        </w:rPr>
        <w:t xml:space="preserve">Kysymys 0</w:t>
      </w:r>
    </w:p>
    <w:p>
      <w:r>
        <w:t xml:space="preserve">Minä päivänä Saksan armeija julisti Pariisin avoimeksi kaupungiksi?</w:t>
      </w:r>
    </w:p>
    <w:p>
      <w:r>
        <w:rPr>
          <w:b/>
        </w:rPr>
        <w:t xml:space="preserve">Kysymys 1</w:t>
      </w:r>
    </w:p>
    <w:p>
      <w:r>
        <w:t xml:space="preserve">Kuinka monta juutalaista pidätettiin saksalaisten määräyksestä?</w:t>
      </w:r>
    </w:p>
    <w:p>
      <w:r>
        <w:rPr>
          <w:b/>
        </w:rPr>
        <w:t xml:space="preserve">Kysymys 2</w:t>
      </w:r>
    </w:p>
    <w:p>
      <w:r>
        <w:t xml:space="preserve">Missä juutalaiset vangittiin ennen Auschwitziin kuljettamista?</w:t>
      </w:r>
    </w:p>
    <w:p>
      <w:r>
        <w:rPr>
          <w:b/>
        </w:rPr>
        <w:t xml:space="preserve">Kysymys 3</w:t>
      </w:r>
    </w:p>
    <w:p>
      <w:r>
        <w:t xml:space="preserve">Kuinka monta lasta palasi Auschwitzista?</w:t>
      </w:r>
    </w:p>
    <w:p>
      <w:r>
        <w:rPr>
          <w:b/>
        </w:rPr>
        <w:t xml:space="preserve">Kysymys 4</w:t>
      </w:r>
    </w:p>
    <w:p>
      <w:r>
        <w:t xml:space="preserve">Minä päivänä kaupunki vapautettiin?</w:t>
      </w:r>
    </w:p>
    <w:p>
      <w:r>
        <w:rPr>
          <w:b/>
        </w:rPr>
        <w:t xml:space="preserve">Teksti numero 13</w:t>
      </w:r>
    </w:p>
    <w:p>
      <w:r>
        <w:t xml:space="preserve">Pariisista tuli 1950- ja 1960-luvuilla yksi Algerian itsenäisyyssodan rintama. Elokuussa 1961 itsenäisyyttä ajava FLN otti kohteekseen ja tappoi </w:t>
      </w:r>
      <w:r>
        <w:rPr>
          <w:color w:val="A9A9A9"/>
        </w:rPr>
        <w:t xml:space="preserve">11 </w:t>
      </w:r>
      <w:r>
        <w:t xml:space="preserve">Pariisin poliisia, mikä johti siihen, että </w:t>
      </w:r>
      <w:r>
        <w:rPr>
          <w:color w:val="DCDCDC"/>
        </w:rPr>
        <w:t xml:space="preserve">Algerian muslimeille </w:t>
      </w:r>
      <w:r>
        <w:t xml:space="preserve">(jotka olivat tuolloin Ranskan kansalaisia</w:t>
      </w:r>
      <w:r>
        <w:rPr>
          <w:color w:val="DCDCDC"/>
        </w:rPr>
        <w:t xml:space="preserve">) määrättiin ulkonaliikkumiskielto. </w:t>
      </w:r>
      <w:r>
        <w:t xml:space="preserve">Lokakuun 17. päivänä 1961 algerialaisten luvaton mutta rauhanomainen mielenosoitus ulkonaliikkumiskieltoa vastaan johti poliisin ja mielenosoittajien välisiin väkivaltaisiin yhteenottoihin, joissa </w:t>
      </w:r>
      <w:r>
        <w:rPr>
          <w:color w:val="2F4F4F"/>
        </w:rPr>
        <w:t xml:space="preserve">ainakin 40 </w:t>
      </w:r>
      <w:r>
        <w:t xml:space="preserve">ihmistä sai surmansa, joista osa heitettiin Seineen. Itsenäisyyden vastainen </w:t>
      </w:r>
      <w:r>
        <w:rPr>
          <w:color w:val="556B2F"/>
        </w:rPr>
        <w:t xml:space="preserve">järjestö Organisation de l'armée secrète </w:t>
      </w:r>
      <w:r>
        <w:t xml:space="preserve">(O</w:t>
      </w:r>
      <w:r>
        <w:rPr>
          <w:color w:val="556B2F"/>
        </w:rPr>
        <w:t xml:space="preserve">AS) puolestaan teki </w:t>
      </w:r>
      <w:r>
        <w:t xml:space="preserve">useita pommi-iskuja Pariisissa vuosina 1961 ja 1962.</w:t>
      </w:r>
    </w:p>
    <w:p>
      <w:r>
        <w:rPr>
          <w:b/>
        </w:rPr>
        <w:t xml:space="preserve">Kysymys 0</w:t>
      </w:r>
    </w:p>
    <w:p>
      <w:r>
        <w:t xml:space="preserve">Kuinka monta poliisia itsenäisyyttä ajava FLN tappoi elokuussa 1961?</w:t>
      </w:r>
    </w:p>
    <w:p>
      <w:r>
        <w:rPr>
          <w:b/>
        </w:rPr>
        <w:t xml:space="preserve">Kysymys 1</w:t>
      </w:r>
    </w:p>
    <w:p>
      <w:r>
        <w:t xml:space="preserve">Mikä oli poliisimurhan tulos?</w:t>
      </w:r>
    </w:p>
    <w:p>
      <w:r>
        <w:rPr>
          <w:b/>
        </w:rPr>
        <w:t xml:space="preserve">Kysymys 2</w:t>
      </w:r>
    </w:p>
    <w:p>
      <w:r>
        <w:t xml:space="preserve">Kuinka monta ihmistä sai surmansa ulkonaliikkumiskieltoa vastustaneissa mielenosoituksissa?</w:t>
      </w:r>
    </w:p>
    <w:p>
      <w:r>
        <w:rPr>
          <w:b/>
        </w:rPr>
        <w:t xml:space="preserve">Kysymys 3</w:t>
      </w:r>
    </w:p>
    <w:p>
      <w:r>
        <w:t xml:space="preserve">Kuka teki pommi-iskuja Pariisissa vuosina 1961-1962?</w:t>
      </w:r>
    </w:p>
    <w:p>
      <w:r>
        <w:rPr>
          <w:b/>
        </w:rPr>
        <w:t xml:space="preserve">Teksti numero 14</w:t>
      </w:r>
    </w:p>
    <w:p>
      <w:r>
        <w:t xml:space="preserve">Useimmat sodanjälkeisen viidennen tasavallan presidentit halusivat jättää Pariisiin omat muistomerkkinsä; presidentti Georges Pompidou perusti Centre Georges Pompidoun (</w:t>
      </w:r>
      <w:r>
        <w:rPr>
          <w:color w:val="A9A9A9"/>
        </w:rPr>
        <w:t xml:space="preserve">1977</w:t>
      </w:r>
      <w:r>
        <w:t xml:space="preserve">) </w:t>
      </w:r>
      <w:r>
        <w:t xml:space="preserve">ja Valéry Giscard d'Estaing </w:t>
      </w:r>
      <w:r>
        <w:rPr>
          <w:color w:val="DCDCDC"/>
        </w:rPr>
        <w:t xml:space="preserve">Musée d'Orsayn </w:t>
      </w:r>
      <w:r>
        <w:t xml:space="preserve">(1986); presidentti François Mitterrand, joka oli vallassa </w:t>
      </w:r>
      <w:r>
        <w:rPr>
          <w:color w:val="2F4F4F"/>
        </w:rPr>
        <w:t xml:space="preserve">14 vuotta, </w:t>
      </w:r>
      <w:r>
        <w:t xml:space="preserve">rakennutti Opéra Bastillen (1985-1989), Bibliothèque nationale de France (1996), Arche de la Défense (1985-1989) ja Louvren pyramidin maanalaisine sisäpihoineen (1983-1989); Jacques Chirac (</w:t>
      </w:r>
      <w:r>
        <w:rPr>
          <w:color w:val="556B2F"/>
        </w:rPr>
        <w:t xml:space="preserve">2006)</w:t>
      </w:r>
      <w:r>
        <w:t xml:space="preserve">, </w:t>
      </w:r>
      <w:r>
        <w:rPr>
          <w:color w:val="6B8E23"/>
        </w:rPr>
        <w:t xml:space="preserve">Musée du quai Branly</w:t>
      </w:r>
      <w:r>
        <w:t xml:space="preserve">.</w:t>
      </w:r>
    </w:p>
    <w:p>
      <w:r>
        <w:rPr>
          <w:b/>
        </w:rPr>
        <w:t xml:space="preserve">Kysymys 0</w:t>
      </w:r>
    </w:p>
    <w:p>
      <w:r>
        <w:t xml:space="preserve">Minä vuonna Centre Georges Pompidou rakennettiin?</w:t>
      </w:r>
    </w:p>
    <w:p>
      <w:r>
        <w:rPr>
          <w:b/>
        </w:rPr>
        <w:t xml:space="preserve">Kysymys 1</w:t>
      </w:r>
    </w:p>
    <w:p>
      <w:r>
        <w:t xml:space="preserve">Mitä Valery Giscard d'Estaing on pystyttänyt?</w:t>
      </w:r>
    </w:p>
    <w:p>
      <w:r>
        <w:rPr>
          <w:b/>
        </w:rPr>
        <w:t xml:space="preserve">Kysymys 2</w:t>
      </w:r>
    </w:p>
    <w:p>
      <w:r>
        <w:t xml:space="preserve">Kuinka monta vuotta Francois Mitterrand oli vallassa?</w:t>
      </w:r>
    </w:p>
    <w:p>
      <w:r>
        <w:rPr>
          <w:b/>
        </w:rPr>
        <w:t xml:space="preserve">Kysymys 3</w:t>
      </w:r>
    </w:p>
    <w:p>
      <w:r>
        <w:t xml:space="preserve">Mitä Jacques Chirac rakennutti?</w:t>
      </w:r>
    </w:p>
    <w:p>
      <w:r>
        <w:rPr>
          <w:b/>
        </w:rPr>
        <w:t xml:space="preserve">Kysymys 4</w:t>
      </w:r>
    </w:p>
    <w:p>
      <w:r>
        <w:t xml:space="preserve">Minä vuonna Musee de quai Branly rakennettiin?</w:t>
      </w:r>
    </w:p>
    <w:p>
      <w:r>
        <w:rPr>
          <w:b/>
        </w:rPr>
        <w:t xml:space="preserve">Teksti numero 15</w:t>
      </w:r>
    </w:p>
    <w:p>
      <w:r>
        <w:t xml:space="preserve">2000-luvun alussa Pariisin väkiluku alkoi jälleen hitaasti kasvaa, kun kaupunkiin muutti lisää nuoria. Se oli </w:t>
      </w:r>
      <w:r>
        <w:rPr>
          <w:color w:val="A9A9A9"/>
        </w:rPr>
        <w:t xml:space="preserve">2,25 miljoonaa </w:t>
      </w:r>
      <w:r>
        <w:t xml:space="preserve">vuonna 2011</w:t>
      </w:r>
      <w:r>
        <w:rPr>
          <w:color w:val="A9A9A9"/>
        </w:rPr>
        <w:t xml:space="preserve">.</w:t>
      </w:r>
      <w:r>
        <w:t xml:space="preserve"> Maaliskuussa 2001 </w:t>
      </w:r>
      <w:r>
        <w:rPr>
          <w:color w:val="DCDCDC"/>
        </w:rPr>
        <w:t xml:space="preserve">Bertrand Delanoësta </w:t>
      </w:r>
      <w:r>
        <w:t xml:space="preserve">tuli Pariisin ensimmäinen sosialistinen pormestari. Vuonna 2007 hän otti käyttöön </w:t>
      </w:r>
      <w:r>
        <w:rPr>
          <w:color w:val="2F4F4F"/>
        </w:rPr>
        <w:t xml:space="preserve">Vélib'-järjestelmän</w:t>
      </w:r>
      <w:r>
        <w:t xml:space="preserve">, jolla vuokrataan polkupyöriä paikallisten asukkaiden ja vierailijoiden käyttöön, </w:t>
      </w:r>
      <w:r>
        <w:t xml:space="preserve">vähentääkseen autoliikennettä kaupungissa. </w:t>
      </w:r>
      <w:r>
        <w:t xml:space="preserve">Bertrand Delanoë muutti myös Seinen vasemmalla rannalla kulkevan moottoritien osan kaupunkirantakaduksi ja puistoksi, Promenade des Berges de la Seinen, jonka hän vihki käyttöön </w:t>
      </w:r>
      <w:r>
        <w:rPr>
          <w:color w:val="556B2F"/>
        </w:rPr>
        <w:t xml:space="preserve">kesäkuussa 2013</w:t>
      </w:r>
      <w:r>
        <w:t xml:space="preserve">.</w:t>
      </w:r>
    </w:p>
    <w:p>
      <w:r>
        <w:rPr>
          <w:b/>
        </w:rPr>
        <w:t xml:space="preserve">Kysymys 0</w:t>
      </w:r>
    </w:p>
    <w:p>
      <w:r>
        <w:t xml:space="preserve">Mikä oli Pariisin väkiluku vuonna 2011?</w:t>
      </w:r>
    </w:p>
    <w:p>
      <w:r>
        <w:rPr>
          <w:b/>
        </w:rPr>
        <w:t xml:space="preserve">Kysymys 1</w:t>
      </w:r>
    </w:p>
    <w:p>
      <w:r>
        <w:t xml:space="preserve">Kuka oli Pariisin ensimmäinen sosialistinen pormestari?</w:t>
      </w:r>
    </w:p>
    <w:p>
      <w:r>
        <w:rPr>
          <w:b/>
        </w:rPr>
        <w:t xml:space="preserve">Kysymys 2</w:t>
      </w:r>
    </w:p>
    <w:p>
      <w:r>
        <w:t xml:space="preserve">Mikä on järjestelmän nimi, jonka avulla paikalliset asukkaat voivat vuokrata polkupyöriä?</w:t>
      </w:r>
    </w:p>
    <w:p>
      <w:r>
        <w:rPr>
          <w:b/>
        </w:rPr>
        <w:t xml:space="preserve">Kysymys 3</w:t>
      </w:r>
    </w:p>
    <w:p>
      <w:r>
        <w:t xml:space="preserve">Milloin Promenade des Berges de la Seinen kävelykatu vihittiin käyttöön?</w:t>
      </w:r>
    </w:p>
    <w:p>
      <w:r>
        <w:rPr>
          <w:b/>
        </w:rPr>
        <w:t xml:space="preserve">Teksti numero 16</w:t>
      </w:r>
    </w:p>
    <w:p>
      <w:r>
        <w:rPr>
          <w:color w:val="A9A9A9"/>
        </w:rPr>
        <w:t xml:space="preserve">Tammikuun 7. päivänä 2015 </w:t>
      </w:r>
      <w:r>
        <w:t xml:space="preserve">kaksi ranskalaista äärimuslimia hyökkäsi Charlie Hebdo -lehden Pariisin pääkonttoriin ja tappoi </w:t>
      </w:r>
      <w:r>
        <w:rPr>
          <w:color w:val="DCDCDC"/>
        </w:rPr>
        <w:t xml:space="preserve">kolmetoista </w:t>
      </w:r>
      <w:r>
        <w:t xml:space="preserve">ihmistä, ja tammikuun 9. päivänä kolmas terroristi tappoi neljä panttivankia iskussa juutalaiseen ruokakauppaan Porte de Vincennesissä. Tammikuun 11. päivänä arviolta </w:t>
      </w:r>
      <w:r>
        <w:rPr>
          <w:color w:val="2F4F4F"/>
        </w:rPr>
        <w:t xml:space="preserve">1,5 miljoonaa </w:t>
      </w:r>
      <w:r>
        <w:t xml:space="preserve">ihmistä marssi Pariisissa - yhdessä kansainvälisten poliittisten johtajien kanssa - osoittaakseen solidaarisuutta terrorismia vastaan ja sananvapauden puolustamiseksi. Kymmenen kuukautta myöhemmin, 13. marraskuuta 2015, Pariisissa ja Saint-Denis'ssä tehtiin useita koordinoituja terrori-iskuja, joista vastasi Islamilainen valtio -järjestö </w:t>
      </w:r>
      <w:r>
        <w:rPr>
          <w:color w:val="556B2F"/>
        </w:rPr>
        <w:t xml:space="preserve">ISIL </w:t>
      </w:r>
      <w:r>
        <w:t xml:space="preserve">(Daesh, ISIS). 130 ihmistä kuoli ammuskelussa ja pommituksissa, ja yli 350 loukkaantui. Seitsemän hyökkääjistä tappoi itsensä ja muita räjäyttämällä </w:t>
      </w:r>
      <w:r>
        <w:rPr>
          <w:color w:val="6B8E23"/>
        </w:rPr>
        <w:t xml:space="preserve">räjähdeliivinsä</w:t>
      </w:r>
      <w:r>
        <w:t xml:space="preserve">. Aamulla 18. marraskuuta kolme epäiltyä terroristia, joiden joukossa oli iskujen epäilty suunnittelija Abdelhamid Abaaoud, kuoli ampumavälikohtauksessa poliisin kanssa Pariisin Saint-Denisin esikaupungissa. Presidentti Hollande julisti Ranskan kolmen kuukauden hätätilaan.</w:t>
      </w:r>
    </w:p>
    <w:p>
      <w:r>
        <w:rPr>
          <w:b/>
        </w:rPr>
        <w:t xml:space="preserve">Kysymys 0</w:t>
      </w:r>
    </w:p>
    <w:p>
      <w:r>
        <w:t xml:space="preserve">Minä päivänä kaksi äärimuslimia hyökkäsi Charlie Hebdon kimppuun?</w:t>
      </w:r>
    </w:p>
    <w:p>
      <w:r>
        <w:rPr>
          <w:b/>
        </w:rPr>
        <w:t xml:space="preserve">Kysymys 1</w:t>
      </w:r>
    </w:p>
    <w:p>
      <w:r>
        <w:t xml:space="preserve">Kuinka monta ihmistä kuoli Charlie Hebdon iskussa?</w:t>
      </w:r>
    </w:p>
    <w:p>
      <w:r>
        <w:rPr>
          <w:b/>
        </w:rPr>
        <w:t xml:space="preserve">Kysymys 2</w:t>
      </w:r>
    </w:p>
    <w:p>
      <w:r>
        <w:t xml:space="preserve">Kuinka monta ihmistä marssi 11. tammikuuta terrorismia vastaan?</w:t>
      </w:r>
    </w:p>
    <w:p>
      <w:r>
        <w:rPr>
          <w:b/>
        </w:rPr>
        <w:t xml:space="preserve">Kysymys 3</w:t>
      </w:r>
    </w:p>
    <w:p>
      <w:r>
        <w:t xml:space="preserve">Mikä islamilainen järjestö otti vastuun iskuista?</w:t>
      </w:r>
    </w:p>
    <w:p>
      <w:r>
        <w:rPr>
          <w:b/>
        </w:rPr>
        <w:t xml:space="preserve">Kysymys 4</w:t>
      </w:r>
    </w:p>
    <w:p>
      <w:r>
        <w:t xml:space="preserve">Miten hyökkääjät tappoivat itsensä?</w:t>
      </w:r>
    </w:p>
    <w:p>
      <w:r>
        <w:rPr>
          <w:b/>
        </w:rPr>
        <w:t xml:space="preserve">Teksti numero 17</w:t>
      </w:r>
    </w:p>
    <w:p>
      <w:r>
        <w:t xml:space="preserve">Pariisi sijaitsee </w:t>
      </w:r>
      <w:r>
        <w:rPr>
          <w:color w:val="A9A9A9"/>
        </w:rPr>
        <w:t xml:space="preserve">pohjoisessa </w:t>
      </w:r>
      <w:r>
        <w:t xml:space="preserve">Keski-Ranskassa</w:t>
      </w:r>
      <w:r>
        <w:t xml:space="preserve">.</w:t>
      </w:r>
      <w:r>
        <w:t xml:space="preserve"> Maanteitse se sijaitsee </w:t>
      </w:r>
      <w:r>
        <w:rPr>
          <w:color w:val="DCDCDC"/>
        </w:rPr>
        <w:t xml:space="preserve">450 </w:t>
      </w:r>
      <w:r>
        <w:t xml:space="preserve">kilometriä Lontoosta kaakkoon, 287 kilometriä Calais'sta etelään, 305 kilometriä Brysselistä lounaaseen, 774 kilometriä Marseillesta pohjoiseen, 385 kilometriä Nantesista koilliseen ja 135 kilometriä Rouenista kaakkoon. Pariisi sijaitsee </w:t>
      </w:r>
      <w:r>
        <w:rPr>
          <w:color w:val="2F4F4F"/>
        </w:rPr>
        <w:t xml:space="preserve">Seine-joen</w:t>
      </w:r>
      <w:r>
        <w:t xml:space="preserve"> pohjoiseen kaartuvassa kaaressa</w:t>
      </w:r>
      <w:r>
        <w:t xml:space="preserve">, ja siihen kuuluu kaksi saarta, Île Saint-Louis ja suurempi </w:t>
      </w:r>
      <w:r>
        <w:rPr>
          <w:color w:val="556B2F"/>
        </w:rPr>
        <w:t xml:space="preserve">Île de la Cité, </w:t>
      </w:r>
      <w:r>
        <w:t xml:space="preserve">jotka muodostavat kaupungin vanhimman osan. Joen suu Englannin kanaaliin (La Manche) on noin 375 kilometriä alavirtaan kaupungista, joka perustettiin noin 7600 eaa. Kaupunki on levittäytynyt laajalle joen molemmille rannoille. Kaiken kaikkiaan kaupunki on suhteellisen tasainen, ja alin kohta on 35 metriä merenpinnan yläpuolella. Pariisissa on useita huomattavia kukkuloita, joista korkein on </w:t>
      </w:r>
      <w:r>
        <w:rPr>
          <w:color w:val="6B8E23"/>
        </w:rPr>
        <w:t xml:space="preserve">Montmartre </w:t>
      </w:r>
      <w:r>
        <w:t xml:space="preserve">130 metrin korkeudella.</w:t>
      </w:r>
      <w:r>
        <w:t xml:space="preserve"> Montmartre sai nimensä Pariisin ensimmäisen piispan Saint Denisin marttyyrikuolemasta Mons Martyrum -kukkulan (marttyyrikumpu) huipulla vuonna 250.</w:t>
      </w:r>
    </w:p>
    <w:p>
      <w:r>
        <w:rPr>
          <w:b/>
        </w:rPr>
        <w:t xml:space="preserve">Kysymys 0</w:t>
      </w:r>
    </w:p>
    <w:p>
      <w:r>
        <w:t xml:space="preserve">Missä päin Ranskaa Pariisi sijaitsee?</w:t>
      </w:r>
    </w:p>
    <w:p>
      <w:r>
        <w:rPr>
          <w:b/>
        </w:rPr>
        <w:t xml:space="preserve">Kysymys 1</w:t>
      </w:r>
    </w:p>
    <w:p>
      <w:r>
        <w:t xml:space="preserve">Kuinka monen kilometrin päässä se on Lontoosta?</w:t>
      </w:r>
    </w:p>
    <w:p>
      <w:r>
        <w:rPr>
          <w:b/>
        </w:rPr>
        <w:t xml:space="preserve">Kysymys 2</w:t>
      </w:r>
    </w:p>
    <w:p>
      <w:r>
        <w:t xml:space="preserve">Mikä suuri joki sijaitsee Pariisissa?</w:t>
      </w:r>
    </w:p>
    <w:p>
      <w:r>
        <w:rPr>
          <w:b/>
        </w:rPr>
        <w:t xml:space="preserve">Kysymys 3</w:t>
      </w:r>
    </w:p>
    <w:p>
      <w:r>
        <w:t xml:space="preserve">Mikä on Pariisin suurin saari?</w:t>
      </w:r>
    </w:p>
    <w:p>
      <w:r>
        <w:rPr>
          <w:b/>
        </w:rPr>
        <w:t xml:space="preserve">Kysymys 4</w:t>
      </w:r>
    </w:p>
    <w:p>
      <w:r>
        <w:t xml:space="preserve">Mikä on Pariisin suurin kukkula?</w:t>
      </w:r>
    </w:p>
    <w:p>
      <w:r>
        <w:rPr>
          <w:b/>
        </w:rPr>
        <w:t xml:space="preserve">Teksti numero 18</w:t>
      </w:r>
    </w:p>
    <w:p>
      <w:r>
        <w:t xml:space="preserve">Ilman Bois de Boulognen ja Bois de Vincennesin puistoja Pariisin pinta-ala on noin 87 neliökilometrin kokoinen soikio, jota ympäröi 35 kilometrin pituinen kehätie, </w:t>
      </w:r>
      <w:r>
        <w:rPr>
          <w:color w:val="A9A9A9"/>
        </w:rPr>
        <w:t xml:space="preserve">Boulevard Périphérique</w:t>
      </w:r>
      <w:r>
        <w:t xml:space="preserve">. </w:t>
      </w:r>
      <w:r>
        <w:t xml:space="preserve">Kaupungin viimeisin suuri liitos vuonna </w:t>
      </w:r>
      <w:r>
        <w:rPr>
          <w:color w:val="DCDCDC"/>
        </w:rPr>
        <w:t xml:space="preserve">1860 </w:t>
      </w:r>
      <w:r>
        <w:t xml:space="preserve">antoi kaupungille sen nykyaikaisen muodon ja loi myös </w:t>
      </w:r>
      <w:r>
        <w:rPr>
          <w:color w:val="2F4F4F"/>
        </w:rPr>
        <w:t xml:space="preserve">20 </w:t>
      </w:r>
      <w:r>
        <w:t xml:space="preserve">kellon ympäri kiertävää arrondissementtia (kaupunginosaa)</w:t>
      </w:r>
      <w:r>
        <w:rPr>
          <w:color w:val="DCDCDC"/>
        </w:rPr>
        <w:t xml:space="preserve">.</w:t>
      </w:r>
      <w:r>
        <w:t xml:space="preserve"> Vuonna 1860 kaupungin pinta-ala oli 78 neliökilometriä (30 neliömi), ja 1920-luvulla se laajeni marginaalisesti 86,9 neliökilometriin (33,6 neliömi). Vuonna 1929 </w:t>
      </w:r>
      <w:r>
        <w:t xml:space="preserve">Bois de Boulognen ja Bois de Vincennesin metsäpuistot liitettiin virallisesti kaupunkiin, jolloin sen pinta-ala nousi noin 105 neliökilometriin. Kaupungin metropolialueen pinta-ala on </w:t>
      </w:r>
      <w:r>
        <w:rPr>
          <w:color w:val="6B8E23"/>
        </w:rPr>
        <w:t xml:space="preserve">2 300 km2 </w:t>
      </w:r>
      <w:r>
        <w:t xml:space="preserve">(890 sq mi).</w:t>
      </w:r>
    </w:p>
    <w:p>
      <w:r>
        <w:rPr>
          <w:b/>
        </w:rPr>
        <w:t xml:space="preserve">Kysymys 0</w:t>
      </w:r>
    </w:p>
    <w:p>
      <w:r>
        <w:t xml:space="preserve">Mikä tie kiertää Pariisin?</w:t>
      </w:r>
    </w:p>
    <w:p>
      <w:r>
        <w:rPr>
          <w:b/>
        </w:rPr>
        <w:t xml:space="preserve">Kysymys 1</w:t>
      </w:r>
    </w:p>
    <w:p>
      <w:r>
        <w:t xml:space="preserve">Kuinka suuri on Pariisin metropolialue?</w:t>
      </w:r>
    </w:p>
    <w:p>
      <w:r>
        <w:rPr>
          <w:b/>
        </w:rPr>
        <w:t xml:space="preserve">Kysymys 2</w:t>
      </w:r>
    </w:p>
    <w:p>
      <w:r>
        <w:t xml:space="preserve">Minä vuonna Pariisi liitti viimeksi syrjäisiä alueita?</w:t>
      </w:r>
    </w:p>
    <w:p>
      <w:r>
        <w:rPr>
          <w:b/>
        </w:rPr>
        <w:t xml:space="preserve">Kysymys 3</w:t>
      </w:r>
    </w:p>
    <w:p>
      <w:r>
        <w:t xml:space="preserve">Kuinka monta arrondissementtia on olemassa?</w:t>
      </w:r>
    </w:p>
    <w:p>
      <w:r>
        <w:rPr>
          <w:b/>
        </w:rPr>
        <w:t xml:space="preserve">Kysymys 4</w:t>
      </w:r>
    </w:p>
    <w:p>
      <w:r>
        <w:t xml:space="preserve">Minä vuonna Bois de Boulogne ja Bois de Vincennes liitettiin? </w:t>
      </w:r>
    </w:p>
    <w:p>
      <w:r>
        <w:rPr>
          <w:b/>
        </w:rPr>
        <w:t xml:space="preserve">Teksti numero 19</w:t>
      </w:r>
    </w:p>
    <w:p>
      <w:r>
        <w:t xml:space="preserve">Pariisin ilmasto on tyypillinen länsieurooppalainen valtameri-ilmasto (Köppenin ilmastoluokitus: Cfb ), johon vaikuttaa </w:t>
      </w:r>
      <w:r>
        <w:rPr>
          <w:color w:val="A9A9A9"/>
        </w:rPr>
        <w:t xml:space="preserve">Pohjois-Atlantin virta</w:t>
      </w:r>
      <w:r>
        <w:t xml:space="preserve">. </w:t>
      </w:r>
      <w:r>
        <w:t xml:space="preserve">Yleisilmasto on koko vuoden ajan </w:t>
      </w:r>
      <w:r>
        <w:rPr>
          <w:color w:val="DCDCDC"/>
        </w:rPr>
        <w:t xml:space="preserve">leuto ja kohtalaisen kostea</w:t>
      </w:r>
      <w:r>
        <w:t xml:space="preserve">. </w:t>
      </w:r>
      <w:r>
        <w:t xml:space="preserve">Kesäpäivät ovat yleensä lämpimiä ja miellyttäviä, ja keskilämpötila vaihtelee </w:t>
      </w:r>
      <w:r>
        <w:rPr>
          <w:color w:val="2F4F4F"/>
        </w:rPr>
        <w:t xml:space="preserve">15 ja 25 °C:n välillä, </w:t>
      </w:r>
      <w:r>
        <w:t xml:space="preserve">ja auringonpaistetta on melko paljon</w:t>
      </w:r>
      <w:r>
        <w:rPr>
          <w:color w:val="2F4F4F"/>
        </w:rPr>
        <w:t xml:space="preserve">.</w:t>
      </w:r>
      <w:r>
        <w:t xml:space="preserve"> Joka vuosi on kuitenkin muutamia päiviä, jolloin lämpötila nousee yli 32 °C:n (90 °F). Joinakin vuosina on ollut jopa pitkiä ankaran kesäsään jaksoja, kuten vuoden 2003 helleaalto, jolloin lämpötila ylitti viikkojen ajan 30 °C:n rajan, nousi joinakin päivinä jopa 40 °C:seen ja viileni harvoin öisin. Viime aikoina heinäkuun 2011 keskilämpötila oli </w:t>
      </w:r>
      <w:r>
        <w:rPr>
          <w:color w:val="556B2F"/>
        </w:rPr>
        <w:t xml:space="preserve">17,6 °C</w:t>
      </w:r>
      <w:r>
        <w:t xml:space="preserve">, keskimääräinen minimilämpötila 12,9 °C ja keskimääräinen maksimilämpötila 23,7 °C. Tämän vuoden heinäkuun </w:t>
      </w:r>
      <w:r>
        <w:t xml:space="preserve">keskilämpötila oli </w:t>
      </w:r>
      <w:r>
        <w:rPr>
          <w:color w:val="556B2F"/>
        </w:rPr>
        <w:t xml:space="preserve">17,6 °C.</w:t>
      </w:r>
    </w:p>
    <w:p>
      <w:r>
        <w:rPr>
          <w:b/>
        </w:rPr>
        <w:t xml:space="preserve">Kysymys 0</w:t>
      </w:r>
    </w:p>
    <w:p>
      <w:r>
        <w:t xml:space="preserve">Mikä virta vaikuttaa Pariisin säähän?</w:t>
      </w:r>
    </w:p>
    <w:p>
      <w:r>
        <w:rPr>
          <w:b/>
        </w:rPr>
        <w:t xml:space="preserve">Kysymys 1</w:t>
      </w:r>
    </w:p>
    <w:p>
      <w:r>
        <w:t xml:space="preserve">Miten Pariisin ilmasto luokitellaan?</w:t>
      </w:r>
    </w:p>
    <w:p>
      <w:r>
        <w:rPr>
          <w:b/>
        </w:rPr>
        <w:t xml:space="preserve">Kysymys 2</w:t>
      </w:r>
    </w:p>
    <w:p>
      <w:r>
        <w:t xml:space="preserve">Mitkä ovat kesän keskilämpötilat?</w:t>
      </w:r>
    </w:p>
    <w:p>
      <w:r>
        <w:rPr>
          <w:b/>
        </w:rPr>
        <w:t xml:space="preserve">Kysymys 3</w:t>
      </w:r>
    </w:p>
    <w:p>
      <w:r>
        <w:t xml:space="preserve">Mikä oli heinäkuun 2011 keskilämpötila?</w:t>
      </w:r>
    </w:p>
    <w:p>
      <w:r>
        <w:rPr>
          <w:b/>
        </w:rPr>
        <w:t xml:space="preserve">Teksti numero 20</w:t>
      </w:r>
    </w:p>
    <w:p>
      <w:r>
        <w:t xml:space="preserve">Keväällä ja syksyllä on keskimäärin leudot päivät ja raikkaat yöt, mutta ne ovat vaihtelevia ja epävakaita. Yllättävän lämmin tai viileä sää esiintyy usein molempina vuodenaikoina. Talvella auringonpaistetta on vähän, päivät ovat kylmiä, mutta yleensä pakkasen yläpuolella, ja lämpötila on noin </w:t>
      </w:r>
      <w:r>
        <w:rPr>
          <w:color w:val="A9A9A9"/>
        </w:rPr>
        <w:t xml:space="preserve">7 °C </w:t>
      </w:r>
      <w:r>
        <w:t xml:space="preserve">(45 °F)</w:t>
      </w:r>
      <w:r>
        <w:t xml:space="preserve">.</w:t>
      </w:r>
      <w:r>
        <w:t xml:space="preserve"> Kevyet yöpakkaset ovat kuitenkin melko yleisiä, mutta lämpötila laskee alle -5 °C:n (23 °F) vain </w:t>
      </w:r>
      <w:r>
        <w:rPr>
          <w:color w:val="DCDCDC"/>
        </w:rPr>
        <w:t xml:space="preserve">muutamana päivänä vuodessa</w:t>
      </w:r>
      <w:r>
        <w:t xml:space="preserve">. Lunta sataa joka vuosi, mutta se pysyy harvoin maassa. Kaupungissa </w:t>
      </w:r>
      <w:r>
        <w:rPr>
          <w:color w:val="2F4F4F"/>
        </w:rPr>
        <w:t xml:space="preserve">sataa toisinaan kevyttä lunta tai sataa tihkua</w:t>
      </w:r>
      <w:r>
        <w:t xml:space="preserve">, joko kerääntyneenä tai ei kerääntyneenä.</w:t>
      </w:r>
    </w:p>
    <w:p>
      <w:r>
        <w:rPr>
          <w:b/>
        </w:rPr>
        <w:t xml:space="preserve">Kysymys 0</w:t>
      </w:r>
    </w:p>
    <w:p>
      <w:r>
        <w:t xml:space="preserve">Mikä on talven keskilämpötila?</w:t>
      </w:r>
    </w:p>
    <w:p>
      <w:r>
        <w:rPr>
          <w:b/>
        </w:rPr>
        <w:t xml:space="preserve">Kysymys 1</w:t>
      </w:r>
    </w:p>
    <w:p>
      <w:r>
        <w:t xml:space="preserve">Näkeekö Pariisi lunta?</w:t>
      </w:r>
    </w:p>
    <w:p>
      <w:r>
        <w:rPr>
          <w:b/>
        </w:rPr>
        <w:t xml:space="preserve">Kysymys 2</w:t>
      </w:r>
    </w:p>
    <w:p>
      <w:r>
        <w:t xml:space="preserve">Kuinka usein lämpötila laskee alle -5 C</w:t>
      </w:r>
    </w:p>
    <w:p>
      <w:r>
        <w:rPr>
          <w:b/>
        </w:rPr>
        <w:t xml:space="preserve">Teksti numero 21</w:t>
      </w:r>
    </w:p>
    <w:p>
      <w:r>
        <w:t xml:space="preserve">Pariisin äänestäjät valitsevat epäsuorasti Pariisin pormestarin, ja kunkin kaupunginosan äänestäjät valitsevat </w:t>
      </w:r>
      <w:r>
        <w:rPr>
          <w:color w:val="A9A9A9"/>
        </w:rPr>
        <w:t xml:space="preserve">163 </w:t>
      </w:r>
      <w:r>
        <w:t xml:space="preserve">jäsenestä </w:t>
      </w:r>
      <w:r>
        <w:t xml:space="preserve">koostuvan Pariisin neuvoston (Conseil de Paris).</w:t>
      </w:r>
      <w:r>
        <w:t xml:space="preserve"> Kullakin kaupunginosalla on asukasluvun mukaan määrä jäseniä: vähiten asuttujen kaupunginosien (1.-9.) 10 jäsenestä väkiluvultaan suurimman kaupunginosan (15. kaupunginosa) 36 jäseneen. Valitut neuvoston jäsenet valitsevat pormestarin. Joskus eniten ääniä koko kaupungissa saanutta ehdokasta ei valita, jos toinen ehdokas on saanut neuvoston jäsenten enemmistön tuen. Pormestari Bertrand Delanoën (</w:t>
      </w:r>
      <w:r>
        <w:rPr>
          <w:color w:val="DCDCDC"/>
        </w:rPr>
        <w:t xml:space="preserve">2001-2014) </w:t>
      </w:r>
      <w:r>
        <w:t xml:space="preserve">valitsi vain kaupungin äänestäjien vähemmistö, mutta </w:t>
      </w:r>
      <w:r>
        <w:rPr>
          <w:color w:val="2F4F4F"/>
        </w:rPr>
        <w:t xml:space="preserve">neuvoston jäsenten enemmistö</w:t>
      </w:r>
      <w:r>
        <w:t xml:space="preserve">. </w:t>
      </w:r>
      <w:r>
        <w:t xml:space="preserve">Kun neuvosto on valittu, sillä on pitkälti passiivinen rooli kaupunginhallituksessa; se kokoontuu vain </w:t>
      </w:r>
      <w:r>
        <w:rPr>
          <w:color w:val="556B2F"/>
        </w:rPr>
        <w:t xml:space="preserve">kerran kuukaudessa</w:t>
      </w:r>
      <w:r>
        <w:t xml:space="preserve">. Nykyinen valtuusto jakautuu 91-jäseniseen vasemmistokoalitioon, johon kuuluvat sosialistit, kommunistit, vihreät ja äärivasemmisto, ja 71-jäseniseen keskustaoikeistoon sekä muutamiin pienempien puolueiden edustajiin.</w:t>
      </w:r>
    </w:p>
    <w:p>
      <w:r>
        <w:rPr>
          <w:b/>
        </w:rPr>
        <w:t xml:space="preserve">Kysymys 0</w:t>
      </w:r>
    </w:p>
    <w:p>
      <w:r>
        <w:t xml:space="preserve">Kuinka monta jäsentä Pariisin neuvostossa on?</w:t>
      </w:r>
    </w:p>
    <w:p>
      <w:r>
        <w:rPr>
          <w:b/>
        </w:rPr>
        <w:t xml:space="preserve">Kysymys 1</w:t>
      </w:r>
    </w:p>
    <w:p>
      <w:r>
        <w:t xml:space="preserve">Miten pormestari Bertand Delanoe valittiin</w:t>
      </w:r>
    </w:p>
    <w:p>
      <w:r>
        <w:rPr>
          <w:b/>
        </w:rPr>
        <w:t xml:space="preserve">Kysymys 2</w:t>
      </w:r>
    </w:p>
    <w:p>
      <w:r>
        <w:t xml:space="preserve">Kuinka usein neuvosto kokoontuu?</w:t>
      </w:r>
    </w:p>
    <w:p>
      <w:r>
        <w:rPr>
          <w:b/>
        </w:rPr>
        <w:t xml:space="preserve">Kysymys 3</w:t>
      </w:r>
    </w:p>
    <w:p>
      <w:r>
        <w:t xml:space="preserve">Minä vuosina Bertrand Delanoe oli pormestari?</w:t>
      </w:r>
    </w:p>
    <w:p>
      <w:r>
        <w:rPr>
          <w:b/>
        </w:rPr>
        <w:t xml:space="preserve">Teksti numero 22</w:t>
      </w:r>
    </w:p>
    <w:p>
      <w:r>
        <w:t xml:space="preserve">Kaupungin vuoden 2013 talousarvio oli </w:t>
      </w:r>
      <w:r>
        <w:rPr>
          <w:color w:val="A9A9A9"/>
        </w:rPr>
        <w:t xml:space="preserve">7,6 miljardia euroa, </w:t>
      </w:r>
      <w:r>
        <w:t xml:space="preserve">josta </w:t>
      </w:r>
      <w:r>
        <w:rPr>
          <w:color w:val="DCDCDC"/>
        </w:rPr>
        <w:t xml:space="preserve">5,4 miljardia euroa </w:t>
      </w:r>
      <w:r>
        <w:t xml:space="preserve">meni kaupungin hallintoon ja 2,2 miljardia euroa investointeihin. Suurin osa budjetista (</w:t>
      </w:r>
      <w:r>
        <w:rPr>
          <w:color w:val="2F4F4F"/>
        </w:rPr>
        <w:t xml:space="preserve">38 </w:t>
      </w:r>
      <w:r>
        <w:t xml:space="preserve">prosenttia) meni julkisiin asunto- ja kaupunkisuunnitteluhankkeisiin, 15 prosenttia teihin ja liikenteeseen, </w:t>
      </w:r>
      <w:r>
        <w:rPr>
          <w:color w:val="556B2F"/>
        </w:rPr>
        <w:t xml:space="preserve">8 </w:t>
      </w:r>
      <w:r>
        <w:t xml:space="preserve">prosenttia kouluihin (jotka rahoitetaan pääosin valtion budjetista), 5 prosenttia puistoihin ja puutarhoihin ja 4 prosenttia kulttuuriin. Kaupungin pääasiallinen tulonlähde ovat välittömät </w:t>
      </w:r>
      <w:r>
        <w:rPr>
          <w:color w:val="6B8E23"/>
        </w:rPr>
        <w:t xml:space="preserve">verot </w:t>
      </w:r>
      <w:r>
        <w:t xml:space="preserve">(35 prosenttia), joita täydentää 13 prosentin kiinteistövero. 19 prosenttia budjetista tulee valtionhallinnon tulonsiirtona.</w:t>
      </w:r>
    </w:p>
    <w:p>
      <w:r>
        <w:rPr>
          <w:b/>
        </w:rPr>
        <w:t xml:space="preserve">Kysymys 0</w:t>
      </w:r>
    </w:p>
    <w:p>
      <w:r>
        <w:t xml:space="preserve">Mikä oli kaupungin talousarvio vuonna 2013</w:t>
      </w:r>
    </w:p>
    <w:p>
      <w:r>
        <w:rPr>
          <w:b/>
        </w:rPr>
        <w:t xml:space="preserve">Kysymys 1</w:t>
      </w:r>
    </w:p>
    <w:p>
      <w:r>
        <w:t xml:space="preserve">Kuinka suuri osa talousarviosta osoitettiin kaupungin hallintoon?</w:t>
      </w:r>
    </w:p>
    <w:p>
      <w:r>
        <w:rPr>
          <w:b/>
        </w:rPr>
        <w:t xml:space="preserve">Kysymys 2</w:t>
      </w:r>
    </w:p>
    <w:p>
      <w:r>
        <w:t xml:space="preserve">Kuinka monta prosenttia talousarviosta käytetään julkisiin asunto- ja kaupunkisuunnitteluhankkeisiin?</w:t>
      </w:r>
    </w:p>
    <w:p>
      <w:r>
        <w:rPr>
          <w:b/>
        </w:rPr>
        <w:t xml:space="preserve">Kysymys 3</w:t>
      </w:r>
    </w:p>
    <w:p>
      <w:r>
        <w:t xml:space="preserve">Mikä on Pariisin tärkein tulonlähde?</w:t>
      </w:r>
    </w:p>
    <w:p>
      <w:r>
        <w:rPr>
          <w:b/>
        </w:rPr>
        <w:t xml:space="preserve">Kysymys 4</w:t>
      </w:r>
    </w:p>
    <w:p>
      <w:r>
        <w:t xml:space="preserve">Kuinka monta prosenttia talousarviosta osoitetaan kouluille?</w:t>
      </w:r>
    </w:p>
    <w:p>
      <w:r>
        <w:rPr>
          <w:b/>
        </w:rPr>
        <w:t xml:space="preserve">Teksti numero 23</w:t>
      </w:r>
    </w:p>
    <w:p>
      <w:r>
        <w:t xml:space="preserve">Métropole du Grand Paris eli Suur-Pariisin metropoli perustettiin virallisesti </w:t>
      </w:r>
      <w:r>
        <w:rPr>
          <w:color w:val="A9A9A9"/>
        </w:rPr>
        <w:t xml:space="preserve">1. tammikuuta 2016</w:t>
      </w:r>
      <w:r>
        <w:t xml:space="preserve">. Se on Pariisin kaupungin ja sen lähimpien esikaupunkialueiden välistä yhteistyötä varten luotu hallinnollinen rakenne. Siihen kuuluu Pariisin kaupunki sekä sisäisten esikaupunkien kolmen departementin kunnat eli kaupungit: </w:t>
      </w:r>
      <w:r>
        <w:rPr>
          <w:color w:val="DCDCDC"/>
        </w:rPr>
        <w:t xml:space="preserve">Hauts-de-Seine, Seine-Saint-Denis ja Val-de-Marne</w:t>
      </w:r>
      <w:r>
        <w:t xml:space="preserve">; sekä </w:t>
      </w:r>
      <w:r>
        <w:rPr>
          <w:color w:val="2F4F4F"/>
        </w:rPr>
        <w:t xml:space="preserve">seitsemän </w:t>
      </w:r>
      <w:r>
        <w:t xml:space="preserve">kuntaa ulommissa esikaupungeissa, mukaan lukien Argenteuil Val d'Oisessa ja Paray-Vieille-Poste Essonnessa, jotka lisättiin Pariisin suurimpien lentokenttien sisällyttämiseksi. Metropolin pinta-ala on </w:t>
      </w:r>
      <w:r>
        <w:rPr>
          <w:color w:val="556B2F"/>
        </w:rPr>
        <w:t xml:space="preserve">814 neliökilometriä</w:t>
      </w:r>
      <w:r>
        <w:t xml:space="preserve">, ja sen väkiluku on </w:t>
      </w:r>
      <w:r>
        <w:rPr>
          <w:color w:val="6B8E23"/>
        </w:rPr>
        <w:t xml:space="preserve">6,945 miljoonaa </w:t>
      </w:r>
      <w:r>
        <w:t xml:space="preserve">ihmistä.</w:t>
      </w:r>
    </w:p>
    <w:p>
      <w:r>
        <w:rPr>
          <w:b/>
        </w:rPr>
        <w:t xml:space="preserve">Kysymys 0</w:t>
      </w:r>
    </w:p>
    <w:p>
      <w:r>
        <w:t xml:space="preserve">Milloin Metropole du Grand Paris perustettiin?</w:t>
      </w:r>
    </w:p>
    <w:p>
      <w:r>
        <w:rPr>
          <w:b/>
        </w:rPr>
        <w:t xml:space="preserve">Kysymys 1</w:t>
      </w:r>
    </w:p>
    <w:p>
      <w:r>
        <w:t xml:space="preserve">Kuinka suuri Metropole on?</w:t>
      </w:r>
    </w:p>
    <w:p>
      <w:r>
        <w:rPr>
          <w:b/>
        </w:rPr>
        <w:t xml:space="preserve">Kysymys 2</w:t>
      </w:r>
    </w:p>
    <w:p>
      <w:r>
        <w:t xml:space="preserve">Mikä on suurkaupungin väkiluku?</w:t>
      </w:r>
    </w:p>
    <w:p>
      <w:r>
        <w:rPr>
          <w:b/>
        </w:rPr>
        <w:t xml:space="preserve">Kysymys 3</w:t>
      </w:r>
    </w:p>
    <w:p>
      <w:r>
        <w:t xml:space="preserve">Mitkä kolme sisäisten esikaupunkialueiden departementtia kuuluvat metropoliin?</w:t>
      </w:r>
    </w:p>
    <w:p>
      <w:r>
        <w:rPr>
          <w:b/>
        </w:rPr>
        <w:t xml:space="preserve">Kysymys 4</w:t>
      </w:r>
    </w:p>
    <w:p>
      <w:r>
        <w:t xml:space="preserve">Kuinka monta ulkolähiöiden kuntaa kuuluu metropoliin?</w:t>
      </w:r>
    </w:p>
    <w:p>
      <w:r>
        <w:rPr>
          <w:b/>
        </w:rPr>
        <w:t xml:space="preserve">Tekstin numero 24</w:t>
      </w:r>
    </w:p>
    <w:p>
      <w:r>
        <w:t xml:space="preserve">Uutta rakennetta hallinnoi </w:t>
      </w:r>
      <w:r>
        <w:t xml:space="preserve">210-jäseninen</w:t>
      </w:r>
      <w:r>
        <w:t xml:space="preserve"> metropolivaltuusto, jota </w:t>
      </w:r>
      <w:r>
        <w:t xml:space="preserve">ei valita suoraan vaan jäsenkuntien valtuustot. Vuoteen 2020 mennessä sen perustehtäviin kuuluvat kaupunkisuunnittelu, asuminen ja ympäristönsuojelu. Metropolivaltuuston ensimmäinen puheenjohtaja </w:t>
      </w:r>
      <w:r>
        <w:rPr>
          <w:color w:val="DCDCDC"/>
        </w:rPr>
        <w:t xml:space="preserve">Patrick Ollier</w:t>
      </w:r>
      <w:r>
        <w:t xml:space="preserve">, </w:t>
      </w:r>
      <w:r>
        <w:rPr>
          <w:color w:val="2F4F4F"/>
        </w:rPr>
        <w:t xml:space="preserve">republikaani </w:t>
      </w:r>
      <w:r>
        <w:t xml:space="preserve">ja </w:t>
      </w:r>
      <w:r>
        <w:rPr>
          <w:color w:val="556B2F"/>
        </w:rPr>
        <w:t xml:space="preserve">Rueil-Malmaisonin </w:t>
      </w:r>
      <w:r>
        <w:t xml:space="preserve">kaupungin pormestari, </w:t>
      </w:r>
      <w:r>
        <w:t xml:space="preserve">valittiin 22. tammikuuta 2016. Vaikka metropolin asukasluku on lähes seitsemän miljoonaa ja sen osuus Ranskan bruttokansantuotteesta on 25 prosenttia, sen budjetti on hyvin pieni; vain </w:t>
      </w:r>
      <w:r>
        <w:rPr>
          <w:color w:val="6B8E23"/>
        </w:rPr>
        <w:t xml:space="preserve">65 miljoonaa euroa</w:t>
      </w:r>
      <w:r>
        <w:t xml:space="preserve">, kun Pariisin kaupungin budjetti on kahdeksan miljardia euroa.</w:t>
      </w:r>
    </w:p>
    <w:p>
      <w:r>
        <w:rPr>
          <w:b/>
        </w:rPr>
        <w:t xml:space="preserve">Kysymys 0</w:t>
      </w:r>
    </w:p>
    <w:p>
      <w:r>
        <w:t xml:space="preserve">Kuinka monta jäsentä on pääkaupunkiseudun neuvostossa?</w:t>
      </w:r>
    </w:p>
    <w:p>
      <w:r>
        <w:rPr>
          <w:b/>
        </w:rPr>
        <w:t xml:space="preserve">Kysymys 1</w:t>
      </w:r>
    </w:p>
    <w:p>
      <w:r>
        <w:t xml:space="preserve">Kuka oli pääkaupunkiseudun neuvoston ensimmäinen puheenjohtaja?</w:t>
      </w:r>
    </w:p>
    <w:p>
      <w:r>
        <w:rPr>
          <w:b/>
        </w:rPr>
        <w:t xml:space="preserve">Kysymys 2</w:t>
      </w:r>
    </w:p>
    <w:p>
      <w:r>
        <w:t xml:space="preserve">Minkä kaupungin pormestarina Patrick Ollier toimi?</w:t>
      </w:r>
    </w:p>
    <w:p>
      <w:r>
        <w:rPr>
          <w:b/>
        </w:rPr>
        <w:t xml:space="preserve">Kysymys 3</w:t>
      </w:r>
    </w:p>
    <w:p>
      <w:r>
        <w:t xml:space="preserve">Mihin puolueeseen Patrick Ollier kuuluu?</w:t>
      </w:r>
    </w:p>
    <w:p>
      <w:r>
        <w:rPr>
          <w:b/>
        </w:rPr>
        <w:t xml:space="preserve">Kysymys 4</w:t>
      </w:r>
    </w:p>
    <w:p>
      <w:r>
        <w:t xml:space="preserve">Mikä on Metropolen talousarvio?</w:t>
      </w:r>
    </w:p>
    <w:p>
      <w:r>
        <w:rPr>
          <w:b/>
        </w:rPr>
        <w:t xml:space="preserve">Teksti numero 25</w:t>
      </w:r>
    </w:p>
    <w:p>
      <w:r>
        <w:t xml:space="preserve">Île de Francen aluetta, johon kuuluu Pariisi ja sitä ympäröivät kunnat, hallinnoi alueneuvosto, jonka toimipaikka on </w:t>
      </w:r>
      <w:r>
        <w:t xml:space="preserve">Pariisin </w:t>
      </w:r>
      <w:r>
        <w:rPr>
          <w:color w:val="A9A9A9"/>
        </w:rPr>
        <w:t xml:space="preserve">7. </w:t>
      </w:r>
      <w:r>
        <w:t xml:space="preserve">kaupunginosassa. Se koostuu 209 jäsenestä, jotka edustavat alueen eri kuntia. Joulukuun 15. päivänä 2015 </w:t>
      </w:r>
      <w:r>
        <w:rPr>
          <w:color w:val="DCDCDC"/>
        </w:rPr>
        <w:t xml:space="preserve">Valérie Pécressen </w:t>
      </w:r>
      <w:r>
        <w:t xml:space="preserve">johtaman keskustalaisten ja oikeistopuolueiden koalition, Oikeiston liiton, ehdokaslista </w:t>
      </w:r>
      <w:r>
        <w:t xml:space="preserve">voitti niukasti aluevaalit kukistaen sosialistien ja ekologien koalition. Sosialistit olivat hallinneet aluetta </w:t>
      </w:r>
      <w:r>
        <w:rPr>
          <w:color w:val="2F4F4F"/>
        </w:rPr>
        <w:t xml:space="preserve">seitsemäntoista </w:t>
      </w:r>
      <w:r>
        <w:t xml:space="preserve">vuotta</w:t>
      </w:r>
      <w:r>
        <w:rPr>
          <w:color w:val="2F4F4F"/>
        </w:rPr>
        <w:t xml:space="preserve">.</w:t>
      </w:r>
      <w:r>
        <w:t xml:space="preserve"> Vuonna 2016 uudessa alueneuvostossa on </w:t>
      </w:r>
      <w:r>
        <w:rPr>
          <w:color w:val="556B2F"/>
        </w:rPr>
        <w:t xml:space="preserve">121 </w:t>
      </w:r>
      <w:r>
        <w:t xml:space="preserve">jäsentä oikeistoliitosta, 66 vasemmistoliitosta ja 22 äärioikeistolaisesta Kansallisesta rintamasta.</w:t>
      </w:r>
    </w:p>
    <w:p>
      <w:r>
        <w:rPr>
          <w:b/>
        </w:rPr>
        <w:t xml:space="preserve">Kysymys 0</w:t>
      </w:r>
    </w:p>
    <w:p>
      <w:r>
        <w:t xml:space="preserve">Millä alueella alueneuvosto sijaitsee?</w:t>
      </w:r>
    </w:p>
    <w:p>
      <w:r>
        <w:rPr>
          <w:b/>
        </w:rPr>
        <w:t xml:space="preserve">Kysymys 1</w:t>
      </w:r>
    </w:p>
    <w:p>
      <w:r>
        <w:t xml:space="preserve">Kuinka monta vuotta sosialistit hallitsivat aluetta?</w:t>
      </w:r>
    </w:p>
    <w:p>
      <w:r>
        <w:rPr>
          <w:b/>
        </w:rPr>
        <w:t xml:space="preserve">Kysymys 2</w:t>
      </w:r>
    </w:p>
    <w:p>
      <w:r>
        <w:t xml:space="preserve">Kuinka monta valtuuston jäsentä heillä on vuonna 2016 oikeistoliitosta?</w:t>
      </w:r>
    </w:p>
    <w:p>
      <w:r>
        <w:rPr>
          <w:b/>
        </w:rPr>
        <w:t xml:space="preserve">Kysymys 3</w:t>
      </w:r>
    </w:p>
    <w:p>
      <w:r>
        <w:t xml:space="preserve">Kuka johti Oikeiston liittoa?</w:t>
      </w:r>
    </w:p>
    <w:p>
      <w:r>
        <w:rPr>
          <w:b/>
        </w:rPr>
        <w:t xml:space="preserve">Teksti numero 26</w:t>
      </w:r>
    </w:p>
    <w:p>
      <w:r>
        <w:t xml:space="preserve">Ranskan korkeimmat tuomioistuimet sijaitsevat </w:t>
      </w:r>
      <w:r>
        <w:rPr>
          <w:color w:val="A9A9A9"/>
        </w:rPr>
        <w:t xml:space="preserve">Pariisissa</w:t>
      </w:r>
      <w:r>
        <w:t xml:space="preserve">. </w:t>
      </w:r>
      <w:r>
        <w:t xml:space="preserve">Korkein </w:t>
      </w:r>
      <w:r>
        <w:rPr>
          <w:color w:val="DCDCDC"/>
        </w:rPr>
        <w:t xml:space="preserve">oikeusistuin</w:t>
      </w:r>
      <w:r>
        <w:t xml:space="preserve">, joka käsittelee rikos- ja siviilioikeudellisia asioita</w:t>
      </w:r>
      <w:r>
        <w:t xml:space="preserve">, sijaitsee </w:t>
      </w:r>
      <w:r>
        <w:t xml:space="preserve">Île de la Citén </w:t>
      </w:r>
      <w:r>
        <w:rPr>
          <w:color w:val="2F4F4F"/>
        </w:rPr>
        <w:t xml:space="preserve">oikeuspalatsissa</w:t>
      </w:r>
      <w:r>
        <w:t xml:space="preserve">, kun taas Conseil d'État, joka antaa oikeudellista neuvontaa toimeenpanovallalle ja toimii korkeimpana hallintotuomioistuimena, joka käsittelee julkisia elimiä vastaan nostettuja kanteita, sijaitsee </w:t>
      </w:r>
      <w:r>
        <w:rPr>
          <w:color w:val="556B2F"/>
        </w:rPr>
        <w:t xml:space="preserve">Palais-Royalissa </w:t>
      </w:r>
      <w:r>
        <w:t xml:space="preserve">1. arrondissementissa. Myös perustuslakineuvosto, joka on neuvoa-antava elin, jolla on ylin päätösvalta lakien ja hallituksen asetusten perustuslainmukaisuudesta, kokoontuu </w:t>
      </w:r>
      <w:r>
        <w:rPr>
          <w:color w:val="6B8E23"/>
        </w:rPr>
        <w:t xml:space="preserve">Palais-Royalin Montpensier-siivessä</w:t>
      </w:r>
      <w:r>
        <w:t xml:space="preserve">.</w:t>
      </w:r>
    </w:p>
    <w:p>
      <w:r>
        <w:rPr>
          <w:b/>
        </w:rPr>
        <w:t xml:space="preserve">Kysymys 0</w:t>
      </w:r>
    </w:p>
    <w:p>
      <w:r>
        <w:t xml:space="preserve">Missä Ranskan korkeimmat tuomioistuimet sijaitsevat?</w:t>
      </w:r>
    </w:p>
    <w:p>
      <w:r>
        <w:rPr>
          <w:b/>
        </w:rPr>
        <w:t xml:space="preserve">Kysymys 1</w:t>
      </w:r>
    </w:p>
    <w:p>
      <w:r>
        <w:t xml:space="preserve">Mikä on oikeusjärjestyksen korkein tuomioistuin?</w:t>
      </w:r>
    </w:p>
    <w:p>
      <w:r>
        <w:rPr>
          <w:b/>
        </w:rPr>
        <w:t xml:space="preserve">Kysymys 2</w:t>
      </w:r>
    </w:p>
    <w:p>
      <w:r>
        <w:t xml:space="preserve">Missä perustuslakineuvosto kokoontuu?</w:t>
      </w:r>
    </w:p>
    <w:p>
      <w:r>
        <w:rPr>
          <w:b/>
        </w:rPr>
        <w:t xml:space="preserve">Kysymys 3</w:t>
      </w:r>
    </w:p>
    <w:p>
      <w:r>
        <w:t xml:space="preserve">Missä kassaatiokamari sijaitsee?</w:t>
      </w:r>
    </w:p>
    <w:p>
      <w:r>
        <w:rPr>
          <w:b/>
        </w:rPr>
        <w:t xml:space="preserve">Kysymys 4</w:t>
      </w:r>
    </w:p>
    <w:p>
      <w:r>
        <w:t xml:space="preserve">Missä valtiopäivät kokoontuvat?</w:t>
      </w:r>
    </w:p>
    <w:p>
      <w:r>
        <w:rPr>
          <w:b/>
        </w:rPr>
        <w:t xml:space="preserve">Teksti numero 27</w:t>
      </w:r>
    </w:p>
    <w:p>
      <w:r>
        <w:rPr>
          <w:color w:val="A9A9A9"/>
        </w:rPr>
        <w:t xml:space="preserve">Pariisissa </w:t>
      </w:r>
      <w:r>
        <w:t xml:space="preserve">ja sen alueella sijaitsee useiden kansainvälisten järjestöjen päämaja, kuten Unescon, Taloudellisen yhteistyön ja kehityksen järjestön, Kansainvälisen kauppakamarin, Pariisin klubin, Euroopan avaruusjärjestön, Kansainvälisen energiajärjestön, Kansainvälisen ranskankielisen järjestön, Euroopan unionin turvallisuusalan tutkimuslaitoksen, Kansainvälisen paino- ja mittatoimiston, Kansainvälisen messutoimiston ja Kansainvälisen ihmisoikeusjärjestön.</w:t>
      </w:r>
    </w:p>
    <w:p>
      <w:r>
        <w:rPr>
          <w:b/>
        </w:rPr>
        <w:t xml:space="preserve">Kysymys 0</w:t>
      </w:r>
    </w:p>
    <w:p>
      <w:r>
        <w:t xml:space="preserve">Missä on Unescon päämaja?</w:t>
      </w:r>
    </w:p>
    <w:p>
      <w:r>
        <w:rPr>
          <w:b/>
        </w:rPr>
        <w:t xml:space="preserve">Kysymys 1</w:t>
      </w:r>
    </w:p>
    <w:p>
      <w:r>
        <w:t xml:space="preserve">Missä on Kansainvälisen ihmisoikeusliiton päämaja?</w:t>
      </w:r>
    </w:p>
    <w:p>
      <w:r>
        <w:rPr>
          <w:b/>
        </w:rPr>
        <w:t xml:space="preserve">Kysymys 2</w:t>
      </w:r>
    </w:p>
    <w:p>
      <w:r>
        <w:t xml:space="preserve">Missä on Euroopan avaruusjärjestön päämaja?</w:t>
      </w:r>
    </w:p>
    <w:p>
      <w:r>
        <w:rPr>
          <w:b/>
        </w:rPr>
        <w:t xml:space="preserve">Tekstin numero 28</w:t>
      </w:r>
    </w:p>
    <w:p>
      <w:r>
        <w:t xml:space="preserve">Pariisin turvallisuudesta vastaa pääasiassa </w:t>
      </w:r>
      <w:r>
        <w:rPr>
          <w:color w:val="A9A9A9"/>
        </w:rPr>
        <w:t xml:space="preserve">Pariisin poliisiprefektuuri</w:t>
      </w:r>
      <w:r>
        <w:t xml:space="preserve">, joka on Ranskan sisäministeriön alainen yksikkö.</w:t>
      </w:r>
      <w:r>
        <w:t xml:space="preserve"> Se valvoo kansallisen poliisin yksiköitä, jotka partioivat kaupungissa ja kolmessa naapurikunnassa. Se vastaa myös hätäpalveluista, kuten Pariisin palokunnasta. Sen päämaja on </w:t>
      </w:r>
      <w:r>
        <w:rPr>
          <w:color w:val="DCDCDC"/>
        </w:rPr>
        <w:t xml:space="preserve">Place Louis Lépine -aukiolla Île de la Citén saarella</w:t>
      </w:r>
      <w:r>
        <w:t xml:space="preserve">. </w:t>
      </w:r>
      <w:r>
        <w:t xml:space="preserve">Prefektuurin alaisuudessa </w:t>
      </w:r>
      <w:r>
        <w:t xml:space="preserve">on </w:t>
      </w:r>
      <w:r>
        <w:rPr>
          <w:color w:val="2F4F4F"/>
        </w:rPr>
        <w:t xml:space="preserve">30 200 </w:t>
      </w:r>
      <w:r>
        <w:t xml:space="preserve">poliisia ja yli </w:t>
      </w:r>
      <w:r>
        <w:rPr>
          <w:color w:val="556B2F"/>
        </w:rPr>
        <w:t xml:space="preserve">6 000 </w:t>
      </w:r>
      <w:r>
        <w:t xml:space="preserve">ajoneuvoa, kuten poliisiautoja, moottoripyöriä, paloautoja, veneitä ja helikoptereita. Perinteisten poliisitehtävien lisäksi paikallispoliisi valvoo suurten kauppojen alennusmyyntien määrää (enintään kaksi alennusmyyntiä vuodessa) ja varmistaa, että kesälomien aikana jokaisessa kaupunginosassa on vähintään yksi leipomo auki. Kansallisella poliisilla on oma erikoisyksikkönsä mellakoiden ja väkijoukkojen hallintaa ja julkisten rakennusten turvallisuutta varten, nimeltään Compagnies Républicaines de Sécurité (CRS), joka perustettiin vuonna </w:t>
      </w:r>
      <w:r>
        <w:rPr>
          <w:color w:val="6B8E23"/>
        </w:rPr>
        <w:t xml:space="preserve">1944 </w:t>
      </w:r>
      <w:r>
        <w:t xml:space="preserve">heti Ranskan vapautuksen jälkeen.</w:t>
      </w:r>
      <w:r>
        <w:t xml:space="preserve"> CRS:n agentteja sisältäviä pakettiautoja nähdään usein kaupungin keskustassa mielenosoitusten ja julkisten tapahtumien yhteydessä.</w:t>
      </w:r>
    </w:p>
    <w:p>
      <w:r>
        <w:rPr>
          <w:b/>
        </w:rPr>
        <w:t xml:space="preserve">Kysymys 0</w:t>
      </w:r>
    </w:p>
    <w:p>
      <w:r>
        <w:t xml:space="preserve">Kuka on vastuussa Pariisin turvallisuudesta?</w:t>
      </w:r>
    </w:p>
    <w:p>
      <w:r>
        <w:rPr>
          <w:b/>
        </w:rPr>
        <w:t xml:space="preserve">Kysymys 1</w:t>
      </w:r>
    </w:p>
    <w:p>
      <w:r>
        <w:t xml:space="preserve">Missä on Pariisin poliisiprefektuurin päämaja?</w:t>
      </w:r>
    </w:p>
    <w:p>
      <w:r>
        <w:rPr>
          <w:b/>
        </w:rPr>
        <w:t xml:space="preserve">Kysymys 2</w:t>
      </w:r>
    </w:p>
    <w:p>
      <w:r>
        <w:t xml:space="preserve">Kuinka monta poliisia Pariisin poliisiprefektuurissa on?</w:t>
      </w:r>
    </w:p>
    <w:p>
      <w:r>
        <w:rPr>
          <w:b/>
        </w:rPr>
        <w:t xml:space="preserve">Kysymys 3</w:t>
      </w:r>
    </w:p>
    <w:p>
      <w:r>
        <w:t xml:space="preserve">Milloin Compagnies Republicaines de Securite perustettiin?</w:t>
      </w:r>
    </w:p>
    <w:p>
      <w:r>
        <w:rPr>
          <w:b/>
        </w:rPr>
        <w:t xml:space="preserve">Kysymys 4</w:t>
      </w:r>
    </w:p>
    <w:p>
      <w:r>
        <w:t xml:space="preserve">Kuinka monta ajoneuvoa autokannassa on?</w:t>
      </w:r>
    </w:p>
    <w:p>
      <w:r>
        <w:rPr>
          <w:b/>
        </w:rPr>
        <w:t xml:space="preserve">Tekstin numero 29</w:t>
      </w:r>
    </w:p>
    <w:p>
      <w:r>
        <w:t xml:space="preserve">Useimmat Ranskan hallitsijat keskiajalta lähtien ovat pyrkineet jättämään jälkensä kaupunkiin, joka ei ole koskaan tuhoutunut katastrofissa tai sodassa, toisin kuin monet muut maailman pääkaupungit. Modernisoidessaan infrastruktuuriaan vuosisatojen saatossa Pariisi on säilyttänyt jopa varhaisimman historiansa katukartassaan. Kaupunki muodostui alun perin, ennen keskiaikaa, useiden Seine-joen mutkassa sijaitsevien saarten ja hiekkarantojen ympärille; niistä on jäljellä kaksi nykyäänkin: </w:t>
      </w:r>
      <w:r>
        <w:rPr>
          <w:color w:val="A9A9A9"/>
        </w:rPr>
        <w:t xml:space="preserve">Saint-Louis'n saari ja Cité-saari</w:t>
      </w:r>
      <w:r>
        <w:t xml:space="preserve">; kolmas on </w:t>
      </w:r>
      <w:r>
        <w:rPr>
          <w:color w:val="DCDCDC"/>
        </w:rPr>
        <w:t xml:space="preserve">vuonna 1827 </w:t>
      </w:r>
      <w:r>
        <w:t xml:space="preserve">keinotekoisesti luotu île aux Cygnes. Nykyaikainen Pariisi on paljon velkaa </w:t>
      </w:r>
      <w:r>
        <w:rPr>
          <w:color w:val="2F4F4F"/>
        </w:rPr>
        <w:t xml:space="preserve">paroni Haussmannin</w:t>
      </w:r>
      <w:r>
        <w:t xml:space="preserve"> 1800-luvun lopulla tekemälle toisen empiretyylin uudistamiselle</w:t>
      </w:r>
      <w:r>
        <w:t xml:space="preserve">: monet Pariisin nykyajan vilkkaimmista kaduista, kaduista ja bulevardeista ovat tämän kaupungin uudistamisen tulosta</w:t>
      </w:r>
      <w:r>
        <w:t xml:space="preserve">.</w:t>
      </w:r>
      <w:r>
        <w:t xml:space="preserve"> Pariisin tyyliä ovat myös sen linjakkaat katujulkisivut, rakennusten kermanharmaa "Pariisin kivi", linjakkaat ylimmän kerroksen parvekkeet ja puiden reunustamat bulevardit. Keskustan runsas asukasluku tekee siitä paljon erilaisemman kuin useimmat muut länsimaiset maailmankaupungit.</w:t>
      </w:r>
    </w:p>
    <w:p>
      <w:r>
        <w:rPr>
          <w:b/>
        </w:rPr>
        <w:t xml:space="preserve">Kysymys 0</w:t>
      </w:r>
    </w:p>
    <w:p>
      <w:r>
        <w:t xml:space="preserve">Kuka muutti Pariisin 1800-luvulla?</w:t>
      </w:r>
    </w:p>
    <w:p>
      <w:r>
        <w:rPr>
          <w:b/>
        </w:rPr>
        <w:t xml:space="preserve">Kysymys 1</w:t>
      </w:r>
    </w:p>
    <w:p>
      <w:r>
        <w:t xml:space="preserve">Mitkä kaksi saarta ovat nykyään Pariisissa?</w:t>
      </w:r>
    </w:p>
    <w:p>
      <w:r>
        <w:rPr>
          <w:b/>
        </w:rPr>
        <w:t xml:space="preserve">Kysymys 2</w:t>
      </w:r>
    </w:p>
    <w:p>
      <w:r>
        <w:t xml:space="preserve">Milloin ile aux Cygnes luotiin?</w:t>
      </w:r>
    </w:p>
    <w:p>
      <w:r>
        <w:rPr>
          <w:b/>
        </w:rPr>
        <w:t xml:space="preserve">Tekstin numero 30</w:t>
      </w:r>
    </w:p>
    <w:p>
      <w:r>
        <w:t xml:space="preserve">Pariisin kaupunkisuunnittelulainsäädäntöä on valvottu tiukasti 1600-luvun alusta lähtien erityisesti kadunvarsien linjauksen, rakennusten korkeuden ja rakennusten jakautumisen osalta. Viimeaikaisessa kehityksessä vuosien 1974-2010 rakennusten korkeusrajoitus, joka oli 37 metriä (121 jalkaa), nostettiin </w:t>
      </w:r>
      <w:r>
        <w:rPr>
          <w:color w:val="A9A9A9"/>
        </w:rPr>
        <w:t xml:space="preserve">50 metriin </w:t>
      </w:r>
      <w:r>
        <w:t xml:space="preserve">(160 jalkaan) keskusta-alueilla ja 180 metriin (590 jalkaan) joissakin Pariisin syrjäisissä kortteleissa, mutta joissakin kaupungin keskeisimmissä kortteleissa vielä vanhemmat rakennuskorkeuslainsäädännöt ovat edelleen voimassa. </w:t>
      </w:r>
      <w:r>
        <w:rPr>
          <w:color w:val="DCDCDC"/>
        </w:rPr>
        <w:t xml:space="preserve">Montparnassen </w:t>
      </w:r>
      <w:r>
        <w:t xml:space="preserve">210-metrinen </w:t>
      </w:r>
      <w:r>
        <w:t xml:space="preserve">torni oli sekä Pariisin että Ranskan korkein rakennus vuoteen 1973 asti, mutta tätä ennätystä on pitänyt hallussaan La Défensen korttelin Tour First -torni Courbevoie'ssa sen rakentamisesta vuonna 2011 lähtien. </w:t>
      </w:r>
      <w:r>
        <w:rPr>
          <w:color w:val="556B2F"/>
        </w:rPr>
        <w:t xml:space="preserve">Vuonna </w:t>
      </w:r>
      <w:r>
        <w:t xml:space="preserve">2009 käynnistetyssä </w:t>
      </w:r>
      <w:r>
        <w:t xml:space="preserve">uudessa La Defense -hankkeessa nimeltä </w:t>
      </w:r>
      <w:r>
        <w:rPr>
          <w:color w:val="2F4F4F"/>
        </w:rPr>
        <w:t xml:space="preserve">Hermitage Plaza </w:t>
      </w:r>
      <w:r>
        <w:t xml:space="preserve">ehdotetaan </w:t>
      </w:r>
      <w:r>
        <w:rPr>
          <w:color w:val="6B8E23"/>
        </w:rPr>
        <w:t xml:space="preserve">kahden </w:t>
      </w:r>
      <w:r>
        <w:t xml:space="preserve">85- ja 86-kerroksisen eli 320 metriä korkean tornin </w:t>
      </w:r>
      <w:r>
        <w:t xml:space="preserve">rakentamista, </w:t>
      </w:r>
      <w:r>
        <w:t xml:space="preserve">jotka olisivat Euroopan unionin korkeimmat rakennukset ja vain hieman Eiffel-tornia lyhyemmät. Niiden oli määrä valmistua vuonna 2019 tai 2020, mutta tammikuussa 2015 rakentamista ei ollut vielä aloitettu, ja lehdistössä esitettiin kysymyksiä hankkeen tulevaisuudesta.</w:t>
      </w:r>
    </w:p>
    <w:p>
      <w:r>
        <w:rPr>
          <w:b/>
        </w:rPr>
        <w:t xml:space="preserve">Kysymys 0</w:t>
      </w:r>
    </w:p>
    <w:p>
      <w:r>
        <w:t xml:space="preserve">Mikä on Pariisin nykyinen korkeusrajoitus keskusta-alueilla?</w:t>
      </w:r>
    </w:p>
    <w:p>
      <w:r>
        <w:rPr>
          <w:b/>
        </w:rPr>
        <w:t xml:space="preserve">Kysymys 1</w:t>
      </w:r>
    </w:p>
    <w:p>
      <w:r>
        <w:t xml:space="preserve">Mikä oli vuoteen 1973 asti Pariisin korkein rakennus?</w:t>
      </w:r>
    </w:p>
    <w:p>
      <w:r>
        <w:rPr>
          <w:b/>
        </w:rPr>
        <w:t xml:space="preserve">Kysymys 2</w:t>
      </w:r>
    </w:p>
    <w:p>
      <w:r>
        <w:t xml:space="preserve">Mikä on La Defense -hankkeen nimi, jota ei ole vielä aloitettu?</w:t>
      </w:r>
    </w:p>
    <w:p>
      <w:r>
        <w:rPr>
          <w:b/>
        </w:rPr>
        <w:t xml:space="preserve">Kysymys 3</w:t>
      </w:r>
    </w:p>
    <w:p>
      <w:r>
        <w:t xml:space="preserve">Milloin Hermitage Plaza avattiin?</w:t>
      </w:r>
    </w:p>
    <w:p>
      <w:r>
        <w:rPr>
          <w:b/>
        </w:rPr>
        <w:t xml:space="preserve">Kysymys 4</w:t>
      </w:r>
    </w:p>
    <w:p>
      <w:r>
        <w:t xml:space="preserve">Kuinka monta tornia oli tarkoitus rakentaa?</w:t>
      </w:r>
    </w:p>
    <w:p>
      <w:r>
        <w:rPr>
          <w:b/>
        </w:rPr>
        <w:t xml:space="preserve">Tekstin numero 31</w:t>
      </w:r>
    </w:p>
    <w:p>
      <w:r>
        <w:t xml:space="preserve">Pariisin eurooppalaisen arkkitehtuurin esimerkit ovat peräisin yli vuosituhannen takaa, kuten Saint-Germain-des-Présin luostarin romaaninen kirkko (1014-1163), Saint-Denis'n basilikan (1144) varhaisgoottilainen arkkitehtuuri, Notre Damen katedraali (1163-1345), Saint Chapellen loisteliaasti rakennettu goottilainen kirkko (1239-1248) sekä Saint-Paul-Saint-Louisin (1627-1641) ja Les Invalidesin (1670-1708) barokkikirkot. 1800-luvulla rakennettiin Madeleinen uusklassinen kirkko (</w:t>
      </w:r>
      <w:r>
        <w:rPr>
          <w:color w:val="A9A9A9"/>
        </w:rPr>
        <w:t xml:space="preserve">1808-1842)</w:t>
      </w:r>
      <w:r>
        <w:t xml:space="preserve">, Palais Garnierin oopperatalo (</w:t>
      </w:r>
      <w:r>
        <w:rPr>
          <w:color w:val="DCDCDC"/>
        </w:rPr>
        <w:t xml:space="preserve">1875)</w:t>
      </w:r>
      <w:r>
        <w:t xml:space="preserve">, Sacré-Cœurin uusbysanttilainen basilika (1875-1919) ja Eiffel-tornin (</w:t>
      </w:r>
      <w:r>
        <w:rPr>
          <w:color w:val="2F4F4F"/>
        </w:rPr>
        <w:t xml:space="preserve">1889) </w:t>
      </w:r>
      <w:r>
        <w:t xml:space="preserve">ylenpalttinen Belle Époque -modernismi</w:t>
      </w:r>
      <w:r>
        <w:t xml:space="preserve">. </w:t>
      </w:r>
      <w:r>
        <w:t xml:space="preserve">1900-luvun arkkitehtuurin vaikuttavia esimerkkejä ovat Richard Rogersin ja Renzo Pianon suunnittelema Centre Georges Pompidou (1977) ja </w:t>
      </w:r>
      <w:r>
        <w:rPr>
          <w:color w:val="556B2F"/>
        </w:rPr>
        <w:t xml:space="preserve">I.M. Pein </w:t>
      </w:r>
      <w:r>
        <w:t xml:space="preserve">suunnittelema Louvre-pyramidi </w:t>
      </w:r>
      <w:r>
        <w:t xml:space="preserve">(1989). Nykyarkkitehtuuriin kuuluvat Jean Nouvelin Musée du Quai Branly (2006) ja </w:t>
      </w:r>
      <w:r>
        <w:rPr>
          <w:color w:val="6B8E23"/>
        </w:rPr>
        <w:t xml:space="preserve">Frank Gehryn </w:t>
      </w:r>
      <w:r>
        <w:t xml:space="preserve">Louis Vuitton -säätiön uusi nykytaidemuseo </w:t>
      </w:r>
      <w:r>
        <w:t xml:space="preserve">(2014).</w:t>
      </w:r>
    </w:p>
    <w:p>
      <w:r>
        <w:rPr>
          <w:b/>
        </w:rPr>
        <w:t xml:space="preserve">Kysymys 0</w:t>
      </w:r>
    </w:p>
    <w:p>
      <w:r>
        <w:t xml:space="preserve">Milloin La Madeleine rakennettiin?</w:t>
      </w:r>
    </w:p>
    <w:p>
      <w:r>
        <w:rPr>
          <w:b/>
        </w:rPr>
        <w:t xml:space="preserve">Kysymys 1</w:t>
      </w:r>
    </w:p>
    <w:p>
      <w:r>
        <w:t xml:space="preserve">Milloin Palais Garnierin oopperatalo rakennettiin?</w:t>
      </w:r>
    </w:p>
    <w:p>
      <w:r>
        <w:rPr>
          <w:b/>
        </w:rPr>
        <w:t xml:space="preserve">Kysymys 2</w:t>
      </w:r>
    </w:p>
    <w:p>
      <w:r>
        <w:t xml:space="preserve">Milloin Eiffel-torni rakennettiin?</w:t>
      </w:r>
    </w:p>
    <w:p>
      <w:r>
        <w:rPr>
          <w:b/>
        </w:rPr>
        <w:t xml:space="preserve">Kysymys 3</w:t>
      </w:r>
    </w:p>
    <w:p>
      <w:r>
        <w:t xml:space="preserve">Kuka rakensi Louis Vuitton -säätiön taidemuseon?</w:t>
      </w:r>
    </w:p>
    <w:p>
      <w:r>
        <w:rPr>
          <w:b/>
        </w:rPr>
        <w:t xml:space="preserve">Kysymys 4</w:t>
      </w:r>
    </w:p>
    <w:p>
      <w:r>
        <w:t xml:space="preserve">Kuka rakensi Louvren pyramidin?</w:t>
      </w:r>
    </w:p>
    <w:p>
      <w:r>
        <w:rPr>
          <w:b/>
        </w:rPr>
        <w:t xml:space="preserve">Tekstin numero 32</w:t>
      </w:r>
    </w:p>
    <w:p>
      <w:r>
        <w:t xml:space="preserve">Vuonna 2012 Pariisin taajamassa (kaupunkialueella) asui </w:t>
      </w:r>
      <w:r>
        <w:rPr>
          <w:color w:val="A9A9A9"/>
        </w:rPr>
        <w:t xml:space="preserve">28 800 </w:t>
      </w:r>
      <w:r>
        <w:t xml:space="preserve">ihmistä ilman vakituista asuinpaikkaa, mikä on 84 prosenttia enemmän kuin vuonna 2001; se on </w:t>
      </w:r>
      <w:r>
        <w:rPr>
          <w:color w:val="DCDCDC"/>
        </w:rPr>
        <w:t xml:space="preserve">43 </w:t>
      </w:r>
      <w:r>
        <w:t xml:space="preserve">prosenttia koko Ranskan asunnottomista</w:t>
      </w:r>
      <w:r>
        <w:rPr>
          <w:color w:val="A9A9A9"/>
        </w:rPr>
        <w:t xml:space="preserve">.</w:t>
      </w:r>
      <w:r>
        <w:t xml:space="preserve"> Heistä 41 prosenttia oli naisia, ja 29 prosentilla oli mukanaan lapsia. Viisikymmentäkuusi prosenttia asunnottomista oli syntynyt muualla kuin Ranskassa, ja suurin osa heistä oli kotoisin Afrikasta ja Itä-Euroopasta. Pariisissa on </w:t>
      </w:r>
      <w:r>
        <w:rPr>
          <w:color w:val="2F4F4F"/>
        </w:rPr>
        <w:t xml:space="preserve">kuusikymmentä </w:t>
      </w:r>
      <w:r>
        <w:t xml:space="preserve">asunnottomien turvakotia, joita kutsutaan Centres d'hébergement et de réinsertion sociale (CHRS) -nimisiksi keskuksiksi, joita </w:t>
      </w:r>
      <w:r>
        <w:rPr>
          <w:color w:val="556B2F"/>
        </w:rPr>
        <w:t xml:space="preserve">kaupunki</w:t>
      </w:r>
      <w:r>
        <w:t xml:space="preserve"> rahoittaa </w:t>
      </w:r>
      <w:r>
        <w:t xml:space="preserve">ja joita ylläpitävät yksityiset hyväntekeväisyysjärjestöt ja yhdistykset.</w:t>
      </w:r>
    </w:p>
    <w:p>
      <w:r>
        <w:rPr>
          <w:b/>
        </w:rPr>
        <w:t xml:space="preserve">Kysymys 0</w:t>
      </w:r>
    </w:p>
    <w:p>
      <w:r>
        <w:t xml:space="preserve">Mikä oli Pariisin kaupunkialueen väestömäärä vuonna 2012 ilman vakituista asuinpaikkaa?</w:t>
      </w:r>
    </w:p>
    <w:p>
      <w:r>
        <w:rPr>
          <w:b/>
        </w:rPr>
        <w:t xml:space="preserve">Kysymys 1</w:t>
      </w:r>
    </w:p>
    <w:p>
      <w:r>
        <w:t xml:space="preserve">Kuinka suuri osuus Ranskan asunnottomista asuu Pariisissa?</w:t>
      </w:r>
    </w:p>
    <w:p>
      <w:r>
        <w:rPr>
          <w:b/>
        </w:rPr>
        <w:t xml:space="preserve">Kysymys 2</w:t>
      </w:r>
    </w:p>
    <w:p>
      <w:r>
        <w:t xml:space="preserve">Kuinka suuri osuus asunnottomista on naisia?</w:t>
      </w:r>
    </w:p>
    <w:p>
      <w:r>
        <w:rPr>
          <w:b/>
        </w:rPr>
        <w:t xml:space="preserve">Kysymys 3</w:t>
      </w:r>
    </w:p>
    <w:p>
      <w:r>
        <w:t xml:space="preserve">Kuinka monta kodittomien turvakotia Pariisissa on?</w:t>
      </w:r>
    </w:p>
    <w:p>
      <w:r>
        <w:rPr>
          <w:b/>
        </w:rPr>
        <w:t xml:space="preserve">Kysymys 4</w:t>
      </w:r>
    </w:p>
    <w:p>
      <w:r>
        <w:t xml:space="preserve">Kuka rahoittaa näitä kodittomien turvakoteja?</w:t>
      </w:r>
    </w:p>
    <w:p>
      <w:r>
        <w:rPr>
          <w:b/>
        </w:rPr>
        <w:t xml:space="preserve">Tekstin numero 33</w:t>
      </w:r>
    </w:p>
    <w:p>
      <w:r>
        <w:t xml:space="preserve">Lukuun ottamatta </w:t>
      </w:r>
      <w:r>
        <w:rPr>
          <w:color w:val="A9A9A9"/>
        </w:rPr>
        <w:t xml:space="preserve">Bois de Boulognen, Bois de Vincennesin </w:t>
      </w:r>
      <w:r>
        <w:t xml:space="preserve">ja Pariisin helikopterikentän </w:t>
      </w:r>
      <w:r>
        <w:t xml:space="preserve">1900-luvulla tapahtuneita lisäyksiä </w:t>
      </w:r>
      <w:r>
        <w:t xml:space="preserve">Pariisin hallinnolliset rajat ovat pysyneet muuttumattomina vuodesta 1860 lähtien. Seinen departementti oli hallinnoinut Pariisia ja sen esikaupunkeja perustamisestaan vuonna </w:t>
      </w:r>
      <w:r>
        <w:rPr>
          <w:color w:val="DCDCDC"/>
        </w:rPr>
        <w:t xml:space="preserve">1790 </w:t>
      </w:r>
      <w:r>
        <w:t xml:space="preserve">lähtien, mutta </w:t>
      </w:r>
      <w:r>
        <w:t xml:space="preserve">esikaupunkien kasvava väkiluku oli vaikeuttanut Pari</w:t>
      </w:r>
      <w:r>
        <w:t xml:space="preserve">isin </w:t>
      </w:r>
      <w:r>
        <w:t xml:space="preserve">hallinnointia yhtenä kokonaisuutena. Ongelma "ratkaistiin", kun sen emoalue "District de la région parisienne" (Pariisin alue) organisoitiin uudelleen useiksi uusiksi departementeiksi vuodesta </w:t>
      </w:r>
      <w:r>
        <w:rPr>
          <w:color w:val="2F4F4F"/>
        </w:rPr>
        <w:t xml:space="preserve">1968</w:t>
      </w:r>
      <w:r>
        <w:t xml:space="preserve"> alkaen</w:t>
      </w:r>
      <w:r>
        <w:t xml:space="preserve">: Pariisista tuli oma departementtinsa, ja sen esikaupunkien hallinto jaettiin kolmen sitä ympäröivän departementin kesken. Pariisin alue nimettiin uudelleen </w:t>
      </w:r>
      <w:r>
        <w:rPr>
          <w:color w:val="556B2F"/>
        </w:rPr>
        <w:t xml:space="preserve">"Île-de-France" -alueeksi </w:t>
      </w:r>
      <w:r>
        <w:t xml:space="preserve">vuonna 1977, mutta "Pariisin alue" -nimitys on edelleen yleisesti käytössä. Pariisi yhdistettiin esikaupunkialueisiinsa </w:t>
      </w:r>
      <w:r>
        <w:rPr>
          <w:color w:val="6B8E23"/>
        </w:rPr>
        <w:t xml:space="preserve">1. tammikuuta 2016</w:t>
      </w:r>
      <w:r>
        <w:t xml:space="preserve">, kun Métropole du Grand Paris syntyi</w:t>
      </w:r>
      <w:r>
        <w:t xml:space="preserve">.</w:t>
      </w:r>
    </w:p>
    <w:p>
      <w:r>
        <w:rPr>
          <w:b/>
        </w:rPr>
        <w:t xml:space="preserve">Kysymys 0</w:t>
      </w:r>
    </w:p>
    <w:p>
      <w:r>
        <w:t xml:space="preserve">Mitkä ovat Pariisin hallintorajojen ainoat kaksi lisäystä vuoden 1860 jälkeen?</w:t>
      </w:r>
    </w:p>
    <w:p>
      <w:r>
        <w:rPr>
          <w:b/>
        </w:rPr>
        <w:t xml:space="preserve">Kysymys 1</w:t>
      </w:r>
    </w:p>
    <w:p>
      <w:r>
        <w:t xml:space="preserve">Milloin Sienen osasto perustettiin?</w:t>
      </w:r>
    </w:p>
    <w:p>
      <w:r>
        <w:rPr>
          <w:b/>
        </w:rPr>
        <w:t xml:space="preserve">Kysymys 2</w:t>
      </w:r>
    </w:p>
    <w:p>
      <w:r>
        <w:t xml:space="preserve">Milloin District de la region parisienne organisoitiin uudelleen?</w:t>
      </w:r>
    </w:p>
    <w:p>
      <w:r>
        <w:rPr>
          <w:b/>
        </w:rPr>
        <w:t xml:space="preserve">Kysymys 3</w:t>
      </w:r>
    </w:p>
    <w:p>
      <w:r>
        <w:t xml:space="preserve">Millä nimellä Pariisin alue nimettiin uudelleen?</w:t>
      </w:r>
    </w:p>
    <w:p>
      <w:r>
        <w:rPr>
          <w:b/>
        </w:rPr>
        <w:t xml:space="preserve">Kysymys 4</w:t>
      </w:r>
    </w:p>
    <w:p>
      <w:r>
        <w:t xml:space="preserve">Milloin Pariisi yhdistettiin esikaupunkiensa kanssa?</w:t>
      </w:r>
    </w:p>
    <w:p>
      <w:r>
        <w:rPr>
          <w:b/>
        </w:rPr>
        <w:t xml:space="preserve">Tekstin numero 34</w:t>
      </w:r>
    </w:p>
    <w:p>
      <w:r>
        <w:t xml:space="preserve">Pariisin ja sen esikaupunkien välinen yhteys ja erityisesti </w:t>
      </w:r>
      <w:r>
        <w:rPr>
          <w:color w:val="A9A9A9"/>
        </w:rPr>
        <w:t xml:space="preserve">esikaupunkiliikenteen puute </w:t>
      </w:r>
      <w:r>
        <w:t xml:space="preserve">tulivat liiankin ilmeisiksi Pariisin taajaman kasvaessa. Paul Delouvrier lupasi ratkaista Pariisin ja esikaupunkien välisen ristiriidan, kun hänestä tuli Pariisin alueen johtaja vuonna </w:t>
      </w:r>
      <w:r>
        <w:rPr>
          <w:color w:val="DCDCDC"/>
        </w:rPr>
        <w:t xml:space="preserve">1961</w:t>
      </w:r>
      <w:r>
        <w:t xml:space="preserve">: kaksi hänen kunnianhimoisinta aluetta koskevaa hankettaan olivat </w:t>
      </w:r>
      <w:r>
        <w:rPr>
          <w:color w:val="2F4F4F"/>
        </w:rPr>
        <w:t xml:space="preserve">viiden </w:t>
      </w:r>
      <w:r>
        <w:t xml:space="preserve">esikaupunkivilles nouvellesin ("uusien kaupunkien") </w:t>
      </w:r>
      <w:r>
        <w:t xml:space="preserve">rakentaminen </w:t>
      </w:r>
      <w:r>
        <w:t xml:space="preserve">ja RER-lähijunaverkosto. Monet muut esikaupunkien asuinalueet (grands ensembles) rakennettiin 1960- ja 1970-luvuilla, jotta nopeasti kasvavalle väestölle saataisiin edullisia ratkaisuja: nämä alueet olivat aluksi sosiaalisesti sekoittuneita, mutta vain harvat asukkaat omistivat asuntonsa (kasvava talous mahdollisti näiden alueiden rakentamisen keskiluokalle vasta 1970-luvulta lähtien). Niiden huono rakennustekninen laatu ja sattumanvarainen sijoittaminen olemassa olevaan kaupunkirakenteeseen vaikuttivat osaltaan siihen, että ne, jotka pystyivät muuttamaan muualle, hylkäsivät ne ja että ne asutettiin uudelleen niiden ihmisten toimesta, joiden mahdollisuudet olivat rajallisemmat.</w:t>
      </w:r>
    </w:p>
    <w:p>
      <w:r>
        <w:rPr>
          <w:b/>
        </w:rPr>
        <w:t xml:space="preserve">Kysymys 0</w:t>
      </w:r>
    </w:p>
    <w:p>
      <w:r>
        <w:t xml:space="preserve">Milloin Paul Delouvrierista tuli Pariisin alueen johtaja?</w:t>
      </w:r>
    </w:p>
    <w:p>
      <w:r>
        <w:rPr>
          <w:b/>
        </w:rPr>
        <w:t xml:space="preserve">Kysymys 1</w:t>
      </w:r>
    </w:p>
    <w:p>
      <w:r>
        <w:t xml:space="preserve">Mikä oli suuri ongelma siinä, että Pariisi oli irrallaan esikaupungeistaan?</w:t>
      </w:r>
    </w:p>
    <w:p>
      <w:r>
        <w:rPr>
          <w:b/>
        </w:rPr>
        <w:t xml:space="preserve">Kysymys 2</w:t>
      </w:r>
    </w:p>
    <w:p>
      <w:r>
        <w:t xml:space="preserve">Kuinka monta esikaupunkikylää Paul Delouvrier rakensi?</w:t>
      </w:r>
    </w:p>
    <w:p>
      <w:r>
        <w:rPr>
          <w:b/>
        </w:rPr>
        <w:t xml:space="preserve">Tekstin numero 35</w:t>
      </w:r>
    </w:p>
    <w:p>
      <w:r>
        <w:t xml:space="preserve">Nämä alueet, niin sanotut "herkät kaupunginosat", sijaitsevat </w:t>
      </w:r>
      <w:r>
        <w:rPr>
          <w:color w:val="A9A9A9"/>
        </w:rPr>
        <w:t xml:space="preserve">Pariisin pohjois- ja itäosissa</w:t>
      </w:r>
      <w:r>
        <w:t xml:space="preserve">, erityisesti </w:t>
      </w:r>
      <w:r>
        <w:rPr>
          <w:color w:val="DCDCDC"/>
        </w:rPr>
        <w:t xml:space="preserve">Goutte d'Orin ja Bellevillen </w:t>
      </w:r>
      <w:r>
        <w:t xml:space="preserve">kaupunginosissa</w:t>
      </w:r>
      <w:r>
        <w:rPr>
          <w:color w:val="A9A9A9"/>
        </w:rPr>
        <w:t xml:space="preserve">.</w:t>
      </w:r>
      <w:r>
        <w:t xml:space="preserve"> Kaupungin pohjoispuolella ne sijaitsevat pääosin Seine-Saint-Denisin departementissa ja hieman idempänä Val-d'Oisen departementissa. Muita vaikeakulkuisia alueita on Seinen laaksossa, Évryssä ja Corbeil-Essonnesissa (Essonne), Mureaux'ssa ja Mantes-la-Joliessa (Yvelines) sekä hajallaan </w:t>
      </w:r>
      <w:r>
        <w:rPr>
          <w:color w:val="2F4F4F"/>
        </w:rPr>
        <w:t xml:space="preserve">Delouvrierin vuonna 1961 tekemän "ville nouvelle" -poliittisen aloitteen </w:t>
      </w:r>
      <w:r>
        <w:t xml:space="preserve">perusteella perustetuilla sosiaalisilla asuinalueilla</w:t>
      </w:r>
      <w:r>
        <w:t xml:space="preserve">.</w:t>
      </w:r>
    </w:p>
    <w:p>
      <w:r>
        <w:rPr>
          <w:b/>
        </w:rPr>
        <w:t xml:space="preserve">Kysymys 0</w:t>
      </w:r>
    </w:p>
    <w:p>
      <w:r>
        <w:t xml:space="preserve">Missä sijaitsevat sensibles-korttelit?</w:t>
      </w:r>
    </w:p>
    <w:p>
      <w:r>
        <w:rPr>
          <w:b/>
        </w:rPr>
        <w:t xml:space="preserve">Kysymys 1</w:t>
      </w:r>
    </w:p>
    <w:p>
      <w:r>
        <w:t xml:space="preserve">Mitkä kaksi kaupunginosaa ovat quartiers sensiblesin keskuksia?</w:t>
      </w:r>
    </w:p>
    <w:p>
      <w:r>
        <w:rPr>
          <w:b/>
        </w:rPr>
        <w:t xml:space="preserve">Kysymys 2</w:t>
      </w:r>
    </w:p>
    <w:p>
      <w:r>
        <w:t xml:space="preserve">Miksi nämä kaupunginosat luotiin?</w:t>
      </w:r>
    </w:p>
    <w:p>
      <w:r>
        <w:rPr>
          <w:b/>
        </w:rPr>
        <w:t xml:space="preserve">Tekstin numero 36</w:t>
      </w:r>
    </w:p>
    <w:p>
      <w:r>
        <w:t xml:space="preserve">Pariisin väkiluku kaupungin hallinnollisilla rajoilla oli </w:t>
      </w:r>
      <w:r>
        <w:rPr>
          <w:color w:val="A9A9A9"/>
        </w:rPr>
        <w:t xml:space="preserve">2 241 346 </w:t>
      </w:r>
      <w:r>
        <w:t xml:space="preserve">tammikuussa 2014. Tämä tekee Pariisista </w:t>
      </w:r>
      <w:r>
        <w:t xml:space="preserve">Euroopan unionin </w:t>
      </w:r>
      <w:r>
        <w:rPr>
          <w:color w:val="DCDCDC"/>
        </w:rPr>
        <w:t xml:space="preserve">viidenneksi </w:t>
      </w:r>
      <w:r>
        <w:t xml:space="preserve">suurimman kunnan </w:t>
      </w:r>
      <w:r>
        <w:rPr>
          <w:color w:val="2F4F4F"/>
        </w:rPr>
        <w:t xml:space="preserve">Lontoon, Berliinin, Madridin ja Rooman </w:t>
      </w:r>
      <w:r>
        <w:t xml:space="preserve">jälkeen</w:t>
      </w:r>
      <w:r>
        <w:t xml:space="preserve">. EU:n tilastovirasto Eurostat asettaa Pariisin (6,5 miljoonaa asukasta) toiseksi Lontoon (8 miljoonaa) jälkeen ja Berliinin (3,5 miljoonaa) edelle perustuen vuoden 2012 väestömääriin, joita Eurostat kutsuu "urbaaneiksi auditointikeskuskaupungeiksi". Pariisin kaupunkialue eli "unité urbaine" on Ranskan tilastoviraston </w:t>
      </w:r>
      <w:r>
        <w:rPr>
          <w:color w:val="556B2F"/>
        </w:rPr>
        <w:t xml:space="preserve">INSEE:</w:t>
      </w:r>
      <w:r>
        <w:t xml:space="preserve">n luoma tilastoalue</w:t>
      </w:r>
      <w:r>
        <w:t xml:space="preserve">, jolla mitataan kaupunkia ympäröivien rakennettujen alueiden väestöä</w:t>
      </w:r>
      <w:r>
        <w:t xml:space="preserve">.</w:t>
      </w:r>
      <w:r>
        <w:t xml:space="preserve"> Se on hieman pienempi kuin Pariisin alue. INSEE:n mukaan Pariisin kaupunkialueella oli </w:t>
      </w:r>
      <w:r>
        <w:t xml:space="preserve">tammikuun 2012 väestönlaskennassa </w:t>
      </w:r>
      <w:r>
        <w:rPr>
          <w:color w:val="6B8E23"/>
        </w:rPr>
        <w:t xml:space="preserve">10 550 350 </w:t>
      </w:r>
      <w:r>
        <w:t xml:space="preserve">asukasta</w:t>
      </w:r>
      <w:r>
        <w:t xml:space="preserve">, mikä on Euroopan unionin väkirikkain ja Euroopan kolmanneksi väkirikkain alue Istanbulin ja Moskovan jälkeen. Pariisin kaupunkialue on Euroopan unionin toiseksi väkirikkain Lontoon jälkeen, ja sen väkiluku oli tammikuun 2012 väestönlaskennassa 12 341 418.</w:t>
      </w:r>
    </w:p>
    <w:p>
      <w:r>
        <w:rPr>
          <w:b/>
        </w:rPr>
        <w:t xml:space="preserve">Kysymys 0</w:t>
      </w:r>
    </w:p>
    <w:p>
      <w:r>
        <w:t xml:space="preserve">Mikä oli Pariisin kaupungin väkiluku tammikuussa 2014?</w:t>
      </w:r>
    </w:p>
    <w:p>
      <w:r>
        <w:rPr>
          <w:b/>
        </w:rPr>
        <w:t xml:space="preserve">Kysymys 1</w:t>
      </w:r>
    </w:p>
    <w:p>
      <w:r>
        <w:t xml:space="preserve">Missä sijalla Pariisi on EU:ssa suurimman kunnan mukaan?</w:t>
      </w:r>
    </w:p>
    <w:p>
      <w:r>
        <w:rPr>
          <w:b/>
        </w:rPr>
        <w:t xml:space="preserve">Kysymys 2</w:t>
      </w:r>
    </w:p>
    <w:p>
      <w:r>
        <w:t xml:space="preserve">Mitkä neljä kaupunkia ovat Pariisia suurempia EU:ssa?</w:t>
      </w:r>
    </w:p>
    <w:p>
      <w:r>
        <w:rPr>
          <w:b/>
        </w:rPr>
        <w:t xml:space="preserve">Kysymys 3</w:t>
      </w:r>
    </w:p>
    <w:p>
      <w:r>
        <w:t xml:space="preserve">Kuka loi Pariisin kaupunkialueen?</w:t>
      </w:r>
    </w:p>
    <w:p>
      <w:r>
        <w:rPr>
          <w:b/>
        </w:rPr>
        <w:t xml:space="preserve">Kysymys 4</w:t>
      </w:r>
    </w:p>
    <w:p>
      <w:r>
        <w:t xml:space="preserve">Mikä on INSEE:n mukaan Pariisin kaupunkialueen väkiluku?</w:t>
      </w:r>
    </w:p>
    <w:p>
      <w:r>
        <w:rPr>
          <w:b/>
        </w:rPr>
        <w:t xml:space="preserve">Tekstin numero 37</w:t>
      </w:r>
    </w:p>
    <w:p>
      <w:r>
        <w:t xml:space="preserve">Pariisin väkiluku on nykyään pienempi kuin sen historiallinen huippuväestö, joka oli </w:t>
      </w:r>
      <w:r>
        <w:rPr>
          <w:color w:val="A9A9A9"/>
        </w:rPr>
        <w:t xml:space="preserve">2,9 miljoonaa vuonna </w:t>
      </w:r>
      <w:r>
        <w:rPr>
          <w:color w:val="DCDCDC"/>
        </w:rPr>
        <w:t xml:space="preserve">1921</w:t>
      </w:r>
      <w:r>
        <w:t xml:space="preserve">. Tärkeimmät syyt tähän olivat kotitalouksien koon huomattava pieneneminen ja asukkaiden dramaattinen muuttoliike lähiöihin vuosina 1962-1975. Muuttoliikkeeseen vaikuttivat muun muassa teollistumisen väheneminen, korkeat vuokrat, monien sisäkortteleiden kunnostautuminen, asuintilojen muuttaminen toimistoiksi ja työssäkäyvien perheiden vaurastuminen. Kaupungin väestökato pysähtyi 2000-luvulla; heinäkuun </w:t>
      </w:r>
      <w:r>
        <w:rPr>
          <w:color w:val="2F4F4F"/>
        </w:rPr>
        <w:t xml:space="preserve">2004 </w:t>
      </w:r>
      <w:r>
        <w:t xml:space="preserve">väestöarvio </w:t>
      </w:r>
      <w:r>
        <w:t xml:space="preserve">osoitti väestönkasvua ensimmäistä kertaa sitten vuoden 1954, ja väkiluku oli </w:t>
      </w:r>
      <w:r>
        <w:rPr>
          <w:color w:val="556B2F"/>
        </w:rPr>
        <w:t xml:space="preserve">2 234 000 </w:t>
      </w:r>
      <w:r>
        <w:t xml:space="preserve">vuonna 2009.</w:t>
      </w:r>
    </w:p>
    <w:p>
      <w:r>
        <w:rPr>
          <w:b/>
        </w:rPr>
        <w:t xml:space="preserve">Kysymys 0</w:t>
      </w:r>
    </w:p>
    <w:p>
      <w:r>
        <w:t xml:space="preserve">Mikä on Pariisin väkilukuhuippu?</w:t>
      </w:r>
    </w:p>
    <w:p>
      <w:r>
        <w:rPr>
          <w:b/>
        </w:rPr>
        <w:t xml:space="preserve">Kysymys 1</w:t>
      </w:r>
    </w:p>
    <w:p>
      <w:r>
        <w:t xml:space="preserve">Milloin Pariisin väkiluku oli suurimmillaan?</w:t>
      </w:r>
    </w:p>
    <w:p>
      <w:r>
        <w:rPr>
          <w:b/>
        </w:rPr>
        <w:t xml:space="preserve">Kysymys 2</w:t>
      </w:r>
    </w:p>
    <w:p>
      <w:r>
        <w:t xml:space="preserve">Mikä vuosi oli ensimmäinen väestönkasvu sitten vuoden 1954?</w:t>
      </w:r>
    </w:p>
    <w:p>
      <w:r>
        <w:rPr>
          <w:b/>
        </w:rPr>
        <w:t xml:space="preserve">Kysymys 3</w:t>
      </w:r>
    </w:p>
    <w:p>
      <w:r>
        <w:t xml:space="preserve">Mikä oli väestön määrä vuonna 2009?</w:t>
      </w:r>
    </w:p>
    <w:p>
      <w:r>
        <w:rPr>
          <w:b/>
        </w:rPr>
        <w:t xml:space="preserve">Teksti numero 38</w:t>
      </w:r>
    </w:p>
    <w:p>
      <w:r>
        <w:t xml:space="preserve">EU:n tilastoviraston Eurostatin mukaan </w:t>
      </w:r>
      <w:r>
        <w:rPr>
          <w:color w:val="A9A9A9"/>
        </w:rPr>
        <w:t xml:space="preserve">Pariisin kunta </w:t>
      </w:r>
      <w:r>
        <w:t xml:space="preserve">oli vuonna 2012 Euroopan unionin tiheimmin asuttu kaupunki, sillä </w:t>
      </w:r>
      <w:r>
        <w:t xml:space="preserve">kaupungin rajojen sisällä (NUTS-3-tilastointialueella) asui </w:t>
      </w:r>
      <w:r>
        <w:rPr>
          <w:color w:val="DCDCDC"/>
        </w:rPr>
        <w:t xml:space="preserve">21 616 </w:t>
      </w:r>
      <w:r>
        <w:t xml:space="preserve">ihmistä neliökilometriä kohden. Kaupunki oli </w:t>
      </w:r>
      <w:r>
        <w:t xml:space="preserve">tiheimmin asuttu kuin </w:t>
      </w:r>
      <w:r>
        <w:t xml:space="preserve">Inner London West, jossa asui 10 374 ihmistä neliökilometriä kohden. Saman väestönlaskennan mukaan kolmessa Pariisiin rajoittuvassa departementissa, </w:t>
      </w:r>
      <w:r>
        <w:rPr>
          <w:color w:val="2F4F4F"/>
        </w:rPr>
        <w:t xml:space="preserve">Hauts-de-Seinen, Seine-Saint-Denisin ja Val-de-Marnen departementeissa</w:t>
      </w:r>
      <w:r>
        <w:t xml:space="preserve">, asukastiheys oli yli 10 000 asukasta neliökilometrillä, ja ne olivat EU:n kymmenen tiheimmin asutun alueen joukossa.</w:t>
      </w:r>
    </w:p>
    <w:p>
      <w:r>
        <w:rPr>
          <w:b/>
        </w:rPr>
        <w:t xml:space="preserve">Kysymys 0</w:t>
      </w:r>
    </w:p>
    <w:p>
      <w:r>
        <w:t xml:space="preserve">Mikä oli EU:n väkirikkain kaupunki vuonna 2012?</w:t>
      </w:r>
    </w:p>
    <w:p>
      <w:r>
        <w:rPr>
          <w:b/>
        </w:rPr>
        <w:t xml:space="preserve">Kysymys 1</w:t>
      </w:r>
    </w:p>
    <w:p>
      <w:r>
        <w:t xml:space="preserve">Kuinka monta ihmistä asui neliökilometrillä kaupungin rajojen sisäpuolella?</w:t>
      </w:r>
    </w:p>
    <w:p>
      <w:r>
        <w:rPr>
          <w:b/>
        </w:rPr>
        <w:t xml:space="preserve">Kysymys 2</w:t>
      </w:r>
    </w:p>
    <w:p>
      <w:r>
        <w:t xml:space="preserve">Minkä kolmen Pariisia ympäröivän departementin asukastiheys on yli 10 000 k/k?</w:t>
      </w:r>
    </w:p>
    <w:p>
      <w:r>
        <w:rPr>
          <w:b/>
        </w:rPr>
        <w:t xml:space="preserve">Tekstin numero 39</w:t>
      </w:r>
    </w:p>
    <w:p>
      <w:r>
        <w:t xml:space="preserve">Jäljelle jäävä ryhmä, ulkomailla syntyneet henkilöt, joilla ei ole Ranskan kansalaisuutta syntyessään, ovat Ranskan lainsäädännön mukaan maahanmuuttajia. Vuoden 2012 väestönlaskennan mukaan </w:t>
      </w:r>
      <w:r>
        <w:rPr>
          <w:color w:val="A9A9A9"/>
        </w:rPr>
        <w:t xml:space="preserve">135 853 </w:t>
      </w:r>
      <w:r>
        <w:t xml:space="preserve">Pariisin kaupungin asukasta oli maahanmuuttajia Euroopasta, </w:t>
      </w:r>
      <w:r>
        <w:rPr>
          <w:color w:val="DCDCDC"/>
        </w:rPr>
        <w:t xml:space="preserve">112 369 </w:t>
      </w:r>
      <w:r>
        <w:t xml:space="preserve">Maghreb-maahanmuuttajia, </w:t>
      </w:r>
      <w:r>
        <w:rPr>
          <w:color w:val="2F4F4F"/>
        </w:rPr>
        <w:t xml:space="preserve">70 852 </w:t>
      </w:r>
      <w:r>
        <w:t xml:space="preserve">Saharan eteläpuolisesta Afrikasta ja Egyptistä, 5 059 Turkista, </w:t>
      </w:r>
      <w:r>
        <w:rPr>
          <w:color w:val="556B2F"/>
        </w:rPr>
        <w:t xml:space="preserve">91 297 </w:t>
      </w:r>
      <w:r>
        <w:t xml:space="preserve">Aasiasta (Turkin ulkopuolelta), 38 858 Amerikasta ja 1 365 Etelä-Tyynenmeren alueelta.</w:t>
      </w:r>
      <w:r>
        <w:t xml:space="preserve"> Huomattakoon, että Amerikasta ja Etelä-Tyynenmeren alueelta Pariisissa asuvien maahanmuuttajien määrä on huomattavasti suurempi kuin Ranskan merentakaisilta alueilta ja näillä maailman alueilla sijaitsevilta alueilta tulevien maahanmuuttajien määrä.</w:t>
      </w:r>
    </w:p>
    <w:p>
      <w:r>
        <w:rPr>
          <w:b/>
        </w:rPr>
        <w:t xml:space="preserve">Kysymys 0</w:t>
      </w:r>
    </w:p>
    <w:p>
      <w:r>
        <w:t xml:space="preserve">Kuinka monta maahanmuuttajaa oli Pariisissa vuonna 2012 Euroopasta?</w:t>
      </w:r>
    </w:p>
    <w:p>
      <w:r>
        <w:rPr>
          <w:b/>
        </w:rPr>
        <w:t xml:space="preserve">Kysymys 1</w:t>
      </w:r>
    </w:p>
    <w:p>
      <w:r>
        <w:t xml:space="preserve">Kuinka moni Pariisiin vuonna 2012 saapuneista maahanmuuttajista oli kotoisin Maghreb-maista?</w:t>
      </w:r>
    </w:p>
    <w:p>
      <w:r>
        <w:rPr>
          <w:b/>
        </w:rPr>
        <w:t xml:space="preserve">Kysymys 2</w:t>
      </w:r>
    </w:p>
    <w:p>
      <w:r>
        <w:t xml:space="preserve">Kuinka moni Pariisin maahanmuuttajista vuonna 2012 oli kotoisin Saharan eteläpuolisesta Afrikasta ja Egyptistä?</w:t>
      </w:r>
    </w:p>
    <w:p>
      <w:r>
        <w:rPr>
          <w:b/>
        </w:rPr>
        <w:t xml:space="preserve">Kysymys 3</w:t>
      </w:r>
    </w:p>
    <w:p>
      <w:r>
        <w:t xml:space="preserve">Kuinka monta aasialaista muutti Pariisiin vuonna 2012?</w:t>
      </w:r>
    </w:p>
    <w:p>
      <w:r>
        <w:rPr>
          <w:b/>
        </w:rPr>
        <w:t xml:space="preserve">Teksti numero 40</w:t>
      </w:r>
    </w:p>
    <w:p>
      <w:r>
        <w:t xml:space="preserve">Vuoden 2012 väestönlaskennassa </w:t>
      </w:r>
      <w:r>
        <w:rPr>
          <w:color w:val="A9A9A9"/>
        </w:rPr>
        <w:t xml:space="preserve">59,5 prosenttia </w:t>
      </w:r>
      <w:r>
        <w:t xml:space="preserve">Pariisin alueen työpaikoista oli markkinapalveluissa (12,0 prosenttia tukku- ja vähittäiskaupassa, 9,7 prosenttia ammatillisissa, tieteellisissä ja teknisissä palveluissa, 6,5 prosenttia informaatio- ja viestintäpalveluissa, 6,5 prosenttia kuljetus- ja varastointipalveluissa, </w:t>
      </w:r>
      <w:r>
        <w:rPr>
          <w:color w:val="DCDCDC"/>
        </w:rPr>
        <w:t xml:space="preserve">5,</w:t>
      </w:r>
      <w:r>
        <w:t xml:space="preserve">9 prosenttia rahoitus- ja vakuutustoiminnassa, 5,8 prosenttia hallinto- ja tukipalveluissa, 4,5 prosenttia hallinto- ja tukipalveluissa).6 % majoitus- ja ravitsemispalveluissa ja 8,5 % erilaisissa muissa markkinapalveluissa), 26,9 % ei-markkinapalveluissa (10,4 % terveys- ja sosiaalipalveluissa, 9,6 % julkishallinnossa ja maanpuolustuksessa ja 6,9 % koulutuksessa), 8,2 % teollisuudessa ja yleishyödyllisissä palveluissa (6,6 % teollisuudessa ja 1,5 % yleishyödyllisissä palveluissa), 5,2 % rakentamisessa ja </w:t>
      </w:r>
      <w:r>
        <w:rPr>
          <w:color w:val="2F4F4F"/>
        </w:rPr>
        <w:t xml:space="preserve">0,2 % </w:t>
      </w:r>
      <w:r>
        <w:rPr>
          <w:color w:val="556B2F"/>
        </w:rPr>
        <w:t xml:space="preserve">maataloudessa</w:t>
      </w:r>
      <w:r>
        <w:t xml:space="preserve">.</w:t>
      </w:r>
    </w:p>
    <w:p>
      <w:r>
        <w:rPr>
          <w:b/>
        </w:rPr>
        <w:t xml:space="preserve">Kysymys 0</w:t>
      </w:r>
    </w:p>
    <w:p>
      <w:r>
        <w:t xml:space="preserve">Kuinka monta prosenttia työpaikoista oli markkinapalveluja vuonna 2012?</w:t>
      </w:r>
    </w:p>
    <w:p>
      <w:r>
        <w:rPr>
          <w:b/>
        </w:rPr>
        <w:t xml:space="preserve">Kysymys 1</w:t>
      </w:r>
    </w:p>
    <w:p>
      <w:r>
        <w:t xml:space="preserve">Millä toimialalla oli vähiten työpaikkoja Pariisissa vuonna 2012?</w:t>
      </w:r>
    </w:p>
    <w:p>
      <w:r>
        <w:rPr>
          <w:b/>
        </w:rPr>
        <w:t xml:space="preserve">Kysymys 2</w:t>
      </w:r>
    </w:p>
    <w:p>
      <w:r>
        <w:t xml:space="preserve">Kuinka monta prosenttia ihmisistä työskenteli maataloudessa?</w:t>
      </w:r>
    </w:p>
    <w:p>
      <w:r>
        <w:rPr>
          <w:b/>
        </w:rPr>
        <w:t xml:space="preserve">Kysymys 3</w:t>
      </w:r>
    </w:p>
    <w:p>
      <w:r>
        <w:t xml:space="preserve">Kuinka monta prosenttia ihmisistä työskenteli rahoitus- ja vakuutusalalla?</w:t>
      </w:r>
    </w:p>
    <w:p>
      <w:r>
        <w:rPr>
          <w:b/>
        </w:rPr>
        <w:t xml:space="preserve">Tekstin numero 41</w:t>
      </w:r>
    </w:p>
    <w:p>
      <w:r>
        <w:t xml:space="preserve">Pariisin alueella oli </w:t>
      </w:r>
      <w:r>
        <w:rPr>
          <w:color w:val="A9A9A9"/>
        </w:rPr>
        <w:t xml:space="preserve">5,4 miljoonaa </w:t>
      </w:r>
      <w:r>
        <w:t xml:space="preserve">palkansaajaa vuonna 2010, joista 2,2 miljoonaa oli keskittynyt 39 pôles d'emplois -alueelle tai yritysalueelle. Työntekijöiden määrällä mitattuna suurin näistä alueista tunnetaan ranskaksi nimellä QCA eli quartier central des affaires; se sijaitsee Pariisin kaupungin länsiosassa, 2., 8., 9., 16. ja 18. kaupunginosassa. Vuonna 2010 siellä työskenteli 500 000 palkattua työntekijää, noin kolmekymmentä prosenttia Pariisin palkatuista työntekijöistä ja kymmenen prosenttia Île-de-Francen palkatuista työntekijöistä. Suurimmat toimialat Central Business Districtissä olivat rahoitus- ja vakuutustoiminta (16 prosenttia alueen työntekijöistä) ja liike-elämän palvelut (15 prosenttia). Alueella on myös suuri keskittymä tavarataloja, ostoskeskuksia, hotelleja ja ravintoloita sekä valtion virastoja ja ministeriöitä.</w:t>
      </w:r>
    </w:p>
    <w:p>
      <w:r>
        <w:rPr>
          <w:b/>
        </w:rPr>
        <w:t xml:space="preserve">Kysymys 0</w:t>
      </w:r>
    </w:p>
    <w:p>
      <w:r>
        <w:t xml:space="preserve">Kuinka monta palkansaajaa asui Pariisin alueella vuonna 2010?</w:t>
      </w:r>
    </w:p>
    <w:p>
      <w:r>
        <w:rPr>
          <w:b/>
        </w:rPr>
        <w:t xml:space="preserve">Teksti numero 42</w:t>
      </w:r>
    </w:p>
    <w:p>
      <w:r>
        <w:t xml:space="preserve">Toiseksi suurin yritysalue työllisyyden kannalta on kaupungin </w:t>
      </w:r>
      <w:r>
        <w:t xml:space="preserve">länsipuolella sijaitseva </w:t>
      </w:r>
      <w:r>
        <w:rPr>
          <w:color w:val="A9A9A9"/>
        </w:rPr>
        <w:t xml:space="preserve">La Défense, jonne </w:t>
      </w:r>
      <w:r>
        <w:t xml:space="preserve">monet yritykset sijoittivat toimistonsa 1990-luvulla. Vuonna 2010 siellä työskenteli </w:t>
      </w:r>
      <w:r>
        <w:rPr>
          <w:color w:val="DCDCDC"/>
        </w:rPr>
        <w:t xml:space="preserve">144 600 </w:t>
      </w:r>
      <w:r>
        <w:t xml:space="preserve">työntekijää, joista 38 prosenttia työskenteli </w:t>
      </w:r>
      <w:r>
        <w:rPr>
          <w:color w:val="2F4F4F"/>
        </w:rPr>
        <w:t xml:space="preserve">rahoitus- ja vakuutusalalla </w:t>
      </w:r>
      <w:r>
        <w:t xml:space="preserve">ja </w:t>
      </w:r>
      <w:r>
        <w:rPr>
          <w:color w:val="556B2F"/>
        </w:rPr>
        <w:t xml:space="preserve">16 </w:t>
      </w:r>
      <w:r>
        <w:t xml:space="preserve">prosenttia yritysten tukipalveluissa. Kaksi muuta merkittävää kaupunginosaa, </w:t>
      </w:r>
      <w:r>
        <w:rPr>
          <w:color w:val="6B8E23"/>
        </w:rPr>
        <w:t xml:space="preserve">Neuilly-sur-Seine ja Levallois-Perret</w:t>
      </w:r>
      <w:r>
        <w:t xml:space="preserve">, ovat Pariisin liike-elämän alueen ja La Defense -alueen jatkeita. Toinen alue, johon kuuluvat Boulogne-Billancourt, Issy-les-Moulineaux ja 15. arrondissementin eteläosa, on median ja tietotekniikan toimintakeskus.</w:t>
      </w:r>
    </w:p>
    <w:p>
      <w:r>
        <w:rPr>
          <w:b/>
        </w:rPr>
        <w:t xml:space="preserve">Kysymys 0</w:t>
      </w:r>
    </w:p>
    <w:p>
      <w:r>
        <w:t xml:space="preserve">Kuka on toiseksi suurin työnantaja liikealueella?</w:t>
      </w:r>
    </w:p>
    <w:p>
      <w:r>
        <w:rPr>
          <w:b/>
        </w:rPr>
        <w:t xml:space="preserve">Kysymys 1</w:t>
      </w:r>
    </w:p>
    <w:p>
      <w:r>
        <w:t xml:space="preserve">Kuinka monta henkilöä työskenteli La Defense -yrityksessä vuonna 2010?</w:t>
      </w:r>
    </w:p>
    <w:p>
      <w:r>
        <w:rPr>
          <w:b/>
        </w:rPr>
        <w:t xml:space="preserve">Kysymys 2</w:t>
      </w:r>
    </w:p>
    <w:p>
      <w:r>
        <w:t xml:space="preserve">Millä alalla työskenteli suurin osa La Defense -yrityksen työntekijöistä?</w:t>
      </w:r>
    </w:p>
    <w:p>
      <w:r>
        <w:rPr>
          <w:b/>
        </w:rPr>
        <w:t xml:space="preserve">Kysymys 3</w:t>
      </w:r>
    </w:p>
    <w:p>
      <w:r>
        <w:t xml:space="preserve">Kuinka suuri prosenttiosuus ihmisistä työskenteli yritystuen parissa?</w:t>
      </w:r>
    </w:p>
    <w:p>
      <w:r>
        <w:rPr>
          <w:b/>
        </w:rPr>
        <w:t xml:space="preserve">Kysymys 4</w:t>
      </w:r>
    </w:p>
    <w:p>
      <w:r>
        <w:t xml:space="preserve">Mitkä kaksi kaupunginosaa ovat Pariisin liikealueen jatkeita?</w:t>
      </w:r>
    </w:p>
    <w:p>
      <w:r>
        <w:rPr>
          <w:b/>
        </w:rPr>
        <w:t xml:space="preserve">Teksti numero 43</w:t>
      </w:r>
    </w:p>
    <w:p>
      <w:r>
        <w:t xml:space="preserve">Pariisin alue on Ranskan johtava talousalue, jonka BKT vuonna 2012 oli </w:t>
      </w:r>
      <w:r>
        <w:rPr>
          <w:color w:val="A9A9A9"/>
        </w:rPr>
        <w:t xml:space="preserve">624 miljardia euroa </w:t>
      </w:r>
      <w:r>
        <w:t xml:space="preserve">(687 miljardia Yhdysvaltain dollaria). Vuonna 2011 sen BKT oli Euroopan alueiden joukossa toiseksi korkein, ja sen BKT asukasta kohden oli Euroopan neljänneksi korkein. Pariisin alueen väkiluku oli 18,8 prosenttia Ranskan pääkaupunkiseudun väestöstä vuonna 2011, mutta Pariisin alueen BKT oli </w:t>
      </w:r>
      <w:r>
        <w:rPr>
          <w:color w:val="DCDCDC"/>
        </w:rPr>
        <w:t xml:space="preserve">30 prosenttia </w:t>
      </w:r>
      <w:r>
        <w:t xml:space="preserve">Ranskan pääkaupunkiseudun BKT:stä</w:t>
      </w:r>
      <w:r>
        <w:t xml:space="preserve">. </w:t>
      </w:r>
      <w:r>
        <w:t xml:space="preserve">Vuonna 2015 alueella sijaitsi </w:t>
      </w:r>
      <w:r>
        <w:rPr>
          <w:color w:val="2F4F4F"/>
        </w:rPr>
        <w:t xml:space="preserve">29 </w:t>
      </w:r>
      <w:r>
        <w:t xml:space="preserve">maailman pääkonttoria </w:t>
      </w:r>
      <w:r>
        <w:t xml:space="preserve">31:stä Ranskassa sijaitsevasta Fortune Global 500 -yrityksestä</w:t>
      </w:r>
      <w:r>
        <w:t xml:space="preserve">.</w:t>
      </w:r>
    </w:p>
    <w:p>
      <w:r>
        <w:rPr>
          <w:b/>
        </w:rPr>
        <w:t xml:space="preserve">Kysymys 0</w:t>
      </w:r>
    </w:p>
    <w:p>
      <w:r>
        <w:t xml:space="preserve">Mikä oli Pariisin alueen BKT vuonna 2012?</w:t>
      </w:r>
    </w:p>
    <w:p>
      <w:r>
        <w:rPr>
          <w:b/>
        </w:rPr>
        <w:t xml:space="preserve">Kysymys 1</w:t>
      </w:r>
    </w:p>
    <w:p>
      <w:r>
        <w:t xml:space="preserve">Kuinka monta 31 Fortune Global 500 -yrityksen pääkonttoria sijaitsee Pariisissa?</w:t>
      </w:r>
    </w:p>
    <w:p>
      <w:r>
        <w:rPr>
          <w:b/>
        </w:rPr>
        <w:t xml:space="preserve">Kysymys 2</w:t>
      </w:r>
    </w:p>
    <w:p>
      <w:r>
        <w:t xml:space="preserve">Kuinka monta prosenttia Ranskan BKT:stä muodostuu Pariisin alueen BKT:stä?</w:t>
      </w:r>
    </w:p>
    <w:p>
      <w:r>
        <w:rPr>
          <w:b/>
        </w:rPr>
        <w:t xml:space="preserve">Tekstin numero 44</w:t>
      </w:r>
    </w:p>
    <w:p>
      <w:r>
        <w:t xml:space="preserve">Pariisin alueen talous on vähitellen </w:t>
      </w:r>
      <w:r>
        <w:t xml:space="preserve">siirtynyt</w:t>
      </w:r>
      <w:r>
        <w:t xml:space="preserve"> </w:t>
      </w:r>
      <w:r>
        <w:rPr>
          <w:color w:val="A9A9A9"/>
        </w:rPr>
        <w:t xml:space="preserve">teollisuudesta </w:t>
      </w:r>
      <w:r>
        <w:rPr>
          <w:color w:val="DCDCDC"/>
        </w:rPr>
        <w:t xml:space="preserve">korkean lisäarvon palvelualoille </w:t>
      </w:r>
      <w:r>
        <w:t xml:space="preserve">(rahoitus, tietotekniikkapalvelut jne.) ja korkean teknologian teollisuuteen (elektroniikka, optiikka, ilmailu jne.). Pariisin alueen voimakkain taloudellinen toiminta Hauts-de-Seinen departementin ja La Défensen esikaupunkialueen kautta sijoittuu Pariisin talouskeskukseen </w:t>
      </w:r>
      <w:r>
        <w:rPr>
          <w:color w:val="2F4F4F"/>
        </w:rPr>
        <w:t xml:space="preserve">kaupungin länsipuolelle, Opéra Garnierin, La Défensen ja Val de Seinen kolmioon</w:t>
      </w:r>
      <w:r>
        <w:t xml:space="preserve">. Vaikka Pariisin taloutta hallitsevat palvelut, ja teollisuuden työllisyys on vähentynyt voimakkaasti, alue on edelleen tärkeä tuotantokeskus erityisesti ilmailu- ja autoteollisuudessa sekä ekoteollisuudessa.</w:t>
      </w:r>
    </w:p>
    <w:p>
      <w:r>
        <w:rPr>
          <w:b/>
        </w:rPr>
        <w:t xml:space="preserve">Kysymys 0</w:t>
      </w:r>
    </w:p>
    <w:p>
      <w:r>
        <w:t xml:space="preserve">Mihin Pariisin alueen talous on siirtynyt?</w:t>
      </w:r>
    </w:p>
    <w:p>
      <w:r>
        <w:rPr>
          <w:b/>
        </w:rPr>
        <w:t xml:space="preserve">Kysymys 1</w:t>
      </w:r>
    </w:p>
    <w:p>
      <w:r>
        <w:t xml:space="preserve">Mikä oli ennen tätä päivää Pariisin suurin talous?</w:t>
      </w:r>
    </w:p>
    <w:p>
      <w:r>
        <w:rPr>
          <w:b/>
        </w:rPr>
        <w:t xml:space="preserve">Kysymys 2</w:t>
      </w:r>
    </w:p>
    <w:p>
      <w:r>
        <w:t xml:space="preserve">Missä sijaitsee Pariisin talouskeskus?</w:t>
      </w:r>
    </w:p>
    <w:p>
      <w:r>
        <w:rPr>
          <w:b/>
        </w:rPr>
        <w:t xml:space="preserve">Tekstin numero 45</w:t>
      </w:r>
    </w:p>
    <w:p>
      <w:r>
        <w:t xml:space="preserve">Suurin osa Pariisin palkansaajista on 370 000:ssa yrityspalvelutyöpaikassa, jotka keskittyvät luoteisiin </w:t>
      </w:r>
      <w:r>
        <w:rPr>
          <w:color w:val="A9A9A9"/>
        </w:rPr>
        <w:t xml:space="preserve">8., 16. ja 17. </w:t>
      </w:r>
      <w:r>
        <w:t xml:space="preserve">kaupunginosiin. Pariisin rahoituspalveluyritykset ovat keskittyneet keskilännen </w:t>
      </w:r>
      <w:r>
        <w:rPr>
          <w:color w:val="DCDCDC"/>
        </w:rPr>
        <w:t xml:space="preserve">8. ja 9. kaupunginosan </w:t>
      </w:r>
      <w:r>
        <w:t xml:space="preserve">pankki- ja vakuutusalueille. Pariisin </w:t>
      </w:r>
      <w:r>
        <w:t xml:space="preserve">1., 6., 8. ja 9. arrondissementin tavar</w:t>
      </w:r>
      <w:r>
        <w:rPr>
          <w:color w:val="2F4F4F"/>
        </w:rPr>
        <w:t xml:space="preserve">ataloalueilla </w:t>
      </w:r>
      <w:r>
        <w:t xml:space="preserve">työskentelee 10 prosenttia Pariisin enimmäkseen naispuolisista työntekijöistä, joista 100 000 on rekisteröity vähittäiskauppaan. </w:t>
      </w:r>
      <w:r>
        <w:rPr>
          <w:color w:val="556B2F"/>
        </w:rPr>
        <w:t xml:space="preserve">Neljätoista </w:t>
      </w:r>
      <w:r>
        <w:t xml:space="preserve">prosenttia pariisilaisista työskentelee hotelleissa ja ravintoloissa sekä muissa yksityishenkilöille tarjottavissa palveluissa</w:t>
      </w:r>
      <w:r>
        <w:rPr>
          <w:color w:val="556B2F"/>
        </w:rPr>
        <w:t xml:space="preserve">.</w:t>
      </w:r>
      <w:r>
        <w:t xml:space="preserve"> Yhdeksäntoista prosenttia pariisilaisista työntekijöistä työskentelee valtion palveluksessa joko hallinnossa tai koulutuksessa. Suurin osa Pariisin terveydenhuolto- ja sosiaalityöntekijöistä työskentelee sairaaloissa ja sosiaalisissa asuntoloissa, jotka ovat keskittyneet 13., 14., 18., 19. ja 20. kaupunginosiin. Pariisin ulkopuolella, läntisessä Hauts-de-Seinen departementissa La Défensen alueella, joka on erikoistunut rahoitukseen, vakuutuksiin ja tieteelliseen tutkimukseen, työskentelee </w:t>
      </w:r>
      <w:r>
        <w:rPr>
          <w:color w:val="6B8E23"/>
        </w:rPr>
        <w:t xml:space="preserve">144 600 </w:t>
      </w:r>
      <w:r>
        <w:t xml:space="preserve">työntekijää</w:t>
      </w:r>
      <w:r>
        <w:t xml:space="preserve">, ja koillisessa Seinen-Saint-Denisin audiovisuaalisella alalla on 200 mediayritystä ja 10 suurta elokuvastudiota.</w:t>
      </w:r>
    </w:p>
    <w:p>
      <w:r>
        <w:rPr>
          <w:b/>
        </w:rPr>
        <w:t xml:space="preserve">Kysymys 0</w:t>
      </w:r>
    </w:p>
    <w:p>
      <w:r>
        <w:t xml:space="preserve">Millä alueilla suurin osa yritysten palvelutyöpaikoista sijaitsee?</w:t>
      </w:r>
    </w:p>
    <w:p>
      <w:r>
        <w:rPr>
          <w:b/>
        </w:rPr>
        <w:t xml:space="preserve">Kysymys 1</w:t>
      </w:r>
    </w:p>
    <w:p>
      <w:r>
        <w:t xml:space="preserve">Missä Pariisin finanssipalveluyritykset sijaitsevat pääasiassa?</w:t>
      </w:r>
    </w:p>
    <w:p>
      <w:r>
        <w:rPr>
          <w:b/>
        </w:rPr>
        <w:t xml:space="preserve">Kysymys 2</w:t>
      </w:r>
    </w:p>
    <w:p>
      <w:r>
        <w:t xml:space="preserve">Mitä teollisuudenaloja sijaitsee 1., 6., 8. ja 9. kaupunginosassa?</w:t>
      </w:r>
    </w:p>
    <w:p>
      <w:r>
        <w:rPr>
          <w:b/>
        </w:rPr>
        <w:t xml:space="preserve">Kysymys 3</w:t>
      </w:r>
    </w:p>
    <w:p>
      <w:r>
        <w:t xml:space="preserve">Kuinka monta prosenttia pariisilaisista työskentelee hotelleissa ja ravintoloissa? </w:t>
      </w:r>
    </w:p>
    <w:p>
      <w:r>
        <w:rPr>
          <w:b/>
        </w:rPr>
        <w:t xml:space="preserve">Kysymys 4</w:t>
      </w:r>
    </w:p>
    <w:p>
      <w:r>
        <w:t xml:space="preserve">Kuinka monta ihmistä työskentelee La Defense -alueella?</w:t>
      </w:r>
    </w:p>
    <w:p>
      <w:r>
        <w:rPr>
          <w:b/>
        </w:rPr>
        <w:t xml:space="preserve">Teksti numero 46</w:t>
      </w:r>
    </w:p>
    <w:p>
      <w:r>
        <w:t xml:space="preserve">Pariisin teollisuus on keskittynyt enimmäkseen esikaupunkeihin, ja itse kaupungissa on vain noin </w:t>
      </w:r>
      <w:r>
        <w:rPr>
          <w:color w:val="A9A9A9"/>
        </w:rPr>
        <w:t xml:space="preserve">75 000 </w:t>
      </w:r>
      <w:r>
        <w:t xml:space="preserve">teollisuustyöntekijää, joista suurin osa työskentelee tekstiili-, vaatetus-, nahka- ja kenkäalalla. Pariisin alueen teollisuus on erikoistunut </w:t>
      </w:r>
      <w:r>
        <w:rPr>
          <w:color w:val="DCDCDC"/>
        </w:rPr>
        <w:t xml:space="preserve">kuljetusalaan</w:t>
      </w:r>
      <w:r>
        <w:t xml:space="preserve">, lähinnä autoihin, lentokoneisiin ja juniin, mutta se on jyrkässä laskussa</w:t>
      </w:r>
      <w:r>
        <w:t xml:space="preserve">:</w:t>
      </w:r>
      <w:r>
        <w:t xml:space="preserve"> Varsinaisen Pariisin teollisuuden työpaikat vähenivät </w:t>
      </w:r>
      <w:r>
        <w:rPr>
          <w:color w:val="2F4F4F"/>
        </w:rPr>
        <w:t xml:space="preserve">64 </w:t>
      </w:r>
      <w:r>
        <w:t xml:space="preserve">prosenttia vuosien 1990 ja 2010 välillä, ja Pariisin alue menetti samana aikana 48 prosenttia. Suurin osa tästä johtuu siitä, että yritykset ovat siirtyneet Pariisin alueen ulkopuolelle. Pariisin alueen 800 ilmailu- ja avaruusalan yritystä työllistivät </w:t>
      </w:r>
      <w:r>
        <w:rPr>
          <w:color w:val="556B2F"/>
        </w:rPr>
        <w:t xml:space="preserve">100 000 </w:t>
      </w:r>
      <w:r>
        <w:t xml:space="preserve">työntekijää</w:t>
      </w:r>
      <w:r>
        <w:t xml:space="preserve">. </w:t>
      </w:r>
      <w:r>
        <w:t xml:space="preserve">Neljäsataa autoteollisuusyritystä työllistää toiset 100 000 työntekijää: monet näistä keskittyvät Yvelinesin departementtiin Renaultin ja PSA-Citroenin tehtaiden ympärille (pelkästään tämä departementti työllistää 33 000 työntekijää), mutta koko teollisuus kärsi suuria menetyksiä, kun </w:t>
      </w:r>
      <w:r>
        <w:rPr>
          <w:color w:val="6B8E23"/>
        </w:rPr>
        <w:t xml:space="preserve">Citroenin </w:t>
      </w:r>
      <w:r>
        <w:t xml:space="preserve">suuri </w:t>
      </w:r>
      <w:r>
        <w:t xml:space="preserve">kokoonpanotehdas </w:t>
      </w:r>
      <w:r>
        <w:rPr>
          <w:color w:val="6B8E23"/>
        </w:rPr>
        <w:t xml:space="preserve">Aulnay-sous-Bois</w:t>
      </w:r>
      <w:r>
        <w:t xml:space="preserve"> suljettiin vuonna 2014.</w:t>
      </w:r>
    </w:p>
    <w:p>
      <w:r>
        <w:rPr>
          <w:b/>
        </w:rPr>
        <w:t xml:space="preserve">Kysymys 0</w:t>
      </w:r>
    </w:p>
    <w:p>
      <w:r>
        <w:t xml:space="preserve">Kuinka monta teollisuustyöntekijää Pariisissa on?</w:t>
      </w:r>
    </w:p>
    <w:p>
      <w:r>
        <w:rPr>
          <w:b/>
        </w:rPr>
        <w:t xml:space="preserve">Kysymys 1</w:t>
      </w:r>
    </w:p>
    <w:p>
      <w:r>
        <w:t xml:space="preserve">Mihin Pariisin alueen valmistus on erikoistunut?</w:t>
      </w:r>
    </w:p>
    <w:p>
      <w:r>
        <w:rPr>
          <w:b/>
        </w:rPr>
        <w:t xml:space="preserve">Kysymys 2</w:t>
      </w:r>
    </w:p>
    <w:p>
      <w:r>
        <w:t xml:space="preserve">Kuinka paljon teollisuuden työpaikat vähenivät vuosien 1990 ja 2010 välillä?</w:t>
      </w:r>
    </w:p>
    <w:p>
      <w:r>
        <w:rPr>
          <w:b/>
        </w:rPr>
        <w:t xml:space="preserve">Kysymys 3</w:t>
      </w:r>
    </w:p>
    <w:p>
      <w:r>
        <w:t xml:space="preserve">Kuinka monta työntekijää Pariisin alueen ilmailu- ja avaruusalan yritykset työllistävät?</w:t>
      </w:r>
    </w:p>
    <w:p>
      <w:r>
        <w:rPr>
          <w:b/>
        </w:rPr>
        <w:t xml:space="preserve">Kysymys 4</w:t>
      </w:r>
    </w:p>
    <w:p>
      <w:r>
        <w:t xml:space="preserve">Minkä tehtaan sulkeminen vuonna 20147 aiheutti suuren menetyksen autoteollisuudelle?</w:t>
      </w:r>
    </w:p>
    <w:p>
      <w:r>
        <w:rPr>
          <w:b/>
        </w:rPr>
        <w:t xml:space="preserve">Tekstin numero 47</w:t>
      </w:r>
    </w:p>
    <w:p>
      <w:r>
        <w:t xml:space="preserve">Eteläinen Essonnen departementti on erikoistunut </w:t>
      </w:r>
      <w:r>
        <w:rPr>
          <w:color w:val="A9A9A9"/>
        </w:rPr>
        <w:t xml:space="preserve">tieteeseen ja teknologiaan</w:t>
      </w:r>
      <w:r>
        <w:t xml:space="preserve">, ja kaakkoinen Val-de-Marne, jossa on Rungisin elintarvikemarkkinat, on erikoistunut </w:t>
      </w:r>
      <w:r>
        <w:rPr>
          <w:color w:val="DCDCDC"/>
        </w:rPr>
        <w:t xml:space="preserve">elintarvikkeiden jalostukseen ja juomiin</w:t>
      </w:r>
      <w:r>
        <w:t xml:space="preserve">. Pariisin alueen teollisuuden taantuminen on nopeasti korvautumassa ekoteollisuudella, joka työllistää noin 100 000 työntekijää. Vuonna 2011 </w:t>
      </w:r>
      <w:r>
        <w:t xml:space="preserve">Pariisissa työskenteli </w:t>
      </w:r>
      <w:r>
        <w:t xml:space="preserve">vain </w:t>
      </w:r>
      <w:r>
        <w:rPr>
          <w:color w:val="2F4F4F"/>
        </w:rPr>
        <w:t xml:space="preserve">56 927 </w:t>
      </w:r>
      <w:r>
        <w:t xml:space="preserve">rakennustyöntekijää, mutta pääkaupunkiseudulla työskenteli </w:t>
      </w:r>
      <w:r>
        <w:rPr>
          <w:color w:val="556B2F"/>
        </w:rPr>
        <w:t xml:space="preserve">246 639 </w:t>
      </w:r>
      <w:r>
        <w:t xml:space="preserve">rakennustyöntekijää, jotka työskentelivät </w:t>
      </w:r>
      <w:r>
        <w:t xml:space="preserve">pääasiassa Seine-Saint-Denis'n (41 378) ja Hauts-de-Seine'n (37 303) departementeissa ja niissä syntyneissä uusissa yrityspuistokeskuksissa.</w:t>
      </w:r>
    </w:p>
    <w:p>
      <w:r>
        <w:rPr>
          <w:b/>
        </w:rPr>
        <w:t xml:space="preserve">Kysymys 0</w:t>
      </w:r>
    </w:p>
    <w:p>
      <w:r>
        <w:t xml:space="preserve">Mihin Essonnen eteläinen departementti on erikoistunut?</w:t>
      </w:r>
    </w:p>
    <w:p>
      <w:r>
        <w:rPr>
          <w:b/>
        </w:rPr>
        <w:t xml:space="preserve">Kysymys 1</w:t>
      </w:r>
    </w:p>
    <w:p>
      <w:r>
        <w:t xml:space="preserve">Mihin Val-de-Marnen kaakkoisosa on erikoistunut?</w:t>
      </w:r>
    </w:p>
    <w:p>
      <w:r>
        <w:rPr>
          <w:b/>
        </w:rPr>
        <w:t xml:space="preserve">Kysymys 2</w:t>
      </w:r>
    </w:p>
    <w:p>
      <w:r>
        <w:t xml:space="preserve">Kuinka monta rakennustyöntekijää työskenteli Pariisissa vuonna 2011?</w:t>
      </w:r>
    </w:p>
    <w:p>
      <w:r>
        <w:rPr>
          <w:b/>
        </w:rPr>
        <w:t xml:space="preserve">Kysymys 3</w:t>
      </w:r>
    </w:p>
    <w:p>
      <w:r>
        <w:t xml:space="preserve">Kuinka monta rakennustyöntekijää työskenteli pääkaupunkiseudulla?</w:t>
      </w:r>
    </w:p>
    <w:p>
      <w:r>
        <w:rPr>
          <w:b/>
        </w:rPr>
        <w:t xml:space="preserve">Tekstin numero 48</w:t>
      </w:r>
    </w:p>
    <w:p>
      <w:r>
        <w:t xml:space="preserve">Kotitalouksien keskimääräiset nettotulot (sosiaali-, eläke- ja sairausvakuutusmaksujen jälkeen) olivat Pariisissa </w:t>
      </w:r>
      <w:r>
        <w:rPr>
          <w:color w:val="A9A9A9"/>
        </w:rPr>
        <w:t xml:space="preserve">36 085 euroa </w:t>
      </w:r>
      <w:r>
        <w:t xml:space="preserve">vuonna 2011. Ne vaihtelivat </w:t>
      </w:r>
      <w:r>
        <w:t xml:space="preserve">19. kaupunginosan </w:t>
      </w:r>
      <w:r>
        <w:rPr>
          <w:color w:val="DCDCDC"/>
        </w:rPr>
        <w:t xml:space="preserve">22 095 eurosta </w:t>
      </w:r>
      <w:r>
        <w:t xml:space="preserve">7. kaupunginosan </w:t>
      </w:r>
      <w:r>
        <w:rPr>
          <w:color w:val="2F4F4F"/>
        </w:rPr>
        <w:t xml:space="preserve">82 449 euroon</w:t>
      </w:r>
      <w:r>
        <w:t xml:space="preserve">.</w:t>
      </w:r>
      <w:r>
        <w:t xml:space="preserve"> Verotettavien tulojen mediaani vuonna 2011 oli noin 25 000 euroa Pariisissa ja 22 200 euroa Île-de-Francen alueella. Yleisesti ottaen tulot ovat korkeammat kaupungin länsiosassa ja läntisissä esikaupungeissa kuin kaupunkialueen pohjois- ja itäosissa. </w:t>
      </w:r>
      <w:r>
        <w:rPr>
          <w:color w:val="556B2F"/>
        </w:rPr>
        <w:t xml:space="preserve">8,2 prosentin </w:t>
      </w:r>
      <w:r>
        <w:t xml:space="preserve">työttömyysasteeksi arvioitiin </w:t>
      </w:r>
      <w:r>
        <w:t xml:space="preserve">Pariisin kaupungissa </w:t>
      </w:r>
      <w:r>
        <w:rPr>
          <w:color w:val="556B2F"/>
        </w:rPr>
        <w:t xml:space="preserve">8,2 </w:t>
      </w:r>
      <w:r>
        <w:t xml:space="preserve">prosenttia ja Île-de-Francen alueella 8,8 prosenttia vuoden 2015 ensimmäisellä kolmanneksella. Se vaihteli 7,6 prosentista vauraassa Essonnen departementissa </w:t>
      </w:r>
      <w:r>
        <w:rPr>
          <w:color w:val="6B8E23"/>
        </w:rPr>
        <w:t xml:space="preserve">13,1 prosenttiin </w:t>
      </w:r>
      <w:r>
        <w:t xml:space="preserve">Seine-Saint-Denisin departementissa, jossa asuu paljon viimeaikaisia maahanmuuttajia.</w:t>
      </w:r>
    </w:p>
    <w:p>
      <w:r>
        <w:rPr>
          <w:b/>
        </w:rPr>
        <w:t xml:space="preserve">Kysymys 0</w:t>
      </w:r>
    </w:p>
    <w:p>
      <w:r>
        <w:t xml:space="preserve">Mikä oli kotitalouksien keskimääräinen nettotulo Pariisissa vuonna 2011?</w:t>
      </w:r>
    </w:p>
    <w:p>
      <w:r>
        <w:rPr>
          <w:b/>
        </w:rPr>
        <w:t xml:space="preserve">Kysymys 1</w:t>
      </w:r>
    </w:p>
    <w:p>
      <w:r>
        <w:t xml:space="preserve">Mikä oli 19. arrondissementin keskitulo?</w:t>
      </w:r>
    </w:p>
    <w:p>
      <w:r>
        <w:rPr>
          <w:b/>
        </w:rPr>
        <w:t xml:space="preserve">Kysymys 2</w:t>
      </w:r>
    </w:p>
    <w:p>
      <w:r>
        <w:t xml:space="preserve">Mikä oli keskiarvo 7. kaupunginosassa?</w:t>
      </w:r>
    </w:p>
    <w:p>
      <w:r>
        <w:rPr>
          <w:b/>
        </w:rPr>
        <w:t xml:space="preserve">Kysymys 3</w:t>
      </w:r>
    </w:p>
    <w:p>
      <w:r>
        <w:t xml:space="preserve">Mikä oli Pariisin kaupungin työttömyysaste?</w:t>
      </w:r>
    </w:p>
    <w:p>
      <w:r>
        <w:rPr>
          <w:b/>
        </w:rPr>
        <w:t xml:space="preserve">Kysymys 4</w:t>
      </w:r>
    </w:p>
    <w:p>
      <w:r>
        <w:t xml:space="preserve">Mikä oli työttömyysaste Siene-Saint-Denis'n departementissa?</w:t>
      </w:r>
    </w:p>
    <w:p>
      <w:r>
        <w:rPr>
          <w:b/>
        </w:rPr>
        <w:t xml:space="preserve">Tekstin numero 49</w:t>
      </w:r>
    </w:p>
    <w:p>
      <w:r>
        <w:t xml:space="preserve">Vaikka Pariisissa on Ranskan rikkaimpia kaupunginosia, siellä on myös köyhimpiä, lähinnä kaupungin itäpuolella. Vuonna 2012 </w:t>
      </w:r>
      <w:r>
        <w:rPr>
          <w:color w:val="A9A9A9"/>
        </w:rPr>
        <w:t xml:space="preserve">14 </w:t>
      </w:r>
      <w:r>
        <w:t xml:space="preserve">prosenttia kaupungin kotitalouksista ansaitsi alle 777 euroa kuukaudessa, mikä on virallinen köyhyysraja</w:t>
      </w:r>
      <w:r>
        <w:t xml:space="preserve">. </w:t>
      </w:r>
      <w:r>
        <w:t xml:space="preserve">19. kaupunginosan asukkaista </w:t>
      </w:r>
      <w:r>
        <w:rPr>
          <w:color w:val="DCDCDC"/>
        </w:rPr>
        <w:t xml:space="preserve">25 </w:t>
      </w:r>
      <w:r>
        <w:t xml:space="preserve">prosenttia eli köyhyysrajan alapuolella, 18. kaupunginosan asukkaista 24 prosenttia, 20. kaupunginosan asukkaista 22 prosenttia ja 10. kaupunginosan asukkaista 18 prosenttia. Kaupungin rikkaimmassa kaupunginosassa, 7. kaupunginosassa, </w:t>
      </w:r>
      <w:r>
        <w:rPr>
          <w:color w:val="2F4F4F"/>
        </w:rPr>
        <w:t xml:space="preserve">7 </w:t>
      </w:r>
      <w:r>
        <w:t xml:space="preserve">prosenttia asui köyhyysrajan alapuolella, 6. kaupunginosassa 8 prosenttia ja 16. kaupunginosassa 9 prosenttia.</w:t>
      </w:r>
    </w:p>
    <w:p>
      <w:r>
        <w:rPr>
          <w:b/>
        </w:rPr>
        <w:t xml:space="preserve">Kysymys 0</w:t>
      </w:r>
    </w:p>
    <w:p>
      <w:r>
        <w:t xml:space="preserve">Kuinka monta prosenttia kotitalouksista ansaitsi alle 977 euroa kuukaudessa?</w:t>
      </w:r>
    </w:p>
    <w:p>
      <w:r>
        <w:rPr>
          <w:b/>
        </w:rPr>
        <w:t xml:space="preserve">Kysymys 1</w:t>
      </w:r>
    </w:p>
    <w:p>
      <w:r>
        <w:t xml:space="preserve">Kuinka monta prosenttia 19. kaupunginosan asukkaista asui köyhyysrajan alapuolella?</w:t>
      </w:r>
    </w:p>
    <w:p>
      <w:r>
        <w:rPr>
          <w:b/>
        </w:rPr>
        <w:t xml:space="preserve">Kysymys 2</w:t>
      </w:r>
    </w:p>
    <w:p>
      <w:r>
        <w:t xml:space="preserve">Kuinka monta prosenttia ihmisistä asui köyhyysrajan alapuolella Pariisin rikkaimmassa kaupunginosassa?</w:t>
      </w:r>
    </w:p>
    <w:p>
      <w:r>
        <w:rPr>
          <w:b/>
        </w:rPr>
        <w:t xml:space="preserve">Tekstin numero 50</w:t>
      </w:r>
    </w:p>
    <w:p>
      <w:r>
        <w:t xml:space="preserve">Kaupungin museoissa ja muistomerkeissä kävi </w:t>
      </w:r>
      <w:r>
        <w:rPr>
          <w:color w:val="A9A9A9"/>
        </w:rPr>
        <w:t xml:space="preserve">72,1 miljoonaa </w:t>
      </w:r>
      <w:r>
        <w:t xml:space="preserve">kävijää vuonna 2013. Kaupungin tärkein nähtävyys oli </w:t>
      </w:r>
      <w:r>
        <w:rPr>
          <w:color w:val="DCDCDC"/>
        </w:rPr>
        <w:t xml:space="preserve">Notre Damen katedraali, jossa </w:t>
      </w:r>
      <w:r>
        <w:t xml:space="preserve">vieraili 14 miljoonaa kävijää vuonna 2013. Louvre-museossa oli yli </w:t>
      </w:r>
      <w:r>
        <w:rPr>
          <w:color w:val="2F4F4F"/>
        </w:rPr>
        <w:t xml:space="preserve">9,2 miljoonaa </w:t>
      </w:r>
      <w:r>
        <w:t xml:space="preserve">kävijää vuonna 2013, mikä tekee siitä maailman suosituimman museon. Muut Pariisin tärkeimmät kulttuurinähtävyydet vuonna 2013 olivat Basilique du Sacré-Cœur (10,5 miljoonaa kävijää), Eiffel-torni (6 740 000 kävijää), Centre Pompidou (3 745 000 kävijää) ja Musée d'Orsay (3 467 000 kävijää). Pariisin alueella Pariisin </w:t>
      </w:r>
      <w:r>
        <w:t xml:space="preserve">keskustasta 32 kilometriä itään sijaitsevassa Marne-la-Valléessa sijaitseva </w:t>
      </w:r>
      <w:r>
        <w:rPr>
          <w:color w:val="556B2F"/>
        </w:rPr>
        <w:t xml:space="preserve">Disneyland Paris </w:t>
      </w:r>
      <w:r>
        <w:t xml:space="preserve">oli Ranskan suosituin matkailukohde, jossa vieraili 14,9 miljoonaa ihmistä vuonna 2013.</w:t>
      </w:r>
    </w:p>
    <w:p>
      <w:r>
        <w:rPr>
          <w:b/>
        </w:rPr>
        <w:t xml:space="preserve">Kysymys 0</w:t>
      </w:r>
    </w:p>
    <w:p>
      <w:r>
        <w:t xml:space="preserve">Kuinka monta ihmistä kävi Pariisin museoissa ja muistomerkeissä vuonna 2013?</w:t>
      </w:r>
    </w:p>
    <w:p>
      <w:r>
        <w:rPr>
          <w:b/>
        </w:rPr>
        <w:t xml:space="preserve">Kysymys 1</w:t>
      </w:r>
    </w:p>
    <w:p>
      <w:r>
        <w:t xml:space="preserve">Mikä on Pariisin tärkein nähtävyys?</w:t>
      </w:r>
    </w:p>
    <w:p>
      <w:r>
        <w:rPr>
          <w:b/>
        </w:rPr>
        <w:t xml:space="preserve">Kysymys 2</w:t>
      </w:r>
    </w:p>
    <w:p>
      <w:r>
        <w:t xml:space="preserve">Kuinka monta ihmistä vieraili Louvressa vuonna 2013?</w:t>
      </w:r>
    </w:p>
    <w:p>
      <w:r>
        <w:rPr>
          <w:b/>
        </w:rPr>
        <w:t xml:space="preserve">Kysymys 3</w:t>
      </w:r>
    </w:p>
    <w:p>
      <w:r>
        <w:t xml:space="preserve">Mikä on suosituin nähtävyys kohteessa Marne-la-Valee?</w:t>
      </w:r>
    </w:p>
    <w:p>
      <w:r>
        <w:rPr>
          <w:b/>
        </w:rPr>
        <w:t xml:space="preserve">Tekstin numero 51</w:t>
      </w:r>
    </w:p>
    <w:p>
      <w:r>
        <w:rPr>
          <w:color w:val="A9A9A9"/>
        </w:rPr>
        <w:t xml:space="preserve">Pariisin keskustassa </w:t>
      </w:r>
      <w:r>
        <w:t xml:space="preserve">sijaitsevat kaupungin suosituimmat monumentit, kuten Notre Damen katedraali ja Louvre sekä Sainte-Chapelle; Les Invalides, jossa </w:t>
      </w:r>
      <w:r>
        <w:rPr>
          <w:color w:val="DCDCDC"/>
        </w:rPr>
        <w:t xml:space="preserve">Napoleonin hauta </w:t>
      </w:r>
      <w:r>
        <w:t xml:space="preserve">sijaitsee, ja Eiffel-torni sijaitsevat vasemmanpuoleisella rannalla keskustan lounaispuolella. Seinen rannat Pont de Sullysta Pont d'Iénaan ovat kuuluneet Unescon maailmanperintökohteisiin vuodesta </w:t>
      </w:r>
      <w:r>
        <w:rPr>
          <w:color w:val="2F4F4F"/>
        </w:rPr>
        <w:t xml:space="preserve">1991 </w:t>
      </w:r>
      <w:r>
        <w:t xml:space="preserve">lähtien</w:t>
      </w:r>
      <w:r>
        <w:t xml:space="preserve">. Muut maamerkit sijoittuvat idästä länteen Pariisin historiallisen akselin varrelle, joka kulkee Louvresta Tuileries-puutarhan, Place de la Concorde -aukiolla sijaitsevan Luxorin pylvään, Riemukaaren ja La Défensen Grande Archen kautta.</w:t>
      </w:r>
    </w:p>
    <w:p>
      <w:r>
        <w:rPr>
          <w:b/>
        </w:rPr>
        <w:t xml:space="preserve">Kysymys 0</w:t>
      </w:r>
    </w:p>
    <w:p>
      <w:r>
        <w:t xml:space="preserve">Missä sijaitsevat Pariisin suosituimmat monumentit?</w:t>
      </w:r>
    </w:p>
    <w:p>
      <w:r>
        <w:rPr>
          <w:b/>
        </w:rPr>
        <w:t xml:space="preserve">Kysymys 1</w:t>
      </w:r>
    </w:p>
    <w:p>
      <w:r>
        <w:t xml:space="preserve">Mitä Les Invalidesissa on?</w:t>
      </w:r>
    </w:p>
    <w:p>
      <w:r>
        <w:rPr>
          <w:b/>
        </w:rPr>
        <w:t xml:space="preserve">Kysymys 2</w:t>
      </w:r>
    </w:p>
    <w:p>
      <w:r>
        <w:t xml:space="preserve">Mistä lähtien Seinen rannat Pont de Sullysta Pond'lena-joelle on merkitty Unescon maailmanperintökohteeksi?</w:t>
      </w:r>
    </w:p>
    <w:p>
      <w:r>
        <w:rPr>
          <w:b/>
        </w:rPr>
        <w:t xml:space="preserve">Tekstin numero 52</w:t>
      </w:r>
    </w:p>
    <w:p>
      <w:r>
        <w:t xml:space="preserve">Vuonna 2013 Pariisissa oli </w:t>
      </w:r>
      <w:r>
        <w:rPr>
          <w:color w:val="A9A9A9"/>
        </w:rPr>
        <w:t xml:space="preserve">1570 </w:t>
      </w:r>
      <w:r>
        <w:t xml:space="preserve">hotellia, joissa oli 70 034 huonetta, joista 55 oli viiden tähden hotelleja, joista suurin osa kuului kansainvälisiin ketjuihin ja jotka sijaitsivat pääasiassa keskustan ja </w:t>
      </w:r>
      <w:r>
        <w:rPr>
          <w:color w:val="DCDCDC"/>
        </w:rPr>
        <w:t xml:space="preserve">Champs-Élysées-kadun</w:t>
      </w:r>
      <w:r>
        <w:t xml:space="preserve"> läheisyydessä</w:t>
      </w:r>
      <w:r>
        <w:t xml:space="preserve">. Pariisi on jo pitkään ollut kuuluisa suurista hotelleistaan. Vuonna </w:t>
      </w:r>
      <w:r>
        <w:rPr>
          <w:color w:val="2F4F4F"/>
        </w:rPr>
        <w:t xml:space="preserve">1817</w:t>
      </w:r>
      <w:r>
        <w:t xml:space="preserve"> brittimatkustajille avattu Hotel Meurice </w:t>
      </w:r>
      <w:r>
        <w:t xml:space="preserve">oli yksi Pariisin ensimmäisistä luksushotelleista. Rautateiden tulo ja vuoden 1855 Pariisin näyttely toivat mukanaan ensimmäisen turistitulvan ja ensimmäiset modernit suurhotellit: Hôtel du Louvre (nykyisin antiikkitori) vuonna </w:t>
      </w:r>
      <w:r>
        <w:rPr>
          <w:color w:val="556B2F"/>
        </w:rPr>
        <w:t xml:space="preserve">1855</w:t>
      </w:r>
      <w:r>
        <w:t xml:space="preserve">, Grand Hotel (nykyisin Intercontinental LeGrand) vuonna 1862 ja Hôtel Continental vuonna 1878. Place Vendôme -aukiolla sijaitseva Hôtel Ritz avattiin vuonna 1898, ja sen jälkeen avattiin Hôtel Crillon 1800-luvun rakennuksessa Place de la Concorde -aukiolla vuonna 1909, Hotel Bristol rue de Fabourg Saint-Honoré -aukiolla vuonna 1925 ja Hotel George V vuonna 1928.</w:t>
      </w:r>
    </w:p>
    <w:p>
      <w:r>
        <w:rPr>
          <w:b/>
        </w:rPr>
        <w:t xml:space="preserve">Kysymys 0</w:t>
      </w:r>
    </w:p>
    <w:p>
      <w:r>
        <w:t xml:space="preserve">Kuinka monta hotellia Pariisin kaupungissa on?</w:t>
      </w:r>
    </w:p>
    <w:p>
      <w:r>
        <w:rPr>
          <w:b/>
        </w:rPr>
        <w:t xml:space="preserve">Kysymys 1</w:t>
      </w:r>
    </w:p>
    <w:p>
      <w:r>
        <w:t xml:space="preserve">Milloin Hotel Meurice avattiin?</w:t>
      </w:r>
    </w:p>
    <w:p>
      <w:r>
        <w:rPr>
          <w:b/>
        </w:rPr>
        <w:t xml:space="preserve">Kysymys 2</w:t>
      </w:r>
    </w:p>
    <w:p>
      <w:r>
        <w:t xml:space="preserve">Milloin Hotel du Louvre avattiin?</w:t>
      </w:r>
    </w:p>
    <w:p>
      <w:r>
        <w:rPr>
          <w:b/>
        </w:rPr>
        <w:t xml:space="preserve">Kysymys 3</w:t>
      </w:r>
    </w:p>
    <w:p>
      <w:r>
        <w:t xml:space="preserve">Minkä päätien varrella useimmat hotellit sijaitsevat?</w:t>
      </w:r>
    </w:p>
    <w:p>
      <w:r>
        <w:rPr>
          <w:b/>
        </w:rPr>
        <w:t xml:space="preserve">Tekstin numero 53</w:t>
      </w:r>
    </w:p>
    <w:p>
      <w:r>
        <w:t xml:space="preserve">Pariisi on vuosisatojen ajan houkutellut taiteilijoita kaikkialta maailmasta, jotka saapuvat kaupunkiin kouluttautumaan ja hakemaan inspiraatiota sen laajasta taiteellisten resurssien ja gallerioiden kirjosta. Tämän seurauksena Pariisi on saanut maineen "taiteen kaupunkina". Italialaiset taiteilijat vaikuttivat suuresti Pariisin taiteen kehitykseen 1500- ja 1600-luvuilla, erityisesti </w:t>
      </w:r>
      <w:r>
        <w:rPr>
          <w:color w:val="A9A9A9"/>
        </w:rPr>
        <w:t xml:space="preserve">kuvanveiston ja reliefien </w:t>
      </w:r>
      <w:r>
        <w:t xml:space="preserve">alalla</w:t>
      </w:r>
      <w:r>
        <w:t xml:space="preserve">. Maalaustaiteesta ja kuvanveistosta tuli Ranskan monarkian ylpeydenaihe, ja Ranskan kuninkaalliset tilasivat monilta pariisilaisilta taiteilijoilta koristeita palatseihinsa ranskalaisen barokin ja klassismin aikakaudella. Girardonin, Coysevoxin ja Coustoun kaltaiset kuvanveistäjät saivat maineen 1600-luvun Ranskan kuninkaallisen hovin parhaina taiteilijoina. </w:t>
      </w:r>
      <w:r>
        <w:rPr>
          <w:color w:val="DCDCDC"/>
        </w:rPr>
        <w:t xml:space="preserve">Pierre Mignardista </w:t>
      </w:r>
      <w:r>
        <w:t xml:space="preserve">tuli kuningas Ludvig XIV:n ensimmäinen taidemaalari tällä kaudella. Vuonna </w:t>
      </w:r>
      <w:r>
        <w:rPr>
          <w:color w:val="2F4F4F"/>
        </w:rPr>
        <w:t xml:space="preserve">1648 perustettiin </w:t>
      </w:r>
      <w:r>
        <w:t xml:space="preserve">Académie royale de peinture et de sculpture (Kuninkaallinen maalaustaiteen ja kuvanveiston akatemia), joka vastasi pääkaupungin dramaattiseen taideinnostukseen. Akatemia toimi Ranskan korkeimpana taidekouluna vuoteen </w:t>
      </w:r>
      <w:r>
        <w:rPr>
          <w:color w:val="556B2F"/>
        </w:rPr>
        <w:t xml:space="preserve">1793 </w:t>
      </w:r>
      <w:r>
        <w:t xml:space="preserve">asti</w:t>
      </w:r>
      <w:r>
        <w:t xml:space="preserve">.</w:t>
      </w:r>
    </w:p>
    <w:p>
      <w:r>
        <w:rPr>
          <w:b/>
        </w:rPr>
        <w:t xml:space="preserve">Kysymys 0</w:t>
      </w:r>
    </w:p>
    <w:p>
      <w:r>
        <w:t xml:space="preserve">Mistä taiteesta Pariisi oli kuuluisa 1500- ja 1600-luvuilla?</w:t>
      </w:r>
    </w:p>
    <w:p>
      <w:r>
        <w:rPr>
          <w:b/>
        </w:rPr>
        <w:t xml:space="preserve">Kysymys 1</w:t>
      </w:r>
    </w:p>
    <w:p>
      <w:r>
        <w:t xml:space="preserve">Kuka oli kuningas Ludvig XIV:n ensimmäinen maalari?</w:t>
      </w:r>
    </w:p>
    <w:p>
      <w:r>
        <w:rPr>
          <w:b/>
        </w:rPr>
        <w:t xml:space="preserve">Kysymys 2</w:t>
      </w:r>
    </w:p>
    <w:p>
      <w:r>
        <w:t xml:space="preserve">Minä vuonna Academie royale de peinture et de sculpture perustettiin?</w:t>
      </w:r>
    </w:p>
    <w:p>
      <w:r>
        <w:rPr>
          <w:b/>
        </w:rPr>
        <w:t xml:space="preserve">Kysymys 3</w:t>
      </w:r>
    </w:p>
    <w:p>
      <w:r>
        <w:t xml:space="preserve">Mihin vuoteen asti Academie royale de peinture et de sculpture oli paras taidekoulu?</w:t>
      </w:r>
    </w:p>
    <w:p>
      <w:r>
        <w:rPr>
          <w:b/>
        </w:rPr>
        <w:t xml:space="preserve">Tekstin numero 54</w:t>
      </w:r>
    </w:p>
    <w:p>
      <w:r>
        <w:t xml:space="preserve">Pariisi oli taiteellisessa kukoistuskaudellaan 1800-luvulla ja 1900-luvun alussa, jolloin kaupunkiin ja taidekouluihin perustettiin taiteilijakolonia, joka oli yhteydessä eräisiin aikansa hienoimpiin taidemaalareihin: Manet, Monet, Berthe Morisot, Gauguin, Renoir ja muut. Ranskan vallankumous ja poliittiset ja yhteiskunnalliset muutokset Ranskassa vaikuttivat syvästi pääkaupungin taiteeseen. Pariisi oli keskeisessä asemassa </w:t>
      </w:r>
      <w:r>
        <w:rPr>
          <w:color w:val="A9A9A9"/>
        </w:rPr>
        <w:t xml:space="preserve">romantiikan </w:t>
      </w:r>
      <w:r>
        <w:t xml:space="preserve">kehityksessä </w:t>
      </w:r>
      <w:r>
        <w:t xml:space="preserve">taiteessa, ja siellä oli taiteilijoita, kuten Gericault. Impressionismi, Art Nouveau, symbolismi, fauvismi, kubismi ja art deco -liikkeet kehittyivät kaikki Pariisissa. 1800-luvun lopulla monet taiteilijat Ranskan maakunnista ja muualta maailmasta saapuivat Pariisiin esittelemään teoksiaan lukuisissa salongeissa ja näyttelyissä ja tekemään itselleen nimeä. Pablo Picasson, Henri Matissen, Vincent van Goghin, Paul Cézannen, Jean Metzingerin, Albert Gleizesin, Henri Rousseaun, Marc Chagallin, Amedeo Modiglianin ja monien muiden kaltaiset taiteilijat liittyivät Pariisiin. </w:t>
      </w:r>
      <w:r>
        <w:rPr>
          <w:color w:val="DCDCDC"/>
        </w:rPr>
        <w:t xml:space="preserve">Montmartressa </w:t>
      </w:r>
      <w:r>
        <w:t xml:space="preserve">asuva Picasso </w:t>
      </w:r>
      <w:r>
        <w:t xml:space="preserve">maalasi kuuluisat teoksensa La Famille de Saltimbanques ja Les Demoiselles d'Avignon vuosina </w:t>
      </w:r>
      <w:r>
        <w:rPr>
          <w:color w:val="2F4F4F"/>
        </w:rPr>
        <w:t xml:space="preserve">1905-1907</w:t>
      </w:r>
      <w:r>
        <w:t xml:space="preserve">. </w:t>
      </w:r>
      <w:r>
        <w:rPr>
          <w:color w:val="556B2F"/>
        </w:rPr>
        <w:t xml:space="preserve">Montmartresta ja Montparnassesta </w:t>
      </w:r>
      <w:r>
        <w:t xml:space="preserve">tuli taiteellisen tuotannon keskuksia.</w:t>
      </w:r>
    </w:p>
    <w:p>
      <w:r>
        <w:rPr>
          <w:b/>
        </w:rPr>
        <w:t xml:space="preserve">Kysymys 0</w:t>
      </w:r>
    </w:p>
    <w:p>
      <w:r>
        <w:t xml:space="preserve">Minkälaista taidetta Pariisi auttoi kehittämään Gericault'n kaltaisten taidemaalareiden avulla?</w:t>
      </w:r>
    </w:p>
    <w:p>
      <w:r>
        <w:rPr>
          <w:b/>
        </w:rPr>
        <w:t xml:space="preserve">Kysymys 1</w:t>
      </w:r>
    </w:p>
    <w:p>
      <w:r>
        <w:t xml:space="preserve">Missä kaupungissa Picasso asui?</w:t>
      </w:r>
    </w:p>
    <w:p>
      <w:r>
        <w:rPr>
          <w:b/>
        </w:rPr>
        <w:t xml:space="preserve">Kysymys 2</w:t>
      </w:r>
    </w:p>
    <w:p>
      <w:r>
        <w:t xml:space="preserve">Mitkä kaksi kaupunkia olivat taiteellisen tuotannon huippuja?</w:t>
      </w:r>
    </w:p>
    <w:p>
      <w:r>
        <w:rPr>
          <w:b/>
        </w:rPr>
        <w:t xml:space="preserve">Kysymys 3</w:t>
      </w:r>
    </w:p>
    <w:p>
      <w:r>
        <w:t xml:space="preserve">Minkä kahden vuoden välillä Picasso maalasi La Famille de Saltimbanques ja Les Demoiselles d'Avignon?</w:t>
      </w:r>
    </w:p>
    <w:p>
      <w:r>
        <w:rPr>
          <w:b/>
        </w:rPr>
        <w:t xml:space="preserve">Tekstin numero 55</w:t>
      </w:r>
    </w:p>
    <w:p>
      <w:r>
        <w:t xml:space="preserve">Keksijä </w:t>
      </w:r>
      <w:r>
        <w:rPr>
          <w:color w:val="A9A9A9"/>
        </w:rPr>
        <w:t xml:space="preserve">Nicéphore Niépce </w:t>
      </w:r>
      <w:r>
        <w:t xml:space="preserve">valmisti ensimmäisen pysyvän valokuvan kiillotetulle tinalevylle Pariisissa vuonna </w:t>
      </w:r>
      <w:r>
        <w:rPr>
          <w:color w:val="DCDCDC"/>
        </w:rPr>
        <w:t xml:space="preserve">1825 </w:t>
      </w:r>
      <w:r>
        <w:t xml:space="preserve">ja kehitti sitten prosessia Louis Daguerren kanssa. Étienne-Jules Mareyn työ 1880-luvulla vaikutti merkittävästi modernin valokuvauksen kehittymiseen. Valokuvalla oli keskeinen asema Pariisin surrealistisessa toiminnassa, Man Rayn ja Maurice Tabardin töissä. Monet valokuvaajat tulivat tunnetuiksi Pariisin valokuvauksellaan, kuten Eugène Atget, joka on tunnettu </w:t>
      </w:r>
      <w:r>
        <w:rPr>
          <w:color w:val="2F4F4F"/>
        </w:rPr>
        <w:t xml:space="preserve">katukuvauksistaan</w:t>
      </w:r>
      <w:r>
        <w:t xml:space="preserve">, Robert Doisneau, joka on tunnettu leikkisistä ihmis- ja markkinakuvistaan (joista Le baiser de l'hôtel de ville on tullut Pariisin romanttisen näkemyksen ikoniksi), </w:t>
      </w:r>
      <w:r>
        <w:rPr>
          <w:color w:val="556B2F"/>
        </w:rPr>
        <w:t xml:space="preserve">Marcel Bovis</w:t>
      </w:r>
      <w:r>
        <w:t xml:space="preserve">, joka on tunnettu yökuvauksistaan, ja muut, kuten Jacques-Henri Lartigue ja Cartier-Bresson. Julistetaiteesta tuli myös tärkeä taidemuoto Pariisissa </w:t>
      </w:r>
      <w:r>
        <w:rPr>
          <w:color w:val="6B8E23"/>
        </w:rPr>
        <w:t xml:space="preserve">1800-luvun lopulla </w:t>
      </w:r>
      <w:r>
        <w:t xml:space="preserve">Henri de Toulouse-Lautrecin, Jules Chéret'n, Eugène Grasset'n, Adolphe Willetten, Pierre Bonnard'n, Georges de Feuren, Henri-Gabriel Ibelsin, Gavarnin ja Alphonse Muchan töiden myötä.</w:t>
      </w:r>
    </w:p>
    <w:p>
      <w:r>
        <w:rPr>
          <w:b/>
        </w:rPr>
        <w:t xml:space="preserve">Kysymys 0</w:t>
      </w:r>
    </w:p>
    <w:p>
      <w:r>
        <w:t xml:space="preserve">Minä vuonna valmistettiin ensimmäinen pysyvä valokuva?</w:t>
      </w:r>
    </w:p>
    <w:p>
      <w:r>
        <w:rPr>
          <w:b/>
        </w:rPr>
        <w:t xml:space="preserve">Kysymys 1</w:t>
      </w:r>
    </w:p>
    <w:p>
      <w:r>
        <w:t xml:space="preserve">Kuka keksi ensimmäisen pysyvän valokuvan?</w:t>
      </w:r>
    </w:p>
    <w:p>
      <w:r>
        <w:rPr>
          <w:b/>
        </w:rPr>
        <w:t xml:space="preserve">Kysymys 2</w:t>
      </w:r>
    </w:p>
    <w:p>
      <w:r>
        <w:t xml:space="preserve">Mistä Eugene Atget tunnettiin kuvaajana?</w:t>
      </w:r>
    </w:p>
    <w:p>
      <w:r>
        <w:rPr>
          <w:b/>
        </w:rPr>
        <w:t xml:space="preserve">Kysymys 3</w:t>
      </w:r>
    </w:p>
    <w:p>
      <w:r>
        <w:t xml:space="preserve">Kuka tiesi yökuvien kuvaamisesta?</w:t>
      </w:r>
    </w:p>
    <w:p>
      <w:r>
        <w:rPr>
          <w:b/>
        </w:rPr>
        <w:t xml:space="preserve">Kysymys 4</w:t>
      </w:r>
    </w:p>
    <w:p>
      <w:r>
        <w:t xml:space="preserve">Milloin julistetaiteesta tuli tärkeä taidemuoto?</w:t>
      </w:r>
    </w:p>
    <w:p>
      <w:r>
        <w:rPr>
          <w:b/>
        </w:rPr>
        <w:t xml:space="preserve">Tekstin numero 56</w:t>
      </w:r>
    </w:p>
    <w:p>
      <w:r>
        <w:rPr>
          <w:color w:val="A9A9A9"/>
        </w:rPr>
        <w:t xml:space="preserve">Louvre </w:t>
      </w:r>
      <w:r>
        <w:t xml:space="preserve">oli maailman suosituin taidemuseo vuonna 2014, ja siellä kävi 9,3 miljoonaa kävijää. Sen aarteisiin kuuluvat Mona Lisa (La Joconde) ja Venus de Milo -patsas. Palveluputki-ulkonäöltään jyrkästi erottuva </w:t>
      </w:r>
      <w:r>
        <w:rPr>
          <w:color w:val="DCDCDC"/>
        </w:rPr>
        <w:t xml:space="preserve">Centre Georges Pompidou</w:t>
      </w:r>
      <w:r>
        <w:t xml:space="preserve">, Pariisin toiseksi suosituin taidemuseo, joka tunnetaan myös nimellä Beaubourg, sisältää Musée National d'Art Moderne -museon. Orsayn entisellä rautatieasemalla sijaitseva Musée d'Orsay oli kaupungin kolmanneksi suosituin museo vuonna 2014; se esittelee 1800-luvun ranskalaista taidetta, mukaan lukien merkittäviä impressionistien ja postimpressionistien kokoelmia. Alkuperäinen rakennus - rautatieasema - rakennettiin vuoden 1900 maailmannäyttelyä varten. </w:t>
      </w:r>
      <w:r>
        <w:rPr>
          <w:color w:val="2F4F4F"/>
        </w:rPr>
        <w:t xml:space="preserve">Musée du quai Branly </w:t>
      </w:r>
      <w:r>
        <w:t xml:space="preserve">oli Pariisin neljänneksi suosituin kansallinen museo vuonna 2014; se esittelee taide-esineitä Afrikasta, Aasiasta, Oseaniasta ja Amerikasta. Musée national du Moyen Âge eli Cluny-museo esittelee keskiaikaista taidetta, muun muassa kuuluisan seinävaatesarjan Nainen ja yksisarvinen. Guimet-museossa eli Musée national des arts asiatiquesissa on yksi </w:t>
      </w:r>
      <w:r>
        <w:t xml:space="preserve">Euroopan </w:t>
      </w:r>
      <w:r>
        <w:t xml:space="preserve">suurimmista </w:t>
      </w:r>
      <w:r>
        <w:rPr>
          <w:color w:val="556B2F"/>
        </w:rPr>
        <w:t xml:space="preserve">aasialaisen taiteen kokoelmista.</w:t>
      </w:r>
      <w:r>
        <w:t xml:space="preserve"> Myös yksittäisille taiteilijoille omistettuja merkittäviä museoita on, kuten Picasso-museo, Rodin-museo ja Musée national Eugène Delacroix.</w:t>
      </w:r>
    </w:p>
    <w:p>
      <w:r>
        <w:rPr>
          <w:b/>
        </w:rPr>
        <w:t xml:space="preserve">Kysymys 0</w:t>
      </w:r>
    </w:p>
    <w:p>
      <w:r>
        <w:t xml:space="preserve">Mikä oli Pariisin suosituin taidemuseo vuonna 2014?</w:t>
      </w:r>
    </w:p>
    <w:p>
      <w:r>
        <w:rPr>
          <w:b/>
        </w:rPr>
        <w:t xml:space="preserve">Kysymys 1</w:t>
      </w:r>
    </w:p>
    <w:p>
      <w:r>
        <w:t xml:space="preserve">Missä Mona Lisa sijaitsee?</w:t>
      </w:r>
    </w:p>
    <w:p>
      <w:r>
        <w:rPr>
          <w:b/>
        </w:rPr>
        <w:t xml:space="preserve">Kysymys 2</w:t>
      </w:r>
    </w:p>
    <w:p>
      <w:r>
        <w:t xml:space="preserve">Mikä on Pariisin toiseksi suosituin taidemuseo?</w:t>
      </w:r>
    </w:p>
    <w:p>
      <w:r>
        <w:rPr>
          <w:b/>
        </w:rPr>
        <w:t xml:space="preserve">Kysymys 3</w:t>
      </w:r>
    </w:p>
    <w:p>
      <w:r>
        <w:t xml:space="preserve">Mikä museo on tunnettu 1800-luvun ranskalaisen taiteen näyttelystään?</w:t>
      </w:r>
    </w:p>
    <w:p>
      <w:r>
        <w:rPr>
          <w:b/>
        </w:rPr>
        <w:t xml:space="preserve">Kysymys 4</w:t>
      </w:r>
    </w:p>
    <w:p>
      <w:r>
        <w:t xml:space="preserve">Mistä Musee national des arts asiatiques on kuuluisa?</w:t>
      </w:r>
    </w:p>
    <w:p>
      <w:r>
        <w:rPr>
          <w:b/>
        </w:rPr>
        <w:t xml:space="preserve">Tekstin numero 57</w:t>
      </w:r>
    </w:p>
    <w:p>
      <w:r>
        <w:t xml:space="preserve">Pariisissa sijaitsee yksi Euroopan suurimmista tiedemuseoista, Cité des Sciences et de l'Industrie La Villettessä. </w:t>
      </w:r>
      <w:r>
        <w:t xml:space="preserve">Vasemmalla rannalla sijaitseva </w:t>
      </w:r>
      <w:r>
        <w:rPr>
          <w:color w:val="A9A9A9"/>
        </w:rPr>
        <w:t xml:space="preserve">Luonnonhistorian kansallismuseo </w:t>
      </w:r>
      <w:r>
        <w:t xml:space="preserve">on kuuluisa dinosauruslöytöistään, mineraalikokoelmistaan ja Evoluutiogalleriastaan. Ranskan sotahistoriaa keskiajalta toiseen maailmansotaan esitellään elävästi Musée de l'Armée -museossa Les Invalidesissa, lähellä </w:t>
      </w:r>
      <w:r>
        <w:rPr>
          <w:color w:val="DCDCDC"/>
        </w:rPr>
        <w:t xml:space="preserve">Napoleonin hautaa</w:t>
      </w:r>
      <w:r>
        <w:t xml:space="preserve">. </w:t>
      </w:r>
      <w:r>
        <w:t xml:space="preserve">Ranskan kulttuuriministeriön ylläpitämien kansallisten museoiden lisäksi Pariisin kaupunki ylläpitää </w:t>
      </w:r>
      <w:r>
        <w:rPr>
          <w:color w:val="2F4F4F"/>
        </w:rPr>
        <w:t xml:space="preserve">14 </w:t>
      </w:r>
      <w:r>
        <w:t xml:space="preserve">museota, joihin kuuluvat muun muassa Pariisin historiaa käsittelevä Carnavalet-museo, Musée d'Art Moderne de la Ville de Paris, Palais de Tokyo, Victor Hugon talo ja Balzacin talo sekä Pariisin katakombit. Pariisissa on myös merkittäviä yksityisiä museoita; Louis Vuitton -säätiön nykytaiteen museo, jonka on suunnitellut arkkitehti Frank Gehry, avattiin </w:t>
      </w:r>
      <w:r>
        <w:rPr>
          <w:color w:val="556B2F"/>
        </w:rPr>
        <w:t xml:space="preserve">lokakuussa 2014 </w:t>
      </w:r>
      <w:r>
        <w:t xml:space="preserve">Bois de Boulogneen.</w:t>
      </w:r>
    </w:p>
    <w:p>
      <w:r>
        <w:rPr>
          <w:b/>
        </w:rPr>
        <w:t xml:space="preserve">Kysymys 0</w:t>
      </w:r>
    </w:p>
    <w:p>
      <w:r>
        <w:t xml:space="preserve">Mikä museo on kuuluisa dinosauruslöytöistään?</w:t>
      </w:r>
    </w:p>
    <w:p>
      <w:r>
        <w:rPr>
          <w:b/>
        </w:rPr>
        <w:t xml:space="preserve">Kysymys 1</w:t>
      </w:r>
    </w:p>
    <w:p>
      <w:r>
        <w:t xml:space="preserve">Milloin Louis Vuitton -säätiön nykytaiteen museo avattiin?</w:t>
      </w:r>
    </w:p>
    <w:p>
      <w:r>
        <w:rPr>
          <w:b/>
        </w:rPr>
        <w:t xml:space="preserve">Kysymys 2</w:t>
      </w:r>
    </w:p>
    <w:p>
      <w:r>
        <w:t xml:space="preserve">Mikä kuuluisa maamerkki on Mysee de l'Armee lat Les Invalides sijaitsee lähempänä?</w:t>
      </w:r>
    </w:p>
    <w:p>
      <w:r>
        <w:rPr>
          <w:b/>
        </w:rPr>
        <w:t xml:space="preserve">Kysymys 3</w:t>
      </w:r>
    </w:p>
    <w:p>
      <w:r>
        <w:t xml:space="preserve">Kuinka monta museota Pariisin kaupungilla on?</w:t>
      </w:r>
    </w:p>
    <w:p>
      <w:r>
        <w:rPr>
          <w:b/>
        </w:rPr>
        <w:t xml:space="preserve">Tekstin numero 58</w:t>
      </w:r>
    </w:p>
    <w:p>
      <w:r>
        <w:t xml:space="preserve">Pariisin suurimmat oopperatalot ovat 1800-luvun </w:t>
      </w:r>
      <w:r>
        <w:rPr>
          <w:color w:val="A9A9A9"/>
        </w:rPr>
        <w:t xml:space="preserve">Opéra Garnier (historiallinen Pariisin oopperatalo) ja moderni Opéra Bastille; </w:t>
      </w:r>
      <w:r>
        <w:t xml:space="preserve">ensin mainitussa oopperatalossa esitetään </w:t>
      </w:r>
      <w:r>
        <w:rPr>
          <w:color w:val="DCDCDC"/>
        </w:rPr>
        <w:t xml:space="preserve">klassisempia baletteja ja oopperoita, </w:t>
      </w:r>
      <w:r>
        <w:t xml:space="preserve">ja jälkimmäisessä oopperatalossa on sekoitettu klassista ja modernia ohjelmistoa. 1800-luvun puolivälissä oli kolme muuta aktiivista ja kilpailevaa oopperataloa: Opéra-Comique (joka on edelleen olemassa), Théâtre-Italien ja Théâtre Lyrique (joka nykyaikana muutti profiilinsa ja nimensä Théâtre de la Villeksi). Philharmonie de Paris, Pariisin moderni sinfoninen konserttisali, avattiin </w:t>
      </w:r>
      <w:r>
        <w:rPr>
          <w:color w:val="2F4F4F"/>
        </w:rPr>
        <w:t xml:space="preserve">tammikuussa 2015</w:t>
      </w:r>
      <w:r>
        <w:t xml:space="preserve">. </w:t>
      </w:r>
      <w:r>
        <w:t xml:space="preserve">Toinen musiikillinen maamerkki on </w:t>
      </w:r>
      <w:r>
        <w:rPr>
          <w:color w:val="556B2F"/>
        </w:rPr>
        <w:t xml:space="preserve">Théâtre des Champs-Élysées, </w:t>
      </w:r>
      <w:r>
        <w:t xml:space="preserve">jossa Diagilevin Ballets Russesin ensimmäiset esitykset pidettiin vuonna </w:t>
      </w:r>
      <w:r>
        <w:rPr>
          <w:color w:val="6B8E23"/>
        </w:rPr>
        <w:t xml:space="preserve">1913</w:t>
      </w:r>
      <w:r>
        <w:t xml:space="preserve">.</w:t>
      </w:r>
    </w:p>
    <w:p>
      <w:r>
        <w:rPr>
          <w:b/>
        </w:rPr>
        <w:t xml:space="preserve">Kysymys 0</w:t>
      </w:r>
    </w:p>
    <w:p>
      <w:r>
        <w:t xml:space="preserve">Milloin Philharmonie de Paris avattiin?</w:t>
      </w:r>
    </w:p>
    <w:p>
      <w:r>
        <w:rPr>
          <w:b/>
        </w:rPr>
        <w:t xml:space="preserve">Kysymys 1</w:t>
      </w:r>
    </w:p>
    <w:p>
      <w:r>
        <w:t xml:space="preserve">Mitkä ovat Pariisin kaksi suurinta oopperataloa?</w:t>
      </w:r>
    </w:p>
    <w:p>
      <w:r>
        <w:rPr>
          <w:b/>
        </w:rPr>
        <w:t xml:space="preserve">Kysymys 2</w:t>
      </w:r>
    </w:p>
    <w:p>
      <w:r>
        <w:t xml:space="preserve">Mihin Opera Garnier on erikoistunut?</w:t>
      </w:r>
    </w:p>
    <w:p>
      <w:r>
        <w:rPr>
          <w:b/>
        </w:rPr>
        <w:t xml:space="preserve">Kysymys 3</w:t>
      </w:r>
    </w:p>
    <w:p>
      <w:r>
        <w:t xml:space="preserve">Minä vuonna olivat Diaghelivin Ballet Russesin ensimmäiset esitykset?</w:t>
      </w:r>
    </w:p>
    <w:p>
      <w:r>
        <w:rPr>
          <w:b/>
        </w:rPr>
        <w:t xml:space="preserve">Kysymys 4</w:t>
      </w:r>
    </w:p>
    <w:p>
      <w:r>
        <w:t xml:space="preserve">Missä Diaghelivin Ballets Russesin ensimmäiset esitykset pidettiin?</w:t>
      </w:r>
    </w:p>
    <w:p>
      <w:r>
        <w:rPr>
          <w:b/>
        </w:rPr>
        <w:t xml:space="preserve">Tekstin numero 59</w:t>
      </w:r>
    </w:p>
    <w:p>
      <w:r>
        <w:t xml:space="preserve">Teatterilla on perinteisesti ollut suuri asema Pariisin kulttuurissa, ja monet sen suosituimmista näyttelijöistä ovat nykyään myös Ranskan television tähtiä. Pariisin vanhin ja kuuluisin teatteri on </w:t>
      </w:r>
      <w:r>
        <w:t xml:space="preserve">vuonna </w:t>
      </w:r>
      <w:r>
        <w:rPr>
          <w:color w:val="DCDCDC"/>
        </w:rPr>
        <w:t xml:space="preserve">1680 perustettu </w:t>
      </w:r>
      <w:r>
        <w:rPr>
          <w:color w:val="A9A9A9"/>
        </w:rPr>
        <w:t xml:space="preserve">Comédie-Française</w:t>
      </w:r>
      <w:r>
        <w:t xml:space="preserve">. </w:t>
      </w:r>
      <w:r>
        <w:t xml:space="preserve">Se on </w:t>
      </w:r>
      <w:r>
        <w:rPr>
          <w:color w:val="2F4F4F"/>
        </w:rPr>
        <w:t xml:space="preserve">Ranskan hallituksen </w:t>
      </w:r>
      <w:r>
        <w:t xml:space="preserve">ylläpitämä</w:t>
      </w:r>
      <w:r>
        <w:t xml:space="preserve">, ja se esittää lähinnä ranskalaisia klassikoita Palais-Royalissa sijaitsevassa Salle Richelieu -salissa osoitteessa 2 rue de Richelieu, </w:t>
      </w:r>
      <w:r>
        <w:rPr>
          <w:color w:val="556B2F"/>
        </w:rPr>
        <w:t xml:space="preserve">Louvren </w:t>
      </w:r>
      <w:r>
        <w:t xml:space="preserve">vieressä</w:t>
      </w:r>
      <w:r>
        <w:t xml:space="preserve">. Muita kuuluisia teattereita ovat Luxemburgin puutarhan vieressä sijaitseva Odéon-Théâtre de l'Europe, joka on myös valtion laitos ja teatterin maamerkki, Théâtre Mogador ja Théâtre de la Gaîté-Montparnasse.</w:t>
      </w:r>
    </w:p>
    <w:p>
      <w:r>
        <w:rPr>
          <w:b/>
        </w:rPr>
        <w:t xml:space="preserve">Kysymys 0</w:t>
      </w:r>
    </w:p>
    <w:p>
      <w:r>
        <w:t xml:space="preserve">Milloin Pariisin vanhin teatteri perustettiin?</w:t>
      </w:r>
    </w:p>
    <w:p>
      <w:r>
        <w:rPr>
          <w:b/>
        </w:rPr>
        <w:t xml:space="preserve">Kysymys 1</w:t>
      </w:r>
    </w:p>
    <w:p>
      <w:r>
        <w:t xml:space="preserve">Mikä on Pariisin vanhimman teatterin nimi?</w:t>
      </w:r>
    </w:p>
    <w:p>
      <w:r>
        <w:rPr>
          <w:b/>
        </w:rPr>
        <w:t xml:space="preserve">Kysymys 2</w:t>
      </w:r>
    </w:p>
    <w:p>
      <w:r>
        <w:t xml:space="preserve">Kuka johtaa Pariisin vanhinta teatteria nykyään?</w:t>
      </w:r>
    </w:p>
    <w:p>
      <w:r>
        <w:rPr>
          <w:b/>
        </w:rPr>
        <w:t xml:space="preserve">Kysymys 3</w:t>
      </w:r>
    </w:p>
    <w:p>
      <w:r>
        <w:t xml:space="preserve">Minkä kuuluisan museon vieressä Comedie-Francaise sijaitsee?</w:t>
      </w:r>
    </w:p>
    <w:p>
      <w:r>
        <w:rPr>
          <w:b/>
        </w:rPr>
        <w:t xml:space="preserve">Tekstin numero 60</w:t>
      </w:r>
    </w:p>
    <w:p>
      <w:r>
        <w:t xml:space="preserve">Musiikkisali ja kabaree ovat kuuluisia Pariisin instituutioita. Moulin Rouge avattiin vuonna </w:t>
      </w:r>
      <w:r>
        <w:rPr>
          <w:color w:val="A9A9A9"/>
        </w:rPr>
        <w:t xml:space="preserve">1889</w:t>
      </w:r>
      <w:r>
        <w:t xml:space="preserve">. </w:t>
      </w:r>
      <w:r>
        <w:t xml:space="preserve">Se oli hyvin näkyvä katollaan olevan suuren punaisen tuulimyllyjäljitelmän vuoksi, ja siitä tuli </w:t>
      </w:r>
      <w:r>
        <w:rPr>
          <w:color w:val="DCDCDC"/>
        </w:rPr>
        <w:t xml:space="preserve">ranskalaisena Cancanina</w:t>
      </w:r>
      <w:r>
        <w:t xml:space="preserve"> tunnetun tanssin synnyinpaikka</w:t>
      </w:r>
      <w:r>
        <w:t xml:space="preserve">. Se auttoi tekemään kuuluisiksi laulajat Mistinguett ja Édith Piaf sekä taidemaalari Toulouse-Lautrec, joka teki julisteet paikkaa varten. Vuonna 1911 Pariisin tanssisali Olympia keksi suuren portaikon esitystensä vakiinnuttamiseksi ja kilpaili suuren kilpailijansa Folies Bergèren kanssa. 1920-luvulla sen tähtiin kuului muun muassa amerikkalainen laulaja ja tanssija Josephine Baker. Casino de Paris esitteli monia kuuluisia ranskalaisia laulajia, kuten Mistinguett, Maurice Chevalier ja Tino Rossi. Muita kuuluisia pariisilaisia musiikkisaleja ovat Champs-Élysées-kadulla sijaitseva Le Lido, joka avattiin vuonna 1946, ja Crazy Horse Saloon, jossa esiteltiin stripteasea, tanssia ja taikuutta ja joka avattiin vuonna </w:t>
      </w:r>
      <w:r>
        <w:rPr>
          <w:color w:val="2F4F4F"/>
        </w:rPr>
        <w:t xml:space="preserve">1951</w:t>
      </w:r>
      <w:r>
        <w:t xml:space="preserve">. </w:t>
      </w:r>
      <w:r>
        <w:rPr>
          <w:color w:val="556B2F"/>
        </w:rPr>
        <w:t xml:space="preserve">Olympia Paris </w:t>
      </w:r>
      <w:r>
        <w:t xml:space="preserve">on esittänyt muun muassa Edith Piafia, Marlene Dietrichiä, Miles Davisia, Judy Garlandia ja Grateful Deadia. Pariisissa on nykyään puolenkymmentä musiikkisalia, joissa käyvät lähinnä kaupungin vierailijat. </w:t>
      </w:r>
    </w:p>
    <w:p>
      <w:r>
        <w:rPr>
          <w:b/>
        </w:rPr>
        <w:t xml:space="preserve">Kysymys 0</w:t>
      </w:r>
    </w:p>
    <w:p>
      <w:r>
        <w:t xml:space="preserve">Minä vuonna Moulin Rouge avattiin?</w:t>
      </w:r>
    </w:p>
    <w:p>
      <w:r>
        <w:rPr>
          <w:b/>
        </w:rPr>
        <w:t xml:space="preserve">Kysymys 1</w:t>
      </w:r>
    </w:p>
    <w:p>
      <w:r>
        <w:t xml:space="preserve">Mikä tanssi luotiin Moulin Rougessa?</w:t>
      </w:r>
    </w:p>
    <w:p>
      <w:r>
        <w:rPr>
          <w:b/>
        </w:rPr>
        <w:t xml:space="preserve">Kysymys 2</w:t>
      </w:r>
    </w:p>
    <w:p>
      <w:r>
        <w:t xml:space="preserve">Minä vuonna Crazy Horse Saloon avattiin?</w:t>
      </w:r>
    </w:p>
    <w:p>
      <w:r>
        <w:rPr>
          <w:b/>
        </w:rPr>
        <w:t xml:space="preserve">Kysymys 3</w:t>
      </w:r>
    </w:p>
    <w:p>
      <w:r>
        <w:t xml:space="preserve">Missä Grateful Dead soitti?</w:t>
      </w:r>
    </w:p>
    <w:p>
      <w:r>
        <w:rPr>
          <w:b/>
        </w:rPr>
        <w:t xml:space="preserve">Tekstin numero 61</w:t>
      </w:r>
    </w:p>
    <w:p>
      <w:r>
        <w:t xml:space="preserve">Ensimmäinen Ranskassa painettu kirja, </w:t>
      </w:r>
      <w:r>
        <w:rPr>
          <w:color w:val="DCDCDC"/>
        </w:rPr>
        <w:t xml:space="preserve">Gasparinus de Bergamon </w:t>
      </w:r>
      <w:r>
        <w:t xml:space="preserve">(Gasparino da Barzizza) </w:t>
      </w:r>
      <w:r>
        <w:rPr>
          <w:color w:val="A9A9A9"/>
        </w:rPr>
        <w:t xml:space="preserve">Epistolae </w:t>
      </w:r>
      <w:r>
        <w:t xml:space="preserve">("Kirjeet"), </w:t>
      </w:r>
      <w:r>
        <w:t xml:space="preserve">julkaistiin Pariisissa vuonna </w:t>
      </w:r>
      <w:r>
        <w:rPr>
          <w:color w:val="2F4F4F"/>
        </w:rPr>
        <w:t xml:space="preserve">1470 </w:t>
      </w:r>
      <w:r>
        <w:t xml:space="preserve">Johann Heynlinin perustamassa painossa. Siitä lähtien Pariisi on ollut Ranskan kustannusteollisuuden keskus, joidenkin maailman tunnetuimpien kirjailijoiden ja runoilijoiden kotipaikka ja monien ranskalaisen kirjallisuuden klassikkoteosten näyttämö. Lähes kaikki Pariisissa keskiajalla julkaistut kirjat olivat </w:t>
      </w:r>
      <w:r>
        <w:t xml:space="preserve">ranskan sijasta </w:t>
      </w:r>
      <w:r>
        <w:rPr>
          <w:color w:val="556B2F"/>
        </w:rPr>
        <w:t xml:space="preserve">latinankielisiä.</w:t>
      </w:r>
      <w:r>
        <w:t xml:space="preserve"> Pariisista tuli ranskalaisen kirjallisuuden tunnustettu pääkaupunki vasta 1600-luvulla, jolloin kirjailijat, kuten Boileau, Corneille, La Fontaine, Molière ja Racine, tulivat useiden kirjailijoiden lisäksi myös maakunnista ja jolloin perustettiin Académie française. 1700-luvulla Pariisin kirjallisuuselämä pyöri kahviloiden ja salonkien ympärillä, ja sitä hallitsivat Voltaire, Jean-Jacques Rousseau, Pierre de Marivaux ja Beaumarchais.</w:t>
      </w:r>
    </w:p>
    <w:p>
      <w:r>
        <w:rPr>
          <w:b/>
        </w:rPr>
        <w:t xml:space="preserve">Kysymys 0</w:t>
      </w:r>
    </w:p>
    <w:p>
      <w:r>
        <w:t xml:space="preserve">Mikä oli ensimmäisen Ranskassa painetun kirjan nimi?</w:t>
      </w:r>
    </w:p>
    <w:p>
      <w:r>
        <w:rPr>
          <w:b/>
        </w:rPr>
        <w:t xml:space="preserve">Kysymys 1</w:t>
      </w:r>
    </w:p>
    <w:p>
      <w:r>
        <w:t xml:space="preserve">Kuka kirjoitti Epistolaen?</w:t>
      </w:r>
    </w:p>
    <w:p>
      <w:r>
        <w:rPr>
          <w:b/>
        </w:rPr>
        <w:t xml:space="preserve">Kysymys 2</w:t>
      </w:r>
    </w:p>
    <w:p>
      <w:r>
        <w:t xml:space="preserve">Milloin Epistolae julkaistiin?</w:t>
      </w:r>
    </w:p>
    <w:p>
      <w:r>
        <w:rPr>
          <w:b/>
        </w:rPr>
        <w:t xml:space="preserve">Kysymys 3</w:t>
      </w:r>
    </w:p>
    <w:p>
      <w:r>
        <w:t xml:space="preserve">Millä kielellä useimmat kirjat painettiin keskiajalla?</w:t>
      </w:r>
    </w:p>
    <w:p>
      <w:r>
        <w:rPr>
          <w:b/>
        </w:rPr>
        <w:t xml:space="preserve">Tekstin numero 62</w:t>
      </w:r>
    </w:p>
    <w:p>
      <w:r>
        <w:t xml:space="preserve">1800-luvulla Pariisi oli koti ja aihe eräille Ranskan suurimmista kirjailijoista, kuten Charles Baudelaire, Stéphane Mallarmé, Mérimée, Alfred de Musset, Marcel Proust, Émile Zola, Alexandre Dumas, Gustave Flaubert, Guy de Maupassant ja Honoré de Balzac. </w:t>
      </w:r>
      <w:r>
        <w:rPr>
          <w:color w:val="A9A9A9"/>
        </w:rPr>
        <w:t xml:space="preserve">Victor </w:t>
      </w:r>
      <w:r>
        <w:t xml:space="preserve">Hugon </w:t>
      </w:r>
      <w:r>
        <w:rPr>
          <w:color w:val="DCDCDC"/>
        </w:rPr>
        <w:t xml:space="preserve">Notre Damen kyttyräselkä </w:t>
      </w:r>
      <w:r>
        <w:t xml:space="preserve">innoitti sen näyttämön, Pariisin Notre-Damen, kunnostamiseen. Toinen Victor Hugon teoksista, Les Misérables, joka on kirjoitettu hänen ollessaan maanpaossa Ranskan ulkopuolella </w:t>
      </w:r>
      <w:r>
        <w:rPr>
          <w:color w:val="2F4F4F"/>
        </w:rPr>
        <w:t xml:space="preserve">toisen keisarikunnan </w:t>
      </w:r>
      <w:r>
        <w:t xml:space="preserve">aikana</w:t>
      </w:r>
      <w:r>
        <w:t xml:space="preserve">, kuvaa Pariisin yhteiskunnallista muutosta ja poliittista kuohuntaa 1830-luvun alussa. Yksi suosituimmista ranskalaisista kirjailijoista, Jules Verne, työskenteli </w:t>
      </w:r>
      <w:r>
        <w:rPr>
          <w:color w:val="556B2F"/>
        </w:rPr>
        <w:t xml:space="preserve">Theatre Lyriquessa ja Pariisin pörssissä </w:t>
      </w:r>
      <w:r>
        <w:t xml:space="preserve">samalla kun hän teki tutkimustyötä tarinoitaan varten </w:t>
      </w:r>
      <w:r>
        <w:rPr>
          <w:color w:val="6B8E23"/>
        </w:rPr>
        <w:t xml:space="preserve">kansalliskirjastossa</w:t>
      </w:r>
      <w:r>
        <w:t xml:space="preserve">.</w:t>
      </w:r>
    </w:p>
    <w:p>
      <w:r>
        <w:rPr>
          <w:b/>
        </w:rPr>
        <w:t xml:space="preserve">Kysymys 0</w:t>
      </w:r>
    </w:p>
    <w:p>
      <w:r>
        <w:t xml:space="preserve">Mikä kirja innoitti Notre Damen kunnostamiseen?</w:t>
      </w:r>
    </w:p>
    <w:p>
      <w:r>
        <w:rPr>
          <w:b/>
        </w:rPr>
        <w:t xml:space="preserve">Kysymys 1</w:t>
      </w:r>
    </w:p>
    <w:p>
      <w:r>
        <w:t xml:space="preserve">Kuka kirjoitti Notre Damen kyttyräselän?</w:t>
      </w:r>
    </w:p>
    <w:p>
      <w:r>
        <w:rPr>
          <w:b/>
        </w:rPr>
        <w:t xml:space="preserve">Kysymys 2</w:t>
      </w:r>
    </w:p>
    <w:p>
      <w:r>
        <w:t xml:space="preserve">Minkä ajanjakson aikana Victor Hugo karkotettiin Ranskasta?</w:t>
      </w:r>
    </w:p>
    <w:p>
      <w:r>
        <w:rPr>
          <w:b/>
        </w:rPr>
        <w:t xml:space="preserve">Kysymys 3</w:t>
      </w:r>
    </w:p>
    <w:p>
      <w:r>
        <w:t xml:space="preserve">Missä Jules Verne työskenteli päivisin?</w:t>
      </w:r>
    </w:p>
    <w:p>
      <w:r>
        <w:rPr>
          <w:b/>
        </w:rPr>
        <w:t xml:space="preserve">Kysymys 4</w:t>
      </w:r>
    </w:p>
    <w:p>
      <w:r>
        <w:t xml:space="preserve">Missä Jules Verne tutki tarinoitaan?</w:t>
      </w:r>
    </w:p>
    <w:p>
      <w:r>
        <w:rPr>
          <w:b/>
        </w:rPr>
        <w:t xml:space="preserve">Tekstin numero 63</w:t>
      </w:r>
    </w:p>
    <w:p>
      <w:r>
        <w:rPr>
          <w:color w:val="A9A9A9"/>
        </w:rPr>
        <w:t xml:space="preserve">1900-luvulla </w:t>
      </w:r>
      <w:r>
        <w:t xml:space="preserve">Pariisin kirjallisuusyhteisöä hallitsivat Colette, André Gide, François Mauriac, André Malraux, Albert Camus ja toisen maailmansodan jälkeen Simone de Beauvoir ja Jean-Paul Sartre. Sotien välisenä aikana Pariisissa asui monia merkittäviä ulkomailla asuvia kirjailijoita, kuten Ernest Hemingway, Samuel Beckett ja 1970-luvulla Milan Kundera. Vuoden 2014 Nobelin kirjallisuuspalkinnon voittaja </w:t>
      </w:r>
      <w:r>
        <w:rPr>
          <w:color w:val="DCDCDC"/>
        </w:rPr>
        <w:t xml:space="preserve">Patrick Modian, joka </w:t>
      </w:r>
      <w:r>
        <w:t xml:space="preserve">asuu </w:t>
      </w:r>
      <w:r>
        <w:rPr>
          <w:color w:val="2F4F4F"/>
        </w:rPr>
        <w:t xml:space="preserve">Pariisissa</w:t>
      </w:r>
      <w:r>
        <w:t xml:space="preserve">, perusti suurimman osan kirjallisesta tuotannostaan kuvaukseen kaupungista </w:t>
      </w:r>
      <w:r>
        <w:rPr>
          <w:color w:val="556B2F"/>
        </w:rPr>
        <w:t xml:space="preserve">toisen maailmansodan </w:t>
      </w:r>
      <w:r>
        <w:t xml:space="preserve">aikana </w:t>
      </w:r>
      <w:r>
        <w:t xml:space="preserve">ja 1960-1970-luvuilla.</w:t>
      </w:r>
    </w:p>
    <w:p>
      <w:r>
        <w:rPr>
          <w:b/>
        </w:rPr>
        <w:t xml:space="preserve">Kysymys 0</w:t>
      </w:r>
    </w:p>
    <w:p>
      <w:r>
        <w:t xml:space="preserve">Kuka sai vuoden 2014 Nobelin kirjallisuuspalkinnon?</w:t>
      </w:r>
    </w:p>
    <w:p>
      <w:r>
        <w:rPr>
          <w:b/>
        </w:rPr>
        <w:t xml:space="preserve">Kysymys 1</w:t>
      </w:r>
    </w:p>
    <w:p>
      <w:r>
        <w:t xml:space="preserve">Millä vuosisadalla Collete, ANdre Gide ja Francois Mauriac hallitsivat kirjallisuutta?</w:t>
      </w:r>
    </w:p>
    <w:p>
      <w:r>
        <w:rPr>
          <w:b/>
        </w:rPr>
        <w:t xml:space="preserve">Kysymys 2</w:t>
      </w:r>
    </w:p>
    <w:p>
      <w:r>
        <w:t xml:space="preserve">Missä kaupungissa Patrick Modiano asuu?</w:t>
      </w:r>
    </w:p>
    <w:p>
      <w:r>
        <w:rPr>
          <w:b/>
        </w:rPr>
        <w:t xml:space="preserve">Kysymys 3</w:t>
      </w:r>
    </w:p>
    <w:p>
      <w:r>
        <w:t xml:space="preserve">Minkä sodan aikana Modiano perusti suurimman osan teoksistaan?</w:t>
      </w:r>
    </w:p>
    <w:p>
      <w:r>
        <w:rPr>
          <w:b/>
        </w:rPr>
        <w:t xml:space="preserve">Tekstin numero 64</w:t>
      </w:r>
    </w:p>
    <w:p>
      <w:r>
        <w:t xml:space="preserve">Pariisi on kirjojen ja kirjakauppojen kaupunki. 1970-luvulla </w:t>
      </w:r>
      <w:r>
        <w:rPr>
          <w:color w:val="A9A9A9"/>
        </w:rPr>
        <w:t xml:space="preserve">80 </w:t>
      </w:r>
      <w:r>
        <w:t xml:space="preserve">prosenttia ranskankielisistä kustantamoista sijaitsi Pariisissa, lähes kaikki vasemman rannan 5., 6. ja 7. kaupunginosassa. Sittemmin jotkut kustantamot ovat korkeiden hintojen vuoksi muuttaneet halvemmille alueille. Pariisi on myös pienten kirjakauppojen kaupunki: </w:t>
      </w:r>
      <w:r>
        <w:t xml:space="preserve">pelkästään 5. arrondissementissa </w:t>
      </w:r>
      <w:r>
        <w:t xml:space="preserve">on noin </w:t>
      </w:r>
      <w:r>
        <w:rPr>
          <w:color w:val="DCDCDC"/>
        </w:rPr>
        <w:t xml:space="preserve">150 </w:t>
      </w:r>
      <w:r>
        <w:t xml:space="preserve">kirjakauppaa, ja lisäksi </w:t>
      </w:r>
      <w:r>
        <w:t xml:space="preserve">Seinen varrella on </w:t>
      </w:r>
      <w:r>
        <w:rPr>
          <w:color w:val="2F4F4F"/>
        </w:rPr>
        <w:t xml:space="preserve">250 </w:t>
      </w:r>
      <w:r>
        <w:t xml:space="preserve">kirjakojuja. Ranskan laki suojaa pieniä pariisilaisia kirjakauppoja alennuskirjakauppiaiden kilpailulta; kirjoja, myös e-kirjoja, ei saa myydä alennettuun hintaan, </w:t>
      </w:r>
      <w:r>
        <w:t xml:space="preserve">joka on </w:t>
      </w:r>
      <w:r>
        <w:t xml:space="preserve">yli </w:t>
      </w:r>
      <w:r>
        <w:rPr>
          <w:color w:val="556B2F"/>
        </w:rPr>
        <w:t xml:space="preserve">viisi prosenttia </w:t>
      </w:r>
      <w:r>
        <w:t xml:space="preserve">alle kustantajan kansihinnan.</w:t>
      </w:r>
    </w:p>
    <w:p>
      <w:r>
        <w:rPr>
          <w:b/>
        </w:rPr>
        <w:t xml:space="preserve">Kysymys 0</w:t>
      </w:r>
    </w:p>
    <w:p>
      <w:r>
        <w:t xml:space="preserve">Kuinka monta prosenttia ranskalaisista kustantamoista oli 1970-luvulla Pariisissa?</w:t>
      </w:r>
    </w:p>
    <w:p>
      <w:r>
        <w:rPr>
          <w:b/>
        </w:rPr>
        <w:t xml:space="preserve">Kysymys 1</w:t>
      </w:r>
    </w:p>
    <w:p>
      <w:r>
        <w:t xml:space="preserve">Kuinka monta kirjakauppaa on noin 5. kaupunginosassa?</w:t>
      </w:r>
    </w:p>
    <w:p>
      <w:r>
        <w:rPr>
          <w:b/>
        </w:rPr>
        <w:t xml:space="preserve">Kysymys 2</w:t>
      </w:r>
    </w:p>
    <w:p>
      <w:r>
        <w:t xml:space="preserve">Kuinka monta kirjakioskia sijaitsee Seinen varrella?</w:t>
      </w:r>
    </w:p>
    <w:p>
      <w:r>
        <w:rPr>
          <w:b/>
        </w:rPr>
        <w:t xml:space="preserve">Kysymys 3</w:t>
      </w:r>
    </w:p>
    <w:p>
      <w:r>
        <w:t xml:space="preserve">Mikä on kustantajan kirjan enimmäisalennusmäärä?</w:t>
      </w:r>
    </w:p>
    <w:p>
      <w:r>
        <w:rPr>
          <w:b/>
        </w:rPr>
        <w:t xml:space="preserve">Tekstin numero 65</w:t>
      </w:r>
    </w:p>
    <w:p>
      <w:r>
        <w:rPr>
          <w:color w:val="A9A9A9"/>
        </w:rPr>
        <w:t xml:space="preserve">12. vuosisadan </w:t>
      </w:r>
      <w:r>
        <w:t xml:space="preserve">lopulla </w:t>
      </w:r>
      <w:r>
        <w:t xml:space="preserve">Notre-Dameen perustettiin polyfoniakoulu</w:t>
      </w:r>
      <w:r>
        <w:rPr>
          <w:color w:val="A9A9A9"/>
        </w:rPr>
        <w:t xml:space="preserve">.</w:t>
      </w:r>
      <w:r>
        <w:t xml:space="preserve"> Ryhmä pariisilaisia aristokraatteja, jotka tunnettiin nimellä Trouvères, tuli tunnetuksi runoistaan ja lauluistaan. Myös trubaduurit olivat suosittuja. </w:t>
      </w:r>
      <w:r>
        <w:rPr>
          <w:color w:val="DCDCDC"/>
        </w:rPr>
        <w:t xml:space="preserve">Francois I:</w:t>
      </w:r>
      <w:r>
        <w:t xml:space="preserve">n valtakaudella </w:t>
      </w:r>
      <w:r>
        <w:t xml:space="preserve">luuttu tuli Ranskan hovissa suosituksi, ja kansallinen musiikkipaino perustettiin. Renessanssin aikakaudella Ranskan bolerokuninkaalliset "harrastivat naamiaisia, balettia, allegorisia tansseja, konsertteja, oopperaa ja komediaa". Barokin aikakauden säveltäjiin kuuluvat Jean-Baptiste Lully, Jean-Philippe Rameau ja François Couperin ja olivat suosittuja. Conservatoire de Musique de Paris perustettiin vuonna </w:t>
      </w:r>
      <w:r>
        <w:rPr>
          <w:color w:val="2F4F4F"/>
        </w:rPr>
        <w:t xml:space="preserve">1795</w:t>
      </w:r>
      <w:r>
        <w:t xml:space="preserve">. Vuoteen 1870 mennessä Pariisista oli tullut tärkeä sinfonia-, baletti- ja oopperamusiikin keskus. Romantiikan aikakauden säveltäjiä (Pariisissa) ovat muun muassa Hector Berlioz (La Symphonie fantastique), Charles Gounod (Faust), Camille Saint-Saëns (Simson et Delilah), Léo Delibes (Lakmé) ja Jules Massenet (Thaïs). </w:t>
      </w:r>
      <w:r>
        <w:rPr>
          <w:color w:val="556B2F"/>
        </w:rPr>
        <w:t xml:space="preserve">Georges Bizet'n </w:t>
      </w:r>
      <w:r>
        <w:t xml:space="preserve">Carmen sai ensi-iltansa 3. maaliskuuta 1875. Carmenista on sittemmin tullut yksi klassisen kaanonin suosituimmista ja useimmin esitetyistä oopperoista; myös impressionistiset säveltäjät Claude Debussy ((La Mer) ja Maurice Ravel (Boléro) ovat antaneet merkittävän panoksensa pianoon (Clair de lune, Miroirs), orkesteriin, oopperaan (Palléas et Mélisande) ja muihin musiikin muotoihin. Ulkomailla syntyneet säveltäjät ovat asuneet Pariisissa ja antaneet merkittävän panoksen sekä teoksillaan että vaikutuksillaan. Heihin kuuluvat Frédéric Chopin (</w:t>
      </w:r>
      <w:r>
        <w:rPr>
          <w:color w:val="6B8E23"/>
        </w:rPr>
        <w:t xml:space="preserve">Puola)</w:t>
      </w:r>
      <w:r>
        <w:t xml:space="preserve">, Franz Liszt (Unkari), Jacques Offenbach (Saksa) ja Igor Stravinski (Venäjä).</w:t>
      </w:r>
    </w:p>
    <w:p>
      <w:r>
        <w:rPr>
          <w:b/>
        </w:rPr>
        <w:t xml:space="preserve">Kysymys 0</w:t>
      </w:r>
    </w:p>
    <w:p>
      <w:r>
        <w:t xml:space="preserve">Millä vuosisadalla Notre Dameen perustettiin polyfoniakoulu?</w:t>
      </w:r>
    </w:p>
    <w:p>
      <w:r>
        <w:rPr>
          <w:b/>
        </w:rPr>
        <w:t xml:space="preserve">Kysymys 1</w:t>
      </w:r>
    </w:p>
    <w:p>
      <w:r>
        <w:t xml:space="preserve">Minä vuonna perustettiin Conservatoire de Musique de Paris?</w:t>
      </w:r>
    </w:p>
    <w:p>
      <w:r>
        <w:rPr>
          <w:b/>
        </w:rPr>
        <w:t xml:space="preserve">Kysymys 2</w:t>
      </w:r>
    </w:p>
    <w:p>
      <w:r>
        <w:t xml:space="preserve">Kenen valtakaudella luuttu tuli suosituksi?</w:t>
      </w:r>
    </w:p>
    <w:p>
      <w:r>
        <w:rPr>
          <w:b/>
        </w:rPr>
        <w:t xml:space="preserve">Kysymys 3</w:t>
      </w:r>
    </w:p>
    <w:p>
      <w:r>
        <w:t xml:space="preserve">Kuka kirjoitti Carmenin?</w:t>
      </w:r>
    </w:p>
    <w:p>
      <w:r>
        <w:rPr>
          <w:b/>
        </w:rPr>
        <w:t xml:space="preserve">Kysymys 4</w:t>
      </w:r>
    </w:p>
    <w:p>
      <w:r>
        <w:t xml:space="preserve">Mistä Frederic Chopin oli kotoisin?</w:t>
      </w:r>
    </w:p>
    <w:p>
      <w:r>
        <w:rPr>
          <w:b/>
        </w:rPr>
        <w:t xml:space="preserve">Tekstin numero 66</w:t>
      </w:r>
    </w:p>
    <w:p>
      <w:r>
        <w:rPr>
          <w:color w:val="A9A9A9"/>
        </w:rPr>
        <w:t xml:space="preserve">Bal-musette on </w:t>
      </w:r>
      <w:r>
        <w:t xml:space="preserve">ranskalaisen musiikin ja tanssin tyyli, joka tuli suosituimmaksi Pariisissa 1870- ja 1880-luvuilla. Vuoteen 1880 mennessä Pariisissa oli noin </w:t>
      </w:r>
      <w:r>
        <w:rPr>
          <w:color w:val="DCDCDC"/>
        </w:rPr>
        <w:t xml:space="preserve">150 </w:t>
      </w:r>
      <w:r>
        <w:t xml:space="preserve">tanssisalia työväenluokan kaupunginosissa. Kaupungin </w:t>
      </w:r>
      <w:r>
        <w:t xml:space="preserve">kahviloissa ja baareissa </w:t>
      </w:r>
      <w:r>
        <w:t xml:space="preserve">tanssittiin bourrée-tanssia cabretten (puhalluspilli, jota kutsutaan paikallisesti "</w:t>
      </w:r>
      <w:r>
        <w:rPr>
          <w:color w:val="2F4F4F"/>
        </w:rPr>
        <w:t xml:space="preserve">musette"</w:t>
      </w:r>
      <w:r>
        <w:t xml:space="preserve">) ja usein myös vielle à roue -koripelin (hurdy-gurdy) </w:t>
      </w:r>
      <w:r>
        <w:t xml:space="preserve">säestyksellä. </w:t>
      </w:r>
      <w:r>
        <w:t xml:space="preserve">Harmonikkaa soittavat pariisilaiset ja italialaiset muusikot ottivat tyylin omakseen ja vakiinnuttivat asemansa </w:t>
      </w:r>
      <w:r>
        <w:rPr>
          <w:color w:val="556B2F"/>
        </w:rPr>
        <w:t xml:space="preserve">Auvergnatin </w:t>
      </w:r>
      <w:r>
        <w:t xml:space="preserve">baareissa erityisesti 19. kaupunginosassa, ja harmonikan romanttisista äänistä on sittemmin tullut yksi kaupungin musiikillisista symboleista. Pariisista tuli merkittävä jazzin keskus, ja se houkuttelee edelleen klubeilleen ja kahviloihinsa jazzmuusikoita kaikkialta maailmasta.</w:t>
      </w:r>
    </w:p>
    <w:p>
      <w:r>
        <w:rPr>
          <w:b/>
        </w:rPr>
        <w:t xml:space="preserve">Kysymys 0</w:t>
      </w:r>
    </w:p>
    <w:p>
      <w:r>
        <w:t xml:space="preserve">Mikä ranskalainen musiikkityyli tuli suosituksi 1870-1880-luvuilla?</w:t>
      </w:r>
    </w:p>
    <w:p>
      <w:r>
        <w:rPr>
          <w:b/>
        </w:rPr>
        <w:t xml:space="preserve">Kysymys 1</w:t>
      </w:r>
    </w:p>
    <w:p>
      <w:r>
        <w:t xml:space="preserve">Kuinka monta tanssisalia Pariisissa oli vuonna 1880?</w:t>
      </w:r>
    </w:p>
    <w:p>
      <w:r>
        <w:rPr>
          <w:b/>
        </w:rPr>
        <w:t xml:space="preserve">Kysymys 2</w:t>
      </w:r>
    </w:p>
    <w:p>
      <w:r>
        <w:t xml:space="preserve">Mitä cabrette kutsutaan paikallisesti?</w:t>
      </w:r>
    </w:p>
    <w:p>
      <w:r>
        <w:rPr>
          <w:b/>
        </w:rPr>
        <w:t xml:space="preserve">Kysymys 3</w:t>
      </w:r>
    </w:p>
    <w:p>
      <w:r>
        <w:t xml:space="preserve">Millaisissa baareissa harmonikkaa usein soitettiin?</w:t>
      </w:r>
    </w:p>
    <w:p>
      <w:r>
        <w:rPr>
          <w:b/>
        </w:rPr>
        <w:t xml:space="preserve">Tekstin numero 67</w:t>
      </w:r>
    </w:p>
    <w:p>
      <w:r>
        <w:t xml:space="preserve">Heti sodan jälkeen Saint-Germain-des-Pres-korttelissa ja läheisessä Saint-Michel-korttelissa toimi monia pieniä jazzklubeja, jotka sijaitsivat useimmiten </w:t>
      </w:r>
      <w:r>
        <w:rPr>
          <w:color w:val="A9A9A9"/>
        </w:rPr>
        <w:t xml:space="preserve">kellareissa </w:t>
      </w:r>
      <w:r>
        <w:t xml:space="preserve">tilanpuutteen vuoksi; näihin kuuluivat muun muassa Caveau des Lorientais, Club Saint-Germain, Rose Rouge, Vieux-Colombier ja tunnetuin, Le Tabou. Ne tutustuttivat pariisilaiset Claude Luterin, Boris Vianin, Sydney Bechet Mezz Mezzrowin ja Henri Salvadorin musiikkiin. Useimmat klubit suljettiin </w:t>
      </w:r>
      <w:r>
        <w:rPr>
          <w:color w:val="DCDCDC"/>
        </w:rPr>
        <w:t xml:space="preserve">1960-luvun </w:t>
      </w:r>
      <w:r>
        <w:t xml:space="preserve">alkuun mennessä, </w:t>
      </w:r>
      <w:r>
        <w:t xml:space="preserve">kun </w:t>
      </w:r>
      <w:r>
        <w:rPr>
          <w:color w:val="2F4F4F"/>
        </w:rPr>
        <w:t xml:space="preserve">musiikkimaku siirtyi rock and rolliin</w:t>
      </w:r>
      <w:r>
        <w:t xml:space="preserve">. </w:t>
      </w:r>
    </w:p>
    <w:p>
      <w:r>
        <w:rPr>
          <w:b/>
        </w:rPr>
        <w:t xml:space="preserve">Kysymys 0</w:t>
      </w:r>
    </w:p>
    <w:p>
      <w:r>
        <w:t xml:space="preserve">Milloin useimmat jazzklubit suljettiin?</w:t>
      </w:r>
    </w:p>
    <w:p>
      <w:r>
        <w:rPr>
          <w:b/>
        </w:rPr>
        <w:t xml:space="preserve">Kysymys 1</w:t>
      </w:r>
    </w:p>
    <w:p>
      <w:r>
        <w:t xml:space="preserve">Miksi jazzklubit suljettiin?</w:t>
      </w:r>
    </w:p>
    <w:p>
      <w:r>
        <w:rPr>
          <w:b/>
        </w:rPr>
        <w:t xml:space="preserve">Kysymys 2</w:t>
      </w:r>
    </w:p>
    <w:p>
      <w:r>
        <w:t xml:space="preserve">Missä useimmat jazzklubit sijaitsivat?</w:t>
      </w:r>
    </w:p>
    <w:p>
      <w:r>
        <w:rPr>
          <w:b/>
        </w:rPr>
        <w:t xml:space="preserve">Tekstin numero 68</w:t>
      </w:r>
    </w:p>
    <w:p>
      <w:r>
        <w:t xml:space="preserve">Elokuvateollisuus syntyi Pariisissa, kun Auguste ja Louis Lumière esittivät ensimmäisen elokuvan maksavalle yleisölle </w:t>
      </w:r>
      <w:r>
        <w:rPr>
          <w:color w:val="A9A9A9"/>
        </w:rPr>
        <w:t xml:space="preserve">Grand Caféssa </w:t>
      </w:r>
      <w:r>
        <w:rPr>
          <w:color w:val="DCDCDC"/>
        </w:rPr>
        <w:t xml:space="preserve">28. joulukuuta 1895</w:t>
      </w:r>
      <w:r>
        <w:t xml:space="preserve">. </w:t>
      </w:r>
      <w:r>
        <w:t xml:space="preserve">Monet Pariisin konsertti- ja tanssisalit muutettiin elokuvateattereiksi, kun tiedotusvälineestä tuli suosittu </w:t>
      </w:r>
      <w:r>
        <w:rPr>
          <w:color w:val="2F4F4F"/>
        </w:rPr>
        <w:t xml:space="preserve">1930-luvulta </w:t>
      </w:r>
      <w:r>
        <w:t xml:space="preserve">alkaen</w:t>
      </w:r>
      <w:r>
        <w:t xml:space="preserve">. Myöhemmin useimmat suurimmista elokuvateattereista jaettiin useisiin pienempiin saleihin. Pariisin suurin elokuvasali on nykyään </w:t>
      </w:r>
      <w:r>
        <w:rPr>
          <w:color w:val="556B2F"/>
        </w:rPr>
        <w:t xml:space="preserve">Le Grand Rex </w:t>
      </w:r>
      <w:r>
        <w:t xml:space="preserve">-teatterissa, jossa on 2 700 istumapaikkaa.</w:t>
        <w:br/>
        <w:t xml:space="preserve">Suuria multiplex-elokuvateattereita on rakennettu 1990-luvulta lähtien. UGC Ciné Cité Les Halles, jossa on 27 valkokangasta, MK2 Bibliothèque, jossa on 20 valkokangasta, ja UGC Ciné Cité Bercy, jossa on 18 valkokangasta, ovat suurimpia.</w:t>
      </w:r>
    </w:p>
    <w:p>
      <w:r>
        <w:rPr>
          <w:b/>
        </w:rPr>
        <w:t xml:space="preserve">Kysymys 0</w:t>
      </w:r>
    </w:p>
    <w:p>
      <w:r>
        <w:t xml:space="preserve">Missä Pariisissa esitettiin ensimmäinen maksavalle yleisölle suunnattu elokuva?</w:t>
      </w:r>
    </w:p>
    <w:p>
      <w:r>
        <w:rPr>
          <w:b/>
        </w:rPr>
        <w:t xml:space="preserve">Kysymys 1</w:t>
      </w:r>
    </w:p>
    <w:p>
      <w:r>
        <w:t xml:space="preserve">Minä päivänä Pariisissa esitettiin ensimmäinen elokuva maksavalle yleisölle?</w:t>
      </w:r>
    </w:p>
    <w:p>
      <w:r>
        <w:rPr>
          <w:b/>
        </w:rPr>
        <w:t xml:space="preserve">Kysymys 2</w:t>
      </w:r>
    </w:p>
    <w:p>
      <w:r>
        <w:t xml:space="preserve">Millä vuosikymmenellä elokuvateatterit tulivat suosituiksi?</w:t>
      </w:r>
    </w:p>
    <w:p>
      <w:r>
        <w:rPr>
          <w:b/>
        </w:rPr>
        <w:t xml:space="preserve">Kysymys 3</w:t>
      </w:r>
    </w:p>
    <w:p>
      <w:r>
        <w:t xml:space="preserve">Mikä on suurin elokuvasali nykyään Pariisissa?</w:t>
      </w:r>
    </w:p>
    <w:p>
      <w:r>
        <w:rPr>
          <w:b/>
        </w:rPr>
        <w:t xml:space="preserve">Tekstin numero 69</w:t>
      </w:r>
    </w:p>
    <w:p>
      <w:r>
        <w:t xml:space="preserve">Pariisilaisilla on taipumus jakaa samat elokuvissakäyntitrendit kuin monissa maailman suurkaupungeissa, ja elokuvateattereita hallitsevat pääasiassa </w:t>
      </w:r>
      <w:r>
        <w:rPr>
          <w:color w:val="A9A9A9"/>
        </w:rPr>
        <w:t xml:space="preserve">Hollywoodin tuottamat </w:t>
      </w:r>
      <w:r>
        <w:t xml:space="preserve">elokuvaviihteen muodot.</w:t>
      </w:r>
      <w:r>
        <w:t xml:space="preserve"> Ranskalainen elokuva tulee vasta toiseksi, ja sen merkittäviä ohjaajia (réalisateurs) ovat esimerkiksi Claude Lelouch, Jean-Luc Godard ja Luc Besson, ja slapstick/suosittu genre esimerkiksi ohjaaja Claude Zidi. Myös eurooppalaisia ja aasialaisia elokuvia esitetään ja arvostetaan laajalti. </w:t>
      </w:r>
      <w:r>
        <w:rPr>
          <w:color w:val="2F4F4F"/>
        </w:rPr>
        <w:t xml:space="preserve">Philippe Binant </w:t>
      </w:r>
      <w:r>
        <w:t xml:space="preserve">toteutti </w:t>
      </w:r>
      <w:r>
        <w:rPr>
          <w:color w:val="DCDCDC"/>
        </w:rPr>
        <w:t xml:space="preserve">2. helmikuuta </w:t>
      </w:r>
      <w:r>
        <w:t xml:space="preserve">2000 </w:t>
      </w:r>
      <w:r>
        <w:t xml:space="preserve">Pariisissa </w:t>
      </w:r>
      <w:r>
        <w:t xml:space="preserve">Euroopan ensimmäisen digitaalisen elokuvateatteriesityksen, jossa käytettiin </w:t>
      </w:r>
      <w:r>
        <w:rPr>
          <w:color w:val="556B2F"/>
        </w:rPr>
        <w:t xml:space="preserve">Texas Instrumentsin</w:t>
      </w:r>
      <w:r>
        <w:t xml:space="preserve"> kehittämää DLP CINEMA -tekniikkaa.</w:t>
      </w:r>
    </w:p>
    <w:p>
      <w:r>
        <w:rPr>
          <w:b/>
        </w:rPr>
        <w:t xml:space="preserve">Kysymys 0</w:t>
      </w:r>
    </w:p>
    <w:p>
      <w:r>
        <w:t xml:space="preserve">Kuka toteutti ensimmäisen digitaalisen elokuvaprojektion Euroopassa?</w:t>
      </w:r>
    </w:p>
    <w:p>
      <w:r>
        <w:rPr>
          <w:b/>
        </w:rPr>
        <w:t xml:space="preserve">Kysymys 1</w:t>
      </w:r>
    </w:p>
    <w:p>
      <w:r>
        <w:t xml:space="preserve">Kuka kehitti digitaalisen elokuvaprojisoinnin tekniikan?</w:t>
      </w:r>
    </w:p>
    <w:p>
      <w:r>
        <w:rPr>
          <w:b/>
        </w:rPr>
        <w:t xml:space="preserve">Kysymys 2</w:t>
      </w:r>
    </w:p>
    <w:p>
      <w:r>
        <w:t xml:space="preserve">Millaiset elokuvat ovat suosituimpia Pariisissa?</w:t>
      </w:r>
    </w:p>
    <w:p>
      <w:r>
        <w:rPr>
          <w:b/>
        </w:rPr>
        <w:t xml:space="preserve">Kysymys 3</w:t>
      </w:r>
    </w:p>
    <w:p>
      <w:r>
        <w:t xml:space="preserve">Milloin oli ensimmäinen digitaalinen elokuvateatteriesitys Euroopassa?</w:t>
      </w:r>
    </w:p>
    <w:p>
      <w:r>
        <w:rPr>
          <w:b/>
        </w:rPr>
        <w:t xml:space="preserve">Tekstin numero 70</w:t>
      </w:r>
    </w:p>
    <w:p>
      <w:r>
        <w:t xml:space="preserve">1700-luvun lopusta lähtien Pariisi on ollut kuuluisa ravintoloista ja haute cuisine -ruoasta, joka on valmistettu huolellisesti ja esitetty taidokkaasti. </w:t>
      </w:r>
      <w:r>
        <w:t xml:space="preserve">Antoine Beauvilliers </w:t>
      </w:r>
      <w:r>
        <w:t xml:space="preserve">avasi vuonna </w:t>
      </w:r>
      <w:r>
        <w:rPr>
          <w:color w:val="DCDCDC"/>
        </w:rPr>
        <w:t xml:space="preserve">1786 </w:t>
      </w:r>
      <w:r>
        <w:t xml:space="preserve">Palais-Royalin kaarihuoneeseen </w:t>
      </w:r>
      <w:r>
        <w:t xml:space="preserve">ylellisen ravintolan </w:t>
      </w:r>
      <w:r>
        <w:rPr>
          <w:color w:val="A9A9A9"/>
        </w:rPr>
        <w:t xml:space="preserve">La Taverne Anglaise</w:t>
      </w:r>
      <w:r>
        <w:t xml:space="preserve">, jossa oli tyylikäs ruokasali, laaja ruokalista, pellavaiset pöytäliinat, laaja viinilista ja hyvin koulutetut tarjoilijat. Palais-Royalissa sijaitseva ravintola Le Grand Véfour on peräisin samalta ajalta. </w:t>
      </w:r>
      <w:r>
        <w:t xml:space="preserve">1800-luvun</w:t>
      </w:r>
      <w:r>
        <w:t xml:space="preserve"> kuuluisat pariisilaisravintolat</w:t>
      </w:r>
      <w:r>
        <w:t xml:space="preserve">, kuten Café de Paris, Rocher de Cancale, Café Anglais, Maison Dorée ja Café Riche, sijaitsivat enimmäkseen </w:t>
      </w:r>
      <w:r>
        <w:rPr>
          <w:color w:val="556B2F"/>
        </w:rPr>
        <w:t xml:space="preserve">teattereiden </w:t>
      </w:r>
      <w:r>
        <w:t xml:space="preserve">lähellä </w:t>
      </w:r>
      <w:r>
        <w:t xml:space="preserve">Boulevard des Italiens -bulevardilla; ne ikuistettiin Balzacin ja Émile Zolan romaaneissa. Useat Pariisin nykyisin tunnetuimmista ravintoloista ilmestyivät Belle Epoque -aikakaudella, kuten Maxim's Rue Royalella, Ledoyen Champs-Élysées'n puutarhassa ja Tour d'Argent Quai de la Tournelle -kadulla.</w:t>
      </w:r>
    </w:p>
    <w:p>
      <w:r>
        <w:rPr>
          <w:b/>
        </w:rPr>
        <w:t xml:space="preserve">Kysymys 0</w:t>
      </w:r>
    </w:p>
    <w:p>
      <w:r>
        <w:t xml:space="preserve">Mikä on Pariisin luksusravintoloiden malli?</w:t>
      </w:r>
    </w:p>
    <w:p>
      <w:r>
        <w:rPr>
          <w:b/>
        </w:rPr>
        <w:t xml:space="preserve">Kysymys 1</w:t>
      </w:r>
    </w:p>
    <w:p>
      <w:r>
        <w:t xml:space="preserve">Milloin La Taverne Angaise avattiin?</w:t>
      </w:r>
    </w:p>
    <w:p>
      <w:r>
        <w:rPr>
          <w:b/>
        </w:rPr>
        <w:t xml:space="preserve">Kysymys 2</w:t>
      </w:r>
    </w:p>
    <w:p>
      <w:r>
        <w:t xml:space="preserve">Millä vuosisadalla avattiin Cafe Anglais, Cafe de Paris ja Rocher de Cancale?</w:t>
      </w:r>
    </w:p>
    <w:p>
      <w:r>
        <w:rPr>
          <w:b/>
        </w:rPr>
        <w:t xml:space="preserve">Kysymys 3</w:t>
      </w:r>
    </w:p>
    <w:p>
      <w:r>
        <w:t xml:space="preserve">Minkä lähelle useimmat ravintolat avattiin?</w:t>
      </w:r>
    </w:p>
    <w:p>
      <w:r>
        <w:rPr>
          <w:b/>
        </w:rPr>
        <w:t xml:space="preserve">Tekstin numero 71</w:t>
      </w:r>
    </w:p>
    <w:p>
      <w:r>
        <w:t xml:space="preserve">Nykyään Pariisin kosmopoliittisen väestön ansiosta Pariisista löytyy kaikki Ranskan alueelliset ja lähes kaikki maailman kansalliset keittiöt; kaupungissa on yli </w:t>
      </w:r>
      <w:r>
        <w:rPr>
          <w:color w:val="A9A9A9"/>
        </w:rPr>
        <w:t xml:space="preserve">9 000 </w:t>
      </w:r>
      <w:r>
        <w:t xml:space="preserve">ravintolaa. Michelin-opas on ollut ranskalaisten ravintoloiden vakio-opas vuodesta </w:t>
      </w:r>
      <w:r>
        <w:rPr>
          <w:color w:val="DCDCDC"/>
        </w:rPr>
        <w:t xml:space="preserve">1900 </w:t>
      </w:r>
      <w:r>
        <w:t xml:space="preserve">lähtien</w:t>
      </w:r>
      <w:r>
        <w:t xml:space="preserve">, ja sen korkein palkinto, kolme tähteä, myönnetään Ranskan parhaille ravintoloille</w:t>
      </w:r>
      <w:r>
        <w:rPr>
          <w:color w:val="DCDCDC"/>
        </w:rPr>
        <w:t xml:space="preserve">.</w:t>
      </w:r>
      <w:r>
        <w:t xml:space="preserve"> Vuonna 2015 Ranskan </w:t>
      </w:r>
      <w:r>
        <w:rPr>
          <w:color w:val="2F4F4F"/>
        </w:rPr>
        <w:t xml:space="preserve">29:stä </w:t>
      </w:r>
      <w:r>
        <w:t xml:space="preserve">kolmen Michelin-tähden ravintolasta </w:t>
      </w:r>
      <w:r>
        <w:rPr>
          <w:color w:val="556B2F"/>
        </w:rPr>
        <w:t xml:space="preserve">yhdeksän </w:t>
      </w:r>
      <w:r>
        <w:t xml:space="preserve">sijaitsi Pariisissa</w:t>
      </w:r>
      <w:r>
        <w:t xml:space="preserve">.</w:t>
      </w:r>
      <w:r>
        <w:t xml:space="preserve"> Näihin kuuluu sekä klassista ranskalaista ruokaa tarjoavia ravintoloita, kuten Place des Vosgesin aukion L'Ambroisie, että ravintoloita, joissa on tarjolla ei-perinteisiä ruokalistoja, kuten ranskalaista ja aasialaista keittiötä yhdistävä L'Astrance. Useilla Ranskan kuuluisimmilla keittiömestareilla, kuten Pierre Gagnaire, Alain Ducasse, Yannick Alléno ja Alain Passard, on kolmen tähden ravintoloita Pariisissa.</w:t>
      </w:r>
    </w:p>
    <w:p>
      <w:r>
        <w:rPr>
          <w:b/>
        </w:rPr>
        <w:t xml:space="preserve">Kysymys 0</w:t>
      </w:r>
    </w:p>
    <w:p>
      <w:r>
        <w:t xml:space="preserve">Kuinka monta ravintolaa Pariisissa on nykyään?</w:t>
      </w:r>
    </w:p>
    <w:p>
      <w:r>
        <w:rPr>
          <w:b/>
        </w:rPr>
        <w:t xml:space="preserve">Kysymys 1</w:t>
      </w:r>
    </w:p>
    <w:p>
      <w:r>
        <w:t xml:space="preserve">Milloin Michelin-opas luotiin?</w:t>
      </w:r>
    </w:p>
    <w:p>
      <w:r>
        <w:rPr>
          <w:b/>
        </w:rPr>
        <w:t xml:space="preserve">Kysymys 2</w:t>
      </w:r>
    </w:p>
    <w:p>
      <w:r>
        <w:t xml:space="preserve">Kuinka monta kolmen tähden Michelin-ravintolaa Pariisissa oli vuonna 2015?</w:t>
      </w:r>
    </w:p>
    <w:p>
      <w:r>
        <w:rPr>
          <w:b/>
        </w:rPr>
        <w:t xml:space="preserve">Kysymys 3</w:t>
      </w:r>
    </w:p>
    <w:p>
      <w:r>
        <w:t xml:space="preserve">Kuinka monta kolmen tähden Michelin-ravintolaa oli Ranskassa vuonna 2015?</w:t>
      </w:r>
    </w:p>
    <w:p>
      <w:r>
        <w:rPr>
          <w:b/>
        </w:rPr>
        <w:t xml:space="preserve">Tekstin numero 72</w:t>
      </w:r>
    </w:p>
    <w:p>
      <w:r>
        <w:t xml:space="preserve">Klassisten ravintoloiden lisäksi Pariisissa on useita muita perinteisiä ruokapaikkoja. Kahvila saapui Pariisiin </w:t>
      </w:r>
      <w:r>
        <w:rPr>
          <w:color w:val="A9A9A9"/>
        </w:rPr>
        <w:t xml:space="preserve">1600-luvulla, </w:t>
      </w:r>
      <w:r>
        <w:t xml:space="preserve">kun juoma tuotiin ensimmäisen kerran Turkista, ja 1700-luvulla pariisilaiset kahvilat olivat kaupungin poliittisen ja kulttuurielämän keskuksia. </w:t>
      </w:r>
      <w:r>
        <w:t xml:space="preserve">Vasemmalla rannalla sijaitseva </w:t>
      </w:r>
      <w:r>
        <w:rPr>
          <w:color w:val="DCDCDC"/>
        </w:rPr>
        <w:t xml:space="preserve">Cafe Procope </w:t>
      </w:r>
      <w:r>
        <w:t xml:space="preserve">on </w:t>
      </w:r>
      <w:r>
        <w:t xml:space="preserve">peräisin tältä ajalta. Vasemman rannan kahvilat, erityisesti Montparnassen Café de la Rotonde ja Le Dôme Café sekä Café de Flore ja Les Deux Magots Boulevard Saint Germainilla, jotka kaikki ovat edelleen toiminnassa, olivat 1900-luvulla tärkeitä tapaamispaikkoja taidemaalareille, kirjailijoille ja filosofeille. </w:t>
      </w:r>
      <w:r>
        <w:rPr>
          <w:color w:val="2F4F4F"/>
        </w:rPr>
        <w:t xml:space="preserve">Bistro on </w:t>
      </w:r>
      <w:r>
        <w:t xml:space="preserve">ruokapaikkatyyppi, joka määritellään karkeasti lähiöravintolaksi, jonka sisustus ja hinnat ovat vaatimattomat ja jossa on vakioasiakkaita ja ystävällinen ilmapiiri. Bistro on saanut nimensä vuonna 1814 kaupunkia miehittäneiltä venäläisiltä sotilailta, jotka halusivat saada ateriansa nopeasti, jotta he pääsisivät takaisin leiriinsä. Todelliset bistrot ovat yhä harvinaisempia Pariisissa, koska kustannukset nousevat, halvemmat etniset ravintolat kilpailevat ja pariisilaisten ruokailutottumukset ovat erilaiset. Brasserie oli alun perin panimon vieressä sijaitseva kapakka, jossa tarjoiltiin olutta ja ruokaa mihin aikaan tahansa. </w:t>
      </w:r>
      <w:r>
        <w:rPr>
          <w:color w:val="556B2F"/>
        </w:rPr>
        <w:t xml:space="preserve">Vuoden 1867 Pariisin maailmannäyttelystä </w:t>
      </w:r>
      <w:r>
        <w:t xml:space="preserve">lähtien </w:t>
      </w:r>
      <w:r>
        <w:t xml:space="preserve">siitä tuli suosittu ravintola, jossa olutta ja muita juomia tarjoilivat nuoret naiset, jotka olivat pukeutuneet juomaan liittyvään kansallispukuun, erityisesti saksalaiseen olutpukuun</w:t>
      </w:r>
      <w:r>
        <w:rPr>
          <w:color w:val="556B2F"/>
        </w:rPr>
        <w:t xml:space="preserve">.</w:t>
      </w:r>
      <w:r>
        <w:t xml:space="preserve"> Nykyään brasseries tarjoilevat kahviloiden tapaan ruokaa ja juomia ympäri vuorokauden.</w:t>
      </w:r>
    </w:p>
    <w:p>
      <w:r>
        <w:rPr>
          <w:b/>
        </w:rPr>
        <w:t xml:space="preserve">Kysymys 0</w:t>
      </w:r>
    </w:p>
    <w:p>
      <w:r>
        <w:t xml:space="preserve">Milloin Pariisissa avattiin ensimmäinen kahvila?</w:t>
      </w:r>
    </w:p>
    <w:p>
      <w:r>
        <w:rPr>
          <w:b/>
        </w:rPr>
        <w:t xml:space="preserve">Kysymys 1</w:t>
      </w:r>
    </w:p>
    <w:p>
      <w:r>
        <w:t xml:space="preserve">Mikä on Pariisin vanhin kahvila?</w:t>
      </w:r>
    </w:p>
    <w:p>
      <w:r>
        <w:rPr>
          <w:b/>
        </w:rPr>
        <w:t xml:space="preserve">Kysymys 2</w:t>
      </w:r>
    </w:p>
    <w:p>
      <w:r>
        <w:t xml:space="preserve">Minkälainen ruokapaikka määritellään lähiöravintolaksi?</w:t>
      </w:r>
    </w:p>
    <w:p>
      <w:r>
        <w:rPr>
          <w:b/>
        </w:rPr>
        <w:t xml:space="preserve">Kysymys 3</w:t>
      </w:r>
    </w:p>
    <w:p>
      <w:r>
        <w:t xml:space="preserve">Milloin brasserie tuli suosituksi?</w:t>
      </w:r>
    </w:p>
    <w:p>
      <w:r>
        <w:rPr>
          <w:b/>
        </w:rPr>
        <w:t xml:space="preserve">Tekstin numero 73</w:t>
      </w:r>
    </w:p>
    <w:p>
      <w:r>
        <w:rPr>
          <w:color w:val="A9A9A9"/>
        </w:rPr>
        <w:t xml:space="preserve">Pariisi </w:t>
      </w:r>
      <w:r>
        <w:t xml:space="preserve">on ollut kansainvälinen huippumuodin pääkaupunki </w:t>
      </w:r>
      <w:r>
        <w:t xml:space="preserve">1800-luvulta </w:t>
      </w:r>
      <w:r>
        <w:t xml:space="preserve">lähtien</w:t>
      </w:r>
      <w:r>
        <w:t xml:space="preserve">, erityisesti </w:t>
      </w:r>
      <w:r>
        <w:rPr>
          <w:color w:val="2F4F4F"/>
        </w:rPr>
        <w:t xml:space="preserve">haute couturen </w:t>
      </w:r>
      <w:r>
        <w:t xml:space="preserve">eli yksityisasiakkaille käsityönä tehtyjen vaatteiden alalla</w:t>
      </w:r>
      <w:r>
        <w:rPr>
          <w:color w:val="DCDCDC"/>
        </w:rPr>
        <w:t xml:space="preserve">.</w:t>
      </w:r>
      <w:r>
        <w:t xml:space="preserve"> Pariisissa toimii maailman suurimpia muotitaloja, kuten Dior ja Chanel, sekä monia tunnettuja muotisuunnittelijoita, kuten Karl Lagerfeld, Jean-Paul Gaultier, Christophe Josse ja Christian Lacroix. Pariisin muotiviikot, jotka järjestetään tammi- ja heinäkuussa Carrousel du Louvressa ja muissa kaupungin tiloissa, kuuluvat kansainvälisen muotikalenterin neljän tärkeimmän tapahtuman joukkoon Milanon, Lontoon ja New Yorkin muotiviikkojen ohella. Pariisissa toimii myös maailman suurin kosmetiikkayhtiö </w:t>
      </w:r>
      <w:r>
        <w:rPr>
          <w:color w:val="556B2F"/>
        </w:rPr>
        <w:t xml:space="preserve">L'Oréal </w:t>
      </w:r>
      <w:r>
        <w:t xml:space="preserve">ja kolme viidestä maailman suurimmasta luksusmuodin asusteiden valmistajasta: Louis Vuitton, Hermés ja Cartier.</w:t>
      </w:r>
    </w:p>
    <w:p>
      <w:r>
        <w:rPr>
          <w:b/>
        </w:rPr>
        <w:t xml:space="preserve">Kysymys 0</w:t>
      </w:r>
    </w:p>
    <w:p>
      <w:r>
        <w:t xml:space="preserve">Mikä on yksityisasiakkaille tilattujen vaatteiden nimi?</w:t>
      </w:r>
    </w:p>
    <w:p>
      <w:r>
        <w:rPr>
          <w:b/>
        </w:rPr>
        <w:t xml:space="preserve">Kysymys 1</w:t>
      </w:r>
    </w:p>
    <w:p>
      <w:r>
        <w:t xml:space="preserve">Mistä kaupungista Dior on kotoisin?</w:t>
      </w:r>
    </w:p>
    <w:p>
      <w:r>
        <w:rPr>
          <w:b/>
        </w:rPr>
        <w:t xml:space="preserve">Kysymys 2</w:t>
      </w:r>
    </w:p>
    <w:p>
      <w:r>
        <w:t xml:space="preserve">Millä vuosisadalla Pariisista tuli suurelta osin muotia?</w:t>
      </w:r>
    </w:p>
    <w:p>
      <w:r>
        <w:rPr>
          <w:b/>
        </w:rPr>
        <w:t xml:space="preserve">Kysymys 3</w:t>
      </w:r>
    </w:p>
    <w:p>
      <w:r>
        <w:t xml:space="preserve">Mikä on maailman suurin kosmetiikkayritys?</w:t>
      </w:r>
    </w:p>
    <w:p>
      <w:r>
        <w:rPr>
          <w:b/>
        </w:rPr>
        <w:t xml:space="preserve">Tekstin numero 74</w:t>
      </w:r>
    </w:p>
    <w:p>
      <w:r>
        <w:t xml:space="preserve">Pariisin alueella sijaitsee Ranskan suurin määrä grandes écoles - </w:t>
      </w:r>
      <w:r>
        <w:rPr>
          <w:color w:val="A9A9A9"/>
        </w:rPr>
        <w:t xml:space="preserve">55 </w:t>
      </w:r>
      <w:r>
        <w:t xml:space="preserve">erikoistunutta korkea-asteen koulutuskeskusta, jotka eivät kuulu julkiseen yliopistorakenteeseen. Arvostettuja julkisia yliopistoja pidetään yleensä grandes établissements -yliopistoina. Useimmat grandes écoles -korkeakouluista siirrettiin Pariisin esikaupunkeihin </w:t>
      </w:r>
      <w:r>
        <w:rPr>
          <w:color w:val="DCDCDC"/>
        </w:rPr>
        <w:t xml:space="preserve">1960- ja 1970-luvuilla </w:t>
      </w:r>
      <w:r>
        <w:t xml:space="preserve">uusille kampuksille, jotka olivat paljon suurempia kuin vanhat kampukset Pariisin ahtaassa kaupungissa, vaikka École Normale Supérieure on jäänyt rue d'Ulmille 5. kaupunginosaan. Siellä on suuri määrä insinöörikouluja, joita johtaa Pariisin teknologiainstituutti, johon kuuluu useita korkeakouluja, kuten École Polytechnique, École des Mines, AgroParisTech, Télécom Paris, Arts et Métiers ja École des Ponts et Chaussées. Siellä on myös monia kauppakorkeakouluja, kuten HEC, INSEAD, ESSEC ja ESCP Europe. Hallintotieteellinen koulu kuten ENA on siirretty </w:t>
      </w:r>
      <w:r>
        <w:rPr>
          <w:color w:val="2F4F4F"/>
        </w:rPr>
        <w:t xml:space="preserve">Strasbourgiin, </w:t>
      </w:r>
      <w:r>
        <w:t xml:space="preserve">valtiotieteellinen koulu Sciences-Po sijaitsee edelleen Pariisin 7. kaupunginosassa ja arvostetuin talous- ja rahoitusalan yliopisto Paris-Dauphine Pariisin 16. kaupunginosassa. </w:t>
      </w:r>
      <w:r>
        <w:t xml:space="preserve">Pariisin Paris-Sorbonnen yliopiston journalistikoulu CELSA-osasto sijaitsee </w:t>
      </w:r>
      <w:r>
        <w:rPr>
          <w:color w:val="556B2F"/>
        </w:rPr>
        <w:t xml:space="preserve">Neuilly-sur-Seinessä</w:t>
      </w:r>
      <w:r>
        <w:t xml:space="preserve">. Pariisissa sijaitsee myös useita Ranskan tunnetuimpia lukioita, kuten Lycée Louis-le-Grand, Lycée Henri-IV, Lycée Janson de Sailly ja Lycée Condorcet. Kansallinen urheilu- ja liikuntakasvatusinstituutti, joka sijaitsee 12. kaupunginosassa, on sekä liikuntakasvatusinstituutti että huippu-urheilijoiden korkeatasoinen valmennuskeskus.</w:t>
      </w:r>
    </w:p>
    <w:p>
      <w:r>
        <w:rPr>
          <w:b/>
        </w:rPr>
        <w:t xml:space="preserve">Kysymys 0</w:t>
      </w:r>
    </w:p>
    <w:p>
      <w:r>
        <w:t xml:space="preserve">Kuinka monta korkeakoulukeskusta Pariisissa on?</w:t>
      </w:r>
    </w:p>
    <w:p>
      <w:r>
        <w:rPr>
          <w:b/>
        </w:rPr>
        <w:t xml:space="preserve">Kysymys 1</w:t>
      </w:r>
    </w:p>
    <w:p>
      <w:r>
        <w:t xml:space="preserve">Minkä ajanjakson aikana suurin osa grandes ecoles -yliopistoista siirrettiin muualle?</w:t>
      </w:r>
    </w:p>
    <w:p>
      <w:r>
        <w:rPr>
          <w:b/>
        </w:rPr>
        <w:t xml:space="preserve">Kysymys 2</w:t>
      </w:r>
    </w:p>
    <w:p>
      <w:r>
        <w:t xml:space="preserve">Missä ENA sijaitsee?</w:t>
      </w:r>
    </w:p>
    <w:p>
      <w:r>
        <w:rPr>
          <w:b/>
        </w:rPr>
        <w:t xml:space="preserve">Kysymys 3</w:t>
      </w:r>
    </w:p>
    <w:p>
      <w:r>
        <w:t xml:space="preserve">Missä CESLA sijaitsee?</w:t>
      </w:r>
    </w:p>
    <w:p>
      <w:r>
        <w:rPr>
          <w:b/>
        </w:rPr>
        <w:t xml:space="preserve">Tekstin numero 75</w:t>
      </w:r>
    </w:p>
    <w:p>
      <w:r>
        <w:rPr>
          <w:color w:val="A9A9A9"/>
        </w:rPr>
        <w:t xml:space="preserve">Bibliothèque nationale de France </w:t>
      </w:r>
      <w:r>
        <w:t xml:space="preserve">(BnF) ylläpitää Pariisin yleisiä kirjastoja, muun muassa François Mitterrandin kirjastoa, Richelieun kirjastoa, Louvois'n kirjastoa, Opéran kirjastoa ja Arsenalin kirjastoa. Neljännessä kaupunginosassa on kolme yleistä kirjastoa. Marais'n kaupunginosassa sijaitseva Forney-kirjasto on omistettu </w:t>
      </w:r>
      <w:r>
        <w:rPr>
          <w:color w:val="DCDCDC"/>
        </w:rPr>
        <w:t xml:space="preserve">koristeellisille taiteille</w:t>
      </w:r>
      <w:r>
        <w:t xml:space="preserve">, Arsenal-kirjasto sijaitsee entisessä sotilasrakennuksessa, ja siellä on laaja kokoelma ranskalaista kirjallisuutta, ja Bibliothèque historique de la ville de Paris, joka sijaitsee myös Le Marais'ssa, sisältää Pariisin historiantutkimuslaitoksen. Sainte-Genevièven kirjasto sijaitsee 5. arrondissementissa; Henri Labrousteen suunnittelema ja </w:t>
      </w:r>
      <w:r>
        <w:rPr>
          <w:color w:val="2F4F4F"/>
        </w:rPr>
        <w:t xml:space="preserve">1800-luvun puolivälissä </w:t>
      </w:r>
      <w:r>
        <w:t xml:space="preserve">rakennettu kirjasto </w:t>
      </w:r>
      <w:r>
        <w:t xml:space="preserve">sisältää harvinaisten kirjojen ja käsikirjoitusten osaston. </w:t>
      </w:r>
      <w:r>
        <w:rPr>
          <w:color w:val="556B2F"/>
        </w:rPr>
        <w:t xml:space="preserve">Bibliothèque Mazarine</w:t>
      </w:r>
      <w:r>
        <w:t xml:space="preserve">, 6. arrondissementissa, on Ranskan vanhin julkinen kirjasto. Médiathèque Musicale Mahler 8. arrondissementissa avattiin vuonna 1986, ja se sisältää musiikkiin liittyviä kokoelmia. </w:t>
      </w:r>
      <w:r>
        <w:rPr>
          <w:color w:val="6B8E23"/>
        </w:rPr>
        <w:t xml:space="preserve">François Mitterrandin kirjasto </w:t>
      </w:r>
      <w:r>
        <w:t xml:space="preserve">(lempinimeltään Très Grande Bibliothèque) 13. arrondissementissa valmistui vuonna 1994 Dominique Perrault'n suunnittelemana, ja siinä on neljä lasitorniakin.</w:t>
      </w:r>
    </w:p>
    <w:p>
      <w:r>
        <w:rPr>
          <w:b/>
        </w:rPr>
        <w:t xml:space="preserve">Kysymys 0</w:t>
      </w:r>
    </w:p>
    <w:p>
      <w:r>
        <w:t xml:space="preserve">Kuka ylläpitää Pariisin yleisiä kirjastoja?</w:t>
      </w:r>
    </w:p>
    <w:p>
      <w:r>
        <w:rPr>
          <w:b/>
        </w:rPr>
        <w:t xml:space="preserve">Kysymys 1</w:t>
      </w:r>
    </w:p>
    <w:p>
      <w:r>
        <w:t xml:space="preserve">Mille Forneyn kirjasto on omistettu?</w:t>
      </w:r>
    </w:p>
    <w:p>
      <w:r>
        <w:rPr>
          <w:b/>
        </w:rPr>
        <w:t xml:space="preserve">Kysymys 2</w:t>
      </w:r>
    </w:p>
    <w:p>
      <w:r>
        <w:t xml:space="preserve">Milloin Sainte Genevieven kirjasto rakennettiin?</w:t>
      </w:r>
    </w:p>
    <w:p>
      <w:r>
        <w:rPr>
          <w:b/>
        </w:rPr>
        <w:t xml:space="preserve">Kysymys 3</w:t>
      </w:r>
    </w:p>
    <w:p>
      <w:r>
        <w:t xml:space="preserve">Mikä on Ranskan vanhin julkinen kirjasto?</w:t>
      </w:r>
    </w:p>
    <w:p>
      <w:r>
        <w:rPr>
          <w:b/>
        </w:rPr>
        <w:t xml:space="preserve">Kysymys 4</w:t>
      </w:r>
    </w:p>
    <w:p>
      <w:r>
        <w:t xml:space="preserve">Missä kirjastossa on neljä lasitornia?</w:t>
      </w:r>
    </w:p>
    <w:p>
      <w:r>
        <w:rPr>
          <w:b/>
        </w:rPr>
        <w:t xml:space="preserve">Tekstin numero 76</w:t>
      </w:r>
    </w:p>
    <w:p>
      <w:r>
        <w:t xml:space="preserve">Pariisissa on useita tieteellisiä kirjastoja ja arkistoja. </w:t>
      </w:r>
      <w:r>
        <w:rPr>
          <w:color w:val="A9A9A9"/>
        </w:rPr>
        <w:t xml:space="preserve">Sorbonnen kirjasto </w:t>
      </w:r>
      <w:r>
        <w:rPr>
          <w:color w:val="DCDCDC"/>
        </w:rPr>
        <w:t xml:space="preserve">5. </w:t>
      </w:r>
      <w:r>
        <w:t xml:space="preserve">kaupunginosassa on Pariisin suurin yliopistokirjasto. Sorbonnen toimipisteen lisäksi sivutoimipisteitä on </w:t>
      </w:r>
      <w:r>
        <w:rPr>
          <w:color w:val="2F4F4F"/>
        </w:rPr>
        <w:t xml:space="preserve">Malesherbesissa, Clignancourt-Championnetissa, Michelet-Institut d'Art et d'Archéologie, Serpente-Maison de la Recherche ja Institut des Etudes Ibériques</w:t>
      </w:r>
      <w:r>
        <w:t xml:space="preserve">. Muita akateemisia kirjastoja ovat Interuniversity Pharmaceutical Library, Leonardo da Vinci -yliopiston kirjasto, Paris School of Minesin kirjasto ja René Descartesin yliopiston kirjasto.</w:t>
      </w:r>
    </w:p>
    <w:p>
      <w:r>
        <w:rPr>
          <w:b/>
        </w:rPr>
        <w:t xml:space="preserve">Kysymys 0</w:t>
      </w:r>
    </w:p>
    <w:p>
      <w:r>
        <w:t xml:space="preserve">Mikä on suurin yliopistokirjasto?</w:t>
      </w:r>
    </w:p>
    <w:p>
      <w:r>
        <w:rPr>
          <w:b/>
        </w:rPr>
        <w:t xml:space="preserve">Kysymys 1</w:t>
      </w:r>
    </w:p>
    <w:p>
      <w:r>
        <w:t xml:space="preserve">Missä muualla kuin Ranskassa sijaitsevat Sorbonnen kirjaston kolme muuta toimipistettä?</w:t>
      </w:r>
    </w:p>
    <w:p>
      <w:r>
        <w:rPr>
          <w:b/>
        </w:rPr>
        <w:t xml:space="preserve">Kysymys 2</w:t>
      </w:r>
    </w:p>
    <w:p>
      <w:r>
        <w:t xml:space="preserve">Missä kaupunginosassa Pariisin Sorbonnen kirjasto sijaitsee?</w:t>
      </w:r>
    </w:p>
    <w:p>
      <w:r>
        <w:rPr>
          <w:b/>
        </w:rPr>
        <w:t xml:space="preserve">Tekstin numero 77</w:t>
      </w:r>
    </w:p>
    <w:p>
      <w:r>
        <w:t xml:space="preserve">Muun Ranskan tapaan Pariisi on ollut </w:t>
      </w:r>
      <w:r>
        <w:t xml:space="preserve">keskiajalta lähtien </w:t>
      </w:r>
      <w:r>
        <w:t xml:space="preserve">pääasiassa </w:t>
      </w:r>
      <w:r>
        <w:rPr>
          <w:color w:val="A9A9A9"/>
        </w:rPr>
        <w:t xml:space="preserve">roomalaiskatolinen, </w:t>
      </w:r>
      <w:r>
        <w:t xml:space="preserve">mutta nykyään uskonnonharjoittajien määrä on vähäinen. Suurin osa pariisilaisista on edelleen nimellisesti roomalaiskatolisia. Vuoden 2011 tilastojen mukaan </w:t>
      </w:r>
      <w:r>
        <w:t xml:space="preserve">kaupungissa on </w:t>
      </w:r>
      <w:r>
        <w:rPr>
          <w:color w:val="DCDCDC"/>
        </w:rPr>
        <w:t xml:space="preserve">106 </w:t>
      </w:r>
      <w:r>
        <w:t xml:space="preserve">seurakuntaa ja kuraattoria sekä erillisiä seurakuntia espanjalaisille, puolalaisille ja portugalilaisille katolilaisille</w:t>
      </w:r>
      <w:r>
        <w:t xml:space="preserve">.</w:t>
      </w:r>
      <w:r>
        <w:t xml:space="preserve"> Lisäksi on 10 itäortodoksista seurakuntaa sekä armenialaisen ja ukrainalaisen ortodoksisen kirkon piispat. Lisäksi kaupungissa on kahdeksankymmentä miespuolista ja 140 naispuolista sääntökuntaa sekä </w:t>
      </w:r>
      <w:r>
        <w:rPr>
          <w:color w:val="2F4F4F"/>
        </w:rPr>
        <w:t xml:space="preserve">110 </w:t>
      </w:r>
      <w:r>
        <w:t xml:space="preserve">katolista koulua, joissa on </w:t>
      </w:r>
      <w:r>
        <w:rPr>
          <w:color w:val="556B2F"/>
        </w:rPr>
        <w:t xml:space="preserve">75 000 </w:t>
      </w:r>
      <w:r>
        <w:t xml:space="preserve">oppilasta.</w:t>
      </w:r>
    </w:p>
    <w:p>
      <w:r>
        <w:rPr>
          <w:b/>
        </w:rPr>
        <w:t xml:space="preserve">Kysymys 0</w:t>
      </w:r>
    </w:p>
    <w:p>
      <w:r>
        <w:t xml:space="preserve">Mikä on Ranskassa vallitsevin uskonto?</w:t>
      </w:r>
    </w:p>
    <w:p>
      <w:r>
        <w:rPr>
          <w:b/>
        </w:rPr>
        <w:t xml:space="preserve">Kysymys 1</w:t>
      </w:r>
    </w:p>
    <w:p>
      <w:r>
        <w:t xml:space="preserve">Kuinka monta seurakuntaa ja kuraattoria oli vuonna 2011?</w:t>
      </w:r>
    </w:p>
    <w:p>
      <w:r>
        <w:rPr>
          <w:b/>
        </w:rPr>
        <w:t xml:space="preserve">Kysymys 2</w:t>
      </w:r>
    </w:p>
    <w:p>
      <w:r>
        <w:t xml:space="preserve">Kuinka monta katolista koulua Pariisissa on?</w:t>
      </w:r>
    </w:p>
    <w:p>
      <w:r>
        <w:rPr>
          <w:b/>
        </w:rPr>
        <w:t xml:space="preserve">Kysymys 3</w:t>
      </w:r>
    </w:p>
    <w:p>
      <w:r>
        <w:t xml:space="preserve">Kuinka monta oppilasta käy katolisia kouluja?</w:t>
      </w:r>
    </w:p>
    <w:p>
      <w:r>
        <w:rPr>
          <w:b/>
        </w:rPr>
        <w:t xml:space="preserve">Tekstin numero 78</w:t>
      </w:r>
    </w:p>
    <w:p>
      <w:r>
        <w:t xml:space="preserve">Lähes kaikki protestanttiset uskontokunnat ovat edustettuina Pariisissa, ja </w:t>
      </w:r>
      <w:r>
        <w:t xml:space="preserve">eri uskontokuntien evankelisia kirkkoja </w:t>
      </w:r>
      <w:r>
        <w:t xml:space="preserve">on </w:t>
      </w:r>
      <w:r>
        <w:rPr>
          <w:color w:val="A9A9A9"/>
        </w:rPr>
        <w:t xml:space="preserve">74</w:t>
      </w:r>
      <w:r>
        <w:t xml:space="preserve">, mukaan lukien 21 Ranskan yhdistyneen protestanttisen kirkon seurakuntaa ja </w:t>
      </w:r>
      <w:r>
        <w:rPr>
          <w:color w:val="DCDCDC"/>
        </w:rPr>
        <w:t xml:space="preserve">kaksi </w:t>
      </w:r>
      <w:r>
        <w:t xml:space="preserve">Myöhempien Aikojen Pyhien Jeesuksen Kristuksen kirkon seurakuntaa. Englanninkieliselle yhteisölle on useita tärkeitä kirkkoja: vuonna </w:t>
      </w:r>
      <w:r>
        <w:rPr>
          <w:color w:val="2F4F4F"/>
        </w:rPr>
        <w:t xml:space="preserve">1814 </w:t>
      </w:r>
      <w:r>
        <w:t xml:space="preserve">perustettu Pariisin amerikkalainen kirkko </w:t>
      </w:r>
      <w:r>
        <w:t xml:space="preserve">oli ensimmäinen amerikkalainen kirkko Yhdysvaltojen ulkopuolella; nykyinen kirkko valmistui vuonna 1931</w:t>
      </w:r>
      <w:r>
        <w:rPr>
          <w:color w:val="2F4F4F"/>
        </w:rPr>
        <w:t xml:space="preserve">. </w:t>
      </w:r>
      <w:r>
        <w:rPr>
          <w:color w:val="556B2F"/>
        </w:rPr>
        <w:t xml:space="preserve">Saint George's Anglican Church </w:t>
      </w:r>
      <w:r>
        <w:t xml:space="preserve">16. arrondissementissa on kaupungin tärkein anglikaaninen kirkko.</w:t>
      </w:r>
    </w:p>
    <w:p>
      <w:r>
        <w:rPr>
          <w:b/>
        </w:rPr>
        <w:t xml:space="preserve">Kysymys 0</w:t>
      </w:r>
    </w:p>
    <w:p>
      <w:r>
        <w:t xml:space="preserve">Kuinka monta evankelista kirkkoa Pariisissa on?</w:t>
      </w:r>
    </w:p>
    <w:p>
      <w:r>
        <w:rPr>
          <w:b/>
        </w:rPr>
        <w:t xml:space="preserve">Kysymys 1</w:t>
      </w:r>
    </w:p>
    <w:p>
      <w:r>
        <w:t xml:space="preserve">Kuinka monta LDS-kirkon seurakuntaa on Pariisissa?</w:t>
      </w:r>
    </w:p>
    <w:p>
      <w:r>
        <w:rPr>
          <w:b/>
        </w:rPr>
        <w:t xml:space="preserve">Kysymys 2</w:t>
      </w:r>
    </w:p>
    <w:p>
      <w:r>
        <w:t xml:space="preserve">Milloin Amerikan kirkko Pariisissa perustettiin?</w:t>
      </w:r>
    </w:p>
    <w:p>
      <w:r>
        <w:rPr>
          <w:b/>
        </w:rPr>
        <w:t xml:space="preserve">Kysymys 3</w:t>
      </w:r>
    </w:p>
    <w:p>
      <w:r>
        <w:t xml:space="preserve">Mikä on Pariisin tärkein anglikaaninen kirkko?</w:t>
      </w:r>
    </w:p>
    <w:p>
      <w:r>
        <w:rPr>
          <w:b/>
        </w:rPr>
        <w:t xml:space="preserve">Tekstin numero 79</w:t>
      </w:r>
    </w:p>
    <w:p>
      <w:r>
        <w:t xml:space="preserve">Keskiajalla Pariisi oli juutalaisen oppineisuuden keskus, jossa oli kuuluisia Talmudin oppineita, kuten Pariisin Yechiel, joka osallistui Pariisin disputaatioon kristittyjen ja juutalaisten intellektuellien välillä. Pariisin juutalaisyhteisö joutui vainon kohteeksi, karkotuksia ja paluita vuorotellen, kunnes Ranskasta tuli Euroopan ensimmäinen maa, joka vapautti juutalaisväestönsä Ranskan vallankumouksen aikana. Vaikka </w:t>
      </w:r>
      <w:r>
        <w:t xml:space="preserve">75 prosenttia Ranskan juutalaisväestöstä selvisi holokaustista toisen maailmansodan aikana, puolet kaupungin juutalaisväestöstä menehtyi natsien keskitysleireillä, ja osa pakeni ulkomaille. Pohjois-Afrikan sefardijuutalaisten suuri muuttoliike asettui Pariisiin </w:t>
      </w:r>
      <w:r>
        <w:rPr>
          <w:color w:val="DCDCDC"/>
        </w:rPr>
        <w:t xml:space="preserve">1960-luvulla, ja </w:t>
      </w:r>
      <w:r>
        <w:t xml:space="preserve">he edustavat nykyään suurinta osaa Pariisin juutalaisyhteisöstä</w:t>
      </w:r>
      <w:r>
        <w:rPr>
          <w:color w:val="DCDCDC"/>
        </w:rPr>
        <w:t xml:space="preserve">.</w:t>
      </w:r>
      <w:r>
        <w:t xml:space="preserve"> Kaupungissa on tällä hetkellä 83 synagogaa; </w:t>
      </w:r>
      <w:r>
        <w:t xml:space="preserve">arkkitehti </w:t>
      </w:r>
      <w:r>
        <w:rPr>
          <w:color w:val="556B2F"/>
        </w:rPr>
        <w:t xml:space="preserve">Hector Guimardin </w:t>
      </w:r>
      <w:r>
        <w:t xml:space="preserve">vuonna </w:t>
      </w:r>
      <w:r>
        <w:rPr>
          <w:color w:val="2F4F4F"/>
        </w:rPr>
        <w:t xml:space="preserve">1913 </w:t>
      </w:r>
      <w:r>
        <w:t xml:space="preserve">rakentama Marais-korttelin Agoudas Hakehilos -synagoga </w:t>
      </w:r>
      <w:r>
        <w:t xml:space="preserve">on Pariisin maamerkki.</w:t>
      </w:r>
    </w:p>
    <w:p>
      <w:r>
        <w:rPr>
          <w:b/>
        </w:rPr>
        <w:t xml:space="preserve">Kysymys 0</w:t>
      </w:r>
    </w:p>
    <w:p>
      <w:r>
        <w:t xml:space="preserve">Kuinka monta prosenttia Ranskan juutalaisväestöstä selvisi holokaustista?</w:t>
      </w:r>
    </w:p>
    <w:p>
      <w:r>
        <w:rPr>
          <w:b/>
        </w:rPr>
        <w:t xml:space="preserve">Kysymys 1</w:t>
      </w:r>
    </w:p>
    <w:p>
      <w:r>
        <w:t xml:space="preserve">Milloin suuri määrä sefardijuutalaisia asettui Pariisiin?</w:t>
      </w:r>
    </w:p>
    <w:p>
      <w:r>
        <w:rPr>
          <w:b/>
        </w:rPr>
        <w:t xml:space="preserve">Kysymys 2</w:t>
      </w:r>
    </w:p>
    <w:p>
      <w:r>
        <w:t xml:space="preserve">Kuka rakensi Marais-korttelin Agodudas Hakehilos -synagogan?</w:t>
      </w:r>
    </w:p>
    <w:p>
      <w:r>
        <w:rPr>
          <w:b/>
        </w:rPr>
        <w:t xml:space="preserve">Kysymys 3</w:t>
      </w:r>
    </w:p>
    <w:p>
      <w:r>
        <w:t xml:space="preserve">Milloin Marais-korttelin Agoudas Hakehilos -synagoga rakennettiin?</w:t>
      </w:r>
    </w:p>
    <w:p>
      <w:r>
        <w:rPr>
          <w:b/>
        </w:rPr>
        <w:t xml:space="preserve">Tekstin numero 80</w:t>
      </w:r>
    </w:p>
    <w:p>
      <w:r>
        <w:rPr>
          <w:color w:val="A9A9A9"/>
        </w:rPr>
        <w:t xml:space="preserve">Pagode de Vincennesin buddhalaistemppeli </w:t>
      </w:r>
      <w:r>
        <w:t xml:space="preserve">lähellä Daumesnil-järveä Bois de Vincennesin puistossa on entinen Kamerunin paviljonki Pariisin siirtomaa-aiheisesta näyttelystä vuodelta 1931. Siellä toimii useita eri buddhalaisuuden koulukuntia, eikä sillä ole yhtä johtajaa. Se suojelee Euroopan suurinta, </w:t>
      </w:r>
      <w:r>
        <w:rPr>
          <w:color w:val="DCDCDC"/>
        </w:rPr>
        <w:t xml:space="preserve">yli yhdeksän metriä korkeaa </w:t>
      </w:r>
      <w:r>
        <w:t xml:space="preserve">Buddha-patsasta</w:t>
      </w:r>
      <w:r>
        <w:t xml:space="preserve">. Kaksi muuta pientä temppeliä sijaitsee aasialaisessa yhteisössä 13. kaupunginosassa. Ganeshille omistettu hindutemppeli Rue Pajolilla 18. arrondissementissa avattiin vuonna </w:t>
      </w:r>
      <w:r>
        <w:rPr>
          <w:color w:val="2F4F4F"/>
        </w:rPr>
        <w:t xml:space="preserve">1985</w:t>
      </w:r>
      <w:r>
        <w:t xml:space="preserve">.</w:t>
      </w:r>
    </w:p>
    <w:p>
      <w:r>
        <w:rPr>
          <w:b/>
        </w:rPr>
        <w:t xml:space="preserve">Kysymys 0</w:t>
      </w:r>
    </w:p>
    <w:p>
      <w:r>
        <w:t xml:space="preserve">Mikä on entinen Kamerunin paviljonki?</w:t>
      </w:r>
    </w:p>
    <w:p>
      <w:r>
        <w:rPr>
          <w:b/>
        </w:rPr>
        <w:t xml:space="preserve">Kysymys 1</w:t>
      </w:r>
    </w:p>
    <w:p>
      <w:r>
        <w:t xml:space="preserve">Missä on Euroopan suurin Buddha-patsas?</w:t>
      </w:r>
    </w:p>
    <w:p>
      <w:r>
        <w:rPr>
          <w:b/>
        </w:rPr>
        <w:t xml:space="preserve">Kysymys 2</w:t>
      </w:r>
    </w:p>
    <w:p>
      <w:r>
        <w:t xml:space="preserve">Kuinka pitkä on Euroopan suurin Buddha-patsas?</w:t>
      </w:r>
    </w:p>
    <w:p>
      <w:r>
        <w:rPr>
          <w:b/>
        </w:rPr>
        <w:t xml:space="preserve">Kysymys 3</w:t>
      </w:r>
    </w:p>
    <w:p>
      <w:r>
        <w:t xml:space="preserve">Milloin Rue Pajolin hindutemppeli avattiin?</w:t>
      </w:r>
    </w:p>
    <w:p>
      <w:r>
        <w:rPr>
          <w:b/>
        </w:rPr>
        <w:t xml:space="preserve">Tekstin numero 81</w:t>
      </w:r>
    </w:p>
    <w:p>
      <w:r>
        <w:t xml:space="preserve">Pariisin suosituimmat urheiluseurat ovat jalkapalloseura </w:t>
      </w:r>
      <w:r>
        <w:rPr>
          <w:color w:val="A9A9A9"/>
        </w:rPr>
        <w:t xml:space="preserve">Paris Saint-Germain F.C. </w:t>
      </w:r>
      <w:r>
        <w:t xml:space="preserve">ja rugby union -seura </w:t>
      </w:r>
      <w:r>
        <w:rPr>
          <w:color w:val="DCDCDC"/>
        </w:rPr>
        <w:t xml:space="preserve">Stade Français</w:t>
      </w:r>
      <w:r>
        <w:t xml:space="preserve">. </w:t>
      </w:r>
      <w:r>
        <w:rPr>
          <w:color w:val="556B2F"/>
        </w:rPr>
        <w:t xml:space="preserve">Vuoden 1998 jalkapallon maailmanmestaruuskilpailuja </w:t>
      </w:r>
      <w:r>
        <w:t xml:space="preserve">varten rakennettu </w:t>
      </w:r>
      <w:r>
        <w:rPr>
          <w:color w:val="2F4F4F"/>
        </w:rPr>
        <w:t xml:space="preserve">80 000 katsojaa vetävä </w:t>
      </w:r>
      <w:r>
        <w:t xml:space="preserve">Stade de France </w:t>
      </w:r>
      <w:r>
        <w:t xml:space="preserve">sijaitsee Pariisin pohjoispuolella Saint-Denisin kunnassa. Siellä pelataan jalkapalloa, rugby unionia ja yleisurheilua. Se isännöi Ranskan jalkapallomaajoukkueen ystävyysotteluita ja suurten turnausten karsintaotteluita, isännöi vuosittain Ranskan rugbymaajoukkueen kotiotteluita Six Nations Championshipissä ja isännöi useita Stade Français -rugbyjoukkueen tärkeitä otteluita. Paris Saint-Germain FC:n lisäksi kaupungissa on useita muita amatöörijalkapalloseuroja: Paris FC, Red Star, RCF Paris ja Stade Français Paris.</w:t>
      </w:r>
    </w:p>
    <w:p>
      <w:r>
        <w:rPr>
          <w:b/>
        </w:rPr>
        <w:t xml:space="preserve">Kysymys 0</w:t>
      </w:r>
    </w:p>
    <w:p>
      <w:r>
        <w:t xml:space="preserve">Kuinka monta paikkaa Ranskan valtiossa on?</w:t>
      </w:r>
    </w:p>
    <w:p>
      <w:r>
        <w:rPr>
          <w:b/>
        </w:rPr>
        <w:t xml:space="preserve">Kysymys 1</w:t>
      </w:r>
    </w:p>
    <w:p>
      <w:r>
        <w:t xml:space="preserve">Mitä varten Ranskan valtio rakennettiin?</w:t>
      </w:r>
    </w:p>
    <w:p>
      <w:r>
        <w:rPr>
          <w:b/>
        </w:rPr>
        <w:t xml:space="preserve">Kysymys 2</w:t>
      </w:r>
    </w:p>
    <w:p>
      <w:r>
        <w:t xml:space="preserve">Mikä on Pariisin suosituin jalkapalloseura?</w:t>
      </w:r>
    </w:p>
    <w:p>
      <w:r>
        <w:rPr>
          <w:b/>
        </w:rPr>
        <w:t xml:space="preserve">Kysymys 3</w:t>
      </w:r>
    </w:p>
    <w:p>
      <w:r>
        <w:t xml:space="preserve">Mikä on Pariisin rugbykerho?</w:t>
      </w:r>
    </w:p>
    <w:p>
      <w:r>
        <w:rPr>
          <w:b/>
        </w:rPr>
        <w:t xml:space="preserve">Tekstin numero 82</w:t>
      </w:r>
    </w:p>
    <w:p>
      <w:r>
        <w:t xml:space="preserve">Pariisi on merkittävä rautatie-, maantie- ja lentoliikenteen solmukohta. Alueen </w:t>
      </w:r>
      <w:r>
        <w:t xml:space="preserve">kauttakulkuliikenneverkostoa valvoo </w:t>
      </w:r>
      <w:r>
        <w:rPr>
          <w:color w:val="A9A9A9"/>
        </w:rPr>
        <w:t xml:space="preserve">Île-de-Francen liikennesyndikaatti </w:t>
      </w:r>
      <w:r>
        <w:t xml:space="preserve">(STIF), entinen </w:t>
      </w:r>
      <w:r>
        <w:rPr>
          <w:color w:val="DCDCDC"/>
        </w:rPr>
        <w:t xml:space="preserve">Syndicat des transports parisiens </w:t>
      </w:r>
      <w:r>
        <w:t xml:space="preserve">(STP). Syndikaatti koordinoi julkista liikennettä ja tekee sopimuksia RATP:n (joka liikennöi </w:t>
      </w:r>
      <w:r>
        <w:rPr>
          <w:color w:val="2F4F4F"/>
        </w:rPr>
        <w:t xml:space="preserve">347 </w:t>
      </w:r>
      <w:r>
        <w:t xml:space="preserve">bussilinjaa, metroa, kahdeksaa raitiovaunulinjaa ja RER:n osia), SNCF:n (joka liikennöi esikaupunkiraiteita, yhtä raitiovaunulinjaa ja muita RER:n osia) ja yksityisten operaattoreiden Optile-yhteenliittymän kanssa, joka hallinnoi </w:t>
      </w:r>
      <w:r>
        <w:rPr>
          <w:color w:val="556B2F"/>
        </w:rPr>
        <w:t xml:space="preserve">1176 </w:t>
      </w:r>
      <w:r>
        <w:t xml:space="preserve">bussilinjaa.</w:t>
      </w:r>
    </w:p>
    <w:p>
      <w:r>
        <w:rPr>
          <w:b/>
        </w:rPr>
        <w:t xml:space="preserve">Kysymys 0</w:t>
      </w:r>
    </w:p>
    <w:p>
      <w:r>
        <w:t xml:space="preserve">Kuka valvoo Pariisin kauttakulkuverkkoa?</w:t>
      </w:r>
    </w:p>
    <w:p>
      <w:r>
        <w:rPr>
          <w:b/>
        </w:rPr>
        <w:t xml:space="preserve">Kysymys 1</w:t>
      </w:r>
    </w:p>
    <w:p>
      <w:r>
        <w:t xml:space="preserve">Mikä oli STIF:n aiempi nimi?</w:t>
      </w:r>
    </w:p>
    <w:p>
      <w:r>
        <w:rPr>
          <w:b/>
        </w:rPr>
        <w:t xml:space="preserve">Kysymys 2</w:t>
      </w:r>
    </w:p>
    <w:p>
      <w:r>
        <w:t xml:space="preserve">Kuinka monta bussilinjaa STIF valvoo?</w:t>
      </w:r>
    </w:p>
    <w:p>
      <w:r>
        <w:rPr>
          <w:b/>
        </w:rPr>
        <w:t xml:space="preserve">Kysymys 3</w:t>
      </w:r>
    </w:p>
    <w:p>
      <w:r>
        <w:t xml:space="preserve">Kuinka monta bussilinjaa Optile Consortium hallinnoi?</w:t>
      </w:r>
    </w:p>
    <w:p>
      <w:r>
        <w:rPr>
          <w:b/>
        </w:rPr>
        <w:t xml:space="preserve">Tekstin numero 83</w:t>
      </w:r>
    </w:p>
    <w:p>
      <w:r>
        <w:t xml:space="preserve">Lisäksi Pariisin aluetta palvelee </w:t>
      </w:r>
      <w:r>
        <w:rPr>
          <w:color w:val="A9A9A9"/>
        </w:rPr>
        <w:t xml:space="preserve">yhdeksän </w:t>
      </w:r>
      <w:r>
        <w:t xml:space="preserve">linjan </w:t>
      </w:r>
      <w:r>
        <w:t xml:space="preserve">kevytrautatieverkosto</w:t>
      </w:r>
      <w:r>
        <w:t xml:space="preserve">, raitiovaunu: Linja </w:t>
      </w:r>
      <w:r>
        <w:t xml:space="preserve">T1 kulkee </w:t>
      </w:r>
      <w:r>
        <w:rPr>
          <w:color w:val="DCDCDC"/>
        </w:rPr>
        <w:t xml:space="preserve">Asnières-Gennevilliersistä Noisy-le-Seciin</w:t>
      </w:r>
      <w:r>
        <w:t xml:space="preserve">, linja T2 kulkee </w:t>
      </w:r>
      <w:r>
        <w:rPr>
          <w:color w:val="2F4F4F"/>
        </w:rPr>
        <w:t xml:space="preserve">Pont de Bezonsista Porte de Versaillesiin</w:t>
      </w:r>
      <w:r>
        <w:t xml:space="preserve">, linja T3a kulkee Pont du Gariglianosta Porte de Vincennesiin, linja T3b kulkee Porte de Vincennesistä Porte de la Chapelleen, linja T5 kulkee </w:t>
      </w:r>
      <w:r>
        <w:rPr>
          <w:color w:val="556B2F"/>
        </w:rPr>
        <w:t xml:space="preserve">Saint-Denisistä Garges-Sarcellesiin</w:t>
      </w:r>
      <w:r>
        <w:t xml:space="preserve">, </w:t>
      </w:r>
      <w:r>
        <w:t xml:space="preserve">linja T6 kulkee Châtillonista Velizyyn, linja T7 kulkee Villejuifista Athis-Monsiin, linja T8 kulkee Saint-Denisistä Épinay-sur-Seineen ja Villetaneuseen, joita kaikkia liikennöi </w:t>
      </w:r>
      <w:r>
        <w:rPr>
          <w:color w:val="6B8E23"/>
        </w:rPr>
        <w:t xml:space="preserve">Régie Autonome des Transports Parisiens</w:t>
      </w:r>
      <w:r>
        <w:t xml:space="preserve">, ja linja T4 kulkee Bondy RER:stä Aulnay-sous-Bois'iin, jota liikennöi valtiollinen rautatieyhtiö SNCF. Viisi uutta kevytrautatielinjaa on parhaillaan eri kehitysvaiheissa.</w:t>
      </w:r>
    </w:p>
    <w:p>
      <w:r>
        <w:rPr>
          <w:b/>
        </w:rPr>
        <w:t xml:space="preserve">Kysymys 0</w:t>
      </w:r>
    </w:p>
    <w:p>
      <w:r>
        <w:t xml:space="preserve">Mistä linja T1 lähtee?</w:t>
      </w:r>
    </w:p>
    <w:p>
      <w:r>
        <w:rPr>
          <w:b/>
        </w:rPr>
        <w:t xml:space="preserve">Kysymys 1</w:t>
      </w:r>
    </w:p>
    <w:p>
      <w:r>
        <w:t xml:space="preserve">Missä linja T2 kulkee?</w:t>
      </w:r>
    </w:p>
    <w:p>
      <w:r>
        <w:rPr>
          <w:b/>
        </w:rPr>
        <w:t xml:space="preserve">Kysymys 2</w:t>
      </w:r>
    </w:p>
    <w:p>
      <w:r>
        <w:t xml:space="preserve">Kuinka monta linjaa rautatieverkossa on?</w:t>
      </w:r>
    </w:p>
    <w:p>
      <w:r>
        <w:rPr>
          <w:b/>
        </w:rPr>
        <w:t xml:space="preserve">Kysymys 3</w:t>
      </w:r>
    </w:p>
    <w:p>
      <w:r>
        <w:t xml:space="preserve">missä T5 kulkee?</w:t>
      </w:r>
    </w:p>
    <w:p>
      <w:r>
        <w:rPr>
          <w:b/>
        </w:rPr>
        <w:t xml:space="preserve">Kysymys 4</w:t>
      </w:r>
    </w:p>
    <w:p>
      <w:r>
        <w:t xml:space="preserve">Kuka näitä linjoja käyttää?</w:t>
      </w:r>
    </w:p>
    <w:p>
      <w:r>
        <w:rPr>
          <w:b/>
        </w:rPr>
        <w:t xml:space="preserve">Tekstin numero 84</w:t>
      </w:r>
    </w:p>
    <w:p>
      <w:r>
        <w:rPr>
          <w:color w:val="A9A9A9"/>
        </w:rPr>
        <w:t xml:space="preserve">Pariisi on </w:t>
      </w:r>
      <w:r>
        <w:t xml:space="preserve">merkittävä kansainvälinen lentoliikenteen solmukohta, ja sen lentoasemajärjestelmä on maailman neljänneksi vilkkain. Kaupunkia palvelee kolme kaupallista kansainvälistä lentoasemaa: Paris-Charles de Gaulle, Paris-Orly ja Beauvais-Tillé. Näiden kolmen lentoaseman yhteenlaskettu matkustajamäärä oli </w:t>
      </w:r>
      <w:r>
        <w:rPr>
          <w:color w:val="DCDCDC"/>
        </w:rPr>
        <w:t xml:space="preserve">96,5 miljoonaa </w:t>
      </w:r>
      <w:r>
        <w:t xml:space="preserve">vuonna 2014. Kaupungissa on myös yksi yleisilmailukenttä, </w:t>
      </w:r>
      <w:r>
        <w:rPr>
          <w:color w:val="2F4F4F"/>
        </w:rPr>
        <w:t xml:space="preserve">Paris-Le Bourget, </w:t>
      </w:r>
      <w:r>
        <w:t xml:space="preserve">joka on historiallisesti Pariisin vanhin ja lähimpänä kaupungin keskustaa sijaitseva lentokenttä, jota käytetään nykyään vain yksityisiin liikelentoihin ja lentonäytöksiin.</w:t>
      </w:r>
    </w:p>
    <w:p>
      <w:r>
        <w:rPr>
          <w:b/>
        </w:rPr>
        <w:t xml:space="preserve">Kysymys 0</w:t>
      </w:r>
    </w:p>
    <w:p>
      <w:r>
        <w:t xml:space="preserve">Missä on maailman neljänneksi vilkkain kansainvälinen lentoliikenteen keskus?</w:t>
      </w:r>
    </w:p>
    <w:p>
      <w:r>
        <w:rPr>
          <w:b/>
        </w:rPr>
        <w:t xml:space="preserve">Kysymys 1</w:t>
      </w:r>
    </w:p>
    <w:p>
      <w:r>
        <w:t xml:space="preserve">Kuinka monta matkustajaa Pariisissa oli vuonna 2014?</w:t>
      </w:r>
    </w:p>
    <w:p>
      <w:r>
        <w:rPr>
          <w:b/>
        </w:rPr>
        <w:t xml:space="preserve">Kysymys 2</w:t>
      </w:r>
    </w:p>
    <w:p>
      <w:r>
        <w:t xml:space="preserve">Mikä on Pariisin vanhin lentosatama?</w:t>
      </w:r>
    </w:p>
    <w:p>
      <w:r>
        <w:rPr>
          <w:b/>
        </w:rPr>
        <w:t xml:space="preserve">Tekstin numero 85</w:t>
      </w:r>
    </w:p>
    <w:p>
      <w:r>
        <w:rPr>
          <w:color w:val="A9A9A9"/>
        </w:rPr>
        <w:t xml:space="preserve">Pariisin eteläisessä esikaupungissa </w:t>
      </w:r>
      <w:r>
        <w:t xml:space="preserve">sijaitseva Orlyn lentoasema </w:t>
      </w:r>
      <w:r>
        <w:t xml:space="preserve">korvasi Le Bourget'n Pariisin päälentoasemana 1950-luvulta 1980-luvulle. </w:t>
      </w:r>
      <w:r>
        <w:t xml:space="preserve">Pariisin pohjoisen esikaupungin laidalla sijaitseva </w:t>
      </w:r>
      <w:r>
        <w:rPr>
          <w:color w:val="DCDCDC"/>
        </w:rPr>
        <w:t xml:space="preserve">Charles de Gaullen lentoasema </w:t>
      </w:r>
      <w:r>
        <w:t xml:space="preserve">avattiin kaupalliselle liikenteelle vuonna 1974, ja siitä tuli Pariisin vilkkain lentoasema vuonna 1993. Nykyään se on maailman neljänneksi vilkkain lentoasema kansainvälisessä liikenteessä mitattuna, ja se on maan lippulaivayhtiö Air Francen keskuslentoasema.  </w:t>
      </w:r>
      <w:r>
        <w:rPr>
          <w:color w:val="2F4F4F"/>
        </w:rPr>
        <w:t xml:space="preserve">Beauvais-Tillén lentoasemaa, </w:t>
      </w:r>
      <w:r>
        <w:t xml:space="preserve">joka sijaitsee 69 kilometriä Pariisin keskustasta pohjoiseen, käyttävät tilauslentoyhtiöt ja halpalentoyhtiöt, kuten Ryanair.</w:t>
      </w:r>
    </w:p>
    <w:p>
      <w:r>
        <w:rPr>
          <w:b/>
        </w:rPr>
        <w:t xml:space="preserve">Kysymys 0</w:t>
      </w:r>
    </w:p>
    <w:p>
      <w:r>
        <w:t xml:space="preserve">Mitä lentoasemaa Ryanair käyttää?</w:t>
      </w:r>
    </w:p>
    <w:p>
      <w:r>
        <w:rPr>
          <w:b/>
        </w:rPr>
        <w:t xml:space="preserve">Kysymys 1</w:t>
      </w:r>
    </w:p>
    <w:p>
      <w:r>
        <w:t xml:space="preserve">Missä on Air Francen keskuslentoasema?</w:t>
      </w:r>
    </w:p>
    <w:p>
      <w:r>
        <w:rPr>
          <w:b/>
        </w:rPr>
        <w:t xml:space="preserve">Kysymys 2</w:t>
      </w:r>
    </w:p>
    <w:p>
      <w:r>
        <w:t xml:space="preserve">Mikä on Pariisin vilkkain lentokenttä?</w:t>
      </w:r>
    </w:p>
    <w:p>
      <w:r>
        <w:rPr>
          <w:b/>
        </w:rPr>
        <w:t xml:space="preserve">Kysymys 3</w:t>
      </w:r>
    </w:p>
    <w:p>
      <w:r>
        <w:t xml:space="preserve">Missä Orlyn lentoasema sijaitsee?</w:t>
      </w:r>
    </w:p>
    <w:p>
      <w:r>
        <w:rPr>
          <w:b/>
        </w:rPr>
        <w:t xml:space="preserve">Tekstin numero 86</w:t>
      </w:r>
    </w:p>
    <w:p>
      <w:r>
        <w:t xml:space="preserve">Varhaishistoriansa Pariisissa oli vettä vain Seine- ja Bièvre-joista. Vuodesta </w:t>
      </w:r>
      <w:r>
        <w:rPr>
          <w:color w:val="A9A9A9"/>
        </w:rPr>
        <w:t xml:space="preserve">1809</w:t>
      </w:r>
      <w:r>
        <w:t xml:space="preserve"> lähtien </w:t>
      </w:r>
      <w:r>
        <w:t xml:space="preserve">Canal de l'Ourcqin kautta Pariisi sai vettä pääkaupungin koillispuolella sijaitsevista vähemmän saastuneista joista</w:t>
      </w:r>
      <w:r>
        <w:rPr>
          <w:color w:val="A9A9A9"/>
        </w:rPr>
        <w:t xml:space="preserve">.</w:t>
      </w:r>
      <w:r>
        <w:t xml:space="preserve"> Vuodesta 1857 alkaen </w:t>
      </w:r>
      <w:r>
        <w:rPr>
          <w:color w:val="2F4F4F"/>
        </w:rPr>
        <w:t xml:space="preserve">Napoleon III:n </w:t>
      </w:r>
      <w:r>
        <w:t xml:space="preserve">alainen </w:t>
      </w:r>
      <w:r>
        <w:t xml:space="preserve">rakennusinsinööri </w:t>
      </w:r>
      <w:r>
        <w:rPr>
          <w:color w:val="DCDCDC"/>
        </w:rPr>
        <w:t xml:space="preserve">Eugène Belgrand </w:t>
      </w:r>
      <w:r>
        <w:t xml:space="preserve">valvoi useiden uusien vesijohtojen rakentamista, jotka toivat vettä eri puolilta kaupunkia useisiin pääkaupungin korkeimmille paikoille rakennettuihin säiliöihin. Tästä lähtien uudesta säiliöjärjestelmästä tuli Pariisin pääasiallinen juomaveden lähde, ja vanhan järjestelmän jäänteitä, jotka pumpattiin samojen säiliöiden alempiin kerroksiin, käytettiin tästä lähtien Pariisin katujen puhdistamiseen. Tämä järjestelmä on edelleen merkittävä osa Pariisin nykyaikaista vesihuoltoverkostoa. Nykyään Pariisissa on yli </w:t>
      </w:r>
      <w:r>
        <w:rPr>
          <w:color w:val="556B2F"/>
        </w:rPr>
        <w:t xml:space="preserve">2 400 </w:t>
      </w:r>
      <w:r>
        <w:t xml:space="preserve">kilometriä maanalaisia käytäviä, jotka on tarkoitettu Pariisin nestemäisten jätteiden poistamiseen.</w:t>
      </w:r>
    </w:p>
    <w:p>
      <w:r>
        <w:rPr>
          <w:b/>
        </w:rPr>
        <w:t xml:space="preserve">Kysymys 0</w:t>
      </w:r>
    </w:p>
    <w:p>
      <w:r>
        <w:t xml:space="preserve">Milloin Canal de l'Ourcq alkoi toimittaa vettä Pariisiin?</w:t>
      </w:r>
    </w:p>
    <w:p>
      <w:r>
        <w:rPr>
          <w:b/>
        </w:rPr>
        <w:t xml:space="preserve">Kysymys 1</w:t>
      </w:r>
    </w:p>
    <w:p>
      <w:r>
        <w:t xml:space="preserve">Kenen alaisuudessa Eugene Belgrand oli?</w:t>
      </w:r>
    </w:p>
    <w:p>
      <w:r>
        <w:rPr>
          <w:b/>
        </w:rPr>
        <w:t xml:space="preserve">Kysymys 2</w:t>
      </w:r>
    </w:p>
    <w:p>
      <w:r>
        <w:t xml:space="preserve">Kuinka monta kilometriä maanalaisia käytäviä on varattu Pariisin jätevesien poistamiseen?</w:t>
      </w:r>
    </w:p>
    <w:p>
      <w:r>
        <w:rPr>
          <w:b/>
        </w:rPr>
        <w:t xml:space="preserve">Kysymys 3</w:t>
      </w:r>
    </w:p>
    <w:p>
      <w:r>
        <w:t xml:space="preserve">Kuka loi Pariisin säiliöjärjestelmän?</w:t>
      </w:r>
    </w:p>
    <w:p>
      <w:r>
        <w:rPr>
          <w:b/>
        </w:rPr>
        <w:t xml:space="preserve">Tekstin numero 87</w:t>
      </w:r>
    </w:p>
    <w:p>
      <w:r>
        <w:t xml:space="preserve">Nykyään Pariisissa on yli </w:t>
      </w:r>
      <w:r>
        <w:rPr>
          <w:color w:val="A9A9A9"/>
        </w:rPr>
        <w:t xml:space="preserve">421 </w:t>
      </w:r>
      <w:r>
        <w:t xml:space="preserve">kunnallista puistoa ja puutarhaa, joiden pinta-ala on yli 3 000 hehtaaria ja joissa on yli 250 000 puuta. Kaksi Pariisin vanhinta ja tunnetuinta puutarhaa ovat Tuileries-puutarha, joka perustettiin vuonna </w:t>
      </w:r>
      <w:r>
        <w:rPr>
          <w:color w:val="DCDCDC"/>
        </w:rPr>
        <w:t xml:space="preserve">1564 </w:t>
      </w:r>
      <w:r>
        <w:t xml:space="preserve">Tuileries-palatsia varten ja jonka </w:t>
      </w:r>
      <w:r>
        <w:rPr>
          <w:color w:val="2F4F4F"/>
        </w:rPr>
        <w:t xml:space="preserve">André Le Nôtre </w:t>
      </w:r>
      <w:r>
        <w:t xml:space="preserve">muokkasi uudelleen </w:t>
      </w:r>
      <w:r>
        <w:t xml:space="preserve">vuosina 1664-1672, sekä Luxemburgin puutarha, joka perustettiin </w:t>
      </w:r>
      <w:r>
        <w:rPr>
          <w:color w:val="556B2F"/>
        </w:rPr>
        <w:t xml:space="preserve">Marie de' Medicille </w:t>
      </w:r>
      <w:r>
        <w:t xml:space="preserve">vuonna 1612 </w:t>
      </w:r>
      <w:r>
        <w:t xml:space="preserve">rakennettua Luxemburgin palatsia varten </w:t>
      </w:r>
      <w:r>
        <w:t xml:space="preserve">ja jossa nykyään toimii Ranskan senaatti. Jardin des Plantes oli Pariisin ensimmäinen kasvitieteellinen puutarha, jonka Ludvig XIII:n lääkäri </w:t>
      </w:r>
      <w:r>
        <w:rPr>
          <w:color w:val="6B8E23"/>
        </w:rPr>
        <w:t xml:space="preserve">Guy de La Brosse </w:t>
      </w:r>
      <w:r>
        <w:t xml:space="preserve">loi vuonna 1626 </w:t>
      </w:r>
      <w:r>
        <w:t xml:space="preserve">lääkekasvien viljelyä varten</w:t>
      </w:r>
      <w:r>
        <w:t xml:space="preserve">.</w:t>
      </w:r>
    </w:p>
    <w:p>
      <w:r>
        <w:rPr>
          <w:b/>
        </w:rPr>
        <w:t xml:space="preserve">Kysymys 0</w:t>
      </w:r>
    </w:p>
    <w:p>
      <w:r>
        <w:t xml:space="preserve">Kuinka monta kunnallista puistoa ja puutarhaa Pariisissa on?</w:t>
      </w:r>
    </w:p>
    <w:p>
      <w:r>
        <w:rPr>
          <w:b/>
        </w:rPr>
        <w:t xml:space="preserve">Kysymys 1</w:t>
      </w:r>
    </w:p>
    <w:p>
      <w:r>
        <w:t xml:space="preserve">Milloin Tuileries'n puutarha perustettiin?</w:t>
      </w:r>
    </w:p>
    <w:p>
      <w:r>
        <w:rPr>
          <w:b/>
        </w:rPr>
        <w:t xml:space="preserve">Kysymys 2</w:t>
      </w:r>
    </w:p>
    <w:p>
      <w:r>
        <w:t xml:space="preserve">Kuka kunnosti Tuileries'n puutarhan vuonna 1664?</w:t>
      </w:r>
    </w:p>
    <w:p>
      <w:r>
        <w:rPr>
          <w:b/>
        </w:rPr>
        <w:t xml:space="preserve">Kysymys 3</w:t>
      </w:r>
    </w:p>
    <w:p>
      <w:r>
        <w:t xml:space="preserve">Kenelle Luxemburgin palatsi rakennettiin?</w:t>
      </w:r>
    </w:p>
    <w:p>
      <w:r>
        <w:rPr>
          <w:b/>
        </w:rPr>
        <w:t xml:space="preserve">Kysymys 4</w:t>
      </w:r>
    </w:p>
    <w:p>
      <w:r>
        <w:t xml:space="preserve">Kuka loi Jarden des Plantesin?</w:t>
      </w:r>
    </w:p>
    <w:p>
      <w:r>
        <w:rPr>
          <w:b/>
        </w:rPr>
        <w:t xml:space="preserve">Tekstin numero 88</w:t>
      </w:r>
    </w:p>
    <w:p>
      <w:r>
        <w:t xml:space="preserve">Vuosina 1853-1870 keisari Napoleon III ja kaupungin ensimmäinen puisto- ja puutarhajohtaja </w:t>
      </w:r>
      <w:r>
        <w:rPr>
          <w:color w:val="A9A9A9"/>
        </w:rPr>
        <w:t xml:space="preserve">Jean-Charles Alphand </w:t>
      </w:r>
      <w:r>
        <w:t xml:space="preserve">loivat Bois de Boulognen, Bois de Vincennesin, Parc Montsourisin ja Parc des Buttes-Chaumontin puistot, jotka sijaitsivat neljässä ilmansuunnassa kaupungin ympärillä, sekä monia pienempiä puistoja, aukioita ja puutarhoja Pariisin kaupunginosissa. Vuodesta 1977 lähtien kaupunki on perustanut </w:t>
      </w:r>
      <w:r>
        <w:rPr>
          <w:color w:val="DCDCDC"/>
        </w:rPr>
        <w:t xml:space="preserve">166 </w:t>
      </w:r>
      <w:r>
        <w:t xml:space="preserve">uutta puistoa, joista merkittävimmät ovat Parc de la Villette (</w:t>
      </w:r>
      <w:r>
        <w:rPr>
          <w:color w:val="2F4F4F"/>
        </w:rPr>
        <w:t xml:space="preserve">1987</w:t>
      </w:r>
      <w:r>
        <w:t xml:space="preserve">)</w:t>
      </w:r>
      <w:r>
        <w:t xml:space="preserve">, Parc André Citroën (1992) ja Parc de Bercy (1997). Yksi uusimmista puistoista, </w:t>
      </w:r>
      <w:r>
        <w:rPr>
          <w:color w:val="556B2F"/>
        </w:rPr>
        <w:t xml:space="preserve">Promenade des Berges de la Seinen </w:t>
      </w:r>
      <w:r>
        <w:t xml:space="preserve">(</w:t>
      </w:r>
      <w:r>
        <w:rPr>
          <w:color w:val="6B8E23"/>
        </w:rPr>
        <w:t xml:space="preserve">2013), joka on </w:t>
      </w:r>
      <w:r>
        <w:t xml:space="preserve">rakennettu entiselle valtatielle Seinen vasemmalle rannalle Pont de l'Alman ja Musée d'Orsayn välille, on kelluvia puutarhoja, ja sieltä avautuu näkymä kaupungin maamerkeille.</w:t>
      </w:r>
    </w:p>
    <w:p>
      <w:r>
        <w:rPr>
          <w:b/>
        </w:rPr>
        <w:t xml:space="preserve">Kysymys 0</w:t>
      </w:r>
    </w:p>
    <w:p>
      <w:r>
        <w:t xml:space="preserve">Kuka oli Pariisin ensimmäinen puistojen ja puutarhojen johtaja?</w:t>
      </w:r>
    </w:p>
    <w:p>
      <w:r>
        <w:rPr>
          <w:b/>
        </w:rPr>
        <w:t xml:space="preserve">Kysymys 1</w:t>
      </w:r>
    </w:p>
    <w:p>
      <w:r>
        <w:t xml:space="preserve">Kuinka monta uutta puistoa Pariisiin on perustettu vuoden 1977 jälkeen?</w:t>
      </w:r>
    </w:p>
    <w:p>
      <w:r>
        <w:rPr>
          <w:b/>
        </w:rPr>
        <w:t xml:space="preserve">Kysymys 2</w:t>
      </w:r>
    </w:p>
    <w:p>
      <w:r>
        <w:t xml:space="preserve">Milloin Villetten puisto perustettiin?</w:t>
      </w:r>
    </w:p>
    <w:p>
      <w:r>
        <w:rPr>
          <w:b/>
        </w:rPr>
        <w:t xml:space="preserve">Kysymys 3</w:t>
      </w:r>
    </w:p>
    <w:p>
      <w:r>
        <w:t xml:space="preserve">Missä puistossa on kelluvia puutarhoja?</w:t>
      </w:r>
    </w:p>
    <w:p>
      <w:r>
        <w:rPr>
          <w:b/>
        </w:rPr>
        <w:t xml:space="preserve">Kysymys 4</w:t>
      </w:r>
    </w:p>
    <w:p>
      <w:r>
        <w:t xml:space="preserve">Milloin Promenade des Berges de la Seinen kävelykatu rakennettiin?</w:t>
      </w:r>
    </w:p>
    <w:p>
      <w:r>
        <w:rPr>
          <w:b/>
        </w:rPr>
        <w:t xml:space="preserve">Tekstin numero 89</w:t>
      </w:r>
    </w:p>
    <w:p>
      <w:r>
        <w:t xml:space="preserve">Pariisin roomalaisella aikakaudella sen päähautausmaa sijaitsi vasemman rannan taajaman laitamilla, mutta tämä muuttui katolilaisuuden nousun myötä, jolloin lähes jokaisella keskustan kirkolla oli seurakuntiensa käytössä olevia hautausmaita. Pariisin kasvun myötä monet näistä hautausmaista, erityisesti kaupungin suurin hautausmaa, </w:t>
      </w:r>
      <w:r>
        <w:rPr>
          <w:color w:val="A9A9A9"/>
        </w:rPr>
        <w:t xml:space="preserve">les Innocents, </w:t>
      </w:r>
      <w:r>
        <w:t xml:space="preserve">täyttyivät ääriään myöten, mikä loi pääkaupunkiin varsin epähygieeniset olosuhteet. Kun </w:t>
      </w:r>
      <w:r>
        <w:t xml:space="preserve">kaupungin sisäiset hautaukset kiellettiin vuodesta </w:t>
      </w:r>
      <w:r>
        <w:rPr>
          <w:color w:val="DCDCDC"/>
        </w:rPr>
        <w:t xml:space="preserve">1786</w:t>
      </w:r>
      <w:r>
        <w:t xml:space="preserve"> alkaen</w:t>
      </w:r>
      <w:r>
        <w:t xml:space="preserve">, kaikkien Pariisin seurakuntien hautausmaiden sisältö siirrettiin kunnostettuun osaan Pariisin kivikaivoksia Porte d'Enferin kaupunginportin ulkopuolella, nykyisin Place Denfert-Rochereaulla 14. kaupunginosassa. Luut siirrettiin Cimetière des Innocentsin hautausmaalta katakombeihin vuosina </w:t>
      </w:r>
      <w:r>
        <w:rPr>
          <w:color w:val="2F4F4F"/>
        </w:rPr>
        <w:t xml:space="preserve">1786-1814</w:t>
      </w:r>
      <w:r>
        <w:t xml:space="preserve">; osaan tunneliverkostosta ja jäänteistä voi nykyään tutustua </w:t>
      </w:r>
      <w:r>
        <w:rPr>
          <w:color w:val="556B2F"/>
        </w:rPr>
        <w:t xml:space="preserve">katakombien virallisella kierroksella</w:t>
      </w:r>
      <w:r>
        <w:t xml:space="preserve">.</w:t>
      </w:r>
    </w:p>
    <w:p>
      <w:r>
        <w:rPr>
          <w:b/>
        </w:rPr>
        <w:t xml:space="preserve">Kysymys 0</w:t>
      </w:r>
    </w:p>
    <w:p>
      <w:r>
        <w:t xml:space="preserve">Mikä on Pariisin suurin hautausmaa?</w:t>
      </w:r>
    </w:p>
    <w:p>
      <w:r>
        <w:rPr>
          <w:b/>
        </w:rPr>
        <w:t xml:space="preserve">Kysymys 1</w:t>
      </w:r>
    </w:p>
    <w:p>
      <w:r>
        <w:t xml:space="preserve">Milloin kaupunkien sisäiset hautaukset kiellettiin?</w:t>
      </w:r>
    </w:p>
    <w:p>
      <w:r>
        <w:rPr>
          <w:b/>
        </w:rPr>
        <w:t xml:space="preserve">Kysymys 2</w:t>
      </w:r>
    </w:p>
    <w:p>
      <w:r>
        <w:t xml:space="preserve">Minkä vuosien aikana luut siirrettiin Cimetiere des Innocentsista katakombeihin?</w:t>
      </w:r>
    </w:p>
    <w:p>
      <w:r>
        <w:rPr>
          <w:b/>
        </w:rPr>
        <w:t xml:space="preserve">Kysymys 3</w:t>
      </w:r>
    </w:p>
    <w:p>
      <w:r>
        <w:t xml:space="preserve">Mistä voi nähdä katakombeihin johtavan tunneliverkoston?</w:t>
      </w:r>
    </w:p>
    <w:p>
      <w:r>
        <w:rPr>
          <w:b/>
        </w:rPr>
        <w:t xml:space="preserve">Tekstin numero 90</w:t>
      </w:r>
    </w:p>
    <w:p>
      <w:r>
        <w:t xml:space="preserve">Useiden pienempien esikaupunkihautausmaiden alustavan perustamisen jälkeen </w:t>
      </w:r>
      <w:r>
        <w:rPr>
          <w:color w:val="A9A9A9"/>
        </w:rPr>
        <w:t xml:space="preserve">Napoleon Bonaparten </w:t>
      </w:r>
      <w:r>
        <w:t xml:space="preserve">prefekti Nicholas Frochot </w:t>
      </w:r>
      <w:r>
        <w:t xml:space="preserve">tarjosi lopullisemman ratkaisun perustamalla kolme massiivista pariisilaista hautausmaata kaupungin rajojen ulkopuolelle. Vuodesta </w:t>
      </w:r>
      <w:r>
        <w:rPr>
          <w:color w:val="DCDCDC"/>
        </w:rPr>
        <w:t xml:space="preserve">1804</w:t>
      </w:r>
      <w:r>
        <w:t xml:space="preserve"> lähtien avoinna olleet </w:t>
      </w:r>
      <w:r>
        <w:t xml:space="preserve">Père Lachaisen, Montmartren, Montparnassen ja myöhemmin Passyn hautausmaat muuttuivat jälleen kaupungin sisäisiksi, kun Pariisi liitti vuonna 1860 kaikki naapurikunnat paljon laajemman esikaupunkien linnoituskehän sisäpuolelle. Uusia esikaupunkihautausmaita perustettiin 1900-luvun alussa: Suurimmat niistä </w:t>
      </w:r>
      <w:r>
        <w:t xml:space="preserve">ovat </w:t>
      </w:r>
      <w:r>
        <w:rPr>
          <w:color w:val="2F4F4F"/>
        </w:rPr>
        <w:t xml:space="preserve">Cimetière parisien de Saint-Ouen</w:t>
      </w:r>
      <w:r>
        <w:t xml:space="preserve">, Cimetière parisien de Pantin (tunnetaan myös nimellä Cimetière parisien de Pantin-Bobigny, Cimetière parisien d'Ivry ja Cimetière parisien de Bagneux). Pariisin hautausmaille on haudattu joitakin maailman tunnetuimpia ihmisiä.</w:t>
      </w:r>
    </w:p>
    <w:p>
      <w:r>
        <w:rPr>
          <w:b/>
        </w:rPr>
        <w:t xml:space="preserve">Kysymys 0</w:t>
      </w:r>
    </w:p>
    <w:p>
      <w:r>
        <w:t xml:space="preserve">Kenen alaisuudessa prefekti Nicholas Frochot oli?</w:t>
      </w:r>
    </w:p>
    <w:p>
      <w:r>
        <w:rPr>
          <w:b/>
        </w:rPr>
        <w:t xml:space="preserve">Kysymys 1</w:t>
      </w:r>
    </w:p>
    <w:p>
      <w:r>
        <w:t xml:space="preserve">Milloin kolme uutta hautausmaata avattiin?</w:t>
      </w:r>
    </w:p>
    <w:p>
      <w:r>
        <w:rPr>
          <w:b/>
        </w:rPr>
        <w:t xml:space="preserve">Kysymys 2</w:t>
      </w:r>
    </w:p>
    <w:p>
      <w:r>
        <w:t xml:space="preserve">Mikä on suurin 1900-luvulla perustetuista hautausmaista?</w:t>
      </w:r>
    </w:p>
    <w:p>
      <w:r>
        <w:rPr>
          <w:b/>
        </w:rPr>
        <w:t xml:space="preserve">Tekstin numero 91</w:t>
      </w:r>
    </w:p>
    <w:p>
      <w:r>
        <w:t xml:space="preserve">Pariisin kaupungin ja sen esikaupunkien terveydenhuollosta ja ensihoitopalveluista vastaa </w:t>
      </w:r>
      <w:r>
        <w:rPr>
          <w:color w:val="A9A9A9"/>
        </w:rPr>
        <w:t xml:space="preserve">Assistance publique - Hôpitaux de Paris </w:t>
      </w:r>
      <w:r>
        <w:t xml:space="preserve">(AP-HP), julkinen sairaalajärjestelmä, joka työllistää yli </w:t>
      </w:r>
      <w:r>
        <w:rPr>
          <w:color w:val="DCDCDC"/>
        </w:rPr>
        <w:t xml:space="preserve">90 000 </w:t>
      </w:r>
      <w:r>
        <w:t xml:space="preserve">henkilöä (mukaan lukien lääkärit, tukihenkilöstö ja hallintohenkilöstö) </w:t>
      </w:r>
      <w:r>
        <w:rPr>
          <w:color w:val="2F4F4F"/>
        </w:rPr>
        <w:t xml:space="preserve">44 </w:t>
      </w:r>
      <w:r>
        <w:t xml:space="preserve">sairaalassa. Se on Euroopan suurin sairaalajärjestelmä. Se tarjoaa terveydenhuoltoa, opetusta, tutkimusta, ennaltaehkäisyä, koulutusta ja ensihoitopalveluja 52 lääketieteen alalla. Sairaaloissa </w:t>
      </w:r>
      <w:r>
        <w:t xml:space="preserve">käy vuosittain </w:t>
      </w:r>
      <w:r>
        <w:t xml:space="preserve">yli </w:t>
      </w:r>
      <w:r>
        <w:rPr>
          <w:color w:val="556B2F"/>
        </w:rPr>
        <w:t xml:space="preserve">5,8 miljoonaa </w:t>
      </w:r>
      <w:r>
        <w:t xml:space="preserve">potilasta.</w:t>
      </w:r>
    </w:p>
    <w:p>
      <w:r>
        <w:rPr>
          <w:b/>
        </w:rPr>
        <w:t xml:space="preserve">Kysymys 0</w:t>
      </w:r>
    </w:p>
    <w:p>
      <w:r>
        <w:t xml:space="preserve">Kuka tarjoaa ensihoitoa Pariisin kaupungissa?</w:t>
      </w:r>
    </w:p>
    <w:p>
      <w:r>
        <w:rPr>
          <w:b/>
        </w:rPr>
        <w:t xml:space="preserve">Kysymys 1</w:t>
      </w:r>
    </w:p>
    <w:p>
      <w:r>
        <w:t xml:space="preserve">Kuinka monta työntekijää AP-HP:llä on?</w:t>
      </w:r>
    </w:p>
    <w:p>
      <w:r>
        <w:rPr>
          <w:b/>
        </w:rPr>
        <w:t xml:space="preserve">Kysymys 2</w:t>
      </w:r>
    </w:p>
    <w:p>
      <w:r>
        <w:t xml:space="preserve">Kuinka monta sairaalaa Pariisissa on?</w:t>
      </w:r>
    </w:p>
    <w:p>
      <w:r>
        <w:rPr>
          <w:b/>
        </w:rPr>
        <w:t xml:space="preserve">Kysymys 3</w:t>
      </w:r>
    </w:p>
    <w:p>
      <w:r>
        <w:t xml:space="preserve">Kuinka monta potilasta käy sairaaloissa vuosittain?</w:t>
      </w:r>
    </w:p>
    <w:p>
      <w:r>
        <w:rPr>
          <w:b/>
        </w:rPr>
        <w:t xml:space="preserve">Tekstin numero 92</w:t>
      </w:r>
    </w:p>
    <w:p>
      <w:r>
        <w:t xml:space="preserve">Pariisissa ja sen lähiseuduilla ilmestyy lukuisia sanomalehtiä, aikakauslehtiä ja julkaisuja, kuten Le Monde, Le Figaro, Libération, Le Nouvel Observateur, Le Canard enchaîné, La Croix, Pariscope, Le Parisien (Saint-Ouenissa), Les Échos, Paris Match (Neuilly-sur-Seine), Réseaux &amp; Télécoms, Reuters France ja L'Officiel des Spectacles. Ranskan kaksi arvostetuinta sanomalehteä, </w:t>
      </w:r>
      <w:r>
        <w:rPr>
          <w:color w:val="A9A9A9"/>
        </w:rPr>
        <w:t xml:space="preserve">Le Monde ja Le Figaro, </w:t>
      </w:r>
      <w:r>
        <w:t xml:space="preserve">ovat Pariisin kustannusalan keskipiste. </w:t>
      </w:r>
      <w:r>
        <w:rPr>
          <w:color w:val="DCDCDC"/>
        </w:rPr>
        <w:t xml:space="preserve">Agence </w:t>
      </w:r>
      <w:r>
        <w:t xml:space="preserve">France-Presse on Ranskan vanhin ja yksi maailman vanhimmista jatkuvasti toimivista uutistoimistoista. AFP:n pääkonttori sijaitsee Pariisissa</w:t>
      </w:r>
      <w:r>
        <w:t xml:space="preserve">,</w:t>
      </w:r>
      <w:r>
        <w:t xml:space="preserve"> kuten se on tehnyt vuodesta </w:t>
      </w:r>
      <w:r>
        <w:rPr>
          <w:color w:val="2F4F4F"/>
        </w:rPr>
        <w:t xml:space="preserve">1835 </w:t>
      </w:r>
      <w:r>
        <w:t xml:space="preserve">lähtien. </w:t>
      </w:r>
      <w:r>
        <w:rPr>
          <w:color w:val="556B2F"/>
        </w:rPr>
        <w:t xml:space="preserve">France 24 </w:t>
      </w:r>
      <w:r>
        <w:t xml:space="preserve">on Ranskan hallituksen omistama ja ylläpitämä uutiskanava, jonka kotipaikka on Pariisissa. Toinen uutistoimisto on France Diplomatie, jonka omistaa ja jota ylläpitää ulko- ja Eurooppa-asioiden ministeriö ja joka käsittelee ainoastaan diplomaattisia uutisia ja tapahtumia.</w:t>
      </w:r>
    </w:p>
    <w:p>
      <w:r>
        <w:rPr>
          <w:b/>
        </w:rPr>
        <w:t xml:space="preserve">Kysymys 0</w:t>
      </w:r>
    </w:p>
    <w:p>
      <w:r>
        <w:t xml:space="preserve">Mitkä ovat Ranskan kaksi arvostetuinta sanomalehteä?</w:t>
      </w:r>
    </w:p>
    <w:p>
      <w:r>
        <w:rPr>
          <w:b/>
        </w:rPr>
        <w:t xml:space="preserve">Kysymys 1</w:t>
      </w:r>
    </w:p>
    <w:p>
      <w:r>
        <w:t xml:space="preserve">Mikä on Ranskan vanhin toimiva uutistoimisto?</w:t>
      </w:r>
    </w:p>
    <w:p>
      <w:r>
        <w:rPr>
          <w:b/>
        </w:rPr>
        <w:t xml:space="preserve">Kysymys 2</w:t>
      </w:r>
    </w:p>
    <w:p>
      <w:r>
        <w:t xml:space="preserve">Milloin Agence avattiin Pariisissa?</w:t>
      </w:r>
    </w:p>
    <w:p>
      <w:r>
        <w:rPr>
          <w:b/>
        </w:rPr>
        <w:t xml:space="preserve">Kysymys 3</w:t>
      </w:r>
    </w:p>
    <w:p>
      <w:r>
        <w:t xml:space="preserve">Mikä on Ranskan hallituksen ylläpitämä televisioasema?</w:t>
      </w:r>
    </w:p>
    <w:p>
      <w:r>
        <w:rPr>
          <w:b/>
        </w:rPr>
        <w:t xml:space="preserve">Tekstin numero 93</w:t>
      </w:r>
    </w:p>
    <w:p>
      <w:r>
        <w:t xml:space="preserve">Ranskan katsotuin televisiokanava </w:t>
      </w:r>
      <w:r>
        <w:rPr>
          <w:color w:val="A9A9A9"/>
        </w:rPr>
        <w:t xml:space="preserve">TF1 sijaitsee </w:t>
      </w:r>
      <w:r>
        <w:rPr>
          <w:color w:val="DCDCDC"/>
        </w:rPr>
        <w:t xml:space="preserve">Boulogne-Billancourtin</w:t>
      </w:r>
      <w:r>
        <w:t xml:space="preserve"> lähistöllä</w:t>
      </w:r>
      <w:r>
        <w:t xml:space="preserve">; France 2, France 3, Canal+, France 5, M6 (Neuilly-sur-Seine), Arte, D8, W9, NT1, NRJ 12, La Chaîne parlementaire, France 4, BFM TV ja Gulli ovat muita asemia, jotka sijaitsevat pääkaupungissa ja sen ympäristössä. </w:t>
      </w:r>
      <w:r>
        <w:rPr>
          <w:color w:val="2F4F4F"/>
        </w:rPr>
        <w:t xml:space="preserve">Radio France</w:t>
      </w:r>
      <w:r>
        <w:t xml:space="preserve">, Ranskan yleisradioyhtiö, ja sen eri kanavat sijaitsevat Pariisin 16. kaupunginosassa. Myös Radio France Internationale, toinen julkinen yleisradioyhtiö, sijaitsee kaupungissa. Pariisissa on myös </w:t>
      </w:r>
      <w:r>
        <w:t xml:space="preserve">Ranskan kansallisen postilaitoksen </w:t>
      </w:r>
      <w:r>
        <w:rPr>
          <w:color w:val="556B2F"/>
        </w:rPr>
        <w:t xml:space="preserve">La Poste </w:t>
      </w:r>
      <w:r>
        <w:t xml:space="preserve">pääkonttori.</w:t>
      </w:r>
    </w:p>
    <w:p>
      <w:r>
        <w:rPr>
          <w:b/>
        </w:rPr>
        <w:t xml:space="preserve">Kysymys 0</w:t>
      </w:r>
    </w:p>
    <w:p>
      <w:r>
        <w:t xml:space="preserve">Mikä on Ranskan katsotuin televisioverkko?</w:t>
      </w:r>
    </w:p>
    <w:p>
      <w:r>
        <w:rPr>
          <w:b/>
        </w:rPr>
        <w:t xml:space="preserve">Kysymys 1</w:t>
      </w:r>
    </w:p>
    <w:p>
      <w:r>
        <w:t xml:space="preserve">Missä TF1 sijaitsee?</w:t>
      </w:r>
    </w:p>
    <w:p>
      <w:r>
        <w:rPr>
          <w:b/>
        </w:rPr>
        <w:t xml:space="preserve">Kysymys 2</w:t>
      </w:r>
    </w:p>
    <w:p>
      <w:r>
        <w:t xml:space="preserve">Mikä on Ranskan julkinen yleisradioyhtiö?</w:t>
      </w:r>
    </w:p>
    <w:p>
      <w:r>
        <w:rPr>
          <w:b/>
        </w:rPr>
        <w:t xml:space="preserve">Kysymys 3</w:t>
      </w:r>
    </w:p>
    <w:p>
      <w:r>
        <w:t xml:space="preserve">Mikä on Ranskan kansallisen postilaitoksen nimi?</w:t>
      </w:r>
    </w:p>
    <w:p>
      <w:r>
        <w:br w:type="page"/>
      </w:r>
    </w:p>
    <w:p>
      <w:r>
        <w:rPr>
          <w:b/>
          <w:u w:val="single"/>
        </w:rPr>
        <w:t xml:space="preserve">Asiakirjan numero 310</w:t>
      </w:r>
    </w:p>
    <w:p>
      <w:r>
        <w:rPr>
          <w:b/>
        </w:rPr>
        <w:t xml:space="preserve">Tekstin numero 0</w:t>
      </w:r>
    </w:p>
    <w:p>
      <w:r>
        <w:rPr>
          <w:color w:val="A9A9A9"/>
        </w:rPr>
        <w:t xml:space="preserve">Apollo </w:t>
      </w:r>
      <w:r>
        <w:t xml:space="preserve">(attinen, jooninen ja homerialainen kreikka: Ἀπόλλων, Apollōn (GEN Ἀπόλλωνος); dorialainen: Ἀπέλλων, Apellōn; arkkadokyprolainen: Ἀπείλων, Apeilōn; aeol: Ἄπλουν, Aploun; lat. Apollō) on yksi tärkeimmistä ja monitahoisimmista olympialaisista jumaluuksista klassisessa kreikkalaisessa ja roomalaisessa uskonnossa sekä kreikkalaisessa ja roomalaisessa mytologiassa. </w:t>
      </w:r>
      <w:r>
        <w:t xml:space="preserve">Apollonia on pidetty eri tavoin muun muassa musiikin, totuuden ja profetian, parantamisen, auringon ja valon, ruttojen ja runouden jumalana, ja hän oli </w:t>
      </w:r>
      <w:r>
        <w:rPr>
          <w:color w:val="DCDCDC"/>
        </w:rPr>
        <w:t xml:space="preserve">kouroksen </w:t>
      </w:r>
      <w:r>
        <w:t xml:space="preserve">(parraton, urheilullinen nuorukainen) </w:t>
      </w:r>
      <w:r>
        <w:t xml:space="preserve">ihanne. </w:t>
      </w:r>
      <w:r>
        <w:t xml:space="preserve">Apollo on </w:t>
      </w:r>
      <w:r>
        <w:rPr>
          <w:color w:val="2F4F4F"/>
        </w:rPr>
        <w:t xml:space="preserve">Zeuksen ja Leton </w:t>
      </w:r>
      <w:r>
        <w:t xml:space="preserve">poika, </w:t>
      </w:r>
      <w:r>
        <w:t xml:space="preserve">ja hänellä on kaksoissisar, siveä metsästäjätär </w:t>
      </w:r>
      <w:r>
        <w:rPr>
          <w:color w:val="556B2F"/>
        </w:rPr>
        <w:t xml:space="preserve">Artemis</w:t>
      </w:r>
      <w:r>
        <w:t xml:space="preserve">. </w:t>
      </w:r>
      <w:r>
        <w:t xml:space="preserve">Apollo tunnetaan kreikkalaisvaikutteisessa etruskimytologiassa nimellä </w:t>
      </w:r>
      <w:r>
        <w:rPr>
          <w:color w:val="6B8E23"/>
        </w:rPr>
        <w:t xml:space="preserve">Apulu</w:t>
      </w:r>
      <w:r>
        <w:t xml:space="preserve">.</w:t>
      </w:r>
    </w:p>
    <w:p>
      <w:r>
        <w:rPr>
          <w:b/>
        </w:rPr>
        <w:t xml:space="preserve">Kysymys 0</w:t>
      </w:r>
    </w:p>
    <w:p>
      <w:r>
        <w:t xml:space="preserve">Mikä on sana parrattomalle, urheilulliselle nuorukaiselle?</w:t>
      </w:r>
    </w:p>
    <w:p>
      <w:r>
        <w:rPr>
          <w:b/>
        </w:rPr>
        <w:t xml:space="preserve">Kysymys 1</w:t>
      </w:r>
    </w:p>
    <w:p>
      <w:r>
        <w:t xml:space="preserve">Mikä on yksi klassisen kreikkalaisen ja roomalaisen uskonnon tärkeimmistä ja monimutkaisimmista olympialaisista jumalista?</w:t>
      </w:r>
    </w:p>
    <w:p>
      <w:r>
        <w:rPr>
          <w:b/>
        </w:rPr>
        <w:t xml:space="preserve">Kysymys 2</w:t>
      </w:r>
    </w:p>
    <w:p>
      <w:r>
        <w:t xml:space="preserve">Ketkä ovat Apollon vanhemmat?</w:t>
      </w:r>
    </w:p>
    <w:p>
      <w:r>
        <w:rPr>
          <w:b/>
        </w:rPr>
        <w:t xml:space="preserve">Kysymys 3</w:t>
      </w:r>
    </w:p>
    <w:p>
      <w:r>
        <w:t xml:space="preserve">Kuka on Apollon kaksoissisko?</w:t>
      </w:r>
    </w:p>
    <w:p>
      <w:r>
        <w:rPr>
          <w:b/>
        </w:rPr>
        <w:t xml:space="preserve">Kysymys 4</w:t>
      </w:r>
    </w:p>
    <w:p>
      <w:r>
        <w:t xml:space="preserve">Millä nimellä Apollo tunnetaan etruskien mytologiassa?</w:t>
      </w:r>
    </w:p>
    <w:p>
      <w:r>
        <w:rPr>
          <w:b/>
        </w:rPr>
        <w:t xml:space="preserve">Teksti numero 1</w:t>
      </w:r>
    </w:p>
    <w:p>
      <w:r>
        <w:t xml:space="preserve">Delfoin suojelijana (Pythian Apollo) </w:t>
      </w:r>
      <w:r>
        <w:rPr>
          <w:color w:val="A9A9A9"/>
        </w:rPr>
        <w:t xml:space="preserve">Apollo </w:t>
      </w:r>
      <w:r>
        <w:t xml:space="preserve">oli oraakkelijumala - Delfoin oraakkelin profeetallinen jumaluus. Apolloniin liitetään lääketiede ja parantaminen, joko itse jumalan kautta tai hänen poikansa </w:t>
      </w:r>
      <w:r>
        <w:rPr>
          <w:color w:val="DCDCDC"/>
        </w:rPr>
        <w:t xml:space="preserve">Asklepioksen välityksellä</w:t>
      </w:r>
      <w:r>
        <w:t xml:space="preserve">, mutta Apollonia pidettiin myös jumalana, joka saattoi tuoda mukanaan sairauksia ja tappavia ruttoja. Apollo liitettiin jumalan suojelijoihin, ja hänet yhdistettiin myös siirtolaisten hallintaan sekä karjojen ja laumojen suojelijaksi. Muusien (Apollon Musegetes) johtajana ja heidän kuoronsa johtajana Apollon toimi musiikin ja runouden suojelijana. </w:t>
      </w:r>
      <w:r>
        <w:rPr>
          <w:color w:val="2F4F4F"/>
        </w:rPr>
        <w:t xml:space="preserve">Hermes </w:t>
      </w:r>
      <w:r>
        <w:t xml:space="preserve">loi hänelle lyyran, ja soittimesta tuli Apollon yleinen ominaisuus. Apollonille laulettuja hymnejä kutsuttiin </w:t>
      </w:r>
      <w:r>
        <w:rPr>
          <w:color w:val="556B2F"/>
        </w:rPr>
        <w:t xml:space="preserve">paeaneiksi</w:t>
      </w:r>
      <w:r>
        <w:t xml:space="preserve">.</w:t>
      </w:r>
    </w:p>
    <w:p>
      <w:r>
        <w:rPr>
          <w:b/>
        </w:rPr>
        <w:t xml:space="preserve">Kysymys 0</w:t>
      </w:r>
    </w:p>
    <w:p>
      <w:r>
        <w:t xml:space="preserve">Ketä kuvattiin Delfoksen oraakkelin profeetalliseksi jumaluudeksi?</w:t>
      </w:r>
    </w:p>
    <w:p>
      <w:r>
        <w:rPr>
          <w:b/>
        </w:rPr>
        <w:t xml:space="preserve">Kysymys 1</w:t>
      </w:r>
    </w:p>
    <w:p>
      <w:r>
        <w:t xml:space="preserve">Mikä on Apollon pojan nimi?</w:t>
      </w:r>
    </w:p>
    <w:p>
      <w:r>
        <w:rPr>
          <w:b/>
        </w:rPr>
        <w:t xml:space="preserve">Kysymys 2</w:t>
      </w:r>
    </w:p>
    <w:p>
      <w:r>
        <w:t xml:space="preserve">Kuka loi lyyran Apollolle?</w:t>
      </w:r>
    </w:p>
    <w:p>
      <w:r>
        <w:rPr>
          <w:b/>
        </w:rPr>
        <w:t xml:space="preserve">Kysymys 3</w:t>
      </w:r>
    </w:p>
    <w:p>
      <w:r>
        <w:t xml:space="preserve">Mikä oli nimitys Apollolle lauletuille virsille?</w:t>
      </w:r>
    </w:p>
    <w:p>
      <w:r>
        <w:rPr>
          <w:b/>
        </w:rPr>
        <w:t xml:space="preserve">Teksti numero 2</w:t>
      </w:r>
    </w:p>
    <w:p>
      <w:r>
        <w:t xml:space="preserve">Hellenistisinä aikoina, erityisesti 3. vuosisadalla eaa., Apollo Helios -nimellä hänet samaistettiin kreikkalaisten keskuudessa </w:t>
      </w:r>
      <w:r>
        <w:rPr>
          <w:color w:val="A9A9A9"/>
        </w:rPr>
        <w:t xml:space="preserve">Heliokseen</w:t>
      </w:r>
      <w:r>
        <w:t xml:space="preserve">, titaanien auringonjumalaan, ja hänen sisarensa </w:t>
      </w:r>
      <w:r>
        <w:rPr>
          <w:color w:val="DCDCDC"/>
        </w:rPr>
        <w:t xml:space="preserve">Artemis </w:t>
      </w:r>
      <w:r>
        <w:t xml:space="preserve">rinnastettiin vastaavasti </w:t>
      </w:r>
      <w:r>
        <w:rPr>
          <w:color w:val="2F4F4F"/>
        </w:rPr>
        <w:t xml:space="preserve">Seleneen</w:t>
      </w:r>
      <w:r>
        <w:t xml:space="preserve">, titaanien kuunjumalattareen. Latinankielisissä teksteissä Joseph Fontenrose sen sijaan ilmoitti, ettei hän löytänyt 1. vuosisadan augustinolaisten runoilijoiden joukosta mitään Apollon ja Solin yhdistämistä, ei edes Aeneaksen ja Latinuksen loitsuissa Aeneis XII:ssa (161-215). Apollo ja Helios/Sol pysyivät kirjallisissa ja mytologisissa teksteissä erillisinä olentoina aina 3. vuosisadalle jKr. asti.</w:t>
      </w:r>
    </w:p>
    <w:p>
      <w:r>
        <w:rPr>
          <w:b/>
        </w:rPr>
        <w:t xml:space="preserve">Kysymys 0</w:t>
      </w:r>
    </w:p>
    <w:p>
      <w:r>
        <w:t xml:space="preserve">Kuka oli titaanien kuun jumalatar?</w:t>
      </w:r>
    </w:p>
    <w:p>
      <w:r>
        <w:rPr>
          <w:b/>
        </w:rPr>
        <w:t xml:space="preserve">Kysymys 1</w:t>
      </w:r>
    </w:p>
    <w:p>
      <w:r>
        <w:t xml:space="preserve">Millä nimellä kreikkalaiset tunnistivat Apollo Helioksen helleenien aikoina?</w:t>
      </w:r>
    </w:p>
    <w:p>
      <w:r>
        <w:rPr>
          <w:b/>
        </w:rPr>
        <w:t xml:space="preserve">Kysymys 2</w:t>
      </w:r>
    </w:p>
    <w:p>
      <w:r>
        <w:t xml:space="preserve">Mikä oli Apollon sisaren nimi?</w:t>
      </w:r>
    </w:p>
    <w:p>
      <w:r>
        <w:rPr>
          <w:b/>
        </w:rPr>
        <w:t xml:space="preserve">Teksti numero 3</w:t>
      </w:r>
    </w:p>
    <w:p>
      <w:r>
        <w:t xml:space="preserve">Nimen etymologia on epävarma. Kirjoitusasu Ἀπόλλων (lausutaan [a.pól.lɔːn] klassisessa attikankielessä) oli lähes syrjäyttänyt kaikki muut muodot yhteisen ajan alkuun mennessä, mutta dorilainen muoto Apellon (Ἀπέλλων) on arkaaisempi, johdettu aikaisemmasta *Ἀπέλjωνistä. Se on luultavasti sukua dorian kk:lle </w:t>
      </w:r>
      <w:r>
        <w:rPr>
          <w:color w:val="A9A9A9"/>
        </w:rPr>
        <w:t xml:space="preserve">Apellaios </w:t>
      </w:r>
      <w:r>
        <w:t xml:space="preserve">(Ἀπελλαῖος) ja uhrilahjoille </w:t>
      </w:r>
      <w:r>
        <w:rPr>
          <w:color w:val="DCDCDC"/>
        </w:rPr>
        <w:t xml:space="preserve">apellaia </w:t>
      </w:r>
      <w:r>
        <w:t xml:space="preserve">(ἀπελλαῖα), joita annettiin nuorten miesten vihkimisen yhteydessä perhejuhlan apellai (ἀπέλλαι) aikana. </w:t>
      </w:r>
      <w:r>
        <w:t xml:space="preserve">Joidenkin tutkijoiden mukaan sanat ovat peräisin dorian kielen sanasta </w:t>
      </w:r>
      <w:r>
        <w:rPr>
          <w:color w:val="2F4F4F"/>
        </w:rPr>
        <w:t xml:space="preserve">apella </w:t>
      </w:r>
      <w:r>
        <w:t xml:space="preserve">(ἀπέλλα), joka alun perin tarkoitti "muuria", "eläinten aitaa" ja myöhemmin "kokoontumista aukion rajojen sisällä". </w:t>
      </w:r>
      <w:r>
        <w:rPr>
          <w:color w:val="556B2F"/>
        </w:rPr>
        <w:t xml:space="preserve">Apella </w:t>
      </w:r>
      <w:r>
        <w:t xml:space="preserve">(Ἀπέλλα) on Spartan kansankokouksen nimi, joka vastaa ecclesiaa (ἐκκλησία). R. S. P. Beekes hylkäsi teonimen yhteyden substantiiviin apellai ja ehdotti esikreikkalaista protomuotoa *Apalyun.</w:t>
      </w:r>
    </w:p>
    <w:p>
      <w:r>
        <w:rPr>
          <w:b/>
        </w:rPr>
        <w:t xml:space="preserve">Kysymys 0</w:t>
      </w:r>
    </w:p>
    <w:p>
      <w:r>
        <w:t xml:space="preserve">Mikä on Spartan kansankokouksen nimi?</w:t>
      </w:r>
    </w:p>
    <w:p>
      <w:r>
        <w:rPr>
          <w:b/>
        </w:rPr>
        <w:t xml:space="preserve">Kysymys 1</w:t>
      </w:r>
    </w:p>
    <w:p>
      <w:r>
        <w:t xml:space="preserve">Apellon on johdettu mistä dorian kk:sta?</w:t>
      </w:r>
    </w:p>
    <w:p>
      <w:r>
        <w:rPr>
          <w:b/>
        </w:rPr>
        <w:t xml:space="preserve">Kysymys 2</w:t>
      </w:r>
    </w:p>
    <w:p>
      <w:r>
        <w:t xml:space="preserve">Mitä tarjotaan nuorten miesten vihkimisessä familly-festivaali apellain aikana?</w:t>
      </w:r>
    </w:p>
    <w:p>
      <w:r>
        <w:rPr>
          <w:b/>
        </w:rPr>
        <w:t xml:space="preserve">Kysymys 3</w:t>
      </w:r>
    </w:p>
    <w:p>
      <w:r>
        <w:t xml:space="preserve">Mikä dorialainen sana tarkoitti alun perin muuria tai aitaa eläimille?</w:t>
      </w:r>
    </w:p>
    <w:p>
      <w:r>
        <w:rPr>
          <w:b/>
        </w:rPr>
        <w:t xml:space="preserve">Teksti numero 4</w:t>
      </w:r>
    </w:p>
    <w:p>
      <w:r>
        <w:t xml:space="preserve">Antiikin kirjoittajilta on saatu useita todisteita kansanomaisesta etymologiasta. Niinpä kreikkalaiset yhdistivät Apollon nimen useimmiten kreikan verbiin ἀπόλλυμι (</w:t>
      </w:r>
      <w:r>
        <w:rPr>
          <w:color w:val="A9A9A9"/>
        </w:rPr>
        <w:t xml:space="preserve">apollymi)</w:t>
      </w:r>
      <w:r>
        <w:t xml:space="preserve">, "tuhota".</w:t>
      </w:r>
      <w:r>
        <w:t xml:space="preserve"> Platon liittää Cratylussa nimen ἀπόλυσις (apolysis), "lunastus", ἀπόλουσις (apolousis), "puhdistautuminen", ja ἁπλοῦν ([h]aploun), "yksinkertainen", erityisesti viitaten nimen tessalialaiseen muotoon Ἄπλουν, ja lopuksi Ἀειβάλλων (aeiballon), "aina ampuva". Hesychius yhdistää nimen Apollo dorialaiseen ἀπέλλα (</w:t>
      </w:r>
      <w:r>
        <w:rPr>
          <w:color w:val="DCDCDC"/>
        </w:rPr>
        <w:t xml:space="preserve">apella), </w:t>
      </w:r>
      <w:r>
        <w:t xml:space="preserve">joka tarkoittaa "kokous", joten Apollo olisi poliittisen elämän jumala, ja hän antaa myös selityksen σηκός (sekos), "taitto", jolloin Apollo olisi laumojen ja karjojen jumala. Muinaisessa makedonian kielessä πέλλα (</w:t>
      </w:r>
      <w:r>
        <w:rPr>
          <w:color w:val="2F4F4F"/>
        </w:rPr>
        <w:t xml:space="preserve">pella</w:t>
      </w:r>
      <w:r>
        <w:t xml:space="preserve">) tarkoittaa "kiveä", ja tästä sanasta voidaan johtaa joitakin toponimeja: Πέλλα (Pella, muinaisen Makedonian pääkaupunki) ja Πελλήνη (Pellēnē/Pallene).</w:t>
      </w:r>
    </w:p>
    <w:p>
      <w:r>
        <w:rPr>
          <w:b/>
        </w:rPr>
        <w:t xml:space="preserve">Kysymys 0</w:t>
      </w:r>
    </w:p>
    <w:p>
      <w:r>
        <w:t xml:space="preserve">Mikä dorialainen sana tarkoittaa kokousta?</w:t>
      </w:r>
    </w:p>
    <w:p>
      <w:r>
        <w:rPr>
          <w:b/>
        </w:rPr>
        <w:t xml:space="preserve">Kysymys 1</w:t>
      </w:r>
    </w:p>
    <w:p>
      <w:r>
        <w:t xml:space="preserve">Mikä on antiikin makedonialainen sana kivelle?</w:t>
      </w:r>
    </w:p>
    <w:p>
      <w:r>
        <w:rPr>
          <w:b/>
        </w:rPr>
        <w:t xml:space="preserve">Kysymys 2</w:t>
      </w:r>
    </w:p>
    <w:p>
      <w:r>
        <w:t xml:space="preserve">Mikä on kreikan kielen sana "tuhota"?</w:t>
      </w:r>
    </w:p>
    <w:p>
      <w:r>
        <w:rPr>
          <w:b/>
        </w:rPr>
        <w:t xml:space="preserve">Teksti numero 5</w:t>
      </w:r>
    </w:p>
    <w:p>
      <w:r>
        <w:t xml:space="preserve">Nimelle on ehdotettu useita muita kuin kreikkalaisia etymologioita, Hetiittiläinen muoto Apaliunas (dx-ap-pa-li-u-na-aš) on todistettu Manapa-Tarhunta-kirjeessä, joka ehkä liittyy hurrialaiseen (ja varmasti etruskilaiseen) </w:t>
      </w:r>
      <w:r>
        <w:rPr>
          <w:color w:val="A9A9A9"/>
        </w:rPr>
        <w:t xml:space="preserve">Apluun</w:t>
      </w:r>
      <w:r>
        <w:t xml:space="preserve">, </w:t>
      </w:r>
      <w:r>
        <w:t xml:space="preserve">ruttojumala, joka puolestaan on todennäköisesti peräisin </w:t>
      </w:r>
      <w:r>
        <w:rPr>
          <w:color w:val="DCDCDC"/>
        </w:rPr>
        <w:t xml:space="preserve">akkadinkielisestä Aplu Enlilistä</w:t>
      </w:r>
      <w:r>
        <w:t xml:space="preserve">, joka tarkoittaa yksinkertaisesti "</w:t>
      </w:r>
      <w:r>
        <w:rPr>
          <w:color w:val="2F4F4F"/>
        </w:rPr>
        <w:t xml:space="preserve">Enlilin poikaa</w:t>
      </w:r>
      <w:r>
        <w:t xml:space="preserve">", nimitys, joka annettiin Nergal-jumalalle, joka liittyi Babylonian auringonjumalaan Shamashiin. Apollon rooli ruttojumalana käy ilmi siitä, että </w:t>
      </w:r>
      <w:r>
        <w:t xml:space="preserve">Troijan Apollon pappi </w:t>
      </w:r>
      <w:r>
        <w:rPr>
          <w:color w:val="556B2F"/>
        </w:rPr>
        <w:t xml:space="preserve">Kryses </w:t>
      </w:r>
      <w:r>
        <w:t xml:space="preserve">kutsuu Apollo Smintheusta ("hiiren Apollo") </w:t>
      </w:r>
      <w:r>
        <w:t xml:space="preserve">lähettääkseen ruttoa kreikkalaisia vastaan (ruttojumalan muuttuminen parantajaksi on tietenkin apotrooppista, mikä tarkoittaa sitä, että ruttoa aiheuttava jumala on lepytettävä, jotta rutto voidaan poistaa).</w:t>
      </w:r>
    </w:p>
    <w:p>
      <w:r>
        <w:rPr>
          <w:b/>
        </w:rPr>
        <w:t xml:space="preserve">Kysymys 0</w:t>
      </w:r>
    </w:p>
    <w:p>
      <w:r>
        <w:t xml:space="preserve">Kuka on ruttojumala?</w:t>
      </w:r>
    </w:p>
    <w:p>
      <w:r>
        <w:rPr>
          <w:b/>
        </w:rPr>
        <w:t xml:space="preserve">Kysymys 1</w:t>
      </w:r>
    </w:p>
    <w:p>
      <w:r>
        <w:t xml:space="preserve">Mikä on Akkadia Apllu Enlilin merkitys?</w:t>
      </w:r>
    </w:p>
    <w:p>
      <w:r>
        <w:rPr>
          <w:b/>
        </w:rPr>
        <w:t xml:space="preserve">Kysymys 2</w:t>
      </w:r>
    </w:p>
    <w:p>
      <w:r>
        <w:t xml:space="preserve">Mikä arvonimi annettiin Nergalin jumalalle?</w:t>
      </w:r>
    </w:p>
    <w:p>
      <w:r>
        <w:rPr>
          <w:b/>
        </w:rPr>
        <w:t xml:space="preserve">Kysymys 3</w:t>
      </w:r>
    </w:p>
    <w:p>
      <w:r>
        <w:t xml:space="preserve">Kuka oli Troijan Apollon pappi?</w:t>
      </w:r>
    </w:p>
    <w:p>
      <w:r>
        <w:rPr>
          <w:b/>
        </w:rPr>
        <w:t xml:space="preserve">Teksti numero 6</w:t>
      </w:r>
    </w:p>
    <w:p>
      <w:r>
        <w:t xml:space="preserve">Aurinkojumalana ja valon jumalana </w:t>
      </w:r>
      <w:r>
        <w:rPr>
          <w:color w:val="A9A9A9"/>
        </w:rPr>
        <w:t xml:space="preserve">Apollo </w:t>
      </w:r>
      <w:r>
        <w:t xml:space="preserve">tunnettiin myös epiteeteillä Aegletes (/əˈɡliːtiːz/ ə-GLEE-teez; Αἰγλήτης, Aiglētēs, sanasta αἴγλη, "auringon valo"), Helius (/ˈhiːliəs/ HEE-lee-əs; Ἥλιος, Helios, kirjaimellisesti "aurinko"), Phanaeus (/fəˈniːəs/ fə-NEE-əs; Φαναῖος, Phanaios, kirjaimellisesti "valoa antava tai tuova") ja Lykeios (/laɪˈsiːəs/ ly-SEE-əs; Λύκειος, Lykeios, proto-kreikan *λύκη, "valo"). Epiteetin "Lykeus" merkitys liitettiin myöhemmin Apollon äitiin </w:t>
      </w:r>
      <w:r>
        <w:rPr>
          <w:color w:val="DCDCDC"/>
        </w:rPr>
        <w:t xml:space="preserve">Letoon</w:t>
      </w:r>
      <w:r>
        <w:t xml:space="preserve">, joka oli Lyykian (Λυκία) suojelijajumalatar ja joka samaistettiin suteen (λύκος), mikä toi hänelle epiteetit Lycegenes (/laɪˈsɛdʒəniːz/ ly-SEJ-ə-neez; Λυκηγενής, </w:t>
      </w:r>
      <w:r>
        <w:rPr>
          <w:color w:val="2F4F4F"/>
        </w:rPr>
        <w:t xml:space="preserve">Lukēgenēs</w:t>
      </w:r>
      <w:r>
        <w:t xml:space="preserve">, kirjaimellisesti "suden synnyttämä" tai "Lykiasta syntynyt") ja Lycoctonus (/laɪˈkɒktənəs/ ly-KOK-tə-nəs; Λυκοκτόνος, Lykoktonos, sanoista λύκος, "susi", ja κτείνειν, "tappaa"). Auringon jumalana </w:t>
      </w:r>
      <w:r>
        <w:t xml:space="preserve">roomalaiset </w:t>
      </w:r>
      <w:r>
        <w:t xml:space="preserve">kutsuivat Apollonia </w:t>
      </w:r>
      <w:r>
        <w:rPr>
          <w:color w:val="556B2F"/>
        </w:rPr>
        <w:t xml:space="preserve">Soliksi </w:t>
      </w:r>
      <w:r>
        <w:t xml:space="preserve">(/ˈsɒl/ SOL, latinaksi kirjaimellisesti "aurinko").</w:t>
      </w:r>
    </w:p>
    <w:p>
      <w:r>
        <w:rPr>
          <w:b/>
        </w:rPr>
        <w:t xml:space="preserve">Kysymys 0</w:t>
      </w:r>
    </w:p>
    <w:p>
      <w:r>
        <w:t xml:space="preserve">Kuka oli valon jumala?</w:t>
      </w:r>
    </w:p>
    <w:p>
      <w:r>
        <w:rPr>
          <w:b/>
        </w:rPr>
        <w:t xml:space="preserve">Kysymys 1</w:t>
      </w:r>
    </w:p>
    <w:p>
      <w:r>
        <w:t xml:space="preserve">Kuka oli Lyykian suojelijajumalatar?</w:t>
      </w:r>
    </w:p>
    <w:p>
      <w:r>
        <w:rPr>
          <w:b/>
        </w:rPr>
        <w:t xml:space="preserve">Kysymys 2</w:t>
      </w:r>
    </w:p>
    <w:p>
      <w:r>
        <w:t xml:space="preserve">Mikä sana tarkoittaa kirjaimellisesti "suden synnyttämä"?</w:t>
      </w:r>
    </w:p>
    <w:p>
      <w:r>
        <w:rPr>
          <w:b/>
        </w:rPr>
        <w:t xml:space="preserve">Kysymys 3</w:t>
      </w:r>
    </w:p>
    <w:p>
      <w:r>
        <w:t xml:space="preserve">Koska Apollo tunnettiin auringon jumalana, mikä oli Apollon toinen nimi?</w:t>
      </w:r>
    </w:p>
    <w:p>
      <w:r>
        <w:rPr>
          <w:b/>
        </w:rPr>
        <w:t xml:space="preserve">Teksti numero 7</w:t>
      </w:r>
    </w:p>
    <w:p>
      <w:r>
        <w:t xml:space="preserve">Apollonia palvottiin nimellä Actiacus (/ækˈtaɪ.əkəs/ ak-TY-ə-kəs; Ἄκτιακός, Aktiakos, kirjaimellisesti "aktialainen"), Delfinios (/dɛlˈfɪniəs/ del-FIN-ee-əs; Δελφίνιος, Delphinios, kirjaimellisesti "delfialainen") ja Pythius (/ˈpɪθiəs/ PITH-ee-əs; Πύθιος, Puthios, sanasta Πυθώ, Pythō, Delphin ympärillä oleva alue), vastaavasti Actiumin (Ἄκτιον) ja Delphin (Δελφοί) mukaan, jotka olivat hänen kaksi tärkeintä palvontapaikkaansa. Homeroksen hymneissä esiintyvä etiologia yhdisti epiteetin "Delphinius" </w:t>
      </w:r>
      <w:r>
        <w:rPr>
          <w:color w:val="A9A9A9"/>
        </w:rPr>
        <w:t xml:space="preserve">delfiineihin</w:t>
      </w:r>
      <w:r>
        <w:t xml:space="preserve">. Häntä palvottiin nimellä Akraephios (/əˈkriːfiəs/ ə-KREE-fee-əs; Ἀκραιφιος,[selvennystä tarvitaan] Akraiphios, kirjaimellisesti "akraephialainen") tai Akraephiaeus (/əˌkriːfiˈiːəs/ ə-KREE-fee-EE-əs; Ἀκραιφιαίος, Akraiphiaios, kirjaimellisesti "akraefialainen") boeotilaisessa Akraefian (Ἀκραιφία) kaupungissa, jonka hänen poikansa Akraefios tiettävästi perusti; ja Smintheuksena (/ˈsmɪnθjuːs/ SMIN-thews; Σμινθεύς, Smintheus, "Sminthialainen" - eli "Sminthoksen tai Sminthen kaupungista") Troadin Hamaxituksen kaupungin lähellä. Epiteetti "</w:t>
      </w:r>
      <w:r>
        <w:rPr>
          <w:color w:val="DCDCDC"/>
        </w:rPr>
        <w:t xml:space="preserve">Smintheus" </w:t>
      </w:r>
      <w:r>
        <w:t xml:space="preserve">on historiallisesti sekoitettu sanaan σμίνθος, "hiiri", liittyen Apollon rooliin tautien jumalana. Tästä syystä hänet tunnettiin myös nimellä Parnopius (/pɑːrˈnoʊpiəs/ par-NOH-pee-əs; Παρνόπιος, Parnopios, sanasta πάρνοψ, "heinäsirkka") ja roomalaisille nimellä Culicarius (/ˌkjuːlᵻˈkæriəs/ KEW-li-KARR-ee-əs; latinan culicārius, "kääpiöistä").</w:t>
      </w:r>
    </w:p>
    <w:p>
      <w:r>
        <w:rPr>
          <w:b/>
        </w:rPr>
        <w:t xml:space="preserve">Kysymys 0</w:t>
      </w:r>
    </w:p>
    <w:p>
      <w:r>
        <w:t xml:space="preserve">Epiteetti Delphinius liittyy mihin eläimeen?</w:t>
      </w:r>
    </w:p>
    <w:p>
      <w:r>
        <w:rPr>
          <w:b/>
        </w:rPr>
        <w:t xml:space="preserve">Kysymys 1</w:t>
      </w:r>
    </w:p>
    <w:p>
      <w:r>
        <w:t xml:space="preserve">Mikä epiteetti on historiallisesti sekoitettu sanaan "hiiri"?</w:t>
      </w:r>
    </w:p>
    <w:p>
      <w:r>
        <w:rPr>
          <w:b/>
        </w:rPr>
        <w:t xml:space="preserve">Teksti numero 8</w:t>
      </w:r>
    </w:p>
    <w:p>
      <w:r>
        <w:t xml:space="preserve">Apollon parantajan roolissa hänen nimityksiään olivat Acesius (/əˈsiːʒəs/ ə-SEE-zhəs; Ἀκέσιος, Akesios, sanasta ἄκεσις, "parantaminen"), Acestor (/əˈsɛstər/ ə-SES-tər; Ἀκέστωρ, Akestōr, kirjaimellisesti "parantaja"), </w:t>
      </w:r>
      <w:r>
        <w:rPr>
          <w:color w:val="A9A9A9"/>
        </w:rPr>
        <w:t xml:space="preserve">Paean </w:t>
      </w:r>
      <w:r>
        <w:t xml:space="preserve">(/ˈpiːən/ PEE-ən; Παιάν, Paiān, sanasta παίειν, "koskettaa"),[citation needed] ja Iatrus (/aɪˈætrəs/ eye-AT-rəs; Ἰατρός, Iātros, kirjaimellisesti "</w:t>
      </w:r>
      <w:r>
        <w:rPr>
          <w:color w:val="DCDCDC"/>
        </w:rPr>
        <w:t xml:space="preserve">lääkäri")</w:t>
      </w:r>
      <w:r>
        <w:t xml:space="preserve">. </w:t>
      </w:r>
      <w:r>
        <w:t xml:space="preserve">Acesius oli Apollonin epiteetti, jota palvottiin </w:t>
      </w:r>
      <w:r>
        <w:rPr>
          <w:color w:val="2F4F4F"/>
        </w:rPr>
        <w:t xml:space="preserve">Elisissä</w:t>
      </w:r>
      <w:r>
        <w:t xml:space="preserve">, jossa hänellä oli temppeli agoralla. Roomalaiset viittasivat Apolloon tässä yhteydessä nimellä Medicus (/ˈmɛdᵻkəs/ MED-i-kəs; latinaksi kirjaimellisesti "lääkäri"). Apollo Medicukselle oli </w:t>
      </w:r>
      <w:r>
        <w:rPr>
          <w:color w:val="556B2F"/>
        </w:rPr>
        <w:t xml:space="preserve">Roomassa</w:t>
      </w:r>
      <w:r>
        <w:t xml:space="preserve"> omistettu temppeli</w:t>
      </w:r>
      <w:r>
        <w:t xml:space="preserve">, todennäköisesti Bellonan temppelin vieressä.</w:t>
      </w:r>
    </w:p>
    <w:p>
      <w:r>
        <w:rPr>
          <w:b/>
        </w:rPr>
        <w:t xml:space="preserve">Kysymys 0</w:t>
      </w:r>
    </w:p>
    <w:p>
      <w:r>
        <w:t xml:space="preserve">Mikä on kirjaimellinen sana latrus?</w:t>
      </w:r>
    </w:p>
    <w:p>
      <w:r>
        <w:rPr>
          <w:b/>
        </w:rPr>
        <w:t xml:space="preserve">Kysymys 1</w:t>
      </w:r>
    </w:p>
    <w:p>
      <w:r>
        <w:t xml:space="preserve">Missä Apollolla oli temppeli agoralla?</w:t>
      </w:r>
    </w:p>
    <w:p>
      <w:r>
        <w:rPr>
          <w:b/>
        </w:rPr>
        <w:t xml:space="preserve">Kysymys 2</w:t>
      </w:r>
    </w:p>
    <w:p>
      <w:r>
        <w:t xml:space="preserve">Missä oli Apollo Medicukselle omistettu temppeli?</w:t>
      </w:r>
    </w:p>
    <w:p>
      <w:r>
        <w:rPr>
          <w:b/>
        </w:rPr>
        <w:t xml:space="preserve">Kysymys 3</w:t>
      </w:r>
    </w:p>
    <w:p>
      <w:r>
        <w:t xml:space="preserve">Mikä on "parantajan" kirjaimellinen merkitys?</w:t>
      </w:r>
    </w:p>
    <w:p>
      <w:r>
        <w:rPr>
          <w:b/>
        </w:rPr>
        <w:t xml:space="preserve">Teksti numero 9</w:t>
      </w:r>
    </w:p>
    <w:p>
      <w:r>
        <w:t xml:space="preserve">Suojelijana ja perustajana Apollolla oli epiteetit </w:t>
      </w:r>
      <w:r>
        <w:rPr>
          <w:color w:val="A9A9A9"/>
        </w:rPr>
        <w:t xml:space="preserve">Aleksiakos </w:t>
      </w:r>
      <w:r>
        <w:t xml:space="preserve">(/əˌlɛksᵻˈkeɪkəs/ ə-LEK-si-KAY-kəs; Ἀλεξίκακος, Aleksiakos, kirjaimellisesti "pahaa torjuva"), Apotropaeus (/əˌpɒtrəˈpiːəs/ ə-POT-rə-PEE-əs; Ἀποτρόπαιος, Apotropaios, sanasta ἀποτρέπειν, "torjua") ja Epikurios (/ˌɛpᵻˈkjʊriəs/ EP-i-KEWR-ee-əs; Ἐπικούριος, Epikourios, sanasta ἐπικουρέειν, "auttaa") ja </w:t>
      </w:r>
      <w:r>
        <w:rPr>
          <w:color w:val="DCDCDC"/>
        </w:rPr>
        <w:t xml:space="preserve">Arkegetes </w:t>
      </w:r>
      <w:r>
        <w:t xml:space="preserve">(/ɑːrˈkɛdʒətiːz/ ar-KEJ-ə-teez; Ἀρχηγέτης, Arkhēgetēs, sananmukaisesti "perustaja"), Clarius (/ˈklæriəs/ KLARR-ee-əs; Κλάριος, Klārios, dorian kielestä κλάρος, "jaettu erä") ja </w:t>
      </w:r>
      <w:r>
        <w:rPr>
          <w:color w:val="2F4F4F"/>
        </w:rPr>
        <w:t xml:space="preserve">Genetor </w:t>
      </w:r>
      <w:r>
        <w:t xml:space="preserve">(/ˈdʒɛnᵻtər/ JEN-i-tər; Γενέτωρ, Genetōr, kirjaimellisesti "esi-isä"). Roomalaisille hän tunnettiin tässä ominaisuudessa nimellä Averruncus (/ˌævəˈrʌŋkəs/ AV-ər-RUNG-kəs; latinan āverruncare, "torjua"). Häntä kutsuttiin myös nimellä </w:t>
      </w:r>
      <w:r>
        <w:rPr>
          <w:color w:val="556B2F"/>
        </w:rPr>
        <w:t xml:space="preserve">Agyieus </w:t>
      </w:r>
      <w:r>
        <w:t xml:space="preserve">(/əˈdʒaɪ.ᵻjuːs/ ə-GWEE-ews; Ἀγυιεύς, Aguīeus, sanasta ἄγυια, "katu") roolistaan teiden ja kotien suojelussa; ja Nomius (/ˈnoʊmiəs/ NOH-mee-əs; Νόμιος, Nomios, kirjaimellisesti "paimen") ja Nymphegetes (/nɪmˈfɛdʒᵻtiːz/ nim-FEJ-i-teez; Νυμφηγέτης, Numphēgetēs, sanoista Νύμφη, "nymfi", ja ἡγέτης, "johtaja") roolistaan paimenten ja paimentolaiselämän suojelijana.</w:t>
      </w:r>
    </w:p>
    <w:p>
      <w:r>
        <w:rPr>
          <w:b/>
        </w:rPr>
        <w:t xml:space="preserve">Kysymys 0</w:t>
      </w:r>
    </w:p>
    <w:p>
      <w:r>
        <w:t xml:space="preserve">Mikä sana tarkoittaa kirjaimellisesti "pahan torjumista"?</w:t>
      </w:r>
    </w:p>
    <w:p>
      <w:r>
        <w:rPr>
          <w:b/>
        </w:rPr>
        <w:t xml:space="preserve">Kysymys 1</w:t>
      </w:r>
    </w:p>
    <w:p>
      <w:r>
        <w:t xml:space="preserve">Mikä maailma tarkoittaa kirjaimellisesti "perustaja"?</w:t>
      </w:r>
    </w:p>
    <w:p>
      <w:r>
        <w:rPr>
          <w:b/>
        </w:rPr>
        <w:t xml:space="preserve">Kysymys 2</w:t>
      </w:r>
    </w:p>
    <w:p>
      <w:r>
        <w:t xml:space="preserve">Mikä sana kirjaimellisesti mens "esi-isä"?</w:t>
      </w:r>
    </w:p>
    <w:p>
      <w:r>
        <w:rPr>
          <w:b/>
        </w:rPr>
        <w:t xml:space="preserve">Kysymys 3</w:t>
      </w:r>
    </w:p>
    <w:p>
      <w:r>
        <w:t xml:space="preserve">Mikä sana tarkoittaa "torjua"?</w:t>
      </w:r>
    </w:p>
    <w:p>
      <w:r>
        <w:rPr>
          <w:b/>
        </w:rPr>
        <w:t xml:space="preserve">Teksti numero 10</w:t>
      </w:r>
    </w:p>
    <w:p>
      <w:r>
        <w:t xml:space="preserve">Apollolla oli profetian ja totuuden jumalana roolissaan epiteetit </w:t>
      </w:r>
      <w:r>
        <w:rPr>
          <w:color w:val="A9A9A9"/>
        </w:rPr>
        <w:t xml:space="preserve">Mantikus </w:t>
      </w:r>
      <w:r>
        <w:t xml:space="preserve">(/ˈmæntᵻkəs/ MAN-ti-kəs; Μαντικός, Mantikos, kirjaimellisesti "profeetallinen"), Leschenorius (/ˌlɛskᵻˈnɔəriəs/ LES-ki-NOHR-ee-əs; Λεσχηνόριος, Leskhēnorios, sanasta λεσχήνωρ, "keskustelija") ja Loxias (/ˈlɒksiəs/ LOK-see-əs; Λοξίας, Loxias, sanasta λέγειν, "sanoa"). Epiteetti "</w:t>
      </w:r>
      <w:r>
        <w:rPr>
          <w:color w:val="DCDCDC"/>
        </w:rPr>
        <w:t xml:space="preserve">Loxias</w:t>
      </w:r>
      <w:r>
        <w:t xml:space="preserve">" on historiallisesti yhdistetty λοξός, "moniselitteinen".</w:t>
      </w:r>
      <w:r>
        <w:t xml:space="preserve"> Tässä suhteessa roomalaiset kutsuivat häntä nimellä Coelispex (/ˈsɛsɛlᵻspɛks/ SEL-i-speks; latinan sanoista coelum, "taivas", ja specere, "katsoa"). Epiteetti </w:t>
      </w:r>
      <w:r>
        <w:rPr>
          <w:color w:val="2F4F4F"/>
        </w:rPr>
        <w:t xml:space="preserve">Iatromantis </w:t>
      </w:r>
      <w:r>
        <w:t xml:space="preserve">(/aɪˌætrəˈmæntɪs/ eye-AT-rə-MAN-tis; Ἰατρομάντις, Iātromantis, sanoista ἰατρός, "lääkäri", ja μάντις, "profeetta") viittaa sekä hänen tehtäväänsä parantamisen jumalana että profetiana. Musiikin ja taiteiden jumalana Apollonilla oli epiteetti </w:t>
      </w:r>
      <w:r>
        <w:rPr>
          <w:color w:val="556B2F"/>
        </w:rPr>
        <w:t xml:space="preserve">Musagetes </w:t>
      </w:r>
      <w:r>
        <w:t xml:space="preserve">(/mjuːˈsædʒᵻtiːz/ mew-SAJ-i-teez; Doric Μουσαγέτας, Mousāgetās) tai Musegetes (/mjuːˈsɛdʒᵻtiːz/ mew-SEJ-i-teez; Μουσηγέτης, Mousēgetēs, sanoista Μούσα, "muusa", ja ἡγέτης, "johtaja").</w:t>
      </w:r>
    </w:p>
    <w:p>
      <w:r>
        <w:rPr>
          <w:b/>
        </w:rPr>
        <w:t xml:space="preserve">Kysymys 0</w:t>
      </w:r>
    </w:p>
    <w:p>
      <w:r>
        <w:t xml:space="preserve">Mikä epiteetti on historiallisesti yhdistetty moniselitteiseen?</w:t>
      </w:r>
    </w:p>
    <w:p>
      <w:r>
        <w:rPr>
          <w:b/>
        </w:rPr>
        <w:t xml:space="preserve">Kysymys 1</w:t>
      </w:r>
    </w:p>
    <w:p>
      <w:r>
        <w:t xml:space="preserve">Minkä nimityksen Apollo sai musiikin ja taiteen jumalana?</w:t>
      </w:r>
    </w:p>
    <w:p>
      <w:r>
        <w:rPr>
          <w:b/>
        </w:rPr>
        <w:t xml:space="preserve">Kysymys 2</w:t>
      </w:r>
    </w:p>
    <w:p>
      <w:r>
        <w:t xml:space="preserve">Minkä nimimerkin Apollo sai profetian ja totuuden jumalana?</w:t>
      </w:r>
    </w:p>
    <w:p>
      <w:r>
        <w:rPr>
          <w:b/>
        </w:rPr>
        <w:t xml:space="preserve">Kysymys 3</w:t>
      </w:r>
    </w:p>
    <w:p>
      <w:r>
        <w:t xml:space="preserve">Minkä nimimerkin Apollo sai parantajan ja ennustajan jumalana?</w:t>
      </w:r>
    </w:p>
    <w:p>
      <w:r>
        <w:rPr>
          <w:b/>
        </w:rPr>
        <w:t xml:space="preserve">Teksti numero 11</w:t>
      </w:r>
    </w:p>
    <w:p>
      <w:r>
        <w:t xml:space="preserve">Jousiammunnan jumalana Apollo tunnettiin nimellä </w:t>
      </w:r>
      <w:r>
        <w:rPr>
          <w:color w:val="A9A9A9"/>
        </w:rPr>
        <w:t xml:space="preserve">Aphetor </w:t>
      </w:r>
      <w:r>
        <w:t xml:space="preserve">(/əˈfiːtər/ ə-FEE-tər; Ἀφήτωρ, Aphētōr, sanasta ἀφίημι, "päästää irti") tai Aphetorus (/əˈfɛtərəs/ ə-FET-ər-əs; Ἀφητόρος, Aphētoros, samaa alkuperää), Argyrotoxus (/ˌɑːrdʒᵻrəˈtɒksəs/ AR-ji-rə-TOK-səs; Ἀργυρότοξος, Argyrotoxos, kirjaimellisesti "hopeajousella"), </w:t>
      </w:r>
      <w:r>
        <w:rPr>
          <w:color w:val="DCDCDC"/>
        </w:rPr>
        <w:t xml:space="preserve">Hecaërgus </w:t>
      </w:r>
      <w:r>
        <w:t xml:space="preserve">(/ˌhɛkiˈɜːrɡəs/ HEK-ee-UR-gəs; Ἑκάεργος, Hekaergos, kirjaimellisesti "kauas ampuva") ja Hecebolos (/hᵻˈsɛbələs/ hi-SEB-ə-ləs; Ἑκηβόλος, Hekēbolos, kirjaimellisesti "kauas ampuva"). Roomalaiset viittasivat Apolloon nimellä Articenens (/ɑːrˈtɪsᵻnənz/ ar-TISS-i-nənz; "jousenkantaja"). Apollonia kutsuttiin </w:t>
      </w:r>
      <w:r>
        <w:rPr>
          <w:color w:val="2F4F4F"/>
        </w:rPr>
        <w:t xml:space="preserve">Ismeniokseksi </w:t>
      </w:r>
      <w:r>
        <w:t xml:space="preserve">(/ɪzˈmiːniəs/ iz-MEE-nee-əs; Ἰσμηνιός, Ismēnios, kirjaimellisesti "Ismenuksen") Amphionin ja Nioben pojan Ismenuksen mukaan, jota hän iski nuolella.</w:t>
      </w:r>
    </w:p>
    <w:p>
      <w:r>
        <w:rPr>
          <w:b/>
        </w:rPr>
        <w:t xml:space="preserve">Kysymys 0</w:t>
      </w:r>
    </w:p>
    <w:p>
      <w:r>
        <w:t xml:space="preserve">Millä nimellä Apollo tunnettiin jousiammunnan jumalana?</w:t>
      </w:r>
    </w:p>
    <w:p>
      <w:r>
        <w:rPr>
          <w:b/>
        </w:rPr>
        <w:t xml:space="preserve">Kysymys 1</w:t>
      </w:r>
    </w:p>
    <w:p>
      <w:r>
        <w:t xml:space="preserve">Mikä nimi tarkoittaa kirjaimellisesti "kauas ampuvaa"?</w:t>
      </w:r>
    </w:p>
    <w:p>
      <w:r>
        <w:rPr>
          <w:b/>
        </w:rPr>
        <w:t xml:space="preserve">Kysymys 2</w:t>
      </w:r>
    </w:p>
    <w:p>
      <w:r>
        <w:t xml:space="preserve">Kuka oli Amphionin ja Nioben poika?</w:t>
      </w:r>
    </w:p>
    <w:p>
      <w:r>
        <w:rPr>
          <w:b/>
        </w:rPr>
        <w:t xml:space="preserve">Kysymys 3</w:t>
      </w:r>
    </w:p>
    <w:p>
      <w:r>
        <w:t xml:space="preserve">Kuka löi vanhempiaan nuolella?</w:t>
      </w:r>
    </w:p>
    <w:p>
      <w:r>
        <w:rPr>
          <w:b/>
        </w:rPr>
        <w:t xml:space="preserve">Teksti numero 12</w:t>
      </w:r>
    </w:p>
    <w:p>
      <w:r>
        <w:t xml:space="preserve">Apollon kulttipaikat Kreikassa, Delfi ja Delos, ovat peräisin 8. vuosisadalta eKr. Deloksen pyhäkkö oli omistettu ensisijaisesti </w:t>
      </w:r>
      <w:r>
        <w:rPr>
          <w:color w:val="A9A9A9"/>
        </w:rPr>
        <w:t xml:space="preserve">Artemiselle</w:t>
      </w:r>
      <w:r>
        <w:t xml:space="preserve">, Apollon kaksoissisarelle. Delfoissa Apollonia kunnioitettiin Python surmaajana. Kreikkalaisille Apollo oli kaikki jumalat yhdessä, ja vuosisatojen kuluessa hän sai erilaisia tehtäviä, jotka saattoivat olla peräisin eri jumalilta. Arkaaisessa Kreikassa hän oli profeetta, oraakkelijumala, joka vanhoina aikoina liittyi "parantamiseen". Klassisessa Kreikassa hän oli valon ja musiikin jumala, mutta kansanuskonnossa hänellä oli vahva tehtävä pitää paha loitolla. </w:t>
      </w:r>
      <w:r>
        <w:rPr>
          <w:color w:val="DCDCDC"/>
        </w:rPr>
        <w:t xml:space="preserve">Walter Burkert </w:t>
      </w:r>
      <w:r>
        <w:t xml:space="preserve">erotti Apollonpalvonnan esihistoriassa kolme komponenttia, joita hän kutsui "dorilais-luoteiskreikkalaiseksi komponentiksi, kreetalais-minolaiseksi komponentiksi ja syro-hetiittalaiseksi komponentiksi".</w:t>
      </w:r>
    </w:p>
    <w:p>
      <w:r>
        <w:rPr>
          <w:b/>
        </w:rPr>
        <w:t xml:space="preserve">Kysymys 0</w:t>
      </w:r>
    </w:p>
    <w:p>
      <w:r>
        <w:t xml:space="preserve">Kuka oli Apollon kaksoissisar?</w:t>
      </w:r>
    </w:p>
    <w:p>
      <w:r>
        <w:rPr>
          <w:b/>
        </w:rPr>
        <w:t xml:space="preserve">Kysymys 1</w:t>
      </w:r>
    </w:p>
    <w:p>
      <w:r>
        <w:t xml:space="preserve">Kenelle Deloksen pyhäkkö oli omistettu?</w:t>
      </w:r>
    </w:p>
    <w:p>
      <w:r>
        <w:rPr>
          <w:b/>
        </w:rPr>
        <w:t xml:space="preserve">Kysymys 2</w:t>
      </w:r>
    </w:p>
    <w:p>
      <w:r>
        <w:t xml:space="preserve">Kuka havaitsi Apollon palvonnan esihistoriassa kolme osatekijää?</w:t>
      </w:r>
    </w:p>
    <w:p>
      <w:r>
        <w:rPr>
          <w:b/>
        </w:rPr>
        <w:t xml:space="preserve">Teksti numero 13</w:t>
      </w:r>
    </w:p>
    <w:p>
      <w:r>
        <w:rPr>
          <w:color w:val="A9A9A9"/>
        </w:rPr>
        <w:t xml:space="preserve">Apollo </w:t>
      </w:r>
      <w:r>
        <w:t xml:space="preserve">toi </w:t>
      </w:r>
      <w:r>
        <w:t xml:space="preserve">itäisestä alkuperästään </w:t>
      </w:r>
      <w:r>
        <w:t xml:space="preserve">mukanaan "symbolien ja ominan" (σημεία и τέρατα : semeia kai terata) tarkastamisen taidon ja päivien enteiden tarkkailun. Inspiraatio-orakulaarikulttuuri on todennäköisesti peräisin </w:t>
      </w:r>
      <w:r>
        <w:rPr>
          <w:color w:val="DCDCDC"/>
        </w:rPr>
        <w:t xml:space="preserve">Anatoliasta</w:t>
      </w:r>
      <w:r>
        <w:t xml:space="preserve">. Rituaali kuului alusta alkaen Apollonille. </w:t>
      </w:r>
      <w:r>
        <w:rPr>
          <w:color w:val="2F4F4F"/>
        </w:rPr>
        <w:t xml:space="preserve">Kreikkalaiset </w:t>
      </w:r>
      <w:r>
        <w:t xml:space="preserve">loivat lainalaisuuden, jumalten käskyjen valvonnan sekä kohtuuden ja harmonian vaatimuksen. Apollosta tuli loistavan nuoruuden jumala, musiikin, henkisen elämän, kohtuuden ja havaittavissa olevan järjestyksen suojelija. Vanhan anatolialaisen jumalan parantamista ja hänen nostamistaan älylliselle tasolle voidaan pitää kreikkalaisten saavutuksena.</w:t>
      </w:r>
    </w:p>
    <w:p>
      <w:r>
        <w:rPr>
          <w:b/>
        </w:rPr>
        <w:t xml:space="preserve">Kysymys 0</w:t>
      </w:r>
    </w:p>
    <w:p>
      <w:r>
        <w:t xml:space="preserve">Kuka toi "symbolien ja ominan" tarkastustaiteen?</w:t>
      </w:r>
    </w:p>
    <w:p>
      <w:r>
        <w:rPr>
          <w:b/>
        </w:rPr>
        <w:t xml:space="preserve">Kysymys 1</w:t>
      </w:r>
    </w:p>
    <w:p>
      <w:r>
        <w:t xml:space="preserve">Inspiraatio oraakkeli-kultti otettiin luultavasti käyttöön mistä?</w:t>
      </w:r>
    </w:p>
    <w:p>
      <w:r>
        <w:rPr>
          <w:b/>
        </w:rPr>
        <w:t xml:space="preserve">Kysymys 2</w:t>
      </w:r>
    </w:p>
    <w:p>
      <w:r>
        <w:t xml:space="preserve">Kuka ryhmä loi legalismin, jumalten käskyjen valvonnan ja vaatimuksen maltillisuudesta ja harmoniasta?</w:t>
      </w:r>
    </w:p>
    <w:p>
      <w:r>
        <w:rPr>
          <w:b/>
        </w:rPr>
        <w:t xml:space="preserve">Teksti numero 14</w:t>
      </w:r>
    </w:p>
    <w:p>
      <w:r>
        <w:t xml:space="preserve">Apollon tehtävä "parantajana" liittyy </w:t>
      </w:r>
      <w:r>
        <w:rPr>
          <w:color w:val="A9A9A9"/>
        </w:rPr>
        <w:t xml:space="preserve">Paeaniin </w:t>
      </w:r>
      <w:r>
        <w:t xml:space="preserve">(Παιών-Παιήων), Iliasissa esiintyvään jumalten lääkäriin, joka näyttää olevan peräisin alkukantaisemmasta uskonnosta. Paeοn liittyy luultavasti mykeneläiseen pa-ja-wo-neen (lineaarinen B: 𐀞𐀊𐀍𐀚), mutta tämä ei ole varmaa. Hänellä ei ollut erillistä kulttia, mutta hän oli taikureiden laulaman pyhän taikalaulun ruumiillistuma, jonka oletettiin parantavan sairauksia. Myöhemmin kreikkalaiset tiesivät kyseisen laulun alkuperäisen merkityksen "paean" (παιάν). Taikureita kutsuttiin myös "</w:t>
      </w:r>
      <w:r>
        <w:rPr>
          <w:color w:val="DCDCDC"/>
        </w:rPr>
        <w:t xml:space="preserve">näkijä-lääkäreiksi</w:t>
      </w:r>
      <w:r>
        <w:t xml:space="preserve">" (ἰατρομάντεις), ja he käyttivät ekstaattista profeetallista taidetta, jota Apollon-jumala käytti juuri oraakkelissa.</w:t>
      </w:r>
    </w:p>
    <w:p>
      <w:r>
        <w:rPr>
          <w:b/>
        </w:rPr>
        <w:t xml:space="preserve">Kysymys 0</w:t>
      </w:r>
    </w:p>
    <w:p>
      <w:r>
        <w:t xml:space="preserve">Millä nimellä taikureita kutsuttiin?</w:t>
      </w:r>
    </w:p>
    <w:p>
      <w:r>
        <w:rPr>
          <w:b/>
        </w:rPr>
        <w:t xml:space="preserve">Kysymys 1</w:t>
      </w:r>
    </w:p>
    <w:p>
      <w:r>
        <w:t xml:space="preserve">Kuka on jumalten lääkäri Iliasissa?</w:t>
      </w:r>
    </w:p>
    <w:p>
      <w:r>
        <w:rPr>
          <w:b/>
        </w:rPr>
        <w:t xml:space="preserve">Teksti numero 15</w:t>
      </w:r>
    </w:p>
    <w:p>
      <w:r>
        <w:t xml:space="preserve">Yleisiä Apollonin epiteettejä parantajana ovat "</w:t>
      </w:r>
      <w:r>
        <w:rPr>
          <w:color w:val="A9A9A9"/>
        </w:rPr>
        <w:t xml:space="preserve">paion</w:t>
      </w:r>
      <w:r>
        <w:t xml:space="preserve">" (παιών, kirjaimellisesti "parantaja" tai "auttaja") "epikourios" (ἐπικουρώ, "apu"), "oulios" (οὐλή, "parantunut haava", myös "arpi" ) ja "loimios" (λοιμός, "rutto"). Klassisella ajalla hänen vahva tehtävänsä kansanuskonnossa oli </w:t>
      </w:r>
      <w:r>
        <w:rPr>
          <w:color w:val="DCDCDC"/>
        </w:rPr>
        <w:t xml:space="preserve">pitää paha loitolla, </w:t>
      </w:r>
      <w:r>
        <w:t xml:space="preserve">ja siksi häntä kutsuttiin nimillä "apotropaios" (ἀποτρέπω, "harhauttaa", "pelottaa", "torjua") ja "</w:t>
      </w:r>
      <w:r>
        <w:rPr>
          <w:color w:val="2F4F4F"/>
        </w:rPr>
        <w:t xml:space="preserve">aleksikakos</w:t>
      </w:r>
      <w:r>
        <w:t xml:space="preserve">" (v. ἀλέξω + n. κακόν, "puolustaa pahalta"). Myöhemmissä kirjoittajissa sana, joka tavallisesti kirjoitetaan "Paean", muuttuu pelkäksi Apollon epiteetiksi hänen ominaisuudessaan parantamisen jumalana.</w:t>
      </w:r>
    </w:p>
    <w:p>
      <w:r>
        <w:rPr>
          <w:b/>
        </w:rPr>
        <w:t xml:space="preserve">Kysymys 0</w:t>
      </w:r>
    </w:p>
    <w:p>
      <w:r>
        <w:t xml:space="preserve">Mikä on Apollonin tavallinen nimitys parantajana?</w:t>
      </w:r>
    </w:p>
    <w:p>
      <w:r>
        <w:rPr>
          <w:b/>
        </w:rPr>
        <w:t xml:space="preserve">Kysymys 1</w:t>
      </w:r>
    </w:p>
    <w:p>
      <w:r>
        <w:t xml:space="preserve">Mikä oli Apollon vahva tehtävä kansanuskonnossa klassisella ajalla?</w:t>
      </w:r>
    </w:p>
    <w:p>
      <w:r>
        <w:rPr>
          <w:b/>
        </w:rPr>
        <w:t xml:space="preserve">Kysymys 2</w:t>
      </w:r>
    </w:p>
    <w:p>
      <w:r>
        <w:t xml:space="preserve">Mikä on sana sanalle "puolustautua pahalta"?</w:t>
      </w:r>
    </w:p>
    <w:p>
      <w:r>
        <w:rPr>
          <w:b/>
        </w:rPr>
        <w:t xml:space="preserve">Teksti numero 16</w:t>
      </w:r>
    </w:p>
    <w:p>
      <w:r>
        <w:t xml:space="preserve">Homeros kuvitti Paeon-jumalan ja laulun sekä apotrooppisen kiitoksen että riemuvoiton lauluksi. Tällaiset laulut osoitettiin alun perin Apollolle ja myöhemmin muille jumalille: Dionysokselle, Apollon Heliokselle ja Apollon pojalle </w:t>
      </w:r>
      <w:r>
        <w:rPr>
          <w:color w:val="A9A9A9"/>
        </w:rPr>
        <w:t xml:space="preserve">Asklepiokselle</w:t>
      </w:r>
      <w:r>
        <w:t xml:space="preserve">, parantajalle. Noin 4. vuosisadalla eaa. </w:t>
      </w:r>
      <w:r>
        <w:rPr>
          <w:color w:val="DCDCDC"/>
        </w:rPr>
        <w:t xml:space="preserve">paeanista </w:t>
      </w:r>
      <w:r>
        <w:t xml:space="preserve">tuli pelkkä ylistysmuoto; sen tarkoituksena oli joko </w:t>
      </w:r>
      <w:r>
        <w:rPr>
          <w:color w:val="2F4F4F"/>
        </w:rPr>
        <w:t xml:space="preserve">anoa suojelusta sairauksia ja onnettomuuksia vastaan </w:t>
      </w:r>
      <w:r>
        <w:t xml:space="preserve">tai esittää kiitokset sen jälkeen, kun suojelu oli annettu. Tällä tavoin Apollo tunnustettiin musiikin jumalaksi. Apollon rooli Pythonin tappajana johti siihen, että hänet yhdistettiin taisteluun ja voittoon, ja siksi roomalaisille tuli tavaksi, että armeija lauloi paeania marssilla ja ennen taisteluun lähtöä, laivaston lähtiessä satamasta ja myös voiton jälkeen.</w:t>
      </w:r>
    </w:p>
    <w:p>
      <w:r>
        <w:rPr>
          <w:b/>
        </w:rPr>
        <w:t xml:space="preserve">Kysymys 0</w:t>
      </w:r>
    </w:p>
    <w:p>
      <w:r>
        <w:t xml:space="preserve">Kuka oli Apollon poika?</w:t>
      </w:r>
    </w:p>
    <w:p>
      <w:r>
        <w:rPr>
          <w:b/>
        </w:rPr>
        <w:t xml:space="preserve">Kysymys 1</w:t>
      </w:r>
    </w:p>
    <w:p>
      <w:r>
        <w:t xml:space="preserve">Noin 4. vuosisadalla eaa., mistä tuli pelkkä ihailukaava?</w:t>
      </w:r>
    </w:p>
    <w:p>
      <w:r>
        <w:rPr>
          <w:b/>
        </w:rPr>
        <w:t xml:space="preserve">Kysymys 2</w:t>
      </w:r>
    </w:p>
    <w:p>
      <w:r>
        <w:t xml:space="preserve">Noin 4. vuosisadalla eaa., mikä oli paeanin kohde?</w:t>
      </w:r>
    </w:p>
    <w:p>
      <w:r>
        <w:rPr>
          <w:b/>
        </w:rPr>
        <w:t xml:space="preserve">Teksti numero 17</w:t>
      </w:r>
    </w:p>
    <w:p>
      <w:r>
        <w:t xml:space="preserve">Yhteyttä doorilaisiin ja heidän apellai-juhlaansa vahvistaa Apellaios-kuukausi luoteiskreikkalaisissa kalentereissa, mutta se voi selittää vain nimen dorilaisen tyypin, joka liittyy antiikin makedonialaiseen sanaan "pella" (Pella), </w:t>
      </w:r>
      <w:r>
        <w:rPr>
          <w:color w:val="A9A9A9"/>
        </w:rPr>
        <w:t xml:space="preserve">kivi</w:t>
      </w:r>
      <w:r>
        <w:t xml:space="preserve">. </w:t>
      </w:r>
      <w:r>
        <w:rPr>
          <w:color w:val="DCDCDC"/>
        </w:rPr>
        <w:t xml:space="preserve">Kivillä </w:t>
      </w:r>
      <w:r>
        <w:t xml:space="preserve">oli tärkeä rooli jumalan kultissa, erityisesti Delphin oraakkelipyhäkössä (Omphalos). "</w:t>
      </w:r>
      <w:r>
        <w:rPr>
          <w:color w:val="2F4F4F"/>
        </w:rPr>
        <w:t xml:space="preserve">Homeroksen hymni</w:t>
      </w:r>
      <w:r>
        <w:t xml:space="preserve">" esittää Apollonia pohjoisen tunkeilijana. Hänen saapumisensa on täytynyt tapahtua mykeneläisen sivilisaation tuhoa seuranneen "pimeän keskiajan" aikana, ja hänen konfliktiaan Gaian (äiti Maan) kanssa kuvasi legenda, jonka mukaan hän surmasi tämän tyttären, käärme Pytonin.</w:t>
      </w:r>
    </w:p>
    <w:p>
      <w:r>
        <w:rPr>
          <w:b/>
        </w:rPr>
        <w:t xml:space="preserve">Kysymys 0</w:t>
      </w:r>
    </w:p>
    <w:p>
      <w:r>
        <w:t xml:space="preserve">Mitä sana Pella tarkoittaa?</w:t>
      </w:r>
    </w:p>
    <w:p>
      <w:r>
        <w:rPr>
          <w:b/>
        </w:rPr>
        <w:t xml:space="preserve">Kysymys 1</w:t>
      </w:r>
    </w:p>
    <w:p>
      <w:r>
        <w:t xml:space="preserve">Mikä edustaa Apolloa pohjoisen tunkeilijana?</w:t>
      </w:r>
    </w:p>
    <w:p>
      <w:r>
        <w:rPr>
          <w:b/>
        </w:rPr>
        <w:t xml:space="preserve">Kysymys 2</w:t>
      </w:r>
    </w:p>
    <w:p>
      <w:r>
        <w:t xml:space="preserve">Mikä oli tärkeä osa jumalan kultissa?</w:t>
      </w:r>
    </w:p>
    <w:p>
      <w:r>
        <w:rPr>
          <w:b/>
        </w:rPr>
        <w:t xml:space="preserve">Teksti numero 18</w:t>
      </w:r>
    </w:p>
    <w:p>
      <w:r>
        <w:t xml:space="preserve">Maan jumaluudella oli valta aavemaailmaan, ja uskotaan, että hän oli oraakkelin takana oleva jumaluus. Vanhemmissa tarinoissa mainittiin kaksi lohikäärmettä, jotka ehkä tarkoituksella sekoitettiin toisiinsa. Naaraslohikäärme nimeltä Delphyne (δελφύς, "kohtu"), joka ilmeisesti liittyy Delfoihin ja Apollo Delphiniokseen, ja miespuolinen käärme </w:t>
      </w:r>
      <w:r>
        <w:rPr>
          <w:color w:val="A9A9A9"/>
        </w:rPr>
        <w:t xml:space="preserve">Typhon </w:t>
      </w:r>
      <w:r>
        <w:t xml:space="preserve">(τύφειν, "savuamaan"), Zeuksen vastustaja Titanomachiassa, jonka kertojat sekoittivat Pythoniin. </w:t>
      </w:r>
      <w:r>
        <w:rPr>
          <w:color w:val="DCDCDC"/>
        </w:rPr>
        <w:t xml:space="preserve">Python </w:t>
      </w:r>
      <w:r>
        <w:t xml:space="preserve">oli minolaisessa uskonnossa esiintyvä temppelin hyvä daimon (ἀγαθὸς δαίμων), mutta hänet esitettiin lohikäärmeenä, kuten usein tapahtuu niin Pohjois-Euroopan kuin idänkin kansanperinteessä.</w:t>
      </w:r>
    </w:p>
    <w:p>
      <w:r>
        <w:rPr>
          <w:b/>
        </w:rPr>
        <w:t xml:space="preserve">Kysymys 0</w:t>
      </w:r>
    </w:p>
    <w:p>
      <w:r>
        <w:t xml:space="preserve">Kuka oli Zeuksen vastustaja titomaanitaistelussa?</w:t>
      </w:r>
    </w:p>
    <w:p>
      <w:r>
        <w:rPr>
          <w:b/>
        </w:rPr>
        <w:t xml:space="preserve">Kysymys 1</w:t>
      </w:r>
    </w:p>
    <w:p>
      <w:r>
        <w:t xml:space="preserve">Kenet kertoja sekoitti Phytoniin?</w:t>
      </w:r>
    </w:p>
    <w:p>
      <w:r>
        <w:rPr>
          <w:b/>
        </w:rPr>
        <w:t xml:space="preserve">Kysymys 2</w:t>
      </w:r>
    </w:p>
    <w:p>
      <w:r>
        <w:t xml:space="preserve">Kuka esitettiin lohikäärmeenä?</w:t>
      </w:r>
    </w:p>
    <w:p>
      <w:r>
        <w:rPr>
          <w:b/>
        </w:rPr>
        <w:t xml:space="preserve">Teksti numero 19</w:t>
      </w:r>
    </w:p>
    <w:p>
      <w:r>
        <w:t xml:space="preserve">Apollo ja hänen sisarensa </w:t>
      </w:r>
      <w:r>
        <w:rPr>
          <w:color w:val="A9A9A9"/>
        </w:rPr>
        <w:t xml:space="preserve">Artemis </w:t>
      </w:r>
      <w:r>
        <w:t xml:space="preserve">voivat tuoda kuolemaa nuolillaan. Käsitys siitä, että sairaudet ja kuolema tulevat yliluonnollisten olentojen tai taikureiden lähettämistä näkymättömistä laukauksista, on yleinen germaanisessa ja norjalaisessa mytologiassa. Kreikkalaisessa mytologiassa </w:t>
      </w:r>
      <w:r>
        <w:rPr>
          <w:color w:val="DCDCDC"/>
        </w:rPr>
        <w:t xml:space="preserve">Artemis </w:t>
      </w:r>
      <w:r>
        <w:t xml:space="preserve">oli nymfien johtaja (ἡγεμών, "hegemon"), jolla oli samanlaisia tehtäviä pohjoismaisten haltioiden kanssa. Alun perin "tonttu-laukaus" viittasi tontuihin liitettyyn sairauteen tai kuolemaan, mutta myöhemmin sillä todistettiin tarkoitettavan kivisiä nuolenkärkiä, joita noidat käyttivät vahingoittaakseen ihmisiä ja myös parantavissa rituaaleissa.</w:t>
      </w:r>
    </w:p>
    <w:p>
      <w:r>
        <w:rPr>
          <w:b/>
        </w:rPr>
        <w:t xml:space="preserve">Kysymys 0</w:t>
      </w:r>
    </w:p>
    <w:p>
      <w:r>
        <w:t xml:space="preserve">Kuka on Apollon sisar?</w:t>
      </w:r>
    </w:p>
    <w:p>
      <w:r>
        <w:rPr>
          <w:b/>
        </w:rPr>
        <w:t xml:space="preserve">Kysymys 1</w:t>
      </w:r>
    </w:p>
    <w:p>
      <w:r>
        <w:t xml:space="preserve">Uskottiin, että tämä nainen saattoi tuoda kuoleman nuolillaan.</w:t>
      </w:r>
    </w:p>
    <w:p>
      <w:r>
        <w:rPr>
          <w:b/>
        </w:rPr>
        <w:t xml:space="preserve">Kysymys 2</w:t>
      </w:r>
    </w:p>
    <w:p>
      <w:r>
        <w:t xml:space="preserve">Kuka oli kreikkalaisessa mytologiassa nymfien johtaja?</w:t>
      </w:r>
    </w:p>
    <w:p>
      <w:r>
        <w:rPr>
          <w:b/>
        </w:rPr>
        <w:t xml:space="preserve">Teksti numero 20</w:t>
      </w:r>
    </w:p>
    <w:p>
      <w:r>
        <w:t xml:space="preserve">Näyttää siltä, että Delfoissa oli oraakkelikultti jo mykeneläisten aikakaudella. Historiallisina aikoina Delfoin pappeja kutsuttiin nimellä </w:t>
      </w:r>
      <w:r>
        <w:rPr>
          <w:color w:val="A9A9A9"/>
        </w:rPr>
        <w:t xml:space="preserve">Labryaden</w:t>
      </w:r>
      <w:r>
        <w:t xml:space="preserve">, "kaksoiskirvesmiehet", mikä viittaa minolaiseen alkuperään. Kaksoiskirves, </w:t>
      </w:r>
      <w:r>
        <w:rPr>
          <w:color w:val="DCDCDC"/>
        </w:rPr>
        <w:t xml:space="preserve">labrys</w:t>
      </w:r>
      <w:r>
        <w:t xml:space="preserve">, oli kreetalaisen labyrintin pyhä symboli. Homeroksen hymnissä lisätään, että Apollo ilmestyi delfiininä ja vei kreetalaiset papit Delfoihin, jonne he ilmeisesti siirsivät uskonnolliset käytäntönsä. Apollo Delphinios oli merenjumala, jota palvottiin erityisesti Kreetalla ja saarilla, ja hänen nimensä osoittaa hänen yhteytensä Delfoihin ja pyhään käärmeeseen Delphyneen ("kohtu"). Apollon sisar </w:t>
      </w:r>
      <w:r>
        <w:rPr>
          <w:color w:val="2F4F4F"/>
        </w:rPr>
        <w:t xml:space="preserve">Artemis</w:t>
      </w:r>
      <w:r>
        <w:t xml:space="preserve">, joka oli kreikkalainen metsästyksen jumalatar, samaistetaan </w:t>
      </w:r>
      <w:r>
        <w:t xml:space="preserve">minolaiseen "eläinten valtiattareen" </w:t>
      </w:r>
      <w:r>
        <w:rPr>
          <w:color w:val="556B2F"/>
        </w:rPr>
        <w:t xml:space="preserve">Britomartikseen </w:t>
      </w:r>
      <w:r>
        <w:t xml:space="preserve">(Diktynna). Varhaisimmissa kuvauksissa hänen seuranaan on "eläinten herra", metsästyksen miespuolinen jumala, jonka attribuutti oli jousi. Hänen alkuperäistä nimeään ei tunneta, mutta näyttää siltä, että hän sulautui suositumpaan Apolloniin, joka seisoi neitsyt "eläinten emännän" rinnalla ja josta tuli tämän veli.</w:t>
      </w:r>
    </w:p>
    <w:p>
      <w:r>
        <w:rPr>
          <w:b/>
        </w:rPr>
        <w:t xml:space="preserve">Kysymys 0</w:t>
      </w:r>
    </w:p>
    <w:p>
      <w:r>
        <w:t xml:space="preserve">Mikä oli "kaksoiskirvesmiesten" nimi?</w:t>
      </w:r>
    </w:p>
    <w:p>
      <w:r>
        <w:rPr>
          <w:b/>
        </w:rPr>
        <w:t xml:space="preserve">Kysymys 1</w:t>
      </w:r>
    </w:p>
    <w:p>
      <w:r>
        <w:t xml:space="preserve">Mikä on toinen nimi kaksoisakselille?</w:t>
      </w:r>
    </w:p>
    <w:p>
      <w:r>
        <w:rPr>
          <w:b/>
        </w:rPr>
        <w:t xml:space="preserve">Kysymys 2</w:t>
      </w:r>
    </w:p>
    <w:p>
      <w:r>
        <w:t xml:space="preserve">Kuka oli minolainen "eläinten herra"?</w:t>
      </w:r>
    </w:p>
    <w:p>
      <w:r>
        <w:rPr>
          <w:b/>
        </w:rPr>
        <w:t xml:space="preserve">Kysymys 3</w:t>
      </w:r>
    </w:p>
    <w:p>
      <w:r>
        <w:t xml:space="preserve">Kuka oli Apollon sisar?</w:t>
      </w:r>
    </w:p>
    <w:p>
      <w:r>
        <w:rPr>
          <w:b/>
        </w:rPr>
        <w:t xml:space="preserve">Teksti numero 21</w:t>
      </w:r>
    </w:p>
    <w:p>
      <w:r>
        <w:t xml:space="preserve">Delfoin vanhat oraakkelit näyttävät liittyvän paikalliseen pappisperinteeseen, eikä ole selvää näyttöä siitä, että temppelissä olisi ollut jonkinlaista inspiraatio-ennustusta. Tämä johti jotkut tutkijat siihen johtopäätökseen, että </w:t>
      </w:r>
      <w:r>
        <w:rPr>
          <w:color w:val="A9A9A9"/>
        </w:rPr>
        <w:t xml:space="preserve">Pythia </w:t>
      </w:r>
      <w:r>
        <w:t xml:space="preserve">jatkoi rituaaleja johdonmukaisella menettelyllä useiden vuosisatojen ajan paikallisen perinteen mukaisesti. </w:t>
      </w:r>
      <w:r>
        <w:t xml:space="preserve">Tältä osin </w:t>
      </w:r>
      <w:r>
        <w:t xml:space="preserve">anatolialaista alkuperää oleva </w:t>
      </w:r>
      <w:r>
        <w:t xml:space="preserve">myyttinen näkijätär </w:t>
      </w:r>
      <w:r>
        <w:rPr>
          <w:color w:val="DCDCDC"/>
        </w:rPr>
        <w:t xml:space="preserve">Sibylli </w:t>
      </w:r>
      <w:r>
        <w:t xml:space="preserve">ekstaattisine taiteineen näyttää olevan irrallaan itse oraakkelista. Kreikkalainen perinne viittaa kuitenkin </w:t>
      </w:r>
      <w:r>
        <w:rPr>
          <w:color w:val="2F4F4F"/>
        </w:rPr>
        <w:t xml:space="preserve">höyryjen olemassaoloon ja laakerinlehtien pureskeluun, mikä </w:t>
      </w:r>
      <w:r>
        <w:t xml:space="preserve">näyttää vahvistuvan viimeaikaisissa tutkimuksissa.</w:t>
      </w:r>
    </w:p>
    <w:p>
      <w:r>
        <w:rPr>
          <w:b/>
        </w:rPr>
        <w:t xml:space="preserve">Kysymys 0</w:t>
      </w:r>
    </w:p>
    <w:p>
      <w:r>
        <w:t xml:space="preserve">Kenen tutkijat uskoivat suorittaneen rituaalit johdonmukaisesti?</w:t>
      </w:r>
    </w:p>
    <w:p>
      <w:r>
        <w:rPr>
          <w:b/>
        </w:rPr>
        <w:t xml:space="preserve">Kysymys 1</w:t>
      </w:r>
    </w:p>
    <w:p>
      <w:r>
        <w:t xml:space="preserve">Kuka on myyttinen anatolaisperäinen näkijätär?</w:t>
      </w:r>
    </w:p>
    <w:p>
      <w:r>
        <w:rPr>
          <w:b/>
        </w:rPr>
        <w:t xml:space="preserve">Kysymys 2</w:t>
      </w:r>
    </w:p>
    <w:p>
      <w:r>
        <w:t xml:space="preserve">Minkä kreikkalaisen perinteen viimeaikaiset tutkimukset näyttävät vahvistavan?</w:t>
      </w:r>
    </w:p>
    <w:p>
      <w:r>
        <w:rPr>
          <w:b/>
        </w:rPr>
        <w:t xml:space="preserve">Teksti numero 22</w:t>
      </w:r>
    </w:p>
    <w:p>
      <w:r>
        <w:rPr>
          <w:color w:val="A9A9A9"/>
        </w:rPr>
        <w:t xml:space="preserve">Platon </w:t>
      </w:r>
      <w:r>
        <w:t xml:space="preserve">kuvailee </w:t>
      </w:r>
      <w:r>
        <w:rPr>
          <w:color w:val="DCDCDC"/>
        </w:rPr>
        <w:t xml:space="preserve">Delfoin ja Dodonan </w:t>
      </w:r>
      <w:r>
        <w:t xml:space="preserve">papittaria </w:t>
      </w:r>
      <w:r>
        <w:t xml:space="preserve">raivokkaiksi naisiksi, joita riivaa "</w:t>
      </w:r>
      <w:r>
        <w:rPr>
          <w:color w:val="2F4F4F"/>
        </w:rPr>
        <w:t xml:space="preserve">mania</w:t>
      </w:r>
      <w:r>
        <w:t xml:space="preserve">" (μανία, "hulluus"), kreikankielinen sana, jonka hän yhdisti mantikseen (μάντις, "profeetta"). Sibyllien kaltaisia raivopäisiä naisia, joiden huulilta jumala puhuu, on kirjattu Lähi-idässä Mariksi toisella vuosituhannella eaa. Vaikka Kreetalla oli yhteyksiä Mariin vuodesta 2000 eaa. lähtien, ei ole todisteita siitä, että ekstaattinen profeetantaito olisi ollut olemassa minolaisen ja mykeneläisen ajanjakson aikana. On todennäköisempää, että tämä taide tuotiin myöhemmin Anatoliasta ja elvytti olemassa olevan oraakkelikultin, joka oli paikallinen Delfoissa ja uinunut useilla Kreikan alueilla.</w:t>
      </w:r>
    </w:p>
    <w:p>
      <w:r>
        <w:rPr>
          <w:b/>
        </w:rPr>
        <w:t xml:space="preserve">Kysymys 0</w:t>
      </w:r>
    </w:p>
    <w:p>
      <w:r>
        <w:t xml:space="preserve">Kuka kuvailee Delfoita ja Dodonaa hurjiksi naisiksi?</w:t>
      </w:r>
    </w:p>
    <w:p>
      <w:r>
        <w:rPr>
          <w:b/>
        </w:rPr>
        <w:t xml:space="preserve">Kysymys 1</w:t>
      </w:r>
    </w:p>
    <w:p>
      <w:r>
        <w:t xml:space="preserve">Minkä kahden naisen sanottiin olevan pakkomielteinen "mania"?</w:t>
      </w:r>
    </w:p>
    <w:p>
      <w:r>
        <w:rPr>
          <w:b/>
        </w:rPr>
        <w:t xml:space="preserve">Kysymys 2</w:t>
      </w:r>
    </w:p>
    <w:p>
      <w:r>
        <w:t xml:space="preserve">Mikä kreikan kielen sana liittyy mantikseen?</w:t>
      </w:r>
    </w:p>
    <w:p>
      <w:r>
        <w:rPr>
          <w:b/>
        </w:rPr>
        <w:t xml:space="preserve">Teksti numero 23</w:t>
      </w:r>
    </w:p>
    <w:p>
      <w:r>
        <w:t xml:space="preserve">Apollon ei-kreikkalaista alkuperää on jo pitkään oletettu tutkijoiden keskuudessa. Apollon äidin Leton nimi on </w:t>
      </w:r>
      <w:r>
        <w:rPr>
          <w:color w:val="A9A9A9"/>
        </w:rPr>
        <w:t xml:space="preserve">lydialaista </w:t>
      </w:r>
      <w:r>
        <w:t xml:space="preserve">alkuperää, ja häntä palvottiin </w:t>
      </w:r>
      <w:r>
        <w:rPr>
          <w:color w:val="DCDCDC"/>
        </w:rPr>
        <w:t xml:space="preserve">Vähä-Aasian </w:t>
      </w:r>
      <w:r>
        <w:t xml:space="preserve">rannikoilla</w:t>
      </w:r>
      <w:r>
        <w:t xml:space="preserve">. </w:t>
      </w:r>
      <w:r>
        <w:t xml:space="preserve">Inspiraation oraakkelikultti tuotiin Kreikkaan luultavasti </w:t>
      </w:r>
      <w:r>
        <w:rPr>
          <w:color w:val="2F4F4F"/>
        </w:rPr>
        <w:t xml:space="preserve">Anatoliasta</w:t>
      </w:r>
      <w:r>
        <w:t xml:space="preserve">, josta Sibylli on peräisin ja jossa oli joitakin vanhimmista oraakkelipyhäköistä. Ennusmerkit, symbolit, puhdistukset ja manaukset esiintyvät vanhoissa assyro-babylonialaisissa teksteissä, ja nämä rituaalit levisivät hettiläisten valtakuntaan. Eräässä heettiläisessä tekstissä mainitaan, että kuningas kutsui babylonialaisen papittaren tiettyä "puhdistusta" varten.</w:t>
      </w:r>
    </w:p>
    <w:p>
      <w:r>
        <w:rPr>
          <w:b/>
        </w:rPr>
        <w:t xml:space="preserve">Kysymys 0</w:t>
      </w:r>
    </w:p>
    <w:p>
      <w:r>
        <w:t xml:space="preserve">Mistä Leto oli peräisin?</w:t>
      </w:r>
    </w:p>
    <w:p>
      <w:r>
        <w:rPr>
          <w:b/>
        </w:rPr>
        <w:t xml:space="preserve">Kysymys 1</w:t>
      </w:r>
    </w:p>
    <w:p>
      <w:r>
        <w:t xml:space="preserve">Missä Letoa palvottiin?</w:t>
      </w:r>
    </w:p>
    <w:p>
      <w:r>
        <w:rPr>
          <w:b/>
        </w:rPr>
        <w:t xml:space="preserve">Kysymys 2</w:t>
      </w:r>
    </w:p>
    <w:p>
      <w:r>
        <w:t xml:space="preserve">Mistä Sibyl on peräisin?</w:t>
      </w:r>
    </w:p>
    <w:p>
      <w:r>
        <w:rPr>
          <w:b/>
        </w:rPr>
        <w:t xml:space="preserve">Tekstin numero 24</w:t>
      </w:r>
    </w:p>
    <w:p>
      <w:r>
        <w:rPr>
          <w:color w:val="A9A9A9"/>
        </w:rPr>
        <w:t xml:space="preserve">Plutarkhos </w:t>
      </w:r>
      <w:r>
        <w:t xml:space="preserve">mainitsee samanlaisen tarinan</w:t>
      </w:r>
      <w:r>
        <w:t xml:space="preserve">. </w:t>
      </w:r>
      <w:r>
        <w:t xml:space="preserve">Hän kirjoittaa, että kreetalainen näkijä </w:t>
      </w:r>
      <w:r>
        <w:rPr>
          <w:color w:val="DCDCDC"/>
        </w:rPr>
        <w:t xml:space="preserve">Epimenides </w:t>
      </w:r>
      <w:r>
        <w:t xml:space="preserve">puhdisti Ateenan Alcmeonidien aiheuttaman saastumisen jälkeen ja että näkijän asiantuntemus uhrauksista ja hautaustapojen uudistamisesta oli suuri apu Solonille hänen uudistaessaan Ateenan valtiota. Tarina osoittaa, että </w:t>
      </w:r>
      <w:r>
        <w:rPr>
          <w:color w:val="2F4F4F"/>
        </w:rPr>
        <w:t xml:space="preserve">Epimenides </w:t>
      </w:r>
      <w:r>
        <w:t xml:space="preserve">oli todennäköisesti Aasian shamaaniuskontojen perillinen, ja todistaa yhdessä Homeroksen hymnin kanssa, että Kreetalla oli historiallisiin aikoihin asti vastustava uskonto. Näyttää siltä, että nämä rituaalit olivat uinuneet Kreikassa, ja ne vahvistuivat, kun kreikkalaiset muuttivat Anatoliaan.</w:t>
      </w:r>
    </w:p>
    <w:p>
      <w:r>
        <w:rPr>
          <w:b/>
        </w:rPr>
        <w:t xml:space="preserve">Kysymys 0</w:t>
      </w:r>
    </w:p>
    <w:p>
      <w:r>
        <w:t xml:space="preserve">Kuka on kreetalainen näkijä, joka puhdisti Ateenan Alcmeonidien aiheuttaman saastumisen jälkeen?</w:t>
      </w:r>
    </w:p>
    <w:p>
      <w:r>
        <w:rPr>
          <w:b/>
        </w:rPr>
        <w:t xml:space="preserve">Kysymys 1</w:t>
      </w:r>
    </w:p>
    <w:p>
      <w:r>
        <w:t xml:space="preserve">Kuka kertoi tarinan kreetalaisesta näkijästä Epimenidesistä?</w:t>
      </w:r>
    </w:p>
    <w:p>
      <w:r>
        <w:rPr>
          <w:b/>
        </w:rPr>
        <w:t xml:space="preserve">Kysymys 2</w:t>
      </w:r>
    </w:p>
    <w:p>
      <w:r>
        <w:t xml:space="preserve">Mikä ryhmä oli luultavasti Aasian semaattisten uskontojen perillinen?</w:t>
      </w:r>
    </w:p>
    <w:p>
      <w:r>
        <w:rPr>
          <w:b/>
        </w:rPr>
        <w:t xml:space="preserve">Teksti numero 25</w:t>
      </w:r>
    </w:p>
    <w:p>
      <w:r>
        <w:t xml:space="preserve">Homeros kuvaa Apollon troijalaisten puolella taistelemassa akaalaisia vastaan Troijan sodan aikana. Hänet kuvataan kauheana jumalana, johon kreikkalaiset eivät luottaneet yhtä paljon kuin muihin jumaliin. Jumala näyttää olevan sukua </w:t>
      </w:r>
      <w:r>
        <w:rPr>
          <w:color w:val="A9A9A9"/>
        </w:rPr>
        <w:t xml:space="preserve">Appaliunasille</w:t>
      </w:r>
      <w:r>
        <w:t xml:space="preserve">, joka oli Vähä-Aasiassa sijaitsevan Wilusan (Troijan) suojelijajumala, mutta sana ei ole täydellinen. Homeroksen Troijan porttien edestä löytyneet kivet olivat Apollon symboleja. Kreikkalaiset antoivat hänelle nimen ἀγυιεύς agyieus julkisten paikkojen ja talojen suojelujumalana, joka torjuu pahaa, ja hänen symbolinsa oli kartiomainen kivi tai pylväs. Vaikka yleensä kreikkalaisia juhlia vietettiin </w:t>
      </w:r>
      <w:r>
        <w:rPr>
          <w:color w:val="DCDCDC"/>
        </w:rPr>
        <w:t xml:space="preserve">täysikuun aikaan</w:t>
      </w:r>
      <w:r>
        <w:t xml:space="preserve">, kaikkia Apollon juhlia vietettiin kuitenkin </w:t>
      </w:r>
      <w:r>
        <w:rPr>
          <w:color w:val="2F4F4F"/>
        </w:rPr>
        <w:t xml:space="preserve">kuukauden seitsemäntenä päivänä, </w:t>
      </w:r>
      <w:r>
        <w:t xml:space="preserve">ja tuon päivän (sibutu) korostaminen viittaa babylonialaiseen alkuperään.</w:t>
      </w:r>
    </w:p>
    <w:p>
      <w:r>
        <w:rPr>
          <w:b/>
        </w:rPr>
        <w:t xml:space="preserve">Kysymys 0</w:t>
      </w:r>
    </w:p>
    <w:p>
      <w:r>
        <w:t xml:space="preserve">Kuka oli Wilusan suojelujumala?</w:t>
      </w:r>
    </w:p>
    <w:p>
      <w:r>
        <w:rPr>
          <w:b/>
        </w:rPr>
        <w:t xml:space="preserve">Kysymys 1</w:t>
      </w:r>
    </w:p>
    <w:p>
      <w:r>
        <w:t xml:space="preserve">Milloin kreikkalaisia juhlia vietettiin?</w:t>
      </w:r>
    </w:p>
    <w:p>
      <w:r>
        <w:rPr>
          <w:b/>
        </w:rPr>
        <w:t xml:space="preserve">Kysymys 2</w:t>
      </w:r>
    </w:p>
    <w:p>
      <w:r>
        <w:t xml:space="preserve">Milloin vietettiin Apollon juhlia?</w:t>
      </w:r>
    </w:p>
    <w:p>
      <w:r>
        <w:rPr>
          <w:b/>
        </w:rPr>
        <w:t xml:space="preserve">Teksti numero 26</w:t>
      </w:r>
    </w:p>
    <w:p>
      <w:r>
        <w:rPr>
          <w:color w:val="A9A9A9"/>
        </w:rPr>
        <w:t xml:space="preserve">Myöhäispronssikauden </w:t>
      </w:r>
      <w:r>
        <w:t xml:space="preserve">(1700-1200 eaa.) </w:t>
      </w:r>
      <w:r>
        <w:rPr>
          <w:color w:val="DCDCDC"/>
        </w:rPr>
        <w:t xml:space="preserve">heettiläinen ja hurrialainen Aplu </w:t>
      </w:r>
      <w:r>
        <w:t xml:space="preserve">oli ruttojumala, johon vedottiin ruttovuosina. Tässä on kyse apotrooppisesta tilanteesta, jossa ruttoa alun perin aiheuttanut jumala kutsuttiin lopettamaan rutto. </w:t>
      </w:r>
      <w:r>
        <w:rPr>
          <w:color w:val="2F4F4F"/>
        </w:rPr>
        <w:t xml:space="preserve">Aplu</w:t>
      </w:r>
      <w:r>
        <w:t xml:space="preserve">, joka tarkoittaa poikaa, oli nimitys, joka annettiin Nergal-jumalalle, joka oli yhteydessä babylonialaiseen auringonjumalaan Shamashiin. Homeros tulkitsee Apollon kauheaksi jumalaksi (δεινὸς θεός), joka tuo nuolillaan kuolemaa ja tauteja, mutta joka voi myös parantaa, sillä hänellä on taikataito, joka erottaa hänet muista kreikkalaisista jumalista. Iliasissa hänen pappinsa rukoilee </w:t>
      </w:r>
      <w:r>
        <w:rPr>
          <w:color w:val="556B2F"/>
        </w:rPr>
        <w:t xml:space="preserve">Apollon Smintheusta</w:t>
      </w:r>
      <w:r>
        <w:t xml:space="preserve">, hiirenjumalaa, jolla on edelleen vanhempi maataloudellinen tehtävä peltorottien suojelijana. Kaikki nämä toiminnot, mukaan luettuna parantajajumala Paean, joka näyttää olevan mykeneläistä alkuperää, sulautuvat Apollon kulttiin.</w:t>
      </w:r>
    </w:p>
    <w:p>
      <w:r>
        <w:rPr>
          <w:b/>
        </w:rPr>
        <w:t xml:space="preserve">Kysymys 0</w:t>
      </w:r>
    </w:p>
    <w:p>
      <w:r>
        <w:t xml:space="preserve">Mikä aikakausi kesti vuodesta 1700 vuoteen 1200 eaa.?</w:t>
      </w:r>
    </w:p>
    <w:p>
      <w:r>
        <w:rPr>
          <w:b/>
        </w:rPr>
        <w:t xml:space="preserve">Kysymys 1</w:t>
      </w:r>
    </w:p>
    <w:p>
      <w:r>
        <w:t xml:space="preserve">Kuka oli ruttojumala?</w:t>
      </w:r>
    </w:p>
    <w:p>
      <w:r>
        <w:rPr>
          <w:b/>
        </w:rPr>
        <w:t xml:space="preserve">Kysymys 2</w:t>
      </w:r>
    </w:p>
    <w:p>
      <w:r>
        <w:t xml:space="preserve">Mikä sana tarkoittaa "poika"?</w:t>
      </w:r>
    </w:p>
    <w:p>
      <w:r>
        <w:rPr>
          <w:b/>
        </w:rPr>
        <w:t xml:space="preserve">Kysymys 3</w:t>
      </w:r>
    </w:p>
    <w:p>
      <w:r>
        <w:t xml:space="preserve">Kuka on hiiren Jumala?</w:t>
      </w:r>
    </w:p>
    <w:p>
      <w:r>
        <w:rPr>
          <w:b/>
        </w:rPr>
        <w:t xml:space="preserve">Teksti numero 27</w:t>
      </w:r>
    </w:p>
    <w:p>
      <w:r>
        <w:t xml:space="preserve">Olympialaisten jumaluuksista poikkeuksellisesti Apollolla oli kaksi kulttipaikkaa, joilla oli laaja vaikutusvalta: </w:t>
      </w:r>
      <w:r>
        <w:rPr>
          <w:color w:val="A9A9A9"/>
        </w:rPr>
        <w:t xml:space="preserve">Delos ja Delfi</w:t>
      </w:r>
      <w:r>
        <w:t xml:space="preserve">. Kulttikäytännöissä Deloksen Apollo ja Pythian Apollo (Delfoin Apollo) olivat niin erilaisia, että molemmilla saattoi olla pyhäkköjä samalla paikkakunnalla. Apollon kultti oli jo täysin vakiintunut kirjallisten lähteiden alkaessa, noin vuonna 650 eaa. Apollosta tuli kreikkalaiselle maailmalle erittäin tärkeä oraakkelijumaluus arkaaisella kaudella, ja hänen suosiostaan kertovat teofooristen nimien, kuten Apollodoros tai Apollonios, ja Apollonia-nimisten kaupunkien yleisyys. Apollonin orakulaarisia pyhäkköjä perustettiin myös muihin paikkoihin. Didyman ja Claruksen pyhäköissä lausuttiin 2. ja 3. vuosisadalla jKr. niin sanottuja "</w:t>
      </w:r>
      <w:r>
        <w:rPr>
          <w:color w:val="DCDCDC"/>
        </w:rPr>
        <w:t xml:space="preserve">teologisia oraakkeleita"</w:t>
      </w:r>
      <w:r>
        <w:t xml:space="preserve">, joissa Apollo vahvisti, että kaikki jumaluudet ovat kaiken kattavan, korkeimman jumaluuden aspekteja tai palvelijoita. "3. vuosisadalla Apollo vaikeni. </w:t>
      </w:r>
      <w:r>
        <w:rPr>
          <w:color w:val="2F4F4F"/>
        </w:rPr>
        <w:t xml:space="preserve">Julianus Apostaatti </w:t>
      </w:r>
      <w:r>
        <w:t xml:space="preserve">(359 - 61) yritti elvyttää Delfin oraakkelin, mutta epäonnistui."</w:t>
      </w:r>
    </w:p>
    <w:p>
      <w:r>
        <w:rPr>
          <w:b/>
        </w:rPr>
        <w:t xml:space="preserve">Kysymys 0</w:t>
      </w:r>
    </w:p>
    <w:p>
      <w:r>
        <w:t xml:space="preserve">Millä kahdella kulttipaikalla oli laaja vaikutusvalta?</w:t>
      </w:r>
    </w:p>
    <w:p>
      <w:r>
        <w:rPr>
          <w:b/>
        </w:rPr>
        <w:t xml:space="preserve">Kysymys 1</w:t>
      </w:r>
    </w:p>
    <w:p>
      <w:r>
        <w:t xml:space="preserve">Kuka yritti elvyttää Delfin oraakkelin?</w:t>
      </w:r>
    </w:p>
    <w:p>
      <w:r>
        <w:rPr>
          <w:b/>
        </w:rPr>
        <w:t xml:space="preserve">Kysymys 2</w:t>
      </w:r>
    </w:p>
    <w:p>
      <w:r>
        <w:t xml:space="preserve">Millä tavoin Apollo vahvisti, että kaikki jumaluudet ovat kaiken kattavan korkeimman jumaluuden palvelijoiden aspekteja?</w:t>
      </w:r>
    </w:p>
    <w:p>
      <w:r>
        <w:rPr>
          <w:b/>
        </w:rPr>
        <w:t xml:space="preserve">Tekstin numero 28</w:t>
      </w:r>
    </w:p>
    <w:p>
      <w:r>
        <w:t xml:space="preserve">Kreikassa ja kreikkalaisissa siirtokunnissa rakennettiin paljon Apollolle omistettuja temppeleitä, ja ne osoittavat Apollon kultin leviämisen ja kreikkalaisen arkkitehtuurin kehityksen, joka perustui enimmäkseen muodon oikeellisuuteen ja matemaattisiin suhteisiin. Jotkut varhaisimmista temppeleistä, erityisesti Kreetalla, eivät kuulu mihinkään kreikkalaiseen järjestykseen. Näyttää siltä, että ensimmäiset </w:t>
      </w:r>
      <w:r>
        <w:rPr>
          <w:color w:val="A9A9A9"/>
        </w:rPr>
        <w:t xml:space="preserve">peripteraaliset temppelit </w:t>
      </w:r>
      <w:r>
        <w:t xml:space="preserve">olivat suorakulmaisia puurakenteita. Erilaisia puuelementtejä pidettiin jumalallisina, ja niiden muodot säilyivät dorilaisen järjestyksen temppelien marmori- tai kivielementeissä. Kreikkalaiset käyttivät vakiotyyppejä, koska he uskoivat, että esineiden maailma oli sarja tyypillisiä muotoja, jotka voitiin esittää useissa eri tapauksissa. Temppelien tulisi olla kanonisia, ja arkkitehdit pyrkivät saavuttamaan esteettisen täydellisyyden. Jo varhaisimmista ajoista lähtien suorakulmaisissa peripteraalisissa ja prostyylisissä rakennuksissa noudatettiin tiukasti tiettyjä sääntöjä. Ensimmäiset rakennukset olivat kapeita</w:t>
      </w:r>
      <w:r>
        <w:rPr>
          <w:color w:val="DCDCDC"/>
        </w:rPr>
        <w:t xml:space="preserve">, jotta katto mahtui niihin</w:t>
      </w:r>
      <w:r>
        <w:t xml:space="preserve">, ja kun mitat muuttuivat, tulivat tarpeellisiksi tietyt matemaattiset suhteet, jotta </w:t>
      </w:r>
      <w:r>
        <w:rPr>
          <w:color w:val="2F4F4F"/>
        </w:rPr>
        <w:t xml:space="preserve">alkuperäiset muodot säilyivät</w:t>
      </w:r>
      <w:r>
        <w:t xml:space="preserve">. </w:t>
      </w:r>
      <w:r>
        <w:t xml:space="preserve">Tämä vaikutti todennäköisesti </w:t>
      </w:r>
      <w:r>
        <w:rPr>
          <w:color w:val="556B2F"/>
        </w:rPr>
        <w:t xml:space="preserve">Pythagoraan</w:t>
      </w:r>
      <w:r>
        <w:t xml:space="preserve"> numeroteoriaan</w:t>
      </w:r>
      <w:r>
        <w:t xml:space="preserve">, sillä hän uskoi, että asioiden ulkonäön takana oli pysyvä matematiikan periaate.</w:t>
      </w:r>
    </w:p>
    <w:p>
      <w:r>
        <w:rPr>
          <w:b/>
        </w:rPr>
        <w:t xml:space="preserve">Kysymys 0</w:t>
      </w:r>
    </w:p>
    <w:p>
      <w:r>
        <w:t xml:space="preserve">Mitkä rakennukset olivat alun perin suorakulmaisia puurakenteita?</w:t>
      </w:r>
    </w:p>
    <w:p>
      <w:r>
        <w:rPr>
          <w:b/>
        </w:rPr>
        <w:t xml:space="preserve">Kysymys 1</w:t>
      </w:r>
    </w:p>
    <w:p>
      <w:r>
        <w:t xml:space="preserve">Miksi matemaattiset suhteet tulivat tarpeellisiksi?</w:t>
      </w:r>
    </w:p>
    <w:p>
      <w:r>
        <w:rPr>
          <w:b/>
        </w:rPr>
        <w:t xml:space="preserve">Kysymys 2</w:t>
      </w:r>
    </w:p>
    <w:p>
      <w:r>
        <w:t xml:space="preserve">Miksi ensimmäiset rakennukset olivat kapeita?</w:t>
      </w:r>
    </w:p>
    <w:p>
      <w:r>
        <w:rPr>
          <w:b/>
        </w:rPr>
        <w:t xml:space="preserve">Kysymys 3</w:t>
      </w:r>
    </w:p>
    <w:p>
      <w:r>
        <w:t xml:space="preserve">Kuka uskoi, että asioiden ulkonäön takana oli pysyvä matematiikan periaate?</w:t>
      </w:r>
    </w:p>
    <w:p>
      <w:r>
        <w:rPr>
          <w:b/>
        </w:rPr>
        <w:t xml:space="preserve">Tekstin numero 29</w:t>
      </w:r>
    </w:p>
    <w:p>
      <w:r>
        <w:t xml:space="preserve">Lisäksi kerrotaan, että </w:t>
      </w:r>
      <w:r>
        <w:rPr>
          <w:color w:val="A9A9A9"/>
        </w:rPr>
        <w:t xml:space="preserve">Hera </w:t>
      </w:r>
      <w:r>
        <w:t xml:space="preserve">kidnappasi </w:t>
      </w:r>
      <w:r>
        <w:t xml:space="preserve">synnytyksen jumalatar </w:t>
      </w:r>
      <w:r>
        <w:rPr>
          <w:color w:val="DCDCDC"/>
        </w:rPr>
        <w:t xml:space="preserve">Eileithyian </w:t>
      </w:r>
      <w:r>
        <w:t xml:space="preserve">estääkseen Letoa synnyttämästä. Muut jumalat huijasivat Heran vapauttamaan hänet tarjoamalla hänelle </w:t>
      </w:r>
      <w:r>
        <w:rPr>
          <w:color w:val="2F4F4F"/>
        </w:rPr>
        <w:t xml:space="preserve">yhdeksän </w:t>
      </w:r>
      <w:r>
        <w:t xml:space="preserve">metriä pitkän </w:t>
      </w:r>
      <w:r>
        <w:rPr>
          <w:color w:val="556B2F"/>
        </w:rPr>
        <w:t xml:space="preserve">meripihkasta tehdyn </w:t>
      </w:r>
      <w:r>
        <w:t xml:space="preserve">kaulakorun</w:t>
      </w:r>
      <w:r>
        <w:t xml:space="preserve">. Mytografit ovat yhtä mieltä siitä, että Artemis syntyi ensin ja auttoi sitten Apollon syntymässä, tai että Artemis syntyi päivää ennen Apollon syntymää Ortygian saarella ja että hän auttoi Letoa ylittämään meren Delokselle seuraavana päivänä synnyttämään Apollon. Apollo syntyi delialaisen perinteen mukaan Thargelion-kuukauden seitsemäntenä päivänä (ἑβδομαγενής, hebdomagenes) tai delfialaisen perinteen mukaan Bysios-kuukauden seitsemäntenä päivänä. </w:t>
      </w:r>
      <w:r>
        <w:rPr>
          <w:color w:val="6B8E23"/>
        </w:rPr>
        <w:t xml:space="preserve">Seitsemäs </w:t>
      </w:r>
      <w:r>
        <w:t xml:space="preserve">ja kahdeskymmenes päivä, uuden kuun ja täysikuun päivät, pidettiin aina sen jälkeen pyhinä hänelle.</w:t>
      </w:r>
    </w:p>
    <w:p>
      <w:r>
        <w:rPr>
          <w:b/>
        </w:rPr>
        <w:t xml:space="preserve">Kysymys 0</w:t>
      </w:r>
    </w:p>
    <w:p>
      <w:r>
        <w:t xml:space="preserve">Kuka kidnappasi Eileithyian?</w:t>
      </w:r>
    </w:p>
    <w:p>
      <w:r>
        <w:rPr>
          <w:b/>
        </w:rPr>
        <w:t xml:space="preserve">Kysymys 1</w:t>
      </w:r>
    </w:p>
    <w:p>
      <w:r>
        <w:t xml:space="preserve">Kuka oli synnytyksen jumalatar?</w:t>
      </w:r>
    </w:p>
    <w:p>
      <w:r>
        <w:rPr>
          <w:b/>
        </w:rPr>
        <w:t xml:space="preserve">Kysymys 2</w:t>
      </w:r>
    </w:p>
    <w:p>
      <w:r>
        <w:t xml:space="preserve">Kuinka pitkä oli Heralle tarjottu kaulakoru?</w:t>
      </w:r>
    </w:p>
    <w:p>
      <w:r>
        <w:rPr>
          <w:b/>
        </w:rPr>
        <w:t xml:space="preserve">Kysymys 3</w:t>
      </w:r>
    </w:p>
    <w:p>
      <w:r>
        <w:t xml:space="preserve">Mistä kaulakoru oli tehty?</w:t>
      </w:r>
    </w:p>
    <w:p>
      <w:r>
        <w:rPr>
          <w:b/>
        </w:rPr>
        <w:t xml:space="preserve">Kysymys 4</w:t>
      </w:r>
    </w:p>
    <w:p>
      <w:r>
        <w:t xml:space="preserve">Mikä oli uuden kuun päivä?</w:t>
      </w:r>
    </w:p>
    <w:p>
      <w:r>
        <w:rPr>
          <w:b/>
        </w:rPr>
        <w:t xml:space="preserve">Tekstin numero 30</w:t>
      </w:r>
    </w:p>
    <w:p>
      <w:r>
        <w:t xml:space="preserve">Neljä päivää syntymänsä jälkeen Apollo tappoi ktonisen lohikäärme </w:t>
      </w:r>
      <w:r>
        <w:rPr>
          <w:color w:val="A9A9A9"/>
        </w:rPr>
        <w:t xml:space="preserve">Pytonin, </w:t>
      </w:r>
      <w:r>
        <w:t xml:space="preserve">joka asui Delfoissa </w:t>
      </w:r>
      <w:r>
        <w:rPr>
          <w:color w:val="DCDCDC"/>
        </w:rPr>
        <w:t xml:space="preserve">Kastalian lähteen </w:t>
      </w:r>
      <w:r>
        <w:t xml:space="preserve">vieressä</w:t>
      </w:r>
      <w:r>
        <w:t xml:space="preserve">. Tämä oli lähde, josta lähti höyryjä, jotka saivat Delfoin oraakkelin antamaan ennustuksiaan. Hera lähetti käärmeen metsästämään </w:t>
      </w:r>
      <w:r>
        <w:rPr>
          <w:color w:val="2F4F4F"/>
        </w:rPr>
        <w:t xml:space="preserve">Letoa </w:t>
      </w:r>
      <w:r>
        <w:t xml:space="preserve">kuolemaan ympäri maailmaa. Suojellakseen äitiään Apollo aneli Hephaestukselta jousen ja nuolia. Saatuaan ne Apollon ajoi Pytonin nurkkaan </w:t>
      </w:r>
      <w:r>
        <w:rPr>
          <w:color w:val="556B2F"/>
        </w:rPr>
        <w:t xml:space="preserve">Delfin pyhässä luolassa. Apollo </w:t>
      </w:r>
      <w:r>
        <w:t xml:space="preserve">tappoi Pythonin, mutta häntä oli rangaistava siitä, koska Python oli </w:t>
      </w:r>
      <w:r>
        <w:rPr>
          <w:color w:val="6B8E23"/>
        </w:rPr>
        <w:t xml:space="preserve">Gaian </w:t>
      </w:r>
      <w:r>
        <w:t xml:space="preserve">lapsi</w:t>
      </w:r>
      <w:r>
        <w:t xml:space="preserve">.</w:t>
      </w:r>
    </w:p>
    <w:p>
      <w:r>
        <w:rPr>
          <w:b/>
        </w:rPr>
        <w:t xml:space="preserve">Kysymys 0</w:t>
      </w:r>
    </w:p>
    <w:p>
      <w:r>
        <w:t xml:space="preserve">Mikä oli ktonisen lohikäärmeen nimi?</w:t>
      </w:r>
    </w:p>
    <w:p>
      <w:r>
        <w:rPr>
          <w:b/>
        </w:rPr>
        <w:t xml:space="preserve">Kysymys 1</w:t>
      </w:r>
    </w:p>
    <w:p>
      <w:r>
        <w:t xml:space="preserve">Mistä lähteestä lähti höyryjä, jotka saivat Delfoin oraakkelin antamaan ennustuksia?</w:t>
      </w:r>
    </w:p>
    <w:p>
      <w:r>
        <w:rPr>
          <w:b/>
        </w:rPr>
        <w:t xml:space="preserve">Kysymys 2</w:t>
      </w:r>
    </w:p>
    <w:p>
      <w:r>
        <w:t xml:space="preserve">Kuka oli Apollon äiti?</w:t>
      </w:r>
    </w:p>
    <w:p>
      <w:r>
        <w:rPr>
          <w:b/>
        </w:rPr>
        <w:t xml:space="preserve">Kysymys 3</w:t>
      </w:r>
    </w:p>
    <w:p>
      <w:r>
        <w:t xml:space="preserve">Missä Apollo tappoi Pythonin?</w:t>
      </w:r>
    </w:p>
    <w:p>
      <w:r>
        <w:rPr>
          <w:b/>
        </w:rPr>
        <w:t xml:space="preserve">Kysymys 4</w:t>
      </w:r>
    </w:p>
    <w:p>
      <w:r>
        <w:t xml:space="preserve">Kuka oli Pythonin vanhempi?</w:t>
      </w:r>
    </w:p>
    <w:p>
      <w:r>
        <w:rPr>
          <w:b/>
        </w:rPr>
        <w:t xml:space="preserve">Tekstin numero 31</w:t>
      </w:r>
    </w:p>
    <w:p>
      <w:r>
        <w:t xml:space="preserve">Kun Zeus iski </w:t>
      </w:r>
      <w:r>
        <w:t xml:space="preserve">salamaniskulla </w:t>
      </w:r>
      <w:r>
        <w:t xml:space="preserve">Apollon poikaan </w:t>
      </w:r>
      <w:r>
        <w:rPr>
          <w:color w:val="A9A9A9"/>
        </w:rPr>
        <w:t xml:space="preserve">Asklepiokseen</w:t>
      </w:r>
      <w:r>
        <w:rPr>
          <w:color w:val="DCDCDC"/>
        </w:rPr>
        <w:t xml:space="preserve">, joka oli herättänyt Hippolytoksen kuolleista </w:t>
      </w:r>
      <w:r>
        <w:t xml:space="preserve">(hän oli rikkonut Themisin sääntöjä varastamalla Haadeksen alamaisia), Apollo tappoi kostoksi kykloopit, jotka olivat valmistaneet salamaniskun Zeusta varten. Apollo olisi tästä syystä karkotettu ikuisesti Tartarokseen, mutta sen sijaan hänet tuomittiin </w:t>
      </w:r>
      <w:r>
        <w:t xml:space="preserve">äitinsä Leton esirukouksen ansiosta </w:t>
      </w:r>
      <w:r>
        <w:rPr>
          <w:color w:val="2F4F4F"/>
        </w:rPr>
        <w:t xml:space="preserve">yhdeksi vuodeksi pakkotyöhön</w:t>
      </w:r>
      <w:r>
        <w:t xml:space="preserve">. Tänä aikana hän toimi paimenena Thessaliassa sijaitsevan Pheren kuninkaan Admetuksen palveluksessa. Admetos kohteli Apollonia hyvin, ja vastineeksi jumala antoi Admetokselle suuria etuja.</w:t>
      </w:r>
    </w:p>
    <w:p>
      <w:r>
        <w:rPr>
          <w:b/>
        </w:rPr>
        <w:t xml:space="preserve">Kysymys 0</w:t>
      </w:r>
    </w:p>
    <w:p>
      <w:r>
        <w:t xml:space="preserve">Kuka on Apollon poika?</w:t>
      </w:r>
    </w:p>
    <w:p>
      <w:r>
        <w:rPr>
          <w:b/>
        </w:rPr>
        <w:t xml:space="preserve">Kysymys 1</w:t>
      </w:r>
    </w:p>
    <w:p>
      <w:r>
        <w:t xml:space="preserve">Miksi Zeus löi Asklepioksen alas salamalla?</w:t>
      </w:r>
    </w:p>
    <w:p>
      <w:r>
        <w:rPr>
          <w:b/>
        </w:rPr>
        <w:t xml:space="preserve">Kysymys 2</w:t>
      </w:r>
    </w:p>
    <w:p>
      <w:r>
        <w:t xml:space="preserve">Kuinka kauan Apollo tuomittiin Kyklooppien tappamisesta?</w:t>
      </w:r>
    </w:p>
    <w:p>
      <w:r>
        <w:rPr>
          <w:b/>
        </w:rPr>
        <w:t xml:space="preserve">Tekstin numero 32</w:t>
      </w:r>
    </w:p>
    <w:p>
      <w:r>
        <w:rPr>
          <w:color w:val="A9A9A9"/>
        </w:rPr>
        <w:t xml:space="preserve">Daphne </w:t>
      </w:r>
      <w:r>
        <w:t xml:space="preserve">oli nymfi, jokijumala Peneuksen tytär, joka oli halveksinut Apollonia. Myytti selittää Apollon yhteyden δάφνηiin (daphnē), laakeripensaaseen, jonka lehtiä hänen papittarensa käytti Delfoissa. Ovidiuksen teoksessa Metamorphoses Phoebus Apollo moittii Amoria siitä, että hän leikkii miehelle sopivammalla aseella, jolloin Amor haavoittaa häntä kultaisella nuolella; samaan aikaan </w:t>
      </w:r>
      <w:r>
        <w:rPr>
          <w:color w:val="DCDCDC"/>
        </w:rPr>
        <w:t xml:space="preserve">Amor</w:t>
      </w:r>
      <w:r>
        <w:t xml:space="preserve"> kuitenkin </w:t>
      </w:r>
      <w:r>
        <w:t xml:space="preserve">ampuu lyijynuolen Daphneen, jolloin Apollo torjuu hänet. Apollon kiihkeän takaa-ajon jälkeen Daphne rukoilee isäänsä </w:t>
      </w:r>
      <w:r>
        <w:rPr>
          <w:color w:val="2F4F4F"/>
        </w:rPr>
        <w:t xml:space="preserve">Peneusta </w:t>
      </w:r>
      <w:r>
        <w:t xml:space="preserve">avukseen, ja tämä muuttaa hänet Apollonille pyhäksi laakeripuuksi.</w:t>
      </w:r>
    </w:p>
    <w:p>
      <w:r>
        <w:rPr>
          <w:b/>
        </w:rPr>
        <w:t xml:space="preserve">Kysymys 0</w:t>
      </w:r>
    </w:p>
    <w:p>
      <w:r>
        <w:t xml:space="preserve">Kuka oli Peneuksen tytär?</w:t>
      </w:r>
    </w:p>
    <w:p>
      <w:r>
        <w:rPr>
          <w:b/>
        </w:rPr>
        <w:t xml:space="preserve">Kysymys 1</w:t>
      </w:r>
    </w:p>
    <w:p>
      <w:r>
        <w:t xml:space="preserve">Kuka on Daphnen isä?</w:t>
      </w:r>
    </w:p>
    <w:p>
      <w:r>
        <w:rPr>
          <w:b/>
        </w:rPr>
        <w:t xml:space="preserve">Kysymys 2</w:t>
      </w:r>
    </w:p>
    <w:p>
      <w:r>
        <w:t xml:space="preserve">Kuka ampui Daphnea lyijynuolella?</w:t>
      </w:r>
    </w:p>
    <w:p>
      <w:r>
        <w:rPr>
          <w:b/>
        </w:rPr>
        <w:t xml:space="preserve">Tekstin numero 33</w:t>
      </w:r>
    </w:p>
    <w:p>
      <w:r>
        <w:rPr>
          <w:color w:val="A9A9A9"/>
        </w:rPr>
        <w:t xml:space="preserve">Leukothea </w:t>
      </w:r>
      <w:r>
        <w:t xml:space="preserve">oli </w:t>
      </w:r>
      <w:r>
        <w:rPr>
          <w:color w:val="DCDCDC"/>
        </w:rPr>
        <w:t xml:space="preserve">Orchamuksen </w:t>
      </w:r>
      <w:r>
        <w:t xml:space="preserve">tytär </w:t>
      </w:r>
      <w:r>
        <w:t xml:space="preserve">ja </w:t>
      </w:r>
      <w:r>
        <w:rPr>
          <w:color w:val="2F4F4F"/>
        </w:rPr>
        <w:t xml:space="preserve">Klytian</w:t>
      </w:r>
      <w:r>
        <w:t xml:space="preserve"> sisar</w:t>
      </w:r>
      <w:r>
        <w:t xml:space="preserve">. Hän rakastui Apolloniin, joka naamioitui Leukothean äidiksi päästäkseen hänen kammioihinsa. Clytia, joka oli mustasukkainen sisarelleen, koska halusi Apollon itselleen, kertoi Orchamukselle totuuden ja petti sisarensa luottamuksen. Raivostuneena </w:t>
      </w:r>
      <w:r>
        <w:rPr>
          <w:color w:val="556B2F"/>
        </w:rPr>
        <w:t xml:space="preserve">Orchamus </w:t>
      </w:r>
      <w:r>
        <w:t xml:space="preserve">määräsi Leukothean haudattavaksi elävältä. Apollo kieltäytyi antamasta Clytialle anteeksi rakkaansa pettämistä, ja sureva Clytia kuihtui ja kuoli hitaasti. Apollo muutti hänet suitsukekasviksi, joko heliotroopiksi tai auringonkukaksi, joka seuraa aurinkoa joka päivä.</w:t>
      </w:r>
    </w:p>
    <w:p>
      <w:r>
        <w:rPr>
          <w:b/>
        </w:rPr>
        <w:t xml:space="preserve">Kysymys 0</w:t>
      </w:r>
    </w:p>
    <w:p>
      <w:r>
        <w:t xml:space="preserve">Kuka oli Leukothean äiti?</w:t>
      </w:r>
    </w:p>
    <w:p>
      <w:r>
        <w:rPr>
          <w:b/>
        </w:rPr>
        <w:t xml:space="preserve">Kysymys 1</w:t>
      </w:r>
    </w:p>
    <w:p>
      <w:r>
        <w:t xml:space="preserve">Kuka on Leukothean sisar?</w:t>
      </w:r>
    </w:p>
    <w:p>
      <w:r>
        <w:rPr>
          <w:b/>
        </w:rPr>
        <w:t xml:space="preserve">Kysymys 2</w:t>
      </w:r>
    </w:p>
    <w:p>
      <w:r>
        <w:t xml:space="preserve">Keneen Leukothea rakastui?</w:t>
      </w:r>
    </w:p>
    <w:p>
      <w:r>
        <w:rPr>
          <w:b/>
        </w:rPr>
        <w:t xml:space="preserve">Kysymys 3</w:t>
      </w:r>
    </w:p>
    <w:p>
      <w:r>
        <w:t xml:space="preserve">Kuka määräsi Leukothean haudattavaksi elävältä?</w:t>
      </w:r>
    </w:p>
    <w:p>
      <w:r>
        <w:rPr>
          <w:b/>
        </w:rPr>
        <w:t xml:space="preserve">Tekstin numero 34</w:t>
      </w:r>
    </w:p>
    <w:p>
      <w:r>
        <w:rPr>
          <w:color w:val="A9A9A9"/>
        </w:rPr>
        <w:t xml:space="preserve">Koronis </w:t>
      </w:r>
      <w:r>
        <w:t xml:space="preserve">oli </w:t>
      </w:r>
      <w:r>
        <w:t xml:space="preserve">lapiittien kuninkaan </w:t>
      </w:r>
      <w:r>
        <w:rPr>
          <w:color w:val="DCDCDC"/>
        </w:rPr>
        <w:t xml:space="preserve">Phlegyaksen tytär. </w:t>
      </w:r>
      <w:r>
        <w:t xml:space="preserve">Asklepiokselle raskaana oleva Coronis rakastui </w:t>
      </w:r>
      <w:r>
        <w:t xml:space="preserve">Elatuksen poikaan </w:t>
      </w:r>
      <w:r>
        <w:rPr>
          <w:color w:val="2F4F4F"/>
        </w:rPr>
        <w:t xml:space="preserve">Ischysiin</w:t>
      </w:r>
      <w:r>
        <w:t xml:space="preserve">. </w:t>
      </w:r>
      <w:r>
        <w:rPr>
          <w:color w:val="556B2F"/>
        </w:rPr>
        <w:t xml:space="preserve">Varis </w:t>
      </w:r>
      <w:r>
        <w:t xml:space="preserve">ilmoitti Apollolle suhteesta. Kun Apollon sai ensimmäisen kerran tietää asiasta, hän ei uskonut varista ja muutti kaikki varikset mustiksi (kun ne olivat aiemmin valkoisia) rangaistukseksi valheiden levittämisestä. Kun hän sai tietää totuuden, hän lähetti sisarensa Artemiksen tappamaan Coroniksen (toisissa tarinoissa Apollo itse oli tappanut Coroniksen). Tämän seurauksena hän teki myös variksista pyhiä ja antoi niille tehtäväksi ilmoittaa tärkeistä kuolemantapauksista. Apollo pelasti poikasen ja antoi sen kentauri Chironille kasvatettavaksi. Phlegyas suuttui tyttärensä kuoleman jälkeen ja poltti Apollon temppelin Delfoissa. Apollo tappoi hänet sitten tekonsa vuoksi.</w:t>
      </w:r>
    </w:p>
    <w:p>
      <w:r>
        <w:rPr>
          <w:b/>
        </w:rPr>
        <w:t xml:space="preserve">Kysymys 0</w:t>
      </w:r>
    </w:p>
    <w:p>
      <w:r>
        <w:t xml:space="preserve">Kuka oli Phlegyaksen tytär?</w:t>
      </w:r>
    </w:p>
    <w:p>
      <w:r>
        <w:rPr>
          <w:b/>
        </w:rPr>
        <w:t xml:space="preserve">Kysymys 1</w:t>
      </w:r>
    </w:p>
    <w:p>
      <w:r>
        <w:t xml:space="preserve">Kuka oli Lapithien kuningas?</w:t>
      </w:r>
    </w:p>
    <w:p>
      <w:r>
        <w:rPr>
          <w:b/>
        </w:rPr>
        <w:t xml:space="preserve">Kysymys 2</w:t>
      </w:r>
    </w:p>
    <w:p>
      <w:r>
        <w:t xml:space="preserve">Miten Apollolle ilmoitettiin Coroniksen ja Ischysin välisestä suhteesta?</w:t>
      </w:r>
    </w:p>
    <w:p>
      <w:r>
        <w:rPr>
          <w:b/>
        </w:rPr>
        <w:t xml:space="preserve">Kysymys 3</w:t>
      </w:r>
    </w:p>
    <w:p>
      <w:r>
        <w:t xml:space="preserve">Kuka oli Elatuksen poika?</w:t>
      </w:r>
    </w:p>
    <w:p>
      <w:r>
        <w:rPr>
          <w:b/>
        </w:rPr>
        <w:t xml:space="preserve">Tekstin numero 35</w:t>
      </w:r>
    </w:p>
    <w:p>
      <w:r>
        <w:t xml:space="preserve">Hyacinthus tai </w:t>
      </w:r>
      <w:r>
        <w:rPr>
          <w:color w:val="A9A9A9"/>
        </w:rPr>
        <w:t xml:space="preserve">Hyacinthus </w:t>
      </w:r>
      <w:r>
        <w:t xml:space="preserve">oli yksi Apollon miespuolisista rakastajista. Hän oli spartalainen prinssi, kaunis ja urheilullinen. Pariskunta harjoitteli kiekonheittoa, kun </w:t>
      </w:r>
      <w:r>
        <w:t xml:space="preserve">Apollon heittämä </w:t>
      </w:r>
      <w:r>
        <w:rPr>
          <w:color w:val="DCDCDC"/>
        </w:rPr>
        <w:t xml:space="preserve">kiekko </w:t>
      </w:r>
      <w:r>
        <w:t xml:space="preserve">ajautui mustasukkaisen </w:t>
      </w:r>
      <w:r>
        <w:rPr>
          <w:color w:val="2F4F4F"/>
        </w:rPr>
        <w:t xml:space="preserve">Zephyruksen</w:t>
      </w:r>
      <w:r>
        <w:t xml:space="preserve"> toimesta pois kurssilta </w:t>
      </w:r>
      <w:r>
        <w:t xml:space="preserve">ja osui Hyacinthusta päähän, mikä tappoi hänet välittömästi. Apollon kerrotaan olleen täynnä surua: Hyacinthuksen verestä Apollo loi </w:t>
      </w:r>
      <w:r>
        <w:t xml:space="preserve">hänen kuolemansa muistoksi hänen mukaansa nimetyn </w:t>
      </w:r>
      <w:r>
        <w:rPr>
          <w:color w:val="556B2F"/>
        </w:rPr>
        <w:t xml:space="preserve">kukan, </w:t>
      </w:r>
      <w:r>
        <w:t xml:space="preserve">ja hänen kyyneleensä värjäsivät kukan terälehdet välimerkillä αἰαῖ, joka tarkoittaa valitettavasti. Hyacinthuksen juhla oli Spartan juhla.</w:t>
      </w:r>
    </w:p>
    <w:p>
      <w:r>
        <w:rPr>
          <w:b/>
        </w:rPr>
        <w:t xml:space="preserve">Kysymys 0</w:t>
      </w:r>
    </w:p>
    <w:p>
      <w:r>
        <w:t xml:space="preserve">Kuka oli yksi Apollon miespuolisista rakastajista?</w:t>
      </w:r>
    </w:p>
    <w:p>
      <w:r>
        <w:rPr>
          <w:b/>
        </w:rPr>
        <w:t xml:space="preserve">Kysymys 1</w:t>
      </w:r>
    </w:p>
    <w:p>
      <w:r>
        <w:t xml:space="preserve">Mikä löi Hyacinthusta päähän ja tappoi hänet?</w:t>
      </w:r>
    </w:p>
    <w:p>
      <w:r>
        <w:rPr>
          <w:b/>
        </w:rPr>
        <w:t xml:space="preserve">Kysymys 2</w:t>
      </w:r>
    </w:p>
    <w:p>
      <w:r>
        <w:t xml:space="preserve">Kuka ampui kiekon pois radalta ja tappoi Hyacinthuksen?</w:t>
      </w:r>
    </w:p>
    <w:p>
      <w:r>
        <w:rPr>
          <w:b/>
        </w:rPr>
        <w:t xml:space="preserve">Kysymys 3</w:t>
      </w:r>
    </w:p>
    <w:p>
      <w:r>
        <w:t xml:space="preserve">Minkä esineen Apollo loi ja nimesi rakastajansa mukaan?</w:t>
      </w:r>
    </w:p>
    <w:p>
      <w:r>
        <w:rPr>
          <w:b/>
        </w:rPr>
        <w:t xml:space="preserve">Tekstin numero 36</w:t>
      </w:r>
    </w:p>
    <w:p>
      <w:r>
        <w:rPr>
          <w:color w:val="A9A9A9"/>
        </w:rPr>
        <w:t xml:space="preserve">Apollo ja Furiat </w:t>
      </w:r>
      <w:r>
        <w:t xml:space="preserve">kiistelevät siitä, oliko äidinmurha oikeutettu; </w:t>
      </w:r>
      <w:r>
        <w:rPr>
          <w:color w:val="DCDCDC"/>
        </w:rPr>
        <w:t xml:space="preserve">Apollo </w:t>
      </w:r>
      <w:r>
        <w:t xml:space="preserve">katsoo, että avioliiton side on pyhä ja että </w:t>
      </w:r>
      <w:r>
        <w:rPr>
          <w:color w:val="2F4F4F"/>
        </w:rPr>
        <w:t xml:space="preserve">Orestes </w:t>
      </w:r>
      <w:r>
        <w:t xml:space="preserve">kosti isänsä puolesta, kun taas </w:t>
      </w:r>
      <w:r>
        <w:rPr>
          <w:color w:val="556B2F"/>
        </w:rPr>
        <w:t xml:space="preserve">Erinjat </w:t>
      </w:r>
      <w:r>
        <w:t xml:space="preserve">sanovat, että äidin ja pojan välinen veriside on avioliiton sidettä merkittävämpi. He tunkeutuvat hänen temppeliinsä, ja hän sanoo, että asia on vietävä Athenen eteen. Apollo lupaa suojella Orestesta, sillä Oresteksesta on tullut Apollon anoja. Apollo puolustaa Orestesta oikeudenkäynnissä, ja lopulta Athene antaa tuomion Apollon hyväksi.</w:t>
      </w:r>
    </w:p>
    <w:p>
      <w:r>
        <w:rPr>
          <w:b/>
        </w:rPr>
        <w:t xml:space="preserve">Kysymys 0</w:t>
      </w:r>
    </w:p>
    <w:p>
      <w:r>
        <w:t xml:space="preserve">Kuka kiisteli siitä, oliko äidinmurha oikeutettu?</w:t>
      </w:r>
    </w:p>
    <w:p>
      <w:r>
        <w:rPr>
          <w:b/>
        </w:rPr>
        <w:t xml:space="preserve">Kysymys 1</w:t>
      </w:r>
    </w:p>
    <w:p>
      <w:r>
        <w:t xml:space="preserve">Kuka sanoo, että äidin ja pojan välinen veriside on merkityksellisempi kuin avioliiton side?</w:t>
      </w:r>
    </w:p>
    <w:p>
      <w:r>
        <w:rPr>
          <w:b/>
        </w:rPr>
        <w:t xml:space="preserve">Kysymys 2</w:t>
      </w:r>
    </w:p>
    <w:p>
      <w:r>
        <w:t xml:space="preserve">Kenen mielestä avioliiton side on pyhä?</w:t>
      </w:r>
    </w:p>
    <w:p>
      <w:r>
        <w:rPr>
          <w:b/>
        </w:rPr>
        <w:t xml:space="preserve">Kysymys 3</w:t>
      </w:r>
    </w:p>
    <w:p>
      <w:r>
        <w:t xml:space="preserve">Ketä syytettiin äidinmurhasta?</w:t>
      </w:r>
    </w:p>
    <w:p>
      <w:r>
        <w:rPr>
          <w:b/>
        </w:rPr>
        <w:t xml:space="preserve">Tekstin numero 37</w:t>
      </w:r>
    </w:p>
    <w:p>
      <w:r>
        <w:t xml:space="preserve">Kerran </w:t>
      </w:r>
      <w:r>
        <w:rPr>
          <w:color w:val="A9A9A9"/>
        </w:rPr>
        <w:t xml:space="preserve">Pan </w:t>
      </w:r>
      <w:r>
        <w:t xml:space="preserve">kehtasi verrata musiikkiaan Apollon musiikkiin ja haastaa Apollon, kitharan jumalan, taitokokeeseen. </w:t>
      </w:r>
      <w:r>
        <w:t xml:space="preserve">Tuomariksi valittiin vuorten jumala </w:t>
      </w:r>
      <w:r>
        <w:rPr>
          <w:color w:val="DCDCDC"/>
        </w:rPr>
        <w:t xml:space="preserve">Tmolos</w:t>
      </w:r>
      <w:r>
        <w:t xml:space="preserve">. </w:t>
      </w:r>
      <w:r>
        <w:t xml:space="preserve">Pan puhalsi pilliinsä ja antoi maalaismaisella melodiallaan suuren tyydytyksen itselleen ja uskolliselle seuraajalleen </w:t>
      </w:r>
      <w:r>
        <w:rPr>
          <w:color w:val="2F4F4F"/>
        </w:rPr>
        <w:t xml:space="preserve">Midakselle, </w:t>
      </w:r>
      <w:r>
        <w:t xml:space="preserve">joka sattui olemaan paikalla. Sitten Apollo iski lyyransa kieliä. Tmolos myönsi voiton heti Apollolle, ja kaikki muut paitsi Midas olivat tuomiosta samaa mieltä. Midas oli eri mieltä ja kyseenalaisti tuomion oikeudenmukaisuuden. Apollo ei halunnut enää sietää näin turmeltuneita korvia, ja aiheutti, että niistä tuli aasin korvat.</w:t>
      </w:r>
    </w:p>
    <w:p>
      <w:r>
        <w:rPr>
          <w:b/>
        </w:rPr>
        <w:t xml:space="preserve">Kysymys 0</w:t>
      </w:r>
    </w:p>
    <w:p>
      <w:r>
        <w:t xml:space="preserve">Kuka haastoi Apollon taitokokeeseen?</w:t>
      </w:r>
    </w:p>
    <w:p>
      <w:r>
        <w:rPr>
          <w:b/>
        </w:rPr>
        <w:t xml:space="preserve">Kysymys 1</w:t>
      </w:r>
    </w:p>
    <w:p>
      <w:r>
        <w:t xml:space="preserve">Kuka oli Panin uskollinen seuraaja?</w:t>
      </w:r>
    </w:p>
    <w:p>
      <w:r>
        <w:rPr>
          <w:b/>
        </w:rPr>
        <w:t xml:space="preserve">Kysymys 2</w:t>
      </w:r>
    </w:p>
    <w:p>
      <w:r>
        <w:t xml:space="preserve">Kuka oli vuorten jumala?</w:t>
      </w:r>
    </w:p>
    <w:p>
      <w:r>
        <w:rPr>
          <w:b/>
        </w:rPr>
        <w:t xml:space="preserve">Kysymys 3</w:t>
      </w:r>
    </w:p>
    <w:p>
      <w:r>
        <w:t xml:space="preserve">Kuka valittiin taitokokeen tuomariksi?</w:t>
      </w:r>
    </w:p>
    <w:p>
      <w:r>
        <w:rPr>
          <w:b/>
        </w:rPr>
        <w:t xml:space="preserve">Teksti numero 38</w:t>
      </w:r>
    </w:p>
    <w:p>
      <w:r>
        <w:t xml:space="preserve">Kummankin esiintymisen jälkeen molempia pidettiin tasavertaisina, kunnes Apollo määräsi, että he soittavat ja laulavat yhtä aikaa. Koska Apollo soitti </w:t>
      </w:r>
      <w:r>
        <w:rPr>
          <w:color w:val="A9A9A9"/>
        </w:rPr>
        <w:t xml:space="preserve">lyyraa</w:t>
      </w:r>
      <w:r>
        <w:t xml:space="preserve">, tämä oli helppo toteuttaa. </w:t>
      </w:r>
      <w:r>
        <w:rPr>
          <w:color w:val="DCDCDC"/>
        </w:rPr>
        <w:t xml:space="preserve">Marsyas </w:t>
      </w:r>
      <w:r>
        <w:t xml:space="preserve">ei pystynyt tähän, sillä hän osasi käyttää vain </w:t>
      </w:r>
      <w:r>
        <w:rPr>
          <w:color w:val="2F4F4F"/>
        </w:rPr>
        <w:t xml:space="preserve">huilua </w:t>
      </w:r>
      <w:r>
        <w:t xml:space="preserve">eikä osannut laulaa samanaikaisesti.</w:t>
      </w:r>
      <w:r>
        <w:t xml:space="preserve"> Apollo julistettiin voittajaksi tämän vuoksi. Apollo nylki Marsyasin elävältä luolassa lähellä Celaenaea Phrygiassa, koska hän oli röyhkeä haastamaan jumalan. Sen jälkeen hän naulasi Marsyaksen karvaisen nahan läheiseen mäntyyn. </w:t>
      </w:r>
      <w:r>
        <w:rPr>
          <w:color w:val="556B2F"/>
        </w:rPr>
        <w:t xml:space="preserve">Marsyasin veri </w:t>
      </w:r>
      <w:r>
        <w:t xml:space="preserve">muuttui Marsyas-joeksi.</w:t>
      </w:r>
    </w:p>
    <w:p>
      <w:r>
        <w:rPr>
          <w:b/>
        </w:rPr>
        <w:t xml:space="preserve">Kysymys 0</w:t>
      </w:r>
    </w:p>
    <w:p>
      <w:r>
        <w:t xml:space="preserve">Mitä instrumenttia Apolo soitti?</w:t>
      </w:r>
    </w:p>
    <w:p>
      <w:r>
        <w:rPr>
          <w:b/>
        </w:rPr>
        <w:t xml:space="preserve">Kysymys 1</w:t>
      </w:r>
    </w:p>
    <w:p>
      <w:r>
        <w:t xml:space="preserve">Mitä soitinta Marsyas osasi soittaa?</w:t>
      </w:r>
    </w:p>
    <w:p>
      <w:r>
        <w:rPr>
          <w:b/>
        </w:rPr>
        <w:t xml:space="preserve">Kysymys 2</w:t>
      </w:r>
    </w:p>
    <w:p>
      <w:r>
        <w:t xml:space="preserve">Kuka ei osannut laulaa samaan aikaan, kun hän soitti huilua?</w:t>
      </w:r>
    </w:p>
    <w:p>
      <w:r>
        <w:rPr>
          <w:b/>
        </w:rPr>
        <w:t xml:space="preserve">Kysymys 3</w:t>
      </w:r>
    </w:p>
    <w:p>
      <w:r>
        <w:t xml:space="preserve">Minkä sanotaan muuttuneen Marsyas-joeksi?</w:t>
      </w:r>
    </w:p>
    <w:p>
      <w:r>
        <w:rPr>
          <w:b/>
        </w:rPr>
        <w:t xml:space="preserve">Tekstin numero 39</w:t>
      </w:r>
    </w:p>
    <w:p>
      <w:r>
        <w:t xml:space="preserve">Apollon ensimmäinen temppeli Roomassa perustettiin 430-luvulla eaa. ruttotaudin yhteydessä </w:t>
      </w:r>
      <w:r>
        <w:rPr>
          <w:color w:val="A9A9A9"/>
        </w:rPr>
        <w:t xml:space="preserve">Flaminian pelloille</w:t>
      </w:r>
      <w:r>
        <w:t xml:space="preserve">, ja se korvasi siellä sijainneen vanhemman kulttipaikan, joka tunnettiin nimellä "Apollinare"</w:t>
      </w:r>
      <w:r>
        <w:t xml:space="preserve">. </w:t>
      </w:r>
      <w:r>
        <w:t xml:space="preserve">Toisen Punisen sodan aikana vuonna </w:t>
      </w:r>
      <w:r>
        <w:rPr>
          <w:color w:val="DCDCDC"/>
        </w:rPr>
        <w:t xml:space="preserve">212 eaa. </w:t>
      </w:r>
      <w:r>
        <w:t xml:space="preserve">perustettiin hänen kunniakseen </w:t>
      </w:r>
      <w:r>
        <w:t xml:space="preserve">Ludi Apollinares ("</w:t>
      </w:r>
      <w:r>
        <w:rPr>
          <w:color w:val="2F4F4F"/>
        </w:rPr>
        <w:t xml:space="preserve">Apollonian kisat</w:t>
      </w:r>
      <w:r>
        <w:t xml:space="preserve">"</w:t>
      </w:r>
      <w:r>
        <w:t xml:space="preserve">)</w:t>
      </w:r>
      <w:r>
        <w:t xml:space="preserve"> eräälle Marciukselle annetun profetian ohjeiden mukaisesti.</w:t>
      </w:r>
      <w:r>
        <w:t xml:space="preserve"> Augustuksen aikana, joka piti itseään Apollon erityisessä suojeluksessa ja jonka sanottiin jopa olevan hänen poikansa, hänen palvontansa kehittyi, ja hänestä tuli yksi Rooman pääjumalista.</w:t>
      </w:r>
    </w:p>
    <w:p>
      <w:r>
        <w:rPr>
          <w:b/>
        </w:rPr>
        <w:t xml:space="preserve">Kysymys 0</w:t>
      </w:r>
    </w:p>
    <w:p>
      <w:r>
        <w:t xml:space="preserve">Mihin perustettiin Apollon ensimmäinen temppeli Roomassa?</w:t>
      </w:r>
    </w:p>
    <w:p>
      <w:r>
        <w:rPr>
          <w:b/>
        </w:rPr>
        <w:t xml:space="preserve">Kysymys 1</w:t>
      </w:r>
    </w:p>
    <w:p>
      <w:r>
        <w:t xml:space="preserve">Milloin käytiin toinen Punialainen sota?</w:t>
      </w:r>
    </w:p>
    <w:p>
      <w:r>
        <w:rPr>
          <w:b/>
        </w:rPr>
        <w:t xml:space="preserve">Kysymys 2</w:t>
      </w:r>
    </w:p>
    <w:p>
      <w:r>
        <w:t xml:space="preserve">Mikä on Ludi Apollinaresin toinen nimi?</w:t>
      </w:r>
    </w:p>
    <w:p>
      <w:r>
        <w:rPr>
          <w:b/>
        </w:rPr>
        <w:t xml:space="preserve">Teksti numero 40</w:t>
      </w:r>
    </w:p>
    <w:p>
      <w:r>
        <w:t xml:space="preserve">Siirtolaisuuden jumalana </w:t>
      </w:r>
      <w:r>
        <w:rPr>
          <w:color w:val="A9A9A9"/>
        </w:rPr>
        <w:t xml:space="preserve">Apollo </w:t>
      </w:r>
      <w:r>
        <w:t xml:space="preserve">antoi oraakkelimaisia ohjeita siirtokunnille erityisesti siirtolaisuuden </w:t>
      </w:r>
      <w:r>
        <w:t xml:space="preserve">huippuvuosina </w:t>
      </w:r>
      <w:r>
        <w:rPr>
          <w:color w:val="DCDCDC"/>
        </w:rPr>
        <w:t xml:space="preserve">750-550 eaa.</w:t>
      </w:r>
      <w:r>
        <w:t xml:space="preserve"> Kreikkalaisen perinteen mukaan hän auttoi kreetalaisia tai arkadialaisia siirtolaisia löytämään Troijan kaupungin. Tämä tarina saattaa kuitenkin heijastaa kulttuurivaikutusta, joka oli päinvastainen: Hettiläisissä kiilakirjoitusteksteissä mainitaan Appaliunas- tai Apalunas-niminen pienaasialainen jumala, joka liittyy hettiläisissä kirjoituksissa todistettuun Wilusan kaupunkiin, jota useimmat tutkijat pitävät nykyään yleisesti identtisenä kreikkalaisen Ilionin kanssa. Tässä tulkinnassa Apollon Lykegenes-nimitys voidaan lukea yksinkertaisesti "</w:t>
      </w:r>
      <w:r>
        <w:rPr>
          <w:color w:val="2F4F4F"/>
        </w:rPr>
        <w:t xml:space="preserve">Lyykiassa syntyneeksi", </w:t>
      </w:r>
      <w:r>
        <w:t xml:space="preserve">mikä käytännössä katkaisee jumalan oletetun yhteyden susiin (mahdollisesti kansan etymologian).</w:t>
      </w:r>
    </w:p>
    <w:p>
      <w:r>
        <w:rPr>
          <w:b/>
        </w:rPr>
        <w:t xml:space="preserve">Kysymys 0</w:t>
      </w:r>
    </w:p>
    <w:p>
      <w:r>
        <w:t xml:space="preserve">Kuka oli kolonisaation jumala?</w:t>
      </w:r>
    </w:p>
    <w:p>
      <w:r>
        <w:rPr>
          <w:b/>
        </w:rPr>
        <w:t xml:space="preserve">Kysymys 1</w:t>
      </w:r>
    </w:p>
    <w:p>
      <w:r>
        <w:t xml:space="preserve">Milloin oli kolonisaation huippu?</w:t>
      </w:r>
    </w:p>
    <w:p>
      <w:r>
        <w:rPr>
          <w:b/>
        </w:rPr>
        <w:t xml:space="preserve">Kysymys 2</w:t>
      </w:r>
    </w:p>
    <w:p>
      <w:r>
        <w:t xml:space="preserve">Mitä Lykegenes tarkoittaa?</w:t>
      </w:r>
    </w:p>
    <w:p>
      <w:r>
        <w:rPr>
          <w:b/>
        </w:rPr>
        <w:t xml:space="preserve">Tekstin numero 41</w:t>
      </w:r>
    </w:p>
    <w:p>
      <w:r>
        <w:t xml:space="preserve">Kirjallisissa yhteyksissä </w:t>
      </w:r>
      <w:r>
        <w:rPr>
          <w:color w:val="A9A9A9"/>
        </w:rPr>
        <w:t xml:space="preserve">Apollo </w:t>
      </w:r>
      <w:r>
        <w:t xml:space="preserve">edustaa harmoniaa, järjestystä ja järkeä - ominaisuuksia, joita vastakohtana on </w:t>
      </w:r>
      <w:r>
        <w:t xml:space="preserve">viinin jumala </w:t>
      </w:r>
      <w:r>
        <w:rPr>
          <w:color w:val="DCDCDC"/>
        </w:rPr>
        <w:t xml:space="preserve">Dionysos, </w:t>
      </w:r>
      <w:r>
        <w:t xml:space="preserve">joka edustaa ekstaasia ja epäjärjestystä</w:t>
      </w:r>
      <w:r>
        <w:t xml:space="preserve">.</w:t>
      </w:r>
      <w:r>
        <w:t xml:space="preserve"> Näiden jumalien roolien vastakkainasettelu näkyy adjektiiveissa apolloninen ja dionyysinen. Kreikkalaiset kuitenkin ajattelivat, että nämä kaksi ominaisuutta täydentävät toisiaan: nämä kaksi jumalaa ovat veljeksiä, ja kun Apollon lähti talvella </w:t>
      </w:r>
      <w:r>
        <w:rPr>
          <w:color w:val="2F4F4F"/>
        </w:rPr>
        <w:t xml:space="preserve">Hyperboreaan</w:t>
      </w:r>
      <w:r>
        <w:t xml:space="preserve">, hän jätti Delfin oraakkelin Dionysoksen haltuun. Tämä vastakkainasettelu näyttää näkyvän Borghesen maljakon molemmilla puolilla.</w:t>
      </w:r>
    </w:p>
    <w:p>
      <w:r>
        <w:rPr>
          <w:b/>
        </w:rPr>
        <w:t xml:space="preserve">Kysymys 0</w:t>
      </w:r>
    </w:p>
    <w:p>
      <w:r>
        <w:t xml:space="preserve">Kuka oli viinin jumala?</w:t>
      </w:r>
    </w:p>
    <w:p>
      <w:r>
        <w:rPr>
          <w:b/>
        </w:rPr>
        <w:t xml:space="preserve">Kysymys 1</w:t>
      </w:r>
    </w:p>
    <w:p>
      <w:r>
        <w:t xml:space="preserve">Kuka edustaa kirjallisissa yhteyksissä harmoniaa, järjestystä ja järkeä?</w:t>
      </w:r>
    </w:p>
    <w:p>
      <w:r>
        <w:rPr>
          <w:b/>
        </w:rPr>
        <w:t xml:space="preserve">Kysymys 2</w:t>
      </w:r>
    </w:p>
    <w:p>
      <w:r>
        <w:t xml:space="preserve">Minne Apollo meni talvella?</w:t>
      </w:r>
    </w:p>
    <w:p>
      <w:r>
        <w:rPr>
          <w:b/>
        </w:rPr>
        <w:t xml:space="preserve">Teksti numero 42</w:t>
      </w:r>
    </w:p>
    <w:p>
      <w:r>
        <w:t xml:space="preserve">Kreikkalaisen kuvanveiston kehitys on havaittavissa hänen kuvauksissaan varhaisarkaaisen ajan lähes staattisesta muodollisesta Kouros-tyypistä myöhäisarkaaisen ajan liikkeen esittämiseen suhteellisen harmonisena kokonaisuutena. Klassisessa Kreikassa ei painoteta ideaalimuotojen edustamaa harhaa kuvittelevaa todellisuutta, vaan Polykleitoksen luoman menetelmän analogioita ja jäsenten vuorovaikutusta kokonaisuudessa. Lopuksi </w:t>
      </w:r>
      <w:r>
        <w:rPr>
          <w:color w:val="A9A9A9"/>
        </w:rPr>
        <w:t xml:space="preserve">Praxiteles </w:t>
      </w:r>
      <w:r>
        <w:t xml:space="preserve">näyttää vapautuneen kaikista taiteellisista ja uskonnollisista mukautuksista, ja hänen mestariteoksensa ovat sekoitus naturalismia ja tyylittelyä.</w:t>
      </w:r>
    </w:p>
    <w:p>
      <w:r>
        <w:rPr>
          <w:b/>
        </w:rPr>
        <w:t xml:space="preserve">Kysymys 0</w:t>
      </w:r>
    </w:p>
    <w:p>
      <w:r>
        <w:t xml:space="preserve">Kenen mestariteokset ovat sekoitus naturalismia ja tyylittelyä?</w:t>
      </w:r>
    </w:p>
    <w:p>
      <w:r>
        <w:rPr>
          <w:b/>
        </w:rPr>
        <w:t xml:space="preserve">Kysymys 1</w:t>
      </w:r>
    </w:p>
    <w:p>
      <w:r>
        <w:t xml:space="preserve">Kenen kuvauksissa voidaan havaita kreikkalaisen kuvanveiston kehitys?</w:t>
      </w:r>
    </w:p>
    <w:p>
      <w:r>
        <w:rPr>
          <w:b/>
        </w:rPr>
        <w:t xml:space="preserve">Kysymys 2</w:t>
      </w:r>
    </w:p>
    <w:p>
      <w:r>
        <w:t xml:space="preserve">Kuka näyttää vapautuvan kaikista taiteen ja uskonnollisten vaatimusten mukaisuuksista?</w:t>
      </w:r>
    </w:p>
    <w:p>
      <w:r>
        <w:rPr>
          <w:b/>
        </w:rPr>
        <w:t xml:space="preserve">Teksti numero 43</w:t>
      </w:r>
    </w:p>
    <w:p>
      <w:r>
        <w:t xml:space="preserve">Klassisessa Kreikassa </w:t>
      </w:r>
      <w:r>
        <w:rPr>
          <w:color w:val="A9A9A9"/>
        </w:rPr>
        <w:t xml:space="preserve">Anaxagoras </w:t>
      </w:r>
      <w:r>
        <w:t xml:space="preserve">väitti, että jumalallinen järki (mieli) antoi järjestyksen maailmankaikkeuden siemenille, ja </w:t>
      </w:r>
      <w:r>
        <w:rPr>
          <w:color w:val="DCDCDC"/>
        </w:rPr>
        <w:t xml:space="preserve">Platon </w:t>
      </w:r>
      <w:r>
        <w:t xml:space="preserve">laajensi kreikkalaisen uskomuksen ideaalimuodoista metafyysiseen muototeoriaansa (ideai, "ideat"). Maanpäälliset muodot ovat älyllisten taivaallisten ideoiden epätäydellisiä kopioita. Kreikkalaisilla sanoilla oida (οἶδα, "(minä) tiedän") ja </w:t>
      </w:r>
      <w:r>
        <w:rPr>
          <w:color w:val="2F4F4F"/>
        </w:rPr>
        <w:t xml:space="preserve">eidos </w:t>
      </w:r>
      <w:r>
        <w:t xml:space="preserve">(εἶδος, "laji") on sama juuri kuin sanalla idea (ἰδέα), mikä osoittaa, miten kreikkalainen mieli siirtyi aistien lahjoista aistien ulkopuolisiin periaatteisiin. Platonin ajan taiteilijat etääntyivät hänen teorioistaan, ja taiteella on taipumus olla sekoitus naturalismia ja tyylittelyä. Kreikkalaiset kuvanveistäjät pitivät aisteja tärkeämpinä, ja mittasuhteita käytettiin yhdistämään aistit älylliseen.</w:t>
      </w:r>
    </w:p>
    <w:p>
      <w:r>
        <w:rPr>
          <w:b/>
        </w:rPr>
        <w:t xml:space="preserve">Kysymys 0</w:t>
      </w:r>
    </w:p>
    <w:p>
      <w:r>
        <w:t xml:space="preserve">Kuka väitti, että jumalallinen järki antoi järjestyksen maailmankaikkeuden siemenille?</w:t>
      </w:r>
    </w:p>
    <w:p>
      <w:r>
        <w:rPr>
          <w:b/>
        </w:rPr>
        <w:t xml:space="preserve">Kysymys 1</w:t>
      </w:r>
    </w:p>
    <w:p>
      <w:r>
        <w:t xml:space="preserve">Kuka laajensi kreikkalaisen ideamuotojen beilefin metafyysiseen muototeoriaansa?</w:t>
      </w:r>
    </w:p>
    <w:p>
      <w:r>
        <w:rPr>
          <w:b/>
        </w:rPr>
        <w:t xml:space="preserve">Kysymys 2</w:t>
      </w:r>
    </w:p>
    <w:p>
      <w:r>
        <w:t xml:space="preserve">Mikä on yksi kreikan kielen sana, jolla on sama juuri kuin sanalla idea?</w:t>
      </w:r>
    </w:p>
    <w:p>
      <w:r>
        <w:rPr>
          <w:b/>
        </w:rPr>
        <w:t xml:space="preserve">Tekstin numero 44</w:t>
      </w:r>
    </w:p>
    <w:p>
      <w:r>
        <w:rPr>
          <w:color w:val="A9A9A9"/>
        </w:rPr>
        <w:t xml:space="preserve">Kouros </w:t>
      </w:r>
      <w:r>
        <w:t xml:space="preserve">(miespuolinen nuorukainen) on nykyaikainen termi, joka on annettu seisovia miespuolisia nuorukaisia esittäville kuvauksille, jotka ilmestyivät ensimmäisen kerran Kreikan arkaaisella kaudella. Tämä tyyppi palveli tiettyjä uskonnollisia tarpeita, ja sitä ehdotettiin ensimmäisen kerran Apollon-kuvauksiksi, joita aiemmin pidettiin Apollon-kuvauksina. Ensimmäiset patsaat ovat varmasti liikkumattomia ja muodollisia. Niiden asennon muodollisuus näyttää liittyvän egyptiläiseen ennakkotapaukseen, mutta se hyväksyttiin hyvästä syystä. Kuvanveistäjillä oli selkeä käsitys siitä, millainen nuori mies on, ja he ruumiillistivat hyvien tapojen arkaaisen hymyn, jämäkän ja jousikkaan askeleen, vartalon tasapainon, arvokkuuden ja nuorekkaan onnellisuuden. Kun he yrittivät kuvata miesten pysyvimpiä ominaisuuksia, se johtui siitä, että ihmisillä oli yhteiset juuret muuttumattomien jumalien kanssa. Tunnistettavan vakiotyypin omaksuminen pitkäksi aikaa johtui luultavasti siitä, että luonto suosii eloonjäämisessä tyyppiä, joka on jo pitkään ollut ilmasto-olosuhteiden hyväksymä, ja myös kreikkalaisten yleisestä uskomuksesta, jonka mukaan luonto ilmaisee itseään ihanteellisissa muodoissa, jotka voidaan kuvitella ja esittää. Nämä muodot ilmaisivat kuolemattomuutta. </w:t>
      </w:r>
      <w:r>
        <w:rPr>
          <w:color w:val="DCDCDC"/>
        </w:rPr>
        <w:t xml:space="preserve">Apollo </w:t>
      </w:r>
      <w:r>
        <w:t xml:space="preserve">oli ihanteellisen tasapainon ja järjestyksen kuolematon jumala</w:t>
      </w:r>
      <w:r>
        <w:rPr>
          <w:color w:val="DCDCDC"/>
        </w:rPr>
        <w:t xml:space="preserve">.</w:t>
      </w:r>
      <w:r>
        <w:t xml:space="preserve"> Hänen pyhäkössään Delfoissa, jonka hän jakoi talvella Dionysioksen kanssa, oli kirjoitukset: γνῶθι σεαυτόν (gnōthi seautón="tunne itsesi") ja μηδὲν ἄγαν (mēdén ágan, "ei mitään liiallista") ja ἐγγύα πάρα δ'ἄτη (eggýa pára d'atē, "anna lupaus, ja onnettomuus on lähellä").</w:t>
      </w:r>
    </w:p>
    <w:p>
      <w:r>
        <w:rPr>
          <w:b/>
        </w:rPr>
        <w:t xml:space="preserve">Kysymys 0</w:t>
      </w:r>
    </w:p>
    <w:p>
      <w:r>
        <w:t xml:space="preserve">Mikä on nykyaikainen termi, joka on annettu niille miespuolisten nuorukaisten stnding-kuvauksille, jotka esiintyvät ensimmäisen kerran arkaaisella kaudella Kreikassa?</w:t>
      </w:r>
    </w:p>
    <w:p>
      <w:r>
        <w:rPr>
          <w:b/>
        </w:rPr>
        <w:t xml:space="preserve">Kysymys 1</w:t>
      </w:r>
    </w:p>
    <w:p>
      <w:r>
        <w:t xml:space="preserve">Mikä on toinen sana miespuoliselle nuorisolle?</w:t>
      </w:r>
    </w:p>
    <w:p>
      <w:r>
        <w:rPr>
          <w:b/>
        </w:rPr>
        <w:t xml:space="preserve">Kysymys 2</w:t>
      </w:r>
    </w:p>
    <w:p>
      <w:r>
        <w:t xml:space="preserve">Kuka oli ihanteellisen tasapainon kuolematon jumala?</w:t>
      </w:r>
    </w:p>
    <w:p>
      <w:r>
        <w:rPr>
          <w:b/>
        </w:rPr>
        <w:t xml:space="preserve">Tekstin numero 45</w:t>
      </w:r>
    </w:p>
    <w:p>
      <w:r>
        <w:t xml:space="preserve">Ensimmäisissä laajamittaisissa kuvauksissa </w:t>
      </w:r>
      <w:r>
        <w:rPr>
          <w:color w:val="A9A9A9"/>
        </w:rPr>
        <w:t xml:space="preserve">varhaisella arkaaisella kaudella </w:t>
      </w:r>
      <w:r>
        <w:t xml:space="preserve">(640-580 eaa.) taiteilijat pyrkivät kiinnittämään huomion kasvojen ja ruumiin sisimpään, joita ei esitetty elottomina massoina vaan täynnä elämää olevina. Kreikkalaiset säilyttivät sivilisaationsa myöhäisimpään vaiheeseen asti lähes animistisen ajatuksen siitä, että patsaat ovat jossakin mielessä eläviä. Tämä ilmentää uskomusta, että kuva oli jollain tavalla jumala tai ihminen itse. Hieno esimerkki on pyhän portin Kouros-patsas, joka löydettiin Ateenan Dipylonin hautausmaalta (Dipylon Kouros). Patsas on "asia sinänsä", ja hänen hoikat kasvonsa syvine silmineen ilmaisevat älyllistä ikuisuutta. Kreikkalaisen perinteen mukaan Dipylonin mestari oli nimeltään </w:t>
      </w:r>
      <w:r>
        <w:rPr>
          <w:color w:val="DCDCDC"/>
        </w:rPr>
        <w:t xml:space="preserve">Daidalos</w:t>
      </w:r>
      <w:r>
        <w:t xml:space="preserve">, ja hänen patsaissaan raajat oli vapautettu kehosta, mikä antoi vaikutelman, että patsaat voisivat liikkua. Hänen katsotaan luoneen myös New Yorkin Kourosin, joka on vanhin täysin säilynyt Kouros-tyyppinen patsas ja joka näyttää olevan itse jumalan ruumiillistuma.</w:t>
      </w:r>
    </w:p>
    <w:p>
      <w:r>
        <w:rPr>
          <w:b/>
        </w:rPr>
        <w:t xml:space="preserve">Kysymys 0</w:t>
      </w:r>
    </w:p>
    <w:p>
      <w:r>
        <w:t xml:space="preserve">Mitä kutsutaan ajanjaksoksi 640-580 eKr.?</w:t>
      </w:r>
    </w:p>
    <w:p>
      <w:r>
        <w:rPr>
          <w:b/>
        </w:rPr>
        <w:t xml:space="preserve">Kysymys 1</w:t>
      </w:r>
    </w:p>
    <w:p>
      <w:r>
        <w:t xml:space="preserve">Mikä oli Dipylon-mestarin nimi?</w:t>
      </w:r>
    </w:p>
    <w:p>
      <w:r>
        <w:rPr>
          <w:b/>
        </w:rPr>
        <w:t xml:space="preserve">Kysymys 2</w:t>
      </w:r>
    </w:p>
    <w:p>
      <w:r>
        <w:t xml:space="preserve">Kuka loi New Yorkin kouroksen?</w:t>
      </w:r>
    </w:p>
    <w:p>
      <w:r>
        <w:rPr>
          <w:b/>
        </w:rPr>
        <w:t xml:space="preserve">Teksti numero 46</w:t>
      </w:r>
    </w:p>
    <w:p>
      <w:r>
        <w:t xml:space="preserve">Animistinen ajatus mielikuvituksellisen todellisuuden representaationa on pyhitetty Homeroksen runoissa ja kreikkalaisissa myyteissä, tarinoissa jumala Hefaistoksesta (Faistos) ja myyttisestä </w:t>
      </w:r>
      <w:r>
        <w:rPr>
          <w:color w:val="A9A9A9"/>
        </w:rPr>
        <w:t xml:space="preserve">Daidaloksesta </w:t>
      </w:r>
      <w:r>
        <w:t xml:space="preserve">(labyrintin rakentaja), jotka tekivät kuvia, jotka liikkuivat omasta tahdostaan. Tämänkaltainen taide juontaa juurensa </w:t>
      </w:r>
      <w:r>
        <w:rPr>
          <w:color w:val="DCDCDC"/>
        </w:rPr>
        <w:t xml:space="preserve">minolaiseen aikaan, </w:t>
      </w:r>
      <w:r>
        <w:t xml:space="preserve">jolloin sen pääteema oli liikkeen esittäminen tietyssä hetkessä. Nämä vapaasti seisovat patsaat olivat yleensä </w:t>
      </w:r>
      <w:r>
        <w:rPr>
          <w:color w:val="2F4F4F"/>
        </w:rPr>
        <w:t xml:space="preserve">marmoria</w:t>
      </w:r>
      <w:r>
        <w:t xml:space="preserve">, mutta myös kalkkikivestä, pronssista, norsunluusta ja terrakotasta tehtyjä.</w:t>
      </w:r>
    </w:p>
    <w:p>
      <w:r>
        <w:rPr>
          <w:b/>
        </w:rPr>
        <w:t xml:space="preserve">Kysymys 0</w:t>
      </w:r>
    </w:p>
    <w:p>
      <w:r>
        <w:t xml:space="preserve">Kenen sanotaan olevan labyrintin rakentaja?</w:t>
      </w:r>
    </w:p>
    <w:p>
      <w:r>
        <w:rPr>
          <w:b/>
        </w:rPr>
        <w:t xml:space="preserve">Kysymys 1</w:t>
      </w:r>
    </w:p>
    <w:p>
      <w:r>
        <w:t xml:space="preserve">Millä ajanjaksolla taiteen pääteema oli liikkeen esittäminen tietyssä liikkeessä?</w:t>
      </w:r>
    </w:p>
    <w:p>
      <w:r>
        <w:rPr>
          <w:b/>
        </w:rPr>
        <w:t xml:space="preserve">Kysymys 2</w:t>
      </w:r>
    </w:p>
    <w:p>
      <w:r>
        <w:t xml:space="preserve">Näitä vapaasti seisovia patsaita valmistettiin joskus immestonista, pronssista, norsunluusta ja terrakotasta, mutta yleensä ne tehtiin mistä materiaalista?</w:t>
      </w:r>
    </w:p>
    <w:p>
      <w:r>
        <w:rPr>
          <w:b/>
        </w:rPr>
        <w:t xml:space="preserve">Tekstin numero 47</w:t>
      </w:r>
    </w:p>
    <w:p>
      <w:r>
        <w:t xml:space="preserve">Varhaisimmat esimerkit Apollon-patsaista ovat ehkä kaksi hahmoa Deloksen saarella sijaitsevasta ionisesta pyhäköstä. Tällaisia patsaita löytyi eri puolilta kreikankielistä maailmaa, ja valtaosa niistä löytyi Apollon pyhäköistä, joista yli sata oli peräisin pelkästään Apollon Ptoioksen pyhäköstä Boeotiassa. Viimeinen vaihe Kouros-tyypin kehityksessä on </w:t>
      </w:r>
      <w:r>
        <w:rPr>
          <w:color w:val="A9A9A9"/>
        </w:rPr>
        <w:t xml:space="preserve">myöhäisarkaalainen kausi </w:t>
      </w:r>
      <w:r>
        <w:t xml:space="preserve">(520-485 eKr.), jolloin kreikkalainen kuvanveisto saavutti täydellisen tietämyksen ihmisen anatomiasta ja käytti sitä suhteellisen harmonisen kokonaisuuden luomiseen. Meille säilyneistä hyvin harvoista pronssiveistoksista erottuu mestarillinen pronssinen Piraeuksen Apollo. Se löydettiin </w:t>
      </w:r>
      <w:r>
        <w:t xml:space="preserve">Ateenan satamasta, </w:t>
      </w:r>
      <w:r>
        <w:rPr>
          <w:color w:val="DCDCDC"/>
        </w:rPr>
        <w:t xml:space="preserve">Pireuksesta. </w:t>
      </w:r>
      <w:r>
        <w:t xml:space="preserve">Alun perin patsas piti </w:t>
      </w:r>
      <w:r>
        <w:t xml:space="preserve">vasemmassa kädessään </w:t>
      </w:r>
      <w:r>
        <w:rPr>
          <w:color w:val="2F4F4F"/>
        </w:rPr>
        <w:t xml:space="preserve">keulaa ja </w:t>
      </w:r>
      <w:r>
        <w:t xml:space="preserve">oikeassa kädessään </w:t>
      </w:r>
      <w:r>
        <w:rPr>
          <w:color w:val="556B2F"/>
        </w:rPr>
        <w:t xml:space="preserve">maljaa, johon kaadettiin juomalahja.</w:t>
      </w:r>
      <w:r>
        <w:t xml:space="preserve"> Se on todennäköisesti peräisin koilliselta Peloponnesokselta. Painopiste on anatomiassa, ja se on yksi ensimmäisistä yrityksistä esittää eräänlaista liikettä ja kauneutta suhteessa mittasuhteisiin, joita esiintyy lähinnä arkaaisen taiteen jälkeisessä taiteessa. Patsas valaisee hieman taiteellista keskusta, joka itsenäisesti kehittyneellä kovemmalla, yksinkertaisemmalla ja raskaammalla tyylillään rajoittaa joonialaista vaikutusta Ateenassa. Lopulta tämä on se alkusysäys, josta Polykleitoksen taide kasvoi kaksi tai kolme sukupolvea myöhemmin.</w:t>
      </w:r>
    </w:p>
    <w:p>
      <w:r>
        <w:rPr>
          <w:b/>
        </w:rPr>
        <w:t xml:space="preserve">Kysymys 0</w:t>
      </w:r>
    </w:p>
    <w:p>
      <w:r>
        <w:t xml:space="preserve">Mikä ajanjakso kesti 520-485 eaa.?</w:t>
      </w:r>
    </w:p>
    <w:p>
      <w:r>
        <w:rPr>
          <w:b/>
        </w:rPr>
        <w:t xml:space="preserve">Kysymys 1</w:t>
      </w:r>
    </w:p>
    <w:p>
      <w:r>
        <w:t xml:space="preserve">Mikä oli Ateenan satama?</w:t>
      </w:r>
    </w:p>
    <w:p>
      <w:r>
        <w:rPr>
          <w:b/>
        </w:rPr>
        <w:t xml:space="preserve">Kysymys 2</w:t>
      </w:r>
    </w:p>
    <w:p>
      <w:r>
        <w:t xml:space="preserve">Mitä Piraeuksen Apollo piti vasemmassa kädessään?</w:t>
      </w:r>
    </w:p>
    <w:p>
      <w:r>
        <w:rPr>
          <w:b/>
        </w:rPr>
        <w:t xml:space="preserve">Kysymys 3</w:t>
      </w:r>
    </w:p>
    <w:p>
      <w:r>
        <w:t xml:space="preserve">Mitä Piraeuksen Apollo piti oikeassa kädessään?</w:t>
      </w:r>
    </w:p>
    <w:p>
      <w:r>
        <w:rPr>
          <w:b/>
        </w:rPr>
        <w:t xml:space="preserve">Tekstin numero 48</w:t>
      </w:r>
    </w:p>
    <w:p>
      <w:r>
        <w:t xml:space="preserve">Seuraavalla vuosisadalla, klassisen kauden alussa, katsottiin, että kauneus näkyvissä asioissa, kuten kaikessa muussakin, koostui symmetriasta ja mittasuhteista. Taiteilijat yrittivät myös esittää liikettä tietyssä hetkessä (Myron), mitä voidaan pitää uinuvan minolaisen elementin uudelleen esiinmarssina. Anatomia ja geometria sulautuvat yhteen, ja kumpikin tekee jotain toiselle. Kreikkalaiset kuvanveistäjät yrittivät selventää sitä etsimällä matemaattisia mittasuhteita, aivan kuten he etsivät jonkinlaista todellisuutta ulkonäön takaa. </w:t>
      </w:r>
      <w:r>
        <w:rPr>
          <w:color w:val="A9A9A9"/>
        </w:rPr>
        <w:t xml:space="preserve">Polykleitos </w:t>
      </w:r>
      <w:r>
        <w:t xml:space="preserve">kirjoitti kaanonissaan, että kauneus ei ole elementtien (materiaalien) vaan osien mittasuhteissa, eli osien keskinäisessä suhteessa toisiinsa ja kokonaisuuteen. Näyttää siltä, että Pythagoraan teoriat olivat vaikuttaneet häneen. Kuuluisa Mantovan Apollo ja sen muunnelmat ovat varhaisia muotoja </w:t>
      </w:r>
      <w:r>
        <w:rPr>
          <w:color w:val="DCDCDC"/>
        </w:rPr>
        <w:t xml:space="preserve">Apollo Citharoedus -patsastyypistä, </w:t>
      </w:r>
      <w:r>
        <w:t xml:space="preserve">jossa jumala pitää citharaa vasemmassa kädessään. Tyypin edustajina ovat </w:t>
      </w:r>
      <w:r>
        <w:rPr>
          <w:color w:val="2F4F4F"/>
        </w:rPr>
        <w:t xml:space="preserve">1. vuosisadan lopun tai 2. vuosisadan alun uusattilaiset keisarillis-roomalaiset kopiot, </w:t>
      </w:r>
      <w:r>
        <w:t xml:space="preserve">jotka on mallinnettu 5. vuosisadan jälkimmäisellä neljänneksellä eaa. tehdystä oletetusta kreikkalaisesta pronssioriginaalista, joka on tyyliltään samankaltainen kuin Polykleitoksen teokset, mutta arkaaisempi. Apollo piti kytharaa ojennettua vasenta kättään vasten, josta Louvren näytteessä on jäljellä hauislihasta vasten yhden kierrettävän torven sirpale.</w:t>
      </w:r>
    </w:p>
    <w:p>
      <w:r>
        <w:rPr>
          <w:b/>
        </w:rPr>
        <w:t xml:space="preserve">Kysymys 0</w:t>
      </w:r>
    </w:p>
    <w:p>
      <w:r>
        <w:t xml:space="preserve">Kuka kirjoitti, että kauneus koostuu suhteesta, ei elementtien suhteesta?</w:t>
      </w:r>
    </w:p>
    <w:p>
      <w:r>
        <w:rPr>
          <w:b/>
        </w:rPr>
        <w:t xml:space="preserve">Kysymys 1</w:t>
      </w:r>
    </w:p>
    <w:p>
      <w:r>
        <w:t xml:space="preserve">Minkälaisessa taiteessa jumala pitää sitharaa vasemmassa kädessään?</w:t>
      </w:r>
    </w:p>
    <w:p>
      <w:r>
        <w:rPr>
          <w:b/>
        </w:rPr>
        <w:t xml:space="preserve">Kysymys 2</w:t>
      </w:r>
    </w:p>
    <w:p>
      <w:r>
        <w:t xml:space="preserve">Minkälainen taideteos on mallinnettu oletetun kreikkalaisen pronssisen originaalin mukaan, joka on tehty 5. vuosisadan toisella neljänneksellä eaa.</w:t>
      </w:r>
    </w:p>
    <w:p>
      <w:r>
        <w:rPr>
          <w:b/>
        </w:rPr>
        <w:t xml:space="preserve">Tekstin numero 49</w:t>
      </w:r>
    </w:p>
    <w:p>
      <w:r>
        <w:t xml:space="preserve">Vaikka mittasuhteet olivat aina tärkeitä kreikkalaisessa taiteessa, kreikkalaisten veistosten viehättävyys ei ole selitettävissä pelkästään mittasuhteilla. </w:t>
      </w:r>
      <w:r>
        <w:rPr>
          <w:color w:val="A9A9A9"/>
        </w:rPr>
        <w:t xml:space="preserve">Apollon </w:t>
      </w:r>
      <w:r>
        <w:t xml:space="preserve">patsaiden </w:t>
      </w:r>
      <w:r>
        <w:t xml:space="preserve">uskottiin ruumiillistavan hänen elävää läsnäoloaan, ja näillä harhakuvituksellisen mielikuvituksellisen todellisuuden esityksillä oli syvät juuret </w:t>
      </w:r>
      <w:r>
        <w:rPr>
          <w:color w:val="DCDCDC"/>
        </w:rPr>
        <w:t xml:space="preserve">minolaiseen</w:t>
      </w:r>
      <w:r>
        <w:t xml:space="preserve"> aikaan </w:t>
      </w:r>
      <w:r>
        <w:t xml:space="preserve">ja ensimmäisten kreikkaa puhuvien ihmisten uskomuksiin, jotka saapuivat alueelle pronssikaudella. Aivan kuten </w:t>
      </w:r>
      <w:r>
        <w:rPr>
          <w:color w:val="2F4F4F"/>
        </w:rPr>
        <w:t xml:space="preserve">kreikkalaiset </w:t>
      </w:r>
      <w:r>
        <w:t xml:space="preserve">näkivät vuoret, metsät, meren ja joet konkreettisten olentojen asuttamina, niin myös luonnolla on kaikissa ilmenemismuodoissaan selkeä muoto ja taideteoksen muoto. Henkinen elämä sisältyy aineeseen, kun sille annetaan taiteellinen muoto. Aivan kuten kreikkalaiset etsivät taiteessa jonkinlaista todellisuutta esiintymisten takaa, he etsivät matematiikassa pysyviä periaatteita, joita voitiin soveltaa kaikkialla, missä olosuhteet olivat samat. Taiteilijat ja kuvanveistäjät yrittivät löytää tämän ihanteellisen järjestyksen suhteessa matematiikkaan, mutta he uskoivat, että tämä ihanteellinen järjestys ei paljastunut niinkään kiihkottomalle älylle kuin koko tuntevalle itselle. Asiat sellaisina kuin me ne näemme ja sellaisina kuin ne todella ovat, ovat yhtä, että kumpikin korostaa toistensa luonnetta yhtenä kokonaisuutena.</w:t>
      </w:r>
    </w:p>
    <w:p>
      <w:r>
        <w:rPr>
          <w:b/>
        </w:rPr>
        <w:t xml:space="preserve">Kysymys 0</w:t>
      </w:r>
    </w:p>
    <w:p>
      <w:r>
        <w:t xml:space="preserve">Kenen patsaiden uskottiin ruumiillistavan hänen elävän läsnäolonsa?</w:t>
      </w:r>
    </w:p>
    <w:p>
      <w:r>
        <w:rPr>
          <w:b/>
        </w:rPr>
        <w:t xml:space="preserve">Kysymys 1</w:t>
      </w:r>
    </w:p>
    <w:p>
      <w:r>
        <w:t xml:space="preserve">Illusioivan mielikuvituksellisen todellisuuden representaatioilla oli syvät juuret millä aikakaudella?</w:t>
      </w:r>
    </w:p>
    <w:p>
      <w:r>
        <w:rPr>
          <w:b/>
        </w:rPr>
        <w:t xml:space="preserve">Kysymys 2</w:t>
      </w:r>
    </w:p>
    <w:p>
      <w:r>
        <w:t xml:space="preserve">Mitkä ihmiset näkivät vuoret, metsät, meren ja joet konkreettisten olentojen asuttamina?</w:t>
      </w:r>
    </w:p>
    <w:p>
      <w:r>
        <w:rPr>
          <w:b/>
        </w:rPr>
        <w:t xml:space="preserve">Tekstin numero 50</w:t>
      </w:r>
    </w:p>
    <w:p>
      <w:r>
        <w:rPr>
          <w:color w:val="A9A9A9"/>
        </w:rPr>
        <w:t xml:space="preserve">Nämä esitykset perustuvat </w:t>
      </w:r>
      <w:r>
        <w:t xml:space="preserve">siihen, että kohtaukset esitetään suoraan silmälle niiden oman näkyvyyden vuoksi</w:t>
      </w:r>
      <w:r>
        <w:rPr>
          <w:color w:val="A9A9A9"/>
        </w:rPr>
        <w:t xml:space="preserve">.</w:t>
      </w:r>
      <w:r>
        <w:t xml:space="preserve"> Niissä kiinnitetään huomiota ruumiiden kaavamaiseen sijoitteluun tilassa, mutta vain osana suurempaa kokonaisuutta. Vaikka jokaisella kohtauksella on oma luonteensa ja kokonaisuutensa, sen on sovittava </w:t>
      </w:r>
      <w:r>
        <w:rPr>
          <w:color w:val="DCDCDC"/>
        </w:rPr>
        <w:t xml:space="preserve">yleiseen järjestykseen, johon se kuuluu</w:t>
      </w:r>
      <w:r>
        <w:t xml:space="preserve">. Näissä arkaaisissa korokkeissa kuvanveistäjät käyttävät tyhjiä välejä, jotka viittaavat kulkemiseen vilkkaalla taistelukentällä. </w:t>
      </w:r>
      <w:r>
        <w:rPr>
          <w:color w:val="2F4F4F"/>
        </w:rPr>
        <w:t xml:space="preserve">Taiteilijoita </w:t>
      </w:r>
      <w:r>
        <w:t xml:space="preserve">näyttävät hallinneen geometriset kuviot ja järjestys, ja tämä parani, kun klassinen taide toi mukanaan suuremman vapauden ja taloudellisuuden.</w:t>
      </w:r>
    </w:p>
    <w:p>
      <w:r>
        <w:rPr>
          <w:b/>
        </w:rPr>
        <w:t xml:space="preserve">Kysymys 0</w:t>
      </w:r>
    </w:p>
    <w:p>
      <w:r>
        <w:t xml:space="preserve">Ketä geometriset kuviot ja järjestys näyttivät hallitsevan?</w:t>
      </w:r>
    </w:p>
    <w:p>
      <w:r>
        <w:rPr>
          <w:b/>
        </w:rPr>
        <w:t xml:space="preserve">Kysymys 1</w:t>
      </w:r>
    </w:p>
    <w:p>
      <w:r>
        <w:t xml:space="preserve">Mikä luottaa siihen, että kohtaukset esitetään suoraan silmälle niiden oman visibuksen vuoksi?</w:t>
      </w:r>
    </w:p>
    <w:p>
      <w:r>
        <w:rPr>
          <w:b/>
        </w:rPr>
        <w:t xml:space="preserve">Kysymys 2</w:t>
      </w:r>
    </w:p>
    <w:p>
      <w:r>
        <w:t xml:space="preserve">Vaikka jokaisella kohtauksella on oma luonteensa ja kokonaisuutensa, sen on sovittava mihin?</w:t>
      </w:r>
    </w:p>
    <w:p>
      <w:r>
        <w:rPr>
          <w:b/>
        </w:rPr>
        <w:t xml:space="preserve">Tekstin numero 51</w:t>
      </w:r>
    </w:p>
    <w:p>
      <w:r>
        <w:rPr>
          <w:color w:val="A9A9A9"/>
        </w:rPr>
        <w:t xml:space="preserve">Apollo on </w:t>
      </w:r>
      <w:r>
        <w:t xml:space="preserve">komea, parraton nuori mies, joka kuvataan usein kithara (Apollo Citharoedus) tai jousi kädessään tai puun päällä lepäävänä (Apollo Lykeios ja Apollo Sauroctonos). </w:t>
      </w:r>
      <w:r>
        <w:rPr>
          <w:color w:val="DCDCDC"/>
        </w:rPr>
        <w:t xml:space="preserve">Apollo Belvedere </w:t>
      </w:r>
      <w:r>
        <w:t xml:space="preserve">on marmoriveistos, joka löydettiin uudelleen 1400-luvun lopulla. Se edusti vuosisatojen ajan klassisen antiikin ihanteita eurooppalaisille renessanssista 1800-luvulle. Marmori on hellenistinen tai roomalainen kopio kreikkalaisen kuvanveistäjän </w:t>
      </w:r>
      <w:r>
        <w:rPr>
          <w:color w:val="2F4F4F"/>
        </w:rPr>
        <w:t xml:space="preserve">Leocharesin </w:t>
      </w:r>
      <w:r>
        <w:t xml:space="preserve">pronssisesta alkuperäiskappaleesta, joka on </w:t>
      </w:r>
      <w:r>
        <w:t xml:space="preserve">tehty </w:t>
      </w:r>
      <w:r>
        <w:rPr>
          <w:color w:val="556B2F"/>
        </w:rPr>
        <w:t xml:space="preserve">350-325 eaa. välisenä aikana</w:t>
      </w:r>
      <w:r>
        <w:t xml:space="preserve">.</w:t>
      </w:r>
    </w:p>
    <w:p>
      <w:r>
        <w:rPr>
          <w:b/>
        </w:rPr>
        <w:t xml:space="preserve">Kysymys 0</w:t>
      </w:r>
    </w:p>
    <w:p>
      <w:r>
        <w:t xml:space="preserve">Kuka on usein kuvattu kithara tai jousi kädessään?</w:t>
      </w:r>
    </w:p>
    <w:p>
      <w:r>
        <w:rPr>
          <w:b/>
        </w:rPr>
        <w:t xml:space="preserve">Kysymys 1</w:t>
      </w:r>
    </w:p>
    <w:p>
      <w:r>
        <w:t xml:space="preserve">Mikä on sen marmoriveistoksen nimi, joka löydettiin uudelleen 1400-luvun lopulla?</w:t>
      </w:r>
    </w:p>
    <w:p>
      <w:r>
        <w:rPr>
          <w:b/>
        </w:rPr>
        <w:t xml:space="preserve">Kysymys 2</w:t>
      </w:r>
    </w:p>
    <w:p>
      <w:r>
        <w:t xml:space="preserve">Kuka teki Apollo Belvederen?</w:t>
      </w:r>
    </w:p>
    <w:p>
      <w:r>
        <w:rPr>
          <w:b/>
        </w:rPr>
        <w:t xml:space="preserve">Kysymys 3</w:t>
      </w:r>
    </w:p>
    <w:p>
      <w:r>
        <w:t xml:space="preserve">Milloin Leochares valmisti Apollo Belvederen?</w:t>
      </w:r>
    </w:p>
    <w:p>
      <w:r>
        <w:br w:type="page"/>
      </w:r>
    </w:p>
    <w:p>
      <w:r>
        <w:rPr>
          <w:b/>
          <w:u w:val="single"/>
        </w:rPr>
        <w:t xml:space="preserve">Asiakirjan numero 311</w:t>
      </w:r>
    </w:p>
    <w:p>
      <w:r>
        <w:rPr>
          <w:b/>
        </w:rPr>
        <w:t xml:space="preserve">Tekstin numero 0</w:t>
      </w:r>
    </w:p>
    <w:p>
      <w:r>
        <w:t xml:space="preserve">Bushin voittomarginaali kansanäänestyksessä oli </w:t>
      </w:r>
      <w:r>
        <w:rPr>
          <w:color w:val="DCDCDC"/>
        </w:rPr>
        <w:t xml:space="preserve">kaikkien aikojen pienin </w:t>
      </w:r>
      <w:r>
        <w:t xml:space="preserve">uudelleen valitun virassa olevan presidentin voitto, mutta se oli ensimmäinen kerta sitten hänen isänsä voiton 16 vuotta aiemmin, kun ehdokas voitti enemmistön kansanäänestyksestä. Vaalikartta muistutti suuresti vuoden 2000 vaalikarttaa, ja vain </w:t>
      </w:r>
      <w:r>
        <w:rPr>
          <w:color w:val="2F4F4F"/>
        </w:rPr>
        <w:t xml:space="preserve">kolme </w:t>
      </w:r>
      <w:r>
        <w:t xml:space="preserve">osavaltiota vaihtoi puolta: </w:t>
      </w:r>
      <w:r>
        <w:rPr>
          <w:color w:val="556B2F"/>
        </w:rPr>
        <w:t xml:space="preserve">New Mexico ja Iowa </w:t>
      </w:r>
      <w:r>
        <w:t xml:space="preserve">äänestivät vuonna 2004 republikaaneja sen jälkeen, kun ne olivat äänestäneet demokraatteja vuonna 2000, ja </w:t>
      </w:r>
      <w:r>
        <w:rPr>
          <w:color w:val="6B8E23"/>
        </w:rPr>
        <w:t xml:space="preserve">New Hampshire </w:t>
      </w:r>
      <w:r>
        <w:t xml:space="preserve">äänesti vuonna 2004 demokraatteja sen jälkeen, kun se oli aiemmin äänestänyt republikaaneja</w:t>
      </w:r>
      <w:r>
        <w:t xml:space="preserve">.</w:t>
      </w:r>
      <w:r>
        <w:t xml:space="preserve"> Vaalikollegiossa Bush sai </w:t>
      </w:r>
      <w:r>
        <w:rPr>
          <w:color w:val="A0522D"/>
        </w:rPr>
        <w:t xml:space="preserve">286 </w:t>
      </w:r>
      <w:r>
        <w:t xml:space="preserve">ääntä Kerryn </w:t>
      </w:r>
      <w:r>
        <w:rPr>
          <w:color w:val="228B22"/>
        </w:rPr>
        <w:t xml:space="preserve">252 ääntä </w:t>
      </w:r>
      <w:r>
        <w:t xml:space="preserve">vastaan</w:t>
      </w:r>
      <w:r>
        <w:t xml:space="preserve">.</w:t>
      </w:r>
    </w:p>
    <w:p>
      <w:r>
        <w:rPr>
          <w:b/>
        </w:rPr>
        <w:t xml:space="preserve">Kysymys 0</w:t>
      </w:r>
    </w:p>
    <w:p>
      <w:r>
        <w:t xml:space="preserve">Kuka ehdokas sai vuoden 2004 vaaleissa enemmistön äänistä?</w:t>
      </w:r>
    </w:p>
    <w:p>
      <w:r>
        <w:rPr>
          <w:b/>
        </w:rPr>
        <w:t xml:space="preserve">Kysymys 1</w:t>
      </w:r>
    </w:p>
    <w:p>
      <w:r>
        <w:t xml:space="preserve">Kuinka moni valtio luopui haluamastaan poliittisesta puolueesta?</w:t>
      </w:r>
    </w:p>
    <w:p>
      <w:r>
        <w:rPr>
          <w:b/>
        </w:rPr>
        <w:t xml:space="preserve">Kysymys 2</w:t>
      </w:r>
    </w:p>
    <w:p>
      <w:r>
        <w:t xml:space="preserve">Mikä osavaltio vaihtoi puolta ja asettui demokraattisen puolueen puolelle valittuaan aiemmin republikaanisen puolueen?</w:t>
      </w:r>
    </w:p>
    <w:p>
      <w:r>
        <w:rPr>
          <w:b/>
        </w:rPr>
        <w:t xml:space="preserve">Kysymys 3</w:t>
      </w:r>
    </w:p>
    <w:p>
      <w:r>
        <w:t xml:space="preserve">Kuinka monta ääntä Kerry sai vaalipiirissä?</w:t>
      </w:r>
    </w:p>
    <w:p>
      <w:r>
        <w:rPr>
          <w:b/>
        </w:rPr>
        <w:t xml:space="preserve">Kysymys 4</w:t>
      </w:r>
    </w:p>
    <w:p>
      <w:r>
        <w:t xml:space="preserve">Kuinka suuri ero oli Bushin ja Kerryn äänten välillä? </w:t>
      </w:r>
    </w:p>
    <w:p>
      <w:r>
        <w:rPr>
          <w:b/>
        </w:rPr>
        <w:t xml:space="preserve">Kysymys 5</w:t>
      </w:r>
    </w:p>
    <w:p>
      <w:r>
        <w:t xml:space="preserve">Missä kahdessa osavaltiossa George Bush kampanjoi kovimmin?</w:t>
      </w:r>
    </w:p>
    <w:p>
      <w:r>
        <w:rPr>
          <w:b/>
        </w:rPr>
        <w:t xml:space="preserve">Kysymys 6</w:t>
      </w:r>
    </w:p>
    <w:p>
      <w:r>
        <w:t xml:space="preserve">Mikä oli ensimmäinen osavaltio, jossa Bushin isä kampanjoi?</w:t>
      </w:r>
    </w:p>
    <w:p>
      <w:r>
        <w:rPr>
          <w:b/>
        </w:rPr>
        <w:t xml:space="preserve">Kysymys 7</w:t>
      </w:r>
    </w:p>
    <w:p>
      <w:r>
        <w:t xml:space="preserve">Mikä oli Bushin isän voittomarginaali vuonna 2004?</w:t>
      </w:r>
    </w:p>
    <w:p>
      <w:r>
        <w:rPr>
          <w:b/>
        </w:rPr>
        <w:t xml:space="preserve">Kysymys 8</w:t>
      </w:r>
    </w:p>
    <w:p>
      <w:r>
        <w:t xml:space="preserve">Kuinka monta ääntä Bush vanhempi sai 16 vuotta aiemmin vaalien yhteydessä?</w:t>
      </w:r>
    </w:p>
    <w:p>
      <w:r>
        <w:rPr>
          <w:b/>
        </w:rPr>
        <w:t xml:space="preserve">Kysymys 9</w:t>
      </w:r>
    </w:p>
    <w:p>
      <w:r>
        <w:t xml:space="preserve">Mistä osavaltiosta John Kerry oli alun perin kotoisin?</w:t>
      </w:r>
    </w:p>
    <w:p>
      <w:r>
        <w:rPr>
          <w:b/>
        </w:rPr>
        <w:t xml:space="preserve">Teksti numero 1</w:t>
      </w:r>
    </w:p>
    <w:p>
      <w:r>
        <w:t xml:space="preserve">Vain </w:t>
      </w:r>
      <w:r>
        <w:rPr>
          <w:color w:val="A9A9A9"/>
        </w:rPr>
        <w:t xml:space="preserve">kahdeksan kuukautta </w:t>
      </w:r>
      <w:r>
        <w:t xml:space="preserve">presidenttikautensa alkuvaiheessa </w:t>
      </w:r>
      <w:r>
        <w:rPr>
          <w:color w:val="DCDCDC"/>
        </w:rPr>
        <w:t xml:space="preserve">syyskuun 11. päivän 2001 terrori-iskut </w:t>
      </w:r>
      <w:r>
        <w:t xml:space="preserve">tekivät Bushista yhtäkkiä sodan ajan presidentin. Bushin kannatusluvut </w:t>
      </w:r>
      <w:r>
        <w:rPr>
          <w:color w:val="2F4F4F"/>
        </w:rPr>
        <w:t xml:space="preserve">nousivat lähes </w:t>
      </w:r>
      <w:r>
        <w:rPr>
          <w:color w:val="556B2F"/>
        </w:rPr>
        <w:t xml:space="preserve">90 prosenttiin</w:t>
      </w:r>
      <w:r>
        <w:t xml:space="preserve">. </w:t>
      </w:r>
      <w:r>
        <w:rPr>
          <w:color w:val="A0522D"/>
        </w:rPr>
        <w:t xml:space="preserve">Kuukauden </w:t>
      </w:r>
      <w:r>
        <w:rPr>
          <w:color w:val="6B8E23"/>
        </w:rPr>
        <w:t xml:space="preserve">kuluessa </w:t>
      </w:r>
      <w:r>
        <w:t xml:space="preserve">Yhdysvaltojen johtaman liittouman joukot tunkeutuivat Afganistaniin, jossa oli ollut syyskuun 11. päivän iskuista epäillyn Osama bin Ladenin turvapaikka. </w:t>
      </w:r>
      <w:r>
        <w:rPr>
          <w:color w:val="228B22"/>
        </w:rPr>
        <w:t xml:space="preserve">Joulukuuhun </w:t>
      </w:r>
      <w:r>
        <w:t xml:space="preserve">mennessä </w:t>
      </w:r>
      <w:r>
        <w:t xml:space="preserve">talebanit oli syrjäytetty </w:t>
      </w:r>
      <w:r>
        <w:rPr>
          <w:color w:val="191970"/>
        </w:rPr>
        <w:t xml:space="preserve">Kabulin </w:t>
      </w:r>
      <w:r>
        <w:t xml:space="preserve">vallasta</w:t>
      </w:r>
      <w:r>
        <w:t xml:space="preserve">, mutta </w:t>
      </w:r>
      <w:r>
        <w:t xml:space="preserve">sen jälkeen seurasi </w:t>
      </w:r>
      <w:r>
        <w:rPr>
          <w:color w:val="8B0000"/>
        </w:rPr>
        <w:t xml:space="preserve">pitkä ja jatkuva jälleenrakennus, jota </w:t>
      </w:r>
      <w:r>
        <w:t xml:space="preserve">vaikeuttivat vakavasti maan sisäiset levottomuudet ja väkivaltaisuudet.</w:t>
      </w:r>
    </w:p>
    <w:p>
      <w:r>
        <w:rPr>
          <w:b/>
        </w:rPr>
        <w:t xml:space="preserve">Kysymys 0</w:t>
      </w:r>
    </w:p>
    <w:p>
      <w:r>
        <w:t xml:space="preserve">Mitä edes tapahtui Bushin presidenttikaudella, joka teki hänestä sota-ajan presidentin?</w:t>
      </w:r>
    </w:p>
    <w:p>
      <w:r>
        <w:rPr>
          <w:b/>
        </w:rPr>
        <w:t xml:space="preserve">Kysymys 1</w:t>
      </w:r>
    </w:p>
    <w:p>
      <w:r>
        <w:t xml:space="preserve">Kuinka kauan Bushin presidenttikaudella tapahtui tragedia Yhdysvaltain maaperällä?</w:t>
      </w:r>
    </w:p>
    <w:p>
      <w:r>
        <w:rPr>
          <w:b/>
        </w:rPr>
        <w:t xml:space="preserve">Kysymys 2</w:t>
      </w:r>
    </w:p>
    <w:p>
      <w:r>
        <w:t xml:space="preserve">Tuliko Bushista epäsuosittu 9/11-iskujen aikana?</w:t>
      </w:r>
    </w:p>
    <w:p>
      <w:r>
        <w:rPr>
          <w:b/>
        </w:rPr>
        <w:t xml:space="preserve">Kysymys 3</w:t>
      </w:r>
    </w:p>
    <w:p>
      <w:r>
        <w:t xml:space="preserve">Kuinka kauan kesti, ennen kuin Yhdysvaltain armeija vastasi soluttautumalla Afganistaniin?</w:t>
      </w:r>
    </w:p>
    <w:p>
      <w:r>
        <w:rPr>
          <w:b/>
        </w:rPr>
        <w:t xml:space="preserve">Kysymys 4</w:t>
      </w:r>
    </w:p>
    <w:p>
      <w:r>
        <w:t xml:space="preserve">Mihin kuukauteen mennessä Taleban ei enää hallinnut Kabulia?</w:t>
      </w:r>
    </w:p>
    <w:p>
      <w:r>
        <w:rPr>
          <w:b/>
        </w:rPr>
        <w:t xml:space="preserve">Kysymys 5</w:t>
      </w:r>
    </w:p>
    <w:p>
      <w:r>
        <w:t xml:space="preserve">Kuinka kauan Osama Bin Laden oli suunnitellut syyskuun 11. päivän iskua?</w:t>
      </w:r>
    </w:p>
    <w:p>
      <w:r>
        <w:rPr>
          <w:b/>
        </w:rPr>
        <w:t xml:space="preserve">Kysymys 6</w:t>
      </w:r>
    </w:p>
    <w:p>
      <w:r>
        <w:t xml:space="preserve">Kuinka hyvin liittouma onnistui tehtävässään Afganistanissa?</w:t>
      </w:r>
    </w:p>
    <w:p>
      <w:r>
        <w:rPr>
          <w:b/>
        </w:rPr>
        <w:t xml:space="preserve">Kysymys 7</w:t>
      </w:r>
    </w:p>
    <w:p>
      <w:r>
        <w:t xml:space="preserve">Kuinka kauan Osama Bin Ladenin vangitseminen kesti?</w:t>
      </w:r>
    </w:p>
    <w:p>
      <w:r>
        <w:rPr>
          <w:b/>
        </w:rPr>
        <w:t xml:space="preserve">Kysymys 8</w:t>
      </w:r>
    </w:p>
    <w:p>
      <w:r>
        <w:t xml:space="preserve">Mitä kaupunkia Osama Bin Laden oli hallinnut?</w:t>
      </w:r>
    </w:p>
    <w:p>
      <w:r>
        <w:rPr>
          <w:b/>
        </w:rPr>
        <w:t xml:space="preserve">Kysymys 9</w:t>
      </w:r>
    </w:p>
    <w:p>
      <w:r>
        <w:t xml:space="preserve">Mitä New Yorkissa tapahtui syyskuun 11. päivän terrori-iskun jälkeen?</w:t>
      </w:r>
    </w:p>
    <w:p>
      <w:r>
        <w:rPr>
          <w:b/>
        </w:rPr>
        <w:t xml:space="preserve">Teksti numero 2</w:t>
      </w:r>
    </w:p>
    <w:p>
      <w:r>
        <w:t xml:space="preserve">Sen jälkeen Bushin hallinto käänsi huomionsa Irakiin ja väitti, että </w:t>
      </w:r>
      <w:r>
        <w:rPr>
          <w:color w:val="A9A9A9"/>
        </w:rPr>
        <w:t xml:space="preserve">Saddam Husseinin syrjäyttäminen </w:t>
      </w:r>
      <w:r>
        <w:t xml:space="preserve">oli tullut kiireelliseksi. Syiksi ilmoitettiin muun muassa se, että Saddamin hallinto oli yrittänyt hankkia ydinmateriaalia eikä ollut asianmukaisesti selvittänyt </w:t>
      </w:r>
      <w:r>
        <w:rPr>
          <w:color w:val="DCDCDC"/>
        </w:rPr>
        <w:t xml:space="preserve">biologista ja kemiallista materiaalia, jota </w:t>
      </w:r>
      <w:r>
        <w:t xml:space="preserve">sillä tiedettiin olleen aiemmin hallussaan ja jota sen uskottiin edelleen säilyttävän. Sekä näiden </w:t>
      </w:r>
      <w:r>
        <w:rPr>
          <w:color w:val="2F4F4F"/>
        </w:rPr>
        <w:t xml:space="preserve">joukkotuhoaseiden </w:t>
      </w:r>
      <w:r>
        <w:t xml:space="preserve">hallussapito </w:t>
      </w:r>
      <w:r>
        <w:t xml:space="preserve">että se, että Saddam ei ollut tehnyt niistä selvitystä, rikkoisi YK:n pakotteita. </w:t>
      </w:r>
      <w:r>
        <w:t xml:space="preserve">Bushin hallinto esitti alusta alkaen kiivaasti </w:t>
      </w:r>
      <w:r>
        <w:rPr>
          <w:color w:val="556B2F"/>
        </w:rPr>
        <w:t xml:space="preserve">joukkotuhoaseita </w:t>
      </w:r>
      <w:r>
        <w:t xml:space="preserve">koskevia väitteitä, mutta </w:t>
      </w:r>
      <w:r>
        <w:t xml:space="preserve">muut suurvallat, kuten Kiina, Ranska, Saksa ja Venäjä, eivät olleet vakuuttuneita siitä, että Irak oli uhka, eivätkä suostuneet hyväksymään </w:t>
      </w:r>
      <w:r>
        <w:rPr>
          <w:color w:val="6B8E23"/>
        </w:rPr>
        <w:t xml:space="preserve">YK:n turvallisuusneuvoston päätöslauselmaa </w:t>
      </w:r>
      <w:r>
        <w:t xml:space="preserve">voimankäytön sallimiseksi. Irak salli </w:t>
      </w:r>
      <w:r>
        <w:rPr>
          <w:color w:val="A0522D"/>
        </w:rPr>
        <w:t xml:space="preserve">marraskuussa </w:t>
      </w:r>
      <w:r>
        <w:t xml:space="preserve">2002 YK:n asetarkastajat, </w:t>
      </w:r>
      <w:r>
        <w:t xml:space="preserve">jotka jatkoivat työtään joukkotuhoaseiden väitteiden arvioimiseksi, kun Bushin hallinto päätti jatkaa sotaa </w:t>
      </w:r>
      <w:r>
        <w:rPr>
          <w:color w:val="228B22"/>
        </w:rPr>
        <w:t xml:space="preserve">ilman YK:n lupaa </w:t>
      </w:r>
      <w:r>
        <w:t xml:space="preserve">ja käski tarkastajien poistua maasta</w:t>
      </w:r>
      <w:r>
        <w:t xml:space="preserve">.</w:t>
      </w:r>
      <w:r>
        <w:t xml:space="preserve"> Yhdysvallat hyökkäsi Irakiin </w:t>
      </w:r>
      <w:r>
        <w:rPr>
          <w:color w:val="191970"/>
        </w:rPr>
        <w:t xml:space="preserve">20. maaliskuuta 2003 yhdessä </w:t>
      </w:r>
      <w:r>
        <w:t xml:space="preserve">"halukkaiden liittouman" kanssa, joka koostui lisäjoukoista Yhdistyneestä kuningaskunnasta ja vähäisemmässä määrin Australiasta ja Puolasta. Noin kolmessa viikossa hyökkäys romahdutti sekä Irakin hallituksen että sen asevoimat, mutta Yhdysvallat ja sen liittolaisjoukot eivät kuitenkaan löytäneet Irakista yhtään joukkotuhoasetta. Aiempien materiaalien ja aselaboratorioiden jälkiä kerrottiin löytyneen, mutta ei "savuavia aseita". Siitä huolimatta George W. Bush laskeutui 1. toukokuuta lentotukialus USS Abraham Lincolnille Lockheed S-3 Viking -lentokoneella, jossa hän piti puheen, jossa hän ilmoitti Irakin sodan "suurten taisteluoperaatioiden" päättymisestä. CNN-USA Today-Gallupin kyselytutkimuksen mukaan Bushin kannatus oli toukokuussa 66 prosenttia. Bushin korkeat kannatusluvut eivät kuitenkaan kestäneet. Ensinnäkin, vaikka sota itsessään oli suosittu Yhdysvalloissa, Irakin jälleenrakentaminen ja "demokratisointiyritykset" menettivät jonkin verran kannatustaan, kun kuukaudet kuluivat ja uhriluvut kasvoivat, eikä väkivalta vähentynyt eikä edistystä kohti vakautta tai jälleenrakennusta tapahtunut. Toiseksi tutkijat </w:t>
      </w:r>
      <w:r>
        <w:rPr>
          <w:color w:val="8B0000"/>
        </w:rPr>
        <w:t xml:space="preserve">eivät löytäneet ennustettuja joukkotuhoasevarastoja, kun he </w:t>
      </w:r>
      <w:r>
        <w:t xml:space="preserve">haravoivat maata, mikä </w:t>
      </w:r>
      <w:r>
        <w:t xml:space="preserve">johti keskusteluun sodan perusteista.</w:t>
      </w:r>
    </w:p>
    <w:p>
      <w:r>
        <w:rPr>
          <w:b/>
        </w:rPr>
        <w:t xml:space="preserve">Kysymys 0</w:t>
      </w:r>
    </w:p>
    <w:p>
      <w:r>
        <w:t xml:space="preserve">Kenen poistaminen vallasta oli Bushin mielestä tärkeää sen jälkeen, kun hän oli poistanut Talebanit Kabulista?</w:t>
      </w:r>
    </w:p>
    <w:p>
      <w:r>
        <w:rPr>
          <w:b/>
        </w:rPr>
        <w:t xml:space="preserve">Kysymys 1</w:t>
      </w:r>
    </w:p>
    <w:p>
      <w:r>
        <w:t xml:space="preserve">Mitä WMD tarkoittaa?</w:t>
      </w:r>
    </w:p>
    <w:p>
      <w:r>
        <w:rPr>
          <w:b/>
        </w:rPr>
        <w:t xml:space="preserve">Kysymys 2</w:t>
      </w:r>
    </w:p>
    <w:p>
      <w:r>
        <w:t xml:space="preserve">Milloin Irak suostui päästämään YK:n tarkastajat maahan tarkastamaan joukkotuhoaseet?</w:t>
      </w:r>
    </w:p>
    <w:p>
      <w:r>
        <w:rPr>
          <w:b/>
        </w:rPr>
        <w:t xml:space="preserve">Kysymys 3</w:t>
      </w:r>
    </w:p>
    <w:p>
      <w:r>
        <w:t xml:space="preserve">Oliko Bushilla YK:n tuki, kun hän päätti tunkeutua Irakiin 20. maaliskuuta 2003?</w:t>
      </w:r>
    </w:p>
    <w:p>
      <w:r>
        <w:rPr>
          <w:b/>
        </w:rPr>
        <w:t xml:space="preserve">Kysymys 4</w:t>
      </w:r>
    </w:p>
    <w:p>
      <w:r>
        <w:t xml:space="preserve">Pystyivätkö tutkijat löytämään joukkotuhoaseet sen jälkeen, kun Irakin hallitus ja sen joukot oli lyöty?</w:t>
      </w:r>
    </w:p>
    <w:p>
      <w:r>
        <w:rPr>
          <w:b/>
        </w:rPr>
        <w:t xml:space="preserve">Kysymys 5</w:t>
      </w:r>
    </w:p>
    <w:p>
      <w:r>
        <w:t xml:space="preserve">Mitä Saddam Hussein uskoi Bushin hallinnon hankkineen?</w:t>
      </w:r>
    </w:p>
    <w:p>
      <w:r>
        <w:rPr>
          <w:b/>
        </w:rPr>
        <w:t xml:space="preserve">Kysymys 6</w:t>
      </w:r>
    </w:p>
    <w:p>
      <w:r>
        <w:t xml:space="preserve">Mitä Venäjä ei ollut ottanut asianmukaisesti huomioon vuonna 2002?</w:t>
      </w:r>
    </w:p>
    <w:p>
      <w:r>
        <w:rPr>
          <w:b/>
        </w:rPr>
        <w:t xml:space="preserve">Kysymys 7</w:t>
      </w:r>
    </w:p>
    <w:p>
      <w:r>
        <w:t xml:space="preserve">Mitä kertomusta Venäjä on alusta alkaen tyrkyttänyt siitä, että Kiina omistaa?</w:t>
      </w:r>
    </w:p>
    <w:p>
      <w:r>
        <w:rPr>
          <w:b/>
        </w:rPr>
        <w:t xml:space="preserve">Kysymys 8</w:t>
      </w:r>
    </w:p>
    <w:p>
      <w:r>
        <w:t xml:space="preserve">Mitä Yhdysvallat kieltäytyi hyväksymästä voimankäyttöä Kiinaa vastaan?</w:t>
      </w:r>
    </w:p>
    <w:p>
      <w:r>
        <w:rPr>
          <w:b/>
        </w:rPr>
        <w:t xml:space="preserve">Kysymys 9</w:t>
      </w:r>
    </w:p>
    <w:p>
      <w:r>
        <w:t xml:space="preserve">Milloin Ranska hyökkäsi Saksaan etsiäkseen joukkotuhoaseita?</w:t>
      </w:r>
    </w:p>
    <w:p>
      <w:r>
        <w:rPr>
          <w:b/>
        </w:rPr>
        <w:t xml:space="preserve">Teksti numero 3</w:t>
      </w:r>
    </w:p>
    <w:p>
      <w:r>
        <w:rPr>
          <w:color w:val="A9A9A9"/>
        </w:rPr>
        <w:t xml:space="preserve">Maaliskuun 10. päivänä </w:t>
      </w:r>
      <w:r>
        <w:t xml:space="preserve">2004 </w:t>
      </w:r>
      <w:r>
        <w:t xml:space="preserve">Bush saavutti virallisesti tarvittavan määrän valtuutettuja, jotta hänet voitiin nimittää ehdokkaaksi </w:t>
      </w:r>
      <w:r>
        <w:rPr>
          <w:color w:val="DCDCDC"/>
        </w:rPr>
        <w:t xml:space="preserve">New Yorkissa </w:t>
      </w:r>
      <w:r>
        <w:t xml:space="preserve">pidettävään republikaanien kansalliskokoukseen vuonna 2004</w:t>
      </w:r>
      <w:r>
        <w:t xml:space="preserve">. </w:t>
      </w:r>
      <w:r>
        <w:t xml:space="preserve">Bush otti ehdokkuuden vastaan </w:t>
      </w:r>
      <w:r>
        <w:rPr>
          <w:color w:val="2F4F4F"/>
        </w:rPr>
        <w:t xml:space="preserve">2. syyskuuta 2004 </w:t>
      </w:r>
      <w:r>
        <w:t xml:space="preserve">ja valitsi varapresidentti </w:t>
      </w:r>
      <w:r>
        <w:rPr>
          <w:color w:val="556B2F"/>
        </w:rPr>
        <w:t xml:space="preserve">Dick Cheneyn </w:t>
      </w:r>
      <w:r>
        <w:t xml:space="preserve">vastaehdokkaakseen</w:t>
      </w:r>
      <w:r>
        <w:rPr>
          <w:color w:val="2F4F4F"/>
        </w:rPr>
        <w:t xml:space="preserve">.</w:t>
      </w:r>
      <w:r>
        <w:t xml:space="preserve"> (New Yorkissa lippu oli myös </w:t>
      </w:r>
      <w:r>
        <w:t xml:space="preserve">New Yorkin osavaltion </w:t>
      </w:r>
      <w:r>
        <w:rPr>
          <w:color w:val="6B8E23"/>
        </w:rPr>
        <w:t xml:space="preserve">konservatiivipuolueen </w:t>
      </w:r>
      <w:r>
        <w:t xml:space="preserve">ehdokkaina äänestyslipussa</w:t>
      </w:r>
      <w:r>
        <w:t xml:space="preserve">). </w:t>
      </w:r>
      <w:r>
        <w:t xml:space="preserve">Bush keskittyi puoluekokouksen aikana ja koko kampanjan ajan kahteen teemaan: </w:t>
      </w:r>
      <w:r>
        <w:rPr>
          <w:color w:val="A0522D"/>
        </w:rPr>
        <w:t xml:space="preserve">Amerikan puolustamiseen </w:t>
      </w:r>
      <w:r>
        <w:rPr>
          <w:color w:val="228B22"/>
        </w:rPr>
        <w:t xml:space="preserve">terrorismia </w:t>
      </w:r>
      <w:r>
        <w:rPr>
          <w:color w:val="A0522D"/>
        </w:rPr>
        <w:t xml:space="preserve">vastaan </w:t>
      </w:r>
      <w:r>
        <w:rPr>
          <w:color w:val="228B22"/>
        </w:rPr>
        <w:t xml:space="preserve">ja omistusyhteiskunnan rakentamiseen</w:t>
      </w:r>
      <w:r>
        <w:t xml:space="preserve">. </w:t>
      </w:r>
      <w:r>
        <w:t xml:space="preserve">Omistusyhteiskuntaan kuului muun muassa se, että ihmiset saisivat sijoittaa osan sosiaaliturvansa määrästä osakemarkkinoille, lisätä asuntojen ja osakkeiden omistusta ja </w:t>
      </w:r>
      <w:r>
        <w:rPr>
          <w:color w:val="191970"/>
        </w:rPr>
        <w:t xml:space="preserve">kannustaa yhä useampia ihmisiä ostamaan oman sairausvakuutuksensa</w:t>
      </w:r>
      <w:r>
        <w:t xml:space="preserve">.</w:t>
      </w:r>
    </w:p>
    <w:p>
      <w:r>
        <w:rPr>
          <w:b/>
        </w:rPr>
        <w:t xml:space="preserve">Kysymys 0</w:t>
      </w:r>
    </w:p>
    <w:p>
      <w:r>
        <w:t xml:space="preserve">Mihin mennessä Bush sai vaaditun äänimäärän, jotta hänestä tuli republikaanien ehdokas vuonna 2004?</w:t>
      </w:r>
    </w:p>
    <w:p>
      <w:r>
        <w:rPr>
          <w:b/>
        </w:rPr>
        <w:t xml:space="preserve">Kysymys 1</w:t>
      </w:r>
    </w:p>
    <w:p>
      <w:r>
        <w:t xml:space="preserve">Milloin Bush otti vastaan republikaanien ehdokkuuden?</w:t>
      </w:r>
    </w:p>
    <w:p>
      <w:r>
        <w:rPr>
          <w:b/>
        </w:rPr>
        <w:t xml:space="preserve">Kysymys 2</w:t>
      </w:r>
    </w:p>
    <w:p>
      <w:r>
        <w:t xml:space="preserve">Kenet Bush halusi rinnalleen varapresidentiksi?</w:t>
      </w:r>
    </w:p>
    <w:p>
      <w:r>
        <w:rPr>
          <w:b/>
        </w:rPr>
        <w:t xml:space="preserve">Kysymys 3</w:t>
      </w:r>
    </w:p>
    <w:p>
      <w:r>
        <w:t xml:space="preserve">Missä kahdessa asiassa Bush pysyi kampanjansa aikana vakaana?</w:t>
      </w:r>
    </w:p>
    <w:p>
      <w:r>
        <w:rPr>
          <w:b/>
        </w:rPr>
        <w:t xml:space="preserve">Kysymys 4</w:t>
      </w:r>
    </w:p>
    <w:p>
      <w:r>
        <w:t xml:space="preserve">Minkä puolueen ehdokkaita Bush/Cheney-kaksikko oli New Yorkin osavaltiossa?</w:t>
      </w:r>
    </w:p>
    <w:p>
      <w:r>
        <w:rPr>
          <w:b/>
        </w:rPr>
        <w:t xml:space="preserve">Kysymys 5</w:t>
      </w:r>
    </w:p>
    <w:p>
      <w:r>
        <w:t xml:space="preserve">Milloin Dick Cheney sai tarpeeksi valtuutettuja, jotta hänet voitiin asettaa ehdolle RNC:ssä?</w:t>
      </w:r>
    </w:p>
    <w:p>
      <w:r>
        <w:rPr>
          <w:b/>
        </w:rPr>
        <w:t xml:space="preserve">Kysymys 6</w:t>
      </w:r>
    </w:p>
    <w:p>
      <w:r>
        <w:t xml:space="preserve">Milloin Cheney hyväksyi ehdokkuuden?</w:t>
      </w:r>
    </w:p>
    <w:p>
      <w:r>
        <w:rPr>
          <w:b/>
        </w:rPr>
        <w:t xml:space="preserve">Kysymys 7</w:t>
      </w:r>
    </w:p>
    <w:p>
      <w:r>
        <w:t xml:space="preserve">Missä kaupungissa Cheney asetettiin ehdolle RNC:ssä vuonna 2004?</w:t>
      </w:r>
    </w:p>
    <w:p>
      <w:r>
        <w:rPr>
          <w:b/>
        </w:rPr>
        <w:t xml:space="preserve">Kysymys 8</w:t>
      </w:r>
    </w:p>
    <w:p>
      <w:r>
        <w:t xml:space="preserve">Mistä kahdesta teemasta Cheney puhui usein kampanjansa aikana?</w:t>
      </w:r>
    </w:p>
    <w:p>
      <w:r>
        <w:rPr>
          <w:b/>
        </w:rPr>
        <w:t xml:space="preserve">Kysymys 9</w:t>
      </w:r>
    </w:p>
    <w:p>
      <w:r>
        <w:t xml:space="preserve">Mikä oli yksi ajatus, jota Cheney kannatti vuoden 2004 puheessaan?</w:t>
      </w:r>
    </w:p>
    <w:p>
      <w:r>
        <w:rPr>
          <w:b/>
        </w:rPr>
        <w:t xml:space="preserve">Teksti numero 4</w:t>
      </w:r>
    </w:p>
    <w:p>
      <w:r>
        <w:t xml:space="preserve">Kesään 2003 mennessä </w:t>
      </w:r>
      <w:r>
        <w:rPr>
          <w:color w:val="A9A9A9"/>
        </w:rPr>
        <w:t xml:space="preserve">Howard Deanista </w:t>
      </w:r>
      <w:r>
        <w:t xml:space="preserve">oli tullut </w:t>
      </w:r>
      <w:r>
        <w:rPr>
          <w:color w:val="DCDCDC"/>
        </w:rPr>
        <w:t xml:space="preserve">demokraattien ehdokkaaksi pyrkivä ehdokas</w:t>
      </w:r>
      <w:r>
        <w:t xml:space="preserve">, joka menestyi </w:t>
      </w:r>
      <w:r>
        <w:rPr>
          <w:color w:val="2F4F4F"/>
        </w:rPr>
        <w:t xml:space="preserve">vahvasti </w:t>
      </w:r>
      <w:r>
        <w:t xml:space="preserve">useimmissa mielipidekyselyissä ja johti pakkaa </w:t>
      </w:r>
      <w:r>
        <w:rPr>
          <w:color w:val="556B2F"/>
        </w:rPr>
        <w:t xml:space="preserve">suurimman kampanjarahaston </w:t>
      </w:r>
      <w:r>
        <w:t xml:space="preserve">turvin</w:t>
      </w:r>
      <w:r>
        <w:t xml:space="preserve">. </w:t>
      </w:r>
      <w:r>
        <w:t xml:space="preserve">Deanin vahvuus </w:t>
      </w:r>
      <w:r>
        <w:rPr>
          <w:color w:val="6B8E23"/>
        </w:rPr>
        <w:t xml:space="preserve">varainkerääjänä </w:t>
      </w:r>
      <w:r>
        <w:t xml:space="preserve">johtui pääasiassa siitä, että hän käytti </w:t>
      </w:r>
      <w:r>
        <w:rPr>
          <w:color w:val="A0522D"/>
        </w:rPr>
        <w:t xml:space="preserve">Internetiä </w:t>
      </w:r>
      <w:r>
        <w:t xml:space="preserve">kampanjoinnissaan. Suurin osa hänen lahjoituksistaan tuli </w:t>
      </w:r>
      <w:r>
        <w:rPr>
          <w:color w:val="228B22"/>
        </w:rPr>
        <w:t xml:space="preserve">yksittäisiltä kannattajilta, </w:t>
      </w:r>
      <w:r>
        <w:t xml:space="preserve">jotka tunnettiin nimellä Deanit tai yleisemmin </w:t>
      </w:r>
      <w:r>
        <w:rPr>
          <w:color w:val="191970"/>
        </w:rPr>
        <w:t xml:space="preserve">Deaniacs</w:t>
      </w:r>
      <w:r>
        <w:t xml:space="preserve">. </w:t>
      </w:r>
      <w:r>
        <w:rPr>
          <w:color w:val="8B0000"/>
        </w:rPr>
        <w:t xml:space="preserve">Kuvernöörinä</w:t>
      </w:r>
      <w:r>
        <w:t xml:space="preserve"> ollessaan </w:t>
      </w:r>
      <w:r>
        <w:t xml:space="preserve">Deania </w:t>
      </w:r>
      <w:r>
        <w:t xml:space="preserve">pidettiin yleisesti pragmaattisena keskustalaisena</w:t>
      </w:r>
      <w:r>
        <w:t xml:space="preserve">, mutta presidentinvaalikampanjansa aikana Dean nousi esiin vasemmistopopulistina, joka tuomitsi Bushin hallinnon politiikan (erityisesti </w:t>
      </w:r>
      <w:r>
        <w:rPr>
          <w:color w:val="483D8B"/>
        </w:rPr>
        <w:t xml:space="preserve">Irakin hyökkäyksen vuonna 2003) sekä </w:t>
      </w:r>
      <w:r>
        <w:t xml:space="preserve">muut demokraatit, jotka hänen mielestään eivät vastustaneet sitä voimakkaasti. Senaattori Lieberman, joka on liberaali sisäpoliittisissa kysymyksissä mutta haukka terrorismin vastaisessa sodassa, ei onnistunut saamaan vetoapua liberaalien demokraattiäänestäjien keskuudessa.</w:t>
      </w:r>
    </w:p>
    <w:p>
      <w:r>
        <w:rPr>
          <w:b/>
        </w:rPr>
        <w:t xml:space="preserve">Kysymys 0</w:t>
      </w:r>
    </w:p>
    <w:p>
      <w:r>
        <w:t xml:space="preserve">Kenestä tuli demokraattien ehdokas vuoden 2003 puolivälissä?</w:t>
      </w:r>
    </w:p>
    <w:p>
      <w:r>
        <w:rPr>
          <w:b/>
        </w:rPr>
        <w:t xml:space="preserve">Kysymys 1</w:t>
      </w:r>
    </w:p>
    <w:p>
      <w:r>
        <w:t xml:space="preserve">Deanin ihailu internet-kampanjointia kohtaan osoitti hänen vahvuutensa mitä?</w:t>
      </w:r>
    </w:p>
    <w:p>
      <w:r>
        <w:rPr>
          <w:b/>
        </w:rPr>
        <w:t xml:space="preserve">Kysymys 2</w:t>
      </w:r>
    </w:p>
    <w:p>
      <w:r>
        <w:t xml:space="preserve">Millä nimellä Deanin tukijat tunnettiin?</w:t>
      </w:r>
    </w:p>
    <w:p>
      <w:r>
        <w:rPr>
          <w:b/>
        </w:rPr>
        <w:t xml:space="preserve">Kysymys 3</w:t>
      </w:r>
    </w:p>
    <w:p>
      <w:r>
        <w:t xml:space="preserve">Missä hallitustehtävässä Howard Dean on aiemmin toiminut?</w:t>
      </w:r>
    </w:p>
    <w:p>
      <w:r>
        <w:rPr>
          <w:b/>
        </w:rPr>
        <w:t xml:space="preserve">Kysymys 4</w:t>
      </w:r>
    </w:p>
    <w:p>
      <w:r>
        <w:t xml:space="preserve">Mitä Bushin politiikkaa Dean arvosteli eniten?</w:t>
      </w:r>
    </w:p>
    <w:p>
      <w:r>
        <w:rPr>
          <w:b/>
        </w:rPr>
        <w:t xml:space="preserve">Kysymys 5</w:t>
      </w:r>
    </w:p>
    <w:p>
      <w:r>
        <w:t xml:space="preserve">Millaisen aseman senaattori Lieberman oli saanut vuonna 2003?</w:t>
      </w:r>
    </w:p>
    <w:p>
      <w:r>
        <w:rPr>
          <w:b/>
        </w:rPr>
        <w:t xml:space="preserve">Kysymys 6</w:t>
      </w:r>
    </w:p>
    <w:p>
      <w:r>
        <w:t xml:space="preserve">Kuinka hyvin senaattori Lieberman menestyi mielipidemittauksissa vuonna 2003?</w:t>
      </w:r>
    </w:p>
    <w:p>
      <w:r>
        <w:rPr>
          <w:b/>
        </w:rPr>
        <w:t xml:space="preserve">Kysymys 7</w:t>
      </w:r>
    </w:p>
    <w:p>
      <w:r>
        <w:t xml:space="preserve">Mitä senaattori Liebermanilla oli, mikä auttoi häntä kampanjassaan?</w:t>
      </w:r>
    </w:p>
    <w:p>
      <w:r>
        <w:rPr>
          <w:b/>
        </w:rPr>
        <w:t xml:space="preserve">Kysymys 8</w:t>
      </w:r>
    </w:p>
    <w:p>
      <w:r>
        <w:t xml:space="preserve">Minkä menetelmän avulla senaattori Lieberman onnistui keräämään varoja?</w:t>
      </w:r>
    </w:p>
    <w:p>
      <w:r>
        <w:rPr>
          <w:b/>
        </w:rPr>
        <w:t xml:space="preserve">Kysymys 9</w:t>
      </w:r>
    </w:p>
    <w:p>
      <w:r>
        <w:t xml:space="preserve">Mistä suurin osa senaattori Liebermanin lahjoituksista tuli?</w:t>
      </w:r>
    </w:p>
    <w:p>
      <w:r>
        <w:rPr>
          <w:b/>
        </w:rPr>
        <w:t xml:space="preserve">Teksti numero 5</w:t>
      </w:r>
    </w:p>
    <w:p>
      <w:r>
        <w:t xml:space="preserve">Syyskuussa </w:t>
      </w:r>
      <w:r>
        <w:rPr>
          <w:color w:val="A9A9A9"/>
        </w:rPr>
        <w:t xml:space="preserve">2003 </w:t>
      </w:r>
      <w:r>
        <w:t xml:space="preserve">eläkkeellä oleva </w:t>
      </w:r>
      <w:r>
        <w:rPr>
          <w:color w:val="DCDCDC"/>
        </w:rPr>
        <w:t xml:space="preserve">neljän tähden kenraali </w:t>
      </w:r>
      <w:r>
        <w:rPr>
          <w:color w:val="2F4F4F"/>
        </w:rPr>
        <w:t xml:space="preserve">Wesley Clark </w:t>
      </w:r>
      <w:r>
        <w:t xml:space="preserve">ilmoitti aikovansa asettua ehdolle demokraattisen puolueen presidenttiehdokkuuden esivaaleissa. Hänen kampanjansa keskittyi </w:t>
      </w:r>
      <w:r>
        <w:rPr>
          <w:color w:val="556B2F"/>
        </w:rPr>
        <w:t xml:space="preserve">johtajuuden ja isänmaallisuuden </w:t>
      </w:r>
      <w:r>
        <w:t xml:space="preserve">teemoihin</w:t>
      </w:r>
      <w:r>
        <w:t xml:space="preserve">, ja kampanjan alkuvaiheen mainokset tukeutuivat vahvasti </w:t>
      </w:r>
      <w:r>
        <w:rPr>
          <w:color w:val="6B8E23"/>
        </w:rPr>
        <w:t xml:space="preserve">elämäkertoihin</w:t>
      </w:r>
      <w:r>
        <w:t xml:space="preserve">. </w:t>
      </w:r>
      <w:r>
        <w:t xml:space="preserve">Myöhäinen aloitus jätti hänelle suhteellisen </w:t>
      </w:r>
      <w:r>
        <w:rPr>
          <w:color w:val="A0522D"/>
        </w:rPr>
        <w:t xml:space="preserve">vähän yksityiskohtaisia </w:t>
      </w:r>
      <w:r>
        <w:rPr>
          <w:color w:val="228B22"/>
        </w:rPr>
        <w:t xml:space="preserve">poliittisia ehdotuksia</w:t>
      </w:r>
      <w:r>
        <w:t xml:space="preserve">. </w:t>
      </w:r>
      <w:r>
        <w:t xml:space="preserve">Tämä heikkous näkyi hänen ensimmäisissä väittelyissään, vaikka hän esitteli pian erilaisia kannanottoja, muun muassa suuren </w:t>
      </w:r>
      <w:r>
        <w:rPr>
          <w:color w:val="191970"/>
        </w:rPr>
        <w:t xml:space="preserve">verohelpotussuunnitelman</w:t>
      </w:r>
      <w:r>
        <w:t xml:space="preserve">. Siitä </w:t>
      </w:r>
      <w:r>
        <w:t xml:space="preserve">huolimatta demokraatit </w:t>
      </w:r>
      <w:r>
        <w:rPr>
          <w:color w:val="8B0000"/>
        </w:rPr>
        <w:t xml:space="preserve">eivät tulleet sankoin joukoin tukemaan hänen kampanjaansa</w:t>
      </w:r>
      <w:r>
        <w:t xml:space="preserve">.</w:t>
      </w:r>
    </w:p>
    <w:p>
      <w:r>
        <w:rPr>
          <w:b/>
        </w:rPr>
        <w:t xml:space="preserve">Kysymys 0</w:t>
      </w:r>
    </w:p>
    <w:p>
      <w:r>
        <w:t xml:space="preserve">Kuka demokraattien ehdokas ilmoitti syksyllä 2003 aikovansa lähteä presidenttikisaan?</w:t>
      </w:r>
    </w:p>
    <w:p>
      <w:r>
        <w:rPr>
          <w:b/>
        </w:rPr>
        <w:t xml:space="preserve">Kysymys 1</w:t>
      </w:r>
    </w:p>
    <w:p>
      <w:r>
        <w:t xml:space="preserve">Mihin Wesley Clarkin ensimmäiset kampanjamainokset perustuivat?</w:t>
      </w:r>
    </w:p>
    <w:p>
      <w:r>
        <w:rPr>
          <w:b/>
        </w:rPr>
        <w:t xml:space="preserve">Kysymys 2</w:t>
      </w:r>
    </w:p>
    <w:p>
      <w:r>
        <w:t xml:space="preserve">Mitkä olivat Wesley Clarksin keskeiset kysymykset?</w:t>
      </w:r>
    </w:p>
    <w:p>
      <w:r>
        <w:rPr>
          <w:b/>
        </w:rPr>
        <w:t xml:space="preserve">Kysymys 3</w:t>
      </w:r>
    </w:p>
    <w:p>
      <w:r>
        <w:t xml:space="preserve">Mikä puute Wesley Clarkissa oli alusta alkaen havaittavissa?</w:t>
      </w:r>
    </w:p>
    <w:p>
      <w:r>
        <w:rPr>
          <w:b/>
        </w:rPr>
        <w:t xml:space="preserve">Kysymys 4</w:t>
      </w:r>
    </w:p>
    <w:p>
      <w:r>
        <w:t xml:space="preserve">Oliko Wesley Clarkilla vaikutusvaltaa demokraattien tuen keräämisessä?</w:t>
      </w:r>
    </w:p>
    <w:p>
      <w:r>
        <w:rPr>
          <w:b/>
        </w:rPr>
        <w:t xml:space="preserve">Kysymys 5</w:t>
      </w:r>
    </w:p>
    <w:p>
      <w:r>
        <w:t xml:space="preserve">Minä vuonna Wesley Clark jäi eläkkeelle?</w:t>
      </w:r>
    </w:p>
    <w:p>
      <w:r>
        <w:rPr>
          <w:b/>
        </w:rPr>
        <w:t xml:space="preserve">Kysymys 6</w:t>
      </w:r>
    </w:p>
    <w:p>
      <w:r>
        <w:t xml:space="preserve">Minkä arvon Wesley Clark sai syyskuussa 2003?</w:t>
      </w:r>
    </w:p>
    <w:p>
      <w:r>
        <w:rPr>
          <w:b/>
        </w:rPr>
        <w:t xml:space="preserve">Kysymys 7</w:t>
      </w:r>
    </w:p>
    <w:p>
      <w:r>
        <w:t xml:space="preserve">Mitä kahta aihetta käytettiin elämäkerrassa, joka julkaistiin DNC:stä vuonna 2003?</w:t>
      </w:r>
    </w:p>
    <w:p>
      <w:r>
        <w:rPr>
          <w:b/>
        </w:rPr>
        <w:t xml:space="preserve">Kysymys 8</w:t>
      </w:r>
    </w:p>
    <w:p>
      <w:r>
        <w:t xml:space="preserve">Mitä DNC:ltä puuttui, jotta se saisi lisää tukea lahjoittajilta?</w:t>
      </w:r>
    </w:p>
    <w:p>
      <w:r>
        <w:rPr>
          <w:b/>
        </w:rPr>
        <w:t xml:space="preserve">Kysymys 9</w:t>
      </w:r>
    </w:p>
    <w:p>
      <w:r>
        <w:t xml:space="preserve">Mikä on yksi asia, johon DNC ei halunnut ottaa kantaa?</w:t>
      </w:r>
    </w:p>
    <w:p>
      <w:r>
        <w:rPr>
          <w:b/>
        </w:rPr>
        <w:t xml:space="preserve">Teksti numero 6</w:t>
      </w:r>
    </w:p>
    <w:p>
      <w:r>
        <w:rPr>
          <w:color w:val="A9A9A9"/>
        </w:rPr>
        <w:t xml:space="preserve">Kerryllä </w:t>
      </w:r>
      <w:r>
        <w:t xml:space="preserve">oli vähemmän </w:t>
      </w:r>
      <w:r>
        <w:rPr>
          <w:color w:val="DCDCDC"/>
        </w:rPr>
        <w:t xml:space="preserve">tukijoita </w:t>
      </w:r>
      <w:r>
        <w:t xml:space="preserve">kuin Howard Deanilla, joka oli </w:t>
      </w:r>
      <w:r>
        <w:t xml:space="preserve">tammikuussa 2004 pidettyihin Iowan vaalikampanjoihin lähdettäessä </w:t>
      </w:r>
      <w:r>
        <w:rPr>
          <w:color w:val="2F4F4F"/>
        </w:rPr>
        <w:t xml:space="preserve">paljon edellä </w:t>
      </w:r>
      <w:r>
        <w:t xml:space="preserve">superdelegaattikilpailussa, vaikka Kerry johti tukijoista käytyä kilpailua </w:t>
      </w:r>
      <w:r>
        <w:rPr>
          <w:color w:val="556B2F"/>
        </w:rPr>
        <w:t xml:space="preserve">Iowassa, New Hampshiressä, Arizonassa, Etelä-Carolinassa, New Mexicossa ja Nevadassa. </w:t>
      </w:r>
      <w:r>
        <w:t xml:space="preserve">Kerryn suurin havaittu heikkous oli hänen naapurivaltiossaan </w:t>
      </w:r>
      <w:r>
        <w:rPr>
          <w:color w:val="6B8E23"/>
        </w:rPr>
        <w:t xml:space="preserve">New Hampshiressa </w:t>
      </w:r>
      <w:r>
        <w:t xml:space="preserve">ja lähes </w:t>
      </w:r>
      <w:r>
        <w:rPr>
          <w:color w:val="A0522D"/>
        </w:rPr>
        <w:t xml:space="preserve">kaikissa kansallisissa mielipidemittauksissa</w:t>
      </w:r>
      <w:r>
        <w:t xml:space="preserve">. Useimmissa muissa osavaltioissa ei ollut päivitettyjä mielipidemittauslukuja, jotka olisivat antaneet Kerryn kampanjalle tarkan sijoituksen ennen Iowaa. Kerryn kampanjaa pidettiin esivaalien alla suurelta osin vaikeuksissa, erityisesti sen jälkeen, kun </w:t>
      </w:r>
      <w:r>
        <w:rPr>
          <w:color w:val="228B22"/>
        </w:rPr>
        <w:t xml:space="preserve">hän oli erottanut </w:t>
      </w:r>
      <w:r>
        <w:rPr>
          <w:color w:val="191970"/>
        </w:rPr>
        <w:t xml:space="preserve">kampanjapäällikkö </w:t>
      </w:r>
      <w:r>
        <w:rPr>
          <w:color w:val="228B22"/>
        </w:rPr>
        <w:t xml:space="preserve">Jim Jordanin</w:t>
      </w:r>
      <w:r>
        <w:t xml:space="preserve">. </w:t>
      </w:r>
      <w:r>
        <w:t xml:space="preserve">Keskeisiä tekijöitä, jotka mahdollistivat sen selviytymisen, olivat se, että Massachusettsin senaattori Ted Kennedy nimitti </w:t>
      </w:r>
      <w:r>
        <w:rPr>
          <w:color w:val="8B0000"/>
        </w:rPr>
        <w:t xml:space="preserve">Mary Beth Cahillin </w:t>
      </w:r>
      <w:r>
        <w:t xml:space="preserve">kampanjapäälliköksi, sekä se, että Kerry </w:t>
      </w:r>
      <w:r>
        <w:rPr>
          <w:color w:val="483D8B"/>
        </w:rPr>
        <w:t xml:space="preserve">kiinnitti oman asuntonsa lainatakseen rahaa kampanjaansa </w:t>
      </w:r>
      <w:r>
        <w:t xml:space="preserve">(vaikka hänen vaimonsa oli miljardööri, kampanjan rahoitussäännöt kielsivät henkilökohtaisen omaisuuden käytön). Hän otti myös "maagisen" Michael Whouleyn, jonka ansioksi voidaan lukea, että hän auttoi Iowan voittoon samalla tavalla kuin hän teki sen New Hampshiressa Al Goren hyväksi vuonna 2000 Bill Bradleytä vastaan.</w:t>
      </w:r>
    </w:p>
    <w:p>
      <w:r>
        <w:rPr>
          <w:b/>
        </w:rPr>
        <w:t xml:space="preserve">Kysymys 0</w:t>
      </w:r>
    </w:p>
    <w:p>
      <w:r>
        <w:t xml:space="preserve">Kenellä Kerryn ja Deanin välillä oli vähiten tukijoita?</w:t>
      </w:r>
    </w:p>
    <w:p>
      <w:r>
        <w:rPr>
          <w:b/>
        </w:rPr>
        <w:t xml:space="preserve">Kysymys 1</w:t>
      </w:r>
    </w:p>
    <w:p>
      <w:r>
        <w:t xml:space="preserve">Missä osavaltiossa Kerryn odotettiin saavan vähiten kannatusta ennen Iowaa?</w:t>
      </w:r>
    </w:p>
    <w:p>
      <w:r>
        <w:rPr>
          <w:b/>
        </w:rPr>
        <w:t xml:space="preserve">Kysymys 2</w:t>
      </w:r>
    </w:p>
    <w:p>
      <w:r>
        <w:t xml:space="preserve">Mikä teko osoitti, että Kerryn taistelu Valkoisesta talosta oli vaikeuksissa?</w:t>
      </w:r>
    </w:p>
    <w:p>
      <w:r>
        <w:rPr>
          <w:b/>
        </w:rPr>
        <w:t xml:space="preserve">Kysymys 3</w:t>
      </w:r>
    </w:p>
    <w:p>
      <w:r>
        <w:t xml:space="preserve">Kuka tuli Jim Jordonin tilalle, kun hänet erotettiin?</w:t>
      </w:r>
    </w:p>
    <w:p>
      <w:r>
        <w:rPr>
          <w:b/>
        </w:rPr>
        <w:t xml:space="preserve">Kysymys 4</w:t>
      </w:r>
    </w:p>
    <w:p>
      <w:r>
        <w:t xml:space="preserve">Mitä säädöstä Kerry ei noudattanut yrittäessään pelastaa kampanjansa?</w:t>
      </w:r>
    </w:p>
    <w:p>
      <w:r>
        <w:rPr>
          <w:b/>
        </w:rPr>
        <w:t xml:space="preserve">Kysymys 5</w:t>
      </w:r>
    </w:p>
    <w:p>
      <w:r>
        <w:t xml:space="preserve">Mitä Ted Kennedyllä oli vähemmän kuin Kerryllä vuonna 2004?</w:t>
      </w:r>
    </w:p>
    <w:p>
      <w:r>
        <w:rPr>
          <w:b/>
        </w:rPr>
        <w:t xml:space="preserve">Kysymys 6</w:t>
      </w:r>
    </w:p>
    <w:p>
      <w:r>
        <w:t xml:space="preserve">Mikä oli Ted Kennedyn kanta superdelegaattikisassa vuonna 2004?</w:t>
      </w:r>
    </w:p>
    <w:p>
      <w:r>
        <w:rPr>
          <w:b/>
        </w:rPr>
        <w:t xml:space="preserve">Kysymys 7</w:t>
      </w:r>
    </w:p>
    <w:p>
      <w:r>
        <w:t xml:space="preserve">Missä osavaltioissa Ted Kennedy johti vuonna 2004?</w:t>
      </w:r>
    </w:p>
    <w:p>
      <w:r>
        <w:rPr>
          <w:b/>
        </w:rPr>
        <w:t xml:space="preserve">Kysymys 8</w:t>
      </w:r>
    </w:p>
    <w:p>
      <w:r>
        <w:t xml:space="preserve">Millä alalla Kennedyn katsottiin olevan heikko?</w:t>
      </w:r>
    </w:p>
    <w:p>
      <w:r>
        <w:rPr>
          <w:b/>
        </w:rPr>
        <w:t xml:space="preserve">Kysymys 9</w:t>
      </w:r>
    </w:p>
    <w:p>
      <w:r>
        <w:t xml:space="preserve">Missä asemassa Jim Jordan oli, kun Bill Bradley erotti hänet?</w:t>
      </w:r>
    </w:p>
    <w:p>
      <w:r>
        <w:rPr>
          <w:b/>
        </w:rPr>
        <w:t xml:space="preserve">Teksti numero 7</w:t>
      </w:r>
    </w:p>
    <w:p>
      <w:r>
        <w:t xml:space="preserve">Yksittäisten lahjoitusten kilpailussa </w:t>
      </w:r>
      <w:r>
        <w:rPr>
          <w:color w:val="A9A9A9"/>
        </w:rPr>
        <w:t xml:space="preserve">taloustieteilijä </w:t>
      </w:r>
      <w:r>
        <w:rPr>
          <w:color w:val="DCDCDC"/>
        </w:rPr>
        <w:t xml:space="preserve">Lyndon LaRouche </w:t>
      </w:r>
      <w:r>
        <w:t xml:space="preserve">hallitsi kilpailua ennen esivaaleja. </w:t>
      </w:r>
      <w:r>
        <w:rPr>
          <w:color w:val="2F4F4F"/>
        </w:rPr>
        <w:t xml:space="preserve">Liittovaltion vaalilautakunnan </w:t>
      </w:r>
      <w:r>
        <w:t xml:space="preserve">tilastojen mukaan LaRouche sai </w:t>
      </w:r>
      <w:r>
        <w:rPr>
          <w:color w:val="6B8E23"/>
        </w:rPr>
        <w:t xml:space="preserve">vuoden 2004 </w:t>
      </w:r>
      <w:r>
        <w:t xml:space="preserve">presidentinvaalikampanjaansa </w:t>
      </w:r>
      <w:r>
        <w:t xml:space="preserve">enemmän </w:t>
      </w:r>
      <w:r>
        <w:rPr>
          <w:color w:val="556B2F"/>
        </w:rPr>
        <w:t xml:space="preserve">yksittäisiä lahjoittajia </w:t>
      </w:r>
      <w:r>
        <w:t xml:space="preserve">kuin kukaan muu ehdokas, </w:t>
      </w:r>
      <w:r>
        <w:t xml:space="preserve">kunnes </w:t>
      </w:r>
      <w:r>
        <w:rPr>
          <w:color w:val="228B22"/>
        </w:rPr>
        <w:t xml:space="preserve">John Kerry </w:t>
      </w:r>
      <w:r>
        <w:t xml:space="preserve">ohitti hänet </w:t>
      </w:r>
      <w:r>
        <w:rPr>
          <w:color w:val="A0522D"/>
        </w:rPr>
        <w:t xml:space="preserve">esivaalikauden viimeisellä neljänneksellä. </w:t>
      </w:r>
      <w:r>
        <w:t xml:space="preserve">Huhtikuun 15. päivän ilmoitukseen mennessä LaRouchella oli 7834 yksittäistä lahjoittajaa, joista kumulatiivisesti </w:t>
      </w:r>
      <w:r>
        <w:t xml:space="preserve">vähintään </w:t>
      </w:r>
      <w:r>
        <w:rPr>
          <w:color w:val="191970"/>
        </w:rPr>
        <w:t xml:space="preserve">200 dollaria, kun </w:t>
      </w:r>
      <w:r>
        <w:t xml:space="preserve">taas John Kerryllä oli 6257, John Edwardsilla 5582, Howard Deanilla 4090 ja </w:t>
      </w:r>
      <w:r>
        <w:rPr>
          <w:color w:val="8B0000"/>
        </w:rPr>
        <w:t xml:space="preserve">Gephardtilla</w:t>
      </w:r>
      <w:r>
        <w:t xml:space="preserve"> 2744 lahjoitusta</w:t>
      </w:r>
      <w:r>
        <w:t xml:space="preserve">.</w:t>
      </w:r>
    </w:p>
    <w:p>
      <w:r>
        <w:rPr>
          <w:b/>
        </w:rPr>
        <w:t xml:space="preserve">Kysymys 0</w:t>
      </w:r>
    </w:p>
    <w:p>
      <w:r>
        <w:t xml:space="preserve">Kenellä oli esivaalien alussa eniten yksittäisiä kampanjamaksajia?</w:t>
      </w:r>
    </w:p>
    <w:p>
      <w:r>
        <w:rPr>
          <w:b/>
        </w:rPr>
        <w:t xml:space="preserve">Kysymys 1</w:t>
      </w:r>
    </w:p>
    <w:p>
      <w:r>
        <w:t xml:space="preserve">Kenellä oli eniten yksittäisiä kampanjamaksajia esivaalien viimeisellä neljänneksellä?</w:t>
      </w:r>
    </w:p>
    <w:p>
      <w:r>
        <w:rPr>
          <w:b/>
        </w:rPr>
        <w:t xml:space="preserve">Kysymys 2</w:t>
      </w:r>
    </w:p>
    <w:p>
      <w:r>
        <w:t xml:space="preserve">Kuka sai vähiten yksittäisiä maksuja huhtikuun 15. päivän ilmoittautumispäivänä?</w:t>
      </w:r>
    </w:p>
    <w:p>
      <w:r>
        <w:rPr>
          <w:b/>
        </w:rPr>
        <w:t xml:space="preserve">Kysymys 3</w:t>
      </w:r>
    </w:p>
    <w:p>
      <w:r>
        <w:t xml:space="preserve">Mikä virasto toimitti tilastotietoja presidenttiehdokkaiden yksittäisistä rahoittajista?</w:t>
      </w:r>
    </w:p>
    <w:p>
      <w:r>
        <w:rPr>
          <w:b/>
        </w:rPr>
        <w:t xml:space="preserve">Kysymys 4</w:t>
      </w:r>
    </w:p>
    <w:p>
      <w:r>
        <w:t xml:space="preserve">Mitä Gephardtilla oli enemmän kuin kenelläkään muulla ehdokkaalla vuonna 2004?</w:t>
      </w:r>
    </w:p>
    <w:p>
      <w:r>
        <w:rPr>
          <w:b/>
        </w:rPr>
        <w:t xml:space="preserve">Kysymys 5</w:t>
      </w:r>
    </w:p>
    <w:p>
      <w:r>
        <w:t xml:space="preserve">Milloin John Edwards ohitti Gephardtin kampanjansa yksittäisten lahjoittajien määrässä?</w:t>
      </w:r>
    </w:p>
    <w:p>
      <w:r>
        <w:rPr>
          <w:b/>
        </w:rPr>
        <w:t xml:space="preserve">Kysymys 6</w:t>
      </w:r>
    </w:p>
    <w:p>
      <w:r>
        <w:t xml:space="preserve">Mikä Gephardtin ammatti oli ennen vuotta 2004?</w:t>
      </w:r>
    </w:p>
    <w:p>
      <w:r>
        <w:rPr>
          <w:b/>
        </w:rPr>
        <w:t xml:space="preserve">Kysymys 7</w:t>
      </w:r>
    </w:p>
    <w:p>
      <w:r>
        <w:t xml:space="preserve">Milloin FEC alkoi kerätä tilastoja presidentinvaalikampanjoiden rahoituksesta?</w:t>
      </w:r>
    </w:p>
    <w:p>
      <w:r>
        <w:rPr>
          <w:b/>
        </w:rPr>
        <w:t xml:space="preserve">Kysymys 8</w:t>
      </w:r>
    </w:p>
    <w:p>
      <w:r>
        <w:t xml:space="preserve">Mikä on vähimmäissumma, jonka yksittäinen rahoittaja voi FEC:n mukaan lahjoittaa kampanjalle?</w:t>
      </w:r>
    </w:p>
    <w:p>
      <w:r>
        <w:rPr>
          <w:b/>
        </w:rPr>
        <w:t xml:space="preserve">Teksti numero 8</w:t>
      </w:r>
    </w:p>
    <w:p>
      <w:r>
        <w:t xml:space="preserve">Tammikuussa 2004 pidettyihin Iowan vaalikampanjoihin mennessä ehdokasjoukko oli supistunut </w:t>
      </w:r>
      <w:r>
        <w:rPr>
          <w:color w:val="A9A9A9"/>
        </w:rPr>
        <w:t xml:space="preserve">yhdeksään </w:t>
      </w:r>
      <w:r>
        <w:t xml:space="preserve">ehdokkaaseen, sillä </w:t>
      </w:r>
      <w:r>
        <w:rPr>
          <w:color w:val="DCDCDC"/>
        </w:rPr>
        <w:t xml:space="preserve">Bob Graham </w:t>
      </w:r>
      <w:r>
        <w:t xml:space="preserve">oli jättäytynyt pois kisasta. Howard Dean oli vahva ennakkosuosikki. Iowan vaalikampanjat tuottivat kuitenkin odottamattoman vahvan tuloksen demokraattiehdokkaille </w:t>
      </w:r>
      <w:r>
        <w:rPr>
          <w:color w:val="2F4F4F"/>
        </w:rPr>
        <w:t xml:space="preserve">John Kerrylle, joka sai </w:t>
      </w:r>
      <w:r>
        <w:rPr>
          <w:color w:val="556B2F"/>
        </w:rPr>
        <w:t xml:space="preserve">38 prosenttia </w:t>
      </w:r>
      <w:r>
        <w:rPr>
          <w:color w:val="2F4F4F"/>
        </w:rPr>
        <w:t xml:space="preserve">osavaltion valtuutetuista, ja John Edwardsille, </w:t>
      </w:r>
      <w:r>
        <w:t xml:space="preserve">joka sai 32 prosenttia </w:t>
      </w:r>
      <w:r>
        <w:rPr>
          <w:color w:val="2F4F4F"/>
        </w:rPr>
        <w:t xml:space="preserve">valtuutetuista. </w:t>
      </w:r>
      <w:r>
        <w:t xml:space="preserve">Entinen ennakkosuosikki Howard </w:t>
      </w:r>
      <w:r>
        <w:rPr>
          <w:color w:val="6B8E23"/>
        </w:rPr>
        <w:t xml:space="preserve">Dean </w:t>
      </w:r>
      <w:r>
        <w:t xml:space="preserve">putosi 18 prosenttiin ja kolmanneksi, ja Richard Gephardt sijoittui neljänneksi (</w:t>
      </w:r>
      <w:r>
        <w:rPr>
          <w:color w:val="A0522D"/>
        </w:rPr>
        <w:t xml:space="preserve">11 %)</w:t>
      </w:r>
      <w:r>
        <w:t xml:space="preserve">. </w:t>
      </w:r>
      <w:r>
        <w:rPr>
          <w:color w:val="228B22"/>
        </w:rPr>
        <w:t xml:space="preserve">Iowan äänestystä edeltävinä päivinä </w:t>
      </w:r>
      <w:r>
        <w:rPr>
          <w:color w:val="8B0000"/>
        </w:rPr>
        <w:t xml:space="preserve">Deanin ja Gephardtin </w:t>
      </w:r>
      <w:r>
        <w:t xml:space="preserve">leirien </w:t>
      </w:r>
      <w:r>
        <w:t xml:space="preserve">välillä käytiin </w:t>
      </w:r>
      <w:r>
        <w:t xml:space="preserve">paljon </w:t>
      </w:r>
      <w:r>
        <w:rPr>
          <w:color w:val="191970"/>
        </w:rPr>
        <w:t xml:space="preserve">negatiivista kampanjointia.</w:t>
      </w:r>
    </w:p>
    <w:p>
      <w:r>
        <w:rPr>
          <w:b/>
        </w:rPr>
        <w:t xml:space="preserve">Kysymys 0</w:t>
      </w:r>
    </w:p>
    <w:p>
      <w:r>
        <w:t xml:space="preserve">Kuinka monta ehdokasta oli jäljellä Iowan vaalikampanjan päättyessä tammikuussa 2004?</w:t>
      </w:r>
    </w:p>
    <w:p>
      <w:r>
        <w:rPr>
          <w:b/>
        </w:rPr>
        <w:t xml:space="preserve">Kysymys 1</w:t>
      </w:r>
    </w:p>
    <w:p>
      <w:r>
        <w:t xml:space="preserve">Mitkä kaksi ehdokasta saivat yllättäviä tuloksia, vaikka Howard Dean oli vahva ennakkosuosikki?</w:t>
      </w:r>
    </w:p>
    <w:p>
      <w:r>
        <w:rPr>
          <w:b/>
        </w:rPr>
        <w:t xml:space="preserve">Kysymys 2</w:t>
      </w:r>
    </w:p>
    <w:p>
      <w:r>
        <w:t xml:space="preserve">Kuka ehdokas putosi kolmanneksi Iowan vaalikampanjan jälkeen?</w:t>
      </w:r>
    </w:p>
    <w:p>
      <w:r>
        <w:rPr>
          <w:b/>
        </w:rPr>
        <w:t xml:space="preserve">Kysymys 3</w:t>
      </w:r>
    </w:p>
    <w:p>
      <w:r>
        <w:t xml:space="preserve">Ketkä ehdokkaat käyttivät Iowan vaalikampanjoita ennen Iowan vaalikampanjoita naysaying-taktiikkaa kampanjoinnissaan?</w:t>
      </w:r>
    </w:p>
    <w:p>
      <w:r>
        <w:rPr>
          <w:b/>
        </w:rPr>
        <w:t xml:space="preserve">Kysymys 4</w:t>
      </w:r>
    </w:p>
    <w:p>
      <w:r>
        <w:t xml:space="preserve">Kuka ehdokas jätti kisan kesken, jolloin ehdokkaita oli enää yhdeksän?</w:t>
      </w:r>
    </w:p>
    <w:p>
      <w:r>
        <w:rPr>
          <w:b/>
        </w:rPr>
        <w:t xml:space="preserve">Kysymys 5</w:t>
      </w:r>
    </w:p>
    <w:p>
      <w:r>
        <w:t xml:space="preserve">Kuinka monta prosenttia osavaltion delegaateista Bob Graham oli ottanut ennakkosuosikkina?</w:t>
      </w:r>
    </w:p>
    <w:p>
      <w:r>
        <w:rPr>
          <w:b/>
        </w:rPr>
        <w:t xml:space="preserve">Kysymys 6</w:t>
      </w:r>
    </w:p>
    <w:p>
      <w:r>
        <w:t xml:space="preserve">Mihin Graham ja Kerry osallistuivat ennen Iowan äänestystä?</w:t>
      </w:r>
    </w:p>
    <w:p>
      <w:r>
        <w:rPr>
          <w:b/>
        </w:rPr>
        <w:t xml:space="preserve">Kysymys 7</w:t>
      </w:r>
    </w:p>
    <w:p>
      <w:r>
        <w:t xml:space="preserve">Kuinka monta mainosta Graham esitti Iowassa ennen äänestystä?</w:t>
      </w:r>
    </w:p>
    <w:p>
      <w:r>
        <w:rPr>
          <w:b/>
        </w:rPr>
        <w:t xml:space="preserve">Kysymys 8</w:t>
      </w:r>
    </w:p>
    <w:p>
      <w:r>
        <w:t xml:space="preserve">Kuinka paljon Bob Graham sai ääniä Iowassa vaalien jälkeen?</w:t>
      </w:r>
    </w:p>
    <w:p>
      <w:r>
        <w:rPr>
          <w:b/>
        </w:rPr>
        <w:t xml:space="preserve">Kysymys 9</w:t>
      </w:r>
    </w:p>
    <w:p>
      <w:r>
        <w:t xml:space="preserve">Milloin Bob Graham oli parhaimmillaan kisassa?</w:t>
      </w:r>
    </w:p>
    <w:p>
      <w:r>
        <w:rPr>
          <w:b/>
        </w:rPr>
        <w:t xml:space="preserve">Teksti numero 9</w:t>
      </w:r>
    </w:p>
    <w:p>
      <w:r>
        <w:t xml:space="preserve">Surkeat tulokset saivat </w:t>
      </w:r>
      <w:r>
        <w:rPr>
          <w:color w:val="A9A9A9"/>
        </w:rPr>
        <w:t xml:space="preserve">Gephardtin </w:t>
      </w:r>
      <w:r>
        <w:t xml:space="preserve">luopumaan vaaleista ja tukemaan myöhemmin Kerryä</w:t>
      </w:r>
      <w:r>
        <w:t xml:space="preserve">.</w:t>
      </w:r>
      <w:r>
        <w:t xml:space="preserve"> Myös Carol Moseley Braun luopui vaaleista ja kannatti </w:t>
      </w:r>
      <w:r>
        <w:rPr>
          <w:color w:val="DCDCDC"/>
        </w:rPr>
        <w:t xml:space="preserve">Howard Deania</w:t>
      </w:r>
      <w:r>
        <w:t xml:space="preserve">. </w:t>
      </w:r>
      <w:r>
        <w:rPr>
          <w:color w:val="2F4F4F"/>
        </w:rPr>
        <w:t xml:space="preserve">Kolmanneksi </w:t>
      </w:r>
      <w:r>
        <w:t xml:space="preserve">jäämisen </w:t>
      </w:r>
      <w:r>
        <w:t xml:space="preserve">lisäksi Deania vahingoitti myös hänen puheensa, jonka hän piti </w:t>
      </w:r>
      <w:r>
        <w:rPr>
          <w:color w:val="556B2F"/>
        </w:rPr>
        <w:t xml:space="preserve">kokouksen jälkeisessä tilaisuudessa</w:t>
      </w:r>
      <w:r>
        <w:t xml:space="preserve">. </w:t>
      </w:r>
      <w:r>
        <w:t xml:space="preserve">Dean huusi innostuneen yleisönsä hurraa-huutojen yli, mutta yleisön äänet suodatettiin pois hänen </w:t>
      </w:r>
      <w:r>
        <w:rPr>
          <w:color w:val="6B8E23"/>
        </w:rPr>
        <w:t xml:space="preserve">yksisuuntaisen mikrofoninsa </w:t>
      </w:r>
      <w:r>
        <w:t xml:space="preserve">avulla</w:t>
      </w:r>
      <w:r>
        <w:t xml:space="preserve">, jolloin vain hänen täysillä lausumansa kehotukset kuuluivat television katsojille. Kotona istuvien mielestä hän näytti korottavan ääntään silkasta tunteesta. </w:t>
      </w:r>
      <w:r>
        <w:t xml:space="preserve">Lehdistön </w:t>
      </w:r>
      <w:r>
        <w:t xml:space="preserve">jatkuvasti toistamasta </w:t>
      </w:r>
      <w:r>
        <w:rPr>
          <w:color w:val="A0522D"/>
        </w:rPr>
        <w:t xml:space="preserve">"Deanin huudosta" </w:t>
      </w:r>
      <w:r>
        <w:t xml:space="preserve">tuli keskustelu siitä, oliko </w:t>
      </w:r>
      <w:r>
        <w:rPr>
          <w:color w:val="228B22"/>
        </w:rPr>
        <w:t xml:space="preserve">Dean median </w:t>
      </w:r>
      <w:r>
        <w:rPr>
          <w:color w:val="191970"/>
        </w:rPr>
        <w:t xml:space="preserve">puolueellisuuden</w:t>
      </w:r>
      <w:r>
        <w:rPr>
          <w:color w:val="228B22"/>
        </w:rPr>
        <w:t xml:space="preserve"> uhri</w:t>
      </w:r>
      <w:r>
        <w:t xml:space="preserve">. </w:t>
      </w:r>
      <w:r>
        <w:t xml:space="preserve">Kaapeli- ja yleisradio-uutiskanavat </w:t>
      </w:r>
      <w:r>
        <w:t xml:space="preserve">näyttivät huutokohtauksen noin </w:t>
      </w:r>
      <w:r>
        <w:rPr>
          <w:color w:val="8B0000"/>
        </w:rPr>
        <w:t xml:space="preserve">633 </w:t>
      </w:r>
      <w:r>
        <w:t xml:space="preserve">kertaa vain neljän päivän aikana tapahtuman jälkeen, eikä tähän lukuun sisälly talk show'ta ja paikallisuutislähetyksiä. Ne, jotka olivat tuona päivänä yleisön joukossa, väittävät kuitenkin, </w:t>
      </w:r>
      <w:r>
        <w:rPr>
          <w:color w:val="483D8B"/>
        </w:rPr>
        <w:t xml:space="preserve">etteivät he olleet tietoisia </w:t>
      </w:r>
      <w:r>
        <w:t xml:space="preserve">surullisen kuuluisasta "huudosta" ennen kuin he palasivat hotellihuoneisiinsa ja näkivät sen televisiosta.</w:t>
      </w:r>
    </w:p>
    <w:p>
      <w:r>
        <w:rPr>
          <w:b/>
        </w:rPr>
        <w:t xml:space="preserve">Kysymys 0</w:t>
      </w:r>
    </w:p>
    <w:p>
      <w:r>
        <w:t xml:space="preserve">Kuka ehdokas jatkoi Kerryn tukemista sen jälkeen, kun hän oli luopunut ehdokkuudestaan?</w:t>
      </w:r>
    </w:p>
    <w:p>
      <w:r>
        <w:rPr>
          <w:b/>
        </w:rPr>
        <w:t xml:space="preserve">Kysymys 1</w:t>
      </w:r>
    </w:p>
    <w:p>
      <w:r>
        <w:t xml:space="preserve">Ketä ongelmista kärsivää ehdokasta Carol Moseley Braun lopulta kannatti, kun hän luopui ehdokkuudestaan?</w:t>
      </w:r>
    </w:p>
    <w:p>
      <w:r>
        <w:rPr>
          <w:b/>
        </w:rPr>
        <w:t xml:space="preserve">Kysymys 2</w:t>
      </w:r>
    </w:p>
    <w:p>
      <w:r>
        <w:t xml:space="preserve">Minkälaista kiistaa herätti Deanin rallin jälkeisen puheen jatkuva esittäminen tiedotusvälineissä?</w:t>
      </w:r>
    </w:p>
    <w:p>
      <w:r>
        <w:rPr>
          <w:b/>
        </w:rPr>
        <w:t xml:space="preserve">Kysymys 3</w:t>
      </w:r>
    </w:p>
    <w:p>
      <w:r>
        <w:t xml:space="preserve">Minkä tunnisteen media liitti Deanin rallin jälkeiseen puheeseen?</w:t>
      </w:r>
    </w:p>
    <w:p>
      <w:r>
        <w:rPr>
          <w:b/>
        </w:rPr>
        <w:t xml:space="preserve">Kysymys 4</w:t>
      </w:r>
    </w:p>
    <w:p>
      <w:r>
        <w:t xml:space="preserve">Tiesivätkö Deanin puheeseen osallistuneet "Deanin huudosta"?</w:t>
      </w:r>
    </w:p>
    <w:p>
      <w:r>
        <w:rPr>
          <w:b/>
        </w:rPr>
        <w:t xml:space="preserve">Kysymys 5</w:t>
      </w:r>
    </w:p>
    <w:p>
      <w:r>
        <w:t xml:space="preserve">Missä Carol Moseley Braun piti puheen, joka vahingoitti hänen kampanjaansa?</w:t>
      </w:r>
    </w:p>
    <w:p>
      <w:r>
        <w:rPr>
          <w:b/>
        </w:rPr>
        <w:t xml:space="preserve">Kysymys 6</w:t>
      </w:r>
    </w:p>
    <w:p>
      <w:r>
        <w:t xml:space="preserve">Minkä uhriksi media luuli Braunin joutuneen?</w:t>
      </w:r>
    </w:p>
    <w:p>
      <w:r>
        <w:rPr>
          <w:b/>
        </w:rPr>
        <w:t xml:space="preserve">Kysymys 7</w:t>
      </w:r>
    </w:p>
    <w:p>
      <w:r>
        <w:t xml:space="preserve">Kuinka monta kertaa heidän uutisissaan keskityttiin negatiivisiin tapahtumiin Braunin kampanjassa?</w:t>
      </w:r>
    </w:p>
    <w:p>
      <w:r>
        <w:rPr>
          <w:b/>
        </w:rPr>
        <w:t xml:space="preserve">Kysymys 8</w:t>
      </w:r>
    </w:p>
    <w:p>
      <w:r>
        <w:t xml:space="preserve">Millä sijalla Braun oli kilpailussa?</w:t>
      </w:r>
    </w:p>
    <w:p>
      <w:r>
        <w:rPr>
          <w:b/>
        </w:rPr>
        <w:t xml:space="preserve">Kysymys 9</w:t>
      </w:r>
    </w:p>
    <w:p>
      <w:r>
        <w:t xml:space="preserve">Mikä suodatti väkijoukon ääntä, kun Braun piti puheen?</w:t>
      </w:r>
    </w:p>
    <w:p>
      <w:r>
        <w:rPr>
          <w:b/>
        </w:rPr>
        <w:t xml:space="preserve">Teksti numero 10</w:t>
      </w:r>
    </w:p>
    <w:p>
      <w:r>
        <w:t xml:space="preserve">Seuraavalla viikolla </w:t>
      </w:r>
      <w:r>
        <w:rPr>
          <w:color w:val="A9A9A9"/>
        </w:rPr>
        <w:t xml:space="preserve">John Edwards </w:t>
      </w:r>
      <w:r>
        <w:t xml:space="preserve">voitti </w:t>
      </w:r>
      <w:r>
        <w:rPr>
          <w:color w:val="DCDCDC"/>
        </w:rPr>
        <w:t xml:space="preserve">Etelä-Carolinan </w:t>
      </w:r>
      <w:r>
        <w:t xml:space="preserve">esivaalin ja sijoittui Oklahomassa vahvasti toiseksi </w:t>
      </w:r>
      <w:r>
        <w:rPr>
          <w:color w:val="2F4F4F"/>
        </w:rPr>
        <w:t xml:space="preserve">Clarkin </w:t>
      </w:r>
      <w:r>
        <w:t xml:space="preserve">jälkeen</w:t>
      </w:r>
      <w:r>
        <w:t xml:space="preserve">. </w:t>
      </w:r>
      <w:r>
        <w:rPr>
          <w:color w:val="556B2F"/>
        </w:rPr>
        <w:t xml:space="preserve">Lieberman vetäytyi </w:t>
      </w:r>
      <w:r>
        <w:rPr>
          <w:color w:val="6B8E23"/>
        </w:rPr>
        <w:t xml:space="preserve">kampanjasta </w:t>
      </w:r>
      <w:r>
        <w:t xml:space="preserve">seuraavana päivänä</w:t>
      </w:r>
      <w:r>
        <w:rPr>
          <w:color w:val="556B2F"/>
        </w:rPr>
        <w:t xml:space="preserve">. </w:t>
      </w:r>
      <w:r>
        <w:rPr>
          <w:color w:val="A0522D"/>
        </w:rPr>
        <w:t xml:space="preserve">Kerry </w:t>
      </w:r>
      <w:r>
        <w:t xml:space="preserve">hallitsi </w:t>
      </w:r>
      <w:r>
        <w:rPr>
          <w:color w:val="228B22"/>
        </w:rPr>
        <w:t xml:space="preserve">koko helmikuun ajan</w:t>
      </w:r>
      <w:r>
        <w:t xml:space="preserve">, ja hänen kannatuksensa kasvoi nopeasti lumipallona, </w:t>
      </w:r>
      <w:r>
        <w:rPr>
          <w:color w:val="191970"/>
        </w:rPr>
        <w:t xml:space="preserve">kun hän voitti vaali- ja esivaaliehdokkaita </w:t>
      </w:r>
      <w:r>
        <w:t xml:space="preserve">ja otti useita voittoja Michiganissa, Washingtonissa, Mainessa, Tennesseessä, Washingtonissa, Nevadassa, Wisconsinissa, Utahissa, Havaijissa ja Idahossa. Clark ja Dean jäivät tänä aikana pois, joten </w:t>
      </w:r>
      <w:r>
        <w:rPr>
          <w:color w:val="8B0000"/>
        </w:rPr>
        <w:t xml:space="preserve">Edwards </w:t>
      </w:r>
      <w:r>
        <w:t xml:space="preserve">oli ainoa todellinen uhka Kerrylle. Kucinich ja Sharpton jatkoivat ehdokkaina huonoista gallup-tuloksista huolimatta.</w:t>
      </w:r>
    </w:p>
    <w:p>
      <w:r>
        <w:rPr>
          <w:b/>
        </w:rPr>
        <w:t xml:space="preserve">Kysymys 0</w:t>
      </w:r>
    </w:p>
    <w:p>
      <w:r>
        <w:t xml:space="preserve">Kuka ehdokas voitti Etelä-Carolinan esivaalin?</w:t>
      </w:r>
    </w:p>
    <w:p>
      <w:r>
        <w:rPr>
          <w:b/>
        </w:rPr>
        <w:t xml:space="preserve">Kysymys 1</w:t>
      </w:r>
    </w:p>
    <w:p>
      <w:r>
        <w:t xml:space="preserve">Kuka ehdokas voitti Oklahoman esivaalin?</w:t>
      </w:r>
    </w:p>
    <w:p>
      <w:r>
        <w:rPr>
          <w:b/>
        </w:rPr>
        <w:t xml:space="preserve">Kysymys 2</w:t>
      </w:r>
    </w:p>
    <w:p>
      <w:r>
        <w:t xml:space="preserve">Kuka ehdokas luopui kilpailusta hävittyään Oklahoman esivaalin?</w:t>
      </w:r>
    </w:p>
    <w:p>
      <w:r>
        <w:rPr>
          <w:b/>
        </w:rPr>
        <w:t xml:space="preserve">Kysymys 3</w:t>
      </w:r>
    </w:p>
    <w:p>
      <w:r>
        <w:t xml:space="preserve">Kuka ehdokas sai suuren kannatuksen voitettuaan vaalit ja esivaalit monissa osavaltioissa?</w:t>
      </w:r>
    </w:p>
    <w:p>
      <w:r>
        <w:rPr>
          <w:b/>
        </w:rPr>
        <w:t xml:space="preserve">Kysymys 4</w:t>
      </w:r>
    </w:p>
    <w:p>
      <w:r>
        <w:t xml:space="preserve">Clarkin ja Deanin vetäydyttyä ketä ehdokasta pidettiin ainoana todellisena kilpailijana Kerryä vastaan?</w:t>
      </w:r>
    </w:p>
    <w:p>
      <w:r>
        <w:rPr>
          <w:b/>
        </w:rPr>
        <w:t xml:space="preserve">Kysymys 5</w:t>
      </w:r>
    </w:p>
    <w:p>
      <w:r>
        <w:t xml:space="preserve">Minkä esivaalin Sharpton voitti?</w:t>
      </w:r>
    </w:p>
    <w:p>
      <w:r>
        <w:rPr>
          <w:b/>
        </w:rPr>
        <w:t xml:space="preserve">Kysymys 6</w:t>
      </w:r>
    </w:p>
    <w:p>
      <w:r>
        <w:t xml:space="preserve">Mitä Sharpton teki seuraavana päivänä hävittyään Nevadassa?</w:t>
      </w:r>
    </w:p>
    <w:p>
      <w:r>
        <w:rPr>
          <w:b/>
        </w:rPr>
        <w:t xml:space="preserve">Kysymys 7</w:t>
      </w:r>
    </w:p>
    <w:p>
      <w:r>
        <w:t xml:space="preserve">Kuinka kauan Sharpton oli vahvasti mukana kisassa?</w:t>
      </w:r>
    </w:p>
    <w:p>
      <w:r>
        <w:rPr>
          <w:b/>
        </w:rPr>
        <w:t xml:space="preserve">Kysymys 8</w:t>
      </w:r>
    </w:p>
    <w:p>
      <w:r>
        <w:t xml:space="preserve">Mikä aiheutti sen, että Sharptonin kannatus äänestäjien keskuudessa kasvoi?</w:t>
      </w:r>
    </w:p>
    <w:p>
      <w:r>
        <w:rPr>
          <w:b/>
        </w:rPr>
        <w:t xml:space="preserve">Kysymys 9</w:t>
      </w:r>
    </w:p>
    <w:p>
      <w:r>
        <w:t xml:space="preserve">Mikä muu ehdokas oli ainoa uhka Sharptonin kampanjalle?</w:t>
      </w:r>
    </w:p>
    <w:p>
      <w:r>
        <w:rPr>
          <w:b/>
        </w:rPr>
        <w:t xml:space="preserve">Teksti numero 11</w:t>
      </w:r>
    </w:p>
    <w:p>
      <w:r>
        <w:rPr>
          <w:color w:val="A9A9A9"/>
        </w:rPr>
        <w:t xml:space="preserve">Maaliskuun supertiistaina </w:t>
      </w:r>
      <w:r>
        <w:rPr>
          <w:color w:val="DCDCDC"/>
        </w:rPr>
        <w:t xml:space="preserve">Kerry </w:t>
      </w:r>
      <w:r>
        <w:t xml:space="preserve">voitti ratkaisevasti Kalifornian, Connecticutin, Georgian, Marylandin, Massachusettsin, New Yorkin, Ohion ja Rhode Islandin esivaalit sekä </w:t>
      </w:r>
      <w:r>
        <w:rPr>
          <w:color w:val="2F4F4F"/>
        </w:rPr>
        <w:t xml:space="preserve">Minnesotan </w:t>
      </w:r>
      <w:r>
        <w:t xml:space="preserve">vaalit. </w:t>
      </w:r>
      <w:r>
        <w:rPr>
          <w:color w:val="556B2F"/>
        </w:rPr>
        <w:t xml:space="preserve">Dean </w:t>
      </w:r>
      <w:r>
        <w:t xml:space="preserve">voitti </w:t>
      </w:r>
      <w:r>
        <w:rPr>
          <w:color w:val="6B8E23"/>
        </w:rPr>
        <w:t xml:space="preserve">kotiosavaltionsa </w:t>
      </w:r>
      <w:r>
        <w:rPr>
          <w:color w:val="A0522D"/>
        </w:rPr>
        <w:t xml:space="preserve">Vermontin</w:t>
      </w:r>
      <w:r>
        <w:t xml:space="preserve">, </w:t>
      </w:r>
      <w:r>
        <w:t xml:space="preserve">vaikka hän oli vetäytynyt kisasta kaksi viikkoa aiemmin</w:t>
      </w:r>
      <w:r>
        <w:t xml:space="preserve">. </w:t>
      </w:r>
      <w:r>
        <w:rPr>
          <w:color w:val="228B22"/>
        </w:rPr>
        <w:t xml:space="preserve">Edwards </w:t>
      </w:r>
      <w:r>
        <w:t xml:space="preserve">jäi Georgiassa vain niukasti Kerryn jälkeen, mutta koska hän ei voittanut yhtään muuta osavaltiota kuin </w:t>
      </w:r>
      <w:r>
        <w:rPr>
          <w:color w:val="191970"/>
        </w:rPr>
        <w:t xml:space="preserve">Etelä-Carolinan, hän </w:t>
      </w:r>
      <w:r>
        <w:t xml:space="preserve">päätti vetäytyä presidenttiehdokkuudesta. </w:t>
      </w:r>
      <w:r>
        <w:rPr>
          <w:color w:val="8B0000"/>
        </w:rPr>
        <w:t xml:space="preserve">Sharpton </w:t>
      </w:r>
      <w:r>
        <w:t xml:space="preserve">seurasi esimerkkiä pari viikkoa myöhemmin. Kuninch jätti kisan virallisesti vasta </w:t>
      </w:r>
      <w:r>
        <w:rPr>
          <w:color w:val="483D8B"/>
        </w:rPr>
        <w:t xml:space="preserve">heinäkuussa</w:t>
      </w:r>
      <w:r>
        <w:t xml:space="preserve">.</w:t>
      </w:r>
    </w:p>
    <w:p>
      <w:r>
        <w:rPr>
          <w:b/>
        </w:rPr>
        <w:t xml:space="preserve">Kysymys 0</w:t>
      </w:r>
    </w:p>
    <w:p>
      <w:r>
        <w:t xml:space="preserve">Kuka ehdokas oli ennakkosuosikki voitettuaan lopullisesti esivaalit ja Minnesotan vaalikokoukset?</w:t>
      </w:r>
    </w:p>
    <w:p>
      <w:r>
        <w:rPr>
          <w:b/>
        </w:rPr>
        <w:t xml:space="preserve">Kysymys 1</w:t>
      </w:r>
    </w:p>
    <w:p>
      <w:r>
        <w:t xml:space="preserve">Kuka ehdokas voitti osavaltionsa esivaalin, vaikka hän oli jo luopunut kilpailusta?</w:t>
      </w:r>
    </w:p>
    <w:p>
      <w:r>
        <w:rPr>
          <w:b/>
        </w:rPr>
        <w:t xml:space="preserve">Kysymys 2</w:t>
      </w:r>
    </w:p>
    <w:p>
      <w:r>
        <w:t xml:space="preserve">Kuka ehdokas sijoittui toiseksi Georgian esivaaleissa?</w:t>
      </w:r>
    </w:p>
    <w:p>
      <w:r>
        <w:rPr>
          <w:b/>
        </w:rPr>
        <w:t xml:space="preserve">Kysymys 3</w:t>
      </w:r>
    </w:p>
    <w:p>
      <w:r>
        <w:t xml:space="preserve">Missä muussa osavaltiossa kuin Georgiassa Edwards voitti esivaalit?</w:t>
      </w:r>
    </w:p>
    <w:p>
      <w:r>
        <w:rPr>
          <w:b/>
        </w:rPr>
        <w:t xml:space="preserve">Kysymys 4</w:t>
      </w:r>
    </w:p>
    <w:p>
      <w:r>
        <w:t xml:space="preserve">Kuka ehdokas jätti kisan kesken Edwardsin jälkeen?</w:t>
      </w:r>
    </w:p>
    <w:p>
      <w:r>
        <w:rPr>
          <w:b/>
        </w:rPr>
        <w:t xml:space="preserve">Kysymys 5</w:t>
      </w:r>
    </w:p>
    <w:p>
      <w:r>
        <w:t xml:space="preserve">Mikä on Sharptonin kotiosavaltio?</w:t>
      </w:r>
    </w:p>
    <w:p>
      <w:r>
        <w:rPr>
          <w:b/>
        </w:rPr>
        <w:t xml:space="preserve">Kysymys 6</w:t>
      </w:r>
    </w:p>
    <w:p>
      <w:r>
        <w:t xml:space="preserve">Mikä on ainoa Sharptonin ottama valtio?</w:t>
      </w:r>
    </w:p>
    <w:p>
      <w:r>
        <w:rPr>
          <w:b/>
        </w:rPr>
        <w:t xml:space="preserve">Kysymys 7</w:t>
      </w:r>
    </w:p>
    <w:p>
      <w:r>
        <w:t xml:space="preserve">Missä kuussa Kerry jätti virallisesti kisan?</w:t>
      </w:r>
    </w:p>
    <w:p>
      <w:r>
        <w:rPr>
          <w:b/>
        </w:rPr>
        <w:t xml:space="preserve">Kysymys 8</w:t>
      </w:r>
    </w:p>
    <w:p>
      <w:r>
        <w:t xml:space="preserve">Milloin Kuninch voitti Kaliforniassa, Connecticutissa ja Georgiassa?</w:t>
      </w:r>
    </w:p>
    <w:p>
      <w:r>
        <w:rPr>
          <w:b/>
        </w:rPr>
        <w:t xml:space="preserve">Kysymys 9</w:t>
      </w:r>
    </w:p>
    <w:p>
      <w:r>
        <w:t xml:space="preserve">Missä vaalikausissa Kuninch voitti myös Supertiistaina?</w:t>
      </w:r>
    </w:p>
    <w:p>
      <w:r>
        <w:rPr>
          <w:b/>
        </w:rPr>
        <w:t xml:space="preserve">Teksti numero 12</w:t>
      </w:r>
    </w:p>
    <w:p>
      <w:r>
        <w:t xml:space="preserve">John Kerry valitsi </w:t>
      </w:r>
      <w:r>
        <w:rPr>
          <w:color w:val="A9A9A9"/>
        </w:rPr>
        <w:t xml:space="preserve">6. </w:t>
      </w:r>
      <w:r>
        <w:t xml:space="preserve">heinäkuuta </w:t>
      </w:r>
      <w:r>
        <w:rPr>
          <w:color w:val="DCDCDC"/>
        </w:rPr>
        <w:t xml:space="preserve">John Edwardsin vastaehdokkaakseen </w:t>
      </w:r>
      <w:r>
        <w:t xml:space="preserve">hieman ennen </w:t>
      </w:r>
      <w:r>
        <w:t xml:space="preserve">myöhemmin samassa kuussa </w:t>
      </w:r>
      <w:r>
        <w:rPr>
          <w:color w:val="2F4F4F"/>
        </w:rPr>
        <w:t xml:space="preserve">Bostonissa </w:t>
      </w:r>
      <w:r>
        <w:t xml:space="preserve">pidettyä </w:t>
      </w:r>
      <w:r>
        <w:t xml:space="preserve">demokraattien vuoden 2004 kansalliskokousta. Muutamaa </w:t>
      </w:r>
      <w:r>
        <w:t xml:space="preserve">päivää ennen kuin Kerry ilmoitti Edwardsin ehdokkaaksi, Kerry antoi lyhyen listan </w:t>
      </w:r>
      <w:r>
        <w:rPr>
          <w:color w:val="556B2F"/>
        </w:rPr>
        <w:t xml:space="preserve">kolmesta </w:t>
      </w:r>
      <w:r>
        <w:t xml:space="preserve">ehdokkaasta</w:t>
      </w:r>
      <w:r>
        <w:t xml:space="preserve">: </w:t>
      </w:r>
      <w:r>
        <w:rPr>
          <w:color w:val="6B8E23"/>
        </w:rPr>
        <w:t xml:space="preserve">John Edwards, Dick Gephardt </w:t>
      </w:r>
      <w:r>
        <w:t xml:space="preserve">ja Tom Vilsack</w:t>
      </w:r>
      <w:r>
        <w:rPr>
          <w:color w:val="6B8E23"/>
        </w:rPr>
        <w:t xml:space="preserve">.</w:t>
      </w:r>
      <w:r>
        <w:t xml:space="preserve"> Kokoukseen lähdettäessä Kerryn ja Edwardsin ehdokasjoukko esitteli uuden iskulauseensa - </w:t>
      </w:r>
      <w:r>
        <w:rPr>
          <w:color w:val="A0522D"/>
        </w:rPr>
        <w:t xml:space="preserve">lupauksen tehdä Amerikasta </w:t>
      </w:r>
      <w:r>
        <w:rPr>
          <w:color w:val="228B22"/>
        </w:rPr>
        <w:t xml:space="preserve">"vahvempi kotona ja arvostetumpi maailmassa". "</w:t>
      </w:r>
      <w:r>
        <w:t xml:space="preserve">Kerry teki Vietnamin sotakokemuksestaan kokouksen keskeisen teeman. Vastaanottaessaan ehdokkuuden hän aloitti puheensa sanoilla: </w:t>
      </w:r>
      <w:r>
        <w:rPr>
          <w:color w:val="8B0000"/>
        </w:rPr>
        <w:t xml:space="preserve">"Olen John Kerry ja ilmoittaudun palvelukseen." Hän sanoi: "Olen John Kerry ja ilmoittaudun palvelukseen"</w:t>
      </w:r>
      <w:r>
        <w:t xml:space="preserve">. </w:t>
      </w:r>
      <w:r>
        <w:t xml:space="preserve">Myöhemmin hän esitti ehkä puheensa mieleenpainuvimman repliikin sanoessaan, että </w:t>
      </w:r>
      <w:r>
        <w:rPr>
          <w:color w:val="483D8B"/>
        </w:rPr>
        <w:t xml:space="preserve">"tulevaisuus ei kuulu pelolle, se kuuluu </w:t>
      </w:r>
      <w:r>
        <w:rPr>
          <w:color w:val="3CB371"/>
        </w:rPr>
        <w:t xml:space="preserve">vapaudelle</w:t>
      </w:r>
      <w:r>
        <w:rPr>
          <w:color w:val="483D8B"/>
        </w:rPr>
        <w:t xml:space="preserve">", </w:t>
      </w:r>
      <w:r>
        <w:t xml:space="preserve">sitaatti, joka myöhemmin esiintyi Kerryn ja Edwardsin televisiomainoksessa.</w:t>
      </w:r>
    </w:p>
    <w:p>
      <w:r>
        <w:rPr>
          <w:b/>
        </w:rPr>
        <w:t xml:space="preserve">Kysymys 0</w:t>
      </w:r>
    </w:p>
    <w:p>
      <w:r>
        <w:t xml:space="preserve">Kenet John Kerry valitsi rinnalleen mahdolliseksi varapresidentiksi?</w:t>
      </w:r>
    </w:p>
    <w:p>
      <w:r>
        <w:rPr>
          <w:b/>
        </w:rPr>
        <w:t xml:space="preserve">Kysymys 1</w:t>
      </w:r>
    </w:p>
    <w:p>
      <w:r>
        <w:t xml:space="preserve">Kuinka monta ehdokasta John Kerry nimesi mahdollisiksi ehdokkaikseen ehdokkaaksi?</w:t>
      </w:r>
    </w:p>
    <w:p>
      <w:r>
        <w:rPr>
          <w:b/>
        </w:rPr>
        <w:t xml:space="preserve">Kysymys 2</w:t>
      </w:r>
    </w:p>
    <w:p>
      <w:r>
        <w:t xml:space="preserve">Mikä oli Kerryn ja Edwardin iskulause, joka julkaistiin ennen Bostonin puoluekokouksen alkua?</w:t>
      </w:r>
    </w:p>
    <w:p>
      <w:r>
        <w:rPr>
          <w:b/>
        </w:rPr>
        <w:t xml:space="preserve">Kysymys 3</w:t>
      </w:r>
    </w:p>
    <w:p>
      <w:r>
        <w:t xml:space="preserve">Missä kohdassa Kerryn Bostonissa pitämässä puheessa viitattiin hänen sotilaskokemukseensa?</w:t>
      </w:r>
    </w:p>
    <w:p>
      <w:r>
        <w:rPr>
          <w:b/>
        </w:rPr>
        <w:t xml:space="preserve">Kysymys 4</w:t>
      </w:r>
    </w:p>
    <w:p>
      <w:r>
        <w:t xml:space="preserve">Mikä Kerryn puheen kuuluisa repliikki esiintyi myöhemmin yhdessä hänen myöhemmistä televisiomainoskampanjoistaan?</w:t>
      </w:r>
    </w:p>
    <w:p>
      <w:r>
        <w:rPr>
          <w:b/>
        </w:rPr>
        <w:t xml:space="preserve">Kysymys 5</w:t>
      </w:r>
    </w:p>
    <w:p>
      <w:r>
        <w:t xml:space="preserve">Minä päivänä Tom Vilsack valitsi John Edwardsin vastaehdokkaakseen?</w:t>
      </w:r>
    </w:p>
    <w:p>
      <w:r>
        <w:rPr>
          <w:b/>
        </w:rPr>
        <w:t xml:space="preserve">Kysymys 6</w:t>
      </w:r>
    </w:p>
    <w:p>
      <w:r>
        <w:t xml:space="preserve">Missä kaupungissa Tom Vilsack puhui DNC:ssä?</w:t>
      </w:r>
    </w:p>
    <w:p>
      <w:r>
        <w:rPr>
          <w:b/>
        </w:rPr>
        <w:t xml:space="preserve">Kysymys 7</w:t>
      </w:r>
    </w:p>
    <w:p>
      <w:r>
        <w:t xml:space="preserve">Mitkä kaksi muuta ehdokasta olivat Tom Vilsackin listalla mahdollisiksi ehdokkaiksi?</w:t>
      </w:r>
    </w:p>
    <w:p>
      <w:r>
        <w:rPr>
          <w:b/>
        </w:rPr>
        <w:t xml:space="preserve">Kysymys 8</w:t>
      </w:r>
    </w:p>
    <w:p>
      <w:r>
        <w:t xml:space="preserve">Mikä oli Vilsackin/Edwardsin iskulause DNC:ssä?</w:t>
      </w:r>
    </w:p>
    <w:p>
      <w:r>
        <w:rPr>
          <w:b/>
        </w:rPr>
        <w:t xml:space="preserve">Kysymys 9</w:t>
      </w:r>
    </w:p>
    <w:p>
      <w:r>
        <w:t xml:space="preserve">Mihin Vilsack mainitsi kuuluisassa lainauksessaan kuuluvan tulevaisuuden?</w:t>
      </w:r>
    </w:p>
    <w:p>
      <w:r>
        <w:rPr>
          <w:b/>
        </w:rPr>
        <w:t xml:space="preserve">Teksti numero 13</w:t>
      </w:r>
    </w:p>
    <w:p>
      <w:r>
        <w:t xml:space="preserve">Bush keskittyi kampanjassaan </w:t>
      </w:r>
      <w:r>
        <w:rPr>
          <w:color w:val="A9A9A9"/>
        </w:rPr>
        <w:t xml:space="preserve">kansalliseen turvallisuuteen</w:t>
      </w:r>
      <w:r>
        <w:t xml:space="preserve">, </w:t>
      </w:r>
      <w:r>
        <w:rPr>
          <w:color w:val="DCDCDC"/>
        </w:rPr>
        <w:t xml:space="preserve">esitti itsensä </w:t>
      </w:r>
      <w:r>
        <w:rPr>
          <w:color w:val="2F4F4F"/>
        </w:rPr>
        <w:t xml:space="preserve">päättäväisenä </w:t>
      </w:r>
      <w:r>
        <w:rPr>
          <w:color w:val="DCDCDC"/>
        </w:rPr>
        <w:t xml:space="preserve">johtajana ja vastakohtana Kerryn </w:t>
      </w:r>
      <w:r>
        <w:rPr>
          <w:color w:val="556B2F"/>
        </w:rPr>
        <w:t xml:space="preserve">"väärässä valossa". </w:t>
      </w:r>
      <w:r>
        <w:t xml:space="preserve">Tämän strategian tarkoituksena oli välittää amerikkalaisille äänestäjille ajatus siitä, että Bushin voi luottaa olevan </w:t>
      </w:r>
      <w:r>
        <w:rPr>
          <w:color w:val="6B8E23"/>
        </w:rPr>
        <w:t xml:space="preserve">kova </w:t>
      </w:r>
      <w:r>
        <w:t xml:space="preserve">terrorismin suhteen, kun taas Kerry </w:t>
      </w:r>
      <w:r>
        <w:rPr>
          <w:color w:val="A0522D"/>
        </w:rPr>
        <w:t xml:space="preserve">olisi "epävarma vaaran edessä". </w:t>
      </w:r>
      <w:r>
        <w:t xml:space="preserve">Bush (</w:t>
      </w:r>
      <w:r>
        <w:rPr>
          <w:color w:val="228B22"/>
        </w:rPr>
        <w:t xml:space="preserve">aivan kuten hänen isänsä teki Dukakisin kanssa vuoden 1988 vaaleissa</w:t>
      </w:r>
      <w:r>
        <w:t xml:space="preserve">) pyrki myös esittämään Kerryn "Massachusettsin liberaalina", joka ei ollut yhteydessä amerikkalaisten valtavirtaan. Yksi Kerryn iskulauseista oli </w:t>
      </w:r>
      <w:r>
        <w:rPr>
          <w:color w:val="191970"/>
        </w:rPr>
        <w:t xml:space="preserve">"Vahvempi kotona, kunnioitettu maailmalla". </w:t>
      </w:r>
      <w:r>
        <w:t xml:space="preserve">Tällä edistettiin ajatusta, että Kerry kiinnittäisi enemmän huomiota kotimaan huolenaiheisiin; se kiteytti myös Kerryn väitteen, jonka mukaan Bush oli </w:t>
      </w:r>
      <w:r>
        <w:rPr>
          <w:color w:val="8B0000"/>
        </w:rPr>
        <w:t xml:space="preserve">ulkopolitiikallaan </w:t>
      </w:r>
      <w:r>
        <w:t xml:space="preserve">vieraannuttanut amerikkalaiset liittolaiset</w:t>
      </w:r>
      <w:r>
        <w:t xml:space="preserve">.</w:t>
      </w:r>
    </w:p>
    <w:p>
      <w:r>
        <w:rPr>
          <w:b/>
        </w:rPr>
        <w:t xml:space="preserve">Kysymys 0</w:t>
      </w:r>
    </w:p>
    <w:p>
      <w:r>
        <w:t xml:space="preserve">Mikä oli Bushin kampanjan pääpaino?</w:t>
      </w:r>
    </w:p>
    <w:p>
      <w:r>
        <w:rPr>
          <w:b/>
        </w:rPr>
        <w:t xml:space="preserve">Kysymys 1</w:t>
      </w:r>
    </w:p>
    <w:p>
      <w:r>
        <w:t xml:space="preserve">Miten Bush yritti viestittää, että hän oli vahvempi ja kovempi ehdokas?</w:t>
      </w:r>
    </w:p>
    <w:p>
      <w:r>
        <w:rPr>
          <w:b/>
        </w:rPr>
        <w:t xml:space="preserve">Kysymys 2</w:t>
      </w:r>
    </w:p>
    <w:p>
      <w:r>
        <w:t xml:space="preserve">Millä lauseella Kerry yritti ilmaista, että hän oli enemmän huolissaan Amerikasta?</w:t>
      </w:r>
    </w:p>
    <w:p>
      <w:r>
        <w:rPr>
          <w:b/>
        </w:rPr>
        <w:t xml:space="preserve">Kysymys 3</w:t>
      </w:r>
    </w:p>
    <w:p>
      <w:r>
        <w:t xml:space="preserve">Millä Kerryn mielestä Bush on pettänyt amerikkalaisia?</w:t>
      </w:r>
    </w:p>
    <w:p>
      <w:r>
        <w:rPr>
          <w:b/>
        </w:rPr>
        <w:t xml:space="preserve">Kysymys 4</w:t>
      </w:r>
    </w:p>
    <w:p>
      <w:r>
        <w:t xml:space="preserve">Bushin Kerryä vastaan käyttämää strategiaa verrattiin mihin muuhun vastaavaan strategiaan aiemmin?</w:t>
      </w:r>
    </w:p>
    <w:p>
      <w:r>
        <w:rPr>
          <w:b/>
        </w:rPr>
        <w:t xml:space="preserve">Kysymys 5</w:t>
      </w:r>
    </w:p>
    <w:p>
      <w:r>
        <w:t xml:space="preserve">Mihin Dukakis keskittyi kampanjassaan?</w:t>
      </w:r>
    </w:p>
    <w:p>
      <w:r>
        <w:rPr>
          <w:b/>
        </w:rPr>
        <w:t xml:space="preserve">Kysymys 6</w:t>
      </w:r>
    </w:p>
    <w:p>
      <w:r>
        <w:t xml:space="preserve">Millaisena johtajana Dukakis halusi tulla nähdyksi?</w:t>
      </w:r>
    </w:p>
    <w:p>
      <w:r>
        <w:rPr>
          <w:b/>
        </w:rPr>
        <w:t xml:space="preserve">Kysymys 7</w:t>
      </w:r>
    </w:p>
    <w:p>
      <w:r>
        <w:t xml:space="preserve">Miten Bushia kuvattiin verrattuna Dukakisiin?</w:t>
      </w:r>
    </w:p>
    <w:p>
      <w:r>
        <w:rPr>
          <w:b/>
        </w:rPr>
        <w:t xml:space="preserve">Kysymys 8</w:t>
      </w:r>
    </w:p>
    <w:p>
      <w:r>
        <w:t xml:space="preserve">Miten Dukakis suhtautui terrorismiin?</w:t>
      </w:r>
    </w:p>
    <w:p>
      <w:r>
        <w:rPr>
          <w:b/>
        </w:rPr>
        <w:t xml:space="preserve">Kysymys 9</w:t>
      </w:r>
    </w:p>
    <w:p>
      <w:r>
        <w:t xml:space="preserve">Minkälainen käsitys sai Bushin näyttämään heikommalta kuin Dukakis?</w:t>
      </w:r>
    </w:p>
    <w:p>
      <w:r>
        <w:rPr>
          <w:b/>
        </w:rPr>
        <w:t xml:space="preserve">Teksti numero 14</w:t>
      </w:r>
    </w:p>
    <w:p>
      <w:r>
        <w:t xml:space="preserve">Elo- ja syyskuussa </w:t>
      </w:r>
      <w:r>
        <w:rPr>
          <w:color w:val="A9A9A9"/>
        </w:rPr>
        <w:t xml:space="preserve">2004 </w:t>
      </w:r>
      <w:r>
        <w:t xml:space="preserve">keskityttiin voimakkaasti </w:t>
      </w:r>
      <w:r>
        <w:rPr>
          <w:color w:val="2F4F4F"/>
        </w:rPr>
        <w:t xml:space="preserve">1960-luvun lopun ja 1970-luvun alun </w:t>
      </w:r>
      <w:r>
        <w:rPr>
          <w:color w:val="DCDCDC"/>
        </w:rPr>
        <w:t xml:space="preserve">tapahtumiin</w:t>
      </w:r>
      <w:r>
        <w:t xml:space="preserve">. </w:t>
      </w:r>
      <w:r>
        <w:rPr>
          <w:color w:val="556B2F"/>
        </w:rPr>
        <w:t xml:space="preserve">Bushia </w:t>
      </w:r>
      <w:r>
        <w:t xml:space="preserve">syytettiin siitä, että hän ei ollut </w:t>
      </w:r>
      <w:r>
        <w:rPr>
          <w:color w:val="6B8E23"/>
        </w:rPr>
        <w:t xml:space="preserve">suorittanut vaadittua palvelusta Texasin ilmavoimien kansalliskaartissa</w:t>
      </w:r>
      <w:r>
        <w:t xml:space="preserve">. </w:t>
      </w:r>
      <w:r>
        <w:t xml:space="preserve">Huomio siirtyi kuitenkin nopeasti </w:t>
      </w:r>
      <w:r>
        <w:rPr>
          <w:color w:val="A0522D"/>
        </w:rPr>
        <w:t xml:space="preserve">CBS Newsin</w:t>
      </w:r>
      <w:r>
        <w:t xml:space="preserve"> toimintaan </w:t>
      </w:r>
      <w:r>
        <w:t xml:space="preserve">sen jälkeen, kun se esitti </w:t>
      </w:r>
      <w:r>
        <w:t xml:space="preserve">keskiviikkona </w:t>
      </w:r>
      <w:r>
        <w:rPr>
          <w:color w:val="228B22"/>
        </w:rPr>
        <w:t xml:space="preserve">60 Minutes -ohjelmassa jakson</w:t>
      </w:r>
      <w:r>
        <w:t xml:space="preserve">, jossa esiteltiin niin sanotut </w:t>
      </w:r>
      <w:r>
        <w:rPr>
          <w:color w:val="191970"/>
        </w:rPr>
        <w:t xml:space="preserve">Killian-asiakirjat</w:t>
      </w:r>
      <w:r>
        <w:t xml:space="preserve">. </w:t>
      </w:r>
      <w:r>
        <w:t xml:space="preserve">Asiakirjojen aitoudesta heräsi nopeasti vakavia epäilyjä, minkä vuoksi CBS nimitti tarkistuspaneelin, joka lopulta johti </w:t>
      </w:r>
      <w:r>
        <w:rPr>
          <w:color w:val="8B0000"/>
        </w:rPr>
        <w:t xml:space="preserve">uutistuottajan </w:t>
      </w:r>
      <w:r>
        <w:t xml:space="preserve">erottamiseen </w:t>
      </w:r>
      <w:r>
        <w:t xml:space="preserve">ja muihin merkittäviin henkilöstömuutoksiin.</w:t>
      </w:r>
    </w:p>
    <w:p>
      <w:r>
        <w:rPr>
          <w:b/>
        </w:rPr>
        <w:t xml:space="preserve">Kysymys 0</w:t>
      </w:r>
    </w:p>
    <w:p>
      <w:r>
        <w:t xml:space="preserve">Ketä syytettiin syksyllä 2004 asepalveluksen suorittamatta jättämisestä?</w:t>
      </w:r>
    </w:p>
    <w:p>
      <w:r>
        <w:rPr>
          <w:b/>
        </w:rPr>
        <w:t xml:space="preserve">Kysymys 1</w:t>
      </w:r>
    </w:p>
    <w:p>
      <w:r>
        <w:t xml:space="preserve">Mikä siirsi huomion pois Bushin kiistasta, joka koski hänen vaadittua palvelustaan?</w:t>
      </w:r>
    </w:p>
    <w:p>
      <w:r>
        <w:rPr>
          <w:b/>
        </w:rPr>
        <w:t xml:space="preserve">Kysymys 2</w:t>
      </w:r>
    </w:p>
    <w:p>
      <w:r>
        <w:t xml:space="preserve">Mikä uutistoimisto joutui arvostelun kohteeksi, mikä johti sen tuottajan erottamiseen?</w:t>
      </w:r>
    </w:p>
    <w:p>
      <w:r>
        <w:rPr>
          <w:b/>
        </w:rPr>
        <w:t xml:space="preserve">Kysymys 3</w:t>
      </w:r>
    </w:p>
    <w:p>
      <w:r>
        <w:t xml:space="preserve">Mikä ajanjakso tuli valokeilaan syksyllä 2004?</w:t>
      </w:r>
    </w:p>
    <w:p>
      <w:r>
        <w:rPr>
          <w:b/>
        </w:rPr>
        <w:t xml:space="preserve">Kysymys 4</w:t>
      </w:r>
    </w:p>
    <w:p>
      <w:r>
        <w:t xml:space="preserve">Millä nimellä 60 minuuttia -ohjelman aikana esitetyt asiakirjat tunnettiin?</w:t>
      </w:r>
    </w:p>
    <w:p>
      <w:r>
        <w:rPr>
          <w:b/>
        </w:rPr>
        <w:t xml:space="preserve">Kysymys 5</w:t>
      </w:r>
    </w:p>
    <w:p>
      <w:r>
        <w:t xml:space="preserve">Mistä Killiania syytettiin vuonna 2004?</w:t>
      </w:r>
    </w:p>
    <w:p>
      <w:r>
        <w:rPr>
          <w:b/>
        </w:rPr>
        <w:t xml:space="preserve">Kysymys 6</w:t>
      </w:r>
    </w:p>
    <w:p>
      <w:r>
        <w:t xml:space="preserve">Mihin Teksasin ilmavoimien kansalliskaarti keskittyi syyskuussa 2004?</w:t>
      </w:r>
    </w:p>
    <w:p>
      <w:r>
        <w:rPr>
          <w:b/>
        </w:rPr>
        <w:t xml:space="preserve">Kysymys 7</w:t>
      </w:r>
    </w:p>
    <w:p>
      <w:r>
        <w:t xml:space="preserve">Mikä uutistoimisto teki henkilöstömuutoksen vuonna 1970?</w:t>
      </w:r>
    </w:p>
    <w:p>
      <w:r>
        <w:rPr>
          <w:b/>
        </w:rPr>
        <w:t xml:space="preserve">Kysymys 8</w:t>
      </w:r>
    </w:p>
    <w:p>
      <w:r>
        <w:t xml:space="preserve">Milloin uutistuottaja palkattiin CBS:lle?</w:t>
      </w:r>
    </w:p>
    <w:p>
      <w:r>
        <w:rPr>
          <w:b/>
        </w:rPr>
        <w:t xml:space="preserve">Kysymys 9</w:t>
      </w:r>
    </w:p>
    <w:p>
      <w:r>
        <w:t xml:space="preserve">Kuka sai potkut työskenneltyään Bushille 1970-luvulla?</w:t>
      </w:r>
    </w:p>
    <w:p>
      <w:r>
        <w:rPr>
          <w:b/>
        </w:rPr>
        <w:t xml:space="preserve">Teksti numero 15</w:t>
      </w:r>
    </w:p>
    <w:p>
      <w:r>
        <w:t xml:space="preserve">Ensimmäinen väittely järjestettiin 30. syyskuuta </w:t>
      </w:r>
      <w:r>
        <w:rPr>
          <w:color w:val="A9A9A9"/>
        </w:rPr>
        <w:t xml:space="preserve">Miamin yliopistossa</w:t>
      </w:r>
      <w:r>
        <w:t xml:space="preserve">, ja sitä moderoi </w:t>
      </w:r>
      <w:r>
        <w:t xml:space="preserve">PBS:n </w:t>
      </w:r>
      <w:r>
        <w:rPr>
          <w:color w:val="DCDCDC"/>
        </w:rPr>
        <w:t xml:space="preserve">Jim Lehrer. </w:t>
      </w:r>
      <w:r>
        <w:rPr>
          <w:color w:val="2F4F4F"/>
        </w:rPr>
        <w:t xml:space="preserve">Ulkopolitiikkaan </w:t>
      </w:r>
      <w:r>
        <w:t xml:space="preserve">keskittyvän väittelyn aikana </w:t>
      </w:r>
      <w:r>
        <w:t xml:space="preserve">Kerry syytti Bushia siitä, että hän ei ollut </w:t>
      </w:r>
      <w:r>
        <w:rPr>
          <w:color w:val="556B2F"/>
        </w:rPr>
        <w:t xml:space="preserve">saanut kansainvälistä tukea Irakin hyökkäykselle vuonna 2003</w:t>
      </w:r>
      <w:r>
        <w:t xml:space="preserve">, ja sanoi, että ainoat maat, jotka auttoivat Yhdysvaltoja hyökkäyksen aikana, olivat Yhdistynyt kuningaskunta ja Australia. Bush vastasi tähän sanomalla: </w:t>
      </w:r>
      <w:r>
        <w:rPr>
          <w:color w:val="6B8E23"/>
        </w:rPr>
        <w:t xml:space="preserve">"No, itse asiassa hän unohti Puolan"</w:t>
      </w:r>
      <w:r>
        <w:t xml:space="preserve">. </w:t>
      </w:r>
      <w:r>
        <w:t xml:space="preserve">Myöhemmin valtavirran mielipidemittaajien ja asiantuntijoiden keskuudessa muodostui yksimielisyys siitä, että </w:t>
      </w:r>
      <w:r>
        <w:rPr>
          <w:color w:val="A0522D"/>
        </w:rPr>
        <w:t xml:space="preserve">Kerry </w:t>
      </w:r>
      <w:r>
        <w:rPr>
          <w:color w:val="228B22"/>
        </w:rPr>
        <w:t xml:space="preserve">voitti väittelyn ratkaisevasti</w:t>
      </w:r>
      <w:r>
        <w:t xml:space="preserve">, mikä </w:t>
      </w:r>
      <w:r>
        <w:rPr>
          <w:color w:val="191970"/>
        </w:rPr>
        <w:t xml:space="preserve">vahvisti heikoksi ja ongelmalliseksi havaittua kampanjaa</w:t>
      </w:r>
      <w:r>
        <w:t xml:space="preserve">. </w:t>
      </w:r>
      <w:r>
        <w:t xml:space="preserve">Seuraavina päivinä uutisoinnissa keskityttiin Bushin ilmeiseen ärtymykseen Kerryä kohtaan sekä </w:t>
      </w:r>
      <w:r>
        <w:rPr>
          <w:color w:val="8B0000"/>
        </w:rPr>
        <w:t xml:space="preserve">lukuisiin mulkoiluihin ja negatiivisiin ilmeisiin</w:t>
      </w:r>
      <w:r>
        <w:t xml:space="preserve">.</w:t>
      </w:r>
    </w:p>
    <w:p>
      <w:r>
        <w:rPr>
          <w:b/>
        </w:rPr>
        <w:t xml:space="preserve">Kysymys 0</w:t>
      </w:r>
    </w:p>
    <w:p>
      <w:r>
        <w:t xml:space="preserve">Missä järjestettiin ensimmäinen Kerryn ja Bushin välinen väittely?</w:t>
      </w:r>
    </w:p>
    <w:p>
      <w:r>
        <w:rPr>
          <w:b/>
        </w:rPr>
        <w:t xml:space="preserve">Kysymys 1</w:t>
      </w:r>
    </w:p>
    <w:p>
      <w:r>
        <w:t xml:space="preserve">Ketä pidettiin väittelyn voittajana?</w:t>
      </w:r>
    </w:p>
    <w:p>
      <w:r>
        <w:rPr>
          <w:b/>
        </w:rPr>
        <w:t xml:space="preserve">Kysymys 2</w:t>
      </w:r>
    </w:p>
    <w:p>
      <w:r>
        <w:t xml:space="preserve">Kuka oli Kerryn ja Bushin ensimmäisen väittelyn moderaattori?</w:t>
      </w:r>
    </w:p>
    <w:p>
      <w:r>
        <w:rPr>
          <w:b/>
        </w:rPr>
        <w:t xml:space="preserve">Kysymys 3</w:t>
      </w:r>
    </w:p>
    <w:p>
      <w:r>
        <w:t xml:space="preserve">Mitä pidettiin keskustelun pääpainopisteenä?</w:t>
      </w:r>
    </w:p>
    <w:p>
      <w:r>
        <w:rPr>
          <w:b/>
        </w:rPr>
        <w:t xml:space="preserve">Kysymys 4</w:t>
      </w:r>
    </w:p>
    <w:p>
      <w:r>
        <w:t xml:space="preserve">Miten Kerryä koskeva mielipide muuttui sen jälkeen, kun hänet julistettiin väittelyn voittajaksi?</w:t>
      </w:r>
    </w:p>
    <w:p>
      <w:r>
        <w:rPr>
          <w:b/>
        </w:rPr>
        <w:t xml:space="preserve">Kysymys 5</w:t>
      </w:r>
    </w:p>
    <w:p>
      <w:r>
        <w:t xml:space="preserve">Missä Lehrer ja Kerry kävivät ensimmäisen väittelyn?</w:t>
      </w:r>
    </w:p>
    <w:p>
      <w:r>
        <w:rPr>
          <w:b/>
        </w:rPr>
        <w:t xml:space="preserve">Kysymys 6</w:t>
      </w:r>
    </w:p>
    <w:p>
      <w:r>
        <w:t xml:space="preserve">Mistä Lehrer syytti Kerryä vuonna 2003?</w:t>
      </w:r>
    </w:p>
    <w:p>
      <w:r>
        <w:rPr>
          <w:b/>
        </w:rPr>
        <w:t xml:space="preserve">Kysymys 7</w:t>
      </w:r>
    </w:p>
    <w:p>
      <w:r>
        <w:t xml:space="preserve">Mikä oli Lehrerin vastaus Kerrylle väittelyssä?</w:t>
      </w:r>
    </w:p>
    <w:p>
      <w:r>
        <w:rPr>
          <w:b/>
        </w:rPr>
        <w:t xml:space="preserve">Kysymys 8</w:t>
      </w:r>
    </w:p>
    <w:p>
      <w:r>
        <w:t xml:space="preserve">Mikä oli ratkaiseva mielipide Lehrerin esityksestä väittelyssä?</w:t>
      </w:r>
    </w:p>
    <w:p>
      <w:r>
        <w:rPr>
          <w:b/>
        </w:rPr>
        <w:t xml:space="preserve">Kysymys 9</w:t>
      </w:r>
    </w:p>
    <w:p>
      <w:r>
        <w:t xml:space="preserve">Mitä tiedotusvälineet lähettivät osoittaakseen Lehrerin ärsyyntyneen Kerryyn?</w:t>
      </w:r>
    </w:p>
    <w:p>
      <w:r>
        <w:rPr>
          <w:b/>
        </w:rPr>
        <w:t xml:space="preserve">Teksti numero 16</w:t>
      </w:r>
    </w:p>
    <w:p>
      <w:r>
        <w:t xml:space="preserve">Toinen presidentinvaalikeskustelu käytiin </w:t>
      </w:r>
      <w:r>
        <w:rPr>
          <w:color w:val="A9A9A9"/>
        </w:rPr>
        <w:t xml:space="preserve">Washingtonin yliopistossa St. Louisissa, Missourissa, </w:t>
      </w:r>
      <w:r>
        <w:rPr>
          <w:color w:val="DCDCDC"/>
        </w:rPr>
        <w:t xml:space="preserve">8. lokakuuta</w:t>
      </w:r>
      <w:r>
        <w:t xml:space="preserve">, </w:t>
      </w:r>
      <w:r>
        <w:t xml:space="preserve">ja sitä moderoi </w:t>
      </w:r>
      <w:r>
        <w:t xml:space="preserve">ABC:n </w:t>
      </w:r>
      <w:r>
        <w:rPr>
          <w:color w:val="2F4F4F"/>
        </w:rPr>
        <w:t xml:space="preserve">Charles Gibson. </w:t>
      </w:r>
      <w:r>
        <w:t xml:space="preserve">Väittely </w:t>
      </w:r>
      <w:r>
        <w:t xml:space="preserve">järjestettiin </w:t>
      </w:r>
      <w:r>
        <w:rPr>
          <w:color w:val="556B2F"/>
        </w:rPr>
        <w:t xml:space="preserve">kaupunkikokouksen muodossa, joka </w:t>
      </w:r>
      <w:r>
        <w:rPr>
          <w:color w:val="6B8E23"/>
        </w:rPr>
        <w:t xml:space="preserve">ei ollut yhtä virallinen kuin </w:t>
      </w:r>
      <w:r>
        <w:t xml:space="preserve">ensimmäinen presidentinvaalikeskustelu, ja Bush ja Kerry </w:t>
      </w:r>
      <w:r>
        <w:rPr>
          <w:color w:val="A0522D"/>
        </w:rPr>
        <w:t xml:space="preserve">vastasivat </w:t>
      </w:r>
      <w:r>
        <w:rPr>
          <w:color w:val="228B22"/>
        </w:rPr>
        <w:t xml:space="preserve">paikallisen yleisön </w:t>
      </w:r>
      <w:r>
        <w:rPr>
          <w:color w:val="A0522D"/>
        </w:rPr>
        <w:t xml:space="preserve">kysymyksiin eri aiheista</w:t>
      </w:r>
      <w:r>
        <w:t xml:space="preserve">. </w:t>
      </w:r>
      <w:r>
        <w:t xml:space="preserve">Bush yritti torjua kritiikkiä, jota kuvattiin hänen synkäksi käytöksekseen ensimmäisen väittelyn aikana, </w:t>
      </w:r>
      <w:r>
        <w:rPr>
          <w:color w:val="191970"/>
        </w:rPr>
        <w:t xml:space="preserve">vitsailemalla </w:t>
      </w:r>
      <w:r>
        <w:rPr>
          <w:color w:val="8B0000"/>
        </w:rPr>
        <w:t xml:space="preserve">eräässä vaiheessa eräästä Kerryn huomautuksesta: </w:t>
      </w:r>
      <w:r>
        <w:rPr>
          <w:color w:val="483D8B"/>
        </w:rPr>
        <w:t xml:space="preserve">"Tuo vastaus sai minut synkistelemään"</w:t>
      </w:r>
      <w:r>
        <w:t xml:space="preserve">.</w:t>
      </w:r>
    </w:p>
    <w:p>
      <w:r>
        <w:rPr>
          <w:b/>
        </w:rPr>
        <w:t xml:space="preserve">Kysymys 0</w:t>
      </w:r>
    </w:p>
    <w:p>
      <w:r>
        <w:t xml:space="preserve">Missä järjestettiin toinen keskustelu puheenjohtajuudesta?</w:t>
      </w:r>
    </w:p>
    <w:p>
      <w:r>
        <w:rPr>
          <w:b/>
        </w:rPr>
        <w:t xml:space="preserve">Kysymys 1</w:t>
      </w:r>
    </w:p>
    <w:p>
      <w:r>
        <w:t xml:space="preserve">Käytiinkö toinen keskustelu jäykästi ja muodollisesti?</w:t>
      </w:r>
    </w:p>
    <w:p>
      <w:r>
        <w:rPr>
          <w:b/>
        </w:rPr>
        <w:t xml:space="preserve">Kysymys 2</w:t>
      </w:r>
    </w:p>
    <w:p>
      <w:r>
        <w:t xml:space="preserve">Oliko toisen keskustelun pääpaino tietyllä aiheella?</w:t>
      </w:r>
    </w:p>
    <w:p>
      <w:r>
        <w:rPr>
          <w:b/>
        </w:rPr>
        <w:t xml:space="preserve">Kysymys 3</w:t>
      </w:r>
    </w:p>
    <w:p>
      <w:r>
        <w:t xml:space="preserve">Kuka oli Washingtonin yliopistossa pidetyn toisen väittelyn juontaja?</w:t>
      </w:r>
    </w:p>
    <w:p>
      <w:r>
        <w:rPr>
          <w:b/>
        </w:rPr>
        <w:t xml:space="preserve">Kysymys 4</w:t>
      </w:r>
    </w:p>
    <w:p>
      <w:r>
        <w:t xml:space="preserve">Miten Bush yritti vähätellä itseään sen jälkeen, kun häntä pilkattiin hänen käytöksestään ensimmäisessä väittelyssä?</w:t>
      </w:r>
    </w:p>
    <w:p>
      <w:r>
        <w:rPr>
          <w:b/>
        </w:rPr>
        <w:t xml:space="preserve">Kysymys 5</w:t>
      </w:r>
    </w:p>
    <w:p>
      <w:r>
        <w:t xml:space="preserve">Milloin Charles Gibson palkattiin ensimmäisen kerran ABC:lle?</w:t>
      </w:r>
    </w:p>
    <w:p>
      <w:r>
        <w:rPr>
          <w:b/>
        </w:rPr>
        <w:t xml:space="preserve">Kysymys 6</w:t>
      </w:r>
    </w:p>
    <w:p>
      <w:r>
        <w:t xml:space="preserve">Millaista tyyliä Charles Gibson yleensä käytti juontaessaan uutislähetyksiä?</w:t>
      </w:r>
    </w:p>
    <w:p>
      <w:r>
        <w:rPr>
          <w:b/>
        </w:rPr>
        <w:t xml:space="preserve">Kysymys 7</w:t>
      </w:r>
    </w:p>
    <w:p>
      <w:r>
        <w:t xml:space="preserve">Kuka yleensä katsoo Charles Gibsonia, kun hän on ABC:n uutisissa?</w:t>
      </w:r>
    </w:p>
    <w:p>
      <w:r>
        <w:rPr>
          <w:b/>
        </w:rPr>
        <w:t xml:space="preserve">Kysymys 8</w:t>
      </w:r>
    </w:p>
    <w:p>
      <w:r>
        <w:t xml:space="preserve">Millaisia kommentteja Charles Gibson käyttää vaikeassa haastattelussa?</w:t>
      </w:r>
    </w:p>
    <w:p>
      <w:r>
        <w:rPr>
          <w:b/>
        </w:rPr>
        <w:t xml:space="preserve">Kysymys 9</w:t>
      </w:r>
    </w:p>
    <w:p>
      <w:r>
        <w:t xml:space="preserve">Mikä oli Charles Gibsonin kommentti Bushin vastauksesta hänen ensimmäiseen kysymykseensä?</w:t>
      </w:r>
    </w:p>
    <w:p>
      <w:r>
        <w:rPr>
          <w:b/>
        </w:rPr>
        <w:t xml:space="preserve">Teksti numero 17</w:t>
      </w:r>
    </w:p>
    <w:p>
      <w:r>
        <w:t xml:space="preserve">Bush ja Kerry kohtasivat </w:t>
      </w:r>
      <w:r>
        <w:rPr>
          <w:color w:val="A9A9A9"/>
        </w:rPr>
        <w:t xml:space="preserve">kolmannessa </w:t>
      </w:r>
      <w:r>
        <w:t xml:space="preserve">ja viimeisessä väittelyssä </w:t>
      </w:r>
      <w:r>
        <w:rPr>
          <w:color w:val="DCDCDC"/>
        </w:rPr>
        <w:t xml:space="preserve">Arizonan osavaltion yliopistossa </w:t>
      </w:r>
      <w:r>
        <w:rPr>
          <w:color w:val="2F4F4F"/>
        </w:rPr>
        <w:t xml:space="preserve">13. lokakuuta</w:t>
      </w:r>
      <w:r>
        <w:t xml:space="preserve">. </w:t>
      </w:r>
      <w:r>
        <w:t xml:space="preserve">Väittelyä seurasi </w:t>
      </w:r>
      <w:r>
        <w:rPr>
          <w:color w:val="556B2F"/>
        </w:rPr>
        <w:t xml:space="preserve">51 miljoonaa </w:t>
      </w:r>
      <w:r>
        <w:t xml:space="preserve">katsojaa, ja sitä moderoi CBS Newsin Bob Schieffer. ASU:n väittelyn aikaan kuitenkin 15,2 miljoonaa katsojaa oli </w:t>
      </w:r>
      <w:r>
        <w:rPr>
          <w:color w:val="6B8E23"/>
        </w:rPr>
        <w:t xml:space="preserve">samanaikaisesti </w:t>
      </w:r>
      <w:r>
        <w:t xml:space="preserve">katsomassa </w:t>
      </w:r>
      <w:r>
        <w:rPr>
          <w:color w:val="6B8E23"/>
        </w:rPr>
        <w:t xml:space="preserve">Major League Baseballin pudotuspelejä</w:t>
      </w:r>
      <w:r>
        <w:t xml:space="preserve">. </w:t>
      </w:r>
      <w:r>
        <w:t xml:space="preserve">Kun Kerry oli vastannut homojen oikeuksia koskevaan kysymykseen ja muistuttanut yleisöä siitä, että </w:t>
      </w:r>
      <w:r>
        <w:rPr>
          <w:color w:val="A0522D"/>
        </w:rPr>
        <w:t xml:space="preserve">varapresidentti Cheneyn tytär </w:t>
      </w:r>
      <w:r>
        <w:t xml:space="preserve">oli lesbo, Cheney vastasi lausunnolla, jossa hän kutsui itseään </w:t>
      </w:r>
      <w:r>
        <w:rPr>
          <w:color w:val="228B22"/>
        </w:rPr>
        <w:t xml:space="preserve">"melko vihaiseksi isäksi", </w:t>
      </w:r>
      <w:r>
        <w:t xml:space="preserve">koska Kerry oli käyttänyt </w:t>
      </w:r>
      <w:r>
        <w:rPr>
          <w:color w:val="191970"/>
        </w:rPr>
        <w:t xml:space="preserve">Cheneyn tyttären seksuaalista suuntautumista </w:t>
      </w:r>
      <w:r>
        <w:t xml:space="preserve">poliittisiin tarkoituksiinsa.</w:t>
      </w:r>
    </w:p>
    <w:p>
      <w:r>
        <w:rPr>
          <w:b/>
        </w:rPr>
        <w:t xml:space="preserve">Kysymys 0</w:t>
      </w:r>
    </w:p>
    <w:p>
      <w:r>
        <w:t xml:space="preserve">Kuinka monta väittelyä Kerryn ja Bushin välillä oli yhteensä?</w:t>
      </w:r>
    </w:p>
    <w:p>
      <w:r>
        <w:rPr>
          <w:b/>
        </w:rPr>
        <w:t xml:space="preserve">Kysymys 1</w:t>
      </w:r>
    </w:p>
    <w:p>
      <w:r>
        <w:t xml:space="preserve">Missä järjestettiin Kerryn ja Bushin välinen viimeinen väittely?</w:t>
      </w:r>
    </w:p>
    <w:p>
      <w:r>
        <w:rPr>
          <w:b/>
        </w:rPr>
        <w:t xml:space="preserve">Kysymys 2</w:t>
      </w:r>
    </w:p>
    <w:p>
      <w:r>
        <w:t xml:space="preserve">Mikä oli väittelyn jälkeen seuraava suurin kilpailija televisiokatsojista?</w:t>
      </w:r>
    </w:p>
    <w:p>
      <w:r>
        <w:rPr>
          <w:b/>
        </w:rPr>
        <w:t xml:space="preserve">Kysymys 3</w:t>
      </w:r>
    </w:p>
    <w:p>
      <w:r>
        <w:t xml:space="preserve">Kenet Kerry julkisti lesboksi keskustellessaan homojen oikeuksista jonkin aikaa väittelyn jälkeen?</w:t>
      </w:r>
    </w:p>
    <w:p>
      <w:r>
        <w:rPr>
          <w:b/>
        </w:rPr>
        <w:t xml:space="preserve">Kysymys 4</w:t>
      </w:r>
    </w:p>
    <w:p>
      <w:r>
        <w:t xml:space="preserve">Millä nimellä Cheney kutsui häntä kuultuaan Kerryn kommentit tyttärestään?</w:t>
      </w:r>
    </w:p>
    <w:p>
      <w:r>
        <w:rPr>
          <w:b/>
        </w:rPr>
        <w:t xml:space="preserve">Kysymys 5</w:t>
      </w:r>
    </w:p>
    <w:p>
      <w:r>
        <w:t xml:space="preserve">Kuinka moni Yhdysvalloissa kannattaa homojen oikeuksia?</w:t>
      </w:r>
    </w:p>
    <w:p>
      <w:r>
        <w:rPr>
          <w:b/>
        </w:rPr>
        <w:t xml:space="preserve">Kysymys 6</w:t>
      </w:r>
    </w:p>
    <w:p>
      <w:r>
        <w:t xml:space="preserve">Mitä Cheney moitti Bob Schiefferia siitä, että hän käytti sitä poliittiseen etenemiseen?</w:t>
      </w:r>
    </w:p>
    <w:p>
      <w:r>
        <w:rPr>
          <w:b/>
        </w:rPr>
        <w:t xml:space="preserve">Kysymys 7</w:t>
      </w:r>
    </w:p>
    <w:p>
      <w:r>
        <w:t xml:space="preserve">Milloin Cheneyn tytär tunnustautui lesboksi?</w:t>
      </w:r>
    </w:p>
    <w:p>
      <w:r>
        <w:rPr>
          <w:b/>
        </w:rPr>
        <w:t xml:space="preserve">Kysymys 8</w:t>
      </w:r>
    </w:p>
    <w:p>
      <w:r>
        <w:t xml:space="preserve">Mistä yliopistosta Cheneyn tytär valmistui?</w:t>
      </w:r>
    </w:p>
    <w:p>
      <w:r>
        <w:rPr>
          <w:b/>
        </w:rPr>
        <w:t xml:space="preserve">Kysymys 9</w:t>
      </w:r>
    </w:p>
    <w:p>
      <w:r>
        <w:t xml:space="preserve">Millä nimellä Bob Schieffer kutsui itseään, kun hänen lapsensa olivat esillä CBS:n uutisjutussa?</w:t>
      </w:r>
    </w:p>
    <w:p>
      <w:r>
        <w:rPr>
          <w:b/>
        </w:rPr>
        <w:t xml:space="preserve">Teksti numero 18</w:t>
      </w:r>
    </w:p>
    <w:p>
      <w:r>
        <w:rPr>
          <w:color w:val="A9A9A9"/>
        </w:rPr>
        <w:t xml:space="preserve">Eräs </w:t>
      </w:r>
      <w:r>
        <w:rPr>
          <w:color w:val="DCDCDC"/>
        </w:rPr>
        <w:t xml:space="preserve">Minnesotassa</w:t>
      </w:r>
      <w:r>
        <w:rPr>
          <w:color w:val="A9A9A9"/>
        </w:rPr>
        <w:t xml:space="preserve"> asuva äänestäjä </w:t>
      </w:r>
      <w:r>
        <w:t xml:space="preserve">antoi presidentinvaalissa äänestyslipun, johon oli kirjoitettu "John Ewards" [sic]. Vaalikollegion virkamiehet </w:t>
      </w:r>
      <w:r>
        <w:rPr>
          <w:color w:val="2F4F4F"/>
        </w:rPr>
        <w:t xml:space="preserve">vahvistivat tämän äänestyslipun </w:t>
      </w:r>
      <w:r>
        <w:rPr>
          <w:color w:val="556B2F"/>
        </w:rPr>
        <w:t xml:space="preserve">John Edwardsin </w:t>
      </w:r>
      <w:r>
        <w:t xml:space="preserve">äänestämiseksi </w:t>
      </w:r>
      <w:r>
        <w:t xml:space="preserve">presidentiksi. Loput yhdeksän valitsijamiestä antoivat äänensä John Kerrylle. </w:t>
      </w:r>
      <w:r>
        <w:rPr>
          <w:color w:val="6B8E23"/>
        </w:rPr>
        <w:t xml:space="preserve">Kaikki </w:t>
      </w:r>
      <w:r>
        <w:rPr>
          <w:color w:val="6B8E23"/>
        </w:rPr>
        <w:t xml:space="preserve">osavaltion </w:t>
      </w:r>
      <w:r>
        <w:rPr>
          <w:color w:val="A0522D"/>
        </w:rPr>
        <w:t xml:space="preserve">kymmenen </w:t>
      </w:r>
      <w:r>
        <w:rPr>
          <w:color w:val="6B8E23"/>
        </w:rPr>
        <w:t xml:space="preserve">valitsijamiestä äänestivät John Edwardsia varapresidentiksi </w:t>
      </w:r>
      <w:r>
        <w:t xml:space="preserve">(John Edwardsin nimi oli kirjoitettu oikein kaikissa varapresidenttiä koskevissa äänestyslipuissa)</w:t>
      </w:r>
      <w:r>
        <w:rPr>
          <w:color w:val="A0522D"/>
        </w:rPr>
        <w:t xml:space="preserve">. </w:t>
      </w:r>
      <w:r>
        <w:rPr>
          <w:color w:val="228B22"/>
        </w:rPr>
        <w:t xml:space="preserve">Tämä oli ensimmäinen kerta </w:t>
      </w:r>
      <w:r>
        <w:rPr>
          <w:color w:val="191970"/>
        </w:rPr>
        <w:t xml:space="preserve">Yhdysvaltain historiassa, kun </w:t>
      </w:r>
      <w:r>
        <w:t xml:space="preserve">valitsijamies oli äänestänyt samaa henkilöä sekä presidentiksi että varapresidentiksi; eräs toinen uskoton valitsijamies oli vuoden 1800 vaaleissa äänestänyt kahdesti Aaron Burria, mutta </w:t>
      </w:r>
      <w:r>
        <w:rPr>
          <w:color w:val="8B0000"/>
        </w:rPr>
        <w:t xml:space="preserve">tuon vaalijärjestelmän mukaan ääniä annettiin vain presidentin virkaa varten, ja valitsijamieskollegion kakkoseksi sijoittuneesta tuli varapresidentti </w:t>
      </w:r>
      <w:r>
        <w:t xml:space="preserve">(ja Burria koskeva toinen ääni hylättiin ja annettiin joka tapauksessa Thomas Jeffersonille, koska </w:t>
      </w:r>
      <w:r>
        <w:rPr>
          <w:color w:val="483D8B"/>
        </w:rPr>
        <w:t xml:space="preserve">se oli valitsijamieskollegion sääntöjen vastainen</w:t>
      </w:r>
      <w:r>
        <w:t xml:space="preserve">).</w:t>
      </w:r>
    </w:p>
    <w:p>
      <w:r>
        <w:rPr>
          <w:b/>
        </w:rPr>
        <w:t xml:space="preserve">Kysymys 0</w:t>
      </w:r>
    </w:p>
    <w:p>
      <w:r>
        <w:t xml:space="preserve">Kuka sai vaalilautakunnalta oikeaksi todistetun äänestyslipun, vaikka hänen nimensä oli kirjoitettu väärin äänestyslipussa?</w:t>
      </w:r>
    </w:p>
    <w:p>
      <w:r>
        <w:rPr>
          <w:b/>
        </w:rPr>
        <w:t xml:space="preserve">Kysymys 1</w:t>
      </w:r>
    </w:p>
    <w:p>
      <w:r>
        <w:t xml:space="preserve">Oliko koskaan ollut tapausta, jossa äänestäjä oli äänestänyt samaa ehdokasta sekä presidentiksi että varapresidentiksi?</w:t>
      </w:r>
    </w:p>
    <w:p>
      <w:r>
        <w:rPr>
          <w:b/>
        </w:rPr>
        <w:t xml:space="preserve">Kysymys 2</w:t>
      </w:r>
    </w:p>
    <w:p>
      <w:r>
        <w:t xml:space="preserve">Kuka ehdokas voitti yksimielisen äänestyksen varapresidentiksi?</w:t>
      </w:r>
    </w:p>
    <w:p>
      <w:r>
        <w:rPr>
          <w:b/>
        </w:rPr>
        <w:t xml:space="preserve">Kysymys 3</w:t>
      </w:r>
    </w:p>
    <w:p>
      <w:r>
        <w:t xml:space="preserve">Mitä eroa on vuoden 1800 vaalijärjestelmässä ja vuonna 2004 käytössä olleessa järjestelmässä?</w:t>
      </w:r>
    </w:p>
    <w:p>
      <w:r>
        <w:rPr>
          <w:b/>
        </w:rPr>
        <w:t xml:space="preserve">Kysymys 4</w:t>
      </w:r>
    </w:p>
    <w:p>
      <w:r>
        <w:t xml:space="preserve">Miksi Thomas Jefferson sai vuoden 1800 vaaleissa toisen äänen?</w:t>
      </w:r>
    </w:p>
    <w:p>
      <w:r>
        <w:rPr>
          <w:b/>
        </w:rPr>
        <w:t xml:space="preserve">Kysymys 5</w:t>
      </w:r>
    </w:p>
    <w:p>
      <w:r>
        <w:t xml:space="preserve">Mitä vaalilautakunta teki, kun John Kerryn nimi oli väärässä äänestyslipukkeessa?</w:t>
      </w:r>
    </w:p>
    <w:p>
      <w:r>
        <w:rPr>
          <w:b/>
        </w:rPr>
        <w:t xml:space="preserve">Kysymys 6</w:t>
      </w:r>
    </w:p>
    <w:p>
      <w:r>
        <w:t xml:space="preserve">Kuinka monta osavaltiota äänesti John Edwardsia presidentiksi vaaleissa?</w:t>
      </w:r>
    </w:p>
    <w:p>
      <w:r>
        <w:rPr>
          <w:b/>
        </w:rPr>
        <w:t xml:space="preserve">Kysymys 7</w:t>
      </w:r>
    </w:p>
    <w:p>
      <w:r>
        <w:t xml:space="preserve">Kuinka monta kertaa Aaron Burr oli aiemmin asettunut ehdolle?</w:t>
      </w:r>
    </w:p>
    <w:p>
      <w:r>
        <w:rPr>
          <w:b/>
        </w:rPr>
        <w:t xml:space="preserve">Kysymys 8</w:t>
      </w:r>
    </w:p>
    <w:p>
      <w:r>
        <w:t xml:space="preserve">Kuka äänesti John Edwardsin presidenttiehdokkuutta ja kenen ääni hylättiin, koska se oli sääntöjen vastainen?</w:t>
      </w:r>
    </w:p>
    <w:p>
      <w:r>
        <w:rPr>
          <w:b/>
        </w:rPr>
        <w:t xml:space="preserve">Kysymys 9</w:t>
      </w:r>
    </w:p>
    <w:p>
      <w:r>
        <w:t xml:space="preserve">Mistä osavaltiosta Aaron Burr oli alun perin kotoisin?</w:t>
      </w:r>
    </w:p>
    <w:p>
      <w:r>
        <w:rPr>
          <w:b/>
        </w:rPr>
        <w:t xml:space="preserve">Teksti numero 19</w:t>
      </w:r>
    </w:p>
    <w:p>
      <w:r>
        <w:t xml:space="preserve">Vaalien jälkeisenä aamuna suurimmat ehdokkaat olivat niskan päällä. </w:t>
      </w:r>
      <w:r>
        <w:rPr>
          <w:color w:val="A9A9A9"/>
        </w:rPr>
        <w:t xml:space="preserve">Oli selvää, että Ohiossa ja kahdessa muussa osavaltiossa, jotka eivät olleet vielä ilmoittaneet tulostaan (New Mexico ja Iowa), tulos ratkaisisi voittajan</w:t>
      </w:r>
      <w:r>
        <w:t xml:space="preserve">. </w:t>
      </w:r>
      <w:r>
        <w:t xml:space="preserve">Bush oli saavuttanut </w:t>
      </w:r>
      <w:r>
        <w:rPr>
          <w:color w:val="DCDCDC"/>
        </w:rPr>
        <w:t xml:space="preserve">noin 130 000 äänen </w:t>
      </w:r>
      <w:r>
        <w:t xml:space="preserve">johdon</w:t>
      </w:r>
      <w:r>
        <w:t xml:space="preserve">, mutta demokraatit viittasivat </w:t>
      </w:r>
      <w:r>
        <w:rPr>
          <w:color w:val="556B2F"/>
        </w:rPr>
        <w:t xml:space="preserve">vielä laskematta oleviin </w:t>
      </w:r>
      <w:r>
        <w:rPr>
          <w:color w:val="2F4F4F"/>
        </w:rPr>
        <w:t xml:space="preserve">alustaviin äänestyslippuihin, joita oli </w:t>
      </w:r>
      <w:r>
        <w:rPr>
          <w:color w:val="556B2F"/>
        </w:rPr>
        <w:t xml:space="preserve">aluksi ilmoitettu olevan jopa 200 000</w:t>
      </w:r>
      <w:r>
        <w:t xml:space="preserve">. </w:t>
      </w:r>
      <w:r>
        <w:t xml:space="preserve">Bush johti alustavasti </w:t>
      </w:r>
      <w:r>
        <w:rPr>
          <w:color w:val="6B8E23"/>
        </w:rPr>
        <w:t xml:space="preserve">alle 5 prosentin </w:t>
      </w:r>
      <w:r>
        <w:t xml:space="preserve">äänisaaliilla vain neljässä osavaltiossa, mutta jos Iowa, Nevada ja New Mexico olisivat lopulta menneet Kerrylle, Bushin voitto Ohiossa olisi johtanut 269-269-voittoon valitsijakunnassa. </w:t>
      </w:r>
      <w:r>
        <w:rPr>
          <w:color w:val="A0522D"/>
        </w:rPr>
        <w:t xml:space="preserve">Valitsijamiesten tasatulos johtaisi siihen, että vaalit ratkaistaisiin edustajainhuoneessa siten, että jokainen osavaltio antaisi yhden äänen asukasluvusta riippumatta</w:t>
      </w:r>
      <w:r>
        <w:t xml:space="preserve">. Tällainen skenaario olisi lähes varmasti johtanut Bushin voittoon, koska republikaanit hallitsivat useampia edustajainhuoneen valtuuskuntia. Näin ollen </w:t>
      </w:r>
      <w:r>
        <w:rPr>
          <w:color w:val="228B22"/>
        </w:rPr>
        <w:t xml:space="preserve">vaalien tulos riippui yksinomaan </w:t>
      </w:r>
      <w:r>
        <w:rPr>
          <w:color w:val="191970"/>
        </w:rPr>
        <w:t xml:space="preserve">Ohiossa</w:t>
      </w:r>
      <w:r>
        <w:rPr>
          <w:color w:val="228B22"/>
        </w:rPr>
        <w:t xml:space="preserve"> saavutetusta tuloksesta </w:t>
      </w:r>
      <w:r>
        <w:t xml:space="preserve">riippumatta siitä, mikä oli lopullinen tulos muualla</w:t>
      </w:r>
      <w:r>
        <w:t xml:space="preserve">.</w:t>
      </w:r>
      <w:r>
        <w:t xml:space="preserve"> Iltapäivällä Ohion ulkoministeri Ken Blackwell ilmoitti, että demokraattien oli tilastollisesti mahdotonta </w:t>
      </w:r>
      <w:r>
        <w:rPr>
          <w:color w:val="8B0000"/>
        </w:rPr>
        <w:t xml:space="preserve">saada alustavissa äänestyksissä tarpeeksi päteviä ääniä voittaakseen</w:t>
      </w:r>
      <w:r>
        <w:t xml:space="preserve">. Tuolloin väliaikaisten äänestyslippujen määräksi ilmoitettiin 140 000 (ja myöhemmin arvioitiin, että niitä oli vain 135 000). Tämän ilmoituksen jälkeen John Kerry myönsi tappionsa. Jos Kerry olisi voittanut Ohiossa, hän olisi voittanut vaalit, vaikka hän olisi hävinnyt valtakunnallisessa äänestyksessä yli 3 miljoonaa ääntä, mikä olisi ollut täydellinen käänne vuoden 2000 vaaleihin, jolloin Bush voitti presidenttikunnan, vaikka hän hävisi äänestyksessä </w:t>
      </w:r>
      <w:r>
        <w:rPr>
          <w:color w:val="483D8B"/>
        </w:rPr>
        <w:t xml:space="preserve">Al Gorelle </w:t>
      </w:r>
      <w:r>
        <w:t xml:space="preserve">yli 500 000 ääntä.</w:t>
      </w:r>
    </w:p>
    <w:p>
      <w:r>
        <w:rPr>
          <w:b/>
        </w:rPr>
        <w:t xml:space="preserve">Kysymys 0</w:t>
      </w:r>
    </w:p>
    <w:p>
      <w:r>
        <w:t xml:space="preserve">Miksi vaalien jälkeinen päivä oli jännittynyt?</w:t>
      </w:r>
    </w:p>
    <w:p>
      <w:r>
        <w:rPr>
          <w:b/>
        </w:rPr>
        <w:t xml:space="preserve">Kysymys 1</w:t>
      </w:r>
    </w:p>
    <w:p>
      <w:r>
        <w:t xml:space="preserve">Huolimatta Bushin ilmeisestä johtoasemasta alkuvaiheessa, mitä pidettiin huolestuttavana?</w:t>
      </w:r>
    </w:p>
    <w:p>
      <w:r>
        <w:rPr>
          <w:b/>
        </w:rPr>
        <w:t xml:space="preserve">Kysymys 2</w:t>
      </w:r>
    </w:p>
    <w:p>
      <w:r>
        <w:t xml:space="preserve">Miten määräytyisi, kuka voittaa, jos vaalien tulos olisi tasan?</w:t>
      </w:r>
    </w:p>
    <w:p>
      <w:r>
        <w:rPr>
          <w:b/>
        </w:rPr>
        <w:t xml:space="preserve">Kysymys 3</w:t>
      </w:r>
    </w:p>
    <w:p>
      <w:r>
        <w:t xml:space="preserve">Mistä osavaltiosta tuli tärkein Bushin presidentinvaalin varmistamiseksi?</w:t>
      </w:r>
    </w:p>
    <w:p>
      <w:r>
        <w:rPr>
          <w:b/>
        </w:rPr>
        <w:t xml:space="preserve">Kysymys 4</w:t>
      </w:r>
    </w:p>
    <w:p>
      <w:r>
        <w:t xml:space="preserve">Kenelle Bush hävisi kansanäänestyksen vuoden 2000 presidentinvaaleissa?</w:t>
      </w:r>
    </w:p>
    <w:p>
      <w:r>
        <w:rPr>
          <w:b/>
        </w:rPr>
        <w:t xml:space="preserve">Kysymys 5</w:t>
      </w:r>
    </w:p>
    <w:p>
      <w:r>
        <w:t xml:space="preserve">Mikä oli Kerryn johto aluksi?</w:t>
      </w:r>
    </w:p>
    <w:p>
      <w:r>
        <w:rPr>
          <w:b/>
        </w:rPr>
        <w:t xml:space="preserve">Kysymys 6</w:t>
      </w:r>
    </w:p>
    <w:p>
      <w:r>
        <w:t xml:space="preserve">Mitä Ken Blackwell odotti, jota ei ollut vielä laskettu?</w:t>
      </w:r>
    </w:p>
    <w:p>
      <w:r>
        <w:rPr>
          <w:b/>
        </w:rPr>
        <w:t xml:space="preserve">Kysymys 7</w:t>
      </w:r>
    </w:p>
    <w:p>
      <w:r>
        <w:t xml:space="preserve">Mitä alustavia johtoasemia Kerryllä oli neljässä osavaltiossa?</w:t>
      </w:r>
    </w:p>
    <w:p>
      <w:r>
        <w:rPr>
          <w:b/>
        </w:rPr>
        <w:t xml:space="preserve">Kysymys 8</w:t>
      </w:r>
    </w:p>
    <w:p>
      <w:r>
        <w:t xml:space="preserve">Mistä osavaltiosta tuli Al Goren vaalivoiton kannalta tärkein?</w:t>
      </w:r>
    </w:p>
    <w:p>
      <w:r>
        <w:rPr>
          <w:b/>
        </w:rPr>
        <w:t xml:space="preserve">Kysymys 9</w:t>
      </w:r>
    </w:p>
    <w:p>
      <w:r>
        <w:t xml:space="preserve">Mitä Al Gore ilmoitti, että demokraattien oli mahdotonta tehdä voittaakseen vuonna 2000?</w:t>
      </w:r>
    </w:p>
    <w:p>
      <w:r>
        <w:rPr>
          <w:b/>
        </w:rPr>
        <w:t xml:space="preserve">Teksti numero 20</w:t>
      </w:r>
    </w:p>
    <w:p>
      <w:r>
        <w:rPr>
          <w:color w:val="A9A9A9"/>
        </w:rPr>
        <w:t xml:space="preserve">Tammikuun 6. </w:t>
      </w:r>
      <w:r>
        <w:t xml:space="preserve">tammikuuta pidetyssä virallisessa </w:t>
      </w:r>
      <w:r>
        <w:t xml:space="preserve">ääntenlaskennassa </w:t>
      </w:r>
      <w:r>
        <w:rPr>
          <w:color w:val="DCDCDC"/>
        </w:rPr>
        <w:t xml:space="preserve">esitettiin esitys, jossa kiistettiin Ohion äänet</w:t>
      </w:r>
      <w:r>
        <w:t xml:space="preserve">. Koska esitystä kannatti vähintään yksi jäsen sekä edustajainhuoneesta että senaatista, vaalilaki määräsi, että kummankin edustajainhuoneen oli vetäydyttävä keskustelemaan esityksestä ja äänestämään siitä. Edustajainhuoneessa esitystä kannatti 31 demokraattia. Sitä vastusti 178 republikaania, 88 demokraattia ja yksi riippumaton. </w:t>
      </w:r>
      <w:r>
        <w:rPr>
          <w:color w:val="2F4F4F"/>
        </w:rPr>
        <w:t xml:space="preserve">Äänestämättä jättivät 52 republikaania ja 80 demokraattia</w:t>
      </w:r>
      <w:r>
        <w:t xml:space="preserve">. Neljä edustajainhuoneeseen valittua henkilöä ei ollut vielä astunut virkaansa, ja yksi paikka oli avoinna. Senaatissa esitystä kannatti vain sen tekijä, </w:t>
      </w:r>
      <w:r>
        <w:rPr>
          <w:color w:val="556B2F"/>
        </w:rPr>
        <w:t xml:space="preserve">senaattori Boxer</w:t>
      </w:r>
      <w:r>
        <w:t xml:space="preserve">, ja 74 senaattoria vastusti sitä ja 25 ei äänestänyt. </w:t>
      </w:r>
      <w:r>
        <w:rPr>
          <w:color w:val="6B8E23"/>
        </w:rPr>
        <w:t xml:space="preserve">Keskustelun aikana yksikään senaattori ei esittänyt, että </w:t>
      </w:r>
      <w:r>
        <w:rPr>
          <w:color w:val="A0522D"/>
        </w:rPr>
        <w:t xml:space="preserve">vaalitulosta pitäisi muuttaa joko oikeudellisella haasteella tai uusintaäänestyksellä</w:t>
      </w:r>
      <w:r>
        <w:t xml:space="preserve">. </w:t>
      </w:r>
      <w:r>
        <w:rPr>
          <w:color w:val="228B22"/>
        </w:rPr>
        <w:t xml:space="preserve">Senaattori Boxer väitti, että hän ei tehnyt esitystä </w:t>
      </w:r>
      <w:r>
        <w:rPr>
          <w:color w:val="191970"/>
        </w:rPr>
        <w:t xml:space="preserve">kyseenalaistaakseen vaalitulosta </w:t>
      </w:r>
      <w:r>
        <w:rPr>
          <w:color w:val="228B22"/>
        </w:rPr>
        <w:t xml:space="preserve">vaan </w:t>
      </w:r>
      <w:r>
        <w:rPr>
          <w:color w:val="8B0000"/>
        </w:rPr>
        <w:t xml:space="preserve">"valottaakseen totuuden valoa näihin väärinkäytöksiin"</w:t>
      </w:r>
      <w:r>
        <w:rPr>
          <w:color w:val="228B22"/>
        </w:rPr>
        <w:t xml:space="preserve">.</w:t>
      </w:r>
    </w:p>
    <w:p>
      <w:r>
        <w:rPr>
          <w:b/>
        </w:rPr>
        <w:t xml:space="preserve">Kysymys 0</w:t>
      </w:r>
    </w:p>
    <w:p>
      <w:r>
        <w:t xml:space="preserve">Oliko Ohiossa keskustelua äänestysprosessista?</w:t>
      </w:r>
    </w:p>
    <w:p>
      <w:r>
        <w:rPr>
          <w:b/>
        </w:rPr>
        <w:t xml:space="preserve">Kysymys 1</w:t>
      </w:r>
    </w:p>
    <w:p>
      <w:r>
        <w:t xml:space="preserve">Mikä oli päätös äänten uudelleenlaskentaa koskevasta ehdotuksesta sen jälkeen, kun kumpikin parlamentti oli saanut keskustelunsa päätökseen?</w:t>
      </w:r>
    </w:p>
    <w:p>
      <w:r>
        <w:rPr>
          <w:b/>
        </w:rPr>
        <w:t xml:space="preserve">Kysymys 2</w:t>
      </w:r>
    </w:p>
    <w:p>
      <w:r>
        <w:t xml:space="preserve">Kuka oli senaatin ainoa esityksen kannattaja?</w:t>
      </w:r>
    </w:p>
    <w:p>
      <w:r>
        <w:rPr>
          <w:b/>
        </w:rPr>
        <w:t xml:space="preserve">Kysymys 3</w:t>
      </w:r>
    </w:p>
    <w:p>
      <w:r>
        <w:t xml:space="preserve">Miksi senaattori Boxer sanoi äänestäneensä niin kuin äänesti?</w:t>
      </w:r>
    </w:p>
    <w:p>
      <w:r>
        <w:rPr>
          <w:b/>
        </w:rPr>
        <w:t xml:space="preserve">Kysymys 4</w:t>
      </w:r>
    </w:p>
    <w:p>
      <w:r>
        <w:t xml:space="preserve">Kuinka moni edustajainhuoneen jäsen ei äänestänyt?</w:t>
      </w:r>
    </w:p>
    <w:p>
      <w:r>
        <w:rPr>
          <w:b/>
        </w:rPr>
        <w:t xml:space="preserve">Kysymys 5</w:t>
      </w:r>
    </w:p>
    <w:p>
      <w:r>
        <w:t xml:space="preserve">Milloin Boxer valittiin virkaan?</w:t>
      </w:r>
    </w:p>
    <w:p>
      <w:r>
        <w:rPr>
          <w:b/>
        </w:rPr>
        <w:t xml:space="preserve">Kysymys 6</w:t>
      </w:r>
    </w:p>
    <w:p>
      <w:r>
        <w:t xml:space="preserve">Miksi republikaanit sanoivat tehneensä esityksen Boxerin kiistämiseksi?</w:t>
      </w:r>
    </w:p>
    <w:p>
      <w:r>
        <w:rPr>
          <w:b/>
        </w:rPr>
        <w:t xml:space="preserve">Kysymys 7</w:t>
      </w:r>
    </w:p>
    <w:p>
      <w:r>
        <w:t xml:space="preserve">Mitä ne neljä talon virkamiestä, jotka eivät olleet vielä astuneet virkaansa, väittivät vaaleista?</w:t>
      </w:r>
    </w:p>
    <w:p>
      <w:r>
        <w:rPr>
          <w:b/>
        </w:rPr>
        <w:t xml:space="preserve">Kysymys 8</w:t>
      </w:r>
    </w:p>
    <w:p>
      <w:r>
        <w:t xml:space="preserve">Mitä tapahtui ennen kuin neljä senaattoria astui virkaan Ohiossa?</w:t>
      </w:r>
    </w:p>
    <w:p>
      <w:r>
        <w:rPr>
          <w:b/>
        </w:rPr>
        <w:t xml:space="preserve">Kysymys 9</w:t>
      </w:r>
    </w:p>
    <w:p>
      <w:r>
        <w:t xml:space="preserve">Miksi parlamentin 31 demokraattia sanoivat, etteivät he olleet tehneet esitystä?</w:t>
      </w:r>
    </w:p>
    <w:p>
      <w:r>
        <w:rPr>
          <w:b/>
        </w:rPr>
        <w:t xml:space="preserve">Teksti numero 21</w:t>
      </w:r>
    </w:p>
    <w:p>
      <w:r>
        <w:t xml:space="preserve">Kerry totesi myöhemmin, että </w:t>
      </w:r>
      <w:r>
        <w:rPr>
          <w:color w:val="A9A9A9"/>
        </w:rPr>
        <w:t xml:space="preserve">"laajalle levinneiden sääntöjenvastaisuuksien vuoksi on mahdotonta tietää varmasti</w:t>
      </w:r>
      <w:r>
        <w:rPr>
          <w:color w:val="DCDCDC"/>
        </w:rPr>
        <w:t xml:space="preserve">, että [Ohiossa] tulos heijastaisi äänestäjien tahtoa</w:t>
      </w:r>
      <w:r>
        <w:rPr>
          <w:color w:val="A9A9A9"/>
        </w:rPr>
        <w:t xml:space="preserve">"</w:t>
      </w:r>
      <w:r>
        <w:t xml:space="preserve">. </w:t>
      </w:r>
      <w:r>
        <w:t xml:space="preserve">Samassa artikkelissa demokraattisen kansalliskomitean puheenjohtaja </w:t>
      </w:r>
      <w:r>
        <w:rPr>
          <w:color w:val="2F4F4F"/>
        </w:rPr>
        <w:t xml:space="preserve">Howard Dean </w:t>
      </w:r>
      <w:r>
        <w:t xml:space="preserve">sanoi: "En ole varma, että Ohion vaalit ratkaistiin oikeudenmukaisesti..."</w:t>
      </w:r>
      <w:r>
        <w:t xml:space="preserve">. </w:t>
      </w:r>
      <w:r>
        <w:t xml:space="preserve">Tiedämme, että </w:t>
      </w:r>
      <w:r>
        <w:rPr>
          <w:color w:val="556B2F"/>
        </w:rPr>
        <w:t xml:space="preserve">äänestäjien </w:t>
      </w:r>
      <w:r>
        <w:t xml:space="preserve">tukahduttaminen </w:t>
      </w:r>
      <w:r>
        <w:t xml:space="preserve">oli huomattavaa, </w:t>
      </w:r>
      <w:r>
        <w:rPr>
          <w:color w:val="A0522D"/>
        </w:rPr>
        <w:t xml:space="preserve">eivätkä </w:t>
      </w:r>
      <w:r>
        <w:rPr>
          <w:color w:val="6B8E23"/>
        </w:rPr>
        <w:t xml:space="preserve">koneet </w:t>
      </w:r>
      <w:r>
        <w:rPr>
          <w:color w:val="A0522D"/>
        </w:rPr>
        <w:t xml:space="preserve">olleet luotettavia</w:t>
      </w:r>
      <w:r>
        <w:t xml:space="preserve">. </w:t>
      </w:r>
      <w:r>
        <w:t xml:space="preserve">Ei pitäisi olla yllätys, että </w:t>
      </w:r>
      <w:r>
        <w:rPr>
          <w:color w:val="191970"/>
        </w:rPr>
        <w:t xml:space="preserve">republikaanit </w:t>
      </w:r>
      <w:r>
        <w:rPr>
          <w:color w:val="228B22"/>
        </w:rPr>
        <w:t xml:space="preserve">ovat valmiita tekemään </w:t>
      </w:r>
      <w:r>
        <w:rPr>
          <w:color w:val="8B0000"/>
        </w:rPr>
        <w:t xml:space="preserve">epäeettisiä asioita </w:t>
      </w:r>
      <w:r>
        <w:rPr>
          <w:color w:val="228B22"/>
        </w:rPr>
        <w:t xml:space="preserve">manipuloidakseen vaaleja</w:t>
      </w:r>
      <w:r>
        <w:t xml:space="preserve">. Sitä me epäilemme tapahtuneen."</w:t>
      </w:r>
    </w:p>
    <w:p>
      <w:r>
        <w:rPr>
          <w:b/>
        </w:rPr>
        <w:t xml:space="preserve">Kysymys 0</w:t>
      </w:r>
    </w:p>
    <w:p>
      <w:r>
        <w:t xml:space="preserve">Mikä Kerryn mukaan vaikutti siihen, että voimme tietää, oliko Ohion äänestystulos puolueeton?</w:t>
      </w:r>
    </w:p>
    <w:p>
      <w:r>
        <w:rPr>
          <w:b/>
        </w:rPr>
        <w:t xml:space="preserve">Kysymys 1</w:t>
      </w:r>
    </w:p>
    <w:p>
      <w:r>
        <w:t xml:space="preserve">Kuka demokraattien virkamies tuki Kerryn teoriaa Ohion äänistä?</w:t>
      </w:r>
    </w:p>
    <w:p>
      <w:r>
        <w:rPr>
          <w:b/>
        </w:rPr>
        <w:t xml:space="preserve">Kysymys 2</w:t>
      </w:r>
    </w:p>
    <w:p>
      <w:r>
        <w:t xml:space="preserve">Mitä sanottiin äänten keräämisessä käytetyistä laitteista Ohiossa?</w:t>
      </w:r>
    </w:p>
    <w:p>
      <w:r>
        <w:rPr>
          <w:b/>
        </w:rPr>
        <w:t xml:space="preserve">Kysymys 3</w:t>
      </w:r>
    </w:p>
    <w:p>
      <w:r>
        <w:t xml:space="preserve">Kuka joutui vaalipetoksen kohteeksi Ohiossa?</w:t>
      </w:r>
    </w:p>
    <w:p>
      <w:r>
        <w:rPr>
          <w:b/>
        </w:rPr>
        <w:t xml:space="preserve">Kysymys 4</w:t>
      </w:r>
    </w:p>
    <w:p>
      <w:r>
        <w:t xml:space="preserve">Mikä oli Kerryn mielestä äänestäjien koneiden tila?</w:t>
      </w:r>
    </w:p>
    <w:p>
      <w:r>
        <w:rPr>
          <w:b/>
        </w:rPr>
        <w:t xml:space="preserve">Kysymys 5</w:t>
      </w:r>
    </w:p>
    <w:p>
      <w:r>
        <w:t xml:space="preserve">Kenen mielestä Kerry oli epäeettinen vaaleissa?</w:t>
      </w:r>
    </w:p>
    <w:p>
      <w:r>
        <w:rPr>
          <w:b/>
        </w:rPr>
        <w:t xml:space="preserve">Kysymys 6</w:t>
      </w:r>
    </w:p>
    <w:p>
      <w:r>
        <w:t xml:space="preserve">Mitä DNC:n mukaan ei ollut mahdollista tietää varmasti?</w:t>
      </w:r>
    </w:p>
    <w:p>
      <w:r>
        <w:rPr>
          <w:b/>
        </w:rPr>
        <w:t xml:space="preserve">Kysymys 7</w:t>
      </w:r>
    </w:p>
    <w:p>
      <w:r>
        <w:t xml:space="preserve">Millaista tukahduttamista Ohiossa oli Kerryn mukaan?</w:t>
      </w:r>
    </w:p>
    <w:p>
      <w:r>
        <w:rPr>
          <w:b/>
        </w:rPr>
        <w:t xml:space="preserve">Kysymys 8</w:t>
      </w:r>
    </w:p>
    <w:p>
      <w:r>
        <w:t xml:space="preserve">Mihin DNC sanoi Kerryn syyllistyneen vaaleissa?</w:t>
      </w:r>
    </w:p>
    <w:p>
      <w:r>
        <w:rPr>
          <w:b/>
        </w:rPr>
        <w:t xml:space="preserve">Teksti numero 22</w:t>
      </w:r>
    </w:p>
    <w:p>
      <w:r>
        <w:rPr>
          <w:color w:val="DCDCDC"/>
        </w:rPr>
        <w:t xml:space="preserve">Euroopan turvallisuus- ja yhteistyöjärjestö (Etyj</w:t>
      </w:r>
      <w:r>
        <w:rPr>
          <w:color w:val="A9A9A9"/>
        </w:rPr>
        <w:t xml:space="preserve">) </w:t>
      </w:r>
      <w:r>
        <w:rPr>
          <w:color w:val="A9A9A9"/>
        </w:rPr>
        <w:t xml:space="preserve">lähetti </w:t>
      </w:r>
      <w:r>
        <w:t xml:space="preserve">Yhdysvaltojen hallituksen kutsusta </w:t>
      </w:r>
      <w:r>
        <w:rPr>
          <w:color w:val="2F4F4F"/>
        </w:rPr>
        <w:t xml:space="preserve">tarkkailijaryhmän </w:t>
      </w:r>
      <w:r>
        <w:rPr>
          <w:color w:val="556B2F"/>
        </w:rPr>
        <w:t xml:space="preserve">seuraamaan </w:t>
      </w:r>
      <w:r>
        <w:rPr>
          <w:color w:val="A9A9A9"/>
        </w:rPr>
        <w:t xml:space="preserve">vuoden 2004 </w:t>
      </w:r>
      <w:r>
        <w:rPr>
          <w:color w:val="556B2F"/>
        </w:rPr>
        <w:t xml:space="preserve">presidentinvaaleja</w:t>
      </w:r>
      <w:r>
        <w:t xml:space="preserve">. </w:t>
      </w:r>
      <w:r>
        <w:rPr>
          <w:color w:val="6B8E23"/>
        </w:rPr>
        <w:t xml:space="preserve">Kyseessä oli ensimmäinen kerta, kun </w:t>
      </w:r>
      <w:r>
        <w:rPr>
          <w:color w:val="A0522D"/>
        </w:rPr>
        <w:t xml:space="preserve">Etyj lähetti tarkkailijoita Yhdysvaltain presidentinvaaleihin, vaikka heitä on kutsuttu aiemminkin</w:t>
      </w:r>
      <w:r>
        <w:rPr>
          <w:color w:val="6B8E23"/>
        </w:rPr>
        <w:t xml:space="preserve">. </w:t>
      </w:r>
      <w:r>
        <w:t xml:space="preserve">Syyskuussa 2004 Etyj julkaisi </w:t>
      </w:r>
      <w:r>
        <w:rPr>
          <w:color w:val="228B22"/>
        </w:rPr>
        <w:t xml:space="preserve">raportin </w:t>
      </w:r>
      <w:r>
        <w:t xml:space="preserve">Yhdysvaltain vaaliprosesseista ja vaalien loppuraportin. Raportissa todetaan seuraavaa: "Marraskuun 2. päivän 2004 vaalit Yhdysvalloissa </w:t>
      </w:r>
      <w:r>
        <w:rPr>
          <w:color w:val="191970"/>
        </w:rPr>
        <w:t xml:space="preserve">täyttivät suurimmaksi osaksi Etyjin vuoden 1990 Kööpenhaminan asiakirjaan sisältyvät sitoumukset</w:t>
      </w:r>
      <w:r>
        <w:t xml:space="preserve">. </w:t>
      </w:r>
      <w:r>
        <w:t xml:space="preserve">Ne järjestettiin ympäristössä, joka heijastaa </w:t>
      </w:r>
      <w:r>
        <w:rPr>
          <w:color w:val="8B0000"/>
        </w:rPr>
        <w:t xml:space="preserve">pitkäaikaista demokraattista perinnettä</w:t>
      </w:r>
      <w:r>
        <w:t xml:space="preserve">, johon kuuluvat oikeusvaltion periaatteiden mukaiset instituutiot, vapaat ja yleisesti ottaen ammattimaiset tiedotusvälineet sekä kansalaisyhteiskunta, joka osallistui tiiviisti vaaliprosessiin. Yleisö oli poikkeuksellisen kiinnostunut kahdesta johtavasta presidenttiehdokkaasta ja heidän kampanjoissaan esiin nostetuista kysymyksistä sekä itse vaaliprosessista."</w:t>
      </w:r>
    </w:p>
    <w:p>
      <w:r>
        <w:rPr>
          <w:b/>
        </w:rPr>
        <w:t xml:space="preserve">Kysymys 0</w:t>
      </w:r>
    </w:p>
    <w:p>
      <w:r>
        <w:t xml:space="preserve">Kuka kutsuttiin valvomaan presidentinvaaleja vuonna 2004?</w:t>
      </w:r>
    </w:p>
    <w:p>
      <w:r>
        <w:rPr>
          <w:b/>
        </w:rPr>
        <w:t xml:space="preserve">Kysymys 1</w:t>
      </w:r>
    </w:p>
    <w:p>
      <w:r>
        <w:t xml:space="preserve">Oliko tämä ainoa kerta, kun Etyj kutsuttiin presidentinvaalien puheenjohtajaksi?</w:t>
      </w:r>
    </w:p>
    <w:p>
      <w:r>
        <w:rPr>
          <w:b/>
        </w:rPr>
        <w:t xml:space="preserve">Kysymys 2</w:t>
      </w:r>
    </w:p>
    <w:p>
      <w:r>
        <w:t xml:space="preserve">Mitkä olivat Etyjin ryhmän havainnot?</w:t>
      </w:r>
    </w:p>
    <w:p>
      <w:r>
        <w:rPr>
          <w:b/>
        </w:rPr>
        <w:t xml:space="preserve">Kysymys 3</w:t>
      </w:r>
    </w:p>
    <w:p>
      <w:r>
        <w:t xml:space="preserve">Millaisia arvoja ETYJ totesi vaaliprosessin aikana noudatetun?</w:t>
      </w:r>
    </w:p>
    <w:p>
      <w:r>
        <w:rPr>
          <w:b/>
        </w:rPr>
        <w:t xml:space="preserve">Kysymys 4</w:t>
      </w:r>
    </w:p>
    <w:p>
      <w:r>
        <w:t xml:space="preserve">Minkä ryhmän yleisö kutsui Yhdysvaltoihin vuonna 1990?</w:t>
      </w:r>
    </w:p>
    <w:p>
      <w:r>
        <w:rPr>
          <w:b/>
        </w:rPr>
        <w:t xml:space="preserve">Kysymys 5</w:t>
      </w:r>
    </w:p>
    <w:p>
      <w:r>
        <w:t xml:space="preserve">Miksi Etyj tuli Yhdysvaltoihin vuonna 1990?</w:t>
      </w:r>
    </w:p>
    <w:p>
      <w:r>
        <w:rPr>
          <w:b/>
        </w:rPr>
        <w:t xml:space="preserve">Kysymys 6</w:t>
      </w:r>
    </w:p>
    <w:p>
      <w:r>
        <w:t xml:space="preserve">Kenet Etyj lähetti Yhdysvaltoihin vuonna 1990?</w:t>
      </w:r>
    </w:p>
    <w:p>
      <w:r>
        <w:rPr>
          <w:b/>
        </w:rPr>
        <w:t xml:space="preserve">Kysymys 7</w:t>
      </w:r>
    </w:p>
    <w:p>
      <w:r>
        <w:t xml:space="preserve">Kuinka monta kertaa ETYJ oli käynyt Yhdysvalloissa ennen vuotta 1990?</w:t>
      </w:r>
    </w:p>
    <w:p>
      <w:r>
        <w:rPr>
          <w:b/>
        </w:rPr>
        <w:t xml:space="preserve">Kysymys 8</w:t>
      </w:r>
    </w:p>
    <w:p>
      <w:r>
        <w:t xml:space="preserve">Mitä ETYJ antoi vuonna 1990 vaaleista?</w:t>
      </w:r>
    </w:p>
    <w:p>
      <w:r>
        <w:rPr>
          <w:b/>
        </w:rPr>
        <w:t xml:space="preserve">Teksti numero 23</w:t>
      </w:r>
    </w:p>
    <w:p>
      <w:r>
        <w:t xml:space="preserve">Vuoden 2004 vaalit olivat ensimmäiset, joihin vaikuttivat </w:t>
      </w:r>
      <w:r>
        <w:rPr>
          <w:color w:val="2F4F4F"/>
        </w:rPr>
        <w:t xml:space="preserve">vuoden 2002 </w:t>
      </w:r>
      <w:r>
        <w:rPr>
          <w:color w:val="DCDCDC"/>
        </w:rPr>
        <w:t xml:space="preserve">kaksipuolueisen kampanjauudistuslain (Bipartisan Campaign Reform Act </w:t>
      </w:r>
      <w:r>
        <w:rPr>
          <w:color w:val="2F4F4F"/>
        </w:rPr>
        <w:t xml:space="preserve">of 2002) </w:t>
      </w:r>
      <w:r>
        <w:t xml:space="preserve">(tunnetaan myös nimellä McCain-Feingold Bill, koska laki oli </w:t>
      </w:r>
      <w:r>
        <w:rPr>
          <w:color w:val="556B2F"/>
        </w:rPr>
        <w:t xml:space="preserve">sen rahoittaja Yhdysvaltain senaatissa) </w:t>
      </w:r>
      <w:r>
        <w:t xml:space="preserve">mukaiset </w:t>
      </w:r>
      <w:r>
        <w:rPr>
          <w:color w:val="A9A9A9"/>
        </w:rPr>
        <w:t xml:space="preserve">kampanjarahoitusuudistukset</w:t>
      </w:r>
      <w:r>
        <w:t xml:space="preserve">. </w:t>
      </w:r>
      <w:r>
        <w:t xml:space="preserve">Laissa säädettyjen ehdokkaiden ja puolueiden varainhankintaa koskevien rajoitusten vuoksi </w:t>
      </w:r>
      <w:r>
        <w:t xml:space="preserve">syntyi </w:t>
      </w:r>
      <w:r>
        <w:t xml:space="preserve">suuri määrä niin sanottuja </w:t>
      </w:r>
      <w:r>
        <w:t xml:space="preserve">527-ryhmiä</w:t>
      </w:r>
      <w:r>
        <w:t xml:space="preserve">. </w:t>
      </w:r>
      <w:r>
        <w:t xml:space="preserve">Nämä ryhmät, </w:t>
      </w:r>
      <w:r>
        <w:rPr>
          <w:color w:val="A0522D"/>
        </w:rPr>
        <w:t xml:space="preserve">jotka on nimetty verolain (Internal Revenue Code) erään pykälän mukaan, </w:t>
      </w:r>
      <w:r>
        <w:t xml:space="preserve">pystyivät keräämään suuria rahamääriä erilaisiin poliittisiin tarkoituksiin, kunhan ne </w:t>
      </w:r>
      <w:r>
        <w:rPr>
          <w:color w:val="228B22"/>
        </w:rPr>
        <w:t xml:space="preserve">eivät koordinoi toimintaansa poliittisten kampanjoiden kanssa</w:t>
      </w:r>
      <w:r>
        <w:t xml:space="preserve">. </w:t>
      </w:r>
      <w:r>
        <w:t xml:space="preserve">Esimerkkejä 527-ryhmistä ovat Swift Boat Veterans for Truth, </w:t>
      </w:r>
      <w:r>
        <w:rPr>
          <w:color w:val="191970"/>
        </w:rPr>
        <w:t xml:space="preserve">MoveOn.org</w:t>
      </w:r>
      <w:r>
        <w:t xml:space="preserve">, Media Fund ja </w:t>
      </w:r>
      <w:r>
        <w:rPr>
          <w:color w:val="8B0000"/>
        </w:rPr>
        <w:t xml:space="preserve">America Coming Together</w:t>
      </w:r>
      <w:r>
        <w:t xml:space="preserve">. Monet tällaiset ryhmät olivat aktiivisia koko kampanjakauden ajan. (Vastaavaa toimintaa oli jonkin verran, joskin paljon pienemmässä mittakaavassa, </w:t>
      </w:r>
      <w:r>
        <w:rPr>
          <w:color w:val="483D8B"/>
        </w:rPr>
        <w:t xml:space="preserve">vuoden 2000 </w:t>
      </w:r>
      <w:r>
        <w:t xml:space="preserve">kampanjan aikana.)</w:t>
      </w:r>
    </w:p>
    <w:p>
      <w:r>
        <w:rPr>
          <w:b/>
        </w:rPr>
        <w:t xml:space="preserve">Kysymys 0</w:t>
      </w:r>
    </w:p>
    <w:p>
      <w:r>
        <w:t xml:space="preserve">Mikä rahoituslaki vaikutti vuoden 2004 vaaleihin?</w:t>
      </w:r>
    </w:p>
    <w:p>
      <w:r>
        <w:rPr>
          <w:b/>
        </w:rPr>
        <w:t xml:space="preserve">Kysymys 1</w:t>
      </w:r>
    </w:p>
    <w:p>
      <w:r>
        <w:t xml:space="preserve">Mistä nimitys McCain-Feingold Bill tuli?</w:t>
      </w:r>
    </w:p>
    <w:p>
      <w:r>
        <w:rPr>
          <w:b/>
        </w:rPr>
        <w:t xml:space="preserve">Kysymys 2</w:t>
      </w:r>
    </w:p>
    <w:p>
      <w:r>
        <w:t xml:space="preserve">Miten 527-ryhmät keksivät nimensä?</w:t>
      </w:r>
    </w:p>
    <w:p>
      <w:r>
        <w:rPr>
          <w:b/>
        </w:rPr>
        <w:t xml:space="preserve">Kysymys 3</w:t>
      </w:r>
    </w:p>
    <w:p>
      <w:r>
        <w:t xml:space="preserve">Millä ehdolla 527-ryhmät saivat mahdollisuuden kampanjoida varojen saamiseksi?</w:t>
      </w:r>
    </w:p>
    <w:p>
      <w:r>
        <w:rPr>
          <w:b/>
        </w:rPr>
        <w:t xml:space="preserve">Kysymys 4</w:t>
      </w:r>
    </w:p>
    <w:p>
      <w:r>
        <w:t xml:space="preserve">Mikä on yksi vuoden 2004 vaaleissa nimetyistä 527-ryhmistä?</w:t>
      </w:r>
    </w:p>
    <w:p>
      <w:r>
        <w:rPr>
          <w:b/>
        </w:rPr>
        <w:t xml:space="preserve">Kysymys 5</w:t>
      </w:r>
    </w:p>
    <w:p>
      <w:r>
        <w:t xml:space="preserve">Mikä laki hyväksyttiin vuoden 2000 kampanjan aikana?</w:t>
      </w:r>
    </w:p>
    <w:p>
      <w:r>
        <w:rPr>
          <w:b/>
        </w:rPr>
        <w:t xml:space="preserve">Kysymys 6</w:t>
      </w:r>
    </w:p>
    <w:p>
      <w:r>
        <w:t xml:space="preserve">Mitä uudistuksia tehtiin vuoden 2000 kampanjan aikana?</w:t>
      </w:r>
    </w:p>
    <w:p>
      <w:r>
        <w:rPr>
          <w:b/>
        </w:rPr>
        <w:t xml:space="preserve">Kysymys 7</w:t>
      </w:r>
    </w:p>
    <w:p>
      <w:r>
        <w:t xml:space="preserve">Kuinka monta kampanjarahoitusryhmää oli vuonna 2000?</w:t>
      </w:r>
    </w:p>
    <w:p>
      <w:r>
        <w:rPr>
          <w:b/>
        </w:rPr>
        <w:t xml:space="preserve">Kysymys 8</w:t>
      </w:r>
    </w:p>
    <w:p>
      <w:r>
        <w:t xml:space="preserve">Minä vuonna McCain pyrki Yhdysvaltain presidentiksi?</w:t>
      </w:r>
    </w:p>
    <w:p>
      <w:r>
        <w:rPr>
          <w:b/>
        </w:rPr>
        <w:t xml:space="preserve">Kysymys 9</w:t>
      </w:r>
    </w:p>
    <w:p>
      <w:r>
        <w:t xml:space="preserve">Mikä ryhmä tuki McCainia vuoden 2000 vaaleissa?</w:t>
      </w:r>
    </w:p>
    <w:p>
      <w:r>
        <w:rPr>
          <w:b/>
        </w:rPr>
        <w:t xml:space="preserve">Tekstin numero 24</w:t>
      </w:r>
    </w:p>
    <w:p>
      <w:r>
        <w:rPr>
          <w:color w:val="A9A9A9"/>
        </w:rPr>
        <w:t xml:space="preserve">Virallisen kampanjoinnin </w:t>
      </w:r>
      <w:r>
        <w:t xml:space="preserve">erottamiseksi </w:t>
      </w:r>
      <w:r>
        <w:rPr>
          <w:color w:val="A9A9A9"/>
        </w:rPr>
        <w:t xml:space="preserve">riippumattomasta </w:t>
      </w:r>
      <w:r>
        <w:t xml:space="preserve">kampanjoinnista </w:t>
      </w:r>
      <w:r>
        <w:rPr>
          <w:color w:val="DCDCDC"/>
        </w:rPr>
        <w:t xml:space="preserve">televisiossa esitetyissä poliittisissa </w:t>
      </w:r>
      <w:r>
        <w:rPr>
          <w:color w:val="2F4F4F"/>
        </w:rPr>
        <w:t xml:space="preserve">mainoksissa </w:t>
      </w:r>
      <w:r>
        <w:t xml:space="preserve">oli </w:t>
      </w:r>
      <w:r>
        <w:rPr>
          <w:color w:val="2F4F4F"/>
        </w:rPr>
        <w:t xml:space="preserve">oltava sanallinen vastuuvapauslauseke, josta käy ilmi </w:t>
      </w:r>
      <w:r>
        <w:rPr>
          <w:color w:val="2F4F4F"/>
        </w:rPr>
        <w:t xml:space="preserve">mainoksesta vastaava </w:t>
      </w:r>
      <w:r>
        <w:rPr>
          <w:color w:val="556B2F"/>
        </w:rPr>
        <w:t xml:space="preserve">organisaatio</w:t>
      </w:r>
      <w:r>
        <w:t xml:space="preserve">. </w:t>
      </w:r>
      <w:r>
        <w:t xml:space="preserve">Poliittisten kampanjoiden tuottamiin mainoksiin sisältyi yleensä ilmoitus: </w:t>
      </w:r>
      <w:r>
        <w:rPr>
          <w:color w:val="6B8E23"/>
        </w:rPr>
        <w:t xml:space="preserve">"Olen [ehdokkaan nimi] ja hyväksyn tämän viestin". </w:t>
      </w:r>
      <w:r>
        <w:t xml:space="preserve">Riippumattomien järjestöjen tuottamissa mainoksissa oli yleensä maininta </w:t>
      </w:r>
      <w:r>
        <w:rPr>
          <w:color w:val="A0522D"/>
        </w:rPr>
        <w:t xml:space="preserve">"[järjestön nimi] on vastuussa tämän mainoksen sisällöstä", </w:t>
      </w:r>
      <w:r>
        <w:t xml:space="preserve">ja 3. syyskuuta alkaen (</w:t>
      </w:r>
      <w:r>
        <w:rPr>
          <w:color w:val="228B22"/>
        </w:rPr>
        <w:t xml:space="preserve">60 päivää ennen parlamenttivaaleja) tällaisten järjestöjen mainoksissa ei saanut mainita </w:t>
      </w:r>
      <w:r>
        <w:rPr>
          <w:color w:val="191970"/>
        </w:rPr>
        <w:t xml:space="preserve">ketään ehdokasta nimeltä</w:t>
      </w:r>
      <w:r>
        <w:t xml:space="preserve">. </w:t>
      </w:r>
      <w:r>
        <w:rPr>
          <w:color w:val="8B0000"/>
        </w:rPr>
        <w:t xml:space="preserve">Aikaisemmin televisiomainoksissa vaadittiin vain </w:t>
      </w:r>
      <w:r>
        <w:rPr>
          <w:color w:val="483D8B"/>
        </w:rPr>
        <w:t xml:space="preserve">kirjallista </w:t>
      </w:r>
      <w:r>
        <w:rPr>
          <w:color w:val="8B0000"/>
        </w:rPr>
        <w:t xml:space="preserve">mainosta </w:t>
      </w:r>
      <w:r>
        <w:rPr>
          <w:color w:val="8B0000"/>
        </w:rPr>
        <w:t xml:space="preserve">"maksanut"</w:t>
      </w:r>
      <w:r>
        <w:rPr>
          <w:color w:val="8B0000"/>
        </w:rPr>
        <w:t xml:space="preserve">.</w:t>
      </w:r>
    </w:p>
    <w:p>
      <w:r>
        <w:rPr>
          <w:b/>
        </w:rPr>
        <w:t xml:space="preserve">Kysymys 0</w:t>
      </w:r>
    </w:p>
    <w:p>
      <w:r>
        <w:t xml:space="preserve">Miten katsojat pystyivät päättelemään, kuka tuki poliittisia kampanjamainoksia, he näkivät mainoksissa???</w:t>
      </w:r>
    </w:p>
    <w:p>
      <w:r>
        <w:rPr>
          <w:b/>
        </w:rPr>
        <w:t xml:space="preserve">Kysymys 1</w:t>
      </w:r>
    </w:p>
    <w:p>
      <w:r>
        <w:t xml:space="preserve">Mitä mainontaa ei sallittu parlamenttivaaleja edeltävien kahden kuukauden aikana?</w:t>
      </w:r>
    </w:p>
    <w:p>
      <w:r>
        <w:rPr>
          <w:b/>
        </w:rPr>
        <w:t xml:space="preserve">Kysymys 2</w:t>
      </w:r>
    </w:p>
    <w:p>
      <w:r>
        <w:t xml:space="preserve">Viralliset mainokset sisälsivät yleensä minkä lauseen?</w:t>
      </w:r>
    </w:p>
    <w:p>
      <w:r>
        <w:rPr>
          <w:b/>
        </w:rPr>
        <w:t xml:space="preserve">Kysymys 3</w:t>
      </w:r>
    </w:p>
    <w:p>
      <w:r>
        <w:t xml:space="preserve">Itsenäiset mainokset sisälsivät yleensä minkä lauseen?</w:t>
      </w:r>
    </w:p>
    <w:p>
      <w:r>
        <w:rPr>
          <w:b/>
        </w:rPr>
        <w:t xml:space="preserve">Kysymys 4</w:t>
      </w:r>
    </w:p>
    <w:p>
      <w:r>
        <w:t xml:space="preserve">Mikä oli aiemmin vaadittu tunnuslause?</w:t>
      </w:r>
    </w:p>
    <w:p>
      <w:r>
        <w:rPr>
          <w:b/>
        </w:rPr>
        <w:t xml:space="preserve">Kysymys 5</w:t>
      </w:r>
    </w:p>
    <w:p>
      <w:r>
        <w:t xml:space="preserve">Mitä ehdokkaiden oli tunnistettava puhuessaan kannattajayrityksessä?</w:t>
      </w:r>
    </w:p>
    <w:p>
      <w:r>
        <w:rPr>
          <w:b/>
        </w:rPr>
        <w:t xml:space="preserve">Kysymys 6</w:t>
      </w:r>
    </w:p>
    <w:p>
      <w:r>
        <w:t xml:space="preserve">Mihin kannattajien piti viitata 60 päivää ennen vaaleja?</w:t>
      </w:r>
    </w:p>
    <w:p>
      <w:r>
        <w:rPr>
          <w:b/>
        </w:rPr>
        <w:t xml:space="preserve">Kysymys 7</w:t>
      </w:r>
    </w:p>
    <w:p>
      <w:r>
        <w:t xml:space="preserve">Mikä auttaa yleisöä erottamaan ehdokkaat toisistaan, jos ehdokkaiden nimiä ei mainita ennen vaaleja?</w:t>
      </w:r>
    </w:p>
    <w:p>
      <w:r>
        <w:rPr>
          <w:b/>
        </w:rPr>
        <w:t xml:space="preserve">Kysymys 8</w:t>
      </w:r>
    </w:p>
    <w:p>
      <w:r>
        <w:t xml:space="preserve">Mitä menetelmää käytettiin ehdokasrahoituksen ilmoittamiseen, kun ehdokas piti puheen aiemmin?</w:t>
      </w:r>
    </w:p>
    <w:p>
      <w:r>
        <w:rPr>
          <w:b/>
        </w:rPr>
        <w:t xml:space="preserve">Kysymys 9</w:t>
      </w:r>
    </w:p>
    <w:p>
      <w:r>
        <w:t xml:space="preserve">Mitä vaadittiin sisällyttämään, kuka oli mukana valitsemassa ehdokasta virkaan?</w:t>
      </w:r>
    </w:p>
    <w:p>
      <w:r>
        <w:rPr>
          <w:b/>
        </w:rPr>
        <w:t xml:space="preserve">Teksti numero 25</w:t>
      </w:r>
    </w:p>
    <w:p>
      <w:r>
        <w:rPr>
          <w:color w:val="A9A9A9"/>
        </w:rPr>
        <w:t xml:space="preserve">Coloradon äänestysaloite, joka tunnetaan nimellä </w:t>
      </w:r>
      <w:r>
        <w:rPr>
          <w:color w:val="DCDCDC"/>
        </w:rPr>
        <w:t xml:space="preserve">Amendment 36</w:t>
      </w:r>
      <w:r>
        <w:t xml:space="preserve">, olisi muuttanut </w:t>
      </w:r>
      <w:r>
        <w:rPr>
          <w:color w:val="2F4F4F"/>
        </w:rPr>
        <w:t xml:space="preserve">tapaa, jolla osavaltio jakaa vaalien äänet</w:t>
      </w:r>
      <w:r>
        <w:t xml:space="preserve">. </w:t>
      </w:r>
      <w:r>
        <w:t xml:space="preserve">Sen sijaan, että kaikki yhdeksän osavaltion valitsijamiestä olisi annettu sille ehdokkaalle, joka on saanut enemmistön äänistä, </w:t>
      </w:r>
      <w:r>
        <w:rPr>
          <w:color w:val="556B2F"/>
        </w:rPr>
        <w:t xml:space="preserve">Coloradossa olisi tarkistuksen mukaan jaettu presidentin valitsijamiehet suhteessa osavaltion äänimäärään, mikä olisi </w:t>
      </w:r>
      <w:r>
        <w:rPr>
          <w:color w:val="6B8E23"/>
        </w:rPr>
        <w:t xml:space="preserve">ainutlaatuinen järjestelmä </w:t>
      </w:r>
      <w:r>
        <w:t xml:space="preserve">(</w:t>
      </w:r>
      <w:r>
        <w:rPr>
          <w:color w:val="A0522D"/>
        </w:rPr>
        <w:t xml:space="preserve">Nebraskassa ja Mainessa valitsijamiesten äänet jaetaan kunkin kongressin vaalipiirin äänimäärän perusteella)</w:t>
      </w:r>
      <w:r>
        <w:t xml:space="preserve">. </w:t>
      </w:r>
      <w:r>
        <w:rPr>
          <w:color w:val="228B22"/>
        </w:rPr>
        <w:t xml:space="preserve">Vastustajat väittivät, että tämä jako vähentäisi Coloradon vaikutusvaltaa </w:t>
      </w:r>
      <w:r>
        <w:rPr>
          <w:color w:val="191970"/>
        </w:rPr>
        <w:t xml:space="preserve">valitsijamieskollegiossa</w:t>
      </w:r>
      <w:r>
        <w:t xml:space="preserve">, ja </w:t>
      </w:r>
      <w:r>
        <w:rPr>
          <w:color w:val="8B0000"/>
        </w:rPr>
        <w:t xml:space="preserve">muutosehdotus hylättiin lopulta</w:t>
      </w:r>
      <w:r>
        <w:t xml:space="preserve">, sillä se sai vain </w:t>
      </w:r>
      <w:r>
        <w:rPr>
          <w:color w:val="483D8B"/>
        </w:rPr>
        <w:t xml:space="preserve">34 prosenttia </w:t>
      </w:r>
      <w:r>
        <w:t xml:space="preserve">äänistä.</w:t>
      </w:r>
    </w:p>
    <w:p>
      <w:r>
        <w:rPr>
          <w:b/>
        </w:rPr>
        <w:t xml:space="preserve">Kysymys 0</w:t>
      </w:r>
    </w:p>
    <w:p>
      <w:r>
        <w:t xml:space="preserve">Mikä valtion ehdottama toimi olisi vaikuttanut ääntenlaskun tulokseen?</w:t>
      </w:r>
    </w:p>
    <w:p>
      <w:r>
        <w:rPr>
          <w:b/>
        </w:rPr>
        <w:t xml:space="preserve">Kysymys 1</w:t>
      </w:r>
    </w:p>
    <w:p>
      <w:r>
        <w:t xml:space="preserve">Minkä ainutlaatuisen muutoksen Colorado ehdotti tapahtuvan vaalien äänestysprosessiin?</w:t>
      </w:r>
    </w:p>
    <w:p>
      <w:r>
        <w:rPr>
          <w:b/>
        </w:rPr>
        <w:t xml:space="preserve">Kysymys 2</w:t>
      </w:r>
    </w:p>
    <w:p>
      <w:r>
        <w:t xml:space="preserve">Mitkä kaksi osavaltiota nimesivät äänet vaalipiiriensä perusteella?</w:t>
      </w:r>
    </w:p>
    <w:p>
      <w:r>
        <w:rPr>
          <w:b/>
        </w:rPr>
        <w:t xml:space="preserve">Kysymys 3</w:t>
      </w:r>
    </w:p>
    <w:p>
      <w:r>
        <w:t xml:space="preserve">Ovatko kaikki samaa mieltä siitä, että tarkistus 36 oli hyvä ajatus?</w:t>
      </w:r>
    </w:p>
    <w:p>
      <w:r>
        <w:rPr>
          <w:b/>
        </w:rPr>
        <w:t xml:space="preserve">Kysymys 4</w:t>
      </w:r>
    </w:p>
    <w:p>
      <w:r>
        <w:t xml:space="preserve">Hyväksyttiinkö tarkistus 36?</w:t>
      </w:r>
    </w:p>
    <w:p>
      <w:r>
        <w:rPr>
          <w:b/>
        </w:rPr>
        <w:t xml:space="preserve">Kysymys 5</w:t>
      </w:r>
    </w:p>
    <w:p>
      <w:r>
        <w:t xml:space="preserve">Mikä oli Nebraskassa hyväksytyn muutoksen nimi?</w:t>
      </w:r>
    </w:p>
    <w:p>
      <w:r>
        <w:rPr>
          <w:b/>
        </w:rPr>
        <w:t xml:space="preserve">Kysymys 6</w:t>
      </w:r>
    </w:p>
    <w:p>
      <w:r>
        <w:t xml:space="preserve">Mitä tarkistuksella 36 muutettiin Nebraskassa?</w:t>
      </w:r>
    </w:p>
    <w:p>
      <w:r>
        <w:rPr>
          <w:b/>
        </w:rPr>
        <w:t xml:space="preserve">Kysymys 7</w:t>
      </w:r>
    </w:p>
    <w:p>
      <w:r>
        <w:t xml:space="preserve">Miten tarkistusta 36 kuvailtiin, kun se oli Nebraskan äänestyslistalla?</w:t>
      </w:r>
    </w:p>
    <w:p>
      <w:r>
        <w:rPr>
          <w:b/>
        </w:rPr>
        <w:t xml:space="preserve">Kysymys 8</w:t>
      </w:r>
    </w:p>
    <w:p>
      <w:r>
        <w:t xml:space="preserve">Missä kohdin Nebraskan vaikutusvalta vähenisi 36. lisäyksen myötä?</w:t>
      </w:r>
    </w:p>
    <w:p>
      <w:r>
        <w:rPr>
          <w:b/>
        </w:rPr>
        <w:t xml:space="preserve">Kysymys 9</w:t>
      </w:r>
    </w:p>
    <w:p>
      <w:r>
        <w:t xml:space="preserve">Kuinka suuri osa Nebraskan väestöstä ei pitänyt tarkistuksesta?</w:t>
      </w:r>
    </w:p>
    <w:p>
      <w:r>
        <w:br w:type="page"/>
      </w:r>
    </w:p>
    <w:p>
      <w:r>
        <w:rPr>
          <w:b/>
          <w:u w:val="single"/>
        </w:rPr>
        <w:t xml:space="preserve">Asiakirjan numero 312</w:t>
      </w:r>
    </w:p>
    <w:p>
      <w:r>
        <w:rPr>
          <w:b/>
        </w:rPr>
        <w:t xml:space="preserve">Tekstin numero 0</w:t>
      </w:r>
    </w:p>
    <w:p>
      <w:r>
        <w:t xml:space="preserve">Nykyinen liberaalipuolue kannattaa yleensä talousliberalismia (ks. </w:t>
      </w:r>
      <w:r>
        <w:rPr>
          <w:color w:val="A9A9A9"/>
        </w:rPr>
        <w:t xml:space="preserve">Uusi oikeisto</w:t>
      </w:r>
      <w:r>
        <w:t xml:space="preserve">). </w:t>
      </w:r>
      <w:r>
        <w:t xml:space="preserve">Historiallisesti puolue on kannattanut enemmän </w:t>
      </w:r>
      <w:r>
        <w:rPr>
          <w:color w:val="DCDCDC"/>
        </w:rPr>
        <w:t xml:space="preserve">taloudellista protektionismia ja interventionismia </w:t>
      </w:r>
      <w:r>
        <w:t xml:space="preserve">kuin viime vuosikymmeninä. Puolue on kuitenkin perustamisestaan lähtien pitänyt itseään </w:t>
      </w:r>
      <w:r>
        <w:rPr>
          <w:color w:val="2F4F4F"/>
        </w:rPr>
        <w:t xml:space="preserve">antisosialistisena</w:t>
      </w:r>
      <w:r>
        <w:t xml:space="preserve">. Sosialismin ja kommunismin voimakas vastustaminen Australiassa ja ulkomailla oli yksi sen perusperiaatteista. Puolueen perustaja ja pitkäaikaisin johtaja </w:t>
      </w:r>
      <w:r>
        <w:rPr>
          <w:color w:val="556B2F"/>
        </w:rPr>
        <w:t xml:space="preserve">Robert Menzies </w:t>
      </w:r>
      <w:r>
        <w:t xml:space="preserve">ajatteli, että Australian keskiluokka muodostaisi puolueen tärkeimmän äänestäjäkunnan</w:t>
      </w:r>
      <w:r>
        <w:t xml:space="preserve">.</w:t>
      </w:r>
    </w:p>
    <w:p>
      <w:r>
        <w:rPr>
          <w:b/>
        </w:rPr>
        <w:t xml:space="preserve">Kysymys 0</w:t>
      </w:r>
    </w:p>
    <w:p>
      <w:r>
        <w:t xml:space="preserve">Mihin talousliberalismiin joskus myös viitataan?</w:t>
      </w:r>
    </w:p>
    <w:p>
      <w:r>
        <w:rPr>
          <w:b/>
        </w:rPr>
        <w:t xml:space="preserve">Kysymys 1</w:t>
      </w:r>
    </w:p>
    <w:p>
      <w:r>
        <w:t xml:space="preserve">Pitääkö Australian liberaalipuolue itseään sosialistisena vai antisosialistisena?</w:t>
      </w:r>
    </w:p>
    <w:p>
      <w:r>
        <w:rPr>
          <w:b/>
        </w:rPr>
        <w:t xml:space="preserve">Kysymys 2</w:t>
      </w:r>
    </w:p>
    <w:p>
      <w:r>
        <w:t xml:space="preserve">Kuka oli Australian liberaalipuolueen pitkäaikaisin johtaja?</w:t>
      </w:r>
    </w:p>
    <w:p>
      <w:r>
        <w:rPr>
          <w:b/>
        </w:rPr>
        <w:t xml:space="preserve">Kysymys 3</w:t>
      </w:r>
    </w:p>
    <w:p>
      <w:r>
        <w:t xml:space="preserve">Kuka perusti Australian liberaalipuolueen?</w:t>
      </w:r>
    </w:p>
    <w:p>
      <w:r>
        <w:rPr>
          <w:b/>
        </w:rPr>
        <w:t xml:space="preserve">Kysymys 4</w:t>
      </w:r>
    </w:p>
    <w:p>
      <w:r>
        <w:t xml:space="preserve">Mihin kommunismiin myös viitataan?</w:t>
      </w:r>
    </w:p>
    <w:p>
      <w:r>
        <w:rPr>
          <w:b/>
        </w:rPr>
        <w:t xml:space="preserve">Kysymys 5</w:t>
      </w:r>
    </w:p>
    <w:p>
      <w:r>
        <w:t xml:space="preserve">Pitääkö Australian liberaalipuolue itseään liberaalina vai antisosialistina?</w:t>
      </w:r>
    </w:p>
    <w:p>
      <w:r>
        <w:rPr>
          <w:b/>
        </w:rPr>
        <w:t xml:space="preserve">Kysymys 6</w:t>
      </w:r>
    </w:p>
    <w:p>
      <w:r>
        <w:t xml:space="preserve">Kuka oli Australian liberaalipuolueen pitkäaikaisin sosialisti?</w:t>
      </w:r>
    </w:p>
    <w:p>
      <w:r>
        <w:rPr>
          <w:b/>
        </w:rPr>
        <w:t xml:space="preserve">Kysymys 7</w:t>
      </w:r>
    </w:p>
    <w:p>
      <w:r>
        <w:t xml:space="preserve">Kuka perusti kommunismin Australiaan?</w:t>
      </w:r>
    </w:p>
    <w:p>
      <w:r>
        <w:rPr>
          <w:b/>
        </w:rPr>
        <w:t xml:space="preserve">Kysymys 8</w:t>
      </w:r>
    </w:p>
    <w:p>
      <w:r>
        <w:t xml:space="preserve">Mitä Australian keskiluokka on nyt tukenut enemmän?</w:t>
      </w:r>
    </w:p>
    <w:p>
      <w:r>
        <w:rPr>
          <w:b/>
        </w:rPr>
        <w:t xml:space="preserve">Teksti numero 1</w:t>
      </w:r>
    </w:p>
    <w:p>
      <w:r>
        <w:t xml:space="preserve">Liberaalit ovat koko historiansa ajan olleet vaalien kannalta pitkälti </w:t>
      </w:r>
      <w:r>
        <w:rPr>
          <w:color w:val="A9A9A9"/>
        </w:rPr>
        <w:t xml:space="preserve">keskiluokan </w:t>
      </w:r>
      <w:r>
        <w:t xml:space="preserve">puolue </w:t>
      </w:r>
      <w:r>
        <w:t xml:space="preserve">(jota Menzies kutsui puolueen perustamisen aikoihin "unohdetuiksi ihmisiksi"), vaikka tällaiset luokkaperusteiset äänestyskäyttäytymismallit eivät olekaan enää niin selviä kuin ennen. </w:t>
      </w:r>
      <w:r>
        <w:rPr>
          <w:color w:val="DCDCDC"/>
        </w:rPr>
        <w:t xml:space="preserve">1970-luvulla </w:t>
      </w:r>
      <w:r>
        <w:t xml:space="preserve">syntyi vasemmistolainen keskiluokka, joka ei enää äänestänyt liberaaleja. 1970-luvulla yksi vaikutus oli </w:t>
      </w:r>
      <w:r>
        <w:t xml:space="preserve">entisen liberaaliministerin </w:t>
      </w:r>
      <w:r>
        <w:rPr>
          <w:color w:val="556B2F"/>
        </w:rPr>
        <w:t xml:space="preserve">Don Chippin </w:t>
      </w:r>
      <w:r>
        <w:t xml:space="preserve">ja pienempien liberaalipuolueiden jäsenten </w:t>
      </w:r>
      <w:r>
        <w:rPr>
          <w:color w:val="2F4F4F"/>
        </w:rPr>
        <w:t xml:space="preserve">vuonna</w:t>
      </w:r>
      <w:r>
        <w:t xml:space="preserve"> 1977 perustaman Australian demokraattien irtautumispuolueen menestys</w:t>
      </w:r>
      <w:r>
        <w:t xml:space="preserve">; muut keskiluokan vasemmistolaiseen osaan kuuluneet siirtyivät työväenpuolueen kannattajiksi.[Toisaalta </w:t>
      </w:r>
      <w:r>
        <w:t xml:space="preserve">liberaalit ovat menestyneet viime vuosina yhä paremmin sosiaalisesti konservatiivisten työväenluokan äänestäjien keskuudessa. liberaalipuolueen tärkein kannatuspohja on kuitenkin edelleen ylempi keskiluokka; 20 rikkaimmasta liittovaltion vaalipiiristä 16 on </w:t>
      </w:r>
      <w:r>
        <w:rPr>
          <w:color w:val="6B8E23"/>
        </w:rPr>
        <w:t xml:space="preserve">liberaalien </w:t>
      </w:r>
      <w:r>
        <w:t xml:space="preserve">hallussa</w:t>
      </w:r>
      <w:r>
        <w:t xml:space="preserve">, ja useimmat niistä ovat turvallisia paikkoja. Maaseutualueilla he joko kilpailevat tai solmivat aselevon Nationalsin kanssa eri tekijöistä riippuen.</w:t>
      </w:r>
    </w:p>
    <w:p>
      <w:r>
        <w:rPr>
          <w:b/>
        </w:rPr>
        <w:t xml:space="preserve">Kysymys 0</w:t>
      </w:r>
    </w:p>
    <w:p>
      <w:r>
        <w:t xml:space="preserve">Keitä kutsutaan "unohdetuiksi ihmisiksi"?</w:t>
      </w:r>
    </w:p>
    <w:p>
      <w:r>
        <w:rPr>
          <w:b/>
        </w:rPr>
        <w:t xml:space="preserve">Kysymys 1</w:t>
      </w:r>
    </w:p>
    <w:p>
      <w:r>
        <w:t xml:space="preserve">Minä vuonna Australian demokraatit perustettiin?</w:t>
      </w:r>
    </w:p>
    <w:p>
      <w:r>
        <w:rPr>
          <w:b/>
        </w:rPr>
        <w:t xml:space="preserve">Kysymys 2</w:t>
      </w:r>
    </w:p>
    <w:p>
      <w:r>
        <w:t xml:space="preserve">Kuka entinen liberaali perusti Australian demokraatit vuonna 1977?</w:t>
      </w:r>
    </w:p>
    <w:p>
      <w:r>
        <w:rPr>
          <w:b/>
        </w:rPr>
        <w:t xml:space="preserve">Kysymys 3</w:t>
      </w:r>
    </w:p>
    <w:p>
      <w:r>
        <w:t xml:space="preserve">Keitä kutsutaan äänestäjiksi?</w:t>
      </w:r>
    </w:p>
    <w:p>
      <w:r>
        <w:rPr>
          <w:b/>
        </w:rPr>
        <w:t xml:space="preserve">Kysymys 4</w:t>
      </w:r>
    </w:p>
    <w:p>
      <w:r>
        <w:t xml:space="preserve">Minä vuonna liberaalipuolue perustettiin?</w:t>
      </w:r>
    </w:p>
    <w:p>
      <w:r>
        <w:rPr>
          <w:b/>
        </w:rPr>
        <w:t xml:space="preserve">Kysymys 5</w:t>
      </w:r>
    </w:p>
    <w:p>
      <w:r>
        <w:t xml:space="preserve">Kuka entinen liberaali perusti liberaalipuolueen vuonna 1977?</w:t>
      </w:r>
    </w:p>
    <w:p>
      <w:r>
        <w:rPr>
          <w:b/>
        </w:rPr>
        <w:t xml:space="preserve">Kysymys 6</w:t>
      </w:r>
    </w:p>
    <w:p>
      <w:r>
        <w:t xml:space="preserve">Kenen hallussa on 16 keskiluokkaista äänestäjää 20:stä?</w:t>
      </w:r>
    </w:p>
    <w:p>
      <w:r>
        <w:rPr>
          <w:b/>
        </w:rPr>
        <w:t xml:space="preserve">Kysymys 7</w:t>
      </w:r>
    </w:p>
    <w:p>
      <w:r>
        <w:t xml:space="preserve">Milloin syntyi vasemmistolainen liittovaltion äänestäjäkunta, joka ei enää äänestänyt liberaaleja?</w:t>
      </w:r>
    </w:p>
    <w:p>
      <w:r>
        <w:rPr>
          <w:b/>
        </w:rPr>
        <w:t xml:space="preserve">Teksti numero 2</w:t>
      </w:r>
    </w:p>
    <w:p>
      <w:r>
        <w:rPr>
          <w:color w:val="A9A9A9"/>
        </w:rPr>
        <w:t xml:space="preserve">Kotimaassa </w:t>
      </w:r>
      <w:r>
        <w:t xml:space="preserve">Menzies johti melko säänneltyä taloutta, jossa yleishyödylliset laitokset olivat </w:t>
      </w:r>
      <w:r>
        <w:rPr>
          <w:color w:val="DCDCDC"/>
        </w:rPr>
        <w:t xml:space="preserve">julkisessa </w:t>
      </w:r>
      <w:r>
        <w:t xml:space="preserve">omistuksessa ja kaupallista toimintaa säänneltiin pitkälle keskitetyllä palkkasääntelyllä ja korkeilla tariffeilla. Liberaalijohtajat Menziesistä Malcolm Fraseriin </w:t>
      </w:r>
      <w:r>
        <w:t xml:space="preserve">pitivät</w:t>
      </w:r>
      <w:r>
        <w:rPr>
          <w:color w:val="2F4F4F"/>
        </w:rPr>
        <w:t xml:space="preserve"> yleensä </w:t>
      </w:r>
      <w:r>
        <w:t xml:space="preserve">yllä Australian korkeaa tullitasoa. Tuolloin </w:t>
      </w:r>
      <w:r>
        <w:t xml:space="preserve">liberaalien koalitiokumppanilla, </w:t>
      </w:r>
      <w:r>
        <w:rPr>
          <w:color w:val="A0522D"/>
        </w:rPr>
        <w:t xml:space="preserve">Country Partyllä, joka oli </w:t>
      </w:r>
      <w:r>
        <w:t xml:space="preserve">vanhempi koalition kahdesta osapuolesta (nykyisin tunnetaan nimellä "National Party"), oli huomattava vaikutusvalta hallituksen talouspolitiikkaan. Vasta </w:t>
      </w:r>
      <w:r>
        <w:rPr>
          <w:color w:val="228B22"/>
        </w:rPr>
        <w:t xml:space="preserve">1970-luvun </w:t>
      </w:r>
      <w:r>
        <w:t xml:space="preserve">loppupuolella </w:t>
      </w:r>
      <w:r>
        <w:rPr>
          <w:color w:val="228B22"/>
        </w:rPr>
        <w:t xml:space="preserve">ja 1980-luvulla, jolloin puolue oli poissa liittovaltion vallasta</w:t>
      </w:r>
      <w:r>
        <w:t xml:space="preserve">, puolueeseen alkoi vaikuttaa niin sanottu "uusi oikeisto", </w:t>
      </w:r>
      <w:r>
        <w:rPr>
          <w:color w:val="191970"/>
        </w:rPr>
        <w:t xml:space="preserve">konservatiivinen liberaaliryhmä, joka kannatti markkinoiden sääntelyn purkamista, julkisten laitosten yksityistämistä, hallitusohjelmien koon pienentämistä ja veronalennuksia</w:t>
      </w:r>
      <w:r>
        <w:t xml:space="preserve">.</w:t>
      </w:r>
    </w:p>
    <w:p>
      <w:r>
        <w:rPr>
          <w:b/>
        </w:rPr>
        <w:t xml:space="preserve">Kysymys 0</w:t>
      </w:r>
    </w:p>
    <w:p>
      <w:r>
        <w:t xml:space="preserve">Nostivatko Mezies ja Malcom Fraser tariffitasoja, säilyttivätkö ne vai laskivatko ne niitä?</w:t>
      </w:r>
    </w:p>
    <w:p>
      <w:r>
        <w:rPr>
          <w:b/>
        </w:rPr>
        <w:t xml:space="preserve">Kysymys 1</w:t>
      </w:r>
    </w:p>
    <w:p>
      <w:r>
        <w:t xml:space="preserve">Mikä ryhmä tunnetaan tällä hetkellä nimellä "Kansallinen puolue"?</w:t>
      </w:r>
    </w:p>
    <w:p>
      <w:r>
        <w:rPr>
          <w:b/>
        </w:rPr>
        <w:t xml:space="preserve">Kysymys 2</w:t>
      </w:r>
    </w:p>
    <w:p>
      <w:r>
        <w:t xml:space="preserve">Mikä on "uusi oikeisto"?</w:t>
      </w:r>
    </w:p>
    <w:p>
      <w:r>
        <w:rPr>
          <w:b/>
        </w:rPr>
        <w:t xml:space="preserve">Kysymys 3</w:t>
      </w:r>
    </w:p>
    <w:p>
      <w:r>
        <w:t xml:space="preserve">Oliko yleishyödylliset laitokset Menzien taloudessa julkisessa vai yksityisessä omistuksessa?</w:t>
      </w:r>
    </w:p>
    <w:p>
      <w:r>
        <w:rPr>
          <w:b/>
        </w:rPr>
        <w:t xml:space="preserve">Kysymys 4</w:t>
      </w:r>
    </w:p>
    <w:p>
      <w:r>
        <w:t xml:space="preserve">Nostivatko, säilyttivätkö vai laskivatko Mezies ja Malcom Fraser markkinatasoa?</w:t>
      </w:r>
    </w:p>
    <w:p>
      <w:r>
        <w:rPr>
          <w:b/>
        </w:rPr>
        <w:t xml:space="preserve">Kysymys 5</w:t>
      </w:r>
    </w:p>
    <w:p>
      <w:r>
        <w:t xml:space="preserve">Mikä ryhmä tunnetaan tällä hetkellä Australian puolueena?</w:t>
      </w:r>
    </w:p>
    <w:p>
      <w:r>
        <w:rPr>
          <w:b/>
        </w:rPr>
        <w:t xml:space="preserve">Kysymys 6</w:t>
      </w:r>
    </w:p>
    <w:p>
      <w:r>
        <w:t xml:space="preserve">Oliko tullit julkisessa vai yksityisessä omistuksessa Menzien taloudessa?</w:t>
      </w:r>
    </w:p>
    <w:p>
      <w:r>
        <w:rPr>
          <w:b/>
        </w:rPr>
        <w:t xml:space="preserve">Kysymys 7</w:t>
      </w:r>
    </w:p>
    <w:p>
      <w:r>
        <w:t xml:space="preserve">Milloin Malcolm Fraser alkoi saada vaikutteita uudelta oikeistolta?</w:t>
      </w:r>
    </w:p>
    <w:p>
      <w:r>
        <w:rPr>
          <w:b/>
        </w:rPr>
        <w:t xml:space="preserve">Kysymys 8</w:t>
      </w:r>
    </w:p>
    <w:p>
      <w:r>
        <w:t xml:space="preserve">Missä Fraser johti kohtuullisesti säänneltyä taloutta?</w:t>
      </w:r>
    </w:p>
    <w:p>
      <w:r>
        <w:rPr>
          <w:b/>
        </w:rPr>
        <w:t xml:space="preserve">Teksti numero 3</w:t>
      </w:r>
    </w:p>
    <w:p>
      <w:r>
        <w:t xml:space="preserve">Liberaalien välitön edeltäjä oli </w:t>
      </w:r>
      <w:r>
        <w:rPr>
          <w:color w:val="A9A9A9"/>
        </w:rPr>
        <w:t xml:space="preserve">United Australia Party (UAP)</w:t>
      </w:r>
      <w:r>
        <w:t xml:space="preserve">. </w:t>
      </w:r>
      <w:r>
        <w:t xml:space="preserve">Laajemmin katsottuna liberaalipuolueen ideologinen perimä ulottui </w:t>
      </w:r>
      <w:r>
        <w:rPr>
          <w:color w:val="DCDCDC"/>
        </w:rPr>
        <w:t xml:space="preserve">ensimmäisten kansainyhteisön parlamenttien työväenpuolueen vastaisiin ryhmittymiin</w:t>
      </w:r>
      <w:r>
        <w:t xml:space="preserve">. </w:t>
      </w:r>
      <w:r>
        <w:t xml:space="preserve">Kansainyhteisön liberaalipuolue oli </w:t>
      </w:r>
      <w:r>
        <w:t xml:space="preserve">toisen pääministerin Alfred Deakinin </w:t>
      </w:r>
      <w:r>
        <w:t xml:space="preserve">vuonna </w:t>
      </w:r>
      <w:r>
        <w:rPr>
          <w:color w:val="2F4F4F"/>
        </w:rPr>
        <w:t xml:space="preserve">1909</w:t>
      </w:r>
      <w:r>
        <w:t xml:space="preserve"> tekemä </w:t>
      </w:r>
      <w:r>
        <w:t xml:space="preserve">vapaakauppapuolueen ja protektionistipuolueen fuusio </w:t>
      </w:r>
      <w:r>
        <w:t xml:space="preserve">vastauksena työväenpuolueen kasvavaan vaalipainoon. Kansainyhteisön liberaalipuolue yhdistyi useiden työväenpuolueen toisinajattelijoiden (mukaan lukien Billy Hughes) kanssa muodostaen </w:t>
      </w:r>
      <w:r>
        <w:rPr>
          <w:color w:val="556B2F"/>
        </w:rPr>
        <w:t xml:space="preserve">Australian kansallispuolueen </w:t>
      </w:r>
      <w:r>
        <w:t xml:space="preserve">vuonna </w:t>
      </w:r>
      <w:r>
        <w:rPr>
          <w:color w:val="6B8E23"/>
        </w:rPr>
        <w:t xml:space="preserve">1917</w:t>
      </w:r>
      <w:r>
        <w:t xml:space="preserve">. Tämä puolue puolestaan yhdistyi työväenpuolueen toisinajattelijoiden kanssa muodostaen UAP:n vuonna 1931.</w:t>
      </w:r>
    </w:p>
    <w:p>
      <w:r>
        <w:rPr>
          <w:b/>
        </w:rPr>
        <w:t xml:space="preserve">Kysymys 0</w:t>
      </w:r>
    </w:p>
    <w:p>
      <w:r>
        <w:t xml:space="preserve">Mikä ryhmä oli liberaalien edeltäjä?</w:t>
      </w:r>
    </w:p>
    <w:p>
      <w:r>
        <w:rPr>
          <w:b/>
        </w:rPr>
        <w:t xml:space="preserve">Kysymys 1</w:t>
      </w:r>
    </w:p>
    <w:p>
      <w:r>
        <w:t xml:space="preserve">Mistä liberaalien ideologia sai alkunsa?</w:t>
      </w:r>
    </w:p>
    <w:p>
      <w:r>
        <w:rPr>
          <w:b/>
        </w:rPr>
        <w:t xml:space="preserve">Kysymys 2</w:t>
      </w:r>
    </w:p>
    <w:p>
      <w:r>
        <w:t xml:space="preserve">Mihin Kansainyhteisön liberaalipuolue yhdistyi?</w:t>
      </w:r>
    </w:p>
    <w:p>
      <w:r>
        <w:rPr>
          <w:b/>
        </w:rPr>
        <w:t xml:space="preserve">Kysymys 3</w:t>
      </w:r>
    </w:p>
    <w:p>
      <w:r>
        <w:t xml:space="preserve">Minä vuonna Australian kansallispuolue perustettiin?</w:t>
      </w:r>
    </w:p>
    <w:p>
      <w:r>
        <w:rPr>
          <w:b/>
        </w:rPr>
        <w:t xml:space="preserve">Kysymys 4</w:t>
      </w:r>
    </w:p>
    <w:p>
      <w:r>
        <w:t xml:space="preserve">Mikä ryhmä oli Vapaakauppapuolueen edeltäjä?</w:t>
      </w:r>
    </w:p>
    <w:p>
      <w:r>
        <w:rPr>
          <w:b/>
        </w:rPr>
        <w:t xml:space="preserve">Kysymys 5</w:t>
      </w:r>
    </w:p>
    <w:p>
      <w:r>
        <w:t xml:space="preserve">Mistä liberaalien näkyvyys johtui?</w:t>
      </w:r>
    </w:p>
    <w:p>
      <w:r>
        <w:rPr>
          <w:b/>
        </w:rPr>
        <w:t xml:space="preserve">Kysymys 6</w:t>
      </w:r>
    </w:p>
    <w:p>
      <w:r>
        <w:t xml:space="preserve">Mihin UAP yhdistyi?</w:t>
      </w:r>
    </w:p>
    <w:p>
      <w:r>
        <w:rPr>
          <w:b/>
        </w:rPr>
        <w:t xml:space="preserve">Kysymys 7</w:t>
      </w:r>
    </w:p>
    <w:p>
      <w:r>
        <w:t xml:space="preserve">Minä vuonna pääministeripuolue perustettiin?</w:t>
      </w:r>
    </w:p>
    <w:p>
      <w:r>
        <w:rPr>
          <w:b/>
        </w:rPr>
        <w:t xml:space="preserve">Kysymys 8</w:t>
      </w:r>
    </w:p>
    <w:p>
      <w:r>
        <w:t xml:space="preserve">Milloin Billy Hughes sulautti vapaakauppapuolueen ja protektionistipuolueen yhteen?</w:t>
      </w:r>
    </w:p>
    <w:p>
      <w:r>
        <w:rPr>
          <w:b/>
        </w:rPr>
        <w:t xml:space="preserve">Teksti numero 4</w:t>
      </w:r>
    </w:p>
    <w:p>
      <w:r>
        <w:t xml:space="preserve">UAP oli muodostettu uudeksi konservatiiviseksi liittoumaksi vuonna 1931, ja sen johtajana toimi työväenpuolueesta loikannut Joseph Lyons. Lyonsin ja muiden työväenpuolueen kapinallisten asenne työväenliikkeen radikaalimpia ehdotuksia vastaan </w:t>
      </w:r>
      <w:r>
        <w:rPr>
          <w:color w:val="A9A9A9"/>
        </w:rPr>
        <w:t xml:space="preserve">suuren laman </w:t>
      </w:r>
      <w:r>
        <w:t xml:space="preserve">käsittelemiseksi </w:t>
      </w:r>
      <w:r>
        <w:t xml:space="preserve">oli saanut nimekkäiden australialaisten konservatiivien tuen. Koska Australia kärsi yhä </w:t>
      </w:r>
      <w:r>
        <w:rPr>
          <w:color w:val="DCDCDC"/>
        </w:rPr>
        <w:t xml:space="preserve">suuren laman </w:t>
      </w:r>
      <w:r>
        <w:t xml:space="preserve">vaikutuksista</w:t>
      </w:r>
      <w:r>
        <w:t xml:space="preserve">, vastaperustettu puolue voitti vuoden 1931 vaaleissa murskavoiton, ja Lyonsin hallitus voitti </w:t>
      </w:r>
      <w:r>
        <w:rPr>
          <w:color w:val="2F4F4F"/>
        </w:rPr>
        <w:t xml:space="preserve">kolme </w:t>
      </w:r>
      <w:r>
        <w:t xml:space="preserve">peräkkäistä vaalia. Se vältti pitkälti keynesiläistä pumpputoimintaa ja harjoitti </w:t>
      </w:r>
      <w:r>
        <w:rPr>
          <w:color w:val="556B2F"/>
        </w:rPr>
        <w:t xml:space="preserve">konservatiivisempaa finanssipolitiikkaa, joka perustui velan vähentämiseen ja tasapainoiseen talousarvioon, jotta </w:t>
      </w:r>
      <w:r>
        <w:t xml:space="preserve">Australia voisi selviytyä lamasta. </w:t>
      </w:r>
      <w:r>
        <w:rPr>
          <w:color w:val="6B8E23"/>
        </w:rPr>
        <w:t xml:space="preserve">Lyonsin kuoltua vuonna 1939 </w:t>
      </w:r>
      <w:r>
        <w:t xml:space="preserve">Robert Menzies siirtyi pääministeriksi sodan kynnyksellä. Menzies toimi pääministerinä vuosina </w:t>
      </w:r>
      <w:r>
        <w:rPr>
          <w:color w:val="A0522D"/>
        </w:rPr>
        <w:t xml:space="preserve">1939-1941</w:t>
      </w:r>
      <w:r>
        <w:t xml:space="preserve">, mutta erosi toisen maailmansodan vähemmistöhallituksen johtajana parlamentaarisen enemmistön ollessa vajaa. Billy Hughesin johtama UAP hajosi kärsittyään raskaan tappion vuoden 1943 vaaleissa.</w:t>
      </w:r>
    </w:p>
    <w:p>
      <w:r>
        <w:rPr>
          <w:b/>
        </w:rPr>
        <w:t xml:space="preserve">Kysymys 0</w:t>
      </w:r>
    </w:p>
    <w:p>
      <w:r>
        <w:t xml:space="preserve">Mikä taloudellinen tapahtuma vaikutti vuoden 1931 vaaleihin?</w:t>
      </w:r>
    </w:p>
    <w:p>
      <w:r>
        <w:rPr>
          <w:b/>
        </w:rPr>
        <w:t xml:space="preserve">Kysymys 1</w:t>
      </w:r>
    </w:p>
    <w:p>
      <w:r>
        <w:t xml:space="preserve">Kuinka monta peräkkäistä vaalia Lyonin hallitus voitti?</w:t>
      </w:r>
    </w:p>
    <w:p>
      <w:r>
        <w:rPr>
          <w:b/>
        </w:rPr>
        <w:t xml:space="preserve">Kysymys 2</w:t>
      </w:r>
    </w:p>
    <w:p>
      <w:r>
        <w:t xml:space="preserve">Mikä tapahtuma sai Robert Menziesin nousemaan pääministeriksi?</w:t>
      </w:r>
    </w:p>
    <w:p>
      <w:r>
        <w:rPr>
          <w:b/>
        </w:rPr>
        <w:t xml:space="preserve">Kysymys 3</w:t>
      </w:r>
    </w:p>
    <w:p>
      <w:r>
        <w:t xml:space="preserve">Kuinka monta vuotta Robert Menzies toimi pääministerinä?</w:t>
      </w:r>
    </w:p>
    <w:p>
      <w:r>
        <w:rPr>
          <w:b/>
        </w:rPr>
        <w:t xml:space="preserve">Kysymys 4</w:t>
      </w:r>
    </w:p>
    <w:p>
      <w:r>
        <w:t xml:space="preserve">Mikä taloudellinen tapahtuma vaikutti vuoden 1943 vaaleihin?</w:t>
      </w:r>
    </w:p>
    <w:p>
      <w:r>
        <w:rPr>
          <w:b/>
        </w:rPr>
        <w:t xml:space="preserve">Kysymys 5</w:t>
      </w:r>
    </w:p>
    <w:p>
      <w:r>
        <w:t xml:space="preserve">Kuinka monta konservatiivivaalia Robert Menzies voitti?</w:t>
      </w:r>
    </w:p>
    <w:p>
      <w:r>
        <w:rPr>
          <w:b/>
        </w:rPr>
        <w:t xml:space="preserve">Kysymys 6</w:t>
      </w:r>
    </w:p>
    <w:p>
      <w:r>
        <w:t xml:space="preserve">Minkä tapahtuman vuoksi Billy Hughesista tuli pääministeri?</w:t>
      </w:r>
    </w:p>
    <w:p>
      <w:r>
        <w:rPr>
          <w:b/>
        </w:rPr>
        <w:t xml:space="preserve">Kysymys 7</w:t>
      </w:r>
    </w:p>
    <w:p>
      <w:r>
        <w:t xml:space="preserve">Kuinka monta vuotta Billy Hughes toimi pääministerinä?</w:t>
      </w:r>
    </w:p>
    <w:p>
      <w:r>
        <w:rPr>
          <w:b/>
        </w:rPr>
        <w:t xml:space="preserve">Kysymys 8</w:t>
      </w:r>
    </w:p>
    <w:p>
      <w:r>
        <w:t xml:space="preserve">Millä UAP saatiin pois lamasta?</w:t>
      </w:r>
    </w:p>
    <w:p>
      <w:r>
        <w:rPr>
          <w:b/>
        </w:rPr>
        <w:t xml:space="preserve">Teksti numero 5</w:t>
      </w:r>
    </w:p>
    <w:p>
      <w:r>
        <w:t xml:space="preserve">Menzies kutsui koolle konservatiivipuolueiden ja muiden </w:t>
      </w:r>
      <w:r>
        <w:t xml:space="preserve">Australian työväenpuoluetta vast</w:t>
      </w:r>
      <w:r>
        <w:rPr>
          <w:color w:val="A9A9A9"/>
        </w:rPr>
        <w:t xml:space="preserve">ustavien </w:t>
      </w:r>
      <w:r>
        <w:t xml:space="preserve">ryhmien konferenssin</w:t>
      </w:r>
      <w:r>
        <w:t xml:space="preserve">, joka kokoontui Canberrassa 13. lokakuuta 1944 ja uudelleen </w:t>
      </w:r>
      <w:r>
        <w:rPr>
          <w:color w:val="DCDCDC"/>
        </w:rPr>
        <w:t xml:space="preserve">Alburyssa Uudessa Etelä-Walesissa </w:t>
      </w:r>
      <w:r>
        <w:t xml:space="preserve">joulukuussa 1944. Vuodesta 1942 </w:t>
      </w:r>
      <w:r>
        <w:t xml:space="preserve">lähtien Menzies oli pitänyt julkista profiiliaan yllä sarjallaan "The Forgotten People" -radiopuheita, jotka muistuttivat </w:t>
      </w:r>
      <w:r>
        <w:rPr>
          <w:color w:val="556B2F"/>
        </w:rPr>
        <w:t xml:space="preserve">Franklin D. Rooseveltin </w:t>
      </w:r>
      <w:r>
        <w:t xml:space="preserve">1930-luvulla pitämiä </w:t>
      </w:r>
      <w:r>
        <w:rPr>
          <w:color w:val="556B2F"/>
        </w:rPr>
        <w:t xml:space="preserve">"takkahuonekeskusteluja" ja </w:t>
      </w:r>
      <w:r>
        <w:t xml:space="preserve">joissa hän puhui keskiluokasta </w:t>
      </w:r>
      <w:r>
        <w:rPr>
          <w:color w:val="6B8E23"/>
        </w:rPr>
        <w:t xml:space="preserve">"</w:t>
      </w:r>
      <w:r>
        <w:rPr>
          <w:color w:val="A0522D"/>
        </w:rPr>
        <w:t xml:space="preserve">Australian selkärankana</w:t>
      </w:r>
      <w:r>
        <w:rPr>
          <w:color w:val="6B8E23"/>
        </w:rPr>
        <w:t xml:space="preserve">"</w:t>
      </w:r>
      <w:r>
        <w:t xml:space="preserve">, mutta jota poliittiset puolueet olivat kuitenkin pitäneet itsestäänselvyytenä.</w:t>
      </w:r>
    </w:p>
    <w:p>
      <w:r>
        <w:rPr>
          <w:b/>
        </w:rPr>
        <w:t xml:space="preserve">Kysymys 0</w:t>
      </w:r>
    </w:p>
    <w:p>
      <w:r>
        <w:t xml:space="preserve">Mihin Menziesin "Unohdetut ihmiset" -radiopuheita verrataan?</w:t>
      </w:r>
    </w:p>
    <w:p>
      <w:r>
        <w:rPr>
          <w:b/>
        </w:rPr>
        <w:t xml:space="preserve">Kysymys 1</w:t>
      </w:r>
    </w:p>
    <w:p>
      <w:r>
        <w:t xml:space="preserve">Miten Roosevelt viittasi keskiluokkaan?</w:t>
      </w:r>
    </w:p>
    <w:p>
      <w:r>
        <w:rPr>
          <w:b/>
        </w:rPr>
        <w:t xml:space="preserve">Kysymys 2</w:t>
      </w:r>
    </w:p>
    <w:p>
      <w:r>
        <w:t xml:space="preserve">Oliko Canberrassa pidetty kokous Australian työväenpuoluetta tukeva vai vastustava ryhmä?</w:t>
      </w:r>
    </w:p>
    <w:p>
      <w:r>
        <w:rPr>
          <w:b/>
        </w:rPr>
        <w:t xml:space="preserve">Kysymys 3</w:t>
      </w:r>
    </w:p>
    <w:p>
      <w:r>
        <w:t xml:space="preserve">Missä järjestettiin toinen työväenvastainen puolue vuonna 1944?</w:t>
      </w:r>
    </w:p>
    <w:p>
      <w:r>
        <w:rPr>
          <w:b/>
        </w:rPr>
        <w:t xml:space="preserve">Kysymys 4</w:t>
      </w:r>
    </w:p>
    <w:p>
      <w:r>
        <w:t xml:space="preserve">Mihin Menziesin "unohdettujen ihmisten" poliittisia puolueita verrataan?</w:t>
      </w:r>
    </w:p>
    <w:p>
      <w:r>
        <w:rPr>
          <w:b/>
        </w:rPr>
        <w:t xml:space="preserve">Kysymys 5</w:t>
      </w:r>
    </w:p>
    <w:p>
      <w:r>
        <w:t xml:space="preserve">Oliko Canberrassa pidetty kokous Franklin D. Rooseveltia tukeva vai vastustava ryhmä?</w:t>
      </w:r>
    </w:p>
    <w:p>
      <w:r>
        <w:rPr>
          <w:b/>
        </w:rPr>
        <w:t xml:space="preserve">Kysymys 6</w:t>
      </w:r>
    </w:p>
    <w:p>
      <w:r>
        <w:t xml:space="preserve">Missä järjestettiin toinen nuotiokeskustelu vuonna 1944?</w:t>
      </w:r>
    </w:p>
    <w:p>
      <w:r>
        <w:rPr>
          <w:b/>
        </w:rPr>
        <w:t xml:space="preserve">Kysymys 7</w:t>
      </w:r>
    </w:p>
    <w:p>
      <w:r>
        <w:t xml:space="preserve">Miten Roosevelt viittasi poliittisiin puolueisiin?</w:t>
      </w:r>
    </w:p>
    <w:p>
      <w:r>
        <w:rPr>
          <w:b/>
        </w:rPr>
        <w:t xml:space="preserve">Kysymys 8</w:t>
      </w:r>
    </w:p>
    <w:p>
      <w:r>
        <w:t xml:space="preserve">Mistä lähtien Roosevelt piti yllä julkista profiiliaan "unohdetun kansan" kanssa?</w:t>
      </w:r>
    </w:p>
    <w:p>
      <w:r>
        <w:rPr>
          <w:b/>
        </w:rPr>
        <w:t xml:space="preserve">Teksti numero 6</w:t>
      </w:r>
    </w:p>
    <w:p>
      <w:r>
        <w:t xml:space="preserve">Puolueen perustamisesta ilmoitettiin virallisesti </w:t>
      </w:r>
      <w:r>
        <w:rPr>
          <w:color w:val="A9A9A9"/>
        </w:rPr>
        <w:t xml:space="preserve">Sydneyn kaupungintalolla </w:t>
      </w:r>
      <w:r>
        <w:t xml:space="preserve">31. elokuuta 1945. Se otti nimen "Liberal" </w:t>
      </w:r>
      <w:r>
        <w:rPr>
          <w:color w:val="DCDCDC"/>
        </w:rPr>
        <w:t xml:space="preserve">vanhan Kansainyhteisön liberaalipuolueen kunniaksi</w:t>
      </w:r>
      <w:r>
        <w:t xml:space="preserve">. Uutta puoluetta hallitsivat vanhan UAP:n jäänteet; muutamaa poikkeusta lukuun ottamatta UAP:n puoluetilasta tuli liberaalien puoluetila. </w:t>
      </w:r>
      <w:r>
        <w:t xml:space="preserve">Myös </w:t>
      </w:r>
      <w:r>
        <w:rPr>
          <w:color w:val="2F4F4F"/>
        </w:rPr>
        <w:t xml:space="preserve">Australian Women's National League</w:t>
      </w:r>
      <w:r>
        <w:t xml:space="preserve">, voimakas konservatiivinen naisjärjestö, yhdistyi uuteen puolueeseen. Myös Menziesin perustama konservatiivinen nuorisoryhmä Young Nationalists sulautui uuteen puolueeseen. Siitä </w:t>
      </w:r>
      <w:r>
        <w:t xml:space="preserve">tuli liberaalipuolueen nuoriso-osaston, </w:t>
      </w:r>
      <w:r>
        <w:rPr>
          <w:color w:val="556B2F"/>
        </w:rPr>
        <w:t xml:space="preserve">Young Liberalsin, </w:t>
      </w:r>
      <w:r>
        <w:t xml:space="preserve">ydin</w:t>
      </w:r>
      <w:r>
        <w:t xml:space="preserve">. </w:t>
      </w:r>
      <w:r>
        <w:t xml:space="preserve">Syyskuuhun 1945 mennessä </w:t>
      </w:r>
      <w:r>
        <w:t xml:space="preserve">jäseniä </w:t>
      </w:r>
      <w:r>
        <w:t xml:space="preserve">oli </w:t>
      </w:r>
      <w:r>
        <w:rPr>
          <w:color w:val="6B8E23"/>
        </w:rPr>
        <w:t xml:space="preserve">yli 90 000</w:t>
      </w:r>
      <w:r>
        <w:t xml:space="preserve">, joista monet eivät olleet aiemmin kuuluneet mihinkään poliittiseen puolueeseen.</w:t>
      </w:r>
    </w:p>
    <w:p>
      <w:r>
        <w:rPr>
          <w:b/>
        </w:rPr>
        <w:t xml:space="preserve">Kysymys 0</w:t>
      </w:r>
    </w:p>
    <w:p>
      <w:r>
        <w:t xml:space="preserve">Missä liberaalipuolueen perustamisesta ilmoitettiin virallisesti?</w:t>
      </w:r>
    </w:p>
    <w:p>
      <w:r>
        <w:rPr>
          <w:b/>
        </w:rPr>
        <w:t xml:space="preserve">Kysymys 1</w:t>
      </w:r>
    </w:p>
    <w:p>
      <w:r>
        <w:t xml:space="preserve">Mistä nimi "liberaali" on peräisin?</w:t>
      </w:r>
    </w:p>
    <w:p>
      <w:r>
        <w:rPr>
          <w:b/>
        </w:rPr>
        <w:t xml:space="preserve">Kysymys 2</w:t>
      </w:r>
    </w:p>
    <w:p>
      <w:r>
        <w:t xml:space="preserve">Mikä oli liberaalipuolueen nuorisojaoston nimi?</w:t>
      </w:r>
    </w:p>
    <w:p>
      <w:r>
        <w:rPr>
          <w:b/>
        </w:rPr>
        <w:t xml:space="preserve">Kysymys 3</w:t>
      </w:r>
    </w:p>
    <w:p>
      <w:r>
        <w:t xml:space="preserve">Kuinka monta jäsentä Nuorissa liberaaleissa oli syyskuussa 1945?</w:t>
      </w:r>
    </w:p>
    <w:p>
      <w:r>
        <w:rPr>
          <w:b/>
        </w:rPr>
        <w:t xml:space="preserve">Kysymys 4</w:t>
      </w:r>
    </w:p>
    <w:p>
      <w:r>
        <w:t xml:space="preserve">Missä UAP-puolueen perustamisesta ilmoitettiin virallisesti?</w:t>
      </w:r>
    </w:p>
    <w:p>
      <w:r>
        <w:rPr>
          <w:b/>
        </w:rPr>
        <w:t xml:space="preserve">Kysymys 5</w:t>
      </w:r>
    </w:p>
    <w:p>
      <w:r>
        <w:t xml:space="preserve">Mistä nimi "Nuoret kansallismieliset" on peräisin?</w:t>
      </w:r>
    </w:p>
    <w:p>
      <w:r>
        <w:rPr>
          <w:b/>
        </w:rPr>
        <w:t xml:space="preserve">Kysymys 6</w:t>
      </w:r>
    </w:p>
    <w:p>
      <w:r>
        <w:t xml:space="preserve">Mikä oli liberaalipuolueen konservatiivisen osaston nimi?</w:t>
      </w:r>
    </w:p>
    <w:p>
      <w:r>
        <w:rPr>
          <w:b/>
        </w:rPr>
        <w:t xml:space="preserve">Kysymys 7</w:t>
      </w:r>
    </w:p>
    <w:p>
      <w:r>
        <w:t xml:space="preserve">Kuinka monta jäsentä UAP:ssa oli syyskuuhun 1945 mennessä?</w:t>
      </w:r>
    </w:p>
    <w:p>
      <w:r>
        <w:rPr>
          <w:b/>
        </w:rPr>
        <w:t xml:space="preserve">Kysymys 8</w:t>
      </w:r>
    </w:p>
    <w:p>
      <w:r>
        <w:t xml:space="preserve">Mikä oli vaikutusvaltainen liberaali naisjärjestö?</w:t>
      </w:r>
    </w:p>
    <w:p>
      <w:r>
        <w:rPr>
          <w:b/>
        </w:rPr>
        <w:t xml:space="preserve">Teksti numero 7</w:t>
      </w:r>
    </w:p>
    <w:p>
      <w:r>
        <w:t xml:space="preserve">Vuoden 1946 vaaleissa työväenpuolueelle kärsityn tappion jälkeen Menzies johti liberaalit voittoon vuoden 1949 vaaleissa, ja puolue pysyi hallituksessa </w:t>
      </w:r>
      <w:r>
        <w:rPr>
          <w:color w:val="A9A9A9"/>
        </w:rPr>
        <w:t xml:space="preserve">ennätykselliset 23 vuotta - tämä on edelleen </w:t>
      </w:r>
      <w:r>
        <w:t xml:space="preserve">pisin yhtäjaksoinen hallituskausi liittovaltion tasolla. </w:t>
      </w:r>
      <w:r>
        <w:rPr>
          <w:color w:val="DCDCDC"/>
        </w:rPr>
        <w:t xml:space="preserve">Menziesin hallituksen sodanjälkeisen nousukauden aikana (1949-1966) </w:t>
      </w:r>
      <w:r>
        <w:t xml:space="preserve">Australiassa koettiin pitkäaikaista talouskasvua</w:t>
      </w:r>
      <w:r>
        <w:t xml:space="preserve">, ja </w:t>
      </w:r>
      <w:r>
        <w:rPr>
          <w:color w:val="2F4F4F"/>
        </w:rPr>
        <w:t xml:space="preserve">Menzies </w:t>
      </w:r>
      <w:r>
        <w:t xml:space="preserve">täytti vuoden 1949 vaaleissa antamansa lupaukset </w:t>
      </w:r>
      <w:r>
        <w:rPr>
          <w:color w:val="556B2F"/>
        </w:rPr>
        <w:t xml:space="preserve">voin, teen ja bensiinin säännöstelyn lopettamisesta sekä viiden shillingin suuruisesta lahjoituksesta esikoislapsille </w:t>
      </w:r>
      <w:r>
        <w:t xml:space="preserve">ja muillekin. Vaikka </w:t>
      </w:r>
      <w:r>
        <w:rPr>
          <w:color w:val="6B8E23"/>
        </w:rPr>
        <w:t xml:space="preserve">Menziesin hallitus </w:t>
      </w:r>
      <w:r>
        <w:t xml:space="preserve">oli itse häpeilemätön anglofiili, se </w:t>
      </w:r>
      <w:r>
        <w:t xml:space="preserve">solmi useita merkittäviä puolustus- ja kauppasopimuksia, joiden ansiosta Australia pääsi sodan jälkeen pois Ison-Britannian vaikutuspiiristä, avasi Australian monikansalliselle siirtolaisuudelle ja käynnisti merkittäviä aboriginaaleja koskevia lakiuudistuksia.</w:t>
      </w:r>
    </w:p>
    <w:p>
      <w:r>
        <w:rPr>
          <w:b/>
        </w:rPr>
        <w:t xml:space="preserve">Kysymys 0</w:t>
      </w:r>
    </w:p>
    <w:p>
      <w:r>
        <w:t xml:space="preserve">Kuinka monta vuotta liberaalit olivat vallassa vuoden 1949 vaalien jälkeen?</w:t>
      </w:r>
    </w:p>
    <w:p>
      <w:r>
        <w:rPr>
          <w:b/>
        </w:rPr>
        <w:t xml:space="preserve">Kysymys 1</w:t>
      </w:r>
    </w:p>
    <w:p>
      <w:r>
        <w:t xml:space="preserve">Mitä lupauksia Menzies antoi vuoden 1949 vaaleissa?</w:t>
      </w:r>
    </w:p>
    <w:p>
      <w:r>
        <w:rPr>
          <w:b/>
        </w:rPr>
        <w:t xml:space="preserve">Kysymys 2</w:t>
      </w:r>
    </w:p>
    <w:p>
      <w:r>
        <w:t xml:space="preserve">Minkä ajanjakson aikana Australian talous kasvoi pitkällä aikavälillä?</w:t>
      </w:r>
    </w:p>
    <w:p>
      <w:r>
        <w:rPr>
          <w:b/>
        </w:rPr>
        <w:t xml:space="preserve">Kysymys 3</w:t>
      </w:r>
    </w:p>
    <w:p>
      <w:r>
        <w:t xml:space="preserve">Kuinka monta vuotta liberaalit olivat vallassa vuoden 1966 vaalien jälkeen?</w:t>
      </w:r>
    </w:p>
    <w:p>
      <w:r>
        <w:rPr>
          <w:b/>
        </w:rPr>
        <w:t xml:space="preserve">Kysymys 4</w:t>
      </w:r>
    </w:p>
    <w:p>
      <w:r>
        <w:t xml:space="preserve">Mitä lupauksia Menzies antoi vuoden 1966 vaaleissa?</w:t>
      </w:r>
    </w:p>
    <w:p>
      <w:r>
        <w:rPr>
          <w:b/>
        </w:rPr>
        <w:t xml:space="preserve">Kysymys 5</w:t>
      </w:r>
    </w:p>
    <w:p>
      <w:r>
        <w:t xml:space="preserve">Minkä ajanjakson aikana Australiassa toteutettiin pitkäaikaisia lapsia koskevia oikeudellisia uudistuksia?</w:t>
      </w:r>
    </w:p>
    <w:p>
      <w:r>
        <w:rPr>
          <w:b/>
        </w:rPr>
        <w:t xml:space="preserve">Kysymys 6</w:t>
      </w:r>
    </w:p>
    <w:p>
      <w:r>
        <w:t xml:space="preserve">Kuka oli häpeilevä anglofiili?</w:t>
      </w:r>
    </w:p>
    <w:p>
      <w:r>
        <w:rPr>
          <w:b/>
        </w:rPr>
        <w:t xml:space="preserve">Kysymys 7</w:t>
      </w:r>
    </w:p>
    <w:p>
      <w:r>
        <w:t xml:space="preserve">Kuka täytti lupauksensa vuoden 1966 vaaleissa?</w:t>
      </w:r>
    </w:p>
    <w:p>
      <w:r>
        <w:rPr>
          <w:b/>
        </w:rPr>
        <w:t xml:space="preserve">Teksti numero 8</w:t>
      </w:r>
    </w:p>
    <w:p>
      <w:r>
        <w:t xml:space="preserve">Menzies tuli valtaan samana vuonna, kun Australian kommunistinen puolue johti hiililakkoa </w:t>
      </w:r>
      <w:r>
        <w:rPr>
          <w:color w:val="A9A9A9"/>
        </w:rPr>
        <w:t xml:space="preserve">kaivostyöläisten työolojen parantamiseksi</w:t>
      </w:r>
      <w:r>
        <w:t xml:space="preserve">. Samana vuonna Josif Stalinin Neuvostoliitto räjäytti ensimmäisen atomipomminsa, ja Mao Zedong johti Kiinan kommunistisen puolueen valtaan Kiinassa; vuotta myöhemmin kommunistinen Pohjois-Korea hyökkäsi Etelä-Koreaan. </w:t>
      </w:r>
      <w:r>
        <w:rPr>
          <w:color w:val="DCDCDC"/>
        </w:rPr>
        <w:t xml:space="preserve">Kommunisminvastaisuus </w:t>
      </w:r>
      <w:r>
        <w:t xml:space="preserve">oli 1950- ja 1960-lukujen keskeinen poliittinen kysymys. </w:t>
      </w:r>
      <w:r>
        <w:rPr>
          <w:color w:val="2F4F4F"/>
        </w:rPr>
        <w:t xml:space="preserve">Menzies </w:t>
      </w:r>
      <w:r>
        <w:t xml:space="preserve">oli tiukasti kommunisminvastainen; hän </w:t>
      </w:r>
      <w:r>
        <w:rPr>
          <w:color w:val="556B2F"/>
        </w:rPr>
        <w:t xml:space="preserve">lähetti joukkoja Korean sotaan ja yritti kieltää Australian kommunistisen puolueen kansanäänestyksessä, joka epäonnistui sodan aikana</w:t>
      </w:r>
      <w:r>
        <w:t xml:space="preserve">. </w:t>
      </w:r>
      <w:r>
        <w:t xml:space="preserve">Työväenpuolue hajosi, koska se </w:t>
      </w:r>
      <w:r>
        <w:rPr>
          <w:color w:val="6B8E23"/>
        </w:rPr>
        <w:t xml:space="preserve">oli huolissaan kommunistisen puolueen vaikutusvallasta ammattiyhdistysliikkeessä</w:t>
      </w:r>
      <w:r>
        <w:rPr>
          <w:color w:val="A0522D"/>
        </w:rPr>
        <w:t xml:space="preserve">, </w:t>
      </w:r>
      <w:r>
        <w:t xml:space="preserve">mikä johti irtautuneen demokraattisen työväenpuolueen perustamiseen, jonka kannatus kannatti liberaalipuoluetta ja maalaispuoluetta.</w:t>
      </w:r>
    </w:p>
    <w:p>
      <w:r>
        <w:rPr>
          <w:b/>
        </w:rPr>
        <w:t xml:space="preserve">Kysymys 0</w:t>
      </w:r>
    </w:p>
    <w:p>
      <w:r>
        <w:t xml:space="preserve">Mikä oli keskeinen poliittinen aihe 1950- ja 1960-luvuilla?</w:t>
      </w:r>
    </w:p>
    <w:p>
      <w:r>
        <w:rPr>
          <w:b/>
        </w:rPr>
        <w:t xml:space="preserve">Kysymys 1</w:t>
      </w:r>
    </w:p>
    <w:p>
      <w:r>
        <w:t xml:space="preserve">Mitkä teot osoittivat Menziesin kommunisminvastaiset näkemykset?</w:t>
      </w:r>
    </w:p>
    <w:p>
      <w:r>
        <w:rPr>
          <w:b/>
        </w:rPr>
        <w:t xml:space="preserve">Kysymys 2</w:t>
      </w:r>
    </w:p>
    <w:p>
      <w:r>
        <w:t xml:space="preserve">Mistä työväenpuolue jakautui?</w:t>
      </w:r>
    </w:p>
    <w:p>
      <w:r>
        <w:rPr>
          <w:b/>
        </w:rPr>
        <w:t xml:space="preserve">Kysymys 3</w:t>
      </w:r>
    </w:p>
    <w:p>
      <w:r>
        <w:t xml:space="preserve">Mikä oli demokraattisen työväenpuolueen keskeinen poliittinen teema?</w:t>
      </w:r>
    </w:p>
    <w:p>
      <w:r>
        <w:rPr>
          <w:b/>
        </w:rPr>
        <w:t xml:space="preserve">Kysymys 4</w:t>
      </w:r>
    </w:p>
    <w:p>
      <w:r>
        <w:t xml:space="preserve">Mitkä teot osoittivat Stalinin antikommunistisia vakaumuksia?</w:t>
      </w:r>
    </w:p>
    <w:p>
      <w:r>
        <w:rPr>
          <w:b/>
        </w:rPr>
        <w:t xml:space="preserve">Kysymys 5</w:t>
      </w:r>
    </w:p>
    <w:p>
      <w:r>
        <w:t xml:space="preserve">Mihin Neuvostoliitto jakautui?</w:t>
      </w:r>
    </w:p>
    <w:p>
      <w:r>
        <w:rPr>
          <w:b/>
        </w:rPr>
        <w:t xml:space="preserve">Kysymys 6</w:t>
      </w:r>
    </w:p>
    <w:p>
      <w:r>
        <w:t xml:space="preserve">Kuka lähetti joukkoja kommunistiseen sotaan?</w:t>
      </w:r>
    </w:p>
    <w:p>
      <w:r>
        <w:rPr>
          <w:b/>
        </w:rPr>
        <w:t xml:space="preserve">Kysymys 7</w:t>
      </w:r>
    </w:p>
    <w:p>
      <w:r>
        <w:t xml:space="preserve">Miksi Neuvostoliitto johti hiililakkoa?</w:t>
      </w:r>
    </w:p>
    <w:p>
      <w:r>
        <w:rPr>
          <w:b/>
        </w:rPr>
        <w:t xml:space="preserve">Teksti numero 9</w:t>
      </w:r>
    </w:p>
    <w:p>
      <w:r>
        <w:t xml:space="preserve">Vuonna 1951, kylmän sodan alkuvaiheessa, Menzies puhui uhkaavan kolmannen maailmansodan mahdollisuudesta. Menziesin hallitus solmi Australian ensimmäisen virallisen sotilasliiton Brittiläisen kansainyhteisön ulkopuolella, kun </w:t>
      </w:r>
      <w:r>
        <w:rPr>
          <w:color w:val="DCDCDC"/>
        </w:rPr>
        <w:t xml:space="preserve">Australian, Uuden-Seelannin ja Yhdysvaltojen </w:t>
      </w:r>
      <w:r>
        <w:t xml:space="preserve">välinen </w:t>
      </w:r>
      <w:r>
        <w:rPr>
          <w:color w:val="A9A9A9"/>
        </w:rPr>
        <w:t xml:space="preserve">ANZUS-sopimus </w:t>
      </w:r>
      <w:r>
        <w:t xml:space="preserve">allekirjoitettiin </w:t>
      </w:r>
      <w:r>
        <w:rPr>
          <w:color w:val="2F4F4F"/>
        </w:rPr>
        <w:t xml:space="preserve">San Franciscossa </w:t>
      </w:r>
      <w:r>
        <w:t xml:space="preserve">vuonna 1951. Ulkoasiainministeri Percy Spender oli esittänyt ehdotuksen, että liittouma toimisi samankaltaisesti kuin Nato. Sopimuksessa todettiin, että kaikki hyökkäykset jotakin kolmesta osapuolesta vastaan Tyynenmeren alueella katsottaisiin uhkaksi jokaiselle osapuolelle ja että yhteiseen vaaraan vastattaisiin kunkin maan perustuslaillisten menettelyjen mukaisesti. Vuonna 1954 Menziesin hallitus </w:t>
      </w:r>
      <w:r>
        <w:rPr>
          <w:color w:val="556B2F"/>
        </w:rPr>
        <w:t xml:space="preserve">allekirjoitti </w:t>
      </w:r>
      <w:r>
        <w:rPr>
          <w:color w:val="6B8E23"/>
        </w:rPr>
        <w:t xml:space="preserve">Kaakkois-Aasian yhteispuolustussopimuksen </w:t>
      </w:r>
      <w:r>
        <w:rPr>
          <w:color w:val="556B2F"/>
        </w:rPr>
        <w:t xml:space="preserve">(SEATO) </w:t>
      </w:r>
      <w:r>
        <w:t xml:space="preserve">Kaakkois-Aasian vastineeksi Natolle. Samana vuonna neuvostodiplomaatti Vladimir Petrov ja hänen vaimonsa loikkasivat Neuvostoliiton Canberran suurlähetystöstä ja paljastivat todisteita venäläisestä vakoilutoiminnasta; Menzies kutsui kuninkaallisen komission tutkimaan asiaa.</w:t>
      </w:r>
    </w:p>
    <w:p>
      <w:r>
        <w:rPr>
          <w:b/>
        </w:rPr>
        <w:t xml:space="preserve">Kysymys 0</w:t>
      </w:r>
    </w:p>
    <w:p>
      <w:r>
        <w:t xml:space="preserve">Mikä sopimus oli Australian ensimmäinen sotilasliitto Brittiläisen kansainyhteisön ulkopuolella?</w:t>
      </w:r>
    </w:p>
    <w:p>
      <w:r>
        <w:rPr>
          <w:b/>
        </w:rPr>
        <w:t xml:space="preserve">Kysymys 1</w:t>
      </w:r>
    </w:p>
    <w:p>
      <w:r>
        <w:t xml:space="preserve">Mitkä alueet olivat mukana ANZUS-sopimuksessa?</w:t>
      </w:r>
    </w:p>
    <w:p>
      <w:r>
        <w:rPr>
          <w:b/>
        </w:rPr>
        <w:t xml:space="preserve">Kysymys 2</w:t>
      </w:r>
    </w:p>
    <w:p>
      <w:r>
        <w:t xml:space="preserve">Missä ANZUS-sopimus allekirjoitettiin vuonna 1951?</w:t>
      </w:r>
    </w:p>
    <w:p>
      <w:r>
        <w:rPr>
          <w:b/>
        </w:rPr>
        <w:t xml:space="preserve">Kysymys 3</w:t>
      </w:r>
    </w:p>
    <w:p>
      <w:r>
        <w:t xml:space="preserve">Mitä lyhenne SEATO tarkoittaa?</w:t>
      </w:r>
    </w:p>
    <w:p>
      <w:r>
        <w:rPr>
          <w:b/>
        </w:rPr>
        <w:t xml:space="preserve">Kysymys 4</w:t>
      </w:r>
    </w:p>
    <w:p>
      <w:r>
        <w:t xml:space="preserve">Mikä ryhmä on Naton vastapuoli?</w:t>
      </w:r>
    </w:p>
    <w:p>
      <w:r>
        <w:rPr>
          <w:b/>
        </w:rPr>
        <w:t xml:space="preserve">Kysymys 5</w:t>
      </w:r>
    </w:p>
    <w:p>
      <w:r>
        <w:t xml:space="preserve">Mikä sopimus oli Itävallan ensimmäinen sotilasliitto Naton ulkopuolella?</w:t>
      </w:r>
    </w:p>
    <w:p>
      <w:r>
        <w:rPr>
          <w:b/>
        </w:rPr>
        <w:t xml:space="preserve">Kysymys 6</w:t>
      </w:r>
    </w:p>
    <w:p>
      <w:r>
        <w:t xml:space="preserve">Mitkä alueet olivat mukana Naton sopimuksessa?</w:t>
      </w:r>
    </w:p>
    <w:p>
      <w:r>
        <w:rPr>
          <w:b/>
        </w:rPr>
        <w:t xml:space="preserve">Kysymys 7</w:t>
      </w:r>
    </w:p>
    <w:p>
      <w:r>
        <w:t xml:space="preserve">Missä Naton sopimus allekirjoitettiin vuonna 1951?</w:t>
      </w:r>
    </w:p>
    <w:p>
      <w:r>
        <w:rPr>
          <w:b/>
        </w:rPr>
        <w:t xml:space="preserve">Kysymys 8</w:t>
      </w:r>
    </w:p>
    <w:p>
      <w:r>
        <w:t xml:space="preserve">Mitä lyhenne teki Percy Spender allekirjoittaa?</w:t>
      </w:r>
    </w:p>
    <w:p>
      <w:r>
        <w:rPr>
          <w:b/>
        </w:rPr>
        <w:t xml:space="preserve">Kysymys 9</w:t>
      </w:r>
    </w:p>
    <w:p>
      <w:r>
        <w:t xml:space="preserve">Mikä ryhmä on ulkoasioiden vastapuoli?</w:t>
      </w:r>
    </w:p>
    <w:p>
      <w:r>
        <w:rPr>
          <w:b/>
        </w:rPr>
        <w:t xml:space="preserve">Teksti numero 10</w:t>
      </w:r>
    </w:p>
    <w:p>
      <w:r>
        <w:t xml:space="preserve">Menzies jatkoi Chifleyn aikana perustettua laajennettua maahanmuutto-ohjelmaa ja otti merkittäviä askelia kohti Valkoisen Australian politiikan purkamista. Ulkoasiainministeri Percy Spender auttoi 1950-luvun alussa laatimaan Colombo-ohjelman taloudellisen avun antamiseksi Australian alueen alikehittyneille valtioille. Tämän ohjelman puitteissa monet tulevat Aasian johtajat opiskelivat Australiassa. Vuonna 1958 hallitus korvasi maahanmuuttolaissa mielivaltaisesti sovelletun eurooppalaisen kielitaidon sanelukokeen maahantulolupajärjestelmällä, joka perustui </w:t>
      </w:r>
      <w:r>
        <w:rPr>
          <w:color w:val="A9A9A9"/>
        </w:rPr>
        <w:t xml:space="preserve">taloudellisiin ja ammattitaitoon liittyviin kriteereihin</w:t>
      </w:r>
      <w:r>
        <w:t xml:space="preserve">. Vuonna 1962 </w:t>
      </w:r>
      <w:r>
        <w:rPr>
          <w:color w:val="DCDCDC"/>
        </w:rPr>
        <w:t xml:space="preserve">Menziesin Commonwealth Electoral Act -vaalilaissa </w:t>
      </w:r>
      <w:r>
        <w:t xml:space="preserve">säädettiin, että kaikilla Australian alkuperäiskansoilla olisi oltava oikeus ilmoittautua ja äänestää liittovaltion vaaleissa (tätä ennen Queenslandin ja Länsi-Australian alkuperäiskansat ja jotkut Pohjois-Territorion alkuperäiskansat olivat olleet äänioikeuden ulkopuolella, elleivät he olleet entisiä sotilaita). Vuonna 1949 </w:t>
      </w:r>
      <w:r>
        <w:t xml:space="preserve">liberaalit nimittivät </w:t>
      </w:r>
      <w:r>
        <w:rPr>
          <w:color w:val="2F4F4F"/>
        </w:rPr>
        <w:t xml:space="preserve">Dame Enid Lyonsin </w:t>
      </w:r>
      <w:r>
        <w:t xml:space="preserve">ensimmäiseksi naiseksi Australian kabinettiin. Menzies kannatti edelleen vakaasti yhteyksiä monarkiaan ja brittiläiseen kansainyhteisöön, mutta virallisti liittoutumisen Yhdysvaltojen kanssa ja teki heinäkuussa 1957 allekirjoitetun Australian ja Japanin välisen kauppasopimuksen, joka käynnisti sodanjälkeisen kaupankäynnin Japanin kanssa ja aloitti Australian kivihiilen, rautamalmin ja mineraalivarojen viennin kasvun, joka kasvoi tasaisesti, kunnes Japanista tuli Australian suurin kauppakumppani.</w:t>
      </w:r>
    </w:p>
    <w:p>
      <w:r>
        <w:rPr>
          <w:b/>
        </w:rPr>
        <w:t xml:space="preserve">Kysymys 0</w:t>
      </w:r>
    </w:p>
    <w:p>
      <w:r>
        <w:t xml:space="preserve">Mitä maahanmuuttolain maahantulolupajärjestelmä sisälsi?</w:t>
      </w:r>
    </w:p>
    <w:p>
      <w:r>
        <w:rPr>
          <w:b/>
        </w:rPr>
        <w:t xml:space="preserve">Kysymys 1</w:t>
      </w:r>
    </w:p>
    <w:p>
      <w:r>
        <w:t xml:space="preserve">Mikä tuomio antoi Australian alkuperäiskansoille äänioikeuden?</w:t>
      </w:r>
    </w:p>
    <w:p>
      <w:r>
        <w:rPr>
          <w:b/>
        </w:rPr>
        <w:t xml:space="preserve">Kysymys 2</w:t>
      </w:r>
    </w:p>
    <w:p>
      <w:r>
        <w:t xml:space="preserve">Kuka oli ensimmäinen nainen Australian kabinetissa?</w:t>
      </w:r>
    </w:p>
    <w:p>
      <w:r>
        <w:rPr>
          <w:b/>
        </w:rPr>
        <w:t xml:space="preserve">Teksti numero 11</w:t>
      </w:r>
    </w:p>
    <w:p>
      <w:r>
        <w:rPr>
          <w:color w:val="A9A9A9"/>
        </w:rPr>
        <w:t xml:space="preserve">Holt </w:t>
      </w:r>
      <w:r>
        <w:t xml:space="preserve">lisäsi Australian </w:t>
      </w:r>
      <w:r>
        <w:rPr>
          <w:color w:val="DCDCDC"/>
        </w:rPr>
        <w:t xml:space="preserve">sitoutumista Vietnamin kasvavaan sotaan, </w:t>
      </w:r>
      <w:r>
        <w:t xml:space="preserve">mikä sai osakseen jonkin verran julkista vastustusta</w:t>
      </w:r>
      <w:r>
        <w:rPr>
          <w:color w:val="A9A9A9"/>
        </w:rPr>
        <w:t xml:space="preserve">.</w:t>
      </w:r>
      <w:r>
        <w:t xml:space="preserve"> Hänen hallituksensa valvoi kymmenjärjestelmään siirtymistä. Holt kohtasi Britannian vetäytymisen Aasiasta vierailemalla ja isännöimällä monia Aasian johtajia ja laajentamalla suhteita Yhdysvaltoihin, ja hän isännöi Yhdysvaltain presidentin, hänen ystävänsä Lyndon B. Johnsonin, ensimmäistä vierailua Australiaan. Holtin hallitus otti käyttöön vuoden 1966 maahanmuuttolain, jolla purettiin tehokkaasti </w:t>
      </w:r>
      <w:r>
        <w:rPr>
          <w:color w:val="2F4F4F"/>
        </w:rPr>
        <w:t xml:space="preserve">Valkoisen Australian politiikka </w:t>
      </w:r>
      <w:r>
        <w:t xml:space="preserve">ja lisättiin Euroopan ulkopuolisten maahanmuuttajien, myös Vietnamin sotaa pakenevien pakolaisten, pääsyä maahan. Holt järjesti myös </w:t>
      </w:r>
      <w:r>
        <w:rPr>
          <w:color w:val="556B2F"/>
        </w:rPr>
        <w:t xml:space="preserve">vuoden 1967 kansanäänestyksen</w:t>
      </w:r>
      <w:r>
        <w:t xml:space="preserve">, jolla poistettiin Australian perustuslaista syrjivä lauseke, jonka mukaan Australian alkuperäisasukkaita ei voitu laskea mukaan väestönlaskentaan. Kansanäänestys oli yksi niistä harvoista, jota Australian äänestäjät tukivat ylivoimaisesti (yli </w:t>
      </w:r>
      <w:r>
        <w:rPr>
          <w:color w:val="6B8E23"/>
        </w:rPr>
        <w:t xml:space="preserve">90 prosenttia </w:t>
      </w:r>
      <w:r>
        <w:t xml:space="preserve">äänesti "kyllä"). Vuoden 1967 loppuun mennessä liberaalien alun perin suosittu tuki Vietnamin sodalle aiheutti kasvavaa julkista protestia.</w:t>
      </w:r>
    </w:p>
    <w:p>
      <w:r>
        <w:rPr>
          <w:b/>
        </w:rPr>
        <w:t xml:space="preserve">Kysymys 0</w:t>
      </w:r>
    </w:p>
    <w:p>
      <w:r>
        <w:t xml:space="preserve">Kenen hallituksen alaisuudessa siirryttiin desimaalivaluuttaan?</w:t>
      </w:r>
    </w:p>
    <w:p>
      <w:r>
        <w:rPr>
          <w:b/>
        </w:rPr>
        <w:t xml:space="preserve">Kysymys 1</w:t>
      </w:r>
    </w:p>
    <w:p>
      <w:r>
        <w:t xml:space="preserve">Mikä Holtin kannanotoista sai jonkin verran julkista vastustusta?</w:t>
      </w:r>
    </w:p>
    <w:p>
      <w:r>
        <w:rPr>
          <w:b/>
        </w:rPr>
        <w:t xml:space="preserve">Kysymys 2</w:t>
      </w:r>
    </w:p>
    <w:p>
      <w:r>
        <w:t xml:space="preserve">Minkä kansanäänestyksen ansiosta Australian alkuperäiskansat voitiin laskea mukaan väestönlaskentaan?</w:t>
      </w:r>
    </w:p>
    <w:p>
      <w:r>
        <w:rPr>
          <w:b/>
        </w:rPr>
        <w:t xml:space="preserve">Kysymys 3</w:t>
      </w:r>
    </w:p>
    <w:p>
      <w:r>
        <w:t xml:space="preserve">Kuinka suuri osa australialaisista äänesti vuoden 1967 kansanäänestyksen puolesta?</w:t>
      </w:r>
    </w:p>
    <w:p>
      <w:r>
        <w:rPr>
          <w:b/>
        </w:rPr>
        <w:t xml:space="preserve">Kysymys 4</w:t>
      </w:r>
    </w:p>
    <w:p>
      <w:r>
        <w:t xml:space="preserve">Kenen alaisuudessa hallitus koki kansanäänestykseen siirtymisen?</w:t>
      </w:r>
    </w:p>
    <w:p>
      <w:r>
        <w:rPr>
          <w:b/>
        </w:rPr>
        <w:t xml:space="preserve">Kysymys 5</w:t>
      </w:r>
    </w:p>
    <w:p>
      <w:r>
        <w:t xml:space="preserve">Mitkä Holtin kannanotoista saivat kannatusta?</w:t>
      </w:r>
    </w:p>
    <w:p>
      <w:r>
        <w:rPr>
          <w:b/>
        </w:rPr>
        <w:t xml:space="preserve">Kysymys 6</w:t>
      </w:r>
    </w:p>
    <w:p>
      <w:r>
        <w:t xml:space="preserve">Mikä kansanäänestys mahdollisti Vietnamin laskemisen väestönlaskennassa?</w:t>
      </w:r>
    </w:p>
    <w:p>
      <w:r>
        <w:rPr>
          <w:b/>
        </w:rPr>
        <w:t xml:space="preserve">Kysymys 7</w:t>
      </w:r>
    </w:p>
    <w:p>
      <w:r>
        <w:t xml:space="preserve">Kuinka suuri osa Australian aboriginaaleista äänesti vuoden 1967 kansanäänestyksen puolesta?</w:t>
      </w:r>
    </w:p>
    <w:p>
      <w:r>
        <w:rPr>
          <w:b/>
        </w:rPr>
        <w:t xml:space="preserve">Kysymys 8</w:t>
      </w:r>
    </w:p>
    <w:p>
      <w:r>
        <w:t xml:space="preserve">Mitä vuoden 1966 maahanmuuttolaki laajensi?</w:t>
      </w:r>
    </w:p>
    <w:p>
      <w:r>
        <w:rPr>
          <w:b/>
        </w:rPr>
        <w:t xml:space="preserve">Teksti numero 12</w:t>
      </w:r>
    </w:p>
    <w:p>
      <w:r>
        <w:rPr>
          <w:color w:val="A9A9A9"/>
        </w:rPr>
        <w:t xml:space="preserve">Gortonin hallitus </w:t>
      </w:r>
      <w:r>
        <w:t xml:space="preserve">lisäsi taiteen rahoitusta ja perusti Australian taideneuvoston, Australian Film Development Corporationin ja National Film and Television Training Schoolin. </w:t>
      </w:r>
      <w:r>
        <w:rPr>
          <w:color w:val="DCDCDC"/>
        </w:rPr>
        <w:t xml:space="preserve">Gortonin hallitus </w:t>
      </w:r>
      <w:r>
        <w:t xml:space="preserve">antoi lakeja, joilla säädettiin miesten ja naisten samapalkkaisuudesta, korotettiin eläkkeitä, avustuksia ja koulutusapurahoja sekä tarjottiin ilmaista terveydenhuoltoa </w:t>
      </w:r>
      <w:r>
        <w:rPr>
          <w:color w:val="2F4F4F"/>
        </w:rPr>
        <w:t xml:space="preserve">250 000:lle </w:t>
      </w:r>
      <w:r>
        <w:t xml:space="preserve">maan köyhälle (mutta ei yleistä terveydenhuoltoa)</w:t>
      </w:r>
      <w:r>
        <w:t xml:space="preserve">.</w:t>
      </w:r>
      <w:r>
        <w:t xml:space="preserve"> Gortonin hallitus piti Australian mukana Vietnamin sodassa, mutta lopetti joukkojen korvaamisen </w:t>
      </w:r>
      <w:r>
        <w:rPr>
          <w:color w:val="556B2F"/>
        </w:rPr>
        <w:t xml:space="preserve">vuoden 1970 lopussa</w:t>
      </w:r>
      <w:r>
        <w:t xml:space="preserve">.</w:t>
      </w:r>
    </w:p>
    <w:p>
      <w:r>
        <w:rPr>
          <w:b/>
        </w:rPr>
        <w:t xml:space="preserve">Kysymys 0</w:t>
      </w:r>
    </w:p>
    <w:p>
      <w:r>
        <w:t xml:space="preserve">Mikä hallitus painotti taiteen tukemista?</w:t>
      </w:r>
    </w:p>
    <w:p>
      <w:r>
        <w:rPr>
          <w:b/>
        </w:rPr>
        <w:t xml:space="preserve">Kysymys 1</w:t>
      </w:r>
    </w:p>
    <w:p>
      <w:r>
        <w:t xml:space="preserve">Mikä hallitus vahvisti samapalkkaisuuden miehille ja naisille?</w:t>
      </w:r>
    </w:p>
    <w:p>
      <w:r>
        <w:rPr>
          <w:b/>
        </w:rPr>
        <w:t xml:space="preserve">Kysymys 2</w:t>
      </w:r>
    </w:p>
    <w:p>
      <w:r>
        <w:t xml:space="preserve">Minä vuonna Gortonin hallitus lopetti joukkojen korvaamisen Vietnamissa?</w:t>
      </w:r>
    </w:p>
    <w:p>
      <w:r>
        <w:rPr>
          <w:b/>
        </w:rPr>
        <w:t xml:space="preserve">Kysymys 3</w:t>
      </w:r>
    </w:p>
    <w:p>
      <w:r>
        <w:t xml:space="preserve">Mikä hallitus painotti vapaan elokuvan tukemista?</w:t>
      </w:r>
    </w:p>
    <w:p>
      <w:r>
        <w:rPr>
          <w:b/>
        </w:rPr>
        <w:t xml:space="preserve">Kysymys 4</w:t>
      </w:r>
    </w:p>
    <w:p>
      <w:r>
        <w:t xml:space="preserve">Mikä hallitus perusti tasa-arvoisen koulun miehille ja naisille?</w:t>
      </w:r>
    </w:p>
    <w:p>
      <w:r>
        <w:rPr>
          <w:b/>
        </w:rPr>
        <w:t xml:space="preserve">Kysymys 5</w:t>
      </w:r>
    </w:p>
    <w:p>
      <w:r>
        <w:t xml:space="preserve">Minä vuonna Gortonin hallitus lopetti joukkojen korvaamisen Australiassa?</w:t>
      </w:r>
    </w:p>
    <w:p>
      <w:r>
        <w:rPr>
          <w:b/>
        </w:rPr>
        <w:t xml:space="preserve">Kysymys 6</w:t>
      </w:r>
    </w:p>
    <w:p>
      <w:r>
        <w:t xml:space="preserve">Kuka lisäsi yritysten rahoitusta?</w:t>
      </w:r>
    </w:p>
    <w:p>
      <w:r>
        <w:rPr>
          <w:b/>
        </w:rPr>
        <w:t xml:space="preserve">Kysymys 7</w:t>
      </w:r>
    </w:p>
    <w:p>
      <w:r>
        <w:t xml:space="preserve">Kuinka moni kansakunnan köyhistä sai koulutusstipendejä?</w:t>
      </w:r>
    </w:p>
    <w:p>
      <w:r>
        <w:rPr>
          <w:b/>
        </w:rPr>
        <w:t xml:space="preserve">Teksti numero 13</w:t>
      </w:r>
    </w:p>
    <w:p>
      <w:r>
        <w:t xml:space="preserve">Gorton piti yllä hyviä suhteita Yhdysvaltoihin </w:t>
      </w:r>
      <w:r>
        <w:rPr>
          <w:color w:val="A9A9A9"/>
        </w:rPr>
        <w:t xml:space="preserve">ja Yhdistyneeseen kuningaskuntaan, </w:t>
      </w:r>
      <w:r>
        <w:t xml:space="preserve">mutta pyrki tiivistämään suhteita </w:t>
      </w:r>
      <w:r>
        <w:rPr>
          <w:color w:val="DCDCDC"/>
        </w:rPr>
        <w:t xml:space="preserve">Aasiaan</w:t>
      </w:r>
      <w:r>
        <w:t xml:space="preserve">. </w:t>
      </w:r>
      <w:r>
        <w:t xml:space="preserve">Gortonin hallituksen kannatus laski </w:t>
      </w:r>
      <w:r>
        <w:rPr>
          <w:color w:val="2F4F4F"/>
        </w:rPr>
        <w:t xml:space="preserve">vuoden 1969 </w:t>
      </w:r>
      <w:r>
        <w:t xml:space="preserve">vaaleissa. </w:t>
      </w:r>
      <w:r>
        <w:rPr>
          <w:color w:val="556B2F"/>
        </w:rPr>
        <w:t xml:space="preserve">Osavaltioiden liberaalijohtajat </w:t>
      </w:r>
      <w:r>
        <w:t xml:space="preserve">pitivät hänen politiikkaansa liian keskustalaislähtöisenä, kun taas muut liberaalit eivät pitäneet hänen henkilökohtaisesta käytöksestään. Vuonna 1971 </w:t>
      </w:r>
      <w:r>
        <w:rPr>
          <w:color w:val="6B8E23"/>
        </w:rPr>
        <w:t xml:space="preserve">puolustusministeri Malcolm Fraser </w:t>
      </w:r>
      <w:r>
        <w:t xml:space="preserve">erosi ja sanoi, että Gorton "ei kelpaa pääministerin suureen virkaan". Liberaalipuolueen johtajuudesta järjestetyssä äänestyksessä puolue jakautui 50/50, ja vaikka tämä ei riittänyt Gortonin erottamiseen johtajan paikalta, Gorton katsoi, että tämäkään tuki ei riittänyt, ja </w:t>
      </w:r>
      <w:r>
        <w:rPr>
          <w:color w:val="A0522D"/>
        </w:rPr>
        <w:t xml:space="preserve">hän erosi</w:t>
      </w:r>
      <w:r>
        <w:t xml:space="preserve">.</w:t>
      </w:r>
    </w:p>
    <w:p>
      <w:r>
        <w:rPr>
          <w:b/>
        </w:rPr>
        <w:t xml:space="preserve">Kysymys 0</w:t>
      </w:r>
    </w:p>
    <w:p>
      <w:r>
        <w:t xml:space="preserve">Mihin maanosaan Gorton halusi luoda tiiviimmät suhteet?</w:t>
      </w:r>
    </w:p>
    <w:p>
      <w:r>
        <w:rPr>
          <w:b/>
        </w:rPr>
        <w:t xml:space="preserve">Kysymys 1</w:t>
      </w:r>
    </w:p>
    <w:p>
      <w:r>
        <w:t xml:space="preserve">Kuka kommentoi, että Gorton ei kelpaa pääministeriksi?</w:t>
      </w:r>
    </w:p>
    <w:p>
      <w:r>
        <w:rPr>
          <w:b/>
        </w:rPr>
        <w:t xml:space="preserve">Kysymys 2</w:t>
      </w:r>
    </w:p>
    <w:p>
      <w:r>
        <w:t xml:space="preserve">Saiko Gorton syytteen, äänestettiinkö hänet ulos vai erosiko hän?</w:t>
      </w:r>
    </w:p>
    <w:p>
      <w:r>
        <w:rPr>
          <w:b/>
        </w:rPr>
        <w:t xml:space="preserve">Kysymys 3</w:t>
      </w:r>
    </w:p>
    <w:p>
      <w:r>
        <w:t xml:space="preserve">Mihin maihin Gortonilla oli läheiset suhteet?</w:t>
      </w:r>
    </w:p>
    <w:p>
      <w:r>
        <w:rPr>
          <w:b/>
        </w:rPr>
        <w:t xml:space="preserve">Kysymys 4</w:t>
      </w:r>
    </w:p>
    <w:p>
      <w:r>
        <w:t xml:space="preserve">Minkä maanosan kanssa valtion liberaalijohtajat halusivat tiivistää suhteitaan?</w:t>
      </w:r>
    </w:p>
    <w:p>
      <w:r>
        <w:rPr>
          <w:b/>
        </w:rPr>
        <w:t xml:space="preserve">Kysymys 5</w:t>
      </w:r>
    </w:p>
    <w:p>
      <w:r>
        <w:t xml:space="preserve">Kuka kommentoi, että Gorton ei kelpaa äänestäjien tueksi?</w:t>
      </w:r>
    </w:p>
    <w:p>
      <w:r>
        <w:rPr>
          <w:b/>
        </w:rPr>
        <w:t xml:space="preserve">Kysymys 6</w:t>
      </w:r>
    </w:p>
    <w:p>
      <w:r>
        <w:t xml:space="preserve">Mihin maihin Fraser piti yllä läheisiä suhteita?</w:t>
      </w:r>
    </w:p>
    <w:p>
      <w:r>
        <w:rPr>
          <w:b/>
        </w:rPr>
        <w:t xml:space="preserve">Kysymys 7</w:t>
      </w:r>
    </w:p>
    <w:p>
      <w:r>
        <w:t xml:space="preserve">Milloin Fraserin hallituksen kannatus laski?</w:t>
      </w:r>
    </w:p>
    <w:p>
      <w:r>
        <w:rPr>
          <w:b/>
        </w:rPr>
        <w:t xml:space="preserve">Kysymys 8</w:t>
      </w:r>
    </w:p>
    <w:p>
      <w:r>
        <w:t xml:space="preserve">Kuka piti Fraserin politiikkaa liian keskushallinnollisena?</w:t>
      </w:r>
    </w:p>
    <w:p>
      <w:r>
        <w:rPr>
          <w:b/>
        </w:rPr>
        <w:t xml:space="preserve">Teksti numero 14</w:t>
      </w:r>
    </w:p>
    <w:p>
      <w:r>
        <w:t xml:space="preserve">McMahonin toimikaudella </w:t>
      </w:r>
      <w:r>
        <w:rPr>
          <w:color w:val="A9A9A9"/>
        </w:rPr>
        <w:t xml:space="preserve">Neville Bonner </w:t>
      </w:r>
      <w:r>
        <w:t xml:space="preserve">liittyi senaattiin ja hänestä tuli Australian parlamentin ensimmäinen alkuperäisasukkaiden edustaja. </w:t>
      </w:r>
      <w:r>
        <w:rPr>
          <w:color w:val="DCDCDC"/>
        </w:rPr>
        <w:t xml:space="preserve">Liberaalipuolue valitsi </w:t>
      </w:r>
      <w:r>
        <w:t xml:space="preserve">Bonnerin </w:t>
      </w:r>
      <w:r>
        <w:rPr>
          <w:color w:val="DCDCDC"/>
        </w:rPr>
        <w:t xml:space="preserve">täyttämään senaatissa vuonna 1971 vapautuneen paikan</w:t>
      </w:r>
      <w:r>
        <w:t xml:space="preserve">, ja hän juhlisti neitsytpuheensa kunniaksi parlamentin </w:t>
      </w:r>
      <w:r>
        <w:rPr>
          <w:color w:val="2F4F4F"/>
        </w:rPr>
        <w:t xml:space="preserve">nurmikentällä </w:t>
      </w:r>
      <w:r>
        <w:t xml:space="preserve">bumeranginheittonäytöksellä</w:t>
      </w:r>
      <w:r>
        <w:t xml:space="preserve">. </w:t>
      </w:r>
      <w:r>
        <w:t xml:space="preserve">Bonner voitti vaalit </w:t>
      </w:r>
      <w:r>
        <w:rPr>
          <w:color w:val="556B2F"/>
        </w:rPr>
        <w:t xml:space="preserve">vuoden 1972 </w:t>
      </w:r>
      <w:r>
        <w:t xml:space="preserve">vaaleissa ja toimi liberaalisena senaattorina </w:t>
      </w:r>
      <w:r>
        <w:rPr>
          <w:color w:val="6B8E23"/>
        </w:rPr>
        <w:t xml:space="preserve">12 vuotta</w:t>
      </w:r>
      <w:r>
        <w:t xml:space="preserve">. Hän työskenteli alkuperäiskansojen ja sosiaalihuollon parissa ja osoittautui itsenäiseksi senaattoriksi, joka usein poikkesi parlamentin äänestyksissä.</w:t>
      </w:r>
    </w:p>
    <w:p>
      <w:r>
        <w:rPr>
          <w:b/>
        </w:rPr>
        <w:t xml:space="preserve">Kysymys 0</w:t>
      </w:r>
    </w:p>
    <w:p>
      <w:r>
        <w:t xml:space="preserve">Kenestä tuli ensimmäinen australialainen parlamentin jäsen?</w:t>
      </w:r>
    </w:p>
    <w:p>
      <w:r>
        <w:rPr>
          <w:b/>
        </w:rPr>
        <w:t xml:space="preserve">Kysymys 1</w:t>
      </w:r>
    </w:p>
    <w:p>
      <w:r>
        <w:t xml:space="preserve">Kuinka kauan Bonner toimi liberaalien senaattorina?</w:t>
      </w:r>
    </w:p>
    <w:p>
      <w:r>
        <w:rPr>
          <w:b/>
        </w:rPr>
        <w:t xml:space="preserve">Kysymys 2</w:t>
      </w:r>
    </w:p>
    <w:p>
      <w:r>
        <w:t xml:space="preserve">Miten Bonner nimitettiin tehtäväänsä?</w:t>
      </w:r>
    </w:p>
    <w:p>
      <w:r>
        <w:rPr>
          <w:b/>
        </w:rPr>
        <w:t xml:space="preserve">Kysymys 3</w:t>
      </w:r>
    </w:p>
    <w:p>
      <w:r>
        <w:t xml:space="preserve">Kenestä tuli parlamentin ensimmäinen syntyperäinen liberaali?</w:t>
      </w:r>
    </w:p>
    <w:p>
      <w:r>
        <w:rPr>
          <w:b/>
        </w:rPr>
        <w:t xml:space="preserve">Kysymys 4</w:t>
      </w:r>
    </w:p>
    <w:p>
      <w:r>
        <w:t xml:space="preserve">Kuinka kauan Bonner toimi riippumattomana?</w:t>
      </w:r>
    </w:p>
    <w:p>
      <w:r>
        <w:rPr>
          <w:b/>
        </w:rPr>
        <w:t xml:space="preserve">Kysymys 5</w:t>
      </w:r>
    </w:p>
    <w:p>
      <w:r>
        <w:t xml:space="preserve">Miten McMahon nimitettiin tehtäväänsä?</w:t>
      </w:r>
    </w:p>
    <w:p>
      <w:r>
        <w:rPr>
          <w:b/>
        </w:rPr>
        <w:t xml:space="preserve">Kysymys 6</w:t>
      </w:r>
    </w:p>
    <w:p>
      <w:r>
        <w:t xml:space="preserve">Minä vuonna McMahon voitti vaalit?</w:t>
      </w:r>
    </w:p>
    <w:p>
      <w:r>
        <w:rPr>
          <w:b/>
        </w:rPr>
        <w:t xml:space="preserve">Kysymys 7</w:t>
      </w:r>
    </w:p>
    <w:p>
      <w:r>
        <w:t xml:space="preserve">Missä McMahon antoi bumerangin heittonäytöksen?</w:t>
      </w:r>
    </w:p>
    <w:p>
      <w:r>
        <w:rPr>
          <w:b/>
        </w:rPr>
        <w:t xml:space="preserve">Teksti numero 15</w:t>
      </w:r>
    </w:p>
    <w:p>
      <w:r>
        <w:rPr>
          <w:color w:val="A9A9A9"/>
        </w:rPr>
        <w:t xml:space="preserve">Vuosien 1974-75 laina-asian </w:t>
      </w:r>
      <w:r>
        <w:t xml:space="preserve">jälkeen Malcolm Fraserin johtama liberaali-maapuolueen koalitio väitti </w:t>
      </w:r>
      <w:r>
        <w:rPr>
          <w:color w:val="DCDCDC"/>
        </w:rPr>
        <w:t xml:space="preserve">Whitlamin hallitusta epäpäteväksi </w:t>
      </w:r>
      <w:r>
        <w:t xml:space="preserve">ja viivytti hallituksen rahalainojen hyväksymistä senaatissa, kunnes hallitus lupasi uudet vaalit. Whitlam kieltäytyi, Fraser vaati, mikä johti Australian perustuslailliseen kriisiin vuonna 1975. Pattitilanne päättyi, kun </w:t>
      </w:r>
      <w:r>
        <w:rPr>
          <w:color w:val="2F4F4F"/>
        </w:rPr>
        <w:t xml:space="preserve">kenraalikuvernööri Sir John Kerr erotti Whitlamin hallituksen </w:t>
      </w:r>
      <w:r>
        <w:rPr>
          <w:color w:val="556B2F"/>
        </w:rPr>
        <w:t xml:space="preserve">11. marraskuuta </w:t>
      </w:r>
      <w:r>
        <w:t xml:space="preserve">1975 </w:t>
      </w:r>
      <w:r>
        <w:t xml:space="preserve">ja </w:t>
      </w:r>
      <w:r>
        <w:rPr>
          <w:color w:val="6B8E23"/>
        </w:rPr>
        <w:t xml:space="preserve">Fraser </w:t>
      </w:r>
      <w:r>
        <w:t xml:space="preserve">nimitettiin väliaikaiseksi pääministeriksi vaalien järjestämistä odotettaessa. </w:t>
      </w:r>
      <w:r>
        <w:rPr>
          <w:color w:val="A0522D"/>
        </w:rPr>
        <w:t xml:space="preserve">Fraser </w:t>
      </w:r>
      <w:r>
        <w:t xml:space="preserve">voitti </w:t>
      </w:r>
      <w:r>
        <w:rPr>
          <w:color w:val="228B22"/>
        </w:rPr>
        <w:t xml:space="preserve">vuoden 1975 </w:t>
      </w:r>
      <w:r>
        <w:t xml:space="preserve">vaalit </w:t>
      </w:r>
      <w:r>
        <w:t xml:space="preserve">murskavoitolla.</w:t>
      </w:r>
    </w:p>
    <w:p>
      <w:r>
        <w:rPr>
          <w:b/>
        </w:rPr>
        <w:t xml:space="preserve">Kysymys 0</w:t>
      </w:r>
    </w:p>
    <w:p>
      <w:r>
        <w:t xml:space="preserve">Minä päivänä vuoden 1975 perustuslaillisen kriisin umpikuja päättyi?</w:t>
      </w:r>
    </w:p>
    <w:p>
      <w:r>
        <w:rPr>
          <w:b/>
        </w:rPr>
        <w:t xml:space="preserve">Kysymys 1</w:t>
      </w:r>
    </w:p>
    <w:p>
      <w:r>
        <w:t xml:space="preserve">Miten Whitlamin ja Fraserin välinen umpikuja päättyi?</w:t>
      </w:r>
    </w:p>
    <w:p>
      <w:r>
        <w:rPr>
          <w:b/>
        </w:rPr>
        <w:t xml:space="preserve">Kysymys 2</w:t>
      </w:r>
    </w:p>
    <w:p>
      <w:r>
        <w:t xml:space="preserve">Kuka voitti vuoden 1975 vaalit ylivoimaisesti?</w:t>
      </w:r>
    </w:p>
    <w:p>
      <w:r>
        <w:rPr>
          <w:b/>
        </w:rPr>
        <w:t xml:space="preserve">Kysymys 3</w:t>
      </w:r>
    </w:p>
    <w:p>
      <w:r>
        <w:t xml:space="preserve">Minkä jälkeen Kerr väitti Whitlamin viivyttäneen rahalakien hyväksymistä?</w:t>
      </w:r>
    </w:p>
    <w:p>
      <w:r>
        <w:rPr>
          <w:b/>
        </w:rPr>
        <w:t xml:space="preserve">Kysymys 4</w:t>
      </w:r>
    </w:p>
    <w:p>
      <w:r>
        <w:t xml:space="preserve">Kuka voitti vuoden 1974 vaalit ylivoimaisesti?</w:t>
      </w:r>
    </w:p>
    <w:p>
      <w:r>
        <w:rPr>
          <w:b/>
        </w:rPr>
        <w:t xml:space="preserve">Kysymys 5</w:t>
      </w:r>
    </w:p>
    <w:p>
      <w:r>
        <w:t xml:space="preserve">Mitä Kerr väitti?</w:t>
      </w:r>
    </w:p>
    <w:p>
      <w:r>
        <w:rPr>
          <w:b/>
        </w:rPr>
        <w:t xml:space="preserve">Kysymys 6</w:t>
      </w:r>
    </w:p>
    <w:p>
      <w:r>
        <w:t xml:space="preserve">Milloin Kerr nimitettiin väliaikaiseksi pääministeriksi?</w:t>
      </w:r>
    </w:p>
    <w:p>
      <w:r>
        <w:rPr>
          <w:b/>
        </w:rPr>
        <w:t xml:space="preserve">Kysymys 7</w:t>
      </w:r>
    </w:p>
    <w:p>
      <w:r>
        <w:t xml:space="preserve">Milloin Whitlam voitti vaalit?</w:t>
      </w:r>
    </w:p>
    <w:p>
      <w:r>
        <w:rPr>
          <w:b/>
        </w:rPr>
        <w:t xml:space="preserve">Teksti numero 16</w:t>
      </w:r>
    </w:p>
    <w:p>
      <w:r>
        <w:t xml:space="preserve">Fraser säilytti osan Whitlamin kauden sosiaalisista uudistuksista ja pyrki samalla tiukempaan julkisen talouden hillintään. Hänen hallitukseensa kuului ensimmäinen aboriginaalien liittovaltion parlamentaarikko Neville Bonner, ja vuonna 1976 parlamentti hyväksyi </w:t>
      </w:r>
      <w:r>
        <w:rPr>
          <w:color w:val="A9A9A9"/>
        </w:rPr>
        <w:t xml:space="preserve">vuoden 1976 aboriginaalien maaoikeuksia koskevan lain (Aboriginal Land Rights Act 1976)</w:t>
      </w:r>
      <w:r>
        <w:t xml:space="preserve">, joka koski vain pohjoista aluetta, mutta jossa vahvistettiin eräiden perinteisten maiden "luovuttamaton" omistusoikeus. </w:t>
      </w:r>
      <w:r>
        <w:rPr>
          <w:color w:val="DCDCDC"/>
        </w:rPr>
        <w:t xml:space="preserve">Fraser </w:t>
      </w:r>
      <w:r>
        <w:t xml:space="preserve">perusti monikulttuurisen yleisradioyhtiön SBS:n, otti vastaan vietnamilaisia pakolaisia, vastusti valkoisten vähemmistöjen hallintoa Etelä-Afrikan ja Rhodesian apartheid-järjestelmissä ja vastusti Neuvostoliiton laajentumista. Merkittävää talousuudistusohjelmaa ei kuitenkaan toteutettu. Vuoteen 1983 mennessä Australian talous kärsi 1980-luvun alun lamasta ja </w:t>
      </w:r>
      <w:r>
        <w:rPr>
          <w:color w:val="2F4F4F"/>
        </w:rPr>
        <w:t xml:space="preserve">ankaran kuivuuden </w:t>
      </w:r>
      <w:r>
        <w:t xml:space="preserve">vaikutuksista</w:t>
      </w:r>
      <w:r>
        <w:t xml:space="preserve">. Fraser oli edistänyt "osavaltioiden oikeuksia", ja hänen hallituksensa kieltäytyi käyttämästä kansainyhteisön valtuuksia Franklinin padon rakentamisen estämiseksi Tasmaniaan vuonna 1982. Liberaaliministeri Don Chipp erosi puolueesta ja perusti uuden sosiaaliliberaalin puolueen, </w:t>
      </w:r>
      <w:r>
        <w:rPr>
          <w:color w:val="556B2F"/>
        </w:rPr>
        <w:t xml:space="preserve">Australian demokraatit, </w:t>
      </w:r>
      <w:r>
        <w:t xml:space="preserve">vuonna 1977. Fraser sai huomattavan enemmistön vuosien 1977 ja 1980 vaaleissa, mutta hävisi sitten </w:t>
      </w:r>
      <w:r>
        <w:rPr>
          <w:color w:val="6B8E23"/>
        </w:rPr>
        <w:t xml:space="preserve">Bob Hawken </w:t>
      </w:r>
      <w:r>
        <w:t xml:space="preserve">johtamalle Australian työväenpuolueelle vuoden 1983 vaaleissa.</w:t>
      </w:r>
    </w:p>
    <w:p>
      <w:r>
        <w:rPr>
          <w:b/>
        </w:rPr>
        <w:t xml:space="preserve">Kysymys 0</w:t>
      </w:r>
    </w:p>
    <w:p>
      <w:r>
        <w:t xml:space="preserve">Missä asiakirjassa alkuperäiskansoille annettiin oikeus tiettyihin perinteisiin maihin?</w:t>
      </w:r>
    </w:p>
    <w:p>
      <w:r>
        <w:rPr>
          <w:b/>
        </w:rPr>
        <w:t xml:space="preserve">Kysymys 1</w:t>
      </w:r>
    </w:p>
    <w:p>
      <w:r>
        <w:t xml:space="preserve">Mikä ympäristöseuraamus vaikutti Australian talouteen vuoteen 1983 mennessä?</w:t>
      </w:r>
    </w:p>
    <w:p>
      <w:r>
        <w:rPr>
          <w:b/>
        </w:rPr>
        <w:t xml:space="preserve">Kysymys 2</w:t>
      </w:r>
    </w:p>
    <w:p>
      <w:r>
        <w:t xml:space="preserve">Minkä puolueen Don Chipp erosi muodostaakseen vuonna 1977?</w:t>
      </w:r>
    </w:p>
    <w:p>
      <w:r>
        <w:rPr>
          <w:b/>
        </w:rPr>
        <w:t xml:space="preserve">Kysymys 3</w:t>
      </w:r>
    </w:p>
    <w:p>
      <w:r>
        <w:t xml:space="preserve">Kenelle Frazer lopulta hävisi vuonna 1983?</w:t>
      </w:r>
    </w:p>
    <w:p>
      <w:r>
        <w:rPr>
          <w:b/>
        </w:rPr>
        <w:t xml:space="preserve">Kysymys 4</w:t>
      </w:r>
    </w:p>
    <w:p>
      <w:r>
        <w:t xml:space="preserve">Mikä asiakirja antoi alkuperäiskansoille oikeuden Tasmaniaan?</w:t>
      </w:r>
    </w:p>
    <w:p>
      <w:r>
        <w:rPr>
          <w:b/>
        </w:rPr>
        <w:t xml:space="preserve">Kysymys 5</w:t>
      </w:r>
    </w:p>
    <w:p>
      <w:r>
        <w:t xml:space="preserve">Mikä ympäristöseuraamus vaikutti Australian talouteen vuoteen 1976 mennessä?</w:t>
      </w:r>
    </w:p>
    <w:p>
      <w:r>
        <w:rPr>
          <w:b/>
        </w:rPr>
        <w:t xml:space="preserve">Kysymys 6</w:t>
      </w:r>
    </w:p>
    <w:p>
      <w:r>
        <w:t xml:space="preserve">Minkä puolueen Neville Bonner erosi muodostaakseen vuonna 1977?</w:t>
      </w:r>
    </w:p>
    <w:p>
      <w:r>
        <w:rPr>
          <w:b/>
        </w:rPr>
        <w:t xml:space="preserve">Kysymys 7</w:t>
      </w:r>
    </w:p>
    <w:p>
      <w:r>
        <w:t xml:space="preserve">Kenelle Frazer lopulta hävisi vuonna 1976?</w:t>
      </w:r>
    </w:p>
    <w:p>
      <w:r>
        <w:rPr>
          <w:b/>
        </w:rPr>
        <w:t xml:space="preserve">Kysymys 8</w:t>
      </w:r>
    </w:p>
    <w:p>
      <w:r>
        <w:t xml:space="preserve">Kuka vastusti aboriginaalien hallintoa Etelä-Afrikan ja Rhodesian apartheid-järjestelmässä?</w:t>
      </w:r>
    </w:p>
    <w:p>
      <w:r>
        <w:rPr>
          <w:b/>
        </w:rPr>
        <w:t xml:space="preserve">Teksti numero 17</w:t>
      </w:r>
    </w:p>
    <w:p>
      <w:r>
        <w:t xml:space="preserve">Howard erosi työväenpuolueen edeltäjästään Paul Keatingista siinä, että </w:t>
      </w:r>
      <w:r>
        <w:rPr>
          <w:color w:val="A9A9A9"/>
        </w:rPr>
        <w:t xml:space="preserve">hän kannatti perinteisiä australialaisia instituutioita, kuten Australian monarkiaa, ANZAC-päivän viettoa ja Australian lipun suunnittelua</w:t>
      </w:r>
      <w:r>
        <w:t xml:space="preserve">, mutta Keatingin tavoin hän </w:t>
      </w:r>
      <w:r>
        <w:rPr>
          <w:color w:val="DCDCDC"/>
        </w:rPr>
        <w:t xml:space="preserve">jatkoi julkisten laitosten yksityistämistä ja laajan kulutusveron käyttöönottoa </w:t>
      </w:r>
      <w:r>
        <w:t xml:space="preserve">(vaikka Keating oli luopunut GST:n tuesta vuoden 1993 vaalivoittoonsa mennessä). Howardin pääministerikausi osui samaan aikaan kuin </w:t>
      </w:r>
      <w:r>
        <w:rPr>
          <w:color w:val="2F4F4F"/>
        </w:rPr>
        <w:t xml:space="preserve">Al-Qaidan 11. syyskuuta tekemät iskut Yhdysvaltoihin</w:t>
      </w:r>
      <w:r>
        <w:t xml:space="preserve">. </w:t>
      </w:r>
      <w:r>
        <w:rPr>
          <w:color w:val="556B2F"/>
        </w:rPr>
        <w:t xml:space="preserve">Howardin hallitus </w:t>
      </w:r>
      <w:r>
        <w:t xml:space="preserve">vetosi </w:t>
      </w:r>
      <w:r>
        <w:rPr>
          <w:color w:val="6B8E23"/>
        </w:rPr>
        <w:t xml:space="preserve">ANZUS-sopimukseen </w:t>
      </w:r>
      <w:r>
        <w:t xml:space="preserve">vastauksena iskuihin ja tuki Yhdysvaltojen Afganistanin ja Irakin kampanjoita</w:t>
      </w:r>
      <w:r>
        <w:rPr>
          <w:color w:val="556B2F"/>
        </w:rPr>
        <w:t xml:space="preserve">.</w:t>
      </w:r>
    </w:p>
    <w:p>
      <w:r>
        <w:rPr>
          <w:b/>
        </w:rPr>
        <w:t xml:space="preserve">Kysymys 0</w:t>
      </w:r>
    </w:p>
    <w:p>
      <w:r>
        <w:t xml:space="preserve">Miten Howard erosi Paul Keatingista?</w:t>
      </w:r>
    </w:p>
    <w:p>
      <w:r>
        <w:rPr>
          <w:b/>
        </w:rPr>
        <w:t xml:space="preserve">Kysymys 1</w:t>
      </w:r>
    </w:p>
    <w:p>
      <w:r>
        <w:t xml:space="preserve">Millä tavoin Howard muistutti Paul Keatingia?</w:t>
      </w:r>
    </w:p>
    <w:p>
      <w:r>
        <w:rPr>
          <w:b/>
        </w:rPr>
        <w:t xml:space="preserve">Kysymys 2</w:t>
      </w:r>
    </w:p>
    <w:p>
      <w:r>
        <w:t xml:space="preserve">Mikä hallitus tuki Yhdysvaltojen sotaa Afganistanissa ja Irakissa?</w:t>
      </w:r>
    </w:p>
    <w:p>
      <w:r>
        <w:rPr>
          <w:b/>
        </w:rPr>
        <w:t xml:space="preserve">Kysymys 3</w:t>
      </w:r>
    </w:p>
    <w:p>
      <w:r>
        <w:t xml:space="preserve">Millä sopimuksella Australian hallitus tuki Yhdysvaltoja?</w:t>
      </w:r>
    </w:p>
    <w:p>
      <w:r>
        <w:rPr>
          <w:b/>
        </w:rPr>
        <w:t xml:space="preserve">Kysymys 4</w:t>
      </w:r>
    </w:p>
    <w:p>
      <w:r>
        <w:t xml:space="preserve">Miten Howard erosi ANZUS-ohjelmasta?</w:t>
      </w:r>
    </w:p>
    <w:p>
      <w:r>
        <w:rPr>
          <w:b/>
        </w:rPr>
        <w:t xml:space="preserve">Kysymys 5</w:t>
      </w:r>
    </w:p>
    <w:p>
      <w:r>
        <w:t xml:space="preserve">Millä tavoin Howard oli ANZUSin kaltainen?</w:t>
      </w:r>
    </w:p>
    <w:p>
      <w:r>
        <w:rPr>
          <w:b/>
        </w:rPr>
        <w:t xml:space="preserve">Kysymys 6</w:t>
      </w:r>
    </w:p>
    <w:p>
      <w:r>
        <w:t xml:space="preserve">Mikä hallitus tuki Australian sotaa Afganistania ja Irakia vastaan? </w:t>
      </w:r>
    </w:p>
    <w:p>
      <w:r>
        <w:rPr>
          <w:b/>
        </w:rPr>
        <w:t xml:space="preserve">Kysymys 7</w:t>
      </w:r>
    </w:p>
    <w:p>
      <w:r>
        <w:t xml:space="preserve">Minkä sopimuksen nojalla ANZAC tuki Yhdysvaltoja?</w:t>
      </w:r>
    </w:p>
    <w:p>
      <w:r>
        <w:rPr>
          <w:b/>
        </w:rPr>
        <w:t xml:space="preserve">Kysymys 8</w:t>
      </w:r>
    </w:p>
    <w:p>
      <w:r>
        <w:t xml:space="preserve">Mihin Keatingin pääministerikausi ajoittui?</w:t>
      </w:r>
    </w:p>
    <w:p>
      <w:r>
        <w:rPr>
          <w:b/>
        </w:rPr>
        <w:t xml:space="preserve">Teksti numero 18</w:t>
      </w:r>
    </w:p>
    <w:p>
      <w:r>
        <w:t xml:space="preserve">Vuonna 2010 puolue paransi äänimääräänsä Tasmanian ja Etelä-Australian osavaltiovaaleissa ja saavutti osavaltiohallituksen aseman Victoriassa. Maaliskuussa 2011 Barry O'Farrellin johtama Uuden Etelä-Walesin liberaalikansallinen koalitio saavutti hallituksen osavaltiovaaleissa Australian sodanjälkeisen historian suurimman vaalivoiton. Queenslandissa </w:t>
      </w:r>
      <w:r>
        <w:rPr>
          <w:color w:val="A9A9A9"/>
        </w:rPr>
        <w:t xml:space="preserve">liberaali- ja kansallispuolueet </w:t>
      </w:r>
      <w:r>
        <w:t xml:space="preserve">yhdistyivät vuonna 2008 </w:t>
      </w:r>
      <w:r>
        <w:rPr>
          <w:color w:val="2F4F4F"/>
        </w:rPr>
        <w:t xml:space="preserve">uudeksi Queenslandin liberaalikansallispuolueeksi </w:t>
      </w:r>
      <w:r>
        <w:t xml:space="preserve">(rekisteröity Australian liberaalipuolueen Queenslandin osastoksi)</w:t>
      </w:r>
      <w:r>
        <w:t xml:space="preserve">.</w:t>
      </w:r>
      <w:r>
        <w:t xml:space="preserve"> Maaliskuussa 2012 uusi puolue pääsi hallitukseen historiallisella murskavoitolla, jota johti </w:t>
      </w:r>
      <w:r>
        <w:rPr>
          <w:color w:val="556B2F"/>
        </w:rPr>
        <w:t xml:space="preserve">Brisbanen entinen pormestari </w:t>
      </w:r>
      <w:r>
        <w:rPr>
          <w:color w:val="6B8E23"/>
        </w:rPr>
        <w:t xml:space="preserve">Campbell Newman</w:t>
      </w:r>
      <w:r>
        <w:t xml:space="preserve">.</w:t>
      </w:r>
    </w:p>
    <w:p>
      <w:r>
        <w:rPr>
          <w:b/>
        </w:rPr>
        <w:t xml:space="preserve">Kysymys 0</w:t>
      </w:r>
    </w:p>
    <w:p>
      <w:r>
        <w:t xml:space="preserve">Mitkä puolueet yhdistyivät Queenslandissa vuonna 2008 muodostaen uuden Queenslandin kansallisen liberaalipuolueen?</w:t>
      </w:r>
    </w:p>
    <w:p>
      <w:r>
        <w:rPr>
          <w:b/>
        </w:rPr>
        <w:t xml:space="preserve">Kysymys 1</w:t>
      </w:r>
    </w:p>
    <w:p>
      <w:r>
        <w:t xml:space="preserve">Mikä puolue voitti maaliskuussa 2012 historiallisen murskavoiton?</w:t>
      </w:r>
    </w:p>
    <w:p>
      <w:r>
        <w:rPr>
          <w:b/>
        </w:rPr>
        <w:t xml:space="preserve">Kysymys 2</w:t>
      </w:r>
    </w:p>
    <w:p>
      <w:r>
        <w:t xml:space="preserve">Kuka johti uutta Queenslandin liberaalipuoluetta vaaleissa maaliskuussa 2012?</w:t>
      </w:r>
    </w:p>
    <w:p>
      <w:r>
        <w:rPr>
          <w:b/>
        </w:rPr>
        <w:t xml:space="preserve">Kysymys 3</w:t>
      </w:r>
    </w:p>
    <w:p>
      <w:r>
        <w:t xml:space="preserve">Mitkä puolueet yhdistyivät Queenslandissa vuonna 2008 ja muodostivat Uuden Etelä-Walesin liberaalikansallisen koalition?</w:t>
      </w:r>
    </w:p>
    <w:p>
      <w:r>
        <w:rPr>
          <w:b/>
        </w:rPr>
        <w:t xml:space="preserve">Kysymys 4</w:t>
      </w:r>
    </w:p>
    <w:p>
      <w:r>
        <w:t xml:space="preserve">Mikä puolue voitti maaliskuussa 2011 historiallisen murskavoiton?</w:t>
      </w:r>
    </w:p>
    <w:p>
      <w:r>
        <w:rPr>
          <w:b/>
        </w:rPr>
        <w:t xml:space="preserve">Kysymys 5</w:t>
      </w:r>
    </w:p>
    <w:p>
      <w:r>
        <w:t xml:space="preserve">Kuka johti uutta Queenslandin liberaalipuoluetta vaaleissa maaliskuussa 2010?</w:t>
      </w:r>
    </w:p>
    <w:p>
      <w:r>
        <w:rPr>
          <w:b/>
        </w:rPr>
        <w:t xml:space="preserve">Kysymys 6</w:t>
      </w:r>
    </w:p>
    <w:p>
      <w:r>
        <w:t xml:space="preserve">Mitkä puolueet yhdistyivät vuonna 2011?</w:t>
      </w:r>
    </w:p>
    <w:p>
      <w:r>
        <w:rPr>
          <w:b/>
        </w:rPr>
        <w:t xml:space="preserve">Kysymys 7</w:t>
      </w:r>
    </w:p>
    <w:p>
      <w:r>
        <w:t xml:space="preserve">Kuka johti Uuden Etelä-Walesin liberaalikansallista koalitiota?</w:t>
      </w:r>
    </w:p>
    <w:p>
      <w:r>
        <w:rPr>
          <w:b/>
        </w:rPr>
        <w:t xml:space="preserve">Teksti numero 19</w:t>
      </w:r>
    </w:p>
    <w:p>
      <w:r>
        <w:t xml:space="preserve">Vuoden 2007 liittopäivävaalien jälkeen </w:t>
      </w:r>
      <w:r>
        <w:t xml:space="preserve">parlamentaarinen liberaalipuolue valitsi </w:t>
      </w:r>
      <w:r>
        <w:rPr>
          <w:color w:val="A9A9A9"/>
        </w:rPr>
        <w:t xml:space="preserve">tohtori Brendan Nelsonin </w:t>
      </w:r>
      <w:r>
        <w:t xml:space="preserve">puoluejohtajaksi. Nelson menetti 16. syyskuuta 2008 johtopaikan </w:t>
      </w:r>
      <w:r>
        <w:rPr>
          <w:color w:val="DCDCDC"/>
        </w:rPr>
        <w:t xml:space="preserve">Malcolm Turnbullille</w:t>
      </w:r>
      <w:r>
        <w:t xml:space="preserve"> toisessa vaalissa, joka käytiin erään erimielisyysesityksen jälkeen</w:t>
      </w:r>
      <w:r>
        <w:t xml:space="preserve">. </w:t>
      </w:r>
      <w:r>
        <w:rPr>
          <w:color w:val="2F4F4F"/>
        </w:rPr>
        <w:t xml:space="preserve">Joulukuun </w:t>
      </w:r>
      <w:r>
        <w:t xml:space="preserve">1. päivänä 2009 järjestetyssä </w:t>
      </w:r>
      <w:r>
        <w:t xml:space="preserve">johtajavaalissa Turnbull hävisi Tony Abbottille </w:t>
      </w:r>
      <w:r>
        <w:rPr>
          <w:color w:val="556B2F"/>
        </w:rPr>
        <w:t xml:space="preserve">42 äänellä 41 ääntä vastaan </w:t>
      </w:r>
      <w:r>
        <w:t xml:space="preserve">toisessa äänestyksessä</w:t>
      </w:r>
      <w:r>
        <w:t xml:space="preserve">. </w:t>
      </w:r>
      <w:r>
        <w:t xml:space="preserve">Abbott johti puolueen </w:t>
      </w:r>
      <w:r>
        <w:rPr>
          <w:color w:val="6B8E23"/>
        </w:rPr>
        <w:t xml:space="preserve">vuoden 2010 liittopäivävaaleihin, joissa </w:t>
      </w:r>
      <w:r>
        <w:t xml:space="preserve">liberaalipuolueen äänimäärä kasvoi ja jotka johtivat ensimmäiseen umpikujaan sitten vuoden 1940 vaalien.</w:t>
      </w:r>
    </w:p>
    <w:p>
      <w:r>
        <w:rPr>
          <w:b/>
        </w:rPr>
        <w:t xml:space="preserve">Kysymys 0</w:t>
      </w:r>
    </w:p>
    <w:p>
      <w:r>
        <w:t xml:space="preserve">Kuinka lähellä Turnbullin ja Abbottin välinen kilpailu oli vuonna 2009?</w:t>
      </w:r>
    </w:p>
    <w:p>
      <w:r>
        <w:rPr>
          <w:b/>
        </w:rPr>
        <w:t xml:space="preserve">Kysymys 1</w:t>
      </w:r>
    </w:p>
    <w:p>
      <w:r>
        <w:t xml:space="preserve">Kuka valittiin parlamentaariseen liberaalipuolueeseen vuoden 2007 liittopäivävaalien jälkeen?</w:t>
      </w:r>
    </w:p>
    <w:p>
      <w:r>
        <w:rPr>
          <w:b/>
        </w:rPr>
        <w:t xml:space="preserve">Kysymys 2</w:t>
      </w:r>
    </w:p>
    <w:p>
      <w:r>
        <w:t xml:space="preserve">Kenelle Nelson hävisi puolueen vuonna 2008?</w:t>
      </w:r>
    </w:p>
    <w:p>
      <w:r>
        <w:rPr>
          <w:b/>
        </w:rPr>
        <w:t xml:space="preserve">Kysymys 3</w:t>
      </w:r>
    </w:p>
    <w:p>
      <w:r>
        <w:t xml:space="preserve">Kuinka lähellä Turnbullin ja Abbottin välinen kilpailu oli vuonna 2008?</w:t>
      </w:r>
    </w:p>
    <w:p>
      <w:r>
        <w:rPr>
          <w:b/>
        </w:rPr>
        <w:t xml:space="preserve">Kysymys 4</w:t>
      </w:r>
    </w:p>
    <w:p>
      <w:r>
        <w:t xml:space="preserve">Kuka valittiin parlamentaariseen liberaalipuolueeseen vuoden 1940 liittopäivävaalien jälkeen?</w:t>
      </w:r>
    </w:p>
    <w:p>
      <w:r>
        <w:rPr>
          <w:b/>
        </w:rPr>
        <w:t xml:space="preserve">Kysymys 5</w:t>
      </w:r>
    </w:p>
    <w:p>
      <w:r>
        <w:t xml:space="preserve">Kenelle Abbott menetti puolueen vuonna 2008?</w:t>
      </w:r>
    </w:p>
    <w:p>
      <w:r>
        <w:rPr>
          <w:b/>
        </w:rPr>
        <w:t xml:space="preserve">Kysymys 6</w:t>
      </w:r>
    </w:p>
    <w:p>
      <w:r>
        <w:t xml:space="preserve">Missä vaaleissa eduskunnan äänimäärä kasvoi?</w:t>
      </w:r>
    </w:p>
    <w:p>
      <w:r>
        <w:rPr>
          <w:b/>
        </w:rPr>
        <w:t xml:space="preserve">Kysymys 7</w:t>
      </w:r>
    </w:p>
    <w:p>
      <w:r>
        <w:t xml:space="preserve">Milloin Nelson menetti johtajuuden Tony Abbottille?</w:t>
      </w:r>
    </w:p>
    <w:p>
      <w:r>
        <w:rPr>
          <w:b/>
        </w:rPr>
        <w:t xml:space="preserve">Teksti numero 20</w:t>
      </w:r>
    </w:p>
    <w:p>
      <w:r>
        <w:t xml:space="preserve">Puolueen johtaja on </w:t>
      </w:r>
      <w:r>
        <w:rPr>
          <w:color w:val="A9A9A9"/>
        </w:rPr>
        <w:t xml:space="preserve">Malcolm Turnbull </w:t>
      </w:r>
      <w:r>
        <w:t xml:space="preserve">ja varapuheenjohtaja </w:t>
      </w:r>
      <w:r>
        <w:rPr>
          <w:color w:val="DCDCDC"/>
        </w:rPr>
        <w:t xml:space="preserve">Julie Bishop</w:t>
      </w:r>
      <w:r>
        <w:t xml:space="preserve">. </w:t>
      </w:r>
      <w:r>
        <w:t xml:space="preserve">Kaksikko valittiin tehtäviinsä syyskuussa 2015 pidetyssä liberaalien johtajavaalissa, Bishop virkaa tekevänä varajohtajana ja Turnbull </w:t>
      </w:r>
      <w:r>
        <w:rPr>
          <w:color w:val="2F4F4F"/>
        </w:rPr>
        <w:t xml:space="preserve">Tony Abbottin </w:t>
      </w:r>
      <w:r>
        <w:t xml:space="preserve">korvaajana</w:t>
      </w:r>
      <w:r>
        <w:t xml:space="preserve">, jonka hän sittemmin seurasi Australian pääministerinä. Nyt Turnbullin hallitus, puolue oli valittu vuoden 2013 liittopäivävaaleissa </w:t>
      </w:r>
      <w:r>
        <w:rPr>
          <w:color w:val="556B2F"/>
        </w:rPr>
        <w:t xml:space="preserve">Abbottin hallitukseksi</w:t>
      </w:r>
      <w:r>
        <w:t xml:space="preserve">, joka astui virkaansa 18. syyskuuta 2013. Osavaltioiden ja territorioiden tasolla liberaalipuolue on vallassa kolmessa osavaltiossa: Colin Barnett on ollut Länsi-Australian pääministeri vuodesta 2008, Will Hodgman Tasmanian pääministeri vuodesta 2014 ja Mike Baird Uuden Etelä-Walesin pääministeri vuodesta 2014. </w:t>
      </w:r>
      <w:r>
        <w:rPr>
          <w:color w:val="6B8E23"/>
        </w:rPr>
        <w:t xml:space="preserve">Adam Giles </w:t>
      </w:r>
      <w:r>
        <w:t xml:space="preserve">on myös Pohjoisterritorion pääministeri, ja hän on johtanut maan liberaalien vähemmistöhallitusta vuodesta 2015. Puolue on oppositiossa Victoriassa, Queenslandissa, Etelä-Australiassa ja Australian pääkaupunkialueella.</w:t>
      </w:r>
    </w:p>
    <w:p>
      <w:r>
        <w:rPr>
          <w:b/>
        </w:rPr>
        <w:t xml:space="preserve">Kysymys 0</w:t>
      </w:r>
    </w:p>
    <w:p>
      <w:r>
        <w:t xml:space="preserve">Kuka on Australian liberaalipuolueen johtaja?</w:t>
      </w:r>
    </w:p>
    <w:p>
      <w:r>
        <w:rPr>
          <w:b/>
        </w:rPr>
        <w:t xml:space="preserve">Kysymys 1</w:t>
      </w:r>
    </w:p>
    <w:p>
      <w:r>
        <w:t xml:space="preserve">Kuka on Australian puolueen varajohtaja?</w:t>
      </w:r>
    </w:p>
    <w:p>
      <w:r>
        <w:rPr>
          <w:b/>
        </w:rPr>
        <w:t xml:space="preserve">Kysymys 2</w:t>
      </w:r>
    </w:p>
    <w:p>
      <w:r>
        <w:t xml:space="preserve">Kenen tilalle Turnbull valittiin?</w:t>
      </w:r>
    </w:p>
    <w:p>
      <w:r>
        <w:rPr>
          <w:b/>
        </w:rPr>
        <w:t xml:space="preserve">Kysymys 3</w:t>
      </w:r>
    </w:p>
    <w:p>
      <w:r>
        <w:t xml:space="preserve">Mikä oli Turnbullin hallituksen entinen nimi?</w:t>
      </w:r>
    </w:p>
    <w:p>
      <w:r>
        <w:rPr>
          <w:b/>
        </w:rPr>
        <w:t xml:space="preserve">Kysymys 4</w:t>
      </w:r>
    </w:p>
    <w:p>
      <w:r>
        <w:t xml:space="preserve">Kuka on Abbott-puolueen johtaja?</w:t>
      </w:r>
    </w:p>
    <w:p>
      <w:r>
        <w:rPr>
          <w:b/>
        </w:rPr>
        <w:t xml:space="preserve">Kysymys 5</w:t>
      </w:r>
    </w:p>
    <w:p>
      <w:r>
        <w:t xml:space="preserve">Kuka on Abbotin puolueen varajohtaja?</w:t>
      </w:r>
    </w:p>
    <w:p>
      <w:r>
        <w:rPr>
          <w:b/>
        </w:rPr>
        <w:t xml:space="preserve">Kysymys 6</w:t>
      </w:r>
    </w:p>
    <w:p>
      <w:r>
        <w:t xml:space="preserve">Kenet Giles valittiin korvaamaan?</w:t>
      </w:r>
    </w:p>
    <w:p>
      <w:r>
        <w:rPr>
          <w:b/>
        </w:rPr>
        <w:t xml:space="preserve">Kysymys 7</w:t>
      </w:r>
    </w:p>
    <w:p>
      <w:r>
        <w:t xml:space="preserve">Mikä oli Länsi-Australian entinen nimi?</w:t>
      </w:r>
    </w:p>
    <w:p>
      <w:r>
        <w:rPr>
          <w:b/>
        </w:rPr>
        <w:t xml:space="preserve">Kysymys 8</w:t>
      </w:r>
    </w:p>
    <w:p>
      <w:r>
        <w:t xml:space="preserve">Kuka on liberaalipuolueen pääministeri?</w:t>
      </w:r>
    </w:p>
    <w:p>
      <w:r>
        <w:rPr>
          <w:b/>
        </w:rPr>
        <w:t xml:space="preserve">Teksti numero 21</w:t>
      </w:r>
    </w:p>
    <w:p>
      <w:r>
        <w:t xml:space="preserve">Vaikka vapaus ja yrittämisen vapaus ovatkin puolueen vakaumuksen perusta, puolueen osat ovat horjuneet niin sanotun "pienen l:n liberalismin" ja sosiaalisen konservatismin välillä. Historiallisesti liberaalihallitukset ovat olleet vastuussa useiden merkittävien "sosiaalisesti liberaalien" uudistusten toteuttamisesta, kuten Australian avaamisesta monikansalliselle maahanmuutolle Menziesin ja Harold Holtin aikana, Holtin vuonna 1967 järjestämästä kansanäänestyksestä aboriginaalien oikeuksista, </w:t>
      </w:r>
      <w:r>
        <w:rPr>
          <w:color w:val="A9A9A9"/>
        </w:rPr>
        <w:t xml:space="preserve">Sir John </w:t>
      </w:r>
      <w:r>
        <w:t xml:space="preserve">Gortonin tuesta elokuvalle ja taiteelle, ensimmäisen aboriginaalien senaattorin, Neville Bonnerin, valinnasta vuonna </w:t>
      </w:r>
      <w:r>
        <w:rPr>
          <w:color w:val="DCDCDC"/>
        </w:rPr>
        <w:t xml:space="preserve">1971 </w:t>
      </w:r>
      <w:r>
        <w:t xml:space="preserve">ja Malcolm Fraserin vuonna 1976 antamasta aboriginaalien maaoikeuksia koskevasta laista. Länsi-Australian liberaalista </w:t>
      </w:r>
      <w:r>
        <w:rPr>
          <w:color w:val="2F4F4F"/>
        </w:rPr>
        <w:t xml:space="preserve">Ken Wyattista </w:t>
      </w:r>
      <w:r>
        <w:t xml:space="preserve">tuli ensimmäinen alkuperäisasukkaista koostuva australialainen, joka valittiin edustajainhuoneeseen </w:t>
      </w:r>
      <w:r>
        <w:rPr>
          <w:color w:val="556B2F"/>
        </w:rPr>
        <w:t xml:space="preserve">vuonna 2010</w:t>
      </w:r>
      <w:r>
        <w:t xml:space="preserve">.</w:t>
      </w:r>
    </w:p>
    <w:p>
      <w:r>
        <w:rPr>
          <w:b/>
        </w:rPr>
        <w:t xml:space="preserve">Kysymys 0</w:t>
      </w:r>
    </w:p>
    <w:p>
      <w:r>
        <w:t xml:space="preserve">Kuka oli ensimmäinen australialainen alkuperäiskansa, joka valittiin edustajainhuoneeseen?</w:t>
      </w:r>
    </w:p>
    <w:p>
      <w:r>
        <w:rPr>
          <w:b/>
        </w:rPr>
        <w:t xml:space="preserve">Kysymys 1</w:t>
      </w:r>
    </w:p>
    <w:p>
      <w:r>
        <w:t xml:space="preserve">Minä vuonna ensimmäinen Australian alkuperäiskansa valittiin edustajainhuoneeseen?</w:t>
      </w:r>
    </w:p>
    <w:p>
      <w:r>
        <w:rPr>
          <w:b/>
        </w:rPr>
        <w:t xml:space="preserve">Kysymys 2</w:t>
      </w:r>
    </w:p>
    <w:p>
      <w:r>
        <w:t xml:space="preserve">Minä vuonna valittiin ensimmäinen aboriginaalien senaattori?</w:t>
      </w:r>
    </w:p>
    <w:p>
      <w:r>
        <w:rPr>
          <w:b/>
        </w:rPr>
        <w:t xml:space="preserve">Kysymys 3</w:t>
      </w:r>
    </w:p>
    <w:p>
      <w:r>
        <w:t xml:space="preserve">Kuka oli ensimmäinen edustajainhuoneeseen valittu alkuperäiskansojen liberaali?</w:t>
      </w:r>
    </w:p>
    <w:p>
      <w:r>
        <w:rPr>
          <w:b/>
        </w:rPr>
        <w:t xml:space="preserve">Kysymys 4</w:t>
      </w:r>
    </w:p>
    <w:p>
      <w:r>
        <w:t xml:space="preserve">Minä vuonna ensimmäinen alkuperäiskansojen liberaali valittiin edustajainhuoneeseen?</w:t>
      </w:r>
    </w:p>
    <w:p>
      <w:r>
        <w:rPr>
          <w:b/>
        </w:rPr>
        <w:t xml:space="preserve">Kysymys 5</w:t>
      </w:r>
    </w:p>
    <w:p>
      <w:r>
        <w:t xml:space="preserve">Minä vuonna valittiin ensimmäinen liberaali senaattori?</w:t>
      </w:r>
    </w:p>
    <w:p>
      <w:r>
        <w:rPr>
          <w:b/>
        </w:rPr>
        <w:t xml:space="preserve">Kysymys 6</w:t>
      </w:r>
    </w:p>
    <w:p>
      <w:r>
        <w:t xml:space="preserve">Kuka tuki Neville Bonneria ja taidetta?</w:t>
      </w:r>
    </w:p>
    <w:p>
      <w:r>
        <w:rPr>
          <w:b/>
        </w:rPr>
        <w:t xml:space="preserve">Kysymys 7</w:t>
      </w:r>
    </w:p>
    <w:p>
      <w:r>
        <w:t xml:space="preserve">Kuka oli länsiaustralialainen taiteilija?</w:t>
      </w:r>
    </w:p>
    <w:p>
      <w:r>
        <w:rPr>
          <w:b/>
        </w:rPr>
        <w:t xml:space="preserve">Teksti numero 22</w:t>
      </w:r>
    </w:p>
    <w:p>
      <w:r>
        <w:rPr>
          <w:color w:val="A9A9A9"/>
        </w:rPr>
        <w:t xml:space="preserve">Liberaalipuolueen </w:t>
      </w:r>
      <w:r>
        <w:t xml:space="preserve">organisaatiota hallitsevat </w:t>
      </w:r>
      <w:r>
        <w:rPr>
          <w:color w:val="DCDCDC"/>
        </w:rPr>
        <w:t xml:space="preserve">kuusi </w:t>
      </w:r>
      <w:r>
        <w:t xml:space="preserve">osavaltio-osastoa, mikä kuvastaa puolueen alkuperäistä sitoutumista liittovaltiohallintoon (kaikki liberaalihallitukset pitivät tiukasti kiinni tästä sitoumuksesta vuoteen </w:t>
      </w:r>
      <w:r>
        <w:rPr>
          <w:color w:val="2F4F4F"/>
        </w:rPr>
        <w:t xml:space="preserve">1983 </w:t>
      </w:r>
      <w:r>
        <w:t xml:space="preserve">asti, </w:t>
      </w:r>
      <w:r>
        <w:t xml:space="preserve">mutta Howardin hallitus, joka osoitti voimakkaita keskittämistaipumuksia, luopui siitä suurelta osin). </w:t>
      </w:r>
      <w:r>
        <w:rPr>
          <w:color w:val="556B2F"/>
        </w:rPr>
        <w:t xml:space="preserve">Menzies </w:t>
      </w:r>
      <w:r>
        <w:t xml:space="preserve">loi tarkoituksella heikon kansallisen puoluekoneiston ja vahvan osavaltioiden välisen hajaannuksen</w:t>
      </w:r>
      <w:r>
        <w:rPr>
          <w:color w:val="556B2F"/>
        </w:rPr>
        <w:t xml:space="preserve">.</w:t>
      </w:r>
      <w:r>
        <w:t xml:space="preserve"> Puoluepolitiikasta päättävät </w:t>
      </w:r>
      <w:r>
        <w:rPr>
          <w:color w:val="6B8E23"/>
        </w:rPr>
        <w:t xml:space="preserve">lähes yksinomaan </w:t>
      </w:r>
      <w:r>
        <w:rPr>
          <w:color w:val="A0522D"/>
        </w:rPr>
        <w:t xml:space="preserve">parlamenttiryhmät</w:t>
      </w:r>
      <w:r>
        <w:rPr>
          <w:color w:val="6B8E23"/>
        </w:rPr>
        <w:t xml:space="preserve">, eivät puolueen rivijäsenet, </w:t>
      </w:r>
      <w:r>
        <w:t xml:space="preserve">vaikka liberaalipuolueen jäsenillä onkin jonkin verran vaikutusvaltaa puoluepolitiikkaan.</w:t>
      </w:r>
    </w:p>
    <w:p>
      <w:r>
        <w:rPr>
          <w:b/>
        </w:rPr>
        <w:t xml:space="preserve">Kysymys 0</w:t>
      </w:r>
    </w:p>
    <w:p>
      <w:r>
        <w:t xml:space="preserve">Kuinka monta osavaltio-osastoa liberaalipuolueen organisaatiossa on?</w:t>
      </w:r>
    </w:p>
    <w:p>
      <w:r>
        <w:rPr>
          <w:b/>
        </w:rPr>
        <w:t xml:space="preserve">Kysymys 1</w:t>
      </w:r>
    </w:p>
    <w:p>
      <w:r>
        <w:t xml:space="preserve">Kuka poliitikko loi tarkoituksella vahvoja osavaltiojakoja heikommalle kansalliselle puolueelle?</w:t>
      </w:r>
    </w:p>
    <w:p>
      <w:r>
        <w:rPr>
          <w:b/>
        </w:rPr>
        <w:t xml:space="preserve">Kysymys 2</w:t>
      </w:r>
    </w:p>
    <w:p>
      <w:r>
        <w:t xml:space="preserve">Kuka tekee puoluepolitiikkaa?</w:t>
      </w:r>
    </w:p>
    <w:p>
      <w:r>
        <w:rPr>
          <w:b/>
        </w:rPr>
        <w:t xml:space="preserve">Kysymys 3</w:t>
      </w:r>
    </w:p>
    <w:p>
      <w:r>
        <w:t xml:space="preserve">Kuinka monta osavaltio-osastoa Howard Governments -organisaatiossa on?</w:t>
      </w:r>
    </w:p>
    <w:p>
      <w:r>
        <w:rPr>
          <w:b/>
        </w:rPr>
        <w:t xml:space="preserve">Kysymys 4</w:t>
      </w:r>
    </w:p>
    <w:p>
      <w:r>
        <w:t xml:space="preserve">Kuka poliitikko loi tarkoituksella vahvoja osavaltioiden jakolinjoja ja vahvemman kansallisen puolueen?</w:t>
      </w:r>
    </w:p>
    <w:p>
      <w:r>
        <w:rPr>
          <w:b/>
        </w:rPr>
        <w:t xml:space="preserve">Kysymys 5</w:t>
      </w:r>
    </w:p>
    <w:p>
      <w:r>
        <w:t xml:space="preserve">Kuka tekee puoluejaot?</w:t>
      </w:r>
    </w:p>
    <w:p>
      <w:r>
        <w:rPr>
          <w:b/>
        </w:rPr>
        <w:t xml:space="preserve">Kysymys 6</w:t>
      </w:r>
    </w:p>
    <w:p>
      <w:r>
        <w:t xml:space="preserve">Milloin kaikki liberaalihallitukset ylläpitivät parlamentaarista hallitusta?</w:t>
      </w:r>
    </w:p>
    <w:p>
      <w:r>
        <w:rPr>
          <w:b/>
        </w:rPr>
        <w:t xml:space="preserve">Kysymys 7</w:t>
      </w:r>
    </w:p>
    <w:p>
      <w:r>
        <w:t xml:space="preserve">Mitä hallitsevat puoluepoliittiset erimielisyydet?</w:t>
      </w:r>
    </w:p>
    <w:p>
      <w:r>
        <w:rPr>
          <w:b/>
        </w:rPr>
        <w:t xml:space="preserve">Teksti numero 23</w:t>
      </w:r>
    </w:p>
    <w:p>
      <w:r>
        <w:t xml:space="preserve">Menzies </w:t>
      </w:r>
      <w:r>
        <w:rPr>
          <w:color w:val="A9A9A9"/>
        </w:rPr>
        <w:t xml:space="preserve">vastusti voimakkaasti </w:t>
      </w:r>
      <w:r>
        <w:t xml:space="preserve">työväenpuolueen suunnitelmia kansallistaa Australian pankkijärjestelmä, ja voitettuaan vuoden 1949 vaalit hän varmisti huhtikuussa 1951 järjestettävät kaksoispäätösvaalit sen jälkeen, kun työväenpuolueen hallitsema </w:t>
      </w:r>
      <w:r>
        <w:rPr>
          <w:color w:val="DCDCDC"/>
        </w:rPr>
        <w:t xml:space="preserve">senaatti </w:t>
      </w:r>
      <w:r>
        <w:t xml:space="preserve">kieltäytyi hyväksymästä hänen pankkilainsäädäntöään. Liberaalien ja maan koalitio sai senaatin takaisin hallintaansa. Hallitus palasi uudelleen vuoden 1954 vaaleissa; </w:t>
      </w:r>
      <w:r>
        <w:rPr>
          <w:color w:val="2F4F4F"/>
        </w:rPr>
        <w:t xml:space="preserve">kommunismin vastaisen demokraattisen työväenpuolueen (DLP) muodostaminen ja siitä seurannut Australian työväenpuolueen jakautuminen vuoden 1955 alussa </w:t>
      </w:r>
      <w:r>
        <w:t xml:space="preserve">auttoivat liberaalit uuteen voittoon joulukuussa 1955. </w:t>
      </w:r>
      <w:r>
        <w:rPr>
          <w:color w:val="556B2F"/>
        </w:rPr>
        <w:t xml:space="preserve">John McEwen </w:t>
      </w:r>
      <w:r>
        <w:t xml:space="preserve">korvasi Arthur Faddenin maalaispuolueen johtajana maaliskuussa 1958, ja Menzies-McEwen-koalitio palasi jälleen vaaleissa marraskuussa 1958 - heidän kolmas voittonsa työväenpuolueen H. V. Evattia vastaan. Kokoomus sai niukan voiton työväenpuolueen Arthur Calwellia vastaan joulukuun 1961 vaaleissa, jotka pidettiin luottokriisin keskellä. Menzies asettui ehdolle viimeisen kerran marraskuun 1963 vaaleissa, joissa hän voitti jälleen Calwellin, ja kokoomus voitti tappionsa takaisin edustajainhuoneessa. Menzies erosi parlamentista </w:t>
      </w:r>
      <w:r>
        <w:rPr>
          <w:color w:val="6B8E23"/>
        </w:rPr>
        <w:t xml:space="preserve">26. tammikuuta 1966</w:t>
      </w:r>
      <w:r>
        <w:t xml:space="preserve">.</w:t>
      </w:r>
    </w:p>
    <w:p>
      <w:r>
        <w:rPr>
          <w:b/>
        </w:rPr>
        <w:t xml:space="preserve">Kysymys 0</w:t>
      </w:r>
    </w:p>
    <w:p>
      <w:r>
        <w:t xml:space="preserve">Kannatti vai vastusti Menzies pankkijärjestelmän kansallistamista Australiassa?</w:t>
      </w:r>
    </w:p>
    <w:p>
      <w:r>
        <w:rPr>
          <w:b/>
        </w:rPr>
        <w:t xml:space="preserve">Kysymys 1</w:t>
      </w:r>
    </w:p>
    <w:p>
      <w:r>
        <w:t xml:space="preserve">Mikä auttoi liberaalit voittoon joulukuussa 1955?</w:t>
      </w:r>
    </w:p>
    <w:p>
      <w:r>
        <w:rPr>
          <w:b/>
        </w:rPr>
        <w:t xml:space="preserve">Kysymys 2</w:t>
      </w:r>
    </w:p>
    <w:p>
      <w:r>
        <w:t xml:space="preserve">Milloin Menzies erosi parlamentista?</w:t>
      </w:r>
    </w:p>
    <w:p>
      <w:r>
        <w:rPr>
          <w:b/>
        </w:rPr>
        <w:t xml:space="preserve">Kysymys 3</w:t>
      </w:r>
    </w:p>
    <w:p>
      <w:r>
        <w:t xml:space="preserve">Kannatti vai vastusti Evatt pankkijärjestelmän kansallistamista Australiassa?</w:t>
      </w:r>
    </w:p>
    <w:p>
      <w:r>
        <w:rPr>
          <w:b/>
        </w:rPr>
        <w:t xml:space="preserve">Kysymys 4</w:t>
      </w:r>
    </w:p>
    <w:p>
      <w:r>
        <w:t xml:space="preserve">Mikä auttoi liberaalit voittoon joulukuussa 1958?</w:t>
      </w:r>
    </w:p>
    <w:p>
      <w:r>
        <w:rPr>
          <w:b/>
        </w:rPr>
        <w:t xml:space="preserve">Kysymys 5</w:t>
      </w:r>
    </w:p>
    <w:p>
      <w:r>
        <w:t xml:space="preserve">Milloin Evatt erosi parlamentista?</w:t>
      </w:r>
    </w:p>
    <w:p>
      <w:r>
        <w:rPr>
          <w:b/>
        </w:rPr>
        <w:t xml:space="preserve">Kysymys 6</w:t>
      </w:r>
    </w:p>
    <w:p>
      <w:r>
        <w:t xml:space="preserve">Kuka korvasi Arthur Faddenin senaatin johtajana?</w:t>
      </w:r>
    </w:p>
    <w:p>
      <w:r>
        <w:rPr>
          <w:b/>
        </w:rPr>
        <w:t xml:space="preserve">Kysymys 7</w:t>
      </w:r>
    </w:p>
    <w:p>
      <w:r>
        <w:t xml:space="preserve">Kuka kieltäytyi hyväksymästä työlainsäädäntöä?</w:t>
      </w:r>
    </w:p>
    <w:p>
      <w:r>
        <w:rPr>
          <w:b/>
        </w:rPr>
        <w:t xml:space="preserve">Tekstin numero 24</w:t>
      </w:r>
    </w:p>
    <w:p>
      <w:r>
        <w:t xml:space="preserve">Tämän jälkeen liberaalit olivat jakautuneita, ja </w:t>
      </w:r>
      <w:r>
        <w:rPr>
          <w:color w:val="A9A9A9"/>
        </w:rPr>
        <w:t xml:space="preserve">entinen valtiovarainministeri John Howard ja entinen ulkoministeri Andrew Peacock kilpailivat </w:t>
      </w:r>
      <w:r>
        <w:t xml:space="preserve">johtopaikasta</w:t>
      </w:r>
      <w:r>
        <w:rPr>
          <w:color w:val="A9A9A9"/>
        </w:rPr>
        <w:t xml:space="preserve">.</w:t>
      </w:r>
      <w:r>
        <w:t xml:space="preserve"> Australian talous oli 1990-luvun alun lamassa. Työttömyysaste oli </w:t>
      </w:r>
      <w:r>
        <w:rPr>
          <w:color w:val="DCDCDC"/>
        </w:rPr>
        <w:t xml:space="preserve">11,4 prosenttia </w:t>
      </w:r>
      <w:r>
        <w:t xml:space="preserve">vuonna 1992. Tohtori John Hewsonin johdolla </w:t>
      </w:r>
      <w:r>
        <w:t xml:space="preserve">oppositio käynnisti </w:t>
      </w:r>
      <w:r>
        <w:rPr>
          <w:color w:val="2F4F4F"/>
        </w:rPr>
        <w:t xml:space="preserve">marraskuussa 1991 </w:t>
      </w:r>
      <w:r>
        <w:t xml:space="preserve">650-sivuisen Fightback! poliittisen asiakirjan, joka oli radikaali kokoelma "kuivia", talousliberaaleja toimenpiteitä, joihin sisältyi muun muassa tavara- ja palveluveron käyttöönotto, erilaisia muutoksia Medicare-järjestelmään, mukaan luettuna suurlaskutusmenettelyn poistaminen muilta kuin liittymäsopimuksen haltijoilta, yhdeksän kuukauden rajoitus työttömyyskorvauksille ja erilaisia muutoksia työmarkkinasuhteisiin, mukaan luettuna palkkiotulojen lakkauttaminen, 13 miljardin dollarin tuloveron alennus, joka kohdistuu keski- ja suurituloisille, 10 miljardin dollarin leikkaukset valtion menoihin, osavaltioiden palkkaverojen poistaminen ja useiden valtion omistamien yritysten yksityistäminen - tämä on alku hyvin erilaiselle tulevaisuuden suunnalle kuin aiempien liberaalien ja kansallisen koalition hallitusten harjoittama keynesiläinen talouskonservatismi. Politiikka-asiakirjan keskiössä oli 15 prosentin GST-vero. </w:t>
      </w:r>
      <w:r>
        <w:t xml:space="preserve">Työväenpuolueen pääministeri Paul Keating kampanjoi </w:t>
      </w:r>
      <w:r>
        <w:rPr>
          <w:color w:val="556B2F"/>
        </w:rPr>
        <w:t xml:space="preserve">läpi vuoden 1992 </w:t>
      </w:r>
      <w:r>
        <w:t xml:space="preserve">Fightback-pakettia ja erityisesti GST:tä vastaan, jota hän kuvasi hyökkäykseksi työväenluokkaa vastaan, koska se siirsi verorasituksen rikkaiden suorasta verotuksesta välilliseen verotukseen laajapohjaisena kulutusverona. Painostusryhmien toiminta ja yleinen mielipide olivat armottomia, mikä johti siihen, että Hewson vapautti elintarvikkeet ehdotetusta GST:stä - mikä johti kysymyksiin siitä, miten monimutkaista oli, mitkä elintarvikkeet oli ja mitkä ei ollut tarkoitus vapauttaa GST:stä. Hewsonin vaikeuksia selittää tätä äänestäjille osoitti </w:t>
      </w:r>
      <w:r>
        <w:rPr>
          <w:color w:val="6B8E23"/>
        </w:rPr>
        <w:t xml:space="preserve">surullisen kuuluisa syntymäpäiväkakkuhaastattelu</w:t>
      </w:r>
      <w:r>
        <w:t xml:space="preserve">, jota jotkut pitävät vaalikampanjan käännekohtana. Keating voitti vuoden 1993 vaaleissa ennätyksellisen viidennen peräkkäisen työväenpuolueen kauden. Useat ehdotuksista hyväksyttiin myöhemmin jossain muodossa laeiksi, vähäisessä määrin Keatingin työväenpuolueen hallituksen aikana ja suuremmassa määrin Howardin liberaalihallituksen aikana (tunnetuin niistä on GST), kun taas Abbottin liberaalihallitus otti työttömyyskorvaukset ja massalaskutuksen jonkin aikaa uudelleen kohteeksi.</w:t>
      </w:r>
    </w:p>
    <w:p>
      <w:r>
        <w:rPr>
          <w:b/>
        </w:rPr>
        <w:t xml:space="preserve">Kysymys 0</w:t>
      </w:r>
    </w:p>
    <w:p>
      <w:r>
        <w:t xml:space="preserve">Ketkä kaksi tittelin haltijaa taistelivat poliittisesta vallasta 1990-luvun alussa?</w:t>
      </w:r>
    </w:p>
    <w:p>
      <w:r>
        <w:rPr>
          <w:b/>
        </w:rPr>
        <w:t xml:space="preserve">Kysymys 1</w:t>
      </w:r>
    </w:p>
    <w:p>
      <w:r>
        <w:t xml:space="preserve">Mikä oli Australian työttömyysaste vuonna 1992?</w:t>
      </w:r>
    </w:p>
    <w:p>
      <w:r>
        <w:rPr>
          <w:b/>
        </w:rPr>
        <w:t xml:space="preserve">Kysymys 2</w:t>
      </w:r>
    </w:p>
    <w:p>
      <w:r>
        <w:t xml:space="preserve">Mikä keskustelu osoitti esimerkin siitä, miten vaikeaa on selittää, mitkä elintarvikkeet kuuluvat ja mitkä eivät kuulu tavara- ja palveluveron piiriin?</w:t>
      </w:r>
    </w:p>
    <w:p>
      <w:r>
        <w:rPr>
          <w:b/>
        </w:rPr>
        <w:t xml:space="preserve">Kysymys 3</w:t>
      </w:r>
    </w:p>
    <w:p>
      <w:r>
        <w:t xml:space="preserve">Mitkä kaksi tittelinhaltijaa taistelivat poliittisesta vallasta GST:ssä?</w:t>
      </w:r>
    </w:p>
    <w:p>
      <w:r>
        <w:rPr>
          <w:b/>
        </w:rPr>
        <w:t xml:space="preserve">Kysymys 4</w:t>
      </w:r>
    </w:p>
    <w:p>
      <w:r>
        <w:t xml:space="preserve">Mikä oli Australian työttömyysaste vuonna 1993?</w:t>
      </w:r>
    </w:p>
    <w:p>
      <w:r>
        <w:rPr>
          <w:b/>
        </w:rPr>
        <w:t xml:space="preserve">Kysymys 5</w:t>
      </w:r>
    </w:p>
    <w:p>
      <w:r>
        <w:t xml:space="preserve">Mikä keskustelu osoitti esimerkin siitä, miten vaikeaa on selittää, mitkä hallitukset kuuluvat ja mitkä eivät kuulu tavaroiden ja palvelujen verotuksen piiriin.</w:t>
      </w:r>
    </w:p>
    <w:p>
      <w:r>
        <w:rPr>
          <w:b/>
        </w:rPr>
        <w:t xml:space="preserve">Kysymys 6</w:t>
      </w:r>
    </w:p>
    <w:p>
      <w:r>
        <w:t xml:space="preserve">Milloin John Hewson aloitti kampanjan Fightback-pakettia vastaan?</w:t>
      </w:r>
    </w:p>
    <w:p>
      <w:r>
        <w:rPr>
          <w:b/>
        </w:rPr>
        <w:t xml:space="preserve">Kysymys 7</w:t>
      </w:r>
    </w:p>
    <w:p>
      <w:r>
        <w:t xml:space="preserve">Milloin Paul Keating julkaisi Fightback! -poliittisen asiakirjan?</w:t>
      </w:r>
    </w:p>
    <w:p>
      <w:r>
        <w:rPr>
          <w:b/>
        </w:rPr>
        <w:t xml:space="preserve">Teksti numero 25</w:t>
      </w:r>
    </w:p>
    <w:p>
      <w:r>
        <w:rPr>
          <w:color w:val="A9A9A9"/>
        </w:rPr>
        <w:t xml:space="preserve">Etelä-Australiassa </w:t>
      </w:r>
      <w:r>
        <w:t xml:space="preserve">alun perin Liberal and Country Party -puolueeseen kuulunut Liberal and Country League (LCL), jota johti lähinnä Etelä-Australian pääministeri Tom Playford, oli vallassa </w:t>
      </w:r>
      <w:r>
        <w:rPr>
          <w:color w:val="DCDCDC"/>
        </w:rPr>
        <w:t xml:space="preserve">vuoden 1933 vaaleista vuoden 1965 vaaleihin</w:t>
      </w:r>
      <w:r>
        <w:t xml:space="preserve">, joskin Playmander-nimellä tunnetun vaalien vääränjaon eli gerrymanderin avustuksella. LCL:n Steele Hall hallitsi yhden kauden ajan vuoden </w:t>
      </w:r>
      <w:r>
        <w:rPr>
          <w:color w:val="2F4F4F"/>
        </w:rPr>
        <w:t xml:space="preserve">1968 vaaleista vuoden 1970 vaaleihin</w:t>
      </w:r>
      <w:r>
        <w:t xml:space="preserve">, ja tänä aikana hän aloitti Playmanderin purkamisen. David Tonkinista tuli Australian liberaalipuolueen Etelä-Australian osaston johtajana pääministeri vuoden 1979 vaaleissa yhdeksi kaudeksi, ja hän menetti tehtävänsä vuoden 1982 vaaleissa. Liberaalit palasivat valtaan vuoden 1993 vaaleissa, ja pääministerit </w:t>
      </w:r>
      <w:r>
        <w:rPr>
          <w:color w:val="556B2F"/>
        </w:rPr>
        <w:t xml:space="preserve">Dean Brown, John Olsen ja Rob Kerin </w:t>
      </w:r>
      <w:r>
        <w:t xml:space="preserve">johtivat heitä </w:t>
      </w:r>
      <w:r>
        <w:t xml:space="preserve">kaksi kautta, kunnes he hävisivät vuoden 2002 vaaleissa. Sen jälkeen he ovat pysyneet oppositiossa </w:t>
      </w:r>
      <w:r>
        <w:rPr>
          <w:color w:val="6B8E23"/>
        </w:rPr>
        <w:t xml:space="preserve">ennätyksellisen viiden </w:t>
      </w:r>
      <w:r>
        <w:t xml:space="preserve">oppositiojohtajan </w:t>
      </w:r>
      <w:r>
        <w:t xml:space="preserve">johdolla.</w:t>
      </w:r>
    </w:p>
    <w:p>
      <w:r>
        <w:rPr>
          <w:b/>
        </w:rPr>
        <w:t xml:space="preserve">Kysymys 0</w:t>
      </w:r>
    </w:p>
    <w:p>
      <w:r>
        <w:t xml:space="preserve">Kuinka kauan Tom Playford oli poliittisessa vallassa?</w:t>
      </w:r>
    </w:p>
    <w:p>
      <w:r>
        <w:rPr>
          <w:b/>
        </w:rPr>
        <w:t xml:space="preserve">Kysymys 1</w:t>
      </w:r>
    </w:p>
    <w:p>
      <w:r>
        <w:t xml:space="preserve">Kuinka monta peräkkäistä tappiota liberaalipuolue on kärsinyt vuoden 2002 vaalien jälkeen?</w:t>
      </w:r>
    </w:p>
    <w:p>
      <w:r>
        <w:rPr>
          <w:b/>
        </w:rPr>
        <w:t xml:space="preserve">Kysymys 2</w:t>
      </w:r>
    </w:p>
    <w:p>
      <w:r>
        <w:t xml:space="preserve">Minkä vuosien aikana Playmanderin purkaminen alkoi?</w:t>
      </w:r>
    </w:p>
    <w:p>
      <w:r>
        <w:rPr>
          <w:b/>
        </w:rPr>
        <w:t xml:space="preserve">Kysymys 3</w:t>
      </w:r>
    </w:p>
    <w:p>
      <w:r>
        <w:t xml:space="preserve">Kuinka kauan Dean Brown oli vallassa?</w:t>
      </w:r>
    </w:p>
    <w:p>
      <w:r>
        <w:rPr>
          <w:b/>
        </w:rPr>
        <w:t xml:space="preserve">Kysymys 4</w:t>
      </w:r>
    </w:p>
    <w:p>
      <w:r>
        <w:t xml:space="preserve">Kuinka monta peräkkäistä tappiota David Tonkin on kokenut vuoden 2002 vaalien jälkeen?</w:t>
      </w:r>
    </w:p>
    <w:p>
      <w:r>
        <w:rPr>
          <w:b/>
        </w:rPr>
        <w:t xml:space="preserve">Kysymys 5</w:t>
      </w:r>
    </w:p>
    <w:p>
      <w:r>
        <w:t xml:space="preserve">Minkä vuosien aikana LCL:n purkaminen alkoi?</w:t>
      </w:r>
    </w:p>
    <w:p>
      <w:r>
        <w:rPr>
          <w:b/>
        </w:rPr>
        <w:t xml:space="preserve">Kysymys 6</w:t>
      </w:r>
    </w:p>
    <w:p>
      <w:r>
        <w:t xml:space="preserve">Mitkä pääministerit johtivat liberaaleja vuoden 1970 vaalien jälkeen?</w:t>
      </w:r>
    </w:p>
    <w:p>
      <w:r>
        <w:rPr>
          <w:b/>
        </w:rPr>
        <w:t xml:space="preserve">Kysymys 7</w:t>
      </w:r>
    </w:p>
    <w:p>
      <w:r>
        <w:t xml:space="preserve">Keitä oppositiojohtajat johtivat?</w:t>
      </w:r>
    </w:p>
    <w:p>
      <w:r>
        <w:br w:type="page"/>
      </w:r>
    </w:p>
    <w:p>
      <w:r>
        <w:rPr>
          <w:b/>
          <w:u w:val="single"/>
        </w:rPr>
        <w:t xml:space="preserve">Asiakirjan numero 313</w:t>
      </w:r>
    </w:p>
    <w:p>
      <w:r>
        <w:rPr>
          <w:b/>
        </w:rPr>
        <w:t xml:space="preserve">Tekstin numero 0</w:t>
      </w:r>
    </w:p>
    <w:p>
      <w:r>
        <w:t xml:space="preserve">Japaniksi niitä kutsutaan yleensä nimellä </w:t>
      </w:r>
      <w:r>
        <w:rPr>
          <w:color w:val="A9A9A9"/>
        </w:rPr>
        <w:t xml:space="preserve">bushi (武士?, [bu.ɕi]) tai buke (武家?)</w:t>
      </w:r>
      <w:r>
        <w:t xml:space="preserve">. </w:t>
      </w:r>
      <w:r>
        <w:rPr>
          <w:color w:val="DCDCDC"/>
        </w:rPr>
        <w:t xml:space="preserve">Kääntäjä </w:t>
      </w:r>
      <w:r>
        <w:t xml:space="preserve">William Scott Wilsonin mukaan: "Kiinankielessä merkki 侍 oli alun perin verbi, joka tarkoitti "palvella" tai "seurata henkilöitä" yhteiskunnan ylemmillä riveillä, ja tämä pätee myös alkuperäiseen japaninkieliseen termiin saburau. Kummassakin maassa termit nimettiin tarkoittamaan "aatelisten läheisessä seurassa palvelevia", ja japanin kielen ääntäminen muuttui saburaiksi. Wilsonin mukaan varhainen viittaus sanaan "samurai" esiintyy </w:t>
      </w:r>
      <w:r>
        <w:rPr>
          <w:color w:val="2F4F4F"/>
        </w:rPr>
        <w:t xml:space="preserve">Kokin Wakashū -teoksessa </w:t>
      </w:r>
      <w:r>
        <w:t xml:space="preserve">(</w:t>
      </w:r>
      <w:r>
        <w:rPr>
          <w:color w:val="556B2F"/>
        </w:rPr>
        <w:t xml:space="preserve">905-914)</w:t>
      </w:r>
      <w:r>
        <w:t xml:space="preserve">, joka on ensimmäinen keisarillinen runoantologia, joka valmistui 10. vuosisadan alkupuolella.</w:t>
      </w:r>
    </w:p>
    <w:p>
      <w:r>
        <w:rPr>
          <w:b/>
        </w:rPr>
        <w:t xml:space="preserve">Kysymys 0</w:t>
      </w:r>
    </w:p>
    <w:p>
      <w:r>
        <w:t xml:space="preserve">Mikä oli William Scott Wilsonin ammatti?</w:t>
      </w:r>
    </w:p>
    <w:p>
      <w:r>
        <w:rPr>
          <w:b/>
        </w:rPr>
        <w:t xml:space="preserve">Kysymys 1</w:t>
      </w:r>
    </w:p>
    <w:p>
      <w:r>
        <w:t xml:space="preserve">Millä nimellä samuraita yleensä kutsutaan Japanissa?</w:t>
      </w:r>
    </w:p>
    <w:p>
      <w:r>
        <w:rPr>
          <w:b/>
        </w:rPr>
        <w:t xml:space="preserve">Kysymys 2</w:t>
      </w:r>
    </w:p>
    <w:p>
      <w:r>
        <w:t xml:space="preserve">Missä "samurai"-sanaa on käytetty ensimmäisen kerran?</w:t>
      </w:r>
    </w:p>
    <w:p>
      <w:r>
        <w:rPr>
          <w:b/>
        </w:rPr>
        <w:t xml:space="preserve">Kysymys 3</w:t>
      </w:r>
    </w:p>
    <w:p>
      <w:r>
        <w:t xml:space="preserve">Milloin "samurai"-sanaa käytettiin ensimmäisen kerran?</w:t>
      </w:r>
    </w:p>
    <w:p>
      <w:r>
        <w:rPr>
          <w:b/>
        </w:rPr>
        <w:t xml:space="preserve">Teksti numero 1</w:t>
      </w:r>
    </w:p>
    <w:p>
      <w:r>
        <w:t xml:space="preserve">1200-luvun loppuun mennessä samuraista tuli lähes täysin synonyymi </w:t>
      </w:r>
      <w:r>
        <w:rPr>
          <w:color w:val="A9A9A9"/>
        </w:rPr>
        <w:t xml:space="preserve">bushille, </w:t>
      </w:r>
      <w:r>
        <w:t xml:space="preserve">ja sana liitettiin läheisesti </w:t>
      </w:r>
      <w:r>
        <w:rPr>
          <w:color w:val="DCDCDC"/>
        </w:rPr>
        <w:t xml:space="preserve">soturiluokan keski- ja yläasteeseen</w:t>
      </w:r>
      <w:r>
        <w:t xml:space="preserve">. </w:t>
      </w:r>
      <w:r>
        <w:t xml:space="preserve">Samurait liittyivät yleensä </w:t>
      </w:r>
      <w:r>
        <w:rPr>
          <w:color w:val="2F4F4F"/>
        </w:rPr>
        <w:t xml:space="preserve">klaaniin </w:t>
      </w:r>
      <w:r>
        <w:t xml:space="preserve">ja herraansa, heidät koulutettiin upseereiksi sotilastaktiikkaan ja suurstrategiaan, ja he noudattivat sääntöjä, jotka myöhemmin tunnettiin nimellä bushidō. Vaikka samuraita oli </w:t>
      </w:r>
      <w:r>
        <w:rPr>
          <w:color w:val="556B2F"/>
        </w:rPr>
        <w:t xml:space="preserve">alle 10 prosenttia </w:t>
      </w:r>
      <w:r>
        <w:t xml:space="preserve">silloisesta Japanin väestöstä, heidän oppejaan voi yhä löytää sekä </w:t>
      </w:r>
      <w:r>
        <w:rPr>
          <w:color w:val="6B8E23"/>
        </w:rPr>
        <w:t xml:space="preserve">jokapäiväisestä elämästä että nykyajan japanilaisista taistelulajeista</w:t>
      </w:r>
      <w:r>
        <w:t xml:space="preserve">.</w:t>
      </w:r>
    </w:p>
    <w:p>
      <w:r>
        <w:rPr>
          <w:b/>
        </w:rPr>
        <w:t xml:space="preserve">Kysymys 0</w:t>
      </w:r>
    </w:p>
    <w:p>
      <w:r>
        <w:t xml:space="preserve">Mitä samurai tarkoitti lähes samaa asiaa?</w:t>
      </w:r>
    </w:p>
    <w:p>
      <w:r>
        <w:rPr>
          <w:b/>
        </w:rPr>
        <w:t xml:space="preserve">Kysymys 1</w:t>
      </w:r>
    </w:p>
    <w:p>
      <w:r>
        <w:t xml:space="preserve">Mihin samurait liittyivät?</w:t>
      </w:r>
    </w:p>
    <w:p>
      <w:r>
        <w:rPr>
          <w:b/>
        </w:rPr>
        <w:t xml:space="preserve">Kysymys 2</w:t>
      </w:r>
    </w:p>
    <w:p>
      <w:r>
        <w:t xml:space="preserve">Kuinka suuri osa Japanista oli samuraita?</w:t>
      </w:r>
    </w:p>
    <w:p>
      <w:r>
        <w:rPr>
          <w:b/>
        </w:rPr>
        <w:t xml:space="preserve">Kysymys 3</w:t>
      </w:r>
    </w:p>
    <w:p>
      <w:r>
        <w:t xml:space="preserve">Missä samuraiden opetukset elävät?</w:t>
      </w:r>
    </w:p>
    <w:p>
      <w:r>
        <w:rPr>
          <w:b/>
        </w:rPr>
        <w:t xml:space="preserve">Kysymys 4</w:t>
      </w:r>
    </w:p>
    <w:p>
      <w:r>
        <w:t xml:space="preserve">Mihin luokkaan samurait kuuluivat?</w:t>
      </w:r>
    </w:p>
    <w:p>
      <w:r>
        <w:rPr>
          <w:b/>
        </w:rPr>
        <w:t xml:space="preserve">Teksti numero 2</w:t>
      </w:r>
    </w:p>
    <w:p>
      <w:r>
        <w:t xml:space="preserve">Vuonna </w:t>
      </w:r>
      <w:r>
        <w:rPr>
          <w:color w:val="DCDCDC"/>
        </w:rPr>
        <w:t xml:space="preserve">663 jKr</w:t>
      </w:r>
      <w:r>
        <w:t xml:space="preserve">. </w:t>
      </w:r>
      <w:r>
        <w:rPr>
          <w:color w:val="A9A9A9"/>
        </w:rPr>
        <w:t xml:space="preserve">Tang-Kiinaa ja Sillaa </w:t>
      </w:r>
      <w:r>
        <w:t xml:space="preserve">vastaan </w:t>
      </w:r>
      <w:r>
        <w:t xml:space="preserve">käydyn </w:t>
      </w:r>
      <w:r>
        <w:t xml:space="preserve">Hakusukinoen taistelun jälkeen</w:t>
      </w:r>
      <w:r>
        <w:t xml:space="preserve">, joka johti </w:t>
      </w:r>
      <w:r>
        <w:rPr>
          <w:color w:val="2F4F4F"/>
        </w:rPr>
        <w:t xml:space="preserve">japanilaisten vetäytymiseen Korean asioista</w:t>
      </w:r>
      <w:r>
        <w:t xml:space="preserve">, Japanissa toteutettiin laajoja uudistuksia. Yksi tärkeimmistä oli Taika-uudistus</w:t>
      </w:r>
      <w:r>
        <w:t xml:space="preserve">, jonka </w:t>
      </w:r>
      <w:r>
        <w:rPr>
          <w:color w:val="556B2F"/>
        </w:rPr>
        <w:t xml:space="preserve">prinssi Naka no Ōe (keisari Tenji) </w:t>
      </w:r>
      <w:r>
        <w:t xml:space="preserve">antoi </w:t>
      </w:r>
      <w:r>
        <w:t xml:space="preserve">vuonna </w:t>
      </w:r>
      <w:r>
        <w:rPr>
          <w:color w:val="6B8E23"/>
        </w:rPr>
        <w:t xml:space="preserve">646 jKr.</w:t>
      </w:r>
      <w:r>
        <w:t xml:space="preserve"> Tämän ediktin ansiosta Japanin aristokratia saattoi omaksua Tang-dynastian poliittisen rakenteen, byrokratian, kulttuurin, uskonnon ja filosofian. Vuoden 702 jKr. annetussa Taihō-koodissa ja myöhemmässä Yōrō-koodissa väestöä vaadittiin ilmoittautumaan säännöllisesti väestönlaskentaan, joka oli kansallisen asevelvollisuuden edeltäjä. Koska keisari Mommu tiesi, miten väestö jakautui, hän otti käyttöön lain, jonka mukaan joka neljäs neljästä tai neljästä neljästä aikuisesta miehestä kutsuttiin kansalliseen armeijaan. Näiden sotilaiden oli hankittava omat aseensa, ja vastineeksi heidät vapautettiin tulleista ja veroista. Tämä oli yksi keisarillisen hallituksen ensimmäisistä yrityksistä muodostaa järjestäytynyt armeija kiinalaisen järjestelmän mallin mukaan. Myöhemmät historioitsijat kutsuivat sitä "Gundan-Sei" (軍団制) -nimellä, ja sen uskotaan olleen lyhytikäinen.[viitattu ].</w:t>
      </w:r>
    </w:p>
    <w:p>
      <w:r>
        <w:rPr>
          <w:b/>
        </w:rPr>
        <w:t xml:space="preserve">Kysymys 0</w:t>
      </w:r>
    </w:p>
    <w:p>
      <w:r>
        <w:t xml:space="preserve">Milloin Hakusukinoen taistelu käytiin?</w:t>
      </w:r>
    </w:p>
    <w:p>
      <w:r>
        <w:rPr>
          <w:b/>
        </w:rPr>
        <w:t xml:space="preserve">Kysymys 1</w:t>
      </w:r>
    </w:p>
    <w:p>
      <w:r>
        <w:t xml:space="preserve">Ketä vastaan Hakusukinoen taistelu käytiin?</w:t>
      </w:r>
    </w:p>
    <w:p>
      <w:r>
        <w:rPr>
          <w:b/>
        </w:rPr>
        <w:t xml:space="preserve">Kysymys 2</w:t>
      </w:r>
    </w:p>
    <w:p>
      <w:r>
        <w:t xml:space="preserve">Mikä oli Hakusukinoen taistelun vaikutus?</w:t>
      </w:r>
    </w:p>
    <w:p>
      <w:r>
        <w:rPr>
          <w:b/>
        </w:rPr>
        <w:t xml:space="preserve">Kysymys 3</w:t>
      </w:r>
    </w:p>
    <w:p>
      <w:r>
        <w:t xml:space="preserve">Kuka johti Taika-uudistusta?</w:t>
      </w:r>
    </w:p>
    <w:p>
      <w:r>
        <w:rPr>
          <w:b/>
        </w:rPr>
        <w:t xml:space="preserve">Kysymys 4</w:t>
      </w:r>
    </w:p>
    <w:p>
      <w:r>
        <w:t xml:space="preserve">Milloin Taika-uudistus toteutettiin?</w:t>
      </w:r>
    </w:p>
    <w:p>
      <w:r>
        <w:rPr>
          <w:b/>
        </w:rPr>
        <w:t xml:space="preserve">Teksti numero 3</w:t>
      </w:r>
    </w:p>
    <w:p>
      <w:r>
        <w:rPr>
          <w:color w:val="A9A9A9"/>
        </w:rPr>
        <w:t xml:space="preserve">Heian-kauden alkupuolella</w:t>
      </w:r>
      <w:r>
        <w:t xml:space="preserve">, </w:t>
      </w:r>
      <w:r>
        <w:rPr>
          <w:color w:val="DCDCDC"/>
        </w:rPr>
        <w:t xml:space="preserve">800-luvun lopulla ja 900-luvun </w:t>
      </w:r>
      <w:r>
        <w:t xml:space="preserve">alussa</w:t>
      </w:r>
      <w:r>
        <w:t xml:space="preserve">, keisari Kammu pyrki lujittamaan ja laajentamaan hallintoaan Pohjois-Honshūssa, mutta hänen kapinoivien </w:t>
      </w:r>
      <w:r>
        <w:t xml:space="preserve">emishikansojen </w:t>
      </w:r>
      <w:r>
        <w:t xml:space="preserve">valloittamiseen lähettämistään armeijoista </w:t>
      </w:r>
      <w:r>
        <w:t xml:space="preserve">puuttui motivaatio ja kuri, ja ne epäonnistuivat tehtävässään.</w:t>
      </w:r>
      <w:r>
        <w:rPr>
          <w:color w:val="556B2F"/>
        </w:rPr>
        <w:t xml:space="preserve">Keisari Kammu </w:t>
      </w:r>
      <w:r>
        <w:t xml:space="preserve">otti käyttöön </w:t>
      </w:r>
      <w:r>
        <w:rPr>
          <w:color w:val="6B8E23"/>
        </w:rPr>
        <w:t xml:space="preserve">sei'i-taishōgunin </w:t>
      </w:r>
      <w:r>
        <w:t xml:space="preserve">(征夷大将軍) tai shogunin </w:t>
      </w:r>
      <w:r>
        <w:t xml:space="preserve">arvonimen </w:t>
      </w:r>
      <w:r>
        <w:t xml:space="preserve">ja alkoi luottaa voimakkaisiin alueellisiin klaaneihin emishien valloittamisessa. Näistä ratsastustaistelussa ja jousiammunnassa (kyūdō) taitavista klaanisotureista tuli keisarin ensisijainen työkalu kapinoiden kukistamiseen. Vaikka tämä on ensimmäinen tunnettu "shogun"-tittelin käyttö, se oli väliaikainen titteli, eikä siihen liitetty poliittista valtaa ennen 1200-lukua. Tuohon aikaan (7.-9. vuosisadalla) keisarillisen hovin virkamiehet pitivät heitä vain keisarillisen hovin valvonnassa olevana sotilasosastona.</w:t>
      </w:r>
    </w:p>
    <w:p>
      <w:r>
        <w:rPr>
          <w:b/>
        </w:rPr>
        <w:t xml:space="preserve">Kysymys 0</w:t>
      </w:r>
    </w:p>
    <w:p>
      <w:r>
        <w:t xml:space="preserve">Minkä ajanjakson aikana keisari Kammu hallitsi?</w:t>
      </w:r>
    </w:p>
    <w:p>
      <w:r>
        <w:rPr>
          <w:b/>
        </w:rPr>
        <w:t xml:space="preserve">Kysymys 1</w:t>
      </w:r>
    </w:p>
    <w:p>
      <w:r>
        <w:t xml:space="preserve">Milloin oli Heianin aika?</w:t>
      </w:r>
    </w:p>
    <w:p>
      <w:r>
        <w:rPr>
          <w:b/>
        </w:rPr>
        <w:t xml:space="preserve">Kysymys 2</w:t>
      </w:r>
    </w:p>
    <w:p>
      <w:r>
        <w:t xml:space="preserve">Ketä Kammu ei onnistunut valloittamaan?</w:t>
      </w:r>
    </w:p>
    <w:p>
      <w:r>
        <w:rPr>
          <w:b/>
        </w:rPr>
        <w:t xml:space="preserve">Kysymys 3</w:t>
      </w:r>
    </w:p>
    <w:p>
      <w:r>
        <w:t xml:space="preserve">Mikä oli Shogunin koko nimi?</w:t>
      </w:r>
    </w:p>
    <w:p>
      <w:r>
        <w:rPr>
          <w:b/>
        </w:rPr>
        <w:t xml:space="preserve">Kysymys 4</w:t>
      </w:r>
    </w:p>
    <w:p>
      <w:r>
        <w:t xml:space="preserve">Kuka esitteli Shogun-konseptin?</w:t>
      </w:r>
    </w:p>
    <w:p>
      <w:r>
        <w:rPr>
          <w:b/>
        </w:rPr>
        <w:t xml:space="preserve">Teksti numero 4</w:t>
      </w:r>
    </w:p>
    <w:p>
      <w:r>
        <w:rPr>
          <w:color w:val="A9A9A9"/>
        </w:rPr>
        <w:t xml:space="preserve">1200-luvun lopulla </w:t>
      </w:r>
      <w:r>
        <w:t xml:space="preserve">käydyn Genpei-sodan </w:t>
      </w:r>
      <w:r>
        <w:t xml:space="preserve">jälkeen </w:t>
      </w:r>
      <w:r>
        <w:rPr>
          <w:color w:val="DCDCDC"/>
        </w:rPr>
        <w:t xml:space="preserve">klaanijohtaja </w:t>
      </w:r>
      <w:r>
        <w:rPr>
          <w:color w:val="2F4F4F"/>
        </w:rPr>
        <w:t xml:space="preserve">Minamoto no Yoritomo </w:t>
      </w:r>
      <w:r>
        <w:t xml:space="preserve">sai oikeuden nimittää shugo ja jito, ja hän sai luvan järjestää sotilaita ja poliiseja sekä kerätä tietyn veromäärän. Aluksi heidän vastuualueensa rajoittui kapinallisten pidättämiseen ja tarvittavien armeijan tarvikkeiden keräämiseen, ja heitä kiellettiin sekaantumasta Kokushi-kuvernöörien toimintaan, mutta heidän vastuualueensa laajeni vähitellen, ja näin samurai-luokka nousi poliittiseksi valtaapitäjäksi Japanissa. </w:t>
      </w:r>
      <w:r>
        <w:rPr>
          <w:color w:val="556B2F"/>
        </w:rPr>
        <w:t xml:space="preserve">Minamoto no Yoritomo </w:t>
      </w:r>
      <w:r>
        <w:t xml:space="preserve">avasi Kamakura Bakufu -sogunaatin vuonna </w:t>
      </w:r>
      <w:r>
        <w:rPr>
          <w:color w:val="6B8E23"/>
        </w:rPr>
        <w:t xml:space="preserve">1192</w:t>
      </w:r>
      <w:r>
        <w:t xml:space="preserve">.</w:t>
      </w:r>
    </w:p>
    <w:p>
      <w:r>
        <w:rPr>
          <w:b/>
        </w:rPr>
        <w:t xml:space="preserve">Kysymys 0</w:t>
      </w:r>
    </w:p>
    <w:p>
      <w:r>
        <w:t xml:space="preserve">Milloin oli Genpein sota?</w:t>
      </w:r>
    </w:p>
    <w:p>
      <w:r>
        <w:rPr>
          <w:b/>
        </w:rPr>
        <w:t xml:space="preserve">Kysymys 1</w:t>
      </w:r>
    </w:p>
    <w:p>
      <w:r>
        <w:t xml:space="preserve">Kenelle annettiin oikeus nimittää shugo?</w:t>
      </w:r>
    </w:p>
    <w:p>
      <w:r>
        <w:rPr>
          <w:b/>
        </w:rPr>
        <w:t xml:space="preserve">Kysymys 2</w:t>
      </w:r>
    </w:p>
    <w:p>
      <w:r>
        <w:t xml:space="preserve">Mikä oli Minamoton asema?</w:t>
      </w:r>
    </w:p>
    <w:p>
      <w:r>
        <w:rPr>
          <w:b/>
        </w:rPr>
        <w:t xml:space="preserve">Kysymys 3</w:t>
      </w:r>
    </w:p>
    <w:p>
      <w:r>
        <w:t xml:space="preserve">Kuka avasi Kamakura Bakufu-sogunaatin?</w:t>
      </w:r>
    </w:p>
    <w:p>
      <w:r>
        <w:rPr>
          <w:b/>
        </w:rPr>
        <w:t xml:space="preserve">Kysymys 4</w:t>
      </w:r>
    </w:p>
    <w:p>
      <w:r>
        <w:t xml:space="preserve">Milloin Kamakura Bakufu -sogunaatti avattiin?</w:t>
      </w:r>
    </w:p>
    <w:p>
      <w:r>
        <w:rPr>
          <w:b/>
        </w:rPr>
        <w:t xml:space="preserve">Teksti numero 5</w:t>
      </w:r>
    </w:p>
    <w:p>
      <w:r>
        <w:t xml:space="preserve">Alun perin keisari ja ei-soturiaatelisto palkkasivat näitä soturiaatelisia. Ajan mittaan he keräsivät tarpeeksi miesvoimaa, resursseja ja poliittista tukea toistensa kanssa solmittujen liittoutumien muodossa, jotta he pystyivät perustamaan ensimmäisen samuraiden hallitseman hallituksen. Kun </w:t>
      </w:r>
      <w:r>
        <w:t xml:space="preserve">näiden alueellisten klaanien valta kasvoi, niiden päällikkö oli yleensä keisarin kaukainen sukulainen ja </w:t>
      </w:r>
      <w:r>
        <w:rPr>
          <w:color w:val="A9A9A9"/>
        </w:rPr>
        <w:t xml:space="preserve">Fujiwara-, Minamoto- tai Taira-klaanien </w:t>
      </w:r>
      <w:r>
        <w:t xml:space="preserve">vähäisempi jäsen</w:t>
      </w:r>
      <w:r>
        <w:t xml:space="preserve">. </w:t>
      </w:r>
      <w:r>
        <w:t xml:space="preserve">Vaikka </w:t>
      </w:r>
      <w:r>
        <w:t xml:space="preserve">toryot </w:t>
      </w:r>
      <w:r>
        <w:t xml:space="preserve">lähetettiin alun perin maakunta-alueille </w:t>
      </w:r>
      <w:r>
        <w:rPr>
          <w:color w:val="DCDCDC"/>
        </w:rPr>
        <w:t xml:space="preserve">neljän vuoden </w:t>
      </w:r>
      <w:r>
        <w:t xml:space="preserve">määräajaksi maistraatiksi, he kieltäytyivät palaamasta pääkaupunkiin toimikautensa päätyttyä, ja heidän poikansa perivät asemansa ja jatkoivat klaanien johtamista kapinoiden kukistamisessa eri puolilla Japania keski- ja myöhäis-Heian-kaudella. Kasvavan sotilaallisen ja taloudellisen voimansa ansiosta sotureista tuli lopulta uusi voima hovin politiikassa. Heidän osallistumisensa Hōgeniin Heianin kauden lopulla lujitti heidän valtaansa, ja lopulta </w:t>
      </w:r>
      <w:r>
        <w:rPr>
          <w:color w:val="2F4F4F"/>
        </w:rPr>
        <w:t xml:space="preserve">kilpailevat Minamoto- ja Taira-klaanit </w:t>
      </w:r>
      <w:r>
        <w:t xml:space="preserve">joutuivat </w:t>
      </w:r>
      <w:r>
        <w:t xml:space="preserve">vastakkain </w:t>
      </w:r>
      <w:r>
        <w:t xml:space="preserve">vuoden 1160 </w:t>
      </w:r>
      <w:r>
        <w:rPr>
          <w:color w:val="556B2F"/>
        </w:rPr>
        <w:t xml:space="preserve">Heiji-kapinassa.</w:t>
      </w:r>
    </w:p>
    <w:p>
      <w:r>
        <w:rPr>
          <w:b/>
        </w:rPr>
        <w:t xml:space="preserve">Kysymys 0</w:t>
      </w:r>
    </w:p>
    <w:p>
      <w:r>
        <w:t xml:space="preserve">Mikä kapina tapahtui vuonna 1160?</w:t>
      </w:r>
    </w:p>
    <w:p>
      <w:r>
        <w:rPr>
          <w:b/>
        </w:rPr>
        <w:t xml:space="preserve">Kysymys 1</w:t>
      </w:r>
    </w:p>
    <w:p>
      <w:r>
        <w:t xml:space="preserve">Kuka taisteli Heijin kapinassa?</w:t>
      </w:r>
    </w:p>
    <w:p>
      <w:r>
        <w:rPr>
          <w:b/>
        </w:rPr>
        <w:t xml:space="preserve">Kysymys 2</w:t>
      </w:r>
    </w:p>
    <w:p>
      <w:r>
        <w:t xml:space="preserve">Kuinka pitkiä toryosien toimikausien piti olla?</w:t>
      </w:r>
    </w:p>
    <w:p>
      <w:r>
        <w:rPr>
          <w:b/>
        </w:rPr>
        <w:t xml:space="preserve">Kysymys 3</w:t>
      </w:r>
    </w:p>
    <w:p>
      <w:r>
        <w:t xml:space="preserve">Minkä klaanin jäseniä olivat myös useimpien alueellisten klaanien päälliköt?</w:t>
      </w:r>
    </w:p>
    <w:p>
      <w:r>
        <w:rPr>
          <w:b/>
        </w:rPr>
        <w:t xml:space="preserve">Teksti numero 6</w:t>
      </w:r>
    </w:p>
    <w:p>
      <w:r>
        <w:t xml:space="preserve">Voittajasta, </w:t>
      </w:r>
      <w:r>
        <w:rPr>
          <w:color w:val="A9A9A9"/>
        </w:rPr>
        <w:t xml:space="preserve">Taira no Kiyomorista, </w:t>
      </w:r>
      <w:r>
        <w:t xml:space="preserve">tuli keisarillinen neuvonantaja, ja hän oli ensimmäinen soturi, joka saavutti tällaisen aseman. Lopulta hän kaappasi keskushallinnon vallan, perusti ensimmäisen samuraiden hallitseman hallituksen ja syrjäytti keisarin </w:t>
      </w:r>
      <w:r>
        <w:rPr>
          <w:color w:val="DCDCDC"/>
        </w:rPr>
        <w:t xml:space="preserve">päähenkilön </w:t>
      </w:r>
      <w:r>
        <w:t xml:space="preserve">asemaan. Taira-klaani oli kuitenkin edelleen hyvin konservatiivinen verrattuna sen myöhempään seuraajiin, </w:t>
      </w:r>
      <w:r>
        <w:rPr>
          <w:color w:val="2F4F4F"/>
        </w:rPr>
        <w:t xml:space="preserve">Minamotoihin</w:t>
      </w:r>
      <w:r>
        <w:t xml:space="preserve">, ja sen sijaan, että se olisi laajentanut tai vahvistanut sotilaallista voimaansa, klaani </w:t>
      </w:r>
      <w:r>
        <w:rPr>
          <w:color w:val="556B2F"/>
        </w:rPr>
        <w:t xml:space="preserve">pani naisensa naimisiin keisarien kanssa </w:t>
      </w:r>
      <w:r>
        <w:t xml:space="preserve">ja käytti valtaa keisarin kautta.</w:t>
      </w:r>
    </w:p>
    <w:p>
      <w:r>
        <w:rPr>
          <w:b/>
        </w:rPr>
        <w:t xml:space="preserve">Kysymys 0</w:t>
      </w:r>
    </w:p>
    <w:p>
      <w:r>
        <w:t xml:space="preserve">Kuka oli ensimmäinen soturi, josta tuli keisarillinen neuvonantaja?</w:t>
      </w:r>
    </w:p>
    <w:p>
      <w:r>
        <w:rPr>
          <w:b/>
        </w:rPr>
        <w:t xml:space="preserve">Kysymys 1</w:t>
      </w:r>
    </w:p>
    <w:p>
      <w:r>
        <w:t xml:space="preserve">Kuka perusti ensimmäisen samuraiden johtaman hallinnon?</w:t>
      </w:r>
    </w:p>
    <w:p>
      <w:r>
        <w:rPr>
          <w:b/>
        </w:rPr>
        <w:t xml:space="preserve">Kysymys 2</w:t>
      </w:r>
    </w:p>
    <w:p>
      <w:r>
        <w:t xml:space="preserve">Mikä rooli keisarilla oli samuraiden hallitsemassa hallituksessa?</w:t>
      </w:r>
    </w:p>
    <w:p>
      <w:r>
        <w:rPr>
          <w:b/>
        </w:rPr>
        <w:t xml:space="preserve">Kysymys 3</w:t>
      </w:r>
    </w:p>
    <w:p>
      <w:r>
        <w:t xml:space="preserve">Kuka tuli Taira-klaanin seuraajaksi?</w:t>
      </w:r>
    </w:p>
    <w:p>
      <w:r>
        <w:rPr>
          <w:b/>
        </w:rPr>
        <w:t xml:space="preserve">Kysymys 4</w:t>
      </w:r>
    </w:p>
    <w:p>
      <w:r>
        <w:t xml:space="preserve">Miten Taira-klaani laajensi valtaansa?</w:t>
      </w:r>
    </w:p>
    <w:p>
      <w:r>
        <w:rPr>
          <w:b/>
        </w:rPr>
        <w:t xml:space="preserve">Teksti numero 7</w:t>
      </w:r>
    </w:p>
    <w:p>
      <w:r>
        <w:rPr>
          <w:color w:val="A9A9A9"/>
        </w:rPr>
        <w:t xml:space="preserve">Taira ja Minamoto </w:t>
      </w:r>
      <w:r>
        <w:t xml:space="preserve">ottivat jälleen yhteen vuonna </w:t>
      </w:r>
      <w:r>
        <w:rPr>
          <w:color w:val="DCDCDC"/>
        </w:rPr>
        <w:t xml:space="preserve">1180</w:t>
      </w:r>
      <w:r>
        <w:t xml:space="preserve">, jolloin alkoi Gempein sota, joka päättyi vuonna </w:t>
      </w:r>
      <w:r>
        <w:rPr>
          <w:color w:val="2F4F4F"/>
        </w:rPr>
        <w:t xml:space="preserve">1185</w:t>
      </w:r>
      <w:r>
        <w:t xml:space="preserve">. </w:t>
      </w:r>
      <w:r>
        <w:t xml:space="preserve">Samurait taistelivat Dan-no-uran meritaistelussa </w:t>
      </w:r>
      <w:r>
        <w:rPr>
          <w:color w:val="556B2F"/>
        </w:rPr>
        <w:t xml:space="preserve">Honshun ja Kyushun </w:t>
      </w:r>
      <w:r>
        <w:t xml:space="preserve">erottavalla Shimonoseki-salmella </w:t>
      </w:r>
      <w:r>
        <w:t xml:space="preserve">vuonna 1185. Voittoisa Minamoto no Yoritomo vahvisti samuraiden ylivoiman aristokratiaan nähden. Vuonna 1190 hän vieraili Kiotossa, ja vuonna </w:t>
      </w:r>
      <w:r>
        <w:rPr>
          <w:color w:val="6B8E23"/>
        </w:rPr>
        <w:t xml:space="preserve">1192 </w:t>
      </w:r>
      <w:r>
        <w:t xml:space="preserve">hänestä tuli Sei'i-taishōgun, joka perusti Kamakuran shogunaatin eli Kamakura Bakufun</w:t>
      </w:r>
      <w:r>
        <w:rPr>
          <w:color w:val="6B8E23"/>
        </w:rPr>
        <w:t xml:space="preserve">.</w:t>
      </w:r>
      <w:r>
        <w:t xml:space="preserve"> Sen sijaan, että hän olisi hallinnut Kiotosta käsin, hän perusti shogunaatin Kamakuraan, lähelle valta-asemaansa. "Bakufu" tarkoittaa "telttahallitusta", joka on peräisin sotilaiden asuttamista leireistä, mikä vastaa Bakufun asemaa sotilashallituksena.</w:t>
      </w:r>
    </w:p>
    <w:p>
      <w:r>
        <w:rPr>
          <w:b/>
        </w:rPr>
        <w:t xml:space="preserve">Kysymys 0</w:t>
      </w:r>
    </w:p>
    <w:p>
      <w:r>
        <w:t xml:space="preserve">Milloin Gempein sota alkoi?</w:t>
      </w:r>
    </w:p>
    <w:p>
      <w:r>
        <w:rPr>
          <w:b/>
        </w:rPr>
        <w:t xml:space="preserve">Kysymys 1</w:t>
      </w:r>
    </w:p>
    <w:p>
      <w:r>
        <w:t xml:space="preserve">Milloin Gempein sota päättyi?</w:t>
      </w:r>
    </w:p>
    <w:p>
      <w:r>
        <w:rPr>
          <w:b/>
        </w:rPr>
        <w:t xml:space="preserve">Kysymys 2</w:t>
      </w:r>
    </w:p>
    <w:p>
      <w:r>
        <w:t xml:space="preserve">Mitkä klaanit taistelivat Gempein sodassa?</w:t>
      </w:r>
    </w:p>
    <w:p>
      <w:r>
        <w:rPr>
          <w:b/>
        </w:rPr>
        <w:t xml:space="preserve">Kysymys 3</w:t>
      </w:r>
    </w:p>
    <w:p>
      <w:r>
        <w:t xml:space="preserve">Mitä Shimonoseki-salmi jakaa?</w:t>
      </w:r>
    </w:p>
    <w:p>
      <w:r>
        <w:rPr>
          <w:b/>
        </w:rPr>
        <w:t xml:space="preserve">Kysymys 4</w:t>
      </w:r>
    </w:p>
    <w:p>
      <w:r>
        <w:t xml:space="preserve">Milloin Kamakura-sogunaatti perustettiin?</w:t>
      </w:r>
    </w:p>
    <w:p>
      <w:r>
        <w:rPr>
          <w:b/>
        </w:rPr>
        <w:t xml:space="preserve">Teksti numero 8</w:t>
      </w:r>
    </w:p>
    <w:p>
      <w:r>
        <w:t xml:space="preserve">Vuonna 1274 mongolien perustama </w:t>
      </w:r>
      <w:r>
        <w:t xml:space="preserve">Kiinan Yuan-dynastia lähetti noin </w:t>
      </w:r>
      <w:r>
        <w:rPr>
          <w:color w:val="DCDCDC"/>
        </w:rPr>
        <w:t xml:space="preserve">40 000 </w:t>
      </w:r>
      <w:r>
        <w:t xml:space="preserve">miehen ja </w:t>
      </w:r>
      <w:r>
        <w:rPr>
          <w:color w:val="2F4F4F"/>
        </w:rPr>
        <w:t xml:space="preserve">900 </w:t>
      </w:r>
      <w:r>
        <w:t xml:space="preserve">laivan </w:t>
      </w:r>
      <w:r>
        <w:t xml:space="preserve">joukon </w:t>
      </w:r>
      <w:r>
        <w:t xml:space="preserve">hyökkäämään Japaniin </w:t>
      </w:r>
      <w:r>
        <w:rPr>
          <w:color w:val="556B2F"/>
        </w:rPr>
        <w:t xml:space="preserve">Pohjois-Kyūshūn alueelle</w:t>
      </w:r>
      <w:r>
        <w:t xml:space="preserve">. </w:t>
      </w:r>
      <w:r>
        <w:t xml:space="preserve">Japanissa oli vain </w:t>
      </w:r>
      <w:r>
        <w:rPr>
          <w:color w:val="6B8E23"/>
        </w:rPr>
        <w:t xml:space="preserve">10 000 </w:t>
      </w:r>
      <w:r>
        <w:t xml:space="preserve">samuraita vastaamassa tähän uhkaan. Hyökkääjäarmeijaa kiusasivat koko hyökkäyksen ajan voimakkaat ukkosmyrskyt, jotka auttoivat puolustajia aiheuttamalla raskaita tappioita. Yuanin armeija kutsuttiin lopulta takaisin ja hyökkäys peruttiin. Mongolien hyökkääjät käyttivät pieniä pommeja, mikä oli todennäköisesti pommien ja ruudin ensimmäinen esiintyminen Japanissa.</w:t>
      </w:r>
    </w:p>
    <w:p>
      <w:r>
        <w:rPr>
          <w:b/>
        </w:rPr>
        <w:t xml:space="preserve">Kysymys 0</w:t>
      </w:r>
    </w:p>
    <w:p>
      <w:r>
        <w:t xml:space="preserve">Minkä kiinalaisen dynastian perustivat mongolit?</w:t>
      </w:r>
    </w:p>
    <w:p>
      <w:r>
        <w:rPr>
          <w:b/>
        </w:rPr>
        <w:t xml:space="preserve">Kysymys 1</w:t>
      </w:r>
    </w:p>
    <w:p>
      <w:r>
        <w:t xml:space="preserve">Kuinka monta sotilasta Yuan lähetti hyökätäkseen Japaniin?</w:t>
      </w:r>
    </w:p>
    <w:p>
      <w:r>
        <w:rPr>
          <w:b/>
        </w:rPr>
        <w:t xml:space="preserve">Kysymys 2</w:t>
      </w:r>
    </w:p>
    <w:p>
      <w:r>
        <w:t xml:space="preserve">Kuinka monta laivaa Yuan lähetti hyökätäkseen Japaniin?</w:t>
      </w:r>
    </w:p>
    <w:p>
      <w:r>
        <w:rPr>
          <w:b/>
        </w:rPr>
        <w:t xml:space="preserve">Kysymys 3</w:t>
      </w:r>
    </w:p>
    <w:p>
      <w:r>
        <w:t xml:space="preserve">Missä Yuan hyökkäsi Japaniin?</w:t>
      </w:r>
    </w:p>
    <w:p>
      <w:r>
        <w:rPr>
          <w:b/>
        </w:rPr>
        <w:t xml:space="preserve">Kysymys 4</w:t>
      </w:r>
    </w:p>
    <w:p>
      <w:r>
        <w:t xml:space="preserve">Kuinka monella samurailla Japani kukisti Yuanin hyökkäyksen?</w:t>
      </w:r>
    </w:p>
    <w:p>
      <w:r>
        <w:rPr>
          <w:b/>
        </w:rPr>
        <w:t xml:space="preserve">Teksti numero 9</w:t>
      </w:r>
    </w:p>
    <w:p>
      <w:r>
        <w:t xml:space="preserve">Japanilaiset puolustajat tunnistivat uuden hyökkäyksen mahdollisuuden ja alkoivat vuonna </w:t>
      </w:r>
      <w:r>
        <w:rPr>
          <w:color w:val="DCDCDC"/>
        </w:rPr>
        <w:t xml:space="preserve">1276 rakentaa </w:t>
      </w:r>
      <w:r>
        <w:rPr>
          <w:color w:val="A9A9A9"/>
        </w:rPr>
        <w:t xml:space="preserve">suurta kiviseinää </w:t>
      </w:r>
      <w:r>
        <w:t xml:space="preserve">Hakatan lahden ympärille</w:t>
      </w:r>
      <w:r>
        <w:t xml:space="preserve">. </w:t>
      </w:r>
      <w:r>
        <w:t xml:space="preserve">Vuonna </w:t>
      </w:r>
      <w:r>
        <w:rPr>
          <w:color w:val="2F4F4F"/>
        </w:rPr>
        <w:t xml:space="preserve">1277</w:t>
      </w:r>
      <w:r>
        <w:t xml:space="preserve"> valmistunut </w:t>
      </w:r>
      <w:r>
        <w:t xml:space="preserve">muuri ulottui </w:t>
      </w:r>
      <w:r>
        <w:rPr>
          <w:color w:val="556B2F"/>
        </w:rPr>
        <w:t xml:space="preserve">20 kilometrin </w:t>
      </w:r>
      <w:r>
        <w:t xml:space="preserve">pituiseksi </w:t>
      </w:r>
      <w:r>
        <w:t xml:space="preserve">lahden reunan ympärille</w:t>
      </w:r>
      <w:r>
        <w:t xml:space="preserve">.</w:t>
      </w:r>
      <w:r>
        <w:t xml:space="preserve"> Se toimi myöhemmin vahvana puolustusasemana mongoleja vastaan. Mongolit yrittivät selvittää asioita diplomaattisesti vuosina 1275-1279, mutta jokainen Japaniin lähetetty lähettiläs </w:t>
      </w:r>
      <w:r>
        <w:rPr>
          <w:color w:val="6B8E23"/>
        </w:rPr>
        <w:t xml:space="preserve">teloitettiin</w:t>
      </w:r>
      <w:r>
        <w:t xml:space="preserve">. Tämä loi pohjan yhdelle Japanin historian kuuluisimmista taisteluista.</w:t>
      </w:r>
    </w:p>
    <w:p>
      <w:r>
        <w:rPr>
          <w:b/>
        </w:rPr>
        <w:t xml:space="preserve">Kysymys 0</w:t>
      </w:r>
    </w:p>
    <w:p>
      <w:r>
        <w:t xml:space="preserve">Mitä Hakatan lahden ympärille rakennettiin?</w:t>
      </w:r>
    </w:p>
    <w:p>
      <w:r>
        <w:rPr>
          <w:b/>
        </w:rPr>
        <w:t xml:space="preserve">Kysymys 1</w:t>
      </w:r>
    </w:p>
    <w:p>
      <w:r>
        <w:t xml:space="preserve">Milloin Japani aloitti Hakata Bayn padon rakentamisen?</w:t>
      </w:r>
    </w:p>
    <w:p>
      <w:r>
        <w:rPr>
          <w:b/>
        </w:rPr>
        <w:t xml:space="preserve">Kysymys 2</w:t>
      </w:r>
    </w:p>
    <w:p>
      <w:r>
        <w:t xml:space="preserve">Milloin Japani sai valmiiksi Hakata Bayn padon rakentamisen?</w:t>
      </w:r>
    </w:p>
    <w:p>
      <w:r>
        <w:rPr>
          <w:b/>
        </w:rPr>
        <w:t xml:space="preserve">Kysymys 3</w:t>
      </w:r>
    </w:p>
    <w:p>
      <w:r>
        <w:t xml:space="preserve">Kuinka pitkä Hakata Bayn este oli?</w:t>
      </w:r>
    </w:p>
    <w:p>
      <w:r>
        <w:rPr>
          <w:b/>
        </w:rPr>
        <w:t xml:space="preserve">Kysymys 4</w:t>
      </w:r>
    </w:p>
    <w:p>
      <w:r>
        <w:t xml:space="preserve">Mitä tapahtui Mongolien Japaniin lähettämille diplomaattilähettiläille?</w:t>
      </w:r>
    </w:p>
    <w:p>
      <w:r>
        <w:rPr>
          <w:b/>
        </w:rPr>
        <w:t xml:space="preserve">Teksti numero 10</w:t>
      </w:r>
    </w:p>
    <w:p>
      <w:r>
        <w:t xml:space="preserve">Vuonna </w:t>
      </w:r>
      <w:r>
        <w:rPr>
          <w:color w:val="A9A9A9"/>
        </w:rPr>
        <w:t xml:space="preserve">1592 </w:t>
      </w:r>
      <w:r>
        <w:t xml:space="preserve">ja uudelleen vuonna </w:t>
      </w:r>
      <w:r>
        <w:rPr>
          <w:color w:val="DCDCDC"/>
        </w:rPr>
        <w:t xml:space="preserve">1597 </w:t>
      </w:r>
      <w:r>
        <w:t xml:space="preserve">Toyotomi Hideyoshi, jonka tarkoituksena oli hyökätä Koreaan (唐入り) Korean kautta, mobilisoi </w:t>
      </w:r>
      <w:r>
        <w:rPr>
          <w:color w:val="2F4F4F"/>
        </w:rPr>
        <w:t xml:space="preserve">160 000 </w:t>
      </w:r>
      <w:r>
        <w:t xml:space="preserve">talonpojan ja samuraita </w:t>
      </w:r>
      <w:r>
        <w:t xml:space="preserve">käsittävän armeijan </w:t>
      </w:r>
      <w:r>
        <w:t xml:space="preserve">ja lähetti sen Koreaan. (Katso Hideyoshin hyökkäykset Koreaan, Chōsen-seibatsu (朝鮮征伐?). Japanilaiset samurai-armeijat hyödynsivät jousipyssyjen hallintaa ja Sengoku-kaudelta saatua laajaa sotakokemusta ja saavuttivat merkittäviä voittoja suurimmassa osassa Koreaa. Kato Kiyomasa eteni koillisessa Koreaan rajoittuvalle Orangkain alueelle (nykyinen Mantšuria) ja ylitti rajan Mantšuriaan, mutta vetäytyi sikäläisten jurtšeenien vastahyökkäysten jälkeen, koska oli selvää, että hän oli ohittanut muut japanilaiset hyökkäysjoukot. Muutamia tämän sodan tunnetuimpia samurai-generaaleja olivat Katō Kiyomasa, Konishi Yukinaga ja Shimazu Yoshihiro. Shimazu Yoshihiro johti noin 7 000 samuraita ja voitti liittoutuneiden Mingien ja Koreoiden joukkojen joukon Sacheonin taistelussa vuonna </w:t>
      </w:r>
      <w:r>
        <w:rPr>
          <w:color w:val="556B2F"/>
        </w:rPr>
        <w:t xml:space="preserve">1598</w:t>
      </w:r>
      <w:r>
        <w:t xml:space="preserve">, lähellä sotaretkien loppua, </w:t>
      </w:r>
      <w:r>
        <w:t xml:space="preserve">vaikka heillä oli suuri alivoima.</w:t>
      </w:r>
      <w:r>
        <w:t xml:space="preserve"> Yoshihiroa pelättiin nimellä Oni-Shimazu ("Shimazun jättiläinen"), ja hänen lempinimensä levisi Korean lisäksi Ming-dynastian Kiinaan. Japanin maajoukkojen ylivoimasta huolimatta molemmat sotaretket epäonnistuivat lopulta (vaikka ne tuhosivatkin Korean maa-alueita), mikä johtui muun muassa Korean merivoimien ylivoimasta (jotka amiraali Yi Sun-shinin johdolla häiritsivät japanilaisia huoltolinjoja jatkuvasti koko sotien ajan), mikä johti tarvikepulaan maalla), Mingien huomattavien joukkojen sitoutuminen Koreaan, korealaiset sissitoimet, japanilaisten komentajien aliarvioima vastarinta (ensimmäisessä kampanjassa vuonna 1592 korealaiset puolustajat jäivät kiinni valmistautumattomina, alivalmiina ja alivarustettuina; ne vallattiin nopeasti, ja vain muutama taistelu onnistui menestyksekkäästi kokeneempia ja taistelukestävämpiä japanilaisia joukkoja vastaan - toisessa kampanjassa vuonna 1597 korealaiset ja Ming-joukot osoittautuivat paljon vaikeammaksi haasteeksi, ja jatkuvan korealaisen merivoimien ylivoiman tukemana japanilaiset rajasivat voittonsa Kaakkois-Korean osiin), ja japanilaisten sitoutuminen kampanjoihin horjui sotien pitkittyessä. Lopullinen kuolinisku japanilaisten Korean kampanjoille tuli, kun Hideyoshi kuoli </w:t>
      </w:r>
      <w:r>
        <w:rPr>
          <w:color w:val="6B8E23"/>
        </w:rPr>
        <w:t xml:space="preserve">vuoden 1598 </w:t>
      </w:r>
      <w:r>
        <w:t xml:space="preserve">lopulla </w:t>
      </w:r>
      <w:r>
        <w:t xml:space="preserve">ja kun viiden vanhimman neuvosto (jonka Hideyoshi oli perustanut valvomaan siirtymistä hänen hallitsijuudestaan hänen poikansa Hideyorin hallitsijuuteen) kutsui takaisin kaikki Koreassa olevat japanilaiset joukot.</w:t>
      </w:r>
    </w:p>
    <w:p>
      <w:r>
        <w:rPr>
          <w:b/>
        </w:rPr>
        <w:t xml:space="preserve">Kysymys 0</w:t>
      </w:r>
    </w:p>
    <w:p>
      <w:r>
        <w:t xml:space="preserve">Milloin Toyotomi Hideyoshi lähetti ensimmäisen kerran armeijan Koreaan?</w:t>
      </w:r>
    </w:p>
    <w:p>
      <w:r>
        <w:rPr>
          <w:b/>
        </w:rPr>
        <w:t xml:space="preserve">Kysymys 1</w:t>
      </w:r>
    </w:p>
    <w:p>
      <w:r>
        <w:t xml:space="preserve">Milloin Toyotomi Hideyoshi lähetti armeijan Koreaan toisen kerran?</w:t>
      </w:r>
    </w:p>
    <w:p>
      <w:r>
        <w:rPr>
          <w:b/>
        </w:rPr>
        <w:t xml:space="preserve">Kysymys 2</w:t>
      </w:r>
    </w:p>
    <w:p>
      <w:r>
        <w:t xml:space="preserve">Kuinka monta sotilasta Toyotomi Hideyoshi lähetti Koreaan?</w:t>
      </w:r>
    </w:p>
    <w:p>
      <w:r>
        <w:rPr>
          <w:b/>
        </w:rPr>
        <w:t xml:space="preserve">Kysymys 3</w:t>
      </w:r>
    </w:p>
    <w:p>
      <w:r>
        <w:t xml:space="preserve">Milloin Sacheonin taistelu käytiin?</w:t>
      </w:r>
    </w:p>
    <w:p>
      <w:r>
        <w:rPr>
          <w:b/>
        </w:rPr>
        <w:t xml:space="preserve">Kysymys 4</w:t>
      </w:r>
    </w:p>
    <w:p>
      <w:r>
        <w:t xml:space="preserve">Milloin Toyotomi Hideyoshi kuoli?</w:t>
      </w:r>
    </w:p>
    <w:p>
      <w:r>
        <w:rPr>
          <w:b/>
        </w:rPr>
        <w:t xml:space="preserve">Teksti numero 11</w:t>
      </w:r>
    </w:p>
    <w:p>
      <w:r>
        <w:t xml:space="preserve">On syytä huomata, että monia samuraijoukkoja, jotka olivat aktiivisia koko tämän ajanjakson ajan, ei lähetetty Koreaan; tärkeintä on, että daimyo </w:t>
      </w:r>
      <w:r>
        <w:rPr>
          <w:color w:val="A9A9A9"/>
        </w:rPr>
        <w:t xml:space="preserve">Tokugawa Ieyasu </w:t>
      </w:r>
      <w:r>
        <w:t xml:space="preserve">piti huolellisesti komentamansa joukot poissa Korean kampanjoista, ja muut samuraipäälliköt, jotka vastustivat Hideyoshin ylivaltaa Japanissa, joko harkitsivat Hideyoshin kehotusta hyökätä Koreaan tai osallistuivat pienellä symbolisella joukolla. Useimmat komentajat, jotka vastustivat tai muuten vastustivat/vastustivat Hideyoshia, päätyivät osaksi niin sanottua </w:t>
      </w:r>
      <w:r>
        <w:rPr>
          <w:color w:val="DCDCDC"/>
        </w:rPr>
        <w:t xml:space="preserve">itäistä armeijaa</w:t>
      </w:r>
      <w:r>
        <w:t xml:space="preserve">, kun taas Hideyoshille ja hänen pojalleen uskolliset komentajat (huomattava poikkeus tästä suuntauksesta oli </w:t>
      </w:r>
      <w:r>
        <w:rPr>
          <w:color w:val="2F4F4F"/>
        </w:rPr>
        <w:t xml:space="preserve">Katō Kiyomasa, </w:t>
      </w:r>
      <w:r>
        <w:t xml:space="preserve">joka toimi Tokugawan ja itäisen armeijan kanssa) sitoutuivat suurelta osin läntiseen armeijaan; Nämä kaksi vastakkaista puolta (jotka saivat nimensä komentajiensa valtakuntien suhteellisten maantieteellisten sijaintien mukaan) kohtasivat myöhemmin, erityisesti </w:t>
      </w:r>
      <w:r>
        <w:rPr>
          <w:color w:val="556B2F"/>
        </w:rPr>
        <w:t xml:space="preserve">Sekigaharan taistelussa, </w:t>
      </w:r>
      <w:r>
        <w:t xml:space="preserve">jonka Tokugawa Ieyasu ja </w:t>
      </w:r>
      <w:r>
        <w:rPr>
          <w:color w:val="6B8E23"/>
        </w:rPr>
        <w:t xml:space="preserve">itäiset joukot </w:t>
      </w:r>
      <w:r>
        <w:t xml:space="preserve">voittivat </w:t>
      </w:r>
      <w:r>
        <w:t xml:space="preserve">ja joka tasoitti tietä Tokugawan shogunaatin perustamiselle.</w:t>
      </w:r>
    </w:p>
    <w:p>
      <w:r>
        <w:rPr>
          <w:b/>
        </w:rPr>
        <w:t xml:space="preserve">Kysymys 0</w:t>
      </w:r>
    </w:p>
    <w:p>
      <w:r>
        <w:t xml:space="preserve">Kuka sotilasjohtaja vältti sotilaidensa lähettämistä Koreaan?</w:t>
      </w:r>
    </w:p>
    <w:p>
      <w:r>
        <w:rPr>
          <w:b/>
        </w:rPr>
        <w:t xml:space="preserve">Kysymys 1</w:t>
      </w:r>
    </w:p>
    <w:p>
      <w:r>
        <w:t xml:space="preserve">Mihin joukkoon kuului suurin osa Korean maihinnousua vastustaneista komentajista?</w:t>
      </w:r>
    </w:p>
    <w:p>
      <w:r>
        <w:rPr>
          <w:b/>
        </w:rPr>
        <w:t xml:space="preserve">Kysymys 2</w:t>
      </w:r>
    </w:p>
    <w:p>
      <w:r>
        <w:t xml:space="preserve">Kuka Hideyoshille uskollinen komentaja oli itäisessä armeijassa?</w:t>
      </w:r>
    </w:p>
    <w:p>
      <w:r>
        <w:rPr>
          <w:b/>
        </w:rPr>
        <w:t xml:space="preserve">Kysymys 3</w:t>
      </w:r>
    </w:p>
    <w:p>
      <w:r>
        <w:t xml:space="preserve">Missä idän ja lännen armeijat taistelivat?</w:t>
      </w:r>
    </w:p>
    <w:p>
      <w:r>
        <w:rPr>
          <w:b/>
        </w:rPr>
        <w:t xml:space="preserve">Kysymys 4</w:t>
      </w:r>
    </w:p>
    <w:p>
      <w:r>
        <w:t xml:space="preserve">Mikä armeija voitti Sekigaharan taistelun?</w:t>
      </w:r>
    </w:p>
    <w:p>
      <w:r>
        <w:rPr>
          <w:b/>
        </w:rPr>
        <w:t xml:space="preserve">Teksti numero 12</w:t>
      </w:r>
    </w:p>
    <w:p>
      <w:r>
        <w:rPr>
          <w:color w:val="A9A9A9"/>
        </w:rPr>
        <w:t xml:space="preserve">Oda Nobunaga </w:t>
      </w:r>
      <w:r>
        <w:t xml:space="preserve">teki innovaatioita organisaation ja sotataktiikan alalla, käytti runsaasti jousipyssyjä, kehitti kauppaa ja teollisuutta ja vaali </w:t>
      </w:r>
      <w:r>
        <w:rPr>
          <w:color w:val="DCDCDC"/>
        </w:rPr>
        <w:t xml:space="preserve">innovaatioita</w:t>
      </w:r>
      <w:r>
        <w:t xml:space="preserve">. Peräkkäisten voittojensa ansiosta hän pystyi toteuttamaan Ashikaga Bakufun lopettamisen ja buddhalaismunkkien sotilaallisen vallan riisumisen, joka oli vuosisatojen ajan lietsonut turhia kamppailuja kansan keskuudessa. Buddhalaisten temppelien "pyhäköistä" hyökkäävät munkit aiheuttivat jatkuvaa päänvaivaa kaikille sotapäälliköille ja jopa keisarille, jotka yrittivät valvoa heidän toimintaansa. Hän kuoli vuonna </w:t>
      </w:r>
      <w:r>
        <w:rPr>
          <w:color w:val="2F4F4F"/>
        </w:rPr>
        <w:t xml:space="preserve">1582</w:t>
      </w:r>
      <w:r>
        <w:t xml:space="preserve">, kun yksi hänen kenraaleistaan, </w:t>
      </w:r>
      <w:r>
        <w:rPr>
          <w:color w:val="556B2F"/>
        </w:rPr>
        <w:t xml:space="preserve">Akechi Mitsuhide</w:t>
      </w:r>
      <w:r>
        <w:t xml:space="preserve">, kääntyi häntä vastaan armeijansa kanssa</w:t>
      </w:r>
      <w:r>
        <w:rPr>
          <w:color w:val="2F4F4F"/>
        </w:rPr>
        <w:t xml:space="preserve">.</w:t>
      </w:r>
    </w:p>
    <w:p>
      <w:r>
        <w:rPr>
          <w:b/>
        </w:rPr>
        <w:t xml:space="preserve">Kysymys 0</w:t>
      </w:r>
    </w:p>
    <w:p>
      <w:r>
        <w:t xml:space="preserve">Kuka käytti paljon arquebuksia?</w:t>
      </w:r>
    </w:p>
    <w:p>
      <w:r>
        <w:rPr>
          <w:b/>
        </w:rPr>
        <w:t xml:space="preserve">Kysymys 1</w:t>
      </w:r>
    </w:p>
    <w:p>
      <w:r>
        <w:t xml:space="preserve">Mitä Oda Nobunaga arvosti?</w:t>
      </w:r>
    </w:p>
    <w:p>
      <w:r>
        <w:rPr>
          <w:b/>
        </w:rPr>
        <w:t xml:space="preserve">Kysymys 2</w:t>
      </w:r>
    </w:p>
    <w:p>
      <w:r>
        <w:t xml:space="preserve">Kuka riisui aseista Japanin buddhalaismunkit?</w:t>
      </w:r>
    </w:p>
    <w:p>
      <w:r>
        <w:rPr>
          <w:b/>
        </w:rPr>
        <w:t xml:space="preserve">Kysymys 3</w:t>
      </w:r>
    </w:p>
    <w:p>
      <w:r>
        <w:t xml:space="preserve">Milloin Oda Nobunaga kuoli?</w:t>
      </w:r>
    </w:p>
    <w:p>
      <w:r>
        <w:rPr>
          <w:b/>
        </w:rPr>
        <w:t xml:space="preserve">Kysymys 4</w:t>
      </w:r>
    </w:p>
    <w:p>
      <w:r>
        <w:t xml:space="preserve">Kuka aiheutti Oda Nobunagan kuoleman?</w:t>
      </w:r>
    </w:p>
    <w:p>
      <w:r>
        <w:rPr>
          <w:b/>
        </w:rPr>
        <w:t xml:space="preserve">Teksti numero 13</w:t>
      </w:r>
    </w:p>
    <w:p>
      <w:r>
        <w:rPr>
          <w:color w:val="A9A9A9"/>
        </w:rPr>
        <w:t xml:space="preserve">Tokugawan shogunaatin aikana </w:t>
      </w:r>
      <w:r>
        <w:t xml:space="preserve">samuraista tuli sotureiden sijaan yhä useammin hovimiehiä, byrokraatteja ja hallintomiehiä. Koska </w:t>
      </w:r>
      <w:r>
        <w:t xml:space="preserve">samurait </w:t>
      </w:r>
      <w:r>
        <w:t xml:space="preserve">eivät käyneet sotaa </w:t>
      </w:r>
      <w:r>
        <w:rPr>
          <w:color w:val="DCDCDC"/>
        </w:rPr>
        <w:t xml:space="preserve">1600-luvun alkupuolelta</w:t>
      </w:r>
      <w:r>
        <w:t xml:space="preserve"> lähtien</w:t>
      </w:r>
      <w:r>
        <w:t xml:space="preserve">, he menettivät vähitellen sotilaallisen tehtävänsä Tokugawan aikakaudella (jota kutsutaan myös </w:t>
      </w:r>
      <w:r>
        <w:rPr>
          <w:color w:val="2F4F4F"/>
        </w:rPr>
        <w:t xml:space="preserve">Edo-kaudeksi</w:t>
      </w:r>
      <w:r>
        <w:t xml:space="preserve">)</w:t>
      </w:r>
      <w:r>
        <w:rPr>
          <w:color w:val="DCDCDC"/>
        </w:rPr>
        <w:t xml:space="preserve">. </w:t>
      </w:r>
      <w:r>
        <w:t xml:space="preserve">Tokugawa-kauden loppuun mennessä samurait olivat daimyojen aristokraattisia byrokraatteja, ja heidän daishoistaan, samuraiden pitkistä ja lyhyistä miekoista (vrt. </w:t>
      </w:r>
      <w:r>
        <w:rPr>
          <w:color w:val="556B2F"/>
        </w:rPr>
        <w:t xml:space="preserve">katana </w:t>
      </w:r>
      <w:r>
        <w:t xml:space="preserve">ja </w:t>
      </w:r>
      <w:r>
        <w:rPr>
          <w:color w:val="6B8E23"/>
        </w:rPr>
        <w:t xml:space="preserve">wakizashi), </w:t>
      </w:r>
      <w:r>
        <w:t xml:space="preserve">tuli pikemminkin vallan symbolinen tunnus kuin jokapäiväisessä elämässä käytetty ase. Heillä oli edelleen laillinen oikeus leikata alas kaikki tavalliset ihmiset, jotka eivät osoittaneet asianmukaista kunnioitusta kiri-sute gomen (斬り捨て御免?), mutta ei tiedetä, missä määrin tätä oikeutta käytettiin. Kun keskushallinto pakotti daimyot vähentämään armeijansa kokoa, työttömistä rōninista tuli sosiaalinen ongelma.</w:t>
      </w:r>
    </w:p>
    <w:p>
      <w:r>
        <w:rPr>
          <w:b/>
        </w:rPr>
        <w:t xml:space="preserve">Kysymys 0</w:t>
      </w:r>
    </w:p>
    <w:p>
      <w:r>
        <w:t xml:space="preserve">Milloin samurait muuttuivat vähemmän soturimaisiksi?</w:t>
      </w:r>
    </w:p>
    <w:p>
      <w:r>
        <w:rPr>
          <w:b/>
        </w:rPr>
        <w:t xml:space="preserve">Kysymys 1</w:t>
      </w:r>
    </w:p>
    <w:p>
      <w:r>
        <w:t xml:space="preserve">Milloin samuraita oli viimeksi käytetty taistelussa?</w:t>
      </w:r>
    </w:p>
    <w:p>
      <w:r>
        <w:rPr>
          <w:b/>
        </w:rPr>
        <w:t xml:space="preserve">Kysymys 2</w:t>
      </w:r>
    </w:p>
    <w:p>
      <w:r>
        <w:t xml:space="preserve">Mikä oli Tokugawan aikakauden toinen nimi?</w:t>
      </w:r>
    </w:p>
    <w:p>
      <w:r>
        <w:rPr>
          <w:b/>
        </w:rPr>
        <w:t xml:space="preserve">Kysymys 3</w:t>
      </w:r>
    </w:p>
    <w:p>
      <w:r>
        <w:t xml:space="preserve">Mikä oli samuraiden pitkän miekan nimi?</w:t>
      </w:r>
    </w:p>
    <w:p>
      <w:r>
        <w:rPr>
          <w:b/>
        </w:rPr>
        <w:t xml:space="preserve">Kysymys 4</w:t>
      </w:r>
    </w:p>
    <w:p>
      <w:r>
        <w:t xml:space="preserve">Mikä oli samuraiden lyhyen miekan nimi?</w:t>
      </w:r>
    </w:p>
    <w:p>
      <w:r>
        <w:rPr>
          <w:b/>
        </w:rPr>
        <w:t xml:space="preserve">Teksti numero 14</w:t>
      </w:r>
    </w:p>
    <w:p>
      <w:r>
        <w:t xml:space="preserve">Samurain ja hänen herransa (yleensä </w:t>
      </w:r>
      <w:r>
        <w:rPr>
          <w:color w:val="A9A9A9"/>
        </w:rPr>
        <w:t xml:space="preserve">daimyo) </w:t>
      </w:r>
      <w:r>
        <w:t xml:space="preserve">väliset teoreettiset velvoitteet </w:t>
      </w:r>
      <w:r>
        <w:t xml:space="preserve">lisääntyivät Genpei-aikakaudesta Edo-aikakauteen. Niitä korostettiin voimakkaasti </w:t>
      </w:r>
      <w:r>
        <w:rPr>
          <w:color w:val="DCDCDC"/>
        </w:rPr>
        <w:t xml:space="preserve">Konfutseuksen ja Menciuksen </w:t>
      </w:r>
      <w:r>
        <w:t xml:space="preserve">(n. 550 eaa.) </w:t>
      </w:r>
      <w:r>
        <w:t xml:space="preserve">opetuksissa</w:t>
      </w:r>
      <w:r>
        <w:t xml:space="preserve">, jotka olivat pakollista luettavaa koulutetuille samuraille. Bushidon virallistivat </w:t>
      </w:r>
      <w:r>
        <w:rPr>
          <w:color w:val="2F4F4F"/>
        </w:rPr>
        <w:t xml:space="preserve">useat vaikutusvaltaiset johtajat ja suvut </w:t>
      </w:r>
      <w:r>
        <w:rPr>
          <w:color w:val="556B2F"/>
        </w:rPr>
        <w:t xml:space="preserve">ennen Edo-kautta</w:t>
      </w:r>
      <w:r>
        <w:t xml:space="preserve">. </w:t>
      </w:r>
      <w:r>
        <w:t xml:space="preserve">Bushido oli ihanne, ja se pysyi melko yhtenäisenä 1200-luvulta 1800-luvulle - Bushidon ihanteet ylittivät </w:t>
      </w:r>
      <w:r>
        <w:t xml:space="preserve">soturiluokan </w:t>
      </w:r>
      <w:r>
        <w:rPr>
          <w:color w:val="6B8E23"/>
        </w:rPr>
        <w:t xml:space="preserve">sosiaalisen luokan, ajan ja maantieteellisen sijainnin.</w:t>
      </w:r>
    </w:p>
    <w:p>
      <w:r>
        <w:rPr>
          <w:b/>
        </w:rPr>
        <w:t xml:space="preserve">Kysymys 0</w:t>
      </w:r>
    </w:p>
    <w:p>
      <w:r>
        <w:t xml:space="preserve">Keitä olivat useimpien samuraiden herrat?</w:t>
      </w:r>
    </w:p>
    <w:p>
      <w:r>
        <w:rPr>
          <w:b/>
        </w:rPr>
        <w:t xml:space="preserve">Kysymys 1</w:t>
      </w:r>
    </w:p>
    <w:p>
      <w:r>
        <w:t xml:space="preserve">Kenen opetuksia kaikki samurait lukivat?</w:t>
      </w:r>
    </w:p>
    <w:p>
      <w:r>
        <w:rPr>
          <w:b/>
        </w:rPr>
        <w:t xml:space="preserve">Kysymys 2</w:t>
      </w:r>
    </w:p>
    <w:p>
      <w:r>
        <w:t xml:space="preserve">Mitä Bushido ylitti?</w:t>
      </w:r>
    </w:p>
    <w:p>
      <w:r>
        <w:rPr>
          <w:b/>
        </w:rPr>
        <w:t xml:space="preserve">Kysymys 3</w:t>
      </w:r>
    </w:p>
    <w:p>
      <w:r>
        <w:t xml:space="preserve">Milloin Bushido virallistettiin?</w:t>
      </w:r>
    </w:p>
    <w:p>
      <w:r>
        <w:rPr>
          <w:b/>
        </w:rPr>
        <w:t xml:space="preserve">Kysymys 4</w:t>
      </w:r>
    </w:p>
    <w:p>
      <w:r>
        <w:t xml:space="preserve">Kuka virallisti Bushidon?</w:t>
      </w:r>
    </w:p>
    <w:p>
      <w:r>
        <w:rPr>
          <w:b/>
        </w:rPr>
        <w:t xml:space="preserve">Teksti numero 15</w:t>
      </w:r>
    </w:p>
    <w:p>
      <w:r>
        <w:t xml:space="preserve">Tokugawa-aikakauden suhteellinen rauha murtui, kun </w:t>
      </w:r>
      <w:r>
        <w:rPr>
          <w:color w:val="A9A9A9"/>
        </w:rPr>
        <w:t xml:space="preserve">kommodori Matthew </w:t>
      </w:r>
      <w:r>
        <w:t xml:space="preserve">Perryn massiiviset Yhdysvaltain </w:t>
      </w:r>
      <w:r>
        <w:rPr>
          <w:color w:val="DCDCDC"/>
        </w:rPr>
        <w:t xml:space="preserve">laivaston </w:t>
      </w:r>
      <w:r>
        <w:t xml:space="preserve">höyrylaivat </w:t>
      </w:r>
      <w:r>
        <w:t xml:space="preserve">saapuivat vuonna </w:t>
      </w:r>
      <w:r>
        <w:t xml:space="preserve">1853. Perry käytti ylivoimaista tulivoimaansa </w:t>
      </w:r>
      <w:r>
        <w:rPr>
          <w:color w:val="2F4F4F"/>
        </w:rPr>
        <w:t xml:space="preserve">pakottaakseen Japanin avaamaan rajansa kaupalle</w:t>
      </w:r>
      <w:r>
        <w:t xml:space="preserve">. Sitä </w:t>
      </w:r>
      <w:r>
        <w:t xml:space="preserve">ennen vain muutamat satamakaupungit, jotka olivat shogunaatin tiukassa valvonnassa, saivat osallistua länsimaiseen kauppaan, ja silloinkin se perustui pitkälti ajatukseen pelata fransiskaaneja ja dominikaaneja vastaan (vastineeksi ratkaisevan tärkeästä </w:t>
      </w:r>
      <w:r>
        <w:t xml:space="preserve">arquebus-teknologiasta, joka puolestaan vaikutti merkittävästi klassisen samurai-järjestelmän tuhoon).</w:t>
      </w:r>
    </w:p>
    <w:p>
      <w:r>
        <w:rPr>
          <w:b/>
        </w:rPr>
        <w:t xml:space="preserve">Kysymys 0</w:t>
      </w:r>
    </w:p>
    <w:p>
      <w:r>
        <w:t xml:space="preserve">Mikä voima hyökkäsi Japaniin vuonna 1853?</w:t>
      </w:r>
    </w:p>
    <w:p>
      <w:r>
        <w:rPr>
          <w:b/>
        </w:rPr>
        <w:t xml:space="preserve">Kysymys 1</w:t>
      </w:r>
    </w:p>
    <w:p>
      <w:r>
        <w:t xml:space="preserve">Kuka johti Yhdysvaltain laivaston hyökkäystä Japaniin?</w:t>
      </w:r>
    </w:p>
    <w:p>
      <w:r>
        <w:rPr>
          <w:b/>
        </w:rPr>
        <w:t xml:space="preserve">Kysymys 2</w:t>
      </w:r>
    </w:p>
    <w:p>
      <w:r>
        <w:t xml:space="preserve">Mikä oli Perryn tavoite Japanissa?</w:t>
      </w:r>
    </w:p>
    <w:p>
      <w:r>
        <w:rPr>
          <w:b/>
        </w:rPr>
        <w:t xml:space="preserve">Kysymys 3</w:t>
      </w:r>
    </w:p>
    <w:p>
      <w:r>
        <w:t xml:space="preserve">Mikä teknologia auttoi samuraiden tuhoon?</w:t>
      </w:r>
    </w:p>
    <w:p>
      <w:r>
        <w:rPr>
          <w:b/>
        </w:rPr>
        <w:t xml:space="preserve">Teksti numero 16</w:t>
      </w:r>
    </w:p>
    <w:p>
      <w:r>
        <w:t xml:space="preserve">Vuodesta </w:t>
      </w:r>
      <w:r>
        <w:rPr>
          <w:color w:val="A9A9A9"/>
        </w:rPr>
        <w:t xml:space="preserve">1854</w:t>
      </w:r>
      <w:r>
        <w:t xml:space="preserve"> alkaen </w:t>
      </w:r>
      <w:r>
        <w:t xml:space="preserve">samuraiden armeijaa ja laivastoa nykyaikaistettiin</w:t>
      </w:r>
      <w:r>
        <w:rPr>
          <w:color w:val="A9A9A9"/>
        </w:rPr>
        <w:t xml:space="preserve">. </w:t>
      </w:r>
      <w:r>
        <w:rPr>
          <w:color w:val="2F4F4F"/>
        </w:rPr>
        <w:t xml:space="preserve">Nagasakiin </w:t>
      </w:r>
      <w:r>
        <w:t xml:space="preserve">perustettiin </w:t>
      </w:r>
      <w:r>
        <w:rPr>
          <w:color w:val="DCDCDC"/>
        </w:rPr>
        <w:t xml:space="preserve">merivoimien </w:t>
      </w:r>
      <w:r>
        <w:t xml:space="preserve">koulu </w:t>
      </w:r>
      <w:r>
        <w:t xml:space="preserve">vuonna 1855. Merivoimien opiskelijat lähetettiin opiskelemaan länsimaisiin merivoimien kouluihin useiksi vuosiksi, mikä aloitti </w:t>
      </w:r>
      <w:r>
        <w:t xml:space="preserve">ulkomailla koulutettujen tulevien johtajien, kuten amiraali Enomoton, </w:t>
      </w:r>
      <w:r>
        <w:rPr>
          <w:color w:val="556B2F"/>
        </w:rPr>
        <w:t xml:space="preserve">perinteen.</w:t>
      </w:r>
      <w:r>
        <w:t xml:space="preserve"> Ranskalaisia laivastoinsinöörejä palkattiin rakentamaan laivaston arsenaaleja, kuten Yokosukan ja Nagasakin arsenaaleja. Tokugawa-sogunaatin päättyessä vuonna 1867 Japanin shogunilaivastolla oli jo </w:t>
      </w:r>
      <w:r>
        <w:rPr>
          <w:color w:val="6B8E23"/>
        </w:rPr>
        <w:t xml:space="preserve">kahdeksan </w:t>
      </w:r>
      <w:r>
        <w:t xml:space="preserve">länsimaista höyrysotalaivaa lippulaiva Kaiyō Marun ympärillä, joita käytettiin keisarikuntaa kannattavia joukkoja vastaan Boshinin sodan aikana amiraali Enomoton komennossa. Ranskan sotilaslähetystö Japaniin (1867) perustettiin auttamaan Bakufun armeijoiden nykyaikaistamisessa.</w:t>
      </w:r>
    </w:p>
    <w:p>
      <w:r>
        <w:rPr>
          <w:b/>
        </w:rPr>
        <w:t xml:space="preserve">Kysymys 0</w:t>
      </w:r>
    </w:p>
    <w:p>
      <w:r>
        <w:t xml:space="preserve">Milloin samuraiden armeija modernisoitiin?</w:t>
      </w:r>
    </w:p>
    <w:p>
      <w:r>
        <w:rPr>
          <w:b/>
        </w:rPr>
        <w:t xml:space="preserve">Kysymys 1</w:t>
      </w:r>
    </w:p>
    <w:p>
      <w:r>
        <w:t xml:space="preserve">Missä Japanissa avattiin sotilaskoulu vuonna 1855?</w:t>
      </w:r>
    </w:p>
    <w:p>
      <w:r>
        <w:rPr>
          <w:b/>
        </w:rPr>
        <w:t xml:space="preserve">Kysymys 2</w:t>
      </w:r>
    </w:p>
    <w:p>
      <w:r>
        <w:t xml:space="preserve">Millaisen sotilaskoulun Japani avasi vuonna 1855?</w:t>
      </w:r>
    </w:p>
    <w:p>
      <w:r>
        <w:rPr>
          <w:b/>
        </w:rPr>
        <w:t xml:space="preserve">Kysymys 3</w:t>
      </w:r>
    </w:p>
    <w:p>
      <w:r>
        <w:t xml:space="preserve">Minkä kansallisuuden insinöörejä Japani palkkasi rakentamaan laivaston arsenaaleja?</w:t>
      </w:r>
    </w:p>
    <w:p>
      <w:r>
        <w:rPr>
          <w:b/>
        </w:rPr>
        <w:t xml:space="preserve">Kysymys 4</w:t>
      </w:r>
    </w:p>
    <w:p>
      <w:r>
        <w:t xml:space="preserve">Kuinka monta höyrysota-alusta Japanilla oli vuonna 1867?</w:t>
      </w:r>
    </w:p>
    <w:p>
      <w:r>
        <w:rPr>
          <w:b/>
        </w:rPr>
        <w:t xml:space="preserve">Teksti numero 17</w:t>
      </w:r>
    </w:p>
    <w:p>
      <w:r>
        <w:rPr>
          <w:color w:val="A9A9A9"/>
        </w:rPr>
        <w:t xml:space="preserve">Keisari Meiji </w:t>
      </w:r>
      <w:r>
        <w:t xml:space="preserve">lakkautti vuonna </w:t>
      </w:r>
      <w:r>
        <w:rPr>
          <w:color w:val="DCDCDC"/>
        </w:rPr>
        <w:t xml:space="preserve">1873 </w:t>
      </w:r>
      <w:r>
        <w:t xml:space="preserve">samuraiden oikeuden olla ainoa asevoima ja korvasi sen uudenaikaisemmalla, länsimaalaistyyppisellä asevelvollisuusarmeijalla</w:t>
      </w:r>
      <w:r>
        <w:t xml:space="preserve">. </w:t>
      </w:r>
      <w:r>
        <w:t xml:space="preserve">Samuraista tuli </w:t>
      </w:r>
      <w:r>
        <w:rPr>
          <w:color w:val="2F4F4F"/>
        </w:rPr>
        <w:t xml:space="preserve">shizokuja </w:t>
      </w:r>
      <w:r>
        <w:t xml:space="preserve">(士族), jotka säilyttivät osan palkastaan, mutta oikeus käyttää katanaa julkisesti lakkautettiin lopulta samoin kuin oikeus teloittaa </w:t>
      </w:r>
      <w:r>
        <w:rPr>
          <w:color w:val="556B2F"/>
        </w:rPr>
        <w:t xml:space="preserve">epäkunnioittavasti kohtelevia tavallisia ihmisiä</w:t>
      </w:r>
      <w:r>
        <w:t xml:space="preserve">. Samuraiden asema päättyi lopulta, kun he olivat nauttineet satoja vuosia asemastaan, vallastaan ja kyvystään muokata Japanin hallintoa. Sotilasluokan harjoittama valtiovalta ei kuitenkaan ollut vielä ohi. Määritellessään, millainen modernin Japanin tulisi olla, Meijin hallituksen jäsenet päättivät seurata Yhdistyneen kuningaskunnan ja Saksan jalanjälkiä ja perustaa maan aatelisvelvollisuuden käsitteeseen. Samurait eivät olleet poliittinen voima uudessa järjestyksessä. Meijin uudistusten myötä </w:t>
      </w:r>
      <w:r>
        <w:t xml:space="preserve">1800-luvun </w:t>
      </w:r>
      <w:r>
        <w:t xml:space="preserve">lopulla </w:t>
      </w:r>
      <w:r>
        <w:t xml:space="preserve">samurai-luokka lakkautettiin ja länsimainen kansallinen armeija perustettiin</w:t>
      </w:r>
      <w:r>
        <w:rPr>
          <w:color w:val="6B8E23"/>
        </w:rPr>
        <w:t xml:space="preserve">.</w:t>
      </w:r>
      <w:r>
        <w:t xml:space="preserve"> Japanin keisarilliset armeijat olivat asevelvollisia, mutta monet samurait ilmoittautuivat vapaaehtoisiksi sotilaiksi, ja monet etenivät upseerikoulutukseen. Suuri osa keisarillisen armeijan upseeriluokasta oli samuraitaustaisia, ja he olivat erittäin motivoituneita, kurinalaisia ja erinomaisesti koulutettuja.</w:t>
      </w:r>
    </w:p>
    <w:p>
      <w:r>
        <w:rPr>
          <w:b/>
        </w:rPr>
        <w:t xml:space="preserve">Kysymys 0</w:t>
      </w:r>
    </w:p>
    <w:p>
      <w:r>
        <w:t xml:space="preserve">Kuka perusti länsimaisen armeijan Japaniin?</w:t>
      </w:r>
    </w:p>
    <w:p>
      <w:r>
        <w:rPr>
          <w:b/>
        </w:rPr>
        <w:t xml:space="preserve">Kysymys 1</w:t>
      </w:r>
    </w:p>
    <w:p>
      <w:r>
        <w:t xml:space="preserve">Milloin Japaniin perustettiin länsimainen armeija?</w:t>
      </w:r>
    </w:p>
    <w:p>
      <w:r>
        <w:rPr>
          <w:b/>
        </w:rPr>
        <w:t xml:space="preserve">Kysymys 2</w:t>
      </w:r>
    </w:p>
    <w:p>
      <w:r>
        <w:t xml:space="preserve">Mitä samuraista tuli vuonna 1873?</w:t>
      </w:r>
    </w:p>
    <w:p>
      <w:r>
        <w:rPr>
          <w:b/>
        </w:rPr>
        <w:t xml:space="preserve">Kysymys 3</w:t>
      </w:r>
    </w:p>
    <w:p>
      <w:r>
        <w:t xml:space="preserve">Kenet samurait olivat saaneet tappaa?</w:t>
      </w:r>
    </w:p>
    <w:p>
      <w:r>
        <w:rPr>
          <w:b/>
        </w:rPr>
        <w:t xml:space="preserve">Kysymys 4</w:t>
      </w:r>
    </w:p>
    <w:p>
      <w:r>
        <w:t xml:space="preserve">Millä vuosisadalla Meiji-uudistukset toteutettiin?</w:t>
      </w:r>
    </w:p>
    <w:p>
      <w:r>
        <w:rPr>
          <w:b/>
        </w:rPr>
        <w:t xml:space="preserve">Teksti numero 18</w:t>
      </w:r>
    </w:p>
    <w:p>
      <w:r>
        <w:rPr>
          <w:color w:val="A9A9A9"/>
        </w:rPr>
        <w:t xml:space="preserve">Samuraita </w:t>
      </w:r>
      <w:r>
        <w:t xml:space="preserve">oli monia varhaisia vaihto-opiskelijoita, ei suoraan siksi, että he olivat samuraita, vaan siksi, että monet samurait olivat lukutaitoisia ja hyvin koulutettuja oppineita. Jotkut näistä vaihto-opiskelijoista perustivat </w:t>
      </w:r>
      <w:r>
        <w:rPr>
          <w:color w:val="DCDCDC"/>
        </w:rPr>
        <w:t xml:space="preserve">yksityisiä kouluja korkeampaa koulutusta varten</w:t>
      </w:r>
      <w:r>
        <w:t xml:space="preserve">, kun taas monet samurait ottivat aseiden sijasta kynän ja ryhtyivät toimittajiksi ja kirjailijoiksi ja perustivat </w:t>
      </w:r>
      <w:r>
        <w:rPr>
          <w:color w:val="2F4F4F"/>
        </w:rPr>
        <w:t xml:space="preserve">sanomalehtiyhtiöitä, </w:t>
      </w:r>
      <w:r>
        <w:t xml:space="preserve">ja toiset siirtyivät valtion palvelukseen. Joistakin samuraista tuli liikemiehiä. Esimerkiksi </w:t>
      </w:r>
      <w:r>
        <w:rPr>
          <w:color w:val="556B2F"/>
        </w:rPr>
        <w:t xml:space="preserve">Iwasaki Yatarō</w:t>
      </w:r>
      <w:r>
        <w:t xml:space="preserve">, joka oli </w:t>
      </w:r>
      <w:r>
        <w:rPr>
          <w:color w:val="6B8E23"/>
        </w:rPr>
        <w:t xml:space="preserve">samuraiden lapsenlapsenlapsenlapsi, </w:t>
      </w:r>
      <w:r>
        <w:t xml:space="preserve">perusti Mitsubishin.</w:t>
      </w:r>
    </w:p>
    <w:p>
      <w:r>
        <w:rPr>
          <w:b/>
        </w:rPr>
        <w:t xml:space="preserve">Kysymys 0</w:t>
      </w:r>
    </w:p>
    <w:p>
      <w:r>
        <w:t xml:space="preserve">Mikä ryhmä muodosti suurimman osan Japanin ensimmäisistä vaihto-opiskelijoista?</w:t>
      </w:r>
    </w:p>
    <w:p>
      <w:r>
        <w:rPr>
          <w:b/>
        </w:rPr>
        <w:t xml:space="preserve">Kysymys 1</w:t>
      </w:r>
    </w:p>
    <w:p>
      <w:r>
        <w:t xml:space="preserve">Kuka perusti Mitsubishin?</w:t>
      </w:r>
    </w:p>
    <w:p>
      <w:r>
        <w:rPr>
          <w:b/>
        </w:rPr>
        <w:t xml:space="preserve">Kysymys 2</w:t>
      </w:r>
    </w:p>
    <w:p>
      <w:r>
        <w:t xml:space="preserve">Mikä oli Iwasakin suhde samuraihin?</w:t>
      </w:r>
    </w:p>
    <w:p>
      <w:r>
        <w:rPr>
          <w:b/>
        </w:rPr>
        <w:t xml:space="preserve">Kysymys 3</w:t>
      </w:r>
    </w:p>
    <w:p>
      <w:r>
        <w:t xml:space="preserve">Millaisia kouluja samurait perustivat?</w:t>
      </w:r>
    </w:p>
    <w:p>
      <w:r>
        <w:rPr>
          <w:b/>
        </w:rPr>
        <w:t xml:space="preserve">Kysymys 4</w:t>
      </w:r>
    </w:p>
    <w:p>
      <w:r>
        <w:t xml:space="preserve">Kenelle samurait kirjoittivat?</w:t>
      </w:r>
    </w:p>
    <w:p>
      <w:r>
        <w:rPr>
          <w:b/>
        </w:rPr>
        <w:t xml:space="preserve">Teksti numero 19</w:t>
      </w:r>
    </w:p>
    <w:p>
      <w:r>
        <w:rPr>
          <w:color w:val="A9A9A9"/>
        </w:rPr>
        <w:t xml:space="preserve">Buddhalaisuuden ja zenin </w:t>
      </w:r>
      <w:r>
        <w:t xml:space="preserve">filosofiat </w:t>
      </w:r>
      <w:r>
        <w:rPr>
          <w:color w:val="A9A9A9"/>
        </w:rPr>
        <w:t xml:space="preserve">sekä vähemmässä määrin konfutselaisuus ja shintolaisuus </w:t>
      </w:r>
      <w:r>
        <w:t xml:space="preserve">vaikuttivat samuraikulttuuriin</w:t>
      </w:r>
      <w:r>
        <w:rPr>
          <w:color w:val="A9A9A9"/>
        </w:rPr>
        <w:t xml:space="preserve">. </w:t>
      </w:r>
      <w:r>
        <w:t xml:space="preserve">Zen-meditaatiosta tuli tärkeä opetus, koska se tarjosi menetelmän mielen rauhoittamiseen. </w:t>
      </w:r>
      <w:r>
        <w:rPr>
          <w:color w:val="2F4F4F"/>
        </w:rPr>
        <w:t xml:space="preserve">Buddhalainen käsitys jälleensyntymisestä ja uudelleensyntymisestä </w:t>
      </w:r>
      <w:r>
        <w:t xml:space="preserve">sai samurait luopumaan kidutuksesta ja turhasta tappamisesta, ja jotkut samurait jopa luopuivat väkivallasta kokonaan ja ryhtyivät buddhalaisiksi munkeiksi tajuttuaan, kuinka hedelmättömiä heidän tappamisensa olivat. Jotkut tapettiin, kun he ymmärsivät nämä oivallukset taistelukentällä. Konfutselaisuuden merkittävin rooli samuraiden filosofiassa oli </w:t>
      </w:r>
      <w:r>
        <w:rPr>
          <w:color w:val="556B2F"/>
        </w:rPr>
        <w:t xml:space="preserve">herran ja hallitsijan välisen suhteen tärkeyden korostaminen - sen </w:t>
      </w:r>
      <w:r>
        <w:t xml:space="preserve">uskollisuuden, jota samurain oli osoitettava herralleen.</w:t>
      </w:r>
    </w:p>
    <w:p>
      <w:r>
        <w:rPr>
          <w:b/>
        </w:rPr>
        <w:t xml:space="preserve">Kysymys 0</w:t>
      </w:r>
    </w:p>
    <w:p>
      <w:r>
        <w:t xml:space="preserve">Mitkä filosofiat vaikuttivat samuraiden toimintaan?</w:t>
      </w:r>
    </w:p>
    <w:p>
      <w:r>
        <w:rPr>
          <w:b/>
        </w:rPr>
        <w:t xml:space="preserve">Kysymys 1</w:t>
      </w:r>
    </w:p>
    <w:p>
      <w:r>
        <w:t xml:space="preserve">Minkälaista meditaatiota samurait harjoittivat?</w:t>
      </w:r>
    </w:p>
    <w:p>
      <w:r>
        <w:rPr>
          <w:b/>
        </w:rPr>
        <w:t xml:space="preserve">Kysymys 2</w:t>
      </w:r>
    </w:p>
    <w:p>
      <w:r>
        <w:t xml:space="preserve">Mikä sai jotkut samurait lopettamaan taistelun?</w:t>
      </w:r>
    </w:p>
    <w:p>
      <w:r>
        <w:rPr>
          <w:b/>
        </w:rPr>
        <w:t xml:space="preserve">Kysymys 3</w:t>
      </w:r>
    </w:p>
    <w:p>
      <w:r>
        <w:t xml:space="preserve">Mikä oli konfutselaisuuden merkitys samuraille?</w:t>
      </w:r>
    </w:p>
    <w:p>
      <w:r>
        <w:rPr>
          <w:b/>
        </w:rPr>
        <w:t xml:space="preserve">Teksti numero 20</w:t>
      </w:r>
    </w:p>
    <w:p>
      <w:r>
        <w:t xml:space="preserve">1200-luvulla Hōjō Shigetoki (</w:t>
      </w:r>
      <w:r>
        <w:rPr>
          <w:color w:val="A9A9A9"/>
        </w:rPr>
        <w:t xml:space="preserve">1198-1261 </w:t>
      </w:r>
      <w:r>
        <w:t xml:space="preserve">jKr.) kirjoitti: "Kun palvelee virallisesti tai herran hovissa, hänen ei pitäisi ajatella sataa tai tuhatta ihmistä, vaan ajatella vain herran merkitystä.</w:t>
      </w:r>
      <w:r>
        <w:t xml:space="preserve">" </w:t>
      </w:r>
      <w:r>
        <w:t xml:space="preserve">Carl Steenstrup totesi, että </w:t>
      </w:r>
      <w:r>
        <w:rPr>
          <w:color w:val="2F4F4F"/>
        </w:rPr>
        <w:t xml:space="preserve">1300- ja 1300-luvun soturikirjoitukset </w:t>
      </w:r>
      <w:r>
        <w:t xml:space="preserve">(gunki) "kuvasivat bushia heidän luonnollisessa elementissään, sodassa, ja ylistivät sellaisia hyveitä kuin uhkarohkeaa urheutta, kiihkeää perheylpeyttä ja epäitsekästä, toisinaan järjetöntä omistautumista isännälle ja miehelle". Feodaaliherrat, kuten Shiba Yoshimasa (</w:t>
      </w:r>
      <w:r>
        <w:rPr>
          <w:color w:val="556B2F"/>
        </w:rPr>
        <w:t xml:space="preserve">1350-1410 </w:t>
      </w:r>
      <w:r>
        <w:t xml:space="preserve">jKr.), totesivat, että soturi odotti kunniakasta kuolemaa sotilasjohtajan tai keisarin palveluksessa: "On valitettavaa antaa kuolinhetken mennä ohi....Miehen, jonka ammatti on aseiden käyttö, tulisi ensinnäkin ajatella ja sitten toimia oman maineensa lisäksi myös jälkeläistensä mainetta silmällä pitäen. Hänen ei pitäisi häpäistä nimeään ikuisesti pitämällä ainoaa elämäänsä liian kalliina....Hänen päätarkoituksensa heittää henkensä pois on tehdä se joko keisarin tai jonkin sotilaskenraalin suuren yrityksen vuoksi. Juuri siitä tulee jälkeläisilleen suuri maine."</w:t>
      </w:r>
    </w:p>
    <w:p>
      <w:r>
        <w:rPr>
          <w:b/>
        </w:rPr>
        <w:t xml:space="preserve">Kysymys 0</w:t>
      </w:r>
    </w:p>
    <w:p>
      <w:r>
        <w:t xml:space="preserve">Milloin Hojo Shigetoki syntyi?</w:t>
      </w:r>
    </w:p>
    <w:p>
      <w:r>
        <w:rPr>
          <w:b/>
        </w:rPr>
        <w:t xml:space="preserve">Kysymys 1</w:t>
      </w:r>
    </w:p>
    <w:p>
      <w:r>
        <w:t xml:space="preserve">Milloin Hojo Shigetoki kuoli?</w:t>
      </w:r>
    </w:p>
    <w:p>
      <w:r>
        <w:rPr>
          <w:b/>
        </w:rPr>
        <w:t xml:space="preserve">Kysymys 2</w:t>
      </w:r>
    </w:p>
    <w:p>
      <w:r>
        <w:t xml:space="preserve">Mitä olivat gunkit?</w:t>
      </w:r>
    </w:p>
    <w:p>
      <w:r>
        <w:rPr>
          <w:b/>
        </w:rPr>
        <w:t xml:space="preserve">Kysymys 3</w:t>
      </w:r>
    </w:p>
    <w:p>
      <w:r>
        <w:t xml:space="preserve">Milloin Shiba Yoshimasa syntyi?</w:t>
      </w:r>
    </w:p>
    <w:p>
      <w:r>
        <w:rPr>
          <w:b/>
        </w:rPr>
        <w:t xml:space="preserve">Kysymys 4</w:t>
      </w:r>
    </w:p>
    <w:p>
      <w:r>
        <w:t xml:space="preserve">Milloin Shiba Yoshimasa kuoli?</w:t>
      </w:r>
    </w:p>
    <w:p>
      <w:r>
        <w:rPr>
          <w:b/>
        </w:rPr>
        <w:t xml:space="preserve">Teksti numero 21</w:t>
      </w:r>
    </w:p>
    <w:p>
      <w:r>
        <w:t xml:space="preserve">"Ensinnäkin, samuraita, joka ei pidä </w:t>
      </w:r>
      <w:r>
        <w:rPr>
          <w:color w:val="A9A9A9"/>
        </w:rPr>
        <w:t xml:space="preserve">taistelusta </w:t>
      </w:r>
      <w:r>
        <w:t xml:space="preserve">eikä ole laittanut sydäntään oikealle paikalleen, vaikka hän on syntynyt soturin taloon, ei pidä laskea omien palvelijoidensa joukkoon.....On kiellettyä unohtaa </w:t>
      </w:r>
      <w:r>
        <w:rPr>
          <w:color w:val="DCDCDC"/>
        </w:rPr>
        <w:t xml:space="preserve">se suuri ystävällisyyden velka, jonka on velkaa isännälleen ja esi-isilleen, </w:t>
      </w:r>
      <w:r>
        <w:t xml:space="preserve">ja siten vähätellä </w:t>
      </w:r>
      <w:r>
        <w:rPr>
          <w:color w:val="2F4F4F"/>
        </w:rPr>
        <w:t xml:space="preserve">lojaalisuuden ja lapsellisen hurskauden hyveitä....On </w:t>
      </w:r>
      <w:r>
        <w:t xml:space="preserve">kiellettyä, että joku... kiinnittää vähän huomiota velvollisuuksiinsa isäntäänsä kohtaan... On ensisijaisen tärkeää erottaa lojaalisuus epälojaaliudesta ja asettaa palkkiot ja rangaistukset.""</w:t>
      </w:r>
    </w:p>
    <w:p>
      <w:r>
        <w:rPr>
          <w:b/>
        </w:rPr>
        <w:t xml:space="preserve">Kysymys 0</w:t>
      </w:r>
    </w:p>
    <w:p>
      <w:r>
        <w:t xml:space="preserve">Mitä samurai, jolla on sydän väärässä paikassa, ei pidä?</w:t>
      </w:r>
    </w:p>
    <w:p>
      <w:r>
        <w:rPr>
          <w:b/>
        </w:rPr>
        <w:t xml:space="preserve">Kysymys 1</w:t>
      </w:r>
    </w:p>
    <w:p>
      <w:r>
        <w:t xml:space="preserve">Mitä velkaa samurain ei pitäisi unohtaa?</w:t>
      </w:r>
    </w:p>
    <w:p>
      <w:r>
        <w:rPr>
          <w:b/>
        </w:rPr>
        <w:t xml:space="preserve">Kysymys 2</w:t>
      </w:r>
    </w:p>
    <w:p>
      <w:r>
        <w:t xml:space="preserve">Mitä hyveitä samuraiden ei pitäisi väheksyä?</w:t>
      </w:r>
    </w:p>
    <w:p>
      <w:r>
        <w:rPr>
          <w:b/>
        </w:rPr>
        <w:t xml:space="preserve">Teksti numero 22</w:t>
      </w:r>
    </w:p>
    <w:p>
      <w:r>
        <w:t xml:space="preserve">Katō Kiyomasa oli yksi </w:t>
      </w:r>
      <w:r>
        <w:rPr>
          <w:color w:val="A9A9A9"/>
        </w:rPr>
        <w:t xml:space="preserve">Sengoku-kauden </w:t>
      </w:r>
      <w:r>
        <w:t xml:space="preserve">vaikutusvaltaisimmista ja tunnetuimmista lordeista</w:t>
      </w:r>
      <w:r>
        <w:t xml:space="preserve">. </w:t>
      </w:r>
      <w:r>
        <w:t xml:space="preserve">Hän komensi suurinta osaa Japanin tärkeimmistä klaaneista Korean hyökkäyksen aikana (</w:t>
      </w:r>
      <w:r>
        <w:rPr>
          <w:color w:val="DCDCDC"/>
        </w:rPr>
        <w:t xml:space="preserve">1592-1598)</w:t>
      </w:r>
      <w:r>
        <w:t xml:space="preserve">. </w:t>
      </w:r>
      <w:r>
        <w:t xml:space="preserve">Käsikirjassaan, jonka hän osoitti "kaikille samuraille arvosta riippumatta", hän kertoi seuraajilleen, että soturin ainoa velvollisuus elämässä oli </w:t>
      </w:r>
      <w:r>
        <w:rPr>
          <w:color w:val="556B2F"/>
        </w:rPr>
        <w:t xml:space="preserve">"...tarttua pitkään ja lyhyeen miekkaan ja kuolla"</w:t>
      </w:r>
      <w:r>
        <w:t xml:space="preserve">. Hän myös määräsi seuraajansa ponnistelemaan kovasti sotilasklassikoiden opiskelemiseksi, erityisesti niiden, jotka liittyvät uskollisuuteen ja lapselliseen hurskauteen. Hänet tunnetaan parhaiten sitaatistaan: "Jos </w:t>
      </w:r>
      <w:r>
        <w:t xml:space="preserve">ihminen ei tutki </w:t>
      </w:r>
      <w:r>
        <w:t xml:space="preserve">päivittäin </w:t>
      </w:r>
      <w:r>
        <w:rPr>
          <w:color w:val="6B8E23"/>
        </w:rPr>
        <w:t xml:space="preserve">Bushidoa</w:t>
      </w:r>
      <w:r>
        <w:t xml:space="preserve">, hänen on vaikea kuolla urheasti ja miehekkäästi." Hän sanoi: "Jos ihminen </w:t>
      </w:r>
      <w:r>
        <w:t xml:space="preserve">ei tutki </w:t>
      </w:r>
      <w:r>
        <w:rPr>
          <w:color w:val="6B8E23"/>
        </w:rPr>
        <w:t xml:space="preserve">Bushidoa </w:t>
      </w:r>
      <w:r>
        <w:t xml:space="preserve">päivittäin, hänen on vaikea kuolla urheasti ja miehekkäästi. Siksi on tärkeää kaivertaa tämä soturin asia hyvin mieleensä."</w:t>
      </w:r>
    </w:p>
    <w:p>
      <w:r>
        <w:rPr>
          <w:b/>
        </w:rPr>
        <w:t xml:space="preserve">Kysymys 0</w:t>
      </w:r>
    </w:p>
    <w:p>
      <w:r>
        <w:t xml:space="preserve">Milloin Kato Kiyomasa oli vallassa?</w:t>
      </w:r>
    </w:p>
    <w:p>
      <w:r>
        <w:rPr>
          <w:b/>
        </w:rPr>
        <w:t xml:space="preserve">Kysymys 1</w:t>
      </w:r>
    </w:p>
    <w:p>
      <w:r>
        <w:t xml:space="preserve">Milloin Japani alkoi hyökätä Koreaan?</w:t>
      </w:r>
    </w:p>
    <w:p>
      <w:r>
        <w:rPr>
          <w:b/>
        </w:rPr>
        <w:t xml:space="preserve">Kysymys 2</w:t>
      </w:r>
    </w:p>
    <w:p>
      <w:r>
        <w:t xml:space="preserve">Milloin Japani lopetti Korean valloituksen?</w:t>
      </w:r>
    </w:p>
    <w:p>
      <w:r>
        <w:rPr>
          <w:b/>
        </w:rPr>
        <w:t xml:space="preserve">Kysymys 3</w:t>
      </w:r>
    </w:p>
    <w:p>
      <w:r>
        <w:t xml:space="preserve">Mikä oli Kato Kiyomasan mielestä samuraiden tehtävä?</w:t>
      </w:r>
    </w:p>
    <w:p>
      <w:r>
        <w:rPr>
          <w:b/>
        </w:rPr>
        <w:t xml:space="preserve">Kysymys 4</w:t>
      </w:r>
    </w:p>
    <w:p>
      <w:r>
        <w:t xml:space="preserve">Minkä käsitteen Kato Kiyomasan mielestä pitäisi opiskella joka päivä?</w:t>
      </w:r>
    </w:p>
    <w:p>
      <w:r>
        <w:rPr>
          <w:b/>
        </w:rPr>
        <w:t xml:space="preserve">Teksti numero 23</w:t>
      </w:r>
    </w:p>
    <w:p>
      <w:r>
        <w:t xml:space="preserve">Torii Mototada (</w:t>
      </w:r>
      <w:r>
        <w:rPr>
          <w:color w:val="A9A9A9"/>
        </w:rPr>
        <w:t xml:space="preserve">1539-1600) oli </w:t>
      </w:r>
      <w:r>
        <w:rPr>
          <w:color w:val="2F4F4F"/>
        </w:rPr>
        <w:t xml:space="preserve">Tokugawa Ieyasun</w:t>
      </w:r>
      <w:r>
        <w:t xml:space="preserve"> palveluksessa </w:t>
      </w:r>
      <w:r>
        <w:t xml:space="preserve">ollut feodaalinen herra</w:t>
      </w:r>
      <w:r>
        <w:t xml:space="preserve">. Sekigaharan taistelun aattona hän tarjoutui vapaaehtoisesti jäämään tuhoon tuomittuun Fushimin linnaan, kun hänen herransa eteni itään. Torii ja Tokugawa olivat yhtä mieltä siitä, että linna oli puolustuskelvoton. Lojaaliutensa osoituksena herralleen Torii päätti jäädä sinne ja lupasi taistella miehineen loppuun asti. Torii vannoi tapansa mukaan, ettei häntä otettaisi elävänä. Dramaattisessa viimeisessä taistelussa </w:t>
      </w:r>
      <w:r>
        <w:rPr>
          <w:color w:val="556B2F"/>
        </w:rPr>
        <w:t xml:space="preserve">2 000 </w:t>
      </w:r>
      <w:r>
        <w:t xml:space="preserve">miehen </w:t>
      </w:r>
      <w:r>
        <w:t xml:space="preserve">varuskunta kesti </w:t>
      </w:r>
      <w:r>
        <w:t xml:space="preserve">kymmenen päivää Ishida Mitsunarin </w:t>
      </w:r>
      <w:r>
        <w:rPr>
          <w:color w:val="6B8E23"/>
        </w:rPr>
        <w:t xml:space="preserve">40 000 </w:t>
      </w:r>
      <w:r>
        <w:t xml:space="preserve">soturin </w:t>
      </w:r>
      <w:r>
        <w:t xml:space="preserve">massiivista armeijaa vastaan.</w:t>
      </w:r>
      <w:r>
        <w:t xml:space="preserve"> Viimeisessä liikuttavassa lausunnossaan pojalleen Tadamasalle hän kirjoitti:</w:t>
      </w:r>
    </w:p>
    <w:p>
      <w:r>
        <w:rPr>
          <w:b/>
        </w:rPr>
        <w:t xml:space="preserve">Kysymys 0</w:t>
      </w:r>
    </w:p>
    <w:p>
      <w:r>
        <w:t xml:space="preserve">Ketä Torii Mototada palveli?</w:t>
      </w:r>
    </w:p>
    <w:p>
      <w:r>
        <w:rPr>
          <w:b/>
        </w:rPr>
        <w:t xml:space="preserve">Kysymys 1</w:t>
      </w:r>
    </w:p>
    <w:p>
      <w:r>
        <w:t xml:space="preserve">Milloin Torii Mototada syntyi?</w:t>
      </w:r>
    </w:p>
    <w:p>
      <w:r>
        <w:rPr>
          <w:b/>
        </w:rPr>
        <w:t xml:space="preserve">Kysymys 2</w:t>
      </w:r>
    </w:p>
    <w:p>
      <w:r>
        <w:t xml:space="preserve">Milloin Torii Mototada kuoli?</w:t>
      </w:r>
    </w:p>
    <w:p>
      <w:r>
        <w:rPr>
          <w:b/>
        </w:rPr>
        <w:t xml:space="preserve">Kysymys 3</w:t>
      </w:r>
    </w:p>
    <w:p>
      <w:r>
        <w:t xml:space="preserve">Kuinka monta ihmistä Ishida Mitsunarin armeijassa oli?</w:t>
      </w:r>
    </w:p>
    <w:p>
      <w:r>
        <w:rPr>
          <w:b/>
        </w:rPr>
        <w:t xml:space="preserve">Kysymys 4</w:t>
      </w:r>
    </w:p>
    <w:p>
      <w:r>
        <w:t xml:space="preserve">Kuinka monta sotilasta puolusti Torin viimeistä asemaa?</w:t>
      </w:r>
    </w:p>
    <w:p>
      <w:r>
        <w:rPr>
          <w:b/>
        </w:rPr>
        <w:t xml:space="preserve">Tekstin numero 24</w:t>
      </w:r>
    </w:p>
    <w:p>
      <w:r>
        <w:t xml:space="preserve">Takeda Shingenin (</w:t>
      </w:r>
      <w:r>
        <w:rPr>
          <w:color w:val="A9A9A9"/>
        </w:rPr>
        <w:t xml:space="preserve">1521-1573) </w:t>
      </w:r>
      <w:r>
        <w:t xml:space="preserve">kilpailija </w:t>
      </w:r>
      <w:r>
        <w:t xml:space="preserve">oli </w:t>
      </w:r>
      <w:r>
        <w:rPr>
          <w:color w:val="DCDCDC"/>
        </w:rPr>
        <w:t xml:space="preserve">Uesugi Kenshin </w:t>
      </w:r>
      <w:r>
        <w:t xml:space="preserve">(</w:t>
      </w:r>
      <w:r>
        <w:rPr>
          <w:color w:val="2F4F4F"/>
        </w:rPr>
        <w:t xml:space="preserve">1530-1578)</w:t>
      </w:r>
      <w:r>
        <w:t xml:space="preserve">, legendaarinen Sengoku-sotapäällikkö</w:t>
      </w:r>
      <w:r>
        <w:t xml:space="preserve">,</w:t>
      </w:r>
      <w:r>
        <w:t xml:space="preserve"> joka oli perehtynyt kiinalaisiin sotilasklassikoihin ja joka kannatti </w:t>
      </w:r>
      <w:r>
        <w:rPr>
          <w:color w:val="556B2F"/>
        </w:rPr>
        <w:t xml:space="preserve">"soturin tietä kuolemana". </w:t>
      </w:r>
      <w:r>
        <w:rPr>
          <w:color w:val="6B8E23"/>
        </w:rPr>
        <w:t xml:space="preserve">Japanilainen historioitsija </w:t>
      </w:r>
      <w:r>
        <w:t xml:space="preserve">Daisetz Teitaro Suzuki kuvaa Uesugin uskomuksia seuraavasti: "Ne, jotka ovat haluttomia luopumaan elämästään ja hyväksymään kuoleman, eivät ole todellisia sotureita..... Mene taistelukentälle luottavaisena voittoon, ja tulet kotiin ilman minkäänlaisia haavoja. Ryhdy taisteluun täysin päättäväisesti kuolemaan ja jäät eloon; toivo selviytyä taistelussa ja kohtaat varmasti kuoleman. Kun lähdet talosta päättäväisesti, ettet enää näe sitä, tulet kotiin turvallisesti; kun sinulla on ajatus palaamisesta, et palaa. Et ehkä ole väärässä ajatellessasi, että maailma on aina altis muutoksille, mutta soturi ei saa harjoittaa tällaista ajattelutapaa, sillä hänen kohtalonsa on aina määrätty."</w:t>
      </w:r>
    </w:p>
    <w:p>
      <w:r>
        <w:rPr>
          <w:b/>
        </w:rPr>
        <w:t xml:space="preserve">Kysymys 0</w:t>
      </w:r>
    </w:p>
    <w:p>
      <w:r>
        <w:t xml:space="preserve">Kuka oli Takedan kilpailija?</w:t>
      </w:r>
    </w:p>
    <w:p>
      <w:r>
        <w:rPr>
          <w:b/>
        </w:rPr>
        <w:t xml:space="preserve">Kysymys 1</w:t>
      </w:r>
    </w:p>
    <w:p>
      <w:r>
        <w:t xml:space="preserve">Mitä Uesugi kannusti?</w:t>
      </w:r>
    </w:p>
    <w:p>
      <w:r>
        <w:rPr>
          <w:b/>
        </w:rPr>
        <w:t xml:space="preserve">Kysymys 2</w:t>
      </w:r>
    </w:p>
    <w:p>
      <w:r>
        <w:t xml:space="preserve">Mikä oli Daisetz Teitaro Suzukin ammatti?</w:t>
      </w:r>
    </w:p>
    <w:p>
      <w:r>
        <w:rPr>
          <w:b/>
        </w:rPr>
        <w:t xml:space="preserve">Kysymys 3</w:t>
      </w:r>
    </w:p>
    <w:p>
      <w:r>
        <w:t xml:space="preserve">Milloin Takeda syntyi?</w:t>
      </w:r>
    </w:p>
    <w:p>
      <w:r>
        <w:rPr>
          <w:b/>
        </w:rPr>
        <w:t xml:space="preserve">Kysymys 4</w:t>
      </w:r>
    </w:p>
    <w:p>
      <w:r>
        <w:t xml:space="preserve">Milloin Uesugi syntyi?</w:t>
      </w:r>
    </w:p>
    <w:p>
      <w:r>
        <w:rPr>
          <w:b/>
        </w:rPr>
        <w:t xml:space="preserve">Teksti numero 25</w:t>
      </w:r>
    </w:p>
    <w:p>
      <w:r>
        <w:t xml:space="preserve">Historiantutkija H. Paul Varley panee merkille </w:t>
      </w:r>
      <w:r>
        <w:t xml:space="preserve">jesuiittajohtaja Fransiskus Xavierin (</w:t>
      </w:r>
      <w:r>
        <w:rPr>
          <w:color w:val="DCDCDC"/>
        </w:rPr>
        <w:t xml:space="preserve">1506-1552</w:t>
      </w:r>
      <w:r>
        <w:t xml:space="preserve">) kuvauksen Japanista</w:t>
      </w:r>
      <w:r>
        <w:t xml:space="preserve">: "Maailmassa ei ole kansaa, joka pelkää kuolemaa vähemmän." Xavier kuvailee lisäksi kansan kunniaa ja tapoja: "Kuvittelen, että maailmassa ei ole ketään kansaa, joka olisi niin tarkka kunniastaan kuin japanilaiset, sillä he eivät siedä yhtäkään loukkausta tai edes vihaisena puhuttua sanaa." </w:t>
      </w:r>
      <w:r>
        <w:t xml:space="preserve">Xavier vietti vuodet </w:t>
      </w:r>
      <w:r>
        <w:rPr>
          <w:color w:val="556B2F"/>
        </w:rPr>
        <w:t xml:space="preserve">1549-1551 </w:t>
      </w:r>
      <w:r>
        <w:t xml:space="preserve">käännyttämällä japanilaisia kristinuskoon</w:t>
      </w:r>
      <w:r>
        <w:rPr>
          <w:color w:val="556B2F"/>
        </w:rPr>
        <w:t xml:space="preserve">.</w:t>
      </w:r>
      <w:r>
        <w:t xml:space="preserve"> Hän myös totesi: "Japanilaiset ovat paljon rohkeampia ja sotaisampia kuin </w:t>
      </w:r>
      <w:r>
        <w:rPr>
          <w:color w:val="6B8E23"/>
        </w:rPr>
        <w:t xml:space="preserve">Kiinan, Korean, Ternaten ja kaikkien muiden Filippiinejä ympäröivien kansojen asukkaat</w:t>
      </w:r>
      <w:r>
        <w:t xml:space="preserve">."</w:t>
      </w:r>
    </w:p>
    <w:p>
      <w:r>
        <w:rPr>
          <w:b/>
        </w:rPr>
        <w:t xml:space="preserve">Kysymys 0</w:t>
      </w:r>
    </w:p>
    <w:p>
      <w:r>
        <w:t xml:space="preserve">Mihin uskonnolliseen sääntökuntaan Pyhä Fransiskus Xavier kuului?</w:t>
      </w:r>
    </w:p>
    <w:p>
      <w:r>
        <w:rPr>
          <w:b/>
        </w:rPr>
        <w:t xml:space="preserve">Kysymys 1</w:t>
      </w:r>
    </w:p>
    <w:p>
      <w:r>
        <w:t xml:space="preserve">Milloin Francis Xavier syntyi?</w:t>
      </w:r>
    </w:p>
    <w:p>
      <w:r>
        <w:rPr>
          <w:b/>
        </w:rPr>
        <w:t xml:space="preserve">Kysymys 2</w:t>
      </w:r>
    </w:p>
    <w:p>
      <w:r>
        <w:t xml:space="preserve">Milloin Francis Xavier kuoli?</w:t>
      </w:r>
    </w:p>
    <w:p>
      <w:r>
        <w:rPr>
          <w:b/>
        </w:rPr>
        <w:t xml:space="preserve">Kysymys 3</w:t>
      </w:r>
    </w:p>
    <w:p>
      <w:r>
        <w:t xml:space="preserve">Milloin Xavier yritti käännyttää Japanin kristinuskoon?</w:t>
      </w:r>
    </w:p>
    <w:p>
      <w:r>
        <w:rPr>
          <w:b/>
        </w:rPr>
        <w:t xml:space="preserve">Kysymys 4</w:t>
      </w:r>
    </w:p>
    <w:p>
      <w:r>
        <w:t xml:space="preserve">Ketä japanilaisia pidettiin rohkeampina?</w:t>
      </w:r>
    </w:p>
    <w:p>
      <w:r>
        <w:rPr>
          <w:b/>
        </w:rPr>
        <w:t xml:space="preserve">Teksti numero 26</w:t>
      </w:r>
    </w:p>
    <w:p>
      <w:r>
        <w:t xml:space="preserve">Joulukuussa 1547 Fransiskus oli Malakassa (</w:t>
      </w:r>
      <w:r>
        <w:rPr>
          <w:color w:val="A9A9A9"/>
        </w:rPr>
        <w:t xml:space="preserve">Malesia) </w:t>
      </w:r>
      <w:r>
        <w:t xml:space="preserve">odottamassa paluuta Goaan (</w:t>
      </w:r>
      <w:r>
        <w:rPr>
          <w:color w:val="DCDCDC"/>
        </w:rPr>
        <w:t xml:space="preserve">Intia), </w:t>
      </w:r>
      <w:r>
        <w:t xml:space="preserve">kun hän tapasi matalassa asemassa olevan samurain nimeltä Anjiro (mahdollisesti kirjoitettuna "Yajiro")</w:t>
      </w:r>
      <w:r>
        <w:t xml:space="preserve">. </w:t>
      </w:r>
      <w:r>
        <w:rPr>
          <w:color w:val="2F4F4F"/>
        </w:rPr>
        <w:t xml:space="preserve">Anjiro </w:t>
      </w:r>
      <w:r>
        <w:t xml:space="preserve">ei ollut intellektuelli, mutta hän teki Xavieriin vaikutuksen, koska hän teki tarkat muistiinpanot kaikesta, mitä hän sanoi kirkossa. Xavier teki päätöksen lähteä Japaniin osittain siksi, että tämä matala-arvoinen samurai sai hänet </w:t>
      </w:r>
      <w:r>
        <w:rPr>
          <w:color w:val="556B2F"/>
        </w:rPr>
        <w:t xml:space="preserve">portugaliksi</w:t>
      </w:r>
      <w:r>
        <w:t xml:space="preserve"> vakuuttuneeksi </w:t>
      </w:r>
      <w:r>
        <w:t xml:space="preserve">siitä, että japanilaiset olivat hyvin koulutettuja ja oppimishaluisia. He olivat ahkeria työntekijöitä ja kunnioittivat auktoriteetteja. Heidän lakejaan ja tapojaan johti järki, ja jos kristillinen usko vakuuttaisi heidät sen totuudesta, he hyväksyisivät sen </w:t>
      </w:r>
      <w:r>
        <w:rPr>
          <w:color w:val="6B8E23"/>
        </w:rPr>
        <w:t xml:space="preserve">joukoittain</w:t>
      </w:r>
      <w:r>
        <w:t xml:space="preserve">.</w:t>
      </w:r>
    </w:p>
    <w:p>
      <w:r>
        <w:rPr>
          <w:b/>
        </w:rPr>
        <w:t xml:space="preserve">Kysymys 0</w:t>
      </w:r>
    </w:p>
    <w:p>
      <w:r>
        <w:t xml:space="preserve">Missä Malakka oli?</w:t>
      </w:r>
    </w:p>
    <w:p>
      <w:r>
        <w:rPr>
          <w:b/>
        </w:rPr>
        <w:t xml:space="preserve">Kysymys 1</w:t>
      </w:r>
    </w:p>
    <w:p>
      <w:r>
        <w:t xml:space="preserve">Missä Goa oli?</w:t>
      </w:r>
    </w:p>
    <w:p>
      <w:r>
        <w:rPr>
          <w:b/>
        </w:rPr>
        <w:t xml:space="preserve">Kysymys 2</w:t>
      </w:r>
    </w:p>
    <w:p>
      <w:r>
        <w:t xml:space="preserve">Kuka teki Xavieriin vaikutuksen tekemällä muistiinpanoja kirkossa?</w:t>
      </w:r>
    </w:p>
    <w:p>
      <w:r>
        <w:rPr>
          <w:b/>
        </w:rPr>
        <w:t xml:space="preserve">Kysymys 3</w:t>
      </w:r>
    </w:p>
    <w:p>
      <w:r>
        <w:t xml:space="preserve">Millä kielellä Anjiro puhui Xavierille?</w:t>
      </w:r>
    </w:p>
    <w:p>
      <w:r>
        <w:rPr>
          <w:b/>
        </w:rPr>
        <w:t xml:space="preserve">Kysymys 4</w:t>
      </w:r>
    </w:p>
    <w:p>
      <w:r>
        <w:t xml:space="preserve">Miten Anjiro ajatteli, että japanilaiset hyväksyisivät kristinuskon?</w:t>
      </w:r>
    </w:p>
    <w:p>
      <w:r>
        <w:rPr>
          <w:b/>
        </w:rPr>
        <w:t xml:space="preserve">Teksti numero 27</w:t>
      </w:r>
    </w:p>
    <w:p>
      <w:r>
        <w:t xml:space="preserve">Kirjassaan "Ideals of the Samurai" kääntäjä </w:t>
      </w:r>
      <w:r>
        <w:rPr>
          <w:color w:val="A9A9A9"/>
        </w:rPr>
        <w:t xml:space="preserve">William Scott Wilson </w:t>
      </w:r>
      <w:r>
        <w:t xml:space="preserve">toteaa: "</w:t>
      </w:r>
      <w:r>
        <w:rPr>
          <w:color w:val="DCDCDC"/>
        </w:rPr>
        <w:t xml:space="preserve">Heike Monogatarin soturit </w:t>
      </w:r>
      <w:r>
        <w:t xml:space="preserve">toimivat malleina myöhempien sukupolvien koulutetuille sotureille, eikä heidän kuvaamiensa ihanteiden oletettu olevan saavuttamattomissa. Pikemminkin näitä ihanteita tavoiteltiin tarmokkaasti soturien yhteiskunnan ylemmissä kerroksissa ja niitä suositeltiin japanilaisen soturin oikeaksi muodoksi. </w:t>
      </w:r>
      <w:r>
        <w:rPr>
          <w:color w:val="2F4F4F"/>
        </w:rPr>
        <w:t xml:space="preserve">Heike Monogatarin </w:t>
      </w:r>
      <w:r>
        <w:t xml:space="preserve">myötä </w:t>
      </w:r>
      <w:r>
        <w:t xml:space="preserve">kuva japanilaisesta soturista kirjallisuudessa saavutti täyden kypsyytensä." Tämän jälkeen Wilson kääntää useiden soturien kirjoituksia, joissa Heike Monogatari mainitaan esimerkkinä miehilleen.</w:t>
      </w:r>
    </w:p>
    <w:p>
      <w:r>
        <w:rPr>
          <w:b/>
        </w:rPr>
        <w:t xml:space="preserve">Kysymys 0</w:t>
      </w:r>
    </w:p>
    <w:p>
      <w:r>
        <w:t xml:space="preserve">Kuka kirjoitti "Samuraiden ihanteet"?</w:t>
      </w:r>
    </w:p>
    <w:p>
      <w:r>
        <w:rPr>
          <w:b/>
        </w:rPr>
        <w:t xml:space="preserve">Kysymys 1</w:t>
      </w:r>
    </w:p>
    <w:p>
      <w:r>
        <w:t xml:space="preserve">Ketkä olivat mallia tuleville samurai-sukupolville?</w:t>
      </w:r>
    </w:p>
    <w:p>
      <w:r>
        <w:rPr>
          <w:b/>
        </w:rPr>
        <w:t xml:space="preserve">Kysymys 2</w:t>
      </w:r>
    </w:p>
    <w:p>
      <w:r>
        <w:t xml:space="preserve">Missä japanilaiset soturit saavuttivat kirjallisen kypsyyden?</w:t>
      </w:r>
    </w:p>
    <w:p>
      <w:r>
        <w:rPr>
          <w:b/>
        </w:rPr>
        <w:t xml:space="preserve">Tekstin numero 28</w:t>
      </w:r>
    </w:p>
    <w:p>
      <w:r>
        <w:t xml:space="preserve">Samurait kehittivät vuosisatojen ajan aristokraatteina oman kulttuurinsa, joka vaikutti koko japanilaiseen kulttuuriin. </w:t>
      </w:r>
      <w:r>
        <w:t xml:space="preserve">Soturien suojelijat ottivat käyttöön </w:t>
      </w:r>
      <w:r>
        <w:rPr>
          <w:color w:val="A9A9A9"/>
        </w:rPr>
        <w:t xml:space="preserve">samuraiden </w:t>
      </w:r>
      <w:r>
        <w:t xml:space="preserve">kulttuurin, </w:t>
      </w:r>
      <w:r>
        <w:t xml:space="preserve">kuten teeseremonian, </w:t>
      </w:r>
      <w:r>
        <w:rPr>
          <w:color w:val="DCDCDC"/>
        </w:rPr>
        <w:t xml:space="preserve">yksivärisen </w:t>
      </w:r>
      <w:r>
        <w:t xml:space="preserve">tussimaalauksen, kivipuutarhat ja runouden, vuosisatojen 1200-1600 aikana. </w:t>
      </w:r>
      <w:r>
        <w:t xml:space="preserve">Nämä käytännöt olivat peräisin </w:t>
      </w:r>
      <w:r>
        <w:rPr>
          <w:color w:val="2F4F4F"/>
        </w:rPr>
        <w:t xml:space="preserve">kiinalaisista taiteista</w:t>
      </w:r>
      <w:r>
        <w:t xml:space="preserve">. </w:t>
      </w:r>
      <w:r>
        <w:rPr>
          <w:color w:val="556B2F"/>
        </w:rPr>
        <w:t xml:space="preserve">Zen-munkit </w:t>
      </w:r>
      <w:r>
        <w:t xml:space="preserve">toivat ne Japaniin, ja ne saivat kukoistaa voimakkaiden soturieliittien kiinnostuksen ansiosta. </w:t>
      </w:r>
      <w:r>
        <w:t xml:space="preserve">Musō Soseki (</w:t>
      </w:r>
      <w:r>
        <w:rPr>
          <w:color w:val="6B8E23"/>
        </w:rPr>
        <w:t xml:space="preserve">1275-1351) </w:t>
      </w:r>
      <w:r>
        <w:t xml:space="preserve">oli zen-munkki, joka toimi sekä keisari Go-Daigon että kenraali Ashikaga Takaujin (1304-58) neuvonantajana. Musō toimi muiden munkkien tavoin poliittisena ja kulttuuridiplomaattina Japanin ja Kiinan välillä. Musō oli erityisen tunnettu puutarhasuunnittelustaan. Toinen Ashikaga-taiteen suojelija oli Yoshimasa. Hänen kulttuurineuvonantajansa, zen-munkki Zeami, esitteli hänelle teeseremonian. Aiemmin teetä oli käytetty lähinnä buddhalaismunkkien hereillä pysymiseen meditaation aikana.</w:t>
      </w:r>
    </w:p>
    <w:p>
      <w:r>
        <w:rPr>
          <w:b/>
        </w:rPr>
        <w:t xml:space="preserve">Kysymys 0</w:t>
      </w:r>
    </w:p>
    <w:p>
      <w:r>
        <w:t xml:space="preserve">Kenen kulttuuriin kuuluivat teeseremoniat?</w:t>
      </w:r>
    </w:p>
    <w:p>
      <w:r>
        <w:rPr>
          <w:b/>
        </w:rPr>
        <w:t xml:space="preserve">Kysymys 1</w:t>
      </w:r>
    </w:p>
    <w:p>
      <w:r>
        <w:t xml:space="preserve">Millaista maalausta samurait tekivät?</w:t>
      </w:r>
    </w:p>
    <w:p>
      <w:r>
        <w:rPr>
          <w:b/>
        </w:rPr>
        <w:t xml:space="preserve">Kysymys 2</w:t>
      </w:r>
    </w:p>
    <w:p>
      <w:r>
        <w:t xml:space="preserve">Mikä vaikutti japanilaiseen kulttuuriin?</w:t>
      </w:r>
    </w:p>
    <w:p>
      <w:r>
        <w:rPr>
          <w:b/>
        </w:rPr>
        <w:t xml:space="preserve">Kysymys 3</w:t>
      </w:r>
    </w:p>
    <w:p>
      <w:r>
        <w:t xml:space="preserve">Kuka toi kiinalaiset taiteet Japaniin?</w:t>
      </w:r>
    </w:p>
    <w:p>
      <w:r>
        <w:rPr>
          <w:b/>
        </w:rPr>
        <w:t xml:space="preserve">Kysymys 4</w:t>
      </w:r>
    </w:p>
    <w:p>
      <w:r>
        <w:t xml:space="preserve">Milloin Muso Soseki syntyi?</w:t>
      </w:r>
    </w:p>
    <w:p>
      <w:r>
        <w:rPr>
          <w:b/>
        </w:rPr>
        <w:t xml:space="preserve">Tekstin numero 29</w:t>
      </w:r>
    </w:p>
    <w:p>
      <w:r>
        <w:t xml:space="preserve">Esimerkiksi Oda Nobunagan koko nimi olisi "</w:t>
      </w:r>
      <w:r>
        <w:rPr>
          <w:color w:val="A9A9A9"/>
        </w:rPr>
        <w:t xml:space="preserve">Oda Kazusanosuke Saburo Nobunaga</w:t>
      </w:r>
      <w:r>
        <w:t xml:space="preserve">" (織田上総介三郎信長), jossa "Oda" on </w:t>
      </w:r>
      <w:r>
        <w:rPr>
          <w:color w:val="DCDCDC"/>
        </w:rPr>
        <w:t xml:space="preserve">klaani- tai sukunimi</w:t>
      </w:r>
      <w:r>
        <w:t xml:space="preserve">, </w:t>
      </w:r>
      <w:r>
        <w:t xml:space="preserve">"Kazusanosuke" on </w:t>
      </w:r>
      <w:r>
        <w:rPr>
          <w:color w:val="2F4F4F"/>
        </w:rPr>
        <w:t xml:space="preserve">Kazusan maakunnan varakuvernöörin titteli</w:t>
      </w:r>
      <w:r>
        <w:t xml:space="preserve">, "Saburo" on </w:t>
      </w:r>
      <w:r>
        <w:rPr>
          <w:color w:val="556B2F"/>
        </w:rPr>
        <w:t xml:space="preserve">virallinen lempinimi (yobina) </w:t>
      </w:r>
      <w:r>
        <w:t xml:space="preserve">ja "Nobunaga" on </w:t>
      </w:r>
      <w:r>
        <w:rPr>
          <w:color w:val="6B8E23"/>
        </w:rPr>
        <w:t xml:space="preserve">aikuisten nimi (nanori), joka annetaan genpukussa, täysi-ikäistymisseremoniassa</w:t>
      </w:r>
      <w:r>
        <w:t xml:space="preserve">. Miestä puhuteltiin hänen sukunimellään ja tittelillään tai yobinalla, jos hänellä ei ollut titteliä. Nanori oli kuitenkin yksityisnimi, jota saattoivat käyttää vain harvat, myös keisari.</w:t>
      </w:r>
    </w:p>
    <w:p>
      <w:r>
        <w:rPr>
          <w:b/>
        </w:rPr>
        <w:t xml:space="preserve">Kysymys 0</w:t>
      </w:r>
    </w:p>
    <w:p>
      <w:r>
        <w:t xml:space="preserve">Mikä oli Oda Nobunagan koko nimi?</w:t>
      </w:r>
    </w:p>
    <w:p>
      <w:r>
        <w:rPr>
          <w:b/>
        </w:rPr>
        <w:t xml:space="preserve">Kysymys 1</w:t>
      </w:r>
    </w:p>
    <w:p>
      <w:r>
        <w:t xml:space="preserve">Mitä Oda tarkoitti?</w:t>
      </w:r>
    </w:p>
    <w:p>
      <w:r>
        <w:rPr>
          <w:b/>
        </w:rPr>
        <w:t xml:space="preserve">Kysymys 2</w:t>
      </w:r>
    </w:p>
    <w:p>
      <w:r>
        <w:t xml:space="preserve">Mitä Kazusanosuke tarkoitti?</w:t>
      </w:r>
    </w:p>
    <w:p>
      <w:r>
        <w:rPr>
          <w:b/>
        </w:rPr>
        <w:t xml:space="preserve">Kysymys 3</w:t>
      </w:r>
    </w:p>
    <w:p>
      <w:r>
        <w:t xml:space="preserve">Mitä Saburo tarkoitti?</w:t>
      </w:r>
    </w:p>
    <w:p>
      <w:r>
        <w:rPr>
          <w:b/>
        </w:rPr>
        <w:t xml:space="preserve">Kysymys 4</w:t>
      </w:r>
    </w:p>
    <w:p>
      <w:r>
        <w:t xml:space="preserve">Mitä Nobunaga tarkoitti?</w:t>
      </w:r>
    </w:p>
    <w:p>
      <w:r>
        <w:rPr>
          <w:b/>
        </w:rPr>
        <w:t xml:space="preserve">Tekstin numero 30</w:t>
      </w:r>
    </w:p>
    <w:p>
      <w:r>
        <w:t xml:space="preserve">Samurai saattoi ottaa jalkavaimoja, mutta korkea-arvoiset samurait tarkistivat heidän taustansa. Monissa tapauksissa jalkavaimon ottaminen </w:t>
      </w:r>
      <w:r>
        <w:rPr>
          <w:color w:val="A9A9A9"/>
        </w:rPr>
        <w:t xml:space="preserve">vastasi avioliittoa</w:t>
      </w:r>
      <w:r>
        <w:t xml:space="preserve">. </w:t>
      </w:r>
      <w:r>
        <w:t xml:space="preserve">Vaikka jalkavaimon sieppaaminen oli fiktiossa yleistä, se olisi ollut </w:t>
      </w:r>
      <w:r>
        <w:rPr>
          <w:color w:val="DCDCDC"/>
        </w:rPr>
        <w:t xml:space="preserve">häpeällistä, ellei jopa rikollista</w:t>
      </w:r>
      <w:r>
        <w:t xml:space="preserve">. Jos jalkavaimo oli tavallinen mies, lähetettiin sanansaattaja kihlajaisrahan tai verovapautuslomakkeen kanssa pyytämään vanhempien hyväksyntää. Vaikka naisesta ei olisi tullut laillista vaimoa, mitä yleensä pidettiin alentavana, </w:t>
      </w:r>
      <w:r>
        <w:rPr>
          <w:color w:val="2F4F4F"/>
        </w:rPr>
        <w:t xml:space="preserve">monet varakkaat kauppiaat </w:t>
      </w:r>
      <w:r>
        <w:t xml:space="preserve">uskoivat, että samuraiden jalkavaimona oleminen oli parempi asia kuin tavallisen miehen laillisena vaimona oleminen. Kun kauppiaan tytär meni naimisiin samurain kanssa, </w:t>
      </w:r>
      <w:r>
        <w:rPr>
          <w:color w:val="556B2F"/>
        </w:rPr>
        <w:t xml:space="preserve">hänen perheensä rahat kuittasivat samurain velat, </w:t>
      </w:r>
      <w:r>
        <w:t xml:space="preserve">ja samurain sosiaalinen asema paransi kauppiaan perheen asemaa. Jos samurain rahvaan jalkavaimo synnytti pojan, </w:t>
      </w:r>
      <w:r>
        <w:rPr>
          <w:color w:val="6B8E23"/>
        </w:rPr>
        <w:t xml:space="preserve">poika saattoi periä isänsä yhteiskunnallisen aseman</w:t>
      </w:r>
      <w:r>
        <w:t xml:space="preserve">.</w:t>
      </w:r>
    </w:p>
    <w:p>
      <w:r>
        <w:rPr>
          <w:b/>
        </w:rPr>
        <w:t xml:space="preserve">Kysymys 0</w:t>
      </w:r>
    </w:p>
    <w:p>
      <w:r>
        <w:t xml:space="preserve">Miten samurait kohtelivat jalkavaimoja?</w:t>
      </w:r>
    </w:p>
    <w:p>
      <w:r>
        <w:rPr>
          <w:b/>
        </w:rPr>
        <w:t xml:space="preserve">Kysymys 1</w:t>
      </w:r>
    </w:p>
    <w:p>
      <w:r>
        <w:t xml:space="preserve">Miten samurait suhtautuivat jalkavaimojen sieppaamiseen?</w:t>
      </w:r>
    </w:p>
    <w:p>
      <w:r>
        <w:rPr>
          <w:b/>
        </w:rPr>
        <w:t xml:space="preserve">Kysymys 2</w:t>
      </w:r>
    </w:p>
    <w:p>
      <w:r>
        <w:t xml:space="preserve">Kenen mielestä jalkavaimona oleminen oli parempi kuin vaimona oleminen?</w:t>
      </w:r>
    </w:p>
    <w:p>
      <w:r>
        <w:rPr>
          <w:b/>
        </w:rPr>
        <w:t xml:space="preserve">Kysymys 3</w:t>
      </w:r>
    </w:p>
    <w:p>
      <w:r>
        <w:t xml:space="preserve">Miksi kauppiaat halusivat, etteivät heidän tyttärensä menisi naimisiin samuraiden kanssa?</w:t>
      </w:r>
    </w:p>
    <w:p>
      <w:r>
        <w:rPr>
          <w:b/>
        </w:rPr>
        <w:t xml:space="preserve">Kysymys 4</w:t>
      </w:r>
    </w:p>
    <w:p>
      <w:r>
        <w:t xml:space="preserve">Mitä tapahtui, jos rahvaan jalkavaimo sai pojan?</w:t>
      </w:r>
    </w:p>
    <w:p>
      <w:r>
        <w:rPr>
          <w:b/>
        </w:rPr>
        <w:t xml:space="preserve">Tekstin numero 31</w:t>
      </w:r>
    </w:p>
    <w:p>
      <w:r>
        <w:t xml:space="preserve">Samurai saattoi erota vaimostaan monista eri syistä esimiehensä suostumuksella, mutta avioero oli </w:t>
      </w:r>
      <w:r>
        <w:rPr>
          <w:color w:val="A9A9A9"/>
        </w:rPr>
        <w:t xml:space="preserve">harvinainen </w:t>
      </w:r>
      <w:r>
        <w:t xml:space="preserve">tapaus</w:t>
      </w:r>
      <w:r>
        <w:t xml:space="preserve">, vaikka sitä ei ollutkaan täysin poissuljettu. Jos </w:t>
      </w:r>
      <w:r>
        <w:t xml:space="preserve">vaimo ei saanut poikaa, se oli syy avioeroon, mutta </w:t>
      </w:r>
      <w:r>
        <w:rPr>
          <w:color w:val="DCDCDC"/>
        </w:rPr>
        <w:t xml:space="preserve">miespuolisen perillisen adoptointia </w:t>
      </w:r>
      <w:r>
        <w:t xml:space="preserve">pidettiin hyväksyttävänä vaihtoehtona avioerolle. Samurai saattoi erota henkilökohtaisista syistä, vaikka hän ei yksinkertaisesti pitänyt vaimostaan, mutta tätä yleensä vältettiin, koska </w:t>
      </w:r>
      <w:r>
        <w:rPr>
          <w:color w:val="2F4F4F"/>
        </w:rPr>
        <w:t xml:space="preserve">se olisi nolostuttanut avioliiton järjestäjän</w:t>
      </w:r>
      <w:r>
        <w:t xml:space="preserve">. Myös nainen saattoi järjestää avioeron, mutta yleensä se tapahtui siten, että samurai otti avioeron. </w:t>
      </w:r>
      <w:r>
        <w:rPr>
          <w:color w:val="556B2F"/>
        </w:rPr>
        <w:t xml:space="preserve">Avioeron jälkeen samuraiden oli palautettava kihlausrahat, </w:t>
      </w:r>
      <w:r>
        <w:t xml:space="preserve">mikä usein esti avioerot.</w:t>
      </w:r>
    </w:p>
    <w:p>
      <w:r>
        <w:rPr>
          <w:b/>
        </w:rPr>
        <w:t xml:space="preserve">Kysymys 0</w:t>
      </w:r>
    </w:p>
    <w:p>
      <w:r>
        <w:t xml:space="preserve">Kuinka yleinen avioero oli samuraiden keskuudessa?</w:t>
      </w:r>
    </w:p>
    <w:p>
      <w:r>
        <w:rPr>
          <w:b/>
        </w:rPr>
        <w:t xml:space="preserve">Kysymys 1</w:t>
      </w:r>
    </w:p>
    <w:p>
      <w:r>
        <w:t xml:space="preserve">Mitä samurai saattoi tehdä avioeron sijaan, jos vaimo ei kyennyt tuottamaan poikaa?</w:t>
      </w:r>
    </w:p>
    <w:p>
      <w:r>
        <w:rPr>
          <w:b/>
        </w:rPr>
        <w:t xml:space="preserve">Kysymys 2</w:t>
      </w:r>
    </w:p>
    <w:p>
      <w:r>
        <w:t xml:space="preserve">Miksi samurait välttelivät avioeroa vastenmielisyyssyistä?</w:t>
      </w:r>
    </w:p>
    <w:p>
      <w:r>
        <w:rPr>
          <w:b/>
        </w:rPr>
        <w:t xml:space="preserve">Kysymys 3</w:t>
      </w:r>
    </w:p>
    <w:p>
      <w:r>
        <w:t xml:space="preserve">Mikä taloudellinen huoli esti avioeron?</w:t>
      </w:r>
    </w:p>
    <w:p>
      <w:r>
        <w:rPr>
          <w:b/>
        </w:rPr>
        <w:t xml:space="preserve">Tekstin numero 32</w:t>
      </w:r>
    </w:p>
    <w:p>
      <w:r>
        <w:t xml:space="preserve">Samurain naisten päätehtävä oli </w:t>
      </w:r>
      <w:r>
        <w:rPr>
          <w:color w:val="A9A9A9"/>
        </w:rPr>
        <w:t xml:space="preserve">kotitalouden ylläpitäminen</w:t>
      </w:r>
      <w:r>
        <w:t xml:space="preserve">. Tämä oli erityisen tärkeää feodaalisen Japanin alkuaikoina, jolloin soturimiehet olivat usein matkoilla ulkomailla tai osallistuivat klaanien taisteluihin. Vaimon eli okugatasaman (joka tarkoittaa </w:t>
      </w:r>
      <w:r>
        <w:rPr>
          <w:color w:val="DCDCDC"/>
        </w:rPr>
        <w:t xml:space="preserve">kotiin jäävää</w:t>
      </w:r>
      <w:r>
        <w:t xml:space="preserve">) tehtäväksi jäi </w:t>
      </w:r>
      <w:r>
        <w:rPr>
          <w:color w:val="2F4F4F"/>
        </w:rPr>
        <w:t xml:space="preserve">hoitaa kaikki kotiasioita, huolehtia lapsista ja ehkä jopa puolustaa kotia väkivalloin</w:t>
      </w:r>
      <w:r>
        <w:t xml:space="preserve">. </w:t>
      </w:r>
      <w:r>
        <w:t xml:space="preserve">Tästä syystä monet samurai-luokan naiset koulutettiin käyttämään </w:t>
      </w:r>
      <w:r>
        <w:t xml:space="preserve">naginata-nimistä </w:t>
      </w:r>
      <w:r>
        <w:rPr>
          <w:color w:val="556B2F"/>
        </w:rPr>
        <w:t xml:space="preserve">sauva-asetta </w:t>
      </w:r>
      <w:r>
        <w:t xml:space="preserve">tai kaiken-nimistä erikoisveitsiä taidossa nimeltä tantojutsu (kirjaimellisesti </w:t>
      </w:r>
      <w:r>
        <w:rPr>
          <w:color w:val="6B8E23"/>
        </w:rPr>
        <w:t xml:space="preserve">veitsen taito)</w:t>
      </w:r>
      <w:r>
        <w:t xml:space="preserve">, jota he pystyivät tarvittaessa käyttämään kotitaloutensa, perheensä ja kunniansa suojelemiseen.</w:t>
      </w:r>
    </w:p>
    <w:p>
      <w:r>
        <w:rPr>
          <w:b/>
        </w:rPr>
        <w:t xml:space="preserve">Kysymys 0</w:t>
      </w:r>
    </w:p>
    <w:p>
      <w:r>
        <w:t xml:space="preserve">Mihin samurai-vaimot viettivät suurimman osan ajastaan?</w:t>
      </w:r>
    </w:p>
    <w:p>
      <w:r>
        <w:rPr>
          <w:b/>
        </w:rPr>
        <w:t xml:space="preserve">Kysymys 1</w:t>
      </w:r>
    </w:p>
    <w:p>
      <w:r>
        <w:t xml:space="preserve">Mitä okugatasama tarkoitti?</w:t>
      </w:r>
    </w:p>
    <w:p>
      <w:r>
        <w:rPr>
          <w:b/>
        </w:rPr>
        <w:t xml:space="preserve">Kysymys 2</w:t>
      </w:r>
    </w:p>
    <w:p>
      <w:r>
        <w:t xml:space="preserve">Mitä samurai-vaimojen tehtäviin kuului, kun heidän miehensä olivat poissa?</w:t>
      </w:r>
    </w:p>
    <w:p>
      <w:r>
        <w:rPr>
          <w:b/>
        </w:rPr>
        <w:t xml:space="preserve">Kysymys 3</w:t>
      </w:r>
    </w:p>
    <w:p>
      <w:r>
        <w:t xml:space="preserve">Mikä oli naginata?</w:t>
      </w:r>
    </w:p>
    <w:p>
      <w:r>
        <w:rPr>
          <w:b/>
        </w:rPr>
        <w:t xml:space="preserve">Kysymys 4</w:t>
      </w:r>
    </w:p>
    <w:p>
      <w:r>
        <w:t xml:space="preserve">Mikä oli tantojutsu?</w:t>
      </w:r>
    </w:p>
    <w:p>
      <w:r>
        <w:rPr>
          <w:b/>
        </w:rPr>
        <w:t xml:space="preserve">Tekstin numero 33</w:t>
      </w:r>
    </w:p>
    <w:p>
      <w:r>
        <w:t xml:space="preserve">Samurai-luokan naisissa arvostettiin </w:t>
      </w:r>
      <w:r>
        <w:rPr>
          <w:color w:val="A9A9A9"/>
        </w:rPr>
        <w:t xml:space="preserve">nöyryyttä, kuuliaisuutta, itsehillintää, voimaa ja uskollisuutta</w:t>
      </w:r>
      <w:r>
        <w:t xml:space="preserve">. </w:t>
      </w:r>
      <w:r>
        <w:t xml:space="preserve">Ihannetapauksessa samurai-vaimo oli taitava hallitsemaan omaisuutta, pitämään kirjaa, hoitamaan raha-asioita, kouluttamaan </w:t>
      </w:r>
      <w:r>
        <w:rPr>
          <w:color w:val="DCDCDC"/>
        </w:rPr>
        <w:t xml:space="preserve">lapsia (ja ehkä myös palvelijoita) </w:t>
      </w:r>
      <w:r>
        <w:t xml:space="preserve">sekä huolehtimaan </w:t>
      </w:r>
      <w:r>
        <w:rPr>
          <w:color w:val="2F4F4F"/>
        </w:rPr>
        <w:t xml:space="preserve">iäkkäistä vanhemmista tai appivanhemmista, jotka saattoivat asua hänen kattonsa alla</w:t>
      </w:r>
      <w:r>
        <w:t xml:space="preserve">. </w:t>
      </w:r>
      <w:r>
        <w:rPr>
          <w:color w:val="556B2F"/>
        </w:rPr>
        <w:t xml:space="preserve">Konfutselainen laki</w:t>
      </w:r>
      <w:r>
        <w:t xml:space="preserve">, joka auttoi määrittelemään henkilökohtaiset suhteet ja soturiluokan eettisen säännöstön, edellytti, että nainen osoitti alamaisuutta </w:t>
      </w:r>
      <w:r>
        <w:rPr>
          <w:color w:val="6B8E23"/>
        </w:rPr>
        <w:t xml:space="preserve">aviomiehelleen</w:t>
      </w:r>
      <w:r>
        <w:t xml:space="preserve">, filiaalista hurskautta vanhemmilleen ja huolenpitoa lapsista. Liian suuren rakkauden ja kiintymyksen sanottiin myös hemmottelevan ja pilaavan nuoria. Näin ollen naisen oli myös noudatettava kuria.</w:t>
      </w:r>
    </w:p>
    <w:p>
      <w:r>
        <w:rPr>
          <w:b/>
        </w:rPr>
        <w:t xml:space="preserve">Kysymys 0</w:t>
      </w:r>
    </w:p>
    <w:p>
      <w:r>
        <w:t xml:space="preserve">Mitä ominaisuuksia samurait halusivat vaimojensa omaavan?</w:t>
      </w:r>
    </w:p>
    <w:p>
      <w:r>
        <w:rPr>
          <w:b/>
        </w:rPr>
        <w:t xml:space="preserve">Kysymys 1</w:t>
      </w:r>
    </w:p>
    <w:p>
      <w:r>
        <w:t xml:space="preserve">Ketä samurai-vaimojen piti opettaa?</w:t>
      </w:r>
    </w:p>
    <w:p>
      <w:r>
        <w:rPr>
          <w:b/>
        </w:rPr>
        <w:t xml:space="preserve">Kysymys 2</w:t>
      </w:r>
    </w:p>
    <w:p>
      <w:r>
        <w:t xml:space="preserve">Kenestä samurai-vaimojen piti huolehtia?</w:t>
      </w:r>
    </w:p>
    <w:p>
      <w:r>
        <w:rPr>
          <w:b/>
        </w:rPr>
        <w:t xml:space="preserve">Kysymys 3</w:t>
      </w:r>
    </w:p>
    <w:p>
      <w:r>
        <w:t xml:space="preserve">Kenelle naisen piti olla alisteinen?</w:t>
      </w:r>
    </w:p>
    <w:p>
      <w:r>
        <w:rPr>
          <w:b/>
        </w:rPr>
        <w:t xml:space="preserve">Kysymys 4</w:t>
      </w:r>
    </w:p>
    <w:p>
      <w:r>
        <w:t xml:space="preserve">Mikä määritteli samuraiden koodin?</w:t>
      </w:r>
    </w:p>
    <w:p>
      <w:r>
        <w:rPr>
          <w:b/>
        </w:rPr>
        <w:t xml:space="preserve">Tekstin numero 34</w:t>
      </w:r>
    </w:p>
    <w:p>
      <w:r>
        <w:t xml:space="preserve">Tämä ei tarkoita, että samurainaiset olisivat aina olleet voimattomia. Voimakkaat naiset käyttivät valtaa sekä viisaasti että epäviisaasti eri tilanteissa. Sen jälkeen kun Ashikaga Yoshimasa, </w:t>
      </w:r>
      <w:r>
        <w:rPr>
          <w:color w:val="A9A9A9"/>
        </w:rPr>
        <w:t xml:space="preserve">Muromachi-sogunaatin kahdeksas shoguna</w:t>
      </w:r>
      <w:r>
        <w:t xml:space="preserve">, </w:t>
      </w:r>
      <w:r>
        <w:rPr>
          <w:color w:val="DCDCDC"/>
        </w:rPr>
        <w:t xml:space="preserve">menetti kiinnostuksensa politiikkaan</w:t>
      </w:r>
      <w:r>
        <w:t xml:space="preserve">, hänen vaimonsa </w:t>
      </w:r>
      <w:r>
        <w:rPr>
          <w:color w:val="2F4F4F"/>
        </w:rPr>
        <w:t xml:space="preserve">Hino Tomiko </w:t>
      </w:r>
      <w:r>
        <w:t xml:space="preserve">hallitsi pitkälti hänen tilallaan. </w:t>
      </w:r>
      <w:r>
        <w:rPr>
          <w:color w:val="6B8E23"/>
        </w:rPr>
        <w:t xml:space="preserve">Toyotomi Hideyoshin </w:t>
      </w:r>
      <w:r>
        <w:rPr>
          <w:color w:val="556B2F"/>
        </w:rPr>
        <w:t xml:space="preserve">vaimon </w:t>
      </w:r>
      <w:r>
        <w:t xml:space="preserve">Nenen </w:t>
      </w:r>
      <w:r>
        <w:t xml:space="preserve">tiedettiin toisinaan kumoavan miehensä päätökset, ja hänen jalkavaimostaan Yodo-donosta tuli Hideyoshin kuoleman jälkeen Osakan linnan ja Toyotomin klaanin tosiasiallinen isäntä. Tachibana Ginchiyo valittiin Tachibana-klaanin johtoon isänsä kuoleman jälkeen. Yamauchi Kazutoyon vaimoa Chiyoa on pitkään pidetty ihanteellisena samurai-vaimona. Legendan mukaan hän teki kimononsa vanhoista kankaanpalasista tilkkutäkillä ja säästi pennosia ostaakseen miehelleen upean hevosen, jolla tämä ratsasti moniin voittoihin. Se, että Chiyoa (vaikka hänet tunnetaankin paremmin nimellä "Yamauchi Kazutoyon vaimo") arvostetaan niin paljon hänen taloudellisen aistinsa vuoksi, on valaisevaa sen valossa, että hän ei koskaan tuottanut perillistä ja että Yamauchin klaanin perijäksi tuli Kazutoyon nuorempi veli. Naisten vallan lähde saattoi olla se, että samurait jättivät taloutensa vaimojensa hoidettavaksi.</w:t>
      </w:r>
    </w:p>
    <w:p>
      <w:r>
        <w:rPr>
          <w:b/>
        </w:rPr>
        <w:t xml:space="preserve">Kysymys 0</w:t>
      </w:r>
    </w:p>
    <w:p>
      <w:r>
        <w:t xml:space="preserve">Kuka oli Ashikaga Yoshimasa?</w:t>
      </w:r>
    </w:p>
    <w:p>
      <w:r>
        <w:rPr>
          <w:b/>
        </w:rPr>
        <w:t xml:space="preserve">Kysymys 1</w:t>
      </w:r>
    </w:p>
    <w:p>
      <w:r>
        <w:t xml:space="preserve">Kuka oli Ashikaga Yoshimasan vaimo?</w:t>
      </w:r>
    </w:p>
    <w:p>
      <w:r>
        <w:rPr>
          <w:b/>
        </w:rPr>
        <w:t xml:space="preserve">Kysymys 2</w:t>
      </w:r>
    </w:p>
    <w:p>
      <w:r>
        <w:t xml:space="preserve">Miksi Ashikaga antoi vaimonsa ottaa ohjat?</w:t>
      </w:r>
    </w:p>
    <w:p>
      <w:r>
        <w:rPr>
          <w:b/>
        </w:rPr>
        <w:t xml:space="preserve">Kysymys 3</w:t>
      </w:r>
    </w:p>
    <w:p>
      <w:r>
        <w:t xml:space="preserve">Kuka oli Nene?</w:t>
      </w:r>
    </w:p>
    <w:p>
      <w:r>
        <w:rPr>
          <w:b/>
        </w:rPr>
        <w:t xml:space="preserve">Kysymys 4</w:t>
      </w:r>
    </w:p>
    <w:p>
      <w:r>
        <w:t xml:space="preserve">Kenen jalkavaimo Yodo-dono oli?</w:t>
      </w:r>
    </w:p>
    <w:p>
      <w:r>
        <w:rPr>
          <w:b/>
        </w:rPr>
        <w:t xml:space="preserve">Tekstin numero 35</w:t>
      </w:r>
    </w:p>
    <w:p>
      <w:r>
        <w:t xml:space="preserve">Tokugawa-kauden edetessä koulutusta alettiin arvostaa yhä enemmän, ja naisten nuorena alkavasta koulutuksesta tuli tärkeää perheille ja koko yhteiskunnalle. Avioliittokriteereissä </w:t>
      </w:r>
      <w:r>
        <w:rPr>
          <w:color w:val="DCDCDC"/>
        </w:rPr>
        <w:t xml:space="preserve">älykkyyttä ja koulutusta </w:t>
      </w:r>
      <w:r>
        <w:t xml:space="preserve">alettiin painottaa </w:t>
      </w:r>
      <w:r>
        <w:t xml:space="preserve">vaimon </w:t>
      </w:r>
      <w:r>
        <w:rPr>
          <w:color w:val="DCDCDC"/>
        </w:rPr>
        <w:t xml:space="preserve">toivottavina ominaisuuksina </w:t>
      </w:r>
      <w:r>
        <w:t xml:space="preserve">fyysisen viehättävyyden ohella</w:t>
      </w:r>
      <w:r>
        <w:t xml:space="preserve">. </w:t>
      </w:r>
      <w:r>
        <w:t xml:space="preserve">Vaikka monet Tokugawa-kauden aikana naisille kirjoitetut tekstit koskivat vain sitä, miten naisesta voisi tulla menestyvä vaimo ja taloudenhoitaja, oli myös sellaisia, jotka ottivat vastaan lukemaan oppimisen haasteen ja käsittelivät myös </w:t>
      </w:r>
      <w:r>
        <w:rPr>
          <w:color w:val="2F4F4F"/>
        </w:rPr>
        <w:t xml:space="preserve">filosofian ja kirjallisuuden klassikoita</w:t>
      </w:r>
      <w:r>
        <w:t xml:space="preserve">. </w:t>
      </w:r>
      <w:r>
        <w:t xml:space="preserve">Lähes kaikki samurai-luokan naiset olivat lukutaitoisia </w:t>
      </w:r>
      <w:r>
        <w:rPr>
          <w:color w:val="556B2F"/>
        </w:rPr>
        <w:t xml:space="preserve">Tokugawa-kauden loppuun </w:t>
      </w:r>
      <w:r>
        <w:t xml:space="preserve">mennessä</w:t>
      </w:r>
      <w:r>
        <w:t xml:space="preserve">.</w:t>
      </w:r>
    </w:p>
    <w:p>
      <w:r>
        <w:rPr>
          <w:b/>
        </w:rPr>
        <w:t xml:space="preserve">Kysymys 0</w:t>
      </w:r>
    </w:p>
    <w:p>
      <w:r>
        <w:t xml:space="preserve">Mihin aikaan japanilaiset naiset alkoivat olla koulutetumpia?</w:t>
      </w:r>
    </w:p>
    <w:p>
      <w:r>
        <w:rPr>
          <w:b/>
        </w:rPr>
        <w:t xml:space="preserve">Kysymys 1</w:t>
      </w:r>
    </w:p>
    <w:p>
      <w:r>
        <w:t xml:space="preserve">Mitä avioliittokriteereihin lisättiin Tokugawa-kaudella?</w:t>
      </w:r>
    </w:p>
    <w:p>
      <w:r>
        <w:rPr>
          <w:b/>
        </w:rPr>
        <w:t xml:space="preserve">Kysymys 2</w:t>
      </w:r>
    </w:p>
    <w:p>
      <w:r>
        <w:t xml:space="preserve">Millaisia kehittyneitä kirjoja jotkut japanilaiset naiset lukivat?</w:t>
      </w:r>
    </w:p>
    <w:p>
      <w:r>
        <w:rPr>
          <w:b/>
        </w:rPr>
        <w:t xml:space="preserve">Kysymys 3</w:t>
      </w:r>
    </w:p>
    <w:p>
      <w:r>
        <w:t xml:space="preserve">Milloin useimmat samurain vaimot olivat oppineet lukemaan?</w:t>
      </w:r>
    </w:p>
    <w:p>
      <w:r>
        <w:rPr>
          <w:b/>
        </w:rPr>
        <w:t xml:space="preserve">Tekstin numero 36</w:t>
      </w:r>
    </w:p>
    <w:p>
      <w:r>
        <w:t xml:space="preserve">Englantilainen merimies ja seikkailija </w:t>
      </w:r>
      <w:r>
        <w:rPr>
          <w:color w:val="A9A9A9"/>
        </w:rPr>
        <w:t xml:space="preserve">William Adams </w:t>
      </w:r>
      <w:r>
        <w:t xml:space="preserve">(1564-1620) oli ensimmäinen länsimaalainen, joka sai samurain arvonimen</w:t>
      </w:r>
      <w:r>
        <w:t xml:space="preserve">. </w:t>
      </w:r>
      <w:r>
        <w:rPr>
          <w:color w:val="DCDCDC"/>
        </w:rPr>
        <w:t xml:space="preserve">Shogun Tokugawa Ieyasu </w:t>
      </w:r>
      <w:r>
        <w:t xml:space="preserve">lahjoitti hänelle kaksi miekkaa, jotka edustivat samurain arvovaltaa, ja määräsi, että merimies William Adams oli kuollut ja että </w:t>
      </w:r>
      <w:r>
        <w:t xml:space="preserve">samurai </w:t>
      </w:r>
      <w:r>
        <w:rPr>
          <w:color w:val="2F4F4F"/>
        </w:rPr>
        <w:t xml:space="preserve">Anjin Miura </w:t>
      </w:r>
      <w:r>
        <w:t xml:space="preserve">(三浦按針) oli syntynyt. Adams sai myös hatamoton (</w:t>
      </w:r>
      <w:r>
        <w:rPr>
          <w:color w:val="556B2F"/>
        </w:rPr>
        <w:t xml:space="preserve">bannerman</w:t>
      </w:r>
      <w:r>
        <w:t xml:space="preserve">) arvonimen</w:t>
      </w:r>
      <w:r>
        <w:t xml:space="preserve">, joka oli korkea-arvoinen asema shogunin hovin suorana palvelijana. Hän sai runsaat tulot: "Palveluksista, joita olen tehnyt ja teen päivittäin keisarin palveluksessa ollessani, keisari on antanut minulle toimeentulon" (Kirjeet). Hänelle myönnettiin läänitys Hemi (逸見) -nimisessä paikassa nykyisen Yokosukan kaupungin alueella, "</w:t>
      </w:r>
      <w:r>
        <w:rPr>
          <w:color w:val="6B8E23"/>
        </w:rPr>
        <w:t xml:space="preserve">kahdeksankymmenen tai yhdeksänkymmenen </w:t>
      </w:r>
      <w:r>
        <w:t xml:space="preserve">maanviljelijän </w:t>
      </w:r>
      <w:r>
        <w:t xml:space="preserve">kanssa, </w:t>
      </w:r>
      <w:r>
        <w:t xml:space="preserve">jotka ovat orjiani tai palvelijoitani" (Kirjeet). Hänen omaisuutensa arvo oli 250 koku. Lopuksi hän kirjoitti: "Jumala on huolehtinut minusta suuren kurjuuteni jälkeen" (Kirjeet), millä hän tarkoitti katastrofista kärsivää matkaa, joka alun perin toi hänet Japaniin.</w:t>
      </w:r>
    </w:p>
    <w:p>
      <w:r>
        <w:rPr>
          <w:b/>
        </w:rPr>
        <w:t xml:space="preserve">Kysymys 0</w:t>
      </w:r>
    </w:p>
    <w:p>
      <w:r>
        <w:t xml:space="preserve">Kuka oli ensimmäinen länsimainen samurai?</w:t>
      </w:r>
    </w:p>
    <w:p>
      <w:r>
        <w:rPr>
          <w:b/>
        </w:rPr>
        <w:t xml:space="preserve">Kysymys 1</w:t>
      </w:r>
    </w:p>
    <w:p>
      <w:r>
        <w:t xml:space="preserve">Kuka teki William Adamsista samurain?</w:t>
      </w:r>
    </w:p>
    <w:p>
      <w:r>
        <w:rPr>
          <w:b/>
        </w:rPr>
        <w:t xml:space="preserve">Kysymys 2</w:t>
      </w:r>
    </w:p>
    <w:p>
      <w:r>
        <w:t xml:space="preserve">Mikä oli William Adamsin japanilainen nimi?</w:t>
      </w:r>
    </w:p>
    <w:p>
      <w:r>
        <w:rPr>
          <w:b/>
        </w:rPr>
        <w:t xml:space="preserve">Kysymys 3</w:t>
      </w:r>
    </w:p>
    <w:p>
      <w:r>
        <w:t xml:space="preserve">Mitä hatamoto tarkoitti?</w:t>
      </w:r>
    </w:p>
    <w:p>
      <w:r>
        <w:rPr>
          <w:b/>
        </w:rPr>
        <w:t xml:space="preserve">Kysymys 4</w:t>
      </w:r>
    </w:p>
    <w:p>
      <w:r>
        <w:t xml:space="preserve">Kuinka monta palvelijaa William Adamsilla oli?</w:t>
      </w:r>
    </w:p>
    <w:p>
      <w:r>
        <w:rPr>
          <w:b/>
        </w:rPr>
        <w:t xml:space="preserve">Tekstin numero 37</w:t>
      </w:r>
    </w:p>
    <w:p>
      <w:r>
        <w:t xml:space="preserve">Myös </w:t>
      </w:r>
      <w:r>
        <w:t xml:space="preserve">Jan Joosten van Lodensteijn (</w:t>
      </w:r>
      <w:r>
        <w:rPr>
          <w:color w:val="A9A9A9"/>
        </w:rPr>
        <w:t xml:space="preserve">1556</w:t>
      </w:r>
      <w:r>
        <w:t xml:space="preserve">?-1623?), </w:t>
      </w:r>
      <w:r>
        <w:t xml:space="preserve">Adamsin </w:t>
      </w:r>
      <w:r>
        <w:rPr>
          <w:color w:val="DCDCDC"/>
        </w:rPr>
        <w:t xml:space="preserve">hollantilainen </w:t>
      </w:r>
      <w:r>
        <w:t xml:space="preserve">kollega, joka oli mukana Adamsin epäonnisella Japanin-matkalla De Liefde -aluksella, sai samanlaisia etuoikeuksia Tokugawa Ieyasulta. Joostenista tuli ilmeisesti samurai[citation needed], ja hänelle annettiin asuinpaikka Ieyasun linnassa Edossa. Nykyään tämä alue Tokion aseman itäisellä uloskäynnillä tunnetaan nimellä Yaesu (八重洲). Yaesu on muunnos hollantilaisen japaninkielisestä nimestä </w:t>
      </w:r>
      <w:r>
        <w:rPr>
          <w:color w:val="2F4F4F"/>
        </w:rPr>
        <w:t xml:space="preserve">Yayousu </w:t>
      </w:r>
      <w:r>
        <w:t xml:space="preserve">(耶楊子). Samoin kuin </w:t>
      </w:r>
      <w:r>
        <w:t xml:space="preserve">Aatamin, Joostens sai </w:t>
      </w:r>
      <w:r>
        <w:rPr>
          <w:color w:val="556B2F"/>
        </w:rPr>
        <w:t xml:space="preserve">Punaisen sinetin aluksen </w:t>
      </w:r>
      <w:r>
        <w:t xml:space="preserve">(朱印船), joka salli hänen käydä kauppaa Japanin ja Indokiinan välillä. Paluumatkalla Bataviasta Joosten </w:t>
      </w:r>
      <w:r>
        <w:rPr>
          <w:color w:val="6B8E23"/>
        </w:rPr>
        <w:t xml:space="preserve">hukkui laivansa ajettua karille</w:t>
      </w:r>
      <w:r>
        <w:t xml:space="preserve">.</w:t>
      </w:r>
    </w:p>
    <w:p>
      <w:r>
        <w:rPr>
          <w:b/>
        </w:rPr>
        <w:t xml:space="preserve">Kysymys 0</w:t>
      </w:r>
    </w:p>
    <w:p>
      <w:r>
        <w:t xml:space="preserve">Minkä kansallisuuden Jan Joosten van Lodensteijn oli?</w:t>
      </w:r>
    </w:p>
    <w:p>
      <w:r>
        <w:rPr>
          <w:b/>
        </w:rPr>
        <w:t xml:space="preserve">Kysymys 1</w:t>
      </w:r>
    </w:p>
    <w:p>
      <w:r>
        <w:t xml:space="preserve">Milloin Jan Joosten van Lodensteijn syntyi?</w:t>
      </w:r>
    </w:p>
    <w:p>
      <w:r>
        <w:rPr>
          <w:b/>
        </w:rPr>
        <w:t xml:space="preserve">Kysymys 2</w:t>
      </w:r>
    </w:p>
    <w:p>
      <w:r>
        <w:t xml:space="preserve">Mikä oli Jan Joosten van Lodensteijnin japanilainen nimi?</w:t>
      </w:r>
    </w:p>
    <w:p>
      <w:r>
        <w:rPr>
          <w:b/>
        </w:rPr>
        <w:t xml:space="preserve">Kysymys 3</w:t>
      </w:r>
    </w:p>
    <w:p>
      <w:r>
        <w:t xml:space="preserve">Millä luvalla Japanin ja Indokiinan välinen kauppa sallittiin?</w:t>
      </w:r>
    </w:p>
    <w:p>
      <w:r>
        <w:rPr>
          <w:b/>
        </w:rPr>
        <w:t xml:space="preserve">Kysymys 4</w:t>
      </w:r>
    </w:p>
    <w:p>
      <w:r>
        <w:t xml:space="preserve">Miten Jan Joosten van Lodensteijn kuoli?</w:t>
      </w:r>
    </w:p>
    <w:p>
      <w:r>
        <w:rPr>
          <w:b/>
        </w:rPr>
        <w:t xml:space="preserve">Teksti numero 38</w:t>
      </w:r>
    </w:p>
    <w:p>
      <w:r>
        <w:t xml:space="preserve">Samassa sodassa </w:t>
      </w:r>
      <w:r>
        <w:rPr>
          <w:color w:val="A9A9A9"/>
        </w:rPr>
        <w:t xml:space="preserve">preussilainen </w:t>
      </w:r>
      <w:r>
        <w:t xml:space="preserve">Edward Schnell palveli </w:t>
      </w:r>
      <w:r>
        <w:rPr>
          <w:color w:val="DCDCDC"/>
        </w:rPr>
        <w:t xml:space="preserve">Aizun valtakunnassa </w:t>
      </w:r>
      <w:r>
        <w:rPr>
          <w:color w:val="2F4F4F"/>
        </w:rPr>
        <w:t xml:space="preserve">sotilaskouluttajana ja aseiden hankkijana</w:t>
      </w:r>
      <w:r>
        <w:t xml:space="preserve">. </w:t>
      </w:r>
      <w:r>
        <w:t xml:space="preserve">Hän sai japanilaisen nimen </w:t>
      </w:r>
      <w:r>
        <w:rPr>
          <w:color w:val="556B2F"/>
        </w:rPr>
        <w:t xml:space="preserve">Hiramatsu Buhei </w:t>
      </w:r>
      <w:r>
        <w:t xml:space="preserve">(平松武兵衛), joka käänsi daimjon nimen Matsudaira kirjaimet. Hiramatsu (Schnell) sai oikeuden käyttää miekkoja sekä asunnon </w:t>
      </w:r>
      <w:r>
        <w:rPr>
          <w:color w:val="6B8E23"/>
        </w:rPr>
        <w:t xml:space="preserve">Wakamatsun</w:t>
      </w:r>
      <w:r>
        <w:t xml:space="preserve"> linnakaupungissa</w:t>
      </w:r>
      <w:r>
        <w:t xml:space="preserve">, japanilaisen vaimon ja palvelijoita. Monissa aikalaisviittauksissa hänet kuvataan japanilaisessa kimonossa, päällystakissa ja miekoissa, ja hänellä on länsimaiset ratsastushousut ja saappaat.</w:t>
      </w:r>
    </w:p>
    <w:p>
      <w:r>
        <w:rPr>
          <w:b/>
        </w:rPr>
        <w:t xml:space="preserve">Kysymys 0</w:t>
      </w:r>
    </w:p>
    <w:p>
      <w:r>
        <w:t xml:space="preserve">Minkä kansallisuuden Edward Schnell oli?</w:t>
      </w:r>
    </w:p>
    <w:p>
      <w:r>
        <w:rPr>
          <w:b/>
        </w:rPr>
        <w:t xml:space="preserve">Kysymys 1</w:t>
      </w:r>
    </w:p>
    <w:p>
      <w:r>
        <w:t xml:space="preserve">Mitä tehtäviä Edward Schnellillä oli?</w:t>
      </w:r>
    </w:p>
    <w:p>
      <w:r>
        <w:rPr>
          <w:b/>
        </w:rPr>
        <w:t xml:space="preserve">Kysymys 2</w:t>
      </w:r>
    </w:p>
    <w:p>
      <w:r>
        <w:t xml:space="preserve">Kenelle Edward Schnell työskenteli?</w:t>
      </w:r>
    </w:p>
    <w:p>
      <w:r>
        <w:rPr>
          <w:b/>
        </w:rPr>
        <w:t xml:space="preserve">Kysymys 3</w:t>
      </w:r>
    </w:p>
    <w:p>
      <w:r>
        <w:t xml:space="preserve">Mikä oli Edward Schnellin japanilainen nimi?</w:t>
      </w:r>
    </w:p>
    <w:p>
      <w:r>
        <w:rPr>
          <w:b/>
        </w:rPr>
        <w:t xml:space="preserve">Kysymys 4</w:t>
      </w:r>
    </w:p>
    <w:p>
      <w:r>
        <w:t xml:space="preserve">Missä Edward Schnell asui?</w:t>
      </w:r>
    </w:p>
    <w:p>
      <w:r>
        <w:rPr>
          <w:b/>
        </w:rPr>
        <w:t xml:space="preserve">Tekstin numero 39</w:t>
      </w:r>
    </w:p>
    <w:p>
      <w:r>
        <w:t xml:space="preserve">Jo seitsemännellä vuosisadalla japanilaiset soturit käyttivät </w:t>
      </w:r>
      <w:r>
        <w:rPr>
          <w:color w:val="A9A9A9"/>
        </w:rPr>
        <w:t xml:space="preserve">eräänlaista lamellihaarniskaa</w:t>
      </w:r>
      <w:r>
        <w:t xml:space="preserve">, joka kehittyi lopulta samuraiden käyttämäksi haarniskaksi. Ensimmäiset samuraihaarniskoiksi tunnistetut japanilaiset haarniskatyypit tunnettiin nimellä </w:t>
      </w:r>
      <w:r>
        <w:rPr>
          <w:color w:val="DCDCDC"/>
        </w:rPr>
        <w:t xml:space="preserve">yoroi</w:t>
      </w:r>
      <w:r>
        <w:t xml:space="preserve">. </w:t>
      </w:r>
      <w:r>
        <w:t xml:space="preserve">Nämä varhaiset samuraihaarniskat valmistettiin pienistä yksittäisistä suomuista, joita kutsutaan nimellä </w:t>
      </w:r>
      <w:r>
        <w:rPr>
          <w:color w:val="2F4F4F"/>
        </w:rPr>
        <w:t xml:space="preserve">kozane</w:t>
      </w:r>
      <w:r>
        <w:t xml:space="preserve">. </w:t>
      </w:r>
      <w:r>
        <w:t xml:space="preserve">Kozane valmistettiin joko </w:t>
      </w:r>
      <w:r>
        <w:rPr>
          <w:color w:val="556B2F"/>
        </w:rPr>
        <w:t xml:space="preserve">raudasta tai nahasta</w:t>
      </w:r>
      <w:r>
        <w:t xml:space="preserve">, ja ne sidottiin yhteen pieniksi kaistaleiksi, jotka päällystettiin lakalla, joka suojasi kozanea vedeltä. Useat kozane-kaistaleet sidottiin sitten yhteen silkki- tai nahkanauhalla, ja niistä muodostettiin kokonainen rintapanssari (</w:t>
      </w:r>
      <w:r>
        <w:rPr>
          <w:color w:val="6B8E23"/>
        </w:rPr>
        <w:t xml:space="preserve">dou </w:t>
      </w:r>
      <w:r>
        <w:t xml:space="preserve">tai dō).</w:t>
      </w:r>
    </w:p>
    <w:p>
      <w:r>
        <w:rPr>
          <w:b/>
        </w:rPr>
        <w:t xml:space="preserve">Kysymys 0</w:t>
      </w:r>
    </w:p>
    <w:p>
      <w:r>
        <w:t xml:space="preserve">Minkälaisia haarniskoja japanilaiset käyttivät 7. vuosisadalla?</w:t>
      </w:r>
    </w:p>
    <w:p>
      <w:r>
        <w:rPr>
          <w:b/>
        </w:rPr>
        <w:t xml:space="preserve">Kysymys 1</w:t>
      </w:r>
    </w:p>
    <w:p>
      <w:r>
        <w:t xml:space="preserve">Mikä oli ensimmäinen samuraihaarniskan nimi?</w:t>
      </w:r>
    </w:p>
    <w:p>
      <w:r>
        <w:rPr>
          <w:b/>
        </w:rPr>
        <w:t xml:space="preserve">Kysymys 2</w:t>
      </w:r>
    </w:p>
    <w:p>
      <w:r>
        <w:t xml:space="preserve">Millä nimellä kutsuttiin yoroin pieniä vaakoja?</w:t>
      </w:r>
    </w:p>
    <w:p>
      <w:r>
        <w:rPr>
          <w:b/>
        </w:rPr>
        <w:t xml:space="preserve">Kysymys 3</w:t>
      </w:r>
    </w:p>
    <w:p>
      <w:r>
        <w:t xml:space="preserve">Mistä kozane tehtiin?</w:t>
      </w:r>
    </w:p>
    <w:p>
      <w:r>
        <w:rPr>
          <w:b/>
        </w:rPr>
        <w:t xml:space="preserve">Kysymys 4</w:t>
      </w:r>
    </w:p>
    <w:p>
      <w:r>
        <w:t xml:space="preserve">Mikä oli täyden rintakehän haarniskan nimi?</w:t>
      </w:r>
    </w:p>
    <w:p>
      <w:r>
        <w:rPr>
          <w:b/>
        </w:rPr>
        <w:t xml:space="preserve">Teksti numero 40</w:t>
      </w:r>
    </w:p>
    <w:p>
      <w:r>
        <w:t xml:space="preserve">1500-luvulla uudentyyppiset panssarit alkoivat yleistyä </w:t>
      </w:r>
      <w:r>
        <w:rPr>
          <w:color w:val="A9A9A9"/>
        </w:rPr>
        <w:t xml:space="preserve">tuliaseiden, uusien taistelutaktiikoiden ja lisäsuojan tarpeen myötä</w:t>
      </w:r>
      <w:r>
        <w:t xml:space="preserve">. </w:t>
      </w:r>
      <w:r>
        <w:t xml:space="preserve">Yksittäisistä suomuista valmistettu </w:t>
      </w:r>
      <w:r>
        <w:rPr>
          <w:color w:val="DCDCDC"/>
        </w:rPr>
        <w:t xml:space="preserve">kozane dou </w:t>
      </w:r>
      <w:r>
        <w:t xml:space="preserve">korvattiin </w:t>
      </w:r>
      <w:r>
        <w:rPr>
          <w:color w:val="2F4F4F"/>
        </w:rPr>
        <w:t xml:space="preserve">levyhaarniskalla</w:t>
      </w:r>
      <w:r>
        <w:t xml:space="preserve">. </w:t>
      </w:r>
      <w:r>
        <w:t xml:space="preserve">Tätä uutta panssaria, jossa käytettiin rautapinnoitettua dou (dō), kutsuttiin nimellä </w:t>
      </w:r>
      <w:r>
        <w:rPr>
          <w:color w:val="556B2F"/>
        </w:rPr>
        <w:t xml:space="preserve">Tosei-gusoku </w:t>
      </w:r>
      <w:r>
        <w:t xml:space="preserve">eli moderni panssari. Samuraiden kehoa suojasivat myös muut panssarin osat. Kypärä kabuto oli tärkeä osa samuraiden panssaria. Samuraiden haarniskat muuttuivat ja kehittyivät samuraiden sodankäyntimenetelmien muuttuessa vuosisatojen kuluessa. Samuraihaarniskoja käytettiin tiettävästi viimeksi vuonna </w:t>
      </w:r>
      <w:r>
        <w:rPr>
          <w:color w:val="6B8E23"/>
        </w:rPr>
        <w:t xml:space="preserve">1877 </w:t>
      </w:r>
      <w:r>
        <w:t xml:space="preserve">satsuman kapinan aikana.</w:t>
      </w:r>
      <w:r>
        <w:t xml:space="preserve"> Kun viimeinen samuraikapina murskattiin, Japani modernisoi puolustustaan ja siirtyi kansalliseen asevelvollisuusarmeijaan, jossa käytettiin univormuja.</w:t>
      </w:r>
    </w:p>
    <w:p>
      <w:r>
        <w:rPr>
          <w:b/>
        </w:rPr>
        <w:t xml:space="preserve">Kysymys 0</w:t>
      </w:r>
    </w:p>
    <w:p>
      <w:r>
        <w:t xml:space="preserve">Miksi 1500-luvulla tehtiin panssarimuutoksia?</w:t>
      </w:r>
    </w:p>
    <w:p>
      <w:r>
        <w:rPr>
          <w:b/>
        </w:rPr>
        <w:t xml:space="preserve">Kysymys 1</w:t>
      </w:r>
    </w:p>
    <w:p>
      <w:r>
        <w:t xml:space="preserve">Minkälainen panssari vaihdettiin?</w:t>
      </w:r>
    </w:p>
    <w:p>
      <w:r>
        <w:rPr>
          <w:b/>
        </w:rPr>
        <w:t xml:space="preserve">Kysymys 2</w:t>
      </w:r>
    </w:p>
    <w:p>
      <w:r>
        <w:t xml:space="preserve">Minkälainen uusi panssari korvasi vanhan?</w:t>
      </w:r>
    </w:p>
    <w:p>
      <w:r>
        <w:rPr>
          <w:b/>
        </w:rPr>
        <w:t xml:space="preserve">Kysymys 3</w:t>
      </w:r>
    </w:p>
    <w:p>
      <w:r>
        <w:t xml:space="preserve">Mikä oli uuden panssarin nimi?</w:t>
      </w:r>
    </w:p>
    <w:p>
      <w:r>
        <w:rPr>
          <w:b/>
        </w:rPr>
        <w:t xml:space="preserve">Kysymys 4</w:t>
      </w:r>
    </w:p>
    <w:p>
      <w:r>
        <w:t xml:space="preserve">Milloin samuraihaarniskoja käytettiin viimeksi?</w:t>
      </w:r>
    </w:p>
    <w:p>
      <w:r>
        <w:rPr>
          <w:b/>
        </w:rPr>
        <w:t xml:space="preserve">Tekstin numero 41</w:t>
      </w:r>
    </w:p>
    <w:p>
      <w:r>
        <w:t xml:space="preserve">Termi samurai tarkoitti alun perin "</w:t>
      </w:r>
      <w:r>
        <w:rPr>
          <w:color w:val="A9A9A9"/>
        </w:rPr>
        <w:t xml:space="preserve">niitä, jotka palvelevat aateliston palveluksessa</w:t>
      </w:r>
      <w:r>
        <w:t xml:space="preserve">", ja se kirjoitettiin kiinalaisella merkillä (kanji), jolla oli sama merkitys. Japanin kielessä se kirjattiin alun perin Naran kaudella verbinä *samorapu ("</w:t>
      </w:r>
      <w:r>
        <w:rPr>
          <w:color w:val="DCDCDC"/>
        </w:rPr>
        <w:t xml:space="preserve">vahtia, pitää vahtia, tarkkailla, olla varuillaan; palvella, huolehtia</w:t>
      </w:r>
      <w:r>
        <w:t xml:space="preserve">"), jonka uskotaan olevan peräisin verbin moru (守らふ, "vahtia, vartioida, olla varuillaan; pitää, suojella, huolehtia, olla vastuussa, olla holhottavana") frekvenssimuodosta (*morapu 守らふ). Heian-kaudelle mennessä tästä sanasta oli kehittynyt verbi saburahu (さぶらふ, "</w:t>
      </w:r>
      <w:r>
        <w:rPr>
          <w:color w:val="2F4F4F"/>
        </w:rPr>
        <w:t xml:space="preserve">palvella, huolehtia</w:t>
      </w:r>
      <w:r>
        <w:t xml:space="preserve">"), josta </w:t>
      </w:r>
      <w:r>
        <w:t xml:space="preserve">myöhemmin johdettiin </w:t>
      </w:r>
      <w:r>
        <w:t xml:space="preserve">deverbaalisubstantiivi saburahi (さぶらひ, "</w:t>
      </w:r>
      <w:r>
        <w:rPr>
          <w:color w:val="556B2F"/>
        </w:rPr>
        <w:t xml:space="preserve">palvelija, huoltaja"), josta </w:t>
      </w:r>
      <w:r>
        <w:t xml:space="preserve">sitten </w:t>
      </w:r>
      <w:r>
        <w:rPr>
          <w:color w:val="6B8E23"/>
        </w:rPr>
        <w:t xml:space="preserve">Edo-kaudella </w:t>
      </w:r>
      <w:r>
        <w:t xml:space="preserve">syntyi samurahi (さむらひ)</w:t>
      </w:r>
      <w:r>
        <w:t xml:space="preserve">. Japanilaisessa kirjallisuudessa samurai mainitaan varhain Kokinshūssa (古今集, 10. vuosisadan alku):</w:t>
      </w:r>
    </w:p>
    <w:p>
      <w:r>
        <w:rPr>
          <w:b/>
        </w:rPr>
        <w:t xml:space="preserve">Kysymys 0</w:t>
      </w:r>
    </w:p>
    <w:p>
      <w:r>
        <w:t xml:space="preserve">Mitä "samurai" aluksi tarkoitti?</w:t>
      </w:r>
    </w:p>
    <w:p>
      <w:r>
        <w:rPr>
          <w:b/>
        </w:rPr>
        <w:t xml:space="preserve">Kysymys 1</w:t>
      </w:r>
    </w:p>
    <w:p>
      <w:r>
        <w:t xml:space="preserve">Mitä 'samorapu' tarkoittaa?</w:t>
      </w:r>
    </w:p>
    <w:p>
      <w:r>
        <w:rPr>
          <w:b/>
        </w:rPr>
        <w:t xml:space="preserve">Kysymys 2</w:t>
      </w:r>
    </w:p>
    <w:p>
      <w:r>
        <w:t xml:space="preserve">Mitä 'saburahu' tarkoittaa?</w:t>
      </w:r>
    </w:p>
    <w:p>
      <w:r>
        <w:rPr>
          <w:b/>
        </w:rPr>
        <w:t xml:space="preserve">Kysymys 3</w:t>
      </w:r>
    </w:p>
    <w:p>
      <w:r>
        <w:t xml:space="preserve">Mitä 'saburahi' tarkoittaa?</w:t>
      </w:r>
    </w:p>
    <w:p>
      <w:r>
        <w:rPr>
          <w:b/>
        </w:rPr>
        <w:t xml:space="preserve">Kysymys 4</w:t>
      </w:r>
    </w:p>
    <w:p>
      <w:r>
        <w:t xml:space="preserve">Milloin sanaa "samurahi" käytettiin?</w:t>
      </w:r>
    </w:p>
    <w:p>
      <w:r>
        <w:rPr>
          <w:b/>
        </w:rPr>
        <w:t xml:space="preserve">Teksti numero 42</w:t>
      </w:r>
    </w:p>
    <w:p>
      <w:r>
        <w:t xml:space="preserve">Bushi oli nimi, joka annettiin </w:t>
      </w:r>
      <w:r>
        <w:rPr>
          <w:color w:val="A9A9A9"/>
        </w:rPr>
        <w:t xml:space="preserve">perinteisistä soturisuvuista peräisin oleville muinaisille japanilaisille sotilaille</w:t>
      </w:r>
      <w:r>
        <w:t xml:space="preserve">. </w:t>
      </w:r>
      <w:r>
        <w:t xml:space="preserve">Bushi-luokka kehittyi </w:t>
      </w:r>
      <w:r>
        <w:rPr>
          <w:color w:val="DCDCDC"/>
        </w:rPr>
        <w:t xml:space="preserve">pääasiassa Japanin pohjoisosissa</w:t>
      </w:r>
      <w:r>
        <w:t xml:space="preserve">. </w:t>
      </w:r>
      <w:r>
        <w:t xml:space="preserve">He muodostivat voimakkaita klaaneja, jotka 1200-luvulla vastustivat aatelissukuja, jotka ryhmittyivät tukemaan </w:t>
      </w:r>
      <w:r>
        <w:rPr>
          <w:color w:val="2F4F4F"/>
        </w:rPr>
        <w:t xml:space="preserve">Kiotossa</w:t>
      </w:r>
      <w:r>
        <w:t xml:space="preserve"> asuvaa keisarillista perhettä</w:t>
      </w:r>
      <w:r>
        <w:t xml:space="preserve">. Samurai oli kuge-aristokraattiluokan käyttämä sana, ja soturit itse käyttivät mieluummin sanaa bushi. Termi Bushidō, </w:t>
      </w:r>
      <w:r>
        <w:rPr>
          <w:color w:val="556B2F"/>
        </w:rPr>
        <w:t xml:space="preserve">"soturin tie"</w:t>
      </w:r>
      <w:r>
        <w:t xml:space="preserve">, on johdettu tästä termistä, ja </w:t>
      </w:r>
      <w:r>
        <w:rPr>
          <w:color w:val="6B8E23"/>
        </w:rPr>
        <w:t xml:space="preserve">soturin kartanoa </w:t>
      </w:r>
      <w:r>
        <w:t xml:space="preserve">kutsuttiin bukeyashikiksi.</w:t>
      </w:r>
    </w:p>
    <w:p>
      <w:r>
        <w:rPr>
          <w:b/>
        </w:rPr>
        <w:t xml:space="preserve">Kysymys 0</w:t>
      </w:r>
    </w:p>
    <w:p>
      <w:r>
        <w:t xml:space="preserve">Keitä olivat bushi-luokka?</w:t>
      </w:r>
    </w:p>
    <w:p>
      <w:r>
        <w:rPr>
          <w:b/>
        </w:rPr>
        <w:t xml:space="preserve">Kysymys 1</w:t>
      </w:r>
    </w:p>
    <w:p>
      <w:r>
        <w:t xml:space="preserve">Missä bushi asui?</w:t>
      </w:r>
    </w:p>
    <w:p>
      <w:r>
        <w:rPr>
          <w:b/>
        </w:rPr>
        <w:t xml:space="preserve">Kysymys 2</w:t>
      </w:r>
    </w:p>
    <w:p>
      <w:r>
        <w:t xml:space="preserve">Missä keisarillinen perhe asui?</w:t>
      </w:r>
    </w:p>
    <w:p>
      <w:r>
        <w:rPr>
          <w:b/>
        </w:rPr>
        <w:t xml:space="preserve">Kysymys 3</w:t>
      </w:r>
    </w:p>
    <w:p>
      <w:r>
        <w:t xml:space="preserve">Mitä Bushido tarkoittaa?</w:t>
      </w:r>
    </w:p>
    <w:p>
      <w:r>
        <w:rPr>
          <w:b/>
        </w:rPr>
        <w:t xml:space="preserve">Kysymys 4</w:t>
      </w:r>
    </w:p>
    <w:p>
      <w:r>
        <w:t xml:space="preserve">Mikä oli bukeyashiki?</w:t>
      </w:r>
    </w:p>
    <w:p>
      <w:r>
        <w:rPr>
          <w:b/>
        </w:rPr>
        <w:t xml:space="preserve">Teksti numero 43</w:t>
      </w:r>
    </w:p>
    <w:p>
      <w:r>
        <w:t xml:space="preserve">Useimpia samuraita sitoi kunniakoodi, ja heidän odotettiin näyttävän esimerkkiä alapuolellaan oleville. Merkittävä osa heidän säännöstöään on seppuku (切腹, seppuku?) tai </w:t>
      </w:r>
      <w:r>
        <w:rPr>
          <w:color w:val="A9A9A9"/>
        </w:rPr>
        <w:t xml:space="preserve">hara kiri</w:t>
      </w:r>
      <w:r>
        <w:t xml:space="preserve">, jonka </w:t>
      </w:r>
      <w:r>
        <w:rPr>
          <w:color w:val="DCDCDC"/>
        </w:rPr>
        <w:t xml:space="preserve">avulla häpäisty samurai saattoi saada kunniansa takaisin siirtymällä kuolemaan</w:t>
      </w:r>
      <w:r>
        <w:t xml:space="preserve">, jossa samurait olivat kuitenkin edelleen sitoutuneita sosiaalisiin sääntöihin. Vaikka </w:t>
      </w:r>
      <w:r>
        <w:t xml:space="preserve">samuraiden käyttäytymisestä </w:t>
      </w:r>
      <w:r>
        <w:t xml:space="preserve">on monia </w:t>
      </w:r>
      <w:r>
        <w:rPr>
          <w:color w:val="2F4F4F"/>
        </w:rPr>
        <w:t xml:space="preserve">romantisoituja </w:t>
      </w:r>
      <w:r>
        <w:t xml:space="preserve">luonnehdintoja, kuten Bushidon (武士道, Bushidō?) kirjoittaminen vuonna 1905, kobudoa ja perinteistä budōa koskevat tutkimukset osoittavat, että samurait olivat </w:t>
      </w:r>
      <w:r>
        <w:rPr>
          <w:color w:val="556B2F"/>
        </w:rPr>
        <w:t xml:space="preserve">taistelukentällä yhtä käytännöllisiä kuin muutkin soturit</w:t>
      </w:r>
      <w:r>
        <w:t xml:space="preserve">.</w:t>
      </w:r>
    </w:p>
    <w:p>
      <w:r>
        <w:rPr>
          <w:b/>
        </w:rPr>
        <w:t xml:space="preserve">Kysymys 0</w:t>
      </w:r>
    </w:p>
    <w:p>
      <w:r>
        <w:t xml:space="preserve">Mikä oli synonyymi seppukulle?</w:t>
      </w:r>
    </w:p>
    <w:p>
      <w:r>
        <w:rPr>
          <w:b/>
        </w:rPr>
        <w:t xml:space="preserve">Kysymys 1</w:t>
      </w:r>
    </w:p>
    <w:p>
      <w:r>
        <w:t xml:space="preserve">Mikä oli syy seppukuun?</w:t>
      </w:r>
    </w:p>
    <w:p>
      <w:r>
        <w:rPr>
          <w:b/>
        </w:rPr>
        <w:t xml:space="preserve">Kysymys 2</w:t>
      </w:r>
    </w:p>
    <w:p>
      <w:r>
        <w:t xml:space="preserve">Kuinka idealistisia samurait olivat?</w:t>
      </w:r>
    </w:p>
    <w:p>
      <w:r>
        <w:rPr>
          <w:b/>
        </w:rPr>
        <w:t xml:space="preserve">Kysymys 3</w:t>
      </w:r>
    </w:p>
    <w:p>
      <w:r>
        <w:t xml:space="preserve">Miten samuraita kuvattiin epärealistisesti?</w:t>
      </w:r>
    </w:p>
    <w:p>
      <w:r>
        <w:rPr>
          <w:b/>
        </w:rPr>
        <w:t xml:space="preserve">Tekstin numero 44</w:t>
      </w:r>
    </w:p>
    <w:p>
      <w:r>
        <w:t xml:space="preserve">Huolimatta 1900-luvulla vallitsevasta romantiikasta samurait saattoivat olla epälojaaleja ja petollisia (esim. </w:t>
      </w:r>
      <w:r>
        <w:rPr>
          <w:color w:val="A9A9A9"/>
        </w:rPr>
        <w:t xml:space="preserve">Akechi Mitsuhide</w:t>
      </w:r>
      <w:r>
        <w:t xml:space="preserve">), pelkurimaisia, urheita tai liian uskollisia (esim. </w:t>
      </w:r>
      <w:r>
        <w:rPr>
          <w:color w:val="DCDCDC"/>
        </w:rPr>
        <w:t xml:space="preserve">Kusunoki Masashige)</w:t>
      </w:r>
      <w:r>
        <w:t xml:space="preserve">. Samurait olivat yleensä lojaaleja lähimmille esimiehilleen, jotka puolestaan liittoutuivat korkeampien herrojen kanssa. Nämä lojaalisuudet korkeampia herroja kohtaan vaihtelivat usein; esimerkiksi Toyotomi Hideyoshin (豊臣秀吉) alaisuudessa liittoutuneita korkeimpia herroja palvelivat lojaalit samurait, mutta heidän alaisuudessaan olevat feodaaliset herrat saattoivat siirtää tukensa </w:t>
      </w:r>
      <w:r>
        <w:rPr>
          <w:color w:val="2F4F4F"/>
        </w:rPr>
        <w:t xml:space="preserve">Tokugawalle ja </w:t>
      </w:r>
      <w:r>
        <w:t xml:space="preserve">viedä samurait mukanaan. Oli kuitenkin myös huomattavia tapauksia, joissa samurait olivat epälojaaleja herralleen tai daimyolleen, kun </w:t>
      </w:r>
      <w:r>
        <w:rPr>
          <w:color w:val="556B2F"/>
        </w:rPr>
        <w:t xml:space="preserve">lojaalisuus keisaria kohtaan katsottiin ylivertaiseksi</w:t>
      </w:r>
      <w:r>
        <w:t xml:space="preserve">.</w:t>
      </w:r>
    </w:p>
    <w:p>
      <w:r>
        <w:rPr>
          <w:b/>
        </w:rPr>
        <w:t xml:space="preserve">Kysymys 0</w:t>
      </w:r>
    </w:p>
    <w:p>
      <w:r>
        <w:t xml:space="preserve">Kuka oli esimerkki epälojaalista samuraista?</w:t>
      </w:r>
    </w:p>
    <w:p>
      <w:r>
        <w:rPr>
          <w:b/>
        </w:rPr>
        <w:t xml:space="preserve">Kysymys 1</w:t>
      </w:r>
    </w:p>
    <w:p>
      <w:r>
        <w:t xml:space="preserve">Kuka oli esimerkki liian uskollisesta samuraista?</w:t>
      </w:r>
    </w:p>
    <w:p>
      <w:r>
        <w:rPr>
          <w:b/>
        </w:rPr>
        <w:t xml:space="preserve">Kysymys 2</w:t>
      </w:r>
    </w:p>
    <w:p>
      <w:r>
        <w:t xml:space="preserve">Jotkut feodaaliherrat siirtyivät Toyotomilta kenelle?</w:t>
      </w:r>
    </w:p>
    <w:p>
      <w:r>
        <w:rPr>
          <w:b/>
        </w:rPr>
        <w:t xml:space="preserve">Kysymys 3</w:t>
      </w:r>
    </w:p>
    <w:p>
      <w:r>
        <w:t xml:space="preserve">Mikä voitti joskus samuraiden lojaalisuuden daimyoa kohtaan?</w:t>
      </w:r>
    </w:p>
    <w:p>
      <w:r>
        <w:rPr>
          <w:b/>
        </w:rPr>
        <w:t xml:space="preserve">Tekstin numero 45</w:t>
      </w:r>
    </w:p>
    <w:p>
      <w:r>
        <w:t xml:space="preserve">Jidaigeki (kirjaimellisesti </w:t>
      </w:r>
      <w:r>
        <w:rPr>
          <w:color w:val="A9A9A9"/>
        </w:rPr>
        <w:t xml:space="preserve">historiallinen draama</w:t>
      </w:r>
      <w:r>
        <w:t xml:space="preserve">) on aina ollut Japanin elokuvien ja television perusohjelma. Ohjelmissa on tyypillisesti samuraita. Samuraielokuvilla ja lännenelokuvilla on monia yhtäläisyyksiä, ja ne ovat vaikuttaneet toisiinsa vuosien varrella. </w:t>
      </w:r>
      <w:r>
        <w:rPr>
          <w:color w:val="DCDCDC"/>
        </w:rPr>
        <w:t xml:space="preserve">Yksi Japanin tunnetuimmista ohjaajista</w:t>
      </w:r>
      <w:r>
        <w:t xml:space="preserve">, </w:t>
      </w:r>
      <w:r>
        <w:rPr>
          <w:color w:val="2F4F4F"/>
        </w:rPr>
        <w:t xml:space="preserve">Akira Kurosawa</w:t>
      </w:r>
      <w:r>
        <w:t xml:space="preserve">, vaikutti suuresti samurai-aspektiin länsimaisessa elokuvantuotannossa. George Lucasin Star Wars -sarjaan on sisällytetty monia näkökohtia </w:t>
      </w:r>
      <w:r>
        <w:rPr>
          <w:color w:val="556B2F"/>
        </w:rPr>
        <w:t xml:space="preserve">Seitsemän samuraita </w:t>
      </w:r>
      <w:r>
        <w:t xml:space="preserve">-elokuvasta. Yksi esimerkki on, että japanilaisessa elokuvassa paikalliset maanviljelijät palkkaavat seitsemän samurai-soturia suojelemaan heidän maitaan rosvojen valtaukselta; George Lucasin Star Wars: Uusi toivo -elokuvassa on samanlainen tilanne. Kurosawa sai vaikutteita ohjaaja John Fordin teoksista, ja Kurosawan teoksista on puolestaan tehty uusintafilmatisointeja lännenelokuviksi, kuten Seitsemästä samuraista </w:t>
      </w:r>
      <w:r>
        <w:rPr>
          <w:color w:val="6B8E23"/>
        </w:rPr>
        <w:t xml:space="preserve">The Magnificent Seven </w:t>
      </w:r>
      <w:r>
        <w:t xml:space="preserve">ja Yojimbosta A Fistful of Dollars. Seitsemän samuraita -elokuvasta on tehty myös 26 jakson anime-sovitus (Samurai 7). Elokuvan ohella samuraivaikutteita sisältävää kirjallisuutta on myös nähty.</w:t>
      </w:r>
    </w:p>
    <w:p>
      <w:r>
        <w:rPr>
          <w:b/>
        </w:rPr>
        <w:t xml:space="preserve">Kysymys 0</w:t>
      </w:r>
    </w:p>
    <w:p>
      <w:r>
        <w:t xml:space="preserve">Mikä on Jidaigeki?</w:t>
      </w:r>
    </w:p>
    <w:p>
      <w:r>
        <w:rPr>
          <w:b/>
        </w:rPr>
        <w:t xml:space="preserve">Kysymys 1</w:t>
      </w:r>
    </w:p>
    <w:p>
      <w:r>
        <w:t xml:space="preserve">Kuka on Akira Kurosawa? </w:t>
      </w:r>
    </w:p>
    <w:p>
      <w:r>
        <w:rPr>
          <w:b/>
        </w:rPr>
        <w:t xml:space="preserve">Kysymys 2</w:t>
      </w:r>
    </w:p>
    <w:p>
      <w:r>
        <w:t xml:space="preserve">Kuka ohjasi "Seitsemän samuraita"?</w:t>
      </w:r>
    </w:p>
    <w:p>
      <w:r>
        <w:rPr>
          <w:b/>
        </w:rPr>
        <w:t xml:space="preserve">Kysymys 3</w:t>
      </w:r>
    </w:p>
    <w:p>
      <w:r>
        <w:t xml:space="preserve">Minkä japanilaisen elokuvan "Star Wars: A New Hope" sanotaan muistuttavan?</w:t>
      </w:r>
    </w:p>
    <w:p>
      <w:r>
        <w:rPr>
          <w:b/>
        </w:rPr>
        <w:t xml:space="preserve">Kysymys 4</w:t>
      </w:r>
    </w:p>
    <w:p>
      <w:r>
        <w:t xml:space="preserve">Mikä lännenelokuva sai inspiraationsa Seitsemän samuraita -elokuvasta?</w:t>
      </w:r>
    </w:p>
    <w:p>
      <w:r>
        <w:rPr>
          <w:b/>
        </w:rPr>
        <w:t xml:space="preserve">Teksti numero 46</w:t>
      </w:r>
    </w:p>
    <w:p>
      <w:r>
        <w:t xml:space="preserve">Yleisimpiä ovat historialliset teokset, joissa päähenkilö on joko samurai tai entinen samurai (tai jokin muu arvo tai asema), jolla on huomattavat taistelutaidot. Eiji Yoshikawa on </w:t>
      </w:r>
      <w:r>
        <w:rPr>
          <w:color w:val="A9A9A9"/>
        </w:rPr>
        <w:t xml:space="preserve">yksi tunnetuimmista japanilaisista historiallisista romaanikirjailijoista</w:t>
      </w:r>
      <w:r>
        <w:t xml:space="preserve">. </w:t>
      </w:r>
      <w:r>
        <w:t xml:space="preserve">Hänen uudelleenkertomuksensa suosituista teoksista, kuten Taiko, Musashi ja Heike Tale, ovat lukijoiden suosiossa </w:t>
      </w:r>
      <w:r>
        <w:rPr>
          <w:color w:val="DCDCDC"/>
        </w:rPr>
        <w:t xml:space="preserve">eeppisten kertomustensa ja samuraita ja soturikulttuuria kuvaavan rikkaan realisminsa vuoksi. </w:t>
      </w:r>
      <w:r>
        <w:t xml:space="preserve">samurait ovat esiintyneet usein myös japanilaisissa sarjakuvissa (</w:t>
      </w:r>
      <w:r>
        <w:rPr>
          <w:color w:val="2F4F4F"/>
        </w:rPr>
        <w:t xml:space="preserve">manga) </w:t>
      </w:r>
      <w:r>
        <w:t xml:space="preserve">ja animaatioissa (</w:t>
      </w:r>
      <w:r>
        <w:rPr>
          <w:color w:val="556B2F"/>
        </w:rPr>
        <w:t xml:space="preserve">anime)</w:t>
      </w:r>
      <w:r>
        <w:t xml:space="preserve">. Samuraita muistuttavat hahmot eivät rajoitu vain historiallisiin tapahtumapaikkoihin, ja monet nykyaikaan ja jopa tulevaisuuteen sijoittuvat teokset sisältävät hahmoja, jotka elävät, kouluttavat ja taistelevat samuraiden tavoin. Esimerkkejä ovat Samurai Champloo, Requiem from the Darkness, Muramasa: The Demon Blade ja Afro Samurai. Osa näistä teoksista on löytänyt tiensä länsimaihin, jossa se on kasvattanut suosiotaan Amerikassa.</w:t>
      </w:r>
    </w:p>
    <w:p>
      <w:r>
        <w:rPr>
          <w:b/>
        </w:rPr>
        <w:t xml:space="preserve">Kysymys 0</w:t>
      </w:r>
    </w:p>
    <w:p>
      <w:r>
        <w:t xml:space="preserve">Kuka on Eiji Yoshikawa?</w:t>
      </w:r>
    </w:p>
    <w:p>
      <w:r>
        <w:rPr>
          <w:b/>
        </w:rPr>
        <w:t xml:space="preserve">Kysymys 1</w:t>
      </w:r>
    </w:p>
    <w:p>
      <w:r>
        <w:t xml:space="preserve">Miksi Eiji Yoshikawan kirjat ovat suosittuja?</w:t>
      </w:r>
    </w:p>
    <w:p>
      <w:r>
        <w:rPr>
          <w:b/>
        </w:rPr>
        <w:t xml:space="preserve">Kysymys 2</w:t>
      </w:r>
    </w:p>
    <w:p>
      <w:r>
        <w:t xml:space="preserve">Mikä on japanilaisten sarjakuvien nimi?</w:t>
      </w:r>
    </w:p>
    <w:p>
      <w:r>
        <w:rPr>
          <w:b/>
        </w:rPr>
        <w:t xml:space="preserve">Kysymys 3</w:t>
      </w:r>
    </w:p>
    <w:p>
      <w:r>
        <w:t xml:space="preserve">Mikä on japanilaisen animaation nimi?</w:t>
      </w:r>
    </w:p>
    <w:p>
      <w:r>
        <w:rPr>
          <w:b/>
        </w:rPr>
        <w:t xml:space="preserve">Tekstin numero 47</w:t>
      </w:r>
    </w:p>
    <w:p>
      <w:r>
        <w:t xml:space="preserve">Juuri kahden viime vuosikymmenen aikana samuraista on tullut entistä suositumpia Amerikassa. "</w:t>
      </w:r>
      <w:r>
        <w:t xml:space="preserve">Samuraiden ylikorostaminen siten, että he näyttävät kokonaisuutena olevan lojaali joukko mestarisotureita, luo kansainvälistä kiinnostusta tiettyjä hahmoja kohtaan ihailtavien piirteiden vuoksi" (</w:t>
      </w:r>
      <w:r>
        <w:rPr>
          <w:color w:val="A9A9A9"/>
        </w:rPr>
        <w:t xml:space="preserve">Moscardi, N.D. </w:t>
      </w:r>
      <w:r>
        <w:t xml:space="preserve">). Tuottajat ja kirjailijat ovat eri medioiden kautta hyödyntäneet käsitystä siitä, että amerikkalaiset ihailevat samuraiden elämäntapaa. Afro Samurai -animaatiosarjasta tuli amerikkalaisessa populaarikulttuurissa hyvin suosittu sen </w:t>
      </w:r>
      <w:r>
        <w:t xml:space="preserve">hack-and-slash-animaation ja </w:t>
      </w:r>
      <w:r>
        <w:rPr>
          <w:color w:val="2F4F4F"/>
        </w:rPr>
        <w:t xml:space="preserve">synkän urbaanin </w:t>
      </w:r>
      <w:r>
        <w:t xml:space="preserve">musiikin </w:t>
      </w:r>
      <w:r>
        <w:t xml:space="preserve">yhdistelmän ansiosta.</w:t>
      </w:r>
    </w:p>
    <w:p>
      <w:r>
        <w:rPr>
          <w:b/>
        </w:rPr>
        <w:t xml:space="preserve">Kysymys 0</w:t>
      </w:r>
    </w:p>
    <w:p>
      <w:r>
        <w:t xml:space="preserve">Kuka sanoi, että Amerikka liioittelee samuraita?</w:t>
      </w:r>
    </w:p>
    <w:p>
      <w:r>
        <w:rPr>
          <w:b/>
        </w:rPr>
        <w:t xml:space="preserve">Kysymys 1</w:t>
      </w:r>
    </w:p>
    <w:p>
      <w:r>
        <w:t xml:space="preserve">Millainen animaatio Afro Samurailla oli?</w:t>
      </w:r>
    </w:p>
    <w:p>
      <w:r>
        <w:rPr>
          <w:b/>
        </w:rPr>
        <w:t xml:space="preserve">Kysymys 2</w:t>
      </w:r>
    </w:p>
    <w:p>
      <w:r>
        <w:t xml:space="preserve">Minkälaista musiikkia Afro Samurailla oli?</w:t>
      </w:r>
    </w:p>
    <w:p>
      <w:r>
        <w:rPr>
          <w:b/>
        </w:rPr>
        <w:t xml:space="preserve">Tekstin numero 48</w:t>
      </w:r>
    </w:p>
    <w:p>
      <w:r>
        <w:rPr>
          <w:color w:val="A9A9A9"/>
        </w:rPr>
        <w:t xml:space="preserve">Takashi Okazakin</w:t>
      </w:r>
      <w:r>
        <w:t xml:space="preserve"> luoma </w:t>
      </w:r>
      <w:r>
        <w:t xml:space="preserve">Afro Samurai oli alun perin doujinshi eli mangasarja, josta </w:t>
      </w:r>
      <w:r>
        <w:rPr>
          <w:color w:val="DCDCDC"/>
        </w:rPr>
        <w:t xml:space="preserve">Studio Gonzo </w:t>
      </w:r>
      <w:r>
        <w:t xml:space="preserve">teki animaatiosarjan</w:t>
      </w:r>
      <w:r>
        <w:t xml:space="preserve">. </w:t>
      </w:r>
      <w:r>
        <w:t xml:space="preserve">Vuonna 2007 </w:t>
      </w:r>
      <w:r>
        <w:t xml:space="preserve">animaatiosarja debytoi amerikkalaisessa kaapelitelevisiossa </w:t>
      </w:r>
      <w:r>
        <w:rPr>
          <w:color w:val="556B2F"/>
        </w:rPr>
        <w:t xml:space="preserve">Spike TV </w:t>
      </w:r>
      <w:r>
        <w:t xml:space="preserve">-kanavalla (Denison, 2010)</w:t>
      </w:r>
      <w:r>
        <w:rPr>
          <w:color w:val="2F4F4F"/>
        </w:rPr>
        <w:t xml:space="preserve">.</w:t>
      </w:r>
      <w:r>
        <w:t xml:space="preserve"> Sarja tuotettiin amerikkalaisille katsojille, mikä "ilmentää trendiä..., jossa hiphop-artisteja verrataan samuraitaistelijoihin, ja jotkut räppärit väittävät tätä imagoa itselleen (Solomon, 2009). Juoni pysyy samassa sävyssä käsityksen kanssa samuraista, joka etsii kostoa jollekin, joka on tehnyt hänelle vääryyttä. Tunnetun amerikkalaisnäyttelijän </w:t>
      </w:r>
      <w:r>
        <w:rPr>
          <w:color w:val="6B8E23"/>
        </w:rPr>
        <w:t xml:space="preserve">Samuel L. Jacksonin </w:t>
      </w:r>
      <w:r>
        <w:t xml:space="preserve">äänellä </w:t>
      </w:r>
      <w:r>
        <w:t xml:space="preserve">"Afro on toiseksi vahvin taistelija futuristisessa, mutta yhä feodaalisessa Japanissa ja etsii kostoa isänsä tappaneelle asemiehelle" (King 2008). Suosionsa ansiosta Afro Samuraista tehtiin täyspitkä animaatioelokuva, ja siitä tuli myös pelikonsoleiden, kuten PlayStation 3:n ja Xboxin, pelejä. Samurai-kulttuuria ei ole omaksuttu vain animaatioihin ja videopeleihin, vaan se näkyy myös sarjakuvissa.</w:t>
      </w:r>
    </w:p>
    <w:p>
      <w:r>
        <w:rPr>
          <w:b/>
        </w:rPr>
        <w:t xml:space="preserve">Kysymys 0</w:t>
      </w:r>
    </w:p>
    <w:p>
      <w:r>
        <w:t xml:space="preserve">Kuka loi Afro Samurain?</w:t>
      </w:r>
    </w:p>
    <w:p>
      <w:r>
        <w:rPr>
          <w:b/>
        </w:rPr>
        <w:t xml:space="preserve">Kysymys 1</w:t>
      </w:r>
    </w:p>
    <w:p>
      <w:r>
        <w:t xml:space="preserve">Kuka teki Afro Samuraista animaatiosarjan?</w:t>
      </w:r>
    </w:p>
    <w:p>
      <w:r>
        <w:rPr>
          <w:b/>
        </w:rPr>
        <w:t xml:space="preserve">Kysymys 2</w:t>
      </w:r>
    </w:p>
    <w:p>
      <w:r>
        <w:t xml:space="preserve">Milloin Afro Samurai esitettiin ensimmäisen kerran?</w:t>
      </w:r>
    </w:p>
    <w:p>
      <w:r>
        <w:rPr>
          <w:b/>
        </w:rPr>
        <w:t xml:space="preserve">Kysymys 3</w:t>
      </w:r>
    </w:p>
    <w:p>
      <w:r>
        <w:t xml:space="preserve">Millä kanavalla Afro Samurai esitettiin?</w:t>
      </w:r>
    </w:p>
    <w:p>
      <w:r>
        <w:rPr>
          <w:b/>
        </w:rPr>
        <w:t xml:space="preserve">Kysymys 4</w:t>
      </w:r>
    </w:p>
    <w:p>
      <w:r>
        <w:t xml:space="preserve">Kuka oli Afro Samurain ääninäyttelijä?</w:t>
      </w:r>
    </w:p>
    <w:p>
      <w:r>
        <w:rPr>
          <w:b/>
        </w:rPr>
        <w:t xml:space="preserve">Tekstin numero 49</w:t>
      </w:r>
    </w:p>
    <w:p>
      <w:r>
        <w:t xml:space="preserve">Amerikkalaiset sarjakuvat ovat ottaneet hahmotyypin omiin tarinoihinsa, kuten </w:t>
      </w:r>
      <w:r>
        <w:rPr>
          <w:color w:val="A9A9A9"/>
        </w:rPr>
        <w:t xml:space="preserve">Marvel </w:t>
      </w:r>
      <w:r>
        <w:t xml:space="preserve">Comicsin</w:t>
      </w:r>
      <w:r>
        <w:t xml:space="preserve"> mutanttipahis Silver Samurai. </w:t>
      </w:r>
      <w:r>
        <w:t xml:space="preserve">Tämän hahmon ulkoasu säilyttää samurai-ilmeen; pahis on "pukeutunut perinteiseen kiiltävään samuraihaarniskaan ja heiluttaa </w:t>
      </w:r>
      <w:r>
        <w:rPr>
          <w:color w:val="DCDCDC"/>
        </w:rPr>
        <w:t xml:space="preserve">energialatautunutta katanaa</w:t>
      </w:r>
      <w:r>
        <w:t xml:space="preserve">" (Buxton, 2013). Silver Samurai </w:t>
      </w:r>
      <w:r>
        <w:t xml:space="preserve">esiintyy </w:t>
      </w:r>
      <w:r>
        <w:rPr>
          <w:color w:val="2F4F4F"/>
        </w:rPr>
        <w:t xml:space="preserve">yli 350 kertaa sarjakuvissa</w:t>
      </w:r>
      <w:r>
        <w:t xml:space="preserve">, mutta hahmo on myös pelattavissa useissa videopeleissä, kuten Marvel Vs. Capcom 1 ja 2. Vuonna 2013 samuraipahis kuvattiin James Mangoldin elokuvassa The Wolverine. Kymmenen vuotta ennen Wolverinen ensi-iltaa toinen elokuva auttoi tasoittamaan tietä sille, että samurait tehtiin tunnetuksi amerikkalaisessa elokuvassa: </w:t>
      </w:r>
      <w:r>
        <w:rPr>
          <w:color w:val="556B2F"/>
        </w:rPr>
        <w:t xml:space="preserve">Tom Cruisen </w:t>
      </w:r>
      <w:r>
        <w:t xml:space="preserve">tähdittämä vuonna 2003 julkaistu elokuva The Last Samurai on </w:t>
      </w:r>
      <w:r>
        <w:t xml:space="preserve">saanut vaikutteita samuraiden elämäntavasta</w:t>
      </w:r>
      <w:r>
        <w:t xml:space="preserve">.</w:t>
      </w:r>
      <w:r>
        <w:t xml:space="preserve"> Elokuvassa Cruisen roolihahmo uppoutuu syvälle samurai-kulttuuriin. Elokuvan hahmo, "Nathan Algren, on fiktiivinen keksintö, jonka tarkoituksena on tehdä 1800-luvun Japanin historiasta vähemmän vierasta amerikkalaisille katsojille." (Ravina, 2010) Jouduttuaan samurai-kapinallisten vangiksi Cruise alkaa tuntea empatiaa heidän taisteluaan kohtaan. Tom Cruise näyttelee Meiji-kaudella tapahtuvaa </w:t>
      </w:r>
      <w:r>
        <w:rPr>
          <w:color w:val="6B8E23"/>
        </w:rPr>
        <w:t xml:space="preserve">Yhdysvaltain armeijan kapteenia Nathan Algrenia, </w:t>
      </w:r>
      <w:r>
        <w:t xml:space="preserve">joka matkustaa Japaniin kouluttamaan aloittelevaa armeijaa samurai-kapinallisryhmien torjuntaan. Algrenista tulee ympäristönsä tuote, ja hän liittyy samurai-klaaniin yrittäessään pelastaa vangitun samuraijohtajan. "Elokuvan loppuun mennessä hän on selvästi omaksunut monia samuraiden piirteitä, kuten miekan zen-tyyppisen hallinnan ja orastavan ymmärryksen hengellisyydestä". (Manion, 2006)</w:t>
      </w:r>
    </w:p>
    <w:p>
      <w:r>
        <w:rPr>
          <w:b/>
        </w:rPr>
        <w:t xml:space="preserve">Kysymys 0</w:t>
      </w:r>
    </w:p>
    <w:p>
      <w:r>
        <w:t xml:space="preserve">Minkä yhtiön sarjakuvissa Silver Samurai esiintyi?</w:t>
      </w:r>
    </w:p>
    <w:p>
      <w:r>
        <w:rPr>
          <w:b/>
        </w:rPr>
        <w:t xml:space="preserve">Kysymys 1</w:t>
      </w:r>
    </w:p>
    <w:p>
      <w:r>
        <w:t xml:space="preserve">Mikä on Silver Samurain ase?</w:t>
      </w:r>
    </w:p>
    <w:p>
      <w:r>
        <w:rPr>
          <w:b/>
        </w:rPr>
        <w:t xml:space="preserve">Kysymys 2</w:t>
      </w:r>
    </w:p>
    <w:p>
      <w:r>
        <w:t xml:space="preserve">Kuinka monessa sarjakuvassa Silver Samurai on esiintynyt?</w:t>
      </w:r>
    </w:p>
    <w:p>
      <w:r>
        <w:rPr>
          <w:b/>
        </w:rPr>
        <w:t xml:space="preserve">Kysymys 3</w:t>
      </w:r>
    </w:p>
    <w:p>
      <w:r>
        <w:t xml:space="preserve">Kuka näytteli elokuvassa Viimeinen samurai?</w:t>
      </w:r>
    </w:p>
    <w:p>
      <w:r>
        <w:rPr>
          <w:b/>
        </w:rPr>
        <w:t xml:space="preserve">Kysymys 4</w:t>
      </w:r>
    </w:p>
    <w:p>
      <w:r>
        <w:t xml:space="preserve">Ketä Tom Cruise näytteli elokuvassa The Last Samurai?</w:t>
      </w:r>
    </w:p>
    <w:p>
      <w:r>
        <w:br w:type="page"/>
      </w:r>
    </w:p>
    <w:p>
      <w:r>
        <w:rPr>
          <w:b/>
          <w:u w:val="single"/>
        </w:rPr>
        <w:t xml:space="preserve">Asiakirjan numero 314</w:t>
      </w:r>
    </w:p>
    <w:p>
      <w:r>
        <w:rPr>
          <w:b/>
        </w:rPr>
        <w:t xml:space="preserve">Tekstin numero 0</w:t>
      </w:r>
    </w:p>
    <w:p>
      <w:r>
        <w:t xml:space="preserve">Koska mahdollisten </w:t>
      </w:r>
      <w:r>
        <w:rPr>
          <w:color w:val="A9A9A9"/>
        </w:rPr>
        <w:t xml:space="preserve">testien </w:t>
      </w:r>
      <w:r>
        <w:t xml:space="preserve">määrä </w:t>
      </w:r>
      <w:r>
        <w:rPr>
          <w:color w:val="A9A9A9"/>
        </w:rPr>
        <w:t xml:space="preserve">yksinkertaisillekin ohjelmistokomponenteille on </w:t>
      </w:r>
      <w:r>
        <w:rPr>
          <w:color w:val="DCDCDC"/>
        </w:rPr>
        <w:t xml:space="preserve">käytännössä ääretön</w:t>
      </w:r>
      <w:r>
        <w:t xml:space="preserve">, kaikessa ohjelmistotestauksessa käytetään jotakin strategiaa</w:t>
      </w:r>
      <w:r>
        <w:rPr>
          <w:color w:val="2F4F4F"/>
        </w:rPr>
        <w:t xml:space="preserve">, jolla valitaan käytettävissä olevan ajan ja resurssien kannalta toteuttamiskelpoiset testit. Tämän seurauksena </w:t>
      </w:r>
      <w:r>
        <w:t xml:space="preserve">ohjelmistotestaus pyrkii yleensä (mutta ei yksinomaan) suorittamaan ohjelman tai sovelluksen tarkoituksenaan </w:t>
      </w:r>
      <w:r>
        <w:rPr>
          <w:color w:val="556B2F"/>
        </w:rPr>
        <w:t xml:space="preserve">löytää ohjelmistovirheitä </w:t>
      </w:r>
      <w:r>
        <w:rPr>
          <w:color w:val="6B8E23"/>
        </w:rPr>
        <w:t xml:space="preserve">(virheitä tai muita puutteita)</w:t>
      </w:r>
      <w:r>
        <w:t xml:space="preserve">. </w:t>
      </w:r>
      <w:r>
        <w:t xml:space="preserve">Testaus on </w:t>
      </w:r>
      <w:r>
        <w:rPr>
          <w:color w:val="A0522D"/>
        </w:rPr>
        <w:t xml:space="preserve">iteratiivinen </w:t>
      </w:r>
      <w:r>
        <w:t xml:space="preserve">prosessi, sillä kun yksi virhe korjataan, </w:t>
      </w:r>
      <w:r>
        <w:rPr>
          <w:color w:val="228B22"/>
        </w:rPr>
        <w:t xml:space="preserve">se voi tuoda esiin muita, syvempiä virheitä </w:t>
      </w:r>
      <w:r>
        <w:rPr>
          <w:color w:val="191970"/>
        </w:rPr>
        <w:t xml:space="preserve">tai jopa luoda uusia virheitä.</w:t>
      </w:r>
    </w:p>
    <w:p>
      <w:r>
        <w:rPr>
          <w:b/>
        </w:rPr>
        <w:t xml:space="preserve">Kysymys 0</w:t>
      </w:r>
    </w:p>
    <w:p>
      <w:r>
        <w:t xml:space="preserve">Mikä on ohjelmiston testauksen tarkoitus?</w:t>
      </w:r>
    </w:p>
    <w:p>
      <w:r>
        <w:rPr>
          <w:b/>
        </w:rPr>
        <w:t xml:space="preserve">Kysymys 1</w:t>
      </w:r>
    </w:p>
    <w:p>
      <w:r>
        <w:t xml:space="preserve">Miksi ohjelmistojen virheiden paikantaminen on niin vaikeaa?</w:t>
      </w:r>
    </w:p>
    <w:p>
      <w:r>
        <w:rPr>
          <w:b/>
        </w:rPr>
        <w:t xml:space="preserve">Kysymys 2</w:t>
      </w:r>
    </w:p>
    <w:p>
      <w:r>
        <w:t xml:space="preserve">Mitä voi seurata yhden bugin korjaamisesta?</w:t>
      </w:r>
    </w:p>
    <w:p>
      <w:r>
        <w:rPr>
          <w:b/>
        </w:rPr>
        <w:t xml:space="preserve">Kysymys 3</w:t>
      </w:r>
    </w:p>
    <w:p>
      <w:r>
        <w:t xml:space="preserve">Mikä on monimutkaisten ohjelmistokomponenttien testien määrä?</w:t>
      </w:r>
    </w:p>
    <w:p>
      <w:r>
        <w:rPr>
          <w:b/>
        </w:rPr>
        <w:t xml:space="preserve">Kysymys 4</w:t>
      </w:r>
    </w:p>
    <w:p>
      <w:r>
        <w:t xml:space="preserve">Mihin laiteohjelmistotestauksessa käytetään strategiaa?</w:t>
      </w:r>
    </w:p>
    <w:p>
      <w:r>
        <w:rPr>
          <w:b/>
        </w:rPr>
        <w:t xml:space="preserve">Kysymys 5</w:t>
      </w:r>
    </w:p>
    <w:p>
      <w:r>
        <w:t xml:space="preserve">Ohjelmistotestaus pyrkii poistamaan ohjelman mistä syystä?</w:t>
      </w:r>
    </w:p>
    <w:p>
      <w:r>
        <w:rPr>
          <w:b/>
        </w:rPr>
        <w:t xml:space="preserve">Kysymys 6</w:t>
      </w:r>
    </w:p>
    <w:p>
      <w:r>
        <w:t xml:space="preserve">Minkälaista edistymistä kutsutaan testaustyöksi?</w:t>
      </w:r>
    </w:p>
    <w:p>
      <w:r>
        <w:rPr>
          <w:b/>
        </w:rPr>
        <w:t xml:space="preserve">Kysymys 7</w:t>
      </w:r>
    </w:p>
    <w:p>
      <w:r>
        <w:t xml:space="preserve">Mitä komplikaatioita aiheutuu siitä, että virheitä ei korjata?</w:t>
      </w:r>
    </w:p>
    <w:p>
      <w:r>
        <w:rPr>
          <w:b/>
        </w:rPr>
        <w:t xml:space="preserve">Teksti numero 1</w:t>
      </w:r>
    </w:p>
    <w:p>
      <w:r>
        <w:t xml:space="preserve">Vaikka testauksella voidaan määrittää ohjelmiston oikeellisuus tiettyjen oletusten perusteella (ks. testauksen vaikeushierarkia jäljempänä), testauksella ei voida tunnistaa </w:t>
      </w:r>
      <w:r>
        <w:rPr>
          <w:color w:val="A9A9A9"/>
        </w:rPr>
        <w:t xml:space="preserve">kaikkia </w:t>
      </w:r>
      <w:r>
        <w:rPr>
          <w:color w:val="DCDCDC"/>
        </w:rPr>
        <w:t xml:space="preserve">ohjelmistossa</w:t>
      </w:r>
      <w:r>
        <w:t xml:space="preserve"> olevia </w:t>
      </w:r>
      <w:r>
        <w:rPr>
          <w:color w:val="A9A9A9"/>
        </w:rPr>
        <w:t xml:space="preserve">virheitä</w:t>
      </w:r>
      <w:r>
        <w:t xml:space="preserve">. </w:t>
      </w:r>
      <w:r>
        <w:t xml:space="preserve">Sen sijaan se </w:t>
      </w:r>
      <w:r>
        <w:rPr>
          <w:color w:val="2F4F4F"/>
        </w:rPr>
        <w:t xml:space="preserve">tuottaa kritiikkiä tai vertailua</w:t>
      </w:r>
      <w:r>
        <w:t xml:space="preserve">, jossa tuotteen tilaa ja käyttäytymistä verrataan </w:t>
      </w:r>
      <w:r>
        <w:rPr>
          <w:color w:val="556B2F"/>
        </w:rPr>
        <w:t xml:space="preserve">oraakkeliin - periaatteisiin tai mekanismeihin, joiden </w:t>
      </w:r>
      <w:r>
        <w:t xml:space="preserve">avulla joku voisi tunnistaa ongelman</w:t>
      </w:r>
      <w:r>
        <w:t xml:space="preserve">.</w:t>
      </w:r>
      <w:r>
        <w:t xml:space="preserve"> Tällaisia oraakkeleita voivat olla esimerkiksi (mutta eivät ainoastaan) </w:t>
      </w:r>
      <w:r>
        <w:rPr>
          <w:color w:val="6B8E23"/>
        </w:rPr>
        <w:t xml:space="preserve">spesifikaatiot, sopimukset, vertailukelpoiset tuotteet, </w:t>
      </w:r>
      <w:r>
        <w:rPr>
          <w:color w:val="A0522D"/>
        </w:rPr>
        <w:t xml:space="preserve">saman tuotteen </w:t>
      </w:r>
      <w:r>
        <w:rPr>
          <w:color w:val="6B8E23"/>
        </w:rPr>
        <w:t xml:space="preserve">aiemmat versiot</w:t>
      </w:r>
      <w:r>
        <w:rPr>
          <w:color w:val="A0522D"/>
        </w:rPr>
        <w:t xml:space="preserve">, päätelmät aiotusta tai odotetusta käyttötarkoituksesta</w:t>
      </w:r>
      <w:r>
        <w:t xml:space="preserve">, käyttäjän tai asiakkaan odotukset, asiaankuuluvat standardit, sovellettavat lait tai muut kriteerit.</w:t>
      </w:r>
    </w:p>
    <w:p>
      <w:r>
        <w:rPr>
          <w:b/>
        </w:rPr>
        <w:t xml:space="preserve">Kysymys 0</w:t>
      </w:r>
    </w:p>
    <w:p>
      <w:r>
        <w:t xml:space="preserve">Mitä testauksella ei voida täysin löytää?</w:t>
      </w:r>
    </w:p>
    <w:p>
      <w:r>
        <w:rPr>
          <w:b/>
        </w:rPr>
        <w:t xml:space="preserve">Kysymys 1</w:t>
      </w:r>
    </w:p>
    <w:p>
      <w:r>
        <w:t xml:space="preserve">Mitä muuta testaus voi tehdä vikoja etsiessään?</w:t>
      </w:r>
    </w:p>
    <w:p>
      <w:r>
        <w:rPr>
          <w:b/>
        </w:rPr>
        <w:t xml:space="preserve">Kysymys 2</w:t>
      </w:r>
    </w:p>
    <w:p>
      <w:r>
        <w:t xml:space="preserve">Mihin ohjelmistoa verrataan testauksen aikana?</w:t>
      </w:r>
    </w:p>
    <w:p>
      <w:r>
        <w:rPr>
          <w:b/>
        </w:rPr>
        <w:t xml:space="preserve">Kysymys 3</w:t>
      </w:r>
    </w:p>
    <w:p>
      <w:r>
        <w:t xml:space="preserve">Mikä muodostaa oraakkelin testauksen aikana?</w:t>
      </w:r>
    </w:p>
    <w:p>
      <w:r>
        <w:rPr>
          <w:b/>
        </w:rPr>
        <w:t xml:space="preserve">Kysymys 4</w:t>
      </w:r>
    </w:p>
    <w:p>
      <w:r>
        <w:t xml:space="preserve">Testaus voi tunnistaa kaikki viat minkä sisällä?</w:t>
      </w:r>
    </w:p>
    <w:p>
      <w:r>
        <w:rPr>
          <w:b/>
        </w:rPr>
        <w:t xml:space="preserve">Kysymys 5</w:t>
      </w:r>
    </w:p>
    <w:p>
      <w:r>
        <w:t xml:space="preserve">Mitä testaaminen ei voi tehdä, kun etsitään vikaa?</w:t>
      </w:r>
    </w:p>
    <w:p>
      <w:r>
        <w:rPr>
          <w:b/>
        </w:rPr>
        <w:t xml:space="preserve">Kysymys 6</w:t>
      </w:r>
    </w:p>
    <w:p>
      <w:r>
        <w:t xml:space="preserve">Mitä asioita oraakkelit sisältävät ja mihin ne rajoittuvat?</w:t>
      </w:r>
    </w:p>
    <w:p>
      <w:r>
        <w:rPr>
          <w:b/>
        </w:rPr>
        <w:t xml:space="preserve">Kysymys 7</w:t>
      </w:r>
    </w:p>
    <w:p>
      <w:r>
        <w:t xml:space="preserve">Mihin ohjelmisto erottuu testauksen aikana?</w:t>
      </w:r>
    </w:p>
    <w:p>
      <w:r>
        <w:rPr>
          <w:b/>
        </w:rPr>
        <w:t xml:space="preserve">Teksti numero 2</w:t>
      </w:r>
    </w:p>
    <w:p>
      <w:r>
        <w:t xml:space="preserve">Testauksen ensisijainen tarkoitus on </w:t>
      </w:r>
      <w:r>
        <w:rPr>
          <w:color w:val="A9A9A9"/>
        </w:rPr>
        <w:t xml:space="preserve">havaita ohjelmistovirheet</w:t>
      </w:r>
      <w:r>
        <w:rPr>
          <w:color w:val="DCDCDC"/>
        </w:rPr>
        <w:t xml:space="preserve">, jotta viat voidaan havaita ja korjata. </w:t>
      </w:r>
      <w:r>
        <w:t xml:space="preserve">Testauksella </w:t>
      </w:r>
      <w:r>
        <w:rPr>
          <w:color w:val="2F4F4F"/>
        </w:rPr>
        <w:t xml:space="preserve">ei voida osoittaa, että tuote toimii oikein kaikissa olosuhteissa</w:t>
      </w:r>
      <w:r>
        <w:t xml:space="preserve">, vaan sillä voidaan ainoastaan osoittaa, että se ei toimi oikein tietyissä olosuhteissa. </w:t>
      </w:r>
      <w:r>
        <w:t xml:space="preserve">Ohjelmistotestaukseen kuuluu usein </w:t>
      </w:r>
      <w:r>
        <w:rPr>
          <w:color w:val="556B2F"/>
        </w:rPr>
        <w:t xml:space="preserve">koodin tutkiminen sekä koodin suorittaminen </w:t>
      </w:r>
      <w:r>
        <w:rPr>
          <w:color w:val="6B8E23"/>
        </w:rPr>
        <w:t xml:space="preserve">erilaisissa ympäristöissä ja olosuhteissa sekä koodin näkökohtien tutkiminen</w:t>
      </w:r>
      <w:r>
        <w:t xml:space="preserve">: tekeekö se sen, mitä sen on tarkoitus tehdä, ja tekeekö se sen, mitä sen on tehtävä. Nykyisessä ohjelmistokehityskulttuurissa </w:t>
      </w:r>
      <w:r>
        <w:rPr>
          <w:color w:val="228B22"/>
        </w:rPr>
        <w:t xml:space="preserve">testausorganisaatio voi olla erillään kehitystiimistä</w:t>
      </w:r>
      <w:r>
        <w:t xml:space="preserve">. Testaustiimin jäsenillä on erilaisia rooleja. Ohjelmistotestauksesta saatua tietoa voidaan käyttää korjaamaan </w:t>
      </w:r>
      <w:r>
        <w:rPr>
          <w:color w:val="191970"/>
        </w:rPr>
        <w:t xml:space="preserve">prosessia, jolla ohjelmistoa kehitetään.</w:t>
      </w:r>
    </w:p>
    <w:p>
      <w:r>
        <w:rPr>
          <w:b/>
        </w:rPr>
        <w:t xml:space="preserve">Kysymys 0</w:t>
      </w:r>
    </w:p>
    <w:p>
      <w:r>
        <w:t xml:space="preserve">Mikä on ohjelmiston testauksen ensisijainen syy?</w:t>
      </w:r>
    </w:p>
    <w:p>
      <w:r>
        <w:rPr>
          <w:b/>
        </w:rPr>
        <w:t xml:space="preserve">Kysymys 1</w:t>
      </w:r>
    </w:p>
    <w:p>
      <w:r>
        <w:t xml:space="preserve">Mitä testausohjelmisto ei voi täysin täysin selvittää?</w:t>
      </w:r>
    </w:p>
    <w:p>
      <w:r>
        <w:rPr>
          <w:b/>
        </w:rPr>
        <w:t xml:space="preserve">Kysymys 2</w:t>
      </w:r>
    </w:p>
    <w:p>
      <w:r>
        <w:t xml:space="preserve">Mihin ohjelmiston testauksen laajuus myös kohdistuu?</w:t>
      </w:r>
    </w:p>
    <w:p>
      <w:r>
        <w:rPr>
          <w:b/>
        </w:rPr>
        <w:t xml:space="preserve">Kysymys 3</w:t>
      </w:r>
    </w:p>
    <w:p>
      <w:r>
        <w:t xml:space="preserve">Mitkä kaksi ryhmää yleensä erotat toisistaan ohjelmistoja kirjoittaessasi ja testatessasi?</w:t>
      </w:r>
    </w:p>
    <w:p>
      <w:r>
        <w:rPr>
          <w:b/>
        </w:rPr>
        <w:t xml:space="preserve">Kysymys 4</w:t>
      </w:r>
    </w:p>
    <w:p>
      <w:r>
        <w:t xml:space="preserve">Mikä on ohjelmiston testauksen toissijainen tarkoitus?</w:t>
      </w:r>
    </w:p>
    <w:p>
      <w:r>
        <w:rPr>
          <w:b/>
        </w:rPr>
        <w:t xml:space="preserve">Kysymys 5</w:t>
      </w:r>
    </w:p>
    <w:p>
      <w:r>
        <w:t xml:space="preserve">Mitä ohjelmistotestaukseen sisältyy aina?</w:t>
      </w:r>
    </w:p>
    <w:p>
      <w:r>
        <w:rPr>
          <w:b/>
        </w:rPr>
        <w:t xml:space="preserve">Kysymys 6</w:t>
      </w:r>
    </w:p>
    <w:p>
      <w:r>
        <w:t xml:space="preserve">Mitkä kaksi asiaa olivat erillisiä ohjelmistokehityksen aiemmassa kulttuurissa?</w:t>
      </w:r>
    </w:p>
    <w:p>
      <w:r>
        <w:rPr>
          <w:b/>
        </w:rPr>
        <w:t xml:space="preserve">Kysymys 7</w:t>
      </w:r>
    </w:p>
    <w:p>
      <w:r>
        <w:t xml:space="preserve">Mitä ohjelmistotestauksesta saatuja tietoja voidaan käyttää mallintamiseen?</w:t>
      </w:r>
    </w:p>
    <w:p>
      <w:r>
        <w:rPr>
          <w:b/>
        </w:rPr>
        <w:t xml:space="preserve">Teksti numero 3</w:t>
      </w:r>
    </w:p>
    <w:p>
      <w:r>
        <w:t xml:space="preserve">Ohjelmistovirheet syntyvät seuraavien prosessien kautta. </w:t>
      </w:r>
      <w:r>
        <w:rPr>
          <w:color w:val="DCDCDC"/>
        </w:rPr>
        <w:t xml:space="preserve">Ohjelmoija tekee virheen, jonka </w:t>
      </w:r>
      <w:r>
        <w:rPr>
          <w:color w:val="A9A9A9"/>
        </w:rPr>
        <w:t xml:space="preserve">seurauksena </w:t>
      </w:r>
      <w:r>
        <w:rPr>
          <w:color w:val="A9A9A9"/>
        </w:rPr>
        <w:t xml:space="preserve">ohjelmiston lähdekoodissa on </w:t>
      </w:r>
      <w:r>
        <w:rPr>
          <w:color w:val="2F4F4F"/>
        </w:rPr>
        <w:t xml:space="preserve">vika (fault, bug).</w:t>
      </w:r>
      <w:r>
        <w:t xml:space="preserve"> Jos tämä virhe toteutetaan, järjestelmä tuottaa tietyissä tilanteissa vääriä tuloksia, mikä aiheuttaa vian. Kaikki virheet eivät välttämättä johda </w:t>
      </w:r>
      <w:r>
        <w:rPr>
          <w:color w:val="556B2F"/>
        </w:rPr>
        <w:t xml:space="preserve">epäonnistumiseen</w:t>
      </w:r>
      <w:r>
        <w:t xml:space="preserve">. </w:t>
      </w:r>
      <w:r>
        <w:t xml:space="preserve">Esimerkiksi kuolleen koodin virheet eivät koskaan </w:t>
      </w:r>
      <w:r>
        <w:rPr>
          <w:color w:val="6B8E23"/>
        </w:rPr>
        <w:t xml:space="preserve">johda virheisiin</w:t>
      </w:r>
      <w:r>
        <w:t xml:space="preserve">. </w:t>
      </w:r>
      <w:r>
        <w:rPr>
          <w:color w:val="A0522D"/>
        </w:rPr>
        <w:t xml:space="preserve">Vika </w:t>
      </w:r>
      <w:r>
        <w:t xml:space="preserve">voi muuttua epäonnistumiseksi, kun ympäristöä muutetaan. Esimerkkejä tällaisista ympäristön muutoksista ovat ohjelmiston </w:t>
      </w:r>
      <w:r>
        <w:rPr>
          <w:color w:val="228B22"/>
        </w:rPr>
        <w:t xml:space="preserve">ajaminen uudella tietokonelaitteistoalustalla</w:t>
      </w:r>
      <w:r>
        <w:t xml:space="preserve">, lähdetietojen muutokset tai vuorovaikutus eri ohjelmistojen kanssa. </w:t>
      </w:r>
      <w:r>
        <w:t xml:space="preserve">Yksittäinen vika voi aiheuttaa monenlaisia </w:t>
      </w:r>
      <w:r>
        <w:rPr>
          <w:color w:val="191970"/>
        </w:rPr>
        <w:t xml:space="preserve">vikaantumisoireita</w:t>
      </w:r>
      <w:r>
        <w:t xml:space="preserve">.</w:t>
      </w:r>
    </w:p>
    <w:p>
      <w:r>
        <w:rPr>
          <w:b/>
        </w:rPr>
        <w:t xml:space="preserve">Kysymys 0</w:t>
      </w:r>
    </w:p>
    <w:p>
      <w:r>
        <w:t xml:space="preserve">Mikä on ensimmäinen vaihe, joka johtaa ohjelmiston epäonnistumiseen?</w:t>
      </w:r>
    </w:p>
    <w:p>
      <w:r>
        <w:rPr>
          <w:b/>
        </w:rPr>
        <w:t xml:space="preserve">Kysymys 1</w:t>
      </w:r>
    </w:p>
    <w:p>
      <w:r>
        <w:t xml:space="preserve">Mikä on ohjelmoijan tekemän virheen tulos?</w:t>
      </w:r>
    </w:p>
    <w:p>
      <w:r>
        <w:rPr>
          <w:b/>
        </w:rPr>
        <w:t xml:space="preserve">Kysymys 2</w:t>
      </w:r>
    </w:p>
    <w:p>
      <w:r>
        <w:t xml:space="preserve">Milloin kuolleessa koodissa olevat ohjelmistovirheet voivat aiheuttaa ongelmia?</w:t>
      </w:r>
    </w:p>
    <w:p>
      <w:r>
        <w:rPr>
          <w:b/>
        </w:rPr>
        <w:t xml:space="preserve">Kysymys 3</w:t>
      </w:r>
    </w:p>
    <w:p>
      <w:r>
        <w:t xml:space="preserve">Minkä prosessin kautta ohjelmistot kehittyvät?</w:t>
      </w:r>
    </w:p>
    <w:p>
      <w:r>
        <w:rPr>
          <w:b/>
        </w:rPr>
        <w:t xml:space="preserve">Kysymys 4</w:t>
      </w:r>
    </w:p>
    <w:p>
      <w:r>
        <w:t xml:space="preserve">Mitä kaikki viat aiheuttavat?</w:t>
      </w:r>
    </w:p>
    <w:p>
      <w:r>
        <w:rPr>
          <w:b/>
        </w:rPr>
        <w:t xml:space="preserve">Kysymys 5</w:t>
      </w:r>
    </w:p>
    <w:p>
      <w:r>
        <w:t xml:space="preserve">Mitä kuolleen koodin viat tekevät aina?</w:t>
      </w:r>
    </w:p>
    <w:p>
      <w:r>
        <w:rPr>
          <w:b/>
        </w:rPr>
        <w:t xml:space="preserve">Kysymys 6</w:t>
      </w:r>
    </w:p>
    <w:p>
      <w:r>
        <w:t xml:space="preserve">Kun ympäristöä muutetaan, mistä epäonnistuminen aina johtuu?</w:t>
      </w:r>
    </w:p>
    <w:p>
      <w:r>
        <w:rPr>
          <w:b/>
        </w:rPr>
        <w:t xml:space="preserve">Kysymys 7</w:t>
      </w:r>
    </w:p>
    <w:p>
      <w:r>
        <w:t xml:space="preserve">Mitä yksittäinen vika ei voi aiheuttaa?</w:t>
      </w:r>
    </w:p>
    <w:p>
      <w:r>
        <w:rPr>
          <w:b/>
        </w:rPr>
        <w:t xml:space="preserve">Teksti numero 4</w:t>
      </w:r>
    </w:p>
    <w:p>
      <w:r>
        <w:t xml:space="preserve">Ohjelmistotestauksen perusongelmana on, että </w:t>
      </w:r>
      <w:r>
        <w:rPr>
          <w:color w:val="A9A9A9"/>
        </w:rPr>
        <w:t xml:space="preserve">testaaminen kaikilla syötteiden ja ennakkoehtojen yhdistelmillä (alkutilanne) ei ole mahdollista </w:t>
      </w:r>
      <w:r>
        <w:t xml:space="preserve">edes yksinkertaisen tuotteen tapauksessa.:17-18 Tämä tarkoittaa, että ohjelmistotuotteen virheiden määrä voi olla hyvin suuri ja </w:t>
      </w:r>
      <w:r>
        <w:rPr>
          <w:color w:val="DCDCDC"/>
        </w:rPr>
        <w:t xml:space="preserve">harvoin esiintyviä virheitä </w:t>
      </w:r>
      <w:r>
        <w:t xml:space="preserve">on </w:t>
      </w:r>
      <w:r>
        <w:rPr>
          <w:color w:val="2F4F4F"/>
        </w:rPr>
        <w:t xml:space="preserve">vaikea </w:t>
      </w:r>
      <w:r>
        <w:t xml:space="preserve">löytää testauksessa. Vielä merkittävämpää on se, että laadun muut kuin toiminnalliset ulottuvuudet (millainen sen pitäisi olla ja mitä sen pitäisi tehdä) - käytettävyys</w:t>
      </w:r>
      <w:r>
        <w:rPr>
          <w:color w:val="556B2F"/>
        </w:rPr>
        <w:t xml:space="preserve">, skaalautuvuus, suorituskyky, yhteensopivuus, luotettavuus - voivat </w:t>
      </w:r>
      <w:r>
        <w:rPr>
          <w:color w:val="6B8E23"/>
        </w:rPr>
        <w:t xml:space="preserve">olla hyvin subjektiivisia</w:t>
      </w:r>
      <w:r>
        <w:t xml:space="preserve">; se, mikä on yhdelle ihmiselle riittävän arvokasta, voi olla toiselle sietämätöntä.</w:t>
      </w:r>
    </w:p>
    <w:p>
      <w:r>
        <w:rPr>
          <w:b/>
        </w:rPr>
        <w:t xml:space="preserve">Kysymys 0</w:t>
      </w:r>
    </w:p>
    <w:p>
      <w:r>
        <w:t xml:space="preserve">Mikä on ensisijainen ongelma ohjelmistotestauksen suorittamisessa?</w:t>
      </w:r>
    </w:p>
    <w:p>
      <w:r>
        <w:rPr>
          <w:b/>
        </w:rPr>
        <w:t xml:space="preserve">Kysymys 1</w:t>
      </w:r>
    </w:p>
    <w:p>
      <w:r>
        <w:t xml:space="preserve">Millaisia ohjelmistovirheitä on vaikea löytää testauksen aikana?</w:t>
      </w:r>
    </w:p>
    <w:p>
      <w:r>
        <w:rPr>
          <w:b/>
        </w:rPr>
        <w:t xml:space="preserve">Kysymys 2</w:t>
      </w:r>
    </w:p>
    <w:p>
      <w:r>
        <w:t xml:space="preserve">Mitkä muut ei-toiminnalliset ulottuvuudet voivat aiheuttaa ohjelmiston alisuorituskyvyn heikkenemistä ja muita ongelmia?</w:t>
      </w:r>
    </w:p>
    <w:p>
      <w:r>
        <w:rPr>
          <w:b/>
        </w:rPr>
        <w:t xml:space="preserve">Kysymys 3</w:t>
      </w:r>
    </w:p>
    <w:p>
      <w:r>
        <w:t xml:space="preserve">Mikä on toissijainen ongelma ohjelmistotestauksen suorittamisessa?</w:t>
      </w:r>
    </w:p>
    <w:p>
      <w:r>
        <w:rPr>
          <w:b/>
        </w:rPr>
        <w:t xml:space="preserve">Kysymys 4</w:t>
      </w:r>
    </w:p>
    <w:p>
      <w:r>
        <w:t xml:space="preserve">Kuinka helppo on löytää usein esiintyvät viat?</w:t>
      </w:r>
    </w:p>
    <w:p>
      <w:r>
        <w:rPr>
          <w:b/>
        </w:rPr>
        <w:t xml:space="preserve">Kysymys 5</w:t>
      </w:r>
    </w:p>
    <w:p>
      <w:r>
        <w:t xml:space="preserve">Mitkä ovat esimerkkejä laadun toiminnallisista ulottuvuuksista?</w:t>
      </w:r>
    </w:p>
    <w:p>
      <w:r>
        <w:rPr>
          <w:b/>
        </w:rPr>
        <w:t xml:space="preserve">Kysymys 6</w:t>
      </w:r>
    </w:p>
    <w:p>
      <w:r>
        <w:t xml:space="preserve">Mikä on laadun toiminnallisten ulottuvuuksien ongelma?</w:t>
      </w:r>
    </w:p>
    <w:p>
      <w:r>
        <w:rPr>
          <w:b/>
        </w:rPr>
        <w:t xml:space="preserve">Teksti numero 5</w:t>
      </w:r>
    </w:p>
    <w:p>
      <w:r>
        <w:t xml:space="preserve">Ohjelmistokehittäjät eivät voi testata kaikkea, mutta he voivat </w:t>
      </w:r>
      <w:r>
        <w:rPr>
          <w:color w:val="A9A9A9"/>
        </w:rPr>
        <w:t xml:space="preserve">käyttää </w:t>
      </w:r>
      <w:r>
        <w:rPr>
          <w:color w:val="DCDCDC"/>
        </w:rPr>
        <w:t xml:space="preserve">kombinatorista </w:t>
      </w:r>
      <w:r>
        <w:rPr>
          <w:color w:val="A9A9A9"/>
        </w:rPr>
        <w:t xml:space="preserve">testaussuunnittelua </w:t>
      </w:r>
      <w:r>
        <w:t xml:space="preserve">määrittääkseen vähimmäismäärän testejä, joita tarvitaan halutun kattavuuden saavuttamiseksi. </w:t>
      </w:r>
      <w:r>
        <w:t xml:space="preserve">Kombinatorisen testaussuunnittelun avulla käyttäjät voivat </w:t>
      </w:r>
      <w:r>
        <w:rPr>
          <w:color w:val="2F4F4F"/>
        </w:rPr>
        <w:t xml:space="preserve">saada </w:t>
      </w:r>
      <w:r>
        <w:rPr>
          <w:color w:val="556B2F"/>
        </w:rPr>
        <w:t xml:space="preserve">suuremman testikattavuuden </w:t>
      </w:r>
      <w:r>
        <w:rPr>
          <w:color w:val="2F4F4F"/>
        </w:rPr>
        <w:t xml:space="preserve">vähemmillä testeillä</w:t>
      </w:r>
      <w:r>
        <w:t xml:space="preserve">. </w:t>
      </w:r>
      <w:r>
        <w:t xml:space="preserve">Riippumatta siitä, haluavatko he </w:t>
      </w:r>
      <w:r>
        <w:rPr>
          <w:color w:val="6B8E23"/>
        </w:rPr>
        <w:t xml:space="preserve">nopeutta vai testien syvyyttä</w:t>
      </w:r>
      <w:r>
        <w:t xml:space="preserve">, he voivat käyttää kombinatorisia testisuunnittelumenetelmiä rakentaakseen </w:t>
      </w:r>
      <w:r>
        <w:rPr>
          <w:color w:val="A0522D"/>
        </w:rPr>
        <w:t xml:space="preserve">testitapauksiinsa</w:t>
      </w:r>
      <w:r>
        <w:t xml:space="preserve"> jäsenneltyä vaihtelua. </w:t>
      </w:r>
      <w:r>
        <w:t xml:space="preserve">Huomaa, että tässä käytetyllä "kattavuudella" tarkoitetaan kombinatorista kattavuutta, ei </w:t>
      </w:r>
      <w:r>
        <w:rPr>
          <w:color w:val="228B22"/>
        </w:rPr>
        <w:t xml:space="preserve">vaatimusten kattavuutta</w:t>
      </w:r>
      <w:r>
        <w:t xml:space="preserve">.</w:t>
      </w:r>
    </w:p>
    <w:p>
      <w:r>
        <w:rPr>
          <w:b/>
        </w:rPr>
        <w:t xml:space="preserve">Kysymys 0</w:t>
      </w:r>
    </w:p>
    <w:p>
      <w:r>
        <w:t xml:space="preserve">Vaikka ohjelmistokehittäjät eivät pysty testaamaan kaikkea, mitä he tekevät pitääkseen testauksen mahdollisimman vähäisenä? </w:t>
      </w:r>
    </w:p>
    <w:p>
      <w:r>
        <w:rPr>
          <w:b/>
        </w:rPr>
        <w:t xml:space="preserve">Kysymys 1</w:t>
      </w:r>
    </w:p>
    <w:p>
      <w:r>
        <w:t xml:space="preserve">Mitä yhdistelmäkokeet sisältävät?</w:t>
      </w:r>
    </w:p>
    <w:p>
      <w:r>
        <w:rPr>
          <w:b/>
        </w:rPr>
        <w:t xml:space="preserve">Kysymys 2</w:t>
      </w:r>
    </w:p>
    <w:p>
      <w:r>
        <w:t xml:space="preserve">Mitkä kaksi testaustyyppiä liittyvät tässä mainittuun kombinatoriseen testaukseen?</w:t>
      </w:r>
    </w:p>
    <w:p>
      <w:r>
        <w:rPr>
          <w:b/>
        </w:rPr>
        <w:t xml:space="preserve">Kysymys 3</w:t>
      </w:r>
    </w:p>
    <w:p>
      <w:r>
        <w:t xml:space="preserve">Mitä testiä laiteohjelmistojen kehittäjät käyttävät selvittääkseen, miten testaus voidaan pitää mahdollisimman vähäisenä?</w:t>
      </w:r>
    </w:p>
    <w:p>
      <w:r>
        <w:rPr>
          <w:b/>
        </w:rPr>
        <w:t xml:space="preserve">Kysymys 4</w:t>
      </w:r>
    </w:p>
    <w:p>
      <w:r>
        <w:t xml:space="preserve">Yhdistelmätestien suunnittelu ei anna käyttäjille mahdollisuutta saada mitä?</w:t>
      </w:r>
    </w:p>
    <w:p>
      <w:r>
        <w:rPr>
          <w:b/>
        </w:rPr>
        <w:t xml:space="preserve">Kysymys 5</w:t>
      </w:r>
    </w:p>
    <w:p>
      <w:r>
        <w:t xml:space="preserve">Mihin kohtiin voidaan rakentaa jäsentymättömiä muunnelmia?</w:t>
      </w:r>
    </w:p>
    <w:p>
      <w:r>
        <w:rPr>
          <w:b/>
        </w:rPr>
        <w:t xml:space="preserve">Kysymys 6</w:t>
      </w:r>
    </w:p>
    <w:p>
      <w:r>
        <w:t xml:space="preserve">"Kattavuus" viittaa yhdistettyyn kattavuuteen, mutta ei mihin?</w:t>
      </w:r>
    </w:p>
    <w:p>
      <w:r>
        <w:rPr>
          <w:b/>
        </w:rPr>
        <w:t xml:space="preserve">Teksti numero 6</w:t>
      </w:r>
    </w:p>
    <w:p>
      <w:r>
        <w:t xml:space="preserve">Yleisesti uskotaan, että </w:t>
      </w:r>
      <w:r>
        <w:rPr>
          <w:color w:val="A9A9A9"/>
        </w:rPr>
        <w:t xml:space="preserve">mitä aikaisemmin vika havaitaan, </w:t>
      </w:r>
      <w:r>
        <w:rPr>
          <w:color w:val="DCDCDC"/>
        </w:rPr>
        <w:t xml:space="preserve">sitä halvempaa sen korjaaminen on. </w:t>
      </w:r>
      <w:r>
        <w:t xml:space="preserve">Seuraavassa taulukossa esitetään vian korjauskustannukset </w:t>
      </w:r>
      <w:r>
        <w:rPr>
          <w:color w:val="2F4F4F"/>
        </w:rPr>
        <w:t xml:space="preserve">sen havaitsemisvaiheen mukaan. </w:t>
      </w:r>
      <w:r>
        <w:t xml:space="preserve">Jos esimerkiksi vaatimuksissa oleva ongelma löydetään vasta julkaisun jälkeen, sen </w:t>
      </w:r>
      <w:r>
        <w:t xml:space="preserve">korjaaminen </w:t>
      </w:r>
      <w:r>
        <w:t xml:space="preserve">maksaa </w:t>
      </w:r>
      <w:r>
        <w:rPr>
          <w:color w:val="556B2F"/>
        </w:rPr>
        <w:t xml:space="preserve">10-100 kertaa </w:t>
      </w:r>
      <w:r>
        <w:rPr>
          <w:color w:val="6B8E23"/>
        </w:rPr>
        <w:t xml:space="preserve">enemmän </w:t>
      </w:r>
      <w:r>
        <w:t xml:space="preserve">kuin jos se olisi löydetty jo vaatimusten tarkistuksessa. </w:t>
      </w:r>
      <w:r>
        <w:rPr>
          <w:color w:val="A0522D"/>
        </w:rPr>
        <w:t xml:space="preserve">Nykyaikaisten jatkuvan käyttöönoton käytäntöjen ja </w:t>
      </w:r>
      <w:r>
        <w:rPr>
          <w:color w:val="228B22"/>
        </w:rPr>
        <w:t xml:space="preserve">pilvipalveluiden </w:t>
      </w:r>
      <w:r>
        <w:t xml:space="preserve">myötä uudelleen käyttöönoton ja ylläpidon kustannukset saattavat ajan myötä pienentyä.</w:t>
      </w:r>
    </w:p>
    <w:p>
      <w:r>
        <w:rPr>
          <w:b/>
        </w:rPr>
        <w:t xml:space="preserve">Kysymys 0</w:t>
      </w:r>
    </w:p>
    <w:p>
      <w:r>
        <w:t xml:space="preserve">Mikä määrittää virheen korjauskustannukset?</w:t>
      </w:r>
    </w:p>
    <w:p>
      <w:r>
        <w:rPr>
          <w:b/>
        </w:rPr>
        <w:t xml:space="preserve">Kysymys 1</w:t>
      </w:r>
    </w:p>
    <w:p>
      <w:r>
        <w:t xml:space="preserve">Kuinka monta kertaa enemmän kustannuksia tulisi, jos ongelma löydetään ohjelmiston julkaisun jälkeen?</w:t>
      </w:r>
    </w:p>
    <w:p>
      <w:r>
        <w:rPr>
          <w:b/>
        </w:rPr>
        <w:t xml:space="preserve">Kysymys 2</w:t>
      </w:r>
    </w:p>
    <w:p>
      <w:r>
        <w:t xml:space="preserve">Mikä voisi mahdollisesti vähentää virheellisten ohjelmistojen korjauskustannuksia?</w:t>
      </w:r>
    </w:p>
    <w:p>
      <w:r>
        <w:rPr>
          <w:b/>
        </w:rPr>
        <w:t xml:space="preserve">Kysymys 3</w:t>
      </w:r>
    </w:p>
    <w:p>
      <w:r>
        <w:t xml:space="preserve">Mikä on epäsuosittu uskomus bugin korjauskustannuksista?</w:t>
      </w:r>
    </w:p>
    <w:p>
      <w:r>
        <w:rPr>
          <w:b/>
        </w:rPr>
        <w:t xml:space="preserve">Kysymys 4</w:t>
      </w:r>
    </w:p>
    <w:p>
      <w:r>
        <w:t xml:space="preserve">Mistä vian korjauskustannukset eivät riipu?</w:t>
      </w:r>
    </w:p>
    <w:p>
      <w:r>
        <w:rPr>
          <w:b/>
        </w:rPr>
        <w:t xml:space="preserve">Kysymys 5</w:t>
      </w:r>
    </w:p>
    <w:p>
      <w:r>
        <w:t xml:space="preserve">Kuinka paljon vähemmän maksaisi korjata ongelma, joka on havaittu ohjelmiston julkaisun jälkeen?</w:t>
      </w:r>
    </w:p>
    <w:p>
      <w:r>
        <w:rPr>
          <w:b/>
        </w:rPr>
        <w:t xml:space="preserve">Kysymys 6</w:t>
      </w:r>
    </w:p>
    <w:p>
      <w:r>
        <w:t xml:space="preserve">Mitkä nykyaikaiset kohteet voivat lisätä uudelleen käyttöönoton kustannuksia ajan myötä?</w:t>
      </w:r>
    </w:p>
    <w:p>
      <w:r>
        <w:rPr>
          <w:b/>
        </w:rPr>
        <w:t xml:space="preserve">Teksti numero 7</w:t>
      </w:r>
    </w:p>
    <w:p>
      <w:r>
        <w:t xml:space="preserve">Ohjelmistotestauksessa</w:t>
      </w:r>
      <w:r>
        <w:t xml:space="preserve"> on monia lähestymistapoja. </w:t>
      </w:r>
      <w:r>
        <w:rPr>
          <w:color w:val="DCDCDC"/>
        </w:rPr>
        <w:t xml:space="preserve">Katsauksia, läpikäyntejä tai </w:t>
      </w:r>
      <w:r>
        <w:rPr>
          <w:color w:val="2F4F4F"/>
        </w:rPr>
        <w:t xml:space="preserve">tarkastuksia </w:t>
      </w:r>
      <w:r>
        <w:t xml:space="preserve">kutsutaan staattiseksi testaukseksi, kun taas ohjelmoidun koodin todellista suorittamista </w:t>
      </w:r>
      <w:r>
        <w:rPr>
          <w:color w:val="556B2F"/>
        </w:rPr>
        <w:t xml:space="preserve">tietyllä testitapausten joukolla </w:t>
      </w:r>
      <w:r>
        <w:t xml:space="preserve">kutsutaan </w:t>
      </w:r>
      <w:r>
        <w:rPr>
          <w:color w:val="6B8E23"/>
        </w:rPr>
        <w:t xml:space="preserve">dynaamiseksi testaukseksi</w:t>
      </w:r>
      <w:r>
        <w:t xml:space="preserve">. </w:t>
      </w:r>
      <w:r>
        <w:t xml:space="preserve">Staattinen testaus on usein </w:t>
      </w:r>
      <w:r>
        <w:rPr>
          <w:color w:val="A0522D"/>
        </w:rPr>
        <w:t xml:space="preserve">implisiittistä</w:t>
      </w:r>
      <w:r>
        <w:t xml:space="preserve">, kuten oikolukeminen, ja kun ohjelmointityökalut/tekstieditorit tarkistavat lähdekoodin rakenteen tai kääntäjät (esikääntäjät) tarkistavat syntaksin ja tiedonkulun staattisena ohjelma-analyysinä. Dynaaminen testaus tapahtuu</w:t>
      </w:r>
      <w:r>
        <w:rPr>
          <w:color w:val="228B22"/>
        </w:rPr>
        <w:t xml:space="preserve">, kun itse ohjelmaa ajetaan</w:t>
      </w:r>
      <w:r>
        <w:t xml:space="preserve">. </w:t>
      </w:r>
      <w:r>
        <w:t xml:space="preserve">Dynaaminen testaus voidaan aloittaa </w:t>
      </w:r>
      <w:r>
        <w:rPr>
          <w:color w:val="191970"/>
        </w:rPr>
        <w:t xml:space="preserve">ennen kuin ohjelma on 100-prosenttisesti valmis </w:t>
      </w:r>
      <w:r>
        <w:t xml:space="preserve">tiettyjen koodin osien testaamiseksi, ja sitä sovelletaan erillisiin toimintoihin tai moduuleihin. Tyypillisiä tekniikoita tähän ovat joko </w:t>
      </w:r>
      <w:r>
        <w:rPr>
          <w:color w:val="8B0000"/>
        </w:rPr>
        <w:t xml:space="preserve">stubien/ajureiden </w:t>
      </w:r>
      <w:r>
        <w:t xml:space="preserve">käyttö </w:t>
      </w:r>
      <w:r>
        <w:rPr>
          <w:color w:val="8B0000"/>
        </w:rPr>
        <w:t xml:space="preserve">tai suoritus debugger-ympäristöstä käsin</w:t>
      </w:r>
      <w:r>
        <w:t xml:space="preserve">.</w:t>
      </w:r>
    </w:p>
    <w:p>
      <w:r>
        <w:rPr>
          <w:b/>
        </w:rPr>
        <w:t xml:space="preserve">Kysymys 0</w:t>
      </w:r>
    </w:p>
    <w:p>
      <w:r>
        <w:t xml:space="preserve">Nimeä kolme lähestymistapaa, joita ohjelmistotestaajat käyttävät testatessaan ohjelmistojaan?</w:t>
      </w:r>
    </w:p>
    <w:p>
      <w:r>
        <w:rPr>
          <w:b/>
        </w:rPr>
        <w:t xml:space="preserve">Kysymys 1</w:t>
      </w:r>
    </w:p>
    <w:p>
      <w:r>
        <w:t xml:space="preserve">Mitä termiä käytetään kuvaamaan ohjelmoidun koodin suorittamista tietyn testisarjan avulla?</w:t>
      </w:r>
    </w:p>
    <w:p>
      <w:r>
        <w:rPr>
          <w:b/>
        </w:rPr>
        <w:t xml:space="preserve">Kysymys 2</w:t>
      </w:r>
    </w:p>
    <w:p>
      <w:r>
        <w:t xml:space="preserve">Milloin dynaaminen testaus voi tapahtua?</w:t>
      </w:r>
    </w:p>
    <w:p>
      <w:r>
        <w:rPr>
          <w:b/>
        </w:rPr>
        <w:t xml:space="preserve">Kysymys 3</w:t>
      </w:r>
    </w:p>
    <w:p>
      <w:r>
        <w:t xml:space="preserve">Mitä tekniikoita käytetään yleisesti dynaamisessa testauksessa?</w:t>
      </w:r>
    </w:p>
    <w:p>
      <w:r>
        <w:rPr>
          <w:b/>
        </w:rPr>
        <w:t xml:space="preserve">Kysymys 4</w:t>
      </w:r>
    </w:p>
    <w:p>
      <w:r>
        <w:t xml:space="preserve">Minkä tyyppisessä testauksessa on vain vähän lähestymistapoja?</w:t>
      </w:r>
    </w:p>
    <w:p>
      <w:r>
        <w:rPr>
          <w:b/>
        </w:rPr>
        <w:t xml:space="preserve">Kysymys 5</w:t>
      </w:r>
    </w:p>
    <w:p>
      <w:r>
        <w:t xml:space="preserve">Esimerkkejä staattisesta testauksesta ovat esikatselu, läpikäynti ja mikä muu?</w:t>
      </w:r>
    </w:p>
    <w:p>
      <w:r>
        <w:rPr>
          <w:b/>
        </w:rPr>
        <w:t xml:space="preserve">Kysymys 6</w:t>
      </w:r>
    </w:p>
    <w:p>
      <w:r>
        <w:t xml:space="preserve">Dynaaminen testaus tarkoittaa ennalta määritellyn koodin suorittamista millä?</w:t>
      </w:r>
    </w:p>
    <w:p>
      <w:r>
        <w:rPr>
          <w:b/>
        </w:rPr>
        <w:t xml:space="preserve">Kysymys 7</w:t>
      </w:r>
    </w:p>
    <w:p>
      <w:r>
        <w:t xml:space="preserve">Milloin dynaamista testausta ei tehdä?</w:t>
      </w:r>
    </w:p>
    <w:p>
      <w:r>
        <w:rPr>
          <w:b/>
        </w:rPr>
        <w:t xml:space="preserve">Kysymys 8</w:t>
      </w:r>
    </w:p>
    <w:p>
      <w:r>
        <w:t xml:space="preserve">Mitä staattinen testaus on aina?</w:t>
      </w:r>
    </w:p>
    <w:p>
      <w:r>
        <w:rPr>
          <w:b/>
        </w:rPr>
        <w:t xml:space="preserve">Teksti numero 8</w:t>
      </w:r>
    </w:p>
    <w:p>
      <w:r>
        <w:t xml:space="preserve">Valkoisen laatikon testauksella (tunnetaan myös nimillä </w:t>
      </w:r>
      <w:r>
        <w:rPr>
          <w:color w:val="A9A9A9"/>
        </w:rPr>
        <w:t xml:space="preserve">clear box -testaus</w:t>
      </w:r>
      <w:r>
        <w:rPr>
          <w:color w:val="DCDCDC"/>
        </w:rPr>
        <w:t xml:space="preserve">, glass box -testaus, transparent box -testaus ja structural testing</w:t>
      </w:r>
      <w:r>
        <w:t xml:space="preserve">, eli </w:t>
      </w:r>
      <w:r>
        <w:rPr>
          <w:color w:val="2F4F4F"/>
        </w:rPr>
        <w:t xml:space="preserve">lähdekoodin testaaminen</w:t>
      </w:r>
      <w:r>
        <w:t xml:space="preserve">) testataan ohjelman sisäisiä rakenteita tai toimintoja loppukäyttäjälle paljastuvan toiminnallisuuden sijasta. </w:t>
      </w:r>
      <w:r>
        <w:t xml:space="preserve">Valkoisen laatikon </w:t>
      </w:r>
      <w:r>
        <w:rPr>
          <w:color w:val="556B2F"/>
        </w:rPr>
        <w:t xml:space="preserve">testauksessa </w:t>
      </w:r>
      <w:r>
        <w:t xml:space="preserve">testitapausten suunnittelussa käytetään </w:t>
      </w:r>
      <w:r>
        <w:rPr>
          <w:color w:val="556B2F"/>
        </w:rPr>
        <w:t xml:space="preserve">järjestelmän sisäistä näkökulmaa sekä </w:t>
      </w:r>
      <w:r>
        <w:rPr>
          <w:color w:val="6B8E23"/>
        </w:rPr>
        <w:t xml:space="preserve">ohjelmointitaitoja. </w:t>
      </w:r>
      <w:r>
        <w:t xml:space="preserve">Testaaja valitsee syötteet</w:t>
      </w:r>
      <w:r>
        <w:rPr>
          <w:color w:val="A0522D"/>
        </w:rPr>
        <w:t xml:space="preserve">, joiden avulla hän voi harjoitella koodin läpi kulkevia polkuja ja määrittää asianmukaiset tuotokset</w:t>
      </w:r>
      <w:r>
        <w:t xml:space="preserve">. </w:t>
      </w:r>
      <w:r>
        <w:t xml:space="preserve">Tämä on analogista piirin solmupisteiden testaamiseen, esimerkiksi piirin sisäiseen testaukseen (</w:t>
      </w:r>
      <w:r>
        <w:rPr>
          <w:color w:val="228B22"/>
        </w:rPr>
        <w:t xml:space="preserve">ICT)</w:t>
      </w:r>
      <w:r>
        <w:t xml:space="preserve">.</w:t>
      </w:r>
    </w:p>
    <w:p>
      <w:r>
        <w:rPr>
          <w:b/>
        </w:rPr>
        <w:t xml:space="preserve">Kysymys 0</w:t>
      </w:r>
    </w:p>
    <w:p>
      <w:r>
        <w:t xml:space="preserve">Mikä on toinen termi, jota käytetään White-box-testauksesta?</w:t>
      </w:r>
    </w:p>
    <w:p>
      <w:r>
        <w:rPr>
          <w:b/>
        </w:rPr>
        <w:t xml:space="preserve">Kysymys 1</w:t>
      </w:r>
    </w:p>
    <w:p>
      <w:r>
        <w:t xml:space="preserve">Mitä White-box-testaukseen liittyy?</w:t>
      </w:r>
    </w:p>
    <w:p>
      <w:r>
        <w:rPr>
          <w:b/>
        </w:rPr>
        <w:t xml:space="preserve">Kysymys 2</w:t>
      </w:r>
    </w:p>
    <w:p>
      <w:r>
        <w:t xml:space="preserve">Mitä kahta menettelyä käytetään testitapausten suunnitteluun White-box-testauksessa?</w:t>
      </w:r>
    </w:p>
    <w:p>
      <w:r>
        <w:rPr>
          <w:b/>
        </w:rPr>
        <w:t xml:space="preserve">Kysymys 3</w:t>
      </w:r>
    </w:p>
    <w:p>
      <w:r>
        <w:t xml:space="preserve">Millä muilla nimillä white-box-tietotestaus tunnetaan?</w:t>
      </w:r>
    </w:p>
    <w:p>
      <w:r>
        <w:rPr>
          <w:b/>
        </w:rPr>
        <w:t xml:space="preserve">Kysymys 4</w:t>
      </w:r>
    </w:p>
    <w:p>
      <w:r>
        <w:t xml:space="preserve">Ulkoista näkökulmaa käytetään white-box-testauksessa sekä mitä muuta käytetään testitapausten kehittämiseen?</w:t>
      </w:r>
    </w:p>
    <w:p>
      <w:r>
        <w:rPr>
          <w:b/>
        </w:rPr>
        <w:t xml:space="preserve">Kysymys 5</w:t>
      </w:r>
    </w:p>
    <w:p>
      <w:r>
        <w:t xml:space="preserve">Mitä testaaja valitsee tulosteet saavuttaakseen?</w:t>
      </w:r>
    </w:p>
    <w:p>
      <w:r>
        <w:rPr>
          <w:b/>
        </w:rPr>
        <w:t xml:space="preserve">Kysymys 6</w:t>
      </w:r>
    </w:p>
    <w:p>
      <w:r>
        <w:t xml:space="preserve">Mikä on in-circulus -testaus?</w:t>
      </w:r>
    </w:p>
    <w:p>
      <w:r>
        <w:rPr>
          <w:b/>
        </w:rPr>
        <w:t xml:space="preserve">Teksti numero 9</w:t>
      </w:r>
    </w:p>
    <w:p>
      <w:r>
        <w:t xml:space="preserve">Mustan laatikon testauksessa ohjelmistoa käsitellään </w:t>
      </w:r>
      <w:r>
        <w:rPr>
          <w:color w:val="A9A9A9"/>
        </w:rPr>
        <w:t xml:space="preserve">"mustana laatikkona", jossa </w:t>
      </w:r>
      <w:r>
        <w:t xml:space="preserve">tutkitaan toiminnallisuutta ilman tietoa sisäisestä toteutuksesta ja </w:t>
      </w:r>
      <w:r>
        <w:rPr>
          <w:color w:val="DCDCDC"/>
        </w:rPr>
        <w:t xml:space="preserve">näkemättä </w:t>
      </w:r>
      <w:r>
        <w:rPr>
          <w:color w:val="DCDCDC"/>
        </w:rPr>
        <w:t xml:space="preserve">lähdekoodia</w:t>
      </w:r>
      <w:r>
        <w:t xml:space="preserve">. </w:t>
      </w:r>
      <w:r>
        <w:t xml:space="preserve">Testaajat ovat </w:t>
      </w:r>
      <w:r>
        <w:rPr>
          <w:color w:val="556B2F"/>
        </w:rPr>
        <w:t xml:space="preserve">tietoisia</w:t>
      </w:r>
      <w:r>
        <w:t xml:space="preserve"> vain </w:t>
      </w:r>
      <w:r>
        <w:rPr>
          <w:color w:val="6B8E23"/>
        </w:rPr>
        <w:t xml:space="preserve">siitä, mitä ohjelmiston pitäisi tehdä, </w:t>
      </w:r>
      <w:r>
        <w:rPr>
          <w:color w:val="A0522D"/>
        </w:rPr>
        <w:t xml:space="preserve">mutta eivät siitä, miten se tekee sen</w:t>
      </w:r>
      <w:r>
        <w:t xml:space="preserve">. </w:t>
      </w:r>
      <w:r>
        <w:t xml:space="preserve">Mustan laatikon testausmenetelmiä ovat muun muassa: </w:t>
      </w:r>
      <w:r>
        <w:rPr>
          <w:color w:val="228B22"/>
        </w:rPr>
        <w:t xml:space="preserve">ekvivalenssiosiointi, raja-arvoanalyysi</w:t>
      </w:r>
      <w:r>
        <w:rPr>
          <w:color w:val="191970"/>
        </w:rPr>
        <w:t xml:space="preserve">, kaikkien parien testaus</w:t>
      </w:r>
      <w:r>
        <w:t xml:space="preserve">, tilasiirtymätaulukot, päätöstaulukkotestaus, fuzz-testaaminen, mallipohjainen testaus, käyttötapaustestaus, eksploratiivinen testaus ja määrittelypohjainen testaus.</w:t>
      </w:r>
    </w:p>
    <w:p>
      <w:r>
        <w:rPr>
          <w:b/>
        </w:rPr>
        <w:t xml:space="preserve">Kysymys 0</w:t>
      </w:r>
    </w:p>
    <w:p>
      <w:r>
        <w:t xml:space="preserve">Mikä on tärkein ero mustan laatikon testauksen ja valkoisen laatikon testauksen välillä?</w:t>
      </w:r>
    </w:p>
    <w:p>
      <w:r>
        <w:rPr>
          <w:b/>
        </w:rPr>
        <w:t xml:space="preserve">Kysymys 1</w:t>
      </w:r>
    </w:p>
    <w:p>
      <w:r>
        <w:t xml:space="preserve">Mistä ohjelmistotestaajat ovat tietoisia?</w:t>
      </w:r>
    </w:p>
    <w:p>
      <w:r>
        <w:rPr>
          <w:b/>
        </w:rPr>
        <w:t xml:space="preserve">Kysymys 2</w:t>
      </w:r>
    </w:p>
    <w:p>
      <w:r>
        <w:t xml:space="preserve">Mitkä ovat kolme ensimmäistä mainittua menetelmää, jotka muodostavat mustan laatikon testauksen??</w:t>
      </w:r>
    </w:p>
    <w:p>
      <w:r>
        <w:rPr>
          <w:b/>
        </w:rPr>
        <w:t xml:space="preserve">Kysymys 3</w:t>
      </w:r>
    </w:p>
    <w:p>
      <w:r>
        <w:t xml:space="preserve">Mitä mustan laatikon testauksessa käsitellään dataa?</w:t>
      </w:r>
    </w:p>
    <w:p>
      <w:r>
        <w:rPr>
          <w:b/>
        </w:rPr>
        <w:t xml:space="preserve">Kysymys 4</w:t>
      </w:r>
    </w:p>
    <w:p>
      <w:r>
        <w:t xml:space="preserve">Mitä testaajat ovat aina tietoisia?</w:t>
      </w:r>
    </w:p>
    <w:p>
      <w:r>
        <w:rPr>
          <w:b/>
        </w:rPr>
        <w:t xml:space="preserve">Kysymys 5</w:t>
      </w:r>
    </w:p>
    <w:p>
      <w:r>
        <w:t xml:space="preserve">Mitkä ovat kolme ensimmäistä white-box-testausmenetelmää?</w:t>
      </w:r>
    </w:p>
    <w:p>
      <w:r>
        <w:rPr>
          <w:b/>
        </w:rPr>
        <w:t xml:space="preserve">Kysymys 6</w:t>
      </w:r>
    </w:p>
    <w:p>
      <w:r>
        <w:t xml:space="preserve">Mustan laatikon testauksessa nähdään minkä tyyppistä koodia?</w:t>
      </w:r>
    </w:p>
    <w:p>
      <w:r>
        <w:rPr>
          <w:b/>
        </w:rPr>
        <w:t xml:space="preserve">Teksti numero 10</w:t>
      </w:r>
    </w:p>
    <w:p>
      <w:r>
        <w:rPr>
          <w:color w:val="A9A9A9"/>
        </w:rPr>
        <w:t xml:space="preserve">Eritelmiin perustuvalla testauksella </w:t>
      </w:r>
      <w:r>
        <w:t xml:space="preserve">pyritään testaamaan </w:t>
      </w:r>
      <w:r>
        <w:rPr>
          <w:color w:val="DCDCDC"/>
        </w:rPr>
        <w:t xml:space="preserve">ohjelmiston toimivuus sovellettavien vaatimusten mukaisesti.</w:t>
      </w:r>
      <w:r>
        <w:t xml:space="preserve"> Tämä testauksen taso edellyttää yleensä perusteellisten testitapausten toimittamista testaajalle, joka voi sitten yksinkertaisesti tarkistaa, että tietyn syötteen osalta lähtöarvo (tai käyttäytyminen) joko "on" tai "ei ole" sama kuin testitapauksessa määritelty odotettu arvo. Testitapaukset rakennetaan </w:t>
      </w:r>
      <w:r>
        <w:rPr>
          <w:color w:val="2F4F4F"/>
        </w:rPr>
        <w:t xml:space="preserve">spesifikaatioiden ja </w:t>
      </w:r>
      <w:r>
        <w:rPr>
          <w:color w:val="556B2F"/>
        </w:rPr>
        <w:t xml:space="preserve">vaatimusten </w:t>
      </w:r>
      <w:r>
        <w:t xml:space="preserve">ympärille</w:t>
      </w:r>
      <w:r>
        <w:t xml:space="preserve">, eli sen </w:t>
      </w:r>
      <w:r>
        <w:t xml:space="preserve">ympärille</w:t>
      </w:r>
      <w:r>
        <w:t xml:space="preserve">, mitä sovelluksen on tarkoitus tehdä. </w:t>
      </w:r>
      <w:r>
        <w:t xml:space="preserve">Testitapausten johtamiseen </w:t>
      </w:r>
      <w:r>
        <w:t xml:space="preserve">käytetään ohjelmiston ulkoisia kuvauksia, kuten </w:t>
      </w:r>
      <w:r>
        <w:rPr>
          <w:color w:val="6B8E23"/>
        </w:rPr>
        <w:t xml:space="preserve">spesifikaatioita, vaatimuksia ja suunnitelmia. </w:t>
      </w:r>
      <w:r>
        <w:t xml:space="preserve">Testit voivat olla toiminnallisia tai ei-toiminnallisia, mutta yleensä </w:t>
      </w:r>
      <w:r>
        <w:rPr>
          <w:color w:val="A0522D"/>
        </w:rPr>
        <w:t xml:space="preserve">toiminnallisia</w:t>
      </w:r>
      <w:r>
        <w:t xml:space="preserve">.</w:t>
      </w:r>
    </w:p>
    <w:p>
      <w:r>
        <w:rPr>
          <w:b/>
        </w:rPr>
        <w:t xml:space="preserve">Kysymys 0</w:t>
      </w:r>
    </w:p>
    <w:p>
      <w:r>
        <w:t xml:space="preserve">Mitä termiä käytetään testaamaan ohjelmiston toimivuutta sovellusvaatimusten mukaisesti?</w:t>
      </w:r>
    </w:p>
    <w:p>
      <w:r>
        <w:rPr>
          <w:b/>
        </w:rPr>
        <w:t xml:space="preserve">Kysymys 1</w:t>
      </w:r>
    </w:p>
    <w:p>
      <w:r>
        <w:t xml:space="preserve">Minkä ympärille testitapaukset on rakennettu?</w:t>
      </w:r>
    </w:p>
    <w:p>
      <w:r>
        <w:rPr>
          <w:b/>
        </w:rPr>
        <w:t xml:space="preserve">Kysymys 2</w:t>
      </w:r>
    </w:p>
    <w:p>
      <w:r>
        <w:t xml:space="preserve">Kumpaa menetelmää käytetään testitapauksia laadittaessa ja kumpi on yleisempi kuin toinen?</w:t>
      </w:r>
    </w:p>
    <w:p>
      <w:r>
        <w:rPr>
          <w:b/>
        </w:rPr>
        <w:t xml:space="preserve">Kysymys 3</w:t>
      </w:r>
    </w:p>
    <w:p>
      <w:r>
        <w:t xml:space="preserve">Mitä erikoistumiseen perustuvalla testauksella pyritään testaamaan?</w:t>
      </w:r>
    </w:p>
    <w:p>
      <w:r>
        <w:rPr>
          <w:b/>
        </w:rPr>
        <w:t xml:space="preserve">Kysymys 4</w:t>
      </w:r>
    </w:p>
    <w:p>
      <w:r>
        <w:t xml:space="preserve">Testitapaukset on rakennettu erikoistumisten ja minkä muun ympärille?</w:t>
      </w:r>
    </w:p>
    <w:p>
      <w:r>
        <w:rPr>
          <w:b/>
        </w:rPr>
        <w:t xml:space="preserve">Kysymys 5</w:t>
      </w:r>
    </w:p>
    <w:p>
      <w:r>
        <w:t xml:space="preserve">Kumpi näistä kahdesta testitapausten rakentamistavasta, ei-toiminnallinen ja ei-toiminnallinen, on yleisempi?</w:t>
      </w:r>
    </w:p>
    <w:p>
      <w:r>
        <w:rPr>
          <w:b/>
        </w:rPr>
        <w:t xml:space="preserve">Kysymys 6</w:t>
      </w:r>
    </w:p>
    <w:p>
      <w:r>
        <w:t xml:space="preserve">Mitä laiteohjelmiston kuvauksia käytetään testitapauksissa?</w:t>
      </w:r>
    </w:p>
    <w:p>
      <w:r>
        <w:rPr>
          <w:b/>
        </w:rPr>
        <w:t xml:space="preserve">Teksti numero 11</w:t>
      </w:r>
    </w:p>
    <w:p>
      <w:r>
        <w:t xml:space="preserve">Yksi mustan laatikon tekniikan eduista on se, että siihen </w:t>
      </w:r>
      <w:r>
        <w:rPr>
          <w:color w:val="A9A9A9"/>
        </w:rPr>
        <w:t xml:space="preserve">ei </w:t>
      </w:r>
      <w:r>
        <w:rPr>
          <w:color w:val="A9A9A9"/>
        </w:rPr>
        <w:t xml:space="preserve">tarvita ohjelmointitaitoja</w:t>
      </w:r>
      <w:r>
        <w:t xml:space="preserve">. </w:t>
      </w:r>
      <w:r>
        <w:t xml:space="preserve">Ohjelmoijien ennakkoluuloista huolimatta </w:t>
      </w:r>
      <w:r>
        <w:rPr>
          <w:color w:val="2F4F4F"/>
        </w:rPr>
        <w:t xml:space="preserve">testaajalla on todennäköisesti erilaiset </w:t>
      </w:r>
      <w:r>
        <w:t xml:space="preserve">ennakkoluulot, </w:t>
      </w:r>
      <w:r>
        <w:rPr>
          <w:color w:val="2F4F4F"/>
        </w:rPr>
        <w:t xml:space="preserve">ja hän voi painottaa eri toiminnallisuuden osa-alueita</w:t>
      </w:r>
      <w:r>
        <w:t xml:space="preserve">. Toisaalta </w:t>
      </w:r>
      <w:r>
        <w:t xml:space="preserve">mustan laatikon testauksen on sanottu olevan </w:t>
      </w:r>
      <w:r>
        <w:rPr>
          <w:color w:val="556B2F"/>
        </w:rPr>
        <w:t xml:space="preserve">"</w:t>
      </w:r>
      <w:r>
        <w:rPr>
          <w:color w:val="6B8E23"/>
        </w:rPr>
        <w:t xml:space="preserve">kuin kävelyä pimeässä labyrintissa ilman taskulamppua"</w:t>
      </w:r>
      <w:r>
        <w:t xml:space="preserve">. </w:t>
      </w:r>
      <w:r>
        <w:rPr>
          <w:color w:val="556B2F"/>
        </w:rPr>
        <w:t xml:space="preserve">" Koska </w:t>
      </w:r>
      <w:r>
        <w:t xml:space="preserve">lähdekoodia </w:t>
      </w:r>
      <w:r>
        <w:t xml:space="preserve">ei tutkita</w:t>
      </w:r>
      <w:r>
        <w:t xml:space="preserve">, on tilanteita, joissa testaaja kirjoittaa monia testitapauksia tarkastaakseen jotain, joka olisi voitu testata vain yhdellä testitapauksella, tai jättää joitakin ohjelman osia testaamatta.</w:t>
      </w:r>
    </w:p>
    <w:p>
      <w:r>
        <w:rPr>
          <w:b/>
        </w:rPr>
        <w:t xml:space="preserve">Kysymys 0</w:t>
      </w:r>
    </w:p>
    <w:p>
      <w:r>
        <w:t xml:space="preserve">Mikä on black-box-menetelmän valtava etu?</w:t>
      </w:r>
    </w:p>
    <w:p>
      <w:r>
        <w:rPr>
          <w:b/>
        </w:rPr>
        <w:t xml:space="preserve">Kysymys 1</w:t>
      </w:r>
    </w:p>
    <w:p>
      <w:r>
        <w:t xml:space="preserve">Mihin mustan laatikon testaukseen voidaan joskus viitata, kun koodia ei voi nähdä?</w:t>
      </w:r>
    </w:p>
    <w:p>
      <w:r>
        <w:rPr>
          <w:b/>
        </w:rPr>
        <w:t xml:space="preserve">Kysymys 2</w:t>
      </w:r>
    </w:p>
    <w:p>
      <w:r>
        <w:t xml:space="preserve">Mikä on hyvä syy pitää testaajat ja kehittäjät erillään?</w:t>
      </w:r>
    </w:p>
    <w:p>
      <w:r>
        <w:rPr>
          <w:b/>
        </w:rPr>
        <w:t xml:space="preserve">Kysymys 3</w:t>
      </w:r>
    </w:p>
    <w:p>
      <w:r>
        <w:t xml:space="preserve">Mitä tietoja mustan laatikon tekniikka edellyttää?</w:t>
      </w:r>
    </w:p>
    <w:p>
      <w:r>
        <w:rPr>
          <w:b/>
        </w:rPr>
        <w:t xml:space="preserve">Kysymys 4</w:t>
      </w:r>
    </w:p>
    <w:p>
      <w:r>
        <w:t xml:space="preserve">Black-box-koodausta on verrattu mihin?</w:t>
      </w:r>
    </w:p>
    <w:p>
      <w:r>
        <w:rPr>
          <w:b/>
        </w:rPr>
        <w:t xml:space="preserve">Kysymys 5</w:t>
      </w:r>
    </w:p>
    <w:p>
      <w:r>
        <w:t xml:space="preserve">Jotkin ohjelman osat voivat jäädä testaamatta, koska mitä lakia ei tutkita?</w:t>
      </w:r>
    </w:p>
    <w:p>
      <w:r>
        <w:rPr>
          <w:b/>
        </w:rPr>
        <w:t xml:space="preserve">Kysymys 6</w:t>
      </w:r>
    </w:p>
    <w:p>
      <w:r>
        <w:t xml:space="preserve">Mistä syystä testaajat ja kehittäjät pidetään yhdessä?</w:t>
      </w:r>
    </w:p>
    <w:p>
      <w:r>
        <w:rPr>
          <w:b/>
        </w:rPr>
        <w:t xml:space="preserve">Teksti numero 12</w:t>
      </w:r>
    </w:p>
    <w:p>
      <w:r>
        <w:t xml:space="preserve">Harmaalaatikkotestaus (amerikkalainen kirjoitusasu: gray-box testing) edellyttää </w:t>
      </w:r>
      <w:r>
        <w:rPr>
          <w:color w:val="A9A9A9"/>
        </w:rPr>
        <w:t xml:space="preserve">sisäisten tietorakenteiden ja </w:t>
      </w:r>
      <w:r>
        <w:rPr>
          <w:color w:val="DCDCDC"/>
        </w:rPr>
        <w:t xml:space="preserve">algoritmien </w:t>
      </w:r>
      <w:r>
        <w:rPr>
          <w:color w:val="A9A9A9"/>
        </w:rPr>
        <w:t xml:space="preserve">tuntemusta </w:t>
      </w:r>
      <w:r>
        <w:rPr>
          <w:color w:val="2F4F4F"/>
        </w:rPr>
        <w:t xml:space="preserve">testien suunnittelua varten, </w:t>
      </w:r>
      <w:r>
        <w:t xml:space="preserve">kun taas testit suoritetaan käyttäjän eli mustalaatikon tasolla. Testaajalta </w:t>
      </w:r>
      <w:r>
        <w:rPr>
          <w:color w:val="556B2F"/>
        </w:rPr>
        <w:t xml:space="preserve">ei vaadita täydellistä pääsyä </w:t>
      </w:r>
      <w:r>
        <w:rPr>
          <w:color w:val="6B8E23"/>
        </w:rPr>
        <w:t xml:space="preserve">ohjelmiston lähdekoodiin</w:t>
      </w:r>
      <w:r>
        <w:t xml:space="preserve">.[ei ole mainittu lainauksessa] </w:t>
      </w:r>
      <w:r>
        <w:rPr>
          <w:color w:val="A0522D"/>
        </w:rPr>
        <w:t xml:space="preserve">Syöttötietojen manipulointi ja tulosteiden muotoilu </w:t>
      </w:r>
      <w:r>
        <w:t xml:space="preserve">eivät ole </w:t>
      </w:r>
      <w:r>
        <w:rPr>
          <w:color w:val="228B22"/>
        </w:rPr>
        <w:t xml:space="preserve">harmaalaatikkotestejä</w:t>
      </w:r>
      <w:r>
        <w:t xml:space="preserve">, koska syötteet ja tulosteet ovat selvästi sen "mustan laatikon" ulkopuolella, jota kutsumme testattavaksi järjestelmäksi. Tämä ero on erityisen tärkeä</w:t>
      </w:r>
      <w:r>
        <w:rPr>
          <w:color w:val="191970"/>
        </w:rPr>
        <w:t xml:space="preserve">, kun tehdään integrointitestausta kahden eri kehittäjän kirjoittaman koodimoduulin välillä, jolloin vain rajapinnat ovat testattavissa.</w:t>
      </w:r>
    </w:p>
    <w:p>
      <w:r>
        <w:rPr>
          <w:b/>
        </w:rPr>
        <w:t xml:space="preserve">Kysymys 0</w:t>
      </w:r>
    </w:p>
    <w:p>
      <w:r>
        <w:t xml:space="preserve">Mitä harmaalaatikkotestaus sisältää?</w:t>
      </w:r>
    </w:p>
    <w:p>
      <w:r>
        <w:rPr>
          <w:b/>
        </w:rPr>
        <w:t xml:space="preserve">Kysymys 1</w:t>
      </w:r>
    </w:p>
    <w:p>
      <w:r>
        <w:t xml:space="preserve">Mitä harmaan laatikon testaaja ei tarvitse testin suorittamiseen?</w:t>
      </w:r>
    </w:p>
    <w:p>
      <w:r>
        <w:rPr>
          <w:b/>
        </w:rPr>
        <w:t xml:space="preserve">Kysymys 2</w:t>
      </w:r>
    </w:p>
    <w:p>
      <w:r>
        <w:t xml:space="preserve">Mikä ei ole harmaalaatikkotestausta?</w:t>
      </w:r>
    </w:p>
    <w:p>
      <w:r>
        <w:rPr>
          <w:b/>
        </w:rPr>
        <w:t xml:space="preserve">Kysymys 3</w:t>
      </w:r>
    </w:p>
    <w:p>
      <w:r>
        <w:t xml:space="preserve">Harmaalaatikkotestaus edellyttää ulkoisten tietorakenteiden tuntemusta ja mitä muuta?</w:t>
      </w:r>
    </w:p>
    <w:p>
      <w:r>
        <w:rPr>
          <w:b/>
        </w:rPr>
        <w:t xml:space="preserve">Kysymys 4</w:t>
      </w:r>
    </w:p>
    <w:p>
      <w:r>
        <w:t xml:space="preserve">Mihin tietoihin testaajalla on oltava täysi pääsy?</w:t>
      </w:r>
    </w:p>
    <w:p>
      <w:r>
        <w:rPr>
          <w:b/>
        </w:rPr>
        <w:t xml:space="preserve">Kysymys 5</w:t>
      </w:r>
    </w:p>
    <w:p>
      <w:r>
        <w:t xml:space="preserve">Mitä tietojen käsittely ja syötteen muotoilu eivät ole?</w:t>
      </w:r>
    </w:p>
    <w:p>
      <w:r>
        <w:rPr>
          <w:b/>
        </w:rPr>
        <w:t xml:space="preserve">Kysymys 6</w:t>
      </w:r>
    </w:p>
    <w:p>
      <w:r>
        <w:t xml:space="preserve">Milloin mustan ja harmaan laatikon erottaminen toisistaan ei ole tärkeää?</w:t>
      </w:r>
    </w:p>
    <w:p>
      <w:r>
        <w:rPr>
          <w:b/>
        </w:rPr>
        <w:t xml:space="preserve">Teksti numero 13</w:t>
      </w:r>
    </w:p>
    <w:p>
      <w:r>
        <w:rPr>
          <w:color w:val="A9A9A9"/>
        </w:rPr>
        <w:t xml:space="preserve">Kun testaaja </w:t>
      </w:r>
      <w:r>
        <w:t xml:space="preserve">tuntee ohjelmiston toimintaa koskevat peruskäsitteet, hän voi </w:t>
      </w:r>
      <w:r>
        <w:rPr>
          <w:color w:val="A9A9A9"/>
        </w:rPr>
        <w:t xml:space="preserve">tehdä paremmin perusteltuja testausvalintoja testatessaan ohjelmistoa ulkopuolelta</w:t>
      </w:r>
      <w:r>
        <w:t xml:space="preserve">. </w:t>
      </w:r>
      <w:r>
        <w:t xml:space="preserve">Tyypillisesti harmaan laatikon testaajan sallitaan perustaa </w:t>
      </w:r>
      <w:r>
        <w:rPr>
          <w:color w:val="2F4F4F"/>
        </w:rPr>
        <w:t xml:space="preserve">eristetty </w:t>
      </w:r>
      <w:r>
        <w:rPr>
          <w:color w:val="DCDCDC"/>
        </w:rPr>
        <w:t xml:space="preserve">testausympäristö</w:t>
      </w:r>
      <w:r>
        <w:t xml:space="preserve">, jossa on esimerkiksi tietokannan kylväminen</w:t>
      </w:r>
      <w:r>
        <w:t xml:space="preserve">.</w:t>
      </w:r>
      <w:r>
        <w:t xml:space="preserve"> Testaaja voi tarkkailla testattavan tuotteen tilaa suoritettuaan tiettyjä toimintoja, kuten </w:t>
      </w:r>
      <w:r>
        <w:rPr>
          <w:color w:val="556B2F"/>
        </w:rPr>
        <w:t xml:space="preserve">SQL-lausekkeiden </w:t>
      </w:r>
      <w:r>
        <w:t xml:space="preserve">suorittamista </w:t>
      </w:r>
      <w:r>
        <w:t xml:space="preserve">tietokantaan ja sen jälkeen kyselyjen suorittamista varmistaakseen, että odotetut muutokset ovat näkyneet. Harmaalaatikkotestauksessa toteutetaan </w:t>
      </w:r>
      <w:r>
        <w:rPr>
          <w:color w:val="6B8E23"/>
        </w:rPr>
        <w:t xml:space="preserve">älykkäitä testiskenaarioita, jotka </w:t>
      </w:r>
      <w:r>
        <w:t xml:space="preserve">perustuvat rajallisiin tietoihin</w:t>
      </w:r>
      <w:r>
        <w:t xml:space="preserve">.</w:t>
      </w:r>
      <w:r>
        <w:t xml:space="preserve"> Tämä koskee erityisesti tietotyyppien käsittelyä, poikkeusten käsittelyä ja niin edelleen.</w:t>
      </w:r>
    </w:p>
    <w:p>
      <w:r>
        <w:rPr>
          <w:b/>
        </w:rPr>
        <w:t xml:space="preserve">Kysymys 0</w:t>
      </w:r>
    </w:p>
    <w:p>
      <w:r>
        <w:t xml:space="preserve">Mitä dopingaineita tyypillinen harmaa-box-testaaja asettaa?</w:t>
      </w:r>
    </w:p>
    <w:p>
      <w:r>
        <w:rPr>
          <w:b/>
        </w:rPr>
        <w:t xml:space="preserve">Kysymys 1</w:t>
      </w:r>
    </w:p>
    <w:p>
      <w:r>
        <w:t xml:space="preserve">Mitä testaaja suorittaa tiettyjä toimintoja suorittaessaan?</w:t>
      </w:r>
    </w:p>
    <w:p>
      <w:r>
        <w:rPr>
          <w:b/>
        </w:rPr>
        <w:t xml:space="preserve">Kysymys 2</w:t>
      </w:r>
    </w:p>
    <w:p>
      <w:r>
        <w:t xml:space="preserve">Mitä harmaan laatikon testaaja toteuttaa, kun hänellä on vain vähän tietoa?</w:t>
      </w:r>
    </w:p>
    <w:p>
      <w:r>
        <w:rPr>
          <w:b/>
        </w:rPr>
        <w:t xml:space="preserve">Kysymys 3</w:t>
      </w:r>
    </w:p>
    <w:p>
      <w:r>
        <w:t xml:space="preserve">Ohjelmistojen toiminnan peruskäsitteiden tunteminen auttaa testaajia siinä, miten?</w:t>
      </w:r>
    </w:p>
    <w:p>
      <w:r>
        <w:rPr>
          <w:b/>
        </w:rPr>
        <w:t xml:space="preserve">Kysymys 4</w:t>
      </w:r>
    </w:p>
    <w:p>
      <w:r>
        <w:t xml:space="preserve">Minkä tyyppisen testausympäristön black-box-testauksen tekijä yleensä pystyy perustamaan?</w:t>
      </w:r>
    </w:p>
    <w:p>
      <w:r>
        <w:rPr>
          <w:b/>
        </w:rPr>
        <w:t xml:space="preserve">Kysymys 5</w:t>
      </w:r>
    </w:p>
    <w:p>
      <w:r>
        <w:t xml:space="preserve">Mitä testaaja suorittaa tiettyjä kyselyjä tehdessään?</w:t>
      </w:r>
    </w:p>
    <w:p>
      <w:r>
        <w:rPr>
          <w:b/>
        </w:rPr>
        <w:t xml:space="preserve">Kysymys 6</w:t>
      </w:r>
    </w:p>
    <w:p>
      <w:r>
        <w:t xml:space="preserve">Mitä harmaalaatikkotestaus toteuttaa pitkien tietojen perusteella?</w:t>
      </w:r>
    </w:p>
    <w:p>
      <w:r>
        <w:rPr>
          <w:b/>
        </w:rPr>
        <w:t xml:space="preserve">Teksti numero 14</w:t>
      </w:r>
    </w:p>
    <w:p>
      <w:r>
        <w:t xml:space="preserve">Testejä on yleensä neljä eri tasoa: </w:t>
      </w:r>
      <w:r>
        <w:rPr>
          <w:color w:val="A9A9A9"/>
        </w:rPr>
        <w:t xml:space="preserve">yksikkötestaus, integrointitestaus, komponenttien rajapintatestaus ja järjestelmätestaus</w:t>
      </w:r>
      <w:r>
        <w:t xml:space="preserve">. </w:t>
      </w:r>
      <w:r>
        <w:t xml:space="preserve">Testit ryhmitellään usein </w:t>
      </w:r>
      <w:r>
        <w:rPr>
          <w:color w:val="DCDCDC"/>
        </w:rPr>
        <w:t xml:space="preserve">sen mukaan, missä vaiheessa </w:t>
      </w:r>
      <w:r>
        <w:rPr>
          <w:color w:val="2F4F4F"/>
        </w:rPr>
        <w:t xml:space="preserve">ohjelmistokehitysprosessia </w:t>
      </w:r>
      <w:r>
        <w:rPr>
          <w:color w:val="DCDCDC"/>
        </w:rPr>
        <w:t xml:space="preserve">ne lisätään, </w:t>
      </w:r>
      <w:r>
        <w:rPr>
          <w:color w:val="2F4F4F"/>
        </w:rPr>
        <w:t xml:space="preserve">tai testin tarkkuustason mukaan</w:t>
      </w:r>
      <w:r>
        <w:t xml:space="preserve">. </w:t>
      </w:r>
      <w:r>
        <w:rPr>
          <w:color w:val="556B2F"/>
        </w:rPr>
        <w:t xml:space="preserve">SWEBOK-oppaan </w:t>
      </w:r>
      <w:r>
        <w:t xml:space="preserve">määrittelemät tärkeimmät tasot kehitysprosessin aikana </w:t>
      </w:r>
      <w:r>
        <w:t xml:space="preserve">ovat </w:t>
      </w:r>
      <w:r>
        <w:rPr>
          <w:color w:val="6B8E23"/>
        </w:rPr>
        <w:t xml:space="preserve">yksikkö-, integraatio- ja </w:t>
      </w:r>
      <w:r>
        <w:rPr>
          <w:color w:val="A0522D"/>
        </w:rPr>
        <w:t xml:space="preserve">järjestelmätestaukset</w:t>
      </w:r>
      <w:r>
        <w:t xml:space="preserve">, jotka erotetaan toisistaan testauksen kohteen perusteella ilman, että ne tarkoittavat tiettyä prosessimallia. </w:t>
      </w:r>
      <w:r>
        <w:rPr>
          <w:color w:val="228B22"/>
        </w:rPr>
        <w:t xml:space="preserve">Muut testaustasot </w:t>
      </w:r>
      <w:r>
        <w:t xml:space="preserve">luokitellaan </w:t>
      </w:r>
      <w:r>
        <w:rPr>
          <w:color w:val="191970"/>
        </w:rPr>
        <w:t xml:space="preserve">testaustavoitteen </w:t>
      </w:r>
      <w:r>
        <w:t xml:space="preserve">mukaan</w:t>
      </w:r>
      <w:r>
        <w:t xml:space="preserve">.</w:t>
      </w:r>
    </w:p>
    <w:p>
      <w:r>
        <w:rPr>
          <w:b/>
        </w:rPr>
        <w:t xml:space="preserve">Kysymys 0</w:t>
      </w:r>
    </w:p>
    <w:p>
      <w:r>
        <w:t xml:space="preserve">Mitkä ovat ohjelmistotestauksen neljä tunnustettua tasoa?</w:t>
      </w:r>
    </w:p>
    <w:p>
      <w:r>
        <w:rPr>
          <w:b/>
        </w:rPr>
        <w:t xml:space="preserve">Kysymys 1</w:t>
      </w:r>
    </w:p>
    <w:p>
      <w:r>
        <w:t xml:space="preserve">Mihin nämä testit (tasotestaus) tyypillisesti ryhmitellään?</w:t>
      </w:r>
    </w:p>
    <w:p>
      <w:r>
        <w:rPr>
          <w:b/>
        </w:rPr>
        <w:t xml:space="preserve">Kysymys 2</w:t>
      </w:r>
    </w:p>
    <w:p>
      <w:r>
        <w:t xml:space="preserve">Mitä SWEBOK-oppaassa määritellään päätasojen testaamiseksi?</w:t>
      </w:r>
    </w:p>
    <w:p>
      <w:r>
        <w:rPr>
          <w:b/>
        </w:rPr>
        <w:t xml:space="preserve">Kysymys 3</w:t>
      </w:r>
    </w:p>
    <w:p>
      <w:r>
        <w:t xml:space="preserve">Millä perusteella muut tasot luokitellaan?</w:t>
      </w:r>
    </w:p>
    <w:p>
      <w:r>
        <w:rPr>
          <w:b/>
        </w:rPr>
        <w:t xml:space="preserve">Kysymys 4</w:t>
      </w:r>
    </w:p>
    <w:p>
      <w:r>
        <w:t xml:space="preserve">Mitkä ovat neljä tunnistamatonta testitasoa?</w:t>
      </w:r>
    </w:p>
    <w:p>
      <w:r>
        <w:rPr>
          <w:b/>
        </w:rPr>
        <w:t xml:space="preserve">Kysymys 5</w:t>
      </w:r>
    </w:p>
    <w:p>
      <w:r>
        <w:t xml:space="preserve">Miten testit ryhmitellään harvoin?</w:t>
      </w:r>
    </w:p>
    <w:p>
      <w:r>
        <w:rPr>
          <w:b/>
        </w:rPr>
        <w:t xml:space="preserve">Kysymys 6</w:t>
      </w:r>
    </w:p>
    <w:p>
      <w:r>
        <w:t xml:space="preserve">Mikä määrittelee kaikki kehitysprosessin tasot?</w:t>
      </w:r>
    </w:p>
    <w:p>
      <w:r>
        <w:rPr>
          <w:b/>
        </w:rPr>
        <w:t xml:space="preserve">Kysymys 7</w:t>
      </w:r>
    </w:p>
    <w:p>
      <w:r>
        <w:t xml:space="preserve">SWEBOK-oppaassa käsitellyt tasot ovat yksikkö-, uudelleenintegrointi- ja mikä muu taso?</w:t>
      </w:r>
    </w:p>
    <w:p>
      <w:r>
        <w:rPr>
          <w:b/>
        </w:rPr>
        <w:t xml:space="preserve">Kysymys 8</w:t>
      </w:r>
    </w:p>
    <w:p>
      <w:r>
        <w:t xml:space="preserve">Mitä luokitellaan ennakkotestauksen tavoitteella?</w:t>
      </w:r>
    </w:p>
    <w:p>
      <w:r>
        <w:rPr>
          <w:b/>
        </w:rPr>
        <w:t xml:space="preserve">Teksti numero 15</w:t>
      </w:r>
    </w:p>
    <w:p>
      <w:r>
        <w:t xml:space="preserve">Yksikkötestaus on ohjelmistokehitysprosessi, jossa </w:t>
      </w:r>
      <w:r>
        <w:rPr>
          <w:color w:val="A9A9A9"/>
        </w:rPr>
        <w:t xml:space="preserve">sovelletaan synkronoidusti monenlaisia virheiden ehkäisy- ja havaitsemisstrategioita </w:t>
      </w:r>
      <w:r>
        <w:rPr>
          <w:color w:val="DCDCDC"/>
        </w:rPr>
        <w:t xml:space="preserve">ohjelmistokehityksen riskien, ajan ja kustannusten vähentämiseksi</w:t>
      </w:r>
      <w:r>
        <w:rPr>
          <w:color w:val="A9A9A9"/>
        </w:rPr>
        <w:t xml:space="preserve">. </w:t>
      </w:r>
      <w:r>
        <w:t xml:space="preserve">Sen suorittaa </w:t>
      </w:r>
      <w:r>
        <w:rPr>
          <w:color w:val="556B2F"/>
        </w:rPr>
        <w:t xml:space="preserve">ohjelmistokehittäjä tai -insinööri </w:t>
      </w:r>
      <w:r>
        <w:t xml:space="preserve">ohjelmistokehityksen elinkaaren rakennusvaiheen aikana. Sen </w:t>
      </w:r>
      <w:r>
        <w:t xml:space="preserve">sijaan, että se korvaisi perinteisen laadunvarmistuksen painopisteitä, se pikemminkin </w:t>
      </w:r>
      <w:r>
        <w:rPr>
          <w:color w:val="6B8E23"/>
        </w:rPr>
        <w:t xml:space="preserve">täydentää </w:t>
      </w:r>
      <w:r>
        <w:t xml:space="preserve">sitä</w:t>
      </w:r>
      <w:r>
        <w:t xml:space="preserve">.</w:t>
      </w:r>
      <w:r>
        <w:t xml:space="preserve"> Yksikkötestauksella pyritään poistamaan </w:t>
      </w:r>
      <w:r>
        <w:rPr>
          <w:color w:val="A0522D"/>
        </w:rPr>
        <w:t xml:space="preserve">rakennusvirheet </w:t>
      </w:r>
      <w:r>
        <w:t xml:space="preserve">ennen kuin </w:t>
      </w:r>
      <w:r>
        <w:rPr>
          <w:color w:val="228B22"/>
        </w:rPr>
        <w:t xml:space="preserve">koodi siirretään laadunvarmistukseen</w:t>
      </w:r>
      <w:r>
        <w:t xml:space="preserve">; tällä strategialla pyritään </w:t>
      </w:r>
      <w:r>
        <w:rPr>
          <w:color w:val="191970"/>
        </w:rPr>
        <w:t xml:space="preserve">parantamaan lopputuloksena syntyvän ohjelmiston laatua sekä </w:t>
      </w:r>
      <w:r>
        <w:t xml:space="preserve">tehostamaan koko kehitys- ja laadunvarmistusprosessia.</w:t>
      </w:r>
    </w:p>
    <w:p>
      <w:r>
        <w:rPr>
          <w:b/>
        </w:rPr>
        <w:t xml:space="preserve">Kysymys 0</w:t>
      </w:r>
    </w:p>
    <w:p>
      <w:r>
        <w:t xml:space="preserve">Mikä on tärkein syy yksikkötestaukseen, johon liittyy sovelluksen synkronointi laajalla spektrillä? </w:t>
      </w:r>
    </w:p>
    <w:p>
      <w:r>
        <w:rPr>
          <w:b/>
        </w:rPr>
        <w:t xml:space="preserve">Kysymys 1</w:t>
      </w:r>
    </w:p>
    <w:p>
      <w:r>
        <w:t xml:space="preserve">Kuka suorittaa yksikkötestausvaiheen?</w:t>
      </w:r>
    </w:p>
    <w:p>
      <w:r>
        <w:rPr>
          <w:b/>
        </w:rPr>
        <w:t xml:space="preserve">Kysymys 2</w:t>
      </w:r>
    </w:p>
    <w:p>
      <w:r>
        <w:t xml:space="preserve">Mitä yksikkötestauksella pyritään poistamaan?</w:t>
      </w:r>
    </w:p>
    <w:p>
      <w:r>
        <w:rPr>
          <w:b/>
        </w:rPr>
        <w:t xml:space="preserve">Kysymys 3</w:t>
      </w:r>
    </w:p>
    <w:p>
      <w:r>
        <w:t xml:space="preserve">Mikä on odotettu lopputulos, kun rakennusvirheet poistetaan?</w:t>
      </w:r>
    </w:p>
    <w:p>
      <w:r>
        <w:rPr>
          <w:b/>
        </w:rPr>
        <w:t xml:space="preserve">Kysymys 4</w:t>
      </w:r>
    </w:p>
    <w:p>
      <w:r>
        <w:t xml:space="preserve">Yksikkötestaus on firmware-kehitys, johon liittyy mitä?</w:t>
      </w:r>
    </w:p>
    <w:p>
      <w:r>
        <w:rPr>
          <w:b/>
        </w:rPr>
        <w:t xml:space="preserve">Kysymys 5</w:t>
      </w:r>
    </w:p>
    <w:p>
      <w:r>
        <w:t xml:space="preserve">Yksikkötestauksen suorittaa arkkitehti tai minkälainen kehittäjä?</w:t>
      </w:r>
    </w:p>
    <w:p>
      <w:r>
        <w:rPr>
          <w:b/>
        </w:rPr>
        <w:t xml:space="preserve">Kysymys 6</w:t>
      </w:r>
    </w:p>
    <w:p>
      <w:r>
        <w:t xml:space="preserve">Sen sijaan, että perinteinen laadunvarmistus keskittyisi vähemmän, yksikkötestaus tekee sille mitä?</w:t>
      </w:r>
    </w:p>
    <w:p>
      <w:r>
        <w:rPr>
          <w:b/>
        </w:rPr>
        <w:t xml:space="preserve">Kysymys 7</w:t>
      </w:r>
    </w:p>
    <w:p>
      <w:r>
        <w:t xml:space="preserve">Yksikkötestaus pyrkii poistamaan yhteistyövirheet ennen mitä?</w:t>
      </w:r>
    </w:p>
    <w:p>
      <w:r>
        <w:rPr>
          <w:b/>
        </w:rPr>
        <w:t xml:space="preserve">Teksti numero 16</w:t>
      </w:r>
    </w:p>
    <w:p>
      <w:r>
        <w:rPr>
          <w:color w:val="A9A9A9"/>
        </w:rPr>
        <w:t xml:space="preserve">Komponenttien rajapintatestausta </w:t>
      </w:r>
      <w:r>
        <w:t xml:space="preserve">voidaan käyttää tarkistamaan eri yksiköiden tai osajärjestelmien komponenttien välillä siirrettyjen tietojen käsittelyä muutenkin kuin kyseisten yksiköiden välisen täydellisen integrointitestauksen avulla. </w:t>
      </w:r>
      <w:r>
        <w:t xml:space="preserve">Välitettäviä tietoja voidaan pitää "</w:t>
      </w:r>
      <w:r>
        <w:rPr>
          <w:color w:val="DCDCDC"/>
        </w:rPr>
        <w:t xml:space="preserve">viestipaketteina"</w:t>
      </w:r>
      <w:r>
        <w:t xml:space="preserve">, ja yhden yksikön tuottamien tietojen alue tai tietotyypit voidaan tarkistaa ja niiden oikeellisuus testata ennen niiden välittämistä toiseen yksikköön. Yksi vaihtoehto rajapintatestauksessa on </w:t>
      </w:r>
      <w:r>
        <w:rPr>
          <w:color w:val="2F4F4F"/>
        </w:rPr>
        <w:t xml:space="preserve">pitää </w:t>
      </w:r>
      <w:r>
        <w:rPr>
          <w:color w:val="556B2F"/>
        </w:rPr>
        <w:t xml:space="preserve">erillistä lokitiedostoa siirrettävistä tietoeristä</w:t>
      </w:r>
      <w:r>
        <w:rPr>
          <w:color w:val="6B8E23"/>
        </w:rPr>
        <w:t xml:space="preserve">, usein myös aikaleimalla varustettuna, jotta voidaan analysoida tuhansia tapauksia, joissa </w:t>
      </w:r>
      <w:r>
        <w:t xml:space="preserve">yksiköiden välillä on </w:t>
      </w:r>
      <w:r>
        <w:rPr>
          <w:color w:val="6B8E23"/>
        </w:rPr>
        <w:t xml:space="preserve">siirretty tietoja </w:t>
      </w:r>
      <w:r>
        <w:t xml:space="preserve">päivien tai viikkojen ajan. Testeihin voi kuulua joidenkin äärimmäisten data-arvojen käsittelyn tarkistaminen, kun taas muut rajapintamuuttujat välitetään normaaleina arvoina. Rajapinnan epätavalliset data-arvot voivat auttaa selittämään </w:t>
      </w:r>
      <w:r>
        <w:rPr>
          <w:color w:val="A0522D"/>
        </w:rPr>
        <w:t xml:space="preserve">odottamattoman suorituskyvyn seuraavassa yksikössä</w:t>
      </w:r>
      <w:r>
        <w:t xml:space="preserve">. </w:t>
      </w:r>
      <w:r>
        <w:rPr>
          <w:color w:val="228B22"/>
        </w:rPr>
        <w:t xml:space="preserve">Komponenttien rajapintatestaus </w:t>
      </w:r>
      <w:r>
        <w:t xml:space="preserve">on muunnelma mustan laatikon testauksesta, jossa keskitytään data-arvoihin muutenkin kuin vain osajärjestelmäkomponentin niihin liittyviin toimiin.</w:t>
      </w:r>
    </w:p>
    <w:p>
      <w:r>
        <w:rPr>
          <w:b/>
        </w:rPr>
        <w:t xml:space="preserve">Kysymys 0</w:t>
      </w:r>
    </w:p>
    <w:p>
      <w:r>
        <w:t xml:space="preserve">Millä nimellä tarkistetaan yksiköiden välillä siirrettävät tiedot?</w:t>
      </w:r>
    </w:p>
    <w:p>
      <w:r>
        <w:rPr>
          <w:b/>
        </w:rPr>
        <w:t xml:space="preserve">Kysymys 1</w:t>
      </w:r>
    </w:p>
    <w:p>
      <w:r>
        <w:t xml:space="preserve">Mikä on sen nimi, kun tietoja välitetään?</w:t>
      </w:r>
    </w:p>
    <w:p>
      <w:r>
        <w:rPr>
          <w:b/>
        </w:rPr>
        <w:t xml:space="preserve">Kysymys 2</w:t>
      </w:r>
    </w:p>
    <w:p>
      <w:r>
        <w:t xml:space="preserve">Mitä vaihtoehtoa komponenttiliitännän testauksessa käytetään viestipaketteja lähetettäessä?</w:t>
      </w:r>
    </w:p>
    <w:p>
      <w:r>
        <w:rPr>
          <w:b/>
        </w:rPr>
        <w:t xml:space="preserve">Kysymys 3</w:t>
      </w:r>
    </w:p>
    <w:p>
      <w:r>
        <w:t xml:space="preserve">Mikä on mustan laatikon testauksen muunnelma?</w:t>
      </w:r>
    </w:p>
    <w:p>
      <w:r>
        <w:rPr>
          <w:b/>
        </w:rPr>
        <w:t xml:space="preserve">Kysymys 4</w:t>
      </w:r>
    </w:p>
    <w:p>
      <w:r>
        <w:t xml:space="preserve">Mitä voidaan käyttää yksiköiden välillä siirrettyjen tietokantojen tarkistamiseen?</w:t>
      </w:r>
    </w:p>
    <w:p>
      <w:r>
        <w:rPr>
          <w:b/>
        </w:rPr>
        <w:t xml:space="preserve">Kysymys 5</w:t>
      </w:r>
    </w:p>
    <w:p>
      <w:r>
        <w:t xml:space="preserve">Mikä on toinen nimi hallussa oleville tiedoille? </w:t>
      </w:r>
    </w:p>
    <w:p>
      <w:r>
        <w:rPr>
          <w:b/>
        </w:rPr>
        <w:t xml:space="preserve">Kysymys 6</w:t>
      </w:r>
    </w:p>
    <w:p>
      <w:r>
        <w:t xml:space="preserve">Mikä on yksi vaihtoehto käyttöliittymän integroimiseksi?</w:t>
      </w:r>
    </w:p>
    <w:p>
      <w:r>
        <w:rPr>
          <w:b/>
        </w:rPr>
        <w:t xml:space="preserve">Kysymys 7</w:t>
      </w:r>
    </w:p>
    <w:p>
      <w:r>
        <w:t xml:space="preserve">Mitä voidaan selittää käyttöliittymän tavanomaisilla data-arvoilla?</w:t>
      </w:r>
    </w:p>
    <w:p>
      <w:r>
        <w:rPr>
          <w:b/>
        </w:rPr>
        <w:t xml:space="preserve">Kysymys 8</w:t>
      </w:r>
    </w:p>
    <w:p>
      <w:r>
        <w:t xml:space="preserve">Mikä on black-boxing-testauksen muunnelma?</w:t>
      </w:r>
    </w:p>
    <w:p>
      <w:r>
        <w:rPr>
          <w:b/>
        </w:rPr>
        <w:t xml:space="preserve">Teksti numero 17</w:t>
      </w:r>
    </w:p>
    <w:p>
      <w:r>
        <w:rPr>
          <w:color w:val="A9A9A9"/>
        </w:rPr>
        <w:t xml:space="preserve">Operatiivista hyväksyntää </w:t>
      </w:r>
      <w:r>
        <w:t xml:space="preserve">käytetään </w:t>
      </w:r>
      <w:r>
        <w:rPr>
          <w:color w:val="DCDCDC"/>
        </w:rPr>
        <w:t xml:space="preserve">tuotteen, palvelun tai järjestelmän operatiivisen valmiuden (ennen käyttöönottoa) toteuttamiseen osana laadunhallintajärjestelmää. </w:t>
      </w:r>
      <w:r>
        <w:rPr>
          <w:color w:val="2F4F4F"/>
        </w:rPr>
        <w:t xml:space="preserve">OAT </w:t>
      </w:r>
      <w:r>
        <w:t xml:space="preserve">on yleinen ei-toiminnallisen ohjelmistotestauksen tyyppi, jota käytetään pääasiassa ohjelmistokehitys- ja ohjelmistojen ylläpitoprojekteissa. Tämäntyyppisessä testauksessa keskitytään </w:t>
      </w:r>
      <w:r>
        <w:rPr>
          <w:color w:val="6B8E23"/>
        </w:rPr>
        <w:t xml:space="preserve">järjestelmän toimintavalmiuteen, </w:t>
      </w:r>
      <w:r>
        <w:rPr>
          <w:color w:val="556B2F"/>
        </w:rPr>
        <w:t xml:space="preserve">jotta sitä voidaan tukea ja/tai jotta siitä tulee osa tuotantoympäristöä</w:t>
      </w:r>
      <w:r>
        <w:t xml:space="preserve">.</w:t>
      </w:r>
      <w:r>
        <w:t xml:space="preserve"> Siksi se tunnetaan myös nimellä operatiivisen valmiuden testaus (ORT) tai operatiivisen valmiuden ja varmuuden testaus (OR&amp;A). Toiminnallinen testaus </w:t>
      </w:r>
      <w:r>
        <w:rPr>
          <w:color w:val="A0522D"/>
        </w:rPr>
        <w:t xml:space="preserve">rajoitetaan </w:t>
      </w:r>
      <w:r>
        <w:t xml:space="preserve">OAT:n puitteissa </w:t>
      </w:r>
      <w:r>
        <w:rPr>
          <w:color w:val="A0522D"/>
        </w:rPr>
        <w:t xml:space="preserve">niihin testeihin, joita tarvitaan järjestelmän muiden kuin toiminnallisten näkökohtien todentamiseksi</w:t>
      </w:r>
      <w:r>
        <w:rPr>
          <w:color w:val="228B22"/>
        </w:rPr>
        <w:t xml:space="preserve">.</w:t>
      </w:r>
    </w:p>
    <w:p>
      <w:r>
        <w:rPr>
          <w:b/>
        </w:rPr>
        <w:t xml:space="preserve">Kysymys 0</w:t>
      </w:r>
    </w:p>
    <w:p>
      <w:r>
        <w:t xml:space="preserve">Mitä termiä käytetään ohjelmiston testaamisesta ennen julkaisua?</w:t>
      </w:r>
    </w:p>
    <w:p>
      <w:r>
        <w:rPr>
          <w:b/>
        </w:rPr>
        <w:t xml:space="preserve">Kysymys 1</w:t>
      </w:r>
    </w:p>
    <w:p>
      <w:r>
        <w:t xml:space="preserve">Mihin toiminnallisessa hyväksynnässä keskitytään?</w:t>
      </w:r>
    </w:p>
    <w:p>
      <w:r>
        <w:rPr>
          <w:b/>
        </w:rPr>
        <w:t xml:space="preserve">Kysymys 2</w:t>
      </w:r>
    </w:p>
    <w:p>
      <w:r>
        <w:t xml:space="preserve">Mihin operatiivinen hyväksyntä rajoittuu testauksen aikana?</w:t>
      </w:r>
    </w:p>
    <w:p>
      <w:r>
        <w:rPr>
          <w:b/>
        </w:rPr>
        <w:t xml:space="preserve">Kysymys 3</w:t>
      </w:r>
    </w:p>
    <w:p>
      <w:r>
        <w:t xml:space="preserve">Mihin ammatillista hyväksyntää käytetään?</w:t>
      </w:r>
    </w:p>
    <w:p>
      <w:r>
        <w:rPr>
          <w:b/>
        </w:rPr>
        <w:t xml:space="preserve">Kysymys 4</w:t>
      </w:r>
    </w:p>
    <w:p>
      <w:r>
        <w:t xml:space="preserve">Mikä on harvinainen toiminnallisen ohjelmistotestauksen tyyppi?</w:t>
      </w:r>
    </w:p>
    <w:p>
      <w:r>
        <w:rPr>
          <w:b/>
        </w:rPr>
        <w:t xml:space="preserve">Kysymys 5</w:t>
      </w:r>
    </w:p>
    <w:p>
      <w:r>
        <w:t xml:space="preserve">Mihin toimintakelpoisuus rajoittuu käytön aikana?</w:t>
      </w:r>
    </w:p>
    <w:p>
      <w:r>
        <w:rPr>
          <w:b/>
        </w:rPr>
        <w:t xml:space="preserve">Kysymys 6</w:t>
      </w:r>
    </w:p>
    <w:p>
      <w:r>
        <w:t xml:space="preserve">Mihin OAT keskittyy vähiten?</w:t>
      </w:r>
    </w:p>
    <w:p>
      <w:r>
        <w:rPr>
          <w:b/>
        </w:rPr>
        <w:t xml:space="preserve">Teksti numero 18</w:t>
      </w:r>
    </w:p>
    <w:p>
      <w:r>
        <w:t xml:space="preserve">Yleinen syy </w:t>
      </w:r>
      <w:r>
        <w:rPr>
          <w:color w:val="A9A9A9"/>
        </w:rPr>
        <w:t xml:space="preserve">ohjelmiston epäonnistumiseen </w:t>
      </w:r>
      <w:r>
        <w:t xml:space="preserve">(todelliseen tai koettuun) on </w:t>
      </w:r>
      <w:r>
        <w:rPr>
          <w:color w:val="DCDCDC"/>
        </w:rPr>
        <w:t xml:space="preserve">sen puutteellinen </w:t>
      </w:r>
      <w:r>
        <w:rPr>
          <w:color w:val="2F4F4F"/>
        </w:rPr>
        <w:t xml:space="preserve">yhteensopivuus muiden sovellusohjelmistojen</w:t>
      </w:r>
      <w:r>
        <w:t xml:space="preserve">, käyttöjärjestelmien (tai käyttöjärjestelmäversioiden, vanhojen tai uusien) tai </w:t>
      </w:r>
      <w:r>
        <w:rPr>
          <w:color w:val="556B2F"/>
        </w:rPr>
        <w:t xml:space="preserve">alkuperäisestä </w:t>
      </w:r>
      <w:r>
        <w:t xml:space="preserve">suuresti poikkeavien kohdeympäristöjen kanssa </w:t>
      </w:r>
      <w:r>
        <w:t xml:space="preserve">(esimerkiksi työpöydällä suoritettavaksi tarkoitetun pääte- tai graafisen käyttöliittymän sovelluksen edellytetään muuttuvan web-sovellukseksi, joka on renderöitävä web-selaimessa). Esimerkiksi </w:t>
      </w:r>
      <w:r>
        <w:rPr>
          <w:color w:val="A0522D"/>
        </w:rPr>
        <w:t xml:space="preserve">taaksepäin yhteensopivuuden puute </w:t>
      </w:r>
      <w:r>
        <w:t xml:space="preserve">voi johtua siitä, että ohjelmoijat kehittävät ja </w:t>
      </w:r>
      <w:r>
        <w:rPr>
          <w:color w:val="228B22"/>
        </w:rPr>
        <w:t xml:space="preserve">testaavat ohjelmistoa vain </w:t>
      </w:r>
      <w:r>
        <w:rPr>
          <w:color w:val="228B22"/>
        </w:rPr>
        <w:t xml:space="preserve">kohdeympäristön </w:t>
      </w:r>
      <w:r>
        <w:rPr>
          <w:color w:val="228B22"/>
        </w:rPr>
        <w:t xml:space="preserve">uusimmalla versiolla, </w:t>
      </w:r>
      <w:r>
        <w:t xml:space="preserve">jota kaikki käyttäjät eivät välttämättä käytä. Tästä seuraa tahaton seuraus, että uusin työ ei välttämättä toimi kohdeympäristön aiemmissa versioissa tai vanhemmassa laitteistossa, jota kohdeympäristön aiemmat versiot pystyivät käyttämään. Joskus tällaiset ongelmat voidaan korjata abstrahoimalla käyttöjärjestelmän toiminnot erilliseen ohjelmamoduuliin tai kirjastoon.</w:t>
      </w:r>
    </w:p>
    <w:p>
      <w:r>
        <w:rPr>
          <w:b/>
        </w:rPr>
        <w:t xml:space="preserve">Kysymys 0</w:t>
      </w:r>
    </w:p>
    <w:p>
      <w:r>
        <w:t xml:space="preserve">Mikä on yleisin syy ohjelmistojen epäonnistumiseen?</w:t>
      </w:r>
    </w:p>
    <w:p>
      <w:r>
        <w:rPr>
          <w:b/>
        </w:rPr>
        <w:t xml:space="preserve">Kysymys 1</w:t>
      </w:r>
    </w:p>
    <w:p>
      <w:r>
        <w:t xml:space="preserve">Mitä kehittäjät yleisesti tekevät ohjelmistoja luodessaan, mikä voi johtaa epäonnistumisiin?</w:t>
      </w:r>
    </w:p>
    <w:p>
      <w:r>
        <w:rPr>
          <w:b/>
        </w:rPr>
        <w:t xml:space="preserve">Kysymys 2</w:t>
      </w:r>
    </w:p>
    <w:p>
      <w:r>
        <w:t xml:space="preserve">Mikä on yleisin syy ohjelmistojen epäonnistumiseen?</w:t>
      </w:r>
    </w:p>
    <w:p>
      <w:r>
        <w:rPr>
          <w:b/>
        </w:rPr>
        <w:t xml:space="preserve">Kysymys 3</w:t>
      </w:r>
    </w:p>
    <w:p>
      <w:r>
        <w:t xml:space="preserve">Mitä usein puuttuu ohjelmistosta, kun se julkaistaan, mikä voi lopulta johtaa virheisiin?</w:t>
      </w:r>
    </w:p>
    <w:p>
      <w:r>
        <w:rPr>
          <w:b/>
        </w:rPr>
        <w:t xml:space="preserve">Kysymys 4</w:t>
      </w:r>
    </w:p>
    <w:p>
      <w:r>
        <w:t xml:space="preserve">Miksi taaksepäin yhteensopivuus näyttää aina olevan syy virheisiin ja vikoihin julkaisun jälkeen?</w:t>
      </w:r>
    </w:p>
    <w:p>
      <w:r>
        <w:rPr>
          <w:b/>
        </w:rPr>
        <w:t xml:space="preserve">Kysymys 5</w:t>
      </w:r>
    </w:p>
    <w:p>
      <w:r>
        <w:t xml:space="preserve">Yhteensopivuuden puute muiden sovellusohjelmistojen kanssa on harvinainen syy mihin?</w:t>
      </w:r>
    </w:p>
    <w:p>
      <w:r>
        <w:rPr>
          <w:b/>
        </w:rPr>
        <w:t xml:space="preserve">Kysymys 6</w:t>
      </w:r>
    </w:p>
    <w:p>
      <w:r>
        <w:t xml:space="preserve">Ohjelmoijat kehittävät ohjelmistoja minkä ympäristön varhaisimmalla versiolla?</w:t>
      </w:r>
    </w:p>
    <w:p>
      <w:r>
        <w:rPr>
          <w:b/>
        </w:rPr>
        <w:t xml:space="preserve">Kysymys 7</w:t>
      </w:r>
    </w:p>
    <w:p>
      <w:r>
        <w:t xml:space="preserve">Mikä on harvinaisin syy ohjelmistojen epäonnistumiseen?</w:t>
      </w:r>
    </w:p>
    <w:p>
      <w:r>
        <w:rPr>
          <w:b/>
        </w:rPr>
        <w:t xml:space="preserve">Kysymys 8</w:t>
      </w:r>
    </w:p>
    <w:p>
      <w:r>
        <w:t xml:space="preserve">Kohdeympäristöt eroavat harvoin suuresti mistä?</w:t>
      </w:r>
    </w:p>
    <w:p>
      <w:r>
        <w:rPr>
          <w:b/>
        </w:rPr>
        <w:t xml:space="preserve">Teksti numero 19</w:t>
      </w:r>
    </w:p>
    <w:p>
      <w:r>
        <w:rPr>
          <w:color w:val="A9A9A9"/>
        </w:rPr>
        <w:t xml:space="preserve">Regressiotestauksessa </w:t>
      </w:r>
      <w:r>
        <w:t xml:space="preserve">keskitytään virheiden löytämiseen merkittävän koodimuutoksen jälkeen. Tarkemmin sanottuna sillä pyritään paljastamaan ohjelmistojen regressiot, </w:t>
      </w:r>
      <w:r>
        <w:rPr>
          <w:color w:val="DCDCDC"/>
        </w:rPr>
        <w:t xml:space="preserve">kuten heikentyneet tai kadonneet ominaisuudet, </w:t>
      </w:r>
      <w:r>
        <w:t xml:space="preserve">mukaan lukien vanhat virheet, jotka ovat palanneet takaisin. Tällaisia regressioita esiintyy aina, kun aiemmin oikein toiminut ohjelmistotoiminto </w:t>
      </w:r>
      <w:r>
        <w:rPr>
          <w:color w:val="2F4F4F"/>
        </w:rPr>
        <w:t xml:space="preserve">lakkaa toimimasta tarkoitetulla tavalla</w:t>
      </w:r>
      <w:r>
        <w:t xml:space="preserve">. </w:t>
      </w:r>
      <w:r>
        <w:t xml:space="preserve">Tyypillisesti regressiot ilmenevät </w:t>
      </w:r>
      <w:r>
        <w:rPr>
          <w:color w:val="556B2F"/>
        </w:rPr>
        <w:t xml:space="preserve">ohjelmamuutosten </w:t>
      </w:r>
      <w:r>
        <w:t xml:space="preserve">tahattomana seurauksena</w:t>
      </w:r>
      <w:r>
        <w:t xml:space="preserve">, kun ohjelmiston vastikään kehitetty osa törmää aiemmin olemassa olleeseen koodiin. Regressiotestauksen yleisiin menetelmiin kuuluu </w:t>
      </w:r>
      <w:r>
        <w:rPr>
          <w:color w:val="6B8E23"/>
        </w:rPr>
        <w:t xml:space="preserve">aiempien testitapausten suorittaminen uudelleen </w:t>
      </w:r>
      <w:r>
        <w:rPr>
          <w:color w:val="A0522D"/>
        </w:rPr>
        <w:t xml:space="preserve">ja sen tarkistaminen, ovatko aiemmin korjatut virheet ilmaantuneet uudelleen</w:t>
      </w:r>
      <w:r>
        <w:t xml:space="preserve">. </w:t>
      </w:r>
      <w:r>
        <w:t xml:space="preserve">Testauksen syvyys riippuu </w:t>
      </w:r>
      <w:r>
        <w:rPr>
          <w:color w:val="228B22"/>
        </w:rPr>
        <w:t xml:space="preserve">julkaisuprosessin vaiheesta ja lisättyjen ominaisuuksien riskistä</w:t>
      </w:r>
      <w:r>
        <w:t xml:space="preserve">. Testit voivat olla joko täydellisiä, jos muutokset lisätään myöhään julkaisussa tai niitä pidetään riskialttiina, tai hyvin matalia, jolloin ne voivat koostua kunkin ominaisuuden positiivisista testeistä, jos muutokset ovat julkaisun alkuvaiheessa tai niiden katsotaan olevan vähäriskisiä. </w:t>
      </w:r>
      <w:r>
        <w:rPr>
          <w:color w:val="191970"/>
        </w:rPr>
        <w:t xml:space="preserve">Regressiotestaus </w:t>
      </w:r>
      <w:r>
        <w:t xml:space="preserve">on </w:t>
      </w:r>
      <w:r>
        <w:rPr>
          <w:color w:val="8B0000"/>
        </w:rPr>
        <w:t xml:space="preserve">tyypillisesti suurin testausponnistus kaupallisessa ohjelmistokehityksessä, </w:t>
      </w:r>
      <w:r>
        <w:t xml:space="preserve">koska siinä tarkistetaan lukuisia aiempien ohjelmisto-ominaisuuksien yksityiskohtia, ja jopa uutta ohjelmistoa voidaan kehittää käyttämällä joitakin vanhoja testitapauksia uuden suunnittelun osien testaamiseen sen varmistamiseksi, että aiempia toimintoja tuetaan edelleen.</w:t>
      </w:r>
    </w:p>
    <w:p>
      <w:r>
        <w:rPr>
          <w:b/>
        </w:rPr>
        <w:t xml:space="preserve">Kysymys 0</w:t>
      </w:r>
    </w:p>
    <w:p>
      <w:r>
        <w:t xml:space="preserve">Koodin muutoksen jälkeen tapahtuvaa vikojen löytämistä kutsutaan?</w:t>
      </w:r>
    </w:p>
    <w:p>
      <w:r>
        <w:rPr>
          <w:b/>
        </w:rPr>
        <w:t xml:space="preserve">Kysymys 1</w:t>
      </w:r>
    </w:p>
    <w:p>
      <w:r>
        <w:t xml:space="preserve">Mitä ohjelmistolle tapahtuu sen jälkeen, kun koodiin on tehty merkittävä muutos, joka johtaa regressioon???</w:t>
      </w:r>
    </w:p>
    <w:p>
      <w:r>
        <w:rPr>
          <w:b/>
        </w:rPr>
        <w:t xml:space="preserve">Kysymys 2</w:t>
      </w:r>
    </w:p>
    <w:p>
      <w:r>
        <w:t xml:space="preserve">Mikä on yleinen menetelmä, jota käytetään regressiotestauksessa?</w:t>
      </w:r>
    </w:p>
    <w:p>
      <w:r>
        <w:rPr>
          <w:b/>
        </w:rPr>
        <w:t xml:space="preserve">Kysymys 3</w:t>
      </w:r>
    </w:p>
    <w:p>
      <w:r>
        <w:t xml:space="preserve">Mikä määrittää, kuinka syvälle testaaja menee regression aikana?</w:t>
      </w:r>
    </w:p>
    <w:p>
      <w:r>
        <w:rPr>
          <w:b/>
        </w:rPr>
        <w:t xml:space="preserve">Kysymys 4</w:t>
      </w:r>
    </w:p>
    <w:p>
      <w:r>
        <w:t xml:space="preserve">Jos muutoksia on tehtävä ohjelmiston varhaisen julkaisun ja regressiotestauksen aikana, kuinka paljon tämä vaikuttaa tiimiin suhteessa muuhun testaukseen? </w:t>
      </w:r>
    </w:p>
    <w:p>
      <w:r>
        <w:rPr>
          <w:b/>
        </w:rPr>
        <w:t xml:space="preserve">Kysymys 5</w:t>
      </w:r>
    </w:p>
    <w:p>
      <w:r>
        <w:t xml:space="preserve">Minkälaista testausta käytetään virheiden löytämiseen pienten koodimuutosten jälkeen?</w:t>
      </w:r>
    </w:p>
    <w:p>
      <w:r>
        <w:rPr>
          <w:b/>
        </w:rPr>
        <w:t xml:space="preserve">Kysymys 6</w:t>
      </w:r>
    </w:p>
    <w:p>
      <w:r>
        <w:t xml:space="preserve">Miten regressiotestaus luokittelee ohjelmistoregressiot?</w:t>
      </w:r>
    </w:p>
    <w:p>
      <w:r>
        <w:rPr>
          <w:b/>
        </w:rPr>
        <w:t xml:space="preserve">Kysymys 7</w:t>
      </w:r>
    </w:p>
    <w:p>
      <w:r>
        <w:t xml:space="preserve">Yleensä taantumiset tapahtuvat aiottuna seurauksena mistä?</w:t>
      </w:r>
    </w:p>
    <w:p>
      <w:r>
        <w:rPr>
          <w:b/>
        </w:rPr>
        <w:t xml:space="preserve">Kysymys 8</w:t>
      </w:r>
    </w:p>
    <w:p>
      <w:r>
        <w:t xml:space="preserve">Mitkä ovat yleisiä regressiokoodausmenetelmiä?</w:t>
      </w:r>
    </w:p>
    <w:p>
      <w:r>
        <w:rPr>
          <w:b/>
        </w:rPr>
        <w:t xml:space="preserve">Kysymys 9</w:t>
      </w:r>
    </w:p>
    <w:p>
      <w:r>
        <w:t xml:space="preserve">Mikä on yleensä suurin testiponnistus henkilökohtaisessa ohjelmistokehityksessä?</w:t>
      </w:r>
    </w:p>
    <w:p>
      <w:r>
        <w:rPr>
          <w:b/>
        </w:rPr>
        <w:t xml:space="preserve">Teksti numero 20</w:t>
      </w:r>
    </w:p>
    <w:p>
      <w:r>
        <w:rPr>
          <w:color w:val="A9A9A9"/>
        </w:rPr>
        <w:t xml:space="preserve">Beetatestaus </w:t>
      </w:r>
      <w:r>
        <w:t xml:space="preserve">tulee alfatestin jälkeen, ja sitä voidaan pitää eräänlaisena ulkoisena käyttäjien hyväksymistestauksena. Ohjelmiston versiot, joita kutsutaan beta-versioiksi, julkaistaan </w:t>
      </w:r>
      <w:r>
        <w:rPr>
          <w:color w:val="DCDCDC"/>
        </w:rPr>
        <w:t xml:space="preserve">rajoitetulle </w:t>
      </w:r>
      <w:r>
        <w:t xml:space="preserve">ohjelmointiryhmän</w:t>
      </w:r>
      <w:r>
        <w:rPr>
          <w:color w:val="DCDCDC"/>
        </w:rPr>
        <w:t xml:space="preserve"> ulkopuoliselle yleisölle, joita kutsutaan </w:t>
      </w:r>
      <w:r>
        <w:rPr>
          <w:color w:val="2F4F4F"/>
        </w:rPr>
        <w:t xml:space="preserve">beta-testaajiksi.</w:t>
      </w:r>
      <w:r>
        <w:t xml:space="preserve"> Ohjelmisto luovutetaan ihmisryhmille, jotta jatkotestauksella voidaan varmistaa, että tuotteessa on vain vähän virheitä tai vikoja. Beetaversiot voidaan asettaa avoimen yleisön saataville</w:t>
      </w:r>
      <w:r>
        <w:rPr>
          <w:color w:val="556B2F"/>
        </w:rPr>
        <w:t xml:space="preserve">, jotta palautekenttää voidaan kasvattaa mahdollisimman suureen määrään tulevia käyttäjiä ja jotta arvoa voidaan tuottaa aikaisemmin</w:t>
      </w:r>
      <w:r>
        <w:t xml:space="preserve">, pidemmäksi tai jopa määräämättömäksi ajaksi (</w:t>
      </w:r>
      <w:r>
        <w:rPr>
          <w:color w:val="6B8E23"/>
        </w:rPr>
        <w:t xml:space="preserve">ikuinen beeta)</w:t>
      </w:r>
      <w:r>
        <w:t xml:space="preserve">[citation needed].[citation needed].</w:t>
      </w:r>
    </w:p>
    <w:p>
      <w:r>
        <w:rPr>
          <w:b/>
        </w:rPr>
        <w:t xml:space="preserve">Kysymys 0</w:t>
      </w:r>
    </w:p>
    <w:p>
      <w:r>
        <w:t xml:space="preserve">Mitä tyypillisesti seuraa alfa-vaiheen jälkeen ohjelmiston kehityksessä ja testauksessa?</w:t>
      </w:r>
    </w:p>
    <w:p>
      <w:r>
        <w:rPr>
          <w:b/>
        </w:rPr>
        <w:t xml:space="preserve">Kysymys 1</w:t>
      </w:r>
    </w:p>
    <w:p>
      <w:r>
        <w:t xml:space="preserve">Kenelle beta-testaus on julkaistu?</w:t>
      </w:r>
    </w:p>
    <w:p>
      <w:r>
        <w:rPr>
          <w:b/>
        </w:rPr>
        <w:t xml:space="preserve">Kysymys 2</w:t>
      </w:r>
    </w:p>
    <w:p>
      <w:r>
        <w:t xml:space="preserve">Miksi kutsutaan sitä, kun julkinen koe jatkuu loputtomiin?</w:t>
      </w:r>
    </w:p>
    <w:p>
      <w:r>
        <w:rPr>
          <w:b/>
        </w:rPr>
        <w:t xml:space="preserve">Kysymys 3</w:t>
      </w:r>
    </w:p>
    <w:p>
      <w:r>
        <w:t xml:space="preserve">Minkälainen testaus edeltää alfatestausta?</w:t>
      </w:r>
    </w:p>
    <w:p>
      <w:r>
        <w:rPr>
          <w:b/>
        </w:rPr>
        <w:t xml:space="preserve">Kysymys 4</w:t>
      </w:r>
    </w:p>
    <w:p>
      <w:r>
        <w:t xml:space="preserve">Mitä kutsutaan beta-versioiksi, jotka julkaistaan laajalle yleisölle?</w:t>
      </w:r>
    </w:p>
    <w:p>
      <w:r>
        <w:rPr>
          <w:b/>
        </w:rPr>
        <w:t xml:space="preserve">Kysymys 5</w:t>
      </w:r>
    </w:p>
    <w:p>
      <w:r>
        <w:t xml:space="preserve">Miksi alfaversiot ovat yleisön saatavilla?</w:t>
      </w:r>
    </w:p>
    <w:p>
      <w:r>
        <w:rPr>
          <w:b/>
        </w:rPr>
        <w:t xml:space="preserve">Kysymys 6</w:t>
      </w:r>
    </w:p>
    <w:p>
      <w:r>
        <w:t xml:space="preserve">Mikä on termi julkiselle kokeelle, joka jatkuu tietyn ajan?</w:t>
      </w:r>
    </w:p>
    <w:p>
      <w:r>
        <w:rPr>
          <w:b/>
        </w:rPr>
        <w:t xml:space="preserve">Teksti numero 21</w:t>
      </w:r>
    </w:p>
    <w:p>
      <w:r>
        <w:rPr>
          <w:color w:val="A9A9A9"/>
        </w:rPr>
        <w:t xml:space="preserve">Tuhoavalla testauksella </w:t>
      </w:r>
      <w:r>
        <w:rPr>
          <w:color w:val="DCDCDC"/>
        </w:rPr>
        <w:t xml:space="preserve">yritetään saada ohjelmisto tai osajärjestelmä epäonnistumaan</w:t>
      </w:r>
      <w:r>
        <w:t xml:space="preserve">. </w:t>
      </w:r>
      <w:r>
        <w:t xml:space="preserve">Sillä varmistetaan, että </w:t>
      </w:r>
      <w:r>
        <w:rPr>
          <w:color w:val="2F4F4F"/>
        </w:rPr>
        <w:t xml:space="preserve">ohjelmisto toimii oikein, vaikka se saisi virheellisiä tai odottamattomia syötteitä</w:t>
      </w:r>
      <w:r>
        <w:rPr>
          <w:color w:val="556B2F"/>
        </w:rPr>
        <w:t xml:space="preserve">, ja </w:t>
      </w:r>
      <w:r>
        <w:t xml:space="preserve">näin osoitetaan syötteiden validoinnin ja virheidenhallintarutiinien kestävyys.[Viittaus tarvitaan] </w:t>
      </w:r>
      <w:r>
        <w:rPr>
          <w:color w:val="6B8E23"/>
        </w:rPr>
        <w:t xml:space="preserve">Ohjelmistovirheiden injektointi </w:t>
      </w:r>
      <w:r>
        <w:rPr>
          <w:color w:val="A0522D"/>
        </w:rPr>
        <w:t xml:space="preserve">fuzzingin</w:t>
      </w:r>
      <w:r>
        <w:t xml:space="preserve"> muodossa </w:t>
      </w:r>
      <w:r>
        <w:t xml:space="preserve">on esimerkki vikatestauksesta. Erilaisia kaupallisia ei-toiminnallisia testaustyökaluja on linkitetty ohjelmistojen vikainjektio-sivulta; saatavilla on myös lukuisia avoimen lähdekoodin ja ilmaisia ohjelmistotyökaluja, jotka </w:t>
      </w:r>
      <w:r>
        <w:rPr>
          <w:color w:val="228B22"/>
        </w:rPr>
        <w:t xml:space="preserve">suorittavat tuhoavaa testausta.</w:t>
      </w:r>
    </w:p>
    <w:p>
      <w:r>
        <w:rPr>
          <w:b/>
        </w:rPr>
        <w:t xml:space="preserve">Kysymys 0</w:t>
      </w:r>
    </w:p>
    <w:p>
      <w:r>
        <w:t xml:space="preserve">Mitä menetelmää käytetään järjestelmän vikaantumiseen?</w:t>
      </w:r>
    </w:p>
    <w:p>
      <w:r>
        <w:rPr>
          <w:b/>
        </w:rPr>
        <w:t xml:space="preserve">Kysymys 1</w:t>
      </w:r>
    </w:p>
    <w:p>
      <w:r>
        <w:t xml:space="preserve">Mitä tuhoisalla testauksella todennetaan?</w:t>
      </w:r>
    </w:p>
    <w:p>
      <w:r>
        <w:rPr>
          <w:b/>
        </w:rPr>
        <w:t xml:space="preserve">Kysymys 2</w:t>
      </w:r>
    </w:p>
    <w:p>
      <w:r>
        <w:t xml:space="preserve">Mikä on yksi esimerkki epäonnistumisen testauksesta?</w:t>
      </w:r>
    </w:p>
    <w:p>
      <w:r>
        <w:rPr>
          <w:b/>
        </w:rPr>
        <w:t xml:space="preserve">Kysymys 3</w:t>
      </w:r>
    </w:p>
    <w:p>
      <w:r>
        <w:t xml:space="preserve">Mitä tuhoutumistestaus tekee?</w:t>
      </w:r>
    </w:p>
    <w:p>
      <w:r>
        <w:rPr>
          <w:b/>
        </w:rPr>
        <w:t xml:space="preserve">Kysymys 4</w:t>
      </w:r>
    </w:p>
    <w:p>
      <w:r>
        <w:t xml:space="preserve">Mitä tuhoutumistestaus todentaa?</w:t>
      </w:r>
    </w:p>
    <w:p>
      <w:r>
        <w:rPr>
          <w:b/>
        </w:rPr>
        <w:t xml:space="preserve">Kysymys 5</w:t>
      </w:r>
    </w:p>
    <w:p>
      <w:r>
        <w:t xml:space="preserve">Mikä on esimerkki ohjelmistovirheen injektoinnista?</w:t>
      </w:r>
    </w:p>
    <w:p>
      <w:r>
        <w:rPr>
          <w:b/>
        </w:rPr>
        <w:t xml:space="preserve">Kysymys 6</w:t>
      </w:r>
    </w:p>
    <w:p>
      <w:r>
        <w:t xml:space="preserve">On hyvin vähän avoimen lähdekoodin ja ilmaisia työkaluja, jotka tekevät mitä?</w:t>
      </w:r>
    </w:p>
    <w:p>
      <w:r>
        <w:rPr>
          <w:b/>
        </w:rPr>
        <w:t xml:space="preserve">Teksti numero 22</w:t>
      </w:r>
    </w:p>
    <w:p>
      <w:r>
        <w:rPr>
          <w:color w:val="A9A9A9"/>
        </w:rPr>
        <w:t xml:space="preserve">Kuormitustestaus </w:t>
      </w:r>
      <w:r>
        <w:t xml:space="preserve">koskee ensisijaisesti sen testaamista, että järjestelmä pystyy jatkamaan toimintaansa tietyllä kuormituksella, olipa kyse sitten suurista </w:t>
      </w:r>
      <w:r>
        <w:rPr>
          <w:color w:val="DCDCDC"/>
        </w:rPr>
        <w:t xml:space="preserve">tietomääristä tai suuresta määrästä käyttäjiä</w:t>
      </w:r>
      <w:r>
        <w:t xml:space="preserve">. Tähän viitataan yleisesti ohjelmiston skaalautuvuutena. Tähän liittyvää kuormitustestausta, joka suoritetaan muuna kuin toiminnallisena toimintona, kutsutaan usein kestävyystestaukseksi. </w:t>
      </w:r>
      <w:r>
        <w:rPr>
          <w:color w:val="2F4F4F"/>
        </w:rPr>
        <w:t xml:space="preserve">Volyymitestaus </w:t>
      </w:r>
      <w:r>
        <w:t xml:space="preserve">on tapa testata ohjelmiston toimintoja myös </w:t>
      </w:r>
      <w:r>
        <w:rPr>
          <w:color w:val="556B2F"/>
        </w:rPr>
        <w:t xml:space="preserve">silloin, kun tietyt komponentit (esimerkiksi tiedosto tai tietokanta) kasvavat radikaalisti kooltaan. </w:t>
      </w:r>
      <w:r>
        <w:rPr>
          <w:color w:val="6B8E23"/>
        </w:rPr>
        <w:t xml:space="preserve">Rasitustestaus </w:t>
      </w:r>
      <w:r>
        <w:t xml:space="preserve">on tapa testata luotettavuutta odottamattomien tai harvinaisten työkuormien aikana. Vakaustestauksella (jota kutsutaan usein kuormitus- tai </w:t>
      </w:r>
      <w:r>
        <w:rPr>
          <w:color w:val="A0522D"/>
        </w:rPr>
        <w:t xml:space="preserve">kestävyystestaukseksi</w:t>
      </w:r>
      <w:r>
        <w:t xml:space="preserve">) tarkistetaan, pystyykö ohjelmisto toimimaan jatkuvasti hyvin hyväksyttävän ajanjakson aikana tai sen yli.</w:t>
      </w:r>
    </w:p>
    <w:p>
      <w:r>
        <w:rPr>
          <w:b/>
        </w:rPr>
        <w:t xml:space="preserve">Kysymys 0</w:t>
      </w:r>
    </w:p>
    <w:p>
      <w:r>
        <w:t xml:space="preserve">Mitä menetelmää käytetään ohjelmiston testaamiseen tietyllä kuormituksella?</w:t>
      </w:r>
    </w:p>
    <w:p>
      <w:r>
        <w:rPr>
          <w:b/>
        </w:rPr>
        <w:t xml:space="preserve">Kysymys 1</w:t>
      </w:r>
    </w:p>
    <w:p>
      <w:r>
        <w:t xml:space="preserve">Mitä kahta menetelmää voidaan käyttää kuormitustestauksessa?</w:t>
      </w:r>
    </w:p>
    <w:p>
      <w:r>
        <w:rPr>
          <w:b/>
        </w:rPr>
        <w:t xml:space="preserve">Kysymys 2</w:t>
      </w:r>
    </w:p>
    <w:p>
      <w:r>
        <w:t xml:space="preserve">Mitä kutsutaan ohjelmiston toimintojen testaamiseksi, kun tietyt komponentit lisääntyvät?</w:t>
      </w:r>
    </w:p>
    <w:p>
      <w:r>
        <w:rPr>
          <w:b/>
        </w:rPr>
        <w:t xml:space="preserve">Kysymys 3</w:t>
      </w:r>
    </w:p>
    <w:p>
      <w:r>
        <w:t xml:space="preserve">Mitä kutsutaan myös vakaaksi testaukseksi?</w:t>
      </w:r>
    </w:p>
    <w:p>
      <w:r>
        <w:rPr>
          <w:b/>
        </w:rPr>
        <w:t xml:space="preserve">Kysymys 4</w:t>
      </w:r>
    </w:p>
    <w:p>
      <w:r>
        <w:t xml:space="preserve">Mitä menetelmää käytetään komponenttien testaamiseen odottamattomissa työkuormituksissa?</w:t>
      </w:r>
    </w:p>
    <w:p>
      <w:r>
        <w:rPr>
          <w:b/>
        </w:rPr>
        <w:t xml:space="preserve">Kysymys 5</w:t>
      </w:r>
    </w:p>
    <w:p>
      <w:r>
        <w:t xml:space="preserve">Mitä menetelmää käytetään laiteohjelmiston testaamiseen tietyllä kuormituksella?</w:t>
      </w:r>
    </w:p>
    <w:p>
      <w:r>
        <w:rPr>
          <w:b/>
        </w:rPr>
        <w:t xml:space="preserve">Kysymys 6</w:t>
      </w:r>
    </w:p>
    <w:p>
      <w:r>
        <w:t xml:space="preserve">Mitä kahta menetelmää ei voi käyttää kuormitustestauksessa?</w:t>
      </w:r>
    </w:p>
    <w:p>
      <w:r>
        <w:rPr>
          <w:b/>
        </w:rPr>
        <w:t xml:space="preserve">Kysymys 7</w:t>
      </w:r>
    </w:p>
    <w:p>
      <w:r>
        <w:t xml:space="preserve">Volume Testing on tapa testata laiteohjelmistoa milloin?</w:t>
      </w:r>
    </w:p>
    <w:p>
      <w:r>
        <w:rPr>
          <w:b/>
        </w:rPr>
        <w:t xml:space="preserve">Kysymys 8</w:t>
      </w:r>
    </w:p>
    <w:p>
      <w:r>
        <w:t xml:space="preserve">Mitä kutsutaan luotettavuuden testaamiseksi odotetun tai harvinaisen työkuorman aikana?</w:t>
      </w:r>
    </w:p>
    <w:p>
      <w:r>
        <w:rPr>
          <w:b/>
        </w:rPr>
        <w:t xml:space="preserve">Teksti numero 23</w:t>
      </w:r>
    </w:p>
    <w:p>
      <w:r>
        <w:rPr>
          <w:color w:val="A9A9A9"/>
        </w:rPr>
        <w:t xml:space="preserve">Kehitystestaus </w:t>
      </w:r>
      <w:r>
        <w:t xml:space="preserve">on ohjelmistokehitysprosessi, jossa sovelletaan synkronoidusti monenlaisia virheiden ehkäisy- ja havaitsemisstrategioita ohjelmistokehityksen riskien, ajan ja kustannusten vähentämiseksi. Sen suorittaa </w:t>
      </w:r>
      <w:r>
        <w:rPr>
          <w:color w:val="DCDCDC"/>
        </w:rPr>
        <w:t xml:space="preserve">ohjelmistokehittäjä tai -insinööri </w:t>
      </w:r>
      <w:r>
        <w:rPr>
          <w:color w:val="2F4F4F"/>
        </w:rPr>
        <w:t xml:space="preserve">ohjelmistokehityksen elinkaaren rakennusvaiheen </w:t>
      </w:r>
      <w:r>
        <w:t xml:space="preserve">aikana</w:t>
      </w:r>
      <w:r>
        <w:t xml:space="preserve">. Sen sijaan, että se korvaisi perinteisen laadunvarmistuksen painopisteitä, se pikemminkin täydentää sitä. Kehitystestauksella pyritään poistamaan </w:t>
      </w:r>
      <w:r>
        <w:rPr>
          <w:color w:val="556B2F"/>
        </w:rPr>
        <w:t xml:space="preserve">rakennusvirheet </w:t>
      </w:r>
      <w:r>
        <w:t xml:space="preserve">ennen kuin koodi siirretään </w:t>
      </w:r>
      <w:r>
        <w:rPr>
          <w:color w:val="6B8E23"/>
        </w:rPr>
        <w:t xml:space="preserve">laadunvarmistukseen</w:t>
      </w:r>
      <w:r>
        <w:t xml:space="preserve">; tällä strategialla pyritään parantamaan lopputuloksena syntyvän ohjelmiston laatua sekä tehostamaan koko kehitys- ja laadunvarmistusprosessia.</w:t>
      </w:r>
    </w:p>
    <w:p>
      <w:r>
        <w:rPr>
          <w:b/>
        </w:rPr>
        <w:t xml:space="preserve">Kysymys 0</w:t>
      </w:r>
    </w:p>
    <w:p>
      <w:r>
        <w:t xml:space="preserve">Mitä menetelmää käytetään sovelluksen synkronointiin?</w:t>
      </w:r>
    </w:p>
    <w:p>
      <w:r>
        <w:rPr>
          <w:b/>
        </w:rPr>
        <w:t xml:space="preserve">Kysymys 1</w:t>
      </w:r>
    </w:p>
    <w:p>
      <w:r>
        <w:t xml:space="preserve">Milloin kehitystestausta käytetään?</w:t>
      </w:r>
    </w:p>
    <w:p>
      <w:r>
        <w:rPr>
          <w:b/>
        </w:rPr>
        <w:t xml:space="preserve">Kysymys 2</w:t>
      </w:r>
    </w:p>
    <w:p>
      <w:r>
        <w:t xml:space="preserve">Mitä kehitystestauksella pyritään poistamaan?</w:t>
      </w:r>
    </w:p>
    <w:p>
      <w:r>
        <w:rPr>
          <w:b/>
        </w:rPr>
        <w:t xml:space="preserve">Kysymys 3</w:t>
      </w:r>
    </w:p>
    <w:p>
      <w:r>
        <w:t xml:space="preserve">Mitä menetelmää käytetään, johon liittyy sovelluksen synkopointi?</w:t>
      </w:r>
    </w:p>
    <w:p>
      <w:r>
        <w:rPr>
          <w:b/>
        </w:rPr>
        <w:t xml:space="preserve">Kysymys 4</w:t>
      </w:r>
    </w:p>
    <w:p>
      <w:r>
        <w:t xml:space="preserve">Milloin kehitystestausta ei käytetä?</w:t>
      </w:r>
    </w:p>
    <w:p>
      <w:r>
        <w:rPr>
          <w:b/>
        </w:rPr>
        <w:t xml:space="preserve">Kysymys 5</w:t>
      </w:r>
    </w:p>
    <w:p>
      <w:r>
        <w:t xml:space="preserve">Kehitystestaus pyrkii poistamaan käskyvirheet ennen koodin edistämistä, missä?</w:t>
      </w:r>
    </w:p>
    <w:p>
      <w:r>
        <w:rPr>
          <w:b/>
        </w:rPr>
        <w:t xml:space="preserve">Kysymys 6</w:t>
      </w:r>
    </w:p>
    <w:p>
      <w:r>
        <w:t xml:space="preserve">Kuka on suunnitellut kehitystestauksen?</w:t>
      </w:r>
    </w:p>
    <w:p>
      <w:r>
        <w:rPr>
          <w:b/>
        </w:rPr>
        <w:t xml:space="preserve">Tekstin numero 24</w:t>
      </w:r>
    </w:p>
    <w:p>
      <w:r>
        <w:t xml:space="preserve">Sitä vastoin jotkin nousevat ohjelmistoalan tieteenalat, kuten </w:t>
      </w:r>
      <w:r>
        <w:rPr>
          <w:color w:val="A9A9A9"/>
        </w:rPr>
        <w:t xml:space="preserve">äärimmäinen ohjelmointi ja ketterä </w:t>
      </w:r>
      <w:r>
        <w:t xml:space="preserve">ohjelmistokehitysliike, noudattavat </w:t>
      </w:r>
      <w:r>
        <w:t xml:space="preserve">"testivetoista ohjelmistokehitysmallia". </w:t>
      </w:r>
      <w:r>
        <w:t xml:space="preserve">Tässä prosessissa </w:t>
      </w:r>
      <w:r>
        <w:t xml:space="preserve">ohjelmistosuunnittelijat </w:t>
      </w:r>
      <w:r>
        <w:rPr>
          <w:color w:val="DCDCDC"/>
        </w:rPr>
        <w:t xml:space="preserve">kirjoittavat ensin yksikkötestit </w:t>
      </w:r>
      <w:r>
        <w:t xml:space="preserve">(usein pariohjelmoinnin avulla extreme programming -menetelmässä)</w:t>
      </w:r>
      <w:r>
        <w:rPr>
          <w:color w:val="DCDCDC"/>
        </w:rPr>
        <w:t xml:space="preserve">.</w:t>
      </w:r>
      <w:r>
        <w:t xml:space="preserve"> Tietenkin nämä testit epäonnistuvat aluksi, kuten niiden odotetaankin epäonnistuvan. Sitten kun koodia kirjoitetaan, se läpäisee asteittain yhä suurempia osia testisarjoista. Testipaketteja päivitetään jatkuvasti, kun uusia vikatilanteita ja kulmatapauksia löydetään, ja ne integroidaan kehitettäviin regressiotesteihin. Yksikkötestejä ylläpidetään yhdessä muun ohjelmiston lähdekoodin kanssa, ja ne integroidaan yleensä rakentamisprosessiin (vuorovaikutteiset testit siirretään osittain manuaaliseen rakentamisen hyväksymisprosessiin). Tämän testausprosessin perimmäisenä tavoitteena on </w:t>
      </w:r>
      <w:r>
        <w:rPr>
          <w:color w:val="2F4F4F"/>
        </w:rPr>
        <w:t xml:space="preserve">saavuttaa jatkuva integrointi, jossa ohjelmistopäivitykset voidaan </w:t>
      </w:r>
      <w:r>
        <w:rPr>
          <w:color w:val="556B2F"/>
        </w:rPr>
        <w:t xml:space="preserve">julkaista yleisölle usein</w:t>
      </w:r>
      <w:r>
        <w:t xml:space="preserve">.  </w:t>
      </w:r>
    </w:p>
    <w:p>
      <w:r>
        <w:rPr>
          <w:b/>
        </w:rPr>
        <w:t xml:space="preserve">Kysymys 0</w:t>
      </w:r>
    </w:p>
    <w:p>
      <w:r>
        <w:t xml:space="preserve">Mitkä kaksi nykyistä liikettä noudattavat "testivetoista ohjelmistokehitystä"?</w:t>
      </w:r>
    </w:p>
    <w:p>
      <w:r>
        <w:rPr>
          <w:b/>
        </w:rPr>
        <w:t xml:space="preserve">Kysymys 1</w:t>
      </w:r>
    </w:p>
    <w:p>
      <w:r>
        <w:t xml:space="preserve">Ketterän ohjelmistokehityksen ja extreme-ohjelmoinnin yhteydessä mitä kirjoitetaan ensin?</w:t>
      </w:r>
    </w:p>
    <w:p>
      <w:r>
        <w:rPr>
          <w:b/>
        </w:rPr>
        <w:t xml:space="preserve">Kysymys 2</w:t>
      </w:r>
    </w:p>
    <w:p>
      <w:r>
        <w:t xml:space="preserve">Mikä on yksikkötestauksen tavoite?</w:t>
      </w:r>
    </w:p>
    <w:p>
      <w:r>
        <w:rPr>
          <w:b/>
        </w:rPr>
        <w:t xml:space="preserve">Kysymys 3</w:t>
      </w:r>
    </w:p>
    <w:p>
      <w:r>
        <w:t xml:space="preserve">Mitkä kaksi vanhaa liikettä noudattavat "testivetoista ohjelmistokehitystä"?</w:t>
      </w:r>
    </w:p>
    <w:p>
      <w:r>
        <w:rPr>
          <w:b/>
        </w:rPr>
        <w:t xml:space="preserve">Kysymys 4</w:t>
      </w:r>
    </w:p>
    <w:p>
      <w:r>
        <w:t xml:space="preserve">Hauraiden ohjelmistojen ja äärimmäisen ohjelmoinnin kehittämisen yhteydessä mitä kirjoitetaan ensin?</w:t>
      </w:r>
    </w:p>
    <w:p>
      <w:r>
        <w:rPr>
          <w:b/>
        </w:rPr>
        <w:t xml:space="preserve">Kysymys 5</w:t>
      </w:r>
    </w:p>
    <w:p>
      <w:r>
        <w:t xml:space="preserve">Yksikkötestauksen tavoitteena on saavuttaa epäjatkuva integrointi, jossa ohjelmistopäivitykset voivat olla mitä?</w:t>
      </w:r>
    </w:p>
    <w:p>
      <w:r>
        <w:rPr>
          <w:b/>
        </w:rPr>
        <w:t xml:space="preserve">Teksti numero 25</w:t>
      </w:r>
    </w:p>
    <w:p>
      <w:r>
        <w:rPr>
          <w:color w:val="A9A9A9"/>
        </w:rPr>
        <w:t xml:space="preserve">Alhaalta ylöspäin -testaus </w:t>
      </w:r>
      <w:r>
        <w:t xml:space="preserve">on lähestymistapa integroituun testaukseen, jossa alimman tason komponentit (</w:t>
      </w:r>
      <w:r>
        <w:rPr>
          <w:color w:val="DCDCDC"/>
        </w:rPr>
        <w:t xml:space="preserve">moduulit, menettelyt ja toiminnot) </w:t>
      </w:r>
      <w:r>
        <w:t xml:space="preserve">testataan ensin, minkä jälkeen ne integroidaan ja niitä käytetään helpottamaan </w:t>
      </w:r>
      <w:r>
        <w:rPr>
          <w:color w:val="2F4F4F"/>
        </w:rPr>
        <w:t xml:space="preserve">ylemmän tason komponenttien testausta</w:t>
      </w:r>
      <w:r>
        <w:t xml:space="preserve">. Alemman tason integroitujen moduulien integrointitestauksen jälkeen muodostetaan seuraavan tason moduulit, joita voidaan käyttää integrointitestaukseen. Prosessi toistetaan, kunnes hierarkian huipulla olevat komponentit on testattu. Tämä lähestymistapa on hyödyllinen vain silloin, kun kaikki tai suurin osa saman </w:t>
      </w:r>
      <w:r>
        <w:rPr>
          <w:color w:val="556B2F"/>
        </w:rPr>
        <w:t xml:space="preserve">kehitystason </w:t>
      </w:r>
      <w:r>
        <w:t xml:space="preserve">moduuleista </w:t>
      </w:r>
      <w:r>
        <w:t xml:space="preserve">on valmiina.[viitattu ] Tämä menetelmä auttaa myös määrittämään kehitettyjen ohjelmistojen tasot ja </w:t>
      </w:r>
      <w:r>
        <w:rPr>
          <w:color w:val="6B8E23"/>
        </w:rPr>
        <w:t xml:space="preserve">helpottaa </w:t>
      </w:r>
      <w:r>
        <w:rPr>
          <w:color w:val="A0522D"/>
        </w:rPr>
        <w:t xml:space="preserve">testauksen edistymisen raportointia prosentteina.[viitattu </w:t>
      </w:r>
      <w:r>
        <w:t xml:space="preserve">].</w:t>
      </w:r>
    </w:p>
    <w:p>
      <w:r>
        <w:rPr>
          <w:b/>
        </w:rPr>
        <w:t xml:space="preserve">Kysymys 0</w:t>
      </w:r>
    </w:p>
    <w:p>
      <w:r>
        <w:t xml:space="preserve">Mitkä kolme osatekijää muodostavat Bottom Up -testauksen?</w:t>
      </w:r>
    </w:p>
    <w:p>
      <w:r>
        <w:rPr>
          <w:b/>
        </w:rPr>
        <w:t xml:space="preserve">Kysymys 1</w:t>
      </w:r>
    </w:p>
    <w:p>
      <w:r>
        <w:t xml:space="preserve">Bottom Up -testaus helpottaa minkä testausta?</w:t>
      </w:r>
    </w:p>
    <w:p>
      <w:r>
        <w:rPr>
          <w:b/>
        </w:rPr>
        <w:t xml:space="preserve">Kysymys 2</w:t>
      </w:r>
    </w:p>
    <w:p>
      <w:r>
        <w:t xml:space="preserve">Mihin alhaalta ylös -testaus auttaa, kun prosessi on toistettu yhä uudelleen ja uudelleen kaikilla tasoilla?</w:t>
      </w:r>
    </w:p>
    <w:p>
      <w:r>
        <w:rPr>
          <w:b/>
        </w:rPr>
        <w:t xml:space="preserve">Kysymys 3</w:t>
      </w:r>
    </w:p>
    <w:p>
      <w:r>
        <w:t xml:space="preserve">Kun korkeimman tason komponentit testataan ensin, testausprosessia kutsutaan miksi?</w:t>
      </w:r>
    </w:p>
    <w:p>
      <w:r>
        <w:rPr>
          <w:b/>
        </w:rPr>
        <w:t xml:space="preserve">Kysymys 4</w:t>
      </w:r>
    </w:p>
    <w:p>
      <w:r>
        <w:t xml:space="preserve">Mitkä kolme osatekijää muodostavat Bottom Down -testauksen?</w:t>
      </w:r>
    </w:p>
    <w:p>
      <w:r>
        <w:rPr>
          <w:b/>
        </w:rPr>
        <w:t xml:space="preserve">Kysymys 5</w:t>
      </w:r>
    </w:p>
    <w:p>
      <w:r>
        <w:t xml:space="preserve">Tämä lähestymistapa toimii vain silloin, kun puolet saman asian moduuleista on valmiita.</w:t>
      </w:r>
    </w:p>
    <w:p>
      <w:r>
        <w:rPr>
          <w:b/>
        </w:rPr>
        <w:t xml:space="preserve">Kysymys 6</w:t>
      </w:r>
    </w:p>
    <w:p>
      <w:r>
        <w:t xml:space="preserve">Bottom Up -testaus auttaa määrittämään kehitettyjen ohjelmistojen tasot ja vaikeuttaa mitä?</w:t>
      </w:r>
    </w:p>
    <w:p>
      <w:r>
        <w:rPr>
          <w:b/>
        </w:rPr>
        <w:t xml:space="preserve">Teksti numero 26</w:t>
      </w:r>
    </w:p>
    <w:p>
      <w:r>
        <w:t xml:space="preserve">On osoitettu, että </w:t>
      </w:r>
      <w:r>
        <w:rPr>
          <w:color w:val="A9A9A9"/>
        </w:rPr>
        <w:t xml:space="preserve">jokainen luokka sisältyy tiukasti </w:t>
      </w:r>
      <w:r>
        <w:rPr>
          <w:color w:val="DCDCDC"/>
        </w:rPr>
        <w:t xml:space="preserve">seuraavaan luokkaan</w:t>
      </w:r>
      <w:r>
        <w:t xml:space="preserve">. Esimerkiksi </w:t>
      </w:r>
      <w:r>
        <w:t xml:space="preserve">testaus, kun oletetaan, että testattavan toteutuksen käyttäytymistä voidaan kuvata deterministisellä äärellisellä tilakoneella joillekin tunnetuille äärellisille syötteiden ja ulostulojen joukoille ja jolla on jokin tunnettu määrä tiloja, kuuluu </w:t>
      </w:r>
      <w:r>
        <w:rPr>
          <w:color w:val="2F4F4F"/>
        </w:rPr>
        <w:t xml:space="preserve">luokkaan I </w:t>
      </w:r>
      <w:r>
        <w:t xml:space="preserve">(ja kaikkiin seuraaviin luokkiin). Jos tilojen lukumäärää ei kuitenkaan tunneta, se kuuluu kaikkiin luokkiin vasta </w:t>
      </w:r>
      <w:r>
        <w:rPr>
          <w:color w:val="556B2F"/>
        </w:rPr>
        <w:t xml:space="preserve">luokasta II </w:t>
      </w:r>
      <w:r>
        <w:t xml:space="preserve">alkaen. Jos testattavan toteutuksen on oltava deterministinen äärellinen tilakone, joka ei täytä yhden jäljen (ja sen jatkumoiden) määrittelyä, ja sen tilojen lukumäärä ei ole tiedossa, se kuuluu vain luokkiin </w:t>
      </w:r>
      <w:r>
        <w:rPr>
          <w:color w:val="6B8E23"/>
        </w:rPr>
        <w:t xml:space="preserve">III </w:t>
      </w:r>
      <w:r>
        <w:t xml:space="preserve">alkaen. Temporaalisten koneiden testaaminen, joissa siirtymät käynnistyvät, jos syötteet tuotetaan jonkin reaalisesti rajatun ajanjakson sisällä, kuuluu vain luokkaan IV tai sitä seuraaviin luokkiin, kun taas monien ei-determinististen järjestelmien testaaminen kuuluu vain luokkaan V (mutta ei kaikkiin, ja jotkut kuuluvat jopa luokkaan I). Luokkaan I kuuluminen </w:t>
      </w:r>
      <w:r>
        <w:t xml:space="preserve">ei edellytä </w:t>
      </w:r>
      <w:r>
        <w:rPr>
          <w:color w:val="A0522D"/>
        </w:rPr>
        <w:t xml:space="preserve">oletetun laskentamallin yksinkertaisuutta, sillä on </w:t>
      </w:r>
      <w:r>
        <w:t xml:space="preserve">osoitettu, että jotkin testaustapaukset, joihin liittyy millä tahansa ohjelmointikielellä kirjoitettuja toteutuksia ja jatkuvista suureista riippuvaisina koneina määriteltyjä toteutuksia, kuuluvat luokkaan I. Muut tarkemmin kehitetyt tapaukset, kuten </w:t>
      </w:r>
      <w:r>
        <w:t xml:space="preserve">Matthew Hennessyn </w:t>
      </w:r>
      <w:r>
        <w:rPr>
          <w:color w:val="228B22"/>
        </w:rPr>
        <w:t xml:space="preserve">testauskehys </w:t>
      </w:r>
      <w:r>
        <w:t xml:space="preserve">must-semantiikan mukaisesti ja rationaalisia aikakatkaisuja sisältävät temporaaliset koneet, kuuluvat luokkaan II.</w:t>
      </w:r>
    </w:p>
    <w:p>
      <w:r>
        <w:rPr>
          <w:b/>
        </w:rPr>
        <w:t xml:space="preserve">Kysymys 0</w:t>
      </w:r>
    </w:p>
    <w:p>
      <w:r>
        <w:t xml:space="preserve">Jos valtioiden lukumäärä on tuntematon, mihin ryhmään tämä kuuluu?</w:t>
      </w:r>
    </w:p>
    <w:p>
      <w:r>
        <w:rPr>
          <w:b/>
        </w:rPr>
        <w:t xml:space="preserve">Kysymys 1</w:t>
      </w:r>
    </w:p>
    <w:p>
      <w:r>
        <w:t xml:space="preserve">Luokkia on kolme, mitä on päätelty ja todistettu kaikkien luokkien osalta?</w:t>
      </w:r>
    </w:p>
    <w:p>
      <w:r>
        <w:rPr>
          <w:b/>
        </w:rPr>
        <w:t xml:space="preserve">Kysymys 2</w:t>
      </w:r>
    </w:p>
    <w:p>
      <w:r>
        <w:t xml:space="preserve">Jos tilojen lukumäärä on tuntematon ja koneen äärellinen tila epäonnistuu yhden jäljen osalta, mihin ryhmään tämä kuuluu?</w:t>
      </w:r>
    </w:p>
    <w:p>
      <w:r>
        <w:rPr>
          <w:b/>
        </w:rPr>
        <w:t xml:space="preserve">Kysymys 3</w:t>
      </w:r>
    </w:p>
    <w:p>
      <w:r>
        <w:t xml:space="preserve">On kumottu, että jokainen luokka kuuluu mihin?</w:t>
      </w:r>
    </w:p>
    <w:p>
      <w:r>
        <w:rPr>
          <w:b/>
        </w:rPr>
        <w:t xml:space="preserve">Kysymys 4</w:t>
      </w:r>
    </w:p>
    <w:p>
      <w:r>
        <w:t xml:space="preserve">Jos on ääretön joukko tuloja ja lähtöjä, tilat kuuluvat mihin luokkaan?</w:t>
      </w:r>
    </w:p>
    <w:p>
      <w:r>
        <w:rPr>
          <w:b/>
        </w:rPr>
        <w:t xml:space="preserve">Kysymys 5</w:t>
      </w:r>
    </w:p>
    <w:p>
      <w:r>
        <w:t xml:space="preserve">Mitä luokan I sisällyttäminen edellyttää?</w:t>
      </w:r>
    </w:p>
    <w:p>
      <w:r>
        <w:rPr>
          <w:b/>
        </w:rPr>
        <w:t xml:space="preserve">Kysymys 6</w:t>
      </w:r>
    </w:p>
    <w:p>
      <w:r>
        <w:t xml:space="preserve">Matthew Hennessy kirjoitti mitä?</w:t>
      </w:r>
    </w:p>
    <w:p>
      <w:r>
        <w:rPr>
          <w:b/>
        </w:rPr>
        <w:t xml:space="preserve">Teksti numero 27</w:t>
      </w:r>
    </w:p>
    <w:p>
      <w:r>
        <w:t xml:space="preserve">Ohjelmistotestaajien ja laadunvarmistusasiantuntijoiden ammatillisia pyrkimyksiä varten on olemassa </w:t>
      </w:r>
      <w:r>
        <w:t xml:space="preserve">useita </w:t>
      </w:r>
      <w:r>
        <w:rPr>
          <w:color w:val="A9A9A9"/>
        </w:rPr>
        <w:t xml:space="preserve">sertifiointiohjelmia. </w:t>
      </w:r>
      <w:r>
        <w:rPr>
          <w:color w:val="DCDCDC"/>
        </w:rPr>
        <w:t xml:space="preserve">Mikään </w:t>
      </w:r>
      <w:r>
        <w:t xml:space="preserve">nykyisin tarjolla olevista </w:t>
      </w:r>
      <w:r>
        <w:rPr>
          <w:color w:val="DCDCDC"/>
        </w:rPr>
        <w:t xml:space="preserve">sertifikaateista ei </w:t>
      </w:r>
      <w:r>
        <w:t xml:space="preserve">oikeastaan </w:t>
      </w:r>
      <w:r>
        <w:rPr>
          <w:color w:val="2F4F4F"/>
        </w:rPr>
        <w:t xml:space="preserve">edellytä hakijalta, että hän osoittaa kykynsä testata ohjelmistoja</w:t>
      </w:r>
      <w:r>
        <w:t xml:space="preserve">. Mikään sertifiointi ei perustu laajalti hyväksyttyyn tietopohjaan. Tämä on saanut jotkut julistamaan, että </w:t>
      </w:r>
      <w:r>
        <w:rPr>
          <w:color w:val="556B2F"/>
        </w:rPr>
        <w:t xml:space="preserve">testausala ei ole valmis </w:t>
      </w:r>
      <w:r>
        <w:rPr>
          <w:color w:val="6B8E23"/>
        </w:rPr>
        <w:t xml:space="preserve">sertifiointiin</w:t>
      </w:r>
      <w:r>
        <w:t xml:space="preserve">. </w:t>
      </w:r>
      <w:r>
        <w:t xml:space="preserve">Sertifiointi itsessään ei voi mitata </w:t>
      </w:r>
      <w:r>
        <w:rPr>
          <w:color w:val="A0522D"/>
        </w:rPr>
        <w:t xml:space="preserve">yksilön </w:t>
      </w:r>
      <w:r>
        <w:rPr>
          <w:color w:val="228B22"/>
        </w:rPr>
        <w:t xml:space="preserve">tuottavuutta, taitoja tai käytännön tietoja </w:t>
      </w:r>
      <w:r>
        <w:t xml:space="preserve">eikä taata hänen pätevyyttään tai ammattitaitoaan testaajana</w:t>
      </w:r>
      <w:r>
        <w:rPr>
          <w:color w:val="228B22"/>
        </w:rPr>
        <w:t xml:space="preserve">.</w:t>
      </w:r>
    </w:p>
    <w:p>
      <w:r>
        <w:rPr>
          <w:b/>
        </w:rPr>
        <w:t xml:space="preserve">Kysymys 0</w:t>
      </w:r>
    </w:p>
    <w:p>
      <w:r>
        <w:t xml:space="preserve">On olemassa useita sertifikaatteja, jotka voidaan hankkia, mutta mikä on yksi yhteinen piirre?</w:t>
      </w:r>
    </w:p>
    <w:p>
      <w:r>
        <w:rPr>
          <w:b/>
        </w:rPr>
        <w:t xml:space="preserve">Kysymys 1</w:t>
      </w:r>
    </w:p>
    <w:p>
      <w:r>
        <w:t xml:space="preserve">Mihin on johtanut hakijan kyvyttömyys osoittaa, miten hyvin hän testaa?</w:t>
      </w:r>
    </w:p>
    <w:p>
      <w:r>
        <w:rPr>
          <w:b/>
        </w:rPr>
        <w:t xml:space="preserve">Kysymys 2</w:t>
      </w:r>
    </w:p>
    <w:p>
      <w:r>
        <w:t xml:space="preserve">Mitä neljää ominaisuutta sertifiointi ei voi mitata?</w:t>
      </w:r>
    </w:p>
    <w:p>
      <w:r>
        <w:rPr>
          <w:b/>
        </w:rPr>
        <w:t xml:space="preserve">Kysymys 3</w:t>
      </w:r>
    </w:p>
    <w:p>
      <w:r>
        <w:t xml:space="preserve">Mitä ohjelmia on saatavilla ohjelmistotestaajien ei-ammattimaisten pyrkimysten tukemiseksi?</w:t>
      </w:r>
    </w:p>
    <w:p>
      <w:r>
        <w:rPr>
          <w:b/>
        </w:rPr>
        <w:t xml:space="preserve">Kysymys 4</w:t>
      </w:r>
    </w:p>
    <w:p>
      <w:r>
        <w:t xml:space="preserve">Missä todistuksessa hakijan on osoitettava kykynsä?</w:t>
      </w:r>
    </w:p>
    <w:p>
      <w:r>
        <w:rPr>
          <w:b/>
        </w:rPr>
        <w:t xml:space="preserve">Kysymys 5</w:t>
      </w:r>
    </w:p>
    <w:p>
      <w:r>
        <w:t xml:space="preserve">Jotkut sanovat, että testauskenttä on valmis mihin?</w:t>
      </w:r>
    </w:p>
    <w:p>
      <w:r>
        <w:rPr>
          <w:b/>
        </w:rPr>
        <w:t xml:space="preserve">Kysymys 6</w:t>
      </w:r>
    </w:p>
    <w:p>
      <w:r>
        <w:t xml:space="preserve">Mitä sertifiointi mittaa?</w:t>
      </w:r>
    </w:p>
    <w:p>
      <w:r>
        <w:rPr>
          <w:b/>
        </w:rPr>
        <w:t xml:space="preserve">Tekstin numero 28</w:t>
      </w:r>
    </w:p>
    <w:p>
      <w:r>
        <w:rPr>
          <w:color w:val="A9A9A9"/>
        </w:rPr>
        <w:t xml:space="preserve">Ohjelmistotestaus on osa </w:t>
      </w:r>
      <w:r>
        <w:t xml:space="preserve">ohjelmistojen laadunvarmistusprosessia:347 Ohjelmistojen laadunvarmistuksessa ohjelmistoprosessien asiantuntijat ja tarkastajat ovat huolissaan </w:t>
      </w:r>
      <w:r>
        <w:rPr>
          <w:color w:val="DCDCDC"/>
        </w:rPr>
        <w:t xml:space="preserve">ohjelmistokehitysprosessista </w:t>
      </w:r>
      <w:r>
        <w:t xml:space="preserve">eivätkä pelkästään artefakteista, kuten dokumentaatiosta, koodista ja järjestelmistä. He tutkivat ja muuttavat itse ohjelmistokehitysprosessia vähentääkseen toimitettuun ohjelmistoon päätyvien virheiden määrää: niin sanottua "virheiden määrää". Se</w:t>
      </w:r>
      <w:r>
        <w:t xml:space="preserve">, mikä on "hyväksyttävä vikamäärä", riippuu ohjelmiston luonteesta; </w:t>
      </w:r>
      <w:r>
        <w:rPr>
          <w:color w:val="2F4F4F"/>
        </w:rPr>
        <w:t xml:space="preserve">lentosimulaattorivideopelillä </w:t>
      </w:r>
      <w:r>
        <w:t xml:space="preserve">on paljon suurempi vikasietoisuus kuin oikean lentokoneen ohjelmistolla. Vaikka SQA:n kanssa on läheiset yhteydet, testausosastot ovat usein itsenäisiä, ja joissakin yrityksissä SQA-toimintoa ei välttämättä ole lainkaan.</w:t>
      </w:r>
    </w:p>
    <w:p>
      <w:r>
        <w:rPr>
          <w:b/>
        </w:rPr>
        <w:t xml:space="preserve">Kysymys 0</w:t>
      </w:r>
    </w:p>
    <w:p>
      <w:r>
        <w:t xml:space="preserve">Mikä on osa SQA:ta?</w:t>
      </w:r>
    </w:p>
    <w:p>
      <w:r>
        <w:rPr>
          <w:b/>
        </w:rPr>
        <w:t xml:space="preserve">Kysymys 1</w:t>
      </w:r>
    </w:p>
    <w:p>
      <w:r>
        <w:t xml:space="preserve">Mikä on ohjelmistoasiantuntijan ja tilintarkastajien ensisijainen huolenaihe?</w:t>
      </w:r>
    </w:p>
    <w:p>
      <w:r>
        <w:rPr>
          <w:b/>
        </w:rPr>
        <w:t xml:space="preserve">Kysymys 2</w:t>
      </w:r>
    </w:p>
    <w:p>
      <w:r>
        <w:t xml:space="preserve">Minkälaisella ohjelmistolla olisi parempi vikasietoisuus?</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docId:3A6CD8DC0AE9CEB68C8AA3873A4752A0</keywords>
  <dc:description>generated by python-docx</dc:description>
  <lastModifiedBy/>
  <revision>1</revision>
  <dcterms:created xsi:type="dcterms:W3CDTF">2013-12-23T23:15:00.0000000Z</dcterms:created>
  <dcterms:modified xsi:type="dcterms:W3CDTF">2013-12-23T23:15:00.0000000Z</dcterms:modified>
  <category/>
</coreProperties>
</file>