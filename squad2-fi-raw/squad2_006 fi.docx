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108</w:t>
      </w:r>
    </w:p>
    <w:p>
      <w:r>
        <w:rPr>
          <w:b/>
        </w:rPr>
        <w:t xml:space="preserve">Tekstin numero 0</w:t>
      </w:r>
    </w:p>
    <w:p>
      <w:r>
        <w:t xml:space="preserve">Roomalaisella kaudella kuparia louhittiin pääasiassa </w:t>
      </w:r>
      <w:r>
        <w:rPr>
          <w:color w:val="A9A9A9"/>
        </w:rPr>
        <w:t xml:space="preserve">Kyproksella</w:t>
      </w:r>
      <w:r>
        <w:t xml:space="preserve">, mistä metallien nimi aes сyprium (Kyproksen metalli) on peräisin, ja se on myöhemmin muunnettu sanaksi </w:t>
      </w:r>
      <w:r>
        <w:rPr>
          <w:color w:val="DCDCDC"/>
        </w:rPr>
        <w:t xml:space="preserve">сuprum</w:t>
      </w:r>
      <w:r>
        <w:t xml:space="preserve">, josta sanat copper (englanti), cuivre (ranska), Koper (hollanti) ja Kupfer (saksa) ovat kaikki peräisin. Sen yhdisteet esiintyvät yleisesti </w:t>
      </w:r>
      <w:r>
        <w:rPr>
          <w:color w:val="2F4F4F"/>
        </w:rPr>
        <w:t xml:space="preserve">kupari(II)suoloina</w:t>
      </w:r>
      <w:r>
        <w:t xml:space="preserve">, jotka usein antavat </w:t>
      </w:r>
      <w:r>
        <w:rPr>
          <w:color w:val="556B2F"/>
        </w:rPr>
        <w:t xml:space="preserve">sinisen </w:t>
      </w:r>
      <w:r>
        <w:rPr>
          <w:color w:val="6B8E23"/>
        </w:rPr>
        <w:t xml:space="preserve">tai vihreän </w:t>
      </w:r>
      <w:r>
        <w:t xml:space="preserve">värin mineraaleille, kuten atsuriitille, malakiitille ja turkoosille, ja niitä on historiallisesti käytetty laajalti pigmentteinä. Kuparilla rakennetut arkkitehtoniset rakenteet ruostuvat ja muodostavat </w:t>
      </w:r>
      <w:r>
        <w:rPr>
          <w:color w:val="A0522D"/>
        </w:rPr>
        <w:t xml:space="preserve">vihreää vihreää verdigriisiä </w:t>
      </w:r>
      <w:r>
        <w:t xml:space="preserve">(tai patinaa)</w:t>
      </w:r>
      <w:r>
        <w:t xml:space="preserve">.</w:t>
      </w:r>
      <w:r>
        <w:t xml:space="preserve"> Koristeellisessa taiteessa kupari on näkyvästi esillä sekä sellaisenaan että pigmenttien muodossa.</w:t>
      </w:r>
    </w:p>
    <w:p>
      <w:r>
        <w:rPr>
          <w:b/>
        </w:rPr>
        <w:t xml:space="preserve">Kysymys 0</w:t>
      </w:r>
    </w:p>
    <w:p>
      <w:r>
        <w:t xml:space="preserve">Missä kuparia louhittiin enimmäkseen roomalaisaikana?</w:t>
      </w:r>
    </w:p>
    <w:p>
      <w:r>
        <w:rPr>
          <w:b/>
        </w:rPr>
        <w:t xml:space="preserve">Kysymys 1</w:t>
      </w:r>
    </w:p>
    <w:p>
      <w:r>
        <w:t xml:space="preserve">Mistä termistä kupari on peräisin?</w:t>
      </w:r>
    </w:p>
    <w:p>
      <w:r>
        <w:rPr>
          <w:b/>
        </w:rPr>
        <w:t xml:space="preserve">Kysymys 2</w:t>
      </w:r>
    </w:p>
    <w:p>
      <w:r>
        <w:t xml:space="preserve">Mitä yhdisteitä kuparissa on yleisesti?</w:t>
      </w:r>
    </w:p>
    <w:p>
      <w:r>
        <w:rPr>
          <w:b/>
        </w:rPr>
        <w:t xml:space="preserve">Kysymys 3</w:t>
      </w:r>
    </w:p>
    <w:p>
      <w:r>
        <w:t xml:space="preserve">Mikä väri on yleinen kuparisuoloissa?</w:t>
      </w:r>
    </w:p>
    <w:p>
      <w:r>
        <w:rPr>
          <w:b/>
        </w:rPr>
        <w:t xml:space="preserve">Kysymys 4</w:t>
      </w:r>
    </w:p>
    <w:p>
      <w:r>
        <w:t xml:space="preserve">Mikä on kuparista valmistettujen rakennusten väripigmentin nimi.</w:t>
      </w:r>
    </w:p>
    <w:p>
      <w:r>
        <w:rPr>
          <w:b/>
        </w:rPr>
        <w:t xml:space="preserve">Kysymys 5</w:t>
      </w:r>
    </w:p>
    <w:p>
      <w:r>
        <w:t xml:space="preserve">Missä kuparia hehkutettiin roomalaisaikana?</w:t>
      </w:r>
    </w:p>
    <w:p>
      <w:r>
        <w:rPr>
          <w:b/>
        </w:rPr>
        <w:t xml:space="preserve">Kysymys 6</w:t>
      </w:r>
    </w:p>
    <w:p>
      <w:r>
        <w:t xml:space="preserve">Mitkä yhdisteet ovat radioaktiivisia kuparissa?</w:t>
      </w:r>
    </w:p>
    <w:p>
      <w:r>
        <w:rPr>
          <w:b/>
        </w:rPr>
        <w:t xml:space="preserve">Kysymys 7</w:t>
      </w:r>
    </w:p>
    <w:p>
      <w:r>
        <w:t xml:space="preserve">Mikä on kuparin avulla valmistetun veden väripigmentin nimi?</w:t>
      </w:r>
    </w:p>
    <w:p>
      <w:r>
        <w:rPr>
          <w:b/>
        </w:rPr>
        <w:t xml:space="preserve">Kysymys 8</w:t>
      </w:r>
    </w:p>
    <w:p>
      <w:r>
        <w:t xml:space="preserve">Mikä termi tarkoittaa, että kupari on kuvitteellinen aine?</w:t>
      </w:r>
    </w:p>
    <w:p>
      <w:r>
        <w:rPr>
          <w:b/>
        </w:rPr>
        <w:t xml:space="preserve">Kysymys 9</w:t>
      </w:r>
    </w:p>
    <w:p>
      <w:r>
        <w:t xml:space="preserve">Mikä väri on kuparisuoloissa kaikkein harvinaisin?</w:t>
      </w:r>
    </w:p>
    <w:p>
      <w:r>
        <w:rPr>
          <w:b/>
        </w:rPr>
        <w:t xml:space="preserve">Teksti numero 1</w:t>
      </w:r>
    </w:p>
    <w:p>
      <w:r>
        <w:t xml:space="preserve">Kuparia esiintyy luonnossa natiivina kuparina, ja se tunnettiin joissakin vanhimmissa sivilisaatioissa. Kuparin </w:t>
      </w:r>
      <w:r>
        <w:t xml:space="preserve">käyttöhistoria on vähintään 10 000 vuotta vanha, ja arvioiden mukaan se löydettiin </w:t>
      </w:r>
      <w:r>
        <w:rPr>
          <w:color w:val="DCDCDC"/>
        </w:rPr>
        <w:t xml:space="preserve">Lähi-idästä </w:t>
      </w:r>
      <w:r>
        <w:rPr>
          <w:color w:val="A9A9A9"/>
        </w:rPr>
        <w:t xml:space="preserve">9000 eaa.</w:t>
      </w:r>
      <w:r>
        <w:t xml:space="preserve">; Pohjois-Irakista löydettiin kupaririipus, joka on peräisin vuodelta 8700 eaa. On todisteita siitä, että kulta ja meteoriittirauta (mutta ei raudan sulattaminen) olivat ainoat ihmisten käyttämät metallit ennen kuparia. Kuparimetallurgian historian uskotaan noudattaneen seuraavaa järjestystä: 1) kuparin kylmätyöstö, 2) hehkutus, 3) sulatus ja 4) hukkavahamenetelmä. Kaakkois-Anatoliassa kaikki nämä neljä metallurgista tekniikkaa esiintyvät enemmän tai vähemmän samanaikaisesti neoliittisen kauden alussa noin 7500 eKr. Kuitenkin aivan kuten maanviljely keksittiin itsenäisesti eri puolilla maailmaa, myös kuparisulatus keksittiin paikallisesti useissa eri paikoissa. Se löydettiin todennäköisesti itsenäisesti Kiinassa ennen vuotta </w:t>
      </w:r>
      <w:r>
        <w:rPr>
          <w:color w:val="2F4F4F"/>
        </w:rPr>
        <w:t xml:space="preserve">2800 eKr.</w:t>
      </w:r>
      <w:r>
        <w:t xml:space="preserve">, Keski-Amerikassa ehkä noin vuonna 600 jKr. ja Länsi-Afrikassa noin 9. tai 10. vuosisadalla jKr. Sijoitusvalu keksittiin 4500-4000 eaa. Kaakkois-Aasiassa, ja hiilidatan mukaan kaivostoiminta Alderley Edgessä Cheshiressä Yhdistyneessä kuningaskunnassa ajoittuu vuosiin 2280-1890 eaa. Jäämies Ötzi, mieshenkilö, joka on ajoitettu vuosiin 3300-3200 eaa., löysi kirveen, jonka päässä oli 99,7 % puhdasta kuparia; hänen hiustensa korkeat arseenipitoisuudet viittaavat siihen, että hän osallistui kuparin sulatukseen. Kuparista saadut kokemukset ovat auttaneet muiden metallien kehitystä; erityisesti kuparin sulattaminen johti </w:t>
      </w:r>
      <w:r>
        <w:rPr>
          <w:color w:val="556B2F"/>
        </w:rPr>
        <w:t xml:space="preserve">raudan sulattamisen </w:t>
      </w:r>
      <w:r>
        <w:t xml:space="preserve">keksimiseen</w:t>
      </w:r>
      <w:r>
        <w:t xml:space="preserve">. Michiganin ja Wisconsinin vanhan kuparikompleksin tuotanto ajoittuu ajanjaksolle 6000-3000 eaa. Luonnonpronssi, joka on </w:t>
      </w:r>
      <w:r>
        <w:t xml:space="preserve">pii-, arseeni- ja (harvoin) tinapitoisia malmeja sisältävistä kupareista valmistettu </w:t>
      </w:r>
      <w:r>
        <w:rPr>
          <w:color w:val="6B8E23"/>
        </w:rPr>
        <w:t xml:space="preserve">kuparityyppi</w:t>
      </w:r>
      <w:r>
        <w:t xml:space="preserve">, tuli yleiseen käyttöön Balkanilla noin </w:t>
      </w:r>
      <w:r>
        <w:rPr>
          <w:color w:val="A0522D"/>
        </w:rPr>
        <w:t xml:space="preserve">5500 eaa.</w:t>
      </w:r>
      <w:r>
        <w:t xml:space="preserve">[viitattu ].</w:t>
      </w:r>
    </w:p>
    <w:p>
      <w:r>
        <w:rPr>
          <w:b/>
        </w:rPr>
        <w:t xml:space="preserve">Kysymys 0</w:t>
      </w:r>
    </w:p>
    <w:p>
      <w:r>
        <w:t xml:space="preserve">Milloin kuparia tiedetään ensimmäisen kerran käytetyn?</w:t>
      </w:r>
    </w:p>
    <w:p>
      <w:r>
        <w:rPr>
          <w:b/>
        </w:rPr>
        <w:t xml:space="preserve">Kysymys 1</w:t>
      </w:r>
    </w:p>
    <w:p>
      <w:r>
        <w:t xml:space="preserve">Millä alueella kuparia käytettiin ensimmäisen kerran?</w:t>
      </w:r>
    </w:p>
    <w:p>
      <w:r>
        <w:rPr>
          <w:b/>
        </w:rPr>
        <w:t xml:space="preserve">Kysymys 2</w:t>
      </w:r>
    </w:p>
    <w:p>
      <w:r>
        <w:t xml:space="preserve">Milloin kuparin uskottiin löytyneen Kiinasta?</w:t>
      </w:r>
    </w:p>
    <w:p>
      <w:r>
        <w:rPr>
          <w:b/>
        </w:rPr>
        <w:t xml:space="preserve">Kysymys 3</w:t>
      </w:r>
    </w:p>
    <w:p>
      <w:r>
        <w:t xml:space="preserve">Kuparin sulattaminen johti minkä muun metallin sulattamisen kehittymiseen?</w:t>
      </w:r>
    </w:p>
    <w:p>
      <w:r>
        <w:rPr>
          <w:b/>
        </w:rPr>
        <w:t xml:space="preserve">Kysymys 4</w:t>
      </w:r>
    </w:p>
    <w:p>
      <w:r>
        <w:t xml:space="preserve">Milloin yleisö alkoi käyttää luonnonpronssia?</w:t>
      </w:r>
    </w:p>
    <w:p>
      <w:r>
        <w:rPr>
          <w:b/>
        </w:rPr>
        <w:t xml:space="preserve">Kysymys 5</w:t>
      </w:r>
    </w:p>
    <w:p>
      <w:r>
        <w:t xml:space="preserve">Milloin kuparia tiedetään viimeksi käytetyn?</w:t>
      </w:r>
    </w:p>
    <w:p>
      <w:r>
        <w:rPr>
          <w:b/>
        </w:rPr>
        <w:t xml:space="preserve">Kysymys 6</w:t>
      </w:r>
    </w:p>
    <w:p>
      <w:r>
        <w:t xml:space="preserve">Millä alueella kuparia on käytetty vain kerran?</w:t>
      </w:r>
    </w:p>
    <w:p>
      <w:r>
        <w:rPr>
          <w:b/>
        </w:rPr>
        <w:t xml:space="preserve">Kysymys 7</w:t>
      </w:r>
    </w:p>
    <w:p>
      <w:r>
        <w:t xml:space="preserve">Milloin kuparin uskottiin löytyneen Japanista?</w:t>
      </w:r>
    </w:p>
    <w:p>
      <w:r>
        <w:rPr>
          <w:b/>
        </w:rPr>
        <w:t xml:space="preserve">Kysymys 8</w:t>
      </w:r>
    </w:p>
    <w:p>
      <w:r>
        <w:t xml:space="preserve">Milloin luonnollinen pronssi lakkasi olemasta suuren yleisön käytössä?</w:t>
      </w:r>
    </w:p>
    <w:p>
      <w:r>
        <w:rPr>
          <w:b/>
        </w:rPr>
        <w:t xml:space="preserve">Kysymys 9</w:t>
      </w:r>
    </w:p>
    <w:p>
      <w:r>
        <w:t xml:space="preserve">Minkälaista materiaalia ei voida tuottaa?</w:t>
      </w:r>
    </w:p>
    <w:p>
      <w:r>
        <w:rPr>
          <w:b/>
        </w:rPr>
        <w:t xml:space="preserve">Teksti numero 2</w:t>
      </w:r>
    </w:p>
    <w:p>
      <w:r>
        <w:t xml:space="preserve">Jerusalemin temppelin porteissa käytettiin </w:t>
      </w:r>
      <w:r>
        <w:rPr>
          <w:color w:val="A9A9A9"/>
        </w:rPr>
        <w:t xml:space="preserve">korinttilaista pronssia</w:t>
      </w:r>
      <w:r>
        <w:t xml:space="preserve">, joka </w:t>
      </w:r>
      <w:r>
        <w:t xml:space="preserve">oli tehty </w:t>
      </w:r>
      <w:r>
        <w:rPr>
          <w:color w:val="DCDCDC"/>
        </w:rPr>
        <w:t xml:space="preserve">kuluttamalla. </w:t>
      </w:r>
      <w:r>
        <w:t xml:space="preserve">Se oli yleisintä </w:t>
      </w:r>
      <w:r>
        <w:rPr>
          <w:color w:val="2F4F4F"/>
        </w:rPr>
        <w:t xml:space="preserve">Aleksandriassa</w:t>
      </w:r>
      <w:r>
        <w:t xml:space="preserve">, jossa alkemian uskotaan alkaneen. Muinaisessa Intiassa </w:t>
      </w:r>
      <w:r>
        <w:rPr>
          <w:color w:val="556B2F"/>
        </w:rPr>
        <w:t xml:space="preserve">kuparia </w:t>
      </w:r>
      <w:r>
        <w:t xml:space="preserve">käytettiin kokonaisvaltaisessa lääketieteen tieteessä Ayurveda kirurgisissa instrumenteissa ja muissa lääketieteellisissä laitteissa</w:t>
      </w:r>
      <w:r>
        <w:t xml:space="preserve">.</w:t>
      </w:r>
      <w:r>
        <w:t xml:space="preserve"> Muinaiset egyptiläiset (~2400 eaa.) käyttivät kuparia haavojen ja juomaveden sterilointiin ja myöhemmin päänsärkyyn, palovammoihin ja kutinaan. </w:t>
      </w:r>
      <w:r>
        <w:rPr>
          <w:color w:val="6B8E23"/>
        </w:rPr>
        <w:t xml:space="preserve">Bagdadin akku</w:t>
      </w:r>
      <w:r>
        <w:t xml:space="preserve">, jossa kuparisylinterit oli juotettu lyijyyn, on peräisin vuodelta 248 eKr. 226 jKr. ja muistuttaa galvaanista kennoa, minkä vuoksi ihmiset uskovat, että tämä oli ensimmäinen akku; väitettä ei ole pystytty todentamaan.</w:t>
      </w:r>
    </w:p>
    <w:p>
      <w:r>
        <w:rPr>
          <w:b/>
        </w:rPr>
        <w:t xml:space="preserve">Kysymys 0</w:t>
      </w:r>
    </w:p>
    <w:p>
      <w:r>
        <w:t xml:space="preserve">Mistä materiaalista Jerusalemin temppelin portit oli tehty?</w:t>
      </w:r>
    </w:p>
    <w:p>
      <w:r>
        <w:rPr>
          <w:b/>
        </w:rPr>
        <w:t xml:space="preserve">Kysymys 1</w:t>
      </w:r>
    </w:p>
    <w:p>
      <w:r>
        <w:t xml:space="preserve">Miten korinttilainen pronssi valmistetaan?</w:t>
      </w:r>
    </w:p>
    <w:p>
      <w:r>
        <w:rPr>
          <w:b/>
        </w:rPr>
        <w:t xml:space="preserve">Kysymys 2</w:t>
      </w:r>
    </w:p>
    <w:p>
      <w:r>
        <w:t xml:space="preserve">Missä arkeologit uskovat, että alkemiaa harjoitettiin ensimmäisen kerran? </w:t>
      </w:r>
    </w:p>
    <w:p>
      <w:r>
        <w:rPr>
          <w:b/>
        </w:rPr>
        <w:t xml:space="preserve">Kysymys 3</w:t>
      </w:r>
    </w:p>
    <w:p>
      <w:r>
        <w:t xml:space="preserve">Mitä metallia käytettiin kirurgisten laitteiden valmistukseen muinaisessa Intiassa?</w:t>
      </w:r>
    </w:p>
    <w:p>
      <w:r>
        <w:rPr>
          <w:b/>
        </w:rPr>
        <w:t xml:space="preserve">Kysymys 4</w:t>
      </w:r>
    </w:p>
    <w:p>
      <w:r>
        <w:t xml:space="preserve">Mikä on sen akun nimi, joka kehitettiin kuparia käyttäen vuonna 248 eaa.?</w:t>
      </w:r>
    </w:p>
    <w:p>
      <w:r>
        <w:rPr>
          <w:b/>
        </w:rPr>
        <w:t xml:space="preserve">Kysymys 5</w:t>
      </w:r>
    </w:p>
    <w:p>
      <w:r>
        <w:t xml:space="preserve">Mistä materiaalista Jermainen temppelin portit oli tehty?</w:t>
      </w:r>
    </w:p>
    <w:p>
      <w:r>
        <w:rPr>
          <w:b/>
        </w:rPr>
        <w:t xml:space="preserve">Kysymys 6</w:t>
      </w:r>
    </w:p>
    <w:p>
      <w:r>
        <w:t xml:space="preserve">Miten korinttilainen pronssi tuhoutuu?</w:t>
      </w:r>
    </w:p>
    <w:p>
      <w:r>
        <w:rPr>
          <w:b/>
        </w:rPr>
        <w:t xml:space="preserve">Kysymys 7</w:t>
      </w:r>
    </w:p>
    <w:p>
      <w:r>
        <w:t xml:space="preserve">Missä arkeologit uskovat, että alkemiaa harjoitettiin viimeksi?</w:t>
      </w:r>
    </w:p>
    <w:p>
      <w:r>
        <w:rPr>
          <w:b/>
        </w:rPr>
        <w:t xml:space="preserve">Kysymys 8</w:t>
      </w:r>
    </w:p>
    <w:p>
      <w:r>
        <w:t xml:space="preserve">Mitä metallia käytettiin kirurgisten laitteiden valmistukseen muinaisessa Atlantiksessa?</w:t>
      </w:r>
    </w:p>
    <w:p>
      <w:r>
        <w:rPr>
          <w:b/>
        </w:rPr>
        <w:t xml:space="preserve">Kysymys 9</w:t>
      </w:r>
    </w:p>
    <w:p>
      <w:r>
        <w:t xml:space="preserve">Mikä on sen akun nimi, joka kehitettiin kuparin avulla vuonna 168 eaa.?</w:t>
      </w:r>
    </w:p>
    <w:p>
      <w:r>
        <w:rPr>
          <w:b/>
        </w:rPr>
        <w:t xml:space="preserve">Teksti numero 3</w:t>
      </w:r>
    </w:p>
    <w:p>
      <w:r>
        <w:t xml:space="preserve">Huolimatta muiden materiaalien aiheuttamasta kilpailusta </w:t>
      </w:r>
      <w:r>
        <w:rPr>
          <w:color w:val="A9A9A9"/>
        </w:rPr>
        <w:t xml:space="preserve">kupari </w:t>
      </w:r>
      <w:r>
        <w:t xml:space="preserve">on edelleen suosituin sähköjohdin lähes kaikissa sähköjohtojen luokissa, lukuun ottamatta sähköjohtojen siirtoa, jossa </w:t>
      </w:r>
      <w:r>
        <w:rPr>
          <w:color w:val="DCDCDC"/>
        </w:rPr>
        <w:t xml:space="preserve">alumiinia </w:t>
      </w:r>
      <w:r>
        <w:t xml:space="preserve">käytetään usein ensisijaisesti. Kuparijohtoa käytetään sähköntuotannossa, sähkönsiirrossa, sähkönjakelussa, televiestinnässä, elektroniikkapiireissä ja lukemattomissa sähkölaitteissa. </w:t>
      </w:r>
      <w:r>
        <w:rPr>
          <w:color w:val="2F4F4F"/>
        </w:rPr>
        <w:t xml:space="preserve">Sähköjohdot </w:t>
      </w:r>
      <w:r>
        <w:t xml:space="preserve">ovat kupariteollisuuden tärkeimmät markkinat. Siihen kuuluvat rakennusjohdot, tietoliikennekaapelit, sähkönjakelukaapelit, kodinkoneiden johdot, autojen johdot ja kaapelit sekä magneettijohdot. </w:t>
      </w:r>
      <w:r>
        <w:rPr>
          <w:color w:val="556B2F"/>
        </w:rPr>
        <w:t xml:space="preserve">Noin puolet </w:t>
      </w:r>
      <w:r>
        <w:t xml:space="preserve">kaikesta louhitusta kuparista käytetään sähköjohtojen ja -kaapeleiden johtimien valmistukseen</w:t>
      </w:r>
      <w:r>
        <w:rPr>
          <w:color w:val="556B2F"/>
        </w:rPr>
        <w:t xml:space="preserve">.</w:t>
      </w:r>
      <w:r>
        <w:t xml:space="preserve"> Monissa sähkölaitteissa käytetään kuparijohtoja, koska kuparilla on monia hyödyllisiä ominaisuuksia, kuten </w:t>
      </w:r>
      <w:r>
        <w:rPr>
          <w:color w:val="6B8E23"/>
        </w:rPr>
        <w:t xml:space="preserve">korkea sähkönjohtavuus</w:t>
      </w:r>
      <w:r>
        <w:t xml:space="preserve">, vetolujuus, sitkeys, virumisen (muodonmuutoksen) kestävyys, korroosionkestävyys, alhainen lämpölaajeneminen, korkea lämmönjohtavuus, juotettavuus ja helppo asennettavuus.</w:t>
      </w:r>
    </w:p>
    <w:p>
      <w:r>
        <w:rPr>
          <w:b/>
        </w:rPr>
        <w:t xml:space="preserve">Kysymys 0</w:t>
      </w:r>
    </w:p>
    <w:p>
      <w:r>
        <w:t xml:space="preserve">Mitä metallia käytetään useimmiten sähköjohdoissa?</w:t>
      </w:r>
    </w:p>
    <w:p>
      <w:r>
        <w:rPr>
          <w:b/>
        </w:rPr>
        <w:t xml:space="preserve">Kysymys 1</w:t>
      </w:r>
    </w:p>
    <w:p>
      <w:r>
        <w:t xml:space="preserve">Mitkä ovat kuparin tärkeimmät markkinat tällä hetkellä?</w:t>
      </w:r>
    </w:p>
    <w:p>
      <w:r>
        <w:rPr>
          <w:b/>
        </w:rPr>
        <w:t xml:space="preserve">Kysymys 2</w:t>
      </w:r>
    </w:p>
    <w:p>
      <w:r>
        <w:t xml:space="preserve">Kuinka suuri osa louhitusta kuparista käytetään kaapeleihin ja sähköjohtoihin?</w:t>
      </w:r>
    </w:p>
    <w:p>
      <w:r>
        <w:rPr>
          <w:b/>
        </w:rPr>
        <w:t xml:space="preserve">Kysymys 3</w:t>
      </w:r>
    </w:p>
    <w:p>
      <w:r>
        <w:t xml:space="preserve">Mistä metallista useimmat ilmajohdot on valmistettu?</w:t>
      </w:r>
    </w:p>
    <w:p>
      <w:r>
        <w:rPr>
          <w:b/>
        </w:rPr>
        <w:t xml:space="preserve">Kysymys 4</w:t>
      </w:r>
    </w:p>
    <w:p>
      <w:r>
        <w:t xml:space="preserve">Mikä on kuparin ominaisuus, joka tekee siitä niin hyödyllisen sähköjohdoissa?</w:t>
      </w:r>
    </w:p>
    <w:p>
      <w:r>
        <w:rPr>
          <w:b/>
        </w:rPr>
        <w:t xml:space="preserve">Kysymys 5</w:t>
      </w:r>
    </w:p>
    <w:p>
      <w:r>
        <w:t xml:space="preserve">Mitä metallia käytetään vähiten sähköjohdoissa?</w:t>
      </w:r>
    </w:p>
    <w:p>
      <w:r>
        <w:rPr>
          <w:b/>
        </w:rPr>
        <w:t xml:space="preserve">Kysymys 6</w:t>
      </w:r>
    </w:p>
    <w:p>
      <w:r>
        <w:t xml:space="preserve">Mitkä ovat nykyisin kuparin korruptoituneimmat markkinat?</w:t>
      </w:r>
    </w:p>
    <w:p>
      <w:r>
        <w:rPr>
          <w:b/>
        </w:rPr>
        <w:t xml:space="preserve">Kysymys 7</w:t>
      </w:r>
    </w:p>
    <w:p>
      <w:r>
        <w:t xml:space="preserve">Kuinka paljon louhittua kuparia käytetään tieteellisiin kokeisiin?</w:t>
      </w:r>
    </w:p>
    <w:p>
      <w:r>
        <w:rPr>
          <w:b/>
        </w:rPr>
        <w:t xml:space="preserve">Kysymys 8</w:t>
      </w:r>
    </w:p>
    <w:p>
      <w:r>
        <w:t xml:space="preserve">Mistä nesteestä suurin osa ilmajohdoista on valmistettu?</w:t>
      </w:r>
    </w:p>
    <w:p>
      <w:r>
        <w:rPr>
          <w:b/>
        </w:rPr>
        <w:t xml:space="preserve">Kysymys 9</w:t>
      </w:r>
    </w:p>
    <w:p>
      <w:r>
        <w:t xml:space="preserve">Mikä on kuparin ominaisuus, joka tekee siitä niin hyödyttömän sähköjohdoissa?</w:t>
      </w:r>
    </w:p>
    <w:p>
      <w:r>
        <w:rPr>
          <w:b/>
        </w:rPr>
        <w:t xml:space="preserve">Teksti numero 4</w:t>
      </w:r>
    </w:p>
    <w:p>
      <w:r>
        <w:t xml:space="preserve">Kupari on </w:t>
      </w:r>
      <w:r>
        <w:rPr>
          <w:color w:val="A9A9A9"/>
        </w:rPr>
        <w:t xml:space="preserve">biostaattinen</w:t>
      </w:r>
      <w:r>
        <w:t xml:space="preserve">, eli bakteerit eivät kasva siihen. Tästä syystä sitä on jo pitkään käytetty </w:t>
      </w:r>
      <w:r>
        <w:rPr>
          <w:color w:val="DCDCDC"/>
        </w:rPr>
        <w:t xml:space="preserve">laivojen </w:t>
      </w:r>
      <w:r>
        <w:t xml:space="preserve">osien vuoraamiseen </w:t>
      </w:r>
      <w:r>
        <w:t xml:space="preserve">simpukoiden ja simpukoiden suojaksi. Alun perin sitä käytettiin puhtaana, mutta sittemmin se on korvattu </w:t>
      </w:r>
      <w:r>
        <w:rPr>
          <w:color w:val="2F4F4F"/>
        </w:rPr>
        <w:t xml:space="preserve">Muntz-metallilla</w:t>
      </w:r>
      <w:r>
        <w:t xml:space="preserve">. </w:t>
      </w:r>
      <w:r>
        <w:t xml:space="preserve">Kuten kohdassa "Kupariseokset vesiviljelyssä" käsitellään, kupariseoksista on tullut tärkeitä </w:t>
      </w:r>
      <w:r>
        <w:rPr>
          <w:color w:val="556B2F"/>
        </w:rPr>
        <w:t xml:space="preserve">verkkomateriaaleja </w:t>
      </w:r>
      <w:r>
        <w:t xml:space="preserve">vesiviljelyteollisuudessa, koska ne ovat antimikrobisia ja estävät biologista likaantumista jopa ääriolosuhteissa ja niillä on vahvat rakenteelliset ja </w:t>
      </w:r>
      <w:r>
        <w:rPr>
          <w:color w:val="6B8E23"/>
        </w:rPr>
        <w:t xml:space="preserve">korroosionkestävät </w:t>
      </w:r>
      <w:r>
        <w:t xml:space="preserve">ominaisuudet meriympäristössä.</w:t>
      </w:r>
    </w:p>
    <w:p>
      <w:r>
        <w:rPr>
          <w:b/>
        </w:rPr>
        <w:t xml:space="preserve">Kysymys 0</w:t>
      </w:r>
    </w:p>
    <w:p>
      <w:r>
        <w:t xml:space="preserve">Mikä sana tarkoittaa, että bakteerit eivät kasva alustalla?</w:t>
      </w:r>
    </w:p>
    <w:p>
      <w:r>
        <w:rPr>
          <w:b/>
        </w:rPr>
        <w:t xml:space="preserve">Kysymys 1</w:t>
      </w:r>
    </w:p>
    <w:p>
      <w:r>
        <w:t xml:space="preserve">Missä kuparin biostaattisten ominaisuuksien vuoksi kuparia käytetään yleisesti?</w:t>
      </w:r>
    </w:p>
    <w:p>
      <w:r>
        <w:rPr>
          <w:b/>
        </w:rPr>
        <w:t xml:space="preserve">Kysymys 2</w:t>
      </w:r>
    </w:p>
    <w:p>
      <w:r>
        <w:t xml:space="preserve">Millä on korvattu puhdas kupari laivojen rakentamisessa?</w:t>
      </w:r>
    </w:p>
    <w:p>
      <w:r>
        <w:rPr>
          <w:b/>
        </w:rPr>
        <w:t xml:space="preserve">Kysymys 3</w:t>
      </w:r>
    </w:p>
    <w:p>
      <w:r>
        <w:t xml:space="preserve">Mitä kupariseoksia käytetään yleisesti vesiviljelyalalla?</w:t>
      </w:r>
    </w:p>
    <w:p>
      <w:r>
        <w:rPr>
          <w:b/>
        </w:rPr>
        <w:t xml:space="preserve">Kysymys 4</w:t>
      </w:r>
    </w:p>
    <w:p>
      <w:r>
        <w:t xml:space="preserve">Nimeä ominaisuus, joka tekee kuparista hyvän materiaalin käytettäväksi meriympäristössä?</w:t>
      </w:r>
    </w:p>
    <w:p>
      <w:r>
        <w:rPr>
          <w:b/>
        </w:rPr>
        <w:t xml:space="preserve">Kysymys 5</w:t>
      </w:r>
    </w:p>
    <w:p>
      <w:r>
        <w:t xml:space="preserve">Mikä sana tarkoittaa, että bakteerit kasvavat jatkuvasti alustalla?</w:t>
      </w:r>
    </w:p>
    <w:p>
      <w:r>
        <w:rPr>
          <w:b/>
        </w:rPr>
        <w:t xml:space="preserve">Kysymys 6</w:t>
      </w:r>
    </w:p>
    <w:p>
      <w:r>
        <w:t xml:space="preserve">Missä kuparia käytetään yleisesti, koska sillä ei ole biostaattista ominaisuutta?</w:t>
      </w:r>
    </w:p>
    <w:p>
      <w:r>
        <w:rPr>
          <w:b/>
        </w:rPr>
        <w:t xml:space="preserve">Kysymys 7</w:t>
      </w:r>
    </w:p>
    <w:p>
      <w:r>
        <w:t xml:space="preserve">Millä väärennetty kupari on korvattu laivojen rakentamisessa?</w:t>
      </w:r>
    </w:p>
    <w:p>
      <w:r>
        <w:rPr>
          <w:b/>
        </w:rPr>
        <w:t xml:space="preserve">Kysymys 8</w:t>
      </w:r>
    </w:p>
    <w:p>
      <w:r>
        <w:t xml:space="preserve">Mihin kupariseoksia käytetään harvoin maataloudessa?</w:t>
      </w:r>
    </w:p>
    <w:p>
      <w:r>
        <w:rPr>
          <w:b/>
        </w:rPr>
        <w:t xml:space="preserve">Teksti numero 5</w:t>
      </w:r>
    </w:p>
    <w:p>
      <w:r>
        <w:t xml:space="preserve">Kupari, hopea ja kulta kuuluvat </w:t>
      </w:r>
      <w:r>
        <w:t xml:space="preserve">jaksollisen järjestelmän </w:t>
      </w:r>
      <w:r>
        <w:rPr>
          <w:color w:val="A9A9A9"/>
        </w:rPr>
        <w:t xml:space="preserve">ryhmään 11, ja niillä </w:t>
      </w:r>
      <w:r>
        <w:t xml:space="preserve">on tiettyjä yhteisiä ominaisuuksia: niillä on </w:t>
      </w:r>
      <w:r>
        <w:rPr>
          <w:color w:val="DCDCDC"/>
        </w:rPr>
        <w:t xml:space="preserve">yksi s-orbitaalielektroni </w:t>
      </w:r>
      <w:r>
        <w:rPr>
          <w:color w:val="2F4F4F"/>
        </w:rPr>
        <w:t xml:space="preserve">täyden d-elektronikuoren </w:t>
      </w:r>
      <w:r>
        <w:t xml:space="preserve">päällä</w:t>
      </w:r>
      <w:r>
        <w:t xml:space="preserve">, ja niille on ominaista suuri sitkeys ja sähkönjohtavuus. Näiden alkuaineiden täytetyt d-kuoret eivät juurikaan vaikuta atomien välisiin vuorovaikutuksiin, joita s-elektronit hallitsevat metallisidosten kautta. Toisin kuin metalleissa, joiden d-kuoret ovat epätäydelliset, kuparin metallisidoksilla ei ole kovalenttista luonnetta ja ne ovat suhteellisen heikkoja. Tämä selittää kuparin yksikiteisten kiteiden alhaisen kovuuden ja suuren sitkeyden. Makroskooppisessa mittakaavassa laajennettujen vikojen, kuten raerajojen, tuominen kideristikkoon estää materiaalin virtauksen jännityksen alaisena ja lisää siten sen kovuutta. Tästä syystä kupari toimitetaan yleensä </w:t>
      </w:r>
      <w:r>
        <w:rPr>
          <w:color w:val="556B2F"/>
        </w:rPr>
        <w:t xml:space="preserve">hienorakeisena monikiteisenä, jonka </w:t>
      </w:r>
      <w:r>
        <w:t xml:space="preserve">lujuus on suurempi kuin </w:t>
      </w:r>
      <w:r>
        <w:rPr>
          <w:color w:val="6B8E23"/>
        </w:rPr>
        <w:t xml:space="preserve">yksikiteisen </w:t>
      </w:r>
      <w:r>
        <w:t xml:space="preserve">kuparin</w:t>
      </w:r>
      <w:r>
        <w:t xml:space="preserve">.</w:t>
      </w:r>
    </w:p>
    <w:p>
      <w:r>
        <w:rPr>
          <w:b/>
        </w:rPr>
        <w:t xml:space="preserve">Kysymys 0</w:t>
      </w:r>
    </w:p>
    <w:p>
      <w:r>
        <w:t xml:space="preserve">Mihin jaksollisen järjestelmän ryhmään kupari kuuluu?</w:t>
      </w:r>
    </w:p>
    <w:p>
      <w:r>
        <w:rPr>
          <w:b/>
        </w:rPr>
        <w:t xml:space="preserve">Kysymys 1</w:t>
      </w:r>
    </w:p>
    <w:p>
      <w:r>
        <w:t xml:space="preserve">Nimeä ominaisuus, joka on yhteistä kuparille, hopealle ja kullalle.</w:t>
      </w:r>
    </w:p>
    <w:p>
      <w:r>
        <w:rPr>
          <w:b/>
        </w:rPr>
        <w:t xml:space="preserve">Kysymys 2</w:t>
      </w:r>
    </w:p>
    <w:p>
      <w:r>
        <w:t xml:space="preserve">Mikä tekee kuparin sidoksista muita metalleja heikompia?</w:t>
      </w:r>
    </w:p>
    <w:p>
      <w:r>
        <w:rPr>
          <w:b/>
        </w:rPr>
        <w:t xml:space="preserve">Kysymys 3</w:t>
      </w:r>
    </w:p>
    <w:p>
      <w:r>
        <w:t xml:space="preserve">Miten kupari yleensä toimitetaan?</w:t>
      </w:r>
    </w:p>
    <w:p>
      <w:r>
        <w:rPr>
          <w:b/>
        </w:rPr>
        <w:t xml:space="preserve">Kysymys 4</w:t>
      </w:r>
    </w:p>
    <w:p>
      <w:r>
        <w:t xml:space="preserve">Mikä on kuparin heikompi muoto kuin hienorakeinen monikiteinen?</w:t>
      </w:r>
    </w:p>
    <w:p>
      <w:r>
        <w:rPr>
          <w:b/>
        </w:rPr>
        <w:t xml:space="preserve">Kysymys 5</w:t>
      </w:r>
    </w:p>
    <w:p>
      <w:r>
        <w:t xml:space="preserve">Mihin jaksollisen järjestelmän ryhmään kupari ei enää kuulu?</w:t>
      </w:r>
    </w:p>
    <w:p>
      <w:r>
        <w:rPr>
          <w:b/>
        </w:rPr>
        <w:t xml:space="preserve">Kysymys 6</w:t>
      </w:r>
    </w:p>
    <w:p>
      <w:r>
        <w:t xml:space="preserve">Mikä on ainoa yhteinen ominaisuus kuparilla, hopealla ja kullalla?</w:t>
      </w:r>
    </w:p>
    <w:p>
      <w:r>
        <w:rPr>
          <w:b/>
        </w:rPr>
        <w:t xml:space="preserve">Kysymys 7</w:t>
      </w:r>
    </w:p>
    <w:p>
      <w:r>
        <w:t xml:space="preserve">Mikä tekee kuparisidoksista muita metalleja vahvempia?</w:t>
      </w:r>
    </w:p>
    <w:p>
      <w:r>
        <w:rPr>
          <w:b/>
        </w:rPr>
        <w:t xml:space="preserve">Kysymys 8</w:t>
      </w:r>
    </w:p>
    <w:p>
      <w:r>
        <w:t xml:space="preserve">Mitä kuparista yleensä puuttuu?</w:t>
      </w:r>
    </w:p>
    <w:p>
      <w:r>
        <w:rPr>
          <w:b/>
        </w:rPr>
        <w:t xml:space="preserve">Kysymys 9</w:t>
      </w:r>
    </w:p>
    <w:p>
      <w:r>
        <w:t xml:space="preserve">Mikä on parempi kuparin muoto kuin hienorakeinen monikiteinen?</w:t>
      </w:r>
    </w:p>
    <w:p>
      <w:r>
        <w:rPr>
          <w:b/>
        </w:rPr>
        <w:t xml:space="preserve">Teksti numero 6</w:t>
      </w:r>
    </w:p>
    <w:p>
      <w:r>
        <w:t xml:space="preserve">Kupari syntetisoituu massiivisissa tähdissä, ja sitä esiintyy maankuoressa noin </w:t>
      </w:r>
      <w:r>
        <w:rPr>
          <w:color w:val="A9A9A9"/>
        </w:rPr>
        <w:t xml:space="preserve">50 miljoonasosan </w:t>
      </w:r>
      <w:r>
        <w:t xml:space="preserve">(ppm) </w:t>
      </w:r>
      <w:r>
        <w:t xml:space="preserve">pitoisuutena</w:t>
      </w:r>
      <w:r>
        <w:t xml:space="preserve">, jossa se esiintyy natiivina kuparina tai mineraaleissa, kuten kuparisulfideissa kalkopyriitissä ja kalsiitissa, kuparikarbonaateissa atsuriitissa ja malakiitissa sekä kupari(I)-oksidimineraalissa kupriitissa. Suurin löydetty alkuaineena olevan kuparin massa painoi </w:t>
      </w:r>
      <w:r>
        <w:rPr>
          <w:color w:val="DCDCDC"/>
        </w:rPr>
        <w:t xml:space="preserve">420 tonnia</w:t>
      </w:r>
      <w:r>
        <w:t xml:space="preserve">, ja se löydettiin </w:t>
      </w:r>
      <w:r>
        <w:t xml:space="preserve">Keweenaw'n </w:t>
      </w:r>
      <w:r>
        <w:rPr>
          <w:color w:val="2F4F4F"/>
        </w:rPr>
        <w:t xml:space="preserve">1857</w:t>
      </w:r>
      <w:r>
        <w:t xml:space="preserve">niemimaalta </w:t>
      </w:r>
      <w:r>
        <w:rPr>
          <w:color w:val="556B2F"/>
        </w:rPr>
        <w:t xml:space="preserve">Michiganissa, Yhdysvalloissa</w:t>
      </w:r>
      <w:r>
        <w:t xml:space="preserve">. </w:t>
      </w:r>
      <w:r>
        <w:t xml:space="preserve">Alkuperäinen kupari on monikide, ja suurin kuvattu yksittäinen kide on kooltaan </w:t>
      </w:r>
      <w:r>
        <w:rPr>
          <w:color w:val="6B8E23"/>
        </w:rPr>
        <w:t xml:space="preserve">4,4 × 3,2 × 3,2 cm</w:t>
      </w:r>
      <w:r>
        <w:t xml:space="preserve">.</w:t>
      </w:r>
    </w:p>
    <w:p>
      <w:r>
        <w:rPr>
          <w:b/>
        </w:rPr>
        <w:t xml:space="preserve">Kysymys 0</w:t>
      </w:r>
    </w:p>
    <w:p>
      <w:r>
        <w:t xml:space="preserve">Mikä on kuparin pitoisuus maankuoressa.</w:t>
      </w:r>
    </w:p>
    <w:p>
      <w:r>
        <w:rPr>
          <w:b/>
        </w:rPr>
        <w:t xml:space="preserve">Kysymys 1</w:t>
      </w:r>
    </w:p>
    <w:p>
      <w:r>
        <w:t xml:space="preserve">Kuinka suuri oli suurin kuparilöytö?</w:t>
      </w:r>
    </w:p>
    <w:p>
      <w:r>
        <w:rPr>
          <w:b/>
        </w:rPr>
        <w:t xml:space="preserve">Kysymys 2</w:t>
      </w:r>
    </w:p>
    <w:p>
      <w:r>
        <w:t xml:space="preserve">Minä vuonna löydettiin suurin kuparilöytö?</w:t>
      </w:r>
    </w:p>
    <w:p>
      <w:r>
        <w:rPr>
          <w:b/>
        </w:rPr>
        <w:t xml:space="preserve">Kysymys 3</w:t>
      </w:r>
    </w:p>
    <w:p>
      <w:r>
        <w:t xml:space="preserve">Mistä löydettiin suurin kuparimassa?</w:t>
      </w:r>
    </w:p>
    <w:p>
      <w:r>
        <w:rPr>
          <w:b/>
        </w:rPr>
        <w:t xml:space="preserve">Kysymys 4</w:t>
      </w:r>
    </w:p>
    <w:p>
      <w:r>
        <w:t xml:space="preserve">Kuinka suuri on suurin löydetty kuparikide?</w:t>
      </w:r>
    </w:p>
    <w:p>
      <w:r>
        <w:rPr>
          <w:b/>
        </w:rPr>
        <w:t xml:space="preserve">Kysymys 5</w:t>
      </w:r>
    </w:p>
    <w:p>
      <w:r>
        <w:t xml:space="preserve">Mikä on kuparin pitoisuus maapallon ilmakehässä?</w:t>
      </w:r>
    </w:p>
    <w:p>
      <w:r>
        <w:rPr>
          <w:b/>
        </w:rPr>
        <w:t xml:space="preserve">Kysymys 6</w:t>
      </w:r>
    </w:p>
    <w:p>
      <w:r>
        <w:t xml:space="preserve">Kuinka suuri oli pienin kuparilöytö?</w:t>
      </w:r>
    </w:p>
    <w:p>
      <w:r>
        <w:rPr>
          <w:b/>
        </w:rPr>
        <w:t xml:space="preserve">Kysymys 7</w:t>
      </w:r>
    </w:p>
    <w:p>
      <w:r>
        <w:t xml:space="preserve">Minä vuonna löydettiin pienin kuparilöytö?</w:t>
      </w:r>
    </w:p>
    <w:p>
      <w:r>
        <w:rPr>
          <w:b/>
        </w:rPr>
        <w:t xml:space="preserve">Kysymys 8</w:t>
      </w:r>
    </w:p>
    <w:p>
      <w:r>
        <w:t xml:space="preserve">Mistä löytyi pienin kuparimassa?</w:t>
      </w:r>
    </w:p>
    <w:p>
      <w:r>
        <w:rPr>
          <w:b/>
        </w:rPr>
        <w:t xml:space="preserve">Kysymys 9</w:t>
      </w:r>
    </w:p>
    <w:p>
      <w:r>
        <w:t xml:space="preserve">Kuinka suuri on suurin löydetty muukalaiskide?</w:t>
      </w:r>
    </w:p>
    <w:p>
      <w:r>
        <w:rPr>
          <w:b/>
        </w:rPr>
        <w:t xml:space="preserve">Teksti numero 7</w:t>
      </w:r>
    </w:p>
    <w:p>
      <w:r>
        <w:t xml:space="preserve">Kreikassa kupari tunnettiin nimellä </w:t>
      </w:r>
      <w:r>
        <w:rPr>
          <w:color w:val="A9A9A9"/>
        </w:rPr>
        <w:t xml:space="preserve">chalkos </w:t>
      </w:r>
      <w:r>
        <w:t xml:space="preserve">(χαλκός)</w:t>
      </w:r>
      <w:r>
        <w:t xml:space="preserve">.</w:t>
      </w:r>
      <w:r>
        <w:t xml:space="preserve"> Se oli tärkeä luonnonvara roomalaisille, kreikkalaisille ja muille antiikin kansoille. Roomalaisaikana se tunnettiin nimellä aes Cyprium, aes on latinankielinen yleisnimitys kupariseoksille ja Cyprium </w:t>
      </w:r>
      <w:r>
        <w:rPr>
          <w:color w:val="DCDCDC"/>
        </w:rPr>
        <w:t xml:space="preserve">Kyprokselle</w:t>
      </w:r>
      <w:r>
        <w:t xml:space="preserve">, jossa kuparia louhittiin paljon. Ilmaisu yksinkertaistettiin muotoon cuprum, josta tulee englanninkielinen copper. </w:t>
      </w:r>
      <w:r>
        <w:rPr>
          <w:color w:val="2F4F4F"/>
        </w:rPr>
        <w:t xml:space="preserve">Afrodite </w:t>
      </w:r>
      <w:r>
        <w:t xml:space="preserve">ja </w:t>
      </w:r>
      <w:r>
        <w:rPr>
          <w:color w:val="556B2F"/>
        </w:rPr>
        <w:t xml:space="preserve">Venus </w:t>
      </w:r>
      <w:r>
        <w:t xml:space="preserve">edustivat kuparia mytologiassa ja alkemiassa, koska kupari oli </w:t>
      </w:r>
      <w:r>
        <w:rPr>
          <w:color w:val="6B8E23"/>
        </w:rPr>
        <w:t xml:space="preserve">kiiltävän kaunis</w:t>
      </w:r>
      <w:r>
        <w:t xml:space="preserve">, sitä käytettiin muinaisina aikoina peilien valmistukseen ja se liittyi Kyprokseen, joka oli jumalattarelle pyhä. Muinaiset tunsivat seitsemän taivaankappaletta, jotka yhdistettiin antiikin aikana tunnettuihin seitsemään metalliin, ja Venus liitettiin kupariin.</w:t>
      </w:r>
    </w:p>
    <w:p>
      <w:r>
        <w:rPr>
          <w:b/>
        </w:rPr>
        <w:t xml:space="preserve">Kysymys 0</w:t>
      </w:r>
    </w:p>
    <w:p>
      <w:r>
        <w:t xml:space="preserve">Mikä oli kuparin nimi Kreikassa?</w:t>
      </w:r>
    </w:p>
    <w:p>
      <w:r>
        <w:rPr>
          <w:b/>
        </w:rPr>
        <w:t xml:space="preserve">Kysymys 1</w:t>
      </w:r>
    </w:p>
    <w:p>
      <w:r>
        <w:t xml:space="preserve">Millä alueella kuparia louhittiin ensimmäisen kerran?</w:t>
      </w:r>
    </w:p>
    <w:p>
      <w:r>
        <w:rPr>
          <w:b/>
        </w:rPr>
        <w:t xml:space="preserve">Kysymys 2</w:t>
      </w:r>
    </w:p>
    <w:p>
      <w:r>
        <w:t xml:space="preserve">Mikä kreikkalainen jumalatar symboloi kuparia?</w:t>
      </w:r>
    </w:p>
    <w:p>
      <w:r>
        <w:rPr>
          <w:b/>
        </w:rPr>
        <w:t xml:space="preserve">Kysymys 3</w:t>
      </w:r>
    </w:p>
    <w:p>
      <w:r>
        <w:t xml:space="preserve">Mikä on roomalainen jumalatar, joka symboloi kuparia?</w:t>
      </w:r>
    </w:p>
    <w:p>
      <w:r>
        <w:rPr>
          <w:b/>
        </w:rPr>
        <w:t xml:space="preserve">Kysymys 4</w:t>
      </w:r>
    </w:p>
    <w:p>
      <w:r>
        <w:t xml:space="preserve">Mikä ominaisuus kuparilla on, joka yhdistää sen Afroditaan ja Venukseen?</w:t>
      </w:r>
    </w:p>
    <w:p>
      <w:r>
        <w:rPr>
          <w:b/>
        </w:rPr>
        <w:t xml:space="preserve">Kysymys 5</w:t>
      </w:r>
    </w:p>
    <w:p>
      <w:r>
        <w:t xml:space="preserve">Millä nimellä kuparia ei saanut kutsua Kreikassa?</w:t>
      </w:r>
    </w:p>
    <w:p>
      <w:r>
        <w:rPr>
          <w:b/>
        </w:rPr>
        <w:t xml:space="preserve">Kysymys 6</w:t>
      </w:r>
    </w:p>
    <w:p>
      <w:r>
        <w:t xml:space="preserve">Millä alueella oli ainoa kuparikaivos?</w:t>
      </w:r>
    </w:p>
    <w:p>
      <w:r>
        <w:rPr>
          <w:b/>
        </w:rPr>
        <w:t xml:space="preserve">Kysymys 7</w:t>
      </w:r>
    </w:p>
    <w:p>
      <w:r>
        <w:t xml:space="preserve">Mikä on egyptiläinen jumalatar, joka symboloi kuparia?</w:t>
      </w:r>
    </w:p>
    <w:p>
      <w:r>
        <w:rPr>
          <w:b/>
        </w:rPr>
        <w:t xml:space="preserve">Kysymys 8</w:t>
      </w:r>
    </w:p>
    <w:p>
      <w:r>
        <w:t xml:space="preserve">Mikä on saksalainen jumalatar, joka symboloi kuparia?</w:t>
      </w:r>
    </w:p>
    <w:p>
      <w:r>
        <w:rPr>
          <w:b/>
        </w:rPr>
        <w:t xml:space="preserve">Kysymys 9</w:t>
      </w:r>
    </w:p>
    <w:p>
      <w:r>
        <w:t xml:space="preserve">Mikä ominaisuus hopealla on, joka yhdistää sen Afroditaan ja Venukseen?</w:t>
      </w:r>
    </w:p>
    <w:p>
      <w:r>
        <w:rPr>
          <w:b/>
        </w:rPr>
        <w:t xml:space="preserve">Teksti numero 8</w:t>
      </w:r>
    </w:p>
    <w:p>
      <w:r>
        <w:t xml:space="preserve">Yhdisteitä, jotka sisältävät hiili-kuparisidoksen, kutsutaan </w:t>
      </w:r>
      <w:r>
        <w:rPr>
          <w:color w:val="A9A9A9"/>
        </w:rPr>
        <w:t xml:space="preserve">orgaanisiksi kupariyhdisteiksi</w:t>
      </w:r>
      <w:r>
        <w:t xml:space="preserve">. </w:t>
      </w:r>
      <w:r>
        <w:t xml:space="preserve">Ne reagoivat hyvin hapen kanssa muodostaen </w:t>
      </w:r>
      <w:r>
        <w:rPr>
          <w:color w:val="DCDCDC"/>
        </w:rPr>
        <w:t xml:space="preserve">kupari(I)oksidia</w:t>
      </w:r>
      <w:r>
        <w:t xml:space="preserve">, ja niillä on monia käyttötarkoituksia kemiassa</w:t>
      </w:r>
      <w:r>
        <w:t xml:space="preserve">.</w:t>
      </w:r>
      <w:r>
        <w:t xml:space="preserve"> Niitä syntetisoidaan käsittelemällä kupari(I)-yhdisteitä Grignard-reagenssien, terminaalisten alkyynien tai organolithiumreagenssien kanssa; erityisesti viimeksi kuvatussa reaktiossa syntyy </w:t>
      </w:r>
      <w:r>
        <w:rPr>
          <w:color w:val="2F4F4F"/>
        </w:rPr>
        <w:t xml:space="preserve">Gilman-reagenssi</w:t>
      </w:r>
      <w:r>
        <w:t xml:space="preserve">. </w:t>
      </w:r>
      <w:r>
        <w:t xml:space="preserve">Nämä voivat substituoitua </w:t>
      </w:r>
      <w:r>
        <w:rPr>
          <w:color w:val="556B2F"/>
        </w:rPr>
        <w:t xml:space="preserve">alkyylihalogenidien </w:t>
      </w:r>
      <w:r>
        <w:t xml:space="preserve">kanssa </w:t>
      </w:r>
      <w:r>
        <w:t xml:space="preserve">muodostaen kytkentätuotteita; näin ollen ne ovat tärkeitä orgaanisen synteesin alalla</w:t>
      </w:r>
      <w:r>
        <w:t xml:space="preserve">. </w:t>
      </w:r>
      <w:r>
        <w:rPr>
          <w:color w:val="6B8E23"/>
        </w:rPr>
        <w:t xml:space="preserve">Kupari(I)asetylidi </w:t>
      </w:r>
      <w:r>
        <w:t xml:space="preserve">on erittäin herkkä iskuille, mutta se on välituotteena reaktioissa, kuten Cadiot-Chodkiewicz-kytkennässä ja Sonogashira-kytkennässä. Orgaanisilla kupariyhdisteillä voidaan myös saada aikaan konjugaattiliitoksia enoneihin ja alkyynien karbokupraatiota. Kupari(I) muodostaa erilaisia heikkoja komplekseja alkeenien ja hiilimonoksidin kanssa, erityisesti amiiniligandien läsnä ollessa.</w:t>
      </w:r>
    </w:p>
    <w:p>
      <w:r>
        <w:rPr>
          <w:b/>
        </w:rPr>
        <w:t xml:space="preserve">Kysymys 0</w:t>
      </w:r>
    </w:p>
    <w:p>
      <w:r>
        <w:t xml:space="preserve">Mitä kutsutaan yhdisteiksi, joissa on hiili-kuparisidos?</w:t>
      </w:r>
    </w:p>
    <w:p>
      <w:r>
        <w:rPr>
          <w:b/>
        </w:rPr>
        <w:t xml:space="preserve">Kysymys 1</w:t>
      </w:r>
    </w:p>
    <w:p>
      <w:r>
        <w:t xml:space="preserve">Mitä organokupariyhdisteiden reaktiot happea kohtaan muodostavat?</w:t>
      </w:r>
    </w:p>
    <w:p>
      <w:r>
        <w:rPr>
          <w:b/>
        </w:rPr>
        <w:t xml:space="preserve">Kysymys 2</w:t>
      </w:r>
    </w:p>
    <w:p>
      <w:r>
        <w:t xml:space="preserve">Mitä syntyy, kun kupariyhdisteitä käsitellään organolitiumreagensseilla?</w:t>
      </w:r>
    </w:p>
    <w:p>
      <w:r>
        <w:rPr>
          <w:b/>
        </w:rPr>
        <w:t xml:space="preserve">Kysymys 3</w:t>
      </w:r>
    </w:p>
    <w:p>
      <w:r>
        <w:t xml:space="preserve">Kytkentätuotteita voidaan valmistaa korvaamalla Gilmanin reagenssi millä?</w:t>
      </w:r>
    </w:p>
    <w:p>
      <w:r>
        <w:rPr>
          <w:b/>
        </w:rPr>
        <w:t xml:space="preserve">Kysymys 4</w:t>
      </w:r>
    </w:p>
    <w:p>
      <w:r>
        <w:t xml:space="preserve">Mikä kuparin muoto on iskuherkkä?</w:t>
      </w:r>
    </w:p>
    <w:p>
      <w:r>
        <w:rPr>
          <w:b/>
        </w:rPr>
        <w:t xml:space="preserve">Kysymys 5</w:t>
      </w:r>
    </w:p>
    <w:p>
      <w:r>
        <w:t xml:space="preserve">Millä nimellä kutsutaan yhdisteitä, joissa on musta-kuparisidos?</w:t>
      </w:r>
    </w:p>
    <w:p>
      <w:r>
        <w:rPr>
          <w:b/>
        </w:rPr>
        <w:t xml:space="preserve">Kysymys 6</w:t>
      </w:r>
    </w:p>
    <w:p>
      <w:r>
        <w:t xml:space="preserve">Mitä organokupariyhdisteiden reaktiot vettä kohtaan muodostavat?</w:t>
      </w:r>
    </w:p>
    <w:p>
      <w:r>
        <w:rPr>
          <w:b/>
        </w:rPr>
        <w:t xml:space="preserve">Kysymys 7</w:t>
      </w:r>
    </w:p>
    <w:p>
      <w:r>
        <w:t xml:space="preserve">Mikä tuhoutuu, kun kupariyhdisteitä käsitellään organolitiumreagensseilla?</w:t>
      </w:r>
    </w:p>
    <w:p>
      <w:r>
        <w:rPr>
          <w:b/>
        </w:rPr>
        <w:t xml:space="preserve">Kysymys 8</w:t>
      </w:r>
    </w:p>
    <w:p>
      <w:r>
        <w:t xml:space="preserve">Mikä kuparin muoto on ajallisesti herkkä?</w:t>
      </w:r>
    </w:p>
    <w:p>
      <w:r>
        <w:rPr>
          <w:b/>
        </w:rPr>
        <w:t xml:space="preserve">Teksti numero 9</w:t>
      </w:r>
    </w:p>
    <w:p>
      <w:r>
        <w:t xml:space="preserve">Kuparin käyttö taiteessa ei rajoittunut ainoastaan rahaan: sitä käytettiin </w:t>
      </w:r>
      <w:r>
        <w:rPr>
          <w:color w:val="A9A9A9"/>
        </w:rPr>
        <w:t xml:space="preserve">renessanssin kuvanveistäjissä</w:t>
      </w:r>
      <w:r>
        <w:t xml:space="preserve">, </w:t>
      </w:r>
      <w:r>
        <w:rPr>
          <w:color w:val="DCDCDC"/>
        </w:rPr>
        <w:t xml:space="preserve">daguerrotyyppi </w:t>
      </w:r>
      <w:r>
        <w:t xml:space="preserve">-nimisessä valokuvaustekniikassa </w:t>
      </w:r>
      <w:r>
        <w:t xml:space="preserve">ja </w:t>
      </w:r>
      <w:r>
        <w:rPr>
          <w:color w:val="2F4F4F"/>
        </w:rPr>
        <w:t xml:space="preserve">vapaudenpatsaassa</w:t>
      </w:r>
      <w:r>
        <w:t xml:space="preserve">. </w:t>
      </w:r>
      <w:r>
        <w:t xml:space="preserve">Laivojen rungon kuparointi ja kuparivaippa olivat laajalle levinneitä; </w:t>
      </w:r>
      <w:r>
        <w:rPr>
          <w:color w:val="556B2F"/>
        </w:rPr>
        <w:t xml:space="preserve">Kristoffer Kolumbuksen</w:t>
      </w:r>
      <w:r>
        <w:t xml:space="preserve"> alukset olivat </w:t>
      </w:r>
      <w:r>
        <w:t xml:space="preserve">ensimmäisiä, joissa tämä ominaisuus oli käytössä. Hampurissa sijaitseva Norddeutsche Affinerie oli ensimmäinen moderni galvanointilaitos, joka aloitti tuotantonsa vuonna 1876. Saksalainen tiedemies Gottfried Osann keksi jauhemetallurgian vuonna </w:t>
      </w:r>
      <w:r>
        <w:t xml:space="preserve">samalla</w:t>
      </w:r>
      <w:r>
        <w:rPr>
          <w:color w:val="6B8E23"/>
        </w:rPr>
        <w:t xml:space="preserve">1830</w:t>
      </w:r>
      <w:r>
        <w:t xml:space="preserve"> kun hän määritteli metallin atomimassan; samoihin aikoihin havaittiin, että kuparin seosaineen (esim. tinan) määrä ja tyyppi vaikuttaisi kellonsävyihin. Suihkusulatuksen kehitti suomalainen Outokumpu, ja sitä sovellettiin ensimmäisen kerran Harjavallassa vuonna 1949; energiatehokkaan prosessin osuus maailman primaarikuparituotannosta on 50 prosenttia.</w:t>
      </w:r>
    </w:p>
    <w:p>
      <w:r>
        <w:rPr>
          <w:b/>
        </w:rPr>
        <w:t xml:space="preserve">Kysymys 0</w:t>
      </w:r>
    </w:p>
    <w:p>
      <w:r>
        <w:t xml:space="preserve">Kuka käytti kuparia taiteen tuottamiseen?</w:t>
      </w:r>
    </w:p>
    <w:p>
      <w:r>
        <w:rPr>
          <w:b/>
        </w:rPr>
        <w:t xml:space="preserve">Kysymys 1</w:t>
      </w:r>
    </w:p>
    <w:p>
      <w:r>
        <w:t xml:space="preserve">Mikä on kuparia käyttävän valokuvaustekniikan nimi?</w:t>
      </w:r>
    </w:p>
    <w:p>
      <w:r>
        <w:rPr>
          <w:b/>
        </w:rPr>
        <w:t xml:space="preserve">Kysymys 2</w:t>
      </w:r>
    </w:p>
    <w:p>
      <w:r>
        <w:t xml:space="preserve">Mikä kuuluisa NY:n kaupungin maamerkki on valmistettu kuparista?</w:t>
      </w:r>
    </w:p>
    <w:p>
      <w:r>
        <w:rPr>
          <w:b/>
        </w:rPr>
        <w:t xml:space="preserve">Kysymys 3</w:t>
      </w:r>
    </w:p>
    <w:p>
      <w:r>
        <w:t xml:space="preserve">Minkä kuuluisan tutkimusmatkailijan laivat olivat ensimmäisiä, joiden rungot oli tehty kuparista?</w:t>
      </w:r>
    </w:p>
    <w:p>
      <w:r>
        <w:rPr>
          <w:b/>
        </w:rPr>
        <w:t xml:space="preserve">Kysymys 4</w:t>
      </w:r>
    </w:p>
    <w:p>
      <w:r>
        <w:t xml:space="preserve">Milloin Norddeutsche Affinerien galvanointilaitos aloitti tuotannon?</w:t>
      </w:r>
    </w:p>
    <w:p>
      <w:r>
        <w:rPr>
          <w:b/>
        </w:rPr>
        <w:t xml:space="preserve">Kysymys 5</w:t>
      </w:r>
    </w:p>
    <w:p>
      <w:r>
        <w:t xml:space="preserve">Kuka käytti kuparia roskien tuottamiseen?</w:t>
      </w:r>
    </w:p>
    <w:p>
      <w:r>
        <w:rPr>
          <w:b/>
        </w:rPr>
        <w:t xml:space="preserve">Kysymys 6</w:t>
      </w:r>
    </w:p>
    <w:p>
      <w:r>
        <w:t xml:space="preserve">Mikä on kuparia käyttävän maagisen teknologian nimi?</w:t>
      </w:r>
    </w:p>
    <w:p>
      <w:r>
        <w:rPr>
          <w:b/>
        </w:rPr>
        <w:t xml:space="preserve">Kysymys 7</w:t>
      </w:r>
    </w:p>
    <w:p>
      <w:r>
        <w:t xml:space="preserve">Mikä kuuluisa Arizonan kaupungin maamerkki on tehty kuparista?</w:t>
      </w:r>
    </w:p>
    <w:p>
      <w:r>
        <w:rPr>
          <w:b/>
        </w:rPr>
        <w:t xml:space="preserve">Kysymys 8</w:t>
      </w:r>
    </w:p>
    <w:p>
      <w:r>
        <w:t xml:space="preserve">Minkä tuntemattoman tutkimusmatkailijan laivojen rungot tehtiin ensimmäisten joukossa kuparista?</w:t>
      </w:r>
    </w:p>
    <w:p>
      <w:r>
        <w:rPr>
          <w:b/>
        </w:rPr>
        <w:t xml:space="preserve">Kysymys 9</w:t>
      </w:r>
    </w:p>
    <w:p>
      <w:r>
        <w:t xml:space="preserve">Milloin Norddeutsche Affinerien ydinvoimala aloitti tuotannon?</w:t>
      </w:r>
    </w:p>
    <w:p>
      <w:r>
        <w:rPr>
          <w:b/>
        </w:rPr>
        <w:t xml:space="preserve">Teksti numero 10</w:t>
      </w:r>
    </w:p>
    <w:p>
      <w:r>
        <w:t xml:space="preserve">Kuparin parempi </w:t>
      </w:r>
      <w:r>
        <w:rPr>
          <w:color w:val="A9A9A9"/>
        </w:rPr>
        <w:t xml:space="preserve">johtavuus </w:t>
      </w:r>
      <w:r>
        <w:t xml:space="preserve">muihin metalleihin verrattuna parantaa moottoreiden sähkötehokkuutta</w:t>
      </w:r>
      <w:r>
        <w:t xml:space="preserve">.</w:t>
      </w:r>
      <w:r>
        <w:t xml:space="preserve"> Tämä on tärkeää, koska moottorit ja moottorikäyttöiset järjestelmät kuluttavat </w:t>
      </w:r>
      <w:r>
        <w:rPr>
          <w:color w:val="DCDCDC"/>
        </w:rPr>
        <w:t xml:space="preserve">43-46 prosenttia </w:t>
      </w:r>
      <w:r>
        <w:t xml:space="preserve">kaikesta maailmanlaajuisesta sähkönkulutuksesta ja </w:t>
      </w:r>
      <w:r>
        <w:rPr>
          <w:color w:val="2F4F4F"/>
        </w:rPr>
        <w:t xml:space="preserve">69 prosenttia </w:t>
      </w:r>
      <w:r>
        <w:t xml:space="preserve">kaikesta teollisuuden käyttämästä sähköstä</w:t>
      </w:r>
      <w:r>
        <w:rPr>
          <w:color w:val="DCDCDC"/>
        </w:rPr>
        <w:t xml:space="preserve">.</w:t>
      </w:r>
      <w:r>
        <w:t xml:space="preserve"> Kuparin massan ja poikkileikkauksen kasvattaminen kelassa lisää moottorin sähköenergian hyötysuhdetta. Kuparimoottorin roottorit, uusi tekniikka, joka on suunniteltu moottorisovelluksiin, joissa energiansäästö on ensisijainen suunnittelutavoite, mahdollistavat sen, että yleiskäyttöiset induktiomoottorit täyttävät ja ylittävät </w:t>
      </w:r>
      <w:r>
        <w:t xml:space="preserve">NEMA:n (</w:t>
      </w:r>
      <w:r>
        <w:rPr>
          <w:color w:val="556B2F"/>
        </w:rPr>
        <w:t xml:space="preserve">National Electrical Manufacturers Association</w:t>
      </w:r>
      <w:r>
        <w:t xml:space="preserve">) </w:t>
      </w:r>
      <w:r>
        <w:rPr>
          <w:color w:val="6B8E23"/>
        </w:rPr>
        <w:t xml:space="preserve">huipputehokkuusstandardit</w:t>
      </w:r>
      <w:r>
        <w:t xml:space="preserve">.</w:t>
      </w:r>
    </w:p>
    <w:p>
      <w:r>
        <w:rPr>
          <w:b/>
        </w:rPr>
        <w:t xml:space="preserve">Kysymys 0</w:t>
      </w:r>
    </w:p>
    <w:p>
      <w:r>
        <w:t xml:space="preserve">Mikä kuparin ominaisuus lisää sähkömoottoreiden hyötysuhdetta?</w:t>
      </w:r>
    </w:p>
    <w:p>
      <w:r>
        <w:rPr>
          <w:b/>
        </w:rPr>
        <w:t xml:space="preserve">Kysymys 1</w:t>
      </w:r>
    </w:p>
    <w:p>
      <w:r>
        <w:t xml:space="preserve">Kuinka monta prosenttia sähköenergian kulutuksesta moottorit käyttävät maailmanlaajuisesti?</w:t>
      </w:r>
    </w:p>
    <w:p>
      <w:r>
        <w:rPr>
          <w:b/>
        </w:rPr>
        <w:t xml:space="preserve">Kysymys 2</w:t>
      </w:r>
    </w:p>
    <w:p>
      <w:r>
        <w:t xml:space="preserve">Kuinka monta prosenttia sähköenergian kulutuksesta moottorit käyttävät teollisuudessa?</w:t>
      </w:r>
    </w:p>
    <w:p>
      <w:r>
        <w:rPr>
          <w:b/>
        </w:rPr>
        <w:t xml:space="preserve">Kysymys 3</w:t>
      </w:r>
    </w:p>
    <w:p>
      <w:r>
        <w:t xml:space="preserve">Mitä lyhenne NEMA tarkoittaa?</w:t>
      </w:r>
    </w:p>
    <w:p>
      <w:r>
        <w:rPr>
          <w:b/>
        </w:rPr>
        <w:t xml:space="preserve">Kysymys 4</w:t>
      </w:r>
    </w:p>
    <w:p>
      <w:r>
        <w:t xml:space="preserve">Käyttämällä kuparimoottorin roottoriteknologiaa teollisuus voi ylittää mitkä standardit?</w:t>
      </w:r>
    </w:p>
    <w:p>
      <w:r>
        <w:rPr>
          <w:b/>
        </w:rPr>
        <w:t xml:space="preserve">Kysymys 5</w:t>
      </w:r>
    </w:p>
    <w:p>
      <w:r>
        <w:t xml:space="preserve">Mikä kuparin ominaisuus pilaa sähkömoottoreiden hyötysuhteen?</w:t>
      </w:r>
    </w:p>
    <w:p>
      <w:r>
        <w:rPr>
          <w:b/>
        </w:rPr>
        <w:t xml:space="preserve">Kysymys 6</w:t>
      </w:r>
    </w:p>
    <w:p>
      <w:r>
        <w:t xml:space="preserve">Kuinka monta prosenttia vedenkulutuksesta moottorit käyttävät maailmanlaajuisesti?</w:t>
      </w:r>
    </w:p>
    <w:p>
      <w:r>
        <w:rPr>
          <w:b/>
        </w:rPr>
        <w:t xml:space="preserve">Kysymys 7</w:t>
      </w:r>
    </w:p>
    <w:p>
      <w:r>
        <w:t xml:space="preserve">Kuinka monta prosenttia sähkönkulutuksesta moottorit käyttävät salaa?</w:t>
      </w:r>
    </w:p>
    <w:p>
      <w:r>
        <w:rPr>
          <w:b/>
        </w:rPr>
        <w:t xml:space="preserve">Kysymys 8</w:t>
      </w:r>
    </w:p>
    <w:p>
      <w:r>
        <w:t xml:space="preserve">Mitä lyhenne NEMA tarkoittaa?</w:t>
      </w:r>
    </w:p>
    <w:p>
      <w:r>
        <w:rPr>
          <w:b/>
        </w:rPr>
        <w:t xml:space="preserve">Teksti numero 11</w:t>
      </w:r>
    </w:p>
    <w:p>
      <w:r>
        <w:rPr>
          <w:color w:val="A9A9A9"/>
        </w:rPr>
        <w:t xml:space="preserve">Chromobacterium violaceum </w:t>
      </w:r>
      <w:r>
        <w:t xml:space="preserve">ja </w:t>
      </w:r>
      <w:r>
        <w:rPr>
          <w:color w:val="DCDCDC"/>
        </w:rPr>
        <w:t xml:space="preserve">Pseudomonas fluorescens </w:t>
      </w:r>
      <w:r>
        <w:t xml:space="preserve">voivat molemmat mobilisoida kiinteää kuparia syanidiyhdisteenä. </w:t>
      </w:r>
      <w:r>
        <w:t xml:space="preserve">Calluna-, Erica- ja Vaccinium-sieniin liittyvät </w:t>
      </w:r>
      <w:r>
        <w:rPr>
          <w:color w:val="2F4F4F"/>
        </w:rPr>
        <w:t xml:space="preserve">erikoidiset mykorritsasienet </w:t>
      </w:r>
      <w:r>
        <w:t xml:space="preserve">voivat kasvaa kuparipitoisissa maaperissä. Ektomykorritsasieni </w:t>
      </w:r>
      <w:r>
        <w:rPr>
          <w:color w:val="556B2F"/>
        </w:rPr>
        <w:t xml:space="preserve">Suillus luteus </w:t>
      </w:r>
      <w:r>
        <w:t xml:space="preserve">suojaa nuoria mäntyjä kuparimyrkytykseltä. </w:t>
      </w:r>
      <w:r>
        <w:rPr>
          <w:color w:val="A0522D"/>
        </w:rPr>
        <w:t xml:space="preserve">Aspergillus </w:t>
      </w:r>
      <w:r>
        <w:rPr>
          <w:color w:val="228B22"/>
        </w:rPr>
        <w:t xml:space="preserve">niger </w:t>
      </w:r>
      <w:r>
        <w:rPr>
          <w:color w:val="6B8E23"/>
        </w:rPr>
        <w:t xml:space="preserve">-sienestä </w:t>
      </w:r>
      <w:r>
        <w:t xml:space="preserve">otetun näytteen </w:t>
      </w:r>
      <w:r>
        <w:t xml:space="preserve">havaittiin kasvavan kullankaivuliuoksessa, ja sen havaittiin sisältävän syanometallikomplekseja, kuten kultaa, hopeaa, kuparia, rautaa ja sinkkiä. Sienellä on myös merkitystä raskasmetallisulfidien liuotuksessa.</w:t>
      </w:r>
    </w:p>
    <w:p>
      <w:r>
        <w:rPr>
          <w:b/>
        </w:rPr>
        <w:t xml:space="preserve">Kysymys 0</w:t>
      </w:r>
    </w:p>
    <w:p>
      <w:r>
        <w:t xml:space="preserve">Nimeä yhdiste, joka voi mobilisoida myydyn kuparin?</w:t>
      </w:r>
    </w:p>
    <w:p>
      <w:r>
        <w:rPr>
          <w:b/>
        </w:rPr>
        <w:t xml:space="preserve">Kysymys 1</w:t>
      </w:r>
    </w:p>
    <w:p>
      <w:r>
        <w:t xml:space="preserve">Mitkä sienet voivat kasvaa kuparipitoisissa maaperissä?</w:t>
      </w:r>
    </w:p>
    <w:p>
      <w:r>
        <w:rPr>
          <w:b/>
        </w:rPr>
        <w:t xml:space="preserve">Kysymys 2</w:t>
      </w:r>
    </w:p>
    <w:p>
      <w:r>
        <w:t xml:space="preserve">Mikä sieni suojaa mäntyjä kuparin myrkyllisyydeltä? </w:t>
      </w:r>
    </w:p>
    <w:p>
      <w:r>
        <w:rPr>
          <w:b/>
        </w:rPr>
        <w:t xml:space="preserve">Kysymys 3</w:t>
      </w:r>
    </w:p>
    <w:p>
      <w:r>
        <w:t xml:space="preserve">Mikä sieni kasvaa kullankaivuliuoksesta?</w:t>
      </w:r>
    </w:p>
    <w:p>
      <w:r>
        <w:rPr>
          <w:b/>
        </w:rPr>
        <w:t xml:space="preserve">Kysymys 4</w:t>
      </w:r>
    </w:p>
    <w:p>
      <w:r>
        <w:t xml:space="preserve">Mikä sieni auttaa pehmentämään raskasmetallisulfideja?</w:t>
      </w:r>
    </w:p>
    <w:p>
      <w:r>
        <w:rPr>
          <w:b/>
        </w:rPr>
        <w:t xml:space="preserve">Kysymys 5</w:t>
      </w:r>
    </w:p>
    <w:p>
      <w:r>
        <w:t xml:space="preserve">Mikä on ainoa yhdiste, joka voi mobilisoida kiinteää kuparia?</w:t>
      </w:r>
    </w:p>
    <w:p>
      <w:r>
        <w:rPr>
          <w:b/>
        </w:rPr>
        <w:t xml:space="preserve">Kysymys 6</w:t>
      </w:r>
    </w:p>
    <w:p>
      <w:r>
        <w:t xml:space="preserve">Mitkä sienet voivat puhua kuparimetallipitoisissa maaperissä?</w:t>
      </w:r>
    </w:p>
    <w:p>
      <w:r>
        <w:rPr>
          <w:b/>
        </w:rPr>
        <w:t xml:space="preserve">Kysymys 7</w:t>
      </w:r>
    </w:p>
    <w:p>
      <w:r>
        <w:t xml:space="preserve">Mikä sieni tekee männyistä alttiita kuparin myrkyllisyydelle?</w:t>
      </w:r>
    </w:p>
    <w:p>
      <w:r>
        <w:rPr>
          <w:b/>
        </w:rPr>
        <w:t xml:space="preserve">Kysymys 8</w:t>
      </w:r>
    </w:p>
    <w:p>
      <w:r>
        <w:t xml:space="preserve">Mikä sieni kasvaa timanttikaivosliuoksesta?</w:t>
      </w:r>
    </w:p>
    <w:p>
      <w:r>
        <w:rPr>
          <w:b/>
        </w:rPr>
        <w:t xml:space="preserve">Kysymys 9</w:t>
      </w:r>
    </w:p>
    <w:p>
      <w:r>
        <w:t xml:space="preserve">Mikä sieni auttaa myrkyttämään raskasmetallisulfideja?</w:t>
      </w:r>
    </w:p>
    <w:p>
      <w:r>
        <w:rPr>
          <w:b/>
        </w:rPr>
        <w:t xml:space="preserve">Teksti numero 12</w:t>
      </w:r>
    </w:p>
    <w:p>
      <w:r>
        <w:t xml:space="preserve">Kupariseoksesta valmistetuilla kosketuspinnoilla on luontaiset luontaiset ominaisuudet tuhota monenlaisia mikro-organismeja (esim. E. coli O157:H7, metisilliinille vastustuskykyinen Staphylococcus aureus (MRSA), Staphylococcus, Clostridium difficile, influenssa A -virus, adenovirus ja sienet). Joidenkin </w:t>
      </w:r>
      <w:r>
        <w:rPr>
          <w:color w:val="A9A9A9"/>
        </w:rPr>
        <w:t xml:space="preserve">355</w:t>
      </w:r>
      <w:r>
        <w:rPr>
          <w:color w:val="DCDCDC"/>
        </w:rPr>
        <w:t xml:space="preserve">kupariseosten on </w:t>
      </w:r>
      <w:r>
        <w:t xml:space="preserve">osoitettu tappavan yli </w:t>
      </w:r>
      <w:r>
        <w:rPr>
          <w:color w:val="2F4F4F"/>
        </w:rPr>
        <w:t xml:space="preserve">99,9 prosenttia </w:t>
      </w:r>
      <w:r>
        <w:t xml:space="preserve">tautia aiheuttavista bakteereista vain kahdessa tunnissa, kun ne puhdistetaan säännöllisesti. Yhdysvaltain </w:t>
      </w:r>
      <w:r>
        <w:rPr>
          <w:color w:val="556B2F"/>
        </w:rPr>
        <w:t xml:space="preserve">ympäristönsuojeluvirasto </w:t>
      </w:r>
      <w:r>
        <w:t xml:space="preserve">(EPA) on hyväksynyt näiden kupariseosten rekisteröinnit "</w:t>
      </w:r>
      <w:r>
        <w:rPr>
          <w:color w:val="6B8E23"/>
        </w:rPr>
        <w:t xml:space="preserve">antimikrobisina </w:t>
      </w:r>
      <w:r>
        <w:t xml:space="preserve">materiaaleina, joilla on kansanterveydellisiä etuja", mikä antaa valmistajille mahdollisuuden esittää laillisesti väitteitä rekisteröidyistä </w:t>
      </w:r>
      <w:r>
        <w:rPr>
          <w:color w:val="A0522D"/>
        </w:rPr>
        <w:t xml:space="preserve">antimikrobisista </w:t>
      </w:r>
      <w:r>
        <w:t xml:space="preserve">kupariseoksista </w:t>
      </w:r>
      <w:r>
        <w:t xml:space="preserve">valmistettujen tuotteiden myönteisistä kansanterveydellisistä eduista.</w:t>
      </w:r>
      <w:r>
        <w:t xml:space="preserve"> Lisäksi EPA on hyväksynyt pitkän luettelon näistä seoksista valmistettuja antimikrobisia kuparituotteita, kuten sängynkaiteet, käsijohteet, sängyn yläpuoliset pöydät, pesualtaat, hanat, ovenkahvat, wc-tarvikkeet, tietokoneiden näppäimistöt, kuntoklubien varusteet, ostoskärryjen kahvat ja niin edelleen: Antimikrobiset kupariseoksesta valmistetut kosketuspinnat#Hyväksytyt tuotteet). Sairaalat käyttävät kuparisia ovenkahvoja tautien siirtymisen vähentämiseksi, ja </w:t>
      </w:r>
      <w:r>
        <w:t xml:space="preserve">kupariputket vesijohtoverkostoissa estävät </w:t>
      </w:r>
      <w:r>
        <w:rPr>
          <w:color w:val="228B22"/>
        </w:rPr>
        <w:t xml:space="preserve">legioonalaistautia</w:t>
      </w:r>
      <w:r>
        <w:t xml:space="preserve">.</w:t>
      </w:r>
      <w:r>
        <w:t xml:space="preserve"> Antimikrobisia kupariseostuotteita asennetaan nyt terveydenhuollon laitoksiin Yhdistyneessä kuningaskunnassa, Irlannissa, Japanissa, Koreassa, Ranskassa, Tanskassa ja Brasiliassa[viitattu ] sekä Santiagon metrojärjestelmään Chilessä, jossa kupari-sinkkiseoksesta valmistetut käsijohteet asennetaan noin 30 asemalle vuosina 2011-2014.</w:t>
      </w:r>
    </w:p>
    <w:p>
      <w:r>
        <w:rPr>
          <w:b/>
        </w:rPr>
        <w:t xml:space="preserve">Kysymys 0</w:t>
      </w:r>
    </w:p>
    <w:p>
      <w:r>
        <w:t xml:space="preserve">Mikä on kupariseoksesta valmistettujen kosketuspintojen luontainen ominaisuus?</w:t>
      </w:r>
    </w:p>
    <w:p>
      <w:r>
        <w:rPr>
          <w:b/>
        </w:rPr>
        <w:t xml:space="preserve">Kysymys 1</w:t>
      </w:r>
    </w:p>
    <w:p>
      <w:r>
        <w:t xml:space="preserve">355 kupariseoksen on osoitettu tappavan minkä prosenttiosuuden bakteereista?</w:t>
      </w:r>
    </w:p>
    <w:p>
      <w:r>
        <w:rPr>
          <w:b/>
        </w:rPr>
        <w:t xml:space="preserve">Kysymys 2</w:t>
      </w:r>
    </w:p>
    <w:p>
      <w:r>
        <w:t xml:space="preserve">Mitä lyhenne EPA tarkoittaa?</w:t>
      </w:r>
    </w:p>
    <w:p>
      <w:r>
        <w:rPr>
          <w:b/>
        </w:rPr>
        <w:t xml:space="preserve">Kysymys 3</w:t>
      </w:r>
    </w:p>
    <w:p>
      <w:r>
        <w:t xml:space="preserve">Kuinka monta kupariseosta EPA on hyväksynyt antimikrobisiksi materiaaleiksi?</w:t>
      </w:r>
    </w:p>
    <w:p>
      <w:r>
        <w:rPr>
          <w:b/>
        </w:rPr>
        <w:t xml:space="preserve">Kysymys 4</w:t>
      </w:r>
    </w:p>
    <w:p>
      <w:r>
        <w:t xml:space="preserve">Minkä sairaaloiden toivotaan ehkäisevän kupariputkien asentamisella?</w:t>
      </w:r>
    </w:p>
    <w:p>
      <w:r>
        <w:rPr>
          <w:b/>
        </w:rPr>
        <w:t xml:space="preserve">Kysymys 5</w:t>
      </w:r>
    </w:p>
    <w:p>
      <w:r>
        <w:t xml:space="preserve">Mikä on kultaseosteisten kosketuspintojen luontainen ominaisuus?</w:t>
      </w:r>
    </w:p>
    <w:p>
      <w:r>
        <w:rPr>
          <w:b/>
        </w:rPr>
        <w:t xml:space="preserve">Kysymys 6</w:t>
      </w:r>
    </w:p>
    <w:p>
      <w:r>
        <w:t xml:space="preserve">Mitä lyhenne EPA tarkoittaa?</w:t>
      </w:r>
    </w:p>
    <w:p>
      <w:r>
        <w:rPr>
          <w:b/>
        </w:rPr>
        <w:t xml:space="preserve">Kysymys 7</w:t>
      </w:r>
    </w:p>
    <w:p>
      <w:r>
        <w:t xml:space="preserve">Kuinka monta kupariseosta EPA on kieltänyt antimikrobisina materiaaleina?</w:t>
      </w:r>
    </w:p>
    <w:p>
      <w:r>
        <w:rPr>
          <w:b/>
        </w:rPr>
        <w:t xml:space="preserve">Kysymys 8</w:t>
      </w:r>
    </w:p>
    <w:p>
      <w:r>
        <w:t xml:space="preserve">Minkä taudin sairaalat toivovat estävänsä asentamalla kultaisia ovenkahvoja?</w:t>
      </w:r>
    </w:p>
    <w:p>
      <w:r>
        <w:rPr>
          <w:b/>
        </w:rPr>
        <w:t xml:space="preserve">Kysymys 9</w:t>
      </w:r>
    </w:p>
    <w:p>
      <w:r>
        <w:t xml:space="preserve">Mikä ei pysty tappamaan bakteereja?</w:t>
      </w:r>
    </w:p>
    <w:p>
      <w:r>
        <w:rPr>
          <w:b/>
        </w:rPr>
        <w:t xml:space="preserve">Teksti numero 13</w:t>
      </w:r>
    </w:p>
    <w:p>
      <w:r>
        <w:t xml:space="preserve">Nestemäisiä </w:t>
      </w:r>
      <w:r>
        <w:rPr>
          <w:color w:val="A9A9A9"/>
        </w:rPr>
        <w:t xml:space="preserve">kupariyhdisteitä käytetään </w:t>
      </w:r>
      <w:r>
        <w:rPr>
          <w:color w:val="DCDCDC"/>
        </w:rPr>
        <w:t xml:space="preserve">puunsuoja-aineena </w:t>
      </w:r>
      <w:r>
        <w:t xml:space="preserve">erityisesti rakenteiden alkuperäisten osien käsittelyssä kuivamädän aiheuttamien vaurioiden korjauksen yhteydessä. Yhdessä sinkin kanssa kuparilankoja voidaan sijoittaa ei-johtavien katemateriaalien päälle </w:t>
      </w:r>
      <w:r>
        <w:rPr>
          <w:color w:val="2F4F4F"/>
        </w:rPr>
        <w:t xml:space="preserve">sammaleen</w:t>
      </w:r>
      <w:r>
        <w:t xml:space="preserve"> kasvun estämiseksi. </w:t>
      </w:r>
      <w:r>
        <w:t xml:space="preserve">Tekstiilikuiduissa käytetään kuparia </w:t>
      </w:r>
      <w:r>
        <w:rPr>
          <w:color w:val="556B2F"/>
        </w:rPr>
        <w:t xml:space="preserve">antimikrobisten suojakankaiden </w:t>
      </w:r>
      <w:r>
        <w:t xml:space="preserve">valmistukseen</w:t>
      </w:r>
      <w:r>
        <w:t xml:space="preserve">, samoin kuin keraamisissa lasitteissa, lasimaalauksissa ja soittimissa. Galvanoinnissa käytetään yleisesti kuparia </w:t>
      </w:r>
      <w:r>
        <w:t xml:space="preserve">muiden metallien, kuten nikkelin, </w:t>
      </w:r>
      <w:r>
        <w:rPr>
          <w:color w:val="6B8E23"/>
        </w:rPr>
        <w:t xml:space="preserve">pohjana</w:t>
      </w:r>
      <w:r>
        <w:t xml:space="preserve">.</w:t>
      </w:r>
    </w:p>
    <w:p>
      <w:r>
        <w:rPr>
          <w:b/>
        </w:rPr>
        <w:t xml:space="preserve">Kysymys 0</w:t>
      </w:r>
    </w:p>
    <w:p>
      <w:r>
        <w:t xml:space="preserve">Mihin nestemäisiä kupariyhdisteitä käytetään?</w:t>
      </w:r>
    </w:p>
    <w:p>
      <w:r>
        <w:rPr>
          <w:b/>
        </w:rPr>
        <w:t xml:space="preserve">Kysymys 1</w:t>
      </w:r>
    </w:p>
    <w:p>
      <w:r>
        <w:t xml:space="preserve">Mitä kuparilangat ja sinkki katoilla auttavat estämään?</w:t>
      </w:r>
    </w:p>
    <w:p>
      <w:r>
        <w:rPr>
          <w:b/>
        </w:rPr>
        <w:t xml:space="preserve">Kysymys 2</w:t>
      </w:r>
    </w:p>
    <w:p>
      <w:r>
        <w:t xml:space="preserve">Mitä tehtävää kuparilla on tekstiilikuiduissa käytettynä?</w:t>
      </w:r>
    </w:p>
    <w:p>
      <w:r>
        <w:rPr>
          <w:b/>
        </w:rPr>
        <w:t xml:space="preserve">Kysymys 3</w:t>
      </w:r>
    </w:p>
    <w:p>
      <w:r>
        <w:t xml:space="preserve">Miten kuparia käytetään nikkelin kanssa?</w:t>
      </w:r>
    </w:p>
    <w:p>
      <w:r>
        <w:rPr>
          <w:b/>
        </w:rPr>
        <w:t xml:space="preserve">Kysymys 4</w:t>
      </w:r>
    </w:p>
    <w:p>
      <w:r>
        <w:t xml:space="preserve">Millä hoidetaan rakenteita kuivamädän varalta?</w:t>
      </w:r>
    </w:p>
    <w:p>
      <w:r>
        <w:rPr>
          <w:b/>
        </w:rPr>
        <w:t xml:space="preserve">Kysymys 5</w:t>
      </w:r>
    </w:p>
    <w:p>
      <w:r>
        <w:t xml:space="preserve">Mihin lohikäärmeen muodossa olevia kupariyhdisteitä käytetään?</w:t>
      </w:r>
    </w:p>
    <w:p>
      <w:r>
        <w:rPr>
          <w:b/>
        </w:rPr>
        <w:t xml:space="preserve">Kysymys 6</w:t>
      </w:r>
    </w:p>
    <w:p>
      <w:r>
        <w:t xml:space="preserve">Mitä kuparilangat yhdessä katon mudan kanssa estävät?</w:t>
      </w:r>
    </w:p>
    <w:p>
      <w:r>
        <w:rPr>
          <w:b/>
        </w:rPr>
        <w:t xml:space="preserve">Kysymys 7</w:t>
      </w:r>
    </w:p>
    <w:p>
      <w:r>
        <w:t xml:space="preserve">Minkä toiminnon kupari poistaa, kun sitä käytetään tekstiilikuiduissa?</w:t>
      </w:r>
    </w:p>
    <w:p>
      <w:r>
        <w:rPr>
          <w:b/>
        </w:rPr>
        <w:t xml:space="preserve">Kysymys 8</w:t>
      </w:r>
    </w:p>
    <w:p>
      <w:r>
        <w:t xml:space="preserve">Miten kuparia käytetään vodkan kanssa?</w:t>
      </w:r>
    </w:p>
    <w:p>
      <w:r>
        <w:rPr>
          <w:b/>
        </w:rPr>
        <w:t xml:space="preserve">Kysymys 9</w:t>
      </w:r>
    </w:p>
    <w:p>
      <w:r>
        <w:t xml:space="preserve">Mitä käytetään rakenteiden implodeeraukseen kuivamädän vuoksi?</w:t>
      </w:r>
    </w:p>
    <w:p>
      <w:r>
        <w:rPr>
          <w:b/>
        </w:rPr>
        <w:t xml:space="preserve">Teksti numero 14</w:t>
      </w:r>
    </w:p>
    <w:p>
      <w:r>
        <w:t xml:space="preserve">Kuparia on käytetty </w:t>
      </w:r>
      <w:r>
        <w:rPr>
          <w:color w:val="A9A9A9"/>
        </w:rPr>
        <w:t xml:space="preserve">ainakin 10 000 vuotta</w:t>
      </w:r>
      <w:r>
        <w:t xml:space="preserve">, mutta yli </w:t>
      </w:r>
      <w:r>
        <w:rPr>
          <w:color w:val="DCDCDC"/>
        </w:rPr>
        <w:t xml:space="preserve">95 prosenttia </w:t>
      </w:r>
      <w:r>
        <w:t xml:space="preserve">kaikesta koskaan louhitusta ja sulatetusta kuparista on louhittu vuoden 1900 jälkeen, ja </w:t>
      </w:r>
      <w:r>
        <w:rPr>
          <w:color w:val="2F4F4F"/>
        </w:rPr>
        <w:t xml:space="preserve">yli puolet siitä </w:t>
      </w:r>
      <w:r>
        <w:t xml:space="preserve">on louhittu vain viimeisten 24 vuoden aikana. Kuten monien muiden luonnonvarojen kohdalla, kuparin kokonaismäärä maapallolla on valtava (noin </w:t>
      </w:r>
      <w:r>
        <w:rPr>
          <w:color w:val="556B2F"/>
        </w:rPr>
        <w:t xml:space="preserve">1014 tonnia </w:t>
      </w:r>
      <w:r>
        <w:t xml:space="preserve">pelkästään maankuoren ylimmässä kilometrissä eli noin 5 miljoonan vuoden kuparimäärä nykyisellä louhintanopeudella)</w:t>
      </w:r>
      <w:r>
        <w:rPr>
          <w:color w:val="556B2F"/>
        </w:rPr>
        <w:t xml:space="preserve">.</w:t>
      </w:r>
      <w:r>
        <w:t xml:space="preserve"> Kuitenkin vain pieni osa näistä varannoista on taloudellisesti kannattavaa nykyisillä hinnoilla ja tekniikoilla. Erilaiset arviot nykyisistä louhittavissa olevista kuparivarannoista vaihtelevat 25 vuodesta 60 vuoteen riippuen keskeisistä oletuksista, kuten kasvuvauhdista. </w:t>
      </w:r>
      <w:r>
        <w:rPr>
          <w:color w:val="6B8E23"/>
        </w:rPr>
        <w:t xml:space="preserve">Kierrätys </w:t>
      </w:r>
      <w:r>
        <w:t xml:space="preserve">on merkittävä kuparin lähde nykymaailmassa. Näistä ja muista tekijöistä johtuen kuparin tuotannon ja tarjonnan tulevaisuudesta keskustellaan paljon, myös kuparin huippuajankohdasta (peak copper), joka vastaa öljyn huippuajankohtaa.</w:t>
      </w:r>
    </w:p>
    <w:p>
      <w:r>
        <w:rPr>
          <w:b/>
        </w:rPr>
        <w:t xml:space="preserve">Kysymys 0</w:t>
      </w:r>
    </w:p>
    <w:p>
      <w:r>
        <w:t xml:space="preserve">Kuinka kauan kuparia on käytetty?</w:t>
      </w:r>
    </w:p>
    <w:p>
      <w:r>
        <w:rPr>
          <w:b/>
        </w:rPr>
        <w:t xml:space="preserve">Kysymys 1</w:t>
      </w:r>
    </w:p>
    <w:p>
      <w:r>
        <w:t xml:space="preserve">Kuinka monta prosenttia kuparista on louhittu vuodesta 1900 lähtien?</w:t>
      </w:r>
    </w:p>
    <w:p>
      <w:r>
        <w:rPr>
          <w:b/>
        </w:rPr>
        <w:t xml:space="preserve">Kysymys 2</w:t>
      </w:r>
    </w:p>
    <w:p>
      <w:r>
        <w:t xml:space="preserve">Kuinka paljon louhittua cooperia on louhittu viimeisten 24 vuoden aikana?</w:t>
      </w:r>
    </w:p>
    <w:p>
      <w:r>
        <w:rPr>
          <w:b/>
        </w:rPr>
        <w:t xml:space="preserve">Kysymys 3</w:t>
      </w:r>
    </w:p>
    <w:p>
      <w:r>
        <w:t xml:space="preserve">Kuinka paljon kuparia arvioidaan olevan maapallolla?</w:t>
      </w:r>
    </w:p>
    <w:p>
      <w:r>
        <w:rPr>
          <w:b/>
        </w:rPr>
        <w:t xml:space="preserve">Kysymys 4</w:t>
      </w:r>
    </w:p>
    <w:p>
      <w:r>
        <w:t xml:space="preserve">Mikä on merkittävä osuuskunnan lähde nykyaikana?</w:t>
      </w:r>
    </w:p>
    <w:p>
      <w:r>
        <w:rPr>
          <w:b/>
        </w:rPr>
        <w:t xml:space="preserve">Kysymys 5</w:t>
      </w:r>
    </w:p>
    <w:p>
      <w:r>
        <w:t xml:space="preserve">Kuinka kauan kupari on ollut kielletty?</w:t>
      </w:r>
    </w:p>
    <w:p>
      <w:r>
        <w:rPr>
          <w:b/>
        </w:rPr>
        <w:t xml:space="preserve">Kysymys 6</w:t>
      </w:r>
    </w:p>
    <w:p>
      <w:r>
        <w:t xml:space="preserve">Kuinka monta prosenttia kuparista on varastettu vuodesta 1900 lähtien?</w:t>
      </w:r>
    </w:p>
    <w:p>
      <w:r>
        <w:rPr>
          <w:b/>
        </w:rPr>
        <w:t xml:space="preserve">Kysymys 7</w:t>
      </w:r>
    </w:p>
    <w:p>
      <w:r>
        <w:t xml:space="preserve">Kuinka paljon louhittua cooperia on louhittu viimeisen 24 tunnin aikana?</w:t>
      </w:r>
    </w:p>
    <w:p>
      <w:r>
        <w:rPr>
          <w:b/>
        </w:rPr>
        <w:t xml:space="preserve">Kysymys 8</w:t>
      </w:r>
    </w:p>
    <w:p>
      <w:r>
        <w:t xml:space="preserve">Kuinka paljon kuparia arvioidaan puuttuvan maapallolta?</w:t>
      </w:r>
    </w:p>
    <w:p>
      <w:r>
        <w:rPr>
          <w:b/>
        </w:rPr>
        <w:t xml:space="preserve">Kysymys 9</w:t>
      </w:r>
    </w:p>
    <w:p>
      <w:r>
        <w:t xml:space="preserve"> Mikä on nykyaikana vähäinen osuuskunnan lähde?</w:t>
      </w:r>
    </w:p>
    <w:p>
      <w:r>
        <w:rPr>
          <w:b/>
        </w:rPr>
        <w:t xml:space="preserve">Teksti numero 15</w:t>
      </w:r>
    </w:p>
    <w:p>
      <w:r>
        <w:t xml:space="preserve">Kuparin kulttuurinen merkitys on ollut tärkeä, erityisesti valuutassa. Roomalaiset käyttivät 6.-3. vuosisadalla eaa. </w:t>
      </w:r>
      <w:r>
        <w:rPr>
          <w:color w:val="A9A9A9"/>
        </w:rPr>
        <w:t xml:space="preserve">kuparikimpaleita </w:t>
      </w:r>
      <w:r>
        <w:t xml:space="preserve">rahana. Aluksi arvostettiin itse kuparia, mutta vähitellen </w:t>
      </w:r>
      <w:r>
        <w:t xml:space="preserve">kuparin </w:t>
      </w:r>
      <w:r>
        <w:rPr>
          <w:color w:val="DCDCDC"/>
        </w:rPr>
        <w:t xml:space="preserve">muoto ja ulkonäkö </w:t>
      </w:r>
      <w:r>
        <w:t xml:space="preserve">tulivat tärkeämmiksi. </w:t>
      </w:r>
      <w:r>
        <w:rPr>
          <w:color w:val="2F4F4F"/>
        </w:rPr>
        <w:t xml:space="preserve">Julius Caesarilla </w:t>
      </w:r>
      <w:r>
        <w:t xml:space="preserve">oli omat kolikkonsa messingistä, kun taas Octavianus Augustus Caesarin kolikot valmistettiin </w:t>
      </w:r>
      <w:r>
        <w:rPr>
          <w:color w:val="556B2F"/>
        </w:rPr>
        <w:t xml:space="preserve">Cu-Pb-Sn-seoksesta</w:t>
      </w:r>
      <w:r>
        <w:t xml:space="preserve">. </w:t>
      </w:r>
      <w:r>
        <w:t xml:space="preserve">Rooman kuparin louhinta ja sulattaminen oli </w:t>
      </w:r>
      <w:r>
        <w:t xml:space="preserve">arviolta noin </w:t>
      </w:r>
      <w:r>
        <w:rPr>
          <w:color w:val="6B8E23"/>
        </w:rPr>
        <w:t xml:space="preserve">15 000 tonnin </w:t>
      </w:r>
      <w:r>
        <w:t xml:space="preserve">vuosituotanto</w:t>
      </w:r>
      <w:r>
        <w:t xml:space="preserve">, ja se saavutti mittasuhteet, joita ei ollut ennen teollisen vallankumouksen aikaa; eniten kuparia louhittiin Hispanian, Kyproksen ja Keski-Euroopan maakunnissa.</w:t>
      </w:r>
    </w:p>
    <w:p>
      <w:r>
        <w:rPr>
          <w:b/>
        </w:rPr>
        <w:t xml:space="preserve">Kysymys 0</w:t>
      </w:r>
    </w:p>
    <w:p>
      <w:r>
        <w:t xml:space="preserve">Mitä roomalaiset käyttivät rahana 6.-3. vuosisadalla eKr.?</w:t>
      </w:r>
    </w:p>
    <w:p>
      <w:r>
        <w:rPr>
          <w:b/>
        </w:rPr>
        <w:t xml:space="preserve">Kysymys 1</w:t>
      </w:r>
    </w:p>
    <w:p>
      <w:r>
        <w:t xml:space="preserve">Kuka teetti omat kolikkonsa messingistä?</w:t>
      </w:r>
    </w:p>
    <w:p>
      <w:r>
        <w:rPr>
          <w:b/>
        </w:rPr>
        <w:t xml:space="preserve">Kysymys 2</w:t>
      </w:r>
    </w:p>
    <w:p>
      <w:r>
        <w:t xml:space="preserve">Kuinka paljon kuparia louhittiin Roomassa 6.-3. vuosisadalla eKr.?</w:t>
      </w:r>
    </w:p>
    <w:p>
      <w:r>
        <w:rPr>
          <w:b/>
        </w:rPr>
        <w:t xml:space="preserve">Kysymys 3</w:t>
      </w:r>
    </w:p>
    <w:p>
      <w:r>
        <w:t xml:space="preserve">Cctavianus Augustus Caesar teetti kolikkonsa mistä seoksista?</w:t>
      </w:r>
    </w:p>
    <w:p>
      <w:r>
        <w:rPr>
          <w:b/>
        </w:rPr>
        <w:t xml:space="preserve">Kysymys 4</w:t>
      </w:r>
    </w:p>
    <w:p>
      <w:r>
        <w:t xml:space="preserve">Mikä tuli roomalaisille kolikoille tärkeämmäksi kuin kuparin arvo?</w:t>
      </w:r>
    </w:p>
    <w:p>
      <w:r>
        <w:rPr>
          <w:b/>
        </w:rPr>
        <w:t xml:space="preserve">Kysymys 5</w:t>
      </w:r>
    </w:p>
    <w:p>
      <w:r>
        <w:t xml:space="preserve">Mitä ulkomaalaiset käyttivät rahana 6.-3. vuosisadalla eKr.?</w:t>
      </w:r>
    </w:p>
    <w:p>
      <w:r>
        <w:rPr>
          <w:b/>
        </w:rPr>
        <w:t xml:space="preserve">Kysymys 6</w:t>
      </w:r>
    </w:p>
    <w:p>
      <w:r>
        <w:t xml:space="preserve">Kuka teetti omat puunsa messingistä?</w:t>
      </w:r>
    </w:p>
    <w:p>
      <w:r>
        <w:rPr>
          <w:b/>
        </w:rPr>
        <w:t xml:space="preserve">Kysymys 7</w:t>
      </w:r>
    </w:p>
    <w:p>
      <w:r>
        <w:t xml:space="preserve">Kuinka paljon kuparia varastettiin Roomassa 6.-3. vuosisadalla eKr.?</w:t>
      </w:r>
    </w:p>
    <w:p>
      <w:r>
        <w:rPr>
          <w:b/>
        </w:rPr>
        <w:t xml:space="preserve">Kysymys 8</w:t>
      </w:r>
    </w:p>
    <w:p>
      <w:r>
        <w:t xml:space="preserve">Mikä jäi roomalaisille kolikoille kuparin arvoa vähäisemmäksi?</w:t>
      </w:r>
    </w:p>
    <w:p>
      <w:r>
        <w:rPr>
          <w:b/>
        </w:rPr>
        <w:t xml:space="preserve">Teksti numero 16</w:t>
      </w:r>
    </w:p>
    <w:p>
      <w:r>
        <w:t xml:space="preserve">Kuparin tärkeimmät käyttökohteet ovat sähköjohdot (</w:t>
      </w:r>
      <w:r>
        <w:rPr>
          <w:color w:val="A9A9A9"/>
        </w:rPr>
        <w:t xml:space="preserve">60 %</w:t>
      </w:r>
      <w:r>
        <w:t xml:space="preserve">), katto- ja putkityöt (</w:t>
      </w:r>
      <w:r>
        <w:rPr>
          <w:color w:val="DCDCDC"/>
        </w:rPr>
        <w:t xml:space="preserve">20 %</w:t>
      </w:r>
      <w:r>
        <w:t xml:space="preserve">) sekä teollisuuskoneet (</w:t>
      </w:r>
      <w:r>
        <w:rPr>
          <w:color w:val="2F4F4F"/>
        </w:rPr>
        <w:t xml:space="preserve">15 %)</w:t>
      </w:r>
      <w:r>
        <w:t xml:space="preserve">. </w:t>
      </w:r>
      <w:r>
        <w:t xml:space="preserve">Kuparia käytetään enimmäkseen puhtaana metallina, mutta kun </w:t>
      </w:r>
      <w:r>
        <w:t xml:space="preserve">tarvitaan </w:t>
      </w:r>
      <w:r>
        <w:t xml:space="preserve">suurempaa </w:t>
      </w:r>
      <w:r>
        <w:rPr>
          <w:color w:val="556B2F"/>
        </w:rPr>
        <w:t xml:space="preserve">kovuutta, </w:t>
      </w:r>
      <w:r>
        <w:t xml:space="preserve">se yhdistetään muihin alkuaineisiin seokseksi (5 % kokonaiskäytöstä), kuten </w:t>
      </w:r>
      <w:r>
        <w:rPr>
          <w:color w:val="6B8E23"/>
        </w:rPr>
        <w:t xml:space="preserve">messingiksi </w:t>
      </w:r>
      <w:r>
        <w:t xml:space="preserve">ja pronssiksi. Pieni osa kuparin tarjonnasta käytetään ravintolisäyhdisteiden ja sienitautien torjunta-aineiden valmistukseen maataloudessa. Kuparin työstö on mahdollista, mutta yleensä on käytettävä seosta monimutkaisissa osissa, jotta saadaan hyvät työstettävyysominaisuudet.</w:t>
      </w:r>
    </w:p>
    <w:p>
      <w:r>
        <w:rPr>
          <w:b/>
        </w:rPr>
        <w:t xml:space="preserve">Kysymys 0</w:t>
      </w:r>
    </w:p>
    <w:p>
      <w:r>
        <w:t xml:space="preserve">Kuinka monta prosenttia kuparia käytetään sähköjohdoissa?</w:t>
      </w:r>
    </w:p>
    <w:p>
      <w:r>
        <w:rPr>
          <w:b/>
        </w:rPr>
        <w:t xml:space="preserve">Kysymys 1</w:t>
      </w:r>
    </w:p>
    <w:p>
      <w:r>
        <w:t xml:space="preserve">Kuinka paljon kuparia käytetään katto- ja LVI-järjestelmissä?</w:t>
      </w:r>
    </w:p>
    <w:p>
      <w:r>
        <w:rPr>
          <w:b/>
        </w:rPr>
        <w:t xml:space="preserve">Kysymys 2</w:t>
      </w:r>
    </w:p>
    <w:p>
      <w:r>
        <w:t xml:space="preserve">Kuinka paljon kuparia käytetään teollisuuskoneissa?</w:t>
      </w:r>
    </w:p>
    <w:p>
      <w:r>
        <w:rPr>
          <w:b/>
        </w:rPr>
        <w:t xml:space="preserve">Kysymys 3</w:t>
      </w:r>
    </w:p>
    <w:p>
      <w:r>
        <w:t xml:space="preserve">Minkä ominaisuuden saa aikaan kuparin yhdistäminen messinkiin tai pronssiin?</w:t>
      </w:r>
    </w:p>
    <w:p>
      <w:r>
        <w:rPr>
          <w:b/>
        </w:rPr>
        <w:t xml:space="preserve">Kysymys 4</w:t>
      </w:r>
    </w:p>
    <w:p>
      <w:r>
        <w:t xml:space="preserve">Minkä metallin kanssa kupari yhdistetään kovuuden lisäämiseksi?</w:t>
      </w:r>
    </w:p>
    <w:p>
      <w:r>
        <w:rPr>
          <w:b/>
        </w:rPr>
        <w:t xml:space="preserve">Kysymys 5</w:t>
      </w:r>
    </w:p>
    <w:p>
      <w:r>
        <w:t xml:space="preserve">Kuinka monta prosenttia kuparia käytetään paperijohdoissa?</w:t>
      </w:r>
    </w:p>
    <w:p>
      <w:r>
        <w:rPr>
          <w:b/>
        </w:rPr>
        <w:t xml:space="preserve">Kysymys 6</w:t>
      </w:r>
    </w:p>
    <w:p>
      <w:r>
        <w:t xml:space="preserve">Kuinka suuri osuus kuparista on kielletty katto- ja LVI-järjestelmissä?</w:t>
      </w:r>
    </w:p>
    <w:p>
      <w:r>
        <w:rPr>
          <w:b/>
        </w:rPr>
        <w:t xml:space="preserve">Kysymys 7</w:t>
      </w:r>
    </w:p>
    <w:p>
      <w:r>
        <w:t xml:space="preserve">Kuinka monta prosenttia kuparista tuhoutuu teollisuuskoneissa?</w:t>
      </w:r>
    </w:p>
    <w:p>
      <w:r>
        <w:rPr>
          <w:b/>
        </w:rPr>
        <w:t xml:space="preserve">Kysymys 8</w:t>
      </w:r>
    </w:p>
    <w:p>
      <w:r>
        <w:t xml:space="preserve">Minkä ominaisuuden kuparin ja messingin tai pronssin yhdistäminen poistaa?</w:t>
      </w:r>
    </w:p>
    <w:p>
      <w:r>
        <w:rPr>
          <w:b/>
        </w:rPr>
        <w:t xml:space="preserve">Kysymys 9</w:t>
      </w:r>
    </w:p>
    <w:p>
      <w:r>
        <w:t xml:space="preserve">Minkä kasvin kanssa kupari yhdistetään tasaisemman rakenteen luomiseksi?</w:t>
      </w:r>
    </w:p>
    <w:p>
      <w:r>
        <w:rPr>
          <w:b/>
        </w:rPr>
        <w:t xml:space="preserve">Teksti numero 17</w:t>
      </w:r>
    </w:p>
    <w:p>
      <w:r>
        <w:t xml:space="preserve">Kuparin </w:t>
      </w:r>
      <w:r>
        <w:rPr>
          <w:color w:val="A9A9A9"/>
        </w:rPr>
        <w:t xml:space="preserve">pehmeys </w:t>
      </w:r>
      <w:r>
        <w:t xml:space="preserve">selittää osittain sen korkean sähkönjohtavuuden (59,6 × 106 S/m) ja siten myös korkean lämmönjohtavuuden, joka on toiseksi korkein (</w:t>
      </w:r>
      <w:r>
        <w:rPr>
          <w:color w:val="DCDCDC"/>
        </w:rPr>
        <w:t xml:space="preserve">hopean </w:t>
      </w:r>
      <w:r>
        <w:t xml:space="preserve">jälkeen) </w:t>
      </w:r>
      <w:r>
        <w:t xml:space="preserve">puhtaista metalleista huoneenlämmössä</w:t>
      </w:r>
      <w:r>
        <w:t xml:space="preserve">.</w:t>
      </w:r>
      <w:r>
        <w:t xml:space="preserve"> Tämä johtuu siitä, että huoneenlämpötilassa metallien elektronien kulkeutumisvastus johtuu enimmäkseen elektronien sironnasta ristikon lämpövärähtelyihin, jotka ovat pehmeälle metallille suhteellisen heikkoja. Kuparin suurin sallittu virrantiheys avoimessa ilmassa on noin </w:t>
      </w:r>
      <w:r>
        <w:rPr>
          <w:color w:val="2F4F4F"/>
        </w:rPr>
        <w:t xml:space="preserve">3,1 × 106 A/m2 </w:t>
      </w:r>
      <w:r>
        <w:t xml:space="preserve">poikkipinta-alaa, jonka ylittyessä </w:t>
      </w:r>
      <w:r>
        <w:rPr>
          <w:color w:val="556B2F"/>
        </w:rPr>
        <w:t xml:space="preserve">se alkaa lämmetä liikaa</w:t>
      </w:r>
      <w:r>
        <w:t xml:space="preserve">. </w:t>
      </w:r>
      <w:r>
        <w:t xml:space="preserve">Kuten muidenkin metallien kohdalla, jos kupari asetetaan toista metallia vasten, </w:t>
      </w:r>
      <w:r>
        <w:t xml:space="preserve">syntyy </w:t>
      </w:r>
      <w:r>
        <w:t xml:space="preserve">galvaanista </w:t>
      </w:r>
      <w:r>
        <w:rPr>
          <w:color w:val="6B8E23"/>
        </w:rPr>
        <w:t xml:space="preserve">korroosiota.</w:t>
      </w:r>
    </w:p>
    <w:p>
      <w:r>
        <w:rPr>
          <w:b/>
        </w:rPr>
        <w:t xml:space="preserve">Kysymys 0</w:t>
      </w:r>
    </w:p>
    <w:p>
      <w:r>
        <w:t xml:space="preserve">Mikä on selitys kuparin sähkönjohtavuudelle?</w:t>
      </w:r>
    </w:p>
    <w:p>
      <w:r>
        <w:rPr>
          <w:b/>
        </w:rPr>
        <w:t xml:space="preserve">Kysymys 1</w:t>
      </w:r>
    </w:p>
    <w:p>
      <w:r>
        <w:t xml:space="preserve">Minkä metallin lämmönjohtavuus on suurempi kuin kuparin?</w:t>
      </w:r>
    </w:p>
    <w:p>
      <w:r>
        <w:rPr>
          <w:b/>
        </w:rPr>
        <w:t xml:space="preserve">Kysymys 2</w:t>
      </w:r>
    </w:p>
    <w:p>
      <w:r>
        <w:t xml:space="preserve">Mikä on kuparin suurin sallittu virrantiheys ulkoilmassa?</w:t>
      </w:r>
    </w:p>
    <w:p>
      <w:r>
        <w:rPr>
          <w:b/>
        </w:rPr>
        <w:t xml:space="preserve">Kysymys 3</w:t>
      </w:r>
    </w:p>
    <w:p>
      <w:r>
        <w:t xml:space="preserve">Mitä tapahtuu, kun kupari koskettaa toista metallia?</w:t>
      </w:r>
    </w:p>
    <w:p>
      <w:r>
        <w:rPr>
          <w:b/>
        </w:rPr>
        <w:t xml:space="preserve">Kysymys 4</w:t>
      </w:r>
    </w:p>
    <w:p>
      <w:r>
        <w:t xml:space="preserve">Mitä kuparille tapahtuu, jos sähkövirta kasvaa liian suureksi?</w:t>
      </w:r>
    </w:p>
    <w:p>
      <w:r>
        <w:rPr>
          <w:b/>
        </w:rPr>
        <w:t xml:space="preserve">Kysymys 5</w:t>
      </w:r>
    </w:p>
    <w:p>
      <w:r>
        <w:t xml:space="preserve">Mikä on selitys kuparin ydinjohtokyvylle?</w:t>
      </w:r>
    </w:p>
    <w:p>
      <w:r>
        <w:rPr>
          <w:b/>
        </w:rPr>
        <w:t xml:space="preserve">Kysymys 6</w:t>
      </w:r>
    </w:p>
    <w:p>
      <w:r>
        <w:t xml:space="preserve">Minkä metallin lämmönjohtavuus on sama kuin kuparin?</w:t>
      </w:r>
    </w:p>
    <w:p>
      <w:r>
        <w:rPr>
          <w:b/>
        </w:rPr>
        <w:t xml:space="preserve">Kysymys 7</w:t>
      </w:r>
    </w:p>
    <w:p>
      <w:r>
        <w:t xml:space="preserve">Mikä on kuparin ainoa sallittu virrantiheys ulkoilmassa?</w:t>
      </w:r>
    </w:p>
    <w:p>
      <w:r>
        <w:rPr>
          <w:b/>
        </w:rPr>
        <w:t xml:space="preserve">Kysymys 8</w:t>
      </w:r>
    </w:p>
    <w:p>
      <w:r>
        <w:t xml:space="preserve">Mitä tapahtuu, kun kupari asetetaan erilleen toisesta metallista?</w:t>
      </w:r>
    </w:p>
    <w:p>
      <w:r>
        <w:rPr>
          <w:b/>
        </w:rPr>
        <w:t xml:space="preserve">Teksti numero 18</w:t>
      </w:r>
    </w:p>
    <w:p>
      <w:r>
        <w:t xml:space="preserve">Suurin osa kuparista louhitaan tai louhitaan </w:t>
      </w:r>
      <w:r>
        <w:rPr>
          <w:color w:val="A9A9A9"/>
        </w:rPr>
        <w:t xml:space="preserve">kuparisulfideina </w:t>
      </w:r>
      <w:r>
        <w:t xml:space="preserve">suurista </w:t>
      </w:r>
      <w:r>
        <w:rPr>
          <w:color w:val="DCDCDC"/>
        </w:rPr>
        <w:t xml:space="preserve">avolouhoksista </w:t>
      </w:r>
      <w:r>
        <w:t xml:space="preserve">porfyyrikupariesiintymissä, jotka sisältävät </w:t>
      </w:r>
      <w:r>
        <w:rPr>
          <w:color w:val="2F4F4F"/>
        </w:rPr>
        <w:t xml:space="preserve">0,4-1,0 % </w:t>
      </w:r>
      <w:r>
        <w:rPr>
          <w:color w:val="556B2F"/>
        </w:rPr>
        <w:t xml:space="preserve">kuparia</w:t>
      </w:r>
      <w:r>
        <w:t xml:space="preserve">. Esimerkkejä ovat Chuquicamata Chilessä, Bingham Canyonin kaivos Utahissa, Yhdysvalloissa ja El Chinon kaivos New Mexicossa, Yhdysvalloissa. British Geological Survey -laitoksen mukaan vuonna 2005 </w:t>
      </w:r>
      <w:r>
        <w:rPr>
          <w:color w:val="6B8E23"/>
        </w:rPr>
        <w:t xml:space="preserve">Chile </w:t>
      </w:r>
      <w:r>
        <w:t xml:space="preserve">oli suurin kuparin tuottaja vähintään kolmanneksen osuudellaan maailmassa, ja seuraavina olivat Yhdysvallat, Indonesia ja Peru</w:t>
      </w:r>
      <w:r>
        <w:t xml:space="preserve">. </w:t>
      </w:r>
      <w:r>
        <w:t xml:space="preserve">Kuparia voidaan ottaa talteen myös </w:t>
      </w:r>
      <w:r>
        <w:rPr>
          <w:color w:val="A0522D"/>
        </w:rPr>
        <w:t xml:space="preserve">in situ -liuotusmenetelmällä</w:t>
      </w:r>
      <w:r>
        <w:t xml:space="preserve">. Useita Arizonan osavaltiossa sijaitsevia kohteita pidetään parhaina ehdokkaina tälle menetelmälle. Käytössä olevan kuparin määrä kasvaa, ja käytettävissä oleva määrä riittää tuskin siihen, että kaikki maat saavuttaisivat kehittyneen maailman käyttötason.</w:t>
      </w:r>
    </w:p>
    <w:p>
      <w:r>
        <w:rPr>
          <w:b/>
        </w:rPr>
        <w:t xml:space="preserve">Kysymys 0</w:t>
      </w:r>
    </w:p>
    <w:p>
      <w:r>
        <w:t xml:space="preserve">Missä muodossa kupari uutetaan?</w:t>
      </w:r>
    </w:p>
    <w:p>
      <w:r>
        <w:rPr>
          <w:b/>
        </w:rPr>
        <w:t xml:space="preserve">Kysymys 1</w:t>
      </w:r>
    </w:p>
    <w:p>
      <w:r>
        <w:t xml:space="preserve">Millaisista kaivoksista kuparia louhitaan?</w:t>
      </w:r>
    </w:p>
    <w:p>
      <w:r>
        <w:rPr>
          <w:b/>
        </w:rPr>
        <w:t xml:space="preserve">Kysymys 2</w:t>
      </w:r>
    </w:p>
    <w:p>
      <w:r>
        <w:t xml:space="preserve">Kuinka monta prosenttia kuparista on louhittavissa esiintymissä?</w:t>
      </w:r>
    </w:p>
    <w:p>
      <w:r>
        <w:rPr>
          <w:b/>
        </w:rPr>
        <w:t xml:space="preserve">Kysymys 3</w:t>
      </w:r>
    </w:p>
    <w:p>
      <w:r>
        <w:t xml:space="preserve">Mikä maa oli suurin kuparin tuottaja vuonna 2005?</w:t>
      </w:r>
    </w:p>
    <w:p>
      <w:r>
        <w:rPr>
          <w:b/>
        </w:rPr>
        <w:t xml:space="preserve">Kysymys 4</w:t>
      </w:r>
    </w:p>
    <w:p>
      <w:r>
        <w:t xml:space="preserve">Mikä on Arizonassa harkitun prosessin nimi, jonka avulla kupari voidaan ottaa talteen?</w:t>
      </w:r>
    </w:p>
    <w:p>
      <w:r>
        <w:rPr>
          <w:b/>
        </w:rPr>
        <w:t xml:space="preserve">Kysymys 5</w:t>
      </w:r>
    </w:p>
    <w:p>
      <w:r>
        <w:t xml:space="preserve">Missä muodossa kupari on piilotettu?</w:t>
      </w:r>
    </w:p>
    <w:p>
      <w:r>
        <w:rPr>
          <w:b/>
        </w:rPr>
        <w:t xml:space="preserve">Kysymys 6</w:t>
      </w:r>
    </w:p>
    <w:p>
      <w:r>
        <w:t xml:space="preserve">Millaisia kaivoksia kupari on näkymätön?</w:t>
      </w:r>
    </w:p>
    <w:p>
      <w:r>
        <w:rPr>
          <w:b/>
        </w:rPr>
        <w:t xml:space="preserve">Kysymys 7</w:t>
      </w:r>
    </w:p>
    <w:p>
      <w:r>
        <w:t xml:space="preserve">Kuinka monta prosenttia elohopeaa on louhituissa esiintymissä?</w:t>
      </w:r>
    </w:p>
    <w:p>
      <w:r>
        <w:rPr>
          <w:b/>
        </w:rPr>
        <w:t xml:space="preserve">Kysymys 8</w:t>
      </w:r>
    </w:p>
    <w:p>
      <w:r>
        <w:t xml:space="preserve">Mikä kylä oli suurin kuparin tuottaja vuonna 2005?</w:t>
      </w:r>
    </w:p>
    <w:p>
      <w:r>
        <w:rPr>
          <w:b/>
        </w:rPr>
        <w:t xml:space="preserve">Kysymys 9</w:t>
      </w:r>
    </w:p>
    <w:p>
      <w:r>
        <w:t xml:space="preserve">Mikä on sen Australiassa harkitun prosessin nimi, jolla kupari voidaan ottaa talteen?</w:t>
      </w:r>
    </w:p>
    <w:p>
      <w:r>
        <w:rPr>
          <w:b/>
        </w:rPr>
        <w:t xml:space="preserve">Teksti numero 19</w:t>
      </w:r>
    </w:p>
    <w:p>
      <w:r>
        <w:rPr>
          <w:color w:val="A9A9A9"/>
        </w:rPr>
        <w:t xml:space="preserve">Alumiinin </w:t>
      </w:r>
      <w:r>
        <w:t xml:space="preserve">tavoin </w:t>
      </w:r>
      <w:r>
        <w:t xml:space="preserve">kupari on </w:t>
      </w:r>
      <w:r>
        <w:rPr>
          <w:color w:val="DCDCDC"/>
        </w:rPr>
        <w:t xml:space="preserve">100-prosenttisesti </w:t>
      </w:r>
      <w:r>
        <w:t xml:space="preserve">kierrätettävissä ilman laadun heikkenemistä riippumatta siitä, onko se raaka-aineena vai valmistetun tuotteen osana. </w:t>
      </w:r>
      <w:r>
        <w:t xml:space="preserve">Kupari on määrällisesti kolmanneksi eniten kierrätetty metalli raudan ja </w:t>
      </w:r>
      <w:r>
        <w:rPr>
          <w:color w:val="2F4F4F"/>
        </w:rPr>
        <w:t xml:space="preserve">alumiinin </w:t>
      </w:r>
      <w:r>
        <w:t xml:space="preserve">jälkeen</w:t>
      </w:r>
      <w:r>
        <w:t xml:space="preserve">. On </w:t>
      </w:r>
      <w:r>
        <w:t xml:space="preserve">arvioitu, että </w:t>
      </w:r>
      <w:r>
        <w:rPr>
          <w:color w:val="556B2F"/>
        </w:rPr>
        <w:t xml:space="preserve">80 prosenttia </w:t>
      </w:r>
      <w:r>
        <w:t xml:space="preserve">koskaan louhitusta kuparista on edelleen käytössä</w:t>
      </w:r>
      <w:r>
        <w:t xml:space="preserve">.</w:t>
      </w:r>
      <w:r>
        <w:t xml:space="preserve"> Kansainvälisen resurssipaneelin Metal Stocks in Society -raportin mukaan yhteiskunnan käytössä olevan kuparin maailmanlaajuinen varastomäärä henkeä kohti on </w:t>
      </w:r>
      <w:r>
        <w:rPr>
          <w:color w:val="6B8E23"/>
        </w:rPr>
        <w:t xml:space="preserve">35-55 kiloa</w:t>
      </w:r>
      <w:r>
        <w:t xml:space="preserve">. Suuri osa tästä on kehittyneemmissä maissa (140-300 kg asukasta kohti) eikä vähemmän kehittyneissä maissa (30-40 kg asukasta kohti).</w:t>
      </w:r>
    </w:p>
    <w:p>
      <w:r>
        <w:rPr>
          <w:b/>
        </w:rPr>
        <w:t xml:space="preserve">Kysymys 0</w:t>
      </w:r>
    </w:p>
    <w:p>
      <w:r>
        <w:t xml:space="preserve">Kuinka monta prosenttia kuparista on kierrätettävää?</w:t>
      </w:r>
    </w:p>
    <w:p>
      <w:r>
        <w:rPr>
          <w:b/>
        </w:rPr>
        <w:t xml:space="preserve">Kysymys 1</w:t>
      </w:r>
    </w:p>
    <w:p>
      <w:r>
        <w:t xml:space="preserve">Kuinka monta prosenttia louhitusta kuparista käytetään vielä nykyäänkin?</w:t>
      </w:r>
    </w:p>
    <w:p>
      <w:r>
        <w:rPr>
          <w:b/>
        </w:rPr>
        <w:t xml:space="preserve">Kysymys 2</w:t>
      </w:r>
    </w:p>
    <w:p>
      <w:r>
        <w:t xml:space="preserve">Mikä muu metalli kuin kupari on 100-prosenttisesti kierrätettävissä?</w:t>
      </w:r>
    </w:p>
    <w:p>
      <w:r>
        <w:rPr>
          <w:b/>
        </w:rPr>
        <w:t xml:space="preserve">Kysymys 3</w:t>
      </w:r>
    </w:p>
    <w:p>
      <w:r>
        <w:t xml:space="preserve">Nimeä metalli, jota kierrätetään useammin kuin kuparia?</w:t>
      </w:r>
    </w:p>
    <w:p>
      <w:r>
        <w:rPr>
          <w:b/>
        </w:rPr>
        <w:t xml:space="preserve">Kysymys 4</w:t>
      </w:r>
    </w:p>
    <w:p>
      <w:r>
        <w:t xml:space="preserve">Kuinka paljon kuparia on käytössä asukasta kohti maailmanlaajuisesti?</w:t>
      </w:r>
    </w:p>
    <w:p>
      <w:r>
        <w:rPr>
          <w:b/>
        </w:rPr>
        <w:t xml:space="preserve">Kysymys 5</w:t>
      </w:r>
    </w:p>
    <w:p>
      <w:r>
        <w:t xml:space="preserve">Kuinka monta prosenttia kuparista on tuhoutumatonta?</w:t>
      </w:r>
    </w:p>
    <w:p>
      <w:r>
        <w:rPr>
          <w:b/>
        </w:rPr>
        <w:t xml:space="preserve">Kysymys 6</w:t>
      </w:r>
    </w:p>
    <w:p>
      <w:r>
        <w:t xml:space="preserve">Kuinka monta prosenttia louhitusta kuparista on edelleen ilmassa?</w:t>
      </w:r>
    </w:p>
    <w:p>
      <w:r>
        <w:rPr>
          <w:b/>
        </w:rPr>
        <w:t xml:space="preserve">Kysymys 7</w:t>
      </w:r>
    </w:p>
    <w:p>
      <w:r>
        <w:t xml:space="preserve">Mikä muu puu kuin kupari on 100-prosenttisesti kierrätettävissä?</w:t>
      </w:r>
    </w:p>
    <w:p>
      <w:r>
        <w:rPr>
          <w:b/>
        </w:rPr>
        <w:t xml:space="preserve">Kysymys 8</w:t>
      </w:r>
    </w:p>
    <w:p>
      <w:r>
        <w:t xml:space="preserve">Mitä metallia ei koskaan kierrätetä?</w:t>
      </w:r>
    </w:p>
    <w:p>
      <w:r>
        <w:rPr>
          <w:b/>
        </w:rPr>
        <w:t xml:space="preserve">Kysymys 9</w:t>
      </w:r>
    </w:p>
    <w:p>
      <w:r>
        <w:t xml:space="preserve">Kuinka paljon kuparia varastetaan asukasta kohti maailmanlaajuisesti?</w:t>
      </w:r>
    </w:p>
    <w:p>
      <w:r>
        <w:rPr>
          <w:b/>
        </w:rPr>
        <w:t xml:space="preserve">Teksti numero 20</w:t>
      </w:r>
    </w:p>
    <w:p>
      <w:r>
        <w:t xml:space="preserve">Arkkitehdit ja suunnittelijat ovat jo pitkään arvostaneet </w:t>
      </w:r>
      <w:r>
        <w:t xml:space="preserve">metallin luonnollista </w:t>
      </w:r>
      <w:r>
        <w:rPr>
          <w:color w:val="A9A9A9"/>
        </w:rPr>
        <w:t xml:space="preserve">vihreää </w:t>
      </w:r>
      <w:r>
        <w:t xml:space="preserve">patinaa. Lopullinen patina on erityisen kestävä kerros, joka </w:t>
      </w:r>
      <w:r>
        <w:rPr>
          <w:color w:val="DCDCDC"/>
        </w:rPr>
        <w:t xml:space="preserve">kestää hyvin ilmakehän aiheuttamaa korroosiota ja </w:t>
      </w:r>
      <w:r>
        <w:t xml:space="preserve">suojaa siten metallia sään vaikutuksilta. Se voi olla </w:t>
      </w:r>
      <w:r>
        <w:rPr>
          <w:color w:val="2F4F4F"/>
        </w:rPr>
        <w:t xml:space="preserve">karbonaatti- ja </w:t>
      </w:r>
      <w:r>
        <w:t xml:space="preserve">sulfaattiyhdisteiden </w:t>
      </w:r>
      <w:r>
        <w:t xml:space="preserve">seos, </w:t>
      </w:r>
      <w:r>
        <w:t xml:space="preserve">jonka määrä vaihtelee </w:t>
      </w:r>
      <w:r>
        <w:t xml:space="preserve">ympäristöolosuhteiden, kuten rikkipitoisen happosateen, </w:t>
      </w:r>
      <w:r>
        <w:t xml:space="preserve">mukaan. </w:t>
      </w:r>
      <w:r>
        <w:t xml:space="preserve">Arkkitehtoninen kupari ja sen seokset voidaan myös "</w:t>
      </w:r>
      <w:r>
        <w:rPr>
          <w:color w:val="6B8E23"/>
        </w:rPr>
        <w:t xml:space="preserve">viimeistellä</w:t>
      </w:r>
      <w:r>
        <w:t xml:space="preserve">" tietyn ulkonäön, tuntuman ja/tai värin aikaansaamiseksi. Viimeistelyyn kuuluvat mekaaniset pintakäsittelyt, kemiallinen värjäys ja pinnoitteet.</w:t>
      </w:r>
    </w:p>
    <w:p>
      <w:r>
        <w:rPr>
          <w:b/>
        </w:rPr>
        <w:t xml:space="preserve">Kysymys 0</w:t>
      </w:r>
    </w:p>
    <w:p>
      <w:r>
        <w:t xml:space="preserve">Minkä värinen pigmentti on luonnollista kuparille?</w:t>
      </w:r>
    </w:p>
    <w:p>
      <w:r>
        <w:rPr>
          <w:b/>
        </w:rPr>
        <w:t xml:space="preserve">Kysymys 1</w:t>
      </w:r>
    </w:p>
    <w:p>
      <w:r>
        <w:t xml:space="preserve">Mikä ominaisuus on kuparin lopullisella patinoinnilla?</w:t>
      </w:r>
    </w:p>
    <w:p>
      <w:r>
        <w:rPr>
          <w:b/>
        </w:rPr>
        <w:t xml:space="preserve">Kysymys 2</w:t>
      </w:r>
    </w:p>
    <w:p>
      <w:r>
        <w:t xml:space="preserve">Mikä yhdisteiden seos on lopullinen patina?</w:t>
      </w:r>
    </w:p>
    <w:p>
      <w:r>
        <w:rPr>
          <w:b/>
        </w:rPr>
        <w:t xml:space="preserve">Kysymys 3</w:t>
      </w:r>
    </w:p>
    <w:p>
      <w:r>
        <w:t xml:space="preserve">Mitkä olosuhteet vaikuttavat karbonaatin ja sulfaatin sekoittumiseen kuparissa?</w:t>
      </w:r>
    </w:p>
    <w:p>
      <w:r>
        <w:rPr>
          <w:b/>
        </w:rPr>
        <w:t xml:space="preserve">Kysymys 4</w:t>
      </w:r>
    </w:p>
    <w:p>
      <w:r>
        <w:t xml:space="preserve">Mitä kuparille voidaan tehdä, jotta se saisi tietynlaisen ulkonäön?</w:t>
      </w:r>
    </w:p>
    <w:p>
      <w:r>
        <w:rPr>
          <w:b/>
        </w:rPr>
        <w:t xml:space="preserve">Kysymys 5</w:t>
      </w:r>
    </w:p>
    <w:p>
      <w:r>
        <w:t xml:space="preserve">Mikä pigmentin väri on väärennetty kupari?</w:t>
      </w:r>
    </w:p>
    <w:p>
      <w:r>
        <w:rPr>
          <w:b/>
        </w:rPr>
        <w:t xml:space="preserve">Kysymys 6</w:t>
      </w:r>
    </w:p>
    <w:p>
      <w:r>
        <w:t xml:space="preserve">Mitä ominaisuutta kuparin lopullinen patina välttää?</w:t>
      </w:r>
    </w:p>
    <w:p>
      <w:r>
        <w:rPr>
          <w:b/>
        </w:rPr>
        <w:t xml:space="preserve">Kysymys 7</w:t>
      </w:r>
    </w:p>
    <w:p>
      <w:r>
        <w:t xml:space="preserve">Mikä yhdisteiden erottelu on lopullinen patina?</w:t>
      </w:r>
    </w:p>
    <w:p>
      <w:r>
        <w:rPr>
          <w:b/>
        </w:rPr>
        <w:t xml:space="preserve">Kysymys 8</w:t>
      </w:r>
    </w:p>
    <w:p>
      <w:r>
        <w:t xml:space="preserve">Mitkä olosuhteet eivät vaikuta karbonaatin ja sulfaatin seokseen kuparissa?</w:t>
      </w:r>
    </w:p>
    <w:p>
      <w:r>
        <w:rPr>
          <w:b/>
        </w:rPr>
        <w:t xml:space="preserve">Kysymys 9</w:t>
      </w:r>
    </w:p>
    <w:p>
      <w:r>
        <w:t xml:space="preserve">Mitä sokerille voidaan tehdä, jotta se saisi tietynlaisen ulkonäön?</w:t>
      </w:r>
    </w:p>
    <w:p>
      <w:r>
        <w:rPr>
          <w:b/>
        </w:rPr>
        <w:t xml:space="preserve">Teksti numero 21</w:t>
      </w:r>
    </w:p>
    <w:p>
      <w:r>
        <w:rPr>
          <w:color w:val="A9A9A9"/>
        </w:rPr>
        <w:t xml:space="preserve">Itsemurhayrityksissä</w:t>
      </w:r>
      <w:r>
        <w:t xml:space="preserve"> on otettu grammamääriä erilaisia kuparisuoloja</w:t>
      </w:r>
      <w:r>
        <w:t xml:space="preserve">, ja ne ovat aiheuttaneet </w:t>
      </w:r>
      <w:r>
        <w:t xml:space="preserve">ihmisissä </w:t>
      </w:r>
      <w:r>
        <w:t xml:space="preserve">akuuttia </w:t>
      </w:r>
      <w:r>
        <w:rPr>
          <w:color w:val="DCDCDC"/>
        </w:rPr>
        <w:t xml:space="preserve">kuparimyrkytystä, joka </w:t>
      </w:r>
      <w:r>
        <w:t xml:space="preserve">on mahdollisesti johtunut redox-kierrosta ja DNA:ta vaurioittavien reaktiivisten happilajien muodostumisesta. Vastaavat määrät kuparisuoloja (</w:t>
      </w:r>
      <w:r>
        <w:rPr>
          <w:color w:val="2F4F4F"/>
        </w:rPr>
        <w:t xml:space="preserve">30 mg/kg) </w:t>
      </w:r>
      <w:r>
        <w:t xml:space="preserve">ovat myrkyllisiä eläimille. Kaniinien terveen kasvun kannalta on raportoitu, että ravinnon vähimmäisarvo on vähintään </w:t>
      </w:r>
      <w:r>
        <w:rPr>
          <w:color w:val="556B2F"/>
        </w:rPr>
        <w:t xml:space="preserve">3 ppm </w:t>
      </w:r>
      <w:r>
        <w:t xml:space="preserve">ruokavaliossa</w:t>
      </w:r>
      <w:r>
        <w:t xml:space="preserve">.</w:t>
      </w:r>
      <w:r>
        <w:t xml:space="preserve"> Suuremmat kuparipitoisuudet (100 ppm, 200 ppm tai 500 ppm) kanien ruokavaliossa voivat kuitenkin vaikuttaa suotuisasti rehun muuntokelpoisuuteen, </w:t>
      </w:r>
      <w:r>
        <w:rPr>
          <w:color w:val="6B8E23"/>
        </w:rPr>
        <w:t xml:space="preserve">kasvunopeuteen </w:t>
      </w:r>
      <w:r>
        <w:t xml:space="preserve">ja ruhon pintakäsittelyprosenttiin.</w:t>
      </w:r>
    </w:p>
    <w:p>
      <w:r>
        <w:rPr>
          <w:b/>
        </w:rPr>
        <w:t xml:space="preserve">Kysymys 0</w:t>
      </w:r>
    </w:p>
    <w:p>
      <w:r>
        <w:t xml:space="preserve">Mihin kuparisuoloja joskus käytetään?</w:t>
      </w:r>
    </w:p>
    <w:p>
      <w:r>
        <w:rPr>
          <w:b/>
        </w:rPr>
        <w:t xml:space="preserve">Kysymys 1</w:t>
      </w:r>
    </w:p>
    <w:p>
      <w:r>
        <w:t xml:space="preserve">Mitä kuparisuolat aiheuttavat ihmisessä, kun niitä nautitaan suuria määriä?</w:t>
      </w:r>
    </w:p>
    <w:p>
      <w:r>
        <w:rPr>
          <w:b/>
        </w:rPr>
        <w:t xml:space="preserve">Kysymys 2</w:t>
      </w:r>
    </w:p>
    <w:p>
      <w:r>
        <w:t xml:space="preserve">Mikä on kuparin vähimmäismäärä, joka kanin tulisi saada ravinnostaan?</w:t>
      </w:r>
    </w:p>
    <w:p>
      <w:r>
        <w:rPr>
          <w:b/>
        </w:rPr>
        <w:t xml:space="preserve">Kysymys 3</w:t>
      </w:r>
    </w:p>
    <w:p>
      <w:r>
        <w:t xml:space="preserve">Mikä on suurin hyöty siitä, että kanien ruokavaliossa on enemmän kuparia?</w:t>
      </w:r>
    </w:p>
    <w:p>
      <w:r>
        <w:rPr>
          <w:b/>
        </w:rPr>
        <w:t xml:space="preserve">Kysymys 4</w:t>
      </w:r>
    </w:p>
    <w:p>
      <w:r>
        <w:t xml:space="preserve">Mikä määrä kuparisuolaa on myrkyllistä eläimille?</w:t>
      </w:r>
    </w:p>
    <w:p>
      <w:r>
        <w:rPr>
          <w:b/>
        </w:rPr>
        <w:t xml:space="preserve">Kysymys 5</w:t>
      </w:r>
    </w:p>
    <w:p>
      <w:r>
        <w:t xml:space="preserve">Mihin kuparipippureita joskus käytetään?</w:t>
      </w:r>
    </w:p>
    <w:p>
      <w:r>
        <w:rPr>
          <w:b/>
        </w:rPr>
        <w:t xml:space="preserve">Kysymys 6</w:t>
      </w:r>
    </w:p>
    <w:p>
      <w:r>
        <w:t xml:space="preserve">Mitä kuparisuolat aiheuttavat ihmisessä pieninä määrinä nautittuna?</w:t>
      </w:r>
    </w:p>
    <w:p>
      <w:r>
        <w:rPr>
          <w:b/>
        </w:rPr>
        <w:t xml:space="preserve">Kysymys 7</w:t>
      </w:r>
    </w:p>
    <w:p>
      <w:r>
        <w:t xml:space="preserve">Mikä on kuparin vähimmäismäärä, joka lohikäärmeiden ruokavaliossa tulisi olla?</w:t>
      </w:r>
    </w:p>
    <w:p>
      <w:r>
        <w:rPr>
          <w:b/>
        </w:rPr>
        <w:t xml:space="preserve">Kysymys 8</w:t>
      </w:r>
    </w:p>
    <w:p>
      <w:r>
        <w:t xml:space="preserve">Mikä on suurin hyöty siitä, että lohikäärmeiden ravinnossa on enemmän kuparia?</w:t>
      </w:r>
    </w:p>
    <w:p>
      <w:r>
        <w:rPr>
          <w:b/>
        </w:rPr>
        <w:t xml:space="preserve">Kysymys 9</w:t>
      </w:r>
    </w:p>
    <w:p>
      <w:r>
        <w:t xml:space="preserve">Mikä määrä kuparisuolaa on myrkyllistä roboteille?</w:t>
      </w:r>
    </w:p>
    <w:p>
      <w:r>
        <w:rPr>
          <w:b/>
        </w:rPr>
        <w:t xml:space="preserve">Teksti numero 22</w:t>
      </w:r>
    </w:p>
    <w:p>
      <w:r>
        <w:t xml:space="preserve">Britanniassa messinkiä käytettiin ensimmäisen kerran noin </w:t>
      </w:r>
      <w:r>
        <w:rPr>
          <w:color w:val="A9A9A9"/>
        </w:rPr>
        <w:t xml:space="preserve">3.-2. vuosisadalla eaa</w:t>
      </w:r>
      <w:r>
        <w:t xml:space="preserve">. </w:t>
      </w:r>
      <w:r>
        <w:t xml:space="preserve">Pohjois-Amerikassa kuparin louhinta alkoi </w:t>
      </w:r>
      <w:r>
        <w:rPr>
          <w:color w:val="DCDCDC"/>
        </w:rPr>
        <w:t xml:space="preserve">intiaanien tekemistä </w:t>
      </w:r>
      <w:r>
        <w:t xml:space="preserve">marginaalisista louhinnoista</w:t>
      </w:r>
      <w:r>
        <w:t xml:space="preserve">. </w:t>
      </w:r>
      <w:r>
        <w:t xml:space="preserve">Alkuperäiskansojen tiedetään louhineen kuparia </w:t>
      </w:r>
      <w:r>
        <w:rPr>
          <w:color w:val="2F4F4F"/>
        </w:rPr>
        <w:t xml:space="preserve">Isle Royalen alueelta </w:t>
      </w:r>
      <w:r>
        <w:t xml:space="preserve">alkeellisilla kivityökaluilla vuosien 800 ja 1600 välillä. Kuparimetallurgia kukoisti Etelä-Amerikassa, erityisesti </w:t>
      </w:r>
      <w:r>
        <w:rPr>
          <w:color w:val="556B2F"/>
        </w:rPr>
        <w:t xml:space="preserve">Perussa </w:t>
      </w:r>
      <w:r>
        <w:t xml:space="preserve">noin vuonna 1000 jKr.; muilla mantereilla se eteni paljon hitaammin. Kuparisia hautakoristeita 1400-luvulta on löydetty, mutta metallin kaupallinen tuotanto alkoi vasta </w:t>
      </w:r>
      <w:r>
        <w:rPr>
          <w:color w:val="6B8E23"/>
        </w:rPr>
        <w:t xml:space="preserve">1900-luvun alussa</w:t>
      </w:r>
      <w:r>
        <w:t xml:space="preserve">.</w:t>
      </w:r>
    </w:p>
    <w:p>
      <w:r>
        <w:rPr>
          <w:b/>
        </w:rPr>
        <w:t xml:space="preserve">Kysymys 0</w:t>
      </w:r>
    </w:p>
    <w:p>
      <w:r>
        <w:t xml:space="preserve">Milloin Britannia käytti messinkiä ensimmäisen kerran?</w:t>
      </w:r>
    </w:p>
    <w:p>
      <w:r>
        <w:rPr>
          <w:b/>
        </w:rPr>
        <w:t xml:space="preserve">Kysymys 1</w:t>
      </w:r>
    </w:p>
    <w:p>
      <w:r>
        <w:t xml:space="preserve">Ketkä olivat Pohjois-Amerikan ensimmäiset kuparikaivostyöläiset?</w:t>
      </w:r>
    </w:p>
    <w:p>
      <w:r>
        <w:rPr>
          <w:b/>
        </w:rPr>
        <w:t xml:space="preserve">Kysymys 2</w:t>
      </w:r>
    </w:p>
    <w:p>
      <w:r>
        <w:t xml:space="preserve">Missä natiivit louhivat kuparia alkeellisilla työkaluilla vuosien 800 ja 1600 välillä?</w:t>
      </w:r>
    </w:p>
    <w:p>
      <w:r>
        <w:rPr>
          <w:b/>
        </w:rPr>
        <w:t xml:space="preserve">Kysymys 3</w:t>
      </w:r>
    </w:p>
    <w:p>
      <w:r>
        <w:t xml:space="preserve">Missä maassa kuparin tuotanto oli voimakasta vuonna 1000 jKr.</w:t>
      </w:r>
    </w:p>
    <w:p>
      <w:r>
        <w:rPr>
          <w:b/>
        </w:rPr>
        <w:t xml:space="preserve">Kysymys 4</w:t>
      </w:r>
    </w:p>
    <w:p>
      <w:r>
        <w:t xml:space="preserve">Milloin kuparin kaupallinen tuotanto alkoi?</w:t>
      </w:r>
    </w:p>
    <w:p>
      <w:r>
        <w:rPr>
          <w:b/>
        </w:rPr>
        <w:t xml:space="preserve">Kysymys 5</w:t>
      </w:r>
    </w:p>
    <w:p>
      <w:r>
        <w:t xml:space="preserve">Milloin Britannia kielsi messingin käytön?</w:t>
      </w:r>
    </w:p>
    <w:p>
      <w:r>
        <w:rPr>
          <w:b/>
        </w:rPr>
        <w:t xml:space="preserve">Kysymys 6</w:t>
      </w:r>
    </w:p>
    <w:p>
      <w:r>
        <w:t xml:space="preserve">Ketkä olivat Pohjois-Amerikan ainoat kuparikaivosmiehet?</w:t>
      </w:r>
    </w:p>
    <w:p>
      <w:r>
        <w:rPr>
          <w:b/>
        </w:rPr>
        <w:t xml:space="preserve">Kysymys 7</w:t>
      </w:r>
    </w:p>
    <w:p>
      <w:r>
        <w:t xml:space="preserve">Mihin piilotettiin alkuasukkaiden kupari ja alkeelliset työkalut vuosien 800 ja 1600 välillä?</w:t>
      </w:r>
    </w:p>
    <w:p>
      <w:r>
        <w:rPr>
          <w:b/>
        </w:rPr>
        <w:t xml:space="preserve">Kysymys 8</w:t>
      </w:r>
    </w:p>
    <w:p>
      <w:r>
        <w:t xml:space="preserve">Mikä maa lopetti voimakkaan kuparituotannon vuonna 1000 jKr.?</w:t>
      </w:r>
    </w:p>
    <w:p>
      <w:r>
        <w:rPr>
          <w:b/>
        </w:rPr>
        <w:t xml:space="preserve">Kysymys 9</w:t>
      </w:r>
    </w:p>
    <w:p>
      <w:r>
        <w:t xml:space="preserve">Milloin kuparin kaupallinen tuotanto loppui?</w:t>
      </w:r>
    </w:p>
    <w:p>
      <w:r>
        <w:rPr>
          <w:b/>
        </w:rPr>
        <w:t xml:space="preserve">Teksti numero 23</w:t>
      </w:r>
    </w:p>
    <w:p>
      <w:r>
        <w:t xml:space="preserve">Kuparia on olemassa isotooppeja</w:t>
      </w:r>
      <w:r>
        <w:rPr>
          <w:color w:val="A9A9A9"/>
        </w:rPr>
        <w:t xml:space="preserve">29</w:t>
      </w:r>
      <w:r>
        <w:rPr>
          <w:color w:val="DCDCDC"/>
        </w:rPr>
        <w:t xml:space="preserve">. 63Cu ja 65Cu </w:t>
      </w:r>
      <w:r>
        <w:t xml:space="preserve">ovat stabiileja, ja </w:t>
      </w:r>
      <w:r>
        <w:rPr>
          <w:color w:val="2F4F4F"/>
        </w:rPr>
        <w:t xml:space="preserve">63Cu </w:t>
      </w:r>
      <w:r>
        <w:t xml:space="preserve">muodostaa noin 69 prosenttia luonnossa esiintyvästä kuparista; molempien spin on 3⁄2. Muut isotoopit ovat radioaktiivisia, joista stabiilin on 67Cu, jonka puoliintumisaika on </w:t>
      </w:r>
      <w:r>
        <w:rPr>
          <w:color w:val="556B2F"/>
        </w:rPr>
        <w:t xml:space="preserve">61,83 tuntia</w:t>
      </w:r>
      <w:r>
        <w:t xml:space="preserve">. </w:t>
      </w:r>
      <w:r>
        <w:t xml:space="preserve">Seitsemän metastabiilia isotooppia on karakterisoitu, joista 68mCu on pitkäikäisin, sen puoliintumisaika on </w:t>
      </w:r>
      <w:r>
        <w:rPr>
          <w:color w:val="6B8E23"/>
        </w:rPr>
        <w:t xml:space="preserve">3,8 minuuttia</w:t>
      </w:r>
      <w:r>
        <w:t xml:space="preserve">. Isotoopit, joiden massaluku on yli 64, hajoavat β-, kun taas ne, joiden massaluku on alle 64, hajoavat β+. 64Cu, jonka puoliintumisaika on 12,7 tuntia, hajoaa molempiin suuntiin.</w:t>
      </w:r>
    </w:p>
    <w:p>
      <w:r>
        <w:rPr>
          <w:b/>
        </w:rPr>
        <w:t xml:space="preserve">Kysymys 0</w:t>
      </w:r>
    </w:p>
    <w:p>
      <w:r>
        <w:t xml:space="preserve">Kuinka monta kuparin isotooppia on olemassa?</w:t>
      </w:r>
    </w:p>
    <w:p>
      <w:r>
        <w:rPr>
          <w:b/>
        </w:rPr>
        <w:t xml:space="preserve">Kysymys 1</w:t>
      </w:r>
    </w:p>
    <w:p>
      <w:r>
        <w:t xml:space="preserve">Mitkä ovat cooperin kaksi vakaata isotooppia?</w:t>
      </w:r>
    </w:p>
    <w:p>
      <w:r>
        <w:rPr>
          <w:b/>
        </w:rPr>
        <w:t xml:space="preserve">Kysymys 2</w:t>
      </w:r>
    </w:p>
    <w:p>
      <w:r>
        <w:t xml:space="preserve">Minkä isotoopin osuus luonnon kuparista on noin 69 %?</w:t>
      </w:r>
    </w:p>
    <w:p>
      <w:r>
        <w:rPr>
          <w:b/>
        </w:rPr>
        <w:t xml:space="preserve">Kysymys 3</w:t>
      </w:r>
    </w:p>
    <w:p>
      <w:r>
        <w:t xml:space="preserve">Mikä on kuparin isotoopin 68mCu puoliintumisaika?</w:t>
      </w:r>
    </w:p>
    <w:p>
      <w:r>
        <w:rPr>
          <w:b/>
        </w:rPr>
        <w:t xml:space="preserve">Kysymys 4</w:t>
      </w:r>
    </w:p>
    <w:p>
      <w:r>
        <w:t xml:space="preserve">Mikä on kuparin isotoopin 67Cu puoliintumisaika?</w:t>
      </w:r>
    </w:p>
    <w:p>
      <w:r>
        <w:rPr>
          <w:b/>
        </w:rPr>
        <w:t xml:space="preserve">Kysymys 5</w:t>
      </w:r>
    </w:p>
    <w:p>
      <w:r>
        <w:t xml:space="preserve">Kuinka monta isotooppia kuparista puuttuu?</w:t>
      </w:r>
    </w:p>
    <w:p>
      <w:r>
        <w:rPr>
          <w:b/>
        </w:rPr>
        <w:t xml:space="preserve">Kysymys 6</w:t>
      </w:r>
    </w:p>
    <w:p>
      <w:r>
        <w:t xml:space="preserve">Mitkä ovat kuparin kaksi vaarallista isotooppia?</w:t>
      </w:r>
    </w:p>
    <w:p>
      <w:r>
        <w:rPr>
          <w:b/>
        </w:rPr>
        <w:t xml:space="preserve">Kysymys 7</w:t>
      </w:r>
    </w:p>
    <w:p>
      <w:r>
        <w:t xml:space="preserve">Minkä isotoopin osuus luonnon kuparista on noin 74 %?</w:t>
      </w:r>
    </w:p>
    <w:p>
      <w:r>
        <w:rPr>
          <w:b/>
        </w:rPr>
        <w:t xml:space="preserve">Kysymys 8</w:t>
      </w:r>
    </w:p>
    <w:p>
      <w:r>
        <w:t xml:space="preserve">Mikä on yliluonnollisen isotoopin 68mCu puoliintumisaika?</w:t>
      </w:r>
    </w:p>
    <w:p>
      <w:r>
        <w:rPr>
          <w:b/>
        </w:rPr>
        <w:t xml:space="preserve">Kysymys 9</w:t>
      </w:r>
    </w:p>
    <w:p>
      <w:r>
        <w:t xml:space="preserve">Mikä on kuparin isotooppi 67Cu:n kiertoaika?</w:t>
      </w:r>
    </w:p>
    <w:p>
      <w:r>
        <w:rPr>
          <w:b/>
        </w:rPr>
        <w:t xml:space="preserve">Tekstin numero 24</w:t>
      </w:r>
    </w:p>
    <w:p>
      <w:r>
        <w:t xml:space="preserve">Kuparin ja nikkelin seosta, </w:t>
      </w:r>
      <w:r>
        <w:rPr>
          <w:color w:val="A9A9A9"/>
        </w:rPr>
        <w:t xml:space="preserve">kupronikkeliä, </w:t>
      </w:r>
      <w:r>
        <w:t xml:space="preserve">käytetään </w:t>
      </w:r>
      <w:r>
        <w:rPr>
          <w:color w:val="DCDCDC"/>
        </w:rPr>
        <w:t xml:space="preserve">pienen nimellisarvon kolikoissa</w:t>
      </w:r>
      <w:r>
        <w:t xml:space="preserve">, usein kolikoiden päällysteenä. Yhdysvaltain 5-senttinen kolikko, jota kutsutaan nikkeliksi, koostuu </w:t>
      </w:r>
      <w:r>
        <w:rPr>
          <w:color w:val="2F4F4F"/>
        </w:rPr>
        <w:t xml:space="preserve">75 % kuparista ja 25 % nikkelistä, </w:t>
      </w:r>
      <w:r>
        <w:t xml:space="preserve">ja sen koostumus on homogeeninen. Seos, joka koostuu 90 % kuparista ja 10 % nikkelistä, on huomattava </w:t>
      </w:r>
      <w:r>
        <w:rPr>
          <w:color w:val="556B2F"/>
        </w:rPr>
        <w:t xml:space="preserve">korroosionkestävyytensä vuoksi</w:t>
      </w:r>
      <w:r>
        <w:t xml:space="preserve">, ja sitä käytetään erilaisissa merivedelle altistuvissa osissa. Kuparin ja alumiinin (noin 7 %) seoksilla on miellyttävä </w:t>
      </w:r>
      <w:r>
        <w:rPr>
          <w:color w:val="6B8E23"/>
        </w:rPr>
        <w:t xml:space="preserve">kultainen </w:t>
      </w:r>
      <w:r>
        <w:t xml:space="preserve">väri, ja niitä käytetään koristeissa. Jotkin lyijyttömät juotokset koostuvat tinasta, johon on seostettu pieni osa kuparia ja muita metalleja.</w:t>
      </w:r>
    </w:p>
    <w:p>
      <w:r>
        <w:rPr>
          <w:b/>
        </w:rPr>
        <w:t xml:space="preserve">Kysymys 0</w:t>
      </w:r>
    </w:p>
    <w:p>
      <w:r>
        <w:t xml:space="preserve">Mikä on kuparin ja nikkelin seos?</w:t>
      </w:r>
    </w:p>
    <w:p>
      <w:r>
        <w:rPr>
          <w:b/>
        </w:rPr>
        <w:t xml:space="preserve">Kysymys 1</w:t>
      </w:r>
    </w:p>
    <w:p>
      <w:r>
        <w:t xml:space="preserve">mihin kuparin ja nikkelin seosta käytetään?</w:t>
      </w:r>
    </w:p>
    <w:p>
      <w:r>
        <w:rPr>
          <w:b/>
        </w:rPr>
        <w:t xml:space="preserve">Kysymys 2</w:t>
      </w:r>
    </w:p>
    <w:p>
      <w:r>
        <w:t xml:space="preserve">Mikä on yhdysvaltalaisen nikkelin metallikoostumus?</w:t>
      </w:r>
    </w:p>
    <w:p>
      <w:r>
        <w:rPr>
          <w:b/>
        </w:rPr>
        <w:t xml:space="preserve">Kysymys 3</w:t>
      </w:r>
    </w:p>
    <w:p>
      <w:r>
        <w:t xml:space="preserve">Mikä erikoinen ominaisuus on seoksella, joka koostuu 90 % kuparista ja 10 % nikkelistä?</w:t>
      </w:r>
    </w:p>
    <w:p>
      <w:r>
        <w:rPr>
          <w:b/>
        </w:rPr>
        <w:t xml:space="preserve">Kysymys 4</w:t>
      </w:r>
    </w:p>
    <w:p>
      <w:r>
        <w:t xml:space="preserve">Mikä väri syntyy, kun kuparin ja alumiinin seokset yhdistetään?</w:t>
      </w:r>
    </w:p>
    <w:p>
      <w:r>
        <w:rPr>
          <w:b/>
        </w:rPr>
        <w:t xml:space="preserve">Kysymys 5</w:t>
      </w:r>
    </w:p>
    <w:p>
      <w:r>
        <w:t xml:space="preserve">Mikä on kuparin ja nikkelin nesteen nimi?</w:t>
      </w:r>
    </w:p>
    <w:p>
      <w:r>
        <w:rPr>
          <w:b/>
        </w:rPr>
        <w:t xml:space="preserve">Kysymys 6</w:t>
      </w:r>
    </w:p>
    <w:p>
      <w:r>
        <w:t xml:space="preserve">Mihin kuparin ja nikkelin nestettä ei koskaan käytetä?</w:t>
      </w:r>
    </w:p>
    <w:p>
      <w:r>
        <w:rPr>
          <w:b/>
        </w:rPr>
        <w:t xml:space="preserve">Kysymys 7</w:t>
      </w:r>
    </w:p>
    <w:p>
      <w:r>
        <w:t xml:space="preserve">Mikä on yhdysvaltalaisen nikkelin puun koostumus?</w:t>
      </w:r>
    </w:p>
    <w:p>
      <w:r>
        <w:rPr>
          <w:b/>
        </w:rPr>
        <w:t xml:space="preserve">Kysymys 8</w:t>
      </w:r>
    </w:p>
    <w:p>
      <w:r>
        <w:t xml:space="preserve">Mikä maallinen ominaisuus on 90 % kuparista ja 10 % nikkelistä koostuvalla seoksella?</w:t>
      </w:r>
    </w:p>
    <w:p>
      <w:r>
        <w:rPr>
          <w:b/>
        </w:rPr>
        <w:t xml:space="preserve">Kysymys 9</w:t>
      </w:r>
    </w:p>
    <w:p>
      <w:r>
        <w:t xml:space="preserve">Mikä väri syntyy, kun kuparin ja alumiinin seokset ovat erillään?</w:t>
      </w:r>
    </w:p>
    <w:p>
      <w:r>
        <w:rPr>
          <w:b/>
        </w:rPr>
        <w:t xml:space="preserve">Teksti numero 25</w:t>
      </w:r>
    </w:p>
    <w:p>
      <w:r>
        <w:rPr>
          <w:color w:val="A9A9A9"/>
        </w:rPr>
        <w:t xml:space="preserve">Polyolit</w:t>
      </w:r>
      <w:r>
        <w:t xml:space="preserve">, yhdisteet, jotka sisältävät useampia kuin yhden alkoholin funktionaalisia ryhmiä, ovat yleensä vuorovaikutuksessa kuparisuolojen kanssa. Kuparisuoloja käytetään esimerkiksi </w:t>
      </w:r>
      <w:r>
        <w:rPr>
          <w:color w:val="DCDCDC"/>
        </w:rPr>
        <w:t xml:space="preserve">pelkistävien sokerien </w:t>
      </w:r>
      <w:r>
        <w:t xml:space="preserve">testaamiseen</w:t>
      </w:r>
      <w:r>
        <w:t xml:space="preserve">. </w:t>
      </w:r>
      <w:r>
        <w:t xml:space="preserve">Erityisesti Benedictin reagenssia ja Fehlingin liuosta käyttämällä sokerin läsnäolo ilmaistaan </w:t>
      </w:r>
      <w:r>
        <w:rPr>
          <w:color w:val="2F4F4F"/>
        </w:rPr>
        <w:t xml:space="preserve">värinmuutoksella </w:t>
      </w:r>
      <w:r>
        <w:t xml:space="preserve">sinisestä Cu(II)-oksidista </w:t>
      </w:r>
      <w:r>
        <w:rPr>
          <w:color w:val="556B2F"/>
        </w:rPr>
        <w:t xml:space="preserve">punertavaksi </w:t>
      </w:r>
      <w:r>
        <w:t xml:space="preserve">kupari(I)oksidiksi. Schweizerin reagenssi ja siihen liittyvät kompleksit etyleenidiamiinin ja muiden amiinien kanssa liuottavat </w:t>
      </w:r>
      <w:r>
        <w:rPr>
          <w:color w:val="6B8E23"/>
        </w:rPr>
        <w:t xml:space="preserve">selluloosaa</w:t>
      </w:r>
      <w:r>
        <w:t xml:space="preserve">. Aminohapot muodostavat erittäin stabiileja kelaattikomplekseja kupari(II):n kanssa. Kupari-ioneille on olemassa monia märkäkemiallisia testejä, joista yksi sisältää kaliumferrosyanidia, joka antaa ruskean saostuman kupari(II)suolojen kanssa.</w:t>
      </w:r>
    </w:p>
    <w:p>
      <w:r>
        <w:rPr>
          <w:b/>
        </w:rPr>
        <w:t xml:space="preserve">Kysymys 0</w:t>
      </w:r>
    </w:p>
    <w:p>
      <w:r>
        <w:t xml:space="preserve">Mikä on sen yhdisteen nimi, jossa on useampi kuin yksi alkoholitoiminnallinen ryhmä?</w:t>
      </w:r>
    </w:p>
    <w:p>
      <w:r>
        <w:rPr>
          <w:b/>
        </w:rPr>
        <w:t xml:space="preserve">Kysymys 1</w:t>
      </w:r>
    </w:p>
    <w:p>
      <w:r>
        <w:t xml:space="preserve">Mitä kuparisuoloja käytetään testaamiseen?</w:t>
      </w:r>
    </w:p>
    <w:p>
      <w:r>
        <w:rPr>
          <w:b/>
        </w:rPr>
        <w:t xml:space="preserve">Kysymys 2</w:t>
      </w:r>
    </w:p>
    <w:p>
      <w:r>
        <w:t xml:space="preserve">Miten sokerin läsnäolo osoitetaan käyttämällä Benedictin reagenssia ja Fehlingin liuosta?</w:t>
      </w:r>
    </w:p>
    <w:p>
      <w:r>
        <w:rPr>
          <w:b/>
        </w:rPr>
        <w:t xml:space="preserve">Kysymys 3</w:t>
      </w:r>
    </w:p>
    <w:p>
      <w:r>
        <w:t xml:space="preserve">Minkä väriseksi kuparisuolat muuttuvat Benedictin reagenssia ja Fehlingin liuosta käyttäen, jos mukana on sokeria?</w:t>
      </w:r>
    </w:p>
    <w:p>
      <w:r>
        <w:rPr>
          <w:b/>
        </w:rPr>
        <w:t xml:space="preserve">Kysymys 4</w:t>
      </w:r>
    </w:p>
    <w:p>
      <w:r>
        <w:t xml:space="preserve">Mitä Sveitsin reagenssi liuottaa?</w:t>
      </w:r>
    </w:p>
    <w:p>
      <w:r>
        <w:rPr>
          <w:b/>
        </w:rPr>
        <w:t xml:space="preserve">Kysymys 5</w:t>
      </w:r>
    </w:p>
    <w:p>
      <w:r>
        <w:t xml:space="preserve">Mikä on niiden yhdisteiden nimi, joissa ei ole alkoholia sisältävää funktionaalista ryhmää?</w:t>
      </w:r>
    </w:p>
    <w:p>
      <w:r>
        <w:rPr>
          <w:b/>
        </w:rPr>
        <w:t xml:space="preserve">Kysymys 6</w:t>
      </w:r>
    </w:p>
    <w:p>
      <w:r>
        <w:t xml:space="preserve">Mitä kuparisuoloja käytetään polttamiseen?</w:t>
      </w:r>
    </w:p>
    <w:p>
      <w:r>
        <w:rPr>
          <w:b/>
        </w:rPr>
        <w:t xml:space="preserve">Kysymys 7</w:t>
      </w:r>
    </w:p>
    <w:p>
      <w:r>
        <w:t xml:space="preserve">Miten sokerin läsnäolo peitetään käyttämällä Benedictin reagenssia ja Fehlingin liuosta?</w:t>
      </w:r>
    </w:p>
    <w:p>
      <w:r>
        <w:rPr>
          <w:b/>
        </w:rPr>
        <w:t xml:space="preserve">Kysymys 8</w:t>
      </w:r>
    </w:p>
    <w:p>
      <w:r>
        <w:t xml:space="preserve">Minkä väriseksi kuparisuolat muuttuvat Benedictin reagenssia ja Fehlingin liuosta käyttäen, jos mukana on pölyä?</w:t>
      </w:r>
    </w:p>
    <w:p>
      <w:r>
        <w:rPr>
          <w:b/>
        </w:rPr>
        <w:t xml:space="preserve">Kysymys 9</w:t>
      </w:r>
    </w:p>
    <w:p>
      <w:r>
        <w:t xml:space="preserve">Mitä Schweizerin reagenssi kasvattaa?</w:t>
      </w:r>
    </w:p>
    <w:p>
      <w:r>
        <w:rPr>
          <w:b/>
        </w:rPr>
        <w:t xml:space="preserve">Teksti numero 26</w:t>
      </w:r>
    </w:p>
    <w:p>
      <w:r>
        <w:rPr>
          <w:color w:val="A9A9A9"/>
        </w:rPr>
        <w:t xml:space="preserve">Kuparin seostaminen tinan kanssa pronssin valmistamiseksi </w:t>
      </w:r>
      <w:r>
        <w:t xml:space="preserve">aloitettiin noin 4000 vuotta kuparin sulattamisen keksimisen jälkeen ja noin 2000 vuotta sen jälkeen, kun "luonnonpronssi" oli tullut yleiseen käyttöön[tarvittava maininta]. Vinča-kulttuurin pronssiesineet </w:t>
      </w:r>
      <w:r>
        <w:t xml:space="preserve">ovat</w:t>
      </w:r>
      <w:r>
        <w:t xml:space="preserve"> peräisin vuodelta </w:t>
      </w:r>
      <w:r>
        <w:rPr>
          <w:color w:val="DCDCDC"/>
        </w:rPr>
        <w:t xml:space="preserve">4500 eaa.</w:t>
      </w:r>
      <w:r>
        <w:t xml:space="preserve"> Sumerilaiset ja egyptiläiset kupari- ja pronssiseoksia sisältävät esineet ovat peräisin vuodelta 3000 eaa. Pronssikausi alkoi Kaakkois-Euroopassa noin </w:t>
      </w:r>
      <w:r>
        <w:rPr>
          <w:color w:val="2F4F4F"/>
        </w:rPr>
        <w:t xml:space="preserve">3700-3300 eaa. </w:t>
      </w:r>
      <w:r>
        <w:t xml:space="preserve">ja Luoteis-Euroopassa noin 2500 eaa. Se päättyi rautakauden alkuun, 2000-1000 eaa. Lähi-idässä ja 600 eaa. Pohjois-Euroopassa. Neoliittisen kauden ja pronssikauden välistä siirtymävaihetta kutsuttiin aiemmin </w:t>
      </w:r>
      <w:r>
        <w:rPr>
          <w:color w:val="556B2F"/>
        </w:rPr>
        <w:t xml:space="preserve">kalikoliittiseksi </w:t>
      </w:r>
      <w:r>
        <w:t xml:space="preserve">kaudeksi (kupari-kivi), jolloin kuparityökaluja käytettiin kivityökalujen kanssa. Tämä termi on vähitellen menettänyt suosiotaan, koska joissakin osissa maailmaa </w:t>
      </w:r>
      <w:r>
        <w:rPr>
          <w:color w:val="6B8E23"/>
        </w:rPr>
        <w:t xml:space="preserve">khalkoliittinen </w:t>
      </w:r>
      <w:r>
        <w:t xml:space="preserve">ja neoliittinen kausi ovat molemmissa päissä yhteneväisiä. </w:t>
      </w:r>
      <w:r>
        <w:rPr>
          <w:color w:val="A0522D"/>
        </w:rPr>
        <w:t xml:space="preserve">Messinki</w:t>
      </w:r>
      <w:r>
        <w:t xml:space="preserve">, kuparin ja </w:t>
      </w:r>
      <w:r>
        <w:rPr>
          <w:color w:val="228B22"/>
        </w:rPr>
        <w:t xml:space="preserve">sinkin</w:t>
      </w:r>
      <w:r>
        <w:t xml:space="preserve"> seos, on </w:t>
      </w:r>
      <w:r>
        <w:t xml:space="preserve">paljon uudempaa alkuperää. Se tunnettiin jo kreikkalaisille, mutta siitä tuli merkittävä lisä pronssin rinnalle Rooman valtakunnan aikana.</w:t>
      </w:r>
    </w:p>
    <w:p>
      <w:r>
        <w:rPr>
          <w:b/>
        </w:rPr>
        <w:t xml:space="preserve">Kysymys 0</w:t>
      </w:r>
    </w:p>
    <w:p>
      <w:r>
        <w:t xml:space="preserve">Mikä alkoi noin 4000 vuotta sen jälkeen, kun kuparin sulatus löydettiin?</w:t>
      </w:r>
    </w:p>
    <w:p>
      <w:r>
        <w:rPr>
          <w:b/>
        </w:rPr>
        <w:t xml:space="preserve">Kysymys 1</w:t>
      </w:r>
    </w:p>
    <w:p>
      <w:r>
        <w:t xml:space="preserve">Mitkä ovat Vinca-kulttuurin pronssiesineiden ensimmäiset ajoitukset?</w:t>
      </w:r>
    </w:p>
    <w:p>
      <w:r>
        <w:rPr>
          <w:b/>
        </w:rPr>
        <w:t xml:space="preserve">Kysymys 2</w:t>
      </w:r>
    </w:p>
    <w:p>
      <w:r>
        <w:t xml:space="preserve">Milloin pronssikausi alkoi Kaakkois-Euroopassa?</w:t>
      </w:r>
    </w:p>
    <w:p>
      <w:r>
        <w:rPr>
          <w:b/>
        </w:rPr>
        <w:t xml:space="preserve">Kysymys 3</w:t>
      </w:r>
    </w:p>
    <w:p>
      <w:r>
        <w:t xml:space="preserve">Miksi kutsuttiin neoliittisen kauden ja pronssikauden välistä siirtymävaihetta?</w:t>
      </w:r>
    </w:p>
    <w:p>
      <w:r>
        <w:rPr>
          <w:b/>
        </w:rPr>
        <w:t xml:space="preserve">Kysymys 4</w:t>
      </w:r>
    </w:p>
    <w:p>
      <w:r>
        <w:t xml:space="preserve">Mikä on kuparin ja sinkin seos?</w:t>
      </w:r>
    </w:p>
    <w:p>
      <w:r>
        <w:rPr>
          <w:b/>
        </w:rPr>
        <w:t xml:space="preserve">Kysymys 5</w:t>
      </w:r>
    </w:p>
    <w:p>
      <w:r>
        <w:t xml:space="preserve">Mikä alkoi noin 3000 vuotta sen jälkeen, kun kuparin sulatus löydettiin?</w:t>
      </w:r>
    </w:p>
    <w:p>
      <w:r>
        <w:rPr>
          <w:b/>
        </w:rPr>
        <w:t xml:space="preserve">Kysymys 6</w:t>
      </w:r>
    </w:p>
    <w:p>
      <w:r>
        <w:t xml:space="preserve">Mitkä ovat ensimmäiset Vinca-kulttuurin platinasta tehtyjen esineiden ajoitukset?</w:t>
      </w:r>
    </w:p>
    <w:p>
      <w:r>
        <w:rPr>
          <w:b/>
        </w:rPr>
        <w:t xml:space="preserve">Kysymys 7</w:t>
      </w:r>
    </w:p>
    <w:p>
      <w:r>
        <w:t xml:space="preserve">Milloin hopeakausi alkoi Kaakkois-Euroopassa?</w:t>
      </w:r>
    </w:p>
    <w:p>
      <w:r>
        <w:rPr>
          <w:b/>
        </w:rPr>
        <w:t xml:space="preserve">Kysymys 8</w:t>
      </w:r>
    </w:p>
    <w:p>
      <w:r>
        <w:t xml:space="preserve">Miksi kutsuttiin neoliittisen kauden ja hopeakauden välistä siirtymävaihetta?</w:t>
      </w:r>
    </w:p>
    <w:p>
      <w:r>
        <w:rPr>
          <w:b/>
        </w:rPr>
        <w:t xml:space="preserve">Kysymys 9</w:t>
      </w:r>
    </w:p>
    <w:p>
      <w:r>
        <w:t xml:space="preserve">Mikä on kuparin ja messingin seos?</w:t>
      </w:r>
    </w:p>
    <w:p>
      <w:r>
        <w:rPr>
          <w:b/>
        </w:rPr>
        <w:t xml:space="preserve">Teksti numero 27</w:t>
      </w:r>
    </w:p>
    <w:p>
      <w:r>
        <w:t xml:space="preserve">Kupari on välttämätön hivenaine kasveille ja eläimille, mutta ei joillekin mikro-organismeille. Ihmisen elimistö sisältää kuparia noin </w:t>
      </w:r>
      <w:r>
        <w:rPr>
          <w:color w:val="A9A9A9"/>
        </w:rPr>
        <w:t xml:space="preserve">1,4-2,1 mg </w:t>
      </w:r>
      <w:r>
        <w:rPr>
          <w:color w:val="DCDCDC"/>
        </w:rPr>
        <w:t xml:space="preserve">painokiloa</w:t>
      </w:r>
      <w:r>
        <w:rPr>
          <w:color w:val="A9A9A9"/>
        </w:rPr>
        <w:t xml:space="preserve"> kohti</w:t>
      </w:r>
      <w:r>
        <w:t xml:space="preserve">. Toisin ilmaistuna kuparin RDA-arvoksi normaaleille terveille aikuisille ilmoitetaan 0,97 mg/vrk ja 3,0 mg/vrk. Kupari imeytyy </w:t>
      </w:r>
      <w:r>
        <w:rPr>
          <w:color w:val="2F4F4F"/>
        </w:rPr>
        <w:t xml:space="preserve">suolistossa </w:t>
      </w:r>
      <w:r>
        <w:t xml:space="preserve">ja kulkeutuu sitten maksaan </w:t>
      </w:r>
      <w:r>
        <w:rPr>
          <w:color w:val="556B2F"/>
        </w:rPr>
        <w:t xml:space="preserve">albumiiniin </w:t>
      </w:r>
      <w:r>
        <w:t xml:space="preserve">sitoutuneena</w:t>
      </w:r>
      <w:r>
        <w:t xml:space="preserve">. Maksassa tapahtuneen käsittelyn jälkeen kupari jakautuu toisessa vaiheessa muihin kudoksiin. Kuparin kuljetukseen osallistuu tällöin proteiini ceruloplasmiini, joka kuljettaa suurimman osan kuparista veressä. </w:t>
      </w:r>
      <w:r>
        <w:rPr>
          <w:color w:val="6B8E23"/>
        </w:rPr>
        <w:t xml:space="preserve">Ceruloplasmiini </w:t>
      </w:r>
      <w:r>
        <w:t xml:space="preserve">kuljettaa myös maitoon erittyvää kuparia, ja se imeytyy erityisen hyvin kuparin lähteenä. Elimistössä oleva kupari kulkee normaalisti enterohepaattisessa kierrossa (noin 5 mg päivässä, kun taas ravinnosta imeytyy ja erittyy elimistöstä noin 1 mg päivässä), ja elimistö pystyy tarvittaessa erittämään ylimääräisen kuparin </w:t>
      </w:r>
      <w:r>
        <w:rPr>
          <w:color w:val="A0522D"/>
        </w:rPr>
        <w:t xml:space="preserve">sappinesteen välityksellä, </w:t>
      </w:r>
      <w:r>
        <w:t xml:space="preserve">joka kuljettaa maksasta ulos osan kuparista, joka ei imeydy takaisin suolistoon.</w:t>
      </w:r>
    </w:p>
    <w:p>
      <w:r>
        <w:rPr>
          <w:b/>
        </w:rPr>
        <w:t xml:space="preserve">Kysymys 0</w:t>
      </w:r>
    </w:p>
    <w:p>
      <w:r>
        <w:t xml:space="preserve">Mikä on kuparin määrä ihmiskehossa?</w:t>
      </w:r>
    </w:p>
    <w:p>
      <w:r>
        <w:rPr>
          <w:b/>
        </w:rPr>
        <w:t xml:space="preserve">Kysymys 1</w:t>
      </w:r>
    </w:p>
    <w:p>
      <w:r>
        <w:t xml:space="preserve">Miten kupari imeytyy ihmisiin?</w:t>
      </w:r>
    </w:p>
    <w:p>
      <w:r>
        <w:rPr>
          <w:b/>
        </w:rPr>
        <w:t xml:space="preserve">Kysymys 2</w:t>
      </w:r>
    </w:p>
    <w:p>
      <w:r>
        <w:t xml:space="preserve">Mihin kupari sitoutuu, kun se lähetetään maksaan?</w:t>
      </w:r>
    </w:p>
    <w:p>
      <w:r>
        <w:rPr>
          <w:b/>
        </w:rPr>
        <w:t xml:space="preserve">Kysymys 3</w:t>
      </w:r>
    </w:p>
    <w:p>
      <w:r>
        <w:t xml:space="preserve">Mikä proteiini kuljettaa suurimman osan kuparista veressä?</w:t>
      </w:r>
    </w:p>
    <w:p>
      <w:r>
        <w:rPr>
          <w:b/>
        </w:rPr>
        <w:t xml:space="preserve">Kysymys 4</w:t>
      </w:r>
    </w:p>
    <w:p>
      <w:r>
        <w:t xml:space="preserve">Miten elimistö voi päästä eroon ylimääräisestä kuparista?</w:t>
      </w:r>
    </w:p>
    <w:p>
      <w:r>
        <w:rPr>
          <w:b/>
        </w:rPr>
        <w:t xml:space="preserve">Kysymys 5</w:t>
      </w:r>
    </w:p>
    <w:p>
      <w:r>
        <w:t xml:space="preserve">Mikä on kuparin määrä kullassa?</w:t>
      </w:r>
    </w:p>
    <w:p>
      <w:r>
        <w:rPr>
          <w:b/>
        </w:rPr>
        <w:t xml:space="preserve">Kysymys 6</w:t>
      </w:r>
    </w:p>
    <w:p>
      <w:r>
        <w:t xml:space="preserve">Miten kupari näkyy ihmisessä?</w:t>
      </w:r>
    </w:p>
    <w:p>
      <w:r>
        <w:rPr>
          <w:b/>
        </w:rPr>
        <w:t xml:space="preserve">Kysymys 7</w:t>
      </w:r>
    </w:p>
    <w:p>
      <w:r>
        <w:t xml:space="preserve">Mihin kupari sitoutuu, kun se lähetetään aivoihin?</w:t>
      </w:r>
    </w:p>
    <w:p>
      <w:r>
        <w:rPr>
          <w:b/>
        </w:rPr>
        <w:t xml:space="preserve">Kysymys 8</w:t>
      </w:r>
    </w:p>
    <w:p>
      <w:r>
        <w:t xml:space="preserve">Mikä sankari kantaa suurimman osan kuparista veressä?</w:t>
      </w:r>
    </w:p>
    <w:p>
      <w:r>
        <w:rPr>
          <w:b/>
        </w:rPr>
        <w:t xml:space="preserve">Kysymys 9</w:t>
      </w:r>
    </w:p>
    <w:p>
      <w:r>
        <w:t xml:space="preserve">Miten hiekka voi päästä eroon ylimääräisestä kuparista?</w:t>
      </w:r>
    </w:p>
    <w:p>
      <w:r>
        <w:rPr>
          <w:b/>
        </w:rPr>
        <w:t xml:space="preserve">Tekstin numero 28</w:t>
      </w:r>
    </w:p>
    <w:p>
      <w:r>
        <w:t xml:space="preserve">Malmien kuparipitoisuus on keskimäärin vain </w:t>
      </w:r>
      <w:r>
        <w:rPr>
          <w:color w:val="A9A9A9"/>
        </w:rPr>
        <w:t xml:space="preserve">0,6 prosenttia</w:t>
      </w:r>
      <w:r>
        <w:t xml:space="preserve">, ja suurin osa kaupallisista malmeista on </w:t>
      </w:r>
      <w:r>
        <w:rPr>
          <w:color w:val="DCDCDC"/>
        </w:rPr>
        <w:t xml:space="preserve">sulfideja</w:t>
      </w:r>
      <w:r>
        <w:t xml:space="preserve">, erityisesti kalkopyriittiä (CuFeS2) ja vähäisemmässä määrin kalsiittia (Cu2S). Nämä mineraalit konsentroidaan murskatusta malmista 10-15 prosentin kuparipitoisuuteen vaahdotusflotaation tai bioliuotuksen avulla. Kuumennettaessa tätä materiaalia piidioksidin kanssa pikasulatuksessa suuri osa </w:t>
      </w:r>
      <w:r>
        <w:rPr>
          <w:color w:val="2F4F4F"/>
        </w:rPr>
        <w:t xml:space="preserve">raudasta </w:t>
      </w:r>
      <w:r>
        <w:t xml:space="preserve">poistetaan </w:t>
      </w:r>
      <w:r>
        <w:t xml:space="preserve">kuonana. Prosessissa hyödynnetään sitä, että rautasulfidit on helpompi muuntaa oksideiksi, jotka puolestaan reagoivat piidioksidin kanssa muodostaen silikaattikuonaa, joka </w:t>
      </w:r>
      <w:r>
        <w:rPr>
          <w:color w:val="556B2F"/>
        </w:rPr>
        <w:t xml:space="preserve">leijuu </w:t>
      </w:r>
      <w:r>
        <w:t xml:space="preserve">lämmitetyn massan päällä. </w:t>
      </w:r>
      <w:r>
        <w:t xml:space="preserve">Tämän jälkeen syntyvä Cu2S:stä koostuva kuparimatto paahdetaan kaikkien </w:t>
      </w:r>
      <w:r>
        <w:rPr>
          <w:color w:val="6B8E23"/>
        </w:rPr>
        <w:t xml:space="preserve">sulfidien </w:t>
      </w:r>
      <w:r>
        <w:t xml:space="preserve">muuttamiseksi </w:t>
      </w:r>
      <w:r>
        <w:rPr>
          <w:color w:val="A0522D"/>
        </w:rPr>
        <w:t xml:space="preserve">oksideiksi</w:t>
      </w:r>
      <w:r>
        <w:t xml:space="preserve">:</w:t>
      </w:r>
    </w:p>
    <w:p>
      <w:r>
        <w:rPr>
          <w:b/>
        </w:rPr>
        <w:t xml:space="preserve">Kysymys 0</w:t>
      </w:r>
    </w:p>
    <w:p>
      <w:r>
        <w:t xml:space="preserve">Mikä on kuparin keskimääräinen pitoisuus malmissa?</w:t>
      </w:r>
    </w:p>
    <w:p>
      <w:r>
        <w:rPr>
          <w:b/>
        </w:rPr>
        <w:t xml:space="preserve">Kysymys 1</w:t>
      </w:r>
    </w:p>
    <w:p>
      <w:r>
        <w:t xml:space="preserve">Mitkä ovat kaupallisimmat malmit?</w:t>
      </w:r>
    </w:p>
    <w:p>
      <w:r>
        <w:rPr>
          <w:b/>
        </w:rPr>
        <w:t xml:space="preserve">Kysymys 2</w:t>
      </w:r>
    </w:p>
    <w:p>
      <w:r>
        <w:t xml:space="preserve">Mitä kuparimalmimateriaalien kuumentaminen piidioksidilla poistaa?</w:t>
      </w:r>
    </w:p>
    <w:p>
      <w:r>
        <w:rPr>
          <w:b/>
        </w:rPr>
        <w:t xml:space="preserve">Kysymys 3</w:t>
      </w:r>
    </w:p>
    <w:p>
      <w:r>
        <w:t xml:space="preserve">Mitä tapahtuu silikaattikuonalle pikisulatusprosessin aikana?</w:t>
      </w:r>
    </w:p>
    <w:p>
      <w:r>
        <w:rPr>
          <w:b/>
        </w:rPr>
        <w:t xml:space="preserve">Kysymys 4</w:t>
      </w:r>
    </w:p>
    <w:p>
      <w:r>
        <w:t xml:space="preserve">Mihin sulfidit muuttuvat kuparimattoa paahdettaessa?</w:t>
      </w:r>
    </w:p>
    <w:p>
      <w:r>
        <w:rPr>
          <w:b/>
        </w:rPr>
        <w:t xml:space="preserve">Kysymys 5</w:t>
      </w:r>
    </w:p>
    <w:p>
      <w:r>
        <w:t xml:space="preserve">Mikä on kuparin keskimääräinen pitoisuus rei'issä?</w:t>
      </w:r>
    </w:p>
    <w:p>
      <w:r>
        <w:rPr>
          <w:b/>
        </w:rPr>
        <w:t xml:space="preserve">Kysymys 6</w:t>
      </w:r>
    </w:p>
    <w:p>
      <w:r>
        <w:t xml:space="preserve">Mitkä ovat väärennettyjä malmeja?</w:t>
      </w:r>
    </w:p>
    <w:p>
      <w:r>
        <w:rPr>
          <w:b/>
        </w:rPr>
        <w:t xml:space="preserve">Kysymys 7</w:t>
      </w:r>
    </w:p>
    <w:p>
      <w:r>
        <w:t xml:space="preserve">Mitä kuparimalmimateriaalien jäädyttäminen piidioksidin kanssa poistaa?</w:t>
      </w:r>
    </w:p>
    <w:p>
      <w:r>
        <w:rPr>
          <w:b/>
        </w:rPr>
        <w:t xml:space="preserve">Kysymys 8</w:t>
      </w:r>
    </w:p>
    <w:p>
      <w:r>
        <w:t xml:space="preserve">Mitä silikaattikuonalle tapahtuu pikajäädytysprosessin aikana?</w:t>
      </w:r>
    </w:p>
    <w:p>
      <w:r>
        <w:rPr>
          <w:b/>
        </w:rPr>
        <w:t xml:space="preserve">Kysymys 9</w:t>
      </w:r>
    </w:p>
    <w:p>
      <w:r>
        <w:t xml:space="preserve">Mihin sulfidit muuttuvat kuparimattojen jäätymisen jälkeen?</w:t>
      </w:r>
    </w:p>
    <w:p>
      <w:r>
        <w:rPr>
          <w:b/>
        </w:rPr>
        <w:t xml:space="preserve">Tekstin numero 29</w:t>
      </w:r>
    </w:p>
    <w:p>
      <w:r>
        <w:t xml:space="preserve">Kupari on </w:t>
      </w:r>
      <w:r>
        <w:t xml:space="preserve">cesiumin ja kullan (molemmat </w:t>
      </w:r>
      <w:r>
        <w:rPr>
          <w:color w:val="A9A9A9"/>
        </w:rPr>
        <w:t xml:space="preserve">keltaisia</w:t>
      </w:r>
      <w:r>
        <w:t xml:space="preserve">) sekä osmiumin (sinertävä) ohella yksi </w:t>
      </w:r>
      <w:r>
        <w:rPr>
          <w:color w:val="DCDCDC"/>
        </w:rPr>
        <w:t xml:space="preserve">neljästä </w:t>
      </w:r>
      <w:r>
        <w:t xml:space="preserve">alkuaineesta, joilla on muu luonnollinen väri kuin harmaa tai hopea. Puhdas kupari on </w:t>
      </w:r>
      <w:r>
        <w:rPr>
          <w:color w:val="2F4F4F"/>
        </w:rPr>
        <w:t xml:space="preserve">oranssinpunainen</w:t>
      </w:r>
      <w:r>
        <w:t xml:space="preserve">, ja se saa </w:t>
      </w:r>
      <w:r>
        <w:rPr>
          <w:color w:val="556B2F"/>
        </w:rPr>
        <w:t xml:space="preserve">punertavan värin, </w:t>
      </w:r>
      <w:r>
        <w:t xml:space="preserve">kun se altistuu ilmalle. </w:t>
      </w:r>
      <w:r>
        <w:t xml:space="preserve">Kuparille ominainen väri johtuu elektronisista siirtymisistä täyden 3d- ja puoliksi tyhjän 4s-atomikuoren välillä - näiden kuorien välinen energiaero on sellainen, että se vastaa </w:t>
      </w:r>
      <w:r>
        <w:rPr>
          <w:color w:val="6B8E23"/>
        </w:rPr>
        <w:t xml:space="preserve">oranssia valoa</w:t>
      </w:r>
      <w:r>
        <w:t xml:space="preserve">. Sama mekanismi selittää kullan ja cesiumin keltaisen värin.</w:t>
      </w:r>
    </w:p>
    <w:p>
      <w:r>
        <w:rPr>
          <w:b/>
        </w:rPr>
        <w:t xml:space="preserve">Kysymys 0</w:t>
      </w:r>
    </w:p>
    <w:p>
      <w:r>
        <w:t xml:space="preserve">Kuinka monella metallilla on luonnollinen väri, joka ei ole harmaa?</w:t>
      </w:r>
    </w:p>
    <w:p>
      <w:r>
        <w:rPr>
          <w:b/>
        </w:rPr>
        <w:t xml:space="preserve">Kysymys 1</w:t>
      </w:r>
    </w:p>
    <w:p>
      <w:r>
        <w:t xml:space="preserve">Minkä värinen on puhdas kupari?</w:t>
      </w:r>
    </w:p>
    <w:p>
      <w:r>
        <w:rPr>
          <w:b/>
        </w:rPr>
        <w:t xml:space="preserve">Kysymys 2</w:t>
      </w:r>
    </w:p>
    <w:p>
      <w:r>
        <w:t xml:space="preserve">Mitä kupari saa, kun se altistuu ilmalle?</w:t>
      </w:r>
    </w:p>
    <w:p>
      <w:r>
        <w:rPr>
          <w:b/>
        </w:rPr>
        <w:t xml:space="preserve">Kysymys 3</w:t>
      </w:r>
    </w:p>
    <w:p>
      <w:r>
        <w:t xml:space="preserve">Täytetyn 3d- ja puoliksi tyhjän 4s-atomikuoren energiaero vastaa mitä valon väriä?</w:t>
      </w:r>
    </w:p>
    <w:p>
      <w:r>
        <w:rPr>
          <w:b/>
        </w:rPr>
        <w:t xml:space="preserve">Kysymys 4</w:t>
      </w:r>
    </w:p>
    <w:p>
      <w:r>
        <w:t xml:space="preserve">Minkä värinen on metalli cesium?</w:t>
      </w:r>
    </w:p>
    <w:p>
      <w:r>
        <w:rPr>
          <w:b/>
        </w:rPr>
        <w:t xml:space="preserve">Kysymys 5</w:t>
      </w:r>
    </w:p>
    <w:p>
      <w:r>
        <w:t xml:space="preserve">Kuinka monella hiekanjyvällä on luonnollinen väri, joka ei ole harmaa?</w:t>
      </w:r>
    </w:p>
    <w:p>
      <w:r>
        <w:rPr>
          <w:b/>
        </w:rPr>
        <w:t xml:space="preserve">Kysymys 6</w:t>
      </w:r>
    </w:p>
    <w:p>
      <w:r>
        <w:t xml:space="preserve">Minkä värinen on väärennetty kupari?</w:t>
      </w:r>
    </w:p>
    <w:p>
      <w:r>
        <w:rPr>
          <w:b/>
        </w:rPr>
        <w:t xml:space="preserve">Kysymys 7</w:t>
      </w:r>
    </w:p>
    <w:p>
      <w:r>
        <w:t xml:space="preserve">Mitä kupari hehkuu, kun se altistuu ilmalle?</w:t>
      </w:r>
    </w:p>
    <w:p>
      <w:r>
        <w:rPr>
          <w:b/>
        </w:rPr>
        <w:t xml:space="preserve">Kysymys 8</w:t>
      </w:r>
    </w:p>
    <w:p>
      <w:r>
        <w:t xml:space="preserve">Minkä värinen on planeetta cesium?</w:t>
      </w:r>
    </w:p>
    <w:p>
      <w:r>
        <w:rPr>
          <w:b/>
        </w:rPr>
        <w:t xml:space="preserve">Tekstin numero 30</w:t>
      </w:r>
    </w:p>
    <w:p>
      <w:r>
        <w:t xml:space="preserve">Kuparia on käytetty antiikin ajoista lähtien kestävänä, korroosionkestävänä ja säänkestävänä </w:t>
      </w:r>
      <w:r>
        <w:rPr>
          <w:color w:val="A9A9A9"/>
        </w:rPr>
        <w:t xml:space="preserve">arkkitehtonisena materiaalina</w:t>
      </w:r>
      <w:r>
        <w:t xml:space="preserve">. </w:t>
      </w:r>
      <w:r>
        <w:t xml:space="preserve">Katot, räystäät, sadekourut, syöksytorvet, kupolit, tornit, holvit ja ovet on valmistettu kuparista </w:t>
      </w:r>
      <w:r>
        <w:rPr>
          <w:color w:val="DCDCDC"/>
        </w:rPr>
        <w:t xml:space="preserve">satojen tai tuhansien vuosien </w:t>
      </w:r>
      <w:r>
        <w:t xml:space="preserve">ajan</w:t>
      </w:r>
      <w:r>
        <w:t xml:space="preserve">. </w:t>
      </w:r>
      <w:r>
        <w:t xml:space="preserve">Nykyaikana kuparin arkkitehtoninen käyttö on laajentunut sisä- ja ulkoseinien verhoiluun, rakennusten liikuntasaumoihin, radiotaajuussuojaukseen ja </w:t>
      </w:r>
      <w:r>
        <w:rPr>
          <w:color w:val="2F4F4F"/>
        </w:rPr>
        <w:t xml:space="preserve">antimikrobisiin </w:t>
      </w:r>
      <w:r>
        <w:rPr>
          <w:color w:val="556B2F"/>
        </w:rPr>
        <w:t xml:space="preserve">sisätiloissa käytettäviin tuotteisiin</w:t>
      </w:r>
      <w:r>
        <w:t xml:space="preserve">, kuten houkutteleviin käsijohteisiin, kylpyhuonekalusteisiin ja työtasoihin. Kuparin muita tärkeitä etuja arkkitehtuurimateriaalina ovat muun muassa sen </w:t>
      </w:r>
      <w:r>
        <w:rPr>
          <w:color w:val="6B8E23"/>
        </w:rPr>
        <w:t xml:space="preserve">vähäinen lämpöliike</w:t>
      </w:r>
      <w:r>
        <w:t xml:space="preserve">, keveys, salamasuojaus ja kierrätettävyys.</w:t>
      </w:r>
    </w:p>
    <w:p>
      <w:r>
        <w:rPr>
          <w:b/>
        </w:rPr>
        <w:t xml:space="preserve">Kysymys 0</w:t>
      </w:r>
    </w:p>
    <w:p>
      <w:r>
        <w:t xml:space="preserve">Mihin kuparia on käytetty muinaisista ajoista lähtien?</w:t>
      </w:r>
    </w:p>
    <w:p>
      <w:r>
        <w:rPr>
          <w:b/>
        </w:rPr>
        <w:t xml:space="preserve">Kysymys 1</w:t>
      </w:r>
    </w:p>
    <w:p>
      <w:r>
        <w:t xml:space="preserve">Viime aikoina mikä on yksi sisätilojen käyttö kupari on laajennettu käsittämään?</w:t>
      </w:r>
    </w:p>
    <w:p>
      <w:r>
        <w:rPr>
          <w:b/>
        </w:rPr>
        <w:t xml:space="preserve">Kysymys 2</w:t>
      </w:r>
    </w:p>
    <w:p>
      <w:r>
        <w:t xml:space="preserve">Mikä on tärkeä etu kuparin käyttämisessä arkkitehtuurimateriaalina?</w:t>
      </w:r>
    </w:p>
    <w:p>
      <w:r>
        <w:rPr>
          <w:b/>
        </w:rPr>
        <w:t xml:space="preserve">Kysymys 3</w:t>
      </w:r>
    </w:p>
    <w:p>
      <w:r>
        <w:t xml:space="preserve">Kuinka kauan kuparia on käytetty talonrakentamisessa?</w:t>
      </w:r>
    </w:p>
    <w:p>
      <w:r>
        <w:rPr>
          <w:b/>
        </w:rPr>
        <w:t xml:space="preserve">Kysymys 4</w:t>
      </w:r>
    </w:p>
    <w:p>
      <w:r>
        <w:t xml:space="preserve">Mitä hyötyä kuparin käytöstä esimerkiksi työtasoissa ja kaiteissa on?</w:t>
      </w:r>
    </w:p>
    <w:p>
      <w:r>
        <w:rPr>
          <w:b/>
        </w:rPr>
        <w:t xml:space="preserve">Kysymys 5</w:t>
      </w:r>
    </w:p>
    <w:p>
      <w:r>
        <w:t xml:space="preserve">Mitä kuparia on vältetty muinaisista ajoista lähtien?</w:t>
      </w:r>
    </w:p>
    <w:p>
      <w:r>
        <w:rPr>
          <w:b/>
        </w:rPr>
        <w:t xml:space="preserve">Kysymys 6</w:t>
      </w:r>
    </w:p>
    <w:p>
      <w:r>
        <w:t xml:space="preserve">Mikä on yksi sisätilojen käyttötarkoitus, jonka sisällyttäminen kupariin on kielletty?</w:t>
      </w:r>
    </w:p>
    <w:p>
      <w:r>
        <w:rPr>
          <w:b/>
        </w:rPr>
        <w:t xml:space="preserve">Kysymys 7</w:t>
      </w:r>
    </w:p>
    <w:p>
      <w:r>
        <w:t xml:space="preserve">Mikä on merkittävä vaara kuparin käytölle arkkitehtonisena materiaalina?</w:t>
      </w:r>
    </w:p>
    <w:p>
      <w:r>
        <w:rPr>
          <w:b/>
        </w:rPr>
        <w:t xml:space="preserve">Kysymys 8</w:t>
      </w:r>
    </w:p>
    <w:p>
      <w:r>
        <w:t xml:space="preserve">Kauanko kupari on ollut kielletty talonrakentamisessa?</w:t>
      </w:r>
    </w:p>
    <w:p>
      <w:r>
        <w:rPr>
          <w:b/>
        </w:rPr>
        <w:t xml:space="preserve">Kysymys 9</w:t>
      </w:r>
    </w:p>
    <w:p>
      <w:r>
        <w:t xml:space="preserve">Mitä vaaraa on käyttää kuparia esimerkiksi työtasoissa ja kaiteissa?</w:t>
      </w:r>
    </w:p>
    <w:p>
      <w:r>
        <w:br w:type="page"/>
      </w:r>
    </w:p>
    <w:p>
      <w:r>
        <w:rPr>
          <w:b/>
          <w:u w:val="single"/>
        </w:rPr>
        <w:t xml:space="preserve">Asiakirjan numero 109</w:t>
      </w:r>
    </w:p>
    <w:p>
      <w:r>
        <w:rPr>
          <w:b/>
        </w:rPr>
        <w:t xml:space="preserve">Tekstin numero 0</w:t>
      </w:r>
    </w:p>
    <w:p>
      <w:r>
        <w:rPr>
          <w:color w:val="A9A9A9"/>
        </w:rPr>
        <w:t xml:space="preserve">Psykologinen identiteetti </w:t>
      </w:r>
      <w:r>
        <w:t xml:space="preserve">liittyy </w:t>
      </w:r>
      <w:r>
        <w:rPr>
          <w:color w:val="DCDCDC"/>
        </w:rPr>
        <w:t xml:space="preserve">minäkuvaan (ihmisen mentaalinen malli itsestään), itsetuntoon ja yksilöllisyyteen</w:t>
      </w:r>
      <w:r>
        <w:t xml:space="preserve">. </w:t>
      </w:r>
      <w:r>
        <w:t xml:space="preserve">Näin ollen Weinreich antaa määritelmän: "</w:t>
      </w:r>
      <w:r>
        <w:rPr>
          <w:color w:val="2F4F4F"/>
        </w:rPr>
        <w:t xml:space="preserve">Henkilön </w:t>
      </w:r>
      <w:r>
        <w:rPr>
          <w:color w:val="556B2F"/>
        </w:rPr>
        <w:t xml:space="preserve">identiteetti </w:t>
      </w:r>
      <w:r>
        <w:t xml:space="preserve">määritellään </w:t>
      </w:r>
      <w:r>
        <w:rPr>
          <w:color w:val="6B8E23"/>
        </w:rPr>
        <w:t xml:space="preserve">hänen minäkäsityksensä </w:t>
      </w:r>
      <w:r>
        <w:t xml:space="preserve">kokonaisuudeksi</w:t>
      </w:r>
      <w:r>
        <w:t xml:space="preserve">, jossa se, miten hän rakentaa itsensä nykyhetkessä, ilmaisee jatkuvuutta sen välillä, miten hän rakentaa itsensä sellaisena kuin hän oli menneisyydessä, ja miten hän rakentaa itsensä sellaisena kuin hän haluaa olla tulevaisuudessa." Tämä mahdollistaa identiteetin näkökohtien määrittelyn, kuten esim. seuraavat: "</w:t>
      </w:r>
      <w:r>
        <w:rPr>
          <w:color w:val="228B22"/>
        </w:rPr>
        <w:t xml:space="preserve">Etninen identiteetti </w:t>
      </w:r>
      <w:r>
        <w:t xml:space="preserve">määritellään osaksi omaa minäkäsitystä, joka muodostuu niistä ulottuvuuksista, jotka ilmaisevat jatkuvuutta sen välillä, miten henkilö tulkitsee menneisyyden syntyperänsä ja miten hän pyrkii tulevaisuudessa etnisyyteen" (Weinreich, 1986a).</w:t>
      </w:r>
    </w:p>
    <w:p>
      <w:r>
        <w:rPr>
          <w:b/>
        </w:rPr>
        <w:t xml:space="preserve">Kysymys 0</w:t>
      </w:r>
    </w:p>
    <w:p>
      <w:r>
        <w:t xml:space="preserve">Minäkuva, itsetunto ja yksilöllisyys liittyvät mihin?</w:t>
      </w:r>
    </w:p>
    <w:p>
      <w:r>
        <w:rPr>
          <w:b/>
        </w:rPr>
        <w:t xml:space="preserve">Kysymys 1</w:t>
      </w:r>
    </w:p>
    <w:p>
      <w:r>
        <w:t xml:space="preserve">Minkä identiteetin osan tai tyypin Weinreich nostaa esiin?</w:t>
      </w:r>
    </w:p>
    <w:p>
      <w:r>
        <w:rPr>
          <w:b/>
        </w:rPr>
        <w:t xml:space="preserve">Kysymys 2</w:t>
      </w:r>
    </w:p>
    <w:p>
      <w:r>
        <w:t xml:space="preserve">Minkä psykologisen käsitteen Weinreich toteaa olevan menneisyyden ja tulevaisuuden välissä?</w:t>
      </w:r>
    </w:p>
    <w:p>
      <w:r>
        <w:rPr>
          <w:b/>
        </w:rPr>
        <w:t xml:space="preserve">Kysymys 3</w:t>
      </w:r>
    </w:p>
    <w:p>
      <w:r>
        <w:t xml:space="preserve">Minkä kokonaisuudeksi määritellään henkilön identiteetti?</w:t>
      </w:r>
    </w:p>
    <w:p>
      <w:r>
        <w:rPr>
          <w:b/>
        </w:rPr>
        <w:t xml:space="preserve">Kysymys 4</w:t>
      </w:r>
    </w:p>
    <w:p>
      <w:r>
        <w:t xml:space="preserve">Mihin fyysinen identiteetti liittyy?</w:t>
      </w:r>
    </w:p>
    <w:p>
      <w:r>
        <w:rPr>
          <w:b/>
        </w:rPr>
        <w:t xml:space="preserve">Kysymys 5</w:t>
      </w:r>
    </w:p>
    <w:p>
      <w:r>
        <w:t xml:space="preserve">Mikä määritellään osaksi oman minäkäsityksen kokonaisuutta, joka ilmentää erimielisyyttä menneisyyden esi-isien välillä?</w:t>
      </w:r>
    </w:p>
    <w:p>
      <w:r>
        <w:rPr>
          <w:b/>
        </w:rPr>
        <w:t xml:space="preserve">Kysymys 6</w:t>
      </w:r>
    </w:p>
    <w:p>
      <w:r>
        <w:t xml:space="preserve">Mikä liittyy kerran muiden kuvaan?</w:t>
      </w:r>
    </w:p>
    <w:p>
      <w:r>
        <w:rPr>
          <w:b/>
        </w:rPr>
        <w:t xml:space="preserve">Kysymys 7</w:t>
      </w:r>
    </w:p>
    <w:p>
      <w:r>
        <w:t xml:space="preserve">Mikä määritellään siten, miten ihminen pyrkii tulkitsemaan itseään menneisyydessä ja miten hän tulkitsee itseään tulevaisuudessa?</w:t>
      </w:r>
    </w:p>
    <w:p>
      <w:r>
        <w:rPr>
          <w:b/>
        </w:rPr>
        <w:t xml:space="preserve">Teksti numero 1</w:t>
      </w:r>
    </w:p>
    <w:p>
      <w:r>
        <w:rPr>
          <w:color w:val="A9A9A9"/>
        </w:rPr>
        <w:t xml:space="preserve">Yksilön ja ryhmän identiteetin </w:t>
      </w:r>
      <w:r>
        <w:t xml:space="preserve">kuvaaminen tai esittäminen </w:t>
      </w:r>
      <w:r>
        <w:t xml:space="preserve">on keskeinen tehtävä </w:t>
      </w:r>
      <w:r>
        <w:rPr>
          <w:color w:val="DCDCDC"/>
        </w:rPr>
        <w:t xml:space="preserve">psykologeille</w:t>
      </w:r>
      <w:r>
        <w:t xml:space="preserve">, sosiologeille ja antropologeille sekä muille tieteenaloille, joilla "identiteetti" on kartoitettava ja määriteltävä. Miten pitäisi kuvata toisen identiteettiä siten, että se kattaa sekä hänen </w:t>
      </w:r>
      <w:r>
        <w:rPr>
          <w:color w:val="2F4F4F"/>
        </w:rPr>
        <w:t xml:space="preserve">omintakeiset ominaisuutensa että hänen ryhmäjäsenyytensä tai identiteettinsä, jotka </w:t>
      </w:r>
      <w:r>
        <w:t xml:space="preserve">molemmat voivat muuttua olosuhteiden mukaan? Kellyn, Eriksonin, Tajfelin ja muiden teosten pohjalta </w:t>
      </w:r>
      <w:r>
        <w:t xml:space="preserve">Weinreichin </w:t>
      </w:r>
      <w:r>
        <w:rPr>
          <w:color w:val="6B8E23"/>
        </w:rPr>
        <w:t xml:space="preserve">identiteettirakenneanalyysi </w:t>
      </w:r>
      <w:r>
        <w:t xml:space="preserve">(ISA) on "yksilön eksistentiaalisen kokemuksen rakenteellinen esitys, jossa minän ja muiden toimijoiden väliset suhteet järjestyvät suhteellisen vakaiksi rakenteiksi ajan kuluessa ... painottaen sosiokulttuurista miljöötä, jossa minuus suhtautuu muihin toimijoihin ja instituutioihin" (Weinreich ja Saunderson, (toim.) 2003, s. 1). Käyttämällä yksilön, ryhmän ja kulttuuristen normien merkittävistä diskursseista poimittuja konstruktioita </w:t>
      </w:r>
      <w:r>
        <w:rPr>
          <w:color w:val="A0522D"/>
        </w:rPr>
        <w:t xml:space="preserve">ISA:n </w:t>
      </w:r>
      <w:r>
        <w:t xml:space="preserve">käytännön operationalisointi </w:t>
      </w:r>
      <w:r>
        <w:t xml:space="preserve">tarjoaa metodologian, jolla kartoitetaan, miten yksilö käyttää näitä ja miten "sijoitettu minuus" soveltaa niitä eri aikoina ja eri miljöissä arvioidakseen itseään ja muita toimijoita ja instituutioita (tuloksena on esimerkiksi yksilön arviointi itsestään ja merkittävistä muista ja instituutioista).[viitattu ].</w:t>
      </w:r>
    </w:p>
    <w:p>
      <w:r>
        <w:rPr>
          <w:b/>
        </w:rPr>
        <w:t xml:space="preserve">Kysymys 0</w:t>
      </w:r>
    </w:p>
    <w:p>
      <w:r>
        <w:t xml:space="preserve">Psykologien, sosiologien ja antropologien keskeinen tehtävä on kuvata mitä aiheita?</w:t>
      </w:r>
    </w:p>
    <w:p>
      <w:r>
        <w:rPr>
          <w:b/>
        </w:rPr>
        <w:t xml:space="preserve">Kysymys 1</w:t>
      </w:r>
    </w:p>
    <w:p>
      <w:r>
        <w:t xml:space="preserve">Mitä ISA tarkoittaa?</w:t>
      </w:r>
    </w:p>
    <w:p>
      <w:r>
        <w:rPr>
          <w:b/>
        </w:rPr>
        <w:t xml:space="preserve">Kysymys 2</w:t>
      </w:r>
    </w:p>
    <w:p>
      <w:r>
        <w:t xml:space="preserve">Kuka kehitti ISA:n?</w:t>
      </w:r>
    </w:p>
    <w:p>
      <w:r>
        <w:rPr>
          <w:b/>
        </w:rPr>
        <w:t xml:space="preserve">Kysymys 3</w:t>
      </w:r>
    </w:p>
    <w:p>
      <w:r>
        <w:t xml:space="preserve">Hänen keskeinen tehtävänsä on kuvata sosiaalista identiteettiä?</w:t>
      </w:r>
    </w:p>
    <w:p>
      <w:r>
        <w:rPr>
          <w:b/>
        </w:rPr>
        <w:t xml:space="preserve">Kysymys 4</w:t>
      </w:r>
    </w:p>
    <w:p>
      <w:r>
        <w:t xml:space="preserve">Mikä tarjoaa menetelmän, jolla kartoitetaan, miten kulttuurisia normeja käytetään ryhmässä?</w:t>
      </w:r>
    </w:p>
    <w:p>
      <w:r>
        <w:rPr>
          <w:b/>
        </w:rPr>
        <w:t xml:space="preserve">Kysymys 5</w:t>
      </w:r>
    </w:p>
    <w:p>
      <w:r>
        <w:t xml:space="preserve">Mikä johtaa siihen, että yksilö arvioi yhteisöään?</w:t>
      </w:r>
    </w:p>
    <w:p>
      <w:r>
        <w:rPr>
          <w:b/>
        </w:rPr>
        <w:t xml:space="preserve">Kysymys 6</w:t>
      </w:r>
    </w:p>
    <w:p>
      <w:r>
        <w:t xml:space="preserve">Mikä ei muutu olosuhteiden mukaan?</w:t>
      </w:r>
    </w:p>
    <w:p>
      <w:r>
        <w:rPr>
          <w:b/>
        </w:rPr>
        <w:t xml:space="preserve">Teksti numero 2</w:t>
      </w:r>
    </w:p>
    <w:p>
      <w:r>
        <w:rPr>
          <w:color w:val="A9A9A9"/>
        </w:rPr>
        <w:t xml:space="preserve">Weinreichin identiteettimuunnos </w:t>
      </w:r>
      <w:r>
        <w:t xml:space="preserve">sisältää samalla tavalla identiteetin diffuusion, sulkeutumisen ja kriisin luokat, mutta hieman eri painotuksella. Tässä </w:t>
      </w:r>
      <w:r>
        <w:t xml:space="preserve">esimerkiksi</w:t>
      </w:r>
      <w:r>
        <w:t xml:space="preserve"> identiteetin </w:t>
      </w:r>
      <w:r>
        <w:rPr>
          <w:color w:val="DCDCDC"/>
        </w:rPr>
        <w:t xml:space="preserve">diffuusion osalta </w:t>
      </w:r>
      <w:r>
        <w:rPr>
          <w:color w:val="2F4F4F"/>
        </w:rPr>
        <w:t xml:space="preserve">optimaalinen taso </w:t>
      </w:r>
      <w:r>
        <w:t xml:space="preserve">tulkitaan normiksi, koska on epärealistista odottaa yksilön ratkaisevan kaikki ristiriitaiset identifikaationsa muiden kanssa; siksi meidän pitäisi olla varuillamme sellaisten yksilöiden suhteen, joiden taso on paljon korkeampi tai matalampi kuin normi - hyvin diffuusiutuneet yksilöt luokitellaan </w:t>
      </w:r>
      <w:r>
        <w:rPr>
          <w:color w:val="556B2F"/>
        </w:rPr>
        <w:t xml:space="preserve">diffuusiutuneiksi </w:t>
      </w:r>
      <w:r>
        <w:t xml:space="preserve">ja ne, joiden taso on matala, </w:t>
      </w:r>
      <w:r>
        <w:rPr>
          <w:color w:val="6B8E23"/>
        </w:rPr>
        <w:t xml:space="preserve">sulkeutuneiksi tai puolustautuviksi</w:t>
      </w:r>
      <w:r>
        <w:t xml:space="preserve">. (Weinreich &amp; Saunderson, 2003, s. 65-67; 105-106). Weinreich soveltaa </w:t>
      </w:r>
      <w:r>
        <w:rPr>
          <w:color w:val="228B22"/>
        </w:rPr>
        <w:t xml:space="preserve">identiteettimuunnelmaa </w:t>
      </w:r>
      <w:r>
        <w:t xml:space="preserve">kehyksessä, joka mahdollistaa myös siirtymisen yhdestä toiseen eri yhteyksiin sijoittuvien elämäkerrallisten kokemusten ja ristiriitaisten identifikaatioiden ratkaisemisen kautta - esimerkiksi perheen hajoamista läpikäyvä nuori voi olla yhdessä tilassa, kun taas myöhemmin vakaassa avioliitossa ja turvallisessa ammatillisessa roolissa oleva nuori voi olla toisessa. Vaikka on siis olemassa </w:t>
      </w:r>
      <w:r>
        <w:t xml:space="preserve">jatkuvuutta, on myös </w:t>
      </w:r>
      <w:r>
        <w:rPr>
          <w:color w:val="191970"/>
        </w:rPr>
        <w:t xml:space="preserve">kehitystä ja muutosta</w:t>
      </w:r>
      <w:r>
        <w:t xml:space="preserve">. (Weinreich &amp; Saunderson, 2003, s. 22-23).</w:t>
      </w:r>
    </w:p>
    <w:p>
      <w:r>
        <w:rPr>
          <w:b/>
        </w:rPr>
        <w:t xml:space="preserve">Kysymys 0</w:t>
      </w:r>
    </w:p>
    <w:p>
      <w:r>
        <w:t xml:space="preserve">Identiteetin diffuusio, sulkeutuminen ja kriisi ovat minkä kategorioita?</w:t>
      </w:r>
    </w:p>
    <w:p>
      <w:r>
        <w:rPr>
          <w:b/>
        </w:rPr>
        <w:t xml:space="preserve">Kysymys 1</w:t>
      </w:r>
    </w:p>
    <w:p>
      <w:r>
        <w:t xml:space="preserve">Mihin ryhmään luokitellaan ne, joilla on korkea identiteetin diffuusioaste?</w:t>
      </w:r>
    </w:p>
    <w:p>
      <w:r>
        <w:rPr>
          <w:b/>
        </w:rPr>
        <w:t xml:space="preserve">Kysymys 2</w:t>
      </w:r>
    </w:p>
    <w:p>
      <w:r>
        <w:t xml:space="preserve">Mihin luokitellaan ne, joiden identiteetin diffuusio on vähäistä?</w:t>
      </w:r>
    </w:p>
    <w:p>
      <w:r>
        <w:rPr>
          <w:b/>
        </w:rPr>
        <w:t xml:space="preserve">Kysymys 3</w:t>
      </w:r>
    </w:p>
    <w:p>
      <w:r>
        <w:t xml:space="preserve">Esimerkkinä minkälaisesta muutoksesta annetaan esimerkki, kun perheen hajoamisen kokenut nuori muuttuu aikuiseksi vakaassa avioliitossa?</w:t>
      </w:r>
    </w:p>
    <w:p>
      <w:r>
        <w:rPr>
          <w:b/>
        </w:rPr>
        <w:t xml:space="preserve">Kysymys 4</w:t>
      </w:r>
    </w:p>
    <w:p>
      <w:r>
        <w:t xml:space="preserve">Mikä identiteetin diffuusion taso tulkitaan normiksi?</w:t>
      </w:r>
    </w:p>
    <w:p>
      <w:r>
        <w:rPr>
          <w:b/>
        </w:rPr>
        <w:t xml:space="preserve">Kysymys 5</w:t>
      </w:r>
    </w:p>
    <w:p>
      <w:r>
        <w:t xml:space="preserve">Mikä on optimaalinen taso, jota pidetään epänormaalina?</w:t>
      </w:r>
    </w:p>
    <w:p>
      <w:r>
        <w:rPr>
          <w:b/>
        </w:rPr>
        <w:t xml:space="preserve">Kysymys 6</w:t>
      </w:r>
    </w:p>
    <w:p>
      <w:r>
        <w:t xml:space="preserve">Mitä ulosmitatulla henkilöllä on paljon?</w:t>
      </w:r>
    </w:p>
    <w:p>
      <w:r>
        <w:rPr>
          <w:b/>
        </w:rPr>
        <w:t xml:space="preserve">Kysymys 7</w:t>
      </w:r>
    </w:p>
    <w:p>
      <w:r>
        <w:t xml:space="preserve">Vakaassa perheessä elävän murrosikäisen muuttuminen aikuisen vakaaksi avioliitoksi annetaan esimerkkinä muutoksesta, joka koskee sitä, mitä</w:t>
      </w:r>
    </w:p>
    <w:p>
      <w:r>
        <w:rPr>
          <w:b/>
        </w:rPr>
        <w:t xml:space="preserve">Kysymys 8</w:t>
      </w:r>
    </w:p>
    <w:p>
      <w:r>
        <w:t xml:space="preserve">Mitä muuta identiteetin vaihtelulla on kuin jatkuvuus?</w:t>
      </w:r>
    </w:p>
    <w:p>
      <w:r>
        <w:rPr>
          <w:b/>
        </w:rPr>
        <w:t xml:space="preserve">Teksti numero 3</w:t>
      </w:r>
    </w:p>
    <w:p>
      <w:r>
        <w:rPr>
          <w:color w:val="A9A9A9"/>
        </w:rPr>
        <w:t xml:space="preserve">Antropologit </w:t>
      </w:r>
      <w:r>
        <w:t xml:space="preserve">ovat osallistuneet keskusteluun siirtämällä tutkimuksen painopistettä: Yksi ensimmäisistä haasteista tutkijalle, joka haluaa tehdä empiiristä tutkimusta tällä alalla, on löytää </w:t>
      </w:r>
      <w:r>
        <w:rPr>
          <w:color w:val="DCDCDC"/>
        </w:rPr>
        <w:t xml:space="preserve">sopiva analyysiväline</w:t>
      </w:r>
      <w:r>
        <w:t xml:space="preserve">. </w:t>
      </w:r>
      <w:r>
        <w:t xml:space="preserve">Rajan käsite on tässä yhteydessä hyödyllinen </w:t>
      </w:r>
      <w:r>
        <w:rPr>
          <w:color w:val="2F4F4F"/>
        </w:rPr>
        <w:t xml:space="preserve">identiteetin </w:t>
      </w:r>
      <w:r>
        <w:t xml:space="preserve">toiminnan </w:t>
      </w:r>
      <w:r>
        <w:t xml:space="preserve">osoittamiseksi. </w:t>
      </w:r>
      <w:r>
        <w:t xml:space="preserve">Samalla tavoin kuin </w:t>
      </w:r>
      <w:r>
        <w:rPr>
          <w:color w:val="556B2F"/>
        </w:rPr>
        <w:t xml:space="preserve">Barth </w:t>
      </w:r>
      <w:r>
        <w:t xml:space="preserve">etnisyyttä koskevassa lähestymistavassaan kannatti tutkimuksen kriittiseksi painopisteeksi "</w:t>
      </w:r>
      <w:r>
        <w:rPr>
          <w:color w:val="6B8E23"/>
        </w:rPr>
        <w:t xml:space="preserve">etnistä rajaa, joka määrittelee ryhmän, eikä niinkään kulttuurista ainesta, jonka se sulkee sisäänsä</w:t>
      </w:r>
      <w:r>
        <w:t xml:space="preserve">" (1969:15), Cohenin ja Brayn kaltaiset sosiaaliantropologit ovat siirtäneet </w:t>
      </w:r>
      <w:r>
        <w:rPr>
          <w:color w:val="A0522D"/>
        </w:rPr>
        <w:t xml:space="preserve">analyyttisen tutkimuksen </w:t>
      </w:r>
      <w:r>
        <w:t xml:space="preserve">painopisteen </w:t>
      </w:r>
      <w:r>
        <w:rPr>
          <w:color w:val="228B22"/>
        </w:rPr>
        <w:t xml:space="preserve">identiteetistä </w:t>
      </w:r>
      <w:r>
        <w:t xml:space="preserve">niihin rajoihin, joita käytetään identifikaation tarkoituksiin. Jos identiteetti on eräänlainen virtuaalinen paikka, jossa identifioitumiseen käytettävät dynaamiset prosessit ja merkit tulevat näkyviin, rajat tarjoavat </w:t>
      </w:r>
      <w:r>
        <w:rPr>
          <w:color w:val="191970"/>
        </w:rPr>
        <w:t xml:space="preserve">puitteet</w:t>
      </w:r>
      <w:r>
        <w:t xml:space="preserve">, joiden varaan tämä virtuaalinen paikka rakentuu. He keskittyivät siihen, miten yksittäiset jäsenet rakentavat eri tavoin ajatuksen yhteisöön kuulumisesta ja miten yksilöt ryhmän sisällä käsittävät etniset rajat.</w:t>
      </w:r>
    </w:p>
    <w:p>
      <w:r>
        <w:rPr>
          <w:b/>
        </w:rPr>
        <w:t xml:space="preserve">Kysymys 0</w:t>
      </w:r>
    </w:p>
    <w:p>
      <w:r>
        <w:t xml:space="preserve">Mikä ryhmä on siirtänyt identiteettitutkimuksen painopistettä?</w:t>
      </w:r>
    </w:p>
    <w:p>
      <w:r>
        <w:rPr>
          <w:b/>
        </w:rPr>
        <w:t xml:space="preserve">Kysymys 1</w:t>
      </w:r>
    </w:p>
    <w:p>
      <w:r>
        <w:t xml:space="preserve">Mitä tutkijan on tunnistettava, jotta hän voi tehdä empiiristä tutkimusta?</w:t>
      </w:r>
    </w:p>
    <w:p>
      <w:r>
        <w:rPr>
          <w:b/>
        </w:rPr>
        <w:t xml:space="preserve">Kysymys 2</w:t>
      </w:r>
    </w:p>
    <w:p>
      <w:r>
        <w:t xml:space="preserve">Kuka tutkija kannatti keskittymistä etnisten ryhmien rajoihin etnisten ryhmien kulttuuristen näkökohtien sijaan?</w:t>
      </w:r>
    </w:p>
    <w:p>
      <w:r>
        <w:rPr>
          <w:b/>
        </w:rPr>
        <w:t xml:space="preserve">Kysymys 3</w:t>
      </w:r>
    </w:p>
    <w:p>
      <w:r>
        <w:t xml:space="preserve">Jos identiteetti on virtuaalisivusto, mitä rajat toimittavat virtuaalisivustolle?</w:t>
      </w:r>
    </w:p>
    <w:p>
      <w:r>
        <w:rPr>
          <w:b/>
        </w:rPr>
        <w:t xml:space="preserve">Kysymys 4</w:t>
      </w:r>
    </w:p>
    <w:p>
      <w:r>
        <w:t xml:space="preserve">Tutkijat käyttävät usein rajoja määritelläkseen mitä?</w:t>
      </w:r>
    </w:p>
    <w:p>
      <w:r>
        <w:rPr>
          <w:b/>
        </w:rPr>
        <w:t xml:space="preserve">Kysymys 5</w:t>
      </w:r>
    </w:p>
    <w:p>
      <w:r>
        <w:t xml:space="preserve">Kuka on osallistunut keskusteluun tekemällä tutkimuksesta kohdennetumpaa?</w:t>
      </w:r>
    </w:p>
    <w:p>
      <w:r>
        <w:rPr>
          <w:b/>
        </w:rPr>
        <w:t xml:space="preserve">Kysymys 6</w:t>
      </w:r>
    </w:p>
    <w:p>
      <w:r>
        <w:t xml:space="preserve">Minkä tutkimuksen mukaan olisi keskityttävä etnisten ryhmien kulttuurisiin näkökohtiin etnisten ryhmien rajojen sijaan? Pt on hyödytön osoittaakseen, miten identiteetti toimii?</w:t>
      </w:r>
    </w:p>
    <w:p>
      <w:r>
        <w:rPr>
          <w:b/>
        </w:rPr>
        <w:t xml:space="preserve">Kysymys 7</w:t>
      </w:r>
    </w:p>
    <w:p>
      <w:r>
        <w:t xml:space="preserve">Mitä rajoja ei käytetä määrittelemään?</w:t>
      </w:r>
    </w:p>
    <w:p>
      <w:r>
        <w:rPr>
          <w:b/>
        </w:rPr>
        <w:t xml:space="preserve">Kysymys 8</w:t>
      </w:r>
    </w:p>
    <w:p>
      <w:r>
        <w:t xml:space="preserve">Mihin Barth siirsi painopistettä?</w:t>
      </w:r>
    </w:p>
    <w:p>
      <w:r>
        <w:rPr>
          <w:b/>
        </w:rPr>
        <w:t xml:space="preserve">Kysymys 9</w:t>
      </w:r>
    </w:p>
    <w:p>
      <w:r>
        <w:t xml:space="preserve">Cohan ja Bray puhuivat sen puolesta, mikä on tutkimuksen kriittinen painopiste?</w:t>
      </w:r>
    </w:p>
    <w:p>
      <w:r>
        <w:rPr>
          <w:b/>
        </w:rPr>
        <w:t xml:space="preserve">Teksti numero 4</w:t>
      </w:r>
    </w:p>
    <w:p>
      <w:r>
        <w:rPr>
          <w:color w:val="A9A9A9"/>
        </w:rPr>
        <w:t xml:space="preserve">Weinreichin määritelmän </w:t>
      </w:r>
      <w:r>
        <w:t xml:space="preserve">(edellä) </w:t>
      </w:r>
      <w:r>
        <w:rPr>
          <w:color w:val="A9A9A9"/>
        </w:rPr>
        <w:t xml:space="preserve">kattavuus </w:t>
      </w:r>
      <w:r>
        <w:t xml:space="preserve">ohjaa huomion identiteetin kokonaisuuteen tietyssä ajallisessa vaiheessa ja auttaa selvittämään </w:t>
      </w:r>
      <w:r>
        <w:rPr>
          <w:color w:val="DCDCDC"/>
        </w:rPr>
        <w:t xml:space="preserve">kokonaisidentiteetin osatekijöitä</w:t>
      </w:r>
      <w:r>
        <w:t xml:space="preserve">, kuten </w:t>
      </w:r>
      <w:r>
        <w:rPr>
          <w:color w:val="2F4F4F"/>
        </w:rPr>
        <w:t xml:space="preserve">sukupuoli-identiteettiä, etnistä identiteettiä, ammatti-identiteettiä ja niin edelleen</w:t>
      </w:r>
      <w:r>
        <w:t xml:space="preserve">. </w:t>
      </w:r>
      <w:r>
        <w:t xml:space="preserve">Määritelmä soveltuu helposti pieneen lapseen, nuoreen, nuoreen aikuiseen ja vanhempaan aikuiseen </w:t>
      </w:r>
      <w:r>
        <w:rPr>
          <w:color w:val="6B8E23"/>
        </w:rPr>
        <w:t xml:space="preserve">elämänkaaren </w:t>
      </w:r>
      <w:r>
        <w:t xml:space="preserve">eri vaiheissa</w:t>
      </w:r>
      <w:r>
        <w:t xml:space="preserve">. Riippuen </w:t>
      </w:r>
      <w:r>
        <w:t xml:space="preserve">siitä, onko ihminen nuori lapsi vai aikuinen </w:t>
      </w:r>
      <w:r>
        <w:rPr>
          <w:color w:val="A0522D"/>
        </w:rPr>
        <w:t xml:space="preserve">voimiensa huipulla</w:t>
      </w:r>
      <w:r>
        <w:t xml:space="preserve">, se, miten hän tulkitsee itsensä sellaisena kuin hän oli menneisyydessä, viittaa hyvin erilaisiin kokemuksellisiin merkkeihin. Samoin se, miten ihminen tulkitsee itsensä sellaisena kuin hän haluaa olla tulevaisuudessa, eroaa huomattavasti </w:t>
      </w:r>
      <w:r>
        <w:rPr>
          <w:color w:val="228B22"/>
        </w:rPr>
        <w:t xml:space="preserve">iän ja </w:t>
      </w:r>
      <w:r>
        <w:rPr>
          <w:color w:val="191970"/>
        </w:rPr>
        <w:t xml:space="preserve">kertyneiden kokemusten mukaan</w:t>
      </w:r>
      <w:r>
        <w:t xml:space="preserve">. (Weinreich &amp; Saunderson, (toim.) 2003, s. 26-34).</w:t>
      </w:r>
    </w:p>
    <w:p>
      <w:r>
        <w:rPr>
          <w:b/>
        </w:rPr>
        <w:t xml:space="preserve">Kysymys 0</w:t>
      </w:r>
    </w:p>
    <w:p>
      <w:r>
        <w:t xml:space="preserve">Mitä ovat sukupuoli-identiteetti, etninen identiteetti ja ammatti-identiteetti?</w:t>
      </w:r>
    </w:p>
    <w:p>
      <w:r>
        <w:rPr>
          <w:b/>
        </w:rPr>
        <w:t xml:space="preserve">Kysymys 1</w:t>
      </w:r>
    </w:p>
    <w:p>
      <w:r>
        <w:t xml:space="preserve">Se, miten ihminen käsittää itsensä nyt ja tulevaisuudessa, eroaa huomattavasti toisistaan minkä kahden asian vuoksi?</w:t>
      </w:r>
    </w:p>
    <w:p>
      <w:r>
        <w:rPr>
          <w:b/>
        </w:rPr>
        <w:t xml:space="preserve">Kysymys 2</w:t>
      </w:r>
    </w:p>
    <w:p>
      <w:r>
        <w:t xml:space="preserve">Nuori lapsi, nuori, nuori aikuinen ja vanhempi aikuinen ovat minkä vaiheita?</w:t>
      </w:r>
    </w:p>
    <w:p>
      <w:r>
        <w:rPr>
          <w:b/>
        </w:rPr>
        <w:t xml:space="preserve">Kysymys 3</w:t>
      </w:r>
    </w:p>
    <w:p>
      <w:r>
        <w:t xml:space="preserve">Merkittävät kokemukselliset merkit, joita ihminen käyttää määrittelemään menneen minänsä, eroavat sen mukaan, minkä ikäinen hän oli?</w:t>
      </w:r>
    </w:p>
    <w:p>
      <w:r>
        <w:rPr>
          <w:b/>
        </w:rPr>
        <w:t xml:space="preserve">Kysymys 4</w:t>
      </w:r>
    </w:p>
    <w:p>
      <w:r>
        <w:t xml:space="preserve">Mitkä ovat perheidentiteetin osat?</w:t>
      </w:r>
    </w:p>
    <w:p>
      <w:r>
        <w:rPr>
          <w:b/>
        </w:rPr>
        <w:t xml:space="preserve">Kysymys 5</w:t>
      </w:r>
    </w:p>
    <w:p>
      <w:r>
        <w:t xml:space="preserve">Mikä kohdistuu identiteetin kokonaisuuteen kaikissa vaiheissa ja kaikkina aikoina?</w:t>
      </w:r>
    </w:p>
    <w:p>
      <w:r>
        <w:rPr>
          <w:b/>
        </w:rPr>
        <w:t xml:space="preserve">Kysymys 6</w:t>
      </w:r>
    </w:p>
    <w:p>
      <w:r>
        <w:t xml:space="preserve">Mikä tekee siitä, miten ihminen tulkitsee itsensä nyt ja tulevaisuudessa, samanlaisen?</w:t>
      </w:r>
    </w:p>
    <w:p>
      <w:r>
        <w:rPr>
          <w:b/>
        </w:rPr>
        <w:t xml:space="preserve">Kysymys 7</w:t>
      </w:r>
    </w:p>
    <w:p>
      <w:r>
        <w:t xml:space="preserve">Vaiheet, mitä sukupuoli-identiteettimme, etninen identiteettimme ja ammatti-identiteettimme?</w:t>
      </w:r>
    </w:p>
    <w:p>
      <w:r>
        <w:rPr>
          <w:b/>
        </w:rPr>
        <w:t xml:space="preserve">Teksti numero 5</w:t>
      </w:r>
    </w:p>
    <w:p>
      <w:r>
        <w:t xml:space="preserve">Vaikka </w:t>
      </w:r>
      <w:r>
        <w:rPr>
          <w:color w:val="A9A9A9"/>
        </w:rPr>
        <w:t xml:space="preserve">minuus </w:t>
      </w:r>
      <w:r>
        <w:t xml:space="preserve">on eri asia kuin </w:t>
      </w:r>
      <w:r>
        <w:rPr>
          <w:color w:val="DCDCDC"/>
        </w:rPr>
        <w:t xml:space="preserve">identiteetti</w:t>
      </w:r>
      <w:r>
        <w:t xml:space="preserve">, </w:t>
      </w:r>
      <w:r>
        <w:rPr>
          <w:color w:val="2F4F4F"/>
        </w:rPr>
        <w:t xml:space="preserve">minuuspsykologian kirjallisuus </w:t>
      </w:r>
      <w:r>
        <w:t xml:space="preserve">voi tarjota jonkin verran tietoa siitä</w:t>
      </w:r>
      <w:r>
        <w:rPr>
          <w:color w:val="556B2F"/>
        </w:rPr>
        <w:t xml:space="preserve">, miten identiteettiä ylläpidetään </w:t>
      </w:r>
      <w:r>
        <w:t xml:space="preserve">(Cote &amp; Levin 2002, s. 24). </w:t>
      </w:r>
      <w:r>
        <w:rPr>
          <w:color w:val="6B8E23"/>
        </w:rPr>
        <w:t xml:space="preserve">Self-psykologian </w:t>
      </w:r>
      <w:r>
        <w:t xml:space="preserve">näkökulmasta </w:t>
      </w:r>
      <w:r>
        <w:t xml:space="preserve">kiinnostuksen kohteena on kaksi aluetta: </w:t>
      </w:r>
      <w:r>
        <w:rPr>
          <w:color w:val="A0522D"/>
        </w:rPr>
        <w:t xml:space="preserve">prosessit, joiden avulla minuus muodostuu ("minä"), ja minäkäsityksen muodostavien skeemojen varsinainen sisältö ("minä"). </w:t>
      </w:r>
      <w:r>
        <w:t xml:space="preserve">Jälkimmäisellä alalla </w:t>
      </w:r>
      <w:r>
        <w:rPr>
          <w:color w:val="228B22"/>
        </w:rPr>
        <w:t xml:space="preserve">teoreetikot </w:t>
      </w:r>
      <w:r>
        <w:t xml:space="preserve">ovat osoittaneet kiinnostusta minäkäsityksen liittämiseen </w:t>
      </w:r>
      <w:r>
        <w:rPr>
          <w:color w:val="191970"/>
        </w:rPr>
        <w:t xml:space="preserve">itsetuntemukseen</w:t>
      </w:r>
      <w:r>
        <w:t xml:space="preserve">, monimutkaisten ja yksinkertaisten itsetuntemuksen organisointitapojen välisiin eroihin sekä näiden organisointiperiaatteiden ja tiedonkäsittelyn välisiin yhteyksiin (Cote &amp; Levin 2002).</w:t>
      </w:r>
    </w:p>
    <w:p>
      <w:r>
        <w:rPr>
          <w:b/>
        </w:rPr>
        <w:t xml:space="preserve">Kysymys 0</w:t>
      </w:r>
    </w:p>
    <w:p>
      <w:r>
        <w:t xml:space="preserve">Mikä eroaa minästä?</w:t>
      </w:r>
    </w:p>
    <w:p>
      <w:r>
        <w:rPr>
          <w:b/>
        </w:rPr>
        <w:t xml:space="preserve">Kysymys 1</w:t>
      </w:r>
    </w:p>
    <w:p>
      <w:r>
        <w:t xml:space="preserve">Mihin itsepsykologian kirjallisuus voi tarjota tietoa?</w:t>
      </w:r>
    </w:p>
    <w:p>
      <w:r>
        <w:rPr>
          <w:b/>
        </w:rPr>
        <w:t xml:space="preserve">Kysymys 2</w:t>
      </w:r>
    </w:p>
    <w:p>
      <w:r>
        <w:t xml:space="preserve">Mistä minäkäsitykseen liittyvät teoriat ovat osoittaneet kiinnostusta?</w:t>
      </w:r>
    </w:p>
    <w:p>
      <w:r>
        <w:rPr>
          <w:b/>
        </w:rPr>
        <w:t xml:space="preserve">Kysymys 3</w:t>
      </w:r>
    </w:p>
    <w:p>
      <w:r>
        <w:t xml:space="preserve">Minä ja minä ovat kaksi kiinnostuksen aluetta, jotka koskevat mitä?</w:t>
      </w:r>
    </w:p>
    <w:p>
      <w:r>
        <w:rPr>
          <w:b/>
        </w:rPr>
        <w:t xml:space="preserve">Kysymys 4</w:t>
      </w:r>
    </w:p>
    <w:p>
      <w:r>
        <w:t xml:space="preserve">Mikä on identiteettikysymyksen synonyymi</w:t>
      </w:r>
    </w:p>
    <w:p>
      <w:r>
        <w:rPr>
          <w:b/>
        </w:rPr>
        <w:t xml:space="preserve">Kysymys 5</w:t>
      </w:r>
    </w:p>
    <w:p>
      <w:r>
        <w:t xml:space="preserve">Mikä tarjoaa vähän tietoa siitä, miten identiteettiä ylläpidetään?</w:t>
      </w:r>
    </w:p>
    <w:p>
      <w:r>
        <w:rPr>
          <w:b/>
        </w:rPr>
        <w:t xml:space="preserve">Kysymys 6</w:t>
      </w:r>
    </w:p>
    <w:p>
      <w:r>
        <w:t xml:space="preserve">Mitkä ovat ryhmäpsykologian näkökulmat?</w:t>
      </w:r>
    </w:p>
    <w:p>
      <w:r>
        <w:rPr>
          <w:b/>
        </w:rPr>
        <w:t xml:space="preserve">Kysymys 7</w:t>
      </w:r>
    </w:p>
    <w:p>
      <w:r>
        <w:t xml:space="preserve">Kuka on osoittanut, että minäkäsitys ja itsetunto ovat sama asia?</w:t>
      </w:r>
    </w:p>
    <w:p>
      <w:r>
        <w:rPr>
          <w:b/>
        </w:rPr>
        <w:t xml:space="preserve">Teksti numero 6</w:t>
      </w:r>
    </w:p>
    <w:p>
      <w:r>
        <w:t xml:space="preserve">Yleisellä tasolla </w:t>
      </w:r>
      <w:r>
        <w:rPr>
          <w:color w:val="A9A9A9"/>
        </w:rPr>
        <w:t xml:space="preserve">minuuspsykologian </w:t>
      </w:r>
      <w:r>
        <w:t xml:space="preserve">on pakko tutkia sitä, </w:t>
      </w:r>
      <w:r>
        <w:rPr>
          <w:color w:val="DCDCDC"/>
        </w:rPr>
        <w:t xml:space="preserve">miten henkilökohtainen minuus liittyy </w:t>
      </w:r>
      <w:r>
        <w:rPr>
          <w:color w:val="2F4F4F"/>
        </w:rPr>
        <w:t xml:space="preserve">sosiaaliseen ympäristöön</w:t>
      </w:r>
      <w:r>
        <w:t xml:space="preserve">. Sikäli </w:t>
      </w:r>
      <w:r>
        <w:t xml:space="preserve">kuin nämä teoriat sijoittuvat "psykologisen" sosiaalipsykologian perinteeseen, ne keskittyvät selittämään yksilön toimintaa ryhmässä </w:t>
      </w:r>
      <w:r>
        <w:rPr>
          <w:color w:val="556B2F"/>
        </w:rPr>
        <w:t xml:space="preserve">psyykkisten tapahtumien ja tilojen avulla</w:t>
      </w:r>
      <w:r>
        <w:t xml:space="preserve">. </w:t>
      </w:r>
      <w:r>
        <w:t xml:space="preserve">Jotkin "sosiologiset" sosiaalipsykologiset teoriat menevät kuitenkin pidemmälle ja pyrkivät käsittelemään </w:t>
      </w:r>
      <w:r>
        <w:rPr>
          <w:color w:val="6B8E23"/>
        </w:rPr>
        <w:t xml:space="preserve">identiteettikysymystä </w:t>
      </w:r>
      <w:r>
        <w:t xml:space="preserve">sekä yksilön kognition että kollektiivisen käyttäytymisen tasolla.</w:t>
      </w:r>
    </w:p>
    <w:p>
      <w:r>
        <w:rPr>
          <w:b/>
        </w:rPr>
        <w:t xml:space="preserve">Kysymys 0</w:t>
      </w:r>
    </w:p>
    <w:p>
      <w:r>
        <w:t xml:space="preserve">Self-psykologian on pakko tutkia, miten henkilökohtainen minä liittyy mihin?</w:t>
      </w:r>
    </w:p>
    <w:p>
      <w:r>
        <w:rPr>
          <w:b/>
        </w:rPr>
        <w:t xml:space="preserve">Kysymys 1</w:t>
      </w:r>
    </w:p>
    <w:p>
      <w:r>
        <w:t xml:space="preserve">Mihin kahteen tekijään keskitytään selitettäessä yksilön toimintaa ryhmässä?</w:t>
      </w:r>
    </w:p>
    <w:p>
      <w:r>
        <w:rPr>
          <w:b/>
        </w:rPr>
        <w:t xml:space="preserve">Kysymys 2</w:t>
      </w:r>
    </w:p>
    <w:p>
      <w:r>
        <w:t xml:space="preserve">Mitä ovat yksilöllinen kognitio ja kollektiivinen käyttäytyminen ovat tasoja?</w:t>
      </w:r>
    </w:p>
    <w:p>
      <w:r>
        <w:rPr>
          <w:b/>
        </w:rPr>
        <w:t xml:space="preserve">Kysymys 3</w:t>
      </w:r>
    </w:p>
    <w:p>
      <w:r>
        <w:t xml:space="preserve">Mikä pakottaa tutkimaan, miten sosiaalinen minä liittyy sosiaaliseen ympäristöön?</w:t>
      </w:r>
    </w:p>
    <w:p>
      <w:r>
        <w:rPr>
          <w:b/>
        </w:rPr>
        <w:t xml:space="preserve">Kysymys 4</w:t>
      </w:r>
    </w:p>
    <w:p>
      <w:r>
        <w:t xml:space="preserve">Mitkä kaksi tekijää keskittyvät selittämään yksilön toimintaa ryhmää kohtaan?</w:t>
      </w:r>
    </w:p>
    <w:p>
      <w:r>
        <w:rPr>
          <w:b/>
        </w:rPr>
        <w:t xml:space="preserve">Kysymys 5</w:t>
      </w:r>
    </w:p>
    <w:p>
      <w:r>
        <w:t xml:space="preserve">Mitä ovat kollektiivisen kognition ja yksilöllisen käyttäytymisen tasot?</w:t>
      </w:r>
    </w:p>
    <w:p>
      <w:r>
        <w:rPr>
          <w:b/>
        </w:rPr>
        <w:t xml:space="preserve">Kysymys 6</w:t>
      </w:r>
    </w:p>
    <w:p>
      <w:r>
        <w:t xml:space="preserve">Mikä keskittyy ryhmän toiminnan selittämiseen? </w:t>
      </w:r>
    </w:p>
    <w:p>
      <w:r>
        <w:rPr>
          <w:b/>
        </w:rPr>
        <w:t xml:space="preserve">Teksti numero 7</w:t>
      </w:r>
    </w:p>
    <w:p>
      <w:r>
        <w:t xml:space="preserve">Antropologit ovat useimmiten käyttäneet termiä "</w:t>
      </w:r>
      <w:r>
        <w:rPr>
          <w:color w:val="A9A9A9"/>
        </w:rPr>
        <w:t xml:space="preserve">identiteetti" viitatakseen </w:t>
      </w:r>
      <w:r>
        <w:t xml:space="preserve">tähän ajatukseen minuudesta löyhästi eriksonilaisella tavalla (Erikson 1972), joka perustuu ainutlaatuisuuteen ja yksilöllisyyteen, joka erottaa ihmisen muista. Identiteetti alkoi kiinnostaa </w:t>
      </w:r>
      <w:r>
        <w:rPr>
          <w:color w:val="DCDCDC"/>
        </w:rPr>
        <w:t xml:space="preserve">antropologeja</w:t>
      </w:r>
      <w:r>
        <w:t xml:space="preserve"> entistä enemmän</w:t>
      </w:r>
      <w:r>
        <w:t xml:space="preserve">, kun 1970-luvulla nousi esiin nykyaikainen huoli etnisyydestä ja sosiaalisista liikkeistä. Tätä vahvisti sosiologisen ajattelun suuntauksen mukainen arvostus siitä, miten sosiaalinen kokonaisyhteys vaikuttaa yksilöön ja vaikuttaa siihen. Samaan aikaan </w:t>
      </w:r>
      <w:r>
        <w:rPr>
          <w:color w:val="2F4F4F"/>
        </w:rPr>
        <w:t xml:space="preserve">eriksonilainen lähestymistapa </w:t>
      </w:r>
      <w:r>
        <w:t xml:space="preserve">identiteettiin pysyi voimassa, minkä seurauksena identiteettiä on viime aikoihin asti käytetty pitkälti sosiaalihistoriallisella tavalla viittaamaan samankaltaisuuden ominaisuuksiin, jotka liittyvät henkilön yhteyteen muihin ja tiettyyn ihmisryhmään.</w:t>
      </w:r>
    </w:p>
    <w:p>
      <w:r>
        <w:rPr>
          <w:b/>
        </w:rPr>
        <w:t xml:space="preserve">Kysymys 0</w:t>
      </w:r>
    </w:p>
    <w:p>
      <w:r>
        <w:t xml:space="preserve">Mitä termiä antropologit ovat käyttäneet viitatakseen Eriksonin ajatukseen minuudesta?</w:t>
      </w:r>
    </w:p>
    <w:p>
      <w:r>
        <w:rPr>
          <w:b/>
        </w:rPr>
        <w:t xml:space="preserve">Kysymys 1</w:t>
      </w:r>
    </w:p>
    <w:p>
      <w:r>
        <w:t xml:space="preserve">Moderni huoli etnisyydestä ja sosiaalisista liikkeistä 1970-luvulla johti siihen, että mikä ryhmä kiinnostui enemmän identiteetistä?</w:t>
      </w:r>
    </w:p>
    <w:p>
      <w:r>
        <w:rPr>
          <w:b/>
        </w:rPr>
        <w:t xml:space="preserve">Kysymys 2</w:t>
      </w:r>
    </w:p>
    <w:p>
      <w:r>
        <w:t xml:space="preserve">Mitä lähestymistapaa käytettiin viime aikoihin asti viittaamaan samankaltaisuuden ominaisuuksiin suhteessa henkilön yhteyteen toisiin ihmisiin?</w:t>
      </w:r>
    </w:p>
    <w:p>
      <w:r>
        <w:rPr>
          <w:b/>
        </w:rPr>
        <w:t xml:space="preserve">Teksti numero 8</w:t>
      </w:r>
    </w:p>
    <w:p>
      <w:r>
        <w:t xml:space="preserve">Rajat voivat olla </w:t>
      </w:r>
      <w:r>
        <w:rPr>
          <w:color w:val="A9A9A9"/>
        </w:rPr>
        <w:t xml:space="preserve">kattavia tai poissulkevia riippuen siitä, miten </w:t>
      </w:r>
      <w:r>
        <w:t xml:space="preserve">muut ihmiset ne näkevät</w:t>
      </w:r>
      <w:r>
        <w:t xml:space="preserve">. </w:t>
      </w:r>
      <w:r>
        <w:rPr>
          <w:color w:val="DCDCDC"/>
        </w:rPr>
        <w:t xml:space="preserve">Poissulkeva </w:t>
      </w:r>
      <w:r>
        <w:t xml:space="preserve">raja syntyy esimerkiksi silloin, kun henkilö ottaa käyttöön merkin, joka asettaa rajoituksia </w:t>
      </w:r>
      <w:r>
        <w:rPr>
          <w:color w:val="2F4F4F"/>
        </w:rPr>
        <w:t xml:space="preserve">muiden käyttäytymiselle</w:t>
      </w:r>
      <w:r>
        <w:t xml:space="preserve">. </w:t>
      </w:r>
      <w:r>
        <w:rPr>
          <w:color w:val="556B2F"/>
        </w:rPr>
        <w:t xml:space="preserve">Osallistava </w:t>
      </w:r>
      <w:r>
        <w:t xml:space="preserve">raja syntyy sitä vastoin käyttämällä merkkiä, johon muut ihmiset ovat valmiita ja kykeneviä </w:t>
      </w:r>
      <w:r>
        <w:rPr>
          <w:color w:val="6B8E23"/>
        </w:rPr>
        <w:t xml:space="preserve">liittymään</w:t>
      </w:r>
      <w:r>
        <w:t xml:space="preserve">. Samaan aikaan inklusiivinen raja asettaa kuitenkin myös rajoituksia ihmisille, jotka se on ottanut mukaan, rajoittamalla heidän osallistumistaan muihin rajoihin. Esimerkkinä tästä on tulokkaan käyttämä tietty kieli huoneessa, joka on täynnä eri kieliä puhuvia ihmisiä. Jotkut ihmiset saattavat ymmärtää tämän henkilön käyttämää kieltä, kun taas toiset eivät. Ne, jotka eivät ymmärrä kieltä, saattavat pitää tulokkaan käyttämää </w:t>
      </w:r>
      <w:r>
        <w:rPr>
          <w:color w:val="A0522D"/>
        </w:rPr>
        <w:t xml:space="preserve">kieltä </w:t>
      </w:r>
      <w:r>
        <w:t xml:space="preserve">pelkästään neutraalina identiteetin osoituksena. Mutta he saattavat myös kokea sen asettamana eksklusiivisen rajan, jonka tarkoituksena on erottaa heidät hänestä. Toisaalta ne, jotka ymmärtävät tulokkaan kieltä, voivat pitää sitä inklusiivisena rajana, jonka avulla tulokas liittää itsensä heihin muiden läsnäolijoiden ulkopuolelle. Yhtä lailla on kuitenkin mahdollista, että ihmiset, jotka ymmärtävät tulokasta mutta puhuvat myös toista kieltä, eivät halua puhua tulokkaan kieltä ja pitävät näin ollen hänen merkintöjään pakottamisena ja negatiivisena rajana. On mahdollista, että tulokas on tästä joko tietoinen tai tietämätön riippuen siitä, osaako hän itse muita kieliä tai onko hän tietoinen paikalla olevien ihmisten monikielisyydestä ja kunnioittaako hän sitä vai ei.</w:t>
      </w:r>
    </w:p>
    <w:p>
      <w:r>
        <w:rPr>
          <w:b/>
        </w:rPr>
        <w:t xml:space="preserve">Kysymys 0</w:t>
      </w:r>
    </w:p>
    <w:p>
      <w:r>
        <w:t xml:space="preserve">Minkälaisia ovat kahdenlaiset ryhmärajat?</w:t>
      </w:r>
    </w:p>
    <w:p>
      <w:r>
        <w:rPr>
          <w:b/>
        </w:rPr>
        <w:t xml:space="preserve">Kysymys 1</w:t>
      </w:r>
    </w:p>
    <w:p>
      <w:r>
        <w:t xml:space="preserve">Minkälainen raja on merkki, joka rajoittaa toisten käyttäytymistä?</w:t>
      </w:r>
    </w:p>
    <w:p>
      <w:r>
        <w:rPr>
          <w:b/>
        </w:rPr>
        <w:t xml:space="preserve">Kysymys 2</w:t>
      </w:r>
    </w:p>
    <w:p>
      <w:r>
        <w:t xml:space="preserve">Minkälainen raja on merkki, johon ihmiset ovat valmiita ja halukkaita liittymään?</w:t>
      </w:r>
    </w:p>
    <w:p>
      <w:r>
        <w:rPr>
          <w:b/>
        </w:rPr>
        <w:t xml:space="preserve">Kysymys 3</w:t>
      </w:r>
    </w:p>
    <w:p>
      <w:r>
        <w:t xml:space="preserve">Mikä raja on annettu esimerkkinä, joka voi olla inklusiivinen tai eksklusiivinen?</w:t>
      </w:r>
    </w:p>
    <w:p>
      <w:r>
        <w:rPr>
          <w:b/>
        </w:rPr>
        <w:t xml:space="preserve">Kysymys 4</w:t>
      </w:r>
    </w:p>
    <w:p>
      <w:r>
        <w:t xml:space="preserve">Millaisia ovat kahdenlaisia yksilöllisiä rajoja?</w:t>
      </w:r>
    </w:p>
    <w:p>
      <w:r>
        <w:rPr>
          <w:b/>
        </w:rPr>
        <w:t xml:space="preserve">Kysymys 5</w:t>
      </w:r>
    </w:p>
    <w:p>
      <w:r>
        <w:t xml:space="preserve">Mihin osallistava rajaus asettaa rajoituksia?</w:t>
      </w:r>
    </w:p>
    <w:p>
      <w:r>
        <w:rPr>
          <w:b/>
        </w:rPr>
        <w:t xml:space="preserve">Kysymys 6</w:t>
      </w:r>
    </w:p>
    <w:p>
      <w:r>
        <w:t xml:space="preserve">Mitä ihmiset eivät ole valmiita ja halukkaita tekemään inklusiivisten rajojen sisällä?</w:t>
      </w:r>
    </w:p>
    <w:p>
      <w:r>
        <w:rPr>
          <w:b/>
        </w:rPr>
        <w:t xml:space="preserve">Kysymys 7</w:t>
      </w:r>
    </w:p>
    <w:p>
      <w:r>
        <w:t xml:space="preserve">Mikä valimo ei ole inklusiivinen eikä eksklusiivinen?</w:t>
      </w:r>
    </w:p>
    <w:p>
      <w:r>
        <w:rPr>
          <w:b/>
        </w:rPr>
        <w:t xml:space="preserve">Teksti numero 9</w:t>
      </w:r>
    </w:p>
    <w:p>
      <w:r>
        <w:t xml:space="preserve">"</w:t>
      </w:r>
      <w:r>
        <w:rPr>
          <w:color w:val="A9A9A9"/>
        </w:rPr>
        <w:t xml:space="preserve">Neo-Eriksonilainen</w:t>
      </w:r>
      <w:r>
        <w:t xml:space="preserve">" identiteettitilaparadigma syntyi myöhempinä vuosina [milloin?], ja se perustui suurelta osin James Marcian työhön. Tässä paradigmassa keskitytään </w:t>
      </w:r>
      <w:r>
        <w:rPr>
          <w:color w:val="DCDCDC"/>
        </w:rPr>
        <w:t xml:space="preserve">tutkimisen ja sitoutumisen </w:t>
      </w:r>
      <w:r>
        <w:t xml:space="preserve">kaksoiskäsitteisiin</w:t>
      </w:r>
      <w:r>
        <w:t xml:space="preserve">. </w:t>
      </w:r>
      <w:r>
        <w:t xml:space="preserve">Keskeinen ajatus on, että </w:t>
      </w:r>
      <w:r>
        <w:rPr>
          <w:color w:val="2F4F4F"/>
        </w:rPr>
        <w:t xml:space="preserve">jokaisen yksilön identiteettitunne </w:t>
      </w:r>
      <w:r>
        <w:t xml:space="preserve">määräytyy suurelta osin niiden tutkimusten ja sitoumusten perusteella, joita hän tekee </w:t>
      </w:r>
      <w:r>
        <w:rPr>
          <w:color w:val="556B2F"/>
        </w:rPr>
        <w:t xml:space="preserve">tiettyjen henkilökohtaisten ja sosiaalisten piirteiden </w:t>
      </w:r>
      <w:r>
        <w:t xml:space="preserve">suhteen</w:t>
      </w:r>
      <w:r>
        <w:t xml:space="preserve">. Tästä seuraa, että tämän paradigman tutkimusten ytimessä tutkitaan, missä määrin henkilö on tehnyt tiettyjä tutkimuksia ja missä määrin hän on sitoutunut näihin tutkimuksiin.</w:t>
      </w:r>
    </w:p>
    <w:p>
      <w:r>
        <w:rPr>
          <w:b/>
        </w:rPr>
        <w:t xml:space="preserve">Kysymys 0</w:t>
      </w:r>
    </w:p>
    <w:p>
      <w:r>
        <w:t xml:space="preserve">Minkä identiteettiaseman paradigman James Marcian työ synnytti?</w:t>
      </w:r>
    </w:p>
    <w:p>
      <w:r>
        <w:rPr>
          <w:b/>
        </w:rPr>
        <w:t xml:space="preserve">Kysymys 1</w:t>
      </w:r>
    </w:p>
    <w:p>
      <w:r>
        <w:t xml:space="preserve">Neo-Eriksonilainen identiteetin tilan paradigma keskittyy mihin kaksoiskäsitteisiin?</w:t>
      </w:r>
    </w:p>
    <w:p>
      <w:r>
        <w:rPr>
          <w:b/>
        </w:rPr>
        <w:t xml:space="preserve">Kysymys 2</w:t>
      </w:r>
    </w:p>
    <w:p>
      <w:r>
        <w:t xml:space="preserve">Neo-Eriksonilaisessa identiteetin tilan paradigmassa etsintä ja sitoumukset määrittävät mitä suurelta osin?</w:t>
      </w:r>
    </w:p>
    <w:p>
      <w:r>
        <w:rPr>
          <w:b/>
        </w:rPr>
        <w:t xml:space="preserve">Kysymys 3</w:t>
      </w:r>
    </w:p>
    <w:p>
      <w:r>
        <w:t xml:space="preserve">Mikä identiteettiasema syntyi hyvin varhain?</w:t>
      </w:r>
    </w:p>
    <w:p>
      <w:r>
        <w:rPr>
          <w:b/>
        </w:rPr>
        <w:t xml:space="preserve">Kysymys 4</w:t>
      </w:r>
    </w:p>
    <w:p>
      <w:r>
        <w:t xml:space="preserve">Mihin vastakkaisiin käsitteisiin neoeriksonilainen identiteettitila perustuu?</w:t>
      </w:r>
    </w:p>
    <w:p>
      <w:r>
        <w:rPr>
          <w:b/>
        </w:rPr>
        <w:t xml:space="preserve">Kysymys 5</w:t>
      </w:r>
    </w:p>
    <w:p>
      <w:r>
        <w:t xml:space="preserve">Mikä määräytyy pitkälti sen perusteella, miten tutkitaan ja miten sitoudutaan tiettyihin ryhmiin?</w:t>
      </w:r>
    </w:p>
    <w:p>
      <w:r>
        <w:rPr>
          <w:b/>
        </w:rPr>
        <w:t xml:space="preserve">Kysymys 6</w:t>
      </w:r>
    </w:p>
    <w:p>
      <w:r>
        <w:t xml:space="preserve">Tutkimus ja sitoutuminen siihen, mikä määrittää henkilön sosiaalisen identiteetin?</w:t>
      </w:r>
    </w:p>
    <w:p>
      <w:r>
        <w:rPr>
          <w:b/>
        </w:rPr>
        <w:t xml:space="preserve">Teksti numero 10</w:t>
      </w:r>
    </w:p>
    <w:p>
      <w:r>
        <w:t xml:space="preserve">Monet ihmiset </w:t>
      </w:r>
      <w:r>
        <w:rPr>
          <w:color w:val="A9A9A9"/>
        </w:rPr>
        <w:t xml:space="preserve">saavat </w:t>
      </w:r>
      <w:r>
        <w:t xml:space="preserve">identiteettiryhmiensä kautta </w:t>
      </w:r>
      <w:r>
        <w:rPr>
          <w:color w:val="DCDCDC"/>
        </w:rPr>
        <w:t xml:space="preserve">myönteisen itsetunnon, </w:t>
      </w:r>
      <w:r>
        <w:t xml:space="preserve">mikä lisää yhteisöllisyyttä ja yhteenkuuluvuuden tunnetta</w:t>
      </w:r>
      <w:r>
        <w:rPr>
          <w:color w:val="DCDCDC"/>
        </w:rPr>
        <w:t xml:space="preserve">.</w:t>
      </w:r>
      <w:r>
        <w:t xml:space="preserve"> Toinen kysymys, jota tutkijat ovat pyrkineet käsittelemään, on se, </w:t>
      </w:r>
      <w:r>
        <w:rPr>
          <w:color w:val="2F4F4F"/>
        </w:rPr>
        <w:t xml:space="preserve">miksi ihmiset harjoittavat </w:t>
      </w:r>
      <w:r>
        <w:rPr>
          <w:color w:val="556B2F"/>
        </w:rPr>
        <w:t xml:space="preserve">syrjintää eli </w:t>
      </w:r>
      <w:r>
        <w:t xml:space="preserve">miksi he suosivat niitä, joita he pitävät "sisäiseen ryhmäänsä" kuuluvina, ulkopuolisina pidettyjen ihmisten kustannuksella. Molempiin kysymyksiin ovat kiinnittäneet runsaasti huomiota </w:t>
      </w:r>
      <w:r>
        <w:rPr>
          <w:color w:val="A0522D"/>
        </w:rPr>
        <w:t xml:space="preserve">sosiaalisen identiteetin perinteeseen </w:t>
      </w:r>
      <w:r>
        <w:t xml:space="preserve">kuuluvat tutkijat</w:t>
      </w:r>
      <w:r>
        <w:t xml:space="preserve">. Esimerkiksi </w:t>
      </w:r>
      <w:r>
        <w:rPr>
          <w:color w:val="228B22"/>
        </w:rPr>
        <w:t xml:space="preserve">sosiaalisen identiteetin teoriaan </w:t>
      </w:r>
      <w:r>
        <w:t xml:space="preserve">liittyvässä työssä </w:t>
      </w:r>
      <w:r>
        <w:t xml:space="preserve">on osoitettu, että pelkkä kognitiivisen erottelun tekeminen sisä- ja ulkopuolisiin ryhmiin voi johtaa </w:t>
      </w:r>
      <w:r>
        <w:rPr>
          <w:color w:val="191970"/>
        </w:rPr>
        <w:t xml:space="preserve">hienovaraisiin vaikutuksiin ihmisten arvioihin muista </w:t>
      </w:r>
      <w:r>
        <w:t xml:space="preserve">(Cote &amp; Levine 2002).</w:t>
      </w:r>
    </w:p>
    <w:p>
      <w:r>
        <w:rPr>
          <w:b/>
        </w:rPr>
        <w:t xml:space="preserve">Kysymys 0</w:t>
      </w:r>
    </w:p>
    <w:p>
      <w:r>
        <w:t xml:space="preserve">Mitä monet ihmiset hyötyvät identiteettiryhmistään?</w:t>
      </w:r>
    </w:p>
    <w:p>
      <w:r>
        <w:rPr>
          <w:b/>
        </w:rPr>
        <w:t xml:space="preserve">Kysymys 1</w:t>
      </w:r>
    </w:p>
    <w:p>
      <w:r>
        <w:t xml:space="preserve">Se, että ihmiset suosivat ryhmäänsä kuuluvia ihmisiä ulkopuolisten sijaan, on esimerkki mistä?</w:t>
      </w:r>
    </w:p>
    <w:p>
      <w:r>
        <w:rPr>
          <w:b/>
        </w:rPr>
        <w:t xml:space="preserve">Kysymys 2</w:t>
      </w:r>
    </w:p>
    <w:p>
      <w:r>
        <w:t xml:space="preserve">Kuuluminen ja syrjintä ovat molemmat tärkeitä tutkijoille, jotka työskentelevät minkä perinteen parissa?</w:t>
      </w:r>
    </w:p>
    <w:p>
      <w:r>
        <w:rPr>
          <w:b/>
        </w:rPr>
        <w:t xml:space="preserve">Kysymys 3</w:t>
      </w:r>
    </w:p>
    <w:p>
      <w:r>
        <w:t xml:space="preserve">Sisä- ja ulkopuolisiin ryhmiin erottamisen on osoitettu vaikuttavan ihmisten arvioihin muista ihmisistä työhön liittyvissä asioissa, jotka liittyvät mihin?</w:t>
      </w:r>
    </w:p>
    <w:p>
      <w:r>
        <w:rPr>
          <w:b/>
        </w:rPr>
        <w:t xml:space="preserve">Kysymys 4</w:t>
      </w:r>
    </w:p>
    <w:p>
      <w:r>
        <w:t xml:space="preserve">Liian monet ihmiset hyötyvät sosiaalisista ryhmistään?</w:t>
      </w:r>
    </w:p>
    <w:p>
      <w:r>
        <w:rPr>
          <w:b/>
        </w:rPr>
        <w:t xml:space="preserve">Kysymys 5</w:t>
      </w:r>
    </w:p>
    <w:p>
      <w:r>
        <w:t xml:space="preserve">Mitä syrjintään liittyviä kysymyksiä tutkijat ovat selittäneet?</w:t>
      </w:r>
    </w:p>
    <w:p>
      <w:r>
        <w:rPr>
          <w:b/>
        </w:rPr>
        <w:t xml:space="preserve">Kysymys 6</w:t>
      </w:r>
    </w:p>
    <w:p>
      <w:r>
        <w:t xml:space="preserve">Se on termi, joka tarkoittaa ulkopuolisten suosimista?</w:t>
      </w:r>
    </w:p>
    <w:p>
      <w:r>
        <w:rPr>
          <w:b/>
        </w:rPr>
        <w:t xml:space="preserve">Kysymys 7</w:t>
      </w:r>
    </w:p>
    <w:p>
      <w:r>
        <w:t xml:space="preserve">Minkä parissa työskentelevät tutkijat, jotka keskittyvät syrjintään ja yhteisön vieraantumiseen?</w:t>
      </w:r>
    </w:p>
    <w:p>
      <w:r>
        <w:rPr>
          <w:b/>
        </w:rPr>
        <w:t xml:space="preserve">Kysymys 8</w:t>
      </w:r>
    </w:p>
    <w:p>
      <w:r>
        <w:t xml:space="preserve">Kognitiiviset erot ryhmien välillä voivat johtaa mihin?</w:t>
      </w:r>
    </w:p>
    <w:p>
      <w:r>
        <w:rPr>
          <w:b/>
        </w:rPr>
        <w:t xml:space="preserve">Teksti numero 11</w:t>
      </w:r>
    </w:p>
    <w:p>
      <w:r>
        <w:t xml:space="preserve">Ensimmäinen suosii </w:t>
      </w:r>
      <w:r>
        <w:rPr>
          <w:color w:val="DCDCDC"/>
        </w:rPr>
        <w:t xml:space="preserve">primordialistista lähestymistapaa</w:t>
      </w:r>
      <w:r>
        <w:t xml:space="preserve">, jonka mukaan tunne itsestä ja yhteiseen ryhmään kuulumisesta on kiinteä asia, joka määritellään objektiivisten kriteerien, kuten yhteisen syntyperän ja yhteisten biologisten ominaisuuksien, perusteella. Toisessa, </w:t>
      </w:r>
      <w:r>
        <w:rPr>
          <w:color w:val="2F4F4F"/>
        </w:rPr>
        <w:t xml:space="preserve">sosiaaliseen konstruktionismiin </w:t>
      </w:r>
      <w:r>
        <w:t xml:space="preserve">pohjautuvassa </w:t>
      </w:r>
      <w:r>
        <w:t xml:space="preserve">lähestymistavassa </w:t>
      </w:r>
      <w:r>
        <w:rPr>
          <w:color w:val="556B2F"/>
        </w:rPr>
        <w:t xml:space="preserve">identiteetti </w:t>
      </w:r>
      <w:r>
        <w:t xml:space="preserve">muodostuu tiettyjen ominaisuuksien ensisijaisesti poliittisen valinnan kautta</w:t>
      </w:r>
      <w:r>
        <w:t xml:space="preserve">.</w:t>
      </w:r>
      <w:r>
        <w:t xml:space="preserve"> Näin se kyseenalaistaa ajatuksen siitä, että identiteetti on luonnollinen asia, jota luonnehtivat kiinteät, oletettavasti objektiiviset kriteerit. Molemmat lähestymistavat on ymmärrettävä omassa </w:t>
      </w:r>
      <w:r>
        <w:rPr>
          <w:color w:val="6B8E23"/>
        </w:rPr>
        <w:t xml:space="preserve">poliittisessa ja historiallisessa kontekstissaan</w:t>
      </w:r>
      <w:r>
        <w:t xml:space="preserve">, jolle on ominaista keskustelu luokkaan, rotuun ja etnisyyteen liittyvistä kysymyksistä. Vaikka niitä on kritisoitu, ne vaikuttavat edelleen </w:t>
      </w:r>
      <w:r>
        <w:rPr>
          <w:color w:val="A0522D"/>
        </w:rPr>
        <w:t xml:space="preserve">identiteetin käsitteellistämistä koskeviin lähestymistapoihin</w:t>
      </w:r>
      <w:r>
        <w:t xml:space="preserve">.</w:t>
      </w:r>
    </w:p>
    <w:p>
      <w:r>
        <w:rPr>
          <w:b/>
        </w:rPr>
        <w:t xml:space="preserve">Kysymys 0</w:t>
      </w:r>
    </w:p>
    <w:p>
      <w:r>
        <w:t xml:space="preserve">Mikä lähestymistapa pitää minuuden ja kuulumisen tunnetta kiinteänä asiana?</w:t>
      </w:r>
    </w:p>
    <w:p>
      <w:r>
        <w:rPr>
          <w:b/>
        </w:rPr>
        <w:t xml:space="preserve">Kysymys 1</w:t>
      </w:r>
    </w:p>
    <w:p>
      <w:r>
        <w:t xml:space="preserve">Mihin teoriaan perustuu näkemys, jonka mukaan identiteetti perustuu ominaisuuksien poliittiseen valintaan?</w:t>
      </w:r>
    </w:p>
    <w:p>
      <w:r>
        <w:rPr>
          <w:b/>
        </w:rPr>
        <w:t xml:space="preserve">Kysymys 2</w:t>
      </w:r>
    </w:p>
    <w:p>
      <w:r>
        <w:t xml:space="preserve">Primordialistiset ja sosiaaliset konstruktionistiset näkemykset on ymmärrettävä missä yhteyksissä?</w:t>
      </w:r>
    </w:p>
    <w:p>
      <w:r>
        <w:rPr>
          <w:b/>
        </w:rPr>
        <w:t xml:space="preserve">Kysymys 3</w:t>
      </w:r>
    </w:p>
    <w:p>
      <w:r>
        <w:t xml:space="preserve">Millainen lähestymistapa ottaa minuuden tunteen ja muuttuvana asiana?</w:t>
      </w:r>
    </w:p>
    <w:p>
      <w:r>
        <w:rPr>
          <w:b/>
        </w:rPr>
        <w:t xml:space="preserve">Kysymys 4</w:t>
      </w:r>
    </w:p>
    <w:p>
      <w:r>
        <w:t xml:space="preserve">Minkä teorian mukaan poliittinen valinta perustuu identiteettipiirteisiin?</w:t>
      </w:r>
    </w:p>
    <w:p>
      <w:r>
        <w:rPr>
          <w:b/>
        </w:rPr>
        <w:t xml:space="preserve">Kysymys 5</w:t>
      </w:r>
    </w:p>
    <w:p>
      <w:r>
        <w:t xml:space="preserve">Mikä vaikuttaa primordalistisiin ja sosiaalisiin konstruktionistisiin näkemyksiin?</w:t>
      </w:r>
    </w:p>
    <w:p>
      <w:r>
        <w:rPr>
          <w:b/>
        </w:rPr>
        <w:t xml:space="preserve">Kysymys 6</w:t>
      </w:r>
    </w:p>
    <w:p>
      <w:r>
        <w:t xml:space="preserve">primordalistisia ja sosiaalisia konstruktionistisia näkemyksiä on tarkasteltava minkä ulkopuolella?</w:t>
      </w:r>
    </w:p>
    <w:p>
      <w:r>
        <w:rPr>
          <w:b/>
        </w:rPr>
        <w:t xml:space="preserve">Kysymys 7</w:t>
      </w:r>
    </w:p>
    <w:p>
      <w:r>
        <w:t xml:space="preserve">Mihin primordalistiset ja sosiaaliset konstruktionistiset näkemykset ovat lakanneet vaikuttamasta?</w:t>
      </w:r>
    </w:p>
    <w:p>
      <w:r>
        <w:rPr>
          <w:b/>
        </w:rPr>
        <w:t xml:space="preserve">Teksti numero 12</w:t>
      </w:r>
    </w:p>
    <w:p>
      <w:r>
        <w:t xml:space="preserve">Vaikutukset ovat moninaiset, sillä eri tutkimusperinteet käyttävät nykyään voimakkaasti </w:t>
      </w:r>
      <w:r>
        <w:rPr>
          <w:color w:val="A9A9A9"/>
        </w:rPr>
        <w:t xml:space="preserve">identiteetin linssiä </w:t>
      </w:r>
      <w:r>
        <w:t xml:space="preserve">ilmiöiden tutkimiseen.[Viitattu ] Yksi identiteetin ja </w:t>
      </w:r>
      <w:r>
        <w:rPr>
          <w:color w:val="DCDCDC"/>
        </w:rPr>
        <w:t xml:space="preserve">identiteetin rakentamisen </w:t>
      </w:r>
      <w:r>
        <w:t xml:space="preserve">vaikutuksista </w:t>
      </w:r>
      <w:r>
        <w:t xml:space="preserve">voidaan nähdä </w:t>
      </w:r>
      <w:r>
        <w:rPr>
          <w:color w:val="2F4F4F"/>
        </w:rPr>
        <w:t xml:space="preserve">ammatillisissa ympäristöissä</w:t>
      </w:r>
      <w:r>
        <w:t xml:space="preserve">. Tästä tulee yhä haastavampaa leimautuneissa töissä tai "likaisessa työssä" (Hughes, 1951). Tracy ja Trethewey (2005) toteavat, että "yksilöt hakeutuvat tiettyihin työpaikkoihin ja kääntyvät pois niistä riippuen osittain siitä, missä määrin ne vahvistavat "mieluisaa organisatorista minuutta" (Tracy &amp; Tretheway 2005, s. 169). Joihinkin työpaikkoihin liittyy erilaisia leimoja tai ylistyksiä. Tracy käyttää analyysissään esimerkkinä vankeinhoitovirkamiehiä, jotka yrittävät karistella "</w:t>
      </w:r>
      <w:r>
        <w:rPr>
          <w:color w:val="556B2F"/>
        </w:rPr>
        <w:t xml:space="preserve">glorifioidun kotiapulaisen</w:t>
      </w:r>
      <w:r>
        <w:t xml:space="preserve">" </w:t>
      </w:r>
      <w:r>
        <w:t xml:space="preserve">leimaa </w:t>
      </w:r>
      <w:r>
        <w:t xml:space="preserve">(Tracy &amp; Tretheway 2005). "Prosessi, jonka avulla ihmiset päätyvät perusteluihin ja arvoihin erilaisille ammatillisille valinnoille." </w:t>
      </w:r>
      <w:r>
        <w:t xml:space="preserve">Näitä ovat muun muassa </w:t>
      </w:r>
      <w:r>
        <w:rPr>
          <w:color w:val="6B8E23"/>
        </w:rPr>
        <w:t xml:space="preserve">työtyytyväisyys ja yleinen elämänlaatu </w:t>
      </w:r>
      <w:r>
        <w:t xml:space="preserve">(Tracy &amp; Scott 2006, s. 33). Tämäntyyppisissä työpaikoissa työskentelevät ihmiset joutuvat </w:t>
      </w:r>
      <w:r>
        <w:rPr>
          <w:color w:val="A0522D"/>
        </w:rPr>
        <w:t xml:space="preserve">etsimään keinoja, jotta he voivat luoda </w:t>
      </w:r>
      <w:r>
        <w:rPr>
          <w:color w:val="228B22"/>
        </w:rPr>
        <w:t xml:space="preserve">identiteetin, jonka kanssa he voivat elää</w:t>
      </w:r>
      <w:r>
        <w:t xml:space="preserve">. "Positiivisen minäkäsityksen luominen työssä on haastavampaa silloin, kun omaa työtä pidetään yhteiskunnallisten normien mukaan "likaisena"" (Tracy &amp; Scott 2006, s. 7). "Toisin sanoen tahranhallinnan tekeminen ei ole vain sitä, että työntekijä voi tuntea olonsa hyväksi kyseisessä työssä. "Jos työntekijät joutuvat navigoimaan diskursseissa, jotka kyseenalaistavat heidän työnsä elinkelpoisuuden ja/tai kokevat esteitä taintin hallinnassa muuttamalla likaisen työn kunniamerkiksi, on todennäköistä, että he kokevat </w:t>
      </w:r>
      <w:r>
        <w:rPr>
          <w:color w:val="191970"/>
        </w:rPr>
        <w:t xml:space="preserve">asiakkaan syyllistämisen </w:t>
      </w:r>
      <w:r>
        <w:t xml:space="preserve">tehokkaaksi reitiksi identiteettinsä vahvistamisessa" (Tracy &amp; Scott 2006, s. 33).</w:t>
      </w:r>
    </w:p>
    <w:p>
      <w:r>
        <w:rPr>
          <w:b/>
        </w:rPr>
        <w:t xml:space="preserve">Kysymys 0</w:t>
      </w:r>
    </w:p>
    <w:p>
      <w:r>
        <w:t xml:space="preserve">Millä linssillä eri tutkimusperinteet tarkastelevat ilmiöitä?</w:t>
      </w:r>
    </w:p>
    <w:p>
      <w:r>
        <w:rPr>
          <w:b/>
        </w:rPr>
        <w:t xml:space="preserve">Kysymys 1</w:t>
      </w:r>
    </w:p>
    <w:p>
      <w:r>
        <w:t xml:space="preserve">Minkälaisen leimautumisen kanssa vankeinhoitovirkailijat joutuvat kamppailemaan?</w:t>
      </w:r>
    </w:p>
    <w:p>
      <w:r>
        <w:rPr>
          <w:b/>
        </w:rPr>
        <w:t xml:space="preserve">Kysymys 2</w:t>
      </w:r>
    </w:p>
    <w:p>
      <w:r>
        <w:t xml:space="preserve">Missä yhteyksissä keskustellaan identiteetin ja identiteetin rakentamisen vaikutuksista?</w:t>
      </w:r>
    </w:p>
    <w:p>
      <w:r>
        <w:rPr>
          <w:b/>
        </w:rPr>
        <w:t xml:space="preserve">Kysymys 3</w:t>
      </w:r>
    </w:p>
    <w:p>
      <w:r>
        <w:t xml:space="preserve">Mitä leimatuissa töissä työskentelevien ihmisten on pakko luoda?</w:t>
      </w:r>
    </w:p>
    <w:p>
      <w:r>
        <w:rPr>
          <w:b/>
        </w:rPr>
        <w:t xml:space="preserve">Kysymys 4</w:t>
      </w:r>
    </w:p>
    <w:p>
      <w:r>
        <w:t xml:space="preserve">Mitkä ovat kaksi esimerkkiä ammatinvalintojen perusteluista ja arvoista?</w:t>
      </w:r>
    </w:p>
    <w:p>
      <w:r>
        <w:rPr>
          <w:b/>
        </w:rPr>
        <w:t xml:space="preserve">Kysymys 5</w:t>
      </w:r>
    </w:p>
    <w:p>
      <w:r>
        <w:t xml:space="preserve">Missä identiteetin ja identiteetin rakentamisen vaikutus on vähiten ilmeinen?</w:t>
      </w:r>
    </w:p>
    <w:p>
      <w:r>
        <w:rPr>
          <w:b/>
        </w:rPr>
        <w:t xml:space="preserve">Kysymys 6</w:t>
      </w:r>
    </w:p>
    <w:p>
      <w:r>
        <w:t xml:space="preserve">Mikä tulee yhä haastavammaksi arvostetuissa työpaikoissa?</w:t>
      </w:r>
    </w:p>
    <w:p>
      <w:r>
        <w:rPr>
          <w:b/>
        </w:rPr>
        <w:t xml:space="preserve">Kysymys 7</w:t>
      </w:r>
    </w:p>
    <w:p>
      <w:r>
        <w:t xml:space="preserve">Mitä ihmiset ovat korkeassa asemassa olevissa työpaikoissa pakotettuja tekemään? töitä?</w:t>
      </w:r>
    </w:p>
    <w:p>
      <w:r>
        <w:rPr>
          <w:b/>
        </w:rPr>
        <w:t xml:space="preserve">Kysymys 8</w:t>
      </w:r>
    </w:p>
    <w:p>
      <w:r>
        <w:t xml:space="preserve">Mikä on toivottava vaihtoehto sellaisen ammatti-identiteetin luomiseen, jonka kanssa voi elää?</w:t>
      </w:r>
    </w:p>
    <w:p>
      <w:r>
        <w:rPr>
          <w:b/>
        </w:rPr>
        <w:t xml:space="preserve">Teksti numero 13</w:t>
      </w:r>
    </w:p>
    <w:p>
      <w:r>
        <w:t xml:space="preserve">Identiteetin muodostuminen tapahtuu kuitenkin </w:t>
      </w:r>
      <w:r>
        <w:rPr>
          <w:color w:val="A9A9A9"/>
        </w:rPr>
        <w:t xml:space="preserve">identifikaatioiden kautta, joita ihminen tekee </w:t>
      </w:r>
      <w:r>
        <w:rPr>
          <w:color w:val="DCDCDC"/>
        </w:rPr>
        <w:t xml:space="preserve">merkittävien muiden </w:t>
      </w:r>
      <w:r>
        <w:rPr>
          <w:color w:val="A9A9A9"/>
        </w:rPr>
        <w:t xml:space="preserve">kanssa </w:t>
      </w:r>
      <w:r>
        <w:t xml:space="preserve">(ensisijaisesti vanhempien ja muiden yksilöiden kanssa </w:t>
      </w:r>
      <w:r>
        <w:rPr>
          <w:color w:val="2F4F4F"/>
        </w:rPr>
        <w:t xml:space="preserve">elämänkerrallisissa kokemuksissa, </w:t>
      </w:r>
      <w:r>
        <w:t xml:space="preserve">mutta myös "ryhmien" kanssa, sellaisina kuin ne koetaan). Nämä toiset voivat olla </w:t>
      </w:r>
      <w:r>
        <w:rPr>
          <w:color w:val="556B2F"/>
        </w:rPr>
        <w:t xml:space="preserve">hyväntahtoisia</w:t>
      </w:r>
      <w:r>
        <w:t xml:space="preserve">, jolloin ihminen pyrkii omaksumaan heidän </w:t>
      </w:r>
      <w:r>
        <w:rPr>
          <w:color w:val="6B8E23"/>
        </w:rPr>
        <w:t xml:space="preserve">ominaispiirteitään, arvojaan ja uskomuksiaan </w:t>
      </w:r>
      <w:r>
        <w:t xml:space="preserve">(idealistinen identifioitumisprosessi), tai </w:t>
      </w:r>
      <w:r>
        <w:rPr>
          <w:color w:val="A0522D"/>
        </w:rPr>
        <w:t xml:space="preserve">pahantahtoisia</w:t>
      </w:r>
      <w:r>
        <w:t xml:space="preserve">, jolloin ihminen haluaa irrottautua </w:t>
      </w:r>
      <w:r>
        <w:rPr>
          <w:color w:val="228B22"/>
        </w:rPr>
        <w:t xml:space="preserve">heidän ominaispiirteistään (</w:t>
      </w:r>
      <w:r>
        <w:rPr>
          <w:color w:val="191970"/>
        </w:rPr>
        <w:t xml:space="preserve">puolustautuva vastakkainen identifioitumisprosessi) </w:t>
      </w:r>
      <w:r>
        <w:t xml:space="preserve">(Weinreich &amp; Saunderson 2003, luku 1, s. 54-61).</w:t>
      </w:r>
    </w:p>
    <w:p>
      <w:r>
        <w:rPr>
          <w:b/>
        </w:rPr>
        <w:t xml:space="preserve">Kysymys 0</w:t>
      </w:r>
    </w:p>
    <w:p>
      <w:r>
        <w:t xml:space="preserve">Identiteetin muodostuminen tapahtuu identifikaatioiden kautta kenen kanssa?</w:t>
      </w:r>
    </w:p>
    <w:p>
      <w:r>
        <w:rPr>
          <w:b/>
        </w:rPr>
        <w:t xml:space="preserve">Kysymys 1</w:t>
      </w:r>
    </w:p>
    <w:p>
      <w:r>
        <w:t xml:space="preserve">Miksi kutsutaan sitä, kun joku tavoittelee merkittävän toisen ominaisuuksia?</w:t>
      </w:r>
    </w:p>
    <w:p>
      <w:r>
        <w:rPr>
          <w:b/>
        </w:rPr>
        <w:t xml:space="preserve">Kysymys 2</w:t>
      </w:r>
    </w:p>
    <w:p>
      <w:r>
        <w:t xml:space="preserve">Miksi kutsutaan sitä, kun joku haluaa erottautua merkittävien toisten ihmisten ominaisuuksista?</w:t>
      </w:r>
    </w:p>
    <w:p>
      <w:r>
        <w:rPr>
          <w:b/>
        </w:rPr>
        <w:t xml:space="preserve">Kysymys 3</w:t>
      </w:r>
    </w:p>
    <w:p>
      <w:r>
        <w:t xml:space="preserve">Dissosioituminen merkittävien toisten ominaisuuksista on prosessi, mikä?</w:t>
      </w:r>
    </w:p>
    <w:p>
      <w:r>
        <w:rPr>
          <w:b/>
        </w:rPr>
        <w:t xml:space="preserve">Kysymys 4</w:t>
      </w:r>
    </w:p>
    <w:p>
      <w:r>
        <w:t xml:space="preserve">Mitä kautta perheidentiteetin muodostuminen tapahtuu?</w:t>
      </w:r>
    </w:p>
    <w:p>
      <w:r>
        <w:rPr>
          <w:b/>
        </w:rPr>
        <w:t xml:space="preserve">Kysymys 5</w:t>
      </w:r>
    </w:p>
    <w:p>
      <w:r>
        <w:t xml:space="preserve">Erottamalla toisista, mikä on hyvänlaatuista?</w:t>
      </w:r>
    </w:p>
    <w:p>
      <w:r>
        <w:rPr>
          <w:b/>
        </w:rPr>
        <w:t xml:space="preserve">Kysymys 6</w:t>
      </w:r>
    </w:p>
    <w:p>
      <w:r>
        <w:t xml:space="preserve">Pyrkimys muihin, mikä on pahansuopa?</w:t>
      </w:r>
    </w:p>
    <w:p>
      <w:r>
        <w:rPr>
          <w:b/>
        </w:rPr>
        <w:t xml:space="preserve">Kysymys 7</w:t>
      </w:r>
    </w:p>
    <w:p>
      <w:r>
        <w:t xml:space="preserve">Milloin muodostuu perheidentiteetti?</w:t>
      </w:r>
    </w:p>
    <w:p>
      <w:r>
        <w:rPr>
          <w:b/>
        </w:rPr>
        <w:t xml:space="preserve">Teksti numero 14</w:t>
      </w:r>
    </w:p>
    <w:p>
      <w:r>
        <w:t xml:space="preserve">Henkilöllä voi olla joko </w:t>
      </w:r>
      <w:r>
        <w:rPr>
          <w:color w:val="A9A9A9"/>
        </w:rPr>
        <w:t xml:space="preserve">suhteellista heikkoutta tai suhteellista vahvuutta </w:t>
      </w:r>
      <w:r>
        <w:t xml:space="preserve">sekä </w:t>
      </w:r>
      <w:r>
        <w:rPr>
          <w:color w:val="DCDCDC"/>
        </w:rPr>
        <w:t xml:space="preserve">etsinnän että sitoumusten suhteen. </w:t>
      </w:r>
      <w:r>
        <w:t xml:space="preserve">Kun luokat määritetään, tuloksena on neljä mahdollista muunnosta: </w:t>
      </w:r>
      <w:r>
        <w:rPr>
          <w:color w:val="2F4F4F"/>
        </w:rPr>
        <w:t xml:space="preserve">identiteetin leviäminen</w:t>
      </w:r>
      <w:r>
        <w:t xml:space="preserve">, </w:t>
      </w:r>
      <w:r>
        <w:rPr>
          <w:color w:val="556B2F"/>
        </w:rPr>
        <w:t xml:space="preserve">identiteetin sulkeminen</w:t>
      </w:r>
      <w:r>
        <w:t xml:space="preserve">, </w:t>
      </w:r>
      <w:r>
        <w:rPr>
          <w:color w:val="6B8E23"/>
        </w:rPr>
        <w:t xml:space="preserve">identiteetin lykkääminen </w:t>
      </w:r>
      <w:r>
        <w:t xml:space="preserve">ja </w:t>
      </w:r>
      <w:r>
        <w:rPr>
          <w:color w:val="A0522D"/>
        </w:rPr>
        <w:t xml:space="preserve">identiteetin saavuttaminen</w:t>
      </w:r>
      <w:r>
        <w:t xml:space="preserve">. Diffuusiosta on kyse silloin, kun henkilöltä puuttuu sekä elämän tutkiminen että kiinnostus sitoutua jopa niihin valitsemattomiin rooleihin, joita hän miehittää. Sulkeutuminen tarkoittaa sitä, että henkilö ei ole valinnut laajasti menneisyydessä, mutta vaikuttaa halukkaalta sitoutumaan joihinkin merkityksellisiin arvoihin, tavoitteisiin tai rooleihin tulevaisuudessa. </w:t>
      </w:r>
      <w:r>
        <w:rPr>
          <w:color w:val="228B22"/>
        </w:rPr>
        <w:t xml:space="preserve">Moratorio </w:t>
      </w:r>
      <w:r>
        <w:t xml:space="preserve">on tilanne, jossa henkilö osoittaa eräänlaista lennokkuutta: hän on valmis tekemään valintoja, mutta ei kykene sitoutumaan niihin. </w:t>
      </w:r>
      <w:r>
        <w:rPr>
          <w:color w:val="191970"/>
        </w:rPr>
        <w:t xml:space="preserve">Saavutus </w:t>
      </w:r>
      <w:r>
        <w:t xml:space="preserve">on sitä, että henkilö tekee identiteettivalintoja ja sitoutuu niihin.</w:t>
      </w:r>
    </w:p>
    <w:p>
      <w:r>
        <w:rPr>
          <w:b/>
        </w:rPr>
        <w:t xml:space="preserve">Kysymys 0</w:t>
      </w:r>
    </w:p>
    <w:p>
      <w:r>
        <w:t xml:space="preserve">Mitä henkilö voi osoittaa sekä tutkimisen että sitoutumisen osalta?</w:t>
      </w:r>
    </w:p>
    <w:p>
      <w:r>
        <w:rPr>
          <w:b/>
        </w:rPr>
        <w:t xml:space="preserve">Kysymys 1</w:t>
      </w:r>
    </w:p>
    <w:p>
      <w:r>
        <w:t xml:space="preserve">Mikä on permutaatio, kun henkilöltä puuttuu tutkiminen ja sitoutuminen?</w:t>
      </w:r>
    </w:p>
    <w:p>
      <w:r>
        <w:rPr>
          <w:b/>
        </w:rPr>
        <w:t xml:space="preserve">Kysymys 2</w:t>
      </w:r>
    </w:p>
    <w:p>
      <w:r>
        <w:t xml:space="preserve">Mikä on permutaatio, kun henkilö ei ole valinnut tavoitteita menneisyydessä, mutta on halukas valitsemaan niitä tulevaisuudessa?</w:t>
      </w:r>
    </w:p>
    <w:p>
      <w:r>
        <w:rPr>
          <w:b/>
        </w:rPr>
        <w:t xml:space="preserve">Kysymys 3</w:t>
      </w:r>
    </w:p>
    <w:p>
      <w:r>
        <w:t xml:space="preserve">Mikä on se permutaatio, kun henkilö on valmis sitoutumaan, mutta ei pysty sitoutumaan?</w:t>
      </w:r>
    </w:p>
    <w:p>
      <w:r>
        <w:rPr>
          <w:b/>
        </w:rPr>
        <w:t xml:space="preserve">Kysymys 4</w:t>
      </w:r>
    </w:p>
    <w:p>
      <w:r>
        <w:t xml:space="preserve">Mikä on permutaatio, kun henkilö sitoutuu identiteettivalintoihin?</w:t>
      </w:r>
    </w:p>
    <w:p>
      <w:r>
        <w:rPr>
          <w:b/>
        </w:rPr>
        <w:t xml:space="preserve">Kysymys 5</w:t>
      </w:r>
    </w:p>
    <w:p>
      <w:r>
        <w:t xml:space="preserve">Mikä on sekä suhteellisen heikko että suhteellisen vahva?</w:t>
      </w:r>
    </w:p>
    <w:p>
      <w:r>
        <w:rPr>
          <w:b/>
        </w:rPr>
        <w:t xml:space="preserve">Kysymys 6</w:t>
      </w:r>
    </w:p>
    <w:p>
      <w:r>
        <w:t xml:space="preserve">Mikä on permutaatio, kun henkilö omaksuu tutkimisen ja sitoutumisen?</w:t>
      </w:r>
    </w:p>
    <w:p>
      <w:r>
        <w:rPr>
          <w:b/>
        </w:rPr>
        <w:t xml:space="preserve">Kysymys 7</w:t>
      </w:r>
    </w:p>
    <w:p>
      <w:r>
        <w:t xml:space="preserve">Mikä on permanto, kun henkilö ei ole valmis sitoutumaan?</w:t>
      </w:r>
    </w:p>
    <w:p>
      <w:r>
        <w:rPr>
          <w:b/>
        </w:rPr>
        <w:t xml:space="preserve">Kysymys 8</w:t>
      </w:r>
    </w:p>
    <w:p>
      <w:r>
        <w:t xml:space="preserve">Mikä on permutaatio, kun henkilö ei voi tehdä identiteettivalintaa haluaa sitoutua niihin?</w:t>
      </w:r>
    </w:p>
    <w:p>
      <w:r>
        <w:rPr>
          <w:b/>
        </w:rPr>
        <w:t xml:space="preserve">Teksti numero 15</w:t>
      </w:r>
    </w:p>
    <w:p>
      <w:r>
        <w:t xml:space="preserve">Nämä erilaiset "identiteetin" tutkimukset osoittavat, miten vaikea käsite on määritellä. Koska identiteetti on virtuaalinen asia, </w:t>
      </w:r>
      <w:r>
        <w:rPr>
          <w:color w:val="A9A9A9"/>
        </w:rPr>
        <w:t xml:space="preserve">sitä on </w:t>
      </w:r>
      <w:r>
        <w:t xml:space="preserve">mahdotonta </w:t>
      </w:r>
      <w:r>
        <w:rPr>
          <w:color w:val="A9A9A9"/>
        </w:rPr>
        <w:t xml:space="preserve">määritellä empiirisesti</w:t>
      </w:r>
      <w:r>
        <w:t xml:space="preserve">. </w:t>
      </w:r>
      <w:r>
        <w:rPr>
          <w:color w:val="DCDCDC"/>
        </w:rPr>
        <w:t xml:space="preserve">Identiteettiä koskevissa keskusteluissa </w:t>
      </w:r>
      <w:r>
        <w:t xml:space="preserve">käytetään termiä eri merkityksissä, jotka vaihtelevat perustavanlaatuisesta ja pysyvästä samuudesta sujuvuuteen, sattumanvaraisuuteen, neuvoteltavuuteen ja niin edelleen. Brubaker ja Cooper toteavat, että monilla tutkijoilla on taipumus sekoittaa identiteetti käytännön kategoriana ja </w:t>
      </w:r>
      <w:r>
        <w:rPr>
          <w:color w:val="2F4F4F"/>
        </w:rPr>
        <w:t xml:space="preserve">analyysikategoriana </w:t>
      </w:r>
      <w:r>
        <w:t xml:space="preserve">(Brubaker &amp; Cooper 2000, s. 5). Monilla tutkijoilla onkin taipumus seurata </w:t>
      </w:r>
      <w:r>
        <w:rPr>
          <w:color w:val="556B2F"/>
        </w:rPr>
        <w:t xml:space="preserve">omia ennakkokäsityksiään identiteetistä </w:t>
      </w:r>
      <w:r>
        <w:t xml:space="preserve">ja noudattaa enemmän tai vähemmän edellä lueteltuja viitekehyksiä sen sijaan, että ottaisivat huomioon mekanismit, joiden avulla käsite kiteytyy todellisuudeksi. Tässä ympäristössä jotkut analyytikot, kuten Brubaker ja Cooper, ovat ehdottaneet, että käsitteestä luovutaan kokonaan (Brubaker &amp; Cooper 2000, s. 1). Toiset taas ovat pyrkineet ottamaan käyttöön vaihtoehtoisia käsitteitä yrittäessään vangita </w:t>
      </w:r>
      <w:r>
        <w:rPr>
          <w:color w:val="6B8E23"/>
        </w:rPr>
        <w:t xml:space="preserve">ihmisen sosiaalisen itseilmaisun </w:t>
      </w:r>
      <w:r>
        <w:t xml:space="preserve">dynaamiset ja muuttuvat ominaisuudet</w:t>
      </w:r>
      <w:r>
        <w:t xml:space="preserve">. </w:t>
      </w:r>
      <w:r>
        <w:t xml:space="preserve">Hall (1992, 1996) esimerkiksi ehdottaa, että identiteettiä käsitellään prosessina, </w:t>
      </w:r>
      <w:r>
        <w:rPr>
          <w:color w:val="A0522D"/>
        </w:rPr>
        <w:t xml:space="preserve">jotta voidaan ottaa huomioon monimuotoisen ja jatkuvasti muuttuvan sosiaalisen kokemuksen todellisuus</w:t>
      </w:r>
      <w:r>
        <w:t xml:space="preserve">. </w:t>
      </w:r>
      <w:r>
        <w:t xml:space="preserve">Jotkut tutkijat ovat ottaneet käyttöön </w:t>
      </w:r>
      <w:r>
        <w:rPr>
          <w:color w:val="228B22"/>
        </w:rPr>
        <w:t xml:space="preserve">identifikaation ajatuksen</w:t>
      </w:r>
      <w:r>
        <w:t xml:space="preserve">, jonka mukaan </w:t>
      </w:r>
      <w:r>
        <w:rPr>
          <w:color w:val="191970"/>
        </w:rPr>
        <w:t xml:space="preserve">identiteetin katsotaan koostuvan </w:t>
      </w:r>
      <w:r>
        <w:t xml:space="preserve">erilaisista osatekijöistä, joita yksilöt "tunnistavat" ja tulkitsevat. </w:t>
      </w:r>
      <w:r>
        <w:rPr>
          <w:color w:val="8B0000"/>
        </w:rPr>
        <w:t xml:space="preserve">Yksilöllisen minäkäsityksen </w:t>
      </w:r>
      <w:r>
        <w:t xml:space="preserve">rakentaminen </w:t>
      </w:r>
      <w:r>
        <w:t xml:space="preserve">tapahtuu henkilökohtaisilla valinnoilla, jotka koskevat sitä, keneen ja mihin liittyy. Tällaiset lähestymistavat ovat vapauttavia, koska niissä tunnustetaan yksilön rooli sosiaalisessa vuorovaikutuksessa ja identiteetin rakentamisessa.</w:t>
      </w:r>
    </w:p>
    <w:p>
      <w:r>
        <w:rPr>
          <w:b/>
        </w:rPr>
        <w:t xml:space="preserve">Kysymys 0</w:t>
      </w:r>
    </w:p>
    <w:p>
      <w:r>
        <w:t xml:space="preserve">Mitä mahdotonta on tehdä identiteetin kanssa?</w:t>
      </w:r>
    </w:p>
    <w:p>
      <w:r>
        <w:rPr>
          <w:b/>
        </w:rPr>
        <w:t xml:space="preserve">Kysymys 1</w:t>
      </w:r>
    </w:p>
    <w:p>
      <w:r>
        <w:t xml:space="preserve">Monet tutkijat sekoittavat identiteetin käytännön kategoriana ja minkä muun kategorian?</w:t>
      </w:r>
    </w:p>
    <w:p>
      <w:r>
        <w:rPr>
          <w:b/>
        </w:rPr>
        <w:t xml:space="preserve">Kysymys 2</w:t>
      </w:r>
    </w:p>
    <w:p>
      <w:r>
        <w:t xml:space="preserve">Mihin monet tutkijat osoittavat taipumusta?</w:t>
      </w:r>
    </w:p>
    <w:p>
      <w:r>
        <w:rPr>
          <w:b/>
        </w:rPr>
        <w:t xml:space="preserve">Kysymys 3</w:t>
      </w:r>
    </w:p>
    <w:p>
      <w:r>
        <w:t xml:space="preserve">Jotkut tutkijat pyrkivät ottamaan käyttöön uusia käsitteitä, joilla voidaan kuvata mitä?</w:t>
      </w:r>
    </w:p>
    <w:p>
      <w:r>
        <w:rPr>
          <w:b/>
        </w:rPr>
        <w:t xml:space="preserve">Kysymys 4</w:t>
      </w:r>
    </w:p>
    <w:p>
      <w:r>
        <w:t xml:space="preserve">Mikä on ajatus siitä, että identiteetti koostuu yksilöiden tunnistamista osista? </w:t>
      </w:r>
    </w:p>
    <w:p>
      <w:r>
        <w:rPr>
          <w:b/>
        </w:rPr>
        <w:t xml:space="preserve">Kysymys 5</w:t>
      </w:r>
    </w:p>
    <w:p>
      <w:r>
        <w:t xml:space="preserve">Mitä identiteetillä on mahdollista tehdä?</w:t>
      </w:r>
    </w:p>
    <w:p>
      <w:r>
        <w:rPr>
          <w:b/>
        </w:rPr>
        <w:t xml:space="preserve">Kysymys 6</w:t>
      </w:r>
    </w:p>
    <w:p>
      <w:r>
        <w:t xml:space="preserve">Mikä keskustelu on pysyvästi samanlainen</w:t>
      </w:r>
    </w:p>
    <w:p>
      <w:r>
        <w:rPr>
          <w:b/>
        </w:rPr>
        <w:t xml:space="preserve">Kysymys 7</w:t>
      </w:r>
    </w:p>
    <w:p>
      <w:r>
        <w:t xml:space="preserve">Miten Cooper ehdottaa identiteetin käsittelyä?</w:t>
      </w:r>
    </w:p>
    <w:p>
      <w:r>
        <w:rPr>
          <w:b/>
        </w:rPr>
        <w:t xml:space="preserve">Kysymys 8</w:t>
      </w:r>
    </w:p>
    <w:p>
      <w:r>
        <w:t xml:space="preserve">Mitä eräät tutkijat sanovat, että se koostuu eri osatekijöistä, jotka tunnistetaan ryhmien tulkitsemina?</w:t>
      </w:r>
    </w:p>
    <w:p>
      <w:r>
        <w:rPr>
          <w:b/>
        </w:rPr>
        <w:t xml:space="preserve">Kysymys 9</w:t>
      </w:r>
    </w:p>
    <w:p>
      <w:r>
        <w:t xml:space="preserve">Mihin suuntaan ryhmä valitsee sen, kenen ja minkä kanssa se liittyy?</w:t>
      </w:r>
    </w:p>
    <w:p>
      <w:r>
        <w:rPr>
          <w:b/>
        </w:rPr>
        <w:t xml:space="preserve">Teksti numero 16</w:t>
      </w:r>
    </w:p>
    <w:p>
      <w:r>
        <w:rPr>
          <w:color w:val="A9A9A9"/>
        </w:rPr>
        <w:t xml:space="preserve">Sukupuoli-identiteetti on </w:t>
      </w:r>
      <w:r>
        <w:t xml:space="preserve">tärkeä osa identiteettiä psykologiassa, sillä se määrää merkittävällä tavalla sen, miten ihminen näkee itsensä sekä henkilönä että suhteessa muihin ihmisiin, ajatuksiin ja luontoon. </w:t>
      </w:r>
      <w:r>
        <w:t xml:space="preserve">Myös </w:t>
      </w:r>
      <w:r>
        <w:t xml:space="preserve">muut </w:t>
      </w:r>
      <w:r>
        <w:rPr>
          <w:color w:val="DCDCDC"/>
        </w:rPr>
        <w:t xml:space="preserve">identiteetin </w:t>
      </w:r>
      <w:r>
        <w:t xml:space="preserve">osatekijät</w:t>
      </w:r>
      <w:r>
        <w:t xml:space="preserve">, kuten </w:t>
      </w:r>
      <w:r>
        <w:rPr>
          <w:color w:val="2F4F4F"/>
        </w:rPr>
        <w:t xml:space="preserve">rotuun, uskontoon, etniseen taustaan, ammattiin </w:t>
      </w:r>
      <w:r>
        <w:t xml:space="preserve">jne. liittyvät tekijät, voivat olla enemmän tai vähemmän merkittäviä - tai merkittäviä joissakin tilanteissa mutta eivät toisissa (Weinreich &amp; Saunderson 2003, s. 26-34). </w:t>
      </w:r>
      <w:r>
        <w:rPr>
          <w:color w:val="556B2F"/>
        </w:rPr>
        <w:t xml:space="preserve">Kognitiivisessa psykologiassa </w:t>
      </w:r>
      <w:r>
        <w:t xml:space="preserve">termi "</w:t>
      </w:r>
      <w:r>
        <w:rPr>
          <w:color w:val="6B8E23"/>
        </w:rPr>
        <w:t xml:space="preserve">identiteetti" </w:t>
      </w:r>
      <w:r>
        <w:t xml:space="preserve">viittaa kykyyn itsereflektioon ja tietoisuuteen itsestä (Leary &amp; Tangney 2003, s. 3).</w:t>
      </w:r>
    </w:p>
    <w:p>
      <w:r>
        <w:rPr>
          <w:b/>
        </w:rPr>
        <w:t xml:space="preserve">Kysymys 0</w:t>
      </w:r>
    </w:p>
    <w:p>
      <w:r>
        <w:t xml:space="preserve">Minkä on todettu määrittävän merkittävällä tavalla sitä, miten henkilö näkee itsensä?</w:t>
      </w:r>
    </w:p>
    <w:p>
      <w:r>
        <w:rPr>
          <w:b/>
        </w:rPr>
        <w:t xml:space="preserve">Kysymys 1</w:t>
      </w:r>
    </w:p>
    <w:p>
      <w:r>
        <w:t xml:space="preserve">Mitä ovat rodulliset, uskonnolliset, etniset ja ammatilliset näkökohdat?</w:t>
      </w:r>
    </w:p>
    <w:p>
      <w:r>
        <w:rPr>
          <w:b/>
        </w:rPr>
        <w:t xml:space="preserve">Kysymys 2</w:t>
      </w:r>
    </w:p>
    <w:p>
      <w:r>
        <w:t xml:space="preserve">Missä tieteellisessä tutkimuksessa identiteetti viittaa kykyyn itsereflektioon ja tietoisuuteen?</w:t>
      </w:r>
    </w:p>
    <w:p>
      <w:r>
        <w:rPr>
          <w:b/>
        </w:rPr>
        <w:t xml:space="preserve">Kysymys 3</w:t>
      </w:r>
    </w:p>
    <w:p>
      <w:r>
        <w:t xml:space="preserve">Minkälainen identiteetti on psykologiassa vähemmän tärkeä?</w:t>
      </w:r>
    </w:p>
    <w:p>
      <w:r>
        <w:rPr>
          <w:b/>
        </w:rPr>
        <w:t xml:space="preserve">Kysymys 4</w:t>
      </w:r>
    </w:p>
    <w:p>
      <w:r>
        <w:t xml:space="preserve">Mikä mikä ei sanelisi merkittävässä määrin sitä, miten ihminen suhtautuu itseensä?</w:t>
      </w:r>
    </w:p>
    <w:p>
      <w:r>
        <w:rPr>
          <w:b/>
        </w:rPr>
        <w:t xml:space="preserve">Kysymys 5</w:t>
      </w:r>
    </w:p>
    <w:p>
      <w:r>
        <w:t xml:space="preserve">Mitkä muut identiteetin osatekijät ovat sukupuolta tärkeämpiä?</w:t>
      </w:r>
    </w:p>
    <w:p>
      <w:r>
        <w:rPr>
          <w:b/>
        </w:rPr>
        <w:t xml:space="preserve">Kysymys 6</w:t>
      </w:r>
    </w:p>
    <w:p>
      <w:r>
        <w:t xml:space="preserve">Mikä viittaa kykyyn itsereflektioon ja tietoisuuteen muista?</w:t>
      </w:r>
    </w:p>
    <w:p>
      <w:r>
        <w:rPr>
          <w:b/>
        </w:rPr>
        <w:t xml:space="preserve">Teksti numero 17</w:t>
      </w:r>
    </w:p>
    <w:p>
      <w:r>
        <w:rPr>
          <w:color w:val="A9A9A9"/>
        </w:rPr>
        <w:t xml:space="preserve">Erik Erikson </w:t>
      </w:r>
      <w:r>
        <w:t xml:space="preserve">(1902-1994) oli yksi varhaisimmista psykologeista, jotka kiinnostuivat nimenomaisesti identiteetistä. Eriksonin kehys perustuu siihen, että psykologinen jatkuvuuden tunne, jota kutsutaan </w:t>
      </w:r>
      <w:r>
        <w:rPr>
          <w:color w:val="DCDCDC"/>
        </w:rPr>
        <w:t xml:space="preserve">minä-identiteetiksi </w:t>
      </w:r>
      <w:r>
        <w:t xml:space="preserve">(joskus kutsutaan yksinkertaisesti "minäksi"), </w:t>
      </w:r>
      <w:r>
        <w:t xml:space="preserve">erotetaan toisistaan </w:t>
      </w:r>
      <w:r>
        <w:t xml:space="preserve">henkilökohtaiset erityispiirteet, jotka erottavat yhden ihmisen toisesta, joita kutsutaan </w:t>
      </w:r>
      <w:r>
        <w:rPr>
          <w:color w:val="2F4F4F"/>
        </w:rPr>
        <w:t xml:space="preserve">henkilökohtaiseksi identiteetiksi</w:t>
      </w:r>
      <w:r>
        <w:t xml:space="preserve">, ja sosiaalisten roolien kokonaisuus, jota henkilö voi esittää, joita kutsutaan joko </w:t>
      </w:r>
      <w:r>
        <w:rPr>
          <w:color w:val="556B2F"/>
        </w:rPr>
        <w:t xml:space="preserve">sosiaaliseksi identiteetiksi tai kulttuuriseksi identiteetiksi</w:t>
      </w:r>
      <w:r>
        <w:t xml:space="preserve">. </w:t>
      </w:r>
      <w:r>
        <w:t xml:space="preserve">Eriksonin </w:t>
      </w:r>
      <w:r>
        <w:rPr>
          <w:color w:val="6B8E23"/>
        </w:rPr>
        <w:t xml:space="preserve">psykodynaamisen perinteen </w:t>
      </w:r>
      <w:r>
        <w:t xml:space="preserve">mukaisessa työssä </w:t>
      </w:r>
      <w:r>
        <w:t xml:space="preserve">pyrittiin tutkimaan identiteetin muodostumisprosessia koko elinkaaren ajan. Esimerkiksi minä-identiteetin asteittainen vahvistuminen voidaan kartoittaa useiden vaiheiden avulla, joissa identiteetti muodostuu vastauksena yhä kehittyneempiin haasteisiin. Kulttuurin kannalta elinkelpoisen identiteetin muodostamisprosessi käsitteellistetään nuoruusiän tehtäväksi, ja niiden, jotka eivät onnistu lapsuuden identifikaatioiden resynteesissä, katsotaan olevan "identiteetin diffuusion" tilassa, kun taas niillä, jotka säilyttävät alun perin annetut identiteettinsä kyseenalaistamattomina, on "sulkeutuneet" identiteetit (Weinreich &amp; Saunderson 2003 s. 7-8). Eräiden Eriksonin tulkintojen mukaan vahvan minä-identiteetin kehittyminen sekä asianmukainen integroituminen vakaaseen yhteiskuntaan ja kulttuuriin johtavat yleisesti ottaen vahvempaan identiteetin tunteeseen. Vastaavasti puutteet jommassakummassa näistä tekijöistä voivat lisätä identiteettikriisin tai -hämmennyksen mahdollisuutta (Cote &amp; Levine 2002, s. 22).</w:t>
      </w:r>
    </w:p>
    <w:p>
      <w:r>
        <w:rPr>
          <w:b/>
        </w:rPr>
        <w:t xml:space="preserve">Kysymys 0</w:t>
      </w:r>
    </w:p>
    <w:p>
      <w:r>
        <w:t xml:space="preserve">Kuka oli yksi varhaisimmista psykologeista, jotka kiinnostuivat nimenomaisesti identiteetistä?</w:t>
      </w:r>
    </w:p>
    <w:p>
      <w:r>
        <w:rPr>
          <w:b/>
        </w:rPr>
        <w:t xml:space="preserve">Kysymys 1</w:t>
      </w:r>
    </w:p>
    <w:p>
      <w:r>
        <w:t xml:space="preserve">Mitä eroa kutsutaan joskus minäksi?</w:t>
      </w:r>
    </w:p>
    <w:p>
      <w:r>
        <w:rPr>
          <w:b/>
        </w:rPr>
        <w:t xml:space="preserve">Kysymys 2</w:t>
      </w:r>
    </w:p>
    <w:p>
      <w:r>
        <w:t xml:space="preserve">Mitä kutsutaan yksilöitä erottaviksi henkilökohtaisiksi erityispiirteiksi?</w:t>
      </w:r>
    </w:p>
    <w:p>
      <w:r>
        <w:rPr>
          <w:b/>
        </w:rPr>
        <w:t xml:space="preserve">Kysymys 3</w:t>
      </w:r>
    </w:p>
    <w:p>
      <w:r>
        <w:t xml:space="preserve">Mitkä ovat kolme nimeä henkilön sosiaalisten roolien kokoelmalle?</w:t>
      </w:r>
    </w:p>
    <w:p>
      <w:r>
        <w:rPr>
          <w:b/>
        </w:rPr>
        <w:t xml:space="preserve">Kysymys 4</w:t>
      </w:r>
    </w:p>
    <w:p>
      <w:r>
        <w:t xml:space="preserve">Mihin perinteeseen Eriksonin teos kuuluu identiteetin muodostumisen seuraaminen koko elämän ajan?</w:t>
      </w:r>
    </w:p>
    <w:p>
      <w:r>
        <w:rPr>
          <w:b/>
        </w:rPr>
        <w:t xml:space="preserve">Teksti numero 18</w:t>
      </w:r>
    </w:p>
    <w:p>
      <w:r>
        <w:rPr>
          <w:color w:val="A9A9A9"/>
        </w:rPr>
        <w:t xml:space="preserve">Laingin </w:t>
      </w:r>
      <w:r>
        <w:t xml:space="preserve">määritelmä identiteetistä seuraa läheisesti </w:t>
      </w:r>
      <w:r>
        <w:rPr>
          <w:color w:val="DCDCDC"/>
        </w:rPr>
        <w:t xml:space="preserve">Eriksonin määritelmää</w:t>
      </w:r>
      <w:r>
        <w:t xml:space="preserve">, sillä siinä korostetaan </w:t>
      </w:r>
      <w:r>
        <w:rPr>
          <w:color w:val="2F4F4F"/>
        </w:rPr>
        <w:t xml:space="preserve">koetun minuuden menneisyyttä, nykyisyyttä ja tulevaisuutta</w:t>
      </w:r>
      <w:r>
        <w:t xml:space="preserve">. Laing </w:t>
      </w:r>
      <w:r>
        <w:t xml:space="preserve">kehittää myös käsitteen "</w:t>
      </w:r>
      <w:r>
        <w:rPr>
          <w:color w:val="556B2F"/>
        </w:rPr>
        <w:t xml:space="preserve">minän metaperspektiivi" eli </w:t>
      </w:r>
      <w:r>
        <w:t xml:space="preserve">minän käsitys toisen näkemyksestä itsestä, jonka on todettu olevan erittäin tärkeä kliinisissä yhteyksissä, kuten anoreksia nervosassa. (Saunderson ja O'Kane, 2005). Harré käsitteellistää myös </w:t>
      </w:r>
      <w:r>
        <w:rPr>
          <w:color w:val="6B8E23"/>
        </w:rPr>
        <w:t xml:space="preserve">minän/identiteetin </w:t>
      </w:r>
      <w:r>
        <w:t xml:space="preserve">osatekijät </w:t>
      </w:r>
      <w:r>
        <w:t xml:space="preserve">- "henkilö" (ainutlaatuinen olento, joka olen itselleni ja muille) yhdessä minän aspektien kanssa (mukaan lukien ominaisuuksien kokonaisuus, johon kuuluvat uskomukset omista ominaisuuksista, mukaan lukien elämänhistoria), ja muille näytetyt henkilökohtaiset ominaisuudet.</w:t>
      </w:r>
    </w:p>
    <w:p>
      <w:r>
        <w:rPr>
          <w:b/>
        </w:rPr>
        <w:t xml:space="preserve">Kysymys 0</w:t>
      </w:r>
    </w:p>
    <w:p>
      <w:r>
        <w:t xml:space="preserve">Kenen määritelmä identiteetistä vastaa läheisesti Eriksonin määritelmää?</w:t>
      </w:r>
    </w:p>
    <w:p>
      <w:r>
        <w:rPr>
          <w:b/>
        </w:rPr>
        <w:t xml:space="preserve">Kysymys 1</w:t>
      </w:r>
    </w:p>
    <w:p>
      <w:r>
        <w:t xml:space="preserve">Yhden henkilön käsitys toisen henkilön käsityksestä on esimerkki mistä käsitteestä?</w:t>
      </w:r>
    </w:p>
    <w:p>
      <w:r>
        <w:rPr>
          <w:b/>
        </w:rPr>
        <w:t xml:space="preserve">Kysymys 2</w:t>
      </w:r>
    </w:p>
    <w:p>
      <w:r>
        <w:t xml:space="preserve">Henkilö, minuuden osa-alueet ja muille näytettävät henkilökohtaiset ominaisuudet ovat minkä osatekijöitä?</w:t>
      </w:r>
    </w:p>
    <w:p>
      <w:r>
        <w:rPr>
          <w:b/>
        </w:rPr>
        <w:t xml:space="preserve">Kysymys 3</w:t>
      </w:r>
    </w:p>
    <w:p>
      <w:r>
        <w:t xml:space="preserve">jonka identiteetin määritelmä noudattaa läheisesti Liangin määritelmää.</w:t>
      </w:r>
    </w:p>
    <w:p>
      <w:r>
        <w:rPr>
          <w:b/>
        </w:rPr>
        <w:t xml:space="preserve">Kysymys 4</w:t>
      </w:r>
    </w:p>
    <w:p>
      <w:r>
        <w:t xml:space="preserve">Mikä käsite on yhden ihmisen käsitys omasta käsityksestään ja esimerkistään?</w:t>
      </w:r>
    </w:p>
    <w:p>
      <w:r>
        <w:rPr>
          <w:b/>
        </w:rPr>
        <w:t xml:space="preserve">Kysymys 5</w:t>
      </w:r>
    </w:p>
    <w:p>
      <w:r>
        <w:t xml:space="preserve">Mikä termi sisältää muita kohtaan osoitetut ominaisuudet?</w:t>
      </w:r>
    </w:p>
    <w:p>
      <w:r>
        <w:rPr>
          <w:b/>
        </w:rPr>
        <w:t xml:space="preserve">Kysymys 6</w:t>
      </w:r>
    </w:p>
    <w:p>
      <w:r>
        <w:t xml:space="preserve">Mitä kokemuksen osatekijöitä Erickson korosti?</w:t>
      </w:r>
    </w:p>
    <w:p>
      <w:r>
        <w:rPr>
          <w:b/>
        </w:rPr>
        <w:t xml:space="preserve">Kysymys 7</w:t>
      </w:r>
    </w:p>
    <w:p>
      <w:r>
        <w:t xml:space="preserve">Mikä on muiden mielestäsi tärkeä osa auttamista?</w:t>
      </w:r>
    </w:p>
    <w:p>
      <w:r>
        <w:rPr>
          <w:b/>
        </w:rPr>
        <w:t xml:space="preserve">Teksti numero 19</w:t>
      </w:r>
    </w:p>
    <w:p>
      <w:r>
        <w:rPr>
          <w:color w:val="A9A9A9"/>
        </w:rPr>
        <w:t xml:space="preserve">Kenneth Gergen on </w:t>
      </w:r>
      <w:r>
        <w:t xml:space="preserve">laatinut lisäluokituksia, joihin kuuluvat </w:t>
      </w:r>
      <w:r>
        <w:rPr>
          <w:color w:val="DCDCDC"/>
        </w:rPr>
        <w:t xml:space="preserve">strateginen manipuloija, pastissipersoonallisuus ja suhteellinen minä</w:t>
      </w:r>
      <w:r>
        <w:t xml:space="preserve">. </w:t>
      </w:r>
      <w:r>
        <w:rPr>
          <w:color w:val="556B2F"/>
        </w:rPr>
        <w:t xml:space="preserve">Strateginen manipuloija </w:t>
      </w:r>
      <w:r>
        <w:t xml:space="preserve">on henkilö, joka alkaa pitää kaikkia identiteettituntemuksia pelkkinä rooliharjoituksina ja joka vähitellen vieraantuu sosiaalisesta "minästään". </w:t>
      </w:r>
      <w:r>
        <w:rPr>
          <w:color w:val="6B8E23"/>
        </w:rPr>
        <w:t xml:space="preserve">Pastissipersoonallisuus </w:t>
      </w:r>
      <w:r>
        <w:t xml:space="preserve">luopuu kaikista pyrkimyksistä kohti todellista tai "olennaista" identiteettiä ja pitää sen sijaan sosiaalisia vuorovaikutustilanteita mahdollisuutena näytellä roolejaan ja siten tulla sellaiseksi. </w:t>
      </w:r>
      <w:r>
        <w:rPr>
          <w:color w:val="228B22"/>
        </w:rPr>
        <w:t xml:space="preserve">Relationaalinen minuus </w:t>
      </w:r>
      <w:r>
        <w:t xml:space="preserve">on näkökulma, jossa henkilöt luopuvat kaikesta yksinoikeudellisesta minän tunteesta ja katsovat kaiken identiteettitajun olevan sosiaalista sitoutumista toisiin ihmisiin. </w:t>
      </w:r>
      <w:r>
        <w:t xml:space="preserve">Gergenille nämä strategiat seuraavat toisiaan vaiheittain, ja ne liittyvät </w:t>
      </w:r>
      <w:r>
        <w:rPr>
          <w:color w:val="191970"/>
        </w:rPr>
        <w:t xml:space="preserve">postmodernin kulttuurin </w:t>
      </w:r>
      <w:r>
        <w:t xml:space="preserve">suosion kasvuun </w:t>
      </w:r>
      <w:r>
        <w:t xml:space="preserve">ja televiestintäteknologian nousuun.</w:t>
      </w:r>
    </w:p>
    <w:p>
      <w:r>
        <w:rPr>
          <w:b/>
        </w:rPr>
        <w:t xml:space="preserve">Kysymys 0</w:t>
      </w:r>
    </w:p>
    <w:p>
      <w:r>
        <w:t xml:space="preserve">Kuka muotoili strategisen manipuloijan, pastissipersoonallisuuden ja relationaalisen minän luokitukset?</w:t>
      </w:r>
    </w:p>
    <w:p>
      <w:r>
        <w:rPr>
          <w:b/>
        </w:rPr>
        <w:t xml:space="preserve">Kysymys 1</w:t>
      </w:r>
    </w:p>
    <w:p>
      <w:r>
        <w:t xml:space="preserve">Mihin luokitukseen kuuluu henkilö, joka pitää kaikkia kokemuksia roolipeleinä ja vieraantuu sosiaalisesta itsestään?</w:t>
      </w:r>
    </w:p>
    <w:p>
      <w:r>
        <w:rPr>
          <w:b/>
        </w:rPr>
        <w:t xml:space="preserve">Kysymys 2</w:t>
      </w:r>
    </w:p>
    <w:p>
      <w:r>
        <w:t xml:space="preserve">Mihin luokitukseen kuuluu henkilö, joka luopuu mahdollisuudesta todelliseen minään ja omaksuu sosiaaliset käsitykset itsestään?</w:t>
      </w:r>
    </w:p>
    <w:p>
      <w:r>
        <w:rPr>
          <w:b/>
        </w:rPr>
        <w:t xml:space="preserve">Kysymys 3</w:t>
      </w:r>
    </w:p>
    <w:p>
      <w:r>
        <w:t xml:space="preserve">Mihin luokitukseen kuuluu henkilö, joka luopuu yksinomaisesta minäkäsityksestään ja määrittelee itsensä vain sosiaalisen sitoutumisen kautta?</w:t>
      </w:r>
    </w:p>
    <w:p>
      <w:r>
        <w:rPr>
          <w:b/>
        </w:rPr>
        <w:t xml:space="preserve">Kysymys 4</w:t>
      </w:r>
    </w:p>
    <w:p>
      <w:r>
        <w:t xml:space="preserve">Strateginen manipulaattori, pastissipersoonallisuus ja relationaalinen minä liittyvät minkä kulttuurin nousuun?</w:t>
      </w:r>
    </w:p>
    <w:p>
      <w:r>
        <w:rPr>
          <w:b/>
        </w:rPr>
        <w:t xml:space="preserve">Kysymys 5</w:t>
      </w:r>
    </w:p>
    <w:p>
      <w:r>
        <w:t xml:space="preserve">Kuka on laatinut kaikki uudet luokitukset?</w:t>
      </w:r>
    </w:p>
    <w:p>
      <w:r>
        <w:rPr>
          <w:b/>
        </w:rPr>
        <w:t xml:space="preserve">Kysymys 6</w:t>
      </w:r>
    </w:p>
    <w:p>
      <w:r>
        <w:t xml:space="preserve">Mitä luokituksia Kenneth Gregen poisti?</w:t>
      </w:r>
    </w:p>
    <w:p>
      <w:r>
        <w:rPr>
          <w:b/>
        </w:rPr>
        <w:t xml:space="preserve">Kysymys 7</w:t>
      </w:r>
    </w:p>
    <w:p>
      <w:r>
        <w:t xml:space="preserve">Minkälainen ihminen näkee koko elämän roolileikkinä?</w:t>
      </w:r>
    </w:p>
    <w:p>
      <w:r>
        <w:rPr>
          <w:b/>
        </w:rPr>
        <w:t xml:space="preserve">Kysymys 8</w:t>
      </w:r>
    </w:p>
    <w:p>
      <w:r>
        <w:t xml:space="preserve">Minkälainen ihminen omaksuu kaikki pyrkimykset kohti todellista tai olennaista identiteettiä?</w:t>
      </w:r>
    </w:p>
    <w:p>
      <w:r>
        <w:rPr>
          <w:b/>
        </w:rPr>
        <w:t xml:space="preserve">Kysymys 9</w:t>
      </w:r>
    </w:p>
    <w:p>
      <w:r>
        <w:t xml:space="preserve">Mikä näkökulma käsittää yksilöllisen minän ja hylätyt sosiaaliset sitoumukset?</w:t>
      </w:r>
    </w:p>
    <w:p>
      <w:r>
        <w:rPr>
          <w:b/>
        </w:rPr>
        <w:t xml:space="preserve">Teksti numero 20</w:t>
      </w:r>
    </w:p>
    <w:p>
      <w:r>
        <w:t xml:space="preserve">Koska </w:t>
      </w:r>
      <w:r>
        <w:rPr>
          <w:color w:val="A9A9A9"/>
        </w:rPr>
        <w:t xml:space="preserve">rajojen käsite on </w:t>
      </w:r>
      <w:r>
        <w:t xml:space="preserve">ei-suuntautuva ja joustava analyysiväline, se </w:t>
      </w:r>
      <w:r>
        <w:t xml:space="preserve">auttaa sekä kartoittamaan että määrittelemään ihmisten </w:t>
      </w:r>
      <w:r>
        <w:rPr>
          <w:color w:val="DCDCDC"/>
        </w:rPr>
        <w:t xml:space="preserve">minäkokemuksille</w:t>
      </w:r>
      <w:r>
        <w:t xml:space="preserve"> ominaista muuttuvuutta ja muuttuvuutta </w:t>
      </w:r>
      <w:r>
        <w:rPr>
          <w:color w:val="DCDCDC"/>
        </w:rPr>
        <w:t xml:space="preserve">yhteiskunnassa</w:t>
      </w:r>
      <w:r>
        <w:t xml:space="preserve">. </w:t>
      </w:r>
      <w:r>
        <w:t xml:space="preserve">Vaikka </w:t>
      </w:r>
      <w:r>
        <w:rPr>
          <w:color w:val="2F4F4F"/>
        </w:rPr>
        <w:t xml:space="preserve">identiteetti </w:t>
      </w:r>
      <w:r>
        <w:t xml:space="preserve">on häilyvä, joustava ja abstrakti "asia", sen ilmenemismuodot ja tavat, joilla sitä käytetään, ovat usein avoimesti nähtävissä. </w:t>
      </w:r>
      <w:r>
        <w:t xml:space="preserve">Identiteetti tulee näkyväksi </w:t>
      </w:r>
      <w:r>
        <w:rPr>
          <w:color w:val="556B2F"/>
        </w:rPr>
        <w:t xml:space="preserve">käyttämällä merkkejä, kuten kieltä, pukeutumista, käyttäytymistä ja tilavalintoja, </w:t>
      </w:r>
      <w:r>
        <w:t xml:space="preserve">joiden vaikutus riippuu siitä, miten </w:t>
      </w:r>
      <w:r>
        <w:rPr>
          <w:color w:val="6B8E23"/>
        </w:rPr>
        <w:t xml:space="preserve">muut sosiaaliset olennot</w:t>
      </w:r>
      <w:r>
        <w:t xml:space="preserve"> tunnistavat ne</w:t>
      </w:r>
      <w:r>
        <w:t xml:space="preserve">. </w:t>
      </w:r>
      <w:r>
        <w:rPr>
          <w:color w:val="A0522D"/>
        </w:rPr>
        <w:t xml:space="preserve">Merkkien </w:t>
      </w:r>
      <w:r>
        <w:t xml:space="preserve">avulla luodaan </w:t>
      </w:r>
      <w:r>
        <w:rPr>
          <w:color w:val="228B22"/>
        </w:rPr>
        <w:t xml:space="preserve">rajat</w:t>
      </w:r>
      <w:r>
        <w:t xml:space="preserve">, jotka määrittelevät samankaltaisuuksia tai eroja merkin kantajan ja merkin havaitsijoiden välillä, ja niiden tehokkuus riippuu jaetusta ymmärryksestä niiden merkityksestä</w:t>
      </w:r>
      <w:r>
        <w:t xml:space="preserve">.</w:t>
      </w:r>
      <w:r>
        <w:t xml:space="preserve"> Sosiaalisessa kontekstissa </w:t>
      </w:r>
      <w:r>
        <w:rPr>
          <w:color w:val="191970"/>
        </w:rPr>
        <w:t xml:space="preserve">väärinymmärryksiä </w:t>
      </w:r>
      <w:r>
        <w:t xml:space="preserve">voi syntyä tiettyjen merkkien merkityksen vääränlaisesta tulkinnasta. Samoin yksilö voi käyttää identiteettimerkkejä </w:t>
      </w:r>
      <w:r>
        <w:rPr>
          <w:color w:val="8B0000"/>
        </w:rPr>
        <w:t xml:space="preserve">vaikuttaakseen </w:t>
      </w:r>
      <w:r>
        <w:t xml:space="preserve">muihin ihmisiin ilman, että hän välttämättä täyttää kaikkia niitä kriteerejä, jotka ulkopuolinen tarkkailija voisi tyypillisesti liittää tällaiseen abstraktiin identiteettiin.</w:t>
      </w:r>
    </w:p>
    <w:p>
      <w:r>
        <w:rPr>
          <w:b/>
        </w:rPr>
        <w:t xml:space="preserve">Kysymys 0</w:t>
      </w:r>
    </w:p>
    <w:p>
      <w:r>
        <w:t xml:space="preserve">Mikä käsite auttaa kartoittamaan ja määrittelemään ihmisten kokemuksia itsestään yhteiskunnassa?</w:t>
      </w:r>
    </w:p>
    <w:p>
      <w:r>
        <w:rPr>
          <w:b/>
        </w:rPr>
        <w:t xml:space="preserve">Kysymys 1</w:t>
      </w:r>
    </w:p>
    <w:p>
      <w:r>
        <w:t xml:space="preserve">Mikä on häilyvä, joustava ja abstrakti asia?</w:t>
      </w:r>
    </w:p>
    <w:p>
      <w:r>
        <w:rPr>
          <w:b/>
        </w:rPr>
        <w:t xml:space="preserve">Kysymys 2</w:t>
      </w:r>
    </w:p>
    <w:p>
      <w:r>
        <w:t xml:space="preserve">Minkä ryhmän tunnustaminen vaikuttaa kieleen, pukeutumiseen, käyttäytymiseen ja tilavalintoihin?</w:t>
      </w:r>
    </w:p>
    <w:p>
      <w:r>
        <w:rPr>
          <w:b/>
        </w:rPr>
        <w:t xml:space="preserve">Kysymys 3</w:t>
      </w:r>
    </w:p>
    <w:p>
      <w:r>
        <w:t xml:space="preserve">Mitä merkit auttavat luomaan?</w:t>
      </w:r>
    </w:p>
    <w:p>
      <w:r>
        <w:rPr>
          <w:b/>
        </w:rPr>
        <w:t xml:space="preserve">Kysymys 4</w:t>
      </w:r>
    </w:p>
    <w:p>
      <w:r>
        <w:t xml:space="preserve">Mitä merkkejä voidaan käyttää vaikuttamaan muihin ihmisiin?</w:t>
      </w:r>
    </w:p>
    <w:p>
      <w:r>
        <w:rPr>
          <w:b/>
        </w:rPr>
        <w:t xml:space="preserve">Kysymys 5</w:t>
      </w:r>
    </w:p>
    <w:p>
      <w:r>
        <w:t xml:space="preserve">Mikä käsite auttaa ihmisiä määrittelemään ihmisten kokemusten rajat?</w:t>
      </w:r>
    </w:p>
    <w:p>
      <w:r>
        <w:rPr>
          <w:b/>
        </w:rPr>
        <w:t xml:space="preserve">Kysymys 6</w:t>
      </w:r>
    </w:p>
    <w:p>
      <w:r>
        <w:t xml:space="preserve">Mitkä asiat tekevät identiteetistä vähemmän ilmeisen?</w:t>
      </w:r>
    </w:p>
    <w:p>
      <w:r>
        <w:rPr>
          <w:b/>
        </w:rPr>
        <w:t xml:space="preserve">Kysymys 7</w:t>
      </w:r>
    </w:p>
    <w:p>
      <w:r>
        <w:t xml:space="preserve">Kenen tunnistaminen on identiteetin riippuvainen</w:t>
      </w:r>
    </w:p>
    <w:p>
      <w:r>
        <w:rPr>
          <w:b/>
        </w:rPr>
        <w:t xml:space="preserve">Kysymys 8</w:t>
      </w:r>
    </w:p>
    <w:p>
      <w:r>
        <w:t xml:space="preserve">Mitä rajat auttavat luomaan?</w:t>
      </w:r>
    </w:p>
    <w:p>
      <w:r>
        <w:rPr>
          <w:b/>
        </w:rPr>
        <w:t xml:space="preserve">Kysymys 9</w:t>
      </w:r>
    </w:p>
    <w:p>
      <w:r>
        <w:t xml:space="preserve">Mikä voi aiheuttaa vääriä tulkintoja tiettyjen merkkiaineiden merkityksestä?</w:t>
      </w:r>
    </w:p>
    <w:p>
      <w:r>
        <w:br w:type="page"/>
      </w:r>
    </w:p>
    <w:p>
      <w:r>
        <w:rPr>
          <w:b/>
          <w:u w:val="single"/>
        </w:rPr>
        <w:t xml:space="preserve">Asiakirjan numero 110</w:t>
      </w:r>
    </w:p>
    <w:p>
      <w:r>
        <w:rPr>
          <w:b/>
        </w:rPr>
        <w:t xml:space="preserve">Tekstin numero 0</w:t>
      </w:r>
    </w:p>
    <w:p>
      <w:r>
        <w:rPr>
          <w:color w:val="A9A9A9"/>
        </w:rPr>
        <w:t xml:space="preserve">Himachal Pradeshin </w:t>
      </w:r>
      <w:r>
        <w:t xml:space="preserve">talous </w:t>
      </w:r>
      <w:r>
        <w:t xml:space="preserve">on tällä hetkellä Intian kolmanneksi nopeimmin kasvava talous.Himachal Pradesh on sijoittunut </w:t>
      </w:r>
      <w:r>
        <w:rPr>
          <w:color w:val="DCDCDC"/>
        </w:rPr>
        <w:t xml:space="preserve">neljänneksi </w:t>
      </w:r>
      <w:r>
        <w:t xml:space="preserve">Intian osavaltioiden korkeimpien henkeä kohti laskettujen tulojen listalla. Tämä on tehnyt siitä yhden </w:t>
      </w:r>
      <w:r>
        <w:t xml:space="preserve">koko Etelä-Aasian </w:t>
      </w:r>
      <w:r>
        <w:rPr>
          <w:color w:val="2F4F4F"/>
        </w:rPr>
        <w:t xml:space="preserve">vauraimmista </w:t>
      </w:r>
      <w:r>
        <w:t xml:space="preserve">paikoista. </w:t>
      </w:r>
      <w:r>
        <w:rPr>
          <w:color w:val="556B2F"/>
        </w:rPr>
        <w:t xml:space="preserve">Monivuotisten jokien runsauden </w:t>
      </w:r>
      <w:r>
        <w:t xml:space="preserve">ansiosta Himachal voi myydä </w:t>
      </w:r>
      <w:r>
        <w:rPr>
          <w:color w:val="6B8E23"/>
        </w:rPr>
        <w:t xml:space="preserve">vesivoimaa </w:t>
      </w:r>
      <w:r>
        <w:t xml:space="preserve">muille osavaltioille, kuten </w:t>
      </w:r>
      <w:r>
        <w:rPr>
          <w:color w:val="A0522D"/>
        </w:rPr>
        <w:t xml:space="preserve">Delhille, Punjabille ja Rajasthanille</w:t>
      </w:r>
      <w:r>
        <w:t xml:space="preserve">. </w:t>
      </w:r>
      <w:r>
        <w:t xml:space="preserve">Osavaltion talous on hyvin riippuvainen kolmesta lähteestä: </w:t>
      </w:r>
      <w:r>
        <w:rPr>
          <w:color w:val="228B22"/>
        </w:rPr>
        <w:t xml:space="preserve">vesivoimasta, matkailusta ja maataloudesta</w:t>
      </w:r>
      <w:r>
        <w:t xml:space="preserve">.[viitattu ].</w:t>
      </w:r>
    </w:p>
    <w:p>
      <w:r>
        <w:rPr>
          <w:b/>
        </w:rPr>
        <w:t xml:space="preserve">Kysymys 0</w:t>
      </w:r>
    </w:p>
    <w:p>
      <w:r>
        <w:t xml:space="preserve">Mikä on Intian kolmanneksi nopeimmin kasvava talous?</w:t>
      </w:r>
    </w:p>
    <w:p>
      <w:r>
        <w:rPr>
          <w:b/>
        </w:rPr>
        <w:t xml:space="preserve">Kysymys 1</w:t>
      </w:r>
    </w:p>
    <w:p>
      <w:r>
        <w:t xml:space="preserve">Mikä on Himachal Pradeshin sijoitus Intian osavaltioiden korkeimmalla asukasta kohden laskettuna?</w:t>
      </w:r>
    </w:p>
    <w:p>
      <w:r>
        <w:rPr>
          <w:b/>
        </w:rPr>
        <w:t xml:space="preserve">Kysymys 2</w:t>
      </w:r>
    </w:p>
    <w:p>
      <w:r>
        <w:t xml:space="preserve">Minkä ansiosta Himachal voi myydä vesivoimaa muille osavaltioille?</w:t>
      </w:r>
    </w:p>
    <w:p>
      <w:r>
        <w:rPr>
          <w:b/>
        </w:rPr>
        <w:t xml:space="preserve">Kysymys 3</w:t>
      </w:r>
    </w:p>
    <w:p>
      <w:r>
        <w:t xml:space="preserve">Mistä kolmesta asiasta valtion talous on riippuvainen?</w:t>
      </w:r>
    </w:p>
    <w:p>
      <w:r>
        <w:rPr>
          <w:b/>
        </w:rPr>
        <w:t xml:space="preserve">Kysymys 4</w:t>
      </w:r>
    </w:p>
    <w:p>
      <w:r>
        <w:t xml:space="preserve">Mihin muihin Intian osavaltioihin se myy vesivoimaa?</w:t>
      </w:r>
    </w:p>
    <w:p>
      <w:r>
        <w:rPr>
          <w:b/>
        </w:rPr>
        <w:t xml:space="preserve">Kysymys 5</w:t>
      </w:r>
    </w:p>
    <w:p>
      <w:r>
        <w:t xml:space="preserve">Mikä on Delhin kolmanneksi nopeimmin kasvava talous?</w:t>
      </w:r>
    </w:p>
    <w:p>
      <w:r>
        <w:rPr>
          <w:b/>
        </w:rPr>
        <w:t xml:space="preserve">Kysymys 6</w:t>
      </w:r>
    </w:p>
    <w:p>
      <w:r>
        <w:t xml:space="preserve">Mikä on Rajasthanin sijoitus Intian osavaltioiden korkeimmalla asukasta kohden laskettuna?</w:t>
      </w:r>
    </w:p>
    <w:p>
      <w:r>
        <w:rPr>
          <w:b/>
        </w:rPr>
        <w:t xml:space="preserve">Kysymys 7</w:t>
      </w:r>
    </w:p>
    <w:p>
      <w:r>
        <w:t xml:space="preserve">Mitä Punjab myy muille osavaltioille?</w:t>
      </w:r>
    </w:p>
    <w:p>
      <w:r>
        <w:rPr>
          <w:b/>
        </w:rPr>
        <w:t xml:space="preserve">Kysymys 8</w:t>
      </w:r>
    </w:p>
    <w:p>
      <w:r>
        <w:t xml:space="preserve">Mistä kolmesta asiasta Delhin talous on riippuvainen?</w:t>
      </w:r>
    </w:p>
    <w:p>
      <w:r>
        <w:rPr>
          <w:b/>
        </w:rPr>
        <w:t xml:space="preserve">Kysymys 9</w:t>
      </w:r>
    </w:p>
    <w:p>
      <w:r>
        <w:t xml:space="preserve">Millainen on Rajasthanin talous?</w:t>
      </w:r>
    </w:p>
    <w:p>
      <w:r>
        <w:rPr>
          <w:b/>
        </w:rPr>
        <w:t xml:space="preserve">Teksti numero 1</w:t>
      </w:r>
    </w:p>
    <w:p>
      <w:r>
        <w:t xml:space="preserve">Itsenäistymisen jälkeen H.P.:n pääkomissaarin maakunta. syntyi </w:t>
      </w:r>
      <w:r>
        <w:rPr>
          <w:color w:val="A9A9A9"/>
        </w:rPr>
        <w:t xml:space="preserve">15. huhtikuuta </w:t>
      </w:r>
      <w:r>
        <w:t xml:space="preserve">1948, </w:t>
      </w:r>
      <w:r>
        <w:rPr>
          <w:color w:val="DCDCDC"/>
        </w:rPr>
        <w:t xml:space="preserve">kun 28 pikkuruista ruhtinaskuntaa </w:t>
      </w:r>
      <w:r>
        <w:t xml:space="preserve">(mukaan lukien feodaaliprinssejä ja zaildareita) Länsi-Himalajan niemimaalla, jotka tunnetaan kokonaisuudessaan nimellä Simla Hills States, ja neljä Punjabin eteläistä vuoristovaltiota </w:t>
      </w:r>
      <w:r>
        <w:rPr>
          <w:color w:val="DCDCDC"/>
        </w:rPr>
        <w:t xml:space="preserve">yhdistyivät </w:t>
      </w:r>
      <w:r>
        <w:t xml:space="preserve">Himachal Pradeshin (hallinto) määräyksellä (Himachal Pradesh (Administration) Order, 1948), joka annettiin vuoden 1947 Extra-Provincial Jurisdiction Act -lain (myöhemmin nimetty uudelleen Foreign Jurisdiction Act, 1947, ks. A.O. of 1950) 3. ja 4. pykälän nojalla. Bilaspurin osavaltio liitettiin Himachal Pradeshiin 1. huhtikuuta 1954 Himachal Pradesh and Bilaspur (New State) Act, 1954. Himachalista tuli osa C-valtio 26. tammikuuta 1950, kun Intian perustuslaki pantiin täytäntöön ja nimitettiin luutnantti-kuvernööri. Lakiasäätävä kokous valittiin vuonna 1952. Himachal Pradeshista tuli liiton alue </w:t>
      </w:r>
      <w:r>
        <w:rPr>
          <w:color w:val="2F4F4F"/>
        </w:rPr>
        <w:t xml:space="preserve">1. marraskuuta 1956</w:t>
      </w:r>
      <w:r>
        <w:t xml:space="preserve">. Seuraavat Punjabin osavaltion alueet: Simlan, Kangran, Kulun ja Lahulin ja Spitin piirikunnat, Ambalan piirikunnan Nalagarhin tehsil, Loharan, Ambin ja Unan kanungon piirit, osa Santokhgarhin kanungon piiristä ja osa Unan tehsilin määritellystä alueesta Hoshiarpurin piirikunnassa sekä osa Dhar Kalanin kanungon piiristä Pathankotin tehsilissä Gurdaspurin piirikunnassa; yhdistyivät Himachal Pradeshin kanssa 1. marraskuuta 1966, kun parlamentti hyväksyi Punjabin uudelleenjärjestelylain (Punjab Reorganisation Act, 1966). </w:t>
      </w:r>
      <w:r>
        <w:t xml:space="preserve">Parlamentti hyväksyi </w:t>
      </w:r>
      <w:r>
        <w:rPr>
          <w:color w:val="6B8E23"/>
        </w:rPr>
        <w:t xml:space="preserve">18. joulukuuta </w:t>
      </w:r>
      <w:r>
        <w:rPr>
          <w:color w:val="556B2F"/>
        </w:rPr>
        <w:t xml:space="preserve">1970 </w:t>
      </w:r>
      <w:r>
        <w:t xml:space="preserve">lain Himachal Pradeshin osavaltiosta, ja uusi osavaltio syntyi </w:t>
      </w:r>
      <w:r>
        <w:rPr>
          <w:color w:val="A0522D"/>
        </w:rPr>
        <w:t xml:space="preserve">25. tammikuuta 1971</w:t>
      </w:r>
      <w:r>
        <w:t xml:space="preserve">. </w:t>
      </w:r>
      <w:r>
        <w:t xml:space="preserve">Näin Himachalista tuli </w:t>
      </w:r>
      <w:r>
        <w:t xml:space="preserve">Intian unionin </w:t>
      </w:r>
      <w:r>
        <w:rPr>
          <w:color w:val="228B22"/>
        </w:rPr>
        <w:t xml:space="preserve">18. osavaltio.</w:t>
      </w:r>
    </w:p>
    <w:p>
      <w:r>
        <w:rPr>
          <w:b/>
        </w:rPr>
        <w:t xml:space="preserve">Kysymys 0</w:t>
      </w:r>
    </w:p>
    <w:p>
      <w:r>
        <w:t xml:space="preserve">Milloin HP:n pääluottamusmiesten maakunta perustettiin?</w:t>
      </w:r>
    </w:p>
    <w:p>
      <w:r>
        <w:rPr>
          <w:b/>
        </w:rPr>
        <w:t xml:space="preserve">Kysymys 1</w:t>
      </w:r>
    </w:p>
    <w:p>
      <w:r>
        <w:t xml:space="preserve">Milloin Himchal Pradeshin osavaltiota koskeva laki hyväksyttiin?</w:t>
      </w:r>
    </w:p>
    <w:p>
      <w:r>
        <w:rPr>
          <w:b/>
        </w:rPr>
        <w:t xml:space="preserve">Kysymys 2</w:t>
      </w:r>
    </w:p>
    <w:p>
      <w:r>
        <w:t xml:space="preserve">Milloin Himachalista tuli Intian unionin 18. osavaltio?</w:t>
      </w:r>
    </w:p>
    <w:p>
      <w:r>
        <w:rPr>
          <w:b/>
        </w:rPr>
        <w:t xml:space="preserve">Kysymys 3</w:t>
      </w:r>
    </w:p>
    <w:p>
      <w:r>
        <w:t xml:space="preserve">Milloin Himachal Pradeshista tuli liittoalue?</w:t>
      </w:r>
    </w:p>
    <w:p>
      <w:r>
        <w:rPr>
          <w:b/>
        </w:rPr>
        <w:t xml:space="preserve">Kysymys 4</w:t>
      </w:r>
    </w:p>
    <w:p>
      <w:r>
        <w:t xml:space="preserve">Miksi HP:n pääluottamusmiesten maakunta perustettiin?</w:t>
      </w:r>
    </w:p>
    <w:p>
      <w:r>
        <w:rPr>
          <w:b/>
        </w:rPr>
        <w:t xml:space="preserve">Kysymys 5</w:t>
      </w:r>
    </w:p>
    <w:p>
      <w:r>
        <w:t xml:space="preserve">Minä päivänä Länsi-Himalajasta tuli liittovaltion alue?</w:t>
      </w:r>
    </w:p>
    <w:p>
      <w:r>
        <w:rPr>
          <w:b/>
        </w:rPr>
        <w:t xml:space="preserve">Kysymys 6</w:t>
      </w:r>
    </w:p>
    <w:p>
      <w:r>
        <w:t xml:space="preserve">Milloin pääluottamusmiehen laki hyväksyttiin?</w:t>
      </w:r>
    </w:p>
    <w:p>
      <w:r>
        <w:rPr>
          <w:b/>
        </w:rPr>
        <w:t xml:space="preserve">Kysymys 7</w:t>
      </w:r>
    </w:p>
    <w:p>
      <w:r>
        <w:t xml:space="preserve">Milloin Nalagarhin tehsil muodostettiin?</w:t>
      </w:r>
    </w:p>
    <w:p>
      <w:r>
        <w:rPr>
          <w:b/>
        </w:rPr>
        <w:t xml:space="preserve">Kysymys 8</w:t>
      </w:r>
    </w:p>
    <w:p>
      <w:r>
        <w:t xml:space="preserve">Mikä on Simlan asema Intian osavaltion liitossa?</w:t>
      </w:r>
    </w:p>
    <w:p>
      <w:r>
        <w:rPr>
          <w:b/>
        </w:rPr>
        <w:t xml:space="preserve">Kysymys 9</w:t>
      </w:r>
    </w:p>
    <w:p>
      <w:r>
        <w:t xml:space="preserve">Miksi Lohara syntyi 15. huhtikuuta 1948?</w:t>
      </w:r>
    </w:p>
    <w:p>
      <w:r>
        <w:rPr>
          <w:b/>
        </w:rPr>
        <w:t xml:space="preserve">Teksti numero 2</w:t>
      </w:r>
    </w:p>
    <w:p>
      <w:r>
        <w:rPr>
          <w:color w:val="A9A9A9"/>
        </w:rPr>
        <w:t xml:space="preserve">Marraskuussa 2012 pidetyissä parlamenttivaaleissa </w:t>
      </w:r>
      <w:r>
        <w:t xml:space="preserve">kongressi sai </w:t>
      </w:r>
      <w:r>
        <w:rPr>
          <w:color w:val="DCDCDC"/>
        </w:rPr>
        <w:t xml:space="preserve">ehdottoman enemmistön</w:t>
      </w:r>
      <w:r>
        <w:t xml:space="preserve">. </w:t>
      </w:r>
      <w:r>
        <w:t xml:space="preserve">Kongressi voitti </w:t>
      </w:r>
      <w:r>
        <w:rPr>
          <w:color w:val="2F4F4F"/>
        </w:rPr>
        <w:t xml:space="preserve">36 paikkaa 68:sta</w:t>
      </w:r>
      <w:r>
        <w:t xml:space="preserve">, kun taas BJP sai vain 26 paikkaa 68:sta</w:t>
      </w:r>
      <w:r>
        <w:rPr>
          <w:color w:val="2F4F4F"/>
        </w:rPr>
        <w:t xml:space="preserve">. </w:t>
      </w:r>
      <w:r>
        <w:rPr>
          <w:color w:val="556B2F"/>
        </w:rPr>
        <w:t xml:space="preserve">Virbhadra Singh </w:t>
      </w:r>
      <w:r>
        <w:t xml:space="preserve">vannoi virkavalansa </w:t>
      </w:r>
      <w:r>
        <w:rPr>
          <w:color w:val="6B8E23"/>
        </w:rPr>
        <w:t xml:space="preserve">Himachal Pradeshin pääministeriksi </w:t>
      </w:r>
      <w:r>
        <w:t xml:space="preserve">ennätykselliselle kuudennelle kaudelle Shimlassa 25. joulukuuta 2012. Virbhadra Singh, joka on aiemmin ollut Himachalin ylimmässä virassa viisi kertaa, sai </w:t>
      </w:r>
      <w:r>
        <w:rPr>
          <w:color w:val="228B22"/>
        </w:rPr>
        <w:t xml:space="preserve">kuvernööri Urmila Singhiltä </w:t>
      </w:r>
      <w:r>
        <w:rPr>
          <w:color w:val="A0522D"/>
        </w:rPr>
        <w:t xml:space="preserve">virka- ja vaitiolovalan </w:t>
      </w:r>
      <w:r>
        <w:t xml:space="preserve">avoimessa seremoniassa </w:t>
      </w:r>
      <w:r>
        <w:rPr>
          <w:color w:val="8B0000"/>
        </w:rPr>
        <w:t xml:space="preserve">historiallisella Ridge Maidanilla </w:t>
      </w:r>
      <w:r>
        <w:rPr>
          <w:color w:val="483D8B"/>
        </w:rPr>
        <w:t xml:space="preserve">Shimlassa</w:t>
      </w:r>
      <w:r>
        <w:t xml:space="preserve">.</w:t>
      </w:r>
    </w:p>
    <w:p>
      <w:r>
        <w:rPr>
          <w:b/>
        </w:rPr>
        <w:t xml:space="preserve">Kysymys 0</w:t>
      </w:r>
    </w:p>
    <w:p>
      <w:r>
        <w:t xml:space="preserve">Milloin kongressi sai ehdottoman enemmistön?</w:t>
      </w:r>
    </w:p>
    <w:p>
      <w:r>
        <w:rPr>
          <w:b/>
        </w:rPr>
        <w:t xml:space="preserve">Kysymys 1</w:t>
      </w:r>
    </w:p>
    <w:p>
      <w:r>
        <w:t xml:space="preserve">Kuinka monta paikkaa kongressi voitti?</w:t>
      </w:r>
    </w:p>
    <w:p>
      <w:r>
        <w:rPr>
          <w:b/>
        </w:rPr>
        <w:t xml:space="preserve">Kysymys 2</w:t>
      </w:r>
    </w:p>
    <w:p>
      <w:r>
        <w:t xml:space="preserve">Kuka vannoi virkavalansa HImachal Pradeshin pääministerinä ennätyksellisen kuudennella kaudella?</w:t>
      </w:r>
    </w:p>
    <w:p>
      <w:r>
        <w:rPr>
          <w:b/>
        </w:rPr>
        <w:t xml:space="preserve">Kysymys 3</w:t>
      </w:r>
    </w:p>
    <w:p>
      <w:r>
        <w:t xml:space="preserve">Kuka vannoi virkavalan ja salassapitovelvollisuuden?</w:t>
      </w:r>
    </w:p>
    <w:p>
      <w:r>
        <w:rPr>
          <w:b/>
        </w:rPr>
        <w:t xml:space="preserve">Kysymys 4</w:t>
      </w:r>
    </w:p>
    <w:p>
      <w:r>
        <w:t xml:space="preserve">Missä vannottiin virkavala ja salassapitovelvollisuus?</w:t>
      </w:r>
    </w:p>
    <w:p>
      <w:r>
        <w:rPr>
          <w:b/>
        </w:rPr>
        <w:t xml:space="preserve">Kysymys 5</w:t>
      </w:r>
    </w:p>
    <w:p>
      <w:r>
        <w:t xml:space="preserve">Mitä BJP saavutti marraskuussa 2012?</w:t>
      </w:r>
    </w:p>
    <w:p>
      <w:r>
        <w:rPr>
          <w:b/>
        </w:rPr>
        <w:t xml:space="preserve">Kysymys 6</w:t>
      </w:r>
    </w:p>
    <w:p>
      <w:r>
        <w:t xml:space="preserve">Millä nimellä Shimla vannoi virkavalansa kuudenneksi kaudeksi?</w:t>
      </w:r>
    </w:p>
    <w:p>
      <w:r>
        <w:rPr>
          <w:b/>
        </w:rPr>
        <w:t xml:space="preserve">Kysymys 7</w:t>
      </w:r>
    </w:p>
    <w:p>
      <w:r>
        <w:t xml:space="preserve">Missä paikassa kongressi varmisti vaaleissa ehdottoman enemmistön?</w:t>
      </w:r>
    </w:p>
    <w:p>
      <w:r>
        <w:rPr>
          <w:b/>
        </w:rPr>
        <w:t xml:space="preserve">Kysymys 8</w:t>
      </w:r>
    </w:p>
    <w:p>
      <w:r>
        <w:t xml:space="preserve">Mitä Virbhadra Singh antoi avoimessa seremoniassa?</w:t>
      </w:r>
    </w:p>
    <w:p>
      <w:r>
        <w:rPr>
          <w:b/>
        </w:rPr>
        <w:t xml:space="preserve">Kysymys 9</w:t>
      </w:r>
    </w:p>
    <w:p>
      <w:r>
        <w:t xml:space="preserve">Kuinka monta paikkaa Himachal Pradesh voitti saadakseen ehdottoman enemmistön?</w:t>
      </w:r>
    </w:p>
    <w:p>
      <w:r>
        <w:rPr>
          <w:b/>
        </w:rPr>
        <w:t xml:space="preserve">Teksti numero 3</w:t>
      </w:r>
    </w:p>
    <w:p>
      <w:r>
        <w:rPr>
          <w:color w:val="A9A9A9"/>
        </w:rPr>
        <w:t xml:space="preserve">Himachalissa </w:t>
      </w:r>
      <w:r>
        <w:t xml:space="preserve">on erittäin runsaasti </w:t>
      </w:r>
      <w:r>
        <w:rPr>
          <w:color w:val="DCDCDC"/>
        </w:rPr>
        <w:t xml:space="preserve">vesivoimavaroja</w:t>
      </w:r>
      <w:r>
        <w:t xml:space="preserve">. </w:t>
      </w:r>
      <w:r>
        <w:t xml:space="preserve">Osavaltiossa on </w:t>
      </w:r>
      <w:r>
        <w:rPr>
          <w:color w:val="2F4F4F"/>
        </w:rPr>
        <w:t xml:space="preserve">noin 25 </w:t>
      </w:r>
      <w:r>
        <w:t xml:space="preserve">prosenttia kansallisesta potentiaalista tässä suhteessa. On arvioitu, että </w:t>
      </w:r>
      <w:r>
        <w:t xml:space="preserve">osavaltiossa voidaan tuottaa </w:t>
      </w:r>
      <w:r>
        <w:t xml:space="preserve">noin </w:t>
      </w:r>
      <w:r>
        <w:rPr>
          <w:color w:val="556B2F"/>
        </w:rPr>
        <w:t xml:space="preserve">20 300 megawattia </w:t>
      </w:r>
      <w:r>
        <w:t xml:space="preserve">vesivoimaa rakentamalla erilaisia suuria, keskisuuria, pieniä ja mini-/mikrovesivoimahankkeita viidelle vesistöalueelle. Osavaltio on myös ensimmäinen Intian osavaltio, joka on saavuttanut tavoitteen, jonka mukaan </w:t>
      </w:r>
      <w:r>
        <w:t xml:space="preserve">jokaisella perheellä on </w:t>
      </w:r>
      <w:r>
        <w:rPr>
          <w:color w:val="6B8E23"/>
        </w:rPr>
        <w:t xml:space="preserve">pankkitili</w:t>
      </w:r>
      <w:r>
        <w:t xml:space="preserve">. Kokonaistuotanto oli käypien hintojen mukaan arviolta </w:t>
      </w:r>
      <w:r>
        <w:rPr>
          <w:color w:val="A0522D"/>
        </w:rPr>
        <w:t xml:space="preserve">254 miljardia </w:t>
      </w:r>
      <w:r>
        <w:t xml:space="preserve">euroa, </w:t>
      </w:r>
      <w:r>
        <w:rPr>
          <w:color w:val="228B22"/>
        </w:rPr>
        <w:t xml:space="preserve">kun se vuonna 2004-2005 oli 230 miljardia euroa, mikä </w:t>
      </w:r>
      <w:r>
        <w:t xml:space="preserve">merkitsee </w:t>
      </w:r>
      <w:r>
        <w:rPr>
          <w:color w:val="191970"/>
        </w:rPr>
        <w:t xml:space="preserve">10,5 prosentin </w:t>
      </w:r>
      <w:r>
        <w:t xml:space="preserve">kasvua</w:t>
      </w:r>
      <w:r>
        <w:t xml:space="preserve">. Viime vuosina kansainvälinen yrittäjyys on kehittynyt nopeasti. </w:t>
      </w:r>
      <w:r>
        <w:rPr>
          <w:color w:val="8B0000"/>
        </w:rPr>
        <w:t xml:space="preserve">Luksushotellit, elintarvikkeet ja tunnettujen tuotemerkkien, kuten Mc Donaldsin, KFC:n ja Pizza Hutin, franchising-yritykset </w:t>
      </w:r>
      <w:r>
        <w:t xml:space="preserve">ovat levinneet nopeasti.</w:t>
      </w:r>
    </w:p>
    <w:p>
      <w:r>
        <w:rPr>
          <w:b/>
        </w:rPr>
        <w:t xml:space="preserve">Kysymys 0</w:t>
      </w:r>
    </w:p>
    <w:p>
      <w:r>
        <w:t xml:space="preserve">Himachal on erittäin rikas?</w:t>
      </w:r>
    </w:p>
    <w:p>
      <w:r>
        <w:rPr>
          <w:b/>
        </w:rPr>
        <w:t xml:space="preserve">Kysymys 1</w:t>
      </w:r>
    </w:p>
    <w:p>
      <w:r>
        <w:t xml:space="preserve">Kuka on ensimmäinen osavaltio Intiassa, jossa jokaisella perheellä on pankkitili?</w:t>
      </w:r>
    </w:p>
    <w:p>
      <w:r>
        <w:rPr>
          <w:b/>
        </w:rPr>
        <w:t xml:space="preserve">Kysymys 2</w:t>
      </w:r>
    </w:p>
    <w:p>
      <w:r>
        <w:t xml:space="preserve">Kuinka paljon vesivoimaa voidaan tuottaa?</w:t>
      </w:r>
    </w:p>
    <w:p>
      <w:r>
        <w:rPr>
          <w:b/>
        </w:rPr>
        <w:t xml:space="preserve">Kysymys 3</w:t>
      </w:r>
    </w:p>
    <w:p>
      <w:r>
        <w:t xml:space="preserve">Mikä on levinnyt nopeasti talouskasvun myötä?</w:t>
      </w:r>
    </w:p>
    <w:p>
      <w:r>
        <w:rPr>
          <w:b/>
        </w:rPr>
        <w:t xml:space="preserve">Kysymys 4</w:t>
      </w:r>
    </w:p>
    <w:p>
      <w:r>
        <w:t xml:space="preserve">Minkä suuruiseksi on arvioitu nykyinen BKT?</w:t>
      </w:r>
    </w:p>
    <w:p>
      <w:r>
        <w:rPr>
          <w:b/>
        </w:rPr>
        <w:t xml:space="preserve">Kysymys 5</w:t>
      </w:r>
    </w:p>
    <w:p>
      <w:r>
        <w:t xml:space="preserve">Mitä luksushotelleissa on erittäin paljon?</w:t>
      </w:r>
    </w:p>
    <w:p>
      <w:r>
        <w:rPr>
          <w:b/>
        </w:rPr>
        <w:t xml:space="preserve">Kysymys 6</w:t>
      </w:r>
    </w:p>
    <w:p>
      <w:r>
        <w:t xml:space="preserve">Mitä kansainvälinen yrittäjyys on mahdollistanut nopeasti jokaiselle perheelle?</w:t>
      </w:r>
    </w:p>
    <w:p>
      <w:r>
        <w:rPr>
          <w:b/>
        </w:rPr>
        <w:t xml:space="preserve">Kysymys 7</w:t>
      </w:r>
    </w:p>
    <w:p>
      <w:r>
        <w:t xml:space="preserve">Mikä on tunnettujen tuotemerkkien franchising-yrittäjien määrän arvioitu kasvu miljardeissa?</w:t>
      </w:r>
    </w:p>
    <w:p>
      <w:r>
        <w:rPr>
          <w:b/>
        </w:rPr>
        <w:t xml:space="preserve">Kysymys 8</w:t>
      </w:r>
    </w:p>
    <w:p>
      <w:r>
        <w:t xml:space="preserve">Kuinka monta prosenttia liiketoiminta on lisääntynyt osavaltiossa?</w:t>
      </w:r>
    </w:p>
    <w:p>
      <w:r>
        <w:rPr>
          <w:b/>
        </w:rPr>
        <w:t xml:space="preserve">Kysymys 9</w:t>
      </w:r>
    </w:p>
    <w:p>
      <w:r>
        <w:t xml:space="preserve">Kuinka monta prosenttia tunnettujen tuotemerkkien franchising-yrittäjistä on avattu äskettäin?</w:t>
      </w:r>
    </w:p>
    <w:p>
      <w:r>
        <w:rPr>
          <w:b/>
        </w:rPr>
        <w:t xml:space="preserve">Teksti numero 4</w:t>
      </w:r>
    </w:p>
    <w:p>
      <w:r>
        <w:t xml:space="preserve">Osavaltio on tunnettu </w:t>
      </w:r>
      <w:r>
        <w:rPr>
          <w:color w:val="A9A9A9"/>
        </w:rPr>
        <w:t xml:space="preserve">käsitöistään</w:t>
      </w:r>
      <w:r>
        <w:t xml:space="preserve">. Matot, nahkatyöt, huivit, metallitavarat, puutyöt ja maalaukset ovat arvostamisen arvoisia. </w:t>
      </w:r>
      <w:r>
        <w:rPr>
          <w:color w:val="DCDCDC"/>
        </w:rPr>
        <w:t xml:space="preserve">Pashmina-huivit </w:t>
      </w:r>
      <w:r>
        <w:t xml:space="preserve">ovat tuote, jolla on suuri kysyntä Himachalissa ja koko maassa. Himachalin lakit ovat kuuluisia kansantaideteoksia. Himachalin äärimmäisen kylmät talvet </w:t>
      </w:r>
      <w:r>
        <w:rPr>
          <w:color w:val="2F4F4F"/>
        </w:rPr>
        <w:t xml:space="preserve">edellyttivät villan kutomista</w:t>
      </w:r>
      <w:r>
        <w:t xml:space="preserve">. </w:t>
      </w:r>
      <w:r>
        <w:t xml:space="preserve">Lähes jokaisessa Himachalin kotitaloudessa </w:t>
      </w:r>
      <w:r>
        <w:rPr>
          <w:color w:val="556B2F"/>
        </w:rPr>
        <w:t xml:space="preserve">on </w:t>
      </w:r>
      <w:r>
        <w:rPr>
          <w:color w:val="6B8E23"/>
        </w:rPr>
        <w:t xml:space="preserve">kuoppakudonta</w:t>
      </w:r>
      <w:r>
        <w:t xml:space="preserve">. </w:t>
      </w:r>
      <w:r>
        <w:rPr>
          <w:color w:val="A0522D"/>
        </w:rPr>
        <w:t xml:space="preserve">Villaa </w:t>
      </w:r>
      <w:r>
        <w:t xml:space="preserve">pidetään </w:t>
      </w:r>
      <w:r>
        <w:rPr>
          <w:color w:val="228B22"/>
        </w:rPr>
        <w:t xml:space="preserve">puhtaana</w:t>
      </w:r>
      <w:r>
        <w:t xml:space="preserve">, ja sitä käytetään rituaalikankaana</w:t>
      </w:r>
      <w:r>
        <w:rPr>
          <w:color w:val="A0522D"/>
        </w:rPr>
        <w:t xml:space="preserve">.</w:t>
      </w:r>
      <w:r>
        <w:t xml:space="preserve"> Tunnetuin kudottu esine on huivi, joka vaihtelee hienosta pashminasta karkeaan desariin. Kullu on kuuluisa </w:t>
      </w:r>
      <w:r>
        <w:rPr>
          <w:color w:val="191970"/>
        </w:rPr>
        <w:t xml:space="preserve">huiveistaan, joissa on silmiinpistäviä kuvioita ja eläviä värejä</w:t>
      </w:r>
      <w:r>
        <w:t xml:space="preserve">. </w:t>
      </w:r>
      <w:r>
        <w:t xml:space="preserve">Kangra ja Dharamshala ovat kuuluisia </w:t>
      </w:r>
      <w:r>
        <w:rPr>
          <w:color w:val="8B0000"/>
        </w:rPr>
        <w:t xml:space="preserve">Kangran miniatyyrimaalauksista</w:t>
      </w:r>
      <w:r>
        <w:t xml:space="preserve">.</w:t>
      </w:r>
    </w:p>
    <w:p>
      <w:r>
        <w:rPr>
          <w:b/>
        </w:rPr>
        <w:t xml:space="preserve">Kysymys 0</w:t>
      </w:r>
    </w:p>
    <w:p>
      <w:r>
        <w:t xml:space="preserve">Mistä valtio on tunnettu?</w:t>
      </w:r>
    </w:p>
    <w:p>
      <w:r>
        <w:rPr>
          <w:b/>
        </w:rPr>
        <w:t xml:space="preserve">Kysymys 1</w:t>
      </w:r>
    </w:p>
    <w:p>
      <w:r>
        <w:t xml:space="preserve">Suurin osa Himachalin kotitalouksista omistaa mitä?</w:t>
      </w:r>
    </w:p>
    <w:p>
      <w:r>
        <w:rPr>
          <w:b/>
        </w:rPr>
        <w:t xml:space="preserve">Kysymys 2</w:t>
      </w:r>
    </w:p>
    <w:p>
      <w:r>
        <w:t xml:space="preserve">Mitä pidetään puhtaana ja käytetään rituaaliliinana?</w:t>
      </w:r>
    </w:p>
    <w:p>
      <w:r>
        <w:rPr>
          <w:b/>
        </w:rPr>
        <w:t xml:space="preserve">Kysymys 3</w:t>
      </w:r>
    </w:p>
    <w:p>
      <w:r>
        <w:t xml:space="preserve">Mistä Kullu on kuuluisa?</w:t>
      </w:r>
    </w:p>
    <w:p>
      <w:r>
        <w:rPr>
          <w:b/>
        </w:rPr>
        <w:t xml:space="preserve">Kysymys 4</w:t>
      </w:r>
    </w:p>
    <w:p>
      <w:r>
        <w:t xml:space="preserve">Mistä Kangra ja Dharamshala ovat kuuluisia?</w:t>
      </w:r>
    </w:p>
    <w:p>
      <w:r>
        <w:rPr>
          <w:b/>
        </w:rPr>
        <w:t xml:space="preserve">Kysymys 5</w:t>
      </w:r>
    </w:p>
    <w:p>
      <w:r>
        <w:t xml:space="preserve">Mistä Pashmina tunnetaan?</w:t>
      </w:r>
    </w:p>
    <w:p>
      <w:r>
        <w:rPr>
          <w:b/>
        </w:rPr>
        <w:t xml:space="preserve">Kysymys 6</w:t>
      </w:r>
    </w:p>
    <w:p>
      <w:r>
        <w:t xml:space="preserve">Mikä tuote on kysytty Kangrassa ja koko maassa?</w:t>
      </w:r>
    </w:p>
    <w:p>
      <w:r>
        <w:rPr>
          <w:b/>
        </w:rPr>
        <w:t xml:space="preserve">Kysymys 7</w:t>
      </w:r>
    </w:p>
    <w:p>
      <w:r>
        <w:t xml:space="preserve">Mitä rituaaliliina Himchalissa aiheutti?</w:t>
      </w:r>
    </w:p>
    <w:p>
      <w:r>
        <w:rPr>
          <w:b/>
        </w:rPr>
        <w:t xml:space="preserve">Kysymys 8</w:t>
      </w:r>
    </w:p>
    <w:p>
      <w:r>
        <w:t xml:space="preserve">Mitä jokainen Dharamshalan kotitalous omistaa?</w:t>
      </w:r>
    </w:p>
    <w:p>
      <w:r>
        <w:rPr>
          <w:b/>
        </w:rPr>
        <w:t xml:space="preserve">Kysymys 9</w:t>
      </w:r>
    </w:p>
    <w:p>
      <w:r>
        <w:t xml:space="preserve">Minkälaisena pidetään desaria, kun sitä käytetään rituaaliliinana?</w:t>
      </w:r>
    </w:p>
    <w:p>
      <w:r>
        <w:rPr>
          <w:b/>
        </w:rPr>
        <w:t xml:space="preserve">Teksti numero 5</w:t>
      </w:r>
    </w:p>
    <w:p>
      <w:r>
        <w:t xml:space="preserve">Nykyisen Himachal Pradeshin muodostaman alueen historia juontaa juurensa aikaan</w:t>
      </w:r>
      <w:r>
        <w:t xml:space="preserve">,</w:t>
      </w:r>
      <w:r>
        <w:t xml:space="preserve"> jolloin Induslaakson sivilisaatio kukoisti </w:t>
      </w:r>
      <w:r>
        <w:rPr>
          <w:color w:val="A9A9A9"/>
        </w:rPr>
        <w:t xml:space="preserve">vuosina 2250-1750 eaa. </w:t>
      </w:r>
      <w:r>
        <w:t xml:space="preserve">Alueella asui esihistoriallisesta ajasta lähtien </w:t>
      </w:r>
      <w:r>
        <w:t xml:space="preserve">heimoja, kuten </w:t>
      </w:r>
      <w:r>
        <w:rPr>
          <w:color w:val="2F4F4F"/>
        </w:rPr>
        <w:t xml:space="preserve">koilikset, halit, dagit, dhaugrit, dasat, khasat, kinnarit ja kiratit. </w:t>
      </w:r>
      <w:r>
        <w:rPr>
          <w:color w:val="556B2F"/>
        </w:rPr>
        <w:t xml:space="preserve">Veda-kaudella </w:t>
      </w:r>
      <w:r>
        <w:t xml:space="preserve">oli useita pieniä tasavaltoja, jotka tunnettiin nimellä "Janapada" ja jotka Gupta-valtakunta valloitti myöhemmin. Kuningas Harshavardhanan lyhyen ylivallan kauden jälkeen alue jakautui jälleen useisiin paikallisiin valtakuntiin, joita johtivat päälliköt, mukaan luettuna joitakin Rajput-ruhtinaskuntia. Nämä valtakunnat nauttivat laajasta itsenäisyydestä, ja Delhin sulttaanikunta hyökkäsi niihin useita kertoja. </w:t>
      </w:r>
      <w:r>
        <w:rPr>
          <w:color w:val="6B8E23"/>
        </w:rPr>
        <w:t xml:space="preserve">Mahmud Ghaznavi </w:t>
      </w:r>
      <w:r>
        <w:t xml:space="preserve">valloitti Kangran </w:t>
      </w:r>
      <w:r>
        <w:rPr>
          <w:color w:val="A0522D"/>
        </w:rPr>
        <w:t xml:space="preserve">10. vuosisadan alussa</w:t>
      </w:r>
      <w:r>
        <w:t xml:space="preserve">. </w:t>
      </w:r>
      <w:r>
        <w:rPr>
          <w:color w:val="228B22"/>
        </w:rPr>
        <w:t xml:space="preserve">Timur ja Sikander Lodi </w:t>
      </w:r>
      <w:r>
        <w:t xml:space="preserve">marssivat myös osavaltion alavilla kukkuloilla ja valloittivat useita linnoituksia ja kävivät monia taisteluita. Useat kukkulavaltiot tunnustivat mogulien herruuden ja maksoivat säännöllisesti kunniaa </w:t>
      </w:r>
      <w:r>
        <w:rPr>
          <w:color w:val="191970"/>
        </w:rPr>
        <w:t xml:space="preserve">moguleille</w:t>
      </w:r>
      <w:r>
        <w:t xml:space="preserve">.</w:t>
      </w:r>
    </w:p>
    <w:p>
      <w:r>
        <w:rPr>
          <w:b/>
        </w:rPr>
        <w:t xml:space="preserve">Kysymys 0</w:t>
      </w:r>
    </w:p>
    <w:p>
      <w:r>
        <w:t xml:space="preserve">Mitkä heimot estivät alueen, joka nykyään muodostaa Himachal Pradeshin?</w:t>
      </w:r>
    </w:p>
    <w:p>
      <w:r>
        <w:rPr>
          <w:b/>
        </w:rPr>
        <w:t xml:space="preserve">Kysymys 1</w:t>
      </w:r>
    </w:p>
    <w:p>
      <w:r>
        <w:t xml:space="preserve">Minkä ajanjakson aikana Induslaakson sivilisaatio kukoisti?</w:t>
      </w:r>
    </w:p>
    <w:p>
      <w:r>
        <w:rPr>
          <w:b/>
        </w:rPr>
        <w:t xml:space="preserve">Kysymys 2</w:t>
      </w:r>
    </w:p>
    <w:p>
      <w:r>
        <w:t xml:space="preserve">Kuka valloitti Kangaran?</w:t>
      </w:r>
    </w:p>
    <w:p>
      <w:r>
        <w:rPr>
          <w:b/>
        </w:rPr>
        <w:t xml:space="preserve">Kysymys 3</w:t>
      </w:r>
    </w:p>
    <w:p>
      <w:r>
        <w:t xml:space="preserve">Milloin Mahmud Ghanznavi valloitti Kangaran?</w:t>
      </w:r>
    </w:p>
    <w:p>
      <w:r>
        <w:rPr>
          <w:b/>
        </w:rPr>
        <w:t xml:space="preserve">Kysymys 4</w:t>
      </w:r>
    </w:p>
    <w:p>
      <w:r>
        <w:t xml:space="preserve">Kuka marssi läpi alempien osavaltioiden ja valloitti ja linnoituksia ja kävi monia taisteluita?</w:t>
      </w:r>
    </w:p>
    <w:p>
      <w:r>
        <w:rPr>
          <w:b/>
        </w:rPr>
        <w:t xml:space="preserve">Kysymys 5</w:t>
      </w:r>
    </w:p>
    <w:p>
      <w:r>
        <w:t xml:space="preserve">Minkä ajanjakson aikana Dagis oli olemassa, ja sitten Gupta-valtakunta valloitti sen?</w:t>
      </w:r>
    </w:p>
    <w:p>
      <w:r>
        <w:rPr>
          <w:b/>
        </w:rPr>
        <w:t xml:space="preserve">Kysymys 6</w:t>
      </w:r>
    </w:p>
    <w:p>
      <w:r>
        <w:t xml:space="preserve">Mitä heimoja asui alueella, joka on nykyään Janapada?</w:t>
      </w:r>
    </w:p>
    <w:p>
      <w:r>
        <w:rPr>
          <w:b/>
        </w:rPr>
        <w:t xml:space="preserve">Kysymys 7</w:t>
      </w:r>
    </w:p>
    <w:p>
      <w:r>
        <w:t xml:space="preserve">Minkä ajanjakson aikana kuningas Harshavardhana hallitsi?</w:t>
      </w:r>
    </w:p>
    <w:p>
      <w:r>
        <w:rPr>
          <w:b/>
        </w:rPr>
        <w:t xml:space="preserve">Kysymys 8</w:t>
      </w:r>
    </w:p>
    <w:p>
      <w:r>
        <w:t xml:space="preserve">Kuka valloitti Induksen laakson vuonna 1750 eaa.?</w:t>
      </w:r>
    </w:p>
    <w:p>
      <w:r>
        <w:rPr>
          <w:b/>
        </w:rPr>
        <w:t xml:space="preserve">Kysymys 9</w:t>
      </w:r>
    </w:p>
    <w:p>
      <w:r>
        <w:t xml:space="preserve">Kenelle Dhalin sulttaanikunta maksoi kunniaa?</w:t>
      </w:r>
    </w:p>
    <w:p>
      <w:r>
        <w:rPr>
          <w:b/>
        </w:rPr>
        <w:t xml:space="preserve">Teksti numero 6</w:t>
      </w:r>
    </w:p>
    <w:p>
      <w:r>
        <w:t xml:space="preserve">Himachalilla on rikas </w:t>
      </w:r>
      <w:r>
        <w:rPr>
          <w:color w:val="A9A9A9"/>
        </w:rPr>
        <w:t xml:space="preserve">käsityöperintö</w:t>
      </w:r>
      <w:r>
        <w:t xml:space="preserve">. Niihin </w:t>
      </w:r>
      <w:r>
        <w:t xml:space="preserve">kuuluvat </w:t>
      </w:r>
      <w:r>
        <w:rPr>
          <w:color w:val="DCDCDC"/>
        </w:rPr>
        <w:t xml:space="preserve">villa- ja pashmina-huivit</w:t>
      </w:r>
      <w:r>
        <w:t xml:space="preserve">, matot, hopea- ja metallitavarat, kirjaillut chappalit, ruohokengät, Kangra- ja Gompa-tyyliset maalaukset, </w:t>
      </w:r>
      <w:r>
        <w:rPr>
          <w:color w:val="2F4F4F"/>
        </w:rPr>
        <w:t xml:space="preserve">puutyöt, hevosenhiiriren rannerenkaat, puiset ja metalliset astiat </w:t>
      </w:r>
      <w:r>
        <w:t xml:space="preserve">ja monet muut kotitaloustavarat. Nämä </w:t>
      </w:r>
      <w:r>
        <w:rPr>
          <w:color w:val="556B2F"/>
        </w:rPr>
        <w:t xml:space="preserve">esteettiset ja tyylikkäät käsityöt </w:t>
      </w:r>
      <w:r>
        <w:t xml:space="preserve">taantuivat </w:t>
      </w:r>
      <w:r>
        <w:rPr>
          <w:color w:val="6B8E23"/>
        </w:rPr>
        <w:t xml:space="preserve">konetuotteiden aiheuttaman kilpailun ja markkinointimahdollisuuksien puutteen vuoksi</w:t>
      </w:r>
      <w:r>
        <w:t xml:space="preserve">. </w:t>
      </w:r>
      <w:r>
        <w:t xml:space="preserve">Nyt käsityön kysyntä on kuitenkin </w:t>
      </w:r>
      <w:r>
        <w:rPr>
          <w:color w:val="A0522D"/>
        </w:rPr>
        <w:t xml:space="preserve">kasvanut </w:t>
      </w:r>
      <w:r>
        <w:rPr>
          <w:color w:val="191970"/>
        </w:rPr>
        <w:t xml:space="preserve">maan sisällä ja ulkopuolella</w:t>
      </w:r>
      <w:r>
        <w:t xml:space="preserve">.</w:t>
      </w:r>
    </w:p>
    <w:p>
      <w:r>
        <w:rPr>
          <w:b/>
        </w:rPr>
        <w:t xml:space="preserve">Kysymys 0</w:t>
      </w:r>
    </w:p>
    <w:p>
      <w:r>
        <w:t xml:space="preserve">Mitä Himachalilla on rikas perintö?</w:t>
      </w:r>
    </w:p>
    <w:p>
      <w:r>
        <w:rPr>
          <w:b/>
        </w:rPr>
        <w:t xml:space="preserve">Kysymys 1</w:t>
      </w:r>
    </w:p>
    <w:p>
      <w:r>
        <w:t xml:space="preserve">Mitä käsitöitä ne sisältävät?</w:t>
      </w:r>
    </w:p>
    <w:p>
      <w:r>
        <w:rPr>
          <w:b/>
        </w:rPr>
        <w:t xml:space="preserve">Kysymys 2</w:t>
      </w:r>
    </w:p>
    <w:p>
      <w:r>
        <w:t xml:space="preserve">Onko käsityön kysyntä lisääntynyt vai vähentynyt?</w:t>
      </w:r>
    </w:p>
    <w:p>
      <w:r>
        <w:rPr>
          <w:b/>
        </w:rPr>
        <w:t xml:space="preserve">Kysymys 3</w:t>
      </w:r>
    </w:p>
    <w:p>
      <w:r>
        <w:t xml:space="preserve">Mikä on vähentynyt kilpailussa?</w:t>
      </w:r>
    </w:p>
    <w:p>
      <w:r>
        <w:rPr>
          <w:b/>
        </w:rPr>
        <w:t xml:space="preserve">Kysymys 4</w:t>
      </w:r>
    </w:p>
    <w:p>
      <w:r>
        <w:t xml:space="preserve">Onko kysyntä kasvanut maan sisällä vai sen ulkopuolella?</w:t>
      </w:r>
    </w:p>
    <w:p>
      <w:r>
        <w:rPr>
          <w:b/>
        </w:rPr>
        <w:t xml:space="preserve">Kysymys 5</w:t>
      </w:r>
    </w:p>
    <w:p>
      <w:r>
        <w:t xml:space="preserve">Mistä Kangralla on rikas perintö?</w:t>
      </w:r>
    </w:p>
    <w:p>
      <w:r>
        <w:rPr>
          <w:b/>
        </w:rPr>
        <w:t xml:space="preserve">Kysymys 6</w:t>
      </w:r>
    </w:p>
    <w:p>
      <w:r>
        <w:t xml:space="preserve">Mitkä ovat kolme esimerkkiä Gompan käsitöistä?</w:t>
      </w:r>
    </w:p>
    <w:p>
      <w:r>
        <w:rPr>
          <w:b/>
        </w:rPr>
        <w:t xml:space="preserve">Kysymys 7</w:t>
      </w:r>
    </w:p>
    <w:p>
      <w:r>
        <w:t xml:space="preserve">Miksi villa- ja pashmina-huivien tuotanto väheni?</w:t>
      </w:r>
    </w:p>
    <w:p>
      <w:r>
        <w:rPr>
          <w:b/>
        </w:rPr>
        <w:t xml:space="preserve">Kysymys 8</w:t>
      </w:r>
    </w:p>
    <w:p>
      <w:r>
        <w:t xml:space="preserve">Mitä on tapahtunut ruohokenkien myynnille Kangrassa?</w:t>
      </w:r>
    </w:p>
    <w:p>
      <w:r>
        <w:rPr>
          <w:b/>
        </w:rPr>
        <w:t xml:space="preserve">Kysymys 9</w:t>
      </w:r>
    </w:p>
    <w:p>
      <w:r>
        <w:t xml:space="preserve">Onko sarvikuonokorujen kysyntä lisääntynyt vai vähentynyt?</w:t>
      </w:r>
    </w:p>
    <w:p>
      <w:r>
        <w:rPr>
          <w:b/>
        </w:rPr>
        <w:t xml:space="preserve">Teksti numero 7</w:t>
      </w:r>
    </w:p>
    <w:p>
      <w:r>
        <w:t xml:space="preserve">Himachal Pradeshin piiri on </w:t>
      </w:r>
      <w:r>
        <w:rPr>
          <w:color w:val="A9A9A9"/>
        </w:rPr>
        <w:t xml:space="preserve">hallinnollinen maantieteellinen yksikkö, jota </w:t>
      </w:r>
      <w:r>
        <w:t xml:space="preserve">johtaa </w:t>
      </w:r>
      <w:r>
        <w:rPr>
          <w:color w:val="DCDCDC"/>
        </w:rPr>
        <w:t xml:space="preserve">apulaiskomissaari tai piirimagistraatti</w:t>
      </w:r>
      <w:r>
        <w:t xml:space="preserve">, joka on </w:t>
      </w:r>
      <w:r>
        <w:rPr>
          <w:color w:val="2F4F4F"/>
        </w:rPr>
        <w:t xml:space="preserve">Intian hallintovirkamies</w:t>
      </w:r>
      <w:r>
        <w:t xml:space="preserve">. Piirikomissaaria tai apulaiskomissaaria avustaa joukko Himachalin hallintopalveluun ja muihin Himachalin osavaltion yksiköihin kuuluvia virkamiehiä. Kukin piiri on jaettu </w:t>
      </w:r>
      <w:r>
        <w:rPr>
          <w:color w:val="556B2F"/>
        </w:rPr>
        <w:t xml:space="preserve">alajaostoihin, </w:t>
      </w:r>
      <w:r>
        <w:t xml:space="preserve">joita johtaa alajaostomagistraatti, ja edelleen lohkoihin</w:t>
      </w:r>
      <w:r>
        <w:t xml:space="preserve">.</w:t>
      </w:r>
      <w:r>
        <w:t xml:space="preserve"> Lohkot koostuvat panchayateista (kyläneuvostoista) ja kaupunkikunnista. </w:t>
      </w:r>
      <w:r>
        <w:t xml:space="preserve">Intian poliisivoimiin kuuluva </w:t>
      </w:r>
      <w:r>
        <w:rPr>
          <w:color w:val="A0522D"/>
        </w:rPr>
        <w:t xml:space="preserve">poliisipäällikkö (Superintendent of Police) </w:t>
      </w:r>
      <w:r>
        <w:t xml:space="preserve">vastaa piirin yleisen järjestyksen ylläpitämisestä ja siihen liittyvistä asioista. Häntä avustavat </w:t>
      </w:r>
      <w:r>
        <w:rPr>
          <w:color w:val="228B22"/>
        </w:rPr>
        <w:t xml:space="preserve">Himachalin poliisilaitoksen virkamiehet ja muut Himachalin poliisin virkamiehet</w:t>
      </w:r>
      <w:r>
        <w:t xml:space="preserve">.</w:t>
      </w:r>
    </w:p>
    <w:p>
      <w:r>
        <w:rPr>
          <w:b/>
        </w:rPr>
        <w:t xml:space="preserve">Kysymys 0</w:t>
      </w:r>
    </w:p>
    <w:p>
      <w:r>
        <w:t xml:space="preserve">Kuka johtaa Himachal Pradeshia?</w:t>
      </w:r>
    </w:p>
    <w:p>
      <w:r>
        <w:rPr>
          <w:b/>
        </w:rPr>
        <w:t xml:space="preserve">Kysymys 1</w:t>
      </w:r>
    </w:p>
    <w:p>
      <w:r>
        <w:t xml:space="preserve">Kuka ylläpitää lakia ja järjestystä?</w:t>
      </w:r>
    </w:p>
    <w:p>
      <w:r>
        <w:rPr>
          <w:b/>
        </w:rPr>
        <w:t xml:space="preserve">Kysymys 2</w:t>
      </w:r>
    </w:p>
    <w:p>
      <w:r>
        <w:t xml:space="preserve">Kuka avustaa poliisipäällikköä?</w:t>
      </w:r>
    </w:p>
    <w:p>
      <w:r>
        <w:rPr>
          <w:b/>
        </w:rPr>
        <w:t xml:space="preserve">Kysymys 3</w:t>
      </w:r>
    </w:p>
    <w:p>
      <w:r>
        <w:t xml:space="preserve">Kuka johtaa Intian hallintopalvelua?</w:t>
      </w:r>
    </w:p>
    <w:p>
      <w:r>
        <w:rPr>
          <w:b/>
        </w:rPr>
        <w:t xml:space="preserve">Kysymys 4</w:t>
      </w:r>
    </w:p>
    <w:p>
      <w:r>
        <w:t xml:space="preserve">Kuka ylläpitää piirin kaupunkikuntia?</w:t>
      </w:r>
    </w:p>
    <w:p>
      <w:r>
        <w:rPr>
          <w:b/>
        </w:rPr>
        <w:t xml:space="preserve">Kysymys 5</w:t>
      </w:r>
    </w:p>
    <w:p>
      <w:r>
        <w:t xml:space="preserve">Mistä Intian hallinto koostuu?</w:t>
      </w:r>
    </w:p>
    <w:p>
      <w:r>
        <w:rPr>
          <w:b/>
        </w:rPr>
        <w:t xml:space="preserve">Kysymys 6</w:t>
      </w:r>
    </w:p>
    <w:p>
      <w:r>
        <w:t xml:space="preserve">Mihin ryhmään panchayat-virkamies kuuluu?</w:t>
      </w:r>
    </w:p>
    <w:p>
      <w:r>
        <w:rPr>
          <w:b/>
        </w:rPr>
        <w:t xml:space="preserve">Kysymys 7</w:t>
      </w:r>
    </w:p>
    <w:p>
      <w:r>
        <w:t xml:space="preserve">Mihin kukin maantieteellinen yksikkö on jaettu ja mitä piiriä hallinnoidaan?</w:t>
      </w:r>
    </w:p>
    <w:p>
      <w:r>
        <w:rPr>
          <w:b/>
        </w:rPr>
        <w:t xml:space="preserve">Teksti numero 8</w:t>
      </w:r>
    </w:p>
    <w:p>
      <w:r>
        <w:t xml:space="preserve">Suunnittelun aikakausi alkoi Himachal Pradeshissa </w:t>
      </w:r>
      <w:r>
        <w:t xml:space="preserve">muun Intian </w:t>
      </w:r>
      <w:r>
        <w:rPr>
          <w:color w:val="A9A9A9"/>
        </w:rPr>
        <w:t xml:space="preserve">1948</w:t>
      </w:r>
      <w:r>
        <w:t xml:space="preserve">mukana. Ensimmäisessä </w:t>
      </w:r>
      <w:r>
        <w:rPr>
          <w:color w:val="DCDCDC"/>
        </w:rPr>
        <w:t xml:space="preserve">viisivuotissuunnitelmassa </w:t>
      </w:r>
      <w:r>
        <w:t xml:space="preserve">Himachalille </w:t>
      </w:r>
      <w:r>
        <w:t xml:space="preserve">osoitettiin </w:t>
      </w:r>
      <w:r>
        <w:rPr>
          <w:color w:val="2F4F4F"/>
        </w:rPr>
        <w:t xml:space="preserve">52,7 miljoonaa</w:t>
      </w:r>
      <w:r>
        <w:t xml:space="preserve"> ₹</w:t>
      </w:r>
      <w:r>
        <w:t xml:space="preserve">. </w:t>
      </w:r>
      <w:r>
        <w:t xml:space="preserve">Yli </w:t>
      </w:r>
      <w:r>
        <w:rPr>
          <w:color w:val="556B2F"/>
        </w:rPr>
        <w:t xml:space="preserve">50 prosenttia näistä menoista </w:t>
      </w:r>
      <w:r>
        <w:t xml:space="preserve">käytettiin </w:t>
      </w:r>
      <w:r>
        <w:rPr>
          <w:color w:val="6B8E23"/>
        </w:rPr>
        <w:t xml:space="preserve">teiden rakentamiseen</w:t>
      </w:r>
      <w:r>
        <w:t xml:space="preserve">, koska katsottiin, että ilman asianmukaisia liikennevälineitä </w:t>
      </w:r>
      <w:r>
        <w:rPr>
          <w:color w:val="A0522D"/>
        </w:rPr>
        <w:t xml:space="preserve">suunnittelu- ja kehittämisprosessi ei voisi saavuttaa ihmisiä, </w:t>
      </w:r>
      <w:r>
        <w:t xml:space="preserve">jotka elivät enimmäkseen eristyksissä kaukaisilla alueilla. </w:t>
      </w:r>
      <w:r>
        <w:t xml:space="preserve">Himachal on nyt </w:t>
      </w:r>
      <w:r>
        <w:t xml:space="preserve">Intian unionin osavaltioista </w:t>
      </w:r>
      <w:r>
        <w:rPr>
          <w:color w:val="228B22"/>
        </w:rPr>
        <w:t xml:space="preserve">neljänneksi suurin </w:t>
      </w:r>
      <w:r>
        <w:t xml:space="preserve">asukaskohtaisten tulojen suhteen</w:t>
      </w:r>
      <w:r>
        <w:rPr>
          <w:color w:val="228B22"/>
        </w:rPr>
        <w:t xml:space="preserve">.</w:t>
      </w:r>
    </w:p>
    <w:p>
      <w:r>
        <w:rPr>
          <w:b/>
        </w:rPr>
        <w:t xml:space="preserve">Kysymys 0</w:t>
      </w:r>
    </w:p>
    <w:p>
      <w:r>
        <w:t xml:space="preserve">Milloin suunnittelun aikakausi alkoi Himachal Pradeshissa?</w:t>
      </w:r>
    </w:p>
    <w:p>
      <w:r>
        <w:rPr>
          <w:b/>
        </w:rPr>
        <w:t xml:space="preserve">Kysymys 1</w:t>
      </w:r>
    </w:p>
    <w:p>
      <w:r>
        <w:t xml:space="preserve">Paljonko määrärahoja myönnettiin?</w:t>
      </w:r>
    </w:p>
    <w:p>
      <w:r>
        <w:rPr>
          <w:b/>
        </w:rPr>
        <w:t xml:space="preserve">Kysymys 2</w:t>
      </w:r>
    </w:p>
    <w:p>
      <w:r>
        <w:t xml:space="preserve">Millainen suunnitelma se oli?</w:t>
      </w:r>
    </w:p>
    <w:p>
      <w:r>
        <w:rPr>
          <w:b/>
        </w:rPr>
        <w:t xml:space="preserve">Kysymys 3</w:t>
      </w:r>
    </w:p>
    <w:p>
      <w:r>
        <w:t xml:space="preserve">Missä Himachal Pradesh sijoittuu asukasta kohden?</w:t>
      </w:r>
    </w:p>
    <w:p>
      <w:r>
        <w:rPr>
          <w:b/>
        </w:rPr>
        <w:t xml:space="preserve">Kysymys 4</w:t>
      </w:r>
    </w:p>
    <w:p>
      <w:r>
        <w:t xml:space="preserve">Mihin käytettiin yli 50 prosenttia?</w:t>
      </w:r>
    </w:p>
    <w:p>
      <w:r>
        <w:rPr>
          <w:b/>
        </w:rPr>
        <w:t xml:space="preserve">Kysymys 5</w:t>
      </w:r>
    </w:p>
    <w:p>
      <w:r>
        <w:t xml:space="preserve">Milloin tienrakennus alkoi Intiassa?</w:t>
      </w:r>
    </w:p>
    <w:p>
      <w:r>
        <w:rPr>
          <w:b/>
        </w:rPr>
        <w:t xml:space="preserve">Kysymys 6</w:t>
      </w:r>
    </w:p>
    <w:p>
      <w:r>
        <w:t xml:space="preserve">Kuinka paljon varoja osoitettiin kaukana sijaitsevien alueiden kehittämiseen?</w:t>
      </w:r>
    </w:p>
    <w:p>
      <w:r>
        <w:rPr>
          <w:b/>
        </w:rPr>
        <w:t xml:space="preserve">Kysymys 7</w:t>
      </w:r>
    </w:p>
    <w:p>
      <w:r>
        <w:t xml:space="preserve">Kuinka suuri osa kustannuksista aiheutui suunnitteluprosessista?</w:t>
      </w:r>
    </w:p>
    <w:p>
      <w:r>
        <w:rPr>
          <w:b/>
        </w:rPr>
        <w:t xml:space="preserve">Kysymys 8</w:t>
      </w:r>
    </w:p>
    <w:p>
      <w:r>
        <w:t xml:space="preserve">Missä sijalla Intia on tulojen osalta henkeä kohti?</w:t>
      </w:r>
    </w:p>
    <w:p>
      <w:r>
        <w:rPr>
          <w:b/>
        </w:rPr>
        <w:t xml:space="preserve">Kysymys 9</w:t>
      </w:r>
    </w:p>
    <w:p>
      <w:r>
        <w:t xml:space="preserve">Mitä tapahtuisi ilman kunnollista viisivuotissuunnitelmaa?</w:t>
      </w:r>
    </w:p>
    <w:p>
      <w:r>
        <w:rPr>
          <w:b/>
        </w:rPr>
        <w:t xml:space="preserve">Teksti numero 9</w:t>
      </w:r>
    </w:p>
    <w:p>
      <w:r>
        <w:t xml:space="preserve">Väestölaskennan perusteella osavaltio on </w:t>
      </w:r>
      <w:r>
        <w:t xml:space="preserve">väestötaulukossa </w:t>
      </w:r>
      <w:r>
        <w:t xml:space="preserve">sijalla </w:t>
      </w:r>
      <w:r>
        <w:rPr>
          <w:color w:val="A9A9A9"/>
        </w:rPr>
        <w:t xml:space="preserve">21. </w:t>
      </w:r>
      <w:r>
        <w:t xml:space="preserve">ja </w:t>
      </w:r>
      <w:r>
        <w:rPr>
          <w:color w:val="DCDCDC"/>
        </w:rPr>
        <w:t xml:space="preserve">Tripura </w:t>
      </w:r>
      <w:r>
        <w:rPr>
          <w:color w:val="2F4F4F"/>
        </w:rPr>
        <w:t xml:space="preserve">sijalla 22</w:t>
      </w:r>
      <w:r>
        <w:t xml:space="preserve">. </w:t>
      </w:r>
      <w:r>
        <w:rPr>
          <w:color w:val="556B2F"/>
        </w:rPr>
        <w:t xml:space="preserve">Kangran piirikunnan </w:t>
      </w:r>
      <w:r>
        <w:t xml:space="preserve">väestömäärä on </w:t>
      </w:r>
      <w:r>
        <w:rPr>
          <w:color w:val="6B8E23"/>
        </w:rPr>
        <w:t xml:space="preserve">1,507,223</w:t>
      </w:r>
      <w:r>
        <w:rPr>
          <w:color w:val="A0522D"/>
        </w:rPr>
        <w:t xml:space="preserve">21,98 %</w:t>
      </w:r>
      <w:r>
        <w:t xml:space="preserve">, Mandin piirikunnan 999 518 (14,58 %), Shimlan piirikunnan 813 384 (11,86 %), Solanin piirikunnan 576 670 (8,41 %), Sirmaurin piirikunnan 530 164 (7,73 %), Unan piirikunnan 521 057 (7,58 %), Sirmaurin piirikunnan 530 164 (7,73 %) ja Unan piirikunnan 521 057 (7,58 %).</w:t>
      </w:r>
      <w:r>
        <w:t xml:space="preserve">60 %), Chamban piiri 518 844 (7,57 %), Hamirpurin piiri 454 293 (6,63 %), Kullun piiri 437 474 (6,38 %), Bilaspurin piiri 382 056 (5,57 %), Kinnaurin piiri 84 298 (1,23 %) ja </w:t>
      </w:r>
      <w:r>
        <w:rPr>
          <w:color w:val="228B22"/>
        </w:rPr>
        <w:t xml:space="preserve">Lahaul Spiti </w:t>
      </w:r>
      <w:r>
        <w:t xml:space="preserve">31 528 (0,46 %).</w:t>
      </w:r>
    </w:p>
    <w:p>
      <w:r>
        <w:rPr>
          <w:b/>
        </w:rPr>
        <w:t xml:space="preserve">Kysymys 0</w:t>
      </w:r>
    </w:p>
    <w:p>
      <w:r>
        <w:t xml:space="preserve">Mihin osavaltio sijoittui väestötaulukossa?</w:t>
      </w:r>
    </w:p>
    <w:p>
      <w:r>
        <w:rPr>
          <w:b/>
        </w:rPr>
        <w:t xml:space="preserve">Kysymys 1</w:t>
      </w:r>
    </w:p>
    <w:p>
      <w:r>
        <w:t xml:space="preserve">Kuka oli kaavion 22. päivä?</w:t>
      </w:r>
    </w:p>
    <w:p>
      <w:r>
        <w:rPr>
          <w:b/>
        </w:rPr>
        <w:t xml:space="preserve">Kysymys 2</w:t>
      </w:r>
    </w:p>
    <w:p>
      <w:r>
        <w:t xml:space="preserve">Kuka oli väestön vahvuuden suhteen kärkisijoilla?</w:t>
      </w:r>
    </w:p>
    <w:p>
      <w:r>
        <w:rPr>
          <w:b/>
        </w:rPr>
        <w:t xml:space="preserve">Kysymys 3</w:t>
      </w:r>
    </w:p>
    <w:p>
      <w:r>
        <w:t xml:space="preserve">Kuka oli viimeisenä väestön vahvuudessa?</w:t>
      </w:r>
    </w:p>
    <w:p>
      <w:r>
        <w:rPr>
          <w:b/>
        </w:rPr>
        <w:t xml:space="preserve">Kysymys 4</w:t>
      </w:r>
    </w:p>
    <w:p>
      <w:r>
        <w:t xml:space="preserve">Missä kohtaa väestötaulukkoa Shimlan piiri on väestölaskennan perusteella, kun sitä seuraa Tripura?</w:t>
      </w:r>
    </w:p>
    <w:p>
      <w:r>
        <w:rPr>
          <w:b/>
        </w:rPr>
        <w:t xml:space="preserve">Kysymys 5</w:t>
      </w:r>
    </w:p>
    <w:p>
      <w:r>
        <w:t xml:space="preserve">Mikä paikka oli Sirmaurin piiri, joka seurasi osavaltiota?</w:t>
      </w:r>
    </w:p>
    <w:p>
      <w:r>
        <w:rPr>
          <w:b/>
        </w:rPr>
        <w:t xml:space="preserve">Kysymys 6</w:t>
      </w:r>
    </w:p>
    <w:p>
      <w:r>
        <w:t xml:space="preserve">Oliko Lahaul Spitin paikka väestötaulukossa, vaikka se tuli ensimmäisenä?</w:t>
      </w:r>
    </w:p>
    <w:p>
      <w:r>
        <w:rPr>
          <w:b/>
        </w:rPr>
        <w:t xml:space="preserve">Kysymys 7</w:t>
      </w:r>
    </w:p>
    <w:p>
      <w:r>
        <w:t xml:space="preserve">Kuinka monta prosenttia väestöstä Kullun piirikunnassa on, kun se on ykkössijalla?</w:t>
      </w:r>
    </w:p>
    <w:p>
      <w:r>
        <w:rPr>
          <w:b/>
        </w:rPr>
        <w:t xml:space="preserve">Kysymys 8</w:t>
      </w:r>
    </w:p>
    <w:p>
      <w:r>
        <w:t xml:space="preserve">Jos Hamirpurin alue on kärkisijalla, mikä on sen väkiluku?</w:t>
      </w:r>
    </w:p>
    <w:p>
      <w:r>
        <w:rPr>
          <w:b/>
        </w:rPr>
        <w:t xml:space="preserve">Teksti numero 10</w:t>
      </w:r>
    </w:p>
    <w:p>
      <w:r>
        <w:t xml:space="preserve">Muita uskontoja, jotka muodostavat pienen prosenttiosuuden, ovat </w:t>
      </w:r>
      <w:r>
        <w:rPr>
          <w:color w:val="A9A9A9"/>
        </w:rPr>
        <w:t xml:space="preserve">buddhalaisuus ja sikhismi</w:t>
      </w:r>
      <w:r>
        <w:t xml:space="preserve">. </w:t>
      </w:r>
      <w:r>
        <w:rPr>
          <w:color w:val="DCDCDC"/>
        </w:rPr>
        <w:t xml:space="preserve">Lahaulin ja Spitin alueen lahaulit </w:t>
      </w:r>
      <w:r>
        <w:t xml:space="preserve">ovat pääasiassa buddhalaisia. Sikhit asuvat enimmäkseen </w:t>
      </w:r>
      <w:r>
        <w:rPr>
          <w:color w:val="2F4F4F"/>
        </w:rPr>
        <w:t xml:space="preserve">kaupungeissa ja </w:t>
      </w:r>
      <w:r>
        <w:t xml:space="preserve">muodostavat </w:t>
      </w:r>
      <w:r>
        <w:rPr>
          <w:color w:val="556B2F"/>
        </w:rPr>
        <w:t xml:space="preserve">1,16 prosenttia </w:t>
      </w:r>
      <w:r>
        <w:t xml:space="preserve">osavaltion väestöstä. Esimerkiksi </w:t>
      </w:r>
      <w:r>
        <w:t xml:space="preserve">Punjabin osavaltioon rajoittuvassa Unan piirikunnassa </w:t>
      </w:r>
      <w:r>
        <w:t xml:space="preserve">heitä on </w:t>
      </w:r>
      <w:r>
        <w:rPr>
          <w:color w:val="6B8E23"/>
        </w:rPr>
        <w:t xml:space="preserve">10 prosenttia </w:t>
      </w:r>
      <w:r>
        <w:t xml:space="preserve">väestöstä ja </w:t>
      </w:r>
      <w:r>
        <w:t xml:space="preserve">osavaltion pääkaupungissa Shimlassa </w:t>
      </w:r>
      <w:r>
        <w:rPr>
          <w:color w:val="A0522D"/>
        </w:rPr>
        <w:t xml:space="preserve">17 prosenttia. </w:t>
      </w:r>
      <w:r>
        <w:t xml:space="preserve">Buddhalaisia on 1,15 prosenttia, ja he ovat pääasiassa Lahaulin ja Spitin alkuperäis- ja heimoväestöä, jossa heidän enemmistönsä on 60 prosenttia, ja Kinnaurin osavaltiossa, jossa heidän osuutensa on 40 prosenttia, mutta suurin osa heistä on pakolaisia </w:t>
      </w:r>
      <w:r>
        <w:rPr>
          <w:color w:val="228B22"/>
        </w:rPr>
        <w:t xml:space="preserve">Tiibetistä</w:t>
      </w:r>
      <w:r>
        <w:t xml:space="preserve">. </w:t>
      </w:r>
      <w:r>
        <w:t xml:space="preserve">Muslimien osuus </w:t>
      </w:r>
      <w:r>
        <w:t xml:space="preserve">Himachal Pradeshin väestöstä on </w:t>
      </w:r>
      <w:r>
        <w:rPr>
          <w:color w:val="8B0000"/>
        </w:rPr>
        <w:t xml:space="preserve">2,18 prosenttia.</w:t>
      </w:r>
    </w:p>
    <w:p>
      <w:r>
        <w:rPr>
          <w:b/>
        </w:rPr>
        <w:t xml:space="preserve">Kysymys 0</w:t>
      </w:r>
    </w:p>
    <w:p>
      <w:r>
        <w:t xml:space="preserve">Mitkä muut uskonnot muodostavat pienen prosenttiosuuden?</w:t>
      </w:r>
    </w:p>
    <w:p>
      <w:r>
        <w:rPr>
          <w:b/>
        </w:rPr>
        <w:t xml:space="preserve">Kysymys 1</w:t>
      </w:r>
    </w:p>
    <w:p>
      <w:r>
        <w:t xml:space="preserve">Ketkä ovat pääasiassa buddhalaisia?</w:t>
      </w:r>
    </w:p>
    <w:p>
      <w:r>
        <w:rPr>
          <w:b/>
        </w:rPr>
        <w:t xml:space="preserve">Kysymys 2</w:t>
      </w:r>
    </w:p>
    <w:p>
      <w:r>
        <w:t xml:space="preserve">Mikä on Himachal Pradeshin muslimiväestön määrä?</w:t>
      </w:r>
    </w:p>
    <w:p>
      <w:r>
        <w:rPr>
          <w:b/>
        </w:rPr>
        <w:t xml:space="preserve">Kysymys 3</w:t>
      </w:r>
    </w:p>
    <w:p>
      <w:r>
        <w:t xml:space="preserve">Missä sikhit useimmiten asuvat?</w:t>
      </w:r>
    </w:p>
    <w:p>
      <w:r>
        <w:rPr>
          <w:b/>
        </w:rPr>
        <w:t xml:space="preserve">Kysymys 4</w:t>
      </w:r>
    </w:p>
    <w:p>
      <w:r>
        <w:t xml:space="preserve">Kuinka suuren osan väestöstä muodostavat sikhit?</w:t>
      </w:r>
    </w:p>
    <w:p>
      <w:r>
        <w:rPr>
          <w:b/>
        </w:rPr>
        <w:t xml:space="preserve">Kysymys 5</w:t>
      </w:r>
    </w:p>
    <w:p>
      <w:r>
        <w:t xml:space="preserve">Kuinka monta prosenttia Unan piiristä on buddhalaisia?</w:t>
      </w:r>
    </w:p>
    <w:p>
      <w:r>
        <w:rPr>
          <w:b/>
        </w:rPr>
        <w:t xml:space="preserve">Kysymys 6</w:t>
      </w:r>
    </w:p>
    <w:p>
      <w:r>
        <w:t xml:space="preserve">Mikä on Himachal Pradeshin sikhiväestö?</w:t>
      </w:r>
    </w:p>
    <w:p>
      <w:r>
        <w:rPr>
          <w:b/>
        </w:rPr>
        <w:t xml:space="preserve">Kysymys 7</w:t>
      </w:r>
    </w:p>
    <w:p>
      <w:r>
        <w:t xml:space="preserve">Mistä suurin osa sikhipakolaisista on kotoisin?</w:t>
      </w:r>
    </w:p>
    <w:p>
      <w:r>
        <w:rPr>
          <w:b/>
        </w:rPr>
        <w:t xml:space="preserve">Kysymys 8</w:t>
      </w:r>
    </w:p>
    <w:p>
      <w:r>
        <w:t xml:space="preserve">Missä muslimit pääasiassa asuvat?</w:t>
      </w:r>
    </w:p>
    <w:p>
      <w:r>
        <w:rPr>
          <w:b/>
        </w:rPr>
        <w:t xml:space="preserve">Kysymys 9</w:t>
      </w:r>
    </w:p>
    <w:p>
      <w:r>
        <w:t xml:space="preserve">Kuinka monta prosenttia muslimeista asuu Shimlassa, osavaltion pääkaupungissa?</w:t>
      </w:r>
    </w:p>
    <w:p>
      <w:r>
        <w:rPr>
          <w:b/>
        </w:rPr>
        <w:t xml:space="preserve">Teksti numero 11</w:t>
      </w:r>
    </w:p>
    <w:p>
      <w:r>
        <w:t xml:space="preserve">Gurkhat, sotaisa heimo, nousi valtaan </w:t>
      </w:r>
      <w:r>
        <w:rPr>
          <w:color w:val="A9A9A9"/>
        </w:rPr>
        <w:t xml:space="preserve">Nepalissa </w:t>
      </w:r>
      <w:r>
        <w:rPr>
          <w:color w:val="DCDCDC"/>
        </w:rPr>
        <w:t xml:space="preserve">vuonna </w:t>
      </w:r>
      <w:r>
        <w:rPr>
          <w:color w:val="2F4F4F"/>
        </w:rPr>
        <w:t xml:space="preserve">1768</w:t>
      </w:r>
      <w:r>
        <w:t xml:space="preserve">. </w:t>
      </w:r>
      <w:r>
        <w:rPr>
          <w:color w:val="556B2F"/>
        </w:rPr>
        <w:t xml:space="preserve">He vakiinnuttivat sotilaallisen valtansa ja alkoivat laajentaa aluettaan</w:t>
      </w:r>
      <w:r>
        <w:t xml:space="preserve">. Vähitellen gurkhat liittivät itselleen Sirmourin ja Shimlan. </w:t>
      </w:r>
      <w:r>
        <w:rPr>
          <w:color w:val="6B8E23"/>
        </w:rPr>
        <w:t xml:space="preserve">Amar Singh Thapan </w:t>
      </w:r>
      <w:r>
        <w:t xml:space="preserve">johdolla </w:t>
      </w:r>
      <w:r>
        <w:t xml:space="preserve">gorkhat piirittivät Kangran. He onnistuivat kukistamaan </w:t>
      </w:r>
      <w:r>
        <w:rPr>
          <w:color w:val="A0522D"/>
        </w:rPr>
        <w:t xml:space="preserve">Kangran hallitsijan Sansar Chand Katochin </w:t>
      </w:r>
      <w:r>
        <w:t xml:space="preserve">vuonna 1806 monien maakuntapäälliköiden avulla. Gurkhat eivät kuitenkaan onnistuneet valtaamaan Kangran linnoitusta, joka siirtyi </w:t>
      </w:r>
      <w:r>
        <w:rPr>
          <w:color w:val="228B22"/>
        </w:rPr>
        <w:t xml:space="preserve">Maharaja Ranjeet Singhin </w:t>
      </w:r>
      <w:r>
        <w:t xml:space="preserve">hallintaan </w:t>
      </w:r>
      <w:r>
        <w:t xml:space="preserve">vuonna 1809. Tappion jälkeen gurkhat alkoivat laajentua kohti osavaltion eteläosaa. Siban osavaltion raja Ram Singh onnistui kuitenkin valloittamaan Siban linnoituksen Lahore Darbarin jäänteiltä Samvat 1846 ensimmäisen anglo-sikhien sodan aikana. He joutuivat suoraan konfliktiin brittien kanssa tarai-vyöhykkeellä, minkä jälkeen britit karkottivat heidät Satlujin maakunnista. Britit nousivat vähitellen suurvallaksi. </w:t>
      </w:r>
      <w:r>
        <w:t xml:space="preserve">Intian ensimmäisessä itsenäisyyssodassa</w:t>
      </w:r>
      <w:r>
        <w:rPr>
          <w:color w:val="191970"/>
        </w:rPr>
        <w:t xml:space="preserve">1857</w:t>
      </w:r>
      <w:r>
        <w:t xml:space="preserve">, joka johtui monista brittiläisiin kohdistuneista epäkohdista, kukkulavaltioiden asukkaat eivät olleet poliittisesti yhtä aktiivisia kuin maan muiden osien asukkaat. Bushahria lukuun ottamatta he ja heidän hallitsijansa pysyivät enemmän tai vähemmän passiivisina. Jotkut, kuten </w:t>
      </w:r>
      <w:r>
        <w:rPr>
          <w:color w:val="8B0000"/>
        </w:rPr>
        <w:t xml:space="preserve">Chamban, Bilaspurin, Bhagalin ja Dhamin hallitsijat</w:t>
      </w:r>
      <w:r>
        <w:t xml:space="preserve">, auttoivat brittiläistä hallitusta kapinan aikana.</w:t>
      </w:r>
    </w:p>
    <w:p>
      <w:r>
        <w:rPr>
          <w:b/>
        </w:rPr>
        <w:t xml:space="preserve">Kysymys 0</w:t>
      </w:r>
    </w:p>
    <w:p>
      <w:r>
        <w:t xml:space="preserve">Milloin gurkhat tulivat valtaan?</w:t>
      </w:r>
    </w:p>
    <w:p>
      <w:r>
        <w:rPr>
          <w:b/>
        </w:rPr>
        <w:t xml:space="preserve">Kysymys 1</w:t>
      </w:r>
    </w:p>
    <w:p>
      <w:r>
        <w:t xml:space="preserve">Mistä gurkhat tulivat valtaan?</w:t>
      </w:r>
    </w:p>
    <w:p>
      <w:r>
        <w:rPr>
          <w:b/>
        </w:rPr>
        <w:t xml:space="preserve">Kysymys 2</w:t>
      </w:r>
    </w:p>
    <w:p>
      <w:r>
        <w:t xml:space="preserve">Kuka johti gorkat Kangran piiritykseen?</w:t>
      </w:r>
    </w:p>
    <w:p>
      <w:r>
        <w:rPr>
          <w:b/>
        </w:rPr>
        <w:t xml:space="preserve">Kysymys 3</w:t>
      </w:r>
    </w:p>
    <w:p>
      <w:r>
        <w:t xml:space="preserve">Kenet Gorkas kukisti vuonna 1806 maakuntapäälliköiden avulla?</w:t>
      </w:r>
    </w:p>
    <w:p>
      <w:r>
        <w:rPr>
          <w:b/>
        </w:rPr>
        <w:t xml:space="preserve">Kysymys 4</w:t>
      </w:r>
    </w:p>
    <w:p>
      <w:r>
        <w:t xml:space="preserve">Kuka auttoi Britannian hallitusta kapinan aikana?</w:t>
      </w:r>
    </w:p>
    <w:p>
      <w:r>
        <w:rPr>
          <w:b/>
        </w:rPr>
        <w:t xml:space="preserve">Kysymys 5</w:t>
      </w:r>
    </w:p>
    <w:p>
      <w:r>
        <w:t xml:space="preserve">Minä vuonna Kangra nousi valtaan Nepalissa?</w:t>
      </w:r>
    </w:p>
    <w:p>
      <w:r>
        <w:rPr>
          <w:b/>
        </w:rPr>
        <w:t xml:space="preserve">Kysymys 6</w:t>
      </w:r>
    </w:p>
    <w:p>
      <w:r>
        <w:t xml:space="preserve">Mitä Chamba teki Nepalin alueella?</w:t>
      </w:r>
    </w:p>
    <w:p>
      <w:r>
        <w:rPr>
          <w:b/>
        </w:rPr>
        <w:t xml:space="preserve">Kysymys 7</w:t>
      </w:r>
    </w:p>
    <w:p>
      <w:r>
        <w:t xml:space="preserve">Kuka johti dhamia, kun he piirittivät Kangraa?</w:t>
      </w:r>
    </w:p>
    <w:p>
      <w:r>
        <w:rPr>
          <w:b/>
        </w:rPr>
        <w:t xml:space="preserve">Kysymys 8</w:t>
      </w:r>
    </w:p>
    <w:p>
      <w:r>
        <w:t xml:space="preserve">Kuka hallitsi Lahore Darbaria vuonna 1809?</w:t>
      </w:r>
    </w:p>
    <w:p>
      <w:r>
        <w:rPr>
          <w:b/>
        </w:rPr>
        <w:t xml:space="preserve">Kysymys 9</w:t>
      </w:r>
    </w:p>
    <w:p>
      <w:r>
        <w:t xml:space="preserve">Milloin oli ensimmäinen Bilaspurin itsenäisyyssota Britanniaa vastaan?</w:t>
      </w:r>
    </w:p>
    <w:p>
      <w:r>
        <w:rPr>
          <w:b/>
        </w:rPr>
        <w:t xml:space="preserve">Teksti numero 12</w:t>
      </w:r>
    </w:p>
    <w:p>
      <w:r>
        <w:t xml:space="preserve">Himachalin ilmasto-olosuhteet </w:t>
      </w:r>
      <w:r>
        <w:rPr>
          <w:color w:val="DCDCDC"/>
        </w:rPr>
        <w:t xml:space="preserve">vaihtelevat suuresti </w:t>
      </w:r>
      <w:r>
        <w:rPr>
          <w:color w:val="A9A9A9"/>
        </w:rPr>
        <w:t xml:space="preserve">korkeuserojen </w:t>
      </w:r>
      <w:r>
        <w:t xml:space="preserve">vuoksi. </w:t>
      </w:r>
      <w:r>
        <w:t xml:space="preserve">Ilmasto </w:t>
      </w:r>
      <w:r>
        <w:rPr>
          <w:color w:val="2F4F4F"/>
        </w:rPr>
        <w:t xml:space="preserve">vaihtelee </w:t>
      </w:r>
      <w:r>
        <w:rPr>
          <w:color w:val="6B8E23"/>
        </w:rPr>
        <w:t xml:space="preserve">eteläisten alueiden </w:t>
      </w:r>
      <w:r>
        <w:rPr>
          <w:color w:val="556B2F"/>
        </w:rPr>
        <w:t xml:space="preserve">kuumasta ja subhumidista trooppisesta ilmastosta </w:t>
      </w:r>
      <w:r>
        <w:rPr>
          <w:color w:val="6B8E23"/>
        </w:rPr>
        <w:t xml:space="preserve">pohjoisten ja itäisten vuoristojen kylmään, alpiiniseen ja jääkautiseen ilmastoon</w:t>
      </w:r>
      <w:r>
        <w:t xml:space="preserve">. Osavaltiossa on Dharamsalan kaltaisia alueita, joilla sataa erittäin paljon, sekä Lahaulin ja Spitin kaltaisia alueita, jotka ovat kylmiä ja lähes sateettomia. Yleisesti ottaen Himachalissa on kolme vuodenaikaa: </w:t>
      </w:r>
      <w:r>
        <w:rPr>
          <w:color w:val="A0522D"/>
        </w:rPr>
        <w:t xml:space="preserve">kesä, talvi ja sadekausi</w:t>
      </w:r>
      <w:r>
        <w:t xml:space="preserve">. </w:t>
      </w:r>
      <w:r>
        <w:t xml:space="preserve">Kesä kestää </w:t>
      </w:r>
      <w:r>
        <w:rPr>
          <w:color w:val="191970"/>
        </w:rPr>
        <w:t xml:space="preserve">huhtikuun puolivälistä kesäkuun loppuun</w:t>
      </w:r>
      <w:r>
        <w:t xml:space="preserve">, ja suurimmassa osassa sitä on </w:t>
      </w:r>
      <w:r>
        <w:rPr>
          <w:color w:val="8B0000"/>
        </w:rPr>
        <w:t xml:space="preserve">erittäin kuuma </w:t>
      </w:r>
      <w:r>
        <w:t xml:space="preserve">(lukuun ottamatta alppivyöhykettä, jossa kesä on leuto), ja keskilämpötila vaihtelee 28-32 °C:n välillä (82-90 °F). Talvi kestää </w:t>
      </w:r>
      <w:r>
        <w:rPr>
          <w:color w:val="483D8B"/>
        </w:rPr>
        <w:t xml:space="preserve">marraskuun lopusta maaliskuun puoliväliin.</w:t>
      </w:r>
      <w:r>
        <w:t xml:space="preserve"> Lumisateet ovat yleisiä alppialueilla (yleensä yli 2 200 metrin korkeudessa eli korkeammalla ja Himalajan ylittävällä alueella).</w:t>
      </w:r>
    </w:p>
    <w:p>
      <w:r>
        <w:rPr>
          <w:b/>
        </w:rPr>
        <w:t xml:space="preserve">Kysymys 0</w:t>
      </w:r>
    </w:p>
    <w:p>
      <w:r>
        <w:t xml:space="preserve">Mitä tapahtuu Himachalin ilmasto-olosuhteissa?</w:t>
      </w:r>
    </w:p>
    <w:p>
      <w:r>
        <w:rPr>
          <w:b/>
        </w:rPr>
        <w:t xml:space="preserve">Kysymys 1</w:t>
      </w:r>
    </w:p>
    <w:p>
      <w:r>
        <w:t xml:space="preserve">Millainen on ilmasto?</w:t>
      </w:r>
    </w:p>
    <w:p>
      <w:r>
        <w:rPr>
          <w:b/>
        </w:rPr>
        <w:t xml:space="preserve">Kysymys 2</w:t>
      </w:r>
    </w:p>
    <w:p>
      <w:r>
        <w:t xml:space="preserve">Mitä kolmea vuodenaikaa Himachalissa on?</w:t>
      </w:r>
    </w:p>
    <w:p>
      <w:r>
        <w:rPr>
          <w:b/>
        </w:rPr>
        <w:t xml:space="preserve">Kysymys 3</w:t>
      </w:r>
    </w:p>
    <w:p>
      <w:r>
        <w:t xml:space="preserve">Kuinka kauan kesä kestää?</w:t>
      </w:r>
    </w:p>
    <w:p>
      <w:r>
        <w:rPr>
          <w:b/>
        </w:rPr>
        <w:t xml:space="preserve">Kysymys 4</w:t>
      </w:r>
    </w:p>
    <w:p>
      <w:r>
        <w:t xml:space="preserve">Kuinka kauan talvi kestää?</w:t>
      </w:r>
    </w:p>
    <w:p>
      <w:r>
        <w:rPr>
          <w:b/>
        </w:rPr>
        <w:t xml:space="preserve">Kysymys 5</w:t>
      </w:r>
    </w:p>
    <w:p>
      <w:r>
        <w:t xml:space="preserve">Miksi Lahaulin ilmasto-olosuhteet vaihtelevat?</w:t>
      </w:r>
    </w:p>
    <w:p>
      <w:r>
        <w:rPr>
          <w:b/>
        </w:rPr>
        <w:t xml:space="preserve">Kysymys 6</w:t>
      </w:r>
    </w:p>
    <w:p>
      <w:r>
        <w:t xml:space="preserve">Mitä kolmea vuodenaikaa Spitissä on?</w:t>
      </w:r>
    </w:p>
    <w:p>
      <w:r>
        <w:rPr>
          <w:b/>
        </w:rPr>
        <w:t xml:space="preserve">Kysymys 7</w:t>
      </w:r>
    </w:p>
    <w:p>
      <w:r>
        <w:t xml:space="preserve">Kuinka kauan kesä kestää Dharamsalassa?</w:t>
      </w:r>
    </w:p>
    <w:p>
      <w:r>
        <w:rPr>
          <w:b/>
        </w:rPr>
        <w:t xml:space="preserve">Kysymys 8</w:t>
      </w:r>
    </w:p>
    <w:p>
      <w:r>
        <w:t xml:space="preserve">Miten ilmasto vaihtelee Himalajan ylittävässä osassa?</w:t>
      </w:r>
    </w:p>
    <w:p>
      <w:r>
        <w:rPr>
          <w:b/>
        </w:rPr>
        <w:t xml:space="preserve">Kysymys 9</w:t>
      </w:r>
    </w:p>
    <w:p>
      <w:r>
        <w:t xml:space="preserve">Millaisia ovat useimmat Lahaulin osat Spitiä lukuun ottamatta?</w:t>
      </w:r>
    </w:p>
    <w:p>
      <w:r>
        <w:rPr>
          <w:b/>
        </w:rPr>
        <w:t xml:space="preserve">Teksti numero 13</w:t>
      </w:r>
    </w:p>
    <w:p>
      <w:r>
        <w:t xml:space="preserve">Himachal Pradeshia hallitaan parlamentaarisen edustuksellisen demokratian järjestelmällä, joka on osavaltiolle yhteinen muiden Intian osavaltioiden kanssa. Asukkaille myönnetään yleinen äänioikeus. Lainsäätäjä koostuu </w:t>
      </w:r>
      <w:r>
        <w:rPr>
          <w:color w:val="A9A9A9"/>
        </w:rPr>
        <w:t xml:space="preserve">vaaleilla valituista jäsenistä ja erityisistä viranhaltijoista, kuten puhemiehestä ja varapuhemiehestä, jotka jäsenet valitsevat</w:t>
      </w:r>
      <w:r>
        <w:t xml:space="preserve">. </w:t>
      </w:r>
      <w:r>
        <w:t xml:space="preserve">Parlamentin kokouksia johtaa </w:t>
      </w:r>
      <w:r>
        <w:rPr>
          <w:color w:val="DCDCDC"/>
        </w:rPr>
        <w:t xml:space="preserve">puhemies tai hänen poissa ollessaan varapuheenjohtaja</w:t>
      </w:r>
      <w:r>
        <w:t xml:space="preserve">. </w:t>
      </w:r>
      <w:r>
        <w:t xml:space="preserve">Oikeuslaitos koostuu </w:t>
      </w:r>
      <w:r>
        <w:rPr>
          <w:color w:val="2F4F4F"/>
        </w:rPr>
        <w:t xml:space="preserve">Himachal Pradeshin korkeimmasta oikeudesta ja alemmista tuomioistuimista</w:t>
      </w:r>
      <w:r>
        <w:t xml:space="preserve">.</w:t>
      </w:r>
      <w:r>
        <w:t xml:space="preserve"> Toimeenpanovalta kuuluu ministerineuvostolle, jota johtaa pääministeri, vaikka hallituksen nimellinen johtaja on kuvernööri. </w:t>
      </w:r>
      <w:r>
        <w:rPr>
          <w:color w:val="556B2F"/>
        </w:rPr>
        <w:t xml:space="preserve">Kuvernööri on </w:t>
      </w:r>
      <w:r>
        <w:t xml:space="preserve">Intian presidentin nimittämä valtionpäämies. </w:t>
      </w:r>
      <w:r>
        <w:t xml:space="preserve">Kuvernööri nimittää pääministeriksi </w:t>
      </w:r>
      <w:r>
        <w:rPr>
          <w:color w:val="6B8E23"/>
        </w:rPr>
        <w:t xml:space="preserve">sen puolueen tai koalition johtajan, jolla on enemmistö lainsäädäntökokouksessa, ja </w:t>
      </w:r>
      <w:r>
        <w:t xml:space="preserve">kuvernööri nimittää </w:t>
      </w:r>
      <w:r>
        <w:rPr>
          <w:color w:val="A0522D"/>
        </w:rPr>
        <w:t xml:space="preserve">ministerineuvoston </w:t>
      </w:r>
      <w:r>
        <w:t xml:space="preserve">pääministerin </w:t>
      </w:r>
      <w:r>
        <w:t xml:space="preserve">neuvojen perusteella.</w:t>
      </w:r>
      <w:r>
        <w:t xml:space="preserve"> Ministerineuvosto raportoi lainsäädäntökokoukselle. Parlamentti on yksikamarinen, ja siinä on </w:t>
      </w:r>
      <w:r>
        <w:t xml:space="preserve">lainsäätäjien jäseniä (Members</w:t>
      </w:r>
      <w:r>
        <w:rPr>
          <w:color w:val="228B22"/>
        </w:rPr>
        <w:t xml:space="preserve">68</w:t>
      </w:r>
      <w:r>
        <w:t xml:space="preserve"> of the Legislative Assembly, MLA). Toimikausi </w:t>
      </w:r>
      <w:r>
        <w:t xml:space="preserve">kestää </w:t>
      </w:r>
      <w:r>
        <w:rPr>
          <w:color w:val="191970"/>
        </w:rPr>
        <w:t xml:space="preserve">viisi vuotta, </w:t>
      </w:r>
      <w:r>
        <w:rPr>
          <w:color w:val="8B0000"/>
        </w:rPr>
        <w:t xml:space="preserve">ellei edustajakokousta hajoteta ennen toimikauden päättymistä</w:t>
      </w:r>
      <w:r>
        <w:t xml:space="preserve">. Paikallisasioita hoitavat panchayateiksi kutsutut apuviranomaiset, joita varten järjestetään säännöllisesti paikallisvaalit.</w:t>
      </w:r>
    </w:p>
    <w:p>
      <w:r>
        <w:rPr>
          <w:b/>
        </w:rPr>
        <w:t xml:space="preserve">Kysymys 0</w:t>
      </w:r>
    </w:p>
    <w:p>
      <w:r>
        <w:t xml:space="preserve">Mistä Himachalin lainsäädäntöelin koostuu?</w:t>
      </w:r>
    </w:p>
    <w:p>
      <w:r>
        <w:rPr>
          <w:b/>
        </w:rPr>
        <w:t xml:space="preserve">Kysymys 1</w:t>
      </w:r>
    </w:p>
    <w:p>
      <w:r>
        <w:t xml:space="preserve">Kuka johtaa kokouksia?</w:t>
      </w:r>
    </w:p>
    <w:p>
      <w:r>
        <w:rPr>
          <w:b/>
        </w:rPr>
        <w:t xml:space="preserve">Kysymys 2</w:t>
      </w:r>
    </w:p>
    <w:p>
      <w:r>
        <w:t xml:space="preserve">Kenestä oikeusjärjestelmä koostuu?</w:t>
      </w:r>
    </w:p>
    <w:p>
      <w:r>
        <w:rPr>
          <w:b/>
        </w:rPr>
        <w:t xml:space="preserve">Kysymys 3</w:t>
      </w:r>
    </w:p>
    <w:p>
      <w:r>
        <w:t xml:space="preserve">Kuka on Intian presidentin nimittämä valtionpäämies?</w:t>
      </w:r>
    </w:p>
    <w:p>
      <w:r>
        <w:rPr>
          <w:b/>
        </w:rPr>
        <w:t xml:space="preserve">Kysymys 4</w:t>
      </w:r>
    </w:p>
    <w:p>
      <w:r>
        <w:t xml:space="preserve">Kuinka pitkä toimikausi on?</w:t>
      </w:r>
    </w:p>
    <w:p>
      <w:r>
        <w:rPr>
          <w:b/>
        </w:rPr>
        <w:t xml:space="preserve">Kysymys 5</w:t>
      </w:r>
    </w:p>
    <w:p>
      <w:r>
        <w:t xml:space="preserve">Kuinka monta jäsentä ministerineuvostossa on?</w:t>
      </w:r>
    </w:p>
    <w:p>
      <w:r>
        <w:rPr>
          <w:b/>
        </w:rPr>
        <w:t xml:space="preserve">Kysymys 6</w:t>
      </w:r>
    </w:p>
    <w:p>
      <w:r>
        <w:t xml:space="preserve">Kuinka monta vuotta tuomarineuvoston jäsen toimii?</w:t>
      </w:r>
    </w:p>
    <w:p>
      <w:r>
        <w:rPr>
          <w:b/>
        </w:rPr>
        <w:t xml:space="preserve">Kysymys 7</w:t>
      </w:r>
    </w:p>
    <w:p>
      <w:r>
        <w:t xml:space="preserve">Kuka on alempien tuomioistuinten nimittämä valtionpäämies?</w:t>
      </w:r>
    </w:p>
    <w:p>
      <w:r>
        <w:rPr>
          <w:b/>
        </w:rPr>
        <w:t xml:space="preserve">Kysymys 8</w:t>
      </w:r>
    </w:p>
    <w:p>
      <w:r>
        <w:t xml:space="preserve">Kenet Intian presidentti nimittää pääministeriksi?</w:t>
      </w:r>
    </w:p>
    <w:p>
      <w:r>
        <w:rPr>
          <w:b/>
        </w:rPr>
        <w:t xml:space="preserve">Kysymys 9</w:t>
      </w:r>
    </w:p>
    <w:p>
      <w:r>
        <w:t xml:space="preserve">Kenet MLA nimittää Intian presidentin neuvojen perusteella?</w:t>
      </w:r>
    </w:p>
    <w:p>
      <w:r>
        <w:rPr>
          <w:b/>
        </w:rPr>
        <w:t xml:space="preserve">Teksti numero 14</w:t>
      </w:r>
    </w:p>
    <w:p>
      <w:r>
        <w:t xml:space="preserve">Rautatie Himachal on kuuluisa </w:t>
      </w:r>
      <w:r>
        <w:rPr>
          <w:color w:val="A9A9A9"/>
        </w:rPr>
        <w:t xml:space="preserve">kapearaiteisista rautateistään</w:t>
      </w:r>
      <w:r>
        <w:t xml:space="preserve">, joista toinen on </w:t>
      </w:r>
      <w:r>
        <w:rPr>
          <w:color w:val="DCDCDC"/>
        </w:rPr>
        <w:t xml:space="preserve">Unescon maailmanperintökohteisiin kuuluva Kalka-Shimla-rautatie ja toinen Pathankot-Jogindernagar</w:t>
      </w:r>
      <w:r>
        <w:t xml:space="preserve">. </w:t>
      </w:r>
      <w:r>
        <w:t xml:space="preserve">Näiden kahden radan kokonaispituus on </w:t>
      </w:r>
      <w:r>
        <w:rPr>
          <w:color w:val="2F4F4F"/>
        </w:rPr>
        <w:t xml:space="preserve">259 kilometriä (161 mi)</w:t>
      </w:r>
      <w:r>
        <w:t xml:space="preserve">. Kalka-Shimlan rata kulkee monien tunnelien läpi, kun taas Pathankot-Jogindernagarin rata kiemurtelee loivasti kukkuloiden ja laaksojen sokkeloissa. Siellä on myös normaalimittainen rata, joka yhdistää Ambin (Unan piirikunta) Delhiin. Parhaillaan </w:t>
      </w:r>
      <w:r>
        <w:rPr>
          <w:color w:val="556B2F"/>
        </w:rPr>
        <w:t xml:space="preserve">tehdään </w:t>
      </w:r>
      <w:r>
        <w:rPr>
          <w:color w:val="6B8E23"/>
        </w:rPr>
        <w:t xml:space="preserve">tutkimusta </w:t>
      </w:r>
      <w:r>
        <w:t xml:space="preserve">tämän rautatielinjan ulottamiseksi Kangraan (Nadaunin kautta). Muita osavaltioon suunniteltuja rautateitä ovat </w:t>
      </w:r>
      <w:r>
        <w:rPr>
          <w:color w:val="A0522D"/>
        </w:rPr>
        <w:t xml:space="preserve">Baddi-Bilaspur, Dharamsala-Palampur ja Bilaspur-Manali-Leh</w:t>
      </w:r>
      <w:r>
        <w:rPr>
          <w:color w:val="228B22"/>
        </w:rPr>
        <w:t xml:space="preserve">.</w:t>
      </w:r>
    </w:p>
    <w:p>
      <w:r>
        <w:rPr>
          <w:b/>
        </w:rPr>
        <w:t xml:space="preserve">Kysymys 0</w:t>
      </w:r>
    </w:p>
    <w:p>
      <w:r>
        <w:t xml:space="preserve">Mistä Railway Himachal on kuuluisa?</w:t>
      </w:r>
    </w:p>
    <w:p>
      <w:r>
        <w:rPr>
          <w:b/>
        </w:rPr>
        <w:t xml:space="preserve">Kysymys 1</w:t>
      </w:r>
    </w:p>
    <w:p>
      <w:r>
        <w:t xml:space="preserve">Mitkä ovat 2 kapearaiteista rautatietä rautatien Himachal?</w:t>
      </w:r>
    </w:p>
    <w:p>
      <w:r>
        <w:rPr>
          <w:b/>
        </w:rPr>
        <w:t xml:space="preserve">Kysymys 2</w:t>
      </w:r>
    </w:p>
    <w:p>
      <w:r>
        <w:t xml:space="preserve">Mitä muita rautateitä osavaltioon ehdotetaan?</w:t>
      </w:r>
    </w:p>
    <w:p>
      <w:r>
        <w:rPr>
          <w:b/>
        </w:rPr>
        <w:t xml:space="preserve">Kysymys 3</w:t>
      </w:r>
    </w:p>
    <w:p>
      <w:r>
        <w:t xml:space="preserve">Mitä rautatien laajentamiseksi tehdään?</w:t>
      </w:r>
    </w:p>
    <w:p>
      <w:r>
        <w:rPr>
          <w:b/>
        </w:rPr>
        <w:t xml:space="preserve">Kysymys 4</w:t>
      </w:r>
    </w:p>
    <w:p>
      <w:r>
        <w:t xml:space="preserve">Mikä on rautateiden kokonaispituus?</w:t>
      </w:r>
    </w:p>
    <w:p>
      <w:r>
        <w:rPr>
          <w:b/>
        </w:rPr>
        <w:t xml:space="preserve">Kysymys 5</w:t>
      </w:r>
    </w:p>
    <w:p>
      <w:r>
        <w:t xml:space="preserve">Mistä Bilaspur-Manali-Lehin rautatie on kuuluisa?</w:t>
      </w:r>
    </w:p>
    <w:p>
      <w:r>
        <w:rPr>
          <w:b/>
        </w:rPr>
        <w:t xml:space="preserve">Kysymys 6</w:t>
      </w:r>
    </w:p>
    <w:p>
      <w:r>
        <w:t xml:space="preserve">Mitkä ovat kaksi tunnelia rautatien Himachalissa?</w:t>
      </w:r>
    </w:p>
    <w:p>
      <w:r>
        <w:rPr>
          <w:b/>
        </w:rPr>
        <w:t xml:space="preserve">Kysymys 7</w:t>
      </w:r>
    </w:p>
    <w:p>
      <w:r>
        <w:t xml:space="preserve">Mitä muita rautateitä Unesco on ehdottanut?</w:t>
      </w:r>
    </w:p>
    <w:p>
      <w:r>
        <w:rPr>
          <w:b/>
        </w:rPr>
        <w:t xml:space="preserve">Kysymys 8</w:t>
      </w:r>
    </w:p>
    <w:p>
      <w:r>
        <w:t xml:space="preserve">Kuinka pitkä on Unan alueen rautatien kokonaispituus?</w:t>
      </w:r>
    </w:p>
    <w:p>
      <w:r>
        <w:rPr>
          <w:b/>
        </w:rPr>
        <w:t xml:space="preserve">Kysymys 9</w:t>
      </w:r>
    </w:p>
    <w:p>
      <w:r>
        <w:t xml:space="preserve">Mitä on tehty rautatien jatkamiseksi Delhiin?</w:t>
      </w:r>
    </w:p>
    <w:p>
      <w:r>
        <w:rPr>
          <w:b/>
        </w:rPr>
        <w:t xml:space="preserve">Teksti numero 15</w:t>
      </w:r>
    </w:p>
    <w:p>
      <w:r>
        <w:rPr>
          <w:color w:val="A9A9A9"/>
        </w:rPr>
        <w:t xml:space="preserve">Himachal Pradesh </w:t>
      </w:r>
      <w:r>
        <w:t xml:space="preserve">on kuuluisa </w:t>
      </w:r>
      <w:r>
        <w:rPr>
          <w:color w:val="DCDCDC"/>
        </w:rPr>
        <w:t xml:space="preserve">runsaasta luonnonkauneudestaan</w:t>
      </w:r>
      <w:r>
        <w:t xml:space="preserve">. </w:t>
      </w:r>
      <w:r>
        <w:rPr>
          <w:color w:val="2F4F4F"/>
        </w:rPr>
        <w:t xml:space="preserve">Nepalin ja Britannian välisen sodan, joka tunnetaan myös nimellä Anglo-Gorkha-sota (</w:t>
      </w:r>
      <w:r>
        <w:rPr>
          <w:color w:val="556B2F"/>
        </w:rPr>
        <w:t xml:space="preserve">1814-1816</w:t>
      </w:r>
      <w:r>
        <w:rPr>
          <w:color w:val="2F4F4F"/>
        </w:rPr>
        <w:t xml:space="preserve">)</w:t>
      </w:r>
      <w:r>
        <w:t xml:space="preserve">, jälkeen </w:t>
      </w:r>
      <w:r>
        <w:rPr>
          <w:color w:val="6B8E23"/>
        </w:rPr>
        <w:t xml:space="preserve">Britannian siirtomaahallinto </w:t>
      </w:r>
      <w:r>
        <w:t xml:space="preserve">tuli valtaan, ja Himachal Pradeshin alueesta tuli osa Britti-Intian Punjabin maakuntaa. Vuonna 1950 Himachal julistettiin </w:t>
      </w:r>
      <w:r>
        <w:rPr>
          <w:color w:val="A0522D"/>
        </w:rPr>
        <w:t xml:space="preserve">liiton alueeksi</w:t>
      </w:r>
      <w:r>
        <w:t xml:space="preserve">, mutta vuoden 1971 Himachal Pradeshin osavaltiolain jälkeen Himachalista tuli Intian tasavallan 18. osavaltio. Hima tarkoittaa </w:t>
      </w:r>
      <w:r>
        <w:t xml:space="preserve">sanskritiksi </w:t>
      </w:r>
      <w:r>
        <w:rPr>
          <w:color w:val="228B22"/>
        </w:rPr>
        <w:t xml:space="preserve">lunta, </w:t>
      </w:r>
      <w:r>
        <w:t xml:space="preserve">ja osavaltion nimen kirjaimellinen merkitys on "</w:t>
      </w:r>
      <w:r>
        <w:rPr>
          <w:color w:val="191970"/>
        </w:rPr>
        <w:t xml:space="preserve">Himalajan sylissä</w:t>
      </w:r>
      <w:r>
        <w:t xml:space="preserve">". Sen nimen antoi </w:t>
      </w:r>
      <w:r>
        <w:rPr>
          <w:color w:val="8B0000"/>
        </w:rPr>
        <w:t xml:space="preserve">Acharya Diwakar Datt Sharma</w:t>
      </w:r>
      <w:r>
        <w:t xml:space="preserve">, yksi Himachal Pradeshin suurista sanskritin oppineista.</w:t>
      </w:r>
    </w:p>
    <w:p>
      <w:r>
        <w:rPr>
          <w:b/>
        </w:rPr>
        <w:t xml:space="preserve">Kysymys 0</w:t>
      </w:r>
    </w:p>
    <w:p>
      <w:r>
        <w:t xml:space="preserve">Kuka on kuuluisa luonnonkauneudesta?</w:t>
      </w:r>
    </w:p>
    <w:p>
      <w:r>
        <w:rPr>
          <w:b/>
        </w:rPr>
        <w:t xml:space="preserve">Kysymys 1</w:t>
      </w:r>
    </w:p>
    <w:p>
      <w:r>
        <w:t xml:space="preserve">Mitä vuosia Anglo-Gorkhan sota kesti?</w:t>
      </w:r>
    </w:p>
    <w:p>
      <w:r>
        <w:rPr>
          <w:b/>
        </w:rPr>
        <w:t xml:space="preserve">Kysymys 2</w:t>
      </w:r>
    </w:p>
    <w:p>
      <w:r>
        <w:t xml:space="preserve">Mitä HIma tarkoittaa sanskritiksi?</w:t>
      </w:r>
    </w:p>
    <w:p>
      <w:r>
        <w:rPr>
          <w:b/>
        </w:rPr>
        <w:t xml:space="preserve">Kysymys 3</w:t>
      </w:r>
    </w:p>
    <w:p>
      <w:r>
        <w:t xml:space="preserve">Mikä on Himachal Pradeshin kirjaimellinen merkitys?</w:t>
      </w:r>
    </w:p>
    <w:p>
      <w:r>
        <w:rPr>
          <w:b/>
        </w:rPr>
        <w:t xml:space="preserve">Kysymys 4</w:t>
      </w:r>
    </w:p>
    <w:p>
      <w:r>
        <w:t xml:space="preserve">Kuka oli yksi Himachal Pradeshin suurista sanskirttioppineista?</w:t>
      </w:r>
    </w:p>
    <w:p>
      <w:r>
        <w:rPr>
          <w:b/>
        </w:rPr>
        <w:t xml:space="preserve">Kysymys 5</w:t>
      </w:r>
    </w:p>
    <w:p>
      <w:r>
        <w:t xml:space="preserve">Mikä oli Pradeshin julistus vuonna 1950?</w:t>
      </w:r>
    </w:p>
    <w:p>
      <w:r>
        <w:rPr>
          <w:b/>
        </w:rPr>
        <w:t xml:space="preserve">Kysymys 6</w:t>
      </w:r>
    </w:p>
    <w:p>
      <w:r>
        <w:t xml:space="preserve">Mikä on yksi asia, josta Britannia on kuuluisa?</w:t>
      </w:r>
    </w:p>
    <w:p>
      <w:r>
        <w:rPr>
          <w:b/>
        </w:rPr>
        <w:t xml:space="preserve">Kysymys 7</w:t>
      </w:r>
    </w:p>
    <w:p>
      <w:r>
        <w:t xml:space="preserve">Mikä tuli valtaan Himachalin ja Sanskritin sodan jälkeen?</w:t>
      </w:r>
    </w:p>
    <w:p>
      <w:r>
        <w:rPr>
          <w:b/>
        </w:rPr>
        <w:t xml:space="preserve">Kysymys 8</w:t>
      </w:r>
    </w:p>
    <w:p>
      <w:r>
        <w:t xml:space="preserve">Milloin Himalajasta tuli osa Britti-Intian Punjabin maakuntaa?</w:t>
      </w:r>
    </w:p>
    <w:p>
      <w:r>
        <w:rPr>
          <w:b/>
        </w:rPr>
        <w:t xml:space="preserve">Kysymys 9</w:t>
      </w:r>
    </w:p>
    <w:p>
      <w:r>
        <w:t xml:space="preserve">Kuka oli vastuussa Brittiläisen Intian Punjabin maakunnan nimeämisestä?</w:t>
      </w:r>
    </w:p>
    <w:p>
      <w:r>
        <w:rPr>
          <w:b/>
        </w:rPr>
        <w:t xml:space="preserve">Teksti numero 16</w:t>
      </w:r>
    </w:p>
    <w:p>
      <w:r>
        <w:t xml:space="preserve">Vaikka </w:t>
      </w:r>
      <w:r>
        <w:rPr>
          <w:color w:val="A9A9A9"/>
        </w:rPr>
        <w:t xml:space="preserve">Himachal Pradesh </w:t>
      </w:r>
      <w:r>
        <w:t xml:space="preserve">sijaitsee syrjäisessä osassa maata, siellä </w:t>
      </w:r>
      <w:r>
        <w:t xml:space="preserve">on aktiivinen toimittajien ja kustantajien yhteisö. Useita sanoma- ja aikakauslehtiä </w:t>
      </w:r>
      <w:r>
        <w:rPr>
          <w:color w:val="DCDCDC"/>
        </w:rPr>
        <w:t xml:space="preserve">julkaistaan useammalla kuin yhdellä kielellä, ja niiden levikki ulottuu lähes kaikkiin hindinkielisiin osavaltioihin</w:t>
      </w:r>
      <w:r>
        <w:t xml:space="preserve">. </w:t>
      </w:r>
      <w:r>
        <w:rPr>
          <w:color w:val="2F4F4F"/>
        </w:rPr>
        <w:t xml:space="preserve">Radio ja televisio </w:t>
      </w:r>
      <w:r>
        <w:t xml:space="preserve">ovat levinneet merkittävästi. Näihin tiedotusvälineisiin kirjoittavien ihmisten määrästä päätellen osavaltiossa on hyvin suuri mediatietoinen väestö. </w:t>
      </w:r>
      <w:r>
        <w:rPr>
          <w:color w:val="556B2F"/>
        </w:rPr>
        <w:t xml:space="preserve">Kaikki tärkeimmät englanninkieliset päivälehdet ovat </w:t>
      </w:r>
      <w:r>
        <w:t xml:space="preserve">saatavilla Shimlassa ja piirikuntien päämajoissa. </w:t>
      </w:r>
      <w:r>
        <w:rPr>
          <w:color w:val="6B8E23"/>
        </w:rPr>
        <w:t xml:space="preserve">Aapka Faisla, Amar Ujala, Panjab Kesari ja Divya Himachal </w:t>
      </w:r>
      <w:r>
        <w:t xml:space="preserve">ovat hindinkielisiä päivälehtiä, joiden paikallispainoksia luetaan laajalti.</w:t>
      </w:r>
    </w:p>
    <w:p>
      <w:r>
        <w:rPr>
          <w:b/>
        </w:rPr>
        <w:t xml:space="preserve">Kysymys 0</w:t>
      </w:r>
    </w:p>
    <w:p>
      <w:r>
        <w:t xml:space="preserve">Kenellä on aktiivinen toimittajien ja kustantajien yhteisö?</w:t>
      </w:r>
    </w:p>
    <w:p>
      <w:r>
        <w:rPr>
          <w:b/>
        </w:rPr>
        <w:t xml:space="preserve">Kysymys 1</w:t>
      </w:r>
    </w:p>
    <w:p>
      <w:r>
        <w:t xml:space="preserve">Mistä sanomalehdet ovat kuuluisia?</w:t>
      </w:r>
    </w:p>
    <w:p>
      <w:r>
        <w:rPr>
          <w:b/>
        </w:rPr>
        <w:t xml:space="preserve">Kysymys 2</w:t>
      </w:r>
    </w:p>
    <w:p>
      <w:r>
        <w:t xml:space="preserve">Mitä on saatavilla Shimlassa ja piirikunnan päämajassa?</w:t>
      </w:r>
    </w:p>
    <w:p>
      <w:r>
        <w:rPr>
          <w:b/>
        </w:rPr>
        <w:t xml:space="preserve">Kysymys 3</w:t>
      </w:r>
    </w:p>
    <w:p>
      <w:r>
        <w:t xml:space="preserve">Mitkä ovat hindinkielisiä sanomalehtiä, joita luetaan laajalti?</w:t>
      </w:r>
    </w:p>
    <w:p>
      <w:r>
        <w:rPr>
          <w:b/>
        </w:rPr>
        <w:t xml:space="preserve">Kysymys 4</w:t>
      </w:r>
    </w:p>
    <w:p>
      <w:r>
        <w:t xml:space="preserve">Mikä on kasvanut merkittävästi?</w:t>
      </w:r>
    </w:p>
    <w:p>
      <w:r>
        <w:rPr>
          <w:b/>
        </w:rPr>
        <w:t xml:space="preserve">Kysymys 5</w:t>
      </w:r>
    </w:p>
    <w:p>
      <w:r>
        <w:t xml:space="preserve">Millä on aktiivinen yhteisö, joka lukee Ujala-päivälehteä?</w:t>
      </w:r>
    </w:p>
    <w:p>
      <w:r>
        <w:rPr>
          <w:b/>
        </w:rPr>
        <w:t xml:space="preserve">Kysymys 6</w:t>
      </w:r>
    </w:p>
    <w:p>
      <w:r>
        <w:t xml:space="preserve">Mitkä ovat Divyan saavutukset?</w:t>
      </w:r>
    </w:p>
    <w:p>
      <w:r>
        <w:rPr>
          <w:b/>
        </w:rPr>
        <w:t xml:space="preserve">Kysymys 7</w:t>
      </w:r>
    </w:p>
    <w:p>
      <w:r>
        <w:t xml:space="preserve">Mitä Faisla ja Aapka tarjoavat?</w:t>
      </w:r>
    </w:p>
    <w:p>
      <w:r>
        <w:rPr>
          <w:b/>
        </w:rPr>
        <w:t xml:space="preserve">Kysymys 8</w:t>
      </w:r>
    </w:p>
    <w:p>
      <w:r>
        <w:t xml:space="preserve">Mikä on kasvanut syrjäisessä osassa maata?</w:t>
      </w:r>
    </w:p>
    <w:p>
      <w:r>
        <w:rPr>
          <w:b/>
        </w:rPr>
        <w:t xml:space="preserve">Kysymys 9</w:t>
      </w:r>
    </w:p>
    <w:p>
      <w:r>
        <w:t xml:space="preserve">Mitkä ovat englanninkielisten laajalevikkisten sanomalehtien nimet?</w:t>
      </w:r>
    </w:p>
    <w:p>
      <w:r>
        <w:rPr>
          <w:b/>
        </w:rPr>
        <w:t xml:space="preserve">Teksti numero 17</w:t>
      </w:r>
    </w:p>
    <w:p>
      <w:r>
        <w:t xml:space="preserve">Hallitukset ovat vaihdelleet Bharatiya Janata Party (BJP) ja Intian kansalliskongressi (INC) välillä, eikä kolmannesta rintamasta ole koskaan tullut merkittävää. Vuonna 2003 </w:t>
      </w:r>
      <w:r>
        <w:rPr>
          <w:color w:val="A9A9A9"/>
        </w:rPr>
        <w:t xml:space="preserve">osavaltion lakiasäätävän kokouksen </w:t>
      </w:r>
      <w:r>
        <w:t xml:space="preserve">voitti Intian kansalliskongressi, ja </w:t>
      </w:r>
      <w:r>
        <w:rPr>
          <w:color w:val="DCDCDC"/>
        </w:rPr>
        <w:t xml:space="preserve">Virbhadra Singh </w:t>
      </w:r>
      <w:r>
        <w:t xml:space="preserve">valittiin </w:t>
      </w:r>
      <w:r>
        <w:rPr>
          <w:color w:val="2F4F4F"/>
        </w:rPr>
        <w:t xml:space="preserve">osavaltion pääministeriksi</w:t>
      </w:r>
      <w:r>
        <w:t xml:space="preserve">. </w:t>
      </w:r>
      <w:r>
        <w:rPr>
          <w:color w:val="6B8E23"/>
        </w:rPr>
        <w:t xml:space="preserve">Joulukuussa 2007 </w:t>
      </w:r>
      <w:r>
        <w:t xml:space="preserve">pidetyissä parlamenttivaaleissa </w:t>
      </w:r>
      <w:r>
        <w:t xml:space="preserve">BJP saavutti murskavoiton. BJP voitti </w:t>
      </w:r>
      <w:r>
        <w:rPr>
          <w:color w:val="A0522D"/>
        </w:rPr>
        <w:t xml:space="preserve">41 paikkaa 68:sta</w:t>
      </w:r>
      <w:r>
        <w:t xml:space="preserve">, kun taas kongressi sai vain 23 paikkaa 68:sta</w:t>
      </w:r>
      <w:r>
        <w:rPr>
          <w:color w:val="A0522D"/>
        </w:rPr>
        <w:t xml:space="preserve">.</w:t>
      </w:r>
      <w:r>
        <w:t xml:space="preserve"> BJP:n </w:t>
      </w:r>
      <w:r>
        <w:rPr>
          <w:color w:val="228B22"/>
        </w:rPr>
        <w:t xml:space="preserve">Prem Kumar Dhumal vannoi </w:t>
      </w:r>
      <w:r>
        <w:t xml:space="preserve">virkavalansa Himachal Pradeshin pääministerinä </w:t>
      </w:r>
      <w:r>
        <w:rPr>
          <w:color w:val="8B0000"/>
        </w:rPr>
        <w:t xml:space="preserve">30. joulukuuta </w:t>
      </w:r>
      <w:r>
        <w:rPr>
          <w:color w:val="191970"/>
        </w:rPr>
        <w:t xml:space="preserve">2007</w:t>
      </w:r>
      <w:r>
        <w:t xml:space="preserve">.</w:t>
      </w:r>
    </w:p>
    <w:p>
      <w:r>
        <w:rPr>
          <w:b/>
        </w:rPr>
        <w:t xml:space="preserve">Kysymys 0</w:t>
      </w:r>
    </w:p>
    <w:p>
      <w:r>
        <w:t xml:space="preserve">Kuka valittiin Intian osavaltion pääministeriksi?</w:t>
      </w:r>
    </w:p>
    <w:p>
      <w:r>
        <w:rPr>
          <w:b/>
        </w:rPr>
        <w:t xml:space="preserve">Kysymys 1</w:t>
      </w:r>
    </w:p>
    <w:p>
      <w:r>
        <w:t xml:space="preserve">Kuinka monta paikkaa BJP voitti?</w:t>
      </w:r>
    </w:p>
    <w:p>
      <w:r>
        <w:rPr>
          <w:b/>
        </w:rPr>
        <w:t xml:space="preserve">Kysymys 2</w:t>
      </w:r>
    </w:p>
    <w:p>
      <w:r>
        <w:t xml:space="preserve">Kuka on BJP:n Himachal Pradeshin pääministeri?</w:t>
      </w:r>
    </w:p>
    <w:p>
      <w:r>
        <w:rPr>
          <w:b/>
        </w:rPr>
        <w:t xml:space="preserve">Kysymys 3</w:t>
      </w:r>
    </w:p>
    <w:p>
      <w:r>
        <w:t xml:space="preserve">Milloin hän vannoi virkavalansa?</w:t>
      </w:r>
    </w:p>
    <w:p>
      <w:r>
        <w:rPr>
          <w:b/>
        </w:rPr>
        <w:t xml:space="preserve">Kysymys 4</w:t>
      </w:r>
    </w:p>
    <w:p>
      <w:r>
        <w:t xml:space="preserve">Milloin BJP saavutti murskavoiton?</w:t>
      </w:r>
    </w:p>
    <w:p>
      <w:r>
        <w:rPr>
          <w:b/>
        </w:rPr>
        <w:t xml:space="preserve">Kysymys 5</w:t>
      </w:r>
    </w:p>
    <w:p>
      <w:r>
        <w:t xml:space="preserve">Mitä Bharatiya-puolue voitti vuonna 2003?</w:t>
      </w:r>
    </w:p>
    <w:p>
      <w:r>
        <w:rPr>
          <w:b/>
        </w:rPr>
        <w:t xml:space="preserve">Kysymys 6</w:t>
      </w:r>
    </w:p>
    <w:p>
      <w:r>
        <w:t xml:space="preserve">Millä nimellä Prem Kumar Dhumal valittiin vuonna 2003?</w:t>
      </w:r>
    </w:p>
    <w:p>
      <w:r>
        <w:rPr>
          <w:b/>
        </w:rPr>
        <w:t xml:space="preserve">Kysymys 7</w:t>
      </w:r>
    </w:p>
    <w:p>
      <w:r>
        <w:t xml:space="preserve">Milloin pidettiin Intian kansalliskongressin vaalit?</w:t>
      </w:r>
    </w:p>
    <w:p>
      <w:r>
        <w:rPr>
          <w:b/>
        </w:rPr>
        <w:t xml:space="preserve">Kysymys 8</w:t>
      </w:r>
    </w:p>
    <w:p>
      <w:r>
        <w:t xml:space="preserve">Milloin Intian kansalliskongressi voitti murskavoiton?</w:t>
      </w:r>
    </w:p>
    <w:p>
      <w:r>
        <w:rPr>
          <w:b/>
        </w:rPr>
        <w:t xml:space="preserve">Kysymys 9</w:t>
      </w:r>
    </w:p>
    <w:p>
      <w:r>
        <w:t xml:space="preserve">Milloin Virbhadra Singh vannoi virkavalansa Himachal Pradeshin pääministerinä?</w:t>
      </w:r>
    </w:p>
    <w:p>
      <w:r>
        <w:rPr>
          <w:b/>
        </w:rPr>
        <w:t xml:space="preserve">Teksti numero 18</w:t>
      </w:r>
    </w:p>
    <w:p>
      <w:r>
        <w:t xml:space="preserve">Vaikka osavaltiossa on puutetta </w:t>
      </w:r>
      <w:r>
        <w:rPr>
          <w:color w:val="A9A9A9"/>
        </w:rPr>
        <w:t xml:space="preserve">ruokaviljasta</w:t>
      </w:r>
      <w:r>
        <w:t xml:space="preserve">, se on saavuttanut paljon edistystä muilla maataloustuotannon aloilla, kuten </w:t>
      </w:r>
      <w:r>
        <w:rPr>
          <w:color w:val="DCDCDC"/>
        </w:rPr>
        <w:t xml:space="preserve">siemenperunan, inkiväärin, vihannesten, vihannesten siementen, sienien, sikurin siementen, humalan, oliivien ja viikunoiden tuotannossa</w:t>
      </w:r>
      <w:r>
        <w:t xml:space="preserve">. </w:t>
      </w:r>
      <w:r>
        <w:t xml:space="preserve">Siemenperunaa viljellään pääasiassa </w:t>
      </w:r>
      <w:r>
        <w:rPr>
          <w:color w:val="556B2F"/>
        </w:rPr>
        <w:t xml:space="preserve">Shimlan, Kullun ja Lahaulin alueilla</w:t>
      </w:r>
      <w:r>
        <w:t xml:space="preserve">. </w:t>
      </w:r>
      <w:r>
        <w:t xml:space="preserve">Erityisesti pyritään edistämään </w:t>
      </w:r>
      <w:r>
        <w:rPr>
          <w:color w:val="6B8E23"/>
        </w:rPr>
        <w:t xml:space="preserve">oliivien, viikunoiden, humalan, sienien, kukkien, pistaasipähkinöiden, sardamelonin ja sahramin </w:t>
      </w:r>
      <w:r>
        <w:t xml:space="preserve">viljelyä</w:t>
      </w:r>
      <w:r>
        <w:t xml:space="preserve">. </w:t>
      </w:r>
      <w:r>
        <w:rPr>
          <w:color w:val="A0522D"/>
        </w:rPr>
        <w:t xml:space="preserve">Solan </w:t>
      </w:r>
      <w:r>
        <w:t xml:space="preserve">on osavaltion suurin vihannesten tuotantoalue. Sirmaurin piiri on kuuluisa myös </w:t>
      </w:r>
      <w:r>
        <w:rPr>
          <w:color w:val="228B22"/>
        </w:rPr>
        <w:t xml:space="preserve">kukkien viljelystä, ja se on </w:t>
      </w:r>
      <w:r>
        <w:rPr>
          <w:color w:val="228B22"/>
        </w:rPr>
        <w:t xml:space="preserve">osavaltion </w:t>
      </w:r>
      <w:r>
        <w:rPr>
          <w:color w:val="228B22"/>
        </w:rPr>
        <w:t xml:space="preserve">suurin </w:t>
      </w:r>
      <w:r>
        <w:rPr>
          <w:color w:val="191970"/>
        </w:rPr>
        <w:t xml:space="preserve">kukkien </w:t>
      </w:r>
      <w:r>
        <w:rPr>
          <w:color w:val="228B22"/>
        </w:rPr>
        <w:t xml:space="preserve">tuottaja</w:t>
      </w:r>
      <w:r>
        <w:t xml:space="preserve">.</w:t>
      </w:r>
    </w:p>
    <w:p>
      <w:r>
        <w:rPr>
          <w:b/>
        </w:rPr>
        <w:t xml:space="preserve">Kysymys 0</w:t>
      </w:r>
    </w:p>
    <w:p>
      <w:r>
        <w:t xml:space="preserve">Minkälaista maataloutta osavaltiossa harjoitetaan?</w:t>
      </w:r>
    </w:p>
    <w:p>
      <w:r>
        <w:rPr>
          <w:b/>
        </w:rPr>
        <w:t xml:space="preserve">Kysymys 1</w:t>
      </w:r>
    </w:p>
    <w:p>
      <w:r>
        <w:t xml:space="preserve">Missä siemenperunaa pääasiassa viljellään?</w:t>
      </w:r>
    </w:p>
    <w:p>
      <w:r>
        <w:rPr>
          <w:b/>
        </w:rPr>
        <w:t xml:space="preserve">Kysymys 2</w:t>
      </w:r>
    </w:p>
    <w:p>
      <w:r>
        <w:t xml:space="preserve">Kuka on osavaltion suurin vihannesten tuottajapiiri?</w:t>
      </w:r>
    </w:p>
    <w:p>
      <w:r>
        <w:rPr>
          <w:b/>
        </w:rPr>
        <w:t xml:space="preserve">Kysymys 3</w:t>
      </w:r>
    </w:p>
    <w:p>
      <w:r>
        <w:t xml:space="preserve">Mistä Sirmaurin alue on kuuluisa?</w:t>
      </w:r>
    </w:p>
    <w:p>
      <w:r>
        <w:rPr>
          <w:b/>
        </w:rPr>
        <w:t xml:space="preserve">Kysymys 4</w:t>
      </w:r>
    </w:p>
    <w:p>
      <w:r>
        <w:t xml:space="preserve">Missä valtio on puutteellinen?</w:t>
      </w:r>
    </w:p>
    <w:p>
      <w:r>
        <w:rPr>
          <w:b/>
        </w:rPr>
        <w:t xml:space="preserve">Kysymys 5</w:t>
      </w:r>
    </w:p>
    <w:p>
      <w:r>
        <w:t xml:space="preserve">Missä Shimlassa on puutteita?</w:t>
      </w:r>
    </w:p>
    <w:p>
      <w:r>
        <w:rPr>
          <w:b/>
        </w:rPr>
        <w:t xml:space="preserve">Kysymys 6</w:t>
      </w:r>
    </w:p>
    <w:p>
      <w:r>
        <w:t xml:space="preserve">Millä alueilla inkivääriä viljellään eniten?</w:t>
      </w:r>
    </w:p>
    <w:p>
      <w:r>
        <w:rPr>
          <w:b/>
        </w:rPr>
        <w:t xml:space="preserve">Kysymys 7</w:t>
      </w:r>
    </w:p>
    <w:p>
      <w:r>
        <w:t xml:space="preserve">Mikä on osavaltion suurin viikunantuotantoalue?</w:t>
      </w:r>
    </w:p>
    <w:p>
      <w:r>
        <w:rPr>
          <w:b/>
        </w:rPr>
        <w:t xml:space="preserve">Kysymys 8</w:t>
      </w:r>
    </w:p>
    <w:p>
      <w:r>
        <w:t xml:space="preserve">Mistä Kullun alue on myös kuuluisa?</w:t>
      </w:r>
    </w:p>
    <w:p>
      <w:r>
        <w:rPr>
          <w:b/>
        </w:rPr>
        <w:t xml:space="preserve">Kysymys 9</w:t>
      </w:r>
    </w:p>
    <w:p>
      <w:r>
        <w:t xml:space="preserve">Mitä Solan pyrkii erityisesti tuottamaan?</w:t>
      </w:r>
    </w:p>
    <w:p>
      <w:r>
        <w:rPr>
          <w:b/>
        </w:rPr>
        <w:t xml:space="preserve">Teksti numero 19</w:t>
      </w:r>
    </w:p>
    <w:p>
      <w:r>
        <w:rPr>
          <w:color w:val="A9A9A9"/>
        </w:rPr>
        <w:t xml:space="preserve">Himachal oli yksi niistä </w:t>
      </w:r>
      <w:r>
        <w:t xml:space="preserve">harvoista osavaltioista, jotka olivat pysyneet suurelta osin koskemattomina ulkoisiin tapoihin, mikä </w:t>
      </w:r>
      <w:r>
        <w:rPr>
          <w:color w:val="DCDCDC"/>
        </w:rPr>
        <w:t xml:space="preserve">johtui suurelta osin sen vaikeasta maastosta</w:t>
      </w:r>
      <w:r>
        <w:t xml:space="preserve">. </w:t>
      </w:r>
      <w:r>
        <w:rPr>
          <w:color w:val="2F4F4F"/>
        </w:rPr>
        <w:t xml:space="preserve">Teknologisen kehityksen </w:t>
      </w:r>
      <w:r>
        <w:t xml:space="preserve">myötä </w:t>
      </w:r>
      <w:r>
        <w:t xml:space="preserve">osavaltio on muuttunut hyvin nopeasti. </w:t>
      </w:r>
      <w:r>
        <w:rPr>
          <w:color w:val="556B2F"/>
        </w:rPr>
        <w:t xml:space="preserve">Se on </w:t>
      </w:r>
      <w:r>
        <w:rPr>
          <w:color w:val="6B8E23"/>
        </w:rPr>
        <w:t xml:space="preserve">moniuskontoinen, monikulttuurinen ja monikielinen osavaltio </w:t>
      </w:r>
      <w:r>
        <w:rPr>
          <w:color w:val="A0522D"/>
        </w:rPr>
        <w:t xml:space="preserve">kuten muutkin Intian osavaltiot</w:t>
      </w:r>
      <w:r>
        <w:t xml:space="preserve">. </w:t>
      </w:r>
      <w:r>
        <w:t xml:space="preserve">Yleisimmin puhuttuja kieliä ovat </w:t>
      </w:r>
      <w:r>
        <w:rPr>
          <w:color w:val="228B22"/>
        </w:rPr>
        <w:t xml:space="preserve">hindi, pahari, dogri, mandeali kangri, mandyali, gojri ja kinnauri</w:t>
      </w:r>
      <w:r>
        <w:t xml:space="preserve">. </w:t>
      </w:r>
      <w:r>
        <w:t xml:space="preserve">Himachalissa asuvat kastikunnat ovat khatri, hinduuskoon kuuluvat brahmanit ja sikhiläiset brahmanikastiin kuuluvat bhatrat, rajputit, gujjarit, gaddit, ghirthit (choudhary), kannetit, rathit ja kolit, soodit Osavaltiossa on heimoväestöä, joka koostuu pääasiassa </w:t>
      </w:r>
      <w:r>
        <w:rPr>
          <w:color w:val="191970"/>
        </w:rPr>
        <w:t xml:space="preserve">kinnareista, pangawaleista, sulehriaista ja lahauleista</w:t>
      </w:r>
      <w:r>
        <w:t xml:space="preserve">.Himachal Pradeshin asukkaat ovat hyvin yksinkertaisia ja elävät perinteistä paharilaista elämäntapaa.</w:t>
      </w:r>
    </w:p>
    <w:p>
      <w:r>
        <w:rPr>
          <w:b/>
        </w:rPr>
        <w:t xml:space="preserve">Kysymys 0</w:t>
      </w:r>
    </w:p>
    <w:p>
      <w:r>
        <w:t xml:space="preserve">Kuka oli suurelta osin koskematta ulkoisiin tapoihin?</w:t>
      </w:r>
    </w:p>
    <w:p>
      <w:r>
        <w:rPr>
          <w:b/>
        </w:rPr>
        <w:t xml:space="preserve">Kysymys 1</w:t>
      </w:r>
    </w:p>
    <w:p>
      <w:r>
        <w:t xml:space="preserve">Mikä on saanut valtion muuttumaan hyvin nopeasti?</w:t>
      </w:r>
    </w:p>
    <w:p>
      <w:r>
        <w:rPr>
          <w:b/>
        </w:rPr>
        <w:t xml:space="preserve">Kysymys 2</w:t>
      </w:r>
    </w:p>
    <w:p>
      <w:r>
        <w:t xml:space="preserve">Himachal on?</w:t>
      </w:r>
    </w:p>
    <w:p>
      <w:r>
        <w:rPr>
          <w:b/>
        </w:rPr>
        <w:t xml:space="preserve">Kysymys 3</w:t>
      </w:r>
    </w:p>
    <w:p>
      <w:r>
        <w:t xml:space="preserve">Mitä kieliä puhutaan yleisesti?</w:t>
      </w:r>
    </w:p>
    <w:p>
      <w:r>
        <w:rPr>
          <w:b/>
        </w:rPr>
        <w:t xml:space="preserve">Kysymys 4</w:t>
      </w:r>
    </w:p>
    <w:p>
      <w:r>
        <w:t xml:space="preserve">Ketkä muodostavat heimoväestön?</w:t>
      </w:r>
    </w:p>
    <w:p>
      <w:r>
        <w:rPr>
          <w:b/>
        </w:rPr>
        <w:t xml:space="preserve">Kysymys 5</w:t>
      </w:r>
    </w:p>
    <w:p>
      <w:r>
        <w:t xml:space="preserve">Miksi Dogri oli koskematta ulkoisiin tapoihin?</w:t>
      </w:r>
    </w:p>
    <w:p>
      <w:r>
        <w:rPr>
          <w:b/>
        </w:rPr>
        <w:t xml:space="preserve">Kysymys 6</w:t>
      </w:r>
    </w:p>
    <w:p>
      <w:r>
        <w:t xml:space="preserve">Mikä on aiheuttanut nopeita muutoksia Gojrissa?</w:t>
      </w:r>
    </w:p>
    <w:p>
      <w:r>
        <w:rPr>
          <w:b/>
        </w:rPr>
        <w:t xml:space="preserve">Kysymys 7</w:t>
      </w:r>
    </w:p>
    <w:p>
      <w:r>
        <w:t xml:space="preserve">Millaisia piirteitä Mandealissa on kuin muissa Intian osavaltioissa?</w:t>
      </w:r>
    </w:p>
    <w:p>
      <w:r>
        <w:rPr>
          <w:b/>
        </w:rPr>
        <w:t xml:space="preserve">Kysymys 8</w:t>
      </w:r>
    </w:p>
    <w:p>
      <w:r>
        <w:t xml:space="preserve">Mitä kieliä Gaddisissa puhutaan?</w:t>
      </w:r>
    </w:p>
    <w:p>
      <w:r>
        <w:rPr>
          <w:b/>
        </w:rPr>
        <w:t xml:space="preserve">Kysymys 9</w:t>
      </w:r>
    </w:p>
    <w:p>
      <w:r>
        <w:t xml:space="preserve">Mitkä ryhmät muodostavat Dogrin heimoväestön?</w:t>
      </w:r>
    </w:p>
    <w:p>
      <w:r>
        <w:rPr>
          <w:b/>
        </w:rPr>
        <w:t xml:space="preserve">Teksti numero 20</w:t>
      </w:r>
    </w:p>
    <w:p>
      <w:r>
        <w:rPr>
          <w:color w:val="A9A9A9"/>
        </w:rPr>
        <w:t xml:space="preserve">Indian Institute of Technology Mandi, Himachal Pradesh University Shimla, Institute of Himalayan Bioresource Technology (IHBT, CSIR Lab)</w:t>
      </w:r>
      <w:r>
        <w:t xml:space="preserve">, Palampur, National Institute of Technology, Hamirpur, Indian Institute of Information Technology, Una Central University Dharamshala, AP Goyal (Alakh Prakash Goyal) Shimla University, Bahra University (Waknaghat, Solan) Baddi University of Emerging Sciences and Technologies Baddi, IEC University, Shoolini University Of Biotechnology and Management Sciences, Solan, Manav Bharti University Solan, Jaypee University of Information Technology Waknaghat, Eternal University, Sirmaur &amp; Chitkara University Solan ovat joitakin osavaltion edelläkävijäyliopistoja. </w:t>
      </w:r>
      <w:r>
        <w:rPr>
          <w:color w:val="DCDCDC"/>
        </w:rPr>
        <w:t xml:space="preserve">CSK Himachal Pradesh Krishi Vishwavidyalya Palampur </w:t>
      </w:r>
      <w:r>
        <w:t xml:space="preserve">on yksi </w:t>
      </w:r>
      <w:r>
        <w:t xml:space="preserve">maailman </w:t>
      </w:r>
      <w:r>
        <w:rPr>
          <w:color w:val="2F4F4F"/>
        </w:rPr>
        <w:t xml:space="preserve">tunnetuimmista vuoristoalueen maatalousoppilaitoksista. </w:t>
      </w:r>
      <w:r>
        <w:t xml:space="preserve">Dr. Yashwant Singh Parmarin puutarhanviljely- ja metsäyliopisto on </w:t>
      </w:r>
      <w:r>
        <w:rPr>
          <w:color w:val="556B2F"/>
        </w:rPr>
        <w:t xml:space="preserve">saavuttanut </w:t>
      </w:r>
      <w:r>
        <w:rPr>
          <w:color w:val="6B8E23"/>
        </w:rPr>
        <w:t xml:space="preserve">Intiassa ainutlaatuisen aseman </w:t>
      </w:r>
      <w:r>
        <w:rPr>
          <w:color w:val="228B22"/>
        </w:rPr>
        <w:t xml:space="preserve">puutarhanviljelyn, metsätalouden ja niihin liittyvien alojen opetus-, tutkimus- ja täydennyskoulutuksen tarjoajana</w:t>
      </w:r>
      <w:r>
        <w:t xml:space="preserve">. </w:t>
      </w:r>
      <w:r>
        <w:rPr>
          <w:color w:val="8B0000"/>
        </w:rPr>
        <w:t xml:space="preserve">2006</w:t>
      </w:r>
      <w:r>
        <w:rPr>
          <w:color w:val="483D8B"/>
        </w:rPr>
        <w:t xml:space="preserve">Sundernagarissa </w:t>
      </w:r>
      <w:r>
        <w:t xml:space="preserve">aloitti myös valtion omistama Jawaharlal Nehru Government Engineering College</w:t>
      </w:r>
      <w:r>
        <w:t xml:space="preserve">.</w:t>
      </w:r>
    </w:p>
    <w:p>
      <w:r>
        <w:rPr>
          <w:b/>
        </w:rPr>
        <w:t xml:space="preserve">Kysymys 0</w:t>
      </w:r>
    </w:p>
    <w:p>
      <w:r>
        <w:t xml:space="preserve">Milloin valtion ylläpitämä Nehru Government Engineering College aloitti toimintansa?</w:t>
      </w:r>
    </w:p>
    <w:p>
      <w:r>
        <w:rPr>
          <w:b/>
        </w:rPr>
        <w:t xml:space="preserve">Kysymys 1</w:t>
      </w:r>
    </w:p>
    <w:p>
      <w:r>
        <w:t xml:space="preserve">Mitkä ovat muutamat valtion edelläkävijäyliopistot?</w:t>
      </w:r>
    </w:p>
    <w:p>
      <w:r>
        <w:rPr>
          <w:b/>
        </w:rPr>
        <w:t xml:space="preserve">Kysymys 2</w:t>
      </w:r>
    </w:p>
    <w:p>
      <w:r>
        <w:t xml:space="preserve">Mikä on tunnetuin maatalouden instituutti?</w:t>
      </w:r>
    </w:p>
    <w:p>
      <w:r>
        <w:rPr>
          <w:b/>
        </w:rPr>
        <w:t xml:space="preserve">Kysymys 3</w:t>
      </w:r>
    </w:p>
    <w:p>
      <w:r>
        <w:t xml:space="preserve">Mitä Dr. Yashwant Singh Parmar University ansaitsee?</w:t>
      </w:r>
    </w:p>
    <w:p>
      <w:r>
        <w:rPr>
          <w:b/>
        </w:rPr>
        <w:t xml:space="preserve">Kysymys 4</w:t>
      </w:r>
    </w:p>
    <w:p>
      <w:r>
        <w:t xml:space="preserve">Mistä Indian Institute of Technology Mandi tunnetaan maailmalla?</w:t>
      </w:r>
    </w:p>
    <w:p>
      <w:r>
        <w:rPr>
          <w:b/>
        </w:rPr>
        <w:t xml:space="preserve">Kysymys 5</w:t>
      </w:r>
    </w:p>
    <w:p>
      <w:r>
        <w:t xml:space="preserve">Mitä tunnustusta IEC University on saanut?</w:t>
      </w:r>
    </w:p>
    <w:p>
      <w:r>
        <w:rPr>
          <w:b/>
        </w:rPr>
        <w:t xml:space="preserve">Kysymys 6</w:t>
      </w:r>
    </w:p>
    <w:p>
      <w:r>
        <w:t xml:space="preserve">Miksi IEC University on saanut tunnustusta?</w:t>
      </w:r>
    </w:p>
    <w:p>
      <w:r>
        <w:rPr>
          <w:b/>
        </w:rPr>
        <w:t xml:space="preserve">Kysymys 7</w:t>
      </w:r>
    </w:p>
    <w:p>
      <w:r>
        <w:t xml:space="preserve">Milloin IEC-yliopisto aloitti Sundernagarissa?</w:t>
      </w:r>
    </w:p>
    <w:p>
      <w:r>
        <w:rPr>
          <w:b/>
        </w:rPr>
        <w:t xml:space="preserve">Kysymys 8</w:t>
      </w:r>
    </w:p>
    <w:p>
      <w:r>
        <w:t xml:space="preserve">Mikä on yksi tunnetuimmista IT-instituuteista?</w:t>
      </w:r>
    </w:p>
    <w:p>
      <w:r>
        <w:rPr>
          <w:b/>
        </w:rPr>
        <w:t xml:space="preserve">Teksti numero 21</w:t>
      </w:r>
    </w:p>
    <w:p>
      <w:r>
        <w:rPr>
          <w:color w:val="A9A9A9"/>
        </w:rPr>
        <w:t xml:space="preserve">Doordarshan </w:t>
      </w:r>
      <w:r>
        <w:t xml:space="preserve">on </w:t>
      </w:r>
      <w:r>
        <w:rPr>
          <w:color w:val="DCDCDC"/>
        </w:rPr>
        <w:t xml:space="preserve">valtion omistama televisioyhtiö</w:t>
      </w:r>
      <w:r>
        <w:t xml:space="preserve">. </w:t>
      </w:r>
      <w:r>
        <w:t xml:space="preserve">Doordarshan Shimla tarjoaa ohjelmia myös </w:t>
      </w:r>
      <w:r>
        <w:rPr>
          <w:color w:val="2F4F4F"/>
        </w:rPr>
        <w:t xml:space="preserve">paharin </w:t>
      </w:r>
      <w:r>
        <w:t xml:space="preserve">kielellä.Monijärjestelmäoperaattorit tarjoavat kaapelin välityksellä nepalilaisia, hindiläisiä, englantilaisia ja kansainvälisiä kanavia. All India Radio on </w:t>
      </w:r>
      <w:r>
        <w:rPr>
          <w:color w:val="556B2F"/>
        </w:rPr>
        <w:t xml:space="preserve">julkinen radioasema</w:t>
      </w:r>
      <w:r>
        <w:t xml:space="preserve">. </w:t>
      </w:r>
      <w:r>
        <w:rPr>
          <w:color w:val="6B8E23"/>
        </w:rPr>
        <w:t xml:space="preserve">Yksityisiä FM-asemia </w:t>
      </w:r>
      <w:r>
        <w:t xml:space="preserve">on myös saatavilla muutamissa kaupungeissa, kuten </w:t>
      </w:r>
      <w:r>
        <w:rPr>
          <w:color w:val="A0522D"/>
        </w:rPr>
        <w:t xml:space="preserve">Shimlassa. </w:t>
      </w:r>
      <w:r>
        <w:rPr>
          <w:color w:val="228B22"/>
        </w:rPr>
        <w:t xml:space="preserve">BSNL, Reliance Infocomm, Tata Indicom, Tata Docomo, Aircel, Vodafone</w:t>
      </w:r>
      <w:r>
        <w:rPr>
          <w:color w:val="191970"/>
        </w:rPr>
        <w:t xml:space="preserve">, Idea Cellular ja Airtel </w:t>
      </w:r>
      <w:r>
        <w:t xml:space="preserve">ovat saatavilla olevia matkapuhelinoperaattoreita. </w:t>
      </w:r>
      <w:r>
        <w:rPr>
          <w:color w:val="8B0000"/>
        </w:rPr>
        <w:t xml:space="preserve">Laajakaistainternet </w:t>
      </w:r>
      <w:r>
        <w:t xml:space="preserve">on saatavilla tietyissä kaupungeissa, ja sitä tarjoavat valtion omistama BSNL ja muut yksityiset yritykset. </w:t>
      </w:r>
      <w:r>
        <w:t xml:space="preserve">BSNL ja muut palveluntarjoajat tarjoavat </w:t>
      </w:r>
      <w:r>
        <w:rPr>
          <w:color w:val="483D8B"/>
        </w:rPr>
        <w:t xml:space="preserve">valintaliittymiä </w:t>
      </w:r>
      <w:r>
        <w:t xml:space="preserve">koko osavaltiossa.</w:t>
      </w:r>
    </w:p>
    <w:p>
      <w:r>
        <w:rPr>
          <w:b/>
        </w:rPr>
        <w:t xml:space="preserve">Kysymys 0</w:t>
      </w:r>
    </w:p>
    <w:p>
      <w:r>
        <w:t xml:space="preserve">Mikä on Doordarshan?</w:t>
      </w:r>
    </w:p>
    <w:p>
      <w:r>
        <w:rPr>
          <w:b/>
        </w:rPr>
        <w:t xml:space="preserve">Kysymys 1</w:t>
      </w:r>
    </w:p>
    <w:p>
      <w:r>
        <w:t xml:space="preserve">Mitä BSNL ja muut tarjoavat koko osavaltiossa?</w:t>
      </w:r>
    </w:p>
    <w:p>
      <w:r>
        <w:rPr>
          <w:b/>
        </w:rPr>
        <w:t xml:space="preserve">Kysymys 2</w:t>
      </w:r>
    </w:p>
    <w:p>
      <w:r>
        <w:t xml:space="preserve">Mitä on saatavilla muutamissa kaupungeissa?</w:t>
      </w:r>
    </w:p>
    <w:p>
      <w:r>
        <w:rPr>
          <w:b/>
        </w:rPr>
        <w:t xml:space="preserve">Kysymys 3</w:t>
      </w:r>
    </w:p>
    <w:p>
      <w:r>
        <w:t xml:space="preserve">Keitä matkapuhelinoperaattoreita on saatavilla?</w:t>
      </w:r>
    </w:p>
    <w:p>
      <w:r>
        <w:rPr>
          <w:b/>
        </w:rPr>
        <w:t xml:space="preserve">Kysymys 4</w:t>
      </w:r>
    </w:p>
    <w:p>
      <w:r>
        <w:t xml:space="preserve">Mikä on All India Radio?</w:t>
      </w:r>
    </w:p>
    <w:p>
      <w:r>
        <w:rPr>
          <w:b/>
        </w:rPr>
        <w:t xml:space="preserve">Kysymys 5</w:t>
      </w:r>
    </w:p>
    <w:p>
      <w:r>
        <w:t xml:space="preserve">Mikä on valtion omistaman radioaseman nimi?</w:t>
      </w:r>
    </w:p>
    <w:p>
      <w:r>
        <w:rPr>
          <w:b/>
        </w:rPr>
        <w:t xml:space="preserve">Kysymys 6</w:t>
      </w:r>
    </w:p>
    <w:p>
      <w:r>
        <w:t xml:space="preserve">Millä kielellä BSNL tarjoaa ohjelmia?</w:t>
      </w:r>
    </w:p>
    <w:p>
      <w:r>
        <w:rPr>
          <w:b/>
        </w:rPr>
        <w:t xml:space="preserve">Kysymys 7</w:t>
      </w:r>
    </w:p>
    <w:p>
      <w:r>
        <w:t xml:space="preserve">Mitkä ovat joitakin saatavilla olevia dial-up-palveluntarjoajia?</w:t>
      </w:r>
    </w:p>
    <w:p>
      <w:r>
        <w:rPr>
          <w:b/>
        </w:rPr>
        <w:t xml:space="preserve">Kysymys 8</w:t>
      </w:r>
    </w:p>
    <w:p>
      <w:r>
        <w:t xml:space="preserve">Mitä on saatavilla muutamissa kaupungeissa, kuten Nepalissa?</w:t>
      </w:r>
    </w:p>
    <w:p>
      <w:r>
        <w:rPr>
          <w:b/>
        </w:rPr>
        <w:t xml:space="preserve">Kysymys 9</w:t>
      </w:r>
    </w:p>
    <w:p>
      <w:r>
        <w:t xml:space="preserve">Mitä Reliance Infocomm ja Tata Indicom tarjoavat vain tiettyihin kaupunkeihin?</w:t>
      </w:r>
    </w:p>
    <w:p>
      <w:r>
        <w:rPr>
          <w:b/>
        </w:rPr>
        <w:t xml:space="preserve">Teksti numero 22</w:t>
      </w:r>
    </w:p>
    <w:p>
      <w:r>
        <w:t xml:space="preserve">Himachal Pradesh on levittäytynyt laaksoihin, ja 90 prosenttia väestöstä asuu </w:t>
      </w:r>
      <w:r>
        <w:rPr>
          <w:color w:val="A9A9A9"/>
        </w:rPr>
        <w:t xml:space="preserve">kylissä ja kaupungeissa</w:t>
      </w:r>
      <w:r>
        <w:t xml:space="preserve">. </w:t>
      </w:r>
      <w:r>
        <w:t xml:space="preserve">Osavaltio on kuitenkin saavuttanut 100-prosenttisen hygieniatason, eikä käytännössä yhdessäkään talossa ole </w:t>
      </w:r>
      <w:r>
        <w:rPr>
          <w:color w:val="DCDCDC"/>
        </w:rPr>
        <w:t xml:space="preserve">käymälää</w:t>
      </w:r>
      <w:r>
        <w:t xml:space="preserve">. </w:t>
      </w:r>
      <w:r>
        <w:t xml:space="preserve">Kylissä on hyvät </w:t>
      </w:r>
      <w:r>
        <w:rPr>
          <w:color w:val="2F4F4F"/>
        </w:rPr>
        <w:t xml:space="preserve">tieyhteydet, julkiset terveyskeskukset ja nyt myös Lokmitra kendra nopean laajakaistan avulla</w:t>
      </w:r>
      <w:r>
        <w:t xml:space="preserve">. Shimlan piirikunnassa on enintään 25 prosenttia kaupunkiväestöä. Transparency Internationalin vuonna 2005 tekemän tutkimuksen mukaan Himachal Pradesh </w:t>
      </w:r>
      <w:r>
        <w:rPr>
          <w:color w:val="556B2F"/>
        </w:rPr>
        <w:t xml:space="preserve">on </w:t>
      </w:r>
      <w:r>
        <w:rPr>
          <w:color w:val="6B8E23"/>
        </w:rPr>
        <w:t xml:space="preserve">maan toiseksi vähiten korruptoitunut osavaltio </w:t>
      </w:r>
      <w:r>
        <w:rPr>
          <w:color w:val="A0522D"/>
        </w:rPr>
        <w:t xml:space="preserve">Keralan jälkeen</w:t>
      </w:r>
      <w:r>
        <w:t xml:space="preserve">. </w:t>
      </w:r>
      <w:r>
        <w:rPr>
          <w:color w:val="191970"/>
        </w:rPr>
        <w:t xml:space="preserve">Osavaltion </w:t>
      </w:r>
      <w:r>
        <w:rPr>
          <w:color w:val="228B22"/>
        </w:rPr>
        <w:t xml:space="preserve">vuoristoasemat </w:t>
      </w:r>
      <w:r>
        <w:t xml:space="preserve">kuuluvat maan suosituimpiin vierailukohteisiin. </w:t>
      </w:r>
      <w:r>
        <w:rPr>
          <w:color w:val="8B0000"/>
        </w:rPr>
        <w:t xml:space="preserve">Hallitus on menestyksekkäästi asettanut ympäristönsuojelun ja matkailun kehittämisen </w:t>
      </w:r>
      <w:r>
        <w:t xml:space="preserve">eurooppalaisten normien mukaiseksi, ja se on ainoa osavaltio, joka kieltää </w:t>
      </w:r>
      <w:r>
        <w:rPr>
          <w:color w:val="483D8B"/>
        </w:rPr>
        <w:t xml:space="preserve">polyeteenin ja tupakkatuotteiden käytön</w:t>
      </w:r>
      <w:r>
        <w:t xml:space="preserve">.[viitattu ].</w:t>
      </w:r>
    </w:p>
    <w:p>
      <w:r>
        <w:rPr>
          <w:b/>
        </w:rPr>
        <w:t xml:space="preserve">Kysymys 0</w:t>
      </w:r>
    </w:p>
    <w:p>
      <w:r>
        <w:t xml:space="preserve">Missä 90 prosenttia Himachal Pradeshin väestöstä asuu?</w:t>
      </w:r>
    </w:p>
    <w:p>
      <w:r>
        <w:rPr>
          <w:b/>
        </w:rPr>
        <w:t xml:space="preserve">Kysymys 1</w:t>
      </w:r>
    </w:p>
    <w:p>
      <w:r>
        <w:t xml:space="preserve">Yksikään talo ei ole ilman?</w:t>
      </w:r>
    </w:p>
    <w:p>
      <w:r>
        <w:rPr>
          <w:b/>
        </w:rPr>
        <w:t xml:space="preserve">Kysymys 2</w:t>
      </w:r>
    </w:p>
    <w:p>
      <w:r>
        <w:t xml:space="preserve">Mihin kyliin on hyvät yhteydet?</w:t>
      </w:r>
    </w:p>
    <w:p>
      <w:r>
        <w:rPr>
          <w:b/>
        </w:rPr>
        <w:t xml:space="preserve">Kysymys 3</w:t>
      </w:r>
    </w:p>
    <w:p>
      <w:r>
        <w:t xml:space="preserve">Mikä on Himachal Pradeshin sijoitus vuoden 2005 Transparency International -tutkimuksen mukaan?</w:t>
      </w:r>
    </w:p>
    <w:p>
      <w:r>
        <w:rPr>
          <w:b/>
        </w:rPr>
        <w:t xml:space="preserve">Kysymys 4</w:t>
      </w:r>
    </w:p>
    <w:p>
      <w:r>
        <w:t xml:space="preserve">Mitkä ovat maan suosituimmat vierailukohteet?</w:t>
      </w:r>
    </w:p>
    <w:p>
      <w:r>
        <w:rPr>
          <w:b/>
        </w:rPr>
        <w:t xml:space="preserve">Kysymys 5</w:t>
      </w:r>
    </w:p>
    <w:p>
      <w:r>
        <w:t xml:space="preserve">Miten Lokmitra kendra sijoittuu hallituksen jälkeen korruption suhteen?</w:t>
      </w:r>
    </w:p>
    <w:p>
      <w:r>
        <w:rPr>
          <w:b/>
        </w:rPr>
        <w:t xml:space="preserve">Kysymys 6</w:t>
      </w:r>
    </w:p>
    <w:p>
      <w:r>
        <w:t xml:space="preserve">Mitkä ovat Shimlan suosituimmat vierailukohteet?</w:t>
      </w:r>
    </w:p>
    <w:p>
      <w:r>
        <w:rPr>
          <w:b/>
        </w:rPr>
        <w:t xml:space="preserve">Kysymys 7</w:t>
      </w:r>
    </w:p>
    <w:p>
      <w:r>
        <w:t xml:space="preserve">Mitä hallitus on tehnyt täyttääkseen kaupunkien enimmäisväestön vaatimukset?</w:t>
      </w:r>
    </w:p>
    <w:p>
      <w:r>
        <w:rPr>
          <w:b/>
        </w:rPr>
        <w:t xml:space="preserve">Kysymys 8</w:t>
      </w:r>
    </w:p>
    <w:p>
      <w:r>
        <w:t xml:space="preserve">Mitä tuotteita Shimla kieltää käyttämästä?</w:t>
      </w:r>
    </w:p>
    <w:p>
      <w:r>
        <w:rPr>
          <w:b/>
        </w:rPr>
        <w:t xml:space="preserve">Kysymys 9</w:t>
      </w:r>
    </w:p>
    <w:p>
      <w:r>
        <w:t xml:space="preserve">Mitä ilman terveyskeskusta ei ole Himachal Pradeshissa?</w:t>
      </w:r>
    </w:p>
    <w:p>
      <w:r>
        <w:br w:type="page"/>
      </w:r>
    </w:p>
    <w:p>
      <w:r>
        <w:rPr>
          <w:b/>
          <w:u w:val="single"/>
        </w:rPr>
        <w:t xml:space="preserve">Asiakirjan numero 111</w:t>
      </w:r>
    </w:p>
    <w:p>
      <w:r>
        <w:rPr>
          <w:b/>
        </w:rPr>
        <w:t xml:space="preserve">Tekstin numero 0</w:t>
      </w:r>
    </w:p>
    <w:p>
      <w:r>
        <w:t xml:space="preserve">Nonverbaalinen viestintä kuvaa prosessia, jossa </w:t>
      </w:r>
      <w:r>
        <w:rPr>
          <w:color w:val="A9A9A9"/>
        </w:rPr>
        <w:t xml:space="preserve">merkitys välitetään sanattomien viestien muodossa</w:t>
      </w:r>
      <w:r>
        <w:t xml:space="preserve">. </w:t>
      </w:r>
      <w:r>
        <w:t xml:space="preserve">Esimerkkejä nonverbaalisesta viestinnästä ovat haptinen viestintä, kronologinen viestintä, eleet, </w:t>
      </w:r>
      <w:r>
        <w:rPr>
          <w:color w:val="DCDCDC"/>
        </w:rPr>
        <w:t xml:space="preserve">kehon kieli</w:t>
      </w:r>
      <w:r>
        <w:t xml:space="preserve">, kasvojen ilme, katsekontakti ja pukeutuminen. </w:t>
      </w:r>
      <w:r>
        <w:rPr>
          <w:color w:val="2F4F4F"/>
        </w:rPr>
        <w:t xml:space="preserve">Sanaton viestintä </w:t>
      </w:r>
      <w:r>
        <w:t xml:space="preserve">liittyy myös viestin tarkoitukseen. Esimerkkejä tarkoituksesta ovat tahdonalaiset, tarkoitukselliset liikkeet, kuten </w:t>
      </w:r>
      <w:r>
        <w:rPr>
          <w:color w:val="556B2F"/>
        </w:rPr>
        <w:t xml:space="preserve">kättely </w:t>
      </w:r>
      <w:r>
        <w:t xml:space="preserve">tai silmänisku, sekä tahattomat, kuten </w:t>
      </w:r>
      <w:r>
        <w:rPr>
          <w:color w:val="6B8E23"/>
        </w:rPr>
        <w:t xml:space="preserve">hikoilu</w:t>
      </w:r>
      <w:r>
        <w:t xml:space="preserve">. Puhe sisältää myös sanattomia elementtejä, joita kutsutaan parakieleksi, esimerkiksi rytmi, intonaatio, tempo ja painotus. Puheessa voi olla jopa feromonikomponentti. Tutkimukset ovat osoittaneet, että jopa </w:t>
      </w:r>
      <w:r>
        <w:rPr>
          <w:color w:val="A0522D"/>
        </w:rPr>
        <w:t xml:space="preserve">55 prosenttia </w:t>
      </w:r>
      <w:r>
        <w:t xml:space="preserve">ihmisen kommunikaatiosta voi tapahtua </w:t>
      </w:r>
      <w:r>
        <w:rPr>
          <w:color w:val="228B22"/>
        </w:rPr>
        <w:t xml:space="preserve">sanattomien kasvojen ilmeiden </w:t>
      </w:r>
      <w:r>
        <w:t xml:space="preserve">kautta ja </w:t>
      </w:r>
      <w:r>
        <w:t xml:space="preserve">38 prosenttia parakielen kautta. Se vaikuttaa viestintään eniten alitajunnan tasolla ja luo </w:t>
      </w:r>
      <w:r>
        <w:rPr>
          <w:color w:val="191970"/>
        </w:rPr>
        <w:t xml:space="preserve">luottamusta</w:t>
      </w:r>
      <w:r>
        <w:t xml:space="preserve">. Samoin kirjoitettuun tekstiin sisältyy sanattomia elementtejä, kuten käsiala, sanojen tilajärjestys ja hymiöiden käyttö tunteiden välittämiseksi.</w:t>
      </w:r>
    </w:p>
    <w:p>
      <w:r>
        <w:rPr>
          <w:b/>
        </w:rPr>
        <w:t xml:space="preserve">Kysymys 0</w:t>
      </w:r>
    </w:p>
    <w:p>
      <w:r>
        <w:t xml:space="preserve">Mitä on sanaton viestintä?</w:t>
      </w:r>
    </w:p>
    <w:p>
      <w:r>
        <w:rPr>
          <w:b/>
        </w:rPr>
        <w:t xml:space="preserve">Kysymys 1</w:t>
      </w:r>
    </w:p>
    <w:p>
      <w:r>
        <w:t xml:space="preserve">Mikä on yksi esimerkki sanattomasta viestinnästä?</w:t>
      </w:r>
    </w:p>
    <w:p>
      <w:r>
        <w:rPr>
          <w:b/>
        </w:rPr>
        <w:t xml:space="preserve">Kysymys 2</w:t>
      </w:r>
    </w:p>
    <w:p>
      <w:r>
        <w:t xml:space="preserve">Mikä on esimerkki nonverbaaliseen viestintään liittyvästä viestin vapaaehtoisesta tarkoituksesta?</w:t>
      </w:r>
    </w:p>
    <w:p>
      <w:r>
        <w:rPr>
          <w:b/>
        </w:rPr>
        <w:t xml:space="preserve">Kysymys 3</w:t>
      </w:r>
    </w:p>
    <w:p>
      <w:r>
        <w:t xml:space="preserve">Mikä on esimerkki nonverbaaliseen viestintään liittyvästä viestin tahattomasta tarkoituksesta?</w:t>
      </w:r>
    </w:p>
    <w:p>
      <w:r>
        <w:rPr>
          <w:b/>
        </w:rPr>
        <w:t xml:space="preserve">Kysymys 4</w:t>
      </w:r>
    </w:p>
    <w:p>
      <w:r>
        <w:t xml:space="preserve">Kuinka suuri osa ihmisten viestinnästä tapahtuu sanattomien ilmeiden kautta?</w:t>
      </w:r>
    </w:p>
    <w:p>
      <w:r>
        <w:rPr>
          <w:b/>
        </w:rPr>
        <w:t xml:space="preserve">Kysymys 5</w:t>
      </w:r>
    </w:p>
    <w:p>
      <w:r>
        <w:t xml:space="preserve">Mikä on esimerkki parakielestä?</w:t>
      </w:r>
    </w:p>
    <w:p>
      <w:r>
        <w:rPr>
          <w:b/>
        </w:rPr>
        <w:t xml:space="preserve">Kysymys 6</w:t>
      </w:r>
    </w:p>
    <w:p>
      <w:r>
        <w:t xml:space="preserve">Dopamiinitasot voivat osoittaa minkälaista viestintää?</w:t>
      </w:r>
    </w:p>
    <w:p>
      <w:r>
        <w:rPr>
          <w:b/>
        </w:rPr>
        <w:t xml:space="preserve">Kysymys 7</w:t>
      </w:r>
    </w:p>
    <w:p>
      <w:r>
        <w:t xml:space="preserve">Mitä epäasianmukainen viestintä luo?</w:t>
      </w:r>
    </w:p>
    <w:p>
      <w:r>
        <w:rPr>
          <w:b/>
        </w:rPr>
        <w:t xml:space="preserve">Kysymys 8</w:t>
      </w:r>
    </w:p>
    <w:p>
      <w:r>
        <w:t xml:space="preserve">Kuinka monta prosenttia ihmisten viestinnästä tapahtuu jalkojen koputtelun kautta?</w:t>
      </w:r>
    </w:p>
    <w:p>
      <w:r>
        <w:rPr>
          <w:b/>
        </w:rPr>
        <w:t xml:space="preserve">Kysymys 9</w:t>
      </w:r>
    </w:p>
    <w:p>
      <w:r>
        <w:t xml:space="preserve">Mitä on suullinen viestintä?</w:t>
      </w:r>
    </w:p>
    <w:p>
      <w:r>
        <w:rPr>
          <w:b/>
        </w:rPr>
        <w:t xml:space="preserve">Teksti numero 1</w:t>
      </w:r>
    </w:p>
    <w:p>
      <w:r>
        <w:t xml:space="preserve">Sienet kommunikoivat keskenään </w:t>
      </w:r>
      <w:r>
        <w:rPr>
          <w:color w:val="A9A9A9"/>
        </w:rPr>
        <w:t xml:space="preserve">koordinoidakseen ja organisoidakseen kasvuaan ja kehitystään</w:t>
      </w:r>
      <w:r>
        <w:t xml:space="preserve">, kuten Marcelian ja hedelmäkappaleiden muodostumista. Sienet kommunikoivat omien ja sukulaislajiensa sekä muiden kuin sieni-organismien kanssa monenlaisissa symbioottisissa vuorovaikutussuhteissa, erityisesti bakteerien, yksisoluisten eukaryoottien, kasvien ja hyönteisten kanssa </w:t>
      </w:r>
      <w:r>
        <w:rPr>
          <w:color w:val="DCDCDC"/>
        </w:rPr>
        <w:t xml:space="preserve">biokemiallista alkuperää olevien biokemikaalien välityksellä</w:t>
      </w:r>
      <w:r>
        <w:t xml:space="preserve">. </w:t>
      </w:r>
      <w:r>
        <w:rPr>
          <w:color w:val="2F4F4F"/>
        </w:rPr>
        <w:t xml:space="preserve">Biokemikaalit </w:t>
      </w:r>
      <w:r>
        <w:t xml:space="preserve">saavat sieni-organismin reagoimaan tietyllä tavalla, kun taas jos samat kemialliset molekyylit eivät ole osa bioottisia viestejä, ne eivät saa sieni-organismia reagoimaan. Tämä merkitsee sitä, että </w:t>
      </w:r>
      <w:r>
        <w:rPr>
          <w:color w:val="556B2F"/>
        </w:rPr>
        <w:t xml:space="preserve">sienieliöt </w:t>
      </w:r>
      <w:r>
        <w:t xml:space="preserve">pystyvät erottamaan toisistaan bioottisiin viesteihin osallistuvat molekyylit ja samankaltaiset molekyylit, joilla ei ole merkitystä tilanteessa. Toistaiseksi </w:t>
      </w:r>
      <w:r>
        <w:t xml:space="preserve">tiedetään </w:t>
      </w:r>
      <w:r>
        <w:rPr>
          <w:color w:val="6B8E23"/>
        </w:rPr>
        <w:t xml:space="preserve">viisi </w:t>
      </w:r>
      <w:r>
        <w:t xml:space="preserve">erilaista ensisijaista signaalimolekyyliä, jotka koordinoivat </w:t>
      </w:r>
      <w:r>
        <w:rPr>
          <w:color w:val="A0522D"/>
        </w:rPr>
        <w:t xml:space="preserve">erilaisia käyttäytymismalleja</w:t>
      </w:r>
      <w:r>
        <w:t xml:space="preserve">, kuten filamentaatiota, pariutumista, kasvua ja patogeenisuutta. Käyttäytymisen koordinointi ja signaaliaineiden tuotanto saavutetaan </w:t>
      </w:r>
      <w:r>
        <w:rPr>
          <w:color w:val="228B22"/>
        </w:rPr>
        <w:t xml:space="preserve">tulkintaprosesseilla</w:t>
      </w:r>
      <w:r>
        <w:t xml:space="preserve">, joiden avulla organismi pystyy erottamaan itsensä tai ei-itse, bioottisen indikaattorin, samankaltaisten, sukulaislajien tai ei-sukulaislajien bioottisen viestin ja jopa suodattamaan pois "melun" eli </w:t>
      </w:r>
      <w:r>
        <w:rPr>
          <w:color w:val="191970"/>
        </w:rPr>
        <w:t xml:space="preserve">samankaltaiset molekyylit, joilla ei ole bioottista sisältöä</w:t>
      </w:r>
      <w:r>
        <w:t xml:space="preserve">.</w:t>
      </w:r>
    </w:p>
    <w:p>
      <w:r>
        <w:rPr>
          <w:b/>
        </w:rPr>
        <w:t xml:space="preserve">Kysymys 0</w:t>
      </w:r>
    </w:p>
    <w:p>
      <w:r>
        <w:t xml:space="preserve">Miksi sienet kommunikoivat?</w:t>
      </w:r>
    </w:p>
    <w:p>
      <w:r>
        <w:rPr>
          <w:b/>
        </w:rPr>
        <w:t xml:space="preserve">Kysymys 1</w:t>
      </w:r>
    </w:p>
    <w:p>
      <w:r>
        <w:t xml:space="preserve">Miten sienet kommunikoivat hyönteisten kanssa?</w:t>
      </w:r>
    </w:p>
    <w:p>
      <w:r>
        <w:rPr>
          <w:b/>
        </w:rPr>
        <w:t xml:space="preserve">Kysymys 2</w:t>
      </w:r>
    </w:p>
    <w:p>
      <w:r>
        <w:t xml:space="preserve">Kuinka monen ensisijaisen signaalimolekyylin tiedetään organisoivan erilaisia käyttäytymismalleja?</w:t>
      </w:r>
    </w:p>
    <w:p>
      <w:r>
        <w:rPr>
          <w:b/>
        </w:rPr>
        <w:t xml:space="preserve">Kysymys 3</w:t>
      </w:r>
    </w:p>
    <w:p>
      <w:r>
        <w:t xml:space="preserve">Mikä mahdollistaa sen, että organismi pystyy erottamaan itsensä ja toisen?</w:t>
      </w:r>
    </w:p>
    <w:p>
      <w:r>
        <w:rPr>
          <w:b/>
        </w:rPr>
        <w:t xml:space="preserve">Kysymys 4</w:t>
      </w:r>
    </w:p>
    <w:p>
      <w:r>
        <w:t xml:space="preserve">Mikä on esimerkki "melusta", joka suodatetaan pois tulkkausprosessien kautta?</w:t>
      </w:r>
    </w:p>
    <w:p>
      <w:r>
        <w:rPr>
          <w:b/>
        </w:rPr>
        <w:t xml:space="preserve">Kysymys 5</w:t>
      </w:r>
    </w:p>
    <w:p>
      <w:r>
        <w:t xml:space="preserve">On olemassa neljä ensisijaista signaalimolekyyliä, joiden tiedetään organisoivan mitä?</w:t>
      </w:r>
    </w:p>
    <w:p>
      <w:r>
        <w:rPr>
          <w:b/>
        </w:rPr>
        <w:t xml:space="preserve">Kysymys 6</w:t>
      </w:r>
    </w:p>
    <w:p>
      <w:r>
        <w:t xml:space="preserve">Mikä ei voi erottaa toisistaan molekyylejä, jotka osallistuvat bioottisiin viesteihin tai epäolennaisiin viesteihin?</w:t>
      </w:r>
    </w:p>
    <w:p>
      <w:r>
        <w:rPr>
          <w:b/>
        </w:rPr>
        <w:t xml:space="preserve">Kysymys 7</w:t>
      </w:r>
    </w:p>
    <w:p>
      <w:r>
        <w:t xml:space="preserve">Kuinka monta toissijaista signaalimolekyyliä tiedetään koordinoivan?</w:t>
      </w:r>
    </w:p>
    <w:p>
      <w:r>
        <w:rPr>
          <w:b/>
        </w:rPr>
        <w:t xml:space="preserve">Kysymys 8</w:t>
      </w:r>
    </w:p>
    <w:p>
      <w:r>
        <w:t xml:space="preserve">Mikä aine saa sieni-organismin reagoimaan aina samalla tavalla?</w:t>
      </w:r>
    </w:p>
    <w:p>
      <w:r>
        <w:rPr>
          <w:b/>
        </w:rPr>
        <w:t xml:space="preserve">Kysymys 9</w:t>
      </w:r>
    </w:p>
    <w:p>
      <w:r>
        <w:t xml:space="preserve">Mitä "melua" ei voida suodattaa pois?</w:t>
      </w:r>
    </w:p>
    <w:p>
      <w:r>
        <w:rPr>
          <w:b/>
        </w:rPr>
        <w:t xml:space="preserve">Teksti numero 2</w:t>
      </w:r>
    </w:p>
    <w:p>
      <w:r>
        <w:rPr>
          <w:color w:val="A9A9A9"/>
        </w:rPr>
        <w:t xml:space="preserve">Viestintää </w:t>
      </w:r>
      <w:r>
        <w:t xml:space="preserve">kuvataan yleensä muutaman pääulottuvuuden avulla: Viestin (millaisia asioita viestitään), lähde / lähettäjä / lähettäjä / koodaaja (kenen toimesta), muoto (missä muodossa), </w:t>
      </w:r>
      <w:r>
        <w:rPr>
          <w:color w:val="DCDCDC"/>
        </w:rPr>
        <w:t xml:space="preserve">kanava (minkä välineen kautta)</w:t>
      </w:r>
      <w:r>
        <w:t xml:space="preserve">, kohde / vastaanottaja / kohde / dekooderi (kenelle) ja vastaanottaja. </w:t>
      </w:r>
      <w:r>
        <w:rPr>
          <w:color w:val="2F4F4F"/>
        </w:rPr>
        <w:t xml:space="preserve">Wilbur Schram </w:t>
      </w:r>
      <w:r>
        <w:t xml:space="preserve">(1954) viittasi myös siihen, että on syytä tarkastella myös sitä, millainen vaikutus viestillä on (sekä toivottu että ei-toivottu) viestin kohteeseen. Osapuolten väliseen </w:t>
      </w:r>
      <w:r>
        <w:rPr>
          <w:color w:val="556B2F"/>
        </w:rPr>
        <w:t xml:space="preserve">viestintään </w:t>
      </w:r>
      <w:r>
        <w:t xml:space="preserve">kuuluvat teot, joilla </w:t>
      </w:r>
      <w:r>
        <w:rPr>
          <w:color w:val="6B8E23"/>
        </w:rPr>
        <w:t xml:space="preserve">välitetään tietoa ja kokemuksia, annetaan neuvoja ja käskyjä sekä esitetään kysymyksiä</w:t>
      </w:r>
      <w:r>
        <w:t xml:space="preserve">. Nämä teot voivat tapahtua monessa muodossa, jollakin viestinnän eri tavoista. Muoto riippuu </w:t>
      </w:r>
      <w:r>
        <w:rPr>
          <w:color w:val="A0522D"/>
        </w:rPr>
        <w:t xml:space="preserve">viestivän ryhmän kyvyistä</w:t>
      </w:r>
      <w:r>
        <w:t xml:space="preserve">. </w:t>
      </w:r>
      <w:r>
        <w:t xml:space="preserve">Viestinnän sisältö ja muoto muodostavat yhdessä viestit, jotka lähetetään </w:t>
      </w:r>
      <w:r>
        <w:rPr>
          <w:color w:val="228B22"/>
        </w:rPr>
        <w:t xml:space="preserve">kohti määränpäätä</w:t>
      </w:r>
      <w:r>
        <w:t xml:space="preserve">. </w:t>
      </w:r>
      <w:r>
        <w:t xml:space="preserve">Kohde voi olla oma itsensä, </w:t>
      </w:r>
      <w:r>
        <w:rPr>
          <w:color w:val="191970"/>
        </w:rPr>
        <w:t xml:space="preserve">toinen ihminen tai olento</w:t>
      </w:r>
      <w:r>
        <w:t xml:space="preserve">, toinen kokonaisuus (kuten yritys tai olentoryhmä).</w:t>
      </w:r>
    </w:p>
    <w:p>
      <w:r>
        <w:rPr>
          <w:b/>
        </w:rPr>
        <w:t xml:space="preserve">Kysymys 0</w:t>
      </w:r>
    </w:p>
    <w:p>
      <w:r>
        <w:t xml:space="preserve">Mikä on yksi ulottuvuus, jota pitkin viestintää tyypillisesti kuvataan?</w:t>
      </w:r>
    </w:p>
    <w:p>
      <w:r>
        <w:rPr>
          <w:b/>
        </w:rPr>
        <w:t xml:space="preserve">Kysymys 1</w:t>
      </w:r>
    </w:p>
    <w:p>
      <w:r>
        <w:t xml:space="preserve">Kuka on sanonut, että meidän pitäisi tutkia viestin vaikutusta viestin vastaanottajaan?</w:t>
      </w:r>
    </w:p>
    <w:p>
      <w:r>
        <w:rPr>
          <w:b/>
        </w:rPr>
        <w:t xml:space="preserve">Kysymys 2</w:t>
      </w:r>
    </w:p>
    <w:p>
      <w:r>
        <w:t xml:space="preserve">Mitä toimia osapuolten väliseen viestintään sisältyy?</w:t>
      </w:r>
    </w:p>
    <w:p>
      <w:r>
        <w:rPr>
          <w:b/>
        </w:rPr>
        <w:t xml:space="preserve">Kysymys 3</w:t>
      </w:r>
    </w:p>
    <w:p>
      <w:r>
        <w:t xml:space="preserve">Mistä riippuu, minkälaiset teot kuuluvat viestintään?</w:t>
      </w:r>
    </w:p>
    <w:p>
      <w:r>
        <w:rPr>
          <w:b/>
        </w:rPr>
        <w:t xml:space="preserve">Kysymys 4</w:t>
      </w:r>
    </w:p>
    <w:p>
      <w:r>
        <w:t xml:space="preserve">Mikä on yksi viestinnän tavoite?</w:t>
      </w:r>
    </w:p>
    <w:p>
      <w:r>
        <w:rPr>
          <w:b/>
        </w:rPr>
        <w:t xml:space="preserve">Kysymys 5</w:t>
      </w:r>
    </w:p>
    <w:p>
      <w:r>
        <w:t xml:space="preserve">Mitä kuvataan siten, että sillä on monta suurta ulottuvuutta?</w:t>
      </w:r>
    </w:p>
    <w:p>
      <w:r>
        <w:rPr>
          <w:b/>
        </w:rPr>
        <w:t xml:space="preserve">Kysymys 6</w:t>
      </w:r>
    </w:p>
    <w:p>
      <w:r>
        <w:t xml:space="preserve">Määränpään tai kohteen ajatellaan olevan minkä väline?</w:t>
      </w:r>
    </w:p>
    <w:p>
      <w:r>
        <w:rPr>
          <w:b/>
        </w:rPr>
        <w:t xml:space="preserve">Kysymys 7</w:t>
      </w:r>
    </w:p>
    <w:p>
      <w:r>
        <w:t xml:space="preserve">Kuka ei uskonut, että viestillä olisi mitään vaikutusta vastaanottajaan?</w:t>
      </w:r>
    </w:p>
    <w:p>
      <w:r>
        <w:rPr>
          <w:b/>
        </w:rPr>
        <w:t xml:space="preserve">Kysymys 8</w:t>
      </w:r>
    </w:p>
    <w:p>
      <w:r>
        <w:t xml:space="preserve">Viestinnän sisältö, tarkoitus ja muoto muodostavat yhdessä viestit, jotka lähetetään minne?</w:t>
      </w:r>
    </w:p>
    <w:p>
      <w:r>
        <w:rPr>
          <w:b/>
        </w:rPr>
        <w:t xml:space="preserve">Kysymys 9</w:t>
      </w:r>
    </w:p>
    <w:p>
      <w:r>
        <w:t xml:space="preserve">Tiedon ja kokemusten siirtäminen ovat ainoita minkälaisia?</w:t>
      </w:r>
    </w:p>
    <w:p>
      <w:r>
        <w:rPr>
          <w:b/>
        </w:rPr>
        <w:t xml:space="preserve">Teksti numero 3</w:t>
      </w:r>
    </w:p>
    <w:p>
      <w:r>
        <w:rPr>
          <w:color w:val="A9A9A9"/>
        </w:rPr>
        <w:t xml:space="preserve">Tehokas sanallinen tai suullinen viestintä riippuu useista </w:t>
      </w:r>
      <w:r>
        <w:t xml:space="preserve">tekijöistä, eikä sitä voida täysin erottaa muista tärkeistä ihmissuhdetaidoista, kuten sanattomasta viestinnästä, kuuntelutaidoista ja selventämisestä. </w:t>
      </w:r>
      <w:r>
        <w:rPr>
          <w:color w:val="DCDCDC"/>
        </w:rPr>
        <w:t xml:space="preserve">Ihmisen kieli </w:t>
      </w:r>
      <w:r>
        <w:t xml:space="preserve">voidaan määritellä </w:t>
      </w:r>
      <w:r>
        <w:rPr>
          <w:color w:val="2F4F4F"/>
        </w:rPr>
        <w:t xml:space="preserve">symbolijärjestelmäksi </w:t>
      </w:r>
      <w:r>
        <w:t xml:space="preserve">(jota kutsutaan joskus lekseemeiksi) ja kieliopiksi (säännöiksi), joiden avulla symboleja käsitellään. Sana "kieli" viittaa myös kielten yhteisiin ominaisuuksiin. Kielen oppiminen tapahtuu tavallisesti intensiivisimmin </w:t>
      </w:r>
      <w:r>
        <w:rPr>
          <w:color w:val="6B8E23"/>
        </w:rPr>
        <w:t xml:space="preserve">ihmisen lapsuudessa</w:t>
      </w:r>
      <w:r>
        <w:t xml:space="preserve">. </w:t>
      </w:r>
      <w:r>
        <w:t xml:space="preserve">Useimmissa </w:t>
      </w:r>
      <w:r>
        <w:t xml:space="preserve">tuhansissa </w:t>
      </w:r>
      <w:r>
        <w:rPr>
          <w:color w:val="228B22"/>
        </w:rPr>
        <w:t xml:space="preserve">ihmiskielissä </w:t>
      </w:r>
      <w:r>
        <w:t xml:space="preserve">käytetään </w:t>
      </w:r>
      <w:r>
        <w:rPr>
          <w:color w:val="191970"/>
        </w:rPr>
        <w:t xml:space="preserve">ääni- tai elekuvioita symboleina</w:t>
      </w:r>
      <w:r>
        <w:t xml:space="preserve">, jotka mahdollistavat kommunikoinnin muiden ihmisten kanssa</w:t>
      </w:r>
      <w:r>
        <w:t xml:space="preserve">.</w:t>
      </w:r>
      <w:r>
        <w:t xml:space="preserve"> Kielillä on yleensä yhteisiä ominaisuuksia, vaikka poikkeuksiakin on. Kielen ja murteen välillä ei ole selvää rajaa. Rakennetut kielet, kuten esperanto, </w:t>
      </w:r>
      <w:r>
        <w:rPr>
          <w:color w:val="8B0000"/>
        </w:rPr>
        <w:t xml:space="preserve">ohjelmointikielet </w:t>
      </w:r>
      <w:r>
        <w:t xml:space="preserve">ja erilaiset matemaattiset formalismit, eivät välttämättä rajoitu ihmiskielille yhteisiin ominaisuuksiin. Viestintä on kaksisuuntainen prosessi, ei pelkästään yksisuuntainen.</w:t>
      </w:r>
    </w:p>
    <w:p>
      <w:r>
        <w:rPr>
          <w:b/>
        </w:rPr>
        <w:t xml:space="preserve">Kysymys 0</w:t>
      </w:r>
    </w:p>
    <w:p>
      <w:r>
        <w:t xml:space="preserve">Mikä on ihmisen viestintä?</w:t>
      </w:r>
    </w:p>
    <w:p>
      <w:r>
        <w:rPr>
          <w:b/>
        </w:rPr>
        <w:t xml:space="preserve">Kysymys 1</w:t>
      </w:r>
    </w:p>
    <w:p>
      <w:r>
        <w:t xml:space="preserve">Milloin kielen oppiminen tapahtuu intensiivisimmin?</w:t>
      </w:r>
    </w:p>
    <w:p>
      <w:r>
        <w:rPr>
          <w:b/>
        </w:rPr>
        <w:t xml:space="preserve">Kysymys 2</w:t>
      </w:r>
    </w:p>
    <w:p>
      <w:r>
        <w:t xml:space="preserve">Kuinka monta ihmiskunnan kieltä on olemassa?</w:t>
      </w:r>
    </w:p>
    <w:p>
      <w:r>
        <w:rPr>
          <w:b/>
        </w:rPr>
        <w:t xml:space="preserve">Kysymys 3</w:t>
      </w:r>
    </w:p>
    <w:p>
      <w:r>
        <w:t xml:space="preserve">Mitä ihmiskielet käyttävät kommunikoidakseen toisten kanssa?</w:t>
      </w:r>
    </w:p>
    <w:p>
      <w:r>
        <w:rPr>
          <w:b/>
        </w:rPr>
        <w:t xml:space="preserve">Kysymys 4</w:t>
      </w:r>
    </w:p>
    <w:p>
      <w:r>
        <w:t xml:space="preserve">Mikä on esimerkki kielestä, joka ei rajoitu ihmiskielen ominaisuuksiin?</w:t>
      </w:r>
    </w:p>
    <w:p>
      <w:r>
        <w:rPr>
          <w:b/>
        </w:rPr>
        <w:t xml:space="preserve">Kysymys 5</w:t>
      </w:r>
    </w:p>
    <w:p>
      <w:r>
        <w:t xml:space="preserve">Milloin kielen oppiminen ei tapahdu intensiivisimmin?</w:t>
      </w:r>
    </w:p>
    <w:p>
      <w:r>
        <w:rPr>
          <w:b/>
        </w:rPr>
        <w:t xml:space="preserve">Kysymys 6</w:t>
      </w:r>
    </w:p>
    <w:p>
      <w:r>
        <w:t xml:space="preserve">Kirjainten ja eleiden yhdistelmät ja kuviot ovat perustana tuhansille mille?</w:t>
      </w:r>
    </w:p>
    <w:p>
      <w:r>
        <w:rPr>
          <w:b/>
        </w:rPr>
        <w:t xml:space="preserve">Kysymys 7</w:t>
      </w:r>
    </w:p>
    <w:p>
      <w:r>
        <w:t xml:space="preserve">Mikä on esimerkki kielestä, joka rajoittuu ihmiskielen ominaisuuksiin?</w:t>
      </w:r>
    </w:p>
    <w:p>
      <w:r>
        <w:rPr>
          <w:b/>
        </w:rPr>
        <w:t xml:space="preserve">Kysymys 8</w:t>
      </w:r>
    </w:p>
    <w:p>
      <w:r>
        <w:t xml:space="preserve">Kuuntelutaidot eivät kuulu tärkeisiin ihmissuhdetaitoihin minkälaisessa viestinnässä?</w:t>
      </w:r>
    </w:p>
    <w:p>
      <w:r>
        <w:rPr>
          <w:b/>
        </w:rPr>
        <w:t xml:space="preserve">Kysymys 9</w:t>
      </w:r>
    </w:p>
    <w:p>
      <w:r>
        <w:t xml:space="preserve">Kielioppeja ei käytetä minkään symbolien manipulointiin? </w:t>
      </w:r>
    </w:p>
    <w:p>
      <w:r>
        <w:rPr>
          <w:b/>
        </w:rPr>
        <w:t xml:space="preserve">Teksti numero 4</w:t>
      </w:r>
    </w:p>
    <w:p>
      <w:r>
        <w:rPr>
          <w:color w:val="A9A9A9"/>
        </w:rPr>
        <w:t xml:space="preserve">Perheviestinnän tutkimuksessa </w:t>
      </w:r>
      <w:r>
        <w:t xml:space="preserve">tarkastellaan esimerkiksi </w:t>
      </w:r>
      <w:r>
        <w:rPr>
          <w:color w:val="DCDCDC"/>
        </w:rPr>
        <w:t xml:space="preserve">perheen sääntöjä, perheen rooleja tai perheen dialektiikkaa </w:t>
      </w:r>
      <w:r>
        <w:t xml:space="preserve">ja sitä, miten nämä tekijät voivat vaikuttaa </w:t>
      </w:r>
      <w:r>
        <w:rPr>
          <w:color w:val="2F4F4F"/>
        </w:rPr>
        <w:t xml:space="preserve">perheenjäsenten </w:t>
      </w:r>
      <w:r>
        <w:t xml:space="preserve">väliseen viestintään</w:t>
      </w:r>
      <w:r>
        <w:t xml:space="preserve">. </w:t>
      </w:r>
      <w:r>
        <w:t xml:space="preserve">Tutkijat kehittävät teorioita ymmärtääkseen </w:t>
      </w:r>
      <w:r>
        <w:rPr>
          <w:color w:val="556B2F"/>
        </w:rPr>
        <w:t xml:space="preserve">viestintäkäyttäytymistä</w:t>
      </w:r>
      <w:r>
        <w:t xml:space="preserve">. </w:t>
      </w:r>
      <w:r>
        <w:t xml:space="preserve">Perheviestinnän tutkimuksessa perehdytään myös syvällisesti tiettyihin perhe-elämän ajanjaksoihin, kuten </w:t>
      </w:r>
      <w:r>
        <w:rPr>
          <w:color w:val="6B8E23"/>
        </w:rPr>
        <w:t xml:space="preserve">avioliittoon, vanhemmuuteen tai avioeroon, </w:t>
      </w:r>
      <w:r>
        <w:t xml:space="preserve">ja siihen, miten viestintä kestää näissä tilanteissa. On tärkeää, että perheenjäsenet ymmärtävät viestinnän luottamuksellisena tapana, joka johtaa </w:t>
      </w:r>
      <w:r>
        <w:rPr>
          <w:color w:val="228B22"/>
        </w:rPr>
        <w:t xml:space="preserve">hyvin rakennettuun perheeseen</w:t>
      </w:r>
      <w:r>
        <w:t xml:space="preserve">.</w:t>
      </w:r>
    </w:p>
    <w:p>
      <w:r>
        <w:rPr>
          <w:b/>
        </w:rPr>
        <w:t xml:space="preserve">Kysymys 0</w:t>
      </w:r>
    </w:p>
    <w:p>
      <w:r>
        <w:t xml:space="preserve">Mitkä tekijät voivat vaikuttaa perheenjäsenten väliseen viestintään?</w:t>
      </w:r>
    </w:p>
    <w:p>
      <w:r>
        <w:rPr>
          <w:b/>
        </w:rPr>
        <w:t xml:space="preserve">Kysymys 1</w:t>
      </w:r>
    </w:p>
    <w:p>
      <w:r>
        <w:t xml:space="preserve">Mitä ajanjaksoja perheviestinnän tutkimus tarkastelee?</w:t>
      </w:r>
    </w:p>
    <w:p>
      <w:r>
        <w:rPr>
          <w:b/>
        </w:rPr>
        <w:t xml:space="preserve">Kysymys 2</w:t>
      </w:r>
    </w:p>
    <w:p>
      <w:r>
        <w:t xml:space="preserve">Mihin luotettava viestintä perheessä johtaa?</w:t>
      </w:r>
    </w:p>
    <w:p>
      <w:r>
        <w:rPr>
          <w:b/>
        </w:rPr>
        <w:t xml:space="preserve">Kysymys 3</w:t>
      </w:r>
    </w:p>
    <w:p>
      <w:r>
        <w:t xml:space="preserve">Perheroolien ei todettu vaikuttavan kenen väliseen viestintään?</w:t>
      </w:r>
    </w:p>
    <w:p>
      <w:r>
        <w:rPr>
          <w:b/>
        </w:rPr>
        <w:t xml:space="preserve">Kysymys 4</w:t>
      </w:r>
    </w:p>
    <w:p>
      <w:r>
        <w:t xml:space="preserve">Perheenjäsenen kuolemaa tarkasteltiin mitä?</w:t>
      </w:r>
    </w:p>
    <w:p>
      <w:r>
        <w:rPr>
          <w:b/>
        </w:rPr>
        <w:t xml:space="preserve">Kysymys 5</w:t>
      </w:r>
    </w:p>
    <w:p>
      <w:r>
        <w:t xml:space="preserve">Perheenjäsenet kehittivät teorioita ymmärtääkseen mitä? </w:t>
      </w:r>
    </w:p>
    <w:p>
      <w:r>
        <w:rPr>
          <w:b/>
        </w:rPr>
        <w:t xml:space="preserve">Kysymys 6</w:t>
      </w:r>
    </w:p>
    <w:p>
      <w:r>
        <w:t xml:space="preserve">Tutkijoiden on tärkeää ymmärtää viestintä luottamuksellisena tapana, joka johtaa mihin?</w:t>
      </w:r>
    </w:p>
    <w:p>
      <w:r>
        <w:rPr>
          <w:b/>
        </w:rPr>
        <w:t xml:space="preserve">Kysymys 7</w:t>
      </w:r>
    </w:p>
    <w:p>
      <w:r>
        <w:t xml:space="preserve">Perhesäännöt ei ollut aihe, jota käsiteltiin missä?</w:t>
      </w:r>
    </w:p>
    <w:p>
      <w:r>
        <w:rPr>
          <w:b/>
        </w:rPr>
        <w:t xml:space="preserve">Teksti numero 5</w:t>
      </w:r>
    </w:p>
    <w:p>
      <w:r>
        <w:t xml:space="preserve">Eläinten viestinnän laaja ala kattaa useimmat etologian kysymykset. </w:t>
      </w:r>
      <w:r>
        <w:rPr>
          <w:color w:val="A9A9A9"/>
        </w:rPr>
        <w:t xml:space="preserve">Eläinkommunikaatio </w:t>
      </w:r>
      <w:r>
        <w:t xml:space="preserve">voidaan määritellä </w:t>
      </w:r>
      <w:r>
        <w:rPr>
          <w:color w:val="DCDCDC"/>
        </w:rPr>
        <w:t xml:space="preserve">eläimen käyttäytymiseksi, joka vaikuttaa toisen eläimen nykyiseen tai tulevaan käyttäytymiseen</w:t>
      </w:r>
      <w:r>
        <w:t xml:space="preserve">. </w:t>
      </w:r>
      <w:r>
        <w:t xml:space="preserve">Eläinten </w:t>
      </w:r>
      <w:r>
        <w:rPr>
          <w:color w:val="2F4F4F"/>
        </w:rPr>
        <w:t xml:space="preserve">viestinnän </w:t>
      </w:r>
      <w:r>
        <w:t xml:space="preserve">tutkimus</w:t>
      </w:r>
      <w:r>
        <w:t xml:space="preserve">, jota kutsutaan </w:t>
      </w:r>
      <w:r>
        <w:rPr>
          <w:color w:val="556B2F"/>
        </w:rPr>
        <w:t xml:space="preserve">eläinsemiotiikaksi </w:t>
      </w:r>
      <w:r>
        <w:t xml:space="preserve">(erotettavissa </w:t>
      </w:r>
      <w:r>
        <w:rPr>
          <w:color w:val="6B8E23"/>
        </w:rPr>
        <w:t xml:space="preserve">antroposemiotiikasta</w:t>
      </w:r>
      <w:r>
        <w:t xml:space="preserve">, ihmisen </w:t>
      </w:r>
      <w:r>
        <w:rPr>
          <w:color w:val="A0522D"/>
        </w:rPr>
        <w:t xml:space="preserve">viestinnän </w:t>
      </w:r>
      <w:r>
        <w:t xml:space="preserve">tutkimuksesta</w:t>
      </w:r>
      <w:r>
        <w:t xml:space="preserve">), on ollut tärkeässä asemassa etologian, sosiobiologian ja eläinten kognition tutkimuksen kehityksessä. Eläinten kommunikaatio ja ylipäätään eläinmaailman ymmärtäminen on nopeasti kasvava ala, ja jopa </w:t>
      </w:r>
      <w:r>
        <w:t xml:space="preserve">2000-luvulla on tähän mennessä </w:t>
      </w:r>
      <w:r>
        <w:t xml:space="preserve">mullistettu </w:t>
      </w:r>
      <w:r>
        <w:t xml:space="preserve">suuri osa aiemmasta ymmärryksestä, joka liittyy erilaisiin aloihin, kuten henkilökohtaisten symbolisten nimien käyttöön, </w:t>
      </w:r>
      <w:r>
        <w:rPr>
          <w:color w:val="191970"/>
        </w:rPr>
        <w:t xml:space="preserve">eläinten tunteisiin, eläinkulttuuriin ja -oppimiseen </w:t>
      </w:r>
      <w:r>
        <w:t xml:space="preserve">ja jopa seksuaaliseen käyttäytymiseen, joiden luultiin pitkään olevan hyvin ymmärrettyjä. Eläinten viestinnän erityisalaa, kuten </w:t>
      </w:r>
      <w:r>
        <w:rPr>
          <w:color w:val="8B0000"/>
        </w:rPr>
        <w:t xml:space="preserve">värähtelyviestintää, </w:t>
      </w:r>
      <w:r>
        <w:t xml:space="preserve">on tutkittu tarkemmin</w:t>
      </w:r>
      <w:r>
        <w:t xml:space="preserve">.</w:t>
      </w:r>
    </w:p>
    <w:p>
      <w:r>
        <w:rPr>
          <w:b/>
        </w:rPr>
        <w:t xml:space="preserve">Kysymys 0</w:t>
      </w:r>
    </w:p>
    <w:p>
      <w:r>
        <w:t xml:space="preserve">Miten eläinten viestintä määritellään?</w:t>
      </w:r>
    </w:p>
    <w:p>
      <w:r>
        <w:rPr>
          <w:b/>
        </w:rPr>
        <w:t xml:space="preserve">Kysymys 1</w:t>
      </w:r>
    </w:p>
    <w:p>
      <w:r>
        <w:t xml:space="preserve">Mikä on eläinten viestinnän tutkimus?</w:t>
      </w:r>
    </w:p>
    <w:p>
      <w:r>
        <w:rPr>
          <w:b/>
        </w:rPr>
        <w:t xml:space="preserve">Kysymys 2</w:t>
      </w:r>
    </w:p>
    <w:p>
      <w:r>
        <w:t xml:space="preserve">Mikä on ihmisen viestinnän tutkimus?</w:t>
      </w:r>
    </w:p>
    <w:p>
      <w:r>
        <w:rPr>
          <w:b/>
        </w:rPr>
        <w:t xml:space="preserve">Kysymys 3</w:t>
      </w:r>
    </w:p>
    <w:p>
      <w:r>
        <w:t xml:space="preserve">Mitkä ovat joitakin eläinmaailmaa koskevia tiedonaloja, jotka ovat mullistaneet 2000-luvulla?</w:t>
      </w:r>
    </w:p>
    <w:p>
      <w:r>
        <w:rPr>
          <w:b/>
        </w:rPr>
        <w:t xml:space="preserve">Kysymys 4</w:t>
      </w:r>
    </w:p>
    <w:p>
      <w:r>
        <w:t xml:space="preserve">Mitä viestinnän alaa on tutkittu perusteellisemmin?</w:t>
      </w:r>
    </w:p>
    <w:p>
      <w:r>
        <w:rPr>
          <w:b/>
        </w:rPr>
        <w:t xml:space="preserve">Kysymys 5</w:t>
      </w:r>
    </w:p>
    <w:p>
      <w:r>
        <w:t xml:space="preserve">Antroposemiotiikka on eläintutkimus mitä?</w:t>
      </w:r>
    </w:p>
    <w:p>
      <w:r>
        <w:rPr>
          <w:b/>
        </w:rPr>
        <w:t xml:space="preserve">Kysymys 6</w:t>
      </w:r>
    </w:p>
    <w:p>
      <w:r>
        <w:t xml:space="preserve">Eläintarhasemiotiikka on ihmisen mitä tutkimusta?</w:t>
      </w:r>
    </w:p>
    <w:p>
      <w:r>
        <w:rPr>
          <w:b/>
        </w:rPr>
        <w:t xml:space="preserve">Kysymys 7</w:t>
      </w:r>
    </w:p>
    <w:p>
      <w:r>
        <w:t xml:space="preserve">Mikä on eläinkommunikaation erityisala, jota ei ole tutkittu?</w:t>
      </w:r>
    </w:p>
    <w:p>
      <w:r>
        <w:rPr>
          <w:b/>
        </w:rPr>
        <w:t xml:space="preserve">Kysymys 8</w:t>
      </w:r>
    </w:p>
    <w:p>
      <w:r>
        <w:t xml:space="preserve">Mikä määritellään kaikkien eläinten käyttäytymiseksi, joka vaikuttaa toisen eläimen nykyiseen tai tulevaan käyttäytymiseen?</w:t>
      </w:r>
    </w:p>
    <w:p>
      <w:r>
        <w:rPr>
          <w:b/>
        </w:rPr>
        <w:t xml:space="preserve">Kysymys 9</w:t>
      </w:r>
    </w:p>
    <w:p>
      <w:r>
        <w:t xml:space="preserve">Ihmisten ja eläinten viestintä on nopeasti kasvava tutkimusala millään vuosisadalla.</w:t>
      </w:r>
    </w:p>
    <w:p>
      <w:r>
        <w:rPr>
          <w:b/>
        </w:rPr>
        <w:t xml:space="preserve">Teksti numero 6</w:t>
      </w:r>
    </w:p>
    <w:p>
      <w:r>
        <w:rPr>
          <w:color w:val="A9A9A9"/>
        </w:rPr>
        <w:t xml:space="preserve">Claude Shannon ja Warren Weaver </w:t>
      </w:r>
      <w:r>
        <w:t xml:space="preserve">esittelivät ensimmäisen merkittävän tietoliikennemallin </w:t>
      </w:r>
      <w:r>
        <w:rPr>
          <w:color w:val="DCDCDC"/>
        </w:rPr>
        <w:t xml:space="preserve">Bell Laboratoriesille vuonna </w:t>
      </w:r>
      <w:r>
        <w:t xml:space="preserve">1949. Alkuperäinen malli suunniteltiin heijastamaan radio- ja puhelintekniikoiden toimintaa. </w:t>
      </w:r>
      <w:r>
        <w:t xml:space="preserve">Heidän </w:t>
      </w:r>
      <w:r>
        <w:rPr>
          <w:color w:val="2F4F4F"/>
        </w:rPr>
        <w:t xml:space="preserve">alkuperäinen mallinsa </w:t>
      </w:r>
      <w:r>
        <w:t xml:space="preserve">koostui kolmesta pääosasta: </w:t>
      </w:r>
      <w:r>
        <w:rPr>
          <w:color w:val="556B2F"/>
        </w:rPr>
        <w:t xml:space="preserve">lähettäjä, kanava ja vastaanotin</w:t>
      </w:r>
      <w:r>
        <w:t xml:space="preserve">. </w:t>
      </w:r>
      <w:r>
        <w:t xml:space="preserve">Lähettäjä oli </w:t>
      </w:r>
      <w:r>
        <w:rPr>
          <w:color w:val="6B8E23"/>
        </w:rPr>
        <w:t xml:space="preserve">puhelimen osa, johon henkilö puhui</w:t>
      </w:r>
      <w:r>
        <w:t xml:space="preserve">, kanava oli </w:t>
      </w:r>
      <w:r>
        <w:rPr>
          <w:color w:val="A0522D"/>
        </w:rPr>
        <w:t xml:space="preserve">itse puhelin, </w:t>
      </w:r>
      <w:r>
        <w:t xml:space="preserve">ja vastaanotin oli </w:t>
      </w:r>
      <w:r>
        <w:rPr>
          <w:color w:val="228B22"/>
        </w:rPr>
        <w:t xml:space="preserve">puhelimen osa, jossa henkilö pystyi kuulemaan </w:t>
      </w:r>
      <w:r>
        <w:rPr>
          <w:color w:val="191970"/>
        </w:rPr>
        <w:t xml:space="preserve">toisen henkilön</w:t>
      </w:r>
      <w:r>
        <w:t xml:space="preserve">. </w:t>
      </w:r>
      <w:r>
        <w:t xml:space="preserve">Shannon ja Weaver huomasivat myös, että usein </w:t>
      </w:r>
      <w:r>
        <w:t xml:space="preserve">puhelinkeskustelun kuuntelua häiritsee </w:t>
      </w:r>
      <w:r>
        <w:rPr>
          <w:color w:val="8B0000"/>
        </w:rPr>
        <w:t xml:space="preserve">kohina, jota </w:t>
      </w:r>
      <w:r>
        <w:t xml:space="preserve">he pitivät kohinana</w:t>
      </w:r>
      <w:r>
        <w:t xml:space="preserve">.</w:t>
      </w:r>
    </w:p>
    <w:p>
      <w:r>
        <w:rPr>
          <w:b/>
        </w:rPr>
        <w:t xml:space="preserve">Kysymys 0</w:t>
      </w:r>
    </w:p>
    <w:p>
      <w:r>
        <w:t xml:space="preserve">Kuka esitteli ensimmäisen suuren viestintämallin vuonna 1949?</w:t>
      </w:r>
    </w:p>
    <w:p>
      <w:r>
        <w:rPr>
          <w:b/>
        </w:rPr>
        <w:t xml:space="preserve">Kysymys 1</w:t>
      </w:r>
    </w:p>
    <w:p>
      <w:r>
        <w:t xml:space="preserve">Mistä ensimmäinen viestintämalli koostui?</w:t>
      </w:r>
    </w:p>
    <w:p>
      <w:r>
        <w:rPr>
          <w:b/>
        </w:rPr>
        <w:t xml:space="preserve">Kysymys 2</w:t>
      </w:r>
    </w:p>
    <w:p>
      <w:r>
        <w:t xml:space="preserve">Mikä oli lähettäjä alkuperäisessä mallissa?</w:t>
      </w:r>
    </w:p>
    <w:p>
      <w:r>
        <w:rPr>
          <w:b/>
        </w:rPr>
        <w:t xml:space="preserve">Kysymys 3</w:t>
      </w:r>
    </w:p>
    <w:p>
      <w:r>
        <w:t xml:space="preserve">Mikä oli alkuperäisen mallin kanava?</w:t>
      </w:r>
    </w:p>
    <w:p>
      <w:r>
        <w:rPr>
          <w:b/>
        </w:rPr>
        <w:t xml:space="preserve">Kysymys 4</w:t>
      </w:r>
    </w:p>
    <w:p>
      <w:r>
        <w:t xml:space="preserve">Mikä oli alkuperäisen mallin vastaanotin?</w:t>
      </w:r>
    </w:p>
    <w:p>
      <w:r>
        <w:rPr>
          <w:b/>
        </w:rPr>
        <w:t xml:space="preserve">Kysymys 5</w:t>
      </w:r>
    </w:p>
    <w:p>
      <w:r>
        <w:t xml:space="preserve">Missä yrityksessä otettiin vuonna 1945 käyttöön ensimmäinen viestintämalli?</w:t>
      </w:r>
    </w:p>
    <w:p>
      <w:r>
        <w:rPr>
          <w:b/>
        </w:rPr>
        <w:t xml:space="preserve">Kysymys 6</w:t>
      </w:r>
    </w:p>
    <w:p>
      <w:r>
        <w:t xml:space="preserve">Mitä oli kaksi ensisijaista osaa lähettäjä ja vastaanottaja?</w:t>
      </w:r>
    </w:p>
    <w:p>
      <w:r>
        <w:rPr>
          <w:b/>
        </w:rPr>
        <w:t xml:space="preserve">Kysymys 7</w:t>
      </w:r>
    </w:p>
    <w:p>
      <w:r>
        <w:t xml:space="preserve">Kanava oli, jossa voitiin kuulla mitä?</w:t>
      </w:r>
    </w:p>
    <w:p>
      <w:r>
        <w:rPr>
          <w:b/>
        </w:rPr>
        <w:t xml:space="preserve">Kysymys 8</w:t>
      </w:r>
    </w:p>
    <w:p>
      <w:r>
        <w:t xml:space="preserve">Shannon ja Bell ymmärsivät, että mikä häiritsi puhelinkeskustelun kuuntelua?</w:t>
      </w:r>
    </w:p>
    <w:p>
      <w:r>
        <w:rPr>
          <w:b/>
        </w:rPr>
        <w:t xml:space="preserve">Kysymys 9</w:t>
      </w:r>
    </w:p>
    <w:p>
      <w:r>
        <w:t xml:space="preserve">Kenelle Warren Shannon ja Claude Weaver työskentelivät?</w:t>
      </w:r>
    </w:p>
    <w:p>
      <w:r>
        <w:rPr>
          <w:b/>
        </w:rPr>
        <w:t xml:space="preserve">Teksti numero 7</w:t>
      </w:r>
    </w:p>
    <w:p>
      <w:r>
        <w:t xml:space="preserve">Yksinkertaisessa mallissa, johon usein viitataan </w:t>
      </w:r>
      <w:r>
        <w:rPr>
          <w:color w:val="A9A9A9"/>
        </w:rPr>
        <w:t xml:space="preserve">lähetysmallina </w:t>
      </w:r>
      <w:r>
        <w:t xml:space="preserve">tai viestinnän vakionäkemyksenä, tieto tai sisältö (esim. </w:t>
      </w:r>
      <w:r>
        <w:rPr>
          <w:color w:val="2F4F4F"/>
        </w:rPr>
        <w:t xml:space="preserve">luonnollisen kielen </w:t>
      </w:r>
      <w:r>
        <w:rPr>
          <w:color w:val="DCDCDC"/>
        </w:rPr>
        <w:t xml:space="preserve">viesti) </w:t>
      </w:r>
      <w:r>
        <w:t xml:space="preserve">lähetetään jossakin muodossa (</w:t>
      </w:r>
      <w:r>
        <w:rPr>
          <w:color w:val="556B2F"/>
        </w:rPr>
        <w:t xml:space="preserve">puhuttuna kielenä</w:t>
      </w:r>
      <w:r>
        <w:t xml:space="preserve">) </w:t>
      </w:r>
      <w:r>
        <w:rPr>
          <w:color w:val="6B8E23"/>
        </w:rPr>
        <w:t xml:space="preserve">lähettäjältä/lähettäjältä/koodaajalta </w:t>
      </w:r>
      <w:r>
        <w:rPr>
          <w:color w:val="A0522D"/>
        </w:rPr>
        <w:t xml:space="preserve">määränpäähän/vastaanottajalle/dekoodaajalle</w:t>
      </w:r>
      <w:r>
        <w:t xml:space="preserve">. Tämä yleinen käsitys viestinnästä pitää viestintää yksinkertaisesti keinona lähettää ja vastaanottaa tietoa. Tämän mallin vahvuuksia ovat </w:t>
      </w:r>
      <w:r>
        <w:rPr>
          <w:color w:val="228B22"/>
        </w:rPr>
        <w:t xml:space="preserve">yksinkertaisuus, yleisyys ja kvantifioitavuus</w:t>
      </w:r>
      <w:r>
        <w:t xml:space="preserve">. </w:t>
      </w:r>
      <w:r>
        <w:rPr>
          <w:color w:val="191970"/>
        </w:rPr>
        <w:t xml:space="preserve">Claude Shannon ja Warren Weaver </w:t>
      </w:r>
      <w:r>
        <w:rPr>
          <w:color w:val="8B0000"/>
        </w:rPr>
        <w:t xml:space="preserve">rakensivat tämän mallin </w:t>
      </w:r>
      <w:r>
        <w:t xml:space="preserve">seuraavien elementtien pohjalta:</w:t>
      </w:r>
    </w:p>
    <w:p>
      <w:r>
        <w:rPr>
          <w:b/>
        </w:rPr>
        <w:t xml:space="preserve">Kysymys 0</w:t>
      </w:r>
    </w:p>
    <w:p>
      <w:r>
        <w:t xml:space="preserve">Yksinkertaista mallia kutsutaan myös nimellä mikä?</w:t>
      </w:r>
    </w:p>
    <w:p>
      <w:r>
        <w:rPr>
          <w:b/>
        </w:rPr>
        <w:t xml:space="preserve">Kysymys 1</w:t>
      </w:r>
    </w:p>
    <w:p>
      <w:r>
        <w:t xml:space="preserve">Millainen viesti lähetetään yksinkertaisessa mallissa?</w:t>
      </w:r>
    </w:p>
    <w:p>
      <w:r>
        <w:rPr>
          <w:b/>
        </w:rPr>
        <w:t xml:space="preserve">Kysymys 2</w:t>
      </w:r>
    </w:p>
    <w:p>
      <w:r>
        <w:t xml:space="preserve">Missä muodossa tiedot tai sisältö lähetetään yksinkertaisessa mallissa?</w:t>
      </w:r>
    </w:p>
    <w:p>
      <w:r>
        <w:rPr>
          <w:b/>
        </w:rPr>
        <w:t xml:space="preserve">Kysymys 3</w:t>
      </w:r>
    </w:p>
    <w:p>
      <w:r>
        <w:t xml:space="preserve">Miten tietoa lähetetään yksinkertaisen mallin kautta?</w:t>
      </w:r>
    </w:p>
    <w:p>
      <w:r>
        <w:rPr>
          <w:b/>
        </w:rPr>
        <w:t xml:space="preserve">Kysymys 4</w:t>
      </w:r>
    </w:p>
    <w:p>
      <w:r>
        <w:t xml:space="preserve">Mitkä ovat yksinkertaisen mallin vahvuudet?</w:t>
      </w:r>
    </w:p>
    <w:p>
      <w:r>
        <w:rPr>
          <w:b/>
        </w:rPr>
        <w:t xml:space="preserve">Kysymys 5</w:t>
      </w:r>
    </w:p>
    <w:p>
      <w:r>
        <w:t xml:space="preserve">Mitkä ovat tämän mallin heikkoudet?</w:t>
      </w:r>
    </w:p>
    <w:p>
      <w:r>
        <w:rPr>
          <w:b/>
        </w:rPr>
        <w:t xml:space="preserve">Kysymys 6</w:t>
      </w:r>
    </w:p>
    <w:p>
      <w:r>
        <w:t xml:space="preserve">Mitä Claude Weaver teki näiden elementtien perusteella?</w:t>
      </w:r>
    </w:p>
    <w:p>
      <w:r>
        <w:rPr>
          <w:b/>
        </w:rPr>
        <w:t xml:space="preserve">Kysymys 7</w:t>
      </w:r>
    </w:p>
    <w:p>
      <w:r>
        <w:t xml:space="preserve">Monimutkainen malli on viesti, joka lähetetään emisaattorilta/lähettäjältä/koodaajalta mihin?</w:t>
      </w:r>
    </w:p>
    <w:p>
      <w:r>
        <w:rPr>
          <w:b/>
        </w:rPr>
        <w:t xml:space="preserve">Kysymys 8</w:t>
      </w:r>
    </w:p>
    <w:p>
      <w:r>
        <w:t xml:space="preserve">Minkälainen viesti lähetetään monimutkaisessa mallissa?</w:t>
      </w:r>
    </w:p>
    <w:p>
      <w:r>
        <w:rPr>
          <w:b/>
        </w:rPr>
        <w:t xml:space="preserve">Kysymys 9</w:t>
      </w:r>
    </w:p>
    <w:p>
      <w:r>
        <w:t xml:space="preserve">Kuka keksi tämän mallin?</w:t>
      </w:r>
    </w:p>
    <w:p>
      <w:r>
        <w:rPr>
          <w:b/>
        </w:rPr>
        <w:t xml:space="preserve">Teksti numero 8</w:t>
      </w:r>
    </w:p>
    <w:p>
      <w:r>
        <w:t xml:space="preserve">Hieman monimutkaisemmassa muodossa lähettäjä ja vastaanottaja ovat yhteydessä </w:t>
      </w:r>
      <w:r>
        <w:rPr>
          <w:color w:val="A9A9A9"/>
        </w:rPr>
        <w:t xml:space="preserve">toisiinsa vastavuoroisesti</w:t>
      </w:r>
      <w:r>
        <w:t xml:space="preserve">. </w:t>
      </w:r>
      <w:r>
        <w:t xml:space="preserve">Tämä toinen asenne viestintään, jota kutsutaan </w:t>
      </w:r>
      <w:r>
        <w:rPr>
          <w:color w:val="2F4F4F"/>
        </w:rPr>
        <w:t xml:space="preserve">konstitutiiviseksi malliksi tai konstruktionistiseksi näkemykseksi</w:t>
      </w:r>
      <w:r>
        <w:t xml:space="preserve">, keskittyy siihen, miten yksilö viestii, sillä se on määräävä tekijä sille, miten viesti tulkitaan. Viestintää tarkastellaan </w:t>
      </w:r>
      <w:r>
        <w:rPr>
          <w:color w:val="556B2F"/>
        </w:rPr>
        <w:t xml:space="preserve">kanavana</w:t>
      </w:r>
      <w:r>
        <w:t xml:space="preserve">; väylänä, jossa tieto kulkee yksilöltä toiselle, ja tämä tieto tulee erilliseksi itse viestinnästä. Viestinnän tiettyä tapausta kutsutaan </w:t>
      </w:r>
      <w:r>
        <w:rPr>
          <w:color w:val="6B8E23"/>
        </w:rPr>
        <w:t xml:space="preserve">puheaktiksi</w:t>
      </w:r>
      <w:r>
        <w:t xml:space="preserve">. </w:t>
      </w:r>
      <w:r>
        <w:t xml:space="preserve">Lähettäjän </w:t>
      </w:r>
      <w:r>
        <w:rPr>
          <w:color w:val="A0522D"/>
        </w:rPr>
        <w:t xml:space="preserve">henkilökohtaiset suodattimet </w:t>
      </w:r>
      <w:r>
        <w:t xml:space="preserve">ja vastaanottajan henkilökohtaiset suodattimet voivat vaihdella riippuen </w:t>
      </w:r>
      <w:r>
        <w:rPr>
          <w:color w:val="228B22"/>
        </w:rPr>
        <w:t xml:space="preserve">erilaisista alueellisista perinteistä</w:t>
      </w:r>
      <w:r>
        <w:t xml:space="preserve">, kulttuureista tai sukupuolesta, mikä voi muuttaa viestin sisällön aiottua merkitystä. Jos </w:t>
      </w:r>
      <w:r>
        <w:t xml:space="preserve">lähetyskanavassa (tässä tapauksessa ilmassa) </w:t>
      </w:r>
      <w:r>
        <w:t xml:space="preserve">on "</w:t>
      </w:r>
      <w:r>
        <w:rPr>
          <w:color w:val="191970"/>
        </w:rPr>
        <w:t xml:space="preserve">viestintäkohinaa"</w:t>
      </w:r>
      <w:r>
        <w:t xml:space="preserve">, sisällön vastaanotto ja dekoodaus voivat olla virheellisiä, eikä puheella näin ollen saavuteta toivottua vaikutusta. Yksi ongelma tässä koodaus-lähetys-vastaanotto-koodaus-mallissa on se, että koodaus- ja dekoodausprosessit edellyttävät, että lähettäjällä ja vastaanottajalla on kummallakin käytössään jotakin, joka toimii koodikirjana, ja että nämä kaksi koodikirjaa ovat ainakin samanlaisia, elleivät jopa identtisiä. Vaikka malli viittaa johonkin koodikirjojen kaltaiseen, niitä ei esitetä </w:t>
      </w:r>
      <w:r>
        <w:rPr>
          <w:color w:val="8B0000"/>
        </w:rPr>
        <w:t xml:space="preserve">mallissa</w:t>
      </w:r>
      <w:r>
        <w:t xml:space="preserve"> missään, </w:t>
      </w:r>
      <w:r>
        <w:t xml:space="preserve">mikä aiheuttaa monia käsitteellisiä vaikeuksia.</w:t>
      </w:r>
    </w:p>
    <w:p>
      <w:r>
        <w:rPr>
          <w:b/>
        </w:rPr>
        <w:t xml:space="preserve">Kysymys 0</w:t>
      </w:r>
    </w:p>
    <w:p>
      <w:r>
        <w:t xml:space="preserve">Miten lähettäjä ja vastaanottaja ovat yhteydessä toisiinsa hieman monimutkaisemmassa viestintämallissa?</w:t>
      </w:r>
    </w:p>
    <w:p>
      <w:r>
        <w:rPr>
          <w:b/>
        </w:rPr>
        <w:t xml:space="preserve">Kysymys 1</w:t>
      </w:r>
    </w:p>
    <w:p>
      <w:r>
        <w:t xml:space="preserve">Mikä on viestintämalli, jossa lähettäjä ja vastaanottaja ovat yhteydessä toisiinsa vastavuoroisesti?</w:t>
      </w:r>
    </w:p>
    <w:p>
      <w:r>
        <w:rPr>
          <w:b/>
        </w:rPr>
        <w:t xml:space="preserve">Kysymys 2</w:t>
      </w:r>
    </w:p>
    <w:p>
      <w:r>
        <w:t xml:space="preserve">Millaisena viestintää pidetään?</w:t>
      </w:r>
    </w:p>
    <w:p>
      <w:r>
        <w:rPr>
          <w:b/>
        </w:rPr>
        <w:t xml:space="preserve">Kysymys 3</w:t>
      </w:r>
    </w:p>
    <w:p>
      <w:r>
        <w:t xml:space="preserve">Mikä on asia, joka voi muuttaa viestin tarkoituksenmukaista merkitystä?</w:t>
      </w:r>
    </w:p>
    <w:p>
      <w:r>
        <w:rPr>
          <w:b/>
        </w:rPr>
        <w:t xml:space="preserve">Kysymys 4</w:t>
      </w:r>
    </w:p>
    <w:p>
      <w:r>
        <w:t xml:space="preserve">Mikä voi aiheuttaa sen, että viestin sisällön vastaanotto ja purkaminen on virheellistä?</w:t>
      </w:r>
    </w:p>
    <w:p>
      <w:r>
        <w:rPr>
          <w:b/>
        </w:rPr>
        <w:t xml:space="preserve">Kysymys 5</w:t>
      </w:r>
    </w:p>
    <w:p>
      <w:r>
        <w:t xml:space="preserve">Mitä koodikirjat edustavat?</w:t>
      </w:r>
    </w:p>
    <w:p>
      <w:r>
        <w:rPr>
          <w:b/>
        </w:rPr>
        <w:t xml:space="preserve">Kysymys 6</w:t>
      </w:r>
    </w:p>
    <w:p>
      <w:r>
        <w:t xml:space="preserve">Mitä kutsutaan ensimmäiseksi viestinnän asenteeksi?</w:t>
      </w:r>
    </w:p>
    <w:p>
      <w:r>
        <w:rPr>
          <w:b/>
        </w:rPr>
        <w:t xml:space="preserve">Kysymys 7</w:t>
      </w:r>
    </w:p>
    <w:p>
      <w:r>
        <w:t xml:space="preserve">Toisinaan viestinnän tapauksia kutsutaan miksi?</w:t>
      </w:r>
    </w:p>
    <w:p>
      <w:r>
        <w:rPr>
          <w:b/>
        </w:rPr>
        <w:t xml:space="preserve">Kysymys 8</w:t>
      </w:r>
    </w:p>
    <w:p>
      <w:r>
        <w:t xml:space="preserve">Lähettäjän tai vastaanottajan mikä ei koskaan vaihtele kulttuurista tai sukupuolesta riippumatta?</w:t>
      </w:r>
    </w:p>
    <w:p>
      <w:r>
        <w:rPr>
          <w:b/>
        </w:rPr>
        <w:t xml:space="preserve">Kysymys 9</w:t>
      </w:r>
    </w:p>
    <w:p>
      <w:r>
        <w:t xml:space="preserve">Henkilön ikä voi muuttaa lähettäjän tai vastaanottajan mitä?</w:t>
      </w:r>
    </w:p>
    <w:p>
      <w:r>
        <w:rPr>
          <w:b/>
        </w:rPr>
        <w:t xml:space="preserve">Teksti numero 9</w:t>
      </w:r>
    </w:p>
    <w:p>
      <w:r>
        <w:t xml:space="preserve">Viestintää havaitaan kasviorganismissa eli kasvisolujen sisällä ja </w:t>
      </w:r>
      <w:r>
        <w:rPr>
          <w:color w:val="A9A9A9"/>
        </w:rPr>
        <w:t xml:space="preserve">kasvisolujen välillä</w:t>
      </w:r>
      <w:r>
        <w:t xml:space="preserve">, saman tai sukulaislajin kasvien välillä sekä kasvien ja muiden kuin kasviorganismien välillä, erityisesti juuristovyöhykkeellä. Kasvien </w:t>
      </w:r>
      <w:r>
        <w:rPr>
          <w:color w:val="DCDCDC"/>
        </w:rPr>
        <w:t xml:space="preserve">juuret </w:t>
      </w:r>
      <w:r>
        <w:t xml:space="preserve">kommunikoivat </w:t>
      </w:r>
      <w:r>
        <w:rPr>
          <w:color w:val="2F4F4F"/>
        </w:rPr>
        <w:t xml:space="preserve">juurakossa </w:t>
      </w:r>
      <w:r>
        <w:t xml:space="preserve">olevien </w:t>
      </w:r>
      <w:r>
        <w:rPr>
          <w:color w:val="2F4F4F"/>
        </w:rPr>
        <w:t xml:space="preserve">bakteerien, sienten ja hyönteisten </w:t>
      </w:r>
      <w:r>
        <w:t xml:space="preserve">kanssa </w:t>
      </w:r>
      <w:r>
        <w:t xml:space="preserve">maaperässä. Näitä vuorovaikutussuhteita säätelevät syntaktiset, pragmaattiset ja semanttiset säännöt, ja ne ovat mahdollisia </w:t>
      </w:r>
      <w:r>
        <w:rPr>
          <w:color w:val="556B2F"/>
        </w:rPr>
        <w:t xml:space="preserve">kasvien </w:t>
      </w:r>
      <w:r>
        <w:rPr>
          <w:color w:val="556B2F"/>
        </w:rPr>
        <w:t xml:space="preserve">hajautetun "</w:t>
      </w:r>
      <w:r>
        <w:rPr>
          <w:color w:val="6B8E23"/>
        </w:rPr>
        <w:t xml:space="preserve">hermoston" ansiosta</w:t>
      </w:r>
      <w:r>
        <w:t xml:space="preserve">. </w:t>
      </w:r>
      <w:r>
        <w:t xml:space="preserve">Kreikan kielen sanan "neuroni" alkuperäinen merkitys on "</w:t>
      </w:r>
      <w:r>
        <w:rPr>
          <w:color w:val="A0522D"/>
        </w:rPr>
        <w:t xml:space="preserve">kasvikuitu</w:t>
      </w:r>
      <w:r>
        <w:t xml:space="preserve">", ja viimeaikaiset tutkimukset ovat osoittaneet, että suurin osa mikro-organismien ja kasvien viestintäprosesseista on neuronin kaltaisia. Kasvit kommunikoivat myös </w:t>
      </w:r>
      <w:r>
        <w:rPr>
          <w:color w:val="191970"/>
        </w:rPr>
        <w:t xml:space="preserve">haihtuvien aineiden </w:t>
      </w:r>
      <w:r>
        <w:rPr>
          <w:color w:val="228B22"/>
        </w:rPr>
        <w:t xml:space="preserve">välityksellä, </w:t>
      </w:r>
      <w:r>
        <w:t xml:space="preserve">kun ne altistuvat kasvinsyöjien hyökkäyskäyttäytymiselle ja varoittavat näin naapurikasveja. Samalla ne tuottavat muita haihtuvia aineita houkutellakseen loisia, jotka hyökkäävät näiden kasvinsyöjien kimppuun. Stressitilanteissa kasvit voivat ylikirjoittaa </w:t>
      </w:r>
      <w:r>
        <w:t xml:space="preserve">vanhemmiltaan perimänsä </w:t>
      </w:r>
      <w:r>
        <w:rPr>
          <w:color w:val="8B0000"/>
        </w:rPr>
        <w:t xml:space="preserve">genomit </w:t>
      </w:r>
      <w:r>
        <w:t xml:space="preserve">ja palata isovanhempiensa tai isoisovanhempiensa genomiin.[viitattu ].</w:t>
      </w:r>
    </w:p>
    <w:p>
      <w:r>
        <w:rPr>
          <w:b/>
        </w:rPr>
        <w:t xml:space="preserve">Kysymys 0</w:t>
      </w:r>
    </w:p>
    <w:p>
      <w:r>
        <w:t xml:space="preserve">Mikä on eräs kasveissa havaittu viestinnän muoto?</w:t>
      </w:r>
    </w:p>
    <w:p>
      <w:r>
        <w:rPr>
          <w:b/>
        </w:rPr>
        <w:t xml:space="preserve">Kysymys 1</w:t>
      </w:r>
    </w:p>
    <w:p>
      <w:r>
        <w:t xml:space="preserve">Mikä kasvin osa on yhteydessä maaperän juurakobakteereihin, sieniin ja hyönteisiin?</w:t>
      </w:r>
    </w:p>
    <w:p>
      <w:r>
        <w:rPr>
          <w:b/>
        </w:rPr>
        <w:t xml:space="preserve">Kysymys 2</w:t>
      </w:r>
    </w:p>
    <w:p>
      <w:r>
        <w:t xml:space="preserve">Miten kasvin juuret pystyvät kommunikoimaan maaperässä olevien juurakoiden bakteerien, sienten ja hyönteisten kanssa?</w:t>
      </w:r>
    </w:p>
    <w:p>
      <w:r>
        <w:rPr>
          <w:b/>
        </w:rPr>
        <w:t xml:space="preserve">Kysymys 3</w:t>
      </w:r>
    </w:p>
    <w:p>
      <w:r>
        <w:t xml:space="preserve">Mikä on sanan neuroni merkitys kreikaksi?</w:t>
      </w:r>
    </w:p>
    <w:p>
      <w:r>
        <w:rPr>
          <w:b/>
        </w:rPr>
        <w:t xml:space="preserve">Kysymys 4</w:t>
      </w:r>
    </w:p>
    <w:p>
      <w:r>
        <w:t xml:space="preserve">Miten kasvit viestivät toisilleen varoittaakseen läheisiä kasveja vaarasta?</w:t>
      </w:r>
    </w:p>
    <w:p>
      <w:r>
        <w:rPr>
          <w:b/>
        </w:rPr>
        <w:t xml:space="preserve">Kysymys 5</w:t>
      </w:r>
    </w:p>
    <w:p>
      <w:r>
        <w:t xml:space="preserve">Kasvien lehdet kommunikoivat minkä maaperässä olevan aineen kanssa?</w:t>
      </w:r>
    </w:p>
    <w:p>
      <w:r>
        <w:rPr>
          <w:b/>
        </w:rPr>
        <w:t xml:space="preserve">Kysymys 6</w:t>
      </w:r>
    </w:p>
    <w:p>
      <w:r>
        <w:t xml:space="preserve">Tämä keskitetty järjestelmä mahdollistaa kasvien vuorovaikutuksen?</w:t>
      </w:r>
    </w:p>
    <w:p>
      <w:r>
        <w:rPr>
          <w:b/>
        </w:rPr>
        <w:t xml:space="preserve">Kysymys 7</w:t>
      </w:r>
    </w:p>
    <w:p>
      <w:r>
        <w:t xml:space="preserve">Mikä on hepreankielinen sana 'neuronille'?</w:t>
      </w:r>
    </w:p>
    <w:p>
      <w:r>
        <w:rPr>
          <w:b/>
        </w:rPr>
        <w:t xml:space="preserve">Kysymys 8</w:t>
      </w:r>
    </w:p>
    <w:p>
      <w:r>
        <w:t xml:space="preserve">Kasvinsyöjien hyökkäyskäyttäytymisen aikana mikä ei salli kasvien kommunikoida?</w:t>
      </w:r>
    </w:p>
    <w:p>
      <w:r>
        <w:rPr>
          <w:b/>
        </w:rPr>
        <w:t xml:space="preserve">Kysymys 9</w:t>
      </w:r>
    </w:p>
    <w:p>
      <w:r>
        <w:t xml:space="preserve">Mitä kasvit eivät voi korvata, kun ne ovat stressaantuneita?</w:t>
      </w:r>
    </w:p>
    <w:p>
      <w:r>
        <w:rPr>
          <w:b/>
        </w:rPr>
        <w:t xml:space="preserve">Teksti numero 10</w:t>
      </w:r>
    </w:p>
    <w:p>
      <w:r>
        <w:rPr>
          <w:color w:val="A9A9A9"/>
        </w:rPr>
        <w:t xml:space="preserve">Yhteensovittamisen teoriat </w:t>
      </w:r>
      <w:r>
        <w:t xml:space="preserve">kuvaavat viestintää pikemminkin luovana ja dynaamisena jatkuvana prosessina kuin erillisenä tiedonvaihtona. Kanadalaisella </w:t>
      </w:r>
      <w:r>
        <w:t xml:space="preserve">mediatutkija </w:t>
      </w:r>
      <w:r>
        <w:rPr>
          <w:color w:val="2F4F4F"/>
        </w:rPr>
        <w:t xml:space="preserve">Harold </w:t>
      </w:r>
      <w:r>
        <w:t xml:space="preserve">Innisillä oli teoria, jonka mukaan ihmiset käyttävät viestintään erilaisia medioita, ja se, minkä he valitsevat, tarjoaa erilaisia mahdollisuuksia </w:t>
      </w:r>
      <w:r>
        <w:rPr>
          <w:color w:val="556B2F"/>
        </w:rPr>
        <w:t xml:space="preserve">yhteiskunnan muodon ja kestävyyden kannalta </w:t>
      </w:r>
      <w:r>
        <w:t xml:space="preserve">(Wark, McKenzie 1997). Hänen kuuluisa esimerkkinsä tästä on muinaisen </w:t>
      </w:r>
      <w:r>
        <w:rPr>
          <w:color w:val="6B8E23"/>
        </w:rPr>
        <w:t xml:space="preserve">Egyptin </w:t>
      </w:r>
      <w:r>
        <w:t xml:space="preserve">käyttäminen </w:t>
      </w:r>
      <w:r>
        <w:t xml:space="preserve">ja sen tarkastelu, miten he rakensivat itsensä ominaisuuksiltaan hyvin erilaisista välineistä, kivestä ja papyruksesta. </w:t>
      </w:r>
      <w:r>
        <w:t xml:space="preserve">Se mahdollisti </w:t>
      </w:r>
      <w:r>
        <w:rPr>
          <w:color w:val="228B22"/>
        </w:rPr>
        <w:t xml:space="preserve">kirjallisten käskyjen välittämisen yli avaruuden ja valtakuntien </w:t>
      </w:r>
      <w:r>
        <w:t xml:space="preserve">ja mahdollisti kaukaisten sotaretkien toteuttamisen ja siirtomaahallinnon. Toinen on kivi, joka on "ajallisesti sitova", sillä temppelien ja pyramidien rakentamisen avulla ne voivat ylläpitää valtaansa sukupolvesta toiseen, ja tämän välineen avulla ne voivat muuttaa ja muokata </w:t>
      </w:r>
      <w:r>
        <w:rPr>
          <w:color w:val="191970"/>
        </w:rPr>
        <w:t xml:space="preserve">yhteiskuntansa </w:t>
      </w:r>
      <w:r>
        <w:t xml:space="preserve">viestintää </w:t>
      </w:r>
      <w:r>
        <w:t xml:space="preserve">(Wark, McKenzie 1997).</w:t>
      </w:r>
    </w:p>
    <w:p>
      <w:r>
        <w:rPr>
          <w:b/>
        </w:rPr>
        <w:t xml:space="preserve">Kysymys 0</w:t>
      </w:r>
    </w:p>
    <w:p>
      <w:r>
        <w:t xml:space="preserve">Mikä kuvaa viestintää pikemminkin luovaksi ja dynaamiseksi kuin erilliseksi?</w:t>
      </w:r>
    </w:p>
    <w:p>
      <w:r>
        <w:rPr>
          <w:b/>
        </w:rPr>
        <w:t xml:space="preserve">Kysymys 1</w:t>
      </w:r>
    </w:p>
    <w:p>
      <w:r>
        <w:t xml:space="preserve">Kuka on esittänyt teorian, jonka mukaan ihmisten käyttämät viestintävälineet tarjoavat erilaisia mahdollisuuksia yhteiskunnan muotoutumiselle?</w:t>
      </w:r>
    </w:p>
    <w:p>
      <w:r>
        <w:rPr>
          <w:b/>
        </w:rPr>
        <w:t xml:space="preserve">Kysymys 2</w:t>
      </w:r>
    </w:p>
    <w:p>
      <w:r>
        <w:t xml:space="preserve">Mitä muinaista sivilisaatiota Harold Innis käytti esimerkkinä teoriastaan?</w:t>
      </w:r>
    </w:p>
    <w:p>
      <w:r>
        <w:rPr>
          <w:b/>
        </w:rPr>
        <w:t xml:space="preserve">Kysymys 3</w:t>
      </w:r>
    </w:p>
    <w:p>
      <w:r>
        <w:t xml:space="preserve">Miksi Harold Innis kutsui papyrusta?</w:t>
      </w:r>
    </w:p>
    <w:p>
      <w:r>
        <w:rPr>
          <w:b/>
        </w:rPr>
        <w:t xml:space="preserve">Kysymys 4</w:t>
      </w:r>
    </w:p>
    <w:p>
      <w:r>
        <w:t xml:space="preserve">Mitä avaruuden sitominen mahdollisti muinaisille egyptiläisille sivilisaatioille?</w:t>
      </w:r>
    </w:p>
    <w:p>
      <w:r>
        <w:rPr>
          <w:b/>
        </w:rPr>
        <w:t xml:space="preserve">Kysymys 5</w:t>
      </w:r>
    </w:p>
    <w:p>
      <w:r>
        <w:t xml:space="preserve">Warkilla ja McKenziellä oli teoria, jonka mukaan ihmiset käyttävät viestintäänsä erityyppisiä mitä?</w:t>
      </w:r>
    </w:p>
    <w:p>
      <w:r>
        <w:rPr>
          <w:b/>
        </w:rPr>
        <w:t xml:space="preserve">Kysymys 6</w:t>
      </w:r>
    </w:p>
    <w:p>
      <w:r>
        <w:t xml:space="preserve">Antiikin Rooma oli kuuluisa esimerkki kenen teoriasta?</w:t>
      </w:r>
    </w:p>
    <w:p>
      <w:r>
        <w:rPr>
          <w:b/>
        </w:rPr>
        <w:t xml:space="preserve">Kysymys 7</w:t>
      </w:r>
    </w:p>
    <w:p>
      <w:r>
        <w:t xml:space="preserve">Käyttämällä mediaa veden, ihmiset voivat muuttaa ja muokata viestintää missä?</w:t>
      </w:r>
    </w:p>
    <w:p>
      <w:r>
        <w:rPr>
          <w:b/>
        </w:rPr>
        <w:t xml:space="preserve">Kysymys 8</w:t>
      </w:r>
    </w:p>
    <w:p>
      <w:r>
        <w:t xml:space="preserve">Viestinnän kuvaaminen luovaksi mutta ei dynaamiseksi jatkuvaksi prosessiksi on minkä määritelmä?</w:t>
      </w:r>
    </w:p>
    <w:p>
      <w:r>
        <w:rPr>
          <w:b/>
        </w:rPr>
        <w:t xml:space="preserve">Kysymys 9</w:t>
      </w:r>
    </w:p>
    <w:p>
      <w:r>
        <w:t xml:space="preserve">Saman viestintävälineen käyttäminen tarjoaa mahdollisuuksia mihin?</w:t>
      </w:r>
    </w:p>
    <w:p>
      <w:r>
        <w:rPr>
          <w:b/>
        </w:rPr>
        <w:t xml:space="preserve">Teksti numero 11</w:t>
      </w:r>
    </w:p>
    <w:p>
      <w:r>
        <w:rPr>
          <w:color w:val="A9A9A9"/>
        </w:rPr>
        <w:t xml:space="preserve">Yritykset, joilla on rajalliset resurssit</w:t>
      </w:r>
      <w:r>
        <w:t xml:space="preserve">, voivat valita vain muutamia näistä toimista, kun taas suuremmat organisaatiot voivat käyttää kaikkia </w:t>
      </w:r>
      <w:r>
        <w:rPr>
          <w:color w:val="DCDCDC"/>
        </w:rPr>
        <w:t xml:space="preserve">viestinnän </w:t>
      </w:r>
      <w:r>
        <w:t xml:space="preserve">muotoja</w:t>
      </w:r>
      <w:r>
        <w:t xml:space="preserve">. </w:t>
      </w:r>
      <w:r>
        <w:t xml:space="preserve">Koska </w:t>
      </w:r>
      <w:r>
        <w:rPr>
          <w:color w:val="2F4F4F"/>
        </w:rPr>
        <w:t xml:space="preserve">näin monenlaisia taitoja on vaikea kehittää</w:t>
      </w:r>
      <w:r>
        <w:t xml:space="preserve">, </w:t>
      </w:r>
      <w:r>
        <w:rPr>
          <w:color w:val="556B2F"/>
        </w:rPr>
        <w:t xml:space="preserve">viestinnän ammattilaiset </w:t>
      </w:r>
      <w:r>
        <w:t xml:space="preserve">erikoistuvat usein yhteen tai kahteen näistä aloista, mutta yleensä heillä on ainakin työelämätaidot useimmista niistä. Ylivoimaisesti tärkeimmät pätevyydet, joita </w:t>
      </w:r>
      <w:r>
        <w:rPr>
          <w:color w:val="6B8E23"/>
        </w:rPr>
        <w:t xml:space="preserve">viestinnän </w:t>
      </w:r>
      <w:r>
        <w:rPr>
          <w:color w:val="A0522D"/>
        </w:rPr>
        <w:t xml:space="preserve">ammattilaisilla </w:t>
      </w:r>
      <w:r>
        <w:t xml:space="preserve">voi olla, ovat </w:t>
      </w:r>
      <w:r>
        <w:rPr>
          <w:color w:val="228B22"/>
        </w:rPr>
        <w:t xml:space="preserve">erinomainen kirjoitustaito</w:t>
      </w:r>
      <w:r>
        <w:t xml:space="preserve">, hyvät ihmissuhdetaidot sekä </w:t>
      </w:r>
      <w:r>
        <w:rPr>
          <w:color w:val="191970"/>
        </w:rPr>
        <w:t xml:space="preserve">kyky kriittiseen ja strategiseen ajatteluun</w:t>
      </w:r>
      <w:r>
        <w:t xml:space="preserve">.</w:t>
      </w:r>
    </w:p>
    <w:p>
      <w:r>
        <w:rPr>
          <w:b/>
        </w:rPr>
        <w:t xml:space="preserve">Kysymys 0</w:t>
      </w:r>
    </w:p>
    <w:p>
      <w:r>
        <w:t xml:space="preserve">Miksi viestinnän ammattilaiset erikoistuvat yleensä vain yhteen tai kahteen viestinnän osa-alueeseen?</w:t>
      </w:r>
    </w:p>
    <w:p>
      <w:r>
        <w:rPr>
          <w:b/>
        </w:rPr>
        <w:t xml:space="preserve">Kysymys 1</w:t>
      </w:r>
    </w:p>
    <w:p>
      <w:r>
        <w:t xml:space="preserve">Mikä on yksi tärkeimmistä pätevyyksistä, joita viestinnän ammattilaisella on oltava?</w:t>
      </w:r>
    </w:p>
    <w:p>
      <w:r>
        <w:rPr>
          <w:b/>
        </w:rPr>
        <w:t xml:space="preserve">Kysymys 2</w:t>
      </w:r>
    </w:p>
    <w:p>
      <w:r>
        <w:t xml:space="preserve">Minkälaiset yritykset voivat harjoittaa vain muutaman tyyppistä viestintää?</w:t>
      </w:r>
    </w:p>
    <w:p>
      <w:r>
        <w:rPr>
          <w:b/>
        </w:rPr>
        <w:t xml:space="preserve">Kysymys 3</w:t>
      </w:r>
    </w:p>
    <w:p>
      <w:r>
        <w:t xml:space="preserve">Hyvät ihmissuhdetaidot ovat tärkeä pätevyys minkä ammatin harjoittajalle?</w:t>
      </w:r>
    </w:p>
    <w:p>
      <w:r>
        <w:rPr>
          <w:b/>
        </w:rPr>
        <w:t xml:space="preserve">Kysymys 4</w:t>
      </w:r>
    </w:p>
    <w:p>
      <w:r>
        <w:t xml:space="preserve">Mihin työhön ei tarvita kriittisen ja strategisen ajattelun taitoja?</w:t>
      </w:r>
    </w:p>
    <w:p>
      <w:r>
        <w:rPr>
          <w:b/>
        </w:rPr>
        <w:t xml:space="preserve">Kysymys 5</w:t>
      </w:r>
    </w:p>
    <w:p>
      <w:r>
        <w:t xml:space="preserve">Kaikki yritykset tai organisaatiot työllistävät koko kirjon mitä?</w:t>
      </w:r>
    </w:p>
    <w:p>
      <w:r>
        <w:rPr>
          <w:b/>
        </w:rPr>
        <w:t xml:space="preserve">Kysymys 6</w:t>
      </w:r>
    </w:p>
    <w:p>
      <w:r>
        <w:t xml:space="preserve">Mikä on yksi vähiten tärkeistä pätevyysvaatimuksista viestinnän ammattilaiseksi?</w:t>
      </w:r>
    </w:p>
    <w:p>
      <w:r>
        <w:rPr>
          <w:b/>
        </w:rPr>
        <w:t xml:space="preserve">Kysymys 7</w:t>
      </w:r>
    </w:p>
    <w:p>
      <w:r>
        <w:t xml:space="preserve">Kuka hallitsee aina monenlaisia taitoja?</w:t>
      </w:r>
    </w:p>
    <w:p>
      <w:r>
        <w:rPr>
          <w:b/>
        </w:rPr>
        <w:t xml:space="preserve">Kysymys 8</w:t>
      </w:r>
    </w:p>
    <w:p>
      <w:r>
        <w:t xml:space="preserve">Mitä muita taitoja kaikilla yrityksen työntekijöillä pitäisi olla erinomaisten kirjoitustaitojen ja hyvien ihmissuhdetaitojen lisäksi?</w:t>
      </w:r>
    </w:p>
    <w:p>
      <w:r>
        <w:br w:type="page"/>
      </w:r>
    </w:p>
    <w:p>
      <w:r>
        <w:rPr>
          <w:b/>
          <w:u w:val="single"/>
        </w:rPr>
        <w:t xml:space="preserve">Asiakirjan numero 112</w:t>
      </w:r>
    </w:p>
    <w:p>
      <w:r>
        <w:rPr>
          <w:b/>
        </w:rPr>
        <w:t xml:space="preserve">Tekstin numero 0</w:t>
      </w:r>
    </w:p>
    <w:p>
      <w:r>
        <w:t xml:space="preserve">Viinirypäleet ovat </w:t>
      </w:r>
      <w:r>
        <w:rPr>
          <w:color w:val="A9A9A9"/>
        </w:rPr>
        <w:t xml:space="preserve">hedelmätyyppi, </w:t>
      </w:r>
      <w:r>
        <w:t xml:space="preserve">jotka kasvavat </w:t>
      </w:r>
      <w:r>
        <w:rPr>
          <w:color w:val="DCDCDC"/>
        </w:rPr>
        <w:t xml:space="preserve">15-300 </w:t>
      </w:r>
      <w:r>
        <w:t xml:space="preserve">kappaleen rypäleissä </w:t>
      </w:r>
      <w:r>
        <w:t xml:space="preserve">ja voivat olla purppuranpunaisia, mustia, tummansinisiä, keltaisia, vihreitä, oransseja ja vaaleanpunaisia. "</w:t>
      </w:r>
      <w:r>
        <w:t xml:space="preserve">Valkoiset viinirypäleet ovat itse asiassa </w:t>
      </w:r>
      <w:r>
        <w:rPr>
          <w:color w:val="2F4F4F"/>
        </w:rPr>
        <w:t xml:space="preserve">vihreitä, </w:t>
      </w:r>
      <w:r>
        <w:t xml:space="preserve">ja ne ovat evolutiivisesti peräisin violetista rypäleestä. Mutaatiot valkoisten rypäleiden kahdessa säätelygeenissä sammuttavat </w:t>
      </w:r>
      <w:r>
        <w:rPr>
          <w:color w:val="556B2F"/>
        </w:rPr>
        <w:t xml:space="preserve">antosyaanien </w:t>
      </w:r>
      <w:r>
        <w:t xml:space="preserve">tuotannon, jotka ovat </w:t>
      </w:r>
      <w:r>
        <w:t xml:space="preserve">vastuussa violettien rypäleiden väristä</w:t>
      </w:r>
      <w:r>
        <w:t xml:space="preserve">.</w:t>
      </w:r>
      <w:r>
        <w:t xml:space="preserve"> Antosyaanit ja muut violettien rypäleiden polyfenolien suurempaan ryhmään kuuluvat pigmenttikemikaalit ovat vastuussa punaviinien violetin eri sävyistä. Viinirypäleet ovat tyypillisesti ellipsinmuotoisia ja muistuttavat </w:t>
      </w:r>
      <w:r>
        <w:rPr>
          <w:color w:val="6B8E23"/>
        </w:rPr>
        <w:t xml:space="preserve">prolate spheroidia</w:t>
      </w:r>
      <w:r>
        <w:t xml:space="preserve">.</w:t>
      </w:r>
    </w:p>
    <w:p>
      <w:r>
        <w:rPr>
          <w:b/>
        </w:rPr>
        <w:t xml:space="preserve">Kysymys 0</w:t>
      </w:r>
    </w:p>
    <w:p>
      <w:r>
        <w:t xml:space="preserve">Minkä värisiä ovat valkoiset viinirypäleet?</w:t>
      </w:r>
    </w:p>
    <w:p>
      <w:r>
        <w:rPr>
          <w:b/>
        </w:rPr>
        <w:t xml:space="preserve">Kysymys 1</w:t>
      </w:r>
    </w:p>
    <w:p>
      <w:r>
        <w:t xml:space="preserve">Mikä geeni tekee viinirypäleistä violetteja?</w:t>
      </w:r>
    </w:p>
    <w:p>
      <w:r>
        <w:rPr>
          <w:b/>
        </w:rPr>
        <w:t xml:space="preserve">Kysymys 2</w:t>
      </w:r>
    </w:p>
    <w:p>
      <w:r>
        <w:t xml:space="preserve">Minkä muotoisia viinirypäleet yleensä ovat?</w:t>
      </w:r>
    </w:p>
    <w:p>
      <w:r>
        <w:rPr>
          <w:b/>
        </w:rPr>
        <w:t xml:space="preserve">Kysymys 3</w:t>
      </w:r>
    </w:p>
    <w:p>
      <w:r>
        <w:t xml:space="preserve">Minkälaista ruokaa viinirypäleet ovat?</w:t>
      </w:r>
    </w:p>
    <w:p>
      <w:r>
        <w:rPr>
          <w:b/>
        </w:rPr>
        <w:t xml:space="preserve">Kysymys 4</w:t>
      </w:r>
    </w:p>
    <w:p>
      <w:r>
        <w:t xml:space="preserve">Kuinka monta rypäleitä on yleensä rypäleessä?</w:t>
      </w:r>
    </w:p>
    <w:p>
      <w:r>
        <w:rPr>
          <w:b/>
        </w:rPr>
        <w:t xml:space="preserve">Teksti numero 1</w:t>
      </w:r>
    </w:p>
    <w:p>
      <w:r>
        <w:t xml:space="preserve">Kotieläiminä pidettyjen rypäleiden viljely alkoi </w:t>
      </w:r>
      <w:r>
        <w:rPr>
          <w:color w:val="A9A9A9"/>
        </w:rPr>
        <w:t xml:space="preserve">6 000-8 000 vuotta sitten </w:t>
      </w:r>
      <w:r>
        <w:t xml:space="preserve">Lähi-idässä. </w:t>
      </w:r>
      <w:r>
        <w:rPr>
          <w:color w:val="DCDCDC"/>
        </w:rPr>
        <w:t xml:space="preserve">Hiiva</w:t>
      </w:r>
      <w:r>
        <w:t xml:space="preserve">, joka on yksi varhaisimmista kotieläiminä pidetyistä mikro-organismeista, esiintyy luonnostaan viinirypäleiden kuorissa, mikä johti alkoholijuomien, kuten viinin, luomiseen.</w:t>
      </w:r>
      <w:r>
        <w:t xml:space="preserve"> Varhaisimmat arkeologiset todisteet viininvalmistuksen hallitsevasta asemasta ihmiskulttuurissa ovat peräisin 8 000 vuoden takaa Georgiasta. Vanhin viinitila löydettiin </w:t>
      </w:r>
      <w:r>
        <w:rPr>
          <w:color w:val="2F4F4F"/>
        </w:rPr>
        <w:t xml:space="preserve">Armeniasta</w:t>
      </w:r>
      <w:r>
        <w:t xml:space="preserve">, ja se on peräisin noin vuodelta 4000 eaa. 9. vuosisadalla jKr. Shirazin kaupungin tiedettiin tuottavan eräitä Lähi-idän hienoimmista viineistä. Niinpä on ehdotettu, että Syrah-punaviini on saanut nimensä </w:t>
      </w:r>
      <w:r>
        <w:t xml:space="preserve">Persiassa sijaitsevan </w:t>
      </w:r>
      <w:r>
        <w:rPr>
          <w:color w:val="556B2F"/>
        </w:rPr>
        <w:t xml:space="preserve">Shirazin </w:t>
      </w:r>
      <w:r>
        <w:t xml:space="preserve">kaupungin </w:t>
      </w:r>
      <w:r>
        <w:t xml:space="preserve">mukaan, </w:t>
      </w:r>
      <w:r>
        <w:t xml:space="preserve">jossa rypäleestä valmistettiin Shirazi-viiniä.[Viitattu ] Muinaiset egyptiläiset </w:t>
      </w:r>
      <w:r>
        <w:rPr>
          <w:color w:val="6B8E23"/>
        </w:rPr>
        <w:t xml:space="preserve">hieroglyfit </w:t>
      </w:r>
      <w:r>
        <w:t xml:space="preserve">kertovat purppuraviinirypäleiden viljelystä,[Viitattu ] ja muinaiset kreikkalaiset, foinikialaiset ja roomalaiset viljelivät purppuraviinirypäleitä sekä syötäväksi että viinin valmistukseen[Viitattu ].[Viitattu ]. Myöhemmin viinirypäleiden viljely levisi muille alueille Euroopassa sekä Pohjois-Afrikkaan ja lopulta Pohjois-Amerikkaan.</w:t>
      </w:r>
    </w:p>
    <w:p>
      <w:r>
        <w:rPr>
          <w:b/>
        </w:rPr>
        <w:t xml:space="preserve">Kysymys 0</w:t>
      </w:r>
    </w:p>
    <w:p>
      <w:r>
        <w:t xml:space="preserve">Kuinka kauan sitten rypäleitä alettiin viljellä?</w:t>
      </w:r>
    </w:p>
    <w:p>
      <w:r>
        <w:rPr>
          <w:b/>
        </w:rPr>
        <w:t xml:space="preserve">Kysymys 1</w:t>
      </w:r>
    </w:p>
    <w:p>
      <w:r>
        <w:t xml:space="preserve">Mitä mikro-organismeja esiintyy luonnostaan viinirypäleiden iholla?</w:t>
      </w:r>
    </w:p>
    <w:p>
      <w:r>
        <w:rPr>
          <w:b/>
        </w:rPr>
        <w:t xml:space="preserve">Kysymys 2</w:t>
      </w:r>
    </w:p>
    <w:p>
      <w:r>
        <w:t xml:space="preserve">Missä sijaitsee vanhin tunnettu viinitila?</w:t>
      </w:r>
    </w:p>
    <w:p>
      <w:r>
        <w:rPr>
          <w:b/>
        </w:rPr>
        <w:t xml:space="preserve">Kysymys 3</w:t>
      </w:r>
    </w:p>
    <w:p>
      <w:r>
        <w:t xml:space="preserve">Minkä kaupungin mukaan Syrah-punaviinin uskotaan saaneen nimensä?</w:t>
      </w:r>
    </w:p>
    <w:p>
      <w:r>
        <w:rPr>
          <w:b/>
        </w:rPr>
        <w:t xml:space="preserve">Kysymys 4</w:t>
      </w:r>
    </w:p>
    <w:p>
      <w:r>
        <w:t xml:space="preserve">Mistä tiedämme, että viiniä valmistettiin muinaisessa Egyptissä?</w:t>
      </w:r>
    </w:p>
    <w:p>
      <w:r>
        <w:rPr>
          <w:b/>
        </w:rPr>
        <w:t xml:space="preserve">Teksti numero 2</w:t>
      </w:r>
    </w:p>
    <w:p>
      <w:r>
        <w:t xml:space="preserve">Länsimaiden ruokavalioita vertaillessaan tutkijat ovat havainneet, että vaikka ranskalaiset syövät yleensä enemmän </w:t>
      </w:r>
      <w:r>
        <w:rPr>
          <w:color w:val="A9A9A9"/>
        </w:rPr>
        <w:t xml:space="preserve">eläinrasvaa</w:t>
      </w:r>
      <w:r>
        <w:t xml:space="preserve">, sydänsairauksien esiintyvyys on Ranskassa alhainen. Ilmiötä on kutsuttu </w:t>
      </w:r>
      <w:r>
        <w:rPr>
          <w:color w:val="DCDCDC"/>
        </w:rPr>
        <w:t xml:space="preserve">ranskalaiseksi paradoksiksi, </w:t>
      </w:r>
      <w:r>
        <w:t xml:space="preserve">ja sen uskotaan johtuvan </w:t>
      </w:r>
      <w:r>
        <w:rPr>
          <w:color w:val="2F4F4F"/>
        </w:rPr>
        <w:t xml:space="preserve">punaviinin </w:t>
      </w:r>
      <w:r>
        <w:t xml:space="preserve">säännöllisen nauttimisen suojaavista vaikutuksista</w:t>
      </w:r>
      <w:r>
        <w:t xml:space="preserve">. </w:t>
      </w:r>
      <w:r>
        <w:t xml:space="preserve">Itse alkoholin mahdollisten hyötyjen, kuten verihiutaleiden aggregaation vähenemisen ja </w:t>
      </w:r>
      <w:r>
        <w:rPr>
          <w:color w:val="556B2F"/>
        </w:rPr>
        <w:t xml:space="preserve">verisuonten laajentumisen, </w:t>
      </w:r>
      <w:r>
        <w:t xml:space="preserve">lisäksi pääasiassa rypäleiden kuoressa olevat polyfenolit (esim. resveratroli) tuottavat muita epäiltyjä terveyshyötyjä, kuten:</w:t>
      </w:r>
    </w:p>
    <w:p>
      <w:r>
        <w:rPr>
          <w:b/>
        </w:rPr>
        <w:t xml:space="preserve">Kysymys 0</w:t>
      </w:r>
    </w:p>
    <w:p>
      <w:r>
        <w:t xml:space="preserve">Mitä Ranskassa syödään enemmän kuin useimmissa länsimaissa?</w:t>
      </w:r>
    </w:p>
    <w:p>
      <w:r>
        <w:rPr>
          <w:b/>
        </w:rPr>
        <w:t xml:space="preserve">Kysymys 1</w:t>
      </w:r>
    </w:p>
    <w:p>
      <w:r>
        <w:t xml:space="preserve">Millaista viiniä ranskalaiset käyttävät säännöllisesti?</w:t>
      </w:r>
    </w:p>
    <w:p>
      <w:r>
        <w:rPr>
          <w:b/>
        </w:rPr>
        <w:t xml:space="preserve">Kysymys 2</w:t>
      </w:r>
    </w:p>
    <w:p>
      <w:r>
        <w:t xml:space="preserve">Mikä on se ilmiö, joka osoittaa, että ranskalaisilla on vähemmän sydänsairauksia, vaikka he syövät enemmän eläinrasvaa?</w:t>
      </w:r>
    </w:p>
    <w:p>
      <w:r>
        <w:rPr>
          <w:b/>
        </w:rPr>
        <w:t xml:space="preserve">Kysymys 3</w:t>
      </w:r>
    </w:p>
    <w:p>
      <w:r>
        <w:t xml:space="preserve">Mitä terveyshyötyjä alkoholin juomisesta voi olla?</w:t>
      </w:r>
    </w:p>
    <w:p>
      <w:r>
        <w:rPr>
          <w:b/>
        </w:rPr>
        <w:t xml:space="preserve">Teksti numero 3</w:t>
      </w:r>
    </w:p>
    <w:p>
      <w:r>
        <w:rPr>
          <w:color w:val="A9A9A9"/>
        </w:rPr>
        <w:t xml:space="preserve">Viinirypälemehu </w:t>
      </w:r>
      <w:r>
        <w:t xml:space="preserve">saadaan murskaamalla ja sekoittamalla rypäleet nesteeksi. Mehua myydään usein kaupoissa tai se </w:t>
      </w:r>
      <w:r>
        <w:rPr>
          <w:color w:val="DCDCDC"/>
        </w:rPr>
        <w:t xml:space="preserve">käydään </w:t>
      </w:r>
      <w:r>
        <w:t xml:space="preserve">ja siitä valmistetaan viiniä, konjakkia tai etikkaa. Rypäletäysmehu, joka on pastöroitu ja josta on poistettu kaikki luonnossa esiintyvä hiiva, ei käy, jos se pidetään steriilinä, eikä se näin ollen sisällä alkoholia. Viiniteollisuudessa rypälemehua, joka sisältää 7-23 prosenttia hedelmälihaa, kuoria, kantoja ja siemeniä, kutsutaan usein rypäleen puristemehuksi. Pohjois-Amerikassa yleisin rypäletäysmehu on violettia ja sitä valmistetaan </w:t>
      </w:r>
      <w:r>
        <w:rPr>
          <w:color w:val="2F4F4F"/>
        </w:rPr>
        <w:t xml:space="preserve">Concord-rypäleistä</w:t>
      </w:r>
      <w:r>
        <w:t xml:space="preserve">, kun taas valkoista rypäletäysmehua valmistetaan yleensä </w:t>
      </w:r>
      <w:r>
        <w:rPr>
          <w:color w:val="556B2F"/>
        </w:rPr>
        <w:t xml:space="preserve">Niagara-rypäleistä, </w:t>
      </w:r>
      <w:r>
        <w:t xml:space="preserve">jotka molemmat ovat Amerikan alkuperäisiä rypälelajikkeita, jotka ovat eri laji kuin eurooppalaiset viinirypäleet. Kaliforniassa </w:t>
      </w:r>
      <w:r>
        <w:t xml:space="preserve">Sultana-rypäleitä</w:t>
      </w:r>
      <w:r>
        <w:t xml:space="preserve"> (jotka tunnetaan siellä nimellä </w:t>
      </w:r>
      <w:r>
        <w:rPr>
          <w:color w:val="6B8E23"/>
        </w:rPr>
        <w:t xml:space="preserve">Thompson Seedless) käytetään </w:t>
      </w:r>
      <w:r>
        <w:t xml:space="preserve">toisinaan rusina- tai pöytämarkkinoilta valkoisen mehun valmistukseen.</w:t>
      </w:r>
    </w:p>
    <w:p>
      <w:r>
        <w:rPr>
          <w:b/>
        </w:rPr>
        <w:t xml:space="preserve">Kysymys 0</w:t>
      </w:r>
    </w:p>
    <w:p>
      <w:r>
        <w:t xml:space="preserve">Mitä mehua syntyy, kun rypäleet murskataan ja sekoitetaan?</w:t>
      </w:r>
    </w:p>
    <w:p>
      <w:r>
        <w:rPr>
          <w:b/>
        </w:rPr>
        <w:t xml:space="preserve">Kysymys 1</w:t>
      </w:r>
    </w:p>
    <w:p>
      <w:r>
        <w:t xml:space="preserve">Millaisista rypäleistä tehdään etikkaa?</w:t>
      </w:r>
    </w:p>
    <w:p>
      <w:r>
        <w:rPr>
          <w:b/>
        </w:rPr>
        <w:t xml:space="preserve">Kysymys 2</w:t>
      </w:r>
    </w:p>
    <w:p>
      <w:r>
        <w:t xml:space="preserve">Mikä on yleisin Pohjois-Amerikassa mehun valmistukseen käytetty rypäle?</w:t>
      </w:r>
    </w:p>
    <w:p>
      <w:r>
        <w:rPr>
          <w:b/>
        </w:rPr>
        <w:t xml:space="preserve">Kysymys 3</w:t>
      </w:r>
    </w:p>
    <w:p>
      <w:r>
        <w:t xml:space="preserve">Millä nimellä Sultana-viinirypäleitä kutsutaan Kaliforniassa?</w:t>
      </w:r>
    </w:p>
    <w:p>
      <w:r>
        <w:rPr>
          <w:b/>
        </w:rPr>
        <w:t xml:space="preserve">Kysymys 4</w:t>
      </w:r>
    </w:p>
    <w:p>
      <w:r>
        <w:t xml:space="preserve">Minkälaisia rypäleitä käytetään yleisesti valkoisen viinirypälemehun valmistukseen?</w:t>
      </w:r>
    </w:p>
    <w:p>
      <w:r>
        <w:rPr>
          <w:b/>
        </w:rPr>
        <w:t xml:space="preserve">Teksti numero 4</w:t>
      </w:r>
    </w:p>
    <w:p>
      <w:r>
        <w:rPr>
          <w:color w:val="A9A9A9"/>
        </w:rPr>
        <w:t xml:space="preserve">Punaviini </w:t>
      </w:r>
      <w:r>
        <w:t xml:space="preserve">saattaa tarjota terveyshyötyjä enemmän kuin valkoviini, koska rypäleiden kuoressa on mahdollisesti hyödyllisiä yhdisteitä ja vain </w:t>
      </w:r>
      <w:r>
        <w:rPr>
          <w:color w:val="DCDCDC"/>
        </w:rPr>
        <w:t xml:space="preserve">punaviini </w:t>
      </w:r>
      <w:r>
        <w:t xml:space="preserve">käydään kuorista. Se, kuinka kauan viini on käymisvaiheessa kosketuksissa rypäleiden kuorien kanssa, vaikuttaa merkittävästi sen resveratrolipitoisuuteen. Tavallinen ei-moskadiinipunaviini sisältää rypälelajikkeesta riippuen 0,2-5,8 mg/l, koska se käynyt kuorien kanssa, jolloin </w:t>
      </w:r>
      <w:r>
        <w:rPr>
          <w:color w:val="2F4F4F"/>
        </w:rPr>
        <w:t xml:space="preserve">resveratroli </w:t>
      </w:r>
      <w:r>
        <w:t xml:space="preserve">imeytyy viiniin</w:t>
      </w:r>
      <w:r>
        <w:t xml:space="preserve">. Sitä </w:t>
      </w:r>
      <w:r>
        <w:t xml:space="preserve">vastoin </w:t>
      </w:r>
      <w:r>
        <w:rPr>
          <w:color w:val="556B2F"/>
        </w:rPr>
        <w:t xml:space="preserve">valkoviini </w:t>
      </w:r>
      <w:r>
        <w:t xml:space="preserve">sisältää vähemmän fenoleja, koska se käydään sen jälkeen, kun kuoret on poistettu.</w:t>
      </w:r>
    </w:p>
    <w:p>
      <w:r>
        <w:rPr>
          <w:b/>
        </w:rPr>
        <w:t xml:space="preserve">Kysymys 0</w:t>
      </w:r>
    </w:p>
    <w:p>
      <w:r>
        <w:t xml:space="preserve">Minkälainen viini käydään viinirypäleiden kuorista?</w:t>
      </w:r>
    </w:p>
    <w:p>
      <w:r>
        <w:rPr>
          <w:b/>
        </w:rPr>
        <w:t xml:space="preserve">Kysymys 1</w:t>
      </w:r>
    </w:p>
    <w:p>
      <w:r>
        <w:t xml:space="preserve">Minkälainen viini käydään sen jälkeen, kun rypäleiden kuori on poistettu?</w:t>
      </w:r>
    </w:p>
    <w:p>
      <w:r>
        <w:rPr>
          <w:b/>
        </w:rPr>
        <w:t xml:space="preserve">Kysymys 2</w:t>
      </w:r>
    </w:p>
    <w:p>
      <w:r>
        <w:t xml:space="preserve">Mitä ainetta viiniin imeytyy, kun rypäleet käyvät kuorineen?</w:t>
      </w:r>
    </w:p>
    <w:p>
      <w:r>
        <w:rPr>
          <w:b/>
        </w:rPr>
        <w:t xml:space="preserve">Kysymys 3</w:t>
      </w:r>
    </w:p>
    <w:p>
      <w:r>
        <w:t xml:space="preserve">Minkälaisella viinillä uskotaan olevan enemmän terveyshyötyjä?</w:t>
      </w:r>
    </w:p>
    <w:p>
      <w:r>
        <w:rPr>
          <w:b/>
        </w:rPr>
        <w:t xml:space="preserve">Teksti numero 5</w:t>
      </w:r>
    </w:p>
    <w:p>
      <w:r>
        <w:t xml:space="preserve">Kaupallisesti viljellyt rypäleet voidaan yleensä luokitella joko syötäväksi tai viiniksi tarkoitettuihin rypäleisiin sen mukaan, miten ne on tarkoitettu käytettäviksi: syötäväksi raakana (</w:t>
      </w:r>
      <w:r>
        <w:rPr>
          <w:color w:val="A9A9A9"/>
        </w:rPr>
        <w:t xml:space="preserve">syötäväksi tarkoitetut rypäleet</w:t>
      </w:r>
      <w:r>
        <w:t xml:space="preserve">) tai viinin valmistukseen (</w:t>
      </w:r>
      <w:r>
        <w:rPr>
          <w:color w:val="DCDCDC"/>
        </w:rPr>
        <w:t xml:space="preserve">viinirypäleet)</w:t>
      </w:r>
      <w:r>
        <w:t xml:space="preserve">. </w:t>
      </w:r>
      <w:r>
        <w:t xml:space="preserve">Vaikka lähes kaikki kuuluvat samaan lajiin, </w:t>
      </w:r>
      <w:r>
        <w:rPr>
          <w:color w:val="2F4F4F"/>
        </w:rPr>
        <w:t xml:space="preserve">Vitis vinifera</w:t>
      </w:r>
      <w:r>
        <w:t xml:space="preserve">, pöytä- ja viinirypäleillä on merkittäviä eroja, jotka ovat syntyneet valikoivan jalostuksen tuloksena. </w:t>
      </w:r>
      <w:r>
        <w:rPr>
          <w:color w:val="556B2F"/>
        </w:rPr>
        <w:t xml:space="preserve">Syötäväksi tarkoitettujen viinirypäleiden </w:t>
      </w:r>
      <w:r>
        <w:t xml:space="preserve">lajikkeilla on yleensä suuret, siemenettömät hedelmät (ks. jäljempänä), joissa on suhteellisen ohut kuori. Viinirypäleet ovat pienempiä, yleensä siemenellisiä ja suhteellisen paksukuorisia (tämä on toivottava ominaisuus viininvalmistuksessa, koska suuri osa viinin aromista tulee kuoresta). Viinirypäleet ovat yleensä myös hyvin makeita: ne korjataan silloin, kun niiden mehussa on </w:t>
      </w:r>
      <w:r>
        <w:rPr>
          <w:color w:val="6B8E23"/>
        </w:rPr>
        <w:t xml:space="preserve">noin 24 painoprosenttia </w:t>
      </w:r>
      <w:r>
        <w:t xml:space="preserve">sokeria. Vertailun vuoksi mainittakoon, että kaupallisesti tuotettu 100-prosenttinen rypäletäysmehu, joka on valmistettu syötäväksi tarkoitetuista rypäleistä, sisältää yleensä noin 15 painoprosenttia sokeria.</w:t>
      </w:r>
    </w:p>
    <w:p>
      <w:r>
        <w:rPr>
          <w:b/>
        </w:rPr>
        <w:t xml:space="preserve">Kysymys 0</w:t>
      </w:r>
    </w:p>
    <w:p>
      <w:r>
        <w:t xml:space="preserve">Mihin luokitellaan raakana syötävät viinirypäleet?</w:t>
      </w:r>
    </w:p>
    <w:p>
      <w:r>
        <w:rPr>
          <w:b/>
        </w:rPr>
        <w:t xml:space="preserve">Kysymys 1</w:t>
      </w:r>
    </w:p>
    <w:p>
      <w:r>
        <w:t xml:space="preserve">Mihin luokitellaan viinin valmistukseen käytettävät rypäleet?</w:t>
      </w:r>
    </w:p>
    <w:p>
      <w:r>
        <w:rPr>
          <w:b/>
        </w:rPr>
        <w:t xml:space="preserve">Kysymys 2</w:t>
      </w:r>
    </w:p>
    <w:p>
      <w:r>
        <w:t xml:space="preserve">Mitä lajeja ovat pöytäviinirypäleet ja viinirypäleet?</w:t>
      </w:r>
    </w:p>
    <w:p>
      <w:r>
        <w:rPr>
          <w:b/>
        </w:rPr>
        <w:t xml:space="preserve">Kysymys 3</w:t>
      </w:r>
    </w:p>
    <w:p>
      <w:r>
        <w:t xml:space="preserve">Minkä luokan viinirypäleet ovat tyypillisesti suuria ja siemenettömiä?</w:t>
      </w:r>
    </w:p>
    <w:p>
      <w:r>
        <w:rPr>
          <w:b/>
        </w:rPr>
        <w:t xml:space="preserve">Kysymys 4</w:t>
      </w:r>
    </w:p>
    <w:p>
      <w:r>
        <w:t xml:space="preserve">Kuinka monta prosenttia viinirypäleestä on sokeria, kun se korjataan?</w:t>
      </w:r>
    </w:p>
    <w:p>
      <w:r>
        <w:rPr>
          <w:b/>
        </w:rPr>
        <w:t xml:space="preserve">Teksti numero 6</w:t>
      </w:r>
    </w:p>
    <w:p>
      <w:r>
        <w:t xml:space="preserve">Raamatussa viinirypäleet mainitaan ensimmäisen kerran, kun </w:t>
      </w:r>
      <w:r>
        <w:rPr>
          <w:color w:val="A9A9A9"/>
        </w:rPr>
        <w:t xml:space="preserve">Nooa </w:t>
      </w:r>
      <w:r>
        <w:t xml:space="preserve">kasvattaa niitä maatilallaan (</w:t>
      </w:r>
      <w:r>
        <w:rPr>
          <w:color w:val="DCDCDC"/>
        </w:rPr>
        <w:t xml:space="preserve">1. Moos. 9:20-21</w:t>
      </w:r>
      <w:r>
        <w:t xml:space="preserve">)</w:t>
      </w:r>
      <w:r>
        <w:t xml:space="preserve">. Viiniä koskevia ohjeita annetaan Sananlaskujen kirjassa ja Jesajan kirjassa, kuten Sananlaskujen 20:1 ja Jesajan 5:20-25. </w:t>
      </w:r>
      <w:r>
        <w:rPr>
          <w:color w:val="2F4F4F"/>
        </w:rPr>
        <w:t xml:space="preserve">5. Moos. </w:t>
      </w:r>
      <w:r>
        <w:t xml:space="preserve">18:3-5,14:22-27,16:13-15 kertovat viinin käytöstä juutalaisten juhlissa. Viinirypäleillä oli myös merkitystä sekä kreikkalaisille että roomalaisille, ja heidän maanviljelyn jumalansa </w:t>
      </w:r>
      <w:r>
        <w:rPr>
          <w:color w:val="556B2F"/>
        </w:rPr>
        <w:t xml:space="preserve">Dionysos </w:t>
      </w:r>
      <w:r>
        <w:t xml:space="preserve">liittyi viinirypäleisiin ja viiniin, ja hänet kuvattiin usein rypäleiden lehdet päässään. Viinirypäleet ovat erityisen merkittäviä kristityille, jotka ovat alkukirkosta lähtien käyttäneet viiniä eukaristian vietossa. Näkemykset viinin merkityksestä vaihtelevat eri uskontokuntien välillä. Kristillisessä taiteessa viinirypäleet edustavat usein </w:t>
      </w:r>
      <w:r>
        <w:rPr>
          <w:color w:val="6B8E23"/>
        </w:rPr>
        <w:t xml:space="preserve">Kristuksen </w:t>
      </w:r>
      <w:r>
        <w:t xml:space="preserve">verta, </w:t>
      </w:r>
      <w:r>
        <w:t xml:space="preserve">kuten Caravaggion Johannes Kastajan kuvan viininlehdet.</w:t>
      </w:r>
    </w:p>
    <w:p>
      <w:r>
        <w:rPr>
          <w:b/>
        </w:rPr>
        <w:t xml:space="preserve">Kysymys 0</w:t>
      </w:r>
    </w:p>
    <w:p>
      <w:r>
        <w:t xml:space="preserve">Milloin viinirypäleet mainitaan ensimmäisen kerran Raamatussa?</w:t>
      </w:r>
    </w:p>
    <w:p>
      <w:r>
        <w:rPr>
          <w:b/>
        </w:rPr>
        <w:t xml:space="preserve">Kysymys 1</w:t>
      </w:r>
    </w:p>
    <w:p>
      <w:r>
        <w:t xml:space="preserve">Kuka oli kreikkalainen ja roomalainen maanviljelyn jumala?</w:t>
      </w:r>
    </w:p>
    <w:p>
      <w:r>
        <w:rPr>
          <w:b/>
        </w:rPr>
        <w:t xml:space="preserve">Kysymys 2</w:t>
      </w:r>
    </w:p>
    <w:p>
      <w:r>
        <w:t xml:space="preserve">Kenen verta viinirypäleet yleensä edustavat kristillisessä taiteessa?</w:t>
      </w:r>
    </w:p>
    <w:p>
      <w:r>
        <w:rPr>
          <w:b/>
        </w:rPr>
        <w:t xml:space="preserve">Kysymys 3</w:t>
      </w:r>
    </w:p>
    <w:p>
      <w:r>
        <w:t xml:space="preserve">Missä Raamatun kirjassa puhutaan viinin käytöstä juutalaisten juhlissa?</w:t>
      </w:r>
    </w:p>
    <w:p>
      <w:r>
        <w:rPr>
          <w:b/>
        </w:rPr>
        <w:t xml:space="preserve">Kysymys 4</w:t>
      </w:r>
    </w:p>
    <w:p>
      <w:r>
        <w:t xml:space="preserve">Kuka Raamatussa kasvatti ensimmäisenä viinirypäleitä tilallaan?</w:t>
      </w:r>
    </w:p>
    <w:p>
      <w:r>
        <w:rPr>
          <w:b/>
        </w:rPr>
        <w:t xml:space="preserve">Teksti numero 7</w:t>
      </w:r>
    </w:p>
    <w:p>
      <w:r>
        <w:t xml:space="preserve">Siemenettömyysominaisuuden lähteitä on useita, ja periaatteessa kaikki kaupalliset viljelijät saavat sen jostakin </w:t>
      </w:r>
      <w:r>
        <w:rPr>
          <w:color w:val="A9A9A9"/>
        </w:rPr>
        <w:t xml:space="preserve">kolmesta </w:t>
      </w:r>
      <w:r>
        <w:t xml:space="preserve">lähteestä: Thompson Seedless, Russian Seedless ja Black Monukka, jotka kaikki ovat </w:t>
      </w:r>
      <w:r>
        <w:rPr>
          <w:color w:val="DCDCDC"/>
        </w:rPr>
        <w:t xml:space="preserve">Vitis vinifera </w:t>
      </w:r>
      <w:r>
        <w:t xml:space="preserve">-lajikkeita</w:t>
      </w:r>
      <w:r>
        <w:t xml:space="preserve">. </w:t>
      </w:r>
      <w:r>
        <w:t xml:space="preserve">Siemenettömiä viiniköynnöslajikkeita </w:t>
      </w:r>
      <w:r>
        <w:t xml:space="preserve">on tällä hetkellä </w:t>
      </w:r>
      <w:r>
        <w:rPr>
          <w:color w:val="2F4F4F"/>
        </w:rPr>
        <w:t xml:space="preserve">yli tusina</w:t>
      </w:r>
      <w:r>
        <w:t xml:space="preserve">. </w:t>
      </w:r>
      <w:r>
        <w:t xml:space="preserve">Useita lajikkeita, kuten Einset Seedless, Benjamin Gunnelsin Prime seedless -rypäleet, Reliance ja Venus, on viljelty erityisesti kestävyyden ja laadun vuoksi suhteellisen </w:t>
      </w:r>
      <w:r>
        <w:rPr>
          <w:color w:val="556B2F"/>
        </w:rPr>
        <w:t xml:space="preserve">kylmässä </w:t>
      </w:r>
      <w:r>
        <w:t xml:space="preserve">ilmastossa Yhdysvaltojen koillisosassa ja Ontarion eteläosassa.</w:t>
      </w:r>
    </w:p>
    <w:p>
      <w:r>
        <w:rPr>
          <w:b/>
        </w:rPr>
        <w:t xml:space="preserve">Kysymys 0</w:t>
      </w:r>
    </w:p>
    <w:p>
      <w:r>
        <w:t xml:space="preserve">Kuinka monta siemenettömien rypäleiden lähdettä on olemassa kaupallisille viljelijöille? </w:t>
      </w:r>
    </w:p>
    <w:p>
      <w:r>
        <w:rPr>
          <w:b/>
        </w:rPr>
        <w:t xml:space="preserve">Kysymys 1</w:t>
      </w:r>
    </w:p>
    <w:p>
      <w:r>
        <w:t xml:space="preserve">Kuinka monta lajiketta siemenettömiä viinirypäleitä on olemassa? </w:t>
      </w:r>
    </w:p>
    <w:p>
      <w:r>
        <w:rPr>
          <w:b/>
        </w:rPr>
        <w:t xml:space="preserve">Kysymys 2</w:t>
      </w:r>
    </w:p>
    <w:p>
      <w:r>
        <w:t xml:space="preserve">Mitä rypälelajeja Thompson Seedless kasvattaa? </w:t>
      </w:r>
    </w:p>
    <w:p>
      <w:r>
        <w:rPr>
          <w:b/>
        </w:rPr>
        <w:t xml:space="preserve">Kysymys 3</w:t>
      </w:r>
    </w:p>
    <w:p>
      <w:r>
        <w:t xml:space="preserve">Minkälaiseen ilmastoon Benjamin Gunnelsin Prime-siemenettömiä rypäleitä erityisesti viljellään? </w:t>
      </w:r>
    </w:p>
    <w:p>
      <w:r>
        <w:rPr>
          <w:b/>
        </w:rPr>
        <w:t xml:space="preserve">Kysymys 4</w:t>
      </w:r>
    </w:p>
    <w:p>
      <w:r>
        <w:t xml:space="preserve">Mitä viinirypäleitä Black Monukka viljelee?</w:t>
      </w:r>
    </w:p>
    <w:p>
      <w:r>
        <w:rPr>
          <w:b/>
        </w:rPr>
        <w:t xml:space="preserve">Teksti numero 8</w:t>
      </w:r>
    </w:p>
    <w:p>
      <w:r>
        <w:rPr>
          <w:color w:val="A9A9A9"/>
        </w:rPr>
        <w:t xml:space="preserve">Antosyaanit </w:t>
      </w:r>
      <w:r>
        <w:t xml:space="preserve">ovat yleensä violettien viinirypäleiden pääasiallisia polyfenoleja, kun taas </w:t>
      </w:r>
      <w:r>
        <w:rPr>
          <w:color w:val="DCDCDC"/>
        </w:rPr>
        <w:t xml:space="preserve">flavan-3-olit </w:t>
      </w:r>
      <w:r>
        <w:t xml:space="preserve">(eli katekiinit) ovat runsaampia fenoleja valkoisissa lajikkeissa. </w:t>
      </w:r>
      <w:r>
        <w:rPr>
          <w:color w:val="2F4F4F"/>
        </w:rPr>
        <w:t xml:space="preserve">Kokonaisfenolipitoisuus</w:t>
      </w:r>
      <w:r>
        <w:t xml:space="preserve">, joka on antioksidanttivoiman laboratorioindeksi, on korkeampi violeteissa lajikkeissa, mikä johtuu lähes yksinomaan antosyaanien tiheydestä violetin rypäleen kuoressa verrattuna </w:t>
      </w:r>
      <w:r>
        <w:rPr>
          <w:color w:val="556B2F"/>
        </w:rPr>
        <w:t xml:space="preserve">antosyaanien </w:t>
      </w:r>
      <w:r>
        <w:t xml:space="preserve">puuttumiseen </w:t>
      </w:r>
      <w:r>
        <w:t xml:space="preserve">valkoisten rypäleiden kuoresta. Juuri nämä antosyaanit houkuttelevat tutkijoita määrittelemään niiden ominaisuuksia ihmisten terveyden kannalta. </w:t>
      </w:r>
      <w:r>
        <w:t xml:space="preserve">Viinirypäleiden kuoren </w:t>
      </w:r>
      <w:r>
        <w:rPr>
          <w:color w:val="6B8E23"/>
        </w:rPr>
        <w:t xml:space="preserve">fenolipitoisuus </w:t>
      </w:r>
      <w:r>
        <w:t xml:space="preserve">vaihtelee lajikkeen, maaperän koostumuksen, ilmaston, maantieteellisen alkuperän ja viljelykäytäntöjen tai sairauksille, kuten sienitulehduksille, altistumisen mukaan.</w:t>
      </w:r>
    </w:p>
    <w:p>
      <w:r>
        <w:rPr>
          <w:b/>
        </w:rPr>
        <w:t xml:space="preserve">Kysymys 0</w:t>
      </w:r>
    </w:p>
    <w:p>
      <w:r>
        <w:t xml:space="preserve">Mitkä ovat purppuraviinirypäleiden runsaimmat polyfenolit?</w:t>
      </w:r>
    </w:p>
    <w:p>
      <w:r>
        <w:rPr>
          <w:b/>
        </w:rPr>
        <w:t xml:space="preserve">Kysymys 1</w:t>
      </w:r>
    </w:p>
    <w:p>
      <w:r>
        <w:t xml:space="preserve">Mikä on valkoisten viinirypäleiden tärkein fenoli?</w:t>
      </w:r>
    </w:p>
    <w:p>
      <w:r>
        <w:rPr>
          <w:b/>
        </w:rPr>
        <w:t xml:space="preserve">Kysymys 2</w:t>
      </w:r>
    </w:p>
    <w:p>
      <w:r>
        <w:t xml:space="preserve">Mikä on viinirypäleiden antioksidanttivoiman laboratorioindeksi? </w:t>
      </w:r>
    </w:p>
    <w:p>
      <w:r>
        <w:rPr>
          <w:b/>
        </w:rPr>
        <w:t xml:space="preserve">Kysymys 3</w:t>
      </w:r>
    </w:p>
    <w:p>
      <w:r>
        <w:t xml:space="preserve">Mihin viinirypäleen kuoren sisältöön maaperän koostumus, ilmasto ja viljelykäytännöt voivat vaikuttaa? </w:t>
      </w:r>
    </w:p>
    <w:p>
      <w:r>
        <w:rPr>
          <w:b/>
        </w:rPr>
        <w:t xml:space="preserve">Kysymys 4</w:t>
      </w:r>
    </w:p>
    <w:p>
      <w:r>
        <w:t xml:space="preserve">Miksi antioksidanttivoima on suurempi violeteissa rypäleissä?</w:t>
      </w:r>
    </w:p>
    <w:p>
      <w:r>
        <w:rPr>
          <w:b/>
        </w:rPr>
        <w:t xml:space="preserve">Teksti numero 9</w:t>
      </w:r>
    </w:p>
    <w:p>
      <w:r>
        <w:rPr>
          <w:color w:val="A9A9A9"/>
        </w:rPr>
        <w:t xml:space="preserve">Katolinen kirkko </w:t>
      </w:r>
      <w:r>
        <w:t xml:space="preserve">käyttää viiniä eukaristian vietossa, koska se on osa perinnettä, joka on siirtynyt aikojen kuluessa Jeesuksen Kristuksen </w:t>
      </w:r>
      <w:r>
        <w:rPr>
          <w:color w:val="DCDCDC"/>
        </w:rPr>
        <w:t xml:space="preserve">viimeisestä ehtoollisesta </w:t>
      </w:r>
      <w:r>
        <w:t xml:space="preserve">alkaen</w:t>
      </w:r>
      <w:r>
        <w:t xml:space="preserve">, jossa katolilaiset uskovat, että vihityn leivän ja viinin kirjaimellisesti muuttuvat Jeesuksen Kristuksen ruumiiksi ja vereksi, dogma, joka tunnetaan nimellä </w:t>
      </w:r>
      <w:r>
        <w:rPr>
          <w:color w:val="2F4F4F"/>
        </w:rPr>
        <w:t xml:space="preserve">transsubstantiaatio</w:t>
      </w:r>
      <w:r>
        <w:t xml:space="preserve">. Viiniä käytetään (ei viinirypälemehua) sekä sen vahvojen raamatunjuurien vuoksi että varhaiskristillisen kirkon perinteen noudattamiseksi. Katolisen kirkon kanonisen oikeuden säännöstön (1983) </w:t>
      </w:r>
      <w:r>
        <w:rPr>
          <w:color w:val="556B2F"/>
        </w:rPr>
        <w:t xml:space="preserve">kaanon 924 </w:t>
      </w:r>
      <w:r>
        <w:t xml:space="preserve">mukaan käytettävän viinin on oltava luonnollista, viiniköynnöksen rypäleistä valmistettua, ei turmeltunutta. Joissakin olosuhteissa pappi voi saada erityisluvan käyttää </w:t>
      </w:r>
      <w:r>
        <w:rPr>
          <w:color w:val="6B8E23"/>
        </w:rPr>
        <w:t xml:space="preserve">viinirypälemehua </w:t>
      </w:r>
      <w:r>
        <w:t xml:space="preserve">vihkimiseen, mutta tämä on äärimmäisen harvinaista ja edellyttää yleensä riittäviä syitä, kuten papin henkilökohtaista terveydentilaa, jotka oikeuttavat tällaiseen poikkeuslupaan.</w:t>
      </w:r>
    </w:p>
    <w:p>
      <w:r>
        <w:rPr>
          <w:b/>
        </w:rPr>
        <w:t xml:space="preserve">Kysymys 0</w:t>
      </w:r>
    </w:p>
    <w:p>
      <w:r>
        <w:t xml:space="preserve">Mikä kirkko käyttää viiniä ehtoollisen viettoon?</w:t>
      </w:r>
    </w:p>
    <w:p>
      <w:r>
        <w:rPr>
          <w:b/>
        </w:rPr>
        <w:t xml:space="preserve">Kysymys 1</w:t>
      </w:r>
    </w:p>
    <w:p>
      <w:r>
        <w:t xml:space="preserve">Milloin Jeesuksen Kristuksen tiedetään käyttäneen viiniä juhlissa? </w:t>
      </w:r>
    </w:p>
    <w:p>
      <w:r>
        <w:rPr>
          <w:b/>
        </w:rPr>
        <w:t xml:space="preserve">Kysymys 2</w:t>
      </w:r>
    </w:p>
    <w:p>
      <w:r>
        <w:t xml:space="preserve">Missä kohtaa kirkkolain säännöstössä sanotaan, että viinin on oltava luonnollista eikä turmeltunutta?</w:t>
      </w:r>
    </w:p>
    <w:p>
      <w:r>
        <w:rPr>
          <w:b/>
        </w:rPr>
        <w:t xml:space="preserve">Kysymys 3</w:t>
      </w:r>
    </w:p>
    <w:p>
      <w:r>
        <w:t xml:space="preserve">Mitä pappi voi käyttää viinin sijasta vihkimisessä terveydellisistä syistä?</w:t>
      </w:r>
    </w:p>
    <w:p>
      <w:r>
        <w:rPr>
          <w:b/>
        </w:rPr>
        <w:t xml:space="preserve">Kysymys 4</w:t>
      </w:r>
    </w:p>
    <w:p>
      <w:r>
        <w:t xml:space="preserve">Mikä on se katolinen dogmi, jonka mukaan viimeisellä ehtoollisella konsekroidusta leivästä ja viinistä tuli kirjaimellisesti Jeesuksen Kristuksen ruumis ja veri?</w:t>
      </w:r>
    </w:p>
    <w:p>
      <w:r>
        <w:br w:type="page"/>
      </w:r>
    </w:p>
    <w:p>
      <w:r>
        <w:rPr>
          <w:b/>
          <w:u w:val="single"/>
        </w:rPr>
        <w:t xml:space="preserve">Asiakirjan numero 113</w:t>
      </w:r>
    </w:p>
    <w:p>
      <w:r>
        <w:rPr>
          <w:b/>
        </w:rPr>
        <w:t xml:space="preserve">Tekstin numero 0</w:t>
      </w:r>
    </w:p>
    <w:p>
      <w:r>
        <w:rPr>
          <w:color w:val="A9A9A9"/>
        </w:rPr>
        <w:t xml:space="preserve">Tietoturva</w:t>
      </w:r>
      <w:r>
        <w:t xml:space="preserve">, joka tunnetaan myös nimellä </w:t>
      </w:r>
      <w:r>
        <w:rPr>
          <w:color w:val="DCDCDC"/>
        </w:rPr>
        <w:t xml:space="preserve">kyberturvallisuus tai tietoturva, </w:t>
      </w:r>
      <w:r>
        <w:t xml:space="preserve">on </w:t>
      </w:r>
      <w:r>
        <w:rPr>
          <w:color w:val="2F4F4F"/>
        </w:rPr>
        <w:t xml:space="preserve">tietojärjestelmien suojaamista </w:t>
      </w:r>
      <w:r>
        <w:t xml:space="preserve">laitteistojen, </w:t>
      </w:r>
      <w:r>
        <w:rPr>
          <w:color w:val="556B2F"/>
        </w:rPr>
        <w:t xml:space="preserve">ohjelmistojen ja niissä olevien tietojen </w:t>
      </w:r>
      <w:r>
        <w:rPr>
          <w:color w:val="2F4F4F"/>
        </w:rPr>
        <w:t xml:space="preserve">varkauksilta tai vahingoittumiselta sekä </w:t>
      </w:r>
      <w:r>
        <w:t xml:space="preserve">niiden tarjoamien </w:t>
      </w:r>
      <w:r>
        <w:rPr>
          <w:color w:val="6B8E23"/>
        </w:rPr>
        <w:t xml:space="preserve">palvelujen </w:t>
      </w:r>
      <w:r>
        <w:t xml:space="preserve">häiriöiltä tai vääränlaiselta ohjaukselta. </w:t>
      </w:r>
      <w:r>
        <w:t xml:space="preserve">Siihen kuuluu </w:t>
      </w:r>
      <w:r>
        <w:rPr>
          <w:color w:val="A0522D"/>
        </w:rPr>
        <w:t xml:space="preserve">laitteiston fyysisen pääsyn valvonta sekä </w:t>
      </w:r>
      <w:r>
        <w:rPr>
          <w:color w:val="228B22"/>
        </w:rPr>
        <w:t xml:space="preserve">suojautuminen vahingolta, joka </w:t>
      </w:r>
      <w:r>
        <w:rPr>
          <w:color w:val="A0522D"/>
        </w:rPr>
        <w:t xml:space="preserve">voi aiheutua verkkoon pääsystä</w:t>
      </w:r>
      <w:r>
        <w:t xml:space="preserve">, </w:t>
      </w:r>
      <w:r>
        <w:rPr>
          <w:color w:val="191970"/>
        </w:rPr>
        <w:t xml:space="preserve">tietojen ja koodin syöttämisestä </w:t>
      </w:r>
      <w:r>
        <w:rPr>
          <w:color w:val="8B0000"/>
        </w:rPr>
        <w:t xml:space="preserve">sekä käyttäjien </w:t>
      </w:r>
      <w:r>
        <w:rPr>
          <w:color w:val="483D8B"/>
        </w:rPr>
        <w:t xml:space="preserve">tahallisista tai tahattomista </w:t>
      </w:r>
      <w:r>
        <w:rPr>
          <w:color w:val="8B0000"/>
        </w:rPr>
        <w:t xml:space="preserve">väärinkäytöksistä </w:t>
      </w:r>
      <w:r>
        <w:rPr>
          <w:color w:val="483D8B"/>
        </w:rPr>
        <w:t xml:space="preserve">tai siitä, että heitä on huijattu </w:t>
      </w:r>
      <w:r>
        <w:t xml:space="preserve">poikkeamaan </w:t>
      </w:r>
      <w:r>
        <w:rPr>
          <w:color w:val="3CB371"/>
        </w:rPr>
        <w:t xml:space="preserve">turvallisista </w:t>
      </w:r>
      <w:r>
        <w:rPr>
          <w:color w:val="BC8F8F"/>
        </w:rPr>
        <w:t xml:space="preserve">menettelyistä</w:t>
      </w:r>
      <w:r>
        <w:t xml:space="preserve">.</w:t>
      </w:r>
    </w:p>
    <w:p>
      <w:r>
        <w:rPr>
          <w:b/>
        </w:rPr>
        <w:t xml:space="preserve">Kysymys 0</w:t>
      </w:r>
    </w:p>
    <w:p>
      <w:r>
        <w:t xml:space="preserve">Mistä operaattorin on poikettava vahingoittaakseen tietokonetta?</w:t>
      </w:r>
    </w:p>
    <w:p>
      <w:r>
        <w:rPr>
          <w:b/>
        </w:rPr>
        <w:t xml:space="preserve">Kysymys 1</w:t>
      </w:r>
    </w:p>
    <w:p>
      <w:r>
        <w:t xml:space="preserve">Mikä on tietoturva, jota kutsutaan myös nimellä?</w:t>
      </w:r>
    </w:p>
    <w:p>
      <w:r>
        <w:rPr>
          <w:b/>
        </w:rPr>
        <w:t xml:space="preserve">Kysymys 2</w:t>
      </w:r>
    </w:p>
    <w:p>
      <w:r>
        <w:t xml:space="preserve">Mitä on tietojärjestelmien suojaaminen?</w:t>
      </w:r>
    </w:p>
    <w:p>
      <w:r>
        <w:rPr>
          <w:b/>
        </w:rPr>
        <w:t xml:space="preserve">Kysymys 3</w:t>
      </w:r>
    </w:p>
    <w:p>
      <w:r>
        <w:t xml:space="preserve">Millä tavoin toiminnanharjoittaja voi syyllistyä väärinkäytöksiin?</w:t>
      </w:r>
    </w:p>
    <w:p>
      <w:r>
        <w:rPr>
          <w:b/>
        </w:rPr>
        <w:t xml:space="preserve">Kysymys 4</w:t>
      </w:r>
    </w:p>
    <w:p>
      <w:r>
        <w:t xml:space="preserve">Mihin käytäntöön kuuluu laitteiston fyysisen pääsyn valvonta?</w:t>
      </w:r>
    </w:p>
    <w:p>
      <w:r>
        <w:rPr>
          <w:b/>
        </w:rPr>
        <w:t xml:space="preserve">Kysymys 5</w:t>
      </w:r>
    </w:p>
    <w:p>
      <w:r>
        <w:t xml:space="preserve">Mikä on tietotekniikan tarpeellisuus?</w:t>
      </w:r>
    </w:p>
    <w:p>
      <w:r>
        <w:rPr>
          <w:b/>
        </w:rPr>
        <w:t xml:space="preserve">Kysymys 6</w:t>
      </w:r>
    </w:p>
    <w:p>
      <w:r>
        <w:t xml:space="preserve">Mitä tietokoneen tietoturvajärjestelmän laiminlyönti voi aiheuttaa?</w:t>
      </w:r>
    </w:p>
    <w:p>
      <w:r>
        <w:rPr>
          <w:b/>
        </w:rPr>
        <w:t xml:space="preserve">Kysymys 7</w:t>
      </w:r>
    </w:p>
    <w:p>
      <w:r>
        <w:t xml:space="preserve">Mitä tietoturva suojaa?</w:t>
      </w:r>
    </w:p>
    <w:p>
      <w:r>
        <w:rPr>
          <w:b/>
        </w:rPr>
        <w:t xml:space="preserve">Kysymys 8</w:t>
      </w:r>
    </w:p>
    <w:p>
      <w:r>
        <w:t xml:space="preserve">Miten tietokoneeseen voidaan hyökätä?</w:t>
      </w:r>
    </w:p>
    <w:p>
      <w:r>
        <w:rPr>
          <w:b/>
        </w:rPr>
        <w:t xml:space="preserve">Kysymys 9</w:t>
      </w:r>
    </w:p>
    <w:p>
      <w:r>
        <w:t xml:space="preserve">Miten tietoturva toimii?</w:t>
      </w:r>
    </w:p>
    <w:p>
      <w:r>
        <w:rPr>
          <w:b/>
        </w:rPr>
        <w:t xml:space="preserve">Kysymys 10</w:t>
      </w:r>
    </w:p>
    <w:p>
      <w:r>
        <w:t xml:space="preserve">Mikä on laitteiston tai ohjelmiston varkaus tai vahingoittuminen?</w:t>
      </w:r>
    </w:p>
    <w:p>
      <w:r>
        <w:rPr>
          <w:b/>
        </w:rPr>
        <w:t xml:space="preserve">Kysymys 11</w:t>
      </w:r>
    </w:p>
    <w:p>
      <w:r>
        <w:t xml:space="preserve">Laitteen suojaaminen vahingoittumiselta edellyttää poikkeamista mistä menettelytavoista?</w:t>
      </w:r>
    </w:p>
    <w:p>
      <w:r>
        <w:rPr>
          <w:b/>
        </w:rPr>
        <w:t xml:space="preserve">Kysymys 12</w:t>
      </w:r>
    </w:p>
    <w:p>
      <w:r>
        <w:t xml:space="preserve">Mitä tietoturva ohjaa harhaan?</w:t>
      </w:r>
    </w:p>
    <w:p>
      <w:r>
        <w:rPr>
          <w:b/>
        </w:rPr>
        <w:t xml:space="preserve">Kysymys 13</w:t>
      </w:r>
    </w:p>
    <w:p>
      <w:r>
        <w:t xml:space="preserve">Minkälaisia haittoja verkkoon pääsystä voi aiheutua?</w:t>
      </w:r>
    </w:p>
    <w:p>
      <w:r>
        <w:rPr>
          <w:b/>
        </w:rPr>
        <w:t xml:space="preserve">Kysymys 14</w:t>
      </w:r>
    </w:p>
    <w:p>
      <w:r>
        <w:t xml:space="preserve">Miksi tietoturva osallistuisi väärinkäytöksiin?</w:t>
      </w:r>
    </w:p>
    <w:p>
      <w:r>
        <w:rPr>
          <w:b/>
        </w:rPr>
        <w:t xml:space="preserve">Teksti numero 1</w:t>
      </w:r>
    </w:p>
    <w:p>
      <w:r>
        <w:rPr>
          <w:color w:val="DCDCDC"/>
        </w:rPr>
        <w:t xml:space="preserve">Palvelunestohyökkäysten </w:t>
      </w:r>
      <w:r>
        <w:t xml:space="preserve">tarkoituksena on tehdä kone tai verkkoresurssi käyttökelvottomaksi käyttäjille, joille se on tarkoitettu. Hyökkääjät voivat </w:t>
      </w:r>
      <w:r>
        <w:rPr>
          <w:color w:val="2F4F4F"/>
        </w:rPr>
        <w:t xml:space="preserve">estää palvelun käytön yksittäisiltä uhreilta </w:t>
      </w:r>
      <w:r>
        <w:t xml:space="preserve">esimerkiksi </w:t>
      </w:r>
      <w:r>
        <w:rPr>
          <w:color w:val="556B2F"/>
        </w:rPr>
        <w:t xml:space="preserve">syöttämällä tahallisesti väärän salasanan niin monta kertaa peräkkäin</w:t>
      </w:r>
      <w:r>
        <w:t xml:space="preserve">, </w:t>
      </w:r>
      <w:r>
        <w:rPr>
          <w:color w:val="6B8E23"/>
        </w:rPr>
        <w:t xml:space="preserve">että </w:t>
      </w:r>
      <w:r>
        <w:rPr>
          <w:color w:val="A0522D"/>
        </w:rPr>
        <w:t xml:space="preserve">uhrin tili lukitaan</w:t>
      </w:r>
      <w:r>
        <w:t xml:space="preserve">, tai </w:t>
      </w:r>
      <w:r>
        <w:rPr>
          <w:color w:val="228B22"/>
        </w:rPr>
        <w:t xml:space="preserve">he voivat ylikuormittaa koneen tai verkon toimintakyvyn ja estää kaikki käyttäjät kerralla</w:t>
      </w:r>
      <w:r>
        <w:t xml:space="preserve">. </w:t>
      </w:r>
      <w:r>
        <w:t xml:space="preserve">Yksittäisestä IP-osoitteesta tuleva verkkohyökkäys voidaan estää </w:t>
      </w:r>
      <w:r>
        <w:rPr>
          <w:color w:val="8B0000"/>
        </w:rPr>
        <w:t xml:space="preserve">lisäämällä uusi palomuurisääntö</w:t>
      </w:r>
      <w:r>
        <w:t xml:space="preserve">, mutta </w:t>
      </w:r>
      <w:r>
        <w:t xml:space="preserve">DDoS-hyökkäykset (</w:t>
      </w:r>
      <w:r>
        <w:rPr>
          <w:color w:val="483D8B"/>
        </w:rPr>
        <w:t xml:space="preserve">Distributed denial of service</w:t>
      </w:r>
      <w:r>
        <w:t xml:space="preserve">) ovat mahdollisia </w:t>
      </w:r>
      <w:r>
        <w:t xml:space="preserve">monissa muodoissaan</w:t>
      </w:r>
      <w:r>
        <w:t xml:space="preserve">, joissa </w:t>
      </w:r>
      <w:r>
        <w:rPr>
          <w:color w:val="3CB371"/>
        </w:rPr>
        <w:t xml:space="preserve">hyökkäys tulee monesta eri pisteestä </w:t>
      </w:r>
      <w:r>
        <w:t xml:space="preserve">- ja niiden puolustaminen on paljon vaikeampaa. Tällaiset hyökkäykset voivat lähteä </w:t>
      </w:r>
      <w:r>
        <w:rPr>
          <w:color w:val="BC8F8F"/>
        </w:rPr>
        <w:t xml:space="preserve">botnetin zombitietokoneista</w:t>
      </w:r>
      <w:r>
        <w:t xml:space="preserve">, mutta myös monet muut tekniikat ovat mahdollisia, kuten </w:t>
      </w:r>
      <w:r>
        <w:rPr>
          <w:color w:val="663399"/>
        </w:rPr>
        <w:t xml:space="preserve">heijastus- ja vahvistushyökkäykset</w:t>
      </w:r>
      <w:r>
        <w:t xml:space="preserve">, joissa </w:t>
      </w:r>
      <w:r>
        <w:rPr>
          <w:color w:val="008080"/>
        </w:rPr>
        <w:t xml:space="preserve">viattomia järjestelmiä </w:t>
      </w:r>
      <w:r>
        <w:t xml:space="preserve">huijataan lähettämään liikennettä uhrille.</w:t>
      </w:r>
    </w:p>
    <w:p>
      <w:r>
        <w:rPr>
          <w:b/>
        </w:rPr>
        <w:t xml:space="preserve">Kysymys 0</w:t>
      </w:r>
    </w:p>
    <w:p>
      <w:r>
        <w:t xml:space="preserve">Mitä ovat hyökkäykset, joiden tarkoituksena on tehdä kone tai verkko käyttökelvottomaksi sen käyttäjille?</w:t>
      </w:r>
    </w:p>
    <w:p>
      <w:r>
        <w:rPr>
          <w:b/>
        </w:rPr>
        <w:t xml:space="preserve">Kysymys 1</w:t>
      </w:r>
    </w:p>
    <w:p>
      <w:r>
        <w:t xml:space="preserve">Mitä aiheutuu siitä, että syöttää tahallaan väärän salasanan riittävän monta kertaa peräkkäin?</w:t>
      </w:r>
    </w:p>
    <w:p>
      <w:r>
        <w:rPr>
          <w:b/>
        </w:rPr>
        <w:t xml:space="preserve">Kysymys 2</w:t>
      </w:r>
    </w:p>
    <w:p>
      <w:r>
        <w:t xml:space="preserve">Millä nimellä kutsutaan hyökkäyksiä, joissa viattomia järjestelmiä huijataan lähettämään liikennettä voittajalle?</w:t>
      </w:r>
    </w:p>
    <w:p>
      <w:r>
        <w:rPr>
          <w:b/>
        </w:rPr>
        <w:t xml:space="preserve">Kysymys 3</w:t>
      </w:r>
    </w:p>
    <w:p>
      <w:r>
        <w:t xml:space="preserve">Mitä DDoS tarkoittaa?</w:t>
      </w:r>
    </w:p>
    <w:p>
      <w:r>
        <w:rPr>
          <w:b/>
        </w:rPr>
        <w:t xml:space="preserve">Kysymys 4</w:t>
      </w:r>
    </w:p>
    <w:p>
      <w:r>
        <w:t xml:space="preserve">Miten yhdestä IP-osoitteesta tuleva verkkohyökkäys voidaan estää?</w:t>
      </w:r>
    </w:p>
    <w:p>
      <w:r>
        <w:rPr>
          <w:b/>
        </w:rPr>
        <w:t xml:space="preserve">Kysymys 5</w:t>
      </w:r>
    </w:p>
    <w:p>
      <w:r>
        <w:t xml:space="preserve">Mitä tapahtuu, jos hyökkääjä syöttää väärän salasanan tilille riittävän monta kertaa?</w:t>
      </w:r>
    </w:p>
    <w:p>
      <w:r>
        <w:rPr>
          <w:b/>
        </w:rPr>
        <w:t xml:space="preserve">Kysymys 6</w:t>
      </w:r>
    </w:p>
    <w:p>
      <w:r>
        <w:t xml:space="preserve">Mitä hyötyä on siitä, että verkkoresurssit eivät ole käyttäjien käytettävissä?</w:t>
      </w:r>
    </w:p>
    <w:p>
      <w:r>
        <w:rPr>
          <w:b/>
        </w:rPr>
        <w:t xml:space="preserve">Kysymys 7</w:t>
      </w:r>
    </w:p>
    <w:p>
      <w:r>
        <w:t xml:space="preserve">Miksi DDos-palveluja vastaan on vaikea puolustautua?</w:t>
      </w:r>
    </w:p>
    <w:p>
      <w:r>
        <w:rPr>
          <w:b/>
        </w:rPr>
        <w:t xml:space="preserve">Kysymys 8</w:t>
      </w:r>
    </w:p>
    <w:p>
      <w:r>
        <w:t xml:space="preserve">Mitä muita DDos-menetelmiä käytetään lukitsemisen lisäksi?</w:t>
      </w:r>
    </w:p>
    <w:p>
      <w:r>
        <w:rPr>
          <w:b/>
        </w:rPr>
        <w:t xml:space="preserve">Kysymys 9</w:t>
      </w:r>
    </w:p>
    <w:p>
      <w:r>
        <w:t xml:space="preserve">Mikä aiheuttaa useita hyökkäyksiä?</w:t>
      </w:r>
    </w:p>
    <w:p>
      <w:r>
        <w:rPr>
          <w:b/>
        </w:rPr>
        <w:t xml:space="preserve">Kysymys 10</w:t>
      </w:r>
    </w:p>
    <w:p>
      <w:r>
        <w:t xml:space="preserve">Minkä avulla käyttäjä voi käyttää konetta?</w:t>
      </w:r>
    </w:p>
    <w:p>
      <w:r>
        <w:rPr>
          <w:b/>
        </w:rPr>
        <w:t xml:space="preserve">Kysymys 11</w:t>
      </w:r>
    </w:p>
    <w:p>
      <w:r>
        <w:t xml:space="preserve">Mitä salasanalle tehdään, jotta kaikki käyttäjät voidaan lukita pois kerralla?</w:t>
      </w:r>
    </w:p>
    <w:p>
      <w:r>
        <w:rPr>
          <w:b/>
        </w:rPr>
        <w:t xml:space="preserve">Kysymys 12</w:t>
      </w:r>
    </w:p>
    <w:p>
      <w:r>
        <w:t xml:space="preserve">Miten DDoS-iskua useista eri paikoista puolustetaan?</w:t>
      </w:r>
    </w:p>
    <w:p>
      <w:r>
        <w:rPr>
          <w:b/>
        </w:rPr>
        <w:t xml:space="preserve">Kysymys 13</w:t>
      </w:r>
    </w:p>
    <w:p>
      <w:r>
        <w:t xml:space="preserve">Mikä on IP-osoite?</w:t>
      </w:r>
    </w:p>
    <w:p>
      <w:r>
        <w:rPr>
          <w:b/>
        </w:rPr>
        <w:t xml:space="preserve">Kysymys 14</w:t>
      </w:r>
    </w:p>
    <w:p>
      <w:r>
        <w:t xml:space="preserve">Mitä ovat botnetin zombitietokoneet?</w:t>
      </w:r>
    </w:p>
    <w:p>
      <w:r>
        <w:rPr>
          <w:b/>
        </w:rPr>
        <w:t xml:space="preserve">Teksti numero 2</w:t>
      </w:r>
    </w:p>
    <w:p>
      <w:r>
        <w:t xml:space="preserve">Jos auton sisäiseen ohjainverkkoon päästään käsiksi, </w:t>
      </w:r>
      <w:r>
        <w:rPr>
          <w:color w:val="DCDCDC"/>
        </w:rPr>
        <w:t xml:space="preserve">jarrut voidaan </w:t>
      </w:r>
      <w:r>
        <w:rPr>
          <w:color w:val="A9A9A9"/>
        </w:rPr>
        <w:t xml:space="preserve">kytkeä pois päältä </w:t>
      </w:r>
      <w:r>
        <w:rPr>
          <w:color w:val="DCDCDC"/>
        </w:rPr>
        <w:t xml:space="preserve">ja ohjauspyörää kääntää</w:t>
      </w:r>
      <w:r>
        <w:t xml:space="preserve">. </w:t>
      </w:r>
      <w:r>
        <w:rPr>
          <w:color w:val="2F4F4F"/>
        </w:rPr>
        <w:t xml:space="preserve">Tietokoneistettu moottorin </w:t>
      </w:r>
      <w:r>
        <w:t xml:space="preserve">ajoitus, vakionopeudensäädin, lukkiutumattomat jarrut, turvavyönkiristimet, ovien lukot, turvatyynyt ja kehittyneet kuljettajan apujärjestelmät mahdollistavat tällaiset häiriöt, ja itseohjautuvat autot menevät vielä pidemmälle. Liitetyt autot voivat käyttää </w:t>
      </w:r>
      <w:r>
        <w:rPr>
          <w:color w:val="556B2F"/>
        </w:rPr>
        <w:t xml:space="preserve">wlania ja bluetoothia </w:t>
      </w:r>
      <w:r>
        <w:t xml:space="preserve">kommunikoidakseen ajoneuvossa olevien kuluttajalaitteiden kanssa ja </w:t>
      </w:r>
      <w:r>
        <w:rPr>
          <w:color w:val="6B8E23"/>
        </w:rPr>
        <w:t xml:space="preserve">matkapuhelinverkkoa </w:t>
      </w:r>
      <w:r>
        <w:t xml:space="preserve">ottaakseen yhteyttä concierge- ja hätäapupalveluihin tai saadakseen navigointi- tai viihdetietoja; </w:t>
      </w:r>
      <w:r>
        <w:rPr>
          <w:color w:val="A0522D"/>
        </w:rPr>
        <w:t xml:space="preserve">kukin näistä </w:t>
      </w:r>
      <w:r>
        <w:rPr>
          <w:color w:val="228B22"/>
        </w:rPr>
        <w:t xml:space="preserve">verkoista </w:t>
      </w:r>
      <w:r>
        <w:rPr>
          <w:color w:val="A0522D"/>
        </w:rPr>
        <w:t xml:space="preserve">on </w:t>
      </w:r>
      <w:r>
        <w:rPr>
          <w:color w:val="191970"/>
        </w:rPr>
        <w:t xml:space="preserve">potentiaalinen sisäänpääsypaikka haittaohjelmille tai hyökkääjille</w:t>
      </w:r>
      <w:r>
        <w:t xml:space="preserve">. </w:t>
      </w:r>
      <w:r>
        <w:t xml:space="preserve">Tutkijat </w:t>
      </w:r>
      <w:r>
        <w:t xml:space="preserve">pystyivät </w:t>
      </w:r>
      <w:r>
        <w:rPr>
          <w:color w:val="8B0000"/>
        </w:rPr>
        <w:t xml:space="preserve">2011</w:t>
      </w:r>
      <w:r>
        <w:t xml:space="preserve">jopa käyttämään </w:t>
      </w:r>
      <w:r>
        <w:rPr>
          <w:color w:val="BC8F8F"/>
        </w:rPr>
        <w:t xml:space="preserve">auton stereojärjestelmässä olevaa </w:t>
      </w:r>
      <w:r>
        <w:rPr>
          <w:color w:val="483D8B"/>
        </w:rPr>
        <w:t xml:space="preserve">haitallista </w:t>
      </w:r>
      <w:r>
        <w:rPr>
          <w:color w:val="3CB371"/>
        </w:rPr>
        <w:t xml:space="preserve">CD-levyä </w:t>
      </w:r>
      <w:r>
        <w:t xml:space="preserve">onnistuneena hyökkäysvektorina, ja autoissa, joissa on sisäänrakennettu puheentunnistus- tai etäavustustoiminto, on sisäisiä mikrofoneja, joita </w:t>
      </w:r>
      <w:r>
        <w:t xml:space="preserve">voidaan käyttää </w:t>
      </w:r>
      <w:r>
        <w:rPr>
          <w:color w:val="663399"/>
        </w:rPr>
        <w:t xml:space="preserve">salakuunteluun</w:t>
      </w:r>
      <w:r>
        <w:t xml:space="preserve">.</w:t>
      </w:r>
    </w:p>
    <w:p>
      <w:r>
        <w:rPr>
          <w:b/>
        </w:rPr>
        <w:t xml:space="preserve">Kysymys 0</w:t>
      </w:r>
    </w:p>
    <w:p>
      <w:r>
        <w:t xml:space="preserve">Mitä tutkijat pystyivät vuonna 2011 käyttämään onnistuneena hyökkäysvektorina?</w:t>
      </w:r>
    </w:p>
    <w:p>
      <w:r>
        <w:rPr>
          <w:b/>
        </w:rPr>
        <w:t xml:space="preserve">Kysymys 1</w:t>
      </w:r>
    </w:p>
    <w:p>
      <w:r>
        <w:t xml:space="preserve">Mihin autoissa, joissa on sisäänrakennettu puheentunnistusominaisuus, voidaan käyttää sisäisiä mikrofoneja?</w:t>
      </w:r>
    </w:p>
    <w:p>
      <w:r>
        <w:rPr>
          <w:b/>
        </w:rPr>
        <w:t xml:space="preserve">Kysymys 2</w:t>
      </w:r>
    </w:p>
    <w:p>
      <w:r>
        <w:t xml:space="preserve">Wifi, bluetooth ja matkapuhelinverkot ovat esimerkkejä mistä?</w:t>
      </w:r>
    </w:p>
    <w:p>
      <w:r>
        <w:rPr>
          <w:b/>
        </w:rPr>
        <w:t xml:space="preserve">Kysymys 3</w:t>
      </w:r>
    </w:p>
    <w:p>
      <w:r>
        <w:t xml:space="preserve">Jos oletetaan, että auton sisäiseen ohjainverkkoon on päästy käsiksi, mitä on mahdollista tehdä?</w:t>
      </w:r>
    </w:p>
    <w:p>
      <w:r>
        <w:rPr>
          <w:b/>
        </w:rPr>
        <w:t xml:space="preserve">Kysymys 4</w:t>
      </w:r>
    </w:p>
    <w:p>
      <w:r>
        <w:t xml:space="preserve">Mitä verkkoa käytetään yhteydenottoon concierge- ja hätäapupalveluihin sekä navigointi- ja viihdetietojen saamiseen?</w:t>
      </w:r>
    </w:p>
    <w:p>
      <w:r>
        <w:rPr>
          <w:b/>
        </w:rPr>
        <w:t xml:space="preserve">Kysymys 5</w:t>
      </w:r>
    </w:p>
    <w:p>
      <w:r>
        <w:t xml:space="preserve">Mikä tekee autoista tietokonehyökkäysten riskin?</w:t>
      </w:r>
    </w:p>
    <w:p>
      <w:r>
        <w:rPr>
          <w:b/>
        </w:rPr>
        <w:t xml:space="preserve">Kysymys 6</w:t>
      </w:r>
    </w:p>
    <w:p>
      <w:r>
        <w:t xml:space="preserve">Miten tutkijat pystyivät kuuntelemaan autossa?</w:t>
      </w:r>
    </w:p>
    <w:p>
      <w:r>
        <w:rPr>
          <w:b/>
        </w:rPr>
        <w:t xml:space="preserve">Kysymys 7</w:t>
      </w:r>
    </w:p>
    <w:p>
      <w:r>
        <w:t xml:space="preserve">Miksi autoihin, joissa on enemmän tekniikkaa, kohdistuu suurempi hyökkäysriski?</w:t>
      </w:r>
    </w:p>
    <w:p>
      <w:r>
        <w:rPr>
          <w:b/>
        </w:rPr>
        <w:t xml:space="preserve">Kysymys 8</w:t>
      </w:r>
    </w:p>
    <w:p>
      <w:r>
        <w:t xml:space="preserve">Mikä lisää todennäköisyyttä, että autoon hyökätään?</w:t>
      </w:r>
    </w:p>
    <w:p>
      <w:r>
        <w:rPr>
          <w:b/>
        </w:rPr>
        <w:t xml:space="preserve">Kysymys 9</w:t>
      </w:r>
    </w:p>
    <w:p>
      <w:r>
        <w:t xml:space="preserve">Mitkä ovat haittaohjelmille ja hyökkääjille käyttökelpoisia sisäänpääsyreittejä?</w:t>
      </w:r>
    </w:p>
    <w:p>
      <w:r>
        <w:rPr>
          <w:b/>
        </w:rPr>
        <w:t xml:space="preserve">Kysymys 10</w:t>
      </w:r>
    </w:p>
    <w:p>
      <w:r>
        <w:t xml:space="preserve">Mitä ulkoisen ohjaimen alueverkko ohjaa?</w:t>
      </w:r>
    </w:p>
    <w:p>
      <w:r>
        <w:rPr>
          <w:b/>
        </w:rPr>
        <w:t xml:space="preserve">Kysymys 11</w:t>
      </w:r>
    </w:p>
    <w:p>
      <w:r>
        <w:t xml:space="preserve">Milloin itseohjautuvat autot rakennettiin?</w:t>
      </w:r>
    </w:p>
    <w:p>
      <w:r>
        <w:rPr>
          <w:b/>
        </w:rPr>
        <w:t xml:space="preserve">Kysymys 12</w:t>
      </w:r>
    </w:p>
    <w:p>
      <w:r>
        <w:t xml:space="preserve">Mitkä verkot estävät haittaohjelmat kytketyissä autoissa?</w:t>
      </w:r>
    </w:p>
    <w:p>
      <w:r>
        <w:rPr>
          <w:b/>
        </w:rPr>
        <w:t xml:space="preserve">Kysymys 13</w:t>
      </w:r>
    </w:p>
    <w:p>
      <w:r>
        <w:t xml:space="preserve">Mitä tutkijat käyttivät hyökkäysten estämiseksi vuonna 2011?</w:t>
      </w:r>
    </w:p>
    <w:p>
      <w:r>
        <w:rPr>
          <w:b/>
        </w:rPr>
        <w:t xml:space="preserve">Kysymys 14</w:t>
      </w:r>
    </w:p>
    <w:p>
      <w:r>
        <w:t xml:space="preserve">Mihin äänentunnistusta ei voi käyttää?</w:t>
      </w:r>
    </w:p>
    <w:p>
      <w:r>
        <w:rPr>
          <w:b/>
        </w:rPr>
        <w:t xml:space="preserve">Teksti numero 3</w:t>
      </w:r>
    </w:p>
    <w:p>
      <w:r>
        <w:rPr>
          <w:color w:val="A9A9A9"/>
        </w:rPr>
        <w:t xml:space="preserve">Suhteellisen harvat </w:t>
      </w:r>
      <w:r>
        <w:t xml:space="preserve">organisaatiot ylläpitävät kuitenkin tietokonejärjestelmiä, joissa on </w:t>
      </w:r>
      <w:r>
        <w:rPr>
          <w:color w:val="DCDCDC"/>
        </w:rPr>
        <w:t xml:space="preserve">tehokkaat </w:t>
      </w:r>
      <w:r>
        <w:t xml:space="preserve">havaitsemisjärjestelmät, ja vielä harvemmilla on </w:t>
      </w:r>
      <w:r>
        <w:t xml:space="preserve">käytössään </w:t>
      </w:r>
      <w:r>
        <w:rPr>
          <w:color w:val="2F4F4F"/>
        </w:rPr>
        <w:t xml:space="preserve">organisoidut reagointimekanismit. </w:t>
      </w:r>
      <w:r>
        <w:t xml:space="preserve">Kuten </w:t>
      </w:r>
      <w:r>
        <w:rPr>
          <w:color w:val="556B2F"/>
        </w:rPr>
        <w:t xml:space="preserve">Reuters </w:t>
      </w:r>
      <w:r>
        <w:t xml:space="preserve">huomauttaa: "Yritykset ovat ensimmäistä kertaa ilmoittaneet, että ne menettävät enemmän </w:t>
      </w:r>
      <w:r>
        <w:rPr>
          <w:color w:val="6B8E23"/>
        </w:rPr>
        <w:t xml:space="preserve">sähköisen tietovarkauden </w:t>
      </w:r>
      <w:r>
        <w:t xml:space="preserve">kuin </w:t>
      </w:r>
      <w:r>
        <w:rPr>
          <w:color w:val="A0522D"/>
        </w:rPr>
        <w:t xml:space="preserve">fyysisen varkauden </w:t>
      </w:r>
      <w:r>
        <w:t xml:space="preserve">kautta</w:t>
      </w:r>
      <w:r>
        <w:t xml:space="preserve">". Tietoverkkorikollisuuden tehokkaan kitkemisen ensisijainen este on liiallinen riippuvuus </w:t>
      </w:r>
      <w:r>
        <w:rPr>
          <w:color w:val="228B22"/>
        </w:rPr>
        <w:t xml:space="preserve">palomuureista ja muista automaattisista "havaitsemisjärjestelmistä"</w:t>
      </w:r>
      <w:r>
        <w:t xml:space="preserve">. </w:t>
      </w:r>
      <w:r>
        <w:t xml:space="preserve">Rikolliset joutuvat kuitenkin telkien taakse juuri </w:t>
      </w:r>
      <w:r>
        <w:t xml:space="preserve">todisteiden keräämiseksi </w:t>
      </w:r>
      <w:r>
        <w:rPr>
          <w:color w:val="191970"/>
        </w:rPr>
        <w:t xml:space="preserve">pakettikaappauslaitteiden avulla.</w:t>
      </w:r>
    </w:p>
    <w:p>
      <w:r>
        <w:rPr>
          <w:b/>
        </w:rPr>
        <w:t xml:space="preserve">Kysymys 0</w:t>
      </w:r>
    </w:p>
    <w:p>
      <w:r>
        <w:t xml:space="preserve">Kuinka monen organisaation arvioidaan ylläpitävän tietokonejärjestelmiä, joissa on tehokkaat havaitsemisjärjestelmät?</w:t>
      </w:r>
    </w:p>
    <w:p>
      <w:r>
        <w:rPr>
          <w:b/>
        </w:rPr>
        <w:t xml:space="preserve">Kysymys 1</w:t>
      </w:r>
    </w:p>
    <w:p>
      <w:r>
        <w:t xml:space="preserve">Mikä on se perustodiste, jonka avulla rikolliset saadaan telkien taakse?</w:t>
      </w:r>
    </w:p>
    <w:p>
      <w:r>
        <w:rPr>
          <w:b/>
        </w:rPr>
        <w:t xml:space="preserve">Kysymys 2</w:t>
      </w:r>
    </w:p>
    <w:p>
      <w:r>
        <w:t xml:space="preserve">Tietoverkkorikollisuuden kitkemisen ensisijainen este on liiallinen turvautuminen mihin?</w:t>
      </w:r>
    </w:p>
    <w:p>
      <w:r>
        <w:rPr>
          <w:b/>
        </w:rPr>
        <w:t xml:space="preserve">Kysymys 3</w:t>
      </w:r>
    </w:p>
    <w:p>
      <w:r>
        <w:t xml:space="preserve">Mikä on lainauksen lähde?</w:t>
      </w:r>
    </w:p>
    <w:p>
      <w:r>
        <w:rPr>
          <w:b/>
        </w:rPr>
        <w:t xml:space="preserve">Kysymys 4</w:t>
      </w:r>
    </w:p>
    <w:p>
      <w:r>
        <w:t xml:space="preserve">Sähköinen tietovarkaus aiheuttaa enemmän menetyksiä kuin mikä? </w:t>
      </w:r>
    </w:p>
    <w:p>
      <w:r>
        <w:rPr>
          <w:b/>
        </w:rPr>
        <w:t xml:space="preserve">Kysymys 5</w:t>
      </w:r>
    </w:p>
    <w:p>
      <w:r>
        <w:t xml:space="preserve">Mihin yritykset luottavat liikaa pitääkseen tietonsa turvassa?</w:t>
      </w:r>
    </w:p>
    <w:p>
      <w:r>
        <w:rPr>
          <w:b/>
        </w:rPr>
        <w:t xml:space="preserve">Kysymys 6</w:t>
      </w:r>
    </w:p>
    <w:p>
      <w:r>
        <w:t xml:space="preserve">Mitä vielä harvemmilla yrityksillä on puolustautumista varten?</w:t>
      </w:r>
    </w:p>
    <w:p>
      <w:r>
        <w:rPr>
          <w:b/>
        </w:rPr>
        <w:t xml:space="preserve">Kysymys 7</w:t>
      </w:r>
    </w:p>
    <w:p>
      <w:r>
        <w:t xml:space="preserve">Mistä yritysten on vähiten huolehdittava?</w:t>
      </w:r>
    </w:p>
    <w:p>
      <w:r>
        <w:rPr>
          <w:b/>
        </w:rPr>
        <w:t xml:space="preserve">Kysymys 8</w:t>
      </w:r>
    </w:p>
    <w:p>
      <w:r>
        <w:t xml:space="preserve">Mitä tarvitaan näiden tietovarkaiden kiinniottamiseksi?</w:t>
      </w:r>
    </w:p>
    <w:p>
      <w:r>
        <w:rPr>
          <w:b/>
        </w:rPr>
        <w:t xml:space="preserve">Kysymys 9</w:t>
      </w:r>
    </w:p>
    <w:p>
      <w:r>
        <w:t xml:space="preserve">Mikä on yleinen varkauden muoto yrityksissä?</w:t>
      </w:r>
    </w:p>
    <w:p>
      <w:r>
        <w:rPr>
          <w:b/>
        </w:rPr>
        <w:t xml:space="preserve">Kysymys 10</w:t>
      </w:r>
    </w:p>
    <w:p>
      <w:r>
        <w:t xml:space="preserve">Millainen havaitsemisjärjestelmä on useimmissa organisaatioissa?</w:t>
      </w:r>
    </w:p>
    <w:p>
      <w:r>
        <w:rPr>
          <w:b/>
        </w:rPr>
        <w:t xml:space="preserve">Kysymys 11</w:t>
      </w:r>
    </w:p>
    <w:p>
      <w:r>
        <w:t xml:space="preserve">Mikä on sen yrityksen nimi, joka on menettänyt enemmän sähköisen varkauden vuoksi?</w:t>
      </w:r>
    </w:p>
    <w:p>
      <w:r>
        <w:rPr>
          <w:b/>
        </w:rPr>
        <w:t xml:space="preserve">Kysymys 12</w:t>
      </w:r>
    </w:p>
    <w:p>
      <w:r>
        <w:t xml:space="preserve">Mihin useimmat yritykset eivät enää luota?</w:t>
      </w:r>
    </w:p>
    <w:p>
      <w:r>
        <w:rPr>
          <w:b/>
        </w:rPr>
        <w:t xml:space="preserve">Kysymys 13</w:t>
      </w:r>
    </w:p>
    <w:p>
      <w:r>
        <w:t xml:space="preserve">Omaisuuden fyysinen varastaminen on suurempi ongelma kuin mikä?</w:t>
      </w:r>
    </w:p>
    <w:p>
      <w:r>
        <w:rPr>
          <w:b/>
        </w:rPr>
        <w:t xml:space="preserve">Kysymys 14</w:t>
      </w:r>
    </w:p>
    <w:p>
      <w:r>
        <w:t xml:space="preserve">Mitä rikolliset käyttävät välttääkseen kiinnijäämisen?</w:t>
      </w:r>
    </w:p>
    <w:p>
      <w:r>
        <w:rPr>
          <w:b/>
        </w:rPr>
        <w:t xml:space="preserve">Teksti numero 4</w:t>
      </w:r>
    </w:p>
    <w:p>
      <w:r>
        <w:t xml:space="preserve">Termi "</w:t>
      </w:r>
      <w:r>
        <w:rPr>
          <w:color w:val="A9A9A9"/>
        </w:rPr>
        <w:t xml:space="preserve">tietoturva" viittaa </w:t>
      </w:r>
      <w:r>
        <w:t xml:space="preserve">eräässä </w:t>
      </w:r>
      <w:r>
        <w:t xml:space="preserve">tapauksessa teknologiaan, jota käytetään turvallisten käyttöjärjestelmien toteuttamiseen. </w:t>
      </w:r>
      <w:r>
        <w:rPr>
          <w:color w:val="2F4F4F"/>
        </w:rPr>
        <w:t xml:space="preserve">Yhdysvaltojen puolustusministeriö </w:t>
      </w:r>
      <w:r>
        <w:t xml:space="preserve">(DoD) käytti </w:t>
      </w:r>
      <w:r>
        <w:rPr>
          <w:color w:val="DCDCDC"/>
        </w:rPr>
        <w:t xml:space="preserve">1980-luvulla </w:t>
      </w:r>
      <w:r>
        <w:rPr>
          <w:color w:val="556B2F"/>
        </w:rPr>
        <w:t xml:space="preserve">Orange Book </w:t>
      </w:r>
      <w:r>
        <w:t xml:space="preserve">-standardeja, mutta nykyisessä kansainvälisessä standardissa ISO/IEC 15408, "Common Criteria", määritellään </w:t>
      </w:r>
      <w:r>
        <w:rPr>
          <w:color w:val="6B8E23"/>
        </w:rPr>
        <w:t xml:space="preserve">useita asteittain tiukentuvia </w:t>
      </w:r>
      <w:r>
        <w:rPr>
          <w:color w:val="A0522D"/>
        </w:rPr>
        <w:t xml:space="preserve">arviointivarmuustasoja</w:t>
      </w:r>
      <w:r>
        <w:t xml:space="preserve">. </w:t>
      </w:r>
      <w:r>
        <w:t xml:space="preserve">Monet yleiset käyttöjärjestelmät täyttävät </w:t>
      </w:r>
      <w:r>
        <w:t xml:space="preserve">EAL4-standardin, jonka mukaan ne on "</w:t>
      </w:r>
      <w:r>
        <w:rPr>
          <w:color w:val="191970"/>
        </w:rPr>
        <w:t xml:space="preserve">suunniteltu, testattu ja tarkistettu menetelmällisesti</w:t>
      </w:r>
      <w:r>
        <w:t xml:space="preserve">", mutta </w:t>
      </w:r>
      <w:r>
        <w:t xml:space="preserve">korkeimpien tasojen </w:t>
      </w:r>
      <w:r>
        <w:rPr>
          <w:color w:val="8B0000"/>
        </w:rPr>
        <w:t xml:space="preserve">edellyttämä muodollinen todentaminen </w:t>
      </w:r>
      <w:r>
        <w:t xml:space="preserve">tarkoittaa, että ne ovat </w:t>
      </w:r>
      <w:r>
        <w:rPr>
          <w:color w:val="483D8B"/>
        </w:rPr>
        <w:t xml:space="preserve">harvinaisia</w:t>
      </w:r>
      <w:r>
        <w:t xml:space="preserve">. </w:t>
      </w:r>
      <w:r>
        <w:t xml:space="preserve">Esimerkki </w:t>
      </w:r>
      <w:r>
        <w:t xml:space="preserve">EAL6-järjestelmästä</w:t>
      </w:r>
      <w:r>
        <w:t xml:space="preserve"> ("</w:t>
      </w:r>
      <w:r>
        <w:rPr>
          <w:color w:val="3CB371"/>
        </w:rPr>
        <w:t xml:space="preserve">Semiformally Verified Design and Tested"</w:t>
      </w:r>
      <w:r>
        <w:t xml:space="preserve">) on </w:t>
      </w:r>
      <w:r>
        <w:rPr>
          <w:color w:val="BC8F8F"/>
        </w:rPr>
        <w:t xml:space="preserve">Integrity-178B, jota </w:t>
      </w:r>
      <w:r>
        <w:t xml:space="preserve">käytetään </w:t>
      </w:r>
      <w:r>
        <w:rPr>
          <w:color w:val="663399"/>
        </w:rPr>
        <w:t xml:space="preserve">Airbus A380:ssa </w:t>
      </w:r>
      <w:r>
        <w:t xml:space="preserve">ja useissa sotilaslentokoneissa.</w:t>
      </w:r>
    </w:p>
    <w:p>
      <w:r>
        <w:rPr>
          <w:b/>
        </w:rPr>
        <w:t xml:space="preserve">Kysymys 0</w:t>
      </w:r>
    </w:p>
    <w:p>
      <w:r>
        <w:t xml:space="preserve">Millä termillä tarkoitetaan teknologiaa, jota käytetään turvallisten käyttöjärjestelmien toteuttamiseen?</w:t>
      </w:r>
    </w:p>
    <w:p>
      <w:r>
        <w:rPr>
          <w:b/>
        </w:rPr>
        <w:t xml:space="preserve">Kysymys 1</w:t>
      </w:r>
    </w:p>
    <w:p>
      <w:r>
        <w:t xml:space="preserve">Mitä EAL tarkoittaa?</w:t>
      </w:r>
    </w:p>
    <w:p>
      <w:r>
        <w:rPr>
          <w:b/>
        </w:rPr>
        <w:t xml:space="preserve">Kysymys 2</w:t>
      </w:r>
    </w:p>
    <w:p>
      <w:r>
        <w:t xml:space="preserve">Mikä on EAL4-standardi?</w:t>
      </w:r>
    </w:p>
    <w:p>
      <w:r>
        <w:rPr>
          <w:b/>
        </w:rPr>
        <w:t xml:space="preserve">Kysymys 3</w:t>
      </w:r>
    </w:p>
    <w:p>
      <w:r>
        <w:t xml:space="preserve">Mikä on EAL6-standardi?</w:t>
      </w:r>
    </w:p>
    <w:p>
      <w:r>
        <w:rPr>
          <w:b/>
        </w:rPr>
        <w:t xml:space="preserve">Kysymys 4</w:t>
      </w:r>
    </w:p>
    <w:p>
      <w:r>
        <w:t xml:space="preserve">Mikä on esimerkki EAL6:n mukaisesta järjestelmästä?</w:t>
      </w:r>
    </w:p>
    <w:p>
      <w:r>
        <w:rPr>
          <w:b/>
        </w:rPr>
        <w:t xml:space="preserve">Kysymys 5</w:t>
      </w:r>
    </w:p>
    <w:p>
      <w:r>
        <w:t xml:space="preserve">Mitä järjestelmää käytetään Airbus A380:ssa ja sotilaslentokoneissa?</w:t>
      </w:r>
    </w:p>
    <w:p>
      <w:r>
        <w:rPr>
          <w:b/>
        </w:rPr>
        <w:t xml:space="preserve">Kysymys 6</w:t>
      </w:r>
    </w:p>
    <w:p>
      <w:r>
        <w:t xml:space="preserve">Kuinka yleistä on ylimpien tasojen muodollinen todentaminen?</w:t>
      </w:r>
    </w:p>
    <w:p>
      <w:r>
        <w:rPr>
          <w:b/>
        </w:rPr>
        <w:t xml:space="preserve">Kysymys 7</w:t>
      </w:r>
    </w:p>
    <w:p>
      <w:r>
        <w:t xml:space="preserve">Mitä standardeja puolustusministeriö käytti 1980-luvulla?</w:t>
      </w:r>
    </w:p>
    <w:p>
      <w:r>
        <w:rPr>
          <w:b/>
        </w:rPr>
        <w:t xml:space="preserve">Kysymys 8</w:t>
      </w:r>
    </w:p>
    <w:p>
      <w:r>
        <w:t xml:space="preserve">Mitä tarkoitetaan yhteisillä kriteereillä?</w:t>
      </w:r>
    </w:p>
    <w:p>
      <w:r>
        <w:rPr>
          <w:b/>
        </w:rPr>
        <w:t xml:space="preserve">Kysymys 9</w:t>
      </w:r>
    </w:p>
    <w:p>
      <w:r>
        <w:t xml:space="preserve">Minkä tason monet yleiset käyttöjärjestelmät täyttävät?</w:t>
      </w:r>
    </w:p>
    <w:p>
      <w:r>
        <w:rPr>
          <w:b/>
        </w:rPr>
        <w:t xml:space="preserve">Kysymys 10</w:t>
      </w:r>
    </w:p>
    <w:p>
      <w:r>
        <w:t xml:space="preserve">Milloin yhteiset kriteerit määriteltiin?</w:t>
      </w:r>
    </w:p>
    <w:p>
      <w:r>
        <w:rPr>
          <w:b/>
        </w:rPr>
        <w:t xml:space="preserve">Kysymys 11</w:t>
      </w:r>
    </w:p>
    <w:p>
      <w:r>
        <w:t xml:space="preserve">Kuka on luonut yhteiset kriteerit?</w:t>
      </w:r>
    </w:p>
    <w:p>
      <w:r>
        <w:rPr>
          <w:b/>
        </w:rPr>
        <w:t xml:space="preserve">Kysymys 12</w:t>
      </w:r>
    </w:p>
    <w:p>
      <w:r>
        <w:t xml:space="preserve">Mikä on EAL4-standardin mukaisen järjestelmän nimi?</w:t>
      </w:r>
    </w:p>
    <w:p>
      <w:r>
        <w:rPr>
          <w:b/>
        </w:rPr>
        <w:t xml:space="preserve">Kysymys 13</w:t>
      </w:r>
    </w:p>
    <w:p>
      <w:r>
        <w:t xml:space="preserve">Mikä vaikeuttaa EAL4-standardin käyttöä järjestelmissä?</w:t>
      </w:r>
    </w:p>
    <w:p>
      <w:r>
        <w:rPr>
          <w:b/>
        </w:rPr>
        <w:t xml:space="preserve">Kysymys 14</w:t>
      </w:r>
    </w:p>
    <w:p>
      <w:r>
        <w:t xml:space="preserve">Mikä on esimerkki järjestelmästä, jossa käytetään Orange Book -standardeja?</w:t>
      </w:r>
    </w:p>
    <w:p>
      <w:r>
        <w:rPr>
          <w:b/>
        </w:rPr>
        <w:t xml:space="preserve">Teksti numero 5</w:t>
      </w:r>
    </w:p>
    <w:p>
      <w:r>
        <w:rPr>
          <w:color w:val="DCDCDC"/>
        </w:rPr>
        <w:t xml:space="preserve">Kiinan </w:t>
      </w:r>
      <w:r>
        <w:rPr>
          <w:color w:val="2F4F4F"/>
        </w:rPr>
        <w:t xml:space="preserve">verkkoturvallisuuden ja tietotekniikan </w:t>
      </w:r>
      <w:r>
        <w:rPr>
          <w:color w:val="556B2F"/>
        </w:rPr>
        <w:t xml:space="preserve">johtoryhmä </w:t>
      </w:r>
      <w:r>
        <w:t xml:space="preserve">perustettiin </w:t>
      </w:r>
      <w:r>
        <w:rPr>
          <w:color w:val="6B8E23"/>
        </w:rPr>
        <w:t xml:space="preserve">27. helmikuuta </w:t>
      </w:r>
      <w:r>
        <w:rPr>
          <w:color w:val="A0522D"/>
        </w:rPr>
        <w:t xml:space="preserve">2014</w:t>
      </w:r>
      <w:r>
        <w:t xml:space="preserve">. </w:t>
      </w:r>
      <w:r>
        <w:rPr>
          <w:color w:val="228B22"/>
        </w:rPr>
        <w:t xml:space="preserve">Johtoryhmän </w:t>
      </w:r>
      <w:r>
        <w:t xml:space="preserve">tehtävänä on huolehtia kansallisesta turvallisuudesta sekä </w:t>
      </w:r>
      <w:r>
        <w:rPr>
          <w:color w:val="191970"/>
        </w:rPr>
        <w:t xml:space="preserve">verkkoturvallisuuteen ja tietotekniikkaan liittyvien tärkeimpien kysymysten </w:t>
      </w:r>
      <w:r>
        <w:t xml:space="preserve">pitkän aikavälin kehittämisestä ja koordinoinnista</w:t>
      </w:r>
      <w:r>
        <w:t xml:space="preserve">. </w:t>
      </w:r>
      <w:r>
        <w:t xml:space="preserve">Tutkimuksen kohteena ovat </w:t>
      </w:r>
      <w:r>
        <w:rPr>
          <w:color w:val="8B0000"/>
        </w:rPr>
        <w:t xml:space="preserve">taloudelliset, poliittiset, kulttuuriset, sosiaaliset ja sotilaalliset alat, jotka </w:t>
      </w:r>
      <w:r>
        <w:rPr>
          <w:color w:val="483D8B"/>
        </w:rPr>
        <w:t xml:space="preserve">liittyvät verkkoturvallisuuden </w:t>
      </w:r>
      <w:r>
        <w:t xml:space="preserve">ja tietotekniikan strategiaan, suunnitteluun ja tärkeimpiin makrotalouspolitiikkoihin. Kansallisen verkkoturvallisuuden ja tietotekniikkalainsäädännön edistämistä tutkitaan jatkuvasti </w:t>
      </w:r>
      <w:r>
        <w:rPr>
          <w:color w:val="3CB371"/>
        </w:rPr>
        <w:t xml:space="preserve">kansallisten turvallisuusvalmiuksien parantamiseksi</w:t>
      </w:r>
      <w:r>
        <w:rPr>
          <w:color w:val="BC8F8F"/>
        </w:rPr>
        <w:t xml:space="preserve">.</w:t>
      </w:r>
    </w:p>
    <w:p>
      <w:r>
        <w:rPr>
          <w:b/>
        </w:rPr>
        <w:t xml:space="preserve">Kysymys 0</w:t>
      </w:r>
    </w:p>
    <w:p>
      <w:r>
        <w:t xml:space="preserve">Milloin perustettiin Kiinan verkkoturvallisuuden ja tietotekniikan johtoryhmä?</w:t>
      </w:r>
    </w:p>
    <w:p>
      <w:r>
        <w:rPr>
          <w:b/>
        </w:rPr>
        <w:t xml:space="preserve">Kysymys 1</w:t>
      </w:r>
    </w:p>
    <w:p>
      <w:r>
        <w:t xml:space="preserve">Mikä on syy tutkia kansallisen verkkoturvallisuuden ja tietotekniikkalain edistämistä?</w:t>
      </w:r>
    </w:p>
    <w:p>
      <w:r>
        <w:rPr>
          <w:b/>
        </w:rPr>
        <w:t xml:space="preserve">Kysymys 2</w:t>
      </w:r>
    </w:p>
    <w:p>
      <w:r>
        <w:t xml:space="preserve">Missä maassa on verkkoturvallisuuden ja tietotekniikan johtoryhmä??</w:t>
      </w:r>
    </w:p>
    <w:p>
      <w:r>
        <w:rPr>
          <w:b/>
        </w:rPr>
        <w:t xml:space="preserve">Kysymys 3</w:t>
      </w:r>
    </w:p>
    <w:p>
      <w:r>
        <w:t xml:space="preserve">Miksi Kiinan verkkoturvallisuusryhmä perustettiin? </w:t>
      </w:r>
    </w:p>
    <w:p>
      <w:r>
        <w:rPr>
          <w:b/>
        </w:rPr>
        <w:t xml:space="preserve">Kysymys 4</w:t>
      </w:r>
    </w:p>
    <w:p>
      <w:r>
        <w:t xml:space="preserve">Millaista pitkän aikavälin kehitystä ne toivovat saavuttavansa? </w:t>
      </w:r>
    </w:p>
    <w:p>
      <w:r>
        <w:rPr>
          <w:b/>
        </w:rPr>
        <w:t xml:space="preserve">Kysymys 5</w:t>
      </w:r>
    </w:p>
    <w:p>
      <w:r>
        <w:t xml:space="preserve">Miksi verkkoturvallisuutta tutkitaan? </w:t>
      </w:r>
    </w:p>
    <w:p>
      <w:r>
        <w:rPr>
          <w:b/>
        </w:rPr>
        <w:t xml:space="preserve">Kysymys 6</w:t>
      </w:r>
    </w:p>
    <w:p>
      <w:r>
        <w:t xml:space="preserve">Kuka on johtoryhmä? </w:t>
      </w:r>
    </w:p>
    <w:p>
      <w:r>
        <w:rPr>
          <w:b/>
        </w:rPr>
        <w:t xml:space="preserve">Kysymys 7</w:t>
      </w:r>
    </w:p>
    <w:p>
      <w:r>
        <w:t xml:space="preserve">Kuka edistää johtoryhmää ja sen kehitystä? </w:t>
      </w:r>
    </w:p>
    <w:p>
      <w:r>
        <w:rPr>
          <w:b/>
        </w:rPr>
        <w:t xml:space="preserve">Kysymys 8</w:t>
      </w:r>
    </w:p>
    <w:p>
      <w:r>
        <w:t xml:space="preserve">Kuka tutkii mikrotalouspolitiikkaa?</w:t>
      </w:r>
    </w:p>
    <w:p>
      <w:r>
        <w:rPr>
          <w:b/>
        </w:rPr>
        <w:t xml:space="preserve">Kysymys 9</w:t>
      </w:r>
    </w:p>
    <w:p>
      <w:r>
        <w:t xml:space="preserve">Mitä verkkoturvallisuuteen liittymättömiä aloja Kiinan johtoryhmä tutkii?</w:t>
      </w:r>
    </w:p>
    <w:p>
      <w:r>
        <w:rPr>
          <w:b/>
        </w:rPr>
        <w:t xml:space="preserve">Kysymys 10</w:t>
      </w:r>
    </w:p>
    <w:p>
      <w:r>
        <w:t xml:space="preserve">Kenen tehtävänä on kehittää verkkoturvallisuutta lyhyellä aikavälillä?</w:t>
      </w:r>
    </w:p>
    <w:p>
      <w:r>
        <w:rPr>
          <w:b/>
        </w:rPr>
        <w:t xml:space="preserve">Kysymys 11</w:t>
      </w:r>
    </w:p>
    <w:p>
      <w:r>
        <w:t xml:space="preserve">Milloin Kiinan tehostetut kansalliset turvallisuusvalmiudet luotiin?</w:t>
      </w:r>
    </w:p>
    <w:p>
      <w:r>
        <w:rPr>
          <w:b/>
        </w:rPr>
        <w:t xml:space="preserve">Teksti numero 6</w:t>
      </w:r>
    </w:p>
    <w:p>
      <w:r>
        <w:rPr>
          <w:color w:val="A9A9A9"/>
        </w:rPr>
        <w:t xml:space="preserve">Salakuuntelu on </w:t>
      </w:r>
      <w:r>
        <w:rPr>
          <w:color w:val="DCDCDC"/>
        </w:rPr>
        <w:t xml:space="preserve">yksityisen keskustelun salakuuntelua, joka tapahtuu </w:t>
      </w:r>
      <w:r>
        <w:t xml:space="preserve">tyypillisesti verkossa </w:t>
      </w:r>
      <w:r>
        <w:rPr>
          <w:color w:val="2F4F4F"/>
        </w:rPr>
        <w:t xml:space="preserve">olevien isäntien </w:t>
      </w:r>
      <w:r>
        <w:t xml:space="preserve">välillä</w:t>
      </w:r>
      <w:r>
        <w:t xml:space="preserve">. Esimerkiksi </w:t>
      </w:r>
      <w:r>
        <w:rPr>
          <w:color w:val="6B8E23"/>
        </w:rPr>
        <w:t xml:space="preserve">FBI ja NSA </w:t>
      </w:r>
      <w:r>
        <w:t xml:space="preserve">ovat käyttäneet </w:t>
      </w:r>
      <w:r>
        <w:rPr>
          <w:color w:val="556B2F"/>
        </w:rPr>
        <w:t xml:space="preserve">Carnivoren ja NarusInsightin </w:t>
      </w:r>
      <w:r>
        <w:t xml:space="preserve">kaltaisia ohjelmia </w:t>
      </w:r>
      <w:r>
        <w:rPr>
          <w:color w:val="A0522D"/>
        </w:rPr>
        <w:t xml:space="preserve">internet-palveluntarjoajien järjestelmien </w:t>
      </w:r>
      <w:r>
        <w:t xml:space="preserve">salakuunteluun</w:t>
      </w:r>
      <w:r>
        <w:t xml:space="preserve">. </w:t>
      </w:r>
      <w:r>
        <w:t xml:space="preserve">Jopa koneita, jotka toimivat </w:t>
      </w:r>
      <w:r>
        <w:rPr>
          <w:color w:val="228B22"/>
        </w:rPr>
        <w:t xml:space="preserve">suljettuna järjestelmänä </w:t>
      </w:r>
      <w:r>
        <w:t xml:space="preserve">(eli </w:t>
      </w:r>
      <w:r>
        <w:rPr>
          <w:color w:val="191970"/>
        </w:rPr>
        <w:t xml:space="preserve">ilman yhteyttä ulkomaailmaan</w:t>
      </w:r>
      <w:r>
        <w:t xml:space="preserve">), voidaan salakuunnella tarkkailemalla </w:t>
      </w:r>
      <w:r>
        <w:rPr>
          <w:color w:val="483D8B"/>
        </w:rPr>
        <w:t xml:space="preserve">laitteiston tuottamia </w:t>
      </w:r>
      <w:r>
        <w:rPr>
          <w:color w:val="8B0000"/>
        </w:rPr>
        <w:t xml:space="preserve">heikkoja sähkömagneettisia lähetyksiä</w:t>
      </w:r>
      <w:r>
        <w:t xml:space="preserve">; </w:t>
      </w:r>
      <w:r>
        <w:rPr>
          <w:color w:val="3CB371"/>
        </w:rPr>
        <w:t xml:space="preserve">TEMPEST </w:t>
      </w:r>
      <w:r>
        <w:t xml:space="preserve">on NSA:n määrittely, jolla viitataan näihin hyökkäyksiin.</w:t>
      </w:r>
    </w:p>
    <w:p>
      <w:r>
        <w:rPr>
          <w:b/>
        </w:rPr>
        <w:t xml:space="preserve">Kysymys 0</w:t>
      </w:r>
    </w:p>
    <w:p>
      <w:r>
        <w:t xml:space="preserve">Mitä on yksityisen keskustelun salakuuntelu?</w:t>
      </w:r>
    </w:p>
    <w:p>
      <w:r>
        <w:rPr>
          <w:b/>
        </w:rPr>
        <w:t xml:space="preserve">Kysymys 1</w:t>
      </w:r>
    </w:p>
    <w:p>
      <w:r>
        <w:t xml:space="preserve">Keskustelut, joita ihmiset kuuntelevat, ovat tyypillisesti kenen välisiä.</w:t>
      </w:r>
    </w:p>
    <w:p>
      <w:r>
        <w:rPr>
          <w:b/>
        </w:rPr>
        <w:t xml:space="preserve">Kysymys 2</w:t>
      </w:r>
    </w:p>
    <w:p>
      <w:r>
        <w:t xml:space="preserve">Kuka on käyttänyt Carnivoren ja NarusInsightin kaltaisia ohjelmia internet-palveluntarjoajien järjestelmien salakuunteluun?</w:t>
      </w:r>
    </w:p>
    <w:p>
      <w:r>
        <w:rPr>
          <w:b/>
        </w:rPr>
        <w:t xml:space="preserve">Kysymys 3</w:t>
      </w:r>
    </w:p>
    <w:p>
      <w:r>
        <w:t xml:space="preserve">Mitä NSA kutsuu suljetun järjestelmän salakuunteluksi laitteiston tuottamien heikkojen sähkömagneettisten lähetysten avulla?</w:t>
      </w:r>
    </w:p>
    <w:p>
      <w:r>
        <w:rPr>
          <w:b/>
        </w:rPr>
        <w:t xml:space="preserve">Kysymys 4</w:t>
      </w:r>
    </w:p>
    <w:p>
      <w:r>
        <w:t xml:space="preserve">Miksi kutsutaan koneita, jotka toimivat ilman yhteyttä ulkomaailmaan?</w:t>
      </w:r>
    </w:p>
    <w:p>
      <w:r>
        <w:rPr>
          <w:b/>
        </w:rPr>
        <w:t xml:space="preserve">Kysymys 5</w:t>
      </w:r>
    </w:p>
    <w:p>
      <w:r>
        <w:t xml:space="preserve">Miten suljettuja järjestelmiä voidaan salakuunnella?</w:t>
      </w:r>
    </w:p>
    <w:p>
      <w:r>
        <w:rPr>
          <w:b/>
        </w:rPr>
        <w:t xml:space="preserve">Kysymys 6</w:t>
      </w:r>
    </w:p>
    <w:p>
      <w:r>
        <w:t xml:space="preserve">Kuka on syyllistynyt yksityisten keskustelujen salakuunteluun?</w:t>
      </w:r>
    </w:p>
    <w:p>
      <w:r>
        <w:rPr>
          <w:b/>
        </w:rPr>
        <w:t xml:space="preserve">Kysymys 7</w:t>
      </w:r>
    </w:p>
    <w:p>
      <w:r>
        <w:t xml:space="preserve">Ketä FBI ja NSA käyttävät Carnivorea ja Naruslnightia salakuunteluun?</w:t>
      </w:r>
    </w:p>
    <w:p>
      <w:r>
        <w:rPr>
          <w:b/>
        </w:rPr>
        <w:t xml:space="preserve">Kysymys 8</w:t>
      </w:r>
    </w:p>
    <w:p>
      <w:r>
        <w:t xml:space="preserve">Kuka käyttää ohjelmia Carnivore ja Naruslnsight?</w:t>
      </w:r>
    </w:p>
    <w:p>
      <w:r>
        <w:rPr>
          <w:b/>
        </w:rPr>
        <w:t xml:space="preserve">Kysymys 9</w:t>
      </w:r>
    </w:p>
    <w:p>
      <w:r>
        <w:t xml:space="preserve">Mitä on salakuuntelu?</w:t>
      </w:r>
    </w:p>
    <w:p>
      <w:r>
        <w:rPr>
          <w:b/>
        </w:rPr>
        <w:t xml:space="preserve">Kysymys 10</w:t>
      </w:r>
    </w:p>
    <w:p>
      <w:r>
        <w:t xml:space="preserve">Mitä ohjelmia Internet-palveluntarjoajat käyttävät FBI:n salakuunteluun?</w:t>
      </w:r>
    </w:p>
    <w:p>
      <w:r>
        <w:rPr>
          <w:b/>
        </w:rPr>
        <w:t xml:space="preserve">Kysymys 11</w:t>
      </w:r>
    </w:p>
    <w:p>
      <w:r>
        <w:t xml:space="preserve">Mikä on verkon isäntien välinen keskustelu?</w:t>
      </w:r>
    </w:p>
    <w:p>
      <w:r>
        <w:rPr>
          <w:b/>
        </w:rPr>
        <w:t xml:space="preserve">Kysymys 12</w:t>
      </w:r>
    </w:p>
    <w:p>
      <w:r>
        <w:t xml:space="preserve">Mitä erityistä on verkon isännissä?</w:t>
      </w:r>
    </w:p>
    <w:p>
      <w:r>
        <w:rPr>
          <w:b/>
        </w:rPr>
        <w:t xml:space="preserve">Kysymys 13</w:t>
      </w:r>
    </w:p>
    <w:p>
      <w:r>
        <w:t xml:space="preserve">Mitä lähetyksiä NarusInsight kuuntelee?</w:t>
      </w:r>
    </w:p>
    <w:p>
      <w:r>
        <w:rPr>
          <w:b/>
        </w:rPr>
        <w:t xml:space="preserve">Kysymys 14</w:t>
      </w:r>
    </w:p>
    <w:p>
      <w:r>
        <w:t xml:space="preserve">Mitä ohjelmaa FBI käyttää suljettujen järjestelmien salakuunteluun?</w:t>
      </w:r>
    </w:p>
    <w:p>
      <w:r>
        <w:rPr>
          <w:b/>
        </w:rPr>
        <w:t xml:space="preserve">Teksti numero 7</w:t>
      </w:r>
    </w:p>
    <w:p>
      <w:r>
        <w:t xml:space="preserve">Pöytätietokoneisiin ja kannettaviin tietokoneisiin tartutetaan yleisesti </w:t>
      </w:r>
      <w:r>
        <w:rPr>
          <w:color w:val="A9A9A9"/>
        </w:rPr>
        <w:t xml:space="preserve">haittaohjelmia </w:t>
      </w:r>
      <w:r>
        <w:t xml:space="preserve">joko </w:t>
      </w:r>
      <w:r>
        <w:rPr>
          <w:color w:val="DCDCDC"/>
        </w:rPr>
        <w:t xml:space="preserve">salasanojen tai rahoitustilitietojen </w:t>
      </w:r>
      <w:r>
        <w:t xml:space="preserve">keräämiseksi </w:t>
      </w:r>
      <w:r>
        <w:t xml:space="preserve">tai </w:t>
      </w:r>
      <w:r>
        <w:rPr>
          <w:color w:val="556B2F"/>
        </w:rPr>
        <w:t xml:space="preserve">botnetin </w:t>
      </w:r>
      <w:r>
        <w:rPr>
          <w:color w:val="2F4F4F"/>
        </w:rPr>
        <w:t xml:space="preserve">rakentamiseksi </w:t>
      </w:r>
      <w:r>
        <w:rPr>
          <w:color w:val="2F4F4F"/>
        </w:rPr>
        <w:t xml:space="preserve">toisen kohteen kimppuun hyökkäämistä varten</w:t>
      </w:r>
      <w:r>
        <w:t xml:space="preserve">. </w:t>
      </w:r>
      <w:r>
        <w:t xml:space="preserve">Älypuhelimet, taulutietokoneet, älykellot ja muut mobiililaitteet, kuten </w:t>
      </w:r>
      <w:r>
        <w:rPr>
          <w:color w:val="6B8E23"/>
        </w:rPr>
        <w:t xml:space="preserve">Quantified Self </w:t>
      </w:r>
      <w:r>
        <w:rPr>
          <w:color w:val="A0522D"/>
        </w:rPr>
        <w:t xml:space="preserve">-laitteet</w:t>
      </w:r>
      <w:r>
        <w:t xml:space="preserve">, kuten aktiivisuudenseurantalaitteet, ovat myös tulleet kohteiksi, ja monissa näistä on </w:t>
      </w:r>
      <w:r>
        <w:rPr>
          <w:color w:val="191970"/>
        </w:rPr>
        <w:t xml:space="preserve">kameroiden, mikrofonien, GPS-vastaanottimien, kompassin ja kiihtyvyysmittareiden kaltaisia </w:t>
      </w:r>
      <w:r>
        <w:rPr>
          <w:color w:val="228B22"/>
        </w:rPr>
        <w:t xml:space="preserve">antureita</w:t>
      </w:r>
      <w:r>
        <w:t xml:space="preserve">, joita </w:t>
      </w:r>
      <w:r>
        <w:rPr>
          <w:color w:val="8B0000"/>
        </w:rPr>
        <w:t xml:space="preserve">voidaan käyttää hyväksi </w:t>
      </w:r>
      <w:r>
        <w:t xml:space="preserve">ja jotka voivat kerätä </w:t>
      </w:r>
      <w:r>
        <w:rPr>
          <w:color w:val="483D8B"/>
        </w:rPr>
        <w:t xml:space="preserve">henkilökohtaisia tietoja, mukaan lukien arkaluonteiset terveystiedot</w:t>
      </w:r>
      <w:r>
        <w:rPr>
          <w:color w:val="3CB371"/>
        </w:rPr>
        <w:t xml:space="preserve">. Kaikkien </w:t>
      </w:r>
      <w:r>
        <w:t xml:space="preserve">näiden laitteiden wlan-, Bluetooth- ja matkapuhelinverkkoja voidaan käyttää </w:t>
      </w:r>
      <w:r>
        <w:rPr>
          <w:color w:val="BC8F8F"/>
        </w:rPr>
        <w:t xml:space="preserve">hyökkäysvektoreina, </w:t>
      </w:r>
      <w:r>
        <w:t xml:space="preserve">ja </w:t>
      </w:r>
      <w:r>
        <w:rPr>
          <w:color w:val="663399"/>
        </w:rPr>
        <w:t xml:space="preserve">anturit </w:t>
      </w:r>
      <w:r>
        <w:t xml:space="preserve">voidaan aktivoida etänä onnistuneen murron jälkeen.</w:t>
      </w:r>
    </w:p>
    <w:p>
      <w:r>
        <w:rPr>
          <w:b/>
        </w:rPr>
        <w:t xml:space="preserve">Kysymys 0</w:t>
      </w:r>
    </w:p>
    <w:p>
      <w:r>
        <w:t xml:space="preserve">Mitä pöytätietokoneet ja kannettavat tietokoneet ovat yleisesti saaneet tartunnan?</w:t>
      </w:r>
    </w:p>
    <w:p>
      <w:r>
        <w:rPr>
          <w:b/>
        </w:rPr>
        <w:t xml:space="preserve">Kysymys 1</w:t>
      </w:r>
    </w:p>
    <w:p>
      <w:r>
        <w:t xml:space="preserve">Botnetin rakentaminen toisen kohteen kimppuun hyökkäämistä varten on esimerkki minkälaisesta toiminnasta?</w:t>
      </w:r>
    </w:p>
    <w:p>
      <w:r>
        <w:rPr>
          <w:b/>
        </w:rPr>
        <w:t xml:space="preserve">Kysymys 2</w:t>
      </w:r>
    </w:p>
    <w:p>
      <w:r>
        <w:t xml:space="preserve">Aktiivisuusseurantalaitteet ovat esimerkki mistä?</w:t>
      </w:r>
    </w:p>
    <w:p>
      <w:r>
        <w:rPr>
          <w:b/>
        </w:rPr>
        <w:t xml:space="preserve">Kysymys 3</w:t>
      </w:r>
    </w:p>
    <w:p>
      <w:r>
        <w:t xml:space="preserve">Mihin laitteissa olevia wlan-, bluetooth- ja matkapuhelinverkkoja voitaisiin käyttää?</w:t>
      </w:r>
    </w:p>
    <w:p>
      <w:r>
        <w:rPr>
          <w:b/>
        </w:rPr>
        <w:t xml:space="preserve">Kysymys 4</w:t>
      </w:r>
    </w:p>
    <w:p>
      <w:r>
        <w:t xml:space="preserve">Mitä voitaisiin aktivoida etänä onnistuneen murron jälkeen?</w:t>
      </w:r>
    </w:p>
    <w:p>
      <w:r>
        <w:rPr>
          <w:b/>
        </w:rPr>
        <w:t xml:space="preserve">Kysymys 5</w:t>
      </w:r>
    </w:p>
    <w:p>
      <w:r>
        <w:t xml:space="preserve">Mitä haittaohjelmat aikovat kerätä kannettavista tietokoneista ja tietokoneista?</w:t>
      </w:r>
    </w:p>
    <w:p>
      <w:r>
        <w:rPr>
          <w:b/>
        </w:rPr>
        <w:t xml:space="preserve">Kysymys 6</w:t>
      </w:r>
    </w:p>
    <w:p>
      <w:r>
        <w:t xml:space="preserve">Mikä on haittaohjelmia käyttävän hyökkääjän toissijainen intressi?</w:t>
      </w:r>
    </w:p>
    <w:p>
      <w:r>
        <w:rPr>
          <w:b/>
        </w:rPr>
        <w:t xml:space="preserve">Kysymys 7</w:t>
      </w:r>
    </w:p>
    <w:p>
      <w:r>
        <w:t xml:space="preserve">Miksi GPS:llä varustetut tai tottumuksiasi koskevia tietoja keräävät laitteet ovat riskialttiita hyökkäyksille?</w:t>
      </w:r>
    </w:p>
    <w:p>
      <w:r>
        <w:rPr>
          <w:b/>
        </w:rPr>
        <w:t xml:space="preserve">Kysymys 8</w:t>
      </w:r>
    </w:p>
    <w:p>
      <w:r>
        <w:t xml:space="preserve">Mitä hyökkääjä voisi kerätä laitteistasi?</w:t>
      </w:r>
    </w:p>
    <w:p>
      <w:r>
        <w:rPr>
          <w:b/>
        </w:rPr>
        <w:t xml:space="preserve">Kysymys 9</w:t>
      </w:r>
    </w:p>
    <w:p>
      <w:r>
        <w:t xml:space="preserve">Mitä kamerat, mikrofonit, GPS-vastaanottimet, kompassit ja kiihtyvyysmittarit ovat?</w:t>
      </w:r>
    </w:p>
    <w:p>
      <w:r>
        <w:rPr>
          <w:b/>
        </w:rPr>
        <w:t xml:space="preserve">Kysymys 10</w:t>
      </w:r>
    </w:p>
    <w:p>
      <w:r>
        <w:t xml:space="preserve">Mikä on haittaohjelman nimi, joka vaikuttaa aktiivisuusseurantalaitteisiin?</w:t>
      </w:r>
    </w:p>
    <w:p>
      <w:r>
        <w:rPr>
          <w:b/>
        </w:rPr>
        <w:t xml:space="preserve">Kysymys 11</w:t>
      </w:r>
    </w:p>
    <w:p>
      <w:r>
        <w:t xml:space="preserve">Mikä on toinen nimi haittaohjelmalle?</w:t>
      </w:r>
    </w:p>
    <w:p>
      <w:r>
        <w:rPr>
          <w:b/>
        </w:rPr>
        <w:t xml:space="preserve">Kysymys 12</w:t>
      </w:r>
    </w:p>
    <w:p>
      <w:r>
        <w:t xml:space="preserve">Miten Quantified Self -laitteita rikotaan?</w:t>
      </w:r>
    </w:p>
    <w:p>
      <w:r>
        <w:rPr>
          <w:b/>
        </w:rPr>
        <w:t xml:space="preserve">Kysymys 13</w:t>
      </w:r>
    </w:p>
    <w:p>
      <w:r>
        <w:t xml:space="preserve">Mitä arkaluonteisia tietoja wlan-verkot kuljettavat?</w:t>
      </w:r>
    </w:p>
    <w:p>
      <w:r>
        <w:rPr>
          <w:b/>
        </w:rPr>
        <w:t xml:space="preserve">Kysymys 14</w:t>
      </w:r>
    </w:p>
    <w:p>
      <w:r>
        <w:t xml:space="preserve">Millaisia tietoja kannettavasta tietokoneesta harvoin kerätään?</w:t>
      </w:r>
    </w:p>
    <w:p>
      <w:r>
        <w:rPr>
          <w:b/>
        </w:rPr>
        <w:t xml:space="preserve">Teksti numero 8</w:t>
      </w:r>
    </w:p>
    <w:p>
      <w:r>
        <w:t xml:space="preserve">Tietokonejärjestelmissä </w:t>
      </w:r>
      <w:r>
        <w:rPr>
          <w:color w:val="A9A9A9"/>
        </w:rPr>
        <w:t xml:space="preserve">kaksi </w:t>
      </w:r>
      <w:r>
        <w:t xml:space="preserve">monista turvallisuusmalleista, joilla voidaan </w:t>
      </w:r>
      <w:r>
        <w:rPr>
          <w:color w:val="DCDCDC"/>
        </w:rPr>
        <w:t xml:space="preserve">varmistaa oikeuksien erottelu, </w:t>
      </w:r>
      <w:r>
        <w:t xml:space="preserve">ovat </w:t>
      </w:r>
      <w:r>
        <w:rPr>
          <w:color w:val="2F4F4F"/>
        </w:rPr>
        <w:t xml:space="preserve">pääsynvalvontaluettelot </w:t>
      </w:r>
      <w:r>
        <w:rPr>
          <w:color w:val="556B2F"/>
        </w:rPr>
        <w:t xml:space="preserve">(ACL) ja kykyihin perustuva turvallisuus</w:t>
      </w:r>
      <w:r>
        <w:t xml:space="preserve">. </w:t>
      </w:r>
      <w:r>
        <w:t xml:space="preserve">ACL:ien käyttö ohjelmien rajoittamiseen on osoittautunut </w:t>
      </w:r>
      <w:r>
        <w:rPr>
          <w:color w:val="6B8E23"/>
        </w:rPr>
        <w:t xml:space="preserve">monissa tilanteissa turvattomaksi</w:t>
      </w:r>
      <w:r>
        <w:t xml:space="preserve">, esimerkiksi </w:t>
      </w:r>
      <w:r>
        <w:rPr>
          <w:color w:val="A0522D"/>
        </w:rPr>
        <w:t xml:space="preserve">jos isäntätietokone voidaan huijata </w:t>
      </w:r>
      <w:r>
        <w:rPr>
          <w:color w:val="228B22"/>
        </w:rPr>
        <w:t xml:space="preserve">sallimaan epäsuorasti rajoitettu tiedostojen käyttö, mikä </w:t>
      </w:r>
      <w:r>
        <w:t xml:space="preserve">tunnetaan </w:t>
      </w:r>
      <w:r>
        <w:rPr>
          <w:color w:val="191970"/>
        </w:rPr>
        <w:t xml:space="preserve">sekavan sijaisen ongelmana</w:t>
      </w:r>
      <w:r>
        <w:t xml:space="preserve">. </w:t>
      </w:r>
      <w:r>
        <w:t xml:space="preserve">On myös osoitettu, että ACL:ien lupausta antaa </w:t>
      </w:r>
      <w:r>
        <w:rPr>
          <w:color w:val="8B0000"/>
        </w:rPr>
        <w:t xml:space="preserve">pääsy kohteeseen vain yhdelle henkilölle </w:t>
      </w:r>
      <w:r>
        <w:rPr>
          <w:color w:val="483D8B"/>
        </w:rPr>
        <w:t xml:space="preserve">ei voida koskaan taata käytännössä</w:t>
      </w:r>
      <w:r>
        <w:t xml:space="preserve">. </w:t>
      </w:r>
      <w:r>
        <w:t xml:space="preserve">Molemmat näistä ongelmista ratkaistaan </w:t>
      </w:r>
      <w:r>
        <w:rPr>
          <w:color w:val="3CB371"/>
        </w:rPr>
        <w:t xml:space="preserve">kyvykkyyksien </w:t>
      </w:r>
      <w:r>
        <w:t xml:space="preserve">avulla</w:t>
      </w:r>
      <w:r>
        <w:t xml:space="preserve">. </w:t>
      </w:r>
      <w:r>
        <w:t xml:space="preserve">Tämä ei tarkoita, että kaikissa ACL-pohjaisissa järjestelmissä olisi käytännön puutteita, vaan ainoastaan sitä, että </w:t>
      </w:r>
      <w:r>
        <w:t xml:space="preserve">tiettyjen apuohjelmien </w:t>
      </w:r>
      <w:r>
        <w:rPr>
          <w:color w:val="BC8F8F"/>
        </w:rPr>
        <w:t xml:space="preserve">suunnittelijoiden </w:t>
      </w:r>
      <w:r>
        <w:t xml:space="preserve">on </w:t>
      </w:r>
      <w:r>
        <w:rPr>
          <w:color w:val="663399"/>
        </w:rPr>
        <w:t xml:space="preserve">kannettava vastuu siitä, etteivät ne aiheuta puutteita.</w:t>
      </w:r>
      <w:r>
        <w:t xml:space="preserve">[viitattu ].</w:t>
      </w:r>
    </w:p>
    <w:p>
      <w:r>
        <w:rPr>
          <w:b/>
        </w:rPr>
        <w:t xml:space="preserve">Kysymys 0</w:t>
      </w:r>
    </w:p>
    <w:p>
      <w:r>
        <w:t xml:space="preserve">Mitä ACL tarkoittaa?</w:t>
      </w:r>
    </w:p>
    <w:p>
      <w:r>
        <w:rPr>
          <w:b/>
        </w:rPr>
        <w:t xml:space="preserve">Kysymys 1</w:t>
      </w:r>
    </w:p>
    <w:p>
      <w:r>
        <w:t xml:space="preserve">ACL:t ja valmiuksiin perustuva tietoturva ovat kaksi tietoturvamallia, jotka pystyvät mihin?</w:t>
      </w:r>
    </w:p>
    <w:p>
      <w:r>
        <w:rPr>
          <w:b/>
        </w:rPr>
        <w:t xml:space="preserve">Kysymys 2</w:t>
      </w:r>
    </w:p>
    <w:p>
      <w:r>
        <w:t xml:space="preserve">Mitä kutsutaan isäntätietokoneeksi, joka on huijattu sallimaan epäsuorasti pääsy rajoitettuihin tiedostoihin?</w:t>
      </w:r>
    </w:p>
    <w:p>
      <w:r>
        <w:rPr>
          <w:b/>
        </w:rPr>
        <w:t xml:space="preserve">Kysymys 3</w:t>
      </w:r>
    </w:p>
    <w:p>
      <w:r>
        <w:t xml:space="preserve">Mikä ratkaisee sekavan sijaisen ongelman ja ongelman, joka liittyy siihen, että vain yhdellä henkilöllä ei ole pääsyä.</w:t>
      </w:r>
    </w:p>
    <w:p>
      <w:r>
        <w:rPr>
          <w:b/>
        </w:rPr>
        <w:t xml:space="preserve">Kysymys 4</w:t>
      </w:r>
    </w:p>
    <w:p>
      <w:r>
        <w:t xml:space="preserve">Mitä ACL-pohjaisten järjestelmien suunnittelijoiden on tehtävä?</w:t>
      </w:r>
    </w:p>
    <w:p>
      <w:r>
        <w:rPr>
          <w:b/>
        </w:rPr>
        <w:t xml:space="preserve">Kysymys 5</w:t>
      </w:r>
    </w:p>
    <w:p>
      <w:r>
        <w:t xml:space="preserve">Mitä ACL:ien käyttö ohjelmien rajoittamiseen on osoittanut?</w:t>
      </w:r>
    </w:p>
    <w:p>
      <w:r>
        <w:rPr>
          <w:b/>
        </w:rPr>
        <w:t xml:space="preserve">Kysymys 6</w:t>
      </w:r>
    </w:p>
    <w:p>
      <w:r>
        <w:t xml:space="preserve">Miten ACL:llä varustettua tietokonetta voidaan huijata?</w:t>
      </w:r>
    </w:p>
    <w:p>
      <w:r>
        <w:rPr>
          <w:b/>
        </w:rPr>
        <w:t xml:space="preserve">Kysymys 7</w:t>
      </w:r>
    </w:p>
    <w:p>
      <w:r>
        <w:t xml:space="preserve">Mitkä kaksi mallia tietokonejärjestelmissä varmistavat oikeuksien erottelun?</w:t>
      </w:r>
    </w:p>
    <w:p>
      <w:r>
        <w:rPr>
          <w:b/>
        </w:rPr>
        <w:t xml:space="preserve">Kysymys 8</w:t>
      </w:r>
    </w:p>
    <w:p>
      <w:r>
        <w:t xml:space="preserve">Voiko ACL:llä rajoittaa pääsyn yhteen henkilöön?</w:t>
      </w:r>
    </w:p>
    <w:p>
      <w:r>
        <w:rPr>
          <w:b/>
        </w:rPr>
        <w:t xml:space="preserve">Kysymys 9</w:t>
      </w:r>
    </w:p>
    <w:p>
      <w:r>
        <w:t xml:space="preserve">Kuinka monta tietoturvamallia tietokonejärjestelmässä on yhteensä?</w:t>
      </w:r>
    </w:p>
    <w:p>
      <w:r>
        <w:rPr>
          <w:b/>
        </w:rPr>
        <w:t xml:space="preserve">Kysymys 10</w:t>
      </w:r>
    </w:p>
    <w:p>
      <w:r>
        <w:t xml:space="preserve">Milloin ACL on turvallisin?</w:t>
      </w:r>
    </w:p>
    <w:p>
      <w:r>
        <w:rPr>
          <w:b/>
        </w:rPr>
        <w:t xml:space="preserve">Kysymys 11</w:t>
      </w:r>
    </w:p>
    <w:p>
      <w:r>
        <w:t xml:space="preserve">Mikä estää ACL-käyttäjiä antamasta käyttöoikeuksia vain yhdelle henkilölle?</w:t>
      </w:r>
    </w:p>
    <w:p>
      <w:r>
        <w:rPr>
          <w:b/>
        </w:rPr>
        <w:t xml:space="preserve">Kysymys 12</w:t>
      </w:r>
    </w:p>
    <w:p>
      <w:r>
        <w:t xml:space="preserve">Mitä ACL:t lupaavat?</w:t>
      </w:r>
    </w:p>
    <w:p>
      <w:r>
        <w:rPr>
          <w:b/>
        </w:rPr>
        <w:t xml:space="preserve">Kysymys 13</w:t>
      </w:r>
    </w:p>
    <w:p>
      <w:r>
        <w:t xml:space="preserve">Kuka ei ole vastuussa ACL-järjestelmän puutteista?</w:t>
      </w:r>
    </w:p>
    <w:p>
      <w:r>
        <w:rPr>
          <w:b/>
        </w:rPr>
        <w:t xml:space="preserve">Teksti numero 9</w:t>
      </w:r>
    </w:p>
    <w:p>
      <w:r>
        <w:t xml:space="preserve">Vuonna </w:t>
      </w:r>
      <w:r>
        <w:rPr>
          <w:color w:val="A9A9A9"/>
        </w:rPr>
        <w:t xml:space="preserve">1994</w:t>
      </w:r>
      <w:r>
        <w:t xml:space="preserve">, tuntemattomat krakkerit tunkeutuivat yli sata kertaa </w:t>
      </w:r>
      <w:r>
        <w:rPr>
          <w:color w:val="DCDCDC"/>
        </w:rPr>
        <w:t xml:space="preserve">Rooman laboratorioon</w:t>
      </w:r>
      <w:r>
        <w:t xml:space="preserve">, joka on </w:t>
      </w:r>
      <w:r>
        <w:rPr>
          <w:color w:val="2F4F4F"/>
        </w:rPr>
        <w:t xml:space="preserve">Yhdysvaltain ilmavoimien </w:t>
      </w:r>
      <w:r>
        <w:rPr>
          <w:color w:val="556B2F"/>
        </w:rPr>
        <w:t xml:space="preserve">tärkein komento- ja tutkimuslaitos</w:t>
      </w:r>
      <w:r>
        <w:t xml:space="preserve">. </w:t>
      </w:r>
      <w:r>
        <w:rPr>
          <w:color w:val="A0522D"/>
        </w:rPr>
        <w:t xml:space="preserve">Troijalaisia hevosia </w:t>
      </w:r>
      <w:r>
        <w:rPr>
          <w:color w:val="6B8E23"/>
        </w:rPr>
        <w:t xml:space="preserve">käyttäen </w:t>
      </w:r>
      <w:r>
        <w:t xml:space="preserve">hakkerit saivat rajoittamattoman pääsyn Rooman verkkojärjestelmiin </w:t>
      </w:r>
      <w:r>
        <w:rPr>
          <w:color w:val="228B22"/>
        </w:rPr>
        <w:t xml:space="preserve">ja </w:t>
      </w:r>
      <w:r>
        <w:rPr>
          <w:color w:val="191970"/>
        </w:rPr>
        <w:t xml:space="preserve">poistivat jäljet toiminnastaan</w:t>
      </w:r>
      <w:r>
        <w:t xml:space="preserve">. </w:t>
      </w:r>
      <w:r>
        <w:t xml:space="preserve">Tunkeutujat pystyivät saamaan haltuunsa </w:t>
      </w:r>
      <w:r>
        <w:rPr>
          <w:color w:val="8B0000"/>
        </w:rPr>
        <w:t xml:space="preserve">salaisia tiedostoja</w:t>
      </w:r>
      <w:r>
        <w:rPr>
          <w:color w:val="483D8B"/>
        </w:rPr>
        <w:t xml:space="preserve">, kuten lentotehtäväkäskyjärjestelmien tietoja, </w:t>
      </w:r>
      <w:r>
        <w:t xml:space="preserve">ja lisäksi </w:t>
      </w:r>
      <w:r>
        <w:rPr>
          <w:color w:val="BC8F8F"/>
        </w:rPr>
        <w:t xml:space="preserve">he</w:t>
      </w:r>
      <w:r>
        <w:t xml:space="preserve"> pystyivät tunkeutumaan </w:t>
      </w:r>
      <w:r>
        <w:rPr>
          <w:color w:val="3CB371"/>
        </w:rPr>
        <w:t xml:space="preserve">National Aeronautics and Space Administrationin </w:t>
      </w:r>
      <w:r>
        <w:t xml:space="preserve">Goddard Space Flight Centerin, Wright-Pattersonin lentotukikohdan, joidenkin puolustusalan urakoitsijoiden ja muiden yksityisen sektorin organisaatioiden</w:t>
      </w:r>
      <w:r>
        <w:t xml:space="preserve"> verkkoihin </w:t>
      </w:r>
      <w:r>
        <w:rPr>
          <w:color w:val="663399"/>
        </w:rPr>
        <w:t xml:space="preserve">esiintymällä </w:t>
      </w:r>
      <w:r>
        <w:rPr>
          <w:color w:val="008080"/>
        </w:rPr>
        <w:t xml:space="preserve">Rome-keskuksen luotettavana käyttäjänä</w:t>
      </w:r>
      <w:r>
        <w:t xml:space="preserve">.</w:t>
      </w:r>
    </w:p>
    <w:p>
      <w:r>
        <w:rPr>
          <w:b/>
        </w:rPr>
        <w:t xml:space="preserve">Kysymys 0</w:t>
      </w:r>
    </w:p>
    <w:p>
      <w:r>
        <w:t xml:space="preserve">Minä vuonna yli sata tunkeutujaa teki Rooman Laboraroty?</w:t>
      </w:r>
    </w:p>
    <w:p>
      <w:r>
        <w:rPr>
          <w:b/>
        </w:rPr>
        <w:t xml:space="preserve">Kysymys 1</w:t>
      </w:r>
    </w:p>
    <w:p>
      <w:r>
        <w:t xml:space="preserve">Miten hakkerit saivat rajoittamattoman pääsyn Rooman verkkojärjestelmiin?</w:t>
      </w:r>
    </w:p>
    <w:p>
      <w:r>
        <w:rPr>
          <w:b/>
        </w:rPr>
        <w:t xml:space="preserve">Kysymys 2</w:t>
      </w:r>
    </w:p>
    <w:p>
      <w:r>
        <w:t xml:space="preserve">Miten hakkerit pystyivät tunkeutumaan yhdistettyihin verkkoihin?</w:t>
      </w:r>
    </w:p>
    <w:p>
      <w:r>
        <w:rPr>
          <w:b/>
        </w:rPr>
        <w:t xml:space="preserve">Kysymys 3</w:t>
      </w:r>
    </w:p>
    <w:p>
      <w:r>
        <w:t xml:space="preserve">Mikä on Rooman laboratorio?</w:t>
      </w:r>
    </w:p>
    <w:p>
      <w:r>
        <w:rPr>
          <w:b/>
        </w:rPr>
        <w:t xml:space="preserve">Kysymys 4</w:t>
      </w:r>
    </w:p>
    <w:p>
      <w:r>
        <w:t xml:space="preserve">Kenelle Goddard Space Flight Center kuuluu?</w:t>
      </w:r>
    </w:p>
    <w:p>
      <w:r>
        <w:rPr>
          <w:b/>
        </w:rPr>
        <w:t xml:space="preserve">Kysymys 5</w:t>
      </w:r>
    </w:p>
    <w:p>
      <w:r>
        <w:t xml:space="preserve">Mitä hakkerit saivat haltuunsa?</w:t>
      </w:r>
    </w:p>
    <w:p>
      <w:r>
        <w:rPr>
          <w:b/>
        </w:rPr>
        <w:t xml:space="preserve">Kysymys 6</w:t>
      </w:r>
    </w:p>
    <w:p>
      <w:r>
        <w:t xml:space="preserve">Miksi hakkereita ei voitu jäljittää?</w:t>
      </w:r>
    </w:p>
    <w:p>
      <w:r>
        <w:rPr>
          <w:b/>
        </w:rPr>
        <w:t xml:space="preserve">Kysymys 7</w:t>
      </w:r>
    </w:p>
    <w:p>
      <w:r>
        <w:t xml:space="preserve">Mitä hakkerit käyttivät esiintymällä luotettuna Rome Centerin käyttäjänä?</w:t>
      </w:r>
    </w:p>
    <w:p>
      <w:r>
        <w:rPr>
          <w:b/>
        </w:rPr>
        <w:t xml:space="preserve">Kysymys 8</w:t>
      </w:r>
    </w:p>
    <w:p>
      <w:r>
        <w:t xml:space="preserve">Intrusion hakkereiden ajateltiin olevan keitä?</w:t>
      </w:r>
    </w:p>
    <w:p>
      <w:r>
        <w:rPr>
          <w:b/>
        </w:rPr>
        <w:t xml:space="preserve">Kysymys 9</w:t>
      </w:r>
    </w:p>
    <w:p>
      <w:r>
        <w:t xml:space="preserve">Miten hakkerit pystyivät jäämään huomaamatta? </w:t>
      </w:r>
    </w:p>
    <w:p>
      <w:r>
        <w:rPr>
          <w:b/>
        </w:rPr>
        <w:t xml:space="preserve">Kysymys 10</w:t>
      </w:r>
    </w:p>
    <w:p>
      <w:r>
        <w:t xml:space="preserve">Keitä kekkerit olivat?</w:t>
      </w:r>
    </w:p>
    <w:p>
      <w:r>
        <w:rPr>
          <w:b/>
        </w:rPr>
        <w:t xml:space="preserve">Kysymys 11</w:t>
      </w:r>
    </w:p>
    <w:p>
      <w:r>
        <w:t xml:space="preserve">Milloin Rooman laboratorio perustettiin?</w:t>
      </w:r>
    </w:p>
    <w:p>
      <w:r>
        <w:rPr>
          <w:b/>
        </w:rPr>
        <w:t xml:space="preserve">Kysymys 12</w:t>
      </w:r>
    </w:p>
    <w:p>
      <w:r>
        <w:t xml:space="preserve">Mihin tunkeutujat eivät päässeet käsiksi?</w:t>
      </w:r>
    </w:p>
    <w:p>
      <w:r>
        <w:rPr>
          <w:b/>
        </w:rPr>
        <w:t xml:space="preserve">Kysymys 13</w:t>
      </w:r>
    </w:p>
    <w:p>
      <w:r>
        <w:t xml:space="preserve">Mihin murtautujat pääsivät käsiksi myös vuonna 1994 tehdyssä murrossa National Aeronautics and Space Administration's Goddard Space Flight Centeriin?</w:t>
      </w:r>
    </w:p>
    <w:p>
      <w:r>
        <w:rPr>
          <w:b/>
        </w:rPr>
        <w:t xml:space="preserve">Kysymys 14</w:t>
      </w:r>
    </w:p>
    <w:p>
      <w:r>
        <w:t xml:space="preserve">Minkälaista tunkeutumistapaa krakkerit käyttivät päästäkseen Rooman laboratorioon?</w:t>
      </w:r>
    </w:p>
    <w:p>
      <w:r>
        <w:rPr>
          <w:b/>
        </w:rPr>
        <w:t xml:space="preserve">Teksti numero 10</w:t>
      </w:r>
    </w:p>
    <w:p>
      <w:r>
        <w:rPr>
          <w:color w:val="A9A9A9"/>
        </w:rPr>
        <w:t xml:space="preserve">Heinäkuussa </w:t>
      </w:r>
      <w:r>
        <w:t xml:space="preserve">2015 </w:t>
      </w:r>
      <w:r>
        <w:t xml:space="preserve">"The Impact Team" -niminen hakkeriryhmä murtautui onnistuneesti avioliiton ulkopuolisia suhteita käsittelevälle Ashley Madison -sivustolle. Ryhmä väitti </w:t>
      </w:r>
      <w:r>
        <w:rPr>
          <w:color w:val="DCDCDC"/>
        </w:rPr>
        <w:t xml:space="preserve">vieneensä yrityksen tietojen lisäksi myös käyttäjätietoja</w:t>
      </w:r>
      <w:r>
        <w:t xml:space="preserve">. </w:t>
      </w:r>
      <w:r>
        <w:t xml:space="preserve">Tietomurron jälkeen The Impact Team dumppasi </w:t>
      </w:r>
      <w:r>
        <w:rPr>
          <w:color w:val="2F4F4F"/>
        </w:rPr>
        <w:t xml:space="preserve">yrityksen toimitusjohtajan sähköpostiviestejä </w:t>
      </w:r>
      <w:r>
        <w:rPr>
          <w:color w:val="556B2F"/>
        </w:rPr>
        <w:t xml:space="preserve">todistaakseen väitteensä </w:t>
      </w:r>
      <w:r>
        <w:t xml:space="preserve">ja uhkasi dumppata asiakastietoja, ellei verkkosivustoa poisteta pysyvästi käytöstä. Tämän ensimmäisen tietojen luovutuksen yhteydessä ryhmä totesi: "Avid Life Mediaa on ohjeistettu ottamaan </w:t>
      </w:r>
      <w:r>
        <w:rPr>
          <w:color w:val="6B8E23"/>
        </w:rPr>
        <w:t xml:space="preserve">Ashley Madison ja </w:t>
      </w:r>
      <w:r>
        <w:rPr>
          <w:color w:val="A0522D"/>
        </w:rPr>
        <w:t xml:space="preserve">Established Men </w:t>
      </w:r>
      <w:r>
        <w:rPr>
          <w:color w:val="6B8E23"/>
        </w:rPr>
        <w:t xml:space="preserve">pysyvästi pois käytöstä kaikissa muodoissaan</w:t>
      </w:r>
      <w:r>
        <w:t xml:space="preserve">, tai </w:t>
      </w:r>
      <w:r>
        <w:rPr>
          <w:color w:val="228B22"/>
        </w:rPr>
        <w:t xml:space="preserve">julkaisemme kaikki asiakastiedot, mukaan lukien profiilit, joissa on kaikki asiakkaiden salaiset seksuaaliset fantasiat ja vastaavat luottokorttitapahtumat, oikeat nimet ja osoitteet </w:t>
      </w:r>
      <w:r>
        <w:t xml:space="preserve">sekä työntekijöiden asiakirjat ja sähköpostit. Muut verkkosivustot voivat pysyä verkossa."  Kun </w:t>
      </w:r>
      <w:r>
        <w:rPr>
          <w:color w:val="191970"/>
        </w:rPr>
        <w:t xml:space="preserve">Avid Life Media</w:t>
      </w:r>
      <w:r>
        <w:t xml:space="preserve">, Ashley Madison -sivuston luonut emoyhtiö, ei ottanut sivustoa offline-tilaan, The Impact Group julkaisi vielä kaksi pakattua tiedostoa, joista toinen oli </w:t>
      </w:r>
      <w:r>
        <w:rPr>
          <w:color w:val="8B0000"/>
        </w:rPr>
        <w:t xml:space="preserve">9,7 Gt </w:t>
      </w:r>
      <w:r>
        <w:t xml:space="preserve">ja toinen 20 Gt. </w:t>
      </w:r>
      <w:r>
        <w:rPr>
          <w:color w:val="483D8B"/>
        </w:rPr>
        <w:t xml:space="preserve">Toisen datadumppauksen </w:t>
      </w:r>
      <w:r>
        <w:t xml:space="preserve">jälkeen Avid Life Median </w:t>
      </w:r>
      <w:r>
        <w:rPr>
          <w:color w:val="3CB371"/>
        </w:rPr>
        <w:t xml:space="preserve">toimitusjohtaja </w:t>
      </w:r>
      <w:r>
        <w:rPr>
          <w:color w:val="BC8F8F"/>
        </w:rPr>
        <w:t xml:space="preserve">Noel Biderman </w:t>
      </w:r>
      <w:r>
        <w:rPr>
          <w:color w:val="3CB371"/>
        </w:rPr>
        <w:t xml:space="preserve">erosi</w:t>
      </w:r>
      <w:r>
        <w:t xml:space="preserve">, mutta </w:t>
      </w:r>
      <w:r>
        <w:rPr>
          <w:color w:val="663399"/>
        </w:rPr>
        <w:t xml:space="preserve">sivusto pysyi toiminnassa</w:t>
      </w:r>
      <w:r>
        <w:t xml:space="preserve">.</w:t>
      </w:r>
    </w:p>
    <w:p>
      <w:r>
        <w:rPr>
          <w:b/>
        </w:rPr>
        <w:t xml:space="preserve">Kysymys 0</w:t>
      </w:r>
    </w:p>
    <w:p>
      <w:r>
        <w:t xml:space="preserve">Milloin The Impact Team murtautui onnistuneesti Ashley Madisoniin?</w:t>
      </w:r>
    </w:p>
    <w:p>
      <w:r>
        <w:rPr>
          <w:b/>
        </w:rPr>
        <w:t xml:space="preserve">Kysymys 1</w:t>
      </w:r>
    </w:p>
    <w:p>
      <w:r>
        <w:t xml:space="preserve">Mikä on Ashley Madisonin luoneen emoyhtiön nimi?</w:t>
      </w:r>
    </w:p>
    <w:p>
      <w:r>
        <w:rPr>
          <w:b/>
        </w:rPr>
        <w:t xml:space="preserve">Kysymys 2</w:t>
      </w:r>
    </w:p>
    <w:p>
      <w:r>
        <w:t xml:space="preserve">Milloin Avid Life Median toimitusjohtaja erosi?</w:t>
      </w:r>
    </w:p>
    <w:p>
      <w:r>
        <w:rPr>
          <w:b/>
        </w:rPr>
        <w:t xml:space="preserve">Kysymys 3</w:t>
      </w:r>
    </w:p>
    <w:p>
      <w:r>
        <w:t xml:space="preserve">Mitä ensimmäisessä datatiedostossa oli?</w:t>
      </w:r>
    </w:p>
    <w:p>
      <w:r>
        <w:rPr>
          <w:b/>
        </w:rPr>
        <w:t xml:space="preserve">Kysymys 4</w:t>
      </w:r>
    </w:p>
    <w:p>
      <w:r>
        <w:t xml:space="preserve">Mikä verkkosivusto Ashley Madisonin lisäksi Avid Mediaa kehotettiin poistamaan verkosta?</w:t>
      </w:r>
    </w:p>
    <w:p>
      <w:r>
        <w:rPr>
          <w:b/>
        </w:rPr>
        <w:t xml:space="preserve">Kysymys 5</w:t>
      </w:r>
    </w:p>
    <w:p>
      <w:r>
        <w:t xml:space="preserve">Miksi verkkosivusto piti poistaa? </w:t>
      </w:r>
    </w:p>
    <w:p>
      <w:r>
        <w:rPr>
          <w:b/>
        </w:rPr>
        <w:t xml:space="preserve">Kysymys 6</w:t>
      </w:r>
    </w:p>
    <w:p>
      <w:r>
        <w:t xml:space="preserve">Miten sivusto pysyi toiminnassa tietomurron jälkeen? </w:t>
      </w:r>
    </w:p>
    <w:p>
      <w:r>
        <w:rPr>
          <w:b/>
        </w:rPr>
        <w:t xml:space="preserve">Kysymys 7</w:t>
      </w:r>
    </w:p>
    <w:p>
      <w:r>
        <w:t xml:space="preserve">Miten palvelua käyttävät ihmiset suhtautuivat siihen? </w:t>
      </w:r>
    </w:p>
    <w:p>
      <w:r>
        <w:rPr>
          <w:b/>
        </w:rPr>
        <w:t xml:space="preserve">Kysymys 8</w:t>
      </w:r>
    </w:p>
    <w:p>
      <w:r>
        <w:t xml:space="preserve">Toteutuiko vaikutusryhmän tavoite? </w:t>
      </w:r>
    </w:p>
    <w:p>
      <w:r>
        <w:rPr>
          <w:b/>
        </w:rPr>
        <w:t xml:space="preserve">Kysymys 9</w:t>
      </w:r>
    </w:p>
    <w:p>
      <w:r>
        <w:t xml:space="preserve">Vaarannettiinko Ashley Madisonin lisäksi muita sivustoja? </w:t>
      </w:r>
    </w:p>
    <w:p>
      <w:r>
        <w:rPr>
          <w:b/>
        </w:rPr>
        <w:t xml:space="preserve">Kysymys 10</w:t>
      </w:r>
    </w:p>
    <w:p>
      <w:r>
        <w:t xml:space="preserve">Kuka oli Ashley Madisonin toimitusjohtaja?</w:t>
      </w:r>
    </w:p>
    <w:p>
      <w:r>
        <w:rPr>
          <w:b/>
        </w:rPr>
        <w:t xml:space="preserve">Kysymys 11</w:t>
      </w:r>
    </w:p>
    <w:p>
      <w:r>
        <w:t xml:space="preserve">Milloin Ashley Madison poistettiin käytöstä?</w:t>
      </w:r>
    </w:p>
    <w:p>
      <w:r>
        <w:rPr>
          <w:b/>
        </w:rPr>
        <w:t xml:space="preserve">Kysymys 12</w:t>
      </w:r>
    </w:p>
    <w:p>
      <w:r>
        <w:t xml:space="preserve">Milloin Established Man poistettiin käytöstä?</w:t>
      </w:r>
    </w:p>
    <w:p>
      <w:r>
        <w:rPr>
          <w:b/>
        </w:rPr>
        <w:t xml:space="preserve">Kysymys 13</w:t>
      </w:r>
    </w:p>
    <w:p>
      <w:r>
        <w:t xml:space="preserve">Kuinka suuri oli toimitusjohtajan sähköpostien tietomurha?</w:t>
      </w:r>
    </w:p>
    <w:p>
      <w:r>
        <w:rPr>
          <w:b/>
        </w:rPr>
        <w:t xml:space="preserve">Kysymys 14</w:t>
      </w:r>
    </w:p>
    <w:p>
      <w:r>
        <w:t xml:space="preserve">Miksi asiakastiedot hävitettiin ensin?</w:t>
      </w:r>
    </w:p>
    <w:p>
      <w:r>
        <w:rPr>
          <w:b/>
        </w:rPr>
        <w:t xml:space="preserve">Teksti numero 11</w:t>
      </w:r>
    </w:p>
    <w:p>
      <w:r>
        <w:t xml:space="preserve">Kysymys siitä</w:t>
      </w:r>
      <w:r>
        <w:rPr>
          <w:color w:val="A9A9A9"/>
        </w:rPr>
        <w:t xml:space="preserve">, pitäisikö hallituksen puuttua </w:t>
      </w:r>
      <w:r>
        <w:rPr>
          <w:color w:val="DCDCDC"/>
        </w:rPr>
        <w:t xml:space="preserve">kyberavaruuden sääntelyyn </w:t>
      </w:r>
      <w:r>
        <w:rPr>
          <w:color w:val="A9A9A9"/>
        </w:rPr>
        <w:t xml:space="preserve">vai ei, on </w:t>
      </w:r>
      <w:r>
        <w:t xml:space="preserve">hyvin kiistanalainen. Niin kauan kuin </w:t>
      </w:r>
      <w:r>
        <w:rPr>
          <w:color w:val="2F4F4F"/>
        </w:rPr>
        <w:t xml:space="preserve">kyberavaruus </w:t>
      </w:r>
      <w:r>
        <w:t xml:space="preserve">on ollut olemassa ja määritelmällisesti se on ollut </w:t>
      </w:r>
      <w:r>
        <w:rPr>
          <w:color w:val="556B2F"/>
        </w:rPr>
        <w:t xml:space="preserve">virtuaalinen tila, johon ei ole tarvinnut puuttua hallituksen toimin.</w:t>
      </w:r>
      <w:r>
        <w:t xml:space="preserve"> Kun kaikki ovat yhtä mieltä siitä, että kyberturvallisuuden parantaminen on enemmän kuin välttämätöntä, onko hallitus paras toimija tämän kysymyksen ratkaisemiseksi? Monet hallituksen virkamiehet ja asiantuntijat ovat sitä mieltä, että hallituksen pitäisi puuttua asiaan ja että </w:t>
      </w:r>
      <w:r>
        <w:rPr>
          <w:color w:val="6B8E23"/>
        </w:rPr>
        <w:t xml:space="preserve">sääntely on ehdottoman tärkeää, koska </w:t>
      </w:r>
      <w:r>
        <w:rPr>
          <w:color w:val="A0522D"/>
        </w:rPr>
        <w:t xml:space="preserve">yksityinen sektori </w:t>
      </w:r>
      <w:r>
        <w:t xml:space="preserve">ei ole kyennyt </w:t>
      </w:r>
      <w:r>
        <w:t xml:space="preserve">ratkaisemaan kyberturvallisuusongelmaa tehokkaasti</w:t>
      </w:r>
      <w:r>
        <w:t xml:space="preserve">. </w:t>
      </w:r>
      <w:r>
        <w:rPr>
          <w:color w:val="228B22"/>
        </w:rPr>
        <w:t xml:space="preserve">R. Clarke </w:t>
      </w:r>
      <w:r>
        <w:t xml:space="preserve">sanoi </w:t>
      </w:r>
      <w:r>
        <w:rPr>
          <w:color w:val="191970"/>
        </w:rPr>
        <w:t xml:space="preserve">San Franciscossa</w:t>
      </w:r>
      <w:r>
        <w:t xml:space="preserve"> pidetyssä </w:t>
      </w:r>
      <w:r>
        <w:t xml:space="preserve">RSA Security Conference -tapahtuman paneelikeskustelussa</w:t>
      </w:r>
      <w:r>
        <w:t xml:space="preserve">, että hän uskoo, että "</w:t>
      </w:r>
      <w:r>
        <w:rPr>
          <w:color w:val="8B0000"/>
        </w:rPr>
        <w:t xml:space="preserve">teollisuus reagoi vain, kun uhataan sääntelyllä</w:t>
      </w:r>
      <w:r>
        <w:t xml:space="preserve">"</w:t>
      </w:r>
      <w:r>
        <w:t xml:space="preserve">.</w:t>
      </w:r>
      <w:r>
        <w:t xml:space="preserve"> Jos </w:t>
      </w:r>
      <w:r>
        <w:rPr>
          <w:color w:val="483D8B"/>
        </w:rPr>
        <w:t xml:space="preserve">teollisuus ei reagoi (uhkaukseen)</w:t>
      </w:r>
      <w:r>
        <w:t xml:space="preserve">, sinun on seurattava sitä". Toisaalta </w:t>
      </w:r>
      <w:r>
        <w:rPr>
          <w:color w:val="BC8F8F"/>
        </w:rPr>
        <w:t xml:space="preserve">yksityisen sektorin </w:t>
      </w:r>
      <w:r>
        <w:rPr>
          <w:color w:val="3CB371"/>
        </w:rPr>
        <w:t xml:space="preserve">johtajat </w:t>
      </w:r>
      <w:r>
        <w:rPr>
          <w:color w:val="663399"/>
        </w:rPr>
        <w:t xml:space="preserve">ovat samaa mieltä siitä, että parannukset ovat tarpeen, mutta katsovat, että hallituksen puuttuminen vaikuttaisi heidän kykyynsä innovoida tehokkaasti.</w:t>
      </w:r>
    </w:p>
    <w:p>
      <w:r>
        <w:rPr>
          <w:b/>
        </w:rPr>
        <w:t xml:space="preserve">Kysymys 0</w:t>
      </w:r>
    </w:p>
    <w:p>
      <w:r>
        <w:t xml:space="preserve">Mitä yksityisen sektorin epäonnistuminen kyberturvallisuusongelman tehokkaassa ratkaisemisessa on hallituksen virkamiesten mukaan aiheuttanut?</w:t>
      </w:r>
    </w:p>
    <w:p>
      <w:r>
        <w:rPr>
          <w:b/>
        </w:rPr>
        <w:t xml:space="preserve">Kysymys 1</w:t>
      </w:r>
    </w:p>
    <w:p>
      <w:r>
        <w:t xml:space="preserve">Missä RSA:n turvallisuuskonferenssi pidettiin?</w:t>
      </w:r>
    </w:p>
    <w:p>
      <w:r>
        <w:rPr>
          <w:b/>
        </w:rPr>
        <w:t xml:space="preserve">Kysymys 2</w:t>
      </w:r>
    </w:p>
    <w:p>
      <w:r>
        <w:t xml:space="preserve">Kuka uskoo, että valtion toimet vaikuttaisivat innovointiin?</w:t>
      </w:r>
    </w:p>
    <w:p>
      <w:r>
        <w:rPr>
          <w:b/>
        </w:rPr>
        <w:t xml:space="preserve">Kysymys 3</w:t>
      </w:r>
    </w:p>
    <w:p>
      <w:r>
        <w:t xml:space="preserve">Kuka sanoi, että "teollisuus reagoi vain silloin, kun uhataan sääntelyllä"?</w:t>
      </w:r>
    </w:p>
    <w:p>
      <w:r>
        <w:rPr>
          <w:b/>
        </w:rPr>
        <w:t xml:space="preserve">Kysymys 4</w:t>
      </w:r>
    </w:p>
    <w:p>
      <w:r>
        <w:t xml:space="preserve">Mikä on virtuaalinen tila, jossa ei ole minkäänlaista valtion väliintuloa?</w:t>
      </w:r>
    </w:p>
    <w:p>
      <w:r>
        <w:rPr>
          <w:b/>
        </w:rPr>
        <w:t xml:space="preserve">Kysymys 5</w:t>
      </w:r>
    </w:p>
    <w:p>
      <w:r>
        <w:t xml:space="preserve">Mikä on esitetty poleminen ongelma? </w:t>
      </w:r>
    </w:p>
    <w:p>
      <w:r>
        <w:rPr>
          <w:b/>
        </w:rPr>
        <w:t xml:space="preserve">Kysymys 6</w:t>
      </w:r>
    </w:p>
    <w:p>
      <w:r>
        <w:t xml:space="preserve">Mitä pidetään elintärkeänä internetissä? </w:t>
      </w:r>
    </w:p>
    <w:p>
      <w:r>
        <w:rPr>
          <w:b/>
        </w:rPr>
        <w:t xml:space="preserve">Kysymys 7</w:t>
      </w:r>
    </w:p>
    <w:p>
      <w:r>
        <w:t xml:space="preserve">Kuka tällä hetkellä johtaa kyberavaruutta? </w:t>
      </w:r>
    </w:p>
    <w:p>
      <w:r>
        <w:rPr>
          <w:b/>
        </w:rPr>
        <w:t xml:space="preserve">Kysymys 8</w:t>
      </w:r>
    </w:p>
    <w:p>
      <w:r>
        <w:t xml:space="preserve">Onko kyberavaruusala sääntelyn kohteena tai uhattuna? </w:t>
      </w:r>
    </w:p>
    <w:p>
      <w:r>
        <w:rPr>
          <w:b/>
        </w:rPr>
        <w:t xml:space="preserve">Kysymys 9</w:t>
      </w:r>
    </w:p>
    <w:p>
      <w:r>
        <w:t xml:space="preserve">Kuka uskoo olevansa parempi parantamaan kyberavaruutta? </w:t>
      </w:r>
    </w:p>
    <w:p>
      <w:r>
        <w:rPr>
          <w:b/>
        </w:rPr>
        <w:t xml:space="preserve">Kysymys 10</w:t>
      </w:r>
    </w:p>
    <w:p>
      <w:r>
        <w:t xml:space="preserve">Mistä useimmat ihmiset ovat samaa mieltä internetin turvallisuuden suhteen?</w:t>
      </w:r>
    </w:p>
    <w:p>
      <w:r>
        <w:rPr>
          <w:b/>
        </w:rPr>
        <w:t xml:space="preserve">Kysymys 11</w:t>
      </w:r>
    </w:p>
    <w:p>
      <w:r>
        <w:t xml:space="preserve">Miksi R. Clarke halusi välttää valtion väliintuloa?</w:t>
      </w:r>
    </w:p>
    <w:p>
      <w:r>
        <w:rPr>
          <w:b/>
        </w:rPr>
        <w:t xml:space="preserve">Kysymys 12</w:t>
      </w:r>
    </w:p>
    <w:p>
      <w:r>
        <w:t xml:space="preserve">Missä valtion toimet ovat yleisimpiä?</w:t>
      </w:r>
    </w:p>
    <w:p>
      <w:r>
        <w:rPr>
          <w:b/>
        </w:rPr>
        <w:t xml:space="preserve">Kysymys 13</w:t>
      </w:r>
    </w:p>
    <w:p>
      <w:r>
        <w:t xml:space="preserve">Miksi toimialan uhkailu ei Clarken mukaan ole hyödyllistä?</w:t>
      </w:r>
    </w:p>
    <w:p>
      <w:r>
        <w:rPr>
          <w:b/>
        </w:rPr>
        <w:t xml:space="preserve">Kysymys 14</w:t>
      </w:r>
    </w:p>
    <w:p>
      <w:r>
        <w:t xml:space="preserve">Mistä Clarke on kotoisin?</w:t>
      </w:r>
    </w:p>
    <w:p>
      <w:r>
        <w:rPr>
          <w:b/>
        </w:rPr>
        <w:t xml:space="preserve">Teksti numero 12</w:t>
      </w:r>
    </w:p>
    <w:p>
      <w:r>
        <w:rPr>
          <w:color w:val="2F4F4F"/>
        </w:rPr>
        <w:t xml:space="preserve">Public Safety Canada </w:t>
      </w:r>
      <w:r>
        <w:t xml:space="preserve">julkisti </w:t>
      </w:r>
      <w:r>
        <w:rPr>
          <w:color w:val="A9A9A9"/>
        </w:rPr>
        <w:t xml:space="preserve">3. </w:t>
      </w:r>
      <w:r>
        <w:t xml:space="preserve">lokakuuta</w:t>
      </w:r>
      <w:r>
        <w:rPr>
          <w:color w:val="DCDCDC"/>
        </w:rPr>
        <w:t xml:space="preserve">2010</w:t>
      </w:r>
      <w:r>
        <w:t xml:space="preserve"> Kanadan kyberturvallisuusstrategian sen jälkeen, kun </w:t>
      </w:r>
      <w:r>
        <w:rPr>
          <w:color w:val="556B2F"/>
        </w:rPr>
        <w:t xml:space="preserve">valtaistuinpuheessa </w:t>
      </w:r>
      <w:r>
        <w:t xml:space="preserve">sitouduttiin </w:t>
      </w:r>
      <w:r>
        <w:rPr>
          <w:color w:val="6B8E23"/>
        </w:rPr>
        <w:t xml:space="preserve">lisäämään Kanadan kyberavaruuden turvallisuutta</w:t>
      </w:r>
      <w:r>
        <w:t xml:space="preserve">. </w:t>
      </w:r>
      <w:r>
        <w:t xml:space="preserve">Strategian tavoitteena on </w:t>
      </w:r>
      <w:r>
        <w:rPr>
          <w:color w:val="A0522D"/>
        </w:rPr>
        <w:t xml:space="preserve">vahvistaa Kanadan "kyberjärjestelmiä </w:t>
      </w:r>
      <w:r>
        <w:t xml:space="preserve">ja elintärkeitä infrastruktuurialoja, tukea talouskasvua ja suojella kanadalaisia, jotka ovat yhteydessä toisiinsa ja maailmaan". </w:t>
      </w:r>
      <w:r>
        <w:t xml:space="preserve">Strategia perustuu </w:t>
      </w:r>
      <w:r>
        <w:rPr>
          <w:color w:val="228B22"/>
        </w:rPr>
        <w:t xml:space="preserve">kolmeen </w:t>
      </w:r>
      <w:r>
        <w:t xml:space="preserve">pääpilariin: </w:t>
      </w:r>
      <w:r>
        <w:rPr>
          <w:color w:val="191970"/>
        </w:rPr>
        <w:t xml:space="preserve">valtionhallinnon järjestelmien turvaaminen, kumppanuus liittovaltion hallituksen ulkopuolisten elintärkeiden kyberjärjestelmien turvaamiseksi </w:t>
      </w:r>
      <w:r>
        <w:t xml:space="preserve">ja kanadalaisten auttaminen, jotta he voivat olla turvassa verkossa. Strategiaan osallistuu useita ministeriöitä ja virastoja eri puolilla Kanadan hallitusta. </w:t>
      </w:r>
      <w:r>
        <w:rPr>
          <w:color w:val="8B0000"/>
        </w:rPr>
        <w:t xml:space="preserve">Kanadan verkkotapahtumien hallintakehyksessä (Cyber Incident Management Framework for Canada) </w:t>
      </w:r>
      <w:r>
        <w:t xml:space="preserve">hahmotellaan nämä vastuualueet ja laaditaan suunnitelma </w:t>
      </w:r>
      <w:r>
        <w:rPr>
          <w:color w:val="483D8B"/>
        </w:rPr>
        <w:t xml:space="preserve">hallituksen ja muiden kumppaneiden koordinoitua toimintaa </w:t>
      </w:r>
      <w:r>
        <w:t xml:space="preserve">varten </w:t>
      </w:r>
      <w:r>
        <w:rPr>
          <w:color w:val="483D8B"/>
        </w:rPr>
        <w:t xml:space="preserve">verkkotapahtuman sattuessa. </w:t>
      </w:r>
      <w:r>
        <w:rPr>
          <w:color w:val="BC8F8F"/>
        </w:rPr>
        <w:t xml:space="preserve">Kanadan kyberturvallisuusstrategiaa koskevassa </w:t>
      </w:r>
      <w:r>
        <w:rPr>
          <w:color w:val="3CB371"/>
        </w:rPr>
        <w:t xml:space="preserve">toimintasuunnitelmassa 2010-2015 </w:t>
      </w:r>
      <w:r>
        <w:t xml:space="preserve">kuvataan strategian jatkuvaa täytäntöönpanoa.</w:t>
      </w:r>
    </w:p>
    <w:p>
      <w:r>
        <w:rPr>
          <w:b/>
        </w:rPr>
        <w:t xml:space="preserve">Kysymys 0</w:t>
      </w:r>
    </w:p>
    <w:p>
      <w:r>
        <w:t xml:space="preserve">Milloin Public Safety Canada julkisti Kanadan kyberturvallisuusstrategian?</w:t>
      </w:r>
    </w:p>
    <w:p>
      <w:r>
        <w:rPr>
          <w:b/>
        </w:rPr>
        <w:t xml:space="preserve">Kysymys 1</w:t>
      </w:r>
    </w:p>
    <w:p>
      <w:r>
        <w:t xml:space="preserve">Miten kyberturvallisuusstrategian jatkuva täytäntöönpano hahmottuu?</w:t>
      </w:r>
    </w:p>
    <w:p>
      <w:r>
        <w:rPr>
          <w:b/>
        </w:rPr>
        <w:t xml:space="preserve">Kysymys 2</w:t>
      </w:r>
    </w:p>
    <w:p>
      <w:r>
        <w:t xml:space="preserve">Missä määritellään vastuualueet ja laaditaan suunnitelma koordinointia varten tietoverkkohäiriön aikana?</w:t>
      </w:r>
    </w:p>
    <w:p>
      <w:r>
        <w:rPr>
          <w:b/>
        </w:rPr>
        <w:t xml:space="preserve">Kysymys 3</w:t>
      </w:r>
    </w:p>
    <w:p>
      <w:r>
        <w:t xml:space="preserve">Kuka edisti Kanadan kyberavaruutta? </w:t>
      </w:r>
    </w:p>
    <w:p>
      <w:r>
        <w:rPr>
          <w:b/>
        </w:rPr>
        <w:t xml:space="preserve">Kysymys 4</w:t>
      </w:r>
    </w:p>
    <w:p>
      <w:r>
        <w:t xml:space="preserve">Mihin osallistui useita osastoja? </w:t>
      </w:r>
    </w:p>
    <w:p>
      <w:r>
        <w:rPr>
          <w:b/>
        </w:rPr>
        <w:t xml:space="preserve">Kysymys 5</w:t>
      </w:r>
    </w:p>
    <w:p>
      <w:r>
        <w:t xml:space="preserve">Minkälainen suunnitelma on tarjolla? </w:t>
      </w:r>
    </w:p>
    <w:p>
      <w:r>
        <w:rPr>
          <w:b/>
        </w:rPr>
        <w:t xml:space="preserve">Kysymys 6</w:t>
      </w:r>
    </w:p>
    <w:p>
      <w:r>
        <w:t xml:space="preserve">Miksi kyberturvallisuussuunnitelma esiteltiin lokakuussa 2010? </w:t>
      </w:r>
    </w:p>
    <w:p>
      <w:r>
        <w:rPr>
          <w:b/>
        </w:rPr>
        <w:t xml:space="preserve">Kysymys 7</w:t>
      </w:r>
    </w:p>
    <w:p>
      <w:r>
        <w:t xml:space="preserve">Ketä turvatoimien on tarkoitus auttaa eniten? </w:t>
      </w:r>
    </w:p>
    <w:p>
      <w:r>
        <w:rPr>
          <w:b/>
        </w:rPr>
        <w:t xml:space="preserve">Kysymys 8</w:t>
      </w:r>
    </w:p>
    <w:p>
      <w:r>
        <w:t xml:space="preserve">Milloin Public Safety Canada perustettiin?</w:t>
      </w:r>
    </w:p>
    <w:p>
      <w:r>
        <w:rPr>
          <w:b/>
        </w:rPr>
        <w:t xml:space="preserve">Kysymys 9</w:t>
      </w:r>
    </w:p>
    <w:p>
      <w:r>
        <w:t xml:space="preserve">Kuinka monta osastoa uusi strategia koskee?</w:t>
      </w:r>
    </w:p>
    <w:p>
      <w:r>
        <w:rPr>
          <w:b/>
        </w:rPr>
        <w:t xml:space="preserve">Kysymys 10</w:t>
      </w:r>
    </w:p>
    <w:p>
      <w:r>
        <w:t xml:space="preserve">Kuka laati toimintasuunnitelman?</w:t>
      </w:r>
    </w:p>
    <w:p>
      <w:r>
        <w:rPr>
          <w:b/>
        </w:rPr>
        <w:t xml:space="preserve">Kysymys 11</w:t>
      </w:r>
    </w:p>
    <w:p>
      <w:r>
        <w:t xml:space="preserve">Mikä oli Kanadan kyberturvallisuusstrategian edeltäjä?</w:t>
      </w:r>
    </w:p>
    <w:p>
      <w:r>
        <w:rPr>
          <w:b/>
        </w:rPr>
        <w:t xml:space="preserve">Kysymys 12</w:t>
      </w:r>
    </w:p>
    <w:p>
      <w:r>
        <w:t xml:space="preserve">Milloin pidettiin valtaistuinpuhe?</w:t>
      </w:r>
    </w:p>
    <w:p>
      <w:r>
        <w:rPr>
          <w:b/>
        </w:rPr>
        <w:t xml:space="preserve">Teksti numero 13</w:t>
      </w:r>
    </w:p>
    <w:p>
      <w:r>
        <w:rPr>
          <w:color w:val="A9A9A9"/>
        </w:rPr>
        <w:t xml:space="preserve">Tietokoneet </w:t>
      </w:r>
      <w:r>
        <w:t xml:space="preserve">ohjaavat toimintoja monissa laitoksissa, kuten </w:t>
      </w:r>
      <w:r>
        <w:rPr>
          <w:color w:val="DCDCDC"/>
        </w:rPr>
        <w:t xml:space="preserve">televiestinnän, sähköverkon ja ydinvoimaloiden koordinointia sekä </w:t>
      </w:r>
      <w:r>
        <w:t xml:space="preserve">vesi- ja kaasuverkon </w:t>
      </w:r>
      <w:r>
        <w:rPr>
          <w:color w:val="DCDCDC"/>
        </w:rPr>
        <w:t xml:space="preserve">venttiilien avaamista ja sulkemista</w:t>
      </w:r>
      <w:r>
        <w:rPr>
          <w:color w:val="A9A9A9"/>
        </w:rPr>
        <w:t xml:space="preserve">. </w:t>
      </w:r>
      <w:r>
        <w:rPr>
          <w:color w:val="2F4F4F"/>
        </w:rPr>
        <w:t xml:space="preserve">Internet </w:t>
      </w:r>
      <w:r>
        <w:t xml:space="preserve">on potentiaalinen hyökkäysväylä tällaisille koneille, jos ne ovat yhteydessä, mutta </w:t>
      </w:r>
      <w:r>
        <w:rPr>
          <w:color w:val="556B2F"/>
        </w:rPr>
        <w:t xml:space="preserve">Stuxnet-mato </w:t>
      </w:r>
      <w:r>
        <w:t xml:space="preserve">osoitti, että jopa laitteet, joita valvotaan </w:t>
      </w:r>
      <w:r>
        <w:rPr>
          <w:color w:val="6B8E23"/>
        </w:rPr>
        <w:t xml:space="preserve">tietokoneilla, jotka eivät ole yhteydessä Internetiin, voivat olla </w:t>
      </w:r>
      <w:r>
        <w:t xml:space="preserve">alttiita </w:t>
      </w:r>
      <w:r>
        <w:rPr>
          <w:color w:val="A0522D"/>
        </w:rPr>
        <w:t xml:space="preserve">fyysisille vaurioille, joita </w:t>
      </w:r>
      <w:r>
        <w:t xml:space="preserve">aiheutuu </w:t>
      </w:r>
      <w:r>
        <w:rPr>
          <w:color w:val="191970"/>
        </w:rPr>
        <w:t xml:space="preserve">irrotettavien tietovälineiden kautta </w:t>
      </w:r>
      <w:r>
        <w:t xml:space="preserve">saastuneisiin </w:t>
      </w:r>
      <w:r>
        <w:t xml:space="preserve">teollisuuslaitteisiin (tässä tapauksessa </w:t>
      </w:r>
      <w:r>
        <w:rPr>
          <w:color w:val="228B22"/>
        </w:rPr>
        <w:t xml:space="preserve">uraaninrikastuskeskittimiin) </w:t>
      </w:r>
      <w:r>
        <w:t xml:space="preserve">lähetetyistä haitallisista komennoista</w:t>
      </w:r>
      <w:r>
        <w:t xml:space="preserve">. </w:t>
      </w:r>
      <w:r>
        <w:t xml:space="preserve">Vuonna </w:t>
      </w:r>
      <w:r>
        <w:rPr>
          <w:color w:val="8B0000"/>
        </w:rPr>
        <w:t xml:space="preserve">2014</w:t>
      </w:r>
      <w:r>
        <w:t xml:space="preserve">, </w:t>
      </w:r>
      <w:r>
        <w:rPr>
          <w:color w:val="483D8B"/>
        </w:rPr>
        <w:t xml:space="preserve">Computer Emergency Readiness Team</w:t>
      </w:r>
      <w:r>
        <w:t xml:space="preserve">, joka on </w:t>
      </w:r>
      <w:r>
        <w:rPr>
          <w:color w:val="3CB371"/>
        </w:rPr>
        <w:t xml:space="preserve">sisäisen turvallisuuden ministeriön </w:t>
      </w:r>
      <w:r>
        <w:t xml:space="preserve">yksikkö</w:t>
      </w:r>
      <w:r>
        <w:t xml:space="preserve">, tutki </w:t>
      </w:r>
      <w:r>
        <w:t xml:space="preserve">energiayhtiöissä tapahtuneita hakkerointitapauksia</w:t>
      </w:r>
      <w:r>
        <w:rPr>
          <w:color w:val="BC8F8F"/>
        </w:rPr>
        <w:t xml:space="preserve">79</w:t>
      </w:r>
      <w:r>
        <w:t xml:space="preserve">.</w:t>
      </w:r>
    </w:p>
    <w:p>
      <w:r>
        <w:rPr>
          <w:b/>
        </w:rPr>
        <w:t xml:space="preserve">Kysymys 0</w:t>
      </w:r>
    </w:p>
    <w:p>
      <w:r>
        <w:t xml:space="preserve">Mikä on potentiaalinen hyökkäysvektori sähköverkon kaltaisille yleishyödyllisille laitoksille?</w:t>
      </w:r>
    </w:p>
    <w:p>
      <w:r>
        <w:rPr>
          <w:b/>
        </w:rPr>
        <w:t xml:space="preserve">Kysymys 1</w:t>
      </w:r>
    </w:p>
    <w:p>
      <w:r>
        <w:t xml:space="preserve">Mitä osoitti, että laitteet, joita ohjataan tietokoneilla, jotka eivät ole yhteydessä internetiin, voivat myös olla haavoittuvia?</w:t>
      </w:r>
    </w:p>
    <w:p>
      <w:r>
        <w:rPr>
          <w:b/>
        </w:rPr>
        <w:t xml:space="preserve">Kysymys 2</w:t>
      </w:r>
    </w:p>
    <w:p>
      <w:r>
        <w:t xml:space="preserve">Milloin Computer Emergency Readiness Team tutki 79 energiayhtiöiden hakkerointitapausta?</w:t>
      </w:r>
    </w:p>
    <w:p>
      <w:r>
        <w:rPr>
          <w:b/>
        </w:rPr>
        <w:t xml:space="preserve">Kysymys 3</w:t>
      </w:r>
    </w:p>
    <w:p>
      <w:r>
        <w:t xml:space="preserve">Mihin osastoon tietokonehätävalmiusryhmä kuuluu?</w:t>
      </w:r>
    </w:p>
    <w:p>
      <w:r>
        <w:rPr>
          <w:b/>
        </w:rPr>
        <w:t xml:space="preserve">Kysymys 4</w:t>
      </w:r>
    </w:p>
    <w:p>
      <w:r>
        <w:t xml:space="preserve">Miten Stuxnet-mato tartutti teollisuuslaitteet?</w:t>
      </w:r>
    </w:p>
    <w:p>
      <w:r>
        <w:rPr>
          <w:b/>
        </w:rPr>
        <w:t xml:space="preserve">Kysymys 5</w:t>
      </w:r>
    </w:p>
    <w:p>
      <w:r>
        <w:t xml:space="preserve">Mikä osasto oli osa sisäisen turvallisuuden ministeriötä?</w:t>
      </w:r>
    </w:p>
    <w:p>
      <w:r>
        <w:rPr>
          <w:b/>
        </w:rPr>
        <w:t xml:space="preserve">Kysymys 6</w:t>
      </w:r>
    </w:p>
    <w:p>
      <w:r>
        <w:t xml:space="preserve">Voiko virus hyökätä tietokoneisiin, joita ei ole liitetty internetiin?</w:t>
      </w:r>
    </w:p>
    <w:p>
      <w:r>
        <w:rPr>
          <w:b/>
        </w:rPr>
        <w:t xml:space="preserve">Kysymys 7</w:t>
      </w:r>
    </w:p>
    <w:p>
      <w:r>
        <w:t xml:space="preserve">Mihin teollisuuslaitteisiin on vaikutettu haitallisten komentojen vastaanottamisen jälkeen?</w:t>
      </w:r>
    </w:p>
    <w:p>
      <w:r>
        <w:rPr>
          <w:b/>
        </w:rPr>
        <w:t xml:space="preserve">Kysymys 8</w:t>
      </w:r>
    </w:p>
    <w:p>
      <w:r>
        <w:t xml:space="preserve">Millaisia vahinkoja teollisuuslaitteille aiheutui?</w:t>
      </w:r>
    </w:p>
    <w:p>
      <w:r>
        <w:rPr>
          <w:b/>
        </w:rPr>
        <w:t xml:space="preserve">Kysymys 9</w:t>
      </w:r>
    </w:p>
    <w:p>
      <w:r>
        <w:t xml:space="preserve">Mikä ohjaa yleishyödyllisten laitosten, kuten televiestinnän, sähköverkon, ydinvoimaloiden jne. toimintaa?</w:t>
      </w:r>
    </w:p>
    <w:p>
      <w:r>
        <w:rPr>
          <w:b/>
        </w:rPr>
        <w:t xml:space="preserve">Kysymys 10</w:t>
      </w:r>
    </w:p>
    <w:p>
      <w:r>
        <w:t xml:space="preserve">Mikä ohjaa tietokoneen toimintoja?</w:t>
      </w:r>
    </w:p>
    <w:p>
      <w:r>
        <w:rPr>
          <w:b/>
        </w:rPr>
        <w:t xml:space="preserve">Kysymys 11</w:t>
      </w:r>
    </w:p>
    <w:p>
      <w:r>
        <w:t xml:space="preserve">Kuka loi Stuxnet-madon?</w:t>
      </w:r>
    </w:p>
    <w:p>
      <w:r>
        <w:rPr>
          <w:b/>
        </w:rPr>
        <w:t xml:space="preserve">Kysymys 12</w:t>
      </w:r>
    </w:p>
    <w:p>
      <w:r>
        <w:t xml:space="preserve">Milloin Stuxnet-mato luotiin?</w:t>
      </w:r>
    </w:p>
    <w:p>
      <w:r>
        <w:rPr>
          <w:b/>
        </w:rPr>
        <w:t xml:space="preserve">Kysymys 13</w:t>
      </w:r>
    </w:p>
    <w:p>
      <w:r>
        <w:t xml:space="preserve">Mitä energiayhtiöihin kohdistuneissa 79 hakkerointitapauksessa tartutettiin?</w:t>
      </w:r>
    </w:p>
    <w:p>
      <w:r>
        <w:rPr>
          <w:b/>
        </w:rPr>
        <w:t xml:space="preserve">Kysymys 14</w:t>
      </w:r>
    </w:p>
    <w:p>
      <w:r>
        <w:t xml:space="preserve">Kuinka monta henkilöä kuului tietokoneiden hätätilanneryhmään?</w:t>
      </w:r>
    </w:p>
    <w:p>
      <w:r>
        <w:rPr>
          <w:b/>
        </w:rPr>
        <w:t xml:space="preserve">Teksti numero 14</w:t>
      </w:r>
    </w:p>
    <w:p>
      <w:r>
        <w:t xml:space="preserve">Nykyään </w:t>
      </w:r>
      <w:r>
        <w:rPr>
          <w:color w:val="A9A9A9"/>
        </w:rPr>
        <w:t xml:space="preserve">tietoturva </w:t>
      </w:r>
      <w:r>
        <w:t xml:space="preserve">käsittää lähinnä </w:t>
      </w:r>
      <w:r>
        <w:rPr>
          <w:color w:val="DCDCDC"/>
        </w:rPr>
        <w:t xml:space="preserve">"</w:t>
      </w:r>
      <w:r>
        <w:rPr>
          <w:color w:val="2F4F4F"/>
        </w:rPr>
        <w:t xml:space="preserve">ennaltaehkäiseviä</w:t>
      </w:r>
      <w:r>
        <w:rPr>
          <w:color w:val="DCDCDC"/>
        </w:rPr>
        <w:t xml:space="preserve">" toimenpiteitä</w:t>
      </w:r>
      <w:r>
        <w:t xml:space="preserve">, kuten palomuurit tai poistumismenettely</w:t>
      </w:r>
      <w:r>
        <w:t xml:space="preserve">. </w:t>
      </w:r>
      <w:r>
        <w:rPr>
          <w:color w:val="556B2F"/>
        </w:rPr>
        <w:t xml:space="preserve">Palomuuri </w:t>
      </w:r>
      <w:r>
        <w:t xml:space="preserve">voidaan määritellä </w:t>
      </w:r>
      <w:r>
        <w:rPr>
          <w:color w:val="6B8E23"/>
        </w:rPr>
        <w:t xml:space="preserve">tavaksi suodattaa verkkotietoja isäntäkoneen tai verkon ja toisen verkon</w:t>
      </w:r>
      <w:r>
        <w:t xml:space="preserve">, kuten Internetin, </w:t>
      </w:r>
      <w:r>
        <w:rPr>
          <w:color w:val="6B8E23"/>
        </w:rPr>
        <w:t xml:space="preserve">välillä</w:t>
      </w:r>
      <w:r>
        <w:t xml:space="preserve">, ja se voidaan toteuttaa </w:t>
      </w:r>
      <w:r>
        <w:rPr>
          <w:color w:val="A0522D"/>
        </w:rPr>
        <w:t xml:space="preserve">koneella toimivana ohjelmistona</w:t>
      </w:r>
      <w:r>
        <w:t xml:space="preserve">, joka </w:t>
      </w:r>
      <w:r>
        <w:rPr>
          <w:color w:val="228B22"/>
        </w:rPr>
        <w:t xml:space="preserve">kytkeytyy verkkopinoon </w:t>
      </w:r>
      <w:r>
        <w:t xml:space="preserve">(tai useimpien UNIX-pohjaisten käyttöjärjestelmien, kuten </w:t>
      </w:r>
      <w:r>
        <w:rPr>
          <w:color w:val="191970"/>
        </w:rPr>
        <w:t xml:space="preserve">Linuxin, tapauksessa se on </w:t>
      </w:r>
      <w:r>
        <w:t xml:space="preserve">sisäänrakennettu </w:t>
      </w:r>
      <w:r>
        <w:rPr>
          <w:color w:val="8B0000"/>
        </w:rPr>
        <w:t xml:space="preserve">käyttöjärjestelmän ytimeen</w:t>
      </w:r>
      <w:r>
        <w:t xml:space="preserve">) ja tarjoaa reaaliaikaista suodatusta ja estoa. Toinen toteutus on niin sanottu fyysinen palomuuri, joka koostuu </w:t>
      </w:r>
      <w:r>
        <w:rPr>
          <w:color w:val="483D8B"/>
        </w:rPr>
        <w:t xml:space="preserve">erillisestä koneesta, joka suodattaa verkkoliikennettä</w:t>
      </w:r>
      <w:r>
        <w:t xml:space="preserve">. </w:t>
      </w:r>
      <w:r>
        <w:t xml:space="preserve">Palomuurit ovat yleisiä </w:t>
      </w:r>
      <w:r>
        <w:rPr>
          <w:color w:val="3CB371"/>
        </w:rPr>
        <w:t xml:space="preserve">koneissa, jotka ovat </w:t>
      </w:r>
      <w:r>
        <w:rPr>
          <w:color w:val="BC8F8F"/>
        </w:rPr>
        <w:t xml:space="preserve">jatkuvasti yhteydessä Internetiin</w:t>
      </w:r>
      <w:r>
        <w:t xml:space="preserve">.</w:t>
      </w:r>
    </w:p>
    <w:p>
      <w:r>
        <w:rPr>
          <w:b/>
        </w:rPr>
        <w:t xml:space="preserve">Kysymys 0</w:t>
      </w:r>
    </w:p>
    <w:p>
      <w:r>
        <w:t xml:space="preserve">Mitä pidetään palomuureina ja poistumismenettelyinä?</w:t>
      </w:r>
    </w:p>
    <w:p>
      <w:r>
        <w:rPr>
          <w:b/>
        </w:rPr>
        <w:t xml:space="preserve">Kysymys 1</w:t>
      </w:r>
    </w:p>
    <w:p>
      <w:r>
        <w:t xml:space="preserve">Mikä määritellään tavaksi suodattaa verkkotietoja isäntäkoneen tai verkon ja toisen verkon välillä?</w:t>
      </w:r>
    </w:p>
    <w:p>
      <w:r>
        <w:rPr>
          <w:b/>
        </w:rPr>
        <w:t xml:space="preserve">Kysymys 2</w:t>
      </w:r>
    </w:p>
    <w:p>
      <w:r>
        <w:t xml:space="preserve">Mistä fyysinen palomuuri koostuu?</w:t>
      </w:r>
    </w:p>
    <w:p>
      <w:r>
        <w:rPr>
          <w:b/>
        </w:rPr>
        <w:t xml:space="preserve">Kysymys 3</w:t>
      </w:r>
    </w:p>
    <w:p>
      <w:r>
        <w:t xml:space="preserve">Millaisissa koneissa on yleensä palomuuri?</w:t>
      </w:r>
    </w:p>
    <w:p>
      <w:r>
        <w:rPr>
          <w:b/>
        </w:rPr>
        <w:t xml:space="preserve">Kysymys 4</w:t>
      </w:r>
    </w:p>
    <w:p>
      <w:r>
        <w:t xml:space="preserve">Mikä vaarantaa pääasiassa ennaltaehkäisevät toimenpiteet?</w:t>
      </w:r>
    </w:p>
    <w:p>
      <w:r>
        <w:rPr>
          <w:b/>
        </w:rPr>
        <w:t xml:space="preserve">Kysymys 5</w:t>
      </w:r>
    </w:p>
    <w:p>
      <w:r>
        <w:t xml:space="preserve">Tietoturva koostuu pääasiassa mistä?</w:t>
      </w:r>
    </w:p>
    <w:p>
      <w:r>
        <w:rPr>
          <w:b/>
        </w:rPr>
        <w:t xml:space="preserve">Kysymys 6</w:t>
      </w:r>
    </w:p>
    <w:p>
      <w:r>
        <w:t xml:space="preserve">Miten palomuurit toteutetaan?</w:t>
      </w:r>
    </w:p>
    <w:p>
      <w:r>
        <w:rPr>
          <w:b/>
        </w:rPr>
        <w:t xml:space="preserve">Kysymys 7</w:t>
      </w:r>
    </w:p>
    <w:p>
      <w:r>
        <w:t xml:space="preserve">Missä järjestelmässä on sisäänrakennettu palomuuri?</w:t>
      </w:r>
    </w:p>
    <w:p>
      <w:r>
        <w:rPr>
          <w:b/>
        </w:rPr>
        <w:t xml:space="preserve">Kysymys 8</w:t>
      </w:r>
    </w:p>
    <w:p>
      <w:r>
        <w:t xml:space="preserve">Mikä on toinen muoto, jossa palomuuri on kytketty?</w:t>
      </w:r>
    </w:p>
    <w:p>
      <w:r>
        <w:rPr>
          <w:b/>
        </w:rPr>
        <w:t xml:space="preserve">Kysymys 9</w:t>
      </w:r>
    </w:p>
    <w:p>
      <w:r>
        <w:t xml:space="preserve">Mihin Linux-tietokoneen osaan palomuuri on rakennettu?</w:t>
      </w:r>
    </w:p>
    <w:p>
      <w:r>
        <w:rPr>
          <w:b/>
        </w:rPr>
        <w:t xml:space="preserve">Kysymys 10</w:t>
      </w:r>
    </w:p>
    <w:p>
      <w:r>
        <w:t xml:space="preserve">Minkälaisia toimenpiteitä tietoturvayritykset käyttävät nykyään harvoin?</w:t>
      </w:r>
    </w:p>
    <w:p>
      <w:r>
        <w:rPr>
          <w:b/>
        </w:rPr>
        <w:t xml:space="preserve">Kysymys 11</w:t>
      </w:r>
    </w:p>
    <w:p>
      <w:r>
        <w:t xml:space="preserve">Minkälainen kone käyttää harvoin palomuureja?</w:t>
      </w:r>
    </w:p>
    <w:p>
      <w:r>
        <w:rPr>
          <w:b/>
        </w:rPr>
        <w:t xml:space="preserve">Kysymys 12</w:t>
      </w:r>
    </w:p>
    <w:p>
      <w:r>
        <w:t xml:space="preserve">Mikä on poistumismenettely?</w:t>
      </w:r>
    </w:p>
    <w:p>
      <w:r>
        <w:rPr>
          <w:b/>
        </w:rPr>
        <w:t xml:space="preserve">Kysymys 13</w:t>
      </w:r>
    </w:p>
    <w:p>
      <w:r>
        <w:t xml:space="preserve">Miten poistumismenettelyt toteutetaan?</w:t>
      </w:r>
    </w:p>
    <w:p>
      <w:r>
        <w:rPr>
          <w:b/>
        </w:rPr>
        <w:t xml:space="preserve">Kysymys 14</w:t>
      </w:r>
    </w:p>
    <w:p>
      <w:r>
        <w:t xml:space="preserve">Minkä tyyppinen käyttöjärjestelmä ei käytä käyttöjärjestelmän ydintä?</w:t>
      </w:r>
    </w:p>
    <w:p>
      <w:r>
        <w:rPr>
          <w:b/>
        </w:rPr>
        <w:t xml:space="preserve">Teksti numero 15</w:t>
      </w:r>
    </w:p>
    <w:p>
      <w:r>
        <w:rPr>
          <w:color w:val="A9A9A9"/>
        </w:rPr>
        <w:t xml:space="preserve">Tietoturvaloukkaukset </w:t>
      </w:r>
      <w:r>
        <w:t xml:space="preserve">ovat aiheuttaneet vakavia taloudellisia vahinkoja</w:t>
      </w:r>
      <w:r>
        <w:t xml:space="preserve">, mutta koska </w:t>
      </w:r>
      <w:r>
        <w:rPr>
          <w:color w:val="556B2F"/>
        </w:rPr>
        <w:t xml:space="preserve">vaaratilanteen </w:t>
      </w:r>
      <w:r>
        <w:rPr>
          <w:color w:val="2F4F4F"/>
        </w:rPr>
        <w:t xml:space="preserve">kustannusten </w:t>
      </w:r>
      <w:r>
        <w:rPr>
          <w:color w:val="DCDCDC"/>
        </w:rPr>
        <w:t xml:space="preserve">arvioimiseksi ei ole standardoitua mallia</w:t>
      </w:r>
      <w:r>
        <w:t xml:space="preserve">, ainoat saatavilla olevat tiedot ovat </w:t>
      </w:r>
      <w:r>
        <w:rPr>
          <w:color w:val="A0522D"/>
        </w:rPr>
        <w:t xml:space="preserve">asianomaisten organisaatioiden </w:t>
      </w:r>
      <w:r>
        <w:rPr>
          <w:color w:val="6B8E23"/>
        </w:rPr>
        <w:t xml:space="preserve">julkistamia</w:t>
      </w:r>
      <w:r>
        <w:t xml:space="preserve">. </w:t>
      </w:r>
      <w:r>
        <w:t xml:space="preserve">"</w:t>
      </w:r>
      <w:r>
        <w:rPr>
          <w:color w:val="228B22"/>
        </w:rPr>
        <w:t xml:space="preserve">Useat tietoturva-alan konsulttiyritykset </w:t>
      </w:r>
      <w:r>
        <w:t xml:space="preserve">laativat arvioita </w:t>
      </w:r>
      <w:r>
        <w:rPr>
          <w:color w:val="8B0000"/>
        </w:rPr>
        <w:t xml:space="preserve">virus- ja matohyökkäysten ja yleensä vihamielisten digitaalisten toimien </w:t>
      </w:r>
      <w:r>
        <w:t xml:space="preserve">aiheuttamista </w:t>
      </w:r>
      <w:r>
        <w:rPr>
          <w:color w:val="191970"/>
        </w:rPr>
        <w:t xml:space="preserve">maailmanlaajuisista kokonaistappioista</w:t>
      </w:r>
      <w:r>
        <w:t xml:space="preserve">. </w:t>
      </w:r>
      <w:r>
        <w:t xml:space="preserve">Näiden yritysten </w:t>
      </w:r>
      <w:r>
        <w:rPr>
          <w:color w:val="483D8B"/>
        </w:rPr>
        <w:t xml:space="preserve">2003</w:t>
      </w:r>
      <w:r>
        <w:t xml:space="preserve">tappioarviot vaihtelevat </w:t>
      </w:r>
      <w:r>
        <w:rPr>
          <w:color w:val="BC8F8F"/>
        </w:rPr>
        <w:t xml:space="preserve">13 miljardista dollarista </w:t>
      </w:r>
      <w:r>
        <w:rPr>
          <w:color w:val="3CB371"/>
        </w:rPr>
        <w:t xml:space="preserve">(vain madot ja virukset) </w:t>
      </w:r>
      <w:r>
        <w:rPr>
          <w:color w:val="663399"/>
        </w:rPr>
        <w:t xml:space="preserve">226 miljardiin dollariin </w:t>
      </w:r>
      <w:r>
        <w:rPr>
          <w:color w:val="3CB371"/>
        </w:rPr>
        <w:t xml:space="preserve">(kaikki salaiset hyökkäykset</w:t>
      </w:r>
      <w:r>
        <w:t xml:space="preserve">). </w:t>
      </w:r>
      <w:r>
        <w:t xml:space="preserve">Näiden arvioiden luotettavuus on usein kyseenalaistettu, ja </w:t>
      </w:r>
      <w:r>
        <w:rPr>
          <w:color w:val="008080"/>
        </w:rPr>
        <w:t xml:space="preserve">niiden perustana olevat menetelmät ovat </w:t>
      </w:r>
      <w:r>
        <w:rPr>
          <w:color w:val="BDB76B"/>
        </w:rPr>
        <w:t xml:space="preserve">pohjimmiltaan anekdoottisia.</w:t>
      </w:r>
      <w:r>
        <w:t xml:space="preserve">"</w:t>
      </w:r>
    </w:p>
    <w:p>
      <w:r>
        <w:rPr>
          <w:b/>
        </w:rPr>
        <w:t xml:space="preserve">Kysymys 0</w:t>
      </w:r>
    </w:p>
    <w:p>
      <w:r>
        <w:t xml:space="preserve">Mikä on aiheuttanut vakavaa taloudellista vahinkoa?</w:t>
      </w:r>
    </w:p>
    <w:p>
      <w:r>
        <w:rPr>
          <w:b/>
        </w:rPr>
        <w:t xml:space="preserve">Kysymys 1</w:t>
      </w:r>
    </w:p>
    <w:p>
      <w:r>
        <w:t xml:space="preserve">Julkistetut tiedot, jotka ovat käytettävissä tapahtuman kustannusten arvioimiseksi?</w:t>
      </w:r>
    </w:p>
    <w:p>
      <w:r>
        <w:rPr>
          <w:b/>
        </w:rPr>
        <w:t xml:space="preserve">Kysymys 2</w:t>
      </w:r>
    </w:p>
    <w:p>
      <w:r>
        <w:t xml:space="preserve">Mikä on matojen ja virusten aiheuttamien tappioiden arvioitu määrä vuonna 2003?</w:t>
      </w:r>
    </w:p>
    <w:p>
      <w:r>
        <w:rPr>
          <w:b/>
        </w:rPr>
        <w:t xml:space="preserve">Kysymys 3</w:t>
      </w:r>
    </w:p>
    <w:p>
      <w:r>
        <w:t xml:space="preserve">Kuka laatii arviot tietoturvaloukkausten aiheuttamista maailmanlaajuisista tappioista?</w:t>
      </w:r>
    </w:p>
    <w:p>
      <w:r>
        <w:rPr>
          <w:b/>
        </w:rPr>
        <w:t xml:space="preserve">Kysymys 4</w:t>
      </w:r>
    </w:p>
    <w:p>
      <w:r>
        <w:t xml:space="preserve">Millä menetelmällä arvioidaan tietoturvaloukkausten aiheuttamia tappioita maailmanlaajuisesti?</w:t>
      </w:r>
    </w:p>
    <w:p>
      <w:r>
        <w:rPr>
          <w:b/>
        </w:rPr>
        <w:t xml:space="preserve">Kysymys 5</w:t>
      </w:r>
    </w:p>
    <w:p>
      <w:r>
        <w:t xml:space="preserve">Mikä oli vuonna 2003 tehtyjen peitehyökkäysten arvioitu tappio?</w:t>
      </w:r>
    </w:p>
    <w:p>
      <w:r>
        <w:rPr>
          <w:b/>
        </w:rPr>
        <w:t xml:space="preserve">Kysymys 6</w:t>
      </w:r>
    </w:p>
    <w:p>
      <w:r>
        <w:t xml:space="preserve">Mitkä hyökkäysmuodot aiheuttivat tappiot?</w:t>
      </w:r>
    </w:p>
    <w:p>
      <w:r>
        <w:rPr>
          <w:b/>
        </w:rPr>
        <w:t xml:space="preserve">Kysymys 7</w:t>
      </w:r>
    </w:p>
    <w:p>
      <w:r>
        <w:t xml:space="preserve">Mitä tietoja käytetään tapahtuman kustannusten arvioinnissa?</w:t>
      </w:r>
    </w:p>
    <w:p>
      <w:r>
        <w:rPr>
          <w:b/>
        </w:rPr>
        <w:t xml:space="preserve">Kysymys 8</w:t>
      </w:r>
    </w:p>
    <w:p>
      <w:r>
        <w:t xml:space="preserve">Kuinka laajoja tappiot olivat?</w:t>
      </w:r>
    </w:p>
    <w:p>
      <w:r>
        <w:rPr>
          <w:b/>
        </w:rPr>
        <w:t xml:space="preserve">Kysymys 9</w:t>
      </w:r>
    </w:p>
    <w:p>
      <w:r>
        <w:t xml:space="preserve">Miksi tappiota on vaikea arvioida tässä tilanteessa?</w:t>
      </w:r>
    </w:p>
    <w:p>
      <w:r>
        <w:rPr>
          <w:b/>
        </w:rPr>
        <w:t xml:space="preserve">Kysymys 10</w:t>
      </w:r>
    </w:p>
    <w:p>
      <w:r>
        <w:t xml:space="preserve">Kuinka paljon yritykset säästivät vuonna 2003 hyökkäysten estämisestä?</w:t>
      </w:r>
    </w:p>
    <w:p>
      <w:r>
        <w:rPr>
          <w:b/>
        </w:rPr>
        <w:t xml:space="preserve">Kysymys 11</w:t>
      </w:r>
    </w:p>
    <w:p>
      <w:r>
        <w:t xml:space="preserve">Milloin laadittiin vakiomalli rikkomisen kustannusten arvioimiseksi?</w:t>
      </w:r>
    </w:p>
    <w:p>
      <w:r>
        <w:rPr>
          <w:b/>
        </w:rPr>
        <w:t xml:space="preserve">Kysymys 12</w:t>
      </w:r>
    </w:p>
    <w:p>
      <w:r>
        <w:t xml:space="preserve">Mitä tietoja ei julkisteta, kun organisaatioon murtaudutaan?</w:t>
      </w:r>
    </w:p>
    <w:p>
      <w:r>
        <w:rPr>
          <w:b/>
        </w:rPr>
        <w:t xml:space="preserve">Kysymys 13</w:t>
      </w:r>
    </w:p>
    <w:p>
      <w:r>
        <w:t xml:space="preserve">Mikä oli pienin arvio tietoturvaloukkausten aiheuttamista tappioista Yhdysvalloissa vuonna 2003?</w:t>
      </w:r>
    </w:p>
    <w:p>
      <w:r>
        <w:rPr>
          <w:b/>
        </w:rPr>
        <w:t xml:space="preserve">Kysymys 14</w:t>
      </w:r>
    </w:p>
    <w:p>
      <w:r>
        <w:t xml:space="preserve">Miksi tappioarvioita kyseenalaistetaan harvoin?</w:t>
      </w:r>
    </w:p>
    <w:p>
      <w:r>
        <w:rPr>
          <w:b/>
        </w:rPr>
        <w:t xml:space="preserve">Teksti numero 16</w:t>
      </w:r>
    </w:p>
    <w:p>
      <w:r>
        <w:t xml:space="preserve">Vaikka laitteisto voi olla </w:t>
      </w:r>
      <w:r>
        <w:rPr>
          <w:color w:val="A9A9A9"/>
        </w:rPr>
        <w:t xml:space="preserve">turvattomuuden </w:t>
      </w:r>
      <w:r>
        <w:t xml:space="preserve">lähde, </w:t>
      </w:r>
      <w:r>
        <w:t xml:space="preserve">kuten </w:t>
      </w:r>
      <w:r>
        <w:rPr>
          <w:color w:val="DCDCDC"/>
        </w:rPr>
        <w:t xml:space="preserve">mikropiirien </w:t>
      </w:r>
      <w:r>
        <w:rPr>
          <w:color w:val="2F4F4F"/>
        </w:rPr>
        <w:t xml:space="preserve">haavoittuvuudet, jotka on </w:t>
      </w:r>
      <w:r>
        <w:t xml:space="preserve">tuotu ilkivaltaisesti sisään </w:t>
      </w:r>
      <w:r>
        <w:rPr>
          <w:color w:val="556B2F"/>
        </w:rPr>
        <w:t xml:space="preserve">valmistusprosessin aikana</w:t>
      </w:r>
      <w:r>
        <w:t xml:space="preserve">, </w:t>
      </w:r>
      <w:r>
        <w:rPr>
          <w:color w:val="6B8E23"/>
        </w:rPr>
        <w:t xml:space="preserve">laitteistopohjainen tai avustettu tietoturva </w:t>
      </w:r>
      <w:r>
        <w:t xml:space="preserve">tarjoaa myös vaihtoehdon pelkän ohjelmiston tietoturvalle. </w:t>
      </w:r>
      <w:r>
        <w:rPr>
          <w:color w:val="A0522D"/>
        </w:rPr>
        <w:t xml:space="preserve">Laitteiden </w:t>
      </w:r>
      <w:r>
        <w:t xml:space="preserve">ja menetelmien, kuten </w:t>
      </w:r>
      <w:r>
        <w:rPr>
          <w:color w:val="228B22"/>
        </w:rPr>
        <w:t xml:space="preserve">donglejen</w:t>
      </w:r>
      <w:r>
        <w:rPr>
          <w:color w:val="191970"/>
        </w:rPr>
        <w:t xml:space="preserve">, luotettavien alustamoduulien, tunkeutumisherkkien koteloiden, asemalukkojen, USB-porttien poistamisen käytöstä ja </w:t>
      </w:r>
      <w:r>
        <w:rPr>
          <w:color w:val="8B0000"/>
        </w:rPr>
        <w:t xml:space="preserve">mobiilikäytön, </w:t>
      </w:r>
      <w:r>
        <w:t xml:space="preserve">käyttöä </w:t>
      </w:r>
      <w:r>
        <w:t xml:space="preserve">voidaan pitää turvallisempana, </w:t>
      </w:r>
      <w:r>
        <w:rPr>
          <w:color w:val="483D8B"/>
        </w:rPr>
        <w:t xml:space="preserve">koska </w:t>
      </w:r>
      <w:r>
        <w:rPr>
          <w:color w:val="483D8B"/>
        </w:rPr>
        <w:t xml:space="preserve">vaarantaminen edellyttää </w:t>
      </w:r>
      <w:r>
        <w:rPr>
          <w:color w:val="3CB371"/>
        </w:rPr>
        <w:t xml:space="preserve">fyysistä pääsyä </w:t>
      </w:r>
      <w:r>
        <w:rPr>
          <w:color w:val="BC8F8F"/>
        </w:rPr>
        <w:t xml:space="preserve">(tai kehittynyttä takaoveen pääsyä)</w:t>
      </w:r>
      <w:r>
        <w:t xml:space="preserve">. Kutakin näistä käsitellään tarkemmin jäljempänä.</w:t>
      </w:r>
    </w:p>
    <w:p>
      <w:r>
        <w:rPr>
          <w:b/>
        </w:rPr>
        <w:t xml:space="preserve">Kysymys 0</w:t>
      </w:r>
    </w:p>
    <w:p>
      <w:r>
        <w:t xml:space="preserve">Mikrosirujen haavoittuvuudet ilmenevät milloin?</w:t>
      </w:r>
    </w:p>
    <w:p>
      <w:r>
        <w:rPr>
          <w:b/>
        </w:rPr>
        <w:t xml:space="preserve">Kysymys 1</w:t>
      </w:r>
    </w:p>
    <w:p>
      <w:r>
        <w:t xml:space="preserve">Mikä tarjoaa vaihtoehdon pelkälle tietokoneen tietoturvalle?</w:t>
      </w:r>
    </w:p>
    <w:p>
      <w:r>
        <w:rPr>
          <w:b/>
        </w:rPr>
        <w:t xml:space="preserve">Kysymys 2</w:t>
      </w:r>
    </w:p>
    <w:p>
      <w:r>
        <w:t xml:space="preserve">Mitä laitteisto voi olla lähde?</w:t>
      </w:r>
    </w:p>
    <w:p>
      <w:r>
        <w:rPr>
          <w:b/>
        </w:rPr>
        <w:t xml:space="preserve">Kysymys 3</w:t>
      </w:r>
    </w:p>
    <w:p>
      <w:r>
        <w:t xml:space="preserve">Mitä vaaditaan, jotta laitteisto vaarantuu?</w:t>
      </w:r>
    </w:p>
    <w:p>
      <w:r>
        <w:rPr>
          <w:b/>
        </w:rPr>
        <w:t xml:space="preserve">Kysymys 4</w:t>
      </w:r>
    </w:p>
    <w:p>
      <w:r>
        <w:t xml:space="preserve">Millä toimenpiteellä tietokoneen tietoturvaa voidaan parantaa?</w:t>
      </w:r>
    </w:p>
    <w:p>
      <w:r>
        <w:rPr>
          <w:b/>
        </w:rPr>
        <w:t xml:space="preserve">Kysymys 5</w:t>
      </w:r>
    </w:p>
    <w:p>
      <w:r>
        <w:t xml:space="preserve">Mitä käytetään tietokoneen fyysisessä käytössä?</w:t>
      </w:r>
    </w:p>
    <w:p>
      <w:r>
        <w:rPr>
          <w:b/>
        </w:rPr>
        <w:t xml:space="preserve">Kysymys 6</w:t>
      </w:r>
    </w:p>
    <w:p>
      <w:r>
        <w:t xml:space="preserve">Mikä aiheuttaa laitteiston turvattomuuden?</w:t>
      </w:r>
    </w:p>
    <w:p>
      <w:r>
        <w:rPr>
          <w:b/>
        </w:rPr>
        <w:t xml:space="preserve">Kysymys 7</w:t>
      </w:r>
    </w:p>
    <w:p>
      <w:r>
        <w:t xml:space="preserve">Miten matkapuhelin voi lisätä tietokoneen tietoturvaa?</w:t>
      </w:r>
    </w:p>
    <w:p>
      <w:r>
        <w:rPr>
          <w:b/>
        </w:rPr>
        <w:t xml:space="preserve">Kysymys 8</w:t>
      </w:r>
    </w:p>
    <w:p>
      <w:r>
        <w:t xml:space="preserve">Mitä fyysistä laitetta käytetään tietokoneen kulkuavaimena?</w:t>
      </w:r>
    </w:p>
    <w:p>
      <w:r>
        <w:rPr>
          <w:b/>
        </w:rPr>
        <w:t xml:space="preserve">Kysymys 9</w:t>
      </w:r>
    </w:p>
    <w:p>
      <w:r>
        <w:t xml:space="preserve">Milloin mikrosirujen haavoittuvuudet poistetaan?</w:t>
      </w:r>
    </w:p>
    <w:p>
      <w:r>
        <w:rPr>
          <w:b/>
        </w:rPr>
        <w:t xml:space="preserve">Kysymys 10</w:t>
      </w:r>
    </w:p>
    <w:p>
      <w:r>
        <w:t xml:space="preserve">Donglet ovat vähemmän turvallisia minkä vuoksi?</w:t>
      </w:r>
    </w:p>
    <w:p>
      <w:r>
        <w:rPr>
          <w:b/>
        </w:rPr>
        <w:t xml:space="preserve">Kysymys 11</w:t>
      </w:r>
    </w:p>
    <w:p>
      <w:r>
        <w:t xml:space="preserve">Mikä on esimerkki pelkän ohjelmiston tietoturvasta?</w:t>
      </w:r>
    </w:p>
    <w:p>
      <w:r>
        <w:rPr>
          <w:b/>
        </w:rPr>
        <w:t xml:space="preserve">Kysymys 12</w:t>
      </w:r>
    </w:p>
    <w:p>
      <w:r>
        <w:t xml:space="preserve">Mitä tarvitaan pelkän ohjelmiston avulla toimivan tietokoneen vaarantamiseen?</w:t>
      </w:r>
    </w:p>
    <w:p>
      <w:r>
        <w:rPr>
          <w:b/>
        </w:rPr>
        <w:t xml:space="preserve">Kysymys 13</w:t>
      </w:r>
    </w:p>
    <w:p>
      <w:r>
        <w:t xml:space="preserve">Minkä tyyppiselle haavoittuvuudelle laitteistopohjainen tietoturva ei ole vastustuskykyinen?</w:t>
      </w:r>
    </w:p>
    <w:p>
      <w:r>
        <w:rPr>
          <w:b/>
        </w:rPr>
        <w:t xml:space="preserve">Teksti numero 17</w:t>
      </w:r>
    </w:p>
    <w:p>
      <w:r>
        <w:t xml:space="preserve">Kanadan yleisen turvallisuuden Kanadan </w:t>
      </w:r>
      <w:r>
        <w:rPr>
          <w:color w:val="A9A9A9"/>
        </w:rPr>
        <w:t xml:space="preserve">kyberonnettomuuksien torjuntakeskus </w:t>
      </w:r>
      <w:r>
        <w:t xml:space="preserve">(</w:t>
      </w:r>
      <w:r>
        <w:rPr>
          <w:color w:val="A9A9A9"/>
        </w:rPr>
        <w:t xml:space="preserve">Canadian Cyber Incident Response Centre</w:t>
      </w:r>
      <w:r>
        <w:t xml:space="preserve">, </w:t>
      </w:r>
      <w:r>
        <w:rPr>
          <w:color w:val="DCDCDC"/>
        </w:rPr>
        <w:t xml:space="preserve">CCIRC) vastaa </w:t>
      </w:r>
      <w:r>
        <w:rPr>
          <w:color w:val="2F4F4F"/>
        </w:rPr>
        <w:t xml:space="preserve">Kanadan kriittiseen infrastruktuuriin ja kyberjärjestelmiin kohdistuvien uhkien lieventämisestä ja niihin vastaamisesta</w:t>
      </w:r>
      <w:r>
        <w:t xml:space="preserve">. </w:t>
      </w:r>
      <w:r>
        <w:t xml:space="preserve">CCIRC tarjoaa tukea kyberuhkien lieventämiseksi, </w:t>
      </w:r>
      <w:r>
        <w:rPr>
          <w:color w:val="556B2F"/>
        </w:rPr>
        <w:t xml:space="preserve">teknistä tukea </w:t>
      </w:r>
      <w:r>
        <w:rPr>
          <w:color w:val="6B8E23"/>
        </w:rPr>
        <w:t xml:space="preserve">kohdennettuihin kyberhyökkäyksiin vastaamiseksi ja niistä toipumiseksi </w:t>
      </w:r>
      <w:r>
        <w:t xml:space="preserve">sekä tarjoaa verkkotyökaluja Kanadan kriittisten infrastruktuurien alojen jäsenille</w:t>
      </w:r>
      <w:r>
        <w:rPr>
          <w:color w:val="556B2F"/>
        </w:rPr>
        <w:t xml:space="preserve">.</w:t>
      </w:r>
      <w:r>
        <w:t xml:space="preserve"> CCIRC julkaisee säännöllisesti kyberturvallisuustiedotteita </w:t>
      </w:r>
      <w:r>
        <w:rPr>
          <w:color w:val="A0522D"/>
        </w:rPr>
        <w:t xml:space="preserve">Kanadan julkisen turvallisuuden verkkosivustolla</w:t>
      </w:r>
      <w:r>
        <w:t xml:space="preserve">. </w:t>
      </w:r>
      <w:r>
        <w:t xml:space="preserve">CCIRC:llä on myös </w:t>
      </w:r>
      <w:r>
        <w:rPr>
          <w:color w:val="228B22"/>
        </w:rPr>
        <w:t xml:space="preserve">verkossa toimiva raportointiväline</w:t>
      </w:r>
      <w:r>
        <w:rPr>
          <w:color w:val="191970"/>
        </w:rPr>
        <w:t xml:space="preserve">, jonka avulla yksityishenkilöt ja organisaatiot voivat ilmoittaa verkkotapahtumasta</w:t>
      </w:r>
      <w:r>
        <w:t xml:space="preserve">. </w:t>
      </w:r>
      <w:r>
        <w:rPr>
          <w:color w:val="8B0000"/>
        </w:rPr>
        <w:t xml:space="preserve">Kanadan kyberturvallisuusstrategia </w:t>
      </w:r>
      <w:r>
        <w:t xml:space="preserve">on osa laajempaa, kokonaisvaltaista lähestymistapaa elintärkeiden infrastruktuurien suojaamiseen, ja se toimii </w:t>
      </w:r>
      <w:r>
        <w:rPr>
          <w:color w:val="483D8B"/>
        </w:rPr>
        <w:t xml:space="preserve">elintärkeitä infrastruktuureja koskevan kansallisen strategian ja toimintasuunnitelman </w:t>
      </w:r>
      <w:r>
        <w:t xml:space="preserve">vastineena</w:t>
      </w:r>
      <w:r>
        <w:rPr>
          <w:color w:val="3CB371"/>
        </w:rPr>
        <w:t xml:space="preserve">.</w:t>
      </w:r>
    </w:p>
    <w:p>
      <w:r>
        <w:rPr>
          <w:b/>
        </w:rPr>
        <w:t xml:space="preserve">Kysymys 0</w:t>
      </w:r>
    </w:p>
    <w:p>
      <w:r>
        <w:t xml:space="preserve">Mitä CCIRC tarkoittaa?</w:t>
      </w:r>
    </w:p>
    <w:p>
      <w:r>
        <w:rPr>
          <w:b/>
        </w:rPr>
        <w:t xml:space="preserve">Kysymys 1</w:t>
      </w:r>
    </w:p>
    <w:p>
      <w:r>
        <w:t xml:space="preserve">Kuka vastaa Kanadan elintärkeisiin infrastruktuureihin kohdistuvien uhkien lieventämisestä ja niihin vastaamisesta?</w:t>
      </w:r>
    </w:p>
    <w:p>
      <w:r>
        <w:rPr>
          <w:b/>
        </w:rPr>
        <w:t xml:space="preserve">Kysymys 2</w:t>
      </w:r>
    </w:p>
    <w:p>
      <w:r>
        <w:t xml:space="preserve">Missä CCIRC julkaisee säännöllisiä tietoverkkoturvallisuustiedotteita?</w:t>
      </w:r>
    </w:p>
    <w:p>
      <w:r>
        <w:rPr>
          <w:b/>
        </w:rPr>
        <w:t xml:space="preserve">Kysymys 3</w:t>
      </w:r>
    </w:p>
    <w:p>
      <w:r>
        <w:t xml:space="preserve">Mikä on elintärkeitä infrastruktuureja koskevan kansallisen strategian ja toimintasuunnitelman vastineasiakirja?</w:t>
      </w:r>
    </w:p>
    <w:p>
      <w:r>
        <w:rPr>
          <w:b/>
        </w:rPr>
        <w:t xml:space="preserve">Kysymys 4</w:t>
      </w:r>
    </w:p>
    <w:p>
      <w:r>
        <w:t xml:space="preserve">Millaisista vastauksista CCIRC vastaa? </w:t>
      </w:r>
    </w:p>
    <w:p>
      <w:r>
        <w:rPr>
          <w:b/>
        </w:rPr>
        <w:t xml:space="preserve">Kysymys 5</w:t>
      </w:r>
    </w:p>
    <w:p>
      <w:r>
        <w:t xml:space="preserve">Mitä CCIRC tekisi rikkomistapauksessa? </w:t>
      </w:r>
    </w:p>
    <w:p>
      <w:r>
        <w:rPr>
          <w:b/>
        </w:rPr>
        <w:t xml:space="preserve">Kysymys 6</w:t>
      </w:r>
    </w:p>
    <w:p>
      <w:r>
        <w:t xml:space="preserve">Mitä CCIRC tekee? </w:t>
      </w:r>
    </w:p>
    <w:p>
      <w:r>
        <w:rPr>
          <w:b/>
        </w:rPr>
        <w:t xml:space="preserve">Kysymys 7</w:t>
      </w:r>
    </w:p>
    <w:p>
      <w:r>
        <w:t xml:space="preserve">CCIRC on osa jotain paljon suurempaa? </w:t>
      </w:r>
    </w:p>
    <w:p>
      <w:r>
        <w:rPr>
          <w:b/>
        </w:rPr>
        <w:t xml:space="preserve">Kysymys 8</w:t>
      </w:r>
    </w:p>
    <w:p>
      <w:r>
        <w:t xml:space="preserve">Mihin CCIRC on tarkoittanut verkkotyökaluja?</w:t>
      </w:r>
    </w:p>
    <w:p>
      <w:r>
        <w:rPr>
          <w:b/>
        </w:rPr>
        <w:t xml:space="preserve">Kysymys 9</w:t>
      </w:r>
    </w:p>
    <w:p>
      <w:r>
        <w:t xml:space="preserve">Mikä organisaatio hyökkää Kanadan infrastruktuuria vastaan?</w:t>
      </w:r>
    </w:p>
    <w:p>
      <w:r>
        <w:rPr>
          <w:b/>
        </w:rPr>
        <w:t xml:space="preserve">Kysymys 10</w:t>
      </w:r>
    </w:p>
    <w:p>
      <w:r>
        <w:t xml:space="preserve">Kuka johtaa Kanadan julkista turvallisuutta?</w:t>
      </w:r>
    </w:p>
    <w:p>
      <w:r>
        <w:rPr>
          <w:b/>
        </w:rPr>
        <w:t xml:space="preserve">Kysymys 11</w:t>
      </w:r>
    </w:p>
    <w:p>
      <w:r>
        <w:t xml:space="preserve">Mikä asiakirja on ristiriidassa kyberturvallisuusstrategian kanssa?</w:t>
      </w:r>
    </w:p>
    <w:p>
      <w:r>
        <w:rPr>
          <w:b/>
        </w:rPr>
        <w:t xml:space="preserve">Kysymys 12</w:t>
      </w:r>
    </w:p>
    <w:p>
      <w:r>
        <w:t xml:space="preserve">Kuka hallitsee Kanadan infrastruktuuria?</w:t>
      </w:r>
    </w:p>
    <w:p>
      <w:r>
        <w:rPr>
          <w:b/>
        </w:rPr>
        <w:t xml:space="preserve">Kysymys 13</w:t>
      </w:r>
    </w:p>
    <w:p>
      <w:r>
        <w:t xml:space="preserve">Mitä yksittäiset ihmiset käyttävät kyberhyökkäyksen luomiseen?</w:t>
      </w:r>
    </w:p>
    <w:p>
      <w:r>
        <w:rPr>
          <w:b/>
        </w:rPr>
        <w:t xml:space="preserve">Teksti numero 18</w:t>
      </w:r>
    </w:p>
    <w:p>
      <w:r>
        <w:t xml:space="preserve">Tämä on johtanut uusiin termeihin, kuten </w:t>
      </w:r>
      <w:r>
        <w:rPr>
          <w:color w:val="A9A9A9"/>
        </w:rPr>
        <w:t xml:space="preserve">kybersodankäyntiin ja kyberterrorismiin</w:t>
      </w:r>
      <w:r>
        <w:t xml:space="preserve">. Yhä </w:t>
      </w:r>
      <w:r>
        <w:rPr>
          <w:color w:val="DCDCDC"/>
        </w:rPr>
        <w:t xml:space="preserve">useampia kriittisiä infrastruktuureja valvotaan </w:t>
      </w:r>
      <w:r>
        <w:rPr>
          <w:color w:val="2F4F4F"/>
        </w:rPr>
        <w:t xml:space="preserve">tietokoneohjelmien avulla</w:t>
      </w:r>
      <w:r>
        <w:rPr>
          <w:color w:val="556B2F"/>
        </w:rPr>
        <w:t xml:space="preserve">, mikä </w:t>
      </w:r>
      <w:r>
        <w:rPr>
          <w:color w:val="6B8E23"/>
        </w:rPr>
        <w:t xml:space="preserve">lisää tehokkuutta </w:t>
      </w:r>
      <w:r>
        <w:rPr>
          <w:color w:val="556B2F"/>
        </w:rPr>
        <w:t xml:space="preserve">mutta </w:t>
      </w:r>
      <w:r>
        <w:rPr>
          <w:color w:val="A0522D"/>
        </w:rPr>
        <w:t xml:space="preserve">paljastaa uusia haavoittuvuuksia</w:t>
      </w:r>
      <w:r>
        <w:t xml:space="preserve">. </w:t>
      </w:r>
      <w:r>
        <w:t xml:space="preserve">Nyt testataan, </w:t>
      </w:r>
      <w:r>
        <w:t xml:space="preserve">pystyvätkö</w:t>
      </w:r>
      <w:r>
        <w:t xml:space="preserve"> hallitukset ja yritykset, jotka valvovat </w:t>
      </w:r>
      <w:r>
        <w:rPr>
          <w:color w:val="228B22"/>
        </w:rPr>
        <w:t xml:space="preserve">kriittisiä järjestelmiä, kuten energia- ja viestintäjärjestelmiä ja muuta informaatiota, </w:t>
      </w:r>
      <w:r>
        <w:rPr>
          <w:color w:val="191970"/>
        </w:rPr>
        <w:t xml:space="preserve">estämään </w:t>
      </w:r>
      <w:r>
        <w:rPr>
          <w:color w:val="8B0000"/>
        </w:rPr>
        <w:t xml:space="preserve">hyökkäykset </w:t>
      </w:r>
      <w:r>
        <w:rPr>
          <w:color w:val="191970"/>
        </w:rPr>
        <w:t xml:space="preserve">ennen kuin ne tapahtuvat. </w:t>
      </w:r>
      <w:r>
        <w:t xml:space="preserve">Kuten </w:t>
      </w:r>
      <w:r>
        <w:rPr>
          <w:color w:val="BC8F8F"/>
        </w:rPr>
        <w:t xml:space="preserve">Internet Time Groupin </w:t>
      </w:r>
      <w:r>
        <w:t xml:space="preserve">johtava tutkija </w:t>
      </w:r>
      <w:r>
        <w:rPr>
          <w:color w:val="483D8B"/>
        </w:rPr>
        <w:t xml:space="preserve">Jay Cross </w:t>
      </w:r>
      <w:r>
        <w:t xml:space="preserve">totesi: "</w:t>
      </w:r>
      <w:r>
        <w:rPr>
          <w:color w:val="663399"/>
        </w:rPr>
        <w:t xml:space="preserve">Verkottuneisuus synnyttää haavoittuvuutta</w:t>
      </w:r>
      <w:r>
        <w:t xml:space="preserve">".</w:t>
      </w:r>
    </w:p>
    <w:p>
      <w:r>
        <w:rPr>
          <w:b/>
        </w:rPr>
        <w:t xml:space="preserve">Kysymys 0</w:t>
      </w:r>
    </w:p>
    <w:p>
      <w:r>
        <w:t xml:space="preserve">Kuka sanoi, että "Connectedness begets vulnerability"?</w:t>
      </w:r>
    </w:p>
    <w:p>
      <w:r>
        <w:rPr>
          <w:b/>
        </w:rPr>
        <w:t xml:space="preserve">Kysymys 1</w:t>
      </w:r>
    </w:p>
    <w:p>
      <w:r>
        <w:t xml:space="preserve">Mihin järjestöön Jay Cross kuuluu?</w:t>
      </w:r>
    </w:p>
    <w:p>
      <w:r>
        <w:rPr>
          <w:b/>
        </w:rPr>
        <w:t xml:space="preserve">Kysymys 2</w:t>
      </w:r>
    </w:p>
    <w:p>
      <w:r>
        <w:t xml:space="preserve">Mitä hyötyä on siitä, että yhä useampia kriittisiä infrastruktuureja ohjataan tietokoneohjelmien avulla?</w:t>
      </w:r>
    </w:p>
    <w:p>
      <w:r>
        <w:rPr>
          <w:b/>
        </w:rPr>
        <w:t xml:space="preserve">Kysymys 3</w:t>
      </w:r>
    </w:p>
    <w:p>
      <w:r>
        <w:t xml:space="preserve">Mitä haittaa on siitä, että yhä useampia kriittisiä infrastruktuureja ohjataan tietokoneohjelmien avulla?</w:t>
      </w:r>
    </w:p>
    <w:p>
      <w:r>
        <w:rPr>
          <w:b/>
        </w:rPr>
        <w:t xml:space="preserve">Kysymys 4</w:t>
      </w:r>
    </w:p>
    <w:p>
      <w:r>
        <w:t xml:space="preserve">Mikä on johtanut kybersodankäyntiin? </w:t>
      </w:r>
    </w:p>
    <w:p>
      <w:r>
        <w:rPr>
          <w:b/>
        </w:rPr>
        <w:t xml:space="preserve">Kysymys 5</w:t>
      </w:r>
    </w:p>
    <w:p>
      <w:r>
        <w:t xml:space="preserve">Mitä on kyberterrorismi? </w:t>
      </w:r>
    </w:p>
    <w:p>
      <w:r>
        <w:rPr>
          <w:b/>
        </w:rPr>
        <w:t xml:space="preserve">Kysymys 6</w:t>
      </w:r>
    </w:p>
    <w:p>
      <w:r>
        <w:t xml:space="preserve">Millä tavoin "yhteenkuuluvuus synnyttää haavoittuvuutta"? </w:t>
      </w:r>
    </w:p>
    <w:p>
      <w:r>
        <w:rPr>
          <w:b/>
        </w:rPr>
        <w:t xml:space="preserve">Kysymys 7</w:t>
      </w:r>
    </w:p>
    <w:p>
      <w:r>
        <w:t xml:space="preserve">Millaisia testejä tehdään? </w:t>
      </w:r>
    </w:p>
    <w:p>
      <w:r>
        <w:rPr>
          <w:b/>
        </w:rPr>
        <w:t xml:space="preserve">Kysymys 8</w:t>
      </w:r>
    </w:p>
    <w:p>
      <w:r>
        <w:t xml:space="preserve">Kehittyykö kyberterrorismi uuden teknologian myötä? </w:t>
      </w:r>
    </w:p>
    <w:p>
      <w:r>
        <w:rPr>
          <w:b/>
        </w:rPr>
        <w:t xml:space="preserve">Kysymys 9</w:t>
      </w:r>
    </w:p>
    <w:p>
      <w:r>
        <w:t xml:space="preserve">Kuka keksi sanan "kybersodankäynti"?</w:t>
      </w:r>
    </w:p>
    <w:p>
      <w:r>
        <w:rPr>
          <w:b/>
        </w:rPr>
        <w:t xml:space="preserve">Kysymys 10</w:t>
      </w:r>
    </w:p>
    <w:p>
      <w:r>
        <w:t xml:space="preserve">Mikä tietokoneohjelma valvoo kriittistä infrastruktuuria?</w:t>
      </w:r>
    </w:p>
    <w:p>
      <w:r>
        <w:rPr>
          <w:b/>
        </w:rPr>
        <w:t xml:space="preserve">Kysymys 11</w:t>
      </w:r>
    </w:p>
    <w:p>
      <w:r>
        <w:t xml:space="preserve">Mitkä infrastruktuurit ovat vähiten alttiita hyökkäyksille?</w:t>
      </w:r>
    </w:p>
    <w:p>
      <w:r>
        <w:rPr>
          <w:b/>
        </w:rPr>
        <w:t xml:space="preserve">Kysymys 12</w:t>
      </w:r>
    </w:p>
    <w:p>
      <w:r>
        <w:t xml:space="preserve">Mitä on kyberterrorismi?</w:t>
      </w:r>
    </w:p>
    <w:p>
      <w:r>
        <w:rPr>
          <w:b/>
        </w:rPr>
        <w:t xml:space="preserve">Kysymys 13</w:t>
      </w:r>
    </w:p>
    <w:p>
      <w:r>
        <w:t xml:space="preserve">Kuka oli eri mieltä sanonnasta "Connectedness begets vulnerability"?</w:t>
      </w:r>
    </w:p>
    <w:p>
      <w:r>
        <w:rPr>
          <w:b/>
        </w:rPr>
        <w:t xml:space="preserve">Teksti numero 19</w:t>
      </w:r>
    </w:p>
    <w:p>
      <w:r>
        <w:rPr>
          <w:color w:val="A9A9A9"/>
        </w:rPr>
        <w:t xml:space="preserve">27. syyskuuta </w:t>
      </w:r>
      <w:r>
        <w:t xml:space="preserve">2010 </w:t>
      </w:r>
      <w:r>
        <w:t xml:space="preserve">Public Safety Canada teki yhteistyötä STOP.THINK.CONNECTin kanssa, joka on </w:t>
      </w:r>
      <w:r>
        <w:rPr>
          <w:color w:val="2F4F4F"/>
        </w:rPr>
        <w:t xml:space="preserve">voittoa tavoittelemattomien, yksityisen sektorin ja hallituksen organisaatioiden </w:t>
      </w:r>
      <w:r>
        <w:rPr>
          <w:color w:val="DCDCDC"/>
        </w:rPr>
        <w:t xml:space="preserve">yhteenliittymä, jonka </w:t>
      </w:r>
      <w:r>
        <w:rPr>
          <w:color w:val="2F4F4F"/>
        </w:rPr>
        <w:t xml:space="preserve">tavoitteena on tiedottaa suurelle yleisölle, miten he voivat suojella itseään verkossa</w:t>
      </w:r>
      <w:r>
        <w:t xml:space="preserve">. </w:t>
      </w:r>
      <w:r>
        <w:t xml:space="preserve">Kanadan hallitus käynnisti </w:t>
      </w:r>
      <w:r>
        <w:rPr>
          <w:color w:val="556B2F"/>
        </w:rPr>
        <w:t xml:space="preserve">4. helmikuuta</w:t>
      </w:r>
      <w:r>
        <w:rPr>
          <w:color w:val="6B8E23"/>
        </w:rPr>
        <w:t xml:space="preserve">2014</w:t>
      </w:r>
      <w:r>
        <w:t xml:space="preserve"> Kyberturvallisuusyhteistyöohjelman. Ohjelma on </w:t>
      </w:r>
      <w:r>
        <w:rPr>
          <w:color w:val="228B22"/>
        </w:rPr>
        <w:t xml:space="preserve">1,5 miljoonan dollarin </w:t>
      </w:r>
      <w:r>
        <w:t xml:space="preserve">viisivuotinen aloite, jonka tavoitteena on parantaa Kanadan kyberjärjestelmiä myöntämällä avustuksia ja osallistumalla tätä tavoitetta tukeviin hankkeisiin. Public Safety Canada pyrkii aloittamaan Kanadan kyberturvallisuusstrategian arvioinnin </w:t>
      </w:r>
      <w:r>
        <w:rPr>
          <w:color w:val="191970"/>
        </w:rPr>
        <w:t xml:space="preserve">vuoden 2015 alussa</w:t>
      </w:r>
      <w:r>
        <w:t xml:space="preserve">. </w:t>
      </w:r>
      <w:r>
        <w:rPr>
          <w:color w:val="8B0000"/>
        </w:rPr>
        <w:t xml:space="preserve">Public Safety Canada </w:t>
      </w:r>
      <w:r>
        <w:t xml:space="preserve">hallinnoi ja päivittää rutiininomaisesti </w:t>
      </w:r>
      <w:r>
        <w:rPr>
          <w:color w:val="483D8B"/>
        </w:rPr>
        <w:t xml:space="preserve">Kanadan kansalaisille tarkoitettua GetCyberSafe-portaalia ja järjestää </w:t>
      </w:r>
      <w:r>
        <w:rPr>
          <w:color w:val="BC8F8F"/>
        </w:rPr>
        <w:t xml:space="preserve">lokakuussa </w:t>
      </w:r>
      <w:r>
        <w:t xml:space="preserve">kyberturvallisuustietoisuuskuukauden</w:t>
      </w:r>
      <w:r>
        <w:t xml:space="preserve">.</w:t>
      </w:r>
    </w:p>
    <w:p>
      <w:r>
        <w:rPr>
          <w:b/>
        </w:rPr>
        <w:t xml:space="preserve">Kysymys 0</w:t>
      </w:r>
    </w:p>
    <w:p>
      <w:r>
        <w:t xml:space="preserve">Milloin Public Safety Canada teki yhteistyötä Stop.Think. Connectin kanssa?</w:t>
      </w:r>
    </w:p>
    <w:p>
      <w:r>
        <w:rPr>
          <w:b/>
        </w:rPr>
        <w:t xml:space="preserve">Kysymys 1</w:t>
      </w:r>
    </w:p>
    <w:p>
      <w:r>
        <w:t xml:space="preserve">Milloin Kanadan hallitus käynnisti kyberturvallisuusyhteistyöohjelman?</w:t>
      </w:r>
    </w:p>
    <w:p>
      <w:r>
        <w:rPr>
          <w:b/>
        </w:rPr>
        <w:t xml:space="preserve">Kysymys 2</w:t>
      </w:r>
    </w:p>
    <w:p>
      <w:r>
        <w:t xml:space="preserve">Kuka päivittää säännöllisesti Kanadan kansalaisille tarkoitetun GetCyberSafe-portaalin?</w:t>
      </w:r>
    </w:p>
    <w:p>
      <w:r>
        <w:rPr>
          <w:b/>
        </w:rPr>
        <w:t xml:space="preserve">Kysymys 3</w:t>
      </w:r>
    </w:p>
    <w:p>
      <w:r>
        <w:t xml:space="preserve">Mikä kuukausi on kyberturvallisuuden tietoisuuskuukausi?</w:t>
      </w:r>
    </w:p>
    <w:p>
      <w:r>
        <w:rPr>
          <w:b/>
        </w:rPr>
        <w:t xml:space="preserve">Kysymys 4</w:t>
      </w:r>
    </w:p>
    <w:p>
      <w:r>
        <w:t xml:space="preserve">Kuinka paljon kyberturvallisuusyhteistyöohjelma maksaa?</w:t>
      </w:r>
    </w:p>
    <w:p>
      <w:r>
        <w:rPr>
          <w:b/>
        </w:rPr>
        <w:t xml:space="preserve">Kysymys 5</w:t>
      </w:r>
    </w:p>
    <w:p>
      <w:r>
        <w:t xml:space="preserve">STOP.THINK.CONNECT on millainen organisaatio? </w:t>
      </w:r>
    </w:p>
    <w:p>
      <w:r>
        <w:rPr>
          <w:b/>
        </w:rPr>
        <w:t xml:space="preserve">Kysymys 6</w:t>
      </w:r>
    </w:p>
    <w:p>
      <w:r>
        <w:t xml:space="preserve">Minkälaisia avustuksia Kanadan hallitus on myöntänyt? </w:t>
      </w:r>
    </w:p>
    <w:p>
      <w:r>
        <w:rPr>
          <w:b/>
        </w:rPr>
        <w:t xml:space="preserve">Kysymys 7</w:t>
      </w:r>
    </w:p>
    <w:p>
      <w:r>
        <w:t xml:space="preserve">Mitä kyberturvallisuusyhteistyö valvoo? </w:t>
      </w:r>
    </w:p>
    <w:p>
      <w:r>
        <w:rPr>
          <w:b/>
        </w:rPr>
        <w:t xml:space="preserve">Kysymys 8</w:t>
      </w:r>
    </w:p>
    <w:p>
      <w:r>
        <w:t xml:space="preserve">Miksi on olemassa kyberturvallisuuskuukausi? </w:t>
      </w:r>
    </w:p>
    <w:p>
      <w:r>
        <w:rPr>
          <w:b/>
        </w:rPr>
        <w:t xml:space="preserve">Kysymys 9</w:t>
      </w:r>
    </w:p>
    <w:p>
      <w:r>
        <w:t xml:space="preserve">Miten ihmisiä suojellaan verkossa? </w:t>
      </w:r>
    </w:p>
    <w:p>
      <w:r>
        <w:rPr>
          <w:b/>
        </w:rPr>
        <w:t xml:space="preserve">Kysymys 10</w:t>
      </w:r>
    </w:p>
    <w:p>
      <w:r>
        <w:t xml:space="preserve">Milloin STOP.THINK.CONNECT luotiin?</w:t>
      </w:r>
    </w:p>
    <w:p>
      <w:r>
        <w:rPr>
          <w:b/>
        </w:rPr>
        <w:t xml:space="preserve">Kysymys 11</w:t>
      </w:r>
    </w:p>
    <w:p>
      <w:r>
        <w:t xml:space="preserve">Kuinka kallis GetCyberSafe-portaali on?</w:t>
      </w:r>
    </w:p>
    <w:p>
      <w:r>
        <w:rPr>
          <w:b/>
        </w:rPr>
        <w:t xml:space="preserve">Kysymys 12</w:t>
      </w:r>
    </w:p>
    <w:p>
      <w:r>
        <w:t xml:space="preserve">Milloin kyberturvallisuusyhteistyöohjelma lopetettiin?</w:t>
      </w:r>
    </w:p>
    <w:p>
      <w:r>
        <w:rPr>
          <w:b/>
        </w:rPr>
        <w:t xml:space="preserve">Kysymys 13</w:t>
      </w:r>
    </w:p>
    <w:p>
      <w:r>
        <w:t xml:space="preserve">Milloin GetCyberSafe-portaali luotiin?</w:t>
      </w:r>
    </w:p>
    <w:p>
      <w:r>
        <w:rPr>
          <w:b/>
        </w:rPr>
        <w:t xml:space="preserve">Kysymys 14</w:t>
      </w:r>
    </w:p>
    <w:p>
      <w:r>
        <w:t xml:space="preserve">Milloin on kansainvälinen kyberturvallisuuden tietoisuuskuukausi?</w:t>
      </w:r>
    </w:p>
    <w:p>
      <w:r>
        <w:rPr>
          <w:b/>
        </w:rPr>
        <w:t xml:space="preserve">Teksti numero 20</w:t>
      </w:r>
    </w:p>
    <w:p>
      <w:r>
        <w:rPr>
          <w:color w:val="A9A9A9"/>
        </w:rPr>
        <w:t xml:space="preserve">Luvaton käyttäjä, joka </w:t>
      </w:r>
      <w:r>
        <w:t xml:space="preserve">pääsee fyysisesti käsiksi tietokoneeseen, pystyy todennäköisesti </w:t>
      </w:r>
      <w:r>
        <w:rPr>
          <w:color w:val="DCDCDC"/>
        </w:rPr>
        <w:t xml:space="preserve">lataamaan </w:t>
      </w:r>
      <w:r>
        <w:rPr>
          <w:color w:val="2F4F4F"/>
        </w:rPr>
        <w:t xml:space="preserve">siitä</w:t>
      </w:r>
      <w:r>
        <w:rPr>
          <w:color w:val="DCDCDC"/>
        </w:rPr>
        <w:t xml:space="preserve"> suoraan tietoja</w:t>
      </w:r>
      <w:r>
        <w:t xml:space="preserve">. </w:t>
      </w:r>
      <w:r>
        <w:t xml:space="preserve">Hän</w:t>
      </w:r>
      <w:r>
        <w:t xml:space="preserve"> voi myös </w:t>
      </w:r>
      <w:r>
        <w:rPr>
          <w:color w:val="556B2F"/>
        </w:rPr>
        <w:t xml:space="preserve">vaarantaa tietoturvan </w:t>
      </w:r>
      <w:r>
        <w:rPr>
          <w:color w:val="6B8E23"/>
        </w:rPr>
        <w:t xml:space="preserve">tekemällä muutoksia käyttöjärjestelmään, asentamalla </w:t>
      </w:r>
      <w:r>
        <w:rPr>
          <w:color w:val="A0522D"/>
        </w:rPr>
        <w:t xml:space="preserve">ohjelmistomatoja</w:t>
      </w:r>
      <w:r>
        <w:rPr>
          <w:color w:val="6B8E23"/>
        </w:rPr>
        <w:t xml:space="preserve">, </w:t>
      </w:r>
      <w:r>
        <w:rPr>
          <w:color w:val="228B22"/>
        </w:rPr>
        <w:t xml:space="preserve">näppäinlukijoita tai salakuuntelulaitteita</w:t>
      </w:r>
      <w:r>
        <w:t xml:space="preserve">. </w:t>
      </w:r>
      <w:r>
        <w:t xml:space="preserve">Vaikka järjestelmä olisi suojattu </w:t>
      </w:r>
      <w:r>
        <w:rPr>
          <w:color w:val="191970"/>
        </w:rPr>
        <w:t xml:space="preserve">tavanomaisilla turvatoimilla</w:t>
      </w:r>
      <w:r>
        <w:t xml:space="preserve">, ne voidaan ohittaa </w:t>
      </w:r>
      <w:r>
        <w:rPr>
          <w:color w:val="8B0000"/>
        </w:rPr>
        <w:t xml:space="preserve">käynnistämällä toinen käyttöjärjestelmä </w:t>
      </w:r>
      <w:r>
        <w:rPr>
          <w:color w:val="483D8B"/>
        </w:rPr>
        <w:t xml:space="preserve">tai työkalu CD-ROM-levyltä tai muulta käynnistettävältä välineeltä</w:t>
      </w:r>
      <w:r>
        <w:t xml:space="preserve">. </w:t>
      </w:r>
      <w:r>
        <w:rPr>
          <w:color w:val="3CB371"/>
        </w:rPr>
        <w:t xml:space="preserve">Levyn salaus </w:t>
      </w:r>
      <w:r>
        <w:rPr>
          <w:color w:val="BC8F8F"/>
        </w:rPr>
        <w:t xml:space="preserve">ja </w:t>
      </w:r>
      <w:r>
        <w:rPr>
          <w:color w:val="663399"/>
        </w:rPr>
        <w:t xml:space="preserve">Trusted Platform Module </w:t>
      </w:r>
      <w:r>
        <w:t xml:space="preserve">on suunniteltu estämään nämä </w:t>
      </w:r>
      <w:r>
        <w:rPr>
          <w:color w:val="008080"/>
        </w:rPr>
        <w:t xml:space="preserve">hyökkäykset</w:t>
      </w:r>
      <w:r>
        <w:t xml:space="preserve">.</w:t>
      </w:r>
    </w:p>
    <w:p>
      <w:r>
        <w:rPr>
          <w:b/>
        </w:rPr>
        <w:t xml:space="preserve">Kysymys 0</w:t>
      </w:r>
    </w:p>
    <w:p>
      <w:r>
        <w:t xml:space="preserve">Keyloggerien asentaminen ja käyttöjärjestelmämuutosten tekeminen ovat esimerkkejä keinoista, joilla luvattomat käyttäjät voivat tehdä mitä?</w:t>
      </w:r>
    </w:p>
    <w:p>
      <w:r>
        <w:rPr>
          <w:b/>
        </w:rPr>
        <w:t xml:space="preserve">Kysymys 1</w:t>
      </w:r>
    </w:p>
    <w:p>
      <w:r>
        <w:t xml:space="preserve">Käynnistämällä työkalun tai toisen käyttöjärjestelmän CD-ROM-levyltä voit ohittaa mitä?</w:t>
      </w:r>
    </w:p>
    <w:p>
      <w:r>
        <w:rPr>
          <w:b/>
        </w:rPr>
        <w:t xml:space="preserve">Kysymys 2</w:t>
      </w:r>
    </w:p>
    <w:p>
      <w:r>
        <w:t xml:space="preserve">Levyn salaus ja Trusted Platform Module on suunniteltu estämään mitä?</w:t>
      </w:r>
    </w:p>
    <w:p>
      <w:r>
        <w:rPr>
          <w:b/>
        </w:rPr>
        <w:t xml:space="preserve">Kysymys 3</w:t>
      </w:r>
    </w:p>
    <w:p>
      <w:r>
        <w:t xml:space="preserve">Luvaton käyttäjä, jolla on fyysinen pääsy tietokoneeseen, voi todennäköisesti tehdä mitä?</w:t>
      </w:r>
    </w:p>
    <w:p>
      <w:r>
        <w:rPr>
          <w:b/>
        </w:rPr>
        <w:t xml:space="preserve">Kysymys 4</w:t>
      </w:r>
    </w:p>
    <w:p>
      <w:r>
        <w:t xml:space="preserve">Mikä lisää tietokoneen turvallisuutta?</w:t>
      </w:r>
    </w:p>
    <w:p>
      <w:r>
        <w:rPr>
          <w:b/>
        </w:rPr>
        <w:t xml:space="preserve">Kysymys 5</w:t>
      </w:r>
    </w:p>
    <w:p>
      <w:r>
        <w:t xml:space="preserve">Mikä voi aiheuttaa sen, että tavanomaiset turvatoimet vanhentuvat?</w:t>
      </w:r>
    </w:p>
    <w:p>
      <w:r>
        <w:rPr>
          <w:b/>
        </w:rPr>
        <w:t xml:space="preserve">Kysymys 6</w:t>
      </w:r>
    </w:p>
    <w:p>
      <w:r>
        <w:t xml:space="preserve">Mikä on tietovarkauksien yleisin syy?</w:t>
      </w:r>
    </w:p>
    <w:p>
      <w:r>
        <w:rPr>
          <w:b/>
        </w:rPr>
        <w:t xml:space="preserve">Kysymys 7</w:t>
      </w:r>
    </w:p>
    <w:p>
      <w:r>
        <w:t xml:space="preserve">Mitä hyökkääjä voi asentaa tietokoneellesi kerätäkseen henkilötietoja?</w:t>
      </w:r>
    </w:p>
    <w:p>
      <w:r>
        <w:rPr>
          <w:b/>
        </w:rPr>
        <w:t xml:space="preserve">Kysymys 8</w:t>
      </w:r>
    </w:p>
    <w:p>
      <w:r>
        <w:t xml:space="preserve">Mikä voi tartuttaa muita tietokoneita omasta tietokoneestasi?</w:t>
      </w:r>
    </w:p>
    <w:p>
      <w:r>
        <w:rPr>
          <w:b/>
        </w:rPr>
        <w:t xml:space="preserve">Kysymys 9</w:t>
      </w:r>
    </w:p>
    <w:p>
      <w:r>
        <w:t xml:space="preserve">Mitä valtuutettu käyttäjä, jolla on pääsy tietokoneeseen, voi tehdä?</w:t>
      </w:r>
    </w:p>
    <w:p>
      <w:r>
        <w:rPr>
          <w:b/>
        </w:rPr>
        <w:t xml:space="preserve">Kysymys 10</w:t>
      </w:r>
    </w:p>
    <w:p>
      <w:r>
        <w:t xml:space="preserve">Miten tietokoneista tehdään turvallisia?</w:t>
      </w:r>
    </w:p>
    <w:p>
      <w:r>
        <w:rPr>
          <w:b/>
        </w:rPr>
        <w:t xml:space="preserve">Kysymys 11</w:t>
      </w:r>
    </w:p>
    <w:p>
      <w:r>
        <w:t xml:space="preserve">Mitä CD-ROM tarkoittaa?</w:t>
      </w:r>
    </w:p>
    <w:p>
      <w:r>
        <w:rPr>
          <w:b/>
        </w:rPr>
        <w:t xml:space="preserve">Kysymys 12</w:t>
      </w:r>
    </w:p>
    <w:p>
      <w:r>
        <w:t xml:space="preserve">Mikä on tietokoneen kimppuun hyökkäävän ohjelman nimi?</w:t>
      </w:r>
    </w:p>
    <w:p>
      <w:r>
        <w:rPr>
          <w:b/>
        </w:rPr>
        <w:t xml:space="preserve">Kysymys 13</w:t>
      </w:r>
    </w:p>
    <w:p>
      <w:r>
        <w:t xml:space="preserve">Miten käyttäjä ohittaa vaarantuneen suojauksen?</w:t>
      </w:r>
    </w:p>
    <w:p>
      <w:r>
        <w:rPr>
          <w:b/>
        </w:rPr>
        <w:t xml:space="preserve">Teksti numero 21</w:t>
      </w:r>
    </w:p>
    <w:p>
      <w:r>
        <w:rPr>
          <w:color w:val="A9A9A9"/>
        </w:rPr>
        <w:t xml:space="preserve">Klikkaushyökkäys, joka </w:t>
      </w:r>
      <w:r>
        <w:t xml:space="preserve">tunnetaan myös nimellä "</w:t>
      </w:r>
      <w:r>
        <w:rPr>
          <w:color w:val="DCDCDC"/>
        </w:rPr>
        <w:t xml:space="preserve">UI redress attack" </w:t>
      </w:r>
      <w:r>
        <w:t xml:space="preserve">tai "User Interface redress attack", on haitallinen tekniikka, jossa hyökkääjä huijaa käyttäjää klikkaamaan toisen verkkosivun painiketta tai linkkiä, vaikka käyttäjän tarkoituksena oli klikata ylätason sivua. </w:t>
      </w:r>
      <w:r>
        <w:rPr>
          <w:color w:val="2F4F4F"/>
        </w:rPr>
        <w:t xml:space="preserve">Tämä tehdään </w:t>
      </w:r>
      <w:r>
        <w:rPr>
          <w:color w:val="556B2F"/>
        </w:rPr>
        <w:t xml:space="preserve">käyttämällä </w:t>
      </w:r>
      <w:r>
        <w:rPr>
          <w:color w:val="6B8E23"/>
        </w:rPr>
        <w:t xml:space="preserve">useita läpinäkyviä tai läpinäkymättömiä kerroksia</w:t>
      </w:r>
      <w:r>
        <w:t xml:space="preserve">. </w:t>
      </w:r>
      <w:r>
        <w:t xml:space="preserve">Hyökkääjä periaatteessa "kaappaa" ylimmän tason sivulle tarkoitetut klikkaukset ja ohjaa ne </w:t>
      </w:r>
      <w:r>
        <w:rPr>
          <w:color w:val="A0522D"/>
        </w:rPr>
        <w:t xml:space="preserve">jollekin toiselle epäolennaiselle sivulle, joka on </w:t>
      </w:r>
      <w:r>
        <w:t xml:space="preserve">todennäköisesti jonkun muun omistuksessa. Samanlaista tekniikkaa voidaan käyttää </w:t>
      </w:r>
      <w:r>
        <w:rPr>
          <w:color w:val="228B22"/>
        </w:rPr>
        <w:t xml:space="preserve">näppäinpainallusten </w:t>
      </w:r>
      <w:r>
        <w:t xml:space="preserve">kaappaamiseen</w:t>
      </w:r>
      <w:r>
        <w:t xml:space="preserve">. </w:t>
      </w:r>
      <w:r>
        <w:t xml:space="preserve">Käyttäjä voidaan </w:t>
      </w:r>
      <w:r>
        <w:t xml:space="preserve">huolimattomasti laatimalla </w:t>
      </w:r>
      <w:r>
        <w:rPr>
          <w:color w:val="191970"/>
        </w:rPr>
        <w:t xml:space="preserve">tyylilomakkeiden, iframe-kehysten, painikkeiden ja </w:t>
      </w:r>
      <w:r>
        <w:rPr>
          <w:color w:val="8B0000"/>
        </w:rPr>
        <w:t xml:space="preserve">tekstilaatikoiden </w:t>
      </w:r>
      <w:r>
        <w:rPr>
          <w:color w:val="191970"/>
        </w:rPr>
        <w:t xml:space="preserve">yhdistelmä </w:t>
      </w:r>
      <w:r>
        <w:t xml:space="preserve">saada uskomaan, että hän kirjoittaa </w:t>
      </w:r>
      <w:r>
        <w:rPr>
          <w:color w:val="483D8B"/>
        </w:rPr>
        <w:t xml:space="preserve">salasanansa tai muut tiedot </w:t>
      </w:r>
      <w:r>
        <w:t xml:space="preserve">jollekin aidolle verkkosivulle, vaikka ne </w:t>
      </w:r>
      <w:r>
        <w:rPr>
          <w:color w:val="3CB371"/>
        </w:rPr>
        <w:t xml:space="preserve">kanavoituvat </w:t>
      </w:r>
      <w:r>
        <w:rPr>
          <w:color w:val="3CB371"/>
        </w:rPr>
        <w:t xml:space="preserve">hyökkääjän hallitsemaan </w:t>
      </w:r>
      <w:r>
        <w:rPr>
          <w:color w:val="BC8F8F"/>
        </w:rPr>
        <w:t xml:space="preserve">näkymättömään kehykseen</w:t>
      </w:r>
      <w:r>
        <w:t xml:space="preserve">.</w:t>
      </w:r>
    </w:p>
    <w:p>
      <w:r>
        <w:rPr>
          <w:b/>
        </w:rPr>
        <w:t xml:space="preserve">Kysymys 0</w:t>
      </w:r>
    </w:p>
    <w:p>
      <w:r>
        <w:t xml:space="preserve">UI redress attack tai User Interface redress attack tunnetaan myös nimellä mikä?</w:t>
      </w:r>
    </w:p>
    <w:p>
      <w:r>
        <w:rPr>
          <w:b/>
        </w:rPr>
        <w:t xml:space="preserve">Kysymys 1</w:t>
      </w:r>
    </w:p>
    <w:p>
      <w:r>
        <w:t xml:space="preserve">Mikä on haitallinen tekniikka, jossa hyökkääjä huijaa käyttäjää klikkaamaan painiketta tai linkkiä?</w:t>
      </w:r>
    </w:p>
    <w:p>
      <w:r>
        <w:rPr>
          <w:b/>
        </w:rPr>
        <w:t xml:space="preserve">Kysymys 2</w:t>
      </w:r>
    </w:p>
    <w:p>
      <w:r>
        <w:t xml:space="preserve">Minne ylätason sivulle tarkoitetut klikkaukset ohjataan?</w:t>
      </w:r>
    </w:p>
    <w:p>
      <w:r>
        <w:rPr>
          <w:b/>
        </w:rPr>
        <w:t xml:space="preserve">Kysymys 3</w:t>
      </w:r>
    </w:p>
    <w:p>
      <w:r>
        <w:t xml:space="preserve">Minne näennäisesti autenttisella verkkosivulla kirjoitettu salasana ohjataan?</w:t>
      </w:r>
    </w:p>
    <w:p>
      <w:r>
        <w:rPr>
          <w:b/>
        </w:rPr>
        <w:t xml:space="preserve">Kysymys 4</w:t>
      </w:r>
    </w:p>
    <w:p>
      <w:r>
        <w:t xml:space="preserve">Miten käyttäjää huijataan klikkaushyökkäyksessä?</w:t>
      </w:r>
    </w:p>
    <w:p>
      <w:r>
        <w:rPr>
          <w:b/>
        </w:rPr>
        <w:t xml:space="preserve">Kysymys 5</w:t>
      </w:r>
    </w:p>
    <w:p>
      <w:r>
        <w:t xml:space="preserve">Mitä on tarkoitus kaapata sivun päällekkäisyyden avulla?</w:t>
      </w:r>
    </w:p>
    <w:p>
      <w:r>
        <w:rPr>
          <w:b/>
        </w:rPr>
        <w:t xml:space="preserve">Kysymys 6</w:t>
      </w:r>
    </w:p>
    <w:p>
      <w:r>
        <w:t xml:space="preserve">Mitä muuta voidaan kaapata käyttöliittymäkorjauksen kautta?</w:t>
      </w:r>
    </w:p>
    <w:p>
      <w:r>
        <w:rPr>
          <w:b/>
        </w:rPr>
        <w:t xml:space="preserve">Kysymys 7</w:t>
      </w:r>
    </w:p>
    <w:p>
      <w:r>
        <w:t xml:space="preserve">Mikä osa verkkosivusta on tarkoitettu näppäinpainallusten keräämiseen?</w:t>
      </w:r>
    </w:p>
    <w:p>
      <w:r>
        <w:rPr>
          <w:b/>
        </w:rPr>
        <w:t xml:space="preserve">Kysymys 8</w:t>
      </w:r>
    </w:p>
    <w:p>
      <w:r>
        <w:t xml:space="preserve">Miksi käyttäjä ei näe toista sivua, jota hyökkääjä käyttää?</w:t>
      </w:r>
    </w:p>
    <w:p>
      <w:r>
        <w:rPr>
          <w:b/>
        </w:rPr>
        <w:t xml:space="preserve">Kysymys 9</w:t>
      </w:r>
    </w:p>
    <w:p>
      <w:r>
        <w:t xml:space="preserve">Mihin hyökkääjä on tallentanut salasanat ja tiedot?</w:t>
      </w:r>
    </w:p>
    <w:p>
      <w:r>
        <w:rPr>
          <w:b/>
        </w:rPr>
        <w:t xml:space="preserve">Kysymys 10</w:t>
      </w:r>
    </w:p>
    <w:p>
      <w:r>
        <w:t xml:space="preserve">Miksi kutsutaan UI-uudelleenvalintahyökkäyksen välttämistä?</w:t>
      </w:r>
    </w:p>
    <w:p>
      <w:r>
        <w:rPr>
          <w:b/>
        </w:rPr>
        <w:t xml:space="preserve">Kysymys 11</w:t>
      </w:r>
    </w:p>
    <w:p>
      <w:r>
        <w:t xml:space="preserve">Miten klikkaukset ohjataan takaisin ylimmän tason sivulle?</w:t>
      </w:r>
    </w:p>
    <w:p>
      <w:r>
        <w:rPr>
          <w:b/>
        </w:rPr>
        <w:t xml:space="preserve">Kysymys 12</w:t>
      </w:r>
    </w:p>
    <w:p>
      <w:r>
        <w:t xml:space="preserve">Miten laillinen verkkosivu luodaan?</w:t>
      </w:r>
    </w:p>
    <w:p>
      <w:r>
        <w:rPr>
          <w:b/>
        </w:rPr>
        <w:t xml:space="preserve">Kysymys 13</w:t>
      </w:r>
    </w:p>
    <w:p>
      <w:r>
        <w:t xml:space="preserve">Mikä on toinen nimi näppäinpainallusten kaappaamiselle?</w:t>
      </w:r>
    </w:p>
    <w:p>
      <w:r>
        <w:rPr>
          <w:b/>
        </w:rPr>
        <w:t xml:space="preserve">Kysymys 14</w:t>
      </w:r>
    </w:p>
    <w:p>
      <w:r>
        <w:t xml:space="preserve">Minne käyttäjä ohjataan salasanan syöttämisen jälkeen?</w:t>
      </w:r>
    </w:p>
    <w:p>
      <w:r>
        <w:rPr>
          <w:b/>
        </w:rPr>
        <w:t xml:space="preserve">Teksti numero 22</w:t>
      </w:r>
    </w:p>
    <w:p>
      <w:r>
        <w:t xml:space="preserve">Vuonna 1988 vain </w:t>
      </w:r>
      <w:r>
        <w:t xml:space="preserve">tietokoneet</w:t>
      </w:r>
      <w:r>
        <w:rPr>
          <w:color w:val="A9A9A9"/>
        </w:rPr>
        <w:t xml:space="preserve">60,000</w:t>
      </w:r>
      <w:r>
        <w:t xml:space="preserve"> olivat yhteydessä Internetiin, ja useimmat niistä olivat </w:t>
      </w:r>
      <w:r>
        <w:rPr>
          <w:color w:val="DCDCDC"/>
        </w:rPr>
        <w:t xml:space="preserve">suurtietokoneita, minitietokoneita ja ammattikäyttöön tarkoitettuja työasemia</w:t>
      </w:r>
      <w:r>
        <w:t xml:space="preserve">. </w:t>
      </w:r>
      <w:r>
        <w:rPr>
          <w:color w:val="2F4F4F"/>
        </w:rPr>
        <w:t xml:space="preserve">Marraskuun 2. päivänä </w:t>
      </w:r>
      <w:r>
        <w:t xml:space="preserve">1988 </w:t>
      </w:r>
      <w:r>
        <w:t xml:space="preserve">monet niistä alkoivat hidastua, koska niissä oli käynnissä </w:t>
      </w:r>
      <w:r>
        <w:rPr>
          <w:color w:val="556B2F"/>
        </w:rPr>
        <w:t xml:space="preserve">haitallista koodia, </w:t>
      </w:r>
      <w:r>
        <w:t xml:space="preserve">joka vaati prosessoriaikaa ja joka levisi muihin tietokoneisiin - ensimmäinen internetin "</w:t>
      </w:r>
      <w:r>
        <w:rPr>
          <w:color w:val="6B8E23"/>
        </w:rPr>
        <w:t xml:space="preserve">tietokonemato</w:t>
      </w:r>
      <w:r>
        <w:t xml:space="preserve">". Ohjelmisto jäljitettiin </w:t>
      </w:r>
      <w:r>
        <w:rPr>
          <w:color w:val="A0522D"/>
        </w:rPr>
        <w:t xml:space="preserve">23-vuotiaaseen </w:t>
      </w:r>
      <w:r>
        <w:rPr>
          <w:color w:val="228B22"/>
        </w:rPr>
        <w:t xml:space="preserve">Cornellin yliopiston </w:t>
      </w:r>
      <w:r>
        <w:t xml:space="preserve">jatko-opiskelijaan </w:t>
      </w:r>
      <w:r>
        <w:rPr>
          <w:color w:val="191970"/>
        </w:rPr>
        <w:t xml:space="preserve">Robert Tappan Morris Jr</w:t>
      </w:r>
      <w:r>
        <w:rPr>
          <w:color w:val="8B0000"/>
        </w:rPr>
        <w:t xml:space="preserve">:</w:t>
      </w:r>
      <w:r>
        <w:rPr>
          <w:color w:val="191970"/>
        </w:rPr>
        <w:t xml:space="preserve">iin</w:t>
      </w:r>
      <w:r>
        <w:t xml:space="preserve">, joka sanoi, että "</w:t>
      </w:r>
      <w:r>
        <w:rPr>
          <w:color w:val="483D8B"/>
        </w:rPr>
        <w:t xml:space="preserve">hän halusi laskea, kuinka monta konetta oli liitetty Internetiin".</w:t>
      </w:r>
      <w:r>
        <w:t xml:space="preserve">'.</w:t>
      </w:r>
    </w:p>
    <w:p>
      <w:r>
        <w:rPr>
          <w:b/>
        </w:rPr>
        <w:t xml:space="preserve">Kysymys 0</w:t>
      </w:r>
    </w:p>
    <w:p>
      <w:r>
        <w:t xml:space="preserve">Kuinka monta tietokonetta oli liitetty Internetiin vuonna 1988?</w:t>
      </w:r>
    </w:p>
    <w:p>
      <w:r>
        <w:rPr>
          <w:b/>
        </w:rPr>
        <w:t xml:space="preserve">Kysymys 1</w:t>
      </w:r>
    </w:p>
    <w:p>
      <w:r>
        <w:t xml:space="preserve">Milloin julkaistiin ensimmäinen tietokonemato?</w:t>
      </w:r>
    </w:p>
    <w:p>
      <w:r>
        <w:rPr>
          <w:b/>
        </w:rPr>
        <w:t xml:space="preserve">Kysymys 2</w:t>
      </w:r>
    </w:p>
    <w:p>
      <w:r>
        <w:t xml:space="preserve">Kuka oli ensimmäinen tietokonemato, joka jäljitettiin?</w:t>
      </w:r>
    </w:p>
    <w:p>
      <w:r>
        <w:rPr>
          <w:b/>
        </w:rPr>
        <w:t xml:space="preserve">Kysymys 3</w:t>
      </w:r>
    </w:p>
    <w:p>
      <w:r>
        <w:t xml:space="preserve">Mikä on haitallinen koodi, joka vaatii prosessoriaikaa ja leviää muihin tietokoneisiin?</w:t>
      </w:r>
    </w:p>
    <w:p>
      <w:r>
        <w:rPr>
          <w:b/>
        </w:rPr>
        <w:t xml:space="preserve">Kysymys 4</w:t>
      </w:r>
    </w:p>
    <w:p>
      <w:r>
        <w:t xml:space="preserve">Miksi Morris Jr teki tietokonemadon?</w:t>
      </w:r>
    </w:p>
    <w:p>
      <w:r>
        <w:rPr>
          <w:b/>
        </w:rPr>
        <w:t xml:space="preserve">Kysymys 5</w:t>
      </w:r>
    </w:p>
    <w:p>
      <w:r>
        <w:t xml:space="preserve">Minkälaisia tietokoneita oli liitetty Internetiin vuonna 1988?</w:t>
      </w:r>
    </w:p>
    <w:p>
      <w:r>
        <w:rPr>
          <w:b/>
        </w:rPr>
        <w:t xml:space="preserve">Kysymys 6</w:t>
      </w:r>
    </w:p>
    <w:p>
      <w:r>
        <w:t xml:space="preserve">Mikä aiheutti 2. marraskuuta 1988 monien tietokoneiden hidastumisen?</w:t>
      </w:r>
    </w:p>
    <w:p>
      <w:r>
        <w:rPr>
          <w:b/>
        </w:rPr>
        <w:t xml:space="preserve">Kysymys 7</w:t>
      </w:r>
    </w:p>
    <w:p>
      <w:r>
        <w:t xml:space="preserve">Milloin oli ensimmäinen tietokonemato?</w:t>
      </w:r>
    </w:p>
    <w:p>
      <w:r>
        <w:rPr>
          <w:b/>
        </w:rPr>
        <w:t xml:space="preserve">Kysymys 8</w:t>
      </w:r>
    </w:p>
    <w:p>
      <w:r>
        <w:t xml:space="preserve">Kuka loi ensimmäisen tietokonemadon?</w:t>
      </w:r>
    </w:p>
    <w:p>
      <w:r>
        <w:rPr>
          <w:b/>
        </w:rPr>
        <w:t xml:space="preserve">Kysymys 9</w:t>
      </w:r>
    </w:p>
    <w:p>
      <w:r>
        <w:t xml:space="preserve">Kuinka vanha oli madon luonut Cornellin yliopiston opiskelija?</w:t>
      </w:r>
    </w:p>
    <w:p>
      <w:r>
        <w:rPr>
          <w:b/>
        </w:rPr>
        <w:t xml:space="preserve">Kysymys 10</w:t>
      </w:r>
    </w:p>
    <w:p>
      <w:r>
        <w:t xml:space="preserve">Kuinka moni tietokone alkoi hidastua 2. marraskuuta 1988?</w:t>
      </w:r>
    </w:p>
    <w:p>
      <w:r>
        <w:rPr>
          <w:b/>
        </w:rPr>
        <w:t xml:space="preserve">Kysymys 11</w:t>
      </w:r>
    </w:p>
    <w:p>
      <w:r>
        <w:t xml:space="preserve">Kuka jäljitti ensimmäisen tietokonemadon?</w:t>
      </w:r>
    </w:p>
    <w:p>
      <w:r>
        <w:rPr>
          <w:b/>
        </w:rPr>
        <w:t xml:space="preserve">Kysymys 12</w:t>
      </w:r>
    </w:p>
    <w:p>
      <w:r>
        <w:t xml:space="preserve">Milloin tietokonemato saatiin kiinni?</w:t>
      </w:r>
    </w:p>
    <w:p>
      <w:r>
        <w:rPr>
          <w:b/>
        </w:rPr>
        <w:t xml:space="preserve">Kysymys 13</w:t>
      </w:r>
    </w:p>
    <w:p>
      <w:r>
        <w:t xml:space="preserve">Missä tietokonemato luotiin?</w:t>
      </w:r>
    </w:p>
    <w:p>
      <w:r>
        <w:rPr>
          <w:b/>
        </w:rPr>
        <w:t xml:space="preserve">Kysymys 14</w:t>
      </w:r>
    </w:p>
    <w:p>
      <w:r>
        <w:t xml:space="preserve">Mitkä internetiin liitetyt tietokoneet hidastuivat?</w:t>
      </w:r>
    </w:p>
    <w:p>
      <w:r>
        <w:rPr>
          <w:b/>
        </w:rPr>
        <w:t xml:space="preserve">Teksti numero 23</w:t>
      </w:r>
    </w:p>
    <w:p>
      <w:r>
        <w:t xml:space="preserve">Vuosina 2014 ja</w:t>
      </w:r>
      <w:r>
        <w:rPr>
          <w:color w:val="A9A9A9"/>
        </w:rPr>
        <w:t xml:space="preserve">2013</w:t>
      </w:r>
      <w:r>
        <w:rPr>
          <w:color w:val="DCDCDC"/>
        </w:rPr>
        <w:t xml:space="preserve"> 2014 venäläis-ukrainalainen hakkerirengas, joka </w:t>
      </w:r>
      <w:r>
        <w:t xml:space="preserve">tunnetaan nimellä "Rescator", murtautui Target Corporationin tietokoneisiin vuonna 2013 ja varasti noin </w:t>
      </w:r>
      <w:r>
        <w:rPr>
          <w:color w:val="2F4F4F"/>
        </w:rPr>
        <w:t xml:space="preserve">40 miljoonaa luottokorttia, </w:t>
      </w:r>
      <w:r>
        <w:t xml:space="preserve">ja Home Depotin tietokoneisiin vuonna</w:t>
      </w:r>
      <w:r>
        <w:rPr>
          <w:color w:val="556B2F"/>
        </w:rPr>
        <w:t xml:space="preserve">2014</w:t>
      </w:r>
      <w:r>
        <w:t xml:space="preserve"> , jolloin </w:t>
      </w:r>
      <w:r>
        <w:t xml:space="preserve">se varasti </w:t>
      </w:r>
      <w:r>
        <w:rPr>
          <w:color w:val="6B8E23"/>
        </w:rPr>
        <w:t xml:space="preserve">53-56 miljoonaa </w:t>
      </w:r>
      <w:r>
        <w:rPr>
          <w:color w:val="A0522D"/>
        </w:rPr>
        <w:t xml:space="preserve">luottokorttinumeroa</w:t>
      </w:r>
      <w:r>
        <w:t xml:space="preserve">. </w:t>
      </w:r>
      <w:r>
        <w:rPr>
          <w:color w:val="228B22"/>
        </w:rPr>
        <w:t xml:space="preserve">Molemmissa yrityksissä annettiin varoituksia, mutta ne jätettiin huomiotta</w:t>
      </w:r>
      <w:r>
        <w:t xml:space="preserve">; fyysisten turvallisuusrikkomusten, joissa käytettiin </w:t>
      </w:r>
      <w:r>
        <w:rPr>
          <w:color w:val="191970"/>
        </w:rPr>
        <w:t xml:space="preserve">itsekassoittavia automaatteja, </w:t>
      </w:r>
      <w:r>
        <w:t xml:space="preserve">uskotaan olleen merkittävässä roolissa. "</w:t>
      </w:r>
      <w:r>
        <w:rPr>
          <w:color w:val="8B0000"/>
        </w:rPr>
        <w:t xml:space="preserve">Käytetyt haittaohjelmat ovat täysin yksinkertaisia ja epäkiinnostavia</w:t>
      </w:r>
      <w:r>
        <w:t xml:space="preserve">", sanoo </w:t>
      </w:r>
      <w:r>
        <w:rPr>
          <w:color w:val="483D8B"/>
        </w:rPr>
        <w:t xml:space="preserve">Jim Walter</w:t>
      </w:r>
      <w:r>
        <w:t xml:space="preserve">, </w:t>
      </w:r>
      <w:r>
        <w:rPr>
          <w:color w:val="3CB371"/>
        </w:rPr>
        <w:t xml:space="preserve">tietoturvayhtiö McAfeen uhkatiedustelutoimintojen johtaja </w:t>
      </w:r>
      <w:r>
        <w:t xml:space="preserve">- mikä tarkoittaa, että ryöstöt </w:t>
      </w:r>
      <w:r>
        <w:rPr>
          <w:color w:val="BC8F8F"/>
        </w:rPr>
        <w:t xml:space="preserve">olisi voitu helposti estää </w:t>
      </w:r>
      <w:r>
        <w:rPr>
          <w:color w:val="663399"/>
        </w:rPr>
        <w:t xml:space="preserve">olemassa olevilla virustorjuntaohjelmistoilla, jos järjestelmänvalvojat olisivat vastanneet varoituksiin</w:t>
      </w:r>
      <w:r>
        <w:t xml:space="preserve">. Varkauksien laajuus on saanut osavaltion ja Yhdysvaltain liittovaltion viranomaiset kiinnittämään suurta huomiota, ja tutkinta jatkuu.</w:t>
      </w:r>
    </w:p>
    <w:p>
      <w:r>
        <w:rPr>
          <w:b/>
        </w:rPr>
        <w:t xml:space="preserve">Kysymys 0</w:t>
      </w:r>
    </w:p>
    <w:p>
      <w:r>
        <w:t xml:space="preserve">Ketkä ovat Rescator?</w:t>
      </w:r>
    </w:p>
    <w:p>
      <w:r>
        <w:rPr>
          <w:b/>
        </w:rPr>
        <w:t xml:space="preserve">Kysymys 1</w:t>
      </w:r>
    </w:p>
    <w:p>
      <w:r>
        <w:t xml:space="preserve">Mitä varastettiin Target Corporationin tietokoneilta vuonna 2013?</w:t>
      </w:r>
    </w:p>
    <w:p>
      <w:r>
        <w:rPr>
          <w:b/>
        </w:rPr>
        <w:t xml:space="preserve">Kysymys 2</w:t>
      </w:r>
    </w:p>
    <w:p>
      <w:r>
        <w:t xml:space="preserve">Kuinka monta luottokorttinumeroa varastettiin Home Depotista vuonna 2014?</w:t>
      </w:r>
    </w:p>
    <w:p>
      <w:r>
        <w:rPr>
          <w:b/>
        </w:rPr>
        <w:t xml:space="preserve">Kysymys 3</w:t>
      </w:r>
    </w:p>
    <w:p>
      <w:r>
        <w:t xml:space="preserve">Mitkä koneet olivat osallisina fyysisen turvallisuuden loukkauksissa, joilla oli suuri merkitys tapahtumassa?</w:t>
      </w:r>
    </w:p>
    <w:p>
      <w:r>
        <w:rPr>
          <w:b/>
        </w:rPr>
        <w:t xml:space="preserve">Kysymys 4</w:t>
      </w:r>
    </w:p>
    <w:p>
      <w:r>
        <w:t xml:space="preserve">Kuka on Jim Walter?</w:t>
      </w:r>
    </w:p>
    <w:p>
      <w:r>
        <w:rPr>
          <w:b/>
        </w:rPr>
        <w:t xml:space="preserve">Kysymys 5</w:t>
      </w:r>
    </w:p>
    <w:p>
      <w:r>
        <w:t xml:space="preserve">Mitä tehtiin, kun luottokortit varastettiin? </w:t>
      </w:r>
    </w:p>
    <w:p>
      <w:r>
        <w:rPr>
          <w:b/>
        </w:rPr>
        <w:t xml:space="preserve">Kysymys 6</w:t>
      </w:r>
    </w:p>
    <w:p>
      <w:r>
        <w:t xml:space="preserve">Mikä oli tärkein rikkomus? </w:t>
      </w:r>
    </w:p>
    <w:p>
      <w:r>
        <w:rPr>
          <w:b/>
        </w:rPr>
        <w:t xml:space="preserve">Kysymys 7</w:t>
      </w:r>
    </w:p>
    <w:p>
      <w:r>
        <w:t xml:space="preserve">Kuka olisi voinut helposti estää hakkeroinnin?</w:t>
      </w:r>
    </w:p>
    <w:p>
      <w:r>
        <w:rPr>
          <w:b/>
        </w:rPr>
        <w:t xml:space="preserve">Kysymys 8</w:t>
      </w:r>
    </w:p>
    <w:p>
      <w:r>
        <w:t xml:space="preserve">Mihin käytettiin kehittymätöntä haittaohjelmaa? </w:t>
      </w:r>
    </w:p>
    <w:p>
      <w:r>
        <w:rPr>
          <w:b/>
        </w:rPr>
        <w:t xml:space="preserve">Kysymys 9</w:t>
      </w:r>
    </w:p>
    <w:p>
      <w:r>
        <w:t xml:space="preserve">Miksi haittaohjelma ei ollut kiinnostava? </w:t>
      </w:r>
    </w:p>
    <w:p>
      <w:r>
        <w:rPr>
          <w:b/>
        </w:rPr>
        <w:t xml:space="preserve">Kysymys 10</w:t>
      </w:r>
    </w:p>
    <w:p>
      <w:r>
        <w:t xml:space="preserve">Kuka oli Rescatorin johtaja?</w:t>
      </w:r>
    </w:p>
    <w:p>
      <w:r>
        <w:rPr>
          <w:b/>
        </w:rPr>
        <w:t xml:space="preserve">Kysymys 11</w:t>
      </w:r>
    </w:p>
    <w:p>
      <w:r>
        <w:t xml:space="preserve">Mitä McAfeelta varastettiin?</w:t>
      </w:r>
    </w:p>
    <w:p>
      <w:r>
        <w:rPr>
          <w:b/>
        </w:rPr>
        <w:t xml:space="preserve">Kysymys 12</w:t>
      </w:r>
    </w:p>
    <w:p>
      <w:r>
        <w:t xml:space="preserve">Milloin tutkimus saatiin päätökseen?</w:t>
      </w:r>
    </w:p>
    <w:p>
      <w:r>
        <w:rPr>
          <w:b/>
        </w:rPr>
        <w:t xml:space="preserve">Kysymys 13</w:t>
      </w:r>
    </w:p>
    <w:p>
      <w:r>
        <w:t xml:space="preserve">Miksi yrityksiä ei varoitettu uhasta?</w:t>
      </w:r>
    </w:p>
    <w:p>
      <w:r>
        <w:rPr>
          <w:b/>
        </w:rPr>
        <w:t xml:space="preserve">Kysymys 14</w:t>
      </w:r>
    </w:p>
    <w:p>
      <w:r>
        <w:t xml:space="preserve">Milloin Rescator perustettiin?</w:t>
      </w:r>
    </w:p>
    <w:p>
      <w:r>
        <w:rPr>
          <w:b/>
        </w:rPr>
        <w:t xml:space="preserve">Tekstin numero 24</w:t>
      </w:r>
    </w:p>
    <w:p>
      <w:r>
        <w:rPr>
          <w:color w:val="A9A9A9"/>
        </w:rPr>
        <w:t xml:space="preserve">Berliini </w:t>
      </w:r>
      <w:r>
        <w:t xml:space="preserve">käynnistää kansallisen kyberpuolustusaloitteen</w:t>
      </w:r>
      <w:r>
        <w:rPr>
          <w:color w:val="A9A9A9"/>
        </w:rPr>
        <w:t xml:space="preserve">: </w:t>
      </w:r>
      <w:r>
        <w:rPr>
          <w:color w:val="2F4F4F"/>
        </w:rPr>
        <w:t xml:space="preserve">Saksan sisäministeri </w:t>
      </w:r>
      <w:r>
        <w:t xml:space="preserve">avasi </w:t>
      </w:r>
      <w:r>
        <w:rPr>
          <w:color w:val="DCDCDC"/>
        </w:rPr>
        <w:t xml:space="preserve">16. kesäkuuta </w:t>
      </w:r>
      <w:r>
        <w:t xml:space="preserve">2011 </w:t>
      </w:r>
      <w:r>
        <w:t xml:space="preserve">virallisesti </w:t>
      </w:r>
      <w:r>
        <w:rPr>
          <w:color w:val="6B8E23"/>
        </w:rPr>
        <w:t xml:space="preserve">Bonnissa</w:t>
      </w:r>
      <w:r>
        <w:t xml:space="preserve"> sijaitsevan </w:t>
      </w:r>
      <w:r>
        <w:t xml:space="preserve">Saksan uuden NCAZ:n (National Center for Cyber Defense) </w:t>
      </w:r>
      <w:r>
        <w:rPr>
          <w:color w:val="556B2F"/>
        </w:rPr>
        <w:t xml:space="preserve">Nationales Cyber-Abwehrzentrumin</w:t>
      </w:r>
      <w:r>
        <w:t xml:space="preserve">. </w:t>
      </w:r>
      <w:r>
        <w:t xml:space="preserve">NCAZ tekee tiivistä yhteistyötä liittovaltion tietoturvaviraston (BSI) Bundesamt für Sicherheit in der Informationstechnik (Bundesamt für Sicherheit in der Informationstechnik), liittovaltion poliisiorganisaation (BKA) Bundeskriminalamt (Deutschland), liittovaltion tiedustelupalvelun (BND) Bundesnachrichtendienst (Bundesnachrichtendienst), </w:t>
      </w:r>
      <w:r>
        <w:t xml:space="preserve">sotilastiedustelupalvelun (</w:t>
      </w:r>
      <w:r>
        <w:rPr>
          <w:color w:val="A0522D"/>
        </w:rPr>
        <w:t xml:space="preserve">MAD</w:t>
      </w:r>
      <w:r>
        <w:t xml:space="preserve">) Amt für den Militärischen Abschirmdienst (MAD) ja muiden kansallisista </w:t>
      </w:r>
      <w:r>
        <w:rPr>
          <w:color w:val="228B22"/>
        </w:rPr>
        <w:t xml:space="preserve">turvallisuusnäkökohdista </w:t>
      </w:r>
      <w:r>
        <w:t xml:space="preserve">vastaavien kansallisten organisaatioiden kanssa Saksassa</w:t>
      </w:r>
      <w:r>
        <w:rPr>
          <w:color w:val="191970"/>
        </w:rPr>
        <w:t xml:space="preserve">. </w:t>
      </w:r>
      <w:r>
        <w:t xml:space="preserve">Ministerin mukaan </w:t>
      </w:r>
      <w:r>
        <w:rPr>
          <w:color w:val="8B0000"/>
        </w:rPr>
        <w:t xml:space="preserve">23. helmikuuta </w:t>
      </w:r>
      <w:r>
        <w:t xml:space="preserve">2011 perustetun uuden organisaation ensisijaisena tehtävänä </w:t>
      </w:r>
      <w:r>
        <w:t xml:space="preserve">on </w:t>
      </w:r>
      <w:r>
        <w:rPr>
          <w:color w:val="483D8B"/>
        </w:rPr>
        <w:t xml:space="preserve">havaita ja ehkäistä </w:t>
      </w:r>
      <w:r>
        <w:rPr>
          <w:color w:val="3CB371"/>
        </w:rPr>
        <w:t xml:space="preserve">hyökkäyksiä kansallista infrastruktuuria vastaan </w:t>
      </w:r>
      <w:r>
        <w:t xml:space="preserve">ja mainita </w:t>
      </w:r>
      <w:r>
        <w:rPr>
          <w:color w:val="BC8F8F"/>
        </w:rPr>
        <w:t xml:space="preserve">Stuxnetin </w:t>
      </w:r>
      <w:r>
        <w:t xml:space="preserve">kaltaiset tapahtumat</w:t>
      </w:r>
      <w:r>
        <w:t xml:space="preserve">.</w:t>
      </w:r>
    </w:p>
    <w:p>
      <w:r>
        <w:rPr>
          <w:b/>
        </w:rPr>
        <w:t xml:space="preserve">Kysymys 0</w:t>
      </w:r>
    </w:p>
    <w:p>
      <w:r>
        <w:t xml:space="preserve">Mitä tarkoittaa NCAZ?</w:t>
      </w:r>
    </w:p>
    <w:p>
      <w:r>
        <w:rPr>
          <w:b/>
        </w:rPr>
        <w:t xml:space="preserve">Kysymys 1</w:t>
      </w:r>
    </w:p>
    <w:p>
      <w:r>
        <w:t xml:space="preserve">Mistä NCAZ huolehtii?</w:t>
      </w:r>
    </w:p>
    <w:p>
      <w:r>
        <w:rPr>
          <w:b/>
        </w:rPr>
        <w:t xml:space="preserve">Kysymys 2</w:t>
      </w:r>
    </w:p>
    <w:p>
      <w:r>
        <w:t xml:space="preserve">Milloin NCAZ avattiin?</w:t>
      </w:r>
    </w:p>
    <w:p>
      <w:r>
        <w:rPr>
          <w:b/>
        </w:rPr>
        <w:t xml:space="preserve">Kysymys 3</w:t>
      </w:r>
    </w:p>
    <w:p>
      <w:r>
        <w:t xml:space="preserve">Milloin NCAZ perustettiin?</w:t>
      </w:r>
    </w:p>
    <w:p>
      <w:r>
        <w:rPr>
          <w:b/>
        </w:rPr>
        <w:t xml:space="preserve">Kysymys 4</w:t>
      </w:r>
    </w:p>
    <w:p>
      <w:r>
        <w:t xml:space="preserve">Mikä on NCAZ:n tarkoitus?</w:t>
      </w:r>
    </w:p>
    <w:p>
      <w:r>
        <w:rPr>
          <w:b/>
        </w:rPr>
        <w:t xml:space="preserve">Kysymys 5</w:t>
      </w:r>
    </w:p>
    <w:p>
      <w:r>
        <w:t xml:space="preserve">Miksi Berliini käynnistää kansallisen kyberpuolustusaloitteen? </w:t>
      </w:r>
    </w:p>
    <w:p>
      <w:r>
        <w:rPr>
          <w:b/>
        </w:rPr>
        <w:t xml:space="preserve">Kysymys 6</w:t>
      </w:r>
    </w:p>
    <w:p>
      <w:r>
        <w:t xml:space="preserve">Miksi NCAZ tekee tiivistä yhteistyötä BSI:n kanssa? </w:t>
      </w:r>
    </w:p>
    <w:p>
      <w:r>
        <w:rPr>
          <w:b/>
        </w:rPr>
        <w:t xml:space="preserve">Kysymys 7</w:t>
      </w:r>
    </w:p>
    <w:p>
      <w:r>
        <w:t xml:space="preserve">Kuka huolehtii kansallisesta turvallisuudesta?</w:t>
      </w:r>
    </w:p>
    <w:p>
      <w:r>
        <w:rPr>
          <w:b/>
        </w:rPr>
        <w:t xml:space="preserve">Kysymys 8</w:t>
      </w:r>
    </w:p>
    <w:p>
      <w:r>
        <w:t xml:space="preserve">Mitä vaaratilanteita sillä pyritään estämään? </w:t>
      </w:r>
    </w:p>
    <w:p>
      <w:r>
        <w:rPr>
          <w:b/>
        </w:rPr>
        <w:t xml:space="preserve">Kysymys 9</w:t>
      </w:r>
    </w:p>
    <w:p>
      <w:r>
        <w:t xml:space="preserve">Mikä oli Stuxnet-tapaus? </w:t>
      </w:r>
    </w:p>
    <w:p>
      <w:r>
        <w:rPr>
          <w:b/>
        </w:rPr>
        <w:t xml:space="preserve">Kysymys 10</w:t>
      </w:r>
    </w:p>
    <w:p>
      <w:r>
        <w:t xml:space="preserve">Missä sijaitsee Saksan sisäministeri?</w:t>
      </w:r>
    </w:p>
    <w:p>
      <w:r>
        <w:rPr>
          <w:b/>
        </w:rPr>
        <w:t xml:space="preserve">Kysymys 11</w:t>
      </w:r>
    </w:p>
    <w:p>
      <w:r>
        <w:t xml:space="preserve">Milloin Stuxnet-tapaus tapahtui?</w:t>
      </w:r>
    </w:p>
    <w:p>
      <w:r>
        <w:rPr>
          <w:b/>
        </w:rPr>
        <w:t xml:space="preserve">Kysymys 12</w:t>
      </w:r>
    </w:p>
    <w:p>
      <w:r>
        <w:t xml:space="preserve">Missä BSI sijaitsee?</w:t>
      </w:r>
    </w:p>
    <w:p>
      <w:r>
        <w:rPr>
          <w:b/>
        </w:rPr>
        <w:t xml:space="preserve">Kysymys 13</w:t>
      </w:r>
    </w:p>
    <w:p>
      <w:r>
        <w:t xml:space="preserve">Kuka avasi BDN:n?</w:t>
      </w:r>
    </w:p>
    <w:p>
      <w:r>
        <w:rPr>
          <w:b/>
        </w:rPr>
        <w:t xml:space="preserve">Kysymys 14</w:t>
      </w:r>
    </w:p>
    <w:p>
      <w:r>
        <w:t xml:space="preserve">Mikä on sisäasiainministerin ensisijainen tehtävä?</w:t>
      </w:r>
    </w:p>
    <w:p>
      <w:r>
        <w:br w:type="page"/>
      </w:r>
    </w:p>
    <w:p>
      <w:r>
        <w:rPr>
          <w:b/>
          <w:u w:val="single"/>
        </w:rPr>
        <w:t xml:space="preserve">Asiakirjan numero 114</w:t>
      </w:r>
    </w:p>
    <w:p>
      <w:r>
        <w:rPr>
          <w:b/>
        </w:rPr>
        <w:t xml:space="preserve">Tekstin numero 0</w:t>
      </w:r>
    </w:p>
    <w:p>
      <w:r>
        <w:rPr>
          <w:color w:val="A9A9A9"/>
        </w:rPr>
        <w:t xml:space="preserve">Ortodoksinen </w:t>
      </w:r>
      <w:r>
        <w:t xml:space="preserve">juutalaisuus on uskonnollisen juutalaisuuden lähestymistapa, jossa noudatetaan </w:t>
      </w:r>
      <w:r>
        <w:rPr>
          <w:color w:val="DCDCDC"/>
        </w:rPr>
        <w:t xml:space="preserve">joukkoilmestysperinnettä </w:t>
      </w:r>
      <w:r>
        <w:t xml:space="preserve">ja jossa noudatetaan </w:t>
      </w:r>
      <w:r>
        <w:rPr>
          <w:color w:val="556B2F"/>
        </w:rPr>
        <w:t xml:space="preserve">Tooran </w:t>
      </w:r>
      <w:r>
        <w:rPr>
          <w:color w:val="2F4F4F"/>
        </w:rPr>
        <w:t xml:space="preserve">lakien ja etiikan tulkintaa ja soveltamista </w:t>
      </w:r>
      <w:r>
        <w:t xml:space="preserve">sellaisena kuin </w:t>
      </w:r>
      <w:r>
        <w:rPr>
          <w:color w:val="A0522D"/>
        </w:rPr>
        <w:t xml:space="preserve">Tanaimit ja Amoraimit ovat </w:t>
      </w:r>
      <w:r>
        <w:rPr>
          <w:color w:val="6B8E23"/>
        </w:rPr>
        <w:t xml:space="preserve">Talmudin </w:t>
      </w:r>
      <w:r>
        <w:t xml:space="preserve">teksteissä </w:t>
      </w:r>
      <w:r>
        <w:t xml:space="preserve">säätäneet</w:t>
      </w:r>
      <w:r>
        <w:t xml:space="preserve">. Myöhemmin myöhemmät auktoriteetit, jotka tunnetaan nimillä gaonim, rishonim ja akaronim, kehittivät ja sovelsivat näitä tekstejä. </w:t>
      </w:r>
      <w:r>
        <w:rPr>
          <w:color w:val="228B22"/>
        </w:rPr>
        <w:t xml:space="preserve">Ortodoksiseen juutalaisuuteen </w:t>
      </w:r>
      <w:r>
        <w:t xml:space="preserve">kuuluvat yleensä moderni ortodoksinen juutalaisuus (אורתודוקסיה מודרנית) ja ultraortodoksinen eli </w:t>
      </w:r>
      <w:r>
        <w:rPr>
          <w:color w:val="191970"/>
        </w:rPr>
        <w:t xml:space="preserve">haredi-juutalaisuus </w:t>
      </w:r>
      <w:r>
        <w:t xml:space="preserve">(יהדות חרדית), mutta sen sisällä on monenlaisia filosofioita. Vaikka ortodoksista juutalaisuutta luultavasti pidettäisiin ennen 1800-lukua </w:t>
      </w:r>
      <w:r>
        <w:rPr>
          <w:color w:val="8B0000"/>
        </w:rPr>
        <w:t xml:space="preserve">juutalaisuuden </w:t>
      </w:r>
      <w:r>
        <w:t xml:space="preserve">valtavirtaisena ilmauksena</w:t>
      </w:r>
      <w:r>
        <w:t xml:space="preserve">, joillekin ortodoksinen juutalaisuus on moderni itseidentifikaatio, joka erottaa sen perinteisestä, </w:t>
      </w:r>
      <w:r>
        <w:rPr>
          <w:color w:val="483D8B"/>
        </w:rPr>
        <w:t xml:space="preserve">modernia edeltävästä juutalaisuudesta</w:t>
      </w:r>
      <w:r>
        <w:t xml:space="preserve">.</w:t>
      </w:r>
    </w:p>
    <w:p>
      <w:r>
        <w:rPr>
          <w:b/>
        </w:rPr>
        <w:t xml:space="preserve">Kysymys 0</w:t>
      </w:r>
    </w:p>
    <w:p>
      <w:r>
        <w:t xml:space="preserve">Mikä on se juutalaisuuden lähestymistapa, joka noudattaa joukkoilmoituksen perinnettä?</w:t>
      </w:r>
    </w:p>
    <w:p>
      <w:r>
        <w:rPr>
          <w:b/>
        </w:rPr>
        <w:t xml:space="preserve">Kysymys 1</w:t>
      </w:r>
    </w:p>
    <w:p>
      <w:r>
        <w:t xml:space="preserve">Mikä on sen kirjan nimi, jossa on ortodoksisen juutalaisuuden lait ja etiikka?</w:t>
      </w:r>
    </w:p>
    <w:p>
      <w:r>
        <w:rPr>
          <w:b/>
        </w:rPr>
        <w:t xml:space="preserve">Kysymys 2</w:t>
      </w:r>
    </w:p>
    <w:p>
      <w:r>
        <w:t xml:space="preserve">mitä tekstejä Tanarim ja Amoraim säätivät?</w:t>
      </w:r>
    </w:p>
    <w:p>
      <w:r>
        <w:rPr>
          <w:b/>
        </w:rPr>
        <w:t xml:space="preserve">Kysymys 3</w:t>
      </w:r>
    </w:p>
    <w:p>
      <w:r>
        <w:t xml:space="preserve">Mitä muuta ortodoksinen juutalaisuus sisältää kuin modernin ortodoksisen juutalaisuuden?</w:t>
      </w:r>
    </w:p>
    <w:p>
      <w:r>
        <w:rPr>
          <w:b/>
        </w:rPr>
        <w:t xml:space="preserve">Kysymys 4</w:t>
      </w:r>
    </w:p>
    <w:p>
      <w:r>
        <w:t xml:space="preserve">Ortodoksinen juutalaisuus on itseidentifikaatio, joka erottaa sen mistä?</w:t>
      </w:r>
    </w:p>
    <w:p>
      <w:r>
        <w:rPr>
          <w:b/>
        </w:rPr>
        <w:t xml:space="preserve">Kysymys 5</w:t>
      </w:r>
    </w:p>
    <w:p>
      <w:r>
        <w:t xml:space="preserve">Mitä ortodoksinen kristinusko on uskonto, joka allekirjoittaa?</w:t>
      </w:r>
    </w:p>
    <w:p>
      <w:r>
        <w:rPr>
          <w:b/>
        </w:rPr>
        <w:t xml:space="preserve">Kysymys 6</w:t>
      </w:r>
    </w:p>
    <w:p>
      <w:r>
        <w:t xml:space="preserve">Mitä ortodoksinen kristinusko noudattaa?</w:t>
      </w:r>
    </w:p>
    <w:p>
      <w:r>
        <w:rPr>
          <w:b/>
        </w:rPr>
        <w:t xml:space="preserve">Kysymys 7</w:t>
      </w:r>
    </w:p>
    <w:p>
      <w:r>
        <w:t xml:space="preserve">Kuka on Raamatun lainsäätäjä?</w:t>
      </w:r>
    </w:p>
    <w:p>
      <w:r>
        <w:rPr>
          <w:b/>
        </w:rPr>
        <w:t xml:space="preserve">Kysymys 8</w:t>
      </w:r>
    </w:p>
    <w:p>
      <w:r>
        <w:t xml:space="preserve">Mistä et löydä modernia juutalaisuutta?</w:t>
      </w:r>
    </w:p>
    <w:p>
      <w:r>
        <w:rPr>
          <w:b/>
        </w:rPr>
        <w:t xml:space="preserve">Kysymys 9</w:t>
      </w:r>
    </w:p>
    <w:p>
      <w:r>
        <w:t xml:space="preserve">Mikä on uskonto, jolla on vain yksi filosofia?</w:t>
      </w:r>
    </w:p>
    <w:p>
      <w:r>
        <w:rPr>
          <w:b/>
        </w:rPr>
        <w:t xml:space="preserve">Teksti numero 1</w:t>
      </w:r>
    </w:p>
    <w:p>
      <w:r>
        <w:t xml:space="preserve">New Jerseyn lehdistöyhdistyksen mukaan </w:t>
      </w:r>
      <w:r>
        <w:rPr>
          <w:color w:val="A9A9A9"/>
        </w:rPr>
        <w:t xml:space="preserve">useat tiedotusvälineet pidättäytyvät käyttämästä termiä </w:t>
      </w:r>
      <w:r>
        <w:rPr>
          <w:color w:val="DCDCDC"/>
        </w:rPr>
        <w:t xml:space="preserve">"</w:t>
      </w:r>
      <w:r>
        <w:rPr>
          <w:color w:val="2F4F4F"/>
        </w:rPr>
        <w:t xml:space="preserve">ultraortodoksi</w:t>
      </w:r>
      <w:r>
        <w:rPr>
          <w:color w:val="A9A9A9"/>
        </w:rPr>
        <w:t xml:space="preserve">"</w:t>
      </w:r>
      <w:r>
        <w:t xml:space="preserve">, kuten Religion Newswriters Association, </w:t>
      </w:r>
      <w:r>
        <w:t xml:space="preserve">maailmanlaajuinen juutalainen uutispalvelu </w:t>
      </w:r>
      <w:r>
        <w:rPr>
          <w:color w:val="556B2F"/>
        </w:rPr>
        <w:t xml:space="preserve">JTA </w:t>
      </w:r>
      <w:r>
        <w:t xml:space="preserve">ja </w:t>
      </w:r>
      <w:r>
        <w:rPr>
          <w:color w:val="A0522D"/>
        </w:rPr>
        <w:t xml:space="preserve">New Jerseyn suurin päivälehti </w:t>
      </w:r>
      <w:r>
        <w:rPr>
          <w:color w:val="6B8E23"/>
        </w:rPr>
        <w:t xml:space="preserve">Star-Ledger</w:t>
      </w:r>
      <w:r>
        <w:t xml:space="preserve">. Star-Ledger oli ensimmäinen valtavirran sanomalehti, joka luopui termistä. </w:t>
      </w:r>
      <w:r>
        <w:t xml:space="preserve">Myös </w:t>
      </w:r>
      <w:r>
        <w:t xml:space="preserve">useat paikalliset juutalaislehdet, kuten </w:t>
      </w:r>
      <w:r>
        <w:rPr>
          <w:color w:val="228B22"/>
        </w:rPr>
        <w:t xml:space="preserve">New Yorkin Jewish Week </w:t>
      </w:r>
      <w:r>
        <w:t xml:space="preserve">ja Philadelphian Jewish Exponent, ovat luopuneet termin käytöstä. </w:t>
      </w:r>
      <w:r>
        <w:rPr>
          <w:color w:val="8B0000"/>
        </w:rPr>
        <w:t xml:space="preserve">Cliffside Parkissa</w:t>
      </w:r>
      <w:r>
        <w:t xml:space="preserve"> sijaitsevan Temple Israel Community Centerin hengellisen johtajan </w:t>
      </w:r>
      <w:r>
        <w:t xml:space="preserve">ja Jewish Weekin entisen päätoimittajan </w:t>
      </w:r>
      <w:r>
        <w:rPr>
          <w:color w:val="191970"/>
        </w:rPr>
        <w:t xml:space="preserve">rabbi Shammai Engelmayerin </w:t>
      </w:r>
      <w:r>
        <w:t xml:space="preserve">mukaan "ortodoksi" on näin ollen "sateenvarjotermi, joka kuvaa hyvin erilaista ihmisryhmää, jota sitovat löyhästi yhteen jotkin keskeiset uskomukset".</w:t>
      </w:r>
    </w:p>
    <w:p>
      <w:r>
        <w:rPr>
          <w:b/>
        </w:rPr>
        <w:t xml:space="preserve">Kysymys 0</w:t>
      </w:r>
    </w:p>
    <w:p>
      <w:r>
        <w:t xml:space="preserve">Millä nimellä maailmanlaajuinen juutalainen uutispalvelu tunnetaan?</w:t>
      </w:r>
    </w:p>
    <w:p>
      <w:r>
        <w:rPr>
          <w:b/>
        </w:rPr>
        <w:t xml:space="preserve">Kysymys 1</w:t>
      </w:r>
    </w:p>
    <w:p>
      <w:r>
        <w:t xml:space="preserve">Mikä on New Jerseyn suurin päivälehti?</w:t>
      </w:r>
    </w:p>
    <w:p>
      <w:r>
        <w:rPr>
          <w:b/>
        </w:rPr>
        <w:t xml:space="preserve">Kysymys 2</w:t>
      </w:r>
    </w:p>
    <w:p>
      <w:r>
        <w:t xml:space="preserve">Minkä termin käyttämisestä mediayksiköt pidättäytyvät?</w:t>
      </w:r>
    </w:p>
    <w:p>
      <w:r>
        <w:rPr>
          <w:b/>
        </w:rPr>
        <w:t xml:space="preserve">Kysymys 3</w:t>
      </w:r>
    </w:p>
    <w:p>
      <w:r>
        <w:t xml:space="preserve">Kuka on Temple Israel Community Centerin hengellinen johtaja?</w:t>
      </w:r>
    </w:p>
    <w:p>
      <w:r>
        <w:rPr>
          <w:b/>
        </w:rPr>
        <w:t xml:space="preserve">Kysymys 4</w:t>
      </w:r>
    </w:p>
    <w:p>
      <w:r>
        <w:t xml:space="preserve">Missä sijaitsee Israelin temppelin seurakuntakeskus?</w:t>
      </w:r>
    </w:p>
    <w:p>
      <w:r>
        <w:rPr>
          <w:b/>
        </w:rPr>
        <w:t xml:space="preserve">Kysymys 5</w:t>
      </w:r>
    </w:p>
    <w:p>
      <w:r>
        <w:t xml:space="preserve">Mitä Uuden Englannin lehdistöyhdistys väitti?</w:t>
      </w:r>
    </w:p>
    <w:p>
      <w:r>
        <w:rPr>
          <w:b/>
        </w:rPr>
        <w:t xml:space="preserve">Kysymys 6</w:t>
      </w:r>
    </w:p>
    <w:p>
      <w:r>
        <w:t xml:space="preserve">Kuinka suuri on maailmanlaajuinen juutalainen uutispalvelu?</w:t>
      </w:r>
    </w:p>
    <w:p>
      <w:r>
        <w:rPr>
          <w:b/>
        </w:rPr>
        <w:t xml:space="preserve">Kysymys 7</w:t>
      </w:r>
    </w:p>
    <w:p>
      <w:r>
        <w:t xml:space="preserve">Religion Newswriters Association oli ensimmäinen uutislähde, joka pudotti minkä nimen?</w:t>
      </w:r>
    </w:p>
    <w:p>
      <w:r>
        <w:rPr>
          <w:b/>
        </w:rPr>
        <w:t xml:space="preserve">Kysymys 8</w:t>
      </w:r>
    </w:p>
    <w:p>
      <w:r>
        <w:t xml:space="preserve">Miksi newyorkilainen lehti käyttää edelleen termiä ultraortodoksi?</w:t>
      </w:r>
    </w:p>
    <w:p>
      <w:r>
        <w:rPr>
          <w:b/>
        </w:rPr>
        <w:t xml:space="preserve">Kysymys 9</w:t>
      </w:r>
    </w:p>
    <w:p>
      <w:r>
        <w:t xml:space="preserve">Kuka oli Star-Ledgerin päätoimittaja?</w:t>
      </w:r>
    </w:p>
    <w:p>
      <w:r>
        <w:rPr>
          <w:b/>
        </w:rPr>
        <w:t xml:space="preserve">Teksti numero 2</w:t>
      </w:r>
    </w:p>
    <w:p>
      <w:r>
        <w:rPr>
          <w:color w:val="A9A9A9"/>
        </w:rPr>
        <w:t xml:space="preserve">Nykyaikainen ortodoksisuus </w:t>
      </w:r>
      <w:r>
        <w:t xml:space="preserve">käsittää melko laajan kirjon erilaisia liikkeitä, joista kukin nojaa useisiin erilaisiin, mutta toisiinsa liittyviin </w:t>
      </w:r>
      <w:r>
        <w:rPr>
          <w:color w:val="DCDCDC"/>
        </w:rPr>
        <w:t xml:space="preserve">filosofioihin</w:t>
      </w:r>
      <w:r>
        <w:t xml:space="preserve">, jotka yhdessä ovat luoneet perustan kaikille tämän liikkeen nykyisille muunnelmille. Yleisesti ottaen </w:t>
      </w:r>
      <w:r>
        <w:t xml:space="preserve">moderni ortodoksisuus katsoo, että </w:t>
      </w:r>
      <w:r>
        <w:rPr>
          <w:color w:val="2F4F4F"/>
        </w:rPr>
        <w:t xml:space="preserve">juutalainen laki on normatiivinen ja sitova, </w:t>
      </w:r>
      <w:r>
        <w:t xml:space="preserve">mutta samalla se antaa myönteistä arvoa vuorovaikutukselle nyky-yhteiskunnan kanssa. Tämän näkemyksen mukaan ortodoksinen juutalaisuus voi "rikastua", kun se kohtaa </w:t>
      </w:r>
      <w:r>
        <w:rPr>
          <w:color w:val="556B2F"/>
        </w:rPr>
        <w:t xml:space="preserve">nykyaikaisuuden</w:t>
      </w:r>
      <w:r>
        <w:t xml:space="preserve">; lisäksi "nykyaikainen yhteiskunta luo mahdollisuuksia olla tuottavia kansalaisia, jotka osallistuvat </w:t>
      </w:r>
      <w:r>
        <w:rPr>
          <w:color w:val="6B8E23"/>
        </w:rPr>
        <w:t xml:space="preserve">jumalalliseen työhön </w:t>
      </w:r>
      <w:r>
        <w:t xml:space="preserve">maailman muuttamiseksi ihmiskunnan hyväksi". Samaan aikaan </w:t>
      </w:r>
      <w:r>
        <w:rPr>
          <w:color w:val="A0522D"/>
        </w:rPr>
        <w:t xml:space="preserve">halakhan </w:t>
      </w:r>
      <w:r>
        <w:t xml:space="preserve">eheyden säilyttämiseksi </w:t>
      </w:r>
      <w:r>
        <w:t xml:space="preserve">on vältettävä </w:t>
      </w:r>
      <w:r>
        <w:t xml:space="preserve">kaikkia alueita, joilla </w:t>
      </w:r>
      <w:r>
        <w:rPr>
          <w:color w:val="228B22"/>
        </w:rPr>
        <w:t xml:space="preserve">Tooran </w:t>
      </w:r>
      <w:r>
        <w:t xml:space="preserve">ja modernin kulttuurin </w:t>
      </w:r>
      <w:r>
        <w:t xml:space="preserve">välillä on "voimakas epäjohdonmukaisuus ja ristiriita"</w:t>
      </w:r>
      <w:r>
        <w:t xml:space="preserve">. </w:t>
      </w:r>
      <w:r>
        <w:t xml:space="preserve">Moderni ortodoksisuus antaa lisäksi keskeisen aseman "</w:t>
      </w:r>
      <w:r>
        <w:rPr>
          <w:color w:val="191970"/>
        </w:rPr>
        <w:t xml:space="preserve">Israelin kansalle"</w:t>
      </w:r>
      <w:r>
        <w:t xml:space="preserve">.</w:t>
      </w:r>
    </w:p>
    <w:p>
      <w:r>
        <w:rPr>
          <w:b/>
        </w:rPr>
        <w:t xml:space="preserve">Kysymys 0</w:t>
      </w:r>
    </w:p>
    <w:p>
      <w:r>
        <w:t xml:space="preserve">Mikä on sen liikkeen nimi, joka käsittää melko laajan kirjon erilaisia mutta toisiinsa liittyviä filosofioita? </w:t>
      </w:r>
    </w:p>
    <w:p>
      <w:r>
        <w:rPr>
          <w:b/>
        </w:rPr>
        <w:t xml:space="preserve">Kysymys 1</w:t>
      </w:r>
    </w:p>
    <w:p>
      <w:r>
        <w:t xml:space="preserve">Millaista koskemattomuutta ortodoksinen juutalaisuus yrittää säilyttää?</w:t>
      </w:r>
    </w:p>
    <w:p>
      <w:r>
        <w:rPr>
          <w:b/>
        </w:rPr>
        <w:t xml:space="preserve">Kysymys 2</w:t>
      </w:r>
    </w:p>
    <w:p>
      <w:r>
        <w:t xml:space="preserve">Kenelle moderni ortodoksisuus antaa keskeisen roolin?</w:t>
      </w:r>
    </w:p>
    <w:p>
      <w:r>
        <w:rPr>
          <w:b/>
        </w:rPr>
        <w:t xml:space="preserve">Kysymys 3</w:t>
      </w:r>
    </w:p>
    <w:p>
      <w:r>
        <w:t xml:space="preserve">Millaisella työllä ortodoksinen juutalaisuus pyrkii muuttamaan maailmaa?</w:t>
      </w:r>
    </w:p>
    <w:p>
      <w:r>
        <w:rPr>
          <w:b/>
        </w:rPr>
        <w:t xml:space="preserve">Kysymys 4</w:t>
      </w:r>
    </w:p>
    <w:p>
      <w:r>
        <w:t xml:space="preserve">Minkä kanssa moderni leikkaus on ristiriidassa?</w:t>
      </w:r>
    </w:p>
    <w:p>
      <w:r>
        <w:rPr>
          <w:b/>
        </w:rPr>
        <w:t xml:space="preserve">Kysymys 5</w:t>
      </w:r>
    </w:p>
    <w:p>
      <w:r>
        <w:t xml:space="preserve">Mikä käsittää melko kapean liikkeiden kirjon?</w:t>
      </w:r>
    </w:p>
    <w:p>
      <w:r>
        <w:rPr>
          <w:b/>
        </w:rPr>
        <w:t xml:space="preserve">Kysymys 6</w:t>
      </w:r>
    </w:p>
    <w:p>
      <w:r>
        <w:t xml:space="preserve">Mitä ovat erilliset ja ei-suhteessa olevat asiat modernissa ortodoksisuudessa?</w:t>
      </w:r>
    </w:p>
    <w:p>
      <w:r>
        <w:rPr>
          <w:b/>
        </w:rPr>
        <w:t xml:space="preserve">Kysymys 7</w:t>
      </w:r>
    </w:p>
    <w:p>
      <w:r>
        <w:t xml:space="preserve">Mitä klassinen ortodoksisuus pitää totena?</w:t>
      </w:r>
    </w:p>
    <w:p>
      <w:r>
        <w:rPr>
          <w:b/>
        </w:rPr>
        <w:t xml:space="preserve">Kysymys 8</w:t>
      </w:r>
    </w:p>
    <w:p>
      <w:r>
        <w:t xml:space="preserve">Minkä kanssa ortodoksinen juutalaisuus voi olla vuorovaikutuksessa?</w:t>
      </w:r>
    </w:p>
    <w:p>
      <w:r>
        <w:rPr>
          <w:b/>
        </w:rPr>
        <w:t xml:space="preserve">Kysymys 9</w:t>
      </w:r>
    </w:p>
    <w:p>
      <w:r>
        <w:t xml:space="preserve">Kenelle moderni ortodoksisuus antaa ei-keskeisen roolin?</w:t>
      </w:r>
    </w:p>
    <w:p>
      <w:r>
        <w:rPr>
          <w:b/>
        </w:rPr>
        <w:t xml:space="preserve">Teksti numero 3</w:t>
      </w:r>
    </w:p>
    <w:p>
      <w:r>
        <w:t xml:space="preserve">Ulkoisesti ortodoksijuutalaiset tunnistaa </w:t>
      </w:r>
      <w:r>
        <w:rPr>
          <w:color w:val="A9A9A9"/>
        </w:rPr>
        <w:t xml:space="preserve">pukeutumistavasta </w:t>
      </w:r>
      <w:r>
        <w:t xml:space="preserve">ja perheen elämäntyylistä</w:t>
      </w:r>
      <w:r>
        <w:t xml:space="preserve">. </w:t>
      </w:r>
      <w:r>
        <w:rPr>
          <w:color w:val="DCDCDC"/>
        </w:rPr>
        <w:t xml:space="preserve">Ortodoksiset naiset </w:t>
      </w:r>
      <w:r>
        <w:t xml:space="preserve">pukeutuvat vaatimattomasti ja pitävät suurimman osan ihostaan </w:t>
      </w:r>
      <w:r>
        <w:rPr>
          <w:color w:val="2F4F4F"/>
        </w:rPr>
        <w:t xml:space="preserve">peitettynä</w:t>
      </w:r>
      <w:r>
        <w:t xml:space="preserve">. </w:t>
      </w:r>
      <w:r>
        <w:t xml:space="preserve">Lisäksi naimisissa olevat naiset peittävät </w:t>
      </w:r>
      <w:r>
        <w:rPr>
          <w:color w:val="556B2F"/>
        </w:rPr>
        <w:t xml:space="preserve">hiuksensa</w:t>
      </w:r>
      <w:r>
        <w:t xml:space="preserve">, useimmiten </w:t>
      </w:r>
      <w:r>
        <w:rPr>
          <w:color w:val="6B8E23"/>
        </w:rPr>
        <w:t xml:space="preserve">huivin muodossa</w:t>
      </w:r>
      <w:r>
        <w:t xml:space="preserve">, mutta myös hattujen, huivien, barettien, hupparien tai joskus peruukkien muodossa. Ortodoksiset miehet käyttävät </w:t>
      </w:r>
      <w:r>
        <w:rPr>
          <w:color w:val="228B22"/>
        </w:rPr>
        <w:t xml:space="preserve">kipa-nimistä</w:t>
      </w:r>
      <w:r>
        <w:rPr>
          <w:color w:val="A0522D"/>
        </w:rPr>
        <w:t xml:space="preserve"> päähinettä </w:t>
      </w:r>
      <w:r>
        <w:t xml:space="preserve">ja usein hapsuja, joita kutsutaan "</w:t>
      </w:r>
      <w:r>
        <w:rPr>
          <w:color w:val="191970"/>
        </w:rPr>
        <w:t xml:space="preserve">tzitzitiksi"</w:t>
      </w:r>
      <w:r>
        <w:t xml:space="preserve">. </w:t>
      </w:r>
      <w:r>
        <w:t xml:space="preserve">Haredi-miehet kasvattavat usein parran ja käyttävät aina mustia </w:t>
      </w:r>
      <w:r>
        <w:rPr>
          <w:color w:val="483D8B"/>
        </w:rPr>
        <w:t xml:space="preserve">hattuja ja pukuja </w:t>
      </w:r>
      <w:r>
        <w:t xml:space="preserve">sekä sisällä että ulkona. Nykyaikaisia ortodoksijuutalaisia ei kuitenkaan yleensä erota pukeutumiseltaan muista juutalaisista.</w:t>
      </w:r>
    </w:p>
    <w:p>
      <w:r>
        <w:rPr>
          <w:b/>
        </w:rPr>
        <w:t xml:space="preserve">Kysymys 0</w:t>
      </w:r>
    </w:p>
    <w:p>
      <w:r>
        <w:t xml:space="preserve">Miten ortodoksiset naiset pukeutuvat mosly?</w:t>
      </w:r>
    </w:p>
    <w:p>
      <w:r>
        <w:rPr>
          <w:b/>
        </w:rPr>
        <w:t xml:space="preserve">Kysymys 1</w:t>
      </w:r>
    </w:p>
    <w:p>
      <w:r>
        <w:t xml:space="preserve">minkä ruumiinosan naimisissa olevat naiset peittävät huivilla?</w:t>
      </w:r>
    </w:p>
    <w:p>
      <w:r>
        <w:rPr>
          <w:b/>
        </w:rPr>
        <w:t xml:space="preserve">Kysymys 2</w:t>
      </w:r>
    </w:p>
    <w:p>
      <w:r>
        <w:t xml:space="preserve">Mikä on ortodoksisten miesten käyttämä kallomyssy?</w:t>
      </w:r>
    </w:p>
    <w:p>
      <w:r>
        <w:rPr>
          <w:b/>
        </w:rPr>
        <w:t xml:space="preserve">Kysymys 3</w:t>
      </w:r>
    </w:p>
    <w:p>
      <w:r>
        <w:t xml:space="preserve">Miksi kutsutaan ortodoksisten miesten käyttämiä hapsuja?</w:t>
      </w:r>
    </w:p>
    <w:p>
      <w:r>
        <w:rPr>
          <w:b/>
        </w:rPr>
        <w:t xml:space="preserve">Kysymys 4</w:t>
      </w:r>
    </w:p>
    <w:p>
      <w:r>
        <w:t xml:space="preserve">Millaiset ortox-miehet kasvattavat usein parran ja pukeutuvat aina mustaan?</w:t>
      </w:r>
    </w:p>
    <w:p>
      <w:r>
        <w:rPr>
          <w:b/>
        </w:rPr>
        <w:t xml:space="preserve">Kysymys 5</w:t>
      </w:r>
    </w:p>
    <w:p>
      <w:r>
        <w:t xml:space="preserve">Mitä yhteistä ortodoksijuutalaisilla on yhteiskunnan kanssa, jossa he elävät?</w:t>
      </w:r>
    </w:p>
    <w:p>
      <w:r>
        <w:rPr>
          <w:b/>
        </w:rPr>
        <w:t xml:space="preserve">Kysymys 6</w:t>
      </w:r>
    </w:p>
    <w:p>
      <w:r>
        <w:t xml:space="preserve">Kenellä on tapana käyttää vaatteita, jotka paljastavat paljon ihoa?</w:t>
      </w:r>
    </w:p>
    <w:p>
      <w:r>
        <w:rPr>
          <w:b/>
        </w:rPr>
        <w:t xml:space="preserve">Kysymys 7</w:t>
      </w:r>
    </w:p>
    <w:p>
      <w:r>
        <w:t xml:space="preserve">Mitä useimmat juutalaiset naiset kieltäytyvät käyttämästä päänsä peittämiseksi?</w:t>
      </w:r>
    </w:p>
    <w:p>
      <w:r>
        <w:rPr>
          <w:b/>
        </w:rPr>
        <w:t xml:space="preserve">Kysymys 8</w:t>
      </w:r>
    </w:p>
    <w:p>
      <w:r>
        <w:t xml:space="preserve">Mitä ortodoksiset miehet kieltäytyvät pitämästä päässään?</w:t>
      </w:r>
    </w:p>
    <w:p>
      <w:r>
        <w:rPr>
          <w:b/>
        </w:rPr>
        <w:t xml:space="preserve">Kysymys 9</w:t>
      </w:r>
    </w:p>
    <w:p>
      <w:r>
        <w:t xml:space="preserve">Mitä ortodoksimiehet välttävät pukeutumasta, kun he ovat sisätiloissa?</w:t>
      </w:r>
    </w:p>
    <w:p>
      <w:r>
        <w:rPr>
          <w:b/>
        </w:rPr>
        <w:t xml:space="preserve">Teksti numero 4</w:t>
      </w:r>
    </w:p>
    <w:p>
      <w:r>
        <w:t xml:space="preserve">Ortodoksinen juutalaisuus katsoo, että </w:t>
      </w:r>
      <w:r>
        <w:rPr>
          <w:color w:val="556B2F"/>
        </w:rPr>
        <w:t xml:space="preserve">Jumala </w:t>
      </w:r>
      <w:r>
        <w:t xml:space="preserve">saneli </w:t>
      </w:r>
      <w:r>
        <w:t xml:space="preserve">Moosekselle </w:t>
      </w:r>
      <w:r>
        <w:t xml:space="preserve">Tooran sanat, mukaan lukien sekä </w:t>
      </w:r>
      <w:r>
        <w:rPr>
          <w:color w:val="A9A9A9"/>
        </w:rPr>
        <w:t xml:space="preserve">kirjoitetun lain </w:t>
      </w:r>
      <w:r>
        <w:t xml:space="preserve">(</w:t>
      </w:r>
      <w:r>
        <w:rPr>
          <w:color w:val="DCDCDC"/>
        </w:rPr>
        <w:t xml:space="preserve">Pentateukki) </w:t>
      </w:r>
      <w:r>
        <w:t xml:space="preserve">että suullisen lain ne osat, jotka ovat "</w:t>
      </w:r>
      <w:r>
        <w:rPr>
          <w:color w:val="2F4F4F"/>
        </w:rPr>
        <w:t xml:space="preserve">halacha leMoshe m'Sinai</w:t>
      </w:r>
      <w:r>
        <w:t xml:space="preserve">", </w:t>
      </w:r>
      <w:r>
        <w:t xml:space="preserve">olennaisilta osin sellaisina kuin ne ovat nykyäänkin. Kirjalliseen </w:t>
      </w:r>
      <w:r>
        <w:rPr>
          <w:color w:val="6B8E23"/>
        </w:rPr>
        <w:t xml:space="preserve">Tooraan </w:t>
      </w:r>
      <w:r>
        <w:t xml:space="preserve">sisältyvät lait </w:t>
      </w:r>
      <w:r>
        <w:t xml:space="preserve">annettiin yhdessä yksityiskohtaisten selitysten kanssa siitä, miten niitä sovelletaan ja tulkitaan, </w:t>
      </w:r>
      <w:r>
        <w:rPr>
          <w:color w:val="A0522D"/>
        </w:rPr>
        <w:t xml:space="preserve">suullisen lain kanssa</w:t>
      </w:r>
      <w:r>
        <w:t xml:space="preserve">. </w:t>
      </w:r>
      <w:r>
        <w:t xml:space="preserve">Vaikka ortodoksiset juutalaiset uskovat, että monet nykyisen uskonnollisen lain osatekijät on säädetty tai lisätty </w:t>
      </w:r>
      <w:r>
        <w:rPr>
          <w:color w:val="228B22"/>
        </w:rPr>
        <w:t xml:space="preserve">rabbien </w:t>
      </w:r>
      <w:r>
        <w:t xml:space="preserve">toimesta "aidoiksi" lain ympärille</w:t>
      </w:r>
      <w:r>
        <w:t xml:space="preserve">, kaikki ortodoksiset juutalaiset uskovat, että </w:t>
      </w:r>
      <w:r>
        <w:rPr>
          <w:color w:val="191970"/>
        </w:rPr>
        <w:t xml:space="preserve">Siinain lain </w:t>
      </w:r>
      <w:r>
        <w:t xml:space="preserve">perimmäinen ydin on olemassa </w:t>
      </w:r>
      <w:r>
        <w:t xml:space="preserve">ja että tämä ortodoksisten juutalaisten tuntemien uskonnollisten lakien ydin on siten suoraan johdettu Siinailta ja heijastaa suoraan jumalallista tahtoa. Näin ollen ortodoksiset juutalaiset uskovat, että juutalaista lakia tulkittaessa on oltava äärimmäisen varovainen. Ortodoksinen juutalaisuus katsoo, että </w:t>
      </w:r>
      <w:r>
        <w:rPr>
          <w:color w:val="8B0000"/>
        </w:rPr>
        <w:t xml:space="preserve">juutalaisen lain </w:t>
      </w:r>
      <w:r>
        <w:rPr>
          <w:color w:val="483D8B"/>
        </w:rPr>
        <w:t xml:space="preserve">jumalallisen </w:t>
      </w:r>
      <w:r>
        <w:t xml:space="preserve">alkuperän vuoksi mitään sen taustalla olevaa periaatetta ei saa vaarantaa muuttuvien poliittisten, sosiaalisten tai taloudellisten olosuhteiden huomioon ottamiseksi; tässä mielessä juutalaisen lain "luovuus" ja kehittäminen on rajoitettua.</w:t>
      </w:r>
    </w:p>
    <w:p>
      <w:r>
        <w:rPr>
          <w:b/>
        </w:rPr>
        <w:t xml:space="preserve">Kysymys 0</w:t>
      </w:r>
    </w:p>
    <w:p>
      <w:r>
        <w:t xml:space="preserve">Millä nimellä Tooran kirjoitettu laki tunnetaan?</w:t>
      </w:r>
    </w:p>
    <w:p>
      <w:r>
        <w:rPr>
          <w:b/>
        </w:rPr>
        <w:t xml:space="preserve">Kysymys 1</w:t>
      </w:r>
    </w:p>
    <w:p>
      <w:r>
        <w:t xml:space="preserve">Kuka saneli suullisen lain Moosekselle?</w:t>
      </w:r>
    </w:p>
    <w:p>
      <w:r>
        <w:rPr>
          <w:b/>
        </w:rPr>
        <w:t xml:space="preserve">Kysymys 2</w:t>
      </w:r>
    </w:p>
    <w:p>
      <w:r>
        <w:t xml:space="preserve">Minkä nimisiä ovat yksityiskohtaiset selitykset siitä, miten kirjallisen Tooran lakeja sovelletaan ja tulkitaan?</w:t>
      </w:r>
    </w:p>
    <w:p>
      <w:r>
        <w:rPr>
          <w:b/>
        </w:rPr>
        <w:t xml:space="preserve">Kysymys 3</w:t>
      </w:r>
    </w:p>
    <w:p>
      <w:r>
        <w:t xml:space="preserve">Mikä on laki, jota pidetään ortodoksijuutalaisten tuntemien uskonnollisten lakien ytimenä?</w:t>
      </w:r>
    </w:p>
    <w:p>
      <w:r>
        <w:rPr>
          <w:b/>
        </w:rPr>
        <w:t xml:space="preserve">Kysymys 4</w:t>
      </w:r>
    </w:p>
    <w:p>
      <w:r>
        <w:t xml:space="preserve">Mikä on juutalaisen lain alkuperä?</w:t>
      </w:r>
    </w:p>
    <w:p>
      <w:r>
        <w:rPr>
          <w:b/>
        </w:rPr>
        <w:t xml:space="preserve">Kysymys 5</w:t>
      </w:r>
    </w:p>
    <w:p>
      <w:r>
        <w:t xml:space="preserve">Minkä yksittäisen lain osan ortodoksijuutalaiset pitävät Jumalan sanelemana?</w:t>
      </w:r>
    </w:p>
    <w:p>
      <w:r>
        <w:rPr>
          <w:b/>
        </w:rPr>
        <w:t xml:space="preserve">Kysymys 6</w:t>
      </w:r>
    </w:p>
    <w:p>
      <w:r>
        <w:t xml:space="preserve">Mitkä kohdat suullisessa laissa eroavat alkuperäisestä sanelusta?</w:t>
      </w:r>
    </w:p>
    <w:p>
      <w:r>
        <w:rPr>
          <w:b/>
        </w:rPr>
        <w:t xml:space="preserve">Kysymys 7</w:t>
      </w:r>
    </w:p>
    <w:p>
      <w:r>
        <w:t xml:space="preserve">Mitä ei annettu selkeitä selityksiä siitä, miten sitä sovelletaan?</w:t>
      </w:r>
    </w:p>
    <w:p>
      <w:r>
        <w:rPr>
          <w:b/>
        </w:rPr>
        <w:t xml:space="preserve">Kysymys 8</w:t>
      </w:r>
    </w:p>
    <w:p>
      <w:r>
        <w:t xml:space="preserve">Kuka on lisännyt historialliseen lainsäädäntöön aitoja, jotka eivät kuulu nykypäivään?</w:t>
      </w:r>
    </w:p>
    <w:p>
      <w:r>
        <w:rPr>
          <w:b/>
        </w:rPr>
        <w:t xml:space="preserve">Kysymys 9</w:t>
      </w:r>
    </w:p>
    <w:p>
      <w:r>
        <w:t xml:space="preserve">Mitä pidetään jumalallisena ja tulkinnanvaraisena? </w:t>
      </w:r>
    </w:p>
    <w:p>
      <w:r>
        <w:rPr>
          <w:b/>
        </w:rPr>
        <w:t xml:space="preserve">Teksti numero 5</w:t>
      </w:r>
    </w:p>
    <w:p>
      <w:r>
        <w:t xml:space="preserve">Vastareaktiona reformijuutalaisuuden syntyyn </w:t>
      </w:r>
      <w:r>
        <w:t xml:space="preserve">syntyi </w:t>
      </w:r>
      <w:r>
        <w:rPr>
          <w:color w:val="A9A9A9"/>
        </w:rPr>
        <w:t xml:space="preserve">joukko traditionalistisia saksalaisjuutalaisia, </w:t>
      </w:r>
      <w:r>
        <w:t xml:space="preserve">jotka kannattivat joitakin </w:t>
      </w:r>
      <w:r>
        <w:rPr>
          <w:color w:val="DCDCDC"/>
        </w:rPr>
        <w:t xml:space="preserve">haskalan arvoja, </w:t>
      </w:r>
      <w:r>
        <w:t xml:space="preserve">mutta halusivat myös puolustaa juutalaisen lain ja perinteen klassista, perinteistä tulkintaa. Tätä ryhmää johtivat ne, jotka vastustivat uuden temppelin perustamista Hampuriin, kuten "Ele Divrei HaBerit" -kirjasesta käy ilmi. Kun ryhmä reformirabbeja kokoontui </w:t>
      </w:r>
      <w:r>
        <w:rPr>
          <w:color w:val="2F4F4F"/>
        </w:rPr>
        <w:t xml:space="preserve">Braunschweigissa</w:t>
      </w:r>
      <w:r>
        <w:t xml:space="preserve">, rabbi </w:t>
      </w:r>
      <w:r>
        <w:rPr>
          <w:color w:val="556B2F"/>
        </w:rPr>
        <w:t xml:space="preserve">Jacob Ettlinger </w:t>
      </w:r>
      <w:r>
        <w:t xml:space="preserve">Altonasta julkaisi manifestin "</w:t>
      </w:r>
      <w:r>
        <w:rPr>
          <w:color w:val="6B8E23"/>
        </w:rPr>
        <w:t xml:space="preserve">Shlomei Emunei Yisrael</w:t>
      </w:r>
      <w:r>
        <w:t xml:space="preserve">" saksaksi ja hepreaksi, jonka </w:t>
      </w:r>
      <w:r>
        <w:t xml:space="preserve">rabbit</w:t>
      </w:r>
      <w:r>
        <w:rPr>
          <w:color w:val="A0522D"/>
        </w:rPr>
        <w:t xml:space="preserve">177</w:t>
      </w:r>
      <w:r>
        <w:t xml:space="preserve"> allekirjoittivat. Samoihin </w:t>
      </w:r>
      <w:r>
        <w:t xml:space="preserve">aikoihin julkaistiin ensimmäinen ortodoksinen juutalainen aikakauslehti "</w:t>
      </w:r>
      <w:r>
        <w:rPr>
          <w:color w:val="228B22"/>
        </w:rPr>
        <w:t xml:space="preserve">Der Treue Zions Waechter", </w:t>
      </w:r>
      <w:r>
        <w:t xml:space="preserve">jonka hepreankielinen liite oli "Shomer Zion HaNe'eman" [1845 - 1855]. Myöhempinä vuosina juuri Rav Ettlingerin oppilaat </w:t>
      </w:r>
      <w:r>
        <w:rPr>
          <w:color w:val="191970"/>
        </w:rPr>
        <w:t xml:space="preserve">rabbi Samson </w:t>
      </w:r>
      <w:r>
        <w:t xml:space="preserve">Raphael Hirsch ja </w:t>
      </w:r>
      <w:r>
        <w:rPr>
          <w:color w:val="8B0000"/>
        </w:rPr>
        <w:t xml:space="preserve">berliiniläinen</w:t>
      </w:r>
      <w:r>
        <w:t xml:space="preserve"> rabbi Azriel Hildesheimer </w:t>
      </w:r>
      <w:r>
        <w:t xml:space="preserve">syvensivät ortodoksisen juutalaisuuden tietoisuutta ja voimaa. Rabbi Samson Raphael Hirsch kommentoi vuonna 1854:</w:t>
      </w:r>
    </w:p>
    <w:p>
      <w:r>
        <w:rPr>
          <w:b/>
        </w:rPr>
        <w:t xml:space="preserve">Kysymys 0</w:t>
      </w:r>
    </w:p>
    <w:p>
      <w:r>
        <w:t xml:space="preserve">Mistä rabbi Azriel Hildesheimer oli kotoisin?</w:t>
      </w:r>
    </w:p>
    <w:p>
      <w:r>
        <w:rPr>
          <w:b/>
        </w:rPr>
        <w:t xml:space="preserve">Kysymys 1</w:t>
      </w:r>
    </w:p>
    <w:p>
      <w:r>
        <w:t xml:space="preserve">Mikä oli Altonan rabbin nimi?</w:t>
      </w:r>
    </w:p>
    <w:p>
      <w:r>
        <w:rPr>
          <w:b/>
        </w:rPr>
        <w:t xml:space="preserve">Kysymys 2</w:t>
      </w:r>
    </w:p>
    <w:p>
      <w:r>
        <w:t xml:space="preserve">Mikä oli rabbi Jacob Ettlingerin laatiman manifestin nimi?</w:t>
      </w:r>
    </w:p>
    <w:p>
      <w:r>
        <w:rPr>
          <w:b/>
        </w:rPr>
        <w:t xml:space="preserve">Kysymys 3</w:t>
      </w:r>
    </w:p>
    <w:p>
      <w:r>
        <w:t xml:space="preserve">Kuinka moni rabbi allekirjoitti Jacob Ettlingerin julkaiseman manifestin?</w:t>
      </w:r>
    </w:p>
    <w:p>
      <w:r>
        <w:rPr>
          <w:b/>
        </w:rPr>
        <w:t xml:space="preserve">Kysymys 4</w:t>
      </w:r>
    </w:p>
    <w:p>
      <w:r>
        <w:t xml:space="preserve">Mistä rabbi Samson Raphael Hirsch oli kotoisin?</w:t>
      </w:r>
    </w:p>
    <w:p>
      <w:r>
        <w:rPr>
          <w:b/>
        </w:rPr>
        <w:t xml:space="preserve">Kysymys 5</w:t>
      </w:r>
    </w:p>
    <w:p>
      <w:r>
        <w:t xml:space="preserve">Mitä Rooman juutalaiset kannattivat?</w:t>
      </w:r>
    </w:p>
    <w:p>
      <w:r>
        <w:rPr>
          <w:b/>
        </w:rPr>
        <w:t xml:space="preserve">Kysymys 6</w:t>
      </w:r>
    </w:p>
    <w:p>
      <w:r>
        <w:t xml:space="preserve">Mikä ryhmä tuki uutta temppeliä Hampuriin?</w:t>
      </w:r>
    </w:p>
    <w:p>
      <w:r>
        <w:rPr>
          <w:b/>
        </w:rPr>
        <w:t xml:space="preserve">Kysymys 7</w:t>
      </w:r>
    </w:p>
    <w:p>
      <w:r>
        <w:t xml:space="preserve">Missä ortodoksijuutalaisten ryhmä kokoontui? </w:t>
      </w:r>
    </w:p>
    <w:p>
      <w:r>
        <w:rPr>
          <w:b/>
        </w:rPr>
        <w:t xml:space="preserve">Kysymys 8</w:t>
      </w:r>
    </w:p>
    <w:p>
      <w:r>
        <w:t xml:space="preserve">Mitä pidettiin ensimmäisenä reformoituna juutalaisena aikakauslehtenä?</w:t>
      </w:r>
    </w:p>
    <w:p>
      <w:r>
        <w:rPr>
          <w:b/>
        </w:rPr>
        <w:t xml:space="preserve">Kysymys 9</w:t>
      </w:r>
    </w:p>
    <w:p>
      <w:r>
        <w:t xml:space="preserve">Kuka taisteli ortodoksisen juutalaisuuden voimaa ja tietoisuutta vastaan?</w:t>
      </w:r>
    </w:p>
    <w:p>
      <w:r>
        <w:rPr>
          <w:b/>
        </w:rPr>
        <w:t xml:space="preserve">Teksti numero 6</w:t>
      </w:r>
    </w:p>
    <w:p>
      <w:r>
        <w:t xml:space="preserve">Juutalaiset historioitsijat huomauttavat myös, että </w:t>
      </w:r>
      <w:r>
        <w:rPr>
          <w:color w:val="A9A9A9"/>
        </w:rPr>
        <w:t xml:space="preserve">tietyt </w:t>
      </w:r>
      <w:r>
        <w:t xml:space="preserve">nykypäivän ortodoksien </w:t>
      </w:r>
      <w:r>
        <w:rPr>
          <w:color w:val="A9A9A9"/>
        </w:rPr>
        <w:t xml:space="preserve">tavat </w:t>
      </w:r>
      <w:r>
        <w:t xml:space="preserve">eivät ole jatkoa aiemmille käytännöille, vaan ne edustavat innovaatioita, joita aiemmat sukupolvet eivät olisi tunteneet. Esimerkiksi </w:t>
      </w:r>
      <w:r>
        <w:t xml:space="preserve">nykyään laajalle levinnyt </w:t>
      </w:r>
      <w:r>
        <w:t xml:space="preserve">haredi-traditio leikata pojan hiukset ensimmäisen kerran hänen </w:t>
      </w:r>
      <w:r>
        <w:rPr>
          <w:color w:val="2F4F4F"/>
        </w:rPr>
        <w:t xml:space="preserve">kolmantena syntymäpäivänään </w:t>
      </w:r>
      <w:r>
        <w:t xml:space="preserve">(</w:t>
      </w:r>
      <w:r>
        <w:rPr>
          <w:color w:val="556B2F"/>
        </w:rPr>
        <w:t xml:space="preserve">upshirin tai upsheerin</w:t>
      </w:r>
      <w:r>
        <w:t xml:space="preserve">, jiddišiksi "hiustenleikkaus") "sai alkunsa arabien tavasta, jonka mukaan vanhemmat leikkasivat vastasyntyneen pojan hiukset ja </w:t>
      </w:r>
      <w:r>
        <w:rPr>
          <w:color w:val="6B8E23"/>
        </w:rPr>
        <w:t xml:space="preserve">polttivat </w:t>
      </w:r>
      <w:r>
        <w:t xml:space="preserve">ne tulessa uhrina", ja "Palestiinan juutalaiset oppivat tämän tavan arabeilta ja sovittivat sen erityiseen juutalaiseen kontekstiin". </w:t>
      </w:r>
      <w:r>
        <w:rPr>
          <w:color w:val="A0522D"/>
        </w:rPr>
        <w:t xml:space="preserve">Askenasien </w:t>
      </w:r>
      <w:r>
        <w:t xml:space="preserve">kielto syödä </w:t>
      </w:r>
      <w:r>
        <w:rPr>
          <w:color w:val="228B22"/>
        </w:rPr>
        <w:t xml:space="preserve">kitniyotia </w:t>
      </w:r>
      <w:r>
        <w:t xml:space="preserve">(jyviä ja palkokasveja, kuten riisiä, maissia, papuja ja maapähkinöitä) pääsiäisen aikana hylättiin nimenomaisesti </w:t>
      </w:r>
      <w:r>
        <w:rPr>
          <w:color w:val="191970"/>
        </w:rPr>
        <w:t xml:space="preserve">Talmudissa</w:t>
      </w:r>
      <w:r>
        <w:t xml:space="preserve">, eikä sille ole tunnettua ennakkotapausta ennen 1200-lukua, ja se edusti vähemmistön kantaa satoja vuosia sen jälkeen, mutta on kuitenkin pysynyt pakollisena kieltona askenasien ortodoksijuutalaisilla, koska he ovat historiallisesti noudattaneet ReMA:n päätöksiä Shulchan Aruchissa.</w:t>
      </w:r>
    </w:p>
    <w:p>
      <w:r>
        <w:rPr>
          <w:b/>
        </w:rPr>
        <w:t xml:space="preserve">Kysymys 0</w:t>
      </w:r>
    </w:p>
    <w:p>
      <w:r>
        <w:t xml:space="preserve">Milloin vastasyntyneen pojan hiukset leikataan ensimmäisen kerran?</w:t>
      </w:r>
    </w:p>
    <w:p>
      <w:r>
        <w:rPr>
          <w:b/>
        </w:rPr>
        <w:t xml:space="preserve">Kysymys 1</w:t>
      </w:r>
    </w:p>
    <w:p>
      <w:r>
        <w:t xml:space="preserve">Mitä vastasyntyneen pojan hiuksille tehdään, kun ne on leikattu?</w:t>
      </w:r>
    </w:p>
    <w:p>
      <w:r>
        <w:rPr>
          <w:b/>
        </w:rPr>
        <w:t xml:space="preserve">Kysymys 2</w:t>
      </w:r>
    </w:p>
    <w:p>
      <w:r>
        <w:t xml:space="preserve">Millä nimellä viljat ja palkokasvit tunnetaan?</w:t>
      </w:r>
    </w:p>
    <w:p>
      <w:r>
        <w:rPr>
          <w:b/>
        </w:rPr>
        <w:t xml:space="preserve">Kysymys 3</w:t>
      </w:r>
    </w:p>
    <w:p>
      <w:r>
        <w:t xml:space="preserve">Mikä on sen kiellon nimi, joka kieltää viljojen ja palkokasvien syömisen pääsiäisen aikana?</w:t>
      </w:r>
    </w:p>
    <w:p>
      <w:r>
        <w:rPr>
          <w:b/>
        </w:rPr>
        <w:t xml:space="preserve">Kysymys 4</w:t>
      </w:r>
    </w:p>
    <w:p>
      <w:r>
        <w:t xml:space="preserve">Mikä teksti hylkää askenasien kitniyot-kiellon?</w:t>
      </w:r>
    </w:p>
    <w:p>
      <w:r>
        <w:rPr>
          <w:b/>
        </w:rPr>
        <w:t xml:space="preserve">Kysymys 5</w:t>
      </w:r>
    </w:p>
    <w:p>
      <w:r>
        <w:t xml:space="preserve">Mitä historioitsijat pitävät menneiden käytäntöjen jatkumona?</w:t>
      </w:r>
    </w:p>
    <w:p>
      <w:r>
        <w:rPr>
          <w:b/>
        </w:rPr>
        <w:t xml:space="preserve">Kysymys 6</w:t>
      </w:r>
    </w:p>
    <w:p>
      <w:r>
        <w:t xml:space="preserve">Mitä historioitsijat väittävät aiempien sukupolvien käytännöiksi?</w:t>
      </w:r>
    </w:p>
    <w:p>
      <w:r>
        <w:rPr>
          <w:b/>
        </w:rPr>
        <w:t xml:space="preserve">Kysymys 7</w:t>
      </w:r>
    </w:p>
    <w:p>
      <w:r>
        <w:t xml:space="preserve">Kenen perinne on leikata pojan hiukset hänen toisena syntymäpäivänään?</w:t>
      </w:r>
    </w:p>
    <w:p>
      <w:r>
        <w:rPr>
          <w:b/>
        </w:rPr>
        <w:t xml:space="preserve">Kysymys 8</w:t>
      </w:r>
    </w:p>
    <w:p>
      <w:r>
        <w:t xml:space="preserve">Mikä on arabiankielinen sana hiustenleikkaukselle?</w:t>
      </w:r>
    </w:p>
    <w:p>
      <w:r>
        <w:rPr>
          <w:b/>
        </w:rPr>
        <w:t xml:space="preserve">Kysymys 9</w:t>
      </w:r>
    </w:p>
    <w:p>
      <w:r>
        <w:t xml:space="preserve">Kuka sallii kitniyotin syömisen?</w:t>
      </w:r>
    </w:p>
    <w:p>
      <w:r>
        <w:rPr>
          <w:b/>
        </w:rPr>
        <w:t xml:space="preserve">Teksti numero 7</w:t>
      </w:r>
    </w:p>
    <w:p>
      <w:r>
        <w:rPr>
          <w:color w:val="A9A9A9"/>
        </w:rPr>
        <w:t xml:space="preserve">Haredi-juutalaisuus </w:t>
      </w:r>
      <w:r>
        <w:t xml:space="preserve">kannattaa </w:t>
      </w:r>
      <w:r>
        <w:rPr>
          <w:color w:val="DCDCDC"/>
        </w:rPr>
        <w:t xml:space="preserve">erottelua ei-juutalaisesta kulttuurista</w:t>
      </w:r>
      <w:r>
        <w:t xml:space="preserve">, vaikkakaan ei kokonaan ei-juutalaisesta yhteiskunnasta</w:t>
      </w:r>
      <w:r>
        <w:rPr>
          <w:color w:val="DCDCDC"/>
        </w:rPr>
        <w:t xml:space="preserve">.</w:t>
      </w:r>
      <w:r>
        <w:t xml:space="preserve"> Sille on ominaista, että se keskittyy koko yhteisön laajuiseen Tooran opiskeluun. Haredi-ortodoksisuuden ja modernin ortodoksisuuden erot liittyvät yleensä </w:t>
      </w:r>
      <w:r>
        <w:rPr>
          <w:color w:val="2F4F4F"/>
        </w:rPr>
        <w:t xml:space="preserve">perinteisten halakhilaisten käsitteiden </w:t>
      </w:r>
      <w:r>
        <w:t xml:space="preserve">tulkintoihin </w:t>
      </w:r>
      <w:r>
        <w:t xml:space="preserve">ja niiden hyväksyttävään soveltamiseen. Näin ollen </w:t>
      </w:r>
      <w:r>
        <w:rPr>
          <w:color w:val="556B2F"/>
        </w:rPr>
        <w:t xml:space="preserve">kaupalliseen maailmaan osallistuminen </w:t>
      </w:r>
      <w:r>
        <w:t xml:space="preserve">on oikeutettu keino hankkia toimeentulo, mutta yksilöiden tulisi osallistua </w:t>
      </w:r>
      <w:r>
        <w:rPr>
          <w:color w:val="6B8E23"/>
        </w:rPr>
        <w:t xml:space="preserve">moderniin yhteiskuntaan </w:t>
      </w:r>
      <w:r>
        <w:t xml:space="preserve">niin vähän kuin mahdollista. Samaa näkemystä sovelletaan myös tutkintojen hankkimiseen, joita tarvitaan aiottuun ammattiin pääsemiseksi: jos </w:t>
      </w:r>
      <w:r>
        <w:t xml:space="preserve">hearediyhteiskunnassa</w:t>
      </w:r>
      <w:r>
        <w:t xml:space="preserve"> suvaitaan, </w:t>
      </w:r>
      <w:r>
        <w:rPr>
          <w:color w:val="228B22"/>
        </w:rPr>
        <w:t xml:space="preserve">maallisen </w:t>
      </w:r>
      <w:r>
        <w:t xml:space="preserve">korkeakoulun </w:t>
      </w:r>
      <w:r>
        <w:t xml:space="preserve">käyntiä pidetään </w:t>
      </w:r>
      <w:r>
        <w:t xml:space="preserve">välttämättömänä mutta alempiarvoisena toimintana. Akateeminen kiinnostus on sen sijaan suunnattava jeshivassa annettavaan uskonnolliseen koulutukseen. Sekä </w:t>
      </w:r>
      <w:r>
        <w:rPr>
          <w:color w:val="191970"/>
        </w:rPr>
        <w:t xml:space="preserve">tytöt</w:t>
      </w:r>
      <w:r>
        <w:t xml:space="preserve"> että pojat </w:t>
      </w:r>
      <w:r>
        <w:t xml:space="preserve">käyvät koulua ja voivat siirtyä korkeampaan Tooran opintokokonaisuuteen, joka alkaa 13-18-vuotiaana. Huomattava osa opiskelijoista, erityisesti pojista, pysyy </w:t>
      </w:r>
      <w:r>
        <w:rPr>
          <w:color w:val="8B0000"/>
        </w:rPr>
        <w:t xml:space="preserve">yeshivassa </w:t>
      </w:r>
      <w:r>
        <w:t xml:space="preserve">avioliittoon asti (joka usein järjestetään helpotetun seurustelun avulla - ks. shiduch), ja monet opiskelevat </w:t>
      </w:r>
      <w:r>
        <w:rPr>
          <w:color w:val="483D8B"/>
        </w:rPr>
        <w:t xml:space="preserve">kollelissa </w:t>
      </w:r>
      <w:r>
        <w:t xml:space="preserve">(naimisissa oleville miehille tarkoitettu tooraa opiskeleva instituutti) useita vuosia avioliiton jälkeen. Useimmat ortodoksimiehet (myös monet nykyortodoksit), myös ne, jotka eivät ole kollelissa, opiskelevat Tooraa päivittäin.</w:t>
      </w:r>
    </w:p>
    <w:p>
      <w:r>
        <w:rPr>
          <w:b/>
        </w:rPr>
        <w:t xml:space="preserve">Kysymys 0</w:t>
      </w:r>
    </w:p>
    <w:p>
      <w:r>
        <w:t xml:space="preserve">Minkälainen juutalaisuus kannatti erottelua ei-juutalaisesta kulttuurista?</w:t>
      </w:r>
    </w:p>
    <w:p>
      <w:r>
        <w:rPr>
          <w:b/>
        </w:rPr>
        <w:t xml:space="preserve">Kysymys 1</w:t>
      </w:r>
    </w:p>
    <w:p>
      <w:r>
        <w:t xml:space="preserve">Mihin yksilöiden tulisi osallistua mahdollisimman vähän?</w:t>
      </w:r>
    </w:p>
    <w:p>
      <w:r>
        <w:rPr>
          <w:b/>
        </w:rPr>
        <w:t xml:space="preserve">Kysymys 2</w:t>
      </w:r>
    </w:p>
    <w:p>
      <w:r>
        <w:t xml:space="preserve">Missä yhteiskunnassa maallisen korkeakoulun käyntiä pidetään tarpeellisena mutta alempiarvoisena?</w:t>
      </w:r>
    </w:p>
    <w:p>
      <w:r>
        <w:rPr>
          <w:b/>
        </w:rPr>
        <w:t xml:space="preserve">Kysymys 3</w:t>
      </w:r>
    </w:p>
    <w:p>
      <w:r>
        <w:t xml:space="preserve">Missä merkittävä osa pojista pysyy avioliittoon asti?</w:t>
      </w:r>
    </w:p>
    <w:p>
      <w:r>
        <w:rPr>
          <w:b/>
        </w:rPr>
        <w:t xml:space="preserve">Kysymys 4</w:t>
      </w:r>
    </w:p>
    <w:p>
      <w:r>
        <w:t xml:space="preserve">Mikä on naimisissa oleville miehille suunnatun Tooran tutkimuslaitoksen nimi?</w:t>
      </w:r>
    </w:p>
    <w:p>
      <w:r>
        <w:rPr>
          <w:b/>
        </w:rPr>
        <w:t xml:space="preserve">Kysymys 5</w:t>
      </w:r>
    </w:p>
    <w:p>
      <w:r>
        <w:t xml:space="preserve">Mitä Haredi-juutalaisuus kieltäytyy puolustamasta?</w:t>
      </w:r>
    </w:p>
    <w:p>
      <w:r>
        <w:rPr>
          <w:b/>
        </w:rPr>
        <w:t xml:space="preserve">Kysymys 6</w:t>
      </w:r>
    </w:p>
    <w:p>
      <w:r>
        <w:t xml:space="preserve">Missä tulkinnassa Haredi ja moderni ortodoksisuus ovat sama asia?</w:t>
      </w:r>
    </w:p>
    <w:p>
      <w:r>
        <w:rPr>
          <w:b/>
        </w:rPr>
        <w:t xml:space="preserve">Kysymys 7</w:t>
      </w:r>
    </w:p>
    <w:p>
      <w:r>
        <w:t xml:space="preserve">Mikä ei ole laillinen elinkeino harediyhteiskunnassa?</w:t>
      </w:r>
    </w:p>
    <w:p>
      <w:r>
        <w:rPr>
          <w:b/>
        </w:rPr>
        <w:t xml:space="preserve">Kysymys 8</w:t>
      </w:r>
    </w:p>
    <w:p>
      <w:r>
        <w:t xml:space="preserve">Missä Haredi-juutalaisen on välttämätöntä käydä yliopistoa?</w:t>
      </w:r>
    </w:p>
    <w:p>
      <w:r>
        <w:rPr>
          <w:b/>
        </w:rPr>
        <w:t xml:space="preserve">Kysymys 9</w:t>
      </w:r>
    </w:p>
    <w:p>
      <w:r>
        <w:t xml:space="preserve">Kuka ei saa jatkaa korkeampiin Toora-opintoihin?</w:t>
      </w:r>
    </w:p>
    <w:p>
      <w:r>
        <w:rPr>
          <w:b/>
        </w:rPr>
        <w:t xml:space="preserve">Teksti numero 8</w:t>
      </w:r>
    </w:p>
    <w:p>
      <w:r>
        <w:rPr>
          <w:color w:val="A9A9A9"/>
        </w:rPr>
        <w:t xml:space="preserve">Ortodoksisen juutalaisuuden </w:t>
      </w:r>
      <w:r>
        <w:t xml:space="preserve">mukaan </w:t>
      </w:r>
      <w:r>
        <w:rPr>
          <w:color w:val="DCDCDC"/>
        </w:rPr>
        <w:t xml:space="preserve">Siinain vuorella </w:t>
      </w:r>
      <w:r>
        <w:t xml:space="preserve">siirrettiin kirjallinen laki ja suullinen laki. </w:t>
      </w:r>
      <w:r>
        <w:rPr>
          <w:color w:val="2F4F4F"/>
        </w:rPr>
        <w:t xml:space="preserve">Jumala </w:t>
      </w:r>
      <w:r>
        <w:t xml:space="preserve">puhui Moosekselle Tooran (Pentateukin) sanat</w:t>
      </w:r>
      <w:r>
        <w:t xml:space="preserve">; tämän kirjoitetun Tooran sisältämät lait, "</w:t>
      </w:r>
      <w:r>
        <w:rPr>
          <w:color w:val="556B2F"/>
        </w:rPr>
        <w:t xml:space="preserve">mitzvot", </w:t>
      </w:r>
      <w:r>
        <w:t xml:space="preserve">annettiin yhdessä suullisen perinteen sisältämien yksityiskohtaisten selitysten kanssa siitä, miten niitä tulisi soveltaa ja tulkita. Lisäksi suullinen laki sisältää periaatteita, joiden tarkoituksena on luoda uusia sääntöjä. </w:t>
      </w:r>
      <w:r>
        <w:rPr>
          <w:color w:val="A0522D"/>
        </w:rPr>
        <w:t xml:space="preserve">Suullisen lain </w:t>
      </w:r>
      <w:r>
        <w:t xml:space="preserve">katsotaan välittyvän äärimmäisen tarkasti. Juutalaiset teologit, jotka haluavat korostaa Halachan evolutiivisempaa luonnetta, viittaavat Talmudin kuuluisaan tarinaan, jossa Mooses siirretään ihmeellisesti </w:t>
      </w:r>
      <w:r>
        <w:rPr>
          <w:color w:val="228B22"/>
        </w:rPr>
        <w:t xml:space="preserve">rabbi Akivan opintotaloon </w:t>
      </w:r>
      <w:r>
        <w:t xml:space="preserve">eikä hän selvästikään kykene seuraamaan sitä seurannutta keskustelua.</w:t>
      </w:r>
    </w:p>
    <w:p>
      <w:r>
        <w:rPr>
          <w:b/>
        </w:rPr>
        <w:t xml:space="preserve">Kysymys 0</w:t>
      </w:r>
    </w:p>
    <w:p>
      <w:r>
        <w:t xml:space="preserve">Missä kirjoitettu laki ja suullinen laki välitettiin?</w:t>
      </w:r>
    </w:p>
    <w:p>
      <w:r>
        <w:rPr>
          <w:b/>
        </w:rPr>
        <w:t xml:space="preserve">Kysymys 1</w:t>
      </w:r>
    </w:p>
    <w:p>
      <w:r>
        <w:t xml:space="preserve">Kuka puhui Tooran sanat Moosekselle?</w:t>
      </w:r>
    </w:p>
    <w:p>
      <w:r>
        <w:rPr>
          <w:b/>
        </w:rPr>
        <w:t xml:space="preserve">Kysymys 2</w:t>
      </w:r>
    </w:p>
    <w:p>
      <w:r>
        <w:t xml:space="preserve">Millä nimellä kirjalliseen Tooraan sisältyviä lakeja kutsuttiin?</w:t>
      </w:r>
    </w:p>
    <w:p>
      <w:r>
        <w:rPr>
          <w:b/>
        </w:rPr>
        <w:t xml:space="preserve">Kysymys 3</w:t>
      </w:r>
    </w:p>
    <w:p>
      <w:r>
        <w:t xml:space="preserve">Minne Mooses kuljetetaan ihmeellisesti?</w:t>
      </w:r>
    </w:p>
    <w:p>
      <w:r>
        <w:rPr>
          <w:b/>
        </w:rPr>
        <w:t xml:space="preserve">Kysymys 4</w:t>
      </w:r>
    </w:p>
    <w:p>
      <w:r>
        <w:t xml:space="preserve">Minkä lain katsotaan välittyvän erittäin tarkasti?</w:t>
      </w:r>
    </w:p>
    <w:p>
      <w:r>
        <w:rPr>
          <w:b/>
        </w:rPr>
        <w:t xml:space="preserve">Kysymys 5</w:t>
      </w:r>
    </w:p>
    <w:p>
      <w:r>
        <w:t xml:space="preserve">Kenen mielestä suullista lakia ei annettu Siinain vuorella?</w:t>
      </w:r>
    </w:p>
    <w:p>
      <w:r>
        <w:rPr>
          <w:b/>
        </w:rPr>
        <w:t xml:space="preserve">Kysymys 6</w:t>
      </w:r>
    </w:p>
    <w:p>
      <w:r>
        <w:t xml:space="preserve">Mitä annettiin hyvin vähän selityksiä siitä, miten sitä käytetään?</w:t>
      </w:r>
    </w:p>
    <w:p>
      <w:r>
        <w:rPr>
          <w:b/>
        </w:rPr>
        <w:t xml:space="preserve">Kysymys 7</w:t>
      </w:r>
    </w:p>
    <w:p>
      <w:r>
        <w:t xml:space="preserve">Mikä laki on säädetty niin, että siitä ei luoda uusia sääntöjä?</w:t>
      </w:r>
    </w:p>
    <w:p>
      <w:r>
        <w:rPr>
          <w:b/>
        </w:rPr>
        <w:t xml:space="preserve">Kysymys 8</w:t>
      </w:r>
    </w:p>
    <w:p>
      <w:r>
        <w:t xml:space="preserve">Minne Nooa kuljetettiin Talmudin kertomuksen mukaan?</w:t>
      </w:r>
    </w:p>
    <w:p>
      <w:r>
        <w:rPr>
          <w:b/>
        </w:rPr>
        <w:t xml:space="preserve">Kysymys 9</w:t>
      </w:r>
    </w:p>
    <w:p>
      <w:r>
        <w:t xml:space="preserve">Minkä lain ei katsota olevan tarkkarajainen?</w:t>
      </w:r>
    </w:p>
    <w:p>
      <w:r>
        <w:rPr>
          <w:b/>
        </w:rPr>
        <w:t xml:space="preserve">Teksti numero 9</w:t>
      </w:r>
    </w:p>
    <w:p>
      <w:r>
        <w:rPr>
          <w:color w:val="A9A9A9"/>
        </w:rPr>
        <w:t xml:space="preserve">Ortodoksinen juutalaisuus </w:t>
      </w:r>
      <w:r>
        <w:t xml:space="preserve">ylläpitää juutalaisen identiteetin historiallista ymmärrystä. </w:t>
      </w:r>
      <w:r>
        <w:rPr>
          <w:color w:val="DCDCDC"/>
        </w:rPr>
        <w:t xml:space="preserve">Juutalainen </w:t>
      </w:r>
      <w:r>
        <w:t xml:space="preserve">on henkilö, joka on syntynyt juutalaiselle äidille tai joka kääntyy juutalaisuuteen juutalaisen lain ja perinteen mukaisesti. Ortodoksisuus hylkää siis </w:t>
      </w:r>
      <w:r>
        <w:rPr>
          <w:color w:val="2F4F4F"/>
        </w:rPr>
        <w:t xml:space="preserve">isälinjaisen </w:t>
      </w:r>
      <w:r>
        <w:rPr>
          <w:color w:val="556B2F"/>
        </w:rPr>
        <w:t xml:space="preserve">syntyperän </w:t>
      </w:r>
      <w:r>
        <w:t xml:space="preserve">juutalaisen identiteetin määrittelyn keinona. Samoin ortodoksisuus tuomitsee jyrkästi </w:t>
      </w:r>
      <w:r>
        <w:rPr>
          <w:color w:val="6B8E23"/>
        </w:rPr>
        <w:t xml:space="preserve">avioliitot</w:t>
      </w:r>
      <w:r>
        <w:t xml:space="preserve">. </w:t>
      </w:r>
      <w:r>
        <w:rPr>
          <w:color w:val="A0522D"/>
        </w:rPr>
        <w:t xml:space="preserve">Väliavioliittoa pidetään </w:t>
      </w:r>
      <w:r>
        <w:rPr>
          <w:color w:val="228B22"/>
        </w:rPr>
        <w:t xml:space="preserve">juutalaisuuden </w:t>
      </w:r>
      <w:r>
        <w:t xml:space="preserve">tahallisena </w:t>
      </w:r>
      <w:r>
        <w:rPr>
          <w:color w:val="228B22"/>
        </w:rPr>
        <w:t xml:space="preserve">hylkäämisenä, </w:t>
      </w:r>
      <w:r>
        <w:t xml:space="preserve">ja väliavioliittoon solmittu henkilö on käytännössä </w:t>
      </w:r>
      <w:r>
        <w:rPr>
          <w:color w:val="191970"/>
        </w:rPr>
        <w:t xml:space="preserve">erotettu </w:t>
      </w:r>
      <w:r>
        <w:t xml:space="preserve">suurimmasta osasta ortodoksista yhteisöä. Jotkin ortodoksiset juutalaisjärjestöt ottavat kuitenkin yhteyttä juutalaisiin, jotka ovat avioituneet keskenään.</w:t>
      </w:r>
    </w:p>
    <w:p>
      <w:r>
        <w:rPr>
          <w:b/>
        </w:rPr>
        <w:t xml:space="preserve">Kysymys 0</w:t>
      </w:r>
    </w:p>
    <w:p>
      <w:r>
        <w:t xml:space="preserve">Mikä ylläpitää juutalaisen identiteetin historiallista ymmärrystä?</w:t>
      </w:r>
    </w:p>
    <w:p>
      <w:r>
        <w:rPr>
          <w:b/>
        </w:rPr>
        <w:t xml:space="preserve">Kysymys 1</w:t>
      </w:r>
    </w:p>
    <w:p>
      <w:r>
        <w:t xml:space="preserve">Mitä ortodoksisuus hylkää juutalaisen identiteetin vahvistamisen keinona?</w:t>
      </w:r>
    </w:p>
    <w:p>
      <w:r>
        <w:rPr>
          <w:b/>
        </w:rPr>
        <w:t xml:space="preserve">Kysymys 2</w:t>
      </w:r>
    </w:p>
    <w:p>
      <w:r>
        <w:t xml:space="preserve">Mitä ortodoksisuus tuomitsee jyrkästi?</w:t>
      </w:r>
    </w:p>
    <w:p>
      <w:r>
        <w:rPr>
          <w:b/>
        </w:rPr>
        <w:t xml:space="preserve">Kysymys 3</w:t>
      </w:r>
    </w:p>
    <w:p>
      <w:r>
        <w:t xml:space="preserve">Millaisena avioliitto tyypillisesti nähdään?</w:t>
      </w:r>
    </w:p>
    <w:p>
      <w:r>
        <w:rPr>
          <w:b/>
        </w:rPr>
        <w:t xml:space="preserve">Kysymys 4</w:t>
      </w:r>
    </w:p>
    <w:p>
      <w:r>
        <w:t xml:space="preserve">Mitä tapahtuu useimmille ortodoksiyhteisön keskenään naimisissa oleville ihmisille?</w:t>
      </w:r>
    </w:p>
    <w:p>
      <w:r>
        <w:rPr>
          <w:b/>
        </w:rPr>
        <w:t xml:space="preserve">Kysymys 5</w:t>
      </w:r>
    </w:p>
    <w:p>
      <w:r>
        <w:t xml:space="preserve">Kuka ylläpitää nykyaikaista käsitystä juutalaisesta identiteetistä?</w:t>
      </w:r>
    </w:p>
    <w:p>
      <w:r>
        <w:rPr>
          <w:b/>
        </w:rPr>
        <w:t xml:space="preserve">Kysymys 6</w:t>
      </w:r>
    </w:p>
    <w:p>
      <w:r>
        <w:t xml:space="preserve">Millaisena pidetään henkilöä, joka on syntynyt juutalaiselle isälle?</w:t>
      </w:r>
    </w:p>
    <w:p>
      <w:r>
        <w:rPr>
          <w:b/>
        </w:rPr>
        <w:t xml:space="preserve">Kysymys 7</w:t>
      </w:r>
    </w:p>
    <w:p>
      <w:r>
        <w:t xml:space="preserve">Minkä isän kautta tapahtuvan polveutumisen ortodoksisuus hyväksyy?</w:t>
      </w:r>
    </w:p>
    <w:p>
      <w:r>
        <w:rPr>
          <w:b/>
        </w:rPr>
        <w:t xml:space="preserve">Kysymys 8</w:t>
      </w:r>
    </w:p>
    <w:p>
      <w:r>
        <w:t xml:space="preserve">Mikä avioliiton muoto on juutalaisuuden hyväksymistä?</w:t>
      </w:r>
    </w:p>
    <w:p>
      <w:r>
        <w:rPr>
          <w:b/>
        </w:rPr>
        <w:t xml:space="preserve">Kysymys 9</w:t>
      </w:r>
    </w:p>
    <w:p>
      <w:r>
        <w:t xml:space="preserve">Mitä ortodoksinen yhteisö välttää tekemästä aviopareille?</w:t>
      </w:r>
    </w:p>
    <w:p>
      <w:r>
        <w:rPr>
          <w:b/>
        </w:rPr>
        <w:t xml:space="preserve">Teksti numero 10</w:t>
      </w:r>
    </w:p>
    <w:p>
      <w:r>
        <w:t xml:space="preserve">Ortodoksisen juutalaisuuden sisällä, erityisesti </w:t>
      </w:r>
      <w:r>
        <w:rPr>
          <w:color w:val="A9A9A9"/>
        </w:rPr>
        <w:t xml:space="preserve">haredi-juutalaisuuden ja modernin ortodoksisen juutalaisuuden </w:t>
      </w:r>
      <w:r>
        <w:t xml:space="preserve">välillä, on kuitenkin huomattavia erimielisyyksiä </w:t>
      </w:r>
      <w:r>
        <w:t xml:space="preserve">siitä, missä määrin ja missä olosuhteissa </w:t>
      </w:r>
      <w:r>
        <w:rPr>
          <w:color w:val="DCDCDC"/>
        </w:rPr>
        <w:t xml:space="preserve">halakhan </w:t>
      </w:r>
      <w:r>
        <w:t xml:space="preserve">asianmukaista soveltamista </w:t>
      </w:r>
      <w:r>
        <w:t xml:space="preserve">olisi tarkasteltava uudelleen muuttuvien realiteettien vuoksi. </w:t>
      </w:r>
      <w:r>
        <w:t xml:space="preserve">Haredi-juutalaiset uskovat pääsääntöisesti, että </w:t>
      </w:r>
      <w:r>
        <w:rPr>
          <w:color w:val="2F4F4F"/>
        </w:rPr>
        <w:t xml:space="preserve">laki olisi </w:t>
      </w:r>
      <w:r>
        <w:t xml:space="preserve">mahdollisuuksien mukaan </w:t>
      </w:r>
      <w:r>
        <w:rPr>
          <w:color w:val="2F4F4F"/>
        </w:rPr>
        <w:t xml:space="preserve">säilytettävä </w:t>
      </w:r>
      <w:r>
        <w:t xml:space="preserve">sellaisena kuin heidän auktoriteettinsa sen haskalan aikaan ymmärsivät, koska he uskovat, ettei se ole koskaan muuttunut. Nykyaikaiset ortodoksiviranomaiset ovat valmiimpia olettamaan, että </w:t>
      </w:r>
      <w:r>
        <w:rPr>
          <w:color w:val="556B2F"/>
        </w:rPr>
        <w:t xml:space="preserve">tunnollisessa tutkimuksessa identtiset periaatteet voivat johtaa erilaisiin sovelluksiin </w:t>
      </w:r>
      <w:r>
        <w:t xml:space="preserve">nykyaikaisessa elämässä. Ortodoksiselle juutalaiselle </w:t>
      </w:r>
      <w:r>
        <w:rPr>
          <w:color w:val="6B8E23"/>
        </w:rPr>
        <w:t xml:space="preserve">halakha </w:t>
      </w:r>
      <w:r>
        <w:t xml:space="preserve">on opas, </w:t>
      </w:r>
      <w:r>
        <w:rPr>
          <w:color w:val="A0522D"/>
        </w:rPr>
        <w:t xml:space="preserve">Jumalan laki, </w:t>
      </w:r>
      <w:r>
        <w:t xml:space="preserve">joka ohjaa </w:t>
      </w:r>
      <w:r>
        <w:rPr>
          <w:color w:val="228B22"/>
        </w:rPr>
        <w:t xml:space="preserve">jokapäiväisen elämän rakennetta siitä </w:t>
      </w:r>
      <w:r>
        <w:t xml:space="preserve">hetkestä, kun hän herää, siihen hetkeen, kun hän menee nukkumaan. Se sisältää käyttäytymissääntöjä, joita voidaan soveltaa monenlaisissa (ja monissa hypoteettisissa) olosuhteissa. On kuitenkin olemassa </w:t>
      </w:r>
      <w:r>
        <w:t xml:space="preserve">useita halakhisia metaperiaatteita, jotka ohjaavat halakhista prosessia, ja jos tietyn </w:t>
      </w:r>
      <w:r>
        <w:rPr>
          <w:color w:val="191970"/>
        </w:rPr>
        <w:t xml:space="preserve">halakhan ja metaperiaatteen </w:t>
      </w:r>
      <w:r>
        <w:t xml:space="preserve">välillä on vastakkainasettelu</w:t>
      </w:r>
      <w:r>
        <w:t xml:space="preserve">, metaperiaate voittaa usein. Esimerkkejä halakhisista metaperiaatteista ovat: "Deracheha Darchei Noam" - Tooran tiet ovat miellyttäviä, </w:t>
      </w:r>
      <w:r>
        <w:rPr>
          <w:color w:val="8B0000"/>
        </w:rPr>
        <w:t xml:space="preserve">"Kavod Habriyot" </w:t>
      </w:r>
      <w:r>
        <w:t xml:space="preserve">- peruskunnioitus ihmisiä kohtaan, </w:t>
      </w:r>
      <w:r>
        <w:rPr>
          <w:color w:val="483D8B"/>
        </w:rPr>
        <w:t xml:space="preserve">"Pikuach Nefesh" </w:t>
      </w:r>
      <w:r>
        <w:t xml:space="preserve">- ihmiselämän pyhyys.</w:t>
      </w:r>
    </w:p>
    <w:p>
      <w:r>
        <w:rPr>
          <w:b/>
        </w:rPr>
        <w:t xml:space="preserve">Kysymys 0</w:t>
      </w:r>
    </w:p>
    <w:p>
      <w:r>
        <w:t xml:space="preserve">Mistä haredi-juutalaisuus ja moderni ortodoksinen juutalaisuus ovat eri mieltä?</w:t>
      </w:r>
    </w:p>
    <w:p>
      <w:r>
        <w:rPr>
          <w:b/>
        </w:rPr>
        <w:t xml:space="preserve">Kysymys 1</w:t>
      </w:r>
    </w:p>
    <w:p>
      <w:r>
        <w:t xml:space="preserve">mikä laki on halakha ortodoksijuutalaiselle?</w:t>
      </w:r>
    </w:p>
    <w:p>
      <w:r>
        <w:rPr>
          <w:b/>
        </w:rPr>
        <w:t xml:space="preserve">Kysymys 2</w:t>
      </w:r>
    </w:p>
    <w:p>
      <w:r>
        <w:t xml:space="preserve">Mitä kutsutaan ihmisen peruskunnioitukseksi?</w:t>
      </w:r>
    </w:p>
    <w:p>
      <w:r>
        <w:rPr>
          <w:b/>
        </w:rPr>
        <w:t xml:space="preserve">Kysymys 3</w:t>
      </w:r>
    </w:p>
    <w:p>
      <w:r>
        <w:t xml:space="preserve">Mitä kutsutaan ihmiselämän pyhyydeksi?</w:t>
      </w:r>
    </w:p>
    <w:p>
      <w:r>
        <w:rPr>
          <w:b/>
        </w:rPr>
        <w:t xml:space="preserve">Kysymys 4</w:t>
      </w:r>
    </w:p>
    <w:p>
      <w:r>
        <w:t xml:space="preserve">Mitä halakha ohjaa?</w:t>
      </w:r>
    </w:p>
    <w:p>
      <w:r>
        <w:rPr>
          <w:b/>
        </w:rPr>
        <w:t xml:space="preserve">Kysymys 5</w:t>
      </w:r>
    </w:p>
    <w:p>
      <w:r>
        <w:t xml:space="preserve">Mitkä ryhmät ylläpitävät ortodoksisen juutalaisuuden sisällä merkittävää yksimielisyyttä halakhasta?</w:t>
      </w:r>
    </w:p>
    <w:p>
      <w:r>
        <w:rPr>
          <w:b/>
        </w:rPr>
        <w:t xml:space="preserve">Kysymys 6</w:t>
      </w:r>
    </w:p>
    <w:p>
      <w:r>
        <w:t xml:space="preserve">Miksi halakhaa ei saa koskaan tutkia uudelleen?</w:t>
      </w:r>
    </w:p>
    <w:p>
      <w:r>
        <w:rPr>
          <w:b/>
        </w:rPr>
        <w:t xml:space="preserve">Kysymys 7</w:t>
      </w:r>
    </w:p>
    <w:p>
      <w:r>
        <w:t xml:space="preserve">Mitä historialliset ortodoksit ovat valmiimpia olettamaan muuttuvasta todellisuudesta?</w:t>
      </w:r>
    </w:p>
    <w:p>
      <w:r>
        <w:rPr>
          <w:b/>
        </w:rPr>
        <w:t xml:space="preserve">Kysymys 8</w:t>
      </w:r>
    </w:p>
    <w:p>
      <w:r>
        <w:t xml:space="preserve">Mikä on opas nykypäivän juutalaiselle?</w:t>
      </w:r>
    </w:p>
    <w:p>
      <w:r>
        <w:rPr>
          <w:b/>
        </w:rPr>
        <w:t xml:space="preserve">Kysymys 9</w:t>
      </w:r>
    </w:p>
    <w:p>
      <w:r>
        <w:t xml:space="preserve">Mitkä periaatteet eivät koskaan ole ristiriidassa keskenään?</w:t>
      </w:r>
    </w:p>
    <w:p>
      <w:r>
        <w:rPr>
          <w:b/>
        </w:rPr>
        <w:t xml:space="preserve">Teksti numero 11</w:t>
      </w:r>
    </w:p>
    <w:p>
      <w:r>
        <w:t xml:space="preserve">Ortodoksisen juutalaisuuden mukaan </w:t>
      </w:r>
      <w:r>
        <w:rPr>
          <w:color w:val="A9A9A9"/>
        </w:rPr>
        <w:t xml:space="preserve">juutalainen laki </w:t>
      </w:r>
      <w:r>
        <w:t xml:space="preserve">perustuu nykyään </w:t>
      </w:r>
      <w:r>
        <w:rPr>
          <w:color w:val="DCDCDC"/>
        </w:rPr>
        <w:t xml:space="preserve">Tooran </w:t>
      </w:r>
      <w:r>
        <w:t xml:space="preserve">käskyihin, joita </w:t>
      </w:r>
      <w:r>
        <w:t xml:space="preserve">tarkastellaan klassisen </w:t>
      </w:r>
      <w:r>
        <w:rPr>
          <w:color w:val="2F4F4F"/>
        </w:rPr>
        <w:t xml:space="preserve">rabbiinikirjallisuuden</w:t>
      </w:r>
      <w:r>
        <w:t xml:space="preserve">, erityisesti Mishnah:n ja Talmudin</w:t>
      </w:r>
      <w:r>
        <w:t xml:space="preserve">, keskustelujen ja väittelyjen kautta. </w:t>
      </w:r>
      <w:r>
        <w:t xml:space="preserve">Ortodoksinen juutalaisuus katsoo siis, että halakha </w:t>
      </w:r>
      <w:r>
        <w:rPr>
          <w:color w:val="556B2F"/>
        </w:rPr>
        <w:t xml:space="preserve">edustaa "</w:t>
      </w:r>
      <w:r>
        <w:rPr>
          <w:color w:val="6B8E23"/>
        </w:rPr>
        <w:t xml:space="preserve">Jumalan tahtoa</w:t>
      </w:r>
      <w:r>
        <w:rPr>
          <w:color w:val="556B2F"/>
        </w:rPr>
        <w:t xml:space="preserve">" </w:t>
      </w:r>
      <w:r>
        <w:t xml:space="preserve">joko suoraan tai mahdollisimman lähellä sitä. </w:t>
      </w:r>
      <w:r>
        <w:rPr>
          <w:color w:val="A0522D"/>
        </w:rPr>
        <w:t xml:space="preserve">Lait </w:t>
      </w:r>
      <w:r>
        <w:t xml:space="preserve">ovat peräisin Jumalan sanasta Toorasta, jossa käytetään sääntökokoelmaa, jonka Jumala on myös ilmoittanut Moosekselle </w:t>
      </w:r>
      <w:r>
        <w:rPr>
          <w:color w:val="228B22"/>
        </w:rPr>
        <w:t xml:space="preserve">Siinain vuorella, </w:t>
      </w:r>
      <w:r>
        <w:t xml:space="preserve">ja ne on johdettu äärimmäisen tarkasti ja huolellisesti, ja näin ollen </w:t>
      </w:r>
      <w:r>
        <w:rPr>
          <w:color w:val="191970"/>
        </w:rPr>
        <w:t xml:space="preserve">suullista lakia </w:t>
      </w:r>
      <w:r>
        <w:t xml:space="preserve">pidetään yhtä lailla Jumalan sanana. Jos jotkut juutalaisen lain yksityiskohdat ovatkin saattaneet kadota vuosituhansien kuluessa, ne on kuitenkin rekonstruoitu sisäisesti johdonmukaisten sääntöjen mukaisesti; katso </w:t>
      </w:r>
      <w:r>
        <w:t xml:space="preserve">Säännöt</w:t>
      </w:r>
      <w:r>
        <w:rPr>
          <w:color w:val="8B0000"/>
        </w:rPr>
        <w:t xml:space="preserve">13</w:t>
      </w:r>
      <w:r>
        <w:t xml:space="preserve">, joiden mukaan juutalainen laki on johdettu.</w:t>
      </w:r>
    </w:p>
    <w:p>
      <w:r>
        <w:rPr>
          <w:b/>
        </w:rPr>
        <w:t xml:space="preserve">Kysymys 0</w:t>
      </w:r>
    </w:p>
    <w:p>
      <w:r>
        <w:t xml:space="preserve">Mihin juutalainen laki perustuu nykyään?</w:t>
      </w:r>
    </w:p>
    <w:p>
      <w:r>
        <w:rPr>
          <w:b/>
        </w:rPr>
        <w:t xml:space="preserve">Kysymys 1</w:t>
      </w:r>
    </w:p>
    <w:p>
      <w:r>
        <w:t xml:space="preserve">mitä halakha edustaa ortodoksiselle juutalaisuudelle?</w:t>
      </w:r>
    </w:p>
    <w:p>
      <w:r>
        <w:rPr>
          <w:b/>
        </w:rPr>
        <w:t xml:space="preserve">Kysymys 2</w:t>
      </w:r>
    </w:p>
    <w:p>
      <w:r>
        <w:t xml:space="preserve">Missä olivat ne Tooraa koskevat säännöt, jotka Jumala oli paljastanut Moosekselle?</w:t>
      </w:r>
    </w:p>
    <w:p>
      <w:r>
        <w:rPr>
          <w:b/>
        </w:rPr>
        <w:t xml:space="preserve">Kysymys 3</w:t>
      </w:r>
    </w:p>
    <w:p>
      <w:r>
        <w:t xml:space="preserve">Kuinka monesta säännöstä juutalainen laki on johdettu?</w:t>
      </w:r>
    </w:p>
    <w:p>
      <w:r>
        <w:rPr>
          <w:b/>
        </w:rPr>
        <w:t xml:space="preserve">Kysymys 4</w:t>
      </w:r>
    </w:p>
    <w:p>
      <w:r>
        <w:t xml:space="preserve">Mitä lakia pidetään yhtä lailla Jumalan sanana?</w:t>
      </w:r>
    </w:p>
    <w:p>
      <w:r>
        <w:rPr>
          <w:b/>
        </w:rPr>
        <w:t xml:space="preserve">Kysymys 5</w:t>
      </w:r>
    </w:p>
    <w:p>
      <w:r>
        <w:t xml:space="preserve">Mihin Tooran käskyt perustuvat nykyjuutalaisuuden mukaan?</w:t>
      </w:r>
    </w:p>
    <w:p>
      <w:r>
        <w:rPr>
          <w:b/>
        </w:rPr>
        <w:t xml:space="preserve">Kysymys 6</w:t>
      </w:r>
    </w:p>
    <w:p>
      <w:r>
        <w:t xml:space="preserve">Missä kirjallisuudessa keskusteltiin Tooran käskyjen tarkkuudesta?</w:t>
      </w:r>
    </w:p>
    <w:p>
      <w:r>
        <w:rPr>
          <w:b/>
        </w:rPr>
        <w:t xml:space="preserve">Kysymys 7</w:t>
      </w:r>
    </w:p>
    <w:p>
      <w:r>
        <w:t xml:space="preserve">Mitä moderni juutalaisuus pitää kiinni halakhasta?</w:t>
      </w:r>
    </w:p>
    <w:p>
      <w:r>
        <w:rPr>
          <w:b/>
        </w:rPr>
        <w:t xml:space="preserve">Kysymys 8</w:t>
      </w:r>
    </w:p>
    <w:p>
      <w:r>
        <w:t xml:space="preserve">Mitä Nooalle annettiin Siinain vuorella?</w:t>
      </w:r>
    </w:p>
    <w:p>
      <w:r>
        <w:rPr>
          <w:b/>
        </w:rPr>
        <w:t xml:space="preserve">Kysymys 9</w:t>
      </w:r>
    </w:p>
    <w:p>
      <w:r>
        <w:t xml:space="preserve">Minkälaista lakia pidetään vähäisempänä, koska siitä ei ole kirjallista selontekoa?</w:t>
      </w:r>
    </w:p>
    <w:p>
      <w:r>
        <w:rPr>
          <w:b/>
        </w:rPr>
        <w:t xml:space="preserve">Teksti numero 12</w:t>
      </w:r>
    </w:p>
    <w:p>
      <w:r>
        <w:rPr>
          <w:color w:val="A9A9A9"/>
        </w:rPr>
        <w:t xml:space="preserve">Hasidi- </w:t>
      </w:r>
      <w:r>
        <w:rPr>
          <w:color w:val="DCDCDC"/>
        </w:rPr>
        <w:t xml:space="preserve">tai </w:t>
      </w:r>
      <w:r>
        <w:rPr>
          <w:color w:val="556B2F"/>
        </w:rPr>
        <w:t xml:space="preserve">chasidijuutalaisuus </w:t>
      </w:r>
      <w:r>
        <w:t xml:space="preserve">on huomattavasti päällekkäistä </w:t>
      </w:r>
      <w:r>
        <w:rPr>
          <w:color w:val="6B8E23"/>
        </w:rPr>
        <w:t xml:space="preserve">haredijuutalaisuuden</w:t>
      </w:r>
      <w:r>
        <w:t xml:space="preserve"> kanssa </w:t>
      </w:r>
      <w:r>
        <w:t xml:space="preserve">sen sitoutumisessa maalliseen ja kaupalliseen maailmaan sekä sosiaalisissa kysymyksissä.</w:t>
      </w:r>
      <w:r>
        <w:t xml:space="preserve"> Se edeltää jälkimmäistä, ja se eroaa toisistaan synnynnäisesti ja painopisteiltään. Liike sai alkunsa Itä-Euroopasta (nykyiset Valko-Venäjä ja Ukraina) 1700-luvulla. Sen </w:t>
      </w:r>
      <w:r>
        <w:t xml:space="preserve">perusti </w:t>
      </w:r>
      <w:r>
        <w:rPr>
          <w:color w:val="A0522D"/>
        </w:rPr>
        <w:t xml:space="preserve">Israel ben Eliezer, joka </w:t>
      </w:r>
      <w:r>
        <w:t xml:space="preserve">tunnettiin nimellä Baal Shem Tov (1698-1760), ja se syntyi juutalaisiin kohdistuneiden vainojen aikakaudella, jolloin oppineiden ja tavallisten eurooppalaisten juutalaisten välillä vallitsi skisma. Tämän luokkakuilun kaventamisen lisäksi </w:t>
      </w:r>
      <w:r>
        <w:rPr>
          <w:color w:val="228B22"/>
        </w:rPr>
        <w:t xml:space="preserve">hasidien opetukset </w:t>
      </w:r>
      <w:r>
        <w:t xml:space="preserve">pyrkivät palauttamaan ilon käskyjen täyttämiseen ja rukoukseen popularisoimalla juutalaista mystiikkaa (tämä ilo oli tukahdutettu Talmudin intensiivisessä älyllisessä opiskelussa). </w:t>
      </w:r>
      <w:r>
        <w:rPr>
          <w:color w:val="191970"/>
        </w:rPr>
        <w:t xml:space="preserve">Ba'al Shem Tov </w:t>
      </w:r>
      <w:r>
        <w:t xml:space="preserve">pyrki yhdistämään tiukan oppineisuuden tunteikkaampaan mitzvahien noudattamiseen. Käytännössä hasidijuutalaisuuden erottaa muista hasidijuutalaisuuden muodoista se, että hasidisyhteisöt ovat tiiviisti järjestäytyneitä ja niiden keskipisteenä on Rebbe (joskus käännettynä "suurrabbi") ja että kullakin yhteisöllä on omat tapansa ja pukeutumistapansa. Joissakin tapauksissa hasidiryhmien välillä on myös uskonnollisia ideologisia eroja. Toinen ilmiö, joka erottaa hasidijuutalaisuuden yleisestä hasidijuutalaisuudesta, on </w:t>
      </w:r>
      <w:r>
        <w:rPr>
          <w:color w:val="8B0000"/>
        </w:rPr>
        <w:t xml:space="preserve">jiddishin</w:t>
      </w:r>
      <w:r>
        <w:t xml:space="preserve"> puhumisen voimakas korostaminen</w:t>
      </w:r>
      <w:r>
        <w:t xml:space="preserve">; (monissa) hasiditalouksissa ja -yhteisöissä </w:t>
      </w:r>
      <w:r>
        <w:t xml:space="preserve">puhutaan yksinomaan </w:t>
      </w:r>
      <w:r>
        <w:rPr>
          <w:color w:val="483D8B"/>
        </w:rPr>
        <w:t xml:space="preserve">jiddishiä</w:t>
      </w:r>
      <w:r>
        <w:t xml:space="preserve">.</w:t>
      </w:r>
    </w:p>
    <w:p>
      <w:r>
        <w:rPr>
          <w:b/>
        </w:rPr>
        <w:t xml:space="preserve">Kysymys 0</w:t>
      </w:r>
    </w:p>
    <w:p>
      <w:r>
        <w:t xml:space="preserve">Mikä on merkittävästi päällekkäistä hasidisen juutalaisuuden kanssa?</w:t>
      </w:r>
    </w:p>
    <w:p>
      <w:r>
        <w:rPr>
          <w:b/>
        </w:rPr>
        <w:t xml:space="preserve">Kysymys 1</w:t>
      </w:r>
    </w:p>
    <w:p>
      <w:r>
        <w:t xml:space="preserve">Mikä on merkittävästi päällekkäistä Haredi-juutalaisuuden kanssa?</w:t>
      </w:r>
    </w:p>
    <w:p>
      <w:r>
        <w:rPr>
          <w:b/>
        </w:rPr>
        <w:t xml:space="preserve">Kysymys 2</w:t>
      </w:r>
    </w:p>
    <w:p>
      <w:r>
        <w:t xml:space="preserve">Kuka perusti niin sanotun Baal Shem Tovin?</w:t>
      </w:r>
    </w:p>
    <w:p>
      <w:r>
        <w:rPr>
          <w:b/>
        </w:rPr>
        <w:t xml:space="preserve">Kysymys 3</w:t>
      </w:r>
    </w:p>
    <w:p>
      <w:r>
        <w:t xml:space="preserve">Miten pyrittiin yhdistämään tiukka oppineisuus ja emotionaalisempi mitzvahin noudattaminen?</w:t>
      </w:r>
    </w:p>
    <w:p>
      <w:r>
        <w:rPr>
          <w:b/>
        </w:rPr>
        <w:t xml:space="preserve">Kysymys 4</w:t>
      </w:r>
    </w:p>
    <w:p>
      <w:r>
        <w:t xml:space="preserve">Mitä puhuttua sanaa kutsutaan hasidijuutalaisuudessa?</w:t>
      </w:r>
    </w:p>
    <w:p>
      <w:r>
        <w:rPr>
          <w:b/>
        </w:rPr>
        <w:t xml:space="preserve">Kysymys 5</w:t>
      </w:r>
    </w:p>
    <w:p>
      <w:r>
        <w:t xml:space="preserve">Minkä kahden juutalaisuuden muodon uskomuksissa on hyvin vähän päällekkäisyyksiä? </w:t>
      </w:r>
    </w:p>
    <w:p>
      <w:r>
        <w:rPr>
          <w:b/>
        </w:rPr>
        <w:t xml:space="preserve">Kysymys 6</w:t>
      </w:r>
    </w:p>
    <w:p>
      <w:r>
        <w:t xml:space="preserve">Mikä juutalaisuuden muoto oli ennen haredi-juutalaisuutta?</w:t>
      </w:r>
    </w:p>
    <w:p>
      <w:r>
        <w:rPr>
          <w:b/>
        </w:rPr>
        <w:t xml:space="preserve">Kysymys 7</w:t>
      </w:r>
    </w:p>
    <w:p>
      <w:r>
        <w:t xml:space="preserve">Mikä yritti erottaa oppineisuuden ja emotionaalisen mitsvan toisistaan? </w:t>
      </w:r>
    </w:p>
    <w:p>
      <w:r>
        <w:rPr>
          <w:b/>
        </w:rPr>
        <w:t xml:space="preserve">Kysymys 8</w:t>
      </w:r>
    </w:p>
    <w:p>
      <w:r>
        <w:t xml:space="preserve">Mikä on chassidisen juutalaisuuden puhuttu sana?</w:t>
      </w:r>
    </w:p>
    <w:p>
      <w:r>
        <w:rPr>
          <w:b/>
        </w:rPr>
        <w:t xml:space="preserve">Kysymys 9</w:t>
      </w:r>
    </w:p>
    <w:p>
      <w:r>
        <w:t xml:space="preserve">Kuka oli huolissaan siitä, että käskyjen täyttämisessä oli liikaa iloa?</w:t>
      </w:r>
    </w:p>
    <w:p>
      <w:r>
        <w:rPr>
          <w:b/>
        </w:rPr>
        <w:t xml:space="preserve">Teksti numero 13</w:t>
      </w:r>
    </w:p>
    <w:p>
      <w:r>
        <w:t xml:space="preserve">Toisin kuin yleinen amerikkalainen juutalaisyhteisö, joka on </w:t>
      </w:r>
      <w:r>
        <w:rPr>
          <w:color w:val="A9A9A9"/>
        </w:rPr>
        <w:t xml:space="preserve">vähenemässä </w:t>
      </w:r>
      <w:r>
        <w:t xml:space="preserve">alhaisen hedelmällisyyden ja korkean avioliitto- ja assimilaatioluvun vuoksi, Yhdysvaltojen ortodoksinen juutalaisyhteisö kasvaa nopeasti. </w:t>
      </w:r>
      <w:r>
        <w:rPr>
          <w:color w:val="DCDCDC"/>
        </w:rPr>
        <w:t xml:space="preserve">Ortodoksijuutalaisten </w:t>
      </w:r>
      <w:r>
        <w:t xml:space="preserve">hedelmällisyysluku on noin </w:t>
      </w:r>
      <w:r>
        <w:rPr>
          <w:color w:val="2F4F4F"/>
        </w:rPr>
        <w:t xml:space="preserve">4,1 lasta </w:t>
      </w:r>
      <w:r>
        <w:rPr>
          <w:color w:val="556B2F"/>
        </w:rPr>
        <w:t xml:space="preserve">perhettä kohti, kun se </w:t>
      </w:r>
      <w:r>
        <w:t xml:space="preserve">ei-ortodoksijuutalaisten keskuudessa on </w:t>
      </w:r>
      <w:r>
        <w:rPr>
          <w:color w:val="6B8E23"/>
        </w:rPr>
        <w:t xml:space="preserve">1,9 lasta </w:t>
      </w:r>
      <w:r>
        <w:t xml:space="preserve">perhettä kohti. Ortodoksijuutalaisten keskuudessa avioliitot ovat käytännössä olemattomia, noin </w:t>
      </w:r>
      <w:r>
        <w:rPr>
          <w:color w:val="A0522D"/>
        </w:rPr>
        <w:t xml:space="preserve">2 prosenttia, </w:t>
      </w:r>
      <w:r>
        <w:t xml:space="preserve">kun taas </w:t>
      </w:r>
      <w:r>
        <w:t xml:space="preserve">ei-ortodoksijuutalaisten keskuudessa avioliitot ovat </w:t>
      </w:r>
      <w:r>
        <w:rPr>
          <w:color w:val="228B22"/>
        </w:rPr>
        <w:t xml:space="preserve">71 prosenttia. Lisäksi</w:t>
      </w:r>
      <w:r>
        <w:t xml:space="preserve"> ortodoksisen juutalaisuuden kannattajien </w:t>
      </w:r>
      <w:r>
        <w:rPr>
          <w:color w:val="191970"/>
        </w:rPr>
        <w:t xml:space="preserve">määrä </w:t>
      </w:r>
      <w:r>
        <w:t xml:space="preserve">kasvaa</w:t>
      </w:r>
      <w:r>
        <w:t xml:space="preserve">; noin </w:t>
      </w:r>
      <w:r>
        <w:rPr>
          <w:color w:val="8B0000"/>
        </w:rPr>
        <w:t xml:space="preserve">puolet</w:t>
      </w:r>
      <w:r>
        <w:t xml:space="preserve"> ortodoksisissa kodeissa kasvaneista on aiemmin hylännyt ortodoksisen juutalaisuuden, mutta tämä määrä on vähenemässä. New York Timesin mukaan ortodoksijuutalaisten suuri kasvuvauhti </w:t>
      </w:r>
      <w:r>
        <w:rPr>
          <w:color w:val="483D8B"/>
        </w:rPr>
        <w:t xml:space="preserve">tekee heistä </w:t>
      </w:r>
      <w:r>
        <w:t xml:space="preserve">lopulta </w:t>
      </w:r>
      <w:r>
        <w:rPr>
          <w:color w:val="483D8B"/>
        </w:rPr>
        <w:t xml:space="preserve">New Yorkin juutalaisuuden hallitsevan väestöryhmän</w:t>
      </w:r>
      <w:r>
        <w:t xml:space="preserve">.</w:t>
      </w:r>
    </w:p>
    <w:p>
      <w:r>
        <w:rPr>
          <w:b/>
        </w:rPr>
        <w:t xml:space="preserve">Kysymys 0</w:t>
      </w:r>
    </w:p>
    <w:p>
      <w:r>
        <w:t xml:space="preserve">Mikä on ei-ortodoksisten juutalaisperheiden hedelmällisyysluku??</w:t>
      </w:r>
    </w:p>
    <w:p>
      <w:r>
        <w:rPr>
          <w:b/>
        </w:rPr>
        <w:t xml:space="preserve">Kysymys 1</w:t>
      </w:r>
    </w:p>
    <w:p>
      <w:r>
        <w:t xml:space="preserve">Mikä on ortodoksijuutalaisten perheiden hedelmällisyysluku?</w:t>
      </w:r>
    </w:p>
    <w:p>
      <w:r>
        <w:rPr>
          <w:b/>
        </w:rPr>
        <w:t xml:space="preserve">Kysymys 2</w:t>
      </w:r>
    </w:p>
    <w:p>
      <w:r>
        <w:t xml:space="preserve">Mikä on ortodoksijuutalaisten keskinäisten avioliittojen osuus?</w:t>
      </w:r>
    </w:p>
    <w:p>
      <w:r>
        <w:rPr>
          <w:b/>
        </w:rPr>
        <w:t xml:space="preserve">Kysymys 3</w:t>
      </w:r>
    </w:p>
    <w:p>
      <w:r>
        <w:t xml:space="preserve">Mikä on ei-ortodoksijuutalaisten keskinäisten avioliittojen määrä?</w:t>
      </w:r>
    </w:p>
    <w:p>
      <w:r>
        <w:rPr>
          <w:b/>
        </w:rPr>
        <w:t xml:space="preserve">Kysymys 4</w:t>
      </w:r>
    </w:p>
    <w:p>
      <w:r>
        <w:t xml:space="preserve">kuinka moni ortodoksijuutalaisissa kodeissa kasvanut luopuu tyypillisesti ortodoksijuutalaisuudesta?</w:t>
      </w:r>
    </w:p>
    <w:p>
      <w:r>
        <w:rPr>
          <w:b/>
        </w:rPr>
        <w:t xml:space="preserve">Kysymys 5</w:t>
      </w:r>
    </w:p>
    <w:p>
      <w:r>
        <w:t xml:space="preserve">Mitä tapahtuu ortodoksisille juutalaisyhteisöille avioliittojen sekoittumisen vuoksi?</w:t>
      </w:r>
    </w:p>
    <w:p>
      <w:r>
        <w:rPr>
          <w:b/>
        </w:rPr>
        <w:t xml:space="preserve">Kysymys 6</w:t>
      </w:r>
    </w:p>
    <w:p>
      <w:r>
        <w:t xml:space="preserve">Mikä on Amerikan juutalaisyhteisöjen hedelmällisyysluku?</w:t>
      </w:r>
    </w:p>
    <w:p>
      <w:r>
        <w:rPr>
          <w:b/>
        </w:rPr>
        <w:t xml:space="preserve">Kysymys 7</w:t>
      </w:r>
    </w:p>
    <w:p>
      <w:r>
        <w:t xml:space="preserve">Kenen kanssa ei-ortodoksijuutalaiset saavat mennä naimisiin hedelmällisyyslukujen lisäämiseksi?</w:t>
      </w:r>
    </w:p>
    <w:p>
      <w:r>
        <w:rPr>
          <w:b/>
        </w:rPr>
        <w:t xml:space="preserve">Kysymys 8</w:t>
      </w:r>
    </w:p>
    <w:p>
      <w:r>
        <w:t xml:space="preserve">Mikä on NY Timesin mukaan vähenemässä ortodoksijuutalaisten keskuudessa?</w:t>
      </w:r>
    </w:p>
    <w:p>
      <w:r>
        <w:rPr>
          <w:b/>
        </w:rPr>
        <w:t xml:space="preserve">Kysymys 9</w:t>
      </w:r>
    </w:p>
    <w:p>
      <w:r>
        <w:t xml:space="preserve">Mitä NY Times väittää, että ei-ortodoksijuutalaisten kasvuvauhti lopulta tarkoittaa?</w:t>
      </w:r>
    </w:p>
    <w:p>
      <w:r>
        <w:rPr>
          <w:b/>
        </w:rPr>
        <w:t xml:space="preserve">Teksti numero 14</w:t>
      </w:r>
    </w:p>
    <w:p>
      <w:r>
        <w:rPr>
          <w:color w:val="A9A9A9"/>
        </w:rPr>
        <w:t xml:space="preserve">Toisaalta ortodoksiset juutalaiset, </w:t>
      </w:r>
      <w:r>
        <w:t xml:space="preserve">jotka noudattavat modernia ortodoksisuutta sen amerikkalaisessa ja brittiläisessä ilmenemismuodossa, ovat yleensä paljon </w:t>
      </w:r>
      <w:r>
        <w:rPr>
          <w:color w:val="DCDCDC"/>
        </w:rPr>
        <w:t xml:space="preserve">oikeistolaisempia </w:t>
      </w:r>
      <w:r>
        <w:t xml:space="preserve">kuin ei-ortodoksiset ja muut ortodoksiset juutalaiset</w:t>
      </w:r>
      <w:r>
        <w:t xml:space="preserve">.</w:t>
      </w:r>
      <w:r>
        <w:t xml:space="preserve"> Kun </w:t>
      </w:r>
      <w:r>
        <w:rPr>
          <w:color w:val="2F4F4F"/>
        </w:rPr>
        <w:t xml:space="preserve">ei-ortodoksisten amerikkalaisten juutalaisten </w:t>
      </w:r>
      <w:r>
        <w:t xml:space="preserve">ylivoimainen enemmistö </w:t>
      </w:r>
      <w:r>
        <w:t xml:space="preserve">on keskimäärin vahvasti liberaaleja ja demokraattisen puolueen kannattajia, ortodoksisen juutalaisuuden modernin ortodoksisen alaryhmän edustajat ovat yleensä paljon </w:t>
      </w:r>
      <w:r>
        <w:rPr>
          <w:color w:val="556B2F"/>
        </w:rPr>
        <w:t xml:space="preserve">konservatiivisempia</w:t>
      </w:r>
      <w:r>
        <w:t xml:space="preserve">, ja noin puolet heistä pitää itseään poliittisesti konservatiivisina ja ovat enimmäkseen </w:t>
      </w:r>
      <w:r>
        <w:rPr>
          <w:color w:val="6B8E23"/>
        </w:rPr>
        <w:t xml:space="preserve">republikaanisen </w:t>
      </w:r>
      <w:r>
        <w:t xml:space="preserve">puolueen kannattajia. Modernit ortodoksiset juutalaiset ovat myös yleensä vahvemmin sidoksissa </w:t>
      </w:r>
      <w:r>
        <w:rPr>
          <w:color w:val="A0522D"/>
        </w:rPr>
        <w:t xml:space="preserve">Israeliin </w:t>
      </w:r>
      <w:r>
        <w:rPr>
          <w:color w:val="228B22"/>
        </w:rPr>
        <w:t xml:space="preserve">sionismiinsa </w:t>
      </w:r>
      <w:r>
        <w:t xml:space="preserve">verrattuna amerikkalaiseen ei-ortodoksiseen juutalaisuuteen sekä haredi- ja hasidijuutalaisuuteen</w:t>
      </w:r>
      <w:r>
        <w:t xml:space="preserve">.</w:t>
      </w:r>
    </w:p>
    <w:p>
      <w:r>
        <w:rPr>
          <w:b/>
        </w:rPr>
        <w:t xml:space="preserve">Kysymys 0</w:t>
      </w:r>
    </w:p>
    <w:p>
      <w:r>
        <w:t xml:space="preserve">Mihin poliittiseen suuntaukseen ortodoksiset juutalaiset, jotka noudattavat nykyaikaista ortodoksisuutta, yleensä kuuluvat?</w:t>
      </w:r>
    </w:p>
    <w:p>
      <w:r>
        <w:rPr>
          <w:b/>
        </w:rPr>
        <w:t xml:space="preserve">Kysymys 1</w:t>
      </w:r>
    </w:p>
    <w:p>
      <w:r>
        <w:t xml:space="preserve">puolet ortodoksisesta juutalaisuudesta taipuu kallistumaan minkä poliittisen ideologian puoleen?</w:t>
      </w:r>
    </w:p>
    <w:p>
      <w:r>
        <w:rPr>
          <w:b/>
        </w:rPr>
        <w:t xml:space="preserve">Kysymys 2</w:t>
      </w:r>
    </w:p>
    <w:p>
      <w:r>
        <w:t xml:space="preserve">Mitä poliittista puoluetta ortodoksijuutalaiset useimmiten kannattavat?</w:t>
      </w:r>
    </w:p>
    <w:p>
      <w:r>
        <w:rPr>
          <w:b/>
        </w:rPr>
        <w:t xml:space="preserve">Kysymys 3</w:t>
      </w:r>
    </w:p>
    <w:p>
      <w:r>
        <w:t xml:space="preserve">Haredi- ja hasidijuutalaisuudella on vahvempi yhteys mihin maahan?</w:t>
      </w:r>
    </w:p>
    <w:p>
      <w:r>
        <w:rPr>
          <w:b/>
        </w:rPr>
        <w:t xml:space="preserve">Kysymys 4</w:t>
      </w:r>
    </w:p>
    <w:p>
      <w:r>
        <w:t xml:space="preserve">Haredi- ja hasidijuutalaisuus on sidoksissa mihin liikkeeseen?</w:t>
      </w:r>
    </w:p>
    <w:p>
      <w:r>
        <w:rPr>
          <w:b/>
        </w:rPr>
        <w:t xml:space="preserve">Kysymys 5</w:t>
      </w:r>
    </w:p>
    <w:p>
      <w:r>
        <w:t xml:space="preserve">Minkä modernia ortodoksisuutta kannattavien ryhmän katsotaan olevan paljon vasemmistolaisempia kuin ei-ortodoksijuutalaisten?</w:t>
      </w:r>
    </w:p>
    <w:p>
      <w:r>
        <w:rPr>
          <w:b/>
        </w:rPr>
        <w:t xml:space="preserve">Kysymys 6</w:t>
      </w:r>
    </w:p>
    <w:p>
      <w:r>
        <w:t xml:space="preserve">Mikä juutalaisryhmä ei ole konservatiivinen eikä liberaali?</w:t>
      </w:r>
    </w:p>
    <w:p>
      <w:r>
        <w:rPr>
          <w:b/>
        </w:rPr>
        <w:t xml:space="preserve">Kysymys 7</w:t>
      </w:r>
    </w:p>
    <w:p>
      <w:r>
        <w:t xml:space="preserve">Mikä juutalaisryhmä ei kannata kumpaakaan poliittista puoluetta?</w:t>
      </w:r>
    </w:p>
    <w:p>
      <w:r>
        <w:rPr>
          <w:b/>
        </w:rPr>
        <w:t xml:space="preserve">Kysymys 8</w:t>
      </w:r>
    </w:p>
    <w:p>
      <w:r>
        <w:t xml:space="preserve">Minkä maan haredit ja hasidijuutalaiset ovat hylänneet? </w:t>
      </w:r>
    </w:p>
    <w:p>
      <w:r>
        <w:rPr>
          <w:b/>
        </w:rPr>
        <w:t xml:space="preserve">Kysymys 9</w:t>
      </w:r>
    </w:p>
    <w:p>
      <w:r>
        <w:t xml:space="preserve">Minkä liikkeen kanssa haredit ja hasidijuutalaiset ovat katkaisseet siteensä?</w:t>
      </w:r>
    </w:p>
    <w:p>
      <w:r>
        <w:rPr>
          <w:b/>
        </w:rPr>
        <w:t xml:space="preserve">Teksti numero 15</w:t>
      </w:r>
    </w:p>
    <w:p>
      <w:r>
        <w:rPr>
          <w:color w:val="A9A9A9"/>
        </w:rPr>
        <w:t xml:space="preserve">Nykyaikainen ortodoksisuus on</w:t>
      </w:r>
      <w:r>
        <w:t xml:space="preserve"> ortodoksisen juutalaisuuden suuntaus, jota edustavat sellaiset instituutiot kuin U.S. </w:t>
      </w:r>
      <w:r>
        <w:rPr>
          <w:color w:val="DCDCDC"/>
        </w:rPr>
        <w:t xml:space="preserve">National Council for Young Israel, ja </w:t>
      </w:r>
      <w:r>
        <w:t xml:space="preserve">se on sionismimyönteinen, joten se antaa Israelin valtiolle suuren kansallisen ja uskonnollisen merkityksen, ja sen jäsenjärjestöt ovat tyypillisesti </w:t>
      </w:r>
      <w:r>
        <w:rPr>
          <w:color w:val="2F4F4F"/>
        </w:rPr>
        <w:t xml:space="preserve">sionistisesti </w:t>
      </w:r>
      <w:r>
        <w:rPr>
          <w:color w:val="556B2F"/>
        </w:rPr>
        <w:t xml:space="preserve">suuntautuneita</w:t>
      </w:r>
      <w:r>
        <w:t xml:space="preserve">. </w:t>
      </w:r>
      <w:r>
        <w:t xml:space="preserve">Se harjoittaa myös sitoutumista ei-ortodoksijuutalaisiin, joka ulottuu </w:t>
      </w:r>
      <w:r>
        <w:rPr>
          <w:color w:val="6B8E23"/>
        </w:rPr>
        <w:t xml:space="preserve">"avustusyhteistyötä (kiruv)" </w:t>
      </w:r>
      <w:r>
        <w:t xml:space="preserve">pidemmälle ja johtaa jatkuviin institutionaalisiin suhteisiin ja yhteistyöhön; ks. tarkemmin Torah Umadda. Muita "keskeisiä uskomuksia" ovat </w:t>
      </w:r>
      <w:r>
        <w:rPr>
          <w:color w:val="A0522D"/>
        </w:rPr>
        <w:t xml:space="preserve">maallisen opiskelun </w:t>
      </w:r>
      <w:r>
        <w:t xml:space="preserve">arvon ja merkityksen tunnustaminen</w:t>
      </w:r>
      <w:r>
        <w:t xml:space="preserve">, sitoutuminen </w:t>
      </w:r>
      <w:r>
        <w:rPr>
          <w:color w:val="228B22"/>
        </w:rPr>
        <w:t xml:space="preserve">miesten </w:t>
      </w:r>
      <w:r>
        <w:t xml:space="preserve">ja </w:t>
      </w:r>
      <w:r>
        <w:t xml:space="preserve">naisten tasa-arvoiseen koulutukseen sekä sen </w:t>
      </w:r>
      <w:r>
        <w:t xml:space="preserve">merkitys, että on tärkeää pystyä </w:t>
      </w:r>
      <w:r>
        <w:rPr>
          <w:color w:val="191970"/>
        </w:rPr>
        <w:t xml:space="preserve">elättämään itsensä </w:t>
      </w:r>
      <w:r>
        <w:t xml:space="preserve">ja perheensä </w:t>
      </w:r>
      <w:r>
        <w:t xml:space="preserve">taloudellisesti.</w:t>
      </w:r>
    </w:p>
    <w:p>
      <w:r>
        <w:rPr>
          <w:b/>
        </w:rPr>
        <w:t xml:space="preserve">Kysymys 0</w:t>
      </w:r>
    </w:p>
    <w:p>
      <w:r>
        <w:t xml:space="preserve">Mitä edustaa Yhdysvaltain kansallinen Nuoren Irakin neuvosto?</w:t>
      </w:r>
    </w:p>
    <w:p>
      <w:r>
        <w:rPr>
          <w:b/>
        </w:rPr>
        <w:t xml:space="preserve">Kysymys 1</w:t>
      </w:r>
    </w:p>
    <w:p>
      <w:r>
        <w:t xml:space="preserve">Mitä kutsutaan sitoutumiseksi ei-ortodoksijuutalaisiin?</w:t>
      </w:r>
    </w:p>
    <w:p>
      <w:r>
        <w:rPr>
          <w:b/>
        </w:rPr>
        <w:t xml:space="preserve">Kysymys 2</w:t>
      </w:r>
    </w:p>
    <w:p>
      <w:r>
        <w:t xml:space="preserve">Mikä on ortodoksijuutalaisten tärkeäksi tunnustama keskeinen uskomus?</w:t>
      </w:r>
    </w:p>
    <w:p>
      <w:r>
        <w:rPr>
          <w:b/>
        </w:rPr>
        <w:t xml:space="preserve">Kysymys 3</w:t>
      </w:r>
    </w:p>
    <w:p>
      <w:r>
        <w:t xml:space="preserve">mitä on tärkeää, että ortodoksijuutalaiset miehet ja naiset osaavat tehdä?</w:t>
      </w:r>
    </w:p>
    <w:p>
      <w:r>
        <w:rPr>
          <w:b/>
        </w:rPr>
        <w:t xml:space="preserve">Kysymys 4</w:t>
      </w:r>
    </w:p>
    <w:p>
      <w:r>
        <w:t xml:space="preserve">Mitä neuvostoa pidetään sionisminvastaisena?</w:t>
      </w:r>
    </w:p>
    <w:p>
      <w:r>
        <w:rPr>
          <w:b/>
        </w:rPr>
        <w:t xml:space="preserve">Kysymys 5</w:t>
      </w:r>
    </w:p>
    <w:p>
      <w:r>
        <w:t xml:space="preserve">Mitä Israelin valtion tytäryhtiöt tyypillisesti eivät ole?</w:t>
      </w:r>
    </w:p>
    <w:p>
      <w:r>
        <w:rPr>
          <w:b/>
        </w:rPr>
        <w:t xml:space="preserve">Kysymys 6</w:t>
      </w:r>
    </w:p>
    <w:p>
      <w:r>
        <w:t xml:space="preserve">Kuka välttää kaikkia käytäntöjä ei-ortodoksijuutalaisten kanssa?</w:t>
      </w:r>
    </w:p>
    <w:p>
      <w:r>
        <w:rPr>
          <w:b/>
        </w:rPr>
        <w:t xml:space="preserve">Kysymys 7</w:t>
      </w:r>
    </w:p>
    <w:p>
      <w:r>
        <w:t xml:space="preserve">Mitä ei pidetä sionistien keskeisenä uskomuksena?</w:t>
      </w:r>
    </w:p>
    <w:p>
      <w:r>
        <w:rPr>
          <w:b/>
        </w:rPr>
        <w:t xml:space="preserve">Kysymys 8</w:t>
      </w:r>
    </w:p>
    <w:p>
      <w:r>
        <w:t xml:space="preserve">Ketä juutalaiset pitävät korkeakoulutuksen arvoisempana?</w:t>
      </w:r>
    </w:p>
    <w:p>
      <w:r>
        <w:rPr>
          <w:b/>
        </w:rPr>
        <w:t xml:space="preserve">Teksti numero 16</w:t>
      </w:r>
    </w:p>
    <w:p>
      <w:r>
        <w:t xml:space="preserve">Tutkijat ovat kuitenkin kyseenalaistaneet</w:t>
      </w:r>
      <w:r>
        <w:t xml:space="preserve"> ortodoksien väitteen </w:t>
      </w:r>
      <w:r>
        <w:rPr>
          <w:color w:val="A9A9A9"/>
        </w:rPr>
        <w:t xml:space="preserve">absoluuttisesta uskollisuudesta </w:t>
      </w:r>
      <w:r>
        <w:t xml:space="preserve">menneelle perinteelle ja väittäneet, että </w:t>
      </w:r>
      <w:r>
        <w:t xml:space="preserve">keskiajan </w:t>
      </w:r>
      <w:r>
        <w:rPr>
          <w:color w:val="DCDCDC"/>
        </w:rPr>
        <w:t xml:space="preserve">juutalaisuus </w:t>
      </w:r>
      <w:r>
        <w:t xml:space="preserve">muistutti vain vähän nykyisten ortodoksien harjoittamaa juut</w:t>
      </w:r>
      <w:r>
        <w:rPr>
          <w:color w:val="DCDCDC"/>
        </w:rPr>
        <w:t xml:space="preserve">alaisuutta. </w:t>
      </w:r>
      <w:r>
        <w:t xml:space="preserve">Pikemminkin ortodoksinen yhteisö </w:t>
      </w:r>
      <w:r>
        <w:rPr>
          <w:color w:val="556B2F"/>
        </w:rPr>
        <w:t xml:space="preserve">alkoi </w:t>
      </w:r>
      <w:r>
        <w:t xml:space="preserve">vastareaktiona </w:t>
      </w:r>
      <w:r>
        <w:t xml:space="preserve">haskalah-liikkeen </w:t>
      </w:r>
      <w:r>
        <w:t xml:space="preserve">liberalismille </w:t>
      </w:r>
      <w:r>
        <w:rPr>
          <w:color w:val="556B2F"/>
        </w:rPr>
        <w:t xml:space="preserve">omaksua </w:t>
      </w:r>
      <w:r>
        <w:t xml:space="preserve">edeltäjiään </w:t>
      </w:r>
      <w:r>
        <w:rPr>
          <w:color w:val="556B2F"/>
        </w:rPr>
        <w:t xml:space="preserve">paljon tiukempia </w:t>
      </w:r>
      <w:r>
        <w:rPr>
          <w:color w:val="6B8E23"/>
        </w:rPr>
        <w:t xml:space="preserve">halakikäytäntöjä</w:t>
      </w:r>
      <w:r>
        <w:t xml:space="preserve">, erityisesti kashrut- ja </w:t>
      </w:r>
      <w:r>
        <w:rPr>
          <w:color w:val="A0522D"/>
        </w:rPr>
        <w:t xml:space="preserve">pääsiäisruokavalioihin</w:t>
      </w:r>
      <w:r>
        <w:t xml:space="preserve"> liittyvissä </w:t>
      </w:r>
      <w:r>
        <w:t xml:space="preserve">asioissa, </w:t>
      </w:r>
      <w:r>
        <w:t xml:space="preserve">joissa </w:t>
      </w:r>
      <w:r>
        <w:rPr>
          <w:color w:val="228B22"/>
        </w:rPr>
        <w:t xml:space="preserve">tiukimmasta mahdollisesta tulkinnasta </w:t>
      </w:r>
      <w:r>
        <w:t xml:space="preserve">tulee uskonnollinen vaatimus, vaikka </w:t>
      </w:r>
      <w:r>
        <w:rPr>
          <w:color w:val="191970"/>
        </w:rPr>
        <w:t xml:space="preserve">Talmud </w:t>
      </w:r>
      <w:r>
        <w:t xml:space="preserve">nimenomaisesti suosisi lievempää kantaa ja vaikka aiemmat sukupolvet olisivat noudattaneet lievempää kantaa.</w:t>
      </w:r>
    </w:p>
    <w:p>
      <w:r>
        <w:rPr>
          <w:b/>
        </w:rPr>
        <w:t xml:space="preserve">Kysymys 0</w:t>
      </w:r>
    </w:p>
    <w:p>
      <w:r>
        <w:t xml:space="preserve">mikä on liberalismin liikkeen nimi?</w:t>
      </w:r>
    </w:p>
    <w:p>
      <w:r>
        <w:rPr>
          <w:b/>
        </w:rPr>
        <w:t xml:space="preserve">Kysymys 1</w:t>
      </w:r>
    </w:p>
    <w:p>
      <w:r>
        <w:t xml:space="preserve">mikä joskus suosii lievempää kantaa Dietray-lainsäädäntöön?</w:t>
      </w:r>
    </w:p>
    <w:p>
      <w:r>
        <w:rPr>
          <w:b/>
        </w:rPr>
        <w:t xml:space="preserve">Kysymys 2</w:t>
      </w:r>
    </w:p>
    <w:p>
      <w:r>
        <w:t xml:space="preserve">aikaisemmat sukupolvet tyypillisesti noudattivat lempeämpää asennetta minkä suhteen?</w:t>
      </w:r>
    </w:p>
    <w:p>
      <w:r>
        <w:rPr>
          <w:b/>
        </w:rPr>
        <w:t xml:space="preserve">Kysymys 3</w:t>
      </w:r>
    </w:p>
    <w:p>
      <w:r>
        <w:t xml:space="preserve">Mitä ruokavaliolakeja kutsutaan?</w:t>
      </w:r>
    </w:p>
    <w:p>
      <w:r>
        <w:rPr>
          <w:b/>
        </w:rPr>
        <w:t xml:space="preserve">Kysymys 4</w:t>
      </w:r>
    </w:p>
    <w:p>
      <w:r>
        <w:t xml:space="preserve">Mitä tutkijat eivät ole kyseenalaistaneet?</w:t>
      </w:r>
    </w:p>
    <w:p>
      <w:r>
        <w:rPr>
          <w:b/>
        </w:rPr>
        <w:t xml:space="preserve">Kysymys 5</w:t>
      </w:r>
    </w:p>
    <w:p>
      <w:r>
        <w:t xml:space="preserve">Mikä muistuttaa nykyään paljon sitä, mitä se teki keskiajalla? </w:t>
      </w:r>
    </w:p>
    <w:p>
      <w:r>
        <w:rPr>
          <w:b/>
        </w:rPr>
        <w:t xml:space="preserve">Kysymys 6</w:t>
      </w:r>
    </w:p>
    <w:p>
      <w:r>
        <w:t xml:space="preserve">Mitä tapahtui konservatiivisen liikkeen vastareaktiona?</w:t>
      </w:r>
    </w:p>
    <w:p>
      <w:r>
        <w:rPr>
          <w:b/>
        </w:rPr>
        <w:t xml:space="preserve">Kysymys 7</w:t>
      </w:r>
    </w:p>
    <w:p>
      <w:r>
        <w:t xml:space="preserve">Mikä ei ole uskonnollinen vaatimus ruokavaliolakien suhteen?</w:t>
      </w:r>
    </w:p>
    <w:p>
      <w:r>
        <w:rPr>
          <w:b/>
        </w:rPr>
        <w:t xml:space="preserve">Kysymys 8</w:t>
      </w:r>
    </w:p>
    <w:p>
      <w:r>
        <w:t xml:space="preserve">Mikä nimenomaisesti suosii tiukempaa kantaa pääsiäisruokavalion lakien suhteen?</w:t>
      </w:r>
    </w:p>
    <w:p>
      <w:r>
        <w:rPr>
          <w:b/>
        </w:rPr>
        <w:t xml:space="preserve">Teksti numero 17</w:t>
      </w:r>
    </w:p>
    <w:p>
      <w:r>
        <w:t xml:space="preserve">Ortodoksisen juutalaisuuden juuret voidaan jäljittää </w:t>
      </w:r>
      <w:r>
        <w:rPr>
          <w:color w:val="A9A9A9"/>
        </w:rPr>
        <w:t xml:space="preserve">1700-luvun</w:t>
      </w:r>
      <w:r>
        <w:t xml:space="preserve"> loppupuolelle tai </w:t>
      </w:r>
      <w:r>
        <w:rPr>
          <w:color w:val="A9A9A9"/>
        </w:rPr>
        <w:t xml:space="preserve">1800-luvun </w:t>
      </w:r>
      <w:r>
        <w:t xml:space="preserve">alkuun</w:t>
      </w:r>
      <w:r>
        <w:t xml:space="preserve">, kun </w:t>
      </w:r>
      <w:r>
        <w:rPr>
          <w:color w:val="DCDCDC"/>
        </w:rPr>
        <w:t xml:space="preserve">saksalaisjuutalaisuuden </w:t>
      </w:r>
      <w:r>
        <w:t xml:space="preserve">piirissä olevat tahot </w:t>
      </w:r>
      <w:r>
        <w:t xml:space="preserve">pyrkivät uudistamaan juutalaista uskoa ja käytäntöä </w:t>
      </w:r>
      <w:r>
        <w:rPr>
          <w:color w:val="556B2F"/>
        </w:rPr>
        <w:t xml:space="preserve">1800-luvun </w:t>
      </w:r>
      <w:r>
        <w:rPr>
          <w:color w:val="2F4F4F"/>
        </w:rPr>
        <w:t xml:space="preserve">alussa </w:t>
      </w:r>
      <w:r>
        <w:t xml:space="preserve">vastauksena valistuksen aikakauteen, juutalaisten vapautumiseen ja haskalaan. He pyrkivät </w:t>
      </w:r>
      <w:r>
        <w:rPr>
          <w:color w:val="6B8E23"/>
        </w:rPr>
        <w:t xml:space="preserve">nykyaikaistamaan </w:t>
      </w:r>
      <w:r>
        <w:rPr>
          <w:color w:val="A0522D"/>
        </w:rPr>
        <w:t xml:space="preserve">koulutusta </w:t>
      </w:r>
      <w:r>
        <w:t xml:space="preserve">nykyaikaisen oppineisuuden valossa. He hylkäsivät väitteet </w:t>
      </w:r>
      <w:r>
        <w:t xml:space="preserve">Tooran </w:t>
      </w:r>
      <w:r>
        <w:rPr>
          <w:color w:val="228B22"/>
        </w:rPr>
        <w:t xml:space="preserve">absoluuttisesta jumalallisesta tekijyydestä </w:t>
      </w:r>
      <w:r>
        <w:t xml:space="preserve">ja julistivat ainoastaan </w:t>
      </w:r>
      <w:r>
        <w:t xml:space="preserve">eettisiä </w:t>
      </w:r>
      <w:r>
        <w:rPr>
          <w:color w:val="191970"/>
        </w:rPr>
        <w:t xml:space="preserve">lakeja </w:t>
      </w:r>
      <w:r>
        <w:t xml:space="preserve">koskevat </w:t>
      </w:r>
      <w:r>
        <w:rPr>
          <w:color w:val="191970"/>
        </w:rPr>
        <w:t xml:space="preserve">raamatulliset lait </w:t>
      </w:r>
      <w:r>
        <w:t xml:space="preserve">sitoviksi ja totesivat, että muuta halakhaa (juutalaista lakia) ei tarvitse pitää juutalaisten kannalta normatiivisena laajemmassa yhteiskunnassa. (ks. reformijuutalaisuus).</w:t>
      </w:r>
    </w:p>
    <w:p>
      <w:r>
        <w:rPr>
          <w:b/>
        </w:rPr>
        <w:t xml:space="preserve">Kysymys 0</w:t>
      </w:r>
    </w:p>
    <w:p>
      <w:r>
        <w:t xml:space="preserve">Milloin ortodoksisen juutalaisuuden juuret voidaan jäljittää?</w:t>
      </w:r>
    </w:p>
    <w:p>
      <w:r>
        <w:rPr>
          <w:b/>
        </w:rPr>
        <w:t xml:space="preserve">Kysymys 1</w:t>
      </w:r>
    </w:p>
    <w:p>
      <w:r>
        <w:t xml:space="preserve">Milloin Saksan juutalaisuus pyrki uudistamaan juutalaista uskoa?</w:t>
      </w:r>
    </w:p>
    <w:p>
      <w:r>
        <w:rPr>
          <w:b/>
        </w:rPr>
        <w:t xml:space="preserve">Kysymys 2</w:t>
      </w:r>
    </w:p>
    <w:p>
      <w:r>
        <w:t xml:space="preserve">mitä ortodoksijuutalaiset pyrkivät modernisoimaan?</w:t>
      </w:r>
    </w:p>
    <w:p>
      <w:r>
        <w:rPr>
          <w:b/>
        </w:rPr>
        <w:t xml:space="preserve">Kysymys 3</w:t>
      </w:r>
    </w:p>
    <w:p>
      <w:r>
        <w:t xml:space="preserve">mitä Saksan juutalaisuus hylkäsi Toorasta?</w:t>
      </w:r>
    </w:p>
    <w:p>
      <w:r>
        <w:rPr>
          <w:b/>
        </w:rPr>
        <w:t xml:space="preserve">Kysymys 4</w:t>
      </w:r>
    </w:p>
    <w:p>
      <w:r>
        <w:t xml:space="preserve">Mille vuosisadalle ortodoksisen juutalaisuuden juuret juontavat juurensa?</w:t>
      </w:r>
    </w:p>
    <w:p>
      <w:r>
        <w:rPr>
          <w:b/>
        </w:rPr>
        <w:t xml:space="preserve">Kysymys 5</w:t>
      </w:r>
    </w:p>
    <w:p>
      <w:r>
        <w:t xml:space="preserve">Milloin Rooman juutalaisuus yritti uudistaa juutalaisten uskomuksia?</w:t>
      </w:r>
    </w:p>
    <w:p>
      <w:r>
        <w:rPr>
          <w:b/>
        </w:rPr>
        <w:t xml:space="preserve">Kysymys 6</w:t>
      </w:r>
    </w:p>
    <w:p>
      <w:r>
        <w:t xml:space="preserve">Mitä Saksan juutalaisuus yritti vastatoimena keskiajalle?</w:t>
      </w:r>
    </w:p>
    <w:p>
      <w:r>
        <w:rPr>
          <w:b/>
        </w:rPr>
        <w:t xml:space="preserve">Kysymys 7</w:t>
      </w:r>
    </w:p>
    <w:p>
      <w:r>
        <w:t xml:space="preserve">Kuka väitti, että Tooran kirjoittaja on jumalallinen?</w:t>
      </w:r>
    </w:p>
    <w:p>
      <w:r>
        <w:rPr>
          <w:b/>
        </w:rPr>
        <w:t xml:space="preserve">Kysymys 8</w:t>
      </w:r>
    </w:p>
    <w:p>
      <w:r>
        <w:t xml:space="preserve">Mitä osaa Toorasta pidettiin ei-sitovana?</w:t>
      </w:r>
    </w:p>
    <w:p>
      <w:r>
        <w:rPr>
          <w:b/>
        </w:rPr>
        <w:t xml:space="preserve">Teksti numero 18</w:t>
      </w:r>
    </w:p>
    <w:p>
      <w:r>
        <w:t xml:space="preserve">Poliittisesti</w:t>
      </w:r>
      <w:r>
        <w:rPr>
          <w:color w:val="A9A9A9"/>
        </w:rPr>
        <w:t xml:space="preserve"> ortodoksijuutalaiset </w:t>
      </w:r>
      <w:r>
        <w:t xml:space="preserve">eivät eri liikkeidensä ja liittymistensä vuoksi helposti sovi tavanomaiseen vasemmisto-oikeistopoliittiseen spektriin, ja yksi keskeisimmistä liikkeiden välisistä eroista johtuu ryhmien suhtautumisesta sionismiin. Yleisesti ottaen</w:t>
      </w:r>
      <w:r>
        <w:rPr>
          <w:color w:val="DCDCDC"/>
        </w:rPr>
        <w:t xml:space="preserve"> ortodoksisen juutalaisuuden </w:t>
      </w:r>
      <w:r>
        <w:t xml:space="preserve">kolmesta keskeisestä suuntauksesta </w:t>
      </w:r>
      <w:r>
        <w:rPr>
          <w:color w:val="DCDCDC"/>
        </w:rPr>
        <w:t xml:space="preserve">Haredi-ortodoksiset ja hasidiset ortodoksiset juutalaiset </w:t>
      </w:r>
      <w:r>
        <w:t xml:space="preserve">suhtautuvat </w:t>
      </w:r>
      <w:r>
        <w:rPr>
          <w:color w:val="2F4F4F"/>
        </w:rPr>
        <w:t xml:space="preserve">sionismin</w:t>
      </w:r>
      <w:r>
        <w:t xml:space="preserve"> ideologiaan </w:t>
      </w:r>
      <w:r>
        <w:t xml:space="preserve">ja </w:t>
      </w:r>
      <w:r>
        <w:rPr>
          <w:color w:val="556B2F"/>
        </w:rPr>
        <w:t xml:space="preserve">Israelin valtion perustamiseen </w:t>
      </w:r>
      <w:r>
        <w:t xml:space="preserve">parhaimmillaankin kaksijakoisesti, </w:t>
      </w:r>
      <w:r>
        <w:t xml:space="preserve">ja monet ryhmät ja järjestöt vastustavat avoimesti sionismia, jotka pitävät </w:t>
      </w:r>
      <w:r>
        <w:rPr>
          <w:color w:val="6B8E23"/>
        </w:rPr>
        <w:t xml:space="preserve">sionismin</w:t>
      </w:r>
      <w:r>
        <w:t xml:space="preserve"> ideologiaa </w:t>
      </w:r>
      <w:r>
        <w:t xml:space="preserve">täysin vastakkaisena Tooran opetukselle ja </w:t>
      </w:r>
      <w:r>
        <w:t xml:space="preserve">Israelin valtion </w:t>
      </w:r>
      <w:r>
        <w:rPr>
          <w:color w:val="A0522D"/>
        </w:rPr>
        <w:t xml:space="preserve">sionistista </w:t>
      </w:r>
      <w:r>
        <w:t xml:space="preserve">hallintoa, jossa korostetaan </w:t>
      </w:r>
      <w:r>
        <w:rPr>
          <w:color w:val="228B22"/>
        </w:rPr>
        <w:t xml:space="preserve">militarismia </w:t>
      </w:r>
      <w:r>
        <w:rPr>
          <w:color w:val="191970"/>
        </w:rPr>
        <w:t xml:space="preserve">ja </w:t>
      </w:r>
      <w:r>
        <w:rPr>
          <w:color w:val="8B0000"/>
        </w:rPr>
        <w:t xml:space="preserve">nationalismia</w:t>
      </w:r>
      <w:r>
        <w:t xml:space="preserve">, </w:t>
      </w:r>
      <w:r>
        <w:t xml:space="preserve">juutalaisen elämäntavan </w:t>
      </w:r>
      <w:r>
        <w:rPr>
          <w:color w:val="483D8B"/>
        </w:rPr>
        <w:t xml:space="preserve">tuhoisena</w:t>
      </w:r>
      <w:r>
        <w:rPr>
          <w:color w:val="6B8E23"/>
        </w:rPr>
        <w:t xml:space="preserve">.</w:t>
      </w:r>
    </w:p>
    <w:p>
      <w:r>
        <w:rPr>
          <w:b/>
        </w:rPr>
        <w:t xml:space="preserve">Kysymys 0</w:t>
      </w:r>
    </w:p>
    <w:p>
      <w:r>
        <w:t xml:space="preserve">Mitä kohtaan ortodoksijuutalaiset suhtautuvat ristiriitaisesti?</w:t>
      </w:r>
    </w:p>
    <w:p>
      <w:r>
        <w:rPr>
          <w:b/>
        </w:rPr>
        <w:t xml:space="preserve">Kysymys 1</w:t>
      </w:r>
    </w:p>
    <w:p>
      <w:r>
        <w:t xml:space="preserve">Millaisena pidetään Isrealin valtion hallintoa?</w:t>
      </w:r>
    </w:p>
    <w:p>
      <w:r>
        <w:rPr>
          <w:b/>
        </w:rPr>
        <w:t xml:space="preserve">Kysymys 2</w:t>
      </w:r>
    </w:p>
    <w:p>
      <w:r>
        <w:t xml:space="preserve">Mitä muuta Isrealin valtio painottaa militarismin lisäksi?</w:t>
      </w:r>
    </w:p>
    <w:p>
      <w:r>
        <w:rPr>
          <w:b/>
        </w:rPr>
        <w:t xml:space="preserve">Kysymys 3</w:t>
      </w:r>
    </w:p>
    <w:p>
      <w:r>
        <w:t xml:space="preserve">Mitä Isrealin valtio painottaa nationalismin lisäksi?</w:t>
      </w:r>
    </w:p>
    <w:p>
      <w:r>
        <w:rPr>
          <w:b/>
        </w:rPr>
        <w:t xml:space="preserve">Kysymys 4</w:t>
      </w:r>
    </w:p>
    <w:p>
      <w:r>
        <w:t xml:space="preserve">millaisena Israelin valtion sionistinen hallinto nähdään juutalaisen elämäntavan mukaan?</w:t>
      </w:r>
    </w:p>
    <w:p>
      <w:r>
        <w:rPr>
          <w:b/>
        </w:rPr>
        <w:t xml:space="preserve">Kysymys 5</w:t>
      </w:r>
    </w:p>
    <w:p>
      <w:r>
        <w:t xml:space="preserve">Kuka ei suhtautuisi sionismiin kaksijakoisesti?</w:t>
      </w:r>
    </w:p>
    <w:p>
      <w:r>
        <w:rPr>
          <w:b/>
        </w:rPr>
        <w:t xml:space="preserve">Kysymys 6</w:t>
      </w:r>
    </w:p>
    <w:p>
      <w:r>
        <w:t xml:space="preserve">Mitkä ortodoksijuutalaisten ryhmät ovat avoimesti sionismimyönteisiä? </w:t>
      </w:r>
    </w:p>
    <w:p>
      <w:r>
        <w:rPr>
          <w:b/>
        </w:rPr>
        <w:t xml:space="preserve">Kysymys 7</w:t>
      </w:r>
    </w:p>
    <w:p>
      <w:r>
        <w:t xml:space="preserve">Minkä ideologian monet ortodoksijuutalaiset katsovat tukevan Tooraa?</w:t>
      </w:r>
    </w:p>
    <w:p>
      <w:r>
        <w:rPr>
          <w:b/>
        </w:rPr>
        <w:t xml:space="preserve">Kysymys 8</w:t>
      </w:r>
    </w:p>
    <w:p>
      <w:r>
        <w:t xml:space="preserve">Mitä hyötyä ortodoksijuutalaiset näkevät juutalaisesta elämäntavasta?</w:t>
      </w:r>
    </w:p>
    <w:p>
      <w:r>
        <w:rPr>
          <w:b/>
        </w:rPr>
        <w:t xml:space="preserve">Kysymys 9</w:t>
      </w:r>
    </w:p>
    <w:p>
      <w:r>
        <w:t xml:space="preserve">Kuka johtaa sionistien hallintoa? </w:t>
      </w:r>
    </w:p>
    <w:p>
      <w:r>
        <w:rPr>
          <w:b/>
        </w:rPr>
        <w:t xml:space="preserve">Teksti numero 19</w:t>
      </w:r>
    </w:p>
    <w:p>
      <w:r>
        <w:t xml:space="preserve">Käytännössä </w:t>
      </w:r>
      <w:r>
        <w:rPr>
          <w:color w:val="DCDCDC"/>
        </w:rPr>
        <w:t xml:space="preserve">tiukkuuden korostaminen </w:t>
      </w:r>
      <w:r>
        <w:t xml:space="preserve">on johtanut siihen, että muiden </w:t>
      </w:r>
      <w:r>
        <w:rPr>
          <w:color w:val="2F4F4F"/>
        </w:rPr>
        <w:t xml:space="preserve">haredi-juutalaisten </w:t>
      </w:r>
      <w:r>
        <w:t xml:space="preserve">kanssa on syntynyt "homogeenisia enklaaveja"</w:t>
      </w:r>
      <w:r>
        <w:t xml:space="preserve">, joita assimilaatio ja avioliittojen solmiminen uhkaavat vähemmän tai jotka eivät edes </w:t>
      </w:r>
      <w:r>
        <w:rPr>
          <w:color w:val="556B2F"/>
        </w:rPr>
        <w:t xml:space="preserve">ole tekemisissä </w:t>
      </w:r>
      <w:r>
        <w:t xml:space="preserve">muiden juutalaisten kanssa, jotka eivät jaa heidän </w:t>
      </w:r>
      <w:r>
        <w:rPr>
          <w:color w:val="6B8E23"/>
        </w:rPr>
        <w:t xml:space="preserve">oppejaan</w:t>
      </w:r>
      <w:r>
        <w:t xml:space="preserve">. </w:t>
      </w:r>
      <w:r>
        <w:t xml:space="preserve">Tämä strategia on kuitenkin osoittautunut menestyksekkääksi, ja ortodoksisen juutalaisuuden kannattajien, erityisesti haredi- ja </w:t>
      </w:r>
      <w:r>
        <w:rPr>
          <w:color w:val="A0522D"/>
        </w:rPr>
        <w:t xml:space="preserve">chassidisyhteisöjen, määrä </w:t>
      </w:r>
      <w:r>
        <w:t xml:space="preserve">on kasvanut nopeasti. Joidenkin </w:t>
      </w:r>
      <w:r>
        <w:rPr>
          <w:color w:val="228B22"/>
        </w:rPr>
        <w:t xml:space="preserve">tutkijoiden </w:t>
      </w:r>
      <w:r>
        <w:t xml:space="preserve">arvioiden mukaan </w:t>
      </w:r>
      <w:r>
        <w:rPr>
          <w:color w:val="191970"/>
        </w:rPr>
        <w:t xml:space="preserve">yeshivotissa </w:t>
      </w:r>
      <w:r>
        <w:t xml:space="preserve">(talmudikouluissa) ja kollelimissa (</w:t>
      </w:r>
      <w:r>
        <w:t xml:space="preserve">naimisissa oleville (miespuolisille) opiskelijoille tarkoitetut </w:t>
      </w:r>
      <w:r>
        <w:rPr>
          <w:color w:val="8B0000"/>
        </w:rPr>
        <w:t xml:space="preserve">talmudikoulut) </w:t>
      </w:r>
      <w:r>
        <w:t xml:space="preserve">opiskelee enemmän juutalaisia miehiä </w:t>
      </w:r>
      <w:r>
        <w:t xml:space="preserve">kuin koskaan aikaisemmin historiassa.[viitattu ]</w:t>
      </w:r>
    </w:p>
    <w:p>
      <w:r>
        <w:rPr>
          <w:b/>
        </w:rPr>
        <w:t xml:space="preserve">Kysymys 0</w:t>
      </w:r>
    </w:p>
    <w:p>
      <w:r>
        <w:t xml:space="preserve">Tamudilaiset koulut tunnetaan nimellä mikä?</w:t>
      </w:r>
    </w:p>
    <w:p>
      <w:r>
        <w:rPr>
          <w:b/>
        </w:rPr>
        <w:t xml:space="preserve">Kysymys 1</w:t>
      </w:r>
    </w:p>
    <w:p>
      <w:r>
        <w:t xml:space="preserve">mitä korkeakouluja naimisissa olevat miehet opiskelevat nimeltään?</w:t>
      </w:r>
    </w:p>
    <w:p>
      <w:r>
        <w:rPr>
          <w:b/>
        </w:rPr>
        <w:t xml:space="preserve">Kysymys 2</w:t>
      </w:r>
    </w:p>
    <w:p>
      <w:r>
        <w:t xml:space="preserve">Haredi- ja chassidisyhteisöjä uhkaavat assimilaatio ja avioliittojen solmiminen, joten mitä he eivät tee ei-ortodoksisen väestön kanssa?</w:t>
      </w:r>
    </w:p>
    <w:p>
      <w:r>
        <w:rPr>
          <w:b/>
        </w:rPr>
        <w:t xml:space="preserve">Kysymys 3</w:t>
      </w:r>
    </w:p>
    <w:p>
      <w:r>
        <w:t xml:space="preserve">Haredi-juutalaiset eivät jaa mitä muiden juutalaislahkojen kanssa?</w:t>
      </w:r>
    </w:p>
    <w:p>
      <w:r>
        <w:rPr>
          <w:b/>
        </w:rPr>
        <w:t xml:space="preserve">Kysymys 4</w:t>
      </w:r>
    </w:p>
    <w:p>
      <w:r>
        <w:t xml:space="preserve">Mikä johti heterogeenisten erillisalueiden syntyyn? </w:t>
      </w:r>
    </w:p>
    <w:p>
      <w:r>
        <w:rPr>
          <w:b/>
        </w:rPr>
        <w:t xml:space="preserve">Kysymys 5</w:t>
      </w:r>
    </w:p>
    <w:p>
      <w:r>
        <w:t xml:space="preserve">Kuka kieltäytyi harjoittamasta assimilaatiota ja seka-avioliittoja enklaaveissa?</w:t>
      </w:r>
    </w:p>
    <w:p>
      <w:r>
        <w:rPr>
          <w:b/>
        </w:rPr>
        <w:t xml:space="preserve">Kysymys 6</w:t>
      </w:r>
    </w:p>
    <w:p>
      <w:r>
        <w:t xml:space="preserve">Mikä käytäntö osoittautui ortodoksisen juutalaisuuden kannattajien mielestä epäonnistuneeksi?</w:t>
      </w:r>
    </w:p>
    <w:p>
      <w:r>
        <w:rPr>
          <w:b/>
        </w:rPr>
        <w:t xml:space="preserve">Kysymys 7</w:t>
      </w:r>
    </w:p>
    <w:p>
      <w:r>
        <w:t xml:space="preserve">Mitkä yhteisöt ovat kasvaneet hitaasti?</w:t>
      </w:r>
    </w:p>
    <w:p>
      <w:r>
        <w:rPr>
          <w:b/>
        </w:rPr>
        <w:t xml:space="preserve">Kysymys 8</w:t>
      </w:r>
    </w:p>
    <w:p>
      <w:r>
        <w:t xml:space="preserve">Kuka arvioi, että vähemmän juutalaisia miehiä opiskelee Talmud-kouluissa?</w:t>
      </w:r>
    </w:p>
    <w:p>
      <w:r>
        <w:rPr>
          <w:b/>
        </w:rPr>
        <w:t xml:space="preserve">Teksti numero 20</w:t>
      </w:r>
    </w:p>
    <w:p>
      <w:r>
        <w:rPr>
          <w:color w:val="A9A9A9"/>
        </w:rPr>
        <w:t xml:space="preserve">Ortodoksinen juutalaisuus </w:t>
      </w:r>
      <w:r>
        <w:t xml:space="preserve">pitää itseään </w:t>
      </w:r>
      <w:r>
        <w:t xml:space="preserve">juutalaisen perinteen </w:t>
      </w:r>
      <w:r>
        <w:t xml:space="preserve">ainoana </w:t>
      </w:r>
      <w:r>
        <w:rPr>
          <w:color w:val="DCDCDC"/>
        </w:rPr>
        <w:t xml:space="preserve">oikeana perillisenä. </w:t>
      </w:r>
      <w:r>
        <w:t xml:space="preserve">Ortodoksiset juutalaisliikkeet pitävät kaikkia </w:t>
      </w:r>
      <w:r>
        <w:rPr>
          <w:color w:val="2F4F4F"/>
        </w:rPr>
        <w:t xml:space="preserve">muita kuin ortodoksisia </w:t>
      </w:r>
      <w:r>
        <w:t xml:space="preserve">juutalaisliikkeitä </w:t>
      </w:r>
      <w:r>
        <w:rPr>
          <w:color w:val="556B2F"/>
        </w:rPr>
        <w:t xml:space="preserve">hyväksyttävinä </w:t>
      </w:r>
      <w:r>
        <w:rPr>
          <w:color w:val="6B8E23"/>
        </w:rPr>
        <w:t xml:space="preserve">poikkeavuuksina </w:t>
      </w:r>
      <w:r>
        <w:rPr>
          <w:color w:val="A0522D"/>
        </w:rPr>
        <w:t xml:space="preserve">aidosta juutalaisuudesta</w:t>
      </w:r>
      <w:r>
        <w:t xml:space="preserve">; tämä johtuu sekä siitä, että muut uskontokunnat epäilevät kirjoitetun ja suullisen Tooran sanallista ilmoitusta, että siitä, että ne hylkäävät </w:t>
      </w:r>
      <w:r>
        <w:rPr>
          <w:color w:val="228B22"/>
        </w:rPr>
        <w:t xml:space="preserve">halakhisen </w:t>
      </w:r>
      <w:r>
        <w:t xml:space="preserve">ennakkotapauksen sitovana. Sellaisenaan</w:t>
      </w:r>
      <w:r>
        <w:t xml:space="preserve"> ortodoksiset juutalaisryhmät luonnehtivat ei-ortodoksisia juutalaisuuden muotoja </w:t>
      </w:r>
      <w:r>
        <w:rPr>
          <w:color w:val="191970"/>
        </w:rPr>
        <w:t xml:space="preserve">harhaoppisiksi</w:t>
      </w:r>
      <w:r>
        <w:t xml:space="preserve">; ks. artikkeli Juutalaisten uskonnollisten liikkeiden väliset suhteet.</w:t>
      </w:r>
    </w:p>
    <w:p>
      <w:r>
        <w:rPr>
          <w:b/>
        </w:rPr>
        <w:t xml:space="preserve">Kysymys 0</w:t>
      </w:r>
    </w:p>
    <w:p>
      <w:r>
        <w:t xml:space="preserve">Mikä pitää itseään juutalaisen perinteen ainoana oikeana perillisenä?</w:t>
      </w:r>
    </w:p>
    <w:p>
      <w:r>
        <w:rPr>
          <w:b/>
        </w:rPr>
        <w:t xml:space="preserve">Kysymys 1</w:t>
      </w:r>
    </w:p>
    <w:p>
      <w:r>
        <w:t xml:space="preserve">Mitä ortodoksiset juutalaisliikkeet pitävät kaikista muista ei-ortodoksisista hetkistä?</w:t>
      </w:r>
    </w:p>
    <w:p>
      <w:r>
        <w:rPr>
          <w:b/>
        </w:rPr>
        <w:t xml:space="preserve">Kysymys 2</w:t>
      </w:r>
    </w:p>
    <w:p>
      <w:r>
        <w:t xml:space="preserve">Millaiseksi ortodoksiset juutalaisryhmät luonnehtivat ei-ortodoksisen juutalaisuuden muotoa?</w:t>
      </w:r>
    </w:p>
    <w:p>
      <w:r>
        <w:rPr>
          <w:b/>
        </w:rPr>
        <w:t xml:space="preserve">Kysymys 3</w:t>
      </w:r>
    </w:p>
    <w:p>
      <w:r>
        <w:t xml:space="preserve">Minkä ennakkotapauksen ortodoksiset juutalaisryhmät hylkäävät?</w:t>
      </w:r>
    </w:p>
    <w:p>
      <w:r>
        <w:rPr>
          <w:b/>
        </w:rPr>
        <w:t xml:space="preserve">Kysymys 4</w:t>
      </w:r>
    </w:p>
    <w:p>
      <w:r>
        <w:t xml:space="preserve">Mitä ortodoksinen juutalaisuus pitää itsestään useiden muiden juutalaisen perinteen ryhmien ohella?</w:t>
      </w:r>
    </w:p>
    <w:p>
      <w:r>
        <w:rPr>
          <w:b/>
        </w:rPr>
        <w:t xml:space="preserve">Kysymys 5</w:t>
      </w:r>
    </w:p>
    <w:p>
      <w:r>
        <w:t xml:space="preserve">Keitä ortodoksijuutalaiset pitävät hyväksyttävinä juutalaisuudesta poikkeavina?</w:t>
      </w:r>
    </w:p>
    <w:p>
      <w:r>
        <w:rPr>
          <w:b/>
        </w:rPr>
        <w:t xml:space="preserve">Kysymys 6</w:t>
      </w:r>
    </w:p>
    <w:p>
      <w:r>
        <w:t xml:space="preserve">Mitä ei-ortodoksiset juutalaiset pitävät ortodoksisesta juutalaisliikkeestä?</w:t>
      </w:r>
    </w:p>
    <w:p>
      <w:r>
        <w:rPr>
          <w:b/>
        </w:rPr>
        <w:t xml:space="preserve">Kysymys 7</w:t>
      </w:r>
    </w:p>
    <w:p>
      <w:r>
        <w:t xml:space="preserve">Mitä pidetään Witten ja Oral Tooran hyväksymisenä?</w:t>
      </w:r>
    </w:p>
    <w:p>
      <w:r>
        <w:rPr>
          <w:b/>
        </w:rPr>
        <w:t xml:space="preserve">Kysymys 8</w:t>
      </w:r>
    </w:p>
    <w:p>
      <w:r>
        <w:t xml:space="preserve">Mitä ei-ortodoksiset juutalaiset luonnehtivat ortodoksisiksi juutalaisryhmiksi?</w:t>
      </w:r>
    </w:p>
    <w:p>
      <w:r>
        <w:rPr>
          <w:b/>
        </w:rPr>
        <w:t xml:space="preserve">Teksti numero 21</w:t>
      </w:r>
    </w:p>
    <w:p>
      <w:r>
        <w:t xml:space="preserve">Vaikka huomattavia ortodoksisia juutalaisyhteisöjä on eri puolilla Yhdysvaltoja</w:t>
      </w:r>
      <w:r>
        <w:t xml:space="preserve">, monet Amerikan ortodoksiset juutalaiset asuvat </w:t>
      </w:r>
      <w:r>
        <w:rPr>
          <w:color w:val="DCDCDC"/>
        </w:rPr>
        <w:t xml:space="preserve">New Yorkin osavaltiossa</w:t>
      </w:r>
      <w:r>
        <w:t xml:space="preserve">, erityisesti New Yorkin metropolialueella. Kaksi Yhdysvaltojen suurimmista ortodoksisista yhteisöistä sijaitsee New York Cityssä ja Rocklandin piirikunnassa. New York Cityssä </w:t>
      </w:r>
      <w:r>
        <w:rPr>
          <w:color w:val="2F4F4F"/>
        </w:rPr>
        <w:t xml:space="preserve">Brooklynin </w:t>
      </w:r>
      <w:r>
        <w:t xml:space="preserve">kaupunginosassa sijaitsevilla Borough Parkin, Midwoodin, Williamsburgin ja Crown Heightsin kaupunginosilla </w:t>
      </w:r>
      <w:r>
        <w:t xml:space="preserve">on erityisen suuria ortodoksisia yhteisöjä. </w:t>
      </w:r>
      <w:r>
        <w:rPr>
          <w:color w:val="556B2F"/>
        </w:rPr>
        <w:t xml:space="preserve">Yhdysvaltain ortodoksijuutalaisten </w:t>
      </w:r>
      <w:r>
        <w:t xml:space="preserve">nopeimmin kasvava yhteisö </w:t>
      </w:r>
      <w:r>
        <w:t xml:space="preserve">sijaitsee </w:t>
      </w:r>
      <w:r>
        <w:rPr>
          <w:color w:val="6B8E23"/>
        </w:rPr>
        <w:t xml:space="preserve">Rocklandin piirikunnassa </w:t>
      </w:r>
      <w:r>
        <w:t xml:space="preserve">ja Hudsonin laaksossa New Yorkissa, mukaan lukien Monseyn, Monroen, New Squaren ja Kiryas Joelin yhteisöt. Myös </w:t>
      </w:r>
      <w:r>
        <w:rPr>
          <w:color w:val="A0522D"/>
        </w:rPr>
        <w:t xml:space="preserve">New Jerseyssä </w:t>
      </w:r>
      <w:r>
        <w:t xml:space="preserve">on huomattavia ja nopeasti kasvavia ortodoksisia yhteisöjä</w:t>
      </w:r>
      <w:r>
        <w:t xml:space="preserve">, erityisesti Lakewoodissa, Teaneckissa, Englewoodissa, Passaicissa ja Fair Lawnissa.</w:t>
      </w:r>
    </w:p>
    <w:p>
      <w:r>
        <w:rPr>
          <w:b/>
        </w:rPr>
        <w:t xml:space="preserve">Kysymys 0</w:t>
      </w:r>
    </w:p>
    <w:p>
      <w:r>
        <w:t xml:space="preserve">Missä monet Amerikan ortodoksiset juutalaiset asuvat?</w:t>
      </w:r>
    </w:p>
    <w:p>
      <w:r>
        <w:rPr>
          <w:b/>
        </w:rPr>
        <w:t xml:space="preserve">Kysymys 1</w:t>
      </w:r>
    </w:p>
    <w:p>
      <w:r>
        <w:t xml:space="preserve">Borough Parkissa, Midwoodissa, Williamsburgissa ja Crown heightsissa on erityisen suuria yhteisöjä, jotka koostuvat mistä?</w:t>
      </w:r>
    </w:p>
    <w:p>
      <w:r>
        <w:rPr>
          <w:b/>
        </w:rPr>
        <w:t xml:space="preserve">Kysymys 2</w:t>
      </w:r>
    </w:p>
    <w:p>
      <w:r>
        <w:t xml:space="preserve">Missä muualla kuin New Yorkin osavaltiossa on tällä hetkellä merkittävä ja nopeasti kasvava ortodoksinen yhteisö?</w:t>
      </w:r>
    </w:p>
    <w:p>
      <w:r>
        <w:rPr>
          <w:b/>
        </w:rPr>
        <w:t xml:space="preserve">Kysymys 3</w:t>
      </w:r>
    </w:p>
    <w:p>
      <w:r>
        <w:t xml:space="preserve">Missä sijaitsee Yhdysvaltain nopeimmin kasvava ortodoksijuutalaisten yhteisö?</w:t>
      </w:r>
    </w:p>
    <w:p>
      <w:r>
        <w:rPr>
          <w:b/>
        </w:rPr>
        <w:t xml:space="preserve">Kysymys 4</w:t>
      </w:r>
    </w:p>
    <w:p>
      <w:r>
        <w:t xml:space="preserve">Missä maassa on vain muutamia pieniä juutalaisyhteisöjä?</w:t>
      </w:r>
    </w:p>
    <w:p>
      <w:r>
        <w:rPr>
          <w:b/>
        </w:rPr>
        <w:t xml:space="preserve">Kysymys 5</w:t>
      </w:r>
    </w:p>
    <w:p>
      <w:r>
        <w:t xml:space="preserve">Miltä alueelta monet Amerikan ortodoksiset juutalaiset ovat lähteneet?</w:t>
      </w:r>
    </w:p>
    <w:p>
      <w:r>
        <w:rPr>
          <w:b/>
        </w:rPr>
        <w:t xml:space="preserve">Kysymys 6</w:t>
      </w:r>
    </w:p>
    <w:p>
      <w:r>
        <w:t xml:space="preserve">Missä New Yorkin kaupunginosissa on hyvin pieniä juutalaisyhteisöjä? </w:t>
      </w:r>
    </w:p>
    <w:p>
      <w:r>
        <w:rPr>
          <w:b/>
        </w:rPr>
        <w:t xml:space="preserve">Kysymys 7</w:t>
      </w:r>
    </w:p>
    <w:p>
      <w:r>
        <w:t xml:space="preserve">Missä sijaitsee yhä pienenevä amerikkalaisten ortodoksijuutalaisten yhteisö?</w:t>
      </w:r>
    </w:p>
    <w:p>
      <w:r>
        <w:rPr>
          <w:b/>
        </w:rPr>
        <w:t xml:space="preserve">Kysymys 8</w:t>
      </w:r>
    </w:p>
    <w:p>
      <w:r>
        <w:t xml:space="preserve">Millä muulla alueella kuin New Yorkissa ortodoksiset yhteisöt ovat taantumassa?</w:t>
      </w:r>
    </w:p>
    <w:p>
      <w:r>
        <w:rPr>
          <w:b/>
        </w:rPr>
        <w:t xml:space="preserve">Teksti numero 22</w:t>
      </w:r>
    </w:p>
    <w:p>
      <w:r>
        <w:t xml:space="preserve">Jotkut </w:t>
      </w:r>
      <w:r>
        <w:rPr>
          <w:color w:val="A9A9A9"/>
        </w:rPr>
        <w:t xml:space="preserve">tutkijat </w:t>
      </w:r>
      <w:r>
        <w:t xml:space="preserve">uskovat, että moderni ortodoksisuus syntyi </w:t>
      </w:r>
      <w:r>
        <w:rPr>
          <w:color w:val="DCDCDC"/>
        </w:rPr>
        <w:t xml:space="preserve">Länsi-Euroopan juutalaisuuden </w:t>
      </w:r>
      <w:r>
        <w:t xml:space="preserve">uskonnollisista ja sosiaalisista realiteeteista</w:t>
      </w:r>
      <w:r>
        <w:t xml:space="preserve">. </w:t>
      </w:r>
      <w:r>
        <w:t xml:space="preserve">Vaikka useimmat juutalaiset pitävät </w:t>
      </w:r>
      <w:r>
        <w:t xml:space="preserve">nykyään </w:t>
      </w:r>
      <w:r>
        <w:rPr>
          <w:color w:val="2F4F4F"/>
        </w:rPr>
        <w:t xml:space="preserve">modernia ortodoksisuutta </w:t>
      </w:r>
      <w:r>
        <w:rPr>
          <w:color w:val="556B2F"/>
        </w:rPr>
        <w:t xml:space="preserve">perinteisenä</w:t>
      </w:r>
      <w:r>
        <w:t xml:space="preserve">, jotkut</w:t>
      </w:r>
      <w:r>
        <w:t xml:space="preserve"> ortodoksisen yhteisön jäsenet </w:t>
      </w:r>
      <w:r>
        <w:rPr>
          <w:color w:val="6B8E23"/>
        </w:rPr>
        <w:t xml:space="preserve">(hareidi- ja </w:t>
      </w:r>
      <w:r>
        <w:t xml:space="preserve">hasidiryhmät) pitävät joitain sen osia kyseenalaisina. </w:t>
      </w:r>
      <w:r>
        <w:rPr>
          <w:color w:val="A0522D"/>
        </w:rPr>
        <w:t xml:space="preserve">Uusortodoksinen liike </w:t>
      </w:r>
      <w:r>
        <w:t xml:space="preserve">katsoo, että </w:t>
      </w:r>
      <w:r>
        <w:rPr>
          <w:color w:val="228B22"/>
        </w:rPr>
        <w:t xml:space="preserve">Hirschin </w:t>
      </w:r>
      <w:r>
        <w:t xml:space="preserve">näkemyksiä ei noudateta tarkasti modernissa ortodoksisuudessa. [Ks. laajempi luettelo Torah im Derech Eretz ja Torah Umadda "Suhde Torah im Derech Eretziin".]</w:t>
      </w:r>
    </w:p>
    <w:p>
      <w:r>
        <w:rPr>
          <w:b/>
        </w:rPr>
        <w:t xml:space="preserve">Kysymys 0</w:t>
      </w:r>
    </w:p>
    <w:p>
      <w:r>
        <w:t xml:space="preserve">Kenestä moderni ortodoksisuus syntyi?</w:t>
      </w:r>
    </w:p>
    <w:p>
      <w:r>
        <w:rPr>
          <w:b/>
        </w:rPr>
        <w:t xml:space="preserve">Kysymys 1</w:t>
      </w:r>
    </w:p>
    <w:p>
      <w:r>
        <w:t xml:space="preserve">Mitä useimmat juutalaiset pitävät nykyään modernina ortodoksisuutena?</w:t>
      </w:r>
    </w:p>
    <w:p>
      <w:r>
        <w:rPr>
          <w:b/>
        </w:rPr>
        <w:t xml:space="preserve">Kysymys 2</w:t>
      </w:r>
    </w:p>
    <w:p>
      <w:r>
        <w:t xml:space="preserve">uusortodoksinen liike pitää kiinni siitä, että kenen näkemyksiä moderni ortodoksisuus ei noudata tarkasti?</w:t>
      </w:r>
    </w:p>
    <w:p>
      <w:r>
        <w:rPr>
          <w:b/>
        </w:rPr>
        <w:t xml:space="preserve">Kysymys 3</w:t>
      </w:r>
    </w:p>
    <w:p>
      <w:r>
        <w:t xml:space="preserve">Ketkä uskovat, että moderni ortodoksisuus syntyi Itä-Euroopan juutalaisuudesta?</w:t>
      </w:r>
    </w:p>
    <w:p>
      <w:r>
        <w:rPr>
          <w:b/>
        </w:rPr>
        <w:t xml:space="preserve">Kysymys 4</w:t>
      </w:r>
    </w:p>
    <w:p>
      <w:r>
        <w:t xml:space="preserve">Mitä useimmat juutalaiset eivät nykyään pidä perinteisenä?</w:t>
      </w:r>
    </w:p>
    <w:p>
      <w:r>
        <w:rPr>
          <w:b/>
        </w:rPr>
        <w:t xml:space="preserve">Kysymys 5</w:t>
      </w:r>
    </w:p>
    <w:p>
      <w:r>
        <w:t xml:space="preserve">Kuka katsoo, että nykyaikaisessa ortodoksisuudessa on täysin päteviä elementtejä?</w:t>
      </w:r>
    </w:p>
    <w:p>
      <w:r>
        <w:rPr>
          <w:b/>
        </w:rPr>
        <w:t xml:space="preserve">Kysymys 6</w:t>
      </w:r>
    </w:p>
    <w:p>
      <w:r>
        <w:t xml:space="preserve">Kuka pitää Hirschin näkemyksiä oikeina?</w:t>
      </w:r>
    </w:p>
    <w:p>
      <w:r>
        <w:rPr>
          <w:b/>
        </w:rPr>
        <w:t xml:space="preserve">Kysymys 7</w:t>
      </w:r>
    </w:p>
    <w:p>
      <w:r>
        <w:t xml:space="preserve">Millaisena Länsi-Euroopan juutalaisuus pitää klassista ortodoksisuutta?</w:t>
      </w:r>
    </w:p>
    <w:p>
      <w:r>
        <w:rPr>
          <w:b/>
        </w:rPr>
        <w:t xml:space="preserve">Teksti numero 23</w:t>
      </w:r>
    </w:p>
    <w:p>
      <w:r>
        <w:t xml:space="preserve">Suurin osa ortodoksijuutalaisista turvautuu juutalaisen lain käytännön soveltamisessa </w:t>
      </w:r>
      <w:r>
        <w:rPr>
          <w:color w:val="A9A9A9"/>
        </w:rPr>
        <w:t xml:space="preserve">Shulchan Aruchiin </w:t>
      </w:r>
      <w:r>
        <w:t xml:space="preserve">("juutalaisen lain säännöstö", jonka </w:t>
      </w:r>
      <w:r>
        <w:rPr>
          <w:color w:val="DCDCDC"/>
        </w:rPr>
        <w:t xml:space="preserve">rabbi Joseph Caro </w:t>
      </w:r>
      <w:r>
        <w:t xml:space="preserve">laati 1500-luvulla</w:t>
      </w:r>
      <w:r>
        <w:t xml:space="preserve">) ja sitä ympäröiviin kommentaareihin</w:t>
      </w:r>
      <w:r>
        <w:t xml:space="preserve">.</w:t>
      </w:r>
      <w:r>
        <w:t xml:space="preserve"> Yleisellä tasolla </w:t>
      </w:r>
      <w:r>
        <w:t xml:space="preserve">kaikki ortodoksiset juutalaiset ovat siis </w:t>
      </w:r>
      <w:r>
        <w:t xml:space="preserve">pitkälti </w:t>
      </w:r>
      <w:r>
        <w:rPr>
          <w:color w:val="2F4F4F"/>
        </w:rPr>
        <w:t xml:space="preserve">yhdenmukaisia. </w:t>
      </w:r>
      <w:r>
        <w:t xml:space="preserve">Yksityiskohtien osalta esiintyy kuitenkin usein vaihtelua: päätökset voivat perustua useisiin </w:t>
      </w:r>
      <w:r>
        <w:t xml:space="preserve">vuosisatojen aikana kehitettyihin </w:t>
      </w:r>
      <w:r>
        <w:rPr>
          <w:color w:val="556B2F"/>
        </w:rPr>
        <w:t xml:space="preserve">juutalaisen lain </w:t>
      </w:r>
      <w:r>
        <w:t xml:space="preserve">standardoituihin säännöstöihin sekä </w:t>
      </w:r>
      <w:r>
        <w:t xml:space="preserve">erilaisiin responseihin. Nämä säännöstöt ja vastineet voivat poiketa toisistaan yksityiskohtien osalta (ja edellä mainittujen </w:t>
      </w:r>
      <w:r>
        <w:rPr>
          <w:color w:val="6B8E23"/>
        </w:rPr>
        <w:t xml:space="preserve">filosofisten erojen vuoksi myös </w:t>
      </w:r>
      <w:r>
        <w:t xml:space="preserve">niiden painoarvon osalta). Yleisesti ottaen </w:t>
      </w:r>
      <w:r>
        <w:t xml:space="preserve">erot johtuvat kuitenkin </w:t>
      </w:r>
      <w:r>
        <w:rPr>
          <w:color w:val="A0522D"/>
        </w:rPr>
        <w:t xml:space="preserve">juutalaisten historiallisesta hajaantumisesta </w:t>
      </w:r>
      <w:r>
        <w:t xml:space="preserve">ja siitä johtuvista alueellisista eroista käytännöissä (ks. </w:t>
      </w:r>
      <w:r>
        <w:rPr>
          <w:color w:val="228B22"/>
        </w:rPr>
        <w:t xml:space="preserve">minhag)</w:t>
      </w:r>
      <w:r>
        <w:t xml:space="preserve">.</w:t>
      </w:r>
    </w:p>
    <w:p>
      <w:r>
        <w:rPr>
          <w:b/>
        </w:rPr>
        <w:t xml:space="preserve">Kysymys 0</w:t>
      </w:r>
    </w:p>
    <w:p>
      <w:r>
        <w:t xml:space="preserve">Mistä ortodoksijuutalaiset saavat opastusta ja käytännön ohjeita juutalaisesta laista?</w:t>
      </w:r>
    </w:p>
    <w:p>
      <w:r>
        <w:rPr>
          <w:b/>
        </w:rPr>
        <w:t xml:space="preserve">Kysymys 1</w:t>
      </w:r>
    </w:p>
    <w:p>
      <w:r>
        <w:t xml:space="preserve">on suuri määrä mitä kaikkien ortodoksijuutalaisten keskuudessa?</w:t>
      </w:r>
    </w:p>
    <w:p>
      <w:r>
        <w:rPr>
          <w:b/>
        </w:rPr>
        <w:t xml:space="preserve">Kysymys 2</w:t>
      </w:r>
    </w:p>
    <w:p>
      <w:r>
        <w:t xml:space="preserve">Mitä kutsutaan alueiden välisiksi eroiksi käytännöissä?</w:t>
      </w:r>
    </w:p>
    <w:p>
      <w:r>
        <w:rPr>
          <w:b/>
        </w:rPr>
        <w:t xml:space="preserve">Kysymys 3</w:t>
      </w:r>
    </w:p>
    <w:p>
      <w:r>
        <w:t xml:space="preserve">Miksi koodit ja responsa eroavat toisistaan yksityiskohtien osalta?</w:t>
      </w:r>
    </w:p>
    <w:p>
      <w:r>
        <w:rPr>
          <w:b/>
        </w:rPr>
        <w:t xml:space="preserve">Kysymys 4</w:t>
      </w:r>
    </w:p>
    <w:p>
      <w:r>
        <w:t xml:space="preserve">Ketä ortodoksijuutalaiset välttelevät saadakseen opastusta juutalaisen lain käytännön soveltamisessa?</w:t>
      </w:r>
    </w:p>
    <w:p>
      <w:r>
        <w:rPr>
          <w:b/>
        </w:rPr>
        <w:t xml:space="preserve">Kysymys 5</w:t>
      </w:r>
    </w:p>
    <w:p>
      <w:r>
        <w:t xml:space="preserve">Kuka loi juutalaisen lain 1200-luvulla?</w:t>
      </w:r>
    </w:p>
    <w:p>
      <w:r>
        <w:rPr>
          <w:b/>
        </w:rPr>
        <w:t xml:space="preserve">Kysymys 6</w:t>
      </w:r>
    </w:p>
    <w:p>
      <w:r>
        <w:t xml:space="preserve">Mikä aiheuttaa suuria eroja kaikkien ortodoksijuutalaisten välillä?</w:t>
      </w:r>
    </w:p>
    <w:p>
      <w:r>
        <w:rPr>
          <w:b/>
        </w:rPr>
        <w:t xml:space="preserve">Kysymys 7</w:t>
      </w:r>
    </w:p>
    <w:p>
      <w:r>
        <w:t xml:space="preserve">Mikä on vastuussa kaikkien ortodoksijuutalaisten yhteisestä filosofiasta?</w:t>
      </w:r>
    </w:p>
    <w:p>
      <w:r>
        <w:rPr>
          <w:b/>
        </w:rPr>
        <w:t xml:space="preserve">Kysymys 8</w:t>
      </w:r>
    </w:p>
    <w:p>
      <w:r>
        <w:t xml:space="preserve">Mitä viime aikoina on kehitetty koodien standardoimiseksi? </w:t>
      </w:r>
    </w:p>
    <w:p>
      <w:r>
        <w:rPr>
          <w:b/>
        </w:rPr>
        <w:t xml:space="preserve">Tekstin numero 24</w:t>
      </w:r>
    </w:p>
    <w:p>
      <w:r>
        <w:rPr>
          <w:color w:val="A9A9A9"/>
        </w:rPr>
        <w:t xml:space="preserve">Hirsch oli sitä </w:t>
      </w:r>
      <w:r>
        <w:t xml:space="preserve">mieltä, että juutalaisuus vaatii Tooran ajatusten soveltamista koko ihmiskokemuksen maailmaan, myös </w:t>
      </w:r>
      <w:r>
        <w:rPr>
          <w:color w:val="DCDCDC"/>
        </w:rPr>
        <w:t xml:space="preserve">maallisiin </w:t>
      </w:r>
      <w:r>
        <w:t xml:space="preserve">tieteenaloihin. Hänen lähestymistapaansa kutsuttiin nimellä </w:t>
      </w:r>
      <w:r>
        <w:rPr>
          <w:color w:val="2F4F4F"/>
        </w:rPr>
        <w:t xml:space="preserve">Torah im Derech Eretz </w:t>
      </w:r>
      <w:r>
        <w:t xml:space="preserve">-lähestymistapa eli "</w:t>
      </w:r>
      <w:r>
        <w:rPr>
          <w:color w:val="556B2F"/>
        </w:rPr>
        <w:t xml:space="preserve">uusortodoksisuus"</w:t>
      </w:r>
      <w:r>
        <w:t xml:space="preserve">. </w:t>
      </w:r>
      <w:r>
        <w:t xml:space="preserve">Vaikka hän vaati juutalaisten uskomusten ja käytäntöjen tiukkaa noudattamista, hän katsoi, että juutalaisten tulisi pyrkiä osallistumaan ja vaikuttamaan </w:t>
      </w:r>
      <w:r>
        <w:rPr>
          <w:color w:val="A0522D"/>
        </w:rPr>
        <w:t xml:space="preserve">nykymaailmaan, </w:t>
      </w:r>
      <w:r>
        <w:t xml:space="preserve">ja kannusti </w:t>
      </w:r>
      <w:r>
        <w:t xml:space="preserve">Tooran ajatusten kanssa yhteensopivia </w:t>
      </w:r>
      <w:r>
        <w:rPr>
          <w:color w:val="228B22"/>
        </w:rPr>
        <w:t xml:space="preserve">maallisia opintoja.</w:t>
      </w:r>
      <w:r>
        <w:t xml:space="preserve"> Tämä uskonnollisen ja maallisen osallistumisen malli on ollut nähtävissä monina aikoina juutalaisten historiassa. Tutkijat[kuka?] uskovat, että se oli ominaista juutalaisille Babyloniassa amoralaisten ja geonilaisten aikakausien aikana ja samoin varhaiskeskiaikaisessa Espanjassa, mikä näkyy heidän sitoutumisessaan sekä </w:t>
      </w:r>
      <w:r>
        <w:rPr>
          <w:color w:val="191970"/>
        </w:rPr>
        <w:t xml:space="preserve">muslimien että kristittyjen </w:t>
      </w:r>
      <w:r>
        <w:t xml:space="preserve">yhteiskuntaan. Se näyttäytyi perinteisenä vastauksena kulttuurisiin ja tieteellisiin innovaatioihin.</w:t>
      </w:r>
    </w:p>
    <w:p>
      <w:r>
        <w:rPr>
          <w:b/>
        </w:rPr>
        <w:t xml:space="preserve">Kysymys 0</w:t>
      </w:r>
    </w:p>
    <w:p>
      <w:r>
        <w:t xml:space="preserve">Kuka oli sitä mieltä, että juutalaisuus vaatii Tora-ajattelun soveltamista koko inhimillisen kokemuksen maailmaan?</w:t>
      </w:r>
    </w:p>
    <w:p>
      <w:r>
        <w:rPr>
          <w:b/>
        </w:rPr>
        <w:t xml:space="preserve">Kysymys 1</w:t>
      </w:r>
    </w:p>
    <w:p>
      <w:r>
        <w:t xml:space="preserve">Mikä oli Hirschin lähestymistavan nimi?</w:t>
      </w:r>
    </w:p>
    <w:p>
      <w:r>
        <w:rPr>
          <w:b/>
        </w:rPr>
        <w:t xml:space="preserve">Kysymys 2</w:t>
      </w:r>
    </w:p>
    <w:p>
      <w:r>
        <w:t xml:space="preserve">Millä nimellä Toora im Dereche Eretz tunnettiin?</w:t>
      </w:r>
    </w:p>
    <w:p>
      <w:r>
        <w:rPr>
          <w:b/>
        </w:rPr>
        <w:t xml:space="preserve">Kysymys 3</w:t>
      </w:r>
    </w:p>
    <w:p>
      <w:r>
        <w:t xml:space="preserve">Torah im Derech Eretz vaati, että juutalaisten tulisi pyrkiä osallistumaan ja vaikuttamaan mihin?</w:t>
      </w:r>
    </w:p>
    <w:p>
      <w:r>
        <w:rPr>
          <w:b/>
        </w:rPr>
        <w:t xml:space="preserve">Kysymys 4</w:t>
      </w:r>
    </w:p>
    <w:p>
      <w:r>
        <w:t xml:space="preserve">Kenen mielestä juutalaisuus vaatii Raamatun soveltamista inhimillisen kokemuksen kautta?</w:t>
      </w:r>
    </w:p>
    <w:p>
      <w:r>
        <w:rPr>
          <w:b/>
        </w:rPr>
        <w:t xml:space="preserve">Kysymys 5</w:t>
      </w:r>
    </w:p>
    <w:p>
      <w:r>
        <w:t xml:space="preserve">Mikä kurinpitokeino ei sisälly Hirschin lausuntoon?</w:t>
      </w:r>
    </w:p>
    <w:p>
      <w:r>
        <w:rPr>
          <w:b/>
        </w:rPr>
        <w:t xml:space="preserve">Kysymys 6</w:t>
      </w:r>
    </w:p>
    <w:p>
      <w:r>
        <w:t xml:space="preserve">Missä Hirsch uskoi, että juutalaisilla uskomuksilla ei ollut vaikutusta? </w:t>
      </w:r>
    </w:p>
    <w:p>
      <w:r>
        <w:rPr>
          <w:b/>
        </w:rPr>
        <w:t xml:space="preserve">Kysymys 7</w:t>
      </w:r>
    </w:p>
    <w:p>
      <w:r>
        <w:t xml:space="preserve">Mihin tutkimuksiin Hirsch ei kannustanut?</w:t>
      </w:r>
    </w:p>
    <w:p>
      <w:r>
        <w:rPr>
          <w:b/>
        </w:rPr>
        <w:t xml:space="preserve">Kysymys 8</w:t>
      </w:r>
    </w:p>
    <w:p>
      <w:r>
        <w:t xml:space="preserve">Mihin kahteen yhteiskuntaan juutalaiset kieltäytyivät liittymästä?</w:t>
      </w:r>
    </w:p>
    <w:p>
      <w:r>
        <w:br w:type="page"/>
      </w:r>
    </w:p>
    <w:p>
      <w:r>
        <w:rPr>
          <w:b/>
          <w:u w:val="single"/>
        </w:rPr>
        <w:t xml:space="preserve">Asiakirjan numero 115</w:t>
      </w:r>
    </w:p>
    <w:p>
      <w:r>
        <w:rPr>
          <w:b/>
        </w:rPr>
        <w:t xml:space="preserve">Tekstin numero 0</w:t>
      </w:r>
    </w:p>
    <w:p>
      <w:r>
        <w:t xml:space="preserve">Sana "eläin" tulee </w:t>
      </w:r>
      <w:r>
        <w:rPr>
          <w:color w:val="A9A9A9"/>
        </w:rPr>
        <w:t xml:space="preserve">latinan sanasta animalis</w:t>
      </w:r>
      <w:r>
        <w:t xml:space="preserve">, joka tarkoittaa </w:t>
      </w:r>
      <w:r>
        <w:rPr>
          <w:color w:val="DCDCDC"/>
        </w:rPr>
        <w:t xml:space="preserve">hengittävää, sielullista tai elävää olentoa</w:t>
      </w:r>
      <w:r>
        <w:t xml:space="preserve">. </w:t>
      </w:r>
      <w:r>
        <w:t xml:space="preserve">Jokapäiväisessä, ei-tieteellisessä käytössä sana sulkee pois ihmisen - eli "eläimellä" viitataan usein vain </w:t>
      </w:r>
      <w:r>
        <w:rPr>
          <w:color w:val="2F4F4F"/>
        </w:rPr>
        <w:t xml:space="preserve">eläinkunnan (Animalia) muihin kuin ihmisiin</w:t>
      </w:r>
      <w:r>
        <w:t xml:space="preserve">; usein tarkoitetaan vain ihmisen läheisempiä sukulaisia, kuten nisäkkäitä tai nisäkkäitä ja muita selkärankaisia. Sanan biologinen määritelmä viittaa kaikkiin </w:t>
      </w:r>
      <w:r>
        <w:rPr>
          <w:color w:val="556B2F"/>
        </w:rPr>
        <w:t xml:space="preserve">eläinkunnan (Animalia</w:t>
      </w:r>
      <w:r>
        <w:t xml:space="preserve">) jäseniin</w:t>
      </w:r>
      <w:r>
        <w:t xml:space="preserve">, joihin kuuluvat niinkin erilaiset olennot kuin </w:t>
      </w:r>
      <w:r>
        <w:rPr>
          <w:color w:val="6B8E23"/>
        </w:rPr>
        <w:t xml:space="preserve">sienet, meduusat, hyönteiset ja ihmiset</w:t>
      </w:r>
      <w:r>
        <w:t xml:space="preserve">.</w:t>
      </w:r>
    </w:p>
    <w:p>
      <w:r>
        <w:rPr>
          <w:b/>
        </w:rPr>
        <w:t xml:space="preserve">Kysymys 0</w:t>
      </w:r>
    </w:p>
    <w:p>
      <w:r>
        <w:t xml:space="preserve">Mistä sana eläin tulee?</w:t>
      </w:r>
    </w:p>
    <w:p>
      <w:r>
        <w:rPr>
          <w:b/>
        </w:rPr>
        <w:t xml:space="preserve">Kysymys 1</w:t>
      </w:r>
    </w:p>
    <w:p>
      <w:r>
        <w:t xml:space="preserve">Mitä latinankielinen sana animalis tarkoittaa?</w:t>
      </w:r>
    </w:p>
    <w:p>
      <w:r>
        <w:rPr>
          <w:b/>
        </w:rPr>
        <w:t xml:space="preserve">Kysymys 2</w:t>
      </w:r>
    </w:p>
    <w:p>
      <w:r>
        <w:t xml:space="preserve">Sanaa eläin käytetään yleensä vain viittaamaan mihin?</w:t>
      </w:r>
    </w:p>
    <w:p>
      <w:r>
        <w:rPr>
          <w:b/>
        </w:rPr>
        <w:t xml:space="preserve">Kysymys 3</w:t>
      </w:r>
    </w:p>
    <w:p>
      <w:r>
        <w:t xml:space="preserve">Eläin-sanan biologinen määritelmä tarkoittaa kaikkia minkä valtakunnan jäseniä?</w:t>
      </w:r>
    </w:p>
    <w:p>
      <w:r>
        <w:rPr>
          <w:b/>
        </w:rPr>
        <w:t xml:space="preserve">Kysymys 4</w:t>
      </w:r>
    </w:p>
    <w:p>
      <w:r>
        <w:t xml:space="preserve">Mitkä eläimet kuuluvat eläinkuntaan?</w:t>
      </w:r>
    </w:p>
    <w:p>
      <w:r>
        <w:rPr>
          <w:b/>
        </w:rPr>
        <w:t xml:space="preserve">Teksti numero 1</w:t>
      </w:r>
    </w:p>
    <w:p>
      <w:r>
        <w:t xml:space="preserve">Kaikilla eläimillä on </w:t>
      </w:r>
      <w:r>
        <w:rPr>
          <w:color w:val="A9A9A9"/>
        </w:rPr>
        <w:t xml:space="preserve">eukaryoottisia </w:t>
      </w:r>
      <w:r>
        <w:t xml:space="preserve">soluja, joita ympäröi tyypillinen solunulkoinen matriisi, joka koostuu </w:t>
      </w:r>
      <w:r>
        <w:rPr>
          <w:color w:val="DCDCDC"/>
        </w:rPr>
        <w:t xml:space="preserve">kollageenista ja elastisista glykoproteiineista</w:t>
      </w:r>
      <w:r>
        <w:t xml:space="preserve">. </w:t>
      </w:r>
      <w:r>
        <w:t xml:space="preserve">Tämä voi kalkkeutua muodostaen rakenteita, kuten </w:t>
      </w:r>
      <w:r>
        <w:rPr>
          <w:color w:val="2F4F4F"/>
        </w:rPr>
        <w:t xml:space="preserve">kuoria, luita ja piikkejä</w:t>
      </w:r>
      <w:r>
        <w:t xml:space="preserve">. Kehityksen aikana se muodostaa suhteellisen joustavan kehyksen, jonka päällä solut voivat liikkua ja järjestäytyä uudelleen, mikä mahdollistaa monimutkaiset rakenteet. Sitä </w:t>
      </w:r>
      <w:r>
        <w:t xml:space="preserve">vastoin muissa monisoluisissa eliöissä, kuten kasveissa ja sienissä, solut pysyvät paikallaan </w:t>
      </w:r>
      <w:r>
        <w:rPr>
          <w:color w:val="556B2F"/>
        </w:rPr>
        <w:t xml:space="preserve">soluseinien </w:t>
      </w:r>
      <w:r>
        <w:t xml:space="preserve">avulla, </w:t>
      </w:r>
      <w:r>
        <w:t xml:space="preserve">joten ne kehittyvät asteittaisen kasvun avulla. Eläinsoluille ominaisia ovat myös seuraavat solujen väliset liitokset: </w:t>
      </w:r>
      <w:r>
        <w:rPr>
          <w:color w:val="6B8E23"/>
        </w:rPr>
        <w:t xml:space="preserve">tiukat liitokset, rakoliitokset ja desmosomit</w:t>
      </w:r>
      <w:r>
        <w:t xml:space="preserve">.</w:t>
      </w:r>
    </w:p>
    <w:p>
      <w:r>
        <w:rPr>
          <w:b/>
        </w:rPr>
        <w:t xml:space="preserve">Kysymys 0</w:t>
      </w:r>
    </w:p>
    <w:p>
      <w:r>
        <w:t xml:space="preserve">Millaisia soluja kaikilla eläimillä on?</w:t>
      </w:r>
    </w:p>
    <w:p>
      <w:r>
        <w:rPr>
          <w:b/>
        </w:rPr>
        <w:t xml:space="preserve">Kysymys 1</w:t>
      </w:r>
    </w:p>
    <w:p>
      <w:r>
        <w:t xml:space="preserve">Mistä eukaryoottisoluja ympäröivä solunulkoinen matriisi koostuu?</w:t>
      </w:r>
    </w:p>
    <w:p>
      <w:r>
        <w:rPr>
          <w:b/>
        </w:rPr>
        <w:t xml:space="preserve">Kysymys 2</w:t>
      </w:r>
    </w:p>
    <w:p>
      <w:r>
        <w:t xml:space="preserve">Mitä muodostuu, kun eukaryoottisoluja ympäröivät kollageeni ja elastiset glykoproteiinit kalkkeutuvat? </w:t>
      </w:r>
    </w:p>
    <w:p>
      <w:r>
        <w:rPr>
          <w:b/>
        </w:rPr>
        <w:t xml:space="preserve">Kysymys 3</w:t>
      </w:r>
    </w:p>
    <w:p>
      <w:r>
        <w:t xml:space="preserve">Miten solut pysyvät paikoillaan kasveissa ja sienissä?</w:t>
      </w:r>
    </w:p>
    <w:p>
      <w:r>
        <w:rPr>
          <w:b/>
        </w:rPr>
        <w:t xml:space="preserve">Kysymys 4</w:t>
      </w:r>
    </w:p>
    <w:p>
      <w:r>
        <w:t xml:space="preserve">Mitkä ovat eläinsoluille ominaisia solujen välisiä liitoksia?</w:t>
      </w:r>
    </w:p>
    <w:p>
      <w:r>
        <w:rPr>
          <w:b/>
        </w:rPr>
        <w:t xml:space="preserve">Teksti numero 2</w:t>
      </w:r>
    </w:p>
    <w:p>
      <w:r>
        <w:rPr>
          <w:color w:val="A9A9A9"/>
        </w:rPr>
        <w:t xml:space="preserve">Saalistaminen </w:t>
      </w:r>
      <w:r>
        <w:t xml:space="preserve">on biologinen vuorovaikutus, jossa saalistaja (saalistava heterotrofinen eliö) syö saalista (eliö, jonka kimppuun hyökätään). Petoeläimet voivat tappaa saaliinsa ennen sen syömistä, mutta saalistus johtaa lähes aina </w:t>
      </w:r>
      <w:r>
        <w:t xml:space="preserve">saaliin </w:t>
      </w:r>
      <w:r>
        <w:rPr>
          <w:color w:val="DCDCDC"/>
        </w:rPr>
        <w:t xml:space="preserve">kuolemaan. </w:t>
      </w:r>
      <w:r>
        <w:t xml:space="preserve">Toinen pääasiallinen kulutuksen luokka on </w:t>
      </w:r>
      <w:r>
        <w:rPr>
          <w:color w:val="2F4F4F"/>
        </w:rPr>
        <w:t xml:space="preserve">detritivoria </w:t>
      </w:r>
      <w:r>
        <w:t xml:space="preserve">eli kuolleen orgaanisen aineksen syöminen. Toisinaan </w:t>
      </w:r>
      <w:r>
        <w:t xml:space="preserve">voi olla vaikeaa erottaa nämä kaksi ravintokäyttäytymistä toisistaan, esimerkiksi silloin, kun loislajit saalistavat isäntäorganismia ja munivat siihen, jotta </w:t>
      </w:r>
      <w:r>
        <w:rPr>
          <w:color w:val="556B2F"/>
        </w:rPr>
        <w:t xml:space="preserve">niiden jälkeläiset voisivat syödä sen mätänevää ruumista</w:t>
      </w:r>
      <w:r>
        <w:t xml:space="preserve">. Toisiinsa </w:t>
      </w:r>
      <w:r>
        <w:t xml:space="preserve">kohdistuvat valikoivat paineet ovat johtaneet saaliin ja saalistajan väliseen evolutiiviseen asevarustelukilpailuun, jonka tuloksena on syntynyt </w:t>
      </w:r>
      <w:r>
        <w:rPr>
          <w:color w:val="6B8E23"/>
        </w:rPr>
        <w:t xml:space="preserve">erilaisia saalistajan vastaisia sopeutumisia</w:t>
      </w:r>
      <w:r>
        <w:t xml:space="preserve">.</w:t>
      </w:r>
    </w:p>
    <w:p>
      <w:r>
        <w:rPr>
          <w:b/>
        </w:rPr>
        <w:t xml:space="preserve">Kysymys 0</w:t>
      </w:r>
    </w:p>
    <w:p>
      <w:r>
        <w:t xml:space="preserve">Mikä on biologinen vuorovaikutus, jossa saalistaja syö saalistaan?</w:t>
      </w:r>
    </w:p>
    <w:p>
      <w:r>
        <w:rPr>
          <w:b/>
        </w:rPr>
        <w:t xml:space="preserve">Kysymys 1</w:t>
      </w:r>
    </w:p>
    <w:p>
      <w:r>
        <w:t xml:space="preserve">Mitä saalistuksesta seuraa saaliille tyypillisesti?</w:t>
      </w:r>
    </w:p>
    <w:p>
      <w:r>
        <w:rPr>
          <w:b/>
        </w:rPr>
        <w:t xml:space="preserve">Kysymys 2</w:t>
      </w:r>
    </w:p>
    <w:p>
      <w:r>
        <w:t xml:space="preserve">Miksi kutsutaan kuolleen orgaanisen aineen kulutusta?</w:t>
      </w:r>
    </w:p>
    <w:p>
      <w:r>
        <w:rPr>
          <w:b/>
        </w:rPr>
        <w:t xml:space="preserve">Kysymys 3</w:t>
      </w:r>
    </w:p>
    <w:p>
      <w:r>
        <w:t xml:space="preserve">Miksi loislajit munivat saaliiseensa?</w:t>
      </w:r>
    </w:p>
    <w:p>
      <w:r>
        <w:rPr>
          <w:b/>
        </w:rPr>
        <w:t xml:space="preserve">Kysymys 4</w:t>
      </w:r>
    </w:p>
    <w:p>
      <w:r>
        <w:t xml:space="preserve">Mikä on saaliin ja saalistajan välinen evolutiivinen asevarustelukilpailu?</w:t>
      </w:r>
    </w:p>
    <w:p>
      <w:r>
        <w:rPr>
          <w:b/>
        </w:rPr>
        <w:t xml:space="preserve">Teksti numero 3</w:t>
      </w:r>
    </w:p>
    <w:p>
      <w:r>
        <w:t xml:space="preserve">Muista heimoista Ctenophora- ja Cnidaria-heimot, joihin kuuluvat </w:t>
      </w:r>
      <w:r>
        <w:rPr>
          <w:color w:val="A9A9A9"/>
        </w:rPr>
        <w:t xml:space="preserve">meriantemoni, korallit ja meduusat</w:t>
      </w:r>
      <w:r>
        <w:t xml:space="preserve">, ovat säteittäissymmetrisiä, ja niiden ruoansulatuskammioissa on yksi aukko, joka toimii </w:t>
      </w:r>
      <w:r>
        <w:rPr>
          <w:color w:val="DCDCDC"/>
        </w:rPr>
        <w:t xml:space="preserve">sekä suuna että peräaukkona</w:t>
      </w:r>
      <w:r>
        <w:t xml:space="preserve">. Molemmilla on erilliset kudokset, mutta ne eivät ole järjestäytyneet elimiksi. Pääasiallisia itukerroksia on vain kaksi, </w:t>
      </w:r>
      <w:r>
        <w:rPr>
          <w:color w:val="2F4F4F"/>
        </w:rPr>
        <w:t xml:space="preserve">ektodermi ja endodermi</w:t>
      </w:r>
      <w:r>
        <w:t xml:space="preserve">, ja niiden välillä on vain hajanaisia soluja</w:t>
      </w:r>
      <w:r>
        <w:t xml:space="preserve">. Tämän </w:t>
      </w:r>
      <w:r>
        <w:t xml:space="preserve">vuoksi näitä eläimiä kutsutaan joskus </w:t>
      </w:r>
      <w:r>
        <w:rPr>
          <w:color w:val="556B2F"/>
        </w:rPr>
        <w:t xml:space="preserve">diploblastisiksi</w:t>
      </w:r>
      <w:r>
        <w:t xml:space="preserve">. </w:t>
      </w:r>
      <w:r>
        <w:t xml:space="preserve">Pikkuruiset istukkaat ovat samankaltaisia, mutta niillä </w:t>
      </w:r>
      <w:r>
        <w:rPr>
          <w:color w:val="6B8E23"/>
        </w:rPr>
        <w:t xml:space="preserve">ei ole pysyvää ruoansulatuskammiota</w:t>
      </w:r>
      <w:r>
        <w:t xml:space="preserve">.</w:t>
      </w:r>
    </w:p>
    <w:p>
      <w:r>
        <w:rPr>
          <w:b/>
        </w:rPr>
        <w:t xml:space="preserve">Kysymys 0</w:t>
      </w:r>
    </w:p>
    <w:p>
      <w:r>
        <w:t xml:space="preserve">Ctenophora ja Cnidaria sisältävät mitä mereneläviä?</w:t>
      </w:r>
    </w:p>
    <w:p>
      <w:r>
        <w:rPr>
          <w:b/>
        </w:rPr>
        <w:t xml:space="preserve">Kysymys 1</w:t>
      </w:r>
    </w:p>
    <w:p>
      <w:r>
        <w:t xml:space="preserve">Mitä ovat Ctenophora- ja Cnidaria-eläinten ruoansulatuskammiot?</w:t>
      </w:r>
    </w:p>
    <w:p>
      <w:r>
        <w:rPr>
          <w:b/>
        </w:rPr>
        <w:t xml:space="preserve">Kysymys 2</w:t>
      </w:r>
    </w:p>
    <w:p>
      <w:r>
        <w:t xml:space="preserve">Millä nimellä kutsutaan Ctenophora- ja Cnidaria-heimojen kahta tärkeintä sukusolujärjestelmää?</w:t>
      </w:r>
    </w:p>
    <w:p>
      <w:r>
        <w:rPr>
          <w:b/>
        </w:rPr>
        <w:t xml:space="preserve">Kysymys 3</w:t>
      </w:r>
    </w:p>
    <w:p>
      <w:r>
        <w:t xml:space="preserve">Millä nimellä Ctenophora- ja Cnidaria-eläimiä joskus kutsutaan?</w:t>
      </w:r>
    </w:p>
    <w:p>
      <w:r>
        <w:rPr>
          <w:b/>
        </w:rPr>
        <w:t xml:space="preserve">Kysymys 4</w:t>
      </w:r>
    </w:p>
    <w:p>
      <w:r>
        <w:t xml:space="preserve">Mikä erottaa istukkaat ctenophoroista ja nilviäisistä?</w:t>
      </w:r>
    </w:p>
    <w:p>
      <w:r>
        <w:rPr>
          <w:b/>
        </w:rPr>
        <w:t xml:space="preserve">Teksti numero 4</w:t>
      </w:r>
    </w:p>
    <w:p>
      <w:r>
        <w:t xml:space="preserve">Eläimillä on useita ominaisuuksia, jotka erottavat ne muista elävistä olennoista. </w:t>
      </w:r>
      <w:r>
        <w:rPr>
          <w:color w:val="A9A9A9"/>
        </w:rPr>
        <w:t xml:space="preserve">Eläimet ovat eukaryoottisia ja monisoluisia, </w:t>
      </w:r>
      <w:r>
        <w:t xml:space="preserve">mikä erottaa ne bakteereista ja useimmista protisteista. Ne ovat </w:t>
      </w:r>
      <w:r>
        <w:rPr>
          <w:color w:val="DCDCDC"/>
        </w:rPr>
        <w:t xml:space="preserve">heterotrofisia</w:t>
      </w:r>
      <w:r>
        <w:t xml:space="preserve">, eli ne sulattavat ravintoa yleensä sisäisessä kammiossa, mikä erottaa ne kasveista ja levistä</w:t>
      </w:r>
      <w:r>
        <w:rPr>
          <w:color w:val="DCDCDC"/>
        </w:rPr>
        <w:t xml:space="preserve">.</w:t>
      </w:r>
      <w:r>
        <w:t xml:space="preserve"> Ne eroavat kasveista, levistä ja sienistä myös siten, </w:t>
      </w:r>
      <w:r>
        <w:rPr>
          <w:color w:val="2F4F4F"/>
        </w:rPr>
        <w:t xml:space="preserve">että niillä ei ole jäykkiä soluseiniä</w:t>
      </w:r>
      <w:r>
        <w:t xml:space="preserve">. Kaikki eläimet ovat liikkuvia, joskin vain tietyissä elämänvaiheissa. Useimmissa eläimissä alkiot käyvät läpi blastula-vaiheen, joka on yksinomaan </w:t>
      </w:r>
      <w:r>
        <w:rPr>
          <w:color w:val="556B2F"/>
        </w:rPr>
        <w:t xml:space="preserve">eläimille ominainen </w:t>
      </w:r>
      <w:r>
        <w:t xml:space="preserve">piirre</w:t>
      </w:r>
      <w:r>
        <w:t xml:space="preserve">.</w:t>
      </w:r>
    </w:p>
    <w:p>
      <w:r>
        <w:rPr>
          <w:b/>
        </w:rPr>
        <w:t xml:space="preserve">Kysymys 0</w:t>
      </w:r>
    </w:p>
    <w:p>
      <w:r>
        <w:t xml:space="preserve">Mikä erottaa eläimet bakteereista ja useimmista protisteista?</w:t>
      </w:r>
    </w:p>
    <w:p>
      <w:r>
        <w:rPr>
          <w:b/>
        </w:rPr>
        <w:t xml:space="preserve">Kysymys 1</w:t>
      </w:r>
    </w:p>
    <w:p>
      <w:r>
        <w:t xml:space="preserve">Millä nimellä kutsutaan organismeja, jotka sulattavat ruokaa sisäisessä kammiossa?</w:t>
      </w:r>
    </w:p>
    <w:p>
      <w:r>
        <w:rPr>
          <w:b/>
        </w:rPr>
        <w:t xml:space="preserve">Kysymys 2</w:t>
      </w:r>
    </w:p>
    <w:p>
      <w:r>
        <w:t xml:space="preserve">Mikä on toinen tapa, jolla eläimet erotetaan kasveista ja levistä?</w:t>
      </w:r>
    </w:p>
    <w:p>
      <w:r>
        <w:rPr>
          <w:b/>
        </w:rPr>
        <w:t xml:space="preserve">Kysymys 3</w:t>
      </w:r>
    </w:p>
    <w:p>
      <w:r>
        <w:t xml:space="preserve">Blastula-vaihe on yksinomaan minkä organismin ominaisuus?</w:t>
      </w:r>
    </w:p>
    <w:p>
      <w:r>
        <w:rPr>
          <w:b/>
        </w:rPr>
        <w:t xml:space="preserve">Teksti numero 5</w:t>
      </w:r>
    </w:p>
    <w:p>
      <w:r>
        <w:t xml:space="preserve">Alkuvaiheessa zygootti kehittyy onttoon palloon, jota kutsutaan </w:t>
      </w:r>
      <w:r>
        <w:rPr>
          <w:color w:val="A9A9A9"/>
        </w:rPr>
        <w:t xml:space="preserve">blastulaksi ja joka </w:t>
      </w:r>
      <w:r>
        <w:t xml:space="preserve">muuttuu ja erilaistuu. Sienissä blastula-toukat </w:t>
      </w:r>
      <w:r>
        <w:rPr>
          <w:color w:val="DCDCDC"/>
        </w:rPr>
        <w:t xml:space="preserve">uivat uuteen paikkaan </w:t>
      </w:r>
      <w:r>
        <w:t xml:space="preserve">ja kehittyvät uudeksi sieneksi. Useimmissa muissa ryhmissä blastula käy läpi monimutkaisemman uudelleenjärjestäytymisen. Ensin se muuttuu ja muodostaa gastrulan, jossa on ruoansulatuskammio ja kaksi erillistä itukerrosta - </w:t>
      </w:r>
      <w:r>
        <w:rPr>
          <w:color w:val="2F4F4F"/>
        </w:rPr>
        <w:t xml:space="preserve">ulkoinen ektodermi ja sisäinen endodermi</w:t>
      </w:r>
      <w:r>
        <w:t xml:space="preserve">. </w:t>
      </w:r>
      <w:r>
        <w:t xml:space="preserve">Useimmissa tapauksissa </w:t>
      </w:r>
      <w:r>
        <w:t xml:space="preserve">niiden väliin kehittyy myös </w:t>
      </w:r>
      <w:r>
        <w:rPr>
          <w:color w:val="556B2F"/>
        </w:rPr>
        <w:t xml:space="preserve">mesodermi</w:t>
      </w:r>
      <w:r>
        <w:t xml:space="preserve">. </w:t>
      </w:r>
      <w:r>
        <w:t xml:space="preserve">Nämä itukerrokset erilaistuvat ja muodostavat </w:t>
      </w:r>
      <w:r>
        <w:rPr>
          <w:color w:val="6B8E23"/>
        </w:rPr>
        <w:t xml:space="preserve">kudoksia ja elimiä</w:t>
      </w:r>
      <w:r>
        <w:t xml:space="preserve">.</w:t>
      </w:r>
    </w:p>
    <w:p>
      <w:r>
        <w:rPr>
          <w:b/>
        </w:rPr>
        <w:t xml:space="preserve">Kysymys 0</w:t>
      </w:r>
    </w:p>
    <w:p>
      <w:r>
        <w:t xml:space="preserve">Mikä on se ontto pallo, johon zygootti aluksi kehittyy?</w:t>
      </w:r>
    </w:p>
    <w:p>
      <w:r>
        <w:rPr>
          <w:b/>
        </w:rPr>
        <w:t xml:space="preserve">Kysymys 1</w:t>
      </w:r>
    </w:p>
    <w:p>
      <w:r>
        <w:t xml:space="preserve">Miten sienissä blastula kehittyy uudeksi sieneksi?</w:t>
      </w:r>
    </w:p>
    <w:p>
      <w:r>
        <w:rPr>
          <w:b/>
        </w:rPr>
        <w:t xml:space="preserve">Kysymys 2</w:t>
      </w:r>
    </w:p>
    <w:p>
      <w:r>
        <w:t xml:space="preserve">Mitkä ovat ne 2 itukerrosta, jotka muodostuvat useimmissa blastuloissa?</w:t>
      </w:r>
    </w:p>
    <w:p>
      <w:r>
        <w:rPr>
          <w:b/>
        </w:rPr>
        <w:t xml:space="preserve">Kysymys 3</w:t>
      </w:r>
    </w:p>
    <w:p>
      <w:r>
        <w:t xml:space="preserve">Mitä voi muodostua ulkoisen ektodermin ja sisäisen endodermikerroksen väliin?</w:t>
      </w:r>
    </w:p>
    <w:p>
      <w:r>
        <w:rPr>
          <w:b/>
        </w:rPr>
        <w:t xml:space="preserve">Kysymys 4</w:t>
      </w:r>
    </w:p>
    <w:p>
      <w:r>
        <w:t xml:space="preserve">Mihin ulkoinen ektodermi ja sisäinen endodermikerros kehittyvät?</w:t>
      </w:r>
    </w:p>
    <w:p>
      <w:r>
        <w:rPr>
          <w:b/>
        </w:rPr>
        <w:t xml:space="preserve">Teksti numero 6</w:t>
      </w:r>
    </w:p>
    <w:p>
      <w:r>
        <w:t xml:space="preserve">Joidenkin paleontologien mukaan eläimet ilmestyivät paljon ennen kambrikauden räjähdystä, mahdollisesti jo </w:t>
      </w:r>
      <w:r>
        <w:rPr>
          <w:color w:val="A9A9A9"/>
        </w:rPr>
        <w:t xml:space="preserve">miljardi vuotta </w:t>
      </w:r>
      <w:r>
        <w:t xml:space="preserve">sitten. Tonian-kaudelta löydetyt jälkifossiilit, kuten jäljet ja kolohaudat, viittaavat siihen, että alueella on ollut </w:t>
      </w:r>
      <w:r>
        <w:t xml:space="preserve">metazoalaisten kaltaisia </w:t>
      </w:r>
      <w:r>
        <w:rPr>
          <w:color w:val="DCDCDC"/>
        </w:rPr>
        <w:t xml:space="preserve">triploblastisia matoja, jotka ovat </w:t>
      </w:r>
      <w:r>
        <w:t xml:space="preserve">suunnilleen yhtä suuria (noin 5 mm leveitä) ja monimutkaisia kuin </w:t>
      </w:r>
      <w:r>
        <w:rPr>
          <w:color w:val="2F4F4F"/>
        </w:rPr>
        <w:t xml:space="preserve">lieromatoja</w:t>
      </w:r>
      <w:r>
        <w:t xml:space="preserve">. </w:t>
      </w:r>
      <w:r>
        <w:t xml:space="preserve">Tonian-kauden alussa </w:t>
      </w:r>
      <w:r>
        <w:rPr>
          <w:color w:val="556B2F"/>
        </w:rPr>
        <w:t xml:space="preserve">noin miljardi vuotta sitten </w:t>
      </w:r>
      <w:r>
        <w:t xml:space="preserve">stromatoliittien monimuotoisuus väheni, mikä saattaa viitata laiduntavien eläinten ilmaantumiseen, sillä stromatoliittien monimuotoisuus lisääntyi, kun laiduntavat eläimet kuolivat sukupuuttoon permikauden lopun ja ordovikiumin lopun sukupuuttotapahtumissa, ja väheni pian sen jälkeen, kun laiduntavien eläinten populaatiot elpyivät. Havainto, että näitä varhaisia jälkifossiileja hyvin samankaltaisia jälkiä tuottaa nykyään jättiläismäinen yksisoluinen protisti </w:t>
      </w:r>
      <w:r>
        <w:rPr>
          <w:color w:val="6B8E23"/>
        </w:rPr>
        <w:t xml:space="preserve">Gromia sphaerica, asettaa kuitenkin </w:t>
      </w:r>
      <w:r>
        <w:t xml:space="preserve">kyseenalaiseksi niiden tulkinnan todisteena eläinten varhaisesta evoluutiosta.</w:t>
      </w:r>
    </w:p>
    <w:p>
      <w:r>
        <w:rPr>
          <w:b/>
        </w:rPr>
        <w:t xml:space="preserve">Kysymys 0</w:t>
      </w:r>
    </w:p>
    <w:p>
      <w:r>
        <w:t xml:space="preserve">Kuinka kauan sitten jotkut paleontologit uskovat, että eläimet ilmestyivät ensimmäisen kerran?</w:t>
      </w:r>
    </w:p>
    <w:p>
      <w:r>
        <w:rPr>
          <w:b/>
        </w:rPr>
        <w:t xml:space="preserve">Kysymys 1</w:t>
      </w:r>
    </w:p>
    <w:p>
      <w:r>
        <w:t xml:space="preserve">Tonian-kaudelta löydetyt fossiilit viittaavat siihen, mitä olentoja on esiintynyt?</w:t>
      </w:r>
    </w:p>
    <w:p>
      <w:r>
        <w:rPr>
          <w:b/>
        </w:rPr>
        <w:t xml:space="preserve">Kysymys 2</w:t>
      </w:r>
    </w:p>
    <w:p>
      <w:r>
        <w:t xml:space="preserve">Triploblastiset madot olivat kooltaan verrattavissa mihin muihin olentoihin?</w:t>
      </w:r>
    </w:p>
    <w:p>
      <w:r>
        <w:rPr>
          <w:b/>
        </w:rPr>
        <w:t xml:space="preserve">Kysymys 3</w:t>
      </w:r>
    </w:p>
    <w:p>
      <w:r>
        <w:t xml:space="preserve">Milloin Tonian kausi alkoi?</w:t>
      </w:r>
    </w:p>
    <w:p>
      <w:r>
        <w:rPr>
          <w:b/>
        </w:rPr>
        <w:t xml:space="preserve">Kysymys 4</w:t>
      </w:r>
    </w:p>
    <w:p>
      <w:r>
        <w:t xml:space="preserve">Mikä tuottaa samanlaisia jälkiä kuin paleontologien löytämät fossiiliset jäljet?</w:t>
      </w:r>
    </w:p>
    <w:p>
      <w:r>
        <w:rPr>
          <w:b/>
        </w:rPr>
        <w:t xml:space="preserve">Teksti numero 7</w:t>
      </w:r>
    </w:p>
    <w:p>
      <w:r>
        <w:t xml:space="preserve">Eläinten katsotaan yleensä kehittyneen </w:t>
      </w:r>
      <w:r>
        <w:rPr>
          <w:color w:val="A9A9A9"/>
        </w:rPr>
        <w:t xml:space="preserve">lippulajin muodostamasta eukaryootista</w:t>
      </w:r>
      <w:r>
        <w:t xml:space="preserve">. </w:t>
      </w:r>
      <w:r>
        <w:t xml:space="preserve">Niiden lähimmät tunnetut elävät sukulaiset ovat </w:t>
      </w:r>
      <w:r>
        <w:rPr>
          <w:color w:val="DCDCDC"/>
        </w:rPr>
        <w:t xml:space="preserve">choanoflagellaatit</w:t>
      </w:r>
      <w:r>
        <w:t xml:space="preserve">, kaulukselliset flagellaatit, joiden morfologia muistuttaa tiettyjen sienien choanosyyttejä. Molekyylitutkimukset sijoittavat eläimet </w:t>
      </w:r>
      <w:r>
        <w:rPr>
          <w:color w:val="2F4F4F"/>
        </w:rPr>
        <w:t xml:space="preserve">opisthokonteiksi </w:t>
      </w:r>
      <w:r>
        <w:t xml:space="preserve">kutsuttuun superryhmään, </w:t>
      </w:r>
      <w:r>
        <w:t xml:space="preserve">johon kuuluvat myös </w:t>
      </w:r>
      <w:r>
        <w:rPr>
          <w:color w:val="556B2F"/>
        </w:rPr>
        <w:t xml:space="preserve">choanoflagellaatit, sienet ja muutamat pienet loisprotistit</w:t>
      </w:r>
      <w:r>
        <w:t xml:space="preserve">. </w:t>
      </w:r>
      <w:r>
        <w:t xml:space="preserve">Nimitys tulee </w:t>
      </w:r>
      <w:r>
        <w:rPr>
          <w:color w:val="6B8E23"/>
        </w:rPr>
        <w:t xml:space="preserve">lippulapun takimmaisesta sijainnista liikkuvissa soluissa</w:t>
      </w:r>
      <w:r>
        <w:t xml:space="preserve">, kuten useimmissa eläinten siittiöissä, kun taas muilla eukaryooteilla lippulaput ovat yleensä etummaisia</w:t>
      </w:r>
      <w:r>
        <w:t xml:space="preserve">.</w:t>
      </w:r>
    </w:p>
    <w:p>
      <w:r>
        <w:rPr>
          <w:b/>
        </w:rPr>
        <w:t xml:space="preserve">Kysymys 0</w:t>
      </w:r>
    </w:p>
    <w:p>
      <w:r>
        <w:t xml:space="preserve">Uskotaan, että eläimet ovat kehittyneet mistä?</w:t>
      </w:r>
    </w:p>
    <w:p>
      <w:r>
        <w:rPr>
          <w:b/>
        </w:rPr>
        <w:t xml:space="preserve">Kysymys 1</w:t>
      </w:r>
    </w:p>
    <w:p>
      <w:r>
        <w:t xml:space="preserve">Mitkä ovat eläinten lähimmät tunnetut elävät sukulaiset?</w:t>
      </w:r>
    </w:p>
    <w:p>
      <w:r>
        <w:rPr>
          <w:b/>
        </w:rPr>
        <w:t xml:space="preserve">Kysymys 2</w:t>
      </w:r>
    </w:p>
    <w:p>
      <w:r>
        <w:t xml:space="preserve">Mikä on sen superryhmän nimi, johon eläimet on molekyylitutkimusten perusteella sijoitettu?</w:t>
      </w:r>
    </w:p>
    <w:p>
      <w:r>
        <w:rPr>
          <w:b/>
        </w:rPr>
        <w:t xml:space="preserve">Kysymys 3</w:t>
      </w:r>
    </w:p>
    <w:p>
      <w:r>
        <w:t xml:space="preserve">Mitä muita organismeja kuuluu opisthokonteihin?</w:t>
      </w:r>
    </w:p>
    <w:p>
      <w:r>
        <w:rPr>
          <w:b/>
        </w:rPr>
        <w:t xml:space="preserve">Kysymys 4</w:t>
      </w:r>
    </w:p>
    <w:p>
      <w:r>
        <w:t xml:space="preserve">Mistä nimi opisthokonts tulee?</w:t>
      </w:r>
    </w:p>
    <w:p>
      <w:r>
        <w:rPr>
          <w:b/>
        </w:rPr>
        <w:t xml:space="preserve">Teksti numero 8</w:t>
      </w:r>
    </w:p>
    <w:p>
      <w:r>
        <w:t xml:space="preserve">Loput eläimet muodostavat monofyleettisen ryhmän nimeltä </w:t>
      </w:r>
      <w:r>
        <w:rPr>
          <w:color w:val="A9A9A9"/>
        </w:rPr>
        <w:t xml:space="preserve">Bilateria</w:t>
      </w:r>
      <w:r>
        <w:t xml:space="preserve">. Ne ovat suurimmaksi osaksi kaksoissymmetrisiä, ja niillä on usein erikoistunut pää, jossa on ravinto- ja aistielimiä. Keho on triploblastinen, eli kaikki kolme sukukerrosta ovat hyvin kehittyneitä, ja kudokset muodostavat erillisiä elimiä. Ruoansulatuskammiossa on </w:t>
      </w:r>
      <w:r>
        <w:rPr>
          <w:color w:val="DCDCDC"/>
        </w:rPr>
        <w:t xml:space="preserve">kaksi </w:t>
      </w:r>
      <w:r>
        <w:t xml:space="preserve">aukkoa, </w:t>
      </w:r>
      <w:r>
        <w:rPr>
          <w:color w:val="2F4F4F"/>
        </w:rPr>
        <w:t xml:space="preserve">suu ja peräaukko</w:t>
      </w:r>
      <w:r>
        <w:t xml:space="preserve">, ja siinä on myös kehon sisäinen ontelo, jota kutsutaan </w:t>
      </w:r>
      <w:r>
        <w:rPr>
          <w:color w:val="556B2F"/>
        </w:rPr>
        <w:t xml:space="preserve">koteloksi tai pseudokoteloksi</w:t>
      </w:r>
      <w:r>
        <w:t xml:space="preserve">. Jokaisesta näistä ominaisuuksista on kuitenkin poikkeuksia - esimerkiksi aikuiset piikkinahkaiset ovat säteittäissymmetrisiä, ja tietyillä loismadoilla on erittäin yksinkertaistetut ruumiinrakenteet.</w:t>
      </w:r>
    </w:p>
    <w:p>
      <w:r>
        <w:rPr>
          <w:b/>
        </w:rPr>
        <w:t xml:space="preserve">Kysymys 0</w:t>
      </w:r>
    </w:p>
    <w:p>
      <w:r>
        <w:t xml:space="preserve">Mikä on eläinryhmä, jolla on usein erikoistunut pää, jossa on ruokinta- ja aistielimet?</w:t>
      </w:r>
    </w:p>
    <w:p>
      <w:r>
        <w:rPr>
          <w:b/>
        </w:rPr>
        <w:t xml:space="preserve">Kysymys 1</w:t>
      </w:r>
    </w:p>
    <w:p>
      <w:r>
        <w:t xml:space="preserve">Kuinka monta aukkoa ruoansulatuskammiossa on Bilateria-ryhmään kuuluvilla eläimillä?</w:t>
      </w:r>
    </w:p>
    <w:p>
      <w:r>
        <w:rPr>
          <w:b/>
        </w:rPr>
        <w:t xml:space="preserve">Kysymys 2</w:t>
      </w:r>
    </w:p>
    <w:p>
      <w:r>
        <w:t xml:space="preserve">Miksi kutsutaan Bilateria-ryhmään kuuluvien eläinten ruoansulatuskammioiden aukkoja?</w:t>
      </w:r>
    </w:p>
    <w:p>
      <w:r>
        <w:rPr>
          <w:b/>
        </w:rPr>
        <w:t xml:space="preserve">Kysymys 3</w:t>
      </w:r>
    </w:p>
    <w:p>
      <w:r>
        <w:t xml:space="preserve">Mikä on Bilateria-ryhmään kuuluvien eläinten sisäisen ruumiinontelon nimi?</w:t>
      </w:r>
    </w:p>
    <w:p>
      <w:r>
        <w:rPr>
          <w:b/>
        </w:rPr>
        <w:t xml:space="preserve">Teksti numero 9</w:t>
      </w:r>
    </w:p>
    <w:p>
      <w:r>
        <w:t xml:space="preserve">Sekä perinteiset morfologiset että nykyaikaiset molekyylifylogeneettiset analyysit ovat tunnustaneet merkittävän evolutiivisen siirtymän "ei-bilateriaalisista" eläimistä, eli eläimistä, joiden ruumiinrakenne ei ole kaksoissymmetrinen (</w:t>
      </w:r>
      <w:r>
        <w:rPr>
          <w:color w:val="A9A9A9"/>
        </w:rPr>
        <w:t xml:space="preserve">Porifera, Ctenophora, Cnidaria ja Placozoa), </w:t>
      </w:r>
      <w:r>
        <w:t xml:space="preserve">"</w:t>
      </w:r>
      <w:r>
        <w:rPr>
          <w:color w:val="DCDCDC"/>
        </w:rPr>
        <w:t xml:space="preserve">bilateriaalisiin</w:t>
      </w:r>
      <w:r>
        <w:t xml:space="preserve">" eläimiin, joiden ruumiinrakenne on kaksoissymmetrinen (Bilateria). Jälkimmäiset luokitellaan edelleen Deuterostomes- ja Protostomes-luokkien välisen pääjaon perusteella. Muiden kuin bilateria-eläinten väliset sukulaisuussuhteet ovat kiistanalaisia, mutta kaikkien </w:t>
      </w:r>
      <w:r>
        <w:t xml:space="preserve">bilateria-eläinten ajatellaan muodostavan monofyleettisen ryhmän. Nykyinen käsitys tärkeimpien eläinryhmien välisistä suhteista on tiivistetty seuraavaan kladogrammiin:</w:t>
      </w:r>
    </w:p>
    <w:p>
      <w:r>
        <w:rPr>
          <w:b/>
        </w:rPr>
        <w:t xml:space="preserve">Kysymys 0</w:t>
      </w:r>
    </w:p>
    <w:p>
      <w:r>
        <w:t xml:space="preserve">Mitkä ovat esimerkkejä ei-bilateraalisista eläimistä?</w:t>
      </w:r>
    </w:p>
    <w:p>
      <w:r>
        <w:rPr>
          <w:b/>
        </w:rPr>
        <w:t xml:space="preserve">Kysymys 1</w:t>
      </w:r>
    </w:p>
    <w:p>
      <w:r>
        <w:t xml:space="preserve">Mitä kutsutaan eläimiksi, joiden ruumiinrakenteessa on kahdenvälinen symmetria?</w:t>
      </w:r>
    </w:p>
    <w:p>
      <w:r>
        <w:rPr>
          <w:b/>
        </w:rPr>
        <w:t xml:space="preserve">Kysymys 2</w:t>
      </w:r>
    </w:p>
    <w:p>
      <w:r>
        <w:t xml:space="preserve">Mihin ryhmään kuuluvien eläinten ajatellaan muodostavan monofyyttisen ryhmän?</w:t>
      </w:r>
    </w:p>
    <w:p>
      <w:r>
        <w:rPr>
          <w:b/>
        </w:rPr>
        <w:t xml:space="preserve">Teksti numero 10</w:t>
      </w:r>
    </w:p>
    <w:p>
      <w:r>
        <w:rPr>
          <w:color w:val="A9A9A9"/>
        </w:rPr>
        <w:t xml:space="preserve">Ecdysozoa </w:t>
      </w:r>
      <w:r>
        <w:t xml:space="preserve">ovat protostomeja, jotka ovat saaneet nimensä yhteisen piirteensä eli ekdyysi- eli karvanvaihdon kautta tapahtuvan kasvun mukaan. Tähän kuuluu suurin eläinheimo, Arthropoda, johon kuuluvat </w:t>
      </w:r>
      <w:r>
        <w:rPr>
          <w:color w:val="DCDCDC"/>
        </w:rPr>
        <w:t xml:space="preserve">hyönteiset, hämähäkit, ravut </w:t>
      </w:r>
      <w:r>
        <w:t xml:space="preserve">ja niiden sukulaiset. Kaikilla näillä eliöillä on </w:t>
      </w:r>
      <w:r>
        <w:rPr>
          <w:color w:val="2F4F4F"/>
        </w:rPr>
        <w:t xml:space="preserve">toistuviin segmentteihin </w:t>
      </w:r>
      <w:r>
        <w:t xml:space="preserve">jaettu ruumis, </w:t>
      </w:r>
      <w:r>
        <w:t xml:space="preserve">jossa on tyypillisesti parittaisia lisäkkeitä. Kaksi pienempää heimoa, </w:t>
      </w:r>
      <w:r>
        <w:rPr>
          <w:color w:val="556B2F"/>
        </w:rPr>
        <w:t xml:space="preserve">Onychophora ja Tardigrada</w:t>
      </w:r>
      <w:r>
        <w:t xml:space="preserve">, ovat niveljalkaisten läheisiä sukulaisia, joilla on samat piirteet. Ekdysozoaaneihin kuuluvat myös </w:t>
      </w:r>
      <w:r>
        <w:rPr>
          <w:color w:val="6B8E23"/>
        </w:rPr>
        <w:t xml:space="preserve">Nematoda- </w:t>
      </w:r>
      <w:r>
        <w:t xml:space="preserve">eli sukkulamadot, jotka ovat ehkä toiseksi suurin eläinheimo. Pyöriäiset ovat tyypillisesti mikroskooppisen pieniä, ja niitä esiintyy lähes kaikissa ympäristöissä, joissa on vettä. Monet niistä ovat tärkeitä loisia. Niitä pienempiä sukulaisheimoja ovat Nematomorpha eli hevosenhiusmadot sekä Kinorhyncha, Priapulida ja Loricifera. Näillä ryhmillä on pelkistetty kotelo, jota kutsutaan pseudokoteloksi.</w:t>
      </w:r>
    </w:p>
    <w:p>
      <w:r>
        <w:rPr>
          <w:b/>
        </w:rPr>
        <w:t xml:space="preserve">Kysymys 0</w:t>
      </w:r>
    </w:p>
    <w:p>
      <w:r>
        <w:t xml:space="preserve">Mitkä ryhmät on nimetty sen ominaisuuden mukaan, että ne kasvavat karvanvaihdon tai ekdysiksen avulla?</w:t>
      </w:r>
    </w:p>
    <w:p>
      <w:r>
        <w:rPr>
          <w:b/>
        </w:rPr>
        <w:t xml:space="preserve">Kysymys 1</w:t>
      </w:r>
    </w:p>
    <w:p>
      <w:r>
        <w:t xml:space="preserve">Mitä eläimiä kuuluu niveljalkaisten ryhmään?</w:t>
      </w:r>
    </w:p>
    <w:p>
      <w:r>
        <w:rPr>
          <w:b/>
        </w:rPr>
        <w:t xml:space="preserve">Kysymys 2</w:t>
      </w:r>
    </w:p>
    <w:p>
      <w:r>
        <w:t xml:space="preserve">Mihin niveljalkaisten (Arthropoda) ryhmään kuuluvilla organismeilla on keho, joka on jaettu?</w:t>
      </w:r>
    </w:p>
    <w:p>
      <w:r>
        <w:rPr>
          <w:b/>
        </w:rPr>
        <w:t xml:space="preserve">Kysymys 3</w:t>
      </w:r>
    </w:p>
    <w:p>
      <w:r>
        <w:t xml:space="preserve">Mitkä ryhmät ovat niveljalkaisten sukulaisia?</w:t>
      </w:r>
    </w:p>
    <w:p>
      <w:r>
        <w:rPr>
          <w:b/>
        </w:rPr>
        <w:t xml:space="preserve">Kysymys 4</w:t>
      </w:r>
    </w:p>
    <w:p>
      <w:r>
        <w:t xml:space="preserve">Mikä on toinen nimi pyörömatoille?</w:t>
      </w:r>
    </w:p>
    <w:p>
      <w:r>
        <w:rPr>
          <w:b/>
        </w:rPr>
        <w:t xml:space="preserve">Teksti numero 11</w:t>
      </w:r>
    </w:p>
    <w:p>
      <w:r>
        <w:t xml:space="preserve">Koska </w:t>
      </w:r>
      <w:r>
        <w:rPr>
          <w:color w:val="A9A9A9"/>
        </w:rPr>
        <w:t xml:space="preserve">eläimet ovat hyvin erilaisia</w:t>
      </w:r>
      <w:r>
        <w:t xml:space="preserve">, tutkijoiden on taloudellisempaa tutkia pientä määrää valittuja lajeja, jotta heidän työstään voidaan tehdä yhteyksiä ja päätelmiä eläinten toiminnasta yleensä. Koska </w:t>
      </w:r>
      <w:r>
        <w:rPr>
          <w:color w:val="2F4F4F"/>
        </w:rPr>
        <w:t xml:space="preserve">hedelmäkärpästä Drosophila melanogasteria ja sukkulamatoa Caenorhabditis elegansia on </w:t>
      </w:r>
      <w:r>
        <w:rPr>
          <w:color w:val="DCDCDC"/>
        </w:rPr>
        <w:t xml:space="preserve">helppo pitää ja kasvattaa</w:t>
      </w:r>
      <w:r>
        <w:t xml:space="preserve">, ne </w:t>
      </w:r>
      <w:r>
        <w:t xml:space="preserve">ovat pitkään olleet intensiivisimmin tutkittuja metazoan malliorganismeja, ja ne kuuluivat ensimmäisiin elämänmuotoihin, jotka sekvensoitiin geneettisesti. Tämä oli mahdollista, koska niiden genomit olivat hyvin suppeat, mutta koska monet geenit, intronit ja linkitykset ovat kadonneet, nämä ekdysozoanit voivat opettaa meille vain vähän eläinten alkuperästä yleensä. Tämäntyyppisen evoluution laajuus superheimon sisällä selviää parhaillaan käynnissä olevista äyriäisten, annelidien ja nilviäisten genomihankkeista. </w:t>
      </w:r>
      <w:r>
        <w:rPr>
          <w:color w:val="556B2F"/>
        </w:rPr>
        <w:t xml:space="preserve">Tähtimeren anemonien </w:t>
      </w:r>
      <w:r>
        <w:t xml:space="preserve">genomin </w:t>
      </w:r>
      <w:r>
        <w:t xml:space="preserve">analyysi </w:t>
      </w:r>
      <w:r>
        <w:t xml:space="preserve">on korostanut myös sekvensoitavien sienien, istukkaiden ja choanoflagellaattien merkitystä selitettäessä 1500 Eumetazoa-heimolle ainutlaatuisen esi-isän geenin saapumista.</w:t>
      </w:r>
    </w:p>
    <w:p>
      <w:r>
        <w:rPr>
          <w:b/>
        </w:rPr>
        <w:t xml:space="preserve">Kysymys 0</w:t>
      </w:r>
    </w:p>
    <w:p>
      <w:r>
        <w:t xml:space="preserve">Miksi tiedemiesten on taloudellisempaa tutkia pientä määrää lajeja?</w:t>
      </w:r>
    </w:p>
    <w:p>
      <w:r>
        <w:rPr>
          <w:b/>
        </w:rPr>
        <w:t xml:space="preserve">Kysymys 1</w:t>
      </w:r>
    </w:p>
    <w:p>
      <w:r>
        <w:t xml:space="preserve">Mitkä organismit olivat ensimmäisiä geneettisesti sekvensoituja elämänmuotoja?</w:t>
      </w:r>
    </w:p>
    <w:p>
      <w:r>
        <w:rPr>
          <w:b/>
        </w:rPr>
        <w:t xml:space="preserve">Kysymys 2</w:t>
      </w:r>
    </w:p>
    <w:p>
      <w:r>
        <w:t xml:space="preserve">Miksi hedelmäkärpänen ja sukkulamato ovat intensiivisimmin tutkittuja metazoan malliorganismeja?</w:t>
      </w:r>
    </w:p>
    <w:p>
      <w:r>
        <w:rPr>
          <w:b/>
        </w:rPr>
        <w:t xml:space="preserve">Kysymys 3</w:t>
      </w:r>
    </w:p>
    <w:p>
      <w:r>
        <w:t xml:space="preserve">Minkä genomin analyysi on korostanut sienien, istukkaiden ja choranoflagellattien merkitystä selitettäessä 1500 Eumetazoa-heimon geenien saapumista?</w:t>
      </w:r>
    </w:p>
    <w:p>
      <w:r>
        <w:rPr>
          <w:b/>
        </w:rPr>
        <w:t xml:space="preserve">Teksti numero 12</w:t>
      </w:r>
    </w:p>
    <w:p>
      <w:r>
        <w:t xml:space="preserve">Protostomian sisällä kehittyneisiin Lophotrochozoa-heimoon kuuluu kaksi menestyneintä eläinheimoa, </w:t>
      </w:r>
      <w:r>
        <w:rPr>
          <w:color w:val="A9A9A9"/>
        </w:rPr>
        <w:t xml:space="preserve">Mollusca- ja Annelida-heimot</w:t>
      </w:r>
      <w:r>
        <w:t xml:space="preserve">. </w:t>
      </w:r>
      <w:r>
        <w:t xml:space="preserve">Edelliseen, joka on toiseksi suurin eläinheimo kuvattujen lajien lukumäärän perusteella, kuuluvat </w:t>
      </w:r>
      <w:r>
        <w:rPr>
          <w:color w:val="DCDCDC"/>
        </w:rPr>
        <w:t xml:space="preserve">etanoiden, simpukoiden ja kalmarien </w:t>
      </w:r>
      <w:r>
        <w:t xml:space="preserve">kaltaiset eläimet, </w:t>
      </w:r>
      <w:r>
        <w:t xml:space="preserve">ja jälkimmäiseen kuuluvat segmenttimadot, kuten </w:t>
      </w:r>
      <w:r>
        <w:rPr>
          <w:color w:val="2F4F4F"/>
        </w:rPr>
        <w:t xml:space="preserve">lierot ja iilimatot</w:t>
      </w:r>
      <w:r>
        <w:t xml:space="preserve">. </w:t>
      </w:r>
      <w:r>
        <w:t xml:space="preserve">Näitä kahta ryhmää on pitkään pidetty läheisinä sukulaisina, koska niissä </w:t>
      </w:r>
      <w:r>
        <w:rPr>
          <w:color w:val="556B2F"/>
        </w:rPr>
        <w:t xml:space="preserve">esiintyy trokforan toukkia</w:t>
      </w:r>
      <w:r>
        <w:t xml:space="preserve">, mutta annelideja on pidetty lähempänä niveljalkaisia, koska ne ovat molemmat segmentoituneita. Nyt tätä pidetään yleisesti konvergenttina evoluutiona, koska näiden kahden suvun välillä on monia morfologisia ja geneettisiä eroja. Lophotrochozoa-heimoon kuuluvat myös Nemertea eli nauhamadot, Sipuncula ja useat heimot, joilla on suun ympärillä säikeisten lonkeroiden rengas, jota kutsutaan </w:t>
      </w:r>
      <w:r>
        <w:rPr>
          <w:color w:val="6B8E23"/>
        </w:rPr>
        <w:t xml:space="preserve">lofooriksi</w:t>
      </w:r>
      <w:r>
        <w:t xml:space="preserve">. Nämä on perinteisesti ryhmitelty lophophoratiksi, mutta nyt näyttää siltä, että lophophorat voivat olla parafylaktinen ryhmä, josta osa on lähempänä nemertealaisia ja osa nilviäisiä ja annelideoita. Niihin kuuluvat Brachiopoda- eli lamppukuorilajit, jotka ovat fossiileissa näkyvästi esillä, Entoprocta- ja Phoronida-lajit sekä mahdollisesti Bryozoa- eli sammaleläimet.</w:t>
      </w:r>
    </w:p>
    <w:p>
      <w:r>
        <w:rPr>
          <w:b/>
        </w:rPr>
        <w:t xml:space="preserve">Kysymys 0</w:t>
      </w:r>
    </w:p>
    <w:p>
      <w:r>
        <w:t xml:space="preserve">Mitkä ovat kaksi menestyneintä eläinheimoa?</w:t>
      </w:r>
    </w:p>
    <w:p>
      <w:r>
        <w:rPr>
          <w:b/>
        </w:rPr>
        <w:t xml:space="preserve">Kysymys 1</w:t>
      </w:r>
    </w:p>
    <w:p>
      <w:r>
        <w:t xml:space="preserve">Millaisia eläimiä kuuluu nilviäisiin?</w:t>
      </w:r>
    </w:p>
    <w:p>
      <w:r>
        <w:rPr>
          <w:b/>
        </w:rPr>
        <w:t xml:space="preserve">Kysymys 2</w:t>
      </w:r>
    </w:p>
    <w:p>
      <w:r>
        <w:t xml:space="preserve">Mitä eläimiä Annelida-heimoon kuuluu?</w:t>
      </w:r>
    </w:p>
    <w:p>
      <w:r>
        <w:rPr>
          <w:b/>
        </w:rPr>
        <w:t xml:space="preserve">Kysymys 3</w:t>
      </w:r>
    </w:p>
    <w:p>
      <w:r>
        <w:t xml:space="preserve">Miksi Mollusca- ja Annelida-luokkia pidetään läheisinä sukulaisina?</w:t>
      </w:r>
    </w:p>
    <w:p>
      <w:r>
        <w:rPr>
          <w:b/>
        </w:rPr>
        <w:t xml:space="preserve">Kysymys 4</w:t>
      </w:r>
    </w:p>
    <w:p>
      <w:r>
        <w:t xml:space="preserve">Minkä nimisiä ovat ne heimot, joilla on suun ympärillä säikeislonkeroiden rengas?</w:t>
      </w:r>
    </w:p>
    <w:p>
      <w:r>
        <w:rPr>
          <w:b/>
        </w:rPr>
        <w:t xml:space="preserve">Teksti numero 13</w:t>
      </w:r>
    </w:p>
    <w:p>
      <w:r>
        <w:t xml:space="preserve">Useat eläinkunnat ovat tunnettuja siitä, että niillä ei ole kahdenvälistä symmetriaa, ja niiden uskotaan eronneen </w:t>
      </w:r>
      <w:r>
        <w:rPr>
          <w:color w:val="A9A9A9"/>
        </w:rPr>
        <w:t xml:space="preserve">muista eläimistä evoluution alkuvaiheessa</w:t>
      </w:r>
      <w:r>
        <w:t xml:space="preserve">. </w:t>
      </w:r>
      <w:r>
        <w:t xml:space="preserve">Pitkään ajateltiin, että </w:t>
      </w:r>
      <w:r>
        <w:rPr>
          <w:color w:val="DCDCDC"/>
        </w:rPr>
        <w:t xml:space="preserve">sienet </w:t>
      </w:r>
      <w:r>
        <w:t xml:space="preserve">(Porifera) ovat eronneet ensimmäisinä, ja ne edustavat vanhinta eläinheimoa. Niiltä puuttuu useimmissa muissa heimoissa esiintyvä monimutkainen organisaatio. Niiden solut ovat erilaistuneita, mutta useimmissa tapauksissa ne eivät ole järjestäytyneet erillisiksi kudoksiksi. Sienet ruokkivat itsensä yleensä </w:t>
      </w:r>
      <w:r>
        <w:rPr>
          <w:color w:val="2F4F4F"/>
        </w:rPr>
        <w:t xml:space="preserve">imemällä vettä huokosten kautta</w:t>
      </w:r>
      <w:r>
        <w:t xml:space="preserve">. </w:t>
      </w:r>
      <w:r>
        <w:t xml:space="preserve">Vuosina </w:t>
      </w:r>
      <w:r>
        <w:rPr>
          <w:color w:val="556B2F"/>
        </w:rPr>
        <w:t xml:space="preserve">2008-2015 tehdyissä </w:t>
      </w:r>
      <w:r>
        <w:t xml:space="preserve">fylogenomitutkimuksissa </w:t>
      </w:r>
      <w:r>
        <w:t xml:space="preserve">on kuitenkin löydetty tukea sille, että Ctenophora eli kampahyytelöt ovat eläinten peruslinja. Tämä tulos on ollut kiistanalainen, sillä se viittaisi siihen, että sienet eivät ehkä olekaan niin alkeellisia, vaan ne voivat olla toissijaisesti yksinkertaistuneita. Toiset tutkijat ovat väittäneet, että Ctenophoran sijoittuminen varhaisimmaksi erilaistuvaksi eläinheimoksi on tilastollinen poikkeama, joka johtuu ctenofoorien genomien suuresta evoluutionopeudesta.</w:t>
      </w:r>
    </w:p>
    <w:p>
      <w:r>
        <w:rPr>
          <w:b/>
        </w:rPr>
        <w:t xml:space="preserve">Kysymys 0</w:t>
      </w:r>
    </w:p>
    <w:p>
      <w:r>
        <w:t xml:space="preserve">Eläinheimojen, jotka tunnetaan siitä, että niillä ei ole kahdenvälistä symmetriaa, uskotaan olevan peräisin mistä?</w:t>
      </w:r>
    </w:p>
    <w:p>
      <w:r>
        <w:rPr>
          <w:b/>
        </w:rPr>
        <w:t xml:space="preserve">Kysymys 1</w:t>
      </w:r>
    </w:p>
    <w:p>
      <w:r>
        <w:t xml:space="preserve">Mikä eläin edustaa vanhinta eläinheimoa?</w:t>
      </w:r>
    </w:p>
    <w:p>
      <w:r>
        <w:rPr>
          <w:b/>
        </w:rPr>
        <w:t xml:space="preserve">Kysymys 2</w:t>
      </w:r>
    </w:p>
    <w:p>
      <w:r>
        <w:t xml:space="preserve">Miten sienet yleensä ruokailevat?</w:t>
      </w:r>
    </w:p>
    <w:p>
      <w:r>
        <w:rPr>
          <w:b/>
        </w:rPr>
        <w:t xml:space="preserve">Kysymys 3</w:t>
      </w:r>
    </w:p>
    <w:p>
      <w:r>
        <w:t xml:space="preserve">Mihin aikaan tehtiin joukko fylogenomisia tutkimuksia, jotka osoittivat, että kampahyytelöt ovat eläinten peruslinja?</w:t>
      </w:r>
    </w:p>
    <w:p>
      <w:r>
        <w:rPr>
          <w:b/>
        </w:rPr>
        <w:t xml:space="preserve">Teksti numero 14</w:t>
      </w:r>
    </w:p>
    <w:p>
      <w:r>
        <w:t xml:space="preserve">Deuterostomit eroavat protostomeista monin tavoin. </w:t>
      </w:r>
      <w:r>
        <w:rPr>
          <w:color w:val="A9A9A9"/>
        </w:rPr>
        <w:t xml:space="preserve">Molempien ryhmien elä</w:t>
      </w:r>
      <w:r>
        <w:t xml:space="preserve">imillä </w:t>
      </w:r>
      <w:r>
        <w:rPr>
          <w:color w:val="A9A9A9"/>
        </w:rPr>
        <w:t xml:space="preserve">on täydellinen ruoansulatuskanava</w:t>
      </w:r>
      <w:r>
        <w:t xml:space="preserve">. Protostomeilla alkionkehityksessä ensimmäisenä esiintyvä suolikanavan aukko (archenteron) kehittyy kuitenkin suuksi, ja peräaukko muodostuu vasta myöhemmin. </w:t>
      </w:r>
      <w:r>
        <w:rPr>
          <w:color w:val="DCDCDC"/>
        </w:rPr>
        <w:t xml:space="preserve">Deuterostomeilla </w:t>
      </w:r>
      <w:r>
        <w:t xml:space="preserve">peräaukko muodostuu ensin, ja suu kehittyy vasta sen jälkeen. Useimmissa protostomeissa solut yksinkertaisesti täyttävät gastrulan sisäosan muodostaen mesodermin, jota kutsutaan </w:t>
      </w:r>
      <w:r>
        <w:rPr>
          <w:color w:val="2F4F4F"/>
        </w:rPr>
        <w:t xml:space="preserve">skitsokeliittiseksi kehitykseksi, </w:t>
      </w:r>
      <w:r>
        <w:t xml:space="preserve">mutta deuterostomeissa se muodostuu endodermin invaginaation kautta, jota kutsutaan </w:t>
      </w:r>
      <w:r>
        <w:rPr>
          <w:color w:val="556B2F"/>
        </w:rPr>
        <w:t xml:space="preserve">enterokeliittiseksi pouchingiksi</w:t>
      </w:r>
      <w:r>
        <w:t xml:space="preserve">. </w:t>
      </w:r>
      <w:r>
        <w:t xml:space="preserve">Deuterostomisten alkioiden </w:t>
      </w:r>
      <w:r>
        <w:t xml:space="preserve">solunjakautumisessa </w:t>
      </w:r>
      <w:r>
        <w:t xml:space="preserve">tapahtuu </w:t>
      </w:r>
      <w:r>
        <w:rPr>
          <w:color w:val="6B8E23"/>
        </w:rPr>
        <w:t xml:space="preserve">säteittäinen jakautuminen</w:t>
      </w:r>
      <w:r>
        <w:t xml:space="preserve">, kun taas protostomisten alkioiden solunjakautumisessa tapahtuu spiraalinen jakautuminen.</w:t>
      </w:r>
    </w:p>
    <w:p>
      <w:r>
        <w:rPr>
          <w:b/>
        </w:rPr>
        <w:t xml:space="preserve">Kysymys 0</w:t>
      </w:r>
    </w:p>
    <w:p>
      <w:r>
        <w:t xml:space="preserve">Mitä yhteistä on deuterostomeilla ja protostomeilla?</w:t>
      </w:r>
    </w:p>
    <w:p>
      <w:r>
        <w:rPr>
          <w:b/>
        </w:rPr>
        <w:t xml:space="preserve">Kysymys 1</w:t>
      </w:r>
    </w:p>
    <w:p>
      <w:r>
        <w:t xml:space="preserve">Missä ryhmässä peräaukko muodostuu ensin ja suu vasta myöhemmin?</w:t>
      </w:r>
    </w:p>
    <w:p>
      <w:r>
        <w:rPr>
          <w:b/>
        </w:rPr>
        <w:t xml:space="preserve">Kysymys 2</w:t>
      </w:r>
    </w:p>
    <w:p>
      <w:r>
        <w:t xml:space="preserve">Millä nimellä kutsutaan prosessia, jossa solut täyttävät gastrulan sisätilan muodostaen mesodermin?</w:t>
      </w:r>
    </w:p>
    <w:p>
      <w:r>
        <w:rPr>
          <w:b/>
        </w:rPr>
        <w:t xml:space="preserve">Kysymys 3</w:t>
      </w:r>
    </w:p>
    <w:p>
      <w:r>
        <w:t xml:space="preserve">Millä nimellä kutsutaan prosessia, jossa mesodermi muodostuu endodermin invaginaation kautta?</w:t>
      </w:r>
    </w:p>
    <w:p>
      <w:r>
        <w:rPr>
          <w:b/>
        </w:rPr>
        <w:t xml:space="preserve">Kysymys 4</w:t>
      </w:r>
    </w:p>
    <w:p>
      <w:r>
        <w:t xml:space="preserve">Mitä deuterostome-alkioille tapahtuu solunjakautumisen aikana?</w:t>
      </w:r>
    </w:p>
    <w:p>
      <w:r>
        <w:rPr>
          <w:b/>
        </w:rPr>
        <w:t xml:space="preserve">Teksti numero 15</w:t>
      </w:r>
    </w:p>
    <w:p>
      <w:r>
        <w:t xml:space="preserve">Platyzoa-heimoon kuuluu </w:t>
      </w:r>
      <w:r>
        <w:rPr>
          <w:color w:val="A9A9A9"/>
        </w:rPr>
        <w:t xml:space="preserve">Platyhelminthes-heimo</w:t>
      </w:r>
      <w:r>
        <w:t xml:space="preserve">, litteät madot. Niitä pidettiin alun perin kaikkein alkeellisimpina Bilateria-heimoina, mutta nyt näyttää siltä, että ne ovat kehittyneet monimutkaisemmista esi-isistä. Tähän ryhmään kuuluu useita loisia, kuten </w:t>
      </w:r>
      <w:r>
        <w:rPr>
          <w:color w:val="DCDCDC"/>
        </w:rPr>
        <w:t xml:space="preserve">luteet ja heisimadot</w:t>
      </w:r>
      <w:r>
        <w:t xml:space="preserve">. </w:t>
      </w:r>
      <w:r>
        <w:t xml:space="preserve">Litteämadot ovat akoelomaattisia, eli </w:t>
      </w:r>
      <w:r>
        <w:rPr>
          <w:color w:val="2F4F4F"/>
        </w:rPr>
        <w:t xml:space="preserve">niillä ei ole ruumisonteloa, </w:t>
      </w:r>
      <w:r>
        <w:t xml:space="preserve">kuten niiden lähimmillä sukulaisilla, mikroskooppisilla </w:t>
      </w:r>
      <w:r>
        <w:rPr>
          <w:color w:val="556B2F"/>
        </w:rPr>
        <w:t xml:space="preserve">Gastrotrichoilla</w:t>
      </w:r>
      <w:r>
        <w:t xml:space="preserve">. Muut platyzoat ovat enimmäkseen mikroskooppisia ja pseudocoelomaattisia. Merkittävimpiä ovat Rotifera- eli pyöröeläimet, jotka ovat yleisiä </w:t>
      </w:r>
      <w:r>
        <w:rPr>
          <w:color w:val="6B8E23"/>
        </w:rPr>
        <w:t xml:space="preserve">vesiympäristöissä</w:t>
      </w:r>
      <w:r>
        <w:t xml:space="preserve">. Niihin kuuluvat myös Acanthocephala- eli piikkipäiset madot, Gnathostomulida, Micrognathozoa ja mahdollisesti Cycliophora. Näille ryhmille on yhteistä monimutkaisten leukojen esiintyminen, mistä niitä kutsutaan Gnathifereiksi.</w:t>
      </w:r>
    </w:p>
    <w:p>
      <w:r>
        <w:rPr>
          <w:b/>
        </w:rPr>
        <w:t xml:space="preserve">Kysymys 0</w:t>
      </w:r>
    </w:p>
    <w:p>
      <w:r>
        <w:t xml:space="preserve">Mikä on toinen nimi flatwormille?</w:t>
      </w:r>
    </w:p>
    <w:p>
      <w:r>
        <w:rPr>
          <w:b/>
        </w:rPr>
        <w:t xml:space="preserve">Kysymys 1</w:t>
      </w:r>
    </w:p>
    <w:p>
      <w:r>
        <w:t xml:space="preserve">Mitkä loiset kuuluvat Platyhelminthes-ryhmään?</w:t>
      </w:r>
    </w:p>
    <w:p>
      <w:r>
        <w:rPr>
          <w:b/>
        </w:rPr>
        <w:t xml:space="preserve">Kysymys 2</w:t>
      </w:r>
    </w:p>
    <w:p>
      <w:r>
        <w:t xml:space="preserve">Mitä acoelomates tarkoittaa?</w:t>
      </w:r>
    </w:p>
    <w:p>
      <w:r>
        <w:rPr>
          <w:b/>
        </w:rPr>
        <w:t xml:space="preserve">Kysymys 3</w:t>
      </w:r>
    </w:p>
    <w:p>
      <w:r>
        <w:t xml:space="preserve">Mitkä ovat litteämatojen lähimmät sukulaiset?</w:t>
      </w:r>
    </w:p>
    <w:p>
      <w:r>
        <w:rPr>
          <w:b/>
        </w:rPr>
        <w:t xml:space="preserve">Kysymys 4</w:t>
      </w:r>
    </w:p>
    <w:p>
      <w:r>
        <w:t xml:space="preserve">Missä rotiferat ovat eniten esillä?</w:t>
      </w:r>
    </w:p>
    <w:p>
      <w:r>
        <w:rPr>
          <w:b/>
        </w:rPr>
        <w:t xml:space="preserve">Teksti numero 16</w:t>
      </w:r>
    </w:p>
    <w:p>
      <w:r>
        <w:t xml:space="preserve">Useimmat eläimet käyttävät auringonvalon energiaa epäsuorasti </w:t>
      </w:r>
      <w:r>
        <w:rPr>
          <w:color w:val="A9A9A9"/>
        </w:rPr>
        <w:t xml:space="preserve">syömällä kasveja tai kasvinsyöjäeläimiä</w:t>
      </w:r>
      <w:r>
        <w:t xml:space="preserve">. </w:t>
      </w:r>
      <w:r>
        <w:t xml:space="preserve">Useimmat kasvit käyttävät </w:t>
      </w:r>
      <w:r>
        <w:rPr>
          <w:color w:val="DCDCDC"/>
        </w:rPr>
        <w:t xml:space="preserve">valoa </w:t>
      </w:r>
      <w:r>
        <w:t xml:space="preserve">muuttaakseen ympäristönsä epäorgaanisia molekyylejä hiilihydraateiksi, rasvoiksi, proteiineiksi ja muiksi biomolekyyleiksi, jotka tyypillisesti sisältävät pelkistettyä hiiltä hiili-vetysidoksina. Hiilidioksidista (CO2) ja vedestä (H2O) alkava fotosynteesi muuttaa auringonvalon energian </w:t>
      </w:r>
      <w:r>
        <w:rPr>
          <w:color w:val="2F4F4F"/>
        </w:rPr>
        <w:t xml:space="preserve">kemialliseksi energiaksi </w:t>
      </w:r>
      <w:r>
        <w:t xml:space="preserve">yksinkertaisten sokerien (esim. glukoosin) muodossa, jolloin vapautuu molekyylinen happi. Näitä sokereita käytetään sitten kasvien kasvun rakennusaineina, mukaan lukien muiden biomolekyylien tuotanto. Kun eläin syö kasveja (tai syö muita eläimiä, jotka ovat syöneet kasveja), ravinnon pelkistyneistä hiiliyhdisteistä </w:t>
      </w:r>
      <w:r>
        <w:rPr>
          <w:color w:val="556B2F"/>
        </w:rPr>
        <w:t xml:space="preserve">tulee eläimen energianlähde ja rakennusmateriaali</w:t>
      </w:r>
      <w:r>
        <w:t xml:space="preserve">. </w:t>
      </w:r>
      <w:r>
        <w:t xml:space="preserve">Ne joko käytetään suoraan eläimen kasvuun tai hajotetaan, jolloin varastoitunut aurinkoenergia vapautuu ja </w:t>
      </w:r>
      <w:r>
        <w:rPr>
          <w:color w:val="6B8E23"/>
        </w:rPr>
        <w:t xml:space="preserve">eläin saa liikkumiseen tarvittavan energian</w:t>
      </w:r>
      <w:r>
        <w:t xml:space="preserve">.</w:t>
      </w:r>
    </w:p>
    <w:p>
      <w:r>
        <w:rPr>
          <w:b/>
        </w:rPr>
        <w:t xml:space="preserve">Kysymys 0</w:t>
      </w:r>
    </w:p>
    <w:p>
      <w:r>
        <w:t xml:space="preserve">Miten useimmat eläimet käyttävät auringonvalon energiaa?</w:t>
      </w:r>
    </w:p>
    <w:p>
      <w:r>
        <w:rPr>
          <w:b/>
        </w:rPr>
        <w:t xml:space="preserve">Kysymys 1</w:t>
      </w:r>
    </w:p>
    <w:p>
      <w:r>
        <w:t xml:space="preserve">Millä kasvit muuttavat epäorgaaniset molekyylit hiilihydraateiksi, rasvoiksi, proteiineiksi ja muiksi biomolekyyleiksi?</w:t>
      </w:r>
    </w:p>
    <w:p>
      <w:r>
        <w:rPr>
          <w:b/>
        </w:rPr>
        <w:t xml:space="preserve">Kysymys 2</w:t>
      </w:r>
    </w:p>
    <w:p>
      <w:r>
        <w:t xml:space="preserve">Mihin fotosynteesi muuntaa auringonvalon energian?</w:t>
      </w:r>
    </w:p>
    <w:p>
      <w:r>
        <w:rPr>
          <w:b/>
        </w:rPr>
        <w:t xml:space="preserve">Kysymys 3</w:t>
      </w:r>
    </w:p>
    <w:p>
      <w:r>
        <w:t xml:space="preserve">Kun eläin syö kasveja tai toista eläintä, joka on syönyt kasveja, mitä tapahtuu ruoan pelkistyneille hiiliyhdisteille?</w:t>
      </w:r>
    </w:p>
    <w:p>
      <w:r>
        <w:rPr>
          <w:b/>
        </w:rPr>
        <w:t xml:space="preserve">Kysymys 4</w:t>
      </w:r>
    </w:p>
    <w:p>
      <w:r>
        <w:t xml:space="preserve">Mitä tapahtuu ruoan pelkistyneille hiiliyhdisteille, kun ne hajoavat ja vapauttavat varastoitua aurinkoenergiaa?</w:t>
      </w:r>
    </w:p>
    <w:p>
      <w:r>
        <w:br w:type="page"/>
      </w:r>
    </w:p>
    <w:p>
      <w:r>
        <w:rPr>
          <w:b/>
          <w:u w:val="single"/>
        </w:rPr>
        <w:t xml:space="preserve">Asiakirjan numero 116</w:t>
      </w:r>
    </w:p>
    <w:p>
      <w:r>
        <w:rPr>
          <w:b/>
        </w:rPr>
        <w:t xml:space="preserve">Tekstin numero 0</w:t>
      </w:r>
    </w:p>
    <w:p>
      <w:r>
        <w:t xml:space="preserve">Oluen valmistusprosessi tunnetaan nimellä </w:t>
      </w:r>
      <w:r>
        <w:rPr>
          <w:color w:val="A9A9A9"/>
        </w:rPr>
        <w:t xml:space="preserve">panimo</w:t>
      </w:r>
      <w:r>
        <w:t xml:space="preserve">. </w:t>
      </w:r>
      <w:r>
        <w:t xml:space="preserve">Oluen valmistukseen tarkoitettua rakennusta kutsutaan </w:t>
      </w:r>
      <w:r>
        <w:rPr>
          <w:color w:val="2F4F4F"/>
        </w:rPr>
        <w:t xml:space="preserve">panimoksi</w:t>
      </w:r>
      <w:r>
        <w:t xml:space="preserve">, mutta olutta voidaan valmistaa myös kotona, ja niin on tehty suurimman osan sen historiasta. Olutta valmistavaa yritystä kutsutaan joko panimoksi tai </w:t>
      </w:r>
      <w:r>
        <w:rPr>
          <w:color w:val="556B2F"/>
        </w:rPr>
        <w:t xml:space="preserve">panimoyritykseksi</w:t>
      </w:r>
      <w:r>
        <w:t xml:space="preserve">. </w:t>
      </w:r>
      <w:r>
        <w:t xml:space="preserve">Kotimaisessa mittakaavassa ei-kaupallisista syistä valmistettu olut luokitellaan </w:t>
      </w:r>
      <w:r>
        <w:rPr>
          <w:color w:val="6B8E23"/>
        </w:rPr>
        <w:t xml:space="preserve">kotioluen valmistukseksi </w:t>
      </w:r>
      <w:r>
        <w:t xml:space="preserve">riippumatta siitä, missä se valmistetaan, vaikka suurin osa kotioluesta valmistetaankin kotona. Oluen valmistukseen sovelletaan </w:t>
      </w:r>
      <w:r>
        <w:t xml:space="preserve">kehittyneissä maissa </w:t>
      </w:r>
      <w:r>
        <w:rPr>
          <w:color w:val="A0522D"/>
        </w:rPr>
        <w:t xml:space="preserve">lainsäädäntöä ja verotusta</w:t>
      </w:r>
      <w:r>
        <w:t xml:space="preserve">, jotka 1800-luvun lopusta lähtien rajoittivat </w:t>
      </w:r>
      <w:r>
        <w:t xml:space="preserve">oluen </w:t>
      </w:r>
      <w:r>
        <w:t xml:space="preserve">valmistuksen pitkälti vain kaupalliseen toimintaan. </w:t>
      </w:r>
      <w:r>
        <w:rPr>
          <w:color w:val="228B22"/>
        </w:rPr>
        <w:t xml:space="preserve">Yhdistyneen kuningaskunnan hallitus </w:t>
      </w:r>
      <w:r>
        <w:t xml:space="preserve">kuitenkin </w:t>
      </w:r>
      <w:r>
        <w:t xml:space="preserve">lievensi lainsäädäntöä vuonna</w:t>
      </w:r>
      <w:r>
        <w:rPr>
          <w:color w:val="191970"/>
        </w:rPr>
        <w:t xml:space="preserve">1963</w:t>
      </w:r>
      <w:r>
        <w:t xml:space="preserve"> , </w:t>
      </w:r>
      <w:r>
        <w:rPr>
          <w:color w:val="8B0000"/>
        </w:rPr>
        <w:t xml:space="preserve">Australia </w:t>
      </w:r>
      <w:r>
        <w:t xml:space="preserve">vuonna 1972 ja </w:t>
      </w:r>
      <w:r>
        <w:rPr>
          <w:color w:val="483D8B"/>
        </w:rPr>
        <w:t xml:space="preserve">Yhdysvallat </w:t>
      </w:r>
      <w:r>
        <w:t xml:space="preserve">vuonna</w:t>
      </w:r>
      <w:r>
        <w:rPr>
          <w:color w:val="3CB371"/>
        </w:rPr>
        <w:t xml:space="preserve">1978</w:t>
      </w:r>
      <w:r>
        <w:t xml:space="preserve"> , jolloin </w:t>
      </w:r>
      <w:r>
        <w:rPr>
          <w:color w:val="BC8F8F"/>
        </w:rPr>
        <w:t xml:space="preserve">kotioluen valmistuksesta </w:t>
      </w:r>
      <w:r>
        <w:rPr>
          <w:color w:val="663399"/>
        </w:rPr>
        <w:t xml:space="preserve">tuli suosittu harrastus</w:t>
      </w:r>
      <w:r>
        <w:t xml:space="preserve">.</w:t>
      </w:r>
    </w:p>
    <w:p>
      <w:r>
        <w:rPr>
          <w:b/>
        </w:rPr>
        <w:t xml:space="preserve">Kysymys 0</w:t>
      </w:r>
    </w:p>
    <w:p>
      <w:r>
        <w:t xml:space="preserve">Mikä on oluen valmistusprosessin nimi?</w:t>
      </w:r>
    </w:p>
    <w:p>
      <w:r>
        <w:rPr>
          <w:b/>
        </w:rPr>
        <w:t xml:space="preserve">Kysymys 1</w:t>
      </w:r>
    </w:p>
    <w:p>
      <w:r>
        <w:t xml:space="preserve">Mikä on rakennuksen nimi, jota käytetään oluen valmistukseen?</w:t>
      </w:r>
    </w:p>
    <w:p>
      <w:r>
        <w:rPr>
          <w:b/>
        </w:rPr>
        <w:t xml:space="preserve">Kysymys 2</w:t>
      </w:r>
    </w:p>
    <w:p>
      <w:r>
        <w:t xml:space="preserve">Mikä on olutta valmistava yritys, joka tunnetaan tyypillisesti nimellä? </w:t>
      </w:r>
    </w:p>
    <w:p>
      <w:r>
        <w:rPr>
          <w:b/>
        </w:rPr>
        <w:t xml:space="preserve">Kysymys 3</w:t>
      </w:r>
    </w:p>
    <w:p>
      <w:r>
        <w:t xml:space="preserve">Mihin luokkaan olut luokitellaan, kun se valmistetaan muuhun kuin kaupalliseen kulutukseen? </w:t>
      </w:r>
    </w:p>
    <w:p>
      <w:r>
        <w:rPr>
          <w:b/>
        </w:rPr>
        <w:t xml:space="preserve">Kysymys 4</w:t>
      </w:r>
    </w:p>
    <w:p>
      <w:r>
        <w:t xml:space="preserve">Minä vuonna kotioluen valmistus sallittiin ensimmäisen kerran Yhdistyneessä kuningaskunnassa?</w:t>
      </w:r>
    </w:p>
    <w:p>
      <w:r>
        <w:rPr>
          <w:b/>
        </w:rPr>
        <w:t xml:space="preserve">Kysymys 5</w:t>
      </w:r>
    </w:p>
    <w:p>
      <w:r>
        <w:t xml:space="preserve">Mitä Australia salli vuonna 1973?</w:t>
      </w:r>
    </w:p>
    <w:p>
      <w:r>
        <w:rPr>
          <w:b/>
        </w:rPr>
        <w:t xml:space="preserve">Kysymys 6</w:t>
      </w:r>
    </w:p>
    <w:p>
      <w:r>
        <w:t xml:space="preserve">Mikä vuosi oli viimeinen maa, joka salli kotipanimoinnin Yhdysvalloissa?</w:t>
      </w:r>
    </w:p>
    <w:p>
      <w:r>
        <w:rPr>
          <w:b/>
        </w:rPr>
        <w:t xml:space="preserve">Kysymys 7</w:t>
      </w:r>
    </w:p>
    <w:p>
      <w:r>
        <w:t xml:space="preserve">Mikä on oluen valmistukseen tarkoitettu liikerakennus?</w:t>
      </w:r>
    </w:p>
    <w:p>
      <w:r>
        <w:rPr>
          <w:b/>
        </w:rPr>
        <w:t xml:space="preserve">Kysymys 8</w:t>
      </w:r>
    </w:p>
    <w:p>
      <w:r>
        <w:t xml:space="preserve">Mihin oluen valmistukseen sovelletaan mitä kaikissa maissa?</w:t>
      </w:r>
    </w:p>
    <w:p>
      <w:r>
        <w:rPr>
          <w:b/>
        </w:rPr>
        <w:t xml:space="preserve">Kysymys 9</w:t>
      </w:r>
    </w:p>
    <w:p>
      <w:r>
        <w:t xml:space="preserve">Mikä maa lievensi panimolainsäädäntöä vuonna 1936?</w:t>
      </w:r>
    </w:p>
    <w:p>
      <w:r>
        <w:rPr>
          <w:b/>
        </w:rPr>
        <w:t xml:space="preserve">Kysymys 10</w:t>
      </w:r>
    </w:p>
    <w:p>
      <w:r>
        <w:t xml:space="preserve">Mikä maa lievensi panimolainsäädäntöä vuonna 1927?</w:t>
      </w:r>
    </w:p>
    <w:p>
      <w:r>
        <w:rPr>
          <w:b/>
        </w:rPr>
        <w:t xml:space="preserve">Kysymys 11</w:t>
      </w:r>
    </w:p>
    <w:p>
      <w:r>
        <w:t xml:space="preserve">Mikä maa lievensi panimolainsäädäntöä vuonna 1987?</w:t>
      </w:r>
    </w:p>
    <w:p>
      <w:r>
        <w:rPr>
          <w:b/>
        </w:rPr>
        <w:t xml:space="preserve">Kysymys 12</w:t>
      </w:r>
    </w:p>
    <w:p>
      <w:r>
        <w:t xml:space="preserve">Mistä tuli harrastus Yhdysvalloissa vuonna 1987 lievennettyjen lakien ansiosta?</w:t>
      </w:r>
    </w:p>
    <w:p>
      <w:r>
        <w:rPr>
          <w:b/>
        </w:rPr>
        <w:t xml:space="preserve">Teksti numero 1</w:t>
      </w:r>
    </w:p>
    <w:p>
      <w:r>
        <w:rPr>
          <w:color w:val="A9A9A9"/>
        </w:rPr>
        <w:t xml:space="preserve">Kiehumisen </w:t>
      </w:r>
      <w:r>
        <w:t xml:space="preserve">jälkeen humaloitu vierre jäähdytetään, ja se on valmis </w:t>
      </w:r>
      <w:r>
        <w:rPr>
          <w:color w:val="DCDCDC"/>
        </w:rPr>
        <w:t xml:space="preserve">hiivalle</w:t>
      </w:r>
      <w:r>
        <w:t xml:space="preserve">. </w:t>
      </w:r>
      <w:r>
        <w:t xml:space="preserve">Joissakin panimoissa humaloitu vierre voi kulkea </w:t>
      </w:r>
      <w:r>
        <w:rPr>
          <w:color w:val="2F4F4F"/>
        </w:rPr>
        <w:t xml:space="preserve">humalantäytteen </w:t>
      </w:r>
      <w:r>
        <w:t xml:space="preserve">läpi</w:t>
      </w:r>
      <w:r>
        <w:t xml:space="preserve">, joka on </w:t>
      </w:r>
      <w:r>
        <w:rPr>
          <w:color w:val="556B2F"/>
        </w:rPr>
        <w:t xml:space="preserve">pieni humalalla täytetty sammio, joka lisää humalan aromia ja toimii suodattimena; </w:t>
      </w:r>
      <w:r>
        <w:t xml:space="preserve">yleensä humaloitu vierre kuitenkin vain jäähdytetään </w:t>
      </w:r>
      <w:r>
        <w:rPr>
          <w:color w:val="6B8E23"/>
        </w:rPr>
        <w:t xml:space="preserve">käymissäiliöön, </w:t>
      </w:r>
      <w:r>
        <w:t xml:space="preserve">jossa hiiva lisätään. </w:t>
      </w:r>
      <w:r>
        <w:rPr>
          <w:color w:val="A0522D"/>
        </w:rPr>
        <w:t xml:space="preserve">Käymisen </w:t>
      </w:r>
      <w:r>
        <w:t xml:space="preserve">aikana </w:t>
      </w:r>
      <w:r>
        <w:t xml:space="preserve">vierre muuttuu olueksi prosessissa, joka kestää </w:t>
      </w:r>
      <w:r>
        <w:rPr>
          <w:color w:val="228B22"/>
        </w:rPr>
        <w:t xml:space="preserve">viikosta kuukausiin riippuen </w:t>
      </w:r>
      <w:r>
        <w:t xml:space="preserve">hiivatyypistä ja oluen vahvuudesta. </w:t>
      </w:r>
      <w:r>
        <w:rPr>
          <w:color w:val="191970"/>
        </w:rPr>
        <w:t xml:space="preserve">Etanolin </w:t>
      </w:r>
      <w:r>
        <w:t xml:space="preserve">valmistuksen </w:t>
      </w:r>
      <w:r>
        <w:t xml:space="preserve">lisäksi vierteen sisältämät hienojakoiset hiukkaset laskeutuvat käymisen aikana. Kun käyminen on päättynyt, </w:t>
      </w:r>
      <w:r>
        <w:t xml:space="preserve">myös </w:t>
      </w:r>
      <w:r>
        <w:rPr>
          <w:color w:val="8B0000"/>
        </w:rPr>
        <w:t xml:space="preserve">hiiva </w:t>
      </w:r>
      <w:r>
        <w:t xml:space="preserve">laskeutuu, jolloin olut jää </w:t>
      </w:r>
      <w:r>
        <w:rPr>
          <w:color w:val="483D8B"/>
        </w:rPr>
        <w:t xml:space="preserve">kirkkaaksi</w:t>
      </w:r>
      <w:r>
        <w:t xml:space="preserve">.</w:t>
      </w:r>
    </w:p>
    <w:p>
      <w:r>
        <w:rPr>
          <w:b/>
        </w:rPr>
        <w:t xml:space="preserve">Kysymys 0</w:t>
      </w:r>
    </w:p>
    <w:p>
      <w:r>
        <w:t xml:space="preserve">Mikä on panimoiden pieni humalalla täytetty sammio?</w:t>
      </w:r>
    </w:p>
    <w:p>
      <w:r>
        <w:rPr>
          <w:b/>
        </w:rPr>
        <w:t xml:space="preserve">Kysymys 1</w:t>
      </w:r>
    </w:p>
    <w:p>
      <w:r>
        <w:t xml:space="preserve">Missä panimovaiheessa humaloitu vierre muuttuu olueksi? </w:t>
      </w:r>
    </w:p>
    <w:p>
      <w:r>
        <w:rPr>
          <w:b/>
        </w:rPr>
        <w:t xml:space="preserve">Kysymys 2</w:t>
      </w:r>
    </w:p>
    <w:p>
      <w:r>
        <w:t xml:space="preserve">Mikä aine laskeutuu ja tekee oluesta kirkasta sen käymisen jälkeen? </w:t>
      </w:r>
    </w:p>
    <w:p>
      <w:r>
        <w:rPr>
          <w:b/>
        </w:rPr>
        <w:t xml:space="preserve">Kysymys 3</w:t>
      </w:r>
    </w:p>
    <w:p>
      <w:r>
        <w:t xml:space="preserve">Kuinka kauan käymisprosessi kestää oluen valmistuksessa? </w:t>
      </w:r>
    </w:p>
    <w:p>
      <w:r>
        <w:rPr>
          <w:b/>
        </w:rPr>
        <w:t xml:space="preserve">Kysymys 4</w:t>
      </w:r>
    </w:p>
    <w:p>
      <w:r>
        <w:t xml:space="preserve">Mitä ainetta lisätään humaloituun vierteeseen, kun se jäähtyy kiehumisen jälkeen? </w:t>
      </w:r>
    </w:p>
    <w:p>
      <w:r>
        <w:rPr>
          <w:b/>
        </w:rPr>
        <w:t xml:space="preserve">Kysymys 5</w:t>
      </w:r>
    </w:p>
    <w:p>
      <w:r>
        <w:t xml:space="preserve">Minkä prosessin jälkeen humaloitu hiiva jäähdytetään?</w:t>
      </w:r>
    </w:p>
    <w:p>
      <w:r>
        <w:rPr>
          <w:b/>
        </w:rPr>
        <w:t xml:space="preserve">Kysymys 6</w:t>
      </w:r>
    </w:p>
    <w:p>
      <w:r>
        <w:t xml:space="preserve">Mikä on backhop?</w:t>
      </w:r>
    </w:p>
    <w:p>
      <w:r>
        <w:rPr>
          <w:b/>
        </w:rPr>
        <w:t xml:space="preserve">Kysymys 7</w:t>
      </w:r>
    </w:p>
    <w:p>
      <w:r>
        <w:t xml:space="preserve">Mihin humalahiivaa yleensä jäähdytetään?</w:t>
      </w:r>
    </w:p>
    <w:p>
      <w:r>
        <w:rPr>
          <w:b/>
        </w:rPr>
        <w:t xml:space="preserve">Kysymys 8</w:t>
      </w:r>
    </w:p>
    <w:p>
      <w:r>
        <w:t xml:space="preserve">Mitä hienojakoinen hiiva tuottaa?</w:t>
      </w:r>
    </w:p>
    <w:p>
      <w:r>
        <w:rPr>
          <w:b/>
        </w:rPr>
        <w:t xml:space="preserve">Kysymys 9</w:t>
      </w:r>
    </w:p>
    <w:p>
      <w:r>
        <w:t xml:space="preserve">Minkä väristä olut on, kun vierre laskeutuu?</w:t>
      </w:r>
    </w:p>
    <w:p>
      <w:r>
        <w:rPr>
          <w:b/>
        </w:rPr>
        <w:t xml:space="preserve">Teksti numero 2</w:t>
      </w:r>
    </w:p>
    <w:p>
      <w:r>
        <w:t xml:space="preserve">Lähes kaikki oluet sisältävät </w:t>
      </w:r>
      <w:r>
        <w:rPr>
          <w:color w:val="DCDCDC"/>
        </w:rPr>
        <w:t xml:space="preserve">tärkkelyksenä </w:t>
      </w:r>
      <w:r>
        <w:t xml:space="preserve">pääasiassa </w:t>
      </w:r>
      <w:r>
        <w:rPr>
          <w:color w:val="A9A9A9"/>
        </w:rPr>
        <w:t xml:space="preserve">ohramaltaita</w:t>
      </w:r>
      <w:r>
        <w:t xml:space="preserve">. Tämä johtuu siitä, että sen kuitumainen kuori jää kiinni jyvään puinnin aikana. </w:t>
      </w:r>
      <w:r>
        <w:rPr>
          <w:color w:val="556B2F"/>
        </w:rPr>
        <w:t xml:space="preserve">Mallastuksen jälkeen </w:t>
      </w:r>
      <w:r>
        <w:t xml:space="preserve">ohra jauhetaan, jolloin kuori lopulta poistetaan ja se hajotetaan suuriksi paloiksi. Nämä palat pysyvät jyvän mukana mässytyksen aikana, ja ne toimivat </w:t>
      </w:r>
      <w:r>
        <w:rPr>
          <w:color w:val="6B8E23"/>
        </w:rPr>
        <w:t xml:space="preserve">suodatusalustana </w:t>
      </w:r>
      <w:r>
        <w:rPr>
          <w:color w:val="A0522D"/>
        </w:rPr>
        <w:t xml:space="preserve">maussauksen aikana</w:t>
      </w:r>
      <w:r>
        <w:t xml:space="preserve">, jolloin makea vierre erotetaan liukenemattomasta jyväaineksesta. Myös muita mallastettuja ja mallastamattomia jyviä (kuten vehnää, riisiä, kauraa ja ruista sekä harvemmin maissia ja durraa) voidaan käyttää. Jotkut panimot ovat valmistaneet </w:t>
      </w:r>
      <w:r>
        <w:rPr>
          <w:color w:val="228B22"/>
        </w:rPr>
        <w:t xml:space="preserve">gluteenitonta olutta, joka on </w:t>
      </w:r>
      <w:r>
        <w:t xml:space="preserve">valmistettu </w:t>
      </w:r>
      <w:r>
        <w:rPr>
          <w:color w:val="191970"/>
        </w:rPr>
        <w:t xml:space="preserve">durrasta </w:t>
      </w:r>
      <w:r>
        <w:t xml:space="preserve">ilman ohramaltaita niille, jotka eivät voi syödä gluteenia sisältäviä jyviä, kuten </w:t>
      </w:r>
      <w:r>
        <w:rPr>
          <w:color w:val="8B0000"/>
        </w:rPr>
        <w:t xml:space="preserve">vehnää</w:t>
      </w:r>
      <w:r>
        <w:t xml:space="preserve">, ohraa ja ruista.</w:t>
      </w:r>
    </w:p>
    <w:p>
      <w:r>
        <w:rPr>
          <w:b/>
        </w:rPr>
        <w:t xml:space="preserve">Kysymys 0</w:t>
      </w:r>
    </w:p>
    <w:p>
      <w:r>
        <w:t xml:space="preserve">Mikä on tärkkelyksen ja useimpien oluiden tärkein lähde?</w:t>
      </w:r>
    </w:p>
    <w:p>
      <w:r>
        <w:rPr>
          <w:b/>
        </w:rPr>
        <w:t xml:space="preserve">Kysymys 1</w:t>
      </w:r>
    </w:p>
    <w:p>
      <w:r>
        <w:t xml:space="preserve">Missä vaiheessa ohran runko hajoaa palasiksi?</w:t>
      </w:r>
    </w:p>
    <w:p>
      <w:r>
        <w:rPr>
          <w:b/>
        </w:rPr>
        <w:t xml:space="preserve">Kysymys 2</w:t>
      </w:r>
    </w:p>
    <w:p>
      <w:r>
        <w:t xml:space="preserve">Mikä korvaa ohramaltaan gluteenittomassa oluessa?</w:t>
      </w:r>
    </w:p>
    <w:p>
      <w:r>
        <w:rPr>
          <w:b/>
        </w:rPr>
        <w:t xml:space="preserve">Kysymys 3</w:t>
      </w:r>
    </w:p>
    <w:p>
      <w:r>
        <w:t xml:space="preserve">Milloin makea vierre erotetaan panimoprosessin aikana?</w:t>
      </w:r>
    </w:p>
    <w:p>
      <w:r>
        <w:rPr>
          <w:b/>
        </w:rPr>
        <w:t xml:space="preserve">Kysymys 4</w:t>
      </w:r>
    </w:p>
    <w:p>
      <w:r>
        <w:t xml:space="preserve">Mikä muu tuote on ohran lisäksi sellainen olut, joka saattaa sisältää gluteenia?</w:t>
      </w:r>
    </w:p>
    <w:p>
      <w:r>
        <w:rPr>
          <w:b/>
        </w:rPr>
        <w:t xml:space="preserve">Kysymys 5</w:t>
      </w:r>
    </w:p>
    <w:p>
      <w:r>
        <w:t xml:space="preserve">Mikä on kaikkien oluiden suurin osa maltaista?</w:t>
      </w:r>
    </w:p>
    <w:p>
      <w:r>
        <w:rPr>
          <w:b/>
        </w:rPr>
        <w:t xml:space="preserve">Kysymys 6</w:t>
      </w:r>
    </w:p>
    <w:p>
      <w:r>
        <w:t xml:space="preserve">Mitä ohralle tehdään sen jauhamisen jälkeen?</w:t>
      </w:r>
    </w:p>
    <w:p>
      <w:r>
        <w:rPr>
          <w:b/>
        </w:rPr>
        <w:t xml:space="preserve">Kysymys 7</w:t>
      </w:r>
    </w:p>
    <w:p>
      <w:r>
        <w:t xml:space="preserve">Mitä jäljelle jäävät viljanpalaset ovat laakeroinnin aikana?</w:t>
      </w:r>
    </w:p>
    <w:p>
      <w:r>
        <w:rPr>
          <w:b/>
        </w:rPr>
        <w:t xml:space="preserve">Kysymys 8</w:t>
      </w:r>
    </w:p>
    <w:p>
      <w:r>
        <w:t xml:space="preserve">Mikä on vehnää, ohraa ja ruista sisältävän oluen nimi, kun se on valmistettu myös durran kanssa?</w:t>
      </w:r>
    </w:p>
    <w:p>
      <w:r>
        <w:rPr>
          <w:b/>
        </w:rPr>
        <w:t xml:space="preserve">Teksti numero 3</w:t>
      </w:r>
    </w:p>
    <w:p>
      <w:r>
        <w:rPr>
          <w:color w:val="A9A9A9"/>
        </w:rPr>
        <w:t xml:space="preserve">Mikropanimo </w:t>
      </w:r>
      <w:r>
        <w:t xml:space="preserve">eli käsityöläispanimo valmistaa rajoitetun määrän olutta. Oluen enimmäismäärä, jonka panimo voi tuottaa ja joka silti luokitellaan pienpanimoksi, vaihtelee alueittain ja viranomaisittain, mutta on yleensä </w:t>
      </w:r>
      <w:r>
        <w:rPr>
          <w:color w:val="DCDCDC"/>
        </w:rPr>
        <w:t xml:space="preserve">noin 15 000 tynnyriä </w:t>
      </w:r>
      <w:r>
        <w:t xml:space="preserve">(1,8 megalitraa, 396 tuhatta brittiläistä gallonaa tai 475 tuhatta Yhdysvaltain gallonaa) </w:t>
      </w:r>
      <w:r>
        <w:rPr>
          <w:color w:val="2F4F4F"/>
        </w:rPr>
        <w:t xml:space="preserve">vuodessa</w:t>
      </w:r>
      <w:r>
        <w:t xml:space="preserve">. </w:t>
      </w:r>
      <w:r>
        <w:rPr>
          <w:color w:val="556B2F"/>
        </w:rPr>
        <w:t xml:space="preserve">Brewpub </w:t>
      </w:r>
      <w:r>
        <w:t xml:space="preserve">on </w:t>
      </w:r>
      <w:r>
        <w:t xml:space="preserve">eräänlainen pienpanimo, johon kuuluu pubi tai muu ravintola. </w:t>
      </w:r>
      <w:r>
        <w:rPr>
          <w:color w:val="6B8E23"/>
        </w:rPr>
        <w:t xml:space="preserve">Maailman tihein panimotiheys</w:t>
      </w:r>
      <w:r>
        <w:t xml:space="preserve">, joista suurin osa on pienpanimoita, on Saksassa Frankenin alueella, erityisesti Ylä-Rappenin alueella, jossa on </w:t>
      </w:r>
      <w:r>
        <w:rPr>
          <w:color w:val="A0522D"/>
        </w:rPr>
        <w:t xml:space="preserve">noin 200 </w:t>
      </w:r>
      <w:r>
        <w:t xml:space="preserve">panimoa. </w:t>
      </w:r>
      <w:r>
        <w:t xml:space="preserve">Baijerissa, Saksassa, sijaitsevan </w:t>
      </w:r>
      <w:r>
        <w:rPr>
          <w:color w:val="228B22"/>
        </w:rPr>
        <w:t xml:space="preserve">benediktiinien Weihenstephanin panimon </w:t>
      </w:r>
      <w:r>
        <w:t xml:space="preserve">juuret ulottuvat vuoteen 768, sillä tuolta vuodelta peräisin olevassa asiakirjassa mainitaan, että alueella sijaitseva humalantarha maksoi kymmenykset luostarille. </w:t>
      </w:r>
      <w:r>
        <w:rPr>
          <w:color w:val="191970"/>
        </w:rPr>
        <w:t xml:space="preserve">Freisingin </w:t>
      </w:r>
      <w:r>
        <w:t xml:space="preserve">kaupunki myönsi panimolle toimiluvan </w:t>
      </w:r>
      <w:r>
        <w:t xml:space="preserve">vuonna </w:t>
      </w:r>
      <w:r>
        <w:rPr>
          <w:color w:val="8B0000"/>
        </w:rPr>
        <w:t xml:space="preserve">1040</w:t>
      </w:r>
      <w:r>
        <w:t xml:space="preserve">, joten se on maailman vanhin toimiva panimo.</w:t>
      </w:r>
    </w:p>
    <w:p>
      <w:r>
        <w:rPr>
          <w:b/>
        </w:rPr>
        <w:t xml:space="preserve">Kysymys 0</w:t>
      </w:r>
    </w:p>
    <w:p>
      <w:r>
        <w:t xml:space="preserve">Mikä on panimon nimi, joka valmistaa pienen määrän olutta?</w:t>
      </w:r>
    </w:p>
    <w:p>
      <w:r>
        <w:rPr>
          <w:b/>
        </w:rPr>
        <w:t xml:space="preserve">Kysymys 1</w:t>
      </w:r>
    </w:p>
    <w:p>
      <w:r>
        <w:t xml:space="preserve">Kuinka paljon olutta mikropanimo voi valmistaa, jotta se voidaan luokitella mikropanimoksi?</w:t>
      </w:r>
    </w:p>
    <w:p>
      <w:r>
        <w:rPr>
          <w:b/>
        </w:rPr>
        <w:t xml:space="preserve">Kysymys 2</w:t>
      </w:r>
    </w:p>
    <w:p>
      <w:r>
        <w:t xml:space="preserve">Minkä niminen on pienpanimo, jolla on myös ravintola tai pubi?</w:t>
      </w:r>
    </w:p>
    <w:p>
      <w:r>
        <w:rPr>
          <w:b/>
        </w:rPr>
        <w:t xml:space="preserve">Kysymys 3</w:t>
      </w:r>
    </w:p>
    <w:p>
      <w:r>
        <w:t xml:space="preserve">Missä kaupungissa sijaitsee maailman vanhin tunnettu panimo, joka on edelleen toiminnassa?</w:t>
      </w:r>
    </w:p>
    <w:p>
      <w:r>
        <w:rPr>
          <w:b/>
        </w:rPr>
        <w:t xml:space="preserve">Kysymys 4</w:t>
      </w:r>
    </w:p>
    <w:p>
      <w:r>
        <w:t xml:space="preserve">Minä vuonna Benedictine Weihenstephan Brewery sai ensimmäisen toimiluvan?</w:t>
      </w:r>
    </w:p>
    <w:p>
      <w:r>
        <w:rPr>
          <w:b/>
        </w:rPr>
        <w:t xml:space="preserve">Kysymys 5</w:t>
      </w:r>
    </w:p>
    <w:p>
      <w:r>
        <w:t xml:space="preserve">Kuinka usein mikropanimo voi tuottaa 396 tuhatta gallonaa?</w:t>
      </w:r>
    </w:p>
    <w:p>
      <w:r>
        <w:rPr>
          <w:b/>
        </w:rPr>
        <w:t xml:space="preserve">Kysymys 6</w:t>
      </w:r>
    </w:p>
    <w:p>
      <w:r>
        <w:t xml:space="preserve">Mitä Saksan Frankenin alueella on?</w:t>
      </w:r>
    </w:p>
    <w:p>
      <w:r>
        <w:rPr>
          <w:b/>
        </w:rPr>
        <w:t xml:space="preserve">Kysymys 7</w:t>
      </w:r>
    </w:p>
    <w:p>
      <w:r>
        <w:t xml:space="preserve">Kuinka monta panimoa Ylä-Saksan alueella on?</w:t>
      </w:r>
    </w:p>
    <w:p>
      <w:r>
        <w:rPr>
          <w:b/>
        </w:rPr>
        <w:t xml:space="preserve">Kysymys 8</w:t>
      </w:r>
    </w:p>
    <w:p>
      <w:r>
        <w:t xml:space="preserve">Mikä juontaa juurensa vuoteen 786?</w:t>
      </w:r>
    </w:p>
    <w:p>
      <w:r>
        <w:rPr>
          <w:b/>
        </w:rPr>
        <w:t xml:space="preserve">Kysymys 9</w:t>
      </w:r>
    </w:p>
    <w:p>
      <w:r>
        <w:t xml:space="preserve">Mikä panimo sai toimiluvan vuonna 1004?</w:t>
      </w:r>
    </w:p>
    <w:p>
      <w:r>
        <w:rPr>
          <w:b/>
        </w:rPr>
        <w:t xml:space="preserve">Teksti numero 4</w:t>
      </w:r>
    </w:p>
    <w:p>
      <w:r>
        <w:t xml:space="preserve">Oluen </w:t>
      </w:r>
      <w:r>
        <w:rPr>
          <w:color w:val="A9A9A9"/>
        </w:rPr>
        <w:t xml:space="preserve">alkoholi on </w:t>
      </w:r>
      <w:r>
        <w:t xml:space="preserve">peräisin pääasiassa </w:t>
      </w:r>
      <w:r>
        <w:rPr>
          <w:color w:val="2F4F4F"/>
        </w:rPr>
        <w:t xml:space="preserve">käymisen </w:t>
      </w:r>
      <w:r>
        <w:t xml:space="preserve">aikana syntyvien </w:t>
      </w:r>
      <w:r>
        <w:rPr>
          <w:color w:val="DCDCDC"/>
        </w:rPr>
        <w:t xml:space="preserve">sokerien </w:t>
      </w:r>
      <w:r>
        <w:t xml:space="preserve">aineenvaihdunnasta</w:t>
      </w:r>
      <w:r>
        <w:t xml:space="preserve">. </w:t>
      </w:r>
      <w:r>
        <w:rPr>
          <w:color w:val="556B2F"/>
        </w:rPr>
        <w:t xml:space="preserve">Käymiskelpoisten sokerien määrä vierreessä ja vierteen käymiseen käytetty hiivalaji </w:t>
      </w:r>
      <w:r>
        <w:t xml:space="preserve">ovat tärkeimmät tekijät, jotka määräävät lopullisen oluen alkoholimäärän. Käymiskelpoisia sokereita lisätään joskus lisää </w:t>
      </w:r>
      <w:r>
        <w:rPr>
          <w:color w:val="6B8E23"/>
        </w:rPr>
        <w:t xml:space="preserve">alkoholipitoisuuden lisäämiseksi, </w:t>
      </w:r>
      <w:r>
        <w:t xml:space="preserve">ja tietyissä oluttyyleissä (lähinnä "kevytoluissa") vierreeseen lisätään usein entsyymejä, jotta monimutkaisemmat hiilihydraatit (tärkkelys) voidaan muuntaa käymiskelpoisiksi sokereiksi. </w:t>
      </w:r>
      <w:r>
        <w:rPr>
          <w:color w:val="A0522D"/>
        </w:rPr>
        <w:t xml:space="preserve">Alkoholi </w:t>
      </w:r>
      <w:r>
        <w:t xml:space="preserve">on hiivan aineenvaihdunnan sivutuote ja myrkyllistä hiivalle; tyypillinen panimohiiva ei selviä </w:t>
      </w:r>
      <w:r>
        <w:rPr>
          <w:color w:val="228B22"/>
        </w:rPr>
        <w:t xml:space="preserve">yli 12 </w:t>
      </w:r>
      <w:r>
        <w:t xml:space="preserve">tilavuusprosentin </w:t>
      </w:r>
      <w:r>
        <w:t xml:space="preserve">alkoholipitoisuuksista. </w:t>
      </w:r>
      <w:r>
        <w:rPr>
          <w:color w:val="191970"/>
        </w:rPr>
        <w:t xml:space="preserve">Matalat lämpötilat </w:t>
      </w:r>
      <w:r>
        <w:rPr>
          <w:color w:val="8B0000"/>
        </w:rPr>
        <w:t xml:space="preserve">ja liian lyhyt käymisaika </w:t>
      </w:r>
      <w:r>
        <w:t xml:space="preserve">heikentävät hiivojen tehokkuutta ja siten myös alkoholipitoisuutta.</w:t>
      </w:r>
    </w:p>
    <w:p>
      <w:r>
        <w:rPr>
          <w:b/>
        </w:rPr>
        <w:t xml:space="preserve">Kysymys 0</w:t>
      </w:r>
    </w:p>
    <w:p>
      <w:r>
        <w:t xml:space="preserve">Mikä on oluen pääasiallinen alkoholin lähde?</w:t>
      </w:r>
    </w:p>
    <w:p>
      <w:r>
        <w:rPr>
          <w:b/>
        </w:rPr>
        <w:t xml:space="preserve">Kysymys 1</w:t>
      </w:r>
    </w:p>
    <w:p>
      <w:r>
        <w:t xml:space="preserve">Mikä on prosessi, jossa sokeri metaboloituu alkoholiksi panemisen aikana?</w:t>
      </w:r>
    </w:p>
    <w:p>
      <w:r>
        <w:rPr>
          <w:b/>
        </w:rPr>
        <w:t xml:space="preserve">Kysymys 2</w:t>
      </w:r>
    </w:p>
    <w:p>
      <w:r>
        <w:t xml:space="preserve">Missä pitoisuudessa hiiva ei enää selviä alkoholissa?</w:t>
      </w:r>
    </w:p>
    <w:p>
      <w:r>
        <w:rPr>
          <w:b/>
        </w:rPr>
        <w:t xml:space="preserve">Kysymys 3</w:t>
      </w:r>
    </w:p>
    <w:p>
      <w:r>
        <w:t xml:space="preserve">Mikä voi vähentää alkoholipitoisuutta panimoprosessin aikana?</w:t>
      </w:r>
    </w:p>
    <w:p>
      <w:r>
        <w:rPr>
          <w:b/>
        </w:rPr>
        <w:t xml:space="preserve">Kysymys 4</w:t>
      </w:r>
    </w:p>
    <w:p>
      <w:r>
        <w:t xml:space="preserve">Miksi olueen lisättäisiin lisää käymiskelpoisia sokereita panimoprosessin aikana?</w:t>
      </w:r>
    </w:p>
    <w:p>
      <w:r>
        <w:rPr>
          <w:b/>
        </w:rPr>
        <w:t xml:space="preserve">Kysymys 5</w:t>
      </w:r>
    </w:p>
    <w:p>
      <w:r>
        <w:t xml:space="preserve">Mistä oluen sokerit tulevat?</w:t>
      </w:r>
    </w:p>
    <w:p>
      <w:r>
        <w:rPr>
          <w:b/>
        </w:rPr>
        <w:t xml:space="preserve">Kysymys 6</w:t>
      </w:r>
    </w:p>
    <w:p>
      <w:r>
        <w:t xml:space="preserve">Mitkä ovat tärkeimmät tekijät, jotka määräävät sokerien määrän lopullisessa oluessa?</w:t>
      </w:r>
    </w:p>
    <w:p>
      <w:r>
        <w:rPr>
          <w:b/>
        </w:rPr>
        <w:t xml:space="preserve">Kysymys 7</w:t>
      </w:r>
    </w:p>
    <w:p>
      <w:r>
        <w:t xml:space="preserve">Mille hiiva on myrkyllistä?</w:t>
      </w:r>
    </w:p>
    <w:p>
      <w:r>
        <w:rPr>
          <w:b/>
        </w:rPr>
        <w:t xml:space="preserve">Kysymys 8</w:t>
      </w:r>
    </w:p>
    <w:p>
      <w:r>
        <w:t xml:space="preserve">Mikä vähentää vierteen pitoisuutta?</w:t>
      </w:r>
    </w:p>
    <w:p>
      <w:r>
        <w:rPr>
          <w:b/>
        </w:rPr>
        <w:t xml:space="preserve">Teksti numero 5</w:t>
      </w:r>
    </w:p>
    <w:p>
      <w:r>
        <w:rPr>
          <w:color w:val="A9A9A9"/>
        </w:rPr>
        <w:t xml:space="preserve">Tynnyrioluet </w:t>
      </w:r>
      <w:r>
        <w:t xml:space="preserve">(tai cask ales) ovat suodattamattomia ja pastöroimattomia oluita. </w:t>
      </w:r>
      <w:r>
        <w:t xml:space="preserve">CAMRA-järjestö </w:t>
      </w:r>
      <w:r>
        <w:t xml:space="preserve">kutsuu näitä oluita "</w:t>
      </w:r>
      <w:r>
        <w:rPr>
          <w:color w:val="DCDCDC"/>
        </w:rPr>
        <w:t xml:space="preserve">real aleksi". Kun </w:t>
      </w:r>
      <w:r>
        <w:rPr>
          <w:color w:val="556B2F"/>
        </w:rPr>
        <w:t xml:space="preserve">tynnyri </w:t>
      </w:r>
      <w:r>
        <w:t xml:space="preserve">saapuu pubiin, se asetetaan </w:t>
      </w:r>
      <w:r>
        <w:t xml:space="preserve">tavallisesti </w:t>
      </w:r>
      <w:r>
        <w:t xml:space="preserve">vaakasuoraan "</w:t>
      </w:r>
      <w:r>
        <w:rPr>
          <w:color w:val="6B8E23"/>
        </w:rPr>
        <w:t xml:space="preserve">stillage</w:t>
      </w:r>
      <w:r>
        <w:t xml:space="preserve">"-kehikolle</w:t>
      </w:r>
      <w:r>
        <w:t xml:space="preserve">, joka on suunniteltu pitämään tynnyri vakaana ja oikeassa kulmassa, ja sen annetaan sitten jäähtyä kellarilämpötilaan (yleensä 11-13 °C:n välille)</w:t>
      </w:r>
      <w:r>
        <w:t xml:space="preserve">, ennen kuin se napataan ja tuuletetaan - hana työnnetään (yleensä kumisen) tynnyrin toiseen päähän kiinnitettävän (yleensä kumisen) tulpan läpi, ja kovaa piikkiä tai muuta välinettä käytetään avaamaan reikä tynnyrin kylkeen, joka on nyt ylhäällä. Kun olut asetetaan tynnyriin ja sitten tuuletetaan se tällä tavoin, kaikki sedimentti sekoittuu, joten oluen on jätettävä sopivaksi ajaksi </w:t>
      </w:r>
      <w:r>
        <w:rPr>
          <w:color w:val="228B22"/>
        </w:rPr>
        <w:t xml:space="preserve">"tippumaan" </w:t>
      </w:r>
      <w:r>
        <w:t xml:space="preserve">(kirkastumaan</w:t>
      </w:r>
      <w:r>
        <w:rPr>
          <w:color w:val="228B22"/>
        </w:rPr>
        <w:t xml:space="preserve">) ja </w:t>
      </w:r>
      <w:r>
        <w:t xml:space="preserve">täysin kypsymään - tämä voi kestää </w:t>
      </w:r>
      <w:r>
        <w:rPr>
          <w:color w:val="191970"/>
        </w:rPr>
        <w:t xml:space="preserve">muutamasta tunnista useisiin päiviin</w:t>
      </w:r>
      <w:r>
        <w:t xml:space="preserve">. </w:t>
      </w:r>
      <w:r>
        <w:t xml:space="preserve">Tässä vaiheessa olut on valmis myytäväksi, ja se voidaan joko vetää olutlinjan läpi </w:t>
      </w:r>
      <w:r>
        <w:rPr>
          <w:color w:val="8B0000"/>
        </w:rPr>
        <w:t xml:space="preserve">käsikäyttöisellä pumpulla </w:t>
      </w:r>
      <w:r>
        <w:t xml:space="preserve">tai yksinkertaisesti syöttää suoraan lasiin painovoiman avulla.</w:t>
      </w:r>
    </w:p>
    <w:p>
      <w:r>
        <w:rPr>
          <w:b/>
        </w:rPr>
        <w:t xml:space="preserve">Kysymys 0</w:t>
      </w:r>
    </w:p>
    <w:p>
      <w:r>
        <w:t xml:space="preserve">Miksi kutsuisit olutta, jota ei ole suodatettu tai pastöroitu?</w:t>
      </w:r>
    </w:p>
    <w:p>
      <w:r>
        <w:rPr>
          <w:b/>
        </w:rPr>
        <w:t xml:space="preserve">Kysymys 1</w:t>
      </w:r>
    </w:p>
    <w:p>
      <w:r>
        <w:t xml:space="preserve">Miksi kutsuisit kehystä, joka pitää oluttynnyriä vaakasuorassa, kun se saapuu pubiin?</w:t>
      </w:r>
    </w:p>
    <w:p>
      <w:r>
        <w:rPr>
          <w:b/>
        </w:rPr>
        <w:t xml:space="preserve">Kysymys 2</w:t>
      </w:r>
    </w:p>
    <w:p>
      <w:r>
        <w:t xml:space="preserve">Missä lämpötilassa tynnyrioluet säilytetään ennen niiden annostelua?</w:t>
      </w:r>
    </w:p>
    <w:p>
      <w:r>
        <w:rPr>
          <w:b/>
        </w:rPr>
        <w:t xml:space="preserve">Kysymys 3</w:t>
      </w:r>
    </w:p>
    <w:p>
      <w:r>
        <w:t xml:space="preserve">Kuinka kauan kestää, että sedimentti laskeutuu ja puhdistuu sen jälkeen, kun tynnyriolut on juotu?</w:t>
      </w:r>
    </w:p>
    <w:p>
      <w:r>
        <w:rPr>
          <w:b/>
        </w:rPr>
        <w:t xml:space="preserve">Kysymys 4</w:t>
      </w:r>
    </w:p>
    <w:p>
      <w:r>
        <w:t xml:space="preserve">Mitä työkalua käytetään oluen vetämiseen tynnyristä tarjoilua varten?</w:t>
      </w:r>
    </w:p>
    <w:p>
      <w:r>
        <w:rPr>
          <w:b/>
        </w:rPr>
        <w:t xml:space="preserve">Kysymys 5</w:t>
      </w:r>
    </w:p>
    <w:p>
      <w:r>
        <w:t xml:space="preserve">Mitä CARMA-järjestö tarkoittaa tynnyrioluista? </w:t>
      </w:r>
    </w:p>
    <w:p>
      <w:r>
        <w:rPr>
          <w:b/>
        </w:rPr>
        <w:t xml:space="preserve">Kysymys 6</w:t>
      </w:r>
    </w:p>
    <w:p>
      <w:r>
        <w:t xml:space="preserve">Mikä jäähtyy 11-13 asteen lämpötilassa?</w:t>
      </w:r>
    </w:p>
    <w:p>
      <w:r>
        <w:rPr>
          <w:b/>
        </w:rPr>
        <w:t xml:space="preserve">Kysymys 7</w:t>
      </w:r>
    </w:p>
    <w:p>
      <w:r>
        <w:t xml:space="preserve">Mikä jäähtyy 52-55 asteen lämpötilassa?</w:t>
      </w:r>
    </w:p>
    <w:p>
      <w:r>
        <w:rPr>
          <w:b/>
        </w:rPr>
        <w:t xml:space="preserve">Kysymys 8</w:t>
      </w:r>
    </w:p>
    <w:p>
      <w:r>
        <w:t xml:space="preserve">Mihin tarvitaan useita tunteja sen jälkeen, kun olut on juotu ja tuuletettu?</w:t>
      </w:r>
    </w:p>
    <w:p>
      <w:r>
        <w:rPr>
          <w:b/>
        </w:rPr>
        <w:t xml:space="preserve">Teksti numero 6</w:t>
      </w:r>
    </w:p>
    <w:p>
      <w:r>
        <w:rPr>
          <w:color w:val="A9A9A9"/>
        </w:rPr>
        <w:t xml:space="preserve">Olut </w:t>
      </w:r>
      <w:r>
        <w:t xml:space="preserve">sisältää </w:t>
      </w:r>
      <w:r>
        <w:rPr>
          <w:color w:val="DCDCDC"/>
        </w:rPr>
        <w:t xml:space="preserve">etyylialkoholia</w:t>
      </w:r>
      <w:r>
        <w:t xml:space="preserve">, joka on samaa kemikaalia kuin viinissä ja tislatuissa väkevissä alkoholijuomissa, joten oluen nauttimisella on lyhytaikaisia psykologisia ja fysiologisia vaikutuksia käyttäjään. Eri alkoholipitoisuuksilla ihmiskehossa on erilaisia vaikutuksia ihmiseen. Alkoholin vaikutukset riippuvat muun muassa siitä, minkä verran henkilö on juonut, oluen alkoholiprosentista ja ajankohdasta, jolloin kulutus tapahtui, nautitun ruoan määrästä ja siitä, onko henkilö käyttänyt muita reseptilääkkeitä, reseptivapaita lääkkeitä tai katuhuumeita. Riittävä juominen </w:t>
      </w:r>
      <w:r>
        <w:rPr>
          <w:color w:val="2F4F4F"/>
        </w:rPr>
        <w:t xml:space="preserve">veren alkoholipitoisuuden </w:t>
      </w:r>
      <w:r>
        <w:t xml:space="preserve">(BAC) ollessa 0,03-0,12 % aiheuttaa tyypillisesti </w:t>
      </w:r>
      <w:r>
        <w:rPr>
          <w:color w:val="556B2F"/>
        </w:rPr>
        <w:t xml:space="preserve">yleisen mielialan kohenemisen ja mahdollisen euforian, lisääntyneen itseluottamuksen ja sosiaalisuuden, </w:t>
      </w:r>
      <w:r>
        <w:t xml:space="preserve">vähentyneen ahdistuneisuuden, kasvojen punoituksen ja punoituksen sekä heikentyneen arvostelukyvyn ja hienojakoisen lihaskoordinaation. BAC-arvo 0,09-0,25 % aiheuttaa </w:t>
      </w:r>
      <w:r>
        <w:rPr>
          <w:color w:val="6B8E23"/>
        </w:rPr>
        <w:t xml:space="preserve">letargiaa, sedaatiota, tasapainohäiriöitä ja näön hämärtymistä</w:t>
      </w:r>
      <w:r>
        <w:t xml:space="preserve">.</w:t>
      </w:r>
      <w:r>
        <w:t xml:space="preserve"> BAC-arvo 0,18-0,30 % aiheuttaa syvää sekavuutta, heikentynyttä puhetta (esim. epäselvä puhe), horjumista, huimausta ja oksentelua. BAC-arvo 0,25-0,40 % aiheuttaa tainnutusta, tajuttomuutta, anterogradista muistinmenetystä, oksentelua (kuolema voi johtua oksennuksen hengittämisestä (</w:t>
      </w:r>
      <w:r>
        <w:rPr>
          <w:color w:val="A0522D"/>
        </w:rPr>
        <w:t xml:space="preserve">keuhkoaspiraatio</w:t>
      </w:r>
      <w:r>
        <w:t xml:space="preserve">) tajuttomana ja hengityslamaa (mahdollisesti hengenvaarallinen). Alkoholipitoisuus 0,35-0,80 % aiheuttaa </w:t>
      </w:r>
      <w:r>
        <w:rPr>
          <w:color w:val="228B22"/>
        </w:rPr>
        <w:t xml:space="preserve">kooman (tajuttomuuden), hengenvaarallisen hengityslaman ja mahdollisesti </w:t>
      </w:r>
      <w:r>
        <w:rPr>
          <w:color w:val="191970"/>
        </w:rPr>
        <w:t xml:space="preserve">kuolemaan johtavan alkoholimyrkytyksen</w:t>
      </w:r>
      <w:r>
        <w:t xml:space="preserve">. Kuten kaikkien alkoholijuomien, myös rattijuopumuksen, lentokoneen tai raskaiden koneiden käytön aikana nauttiminen lisää onnettomuusriskiä; monissa maissa rattijuopumuksesta on säädetty rangaistuksia.</w:t>
      </w:r>
    </w:p>
    <w:p>
      <w:r>
        <w:rPr>
          <w:b/>
        </w:rPr>
        <w:t xml:space="preserve">Kysymys 0</w:t>
      </w:r>
    </w:p>
    <w:p>
      <w:r>
        <w:t xml:space="preserve">Minkälaista alkoholia oluessa on?</w:t>
      </w:r>
    </w:p>
    <w:p>
      <w:r>
        <w:rPr>
          <w:b/>
        </w:rPr>
        <w:t xml:space="preserve">Kysymys 1</w:t>
      </w:r>
    </w:p>
    <w:p>
      <w:r>
        <w:t xml:space="preserve">Miten alkoholia mitataan ihmiskehossa?</w:t>
      </w:r>
    </w:p>
    <w:p>
      <w:r>
        <w:rPr>
          <w:b/>
        </w:rPr>
        <w:t xml:space="preserve">Kysymys 2</w:t>
      </w:r>
    </w:p>
    <w:p>
      <w:r>
        <w:t xml:space="preserve">Minkä tyyppistä alkoholia on viinissä ja tislatuissa alkoholijuomissa?</w:t>
      </w:r>
    </w:p>
    <w:p>
      <w:r>
        <w:rPr>
          <w:b/>
        </w:rPr>
        <w:t xml:space="preserve">Kysymys 3</w:t>
      </w:r>
    </w:p>
    <w:p>
      <w:r>
        <w:t xml:space="preserve">Miksi kutsutaan sitä, kun joku kuolee oksennuksen hengittämiseen?</w:t>
      </w:r>
    </w:p>
    <w:p>
      <w:r>
        <w:rPr>
          <w:b/>
        </w:rPr>
        <w:t xml:space="preserve">Kysymys 4</w:t>
      </w:r>
    </w:p>
    <w:p>
      <w:r>
        <w:t xml:space="preserve">Mitä 0,80 %:n veren alkoholipitoisuus voi aiheuttaa ihmisessä?</w:t>
      </w:r>
    </w:p>
    <w:p>
      <w:r>
        <w:rPr>
          <w:b/>
        </w:rPr>
        <w:t xml:space="preserve">Kysymys 5</w:t>
      </w:r>
    </w:p>
    <w:p>
      <w:r>
        <w:t xml:space="preserve">Mitä etyylialkoholi sisältää?</w:t>
      </w:r>
    </w:p>
    <w:p>
      <w:r>
        <w:rPr>
          <w:b/>
        </w:rPr>
        <w:t xml:space="preserve">Kysymys 6</w:t>
      </w:r>
    </w:p>
    <w:p>
      <w:r>
        <w:t xml:space="preserve">Mitä ABC tarkoittaa?</w:t>
      </w:r>
    </w:p>
    <w:p>
      <w:r>
        <w:rPr>
          <w:b/>
        </w:rPr>
        <w:t xml:space="preserve">Kysymys 7</w:t>
      </w:r>
    </w:p>
    <w:p>
      <w:r>
        <w:t xml:space="preserve">Mitä 0,3 - 1,2 %:n BAC aiheuttaa tyypillisesti mitä?</w:t>
      </w:r>
    </w:p>
    <w:p>
      <w:r>
        <w:rPr>
          <w:b/>
        </w:rPr>
        <w:t xml:space="preserve">Kysymys 8</w:t>
      </w:r>
    </w:p>
    <w:p>
      <w:r>
        <w:t xml:space="preserve">Mitä 0,09-0,25 prosentin ABC aiheuttaa?</w:t>
      </w:r>
    </w:p>
    <w:p>
      <w:r>
        <w:rPr>
          <w:b/>
        </w:rPr>
        <w:t xml:space="preserve">Kysymys 9</w:t>
      </w:r>
    </w:p>
    <w:p>
      <w:r>
        <w:t xml:space="preserve">Mitä aiheuttaa ABC:n 0,35-0,80 %:n suuruus?</w:t>
      </w:r>
    </w:p>
    <w:p>
      <w:r>
        <w:rPr>
          <w:b/>
        </w:rPr>
        <w:t xml:space="preserve">Teksti numero 7</w:t>
      </w:r>
    </w:p>
    <w:p>
      <w:r>
        <w:t xml:space="preserve">Olutta myydään </w:t>
      </w:r>
      <w:r>
        <w:rPr>
          <w:color w:val="A9A9A9"/>
        </w:rPr>
        <w:t xml:space="preserve">pulloissa ja tölkeissä</w:t>
      </w:r>
      <w:r>
        <w:t xml:space="preserve">; sitä voi olla saatavilla myös </w:t>
      </w:r>
      <w:r>
        <w:rPr>
          <w:color w:val="DCDCDC"/>
        </w:rPr>
        <w:t xml:space="preserve">tynnyristä</w:t>
      </w:r>
      <w:r>
        <w:t xml:space="preserve">, erityisesti </w:t>
      </w:r>
      <w:r>
        <w:rPr>
          <w:color w:val="2F4F4F"/>
        </w:rPr>
        <w:t xml:space="preserve">pubeissa ja baareissa</w:t>
      </w:r>
      <w:r>
        <w:t xml:space="preserve">. </w:t>
      </w:r>
      <w:r>
        <w:t xml:space="preserve">Panimoteollisuus on maailmanlaajuista liiketoimintaa, joka koostuu </w:t>
      </w:r>
      <w:r>
        <w:rPr>
          <w:color w:val="556B2F"/>
        </w:rPr>
        <w:t xml:space="preserve">useista </w:t>
      </w:r>
      <w:r>
        <w:t xml:space="preserve">hallitsevista monikansallisista yrityksistä ja tuhansista pienemmistä tuottajista panimoista alueellisiin panimoihin. </w:t>
      </w:r>
      <w:r>
        <w:rPr>
          <w:color w:val="6B8E23"/>
        </w:rPr>
        <w:t xml:space="preserve">Oluen </w:t>
      </w:r>
      <w:r>
        <w:t xml:space="preserve">vahvuus </w:t>
      </w:r>
      <w:r>
        <w:t xml:space="preserve">on yleensä </w:t>
      </w:r>
      <w:r>
        <w:rPr>
          <w:color w:val="A0522D"/>
        </w:rPr>
        <w:t xml:space="preserve">noin </w:t>
      </w:r>
      <w:r>
        <w:rPr>
          <w:color w:val="228B22"/>
        </w:rPr>
        <w:t xml:space="preserve">4-6 </w:t>
      </w:r>
      <w:r>
        <w:t xml:space="preserve">tilavuusprosenttia alkoholia (abv), mutta se voi vaihdella 0,5-20 %:n välillä, ja jotkut panimot valmistavat oluita, joiden </w:t>
      </w:r>
      <w:r>
        <w:t xml:space="preserve">alkoholipitoisuus on </w:t>
      </w:r>
      <w:r>
        <w:rPr>
          <w:color w:val="191970"/>
        </w:rPr>
        <w:t xml:space="preserve">40 % </w:t>
      </w:r>
      <w:r>
        <w:t xml:space="preserve">tai enemmän. Olut on osa olutta juovien kansojen kulttuuria, ja siihen liittyy sosiaalisia perinteitä, kuten </w:t>
      </w:r>
      <w:r>
        <w:rPr>
          <w:color w:val="8B0000"/>
        </w:rPr>
        <w:t xml:space="preserve">olutfestivaaleja, sekä </w:t>
      </w:r>
      <w:r>
        <w:t xml:space="preserve">rikas pubikulttuuri, johon kuuluu toimintaa, kuten </w:t>
      </w:r>
      <w:r>
        <w:rPr>
          <w:color w:val="483D8B"/>
        </w:rPr>
        <w:t xml:space="preserve">pubien kiertelyä, ja pubipelejä, kuten </w:t>
      </w:r>
      <w:r>
        <w:rPr>
          <w:color w:val="3CB371"/>
        </w:rPr>
        <w:t xml:space="preserve">baaribiljardia</w:t>
      </w:r>
      <w:r>
        <w:rPr>
          <w:color w:val="483D8B"/>
        </w:rPr>
        <w:t xml:space="preserve">.</w:t>
      </w:r>
    </w:p>
    <w:p>
      <w:r>
        <w:rPr>
          <w:b/>
        </w:rPr>
        <w:t xml:space="preserve">Kysymys 0</w:t>
      </w:r>
    </w:p>
    <w:p>
      <w:r>
        <w:t xml:space="preserve">Millaisissa astioissa olutta yleensä myydään?</w:t>
      </w:r>
    </w:p>
    <w:p>
      <w:r>
        <w:rPr>
          <w:b/>
        </w:rPr>
        <w:t xml:space="preserve">Kysymys 1</w:t>
      </w:r>
    </w:p>
    <w:p>
      <w:r>
        <w:t xml:space="preserve">Miten olutta myydään pullojen ja tölkkien lisäksi usein baareissa?</w:t>
      </w:r>
    </w:p>
    <w:p>
      <w:r>
        <w:rPr>
          <w:b/>
        </w:rPr>
        <w:t xml:space="preserve">Kysymys 2</w:t>
      </w:r>
    </w:p>
    <w:p>
      <w:r>
        <w:t xml:space="preserve">Mikä on yleensä useimpien oluiden alkoholipitoisuus?</w:t>
      </w:r>
    </w:p>
    <w:p>
      <w:r>
        <w:rPr>
          <w:b/>
        </w:rPr>
        <w:t xml:space="preserve">Kysymys 3</w:t>
      </w:r>
    </w:p>
    <w:p>
      <w:r>
        <w:t xml:space="preserve">Mitkä festivaalit ovat sosiaalinen perinne monissa olutta juovissa maissa?</w:t>
      </w:r>
    </w:p>
    <w:p>
      <w:r>
        <w:rPr>
          <w:b/>
        </w:rPr>
        <w:t xml:space="preserve">Kysymys 4</w:t>
      </w:r>
    </w:p>
    <w:p>
      <w:r>
        <w:t xml:space="preserve">Mikä on pubipeli, joka on suosittu monissa olutta juovissa maissa?</w:t>
      </w:r>
    </w:p>
    <w:p>
      <w:r>
        <w:rPr>
          <w:b/>
        </w:rPr>
        <w:t xml:space="preserve">Kysymys 5</w:t>
      </w:r>
    </w:p>
    <w:p>
      <w:r>
        <w:t xml:space="preserve">Mikä on kaikkien oluiden alkoholipitoisuus?</w:t>
      </w:r>
    </w:p>
    <w:p>
      <w:r>
        <w:rPr>
          <w:b/>
        </w:rPr>
        <w:t xml:space="preserve">Kysymys 6</w:t>
      </w:r>
    </w:p>
    <w:p>
      <w:r>
        <w:t xml:space="preserve">Mikä on korkein saatavilla oleva alkoholiprosentti oluessa?</w:t>
      </w:r>
    </w:p>
    <w:p>
      <w:r>
        <w:rPr>
          <w:b/>
        </w:rPr>
        <w:t xml:space="preserve">Kysymys 7</w:t>
      </w:r>
    </w:p>
    <w:p>
      <w:r>
        <w:t xml:space="preserve">Mikä on suosituin pubipeli?</w:t>
      </w:r>
    </w:p>
    <w:p>
      <w:r>
        <w:rPr>
          <w:b/>
        </w:rPr>
        <w:t xml:space="preserve">Kysymys 8</w:t>
      </w:r>
    </w:p>
    <w:p>
      <w:r>
        <w:t xml:space="preserve">Kuinka monta panimoyhtiötä on olemassa?</w:t>
      </w:r>
    </w:p>
    <w:p>
      <w:r>
        <w:rPr>
          <w:b/>
        </w:rPr>
        <w:t xml:space="preserve">Kysymys 9</w:t>
      </w:r>
    </w:p>
    <w:p>
      <w:r>
        <w:t xml:space="preserve">Mikä on oluen vahvuus pubeissa?</w:t>
      </w:r>
    </w:p>
    <w:p>
      <w:r>
        <w:rPr>
          <w:b/>
        </w:rPr>
        <w:t xml:space="preserve">Kysymys 10</w:t>
      </w:r>
    </w:p>
    <w:p>
      <w:r>
        <w:t xml:space="preserve">Missä pullotettua ja tölkitettyä olutta myydään yleisimmin?</w:t>
      </w:r>
    </w:p>
    <w:p>
      <w:r>
        <w:rPr>
          <w:b/>
        </w:rPr>
        <w:t xml:space="preserve">Kysymys 11</w:t>
      </w:r>
    </w:p>
    <w:p>
      <w:r>
        <w:t xml:space="preserve">Vahvuus vaihtelee 0,4 %:n ja 50 %:n välillä.</w:t>
      </w:r>
    </w:p>
    <w:p>
      <w:r>
        <w:rPr>
          <w:b/>
        </w:rPr>
        <w:t xml:space="preserve">Kysymys 12</w:t>
      </w:r>
    </w:p>
    <w:p>
      <w:r>
        <w:t xml:space="preserve">Mitä aktiviteetteja olutfestivaaleilla on yleisesti?</w:t>
      </w:r>
    </w:p>
    <w:p>
      <w:r>
        <w:rPr>
          <w:b/>
        </w:rPr>
        <w:t xml:space="preserve">Teksti numero 8</w:t>
      </w:r>
    </w:p>
    <w:p>
      <w:r>
        <w:t xml:space="preserve">Olut koostuu enimmäkseen </w:t>
      </w:r>
      <w:r>
        <w:rPr>
          <w:color w:val="A9A9A9"/>
        </w:rPr>
        <w:t xml:space="preserve">vedestä</w:t>
      </w:r>
      <w:r>
        <w:t xml:space="preserve">. Alueiden vedessä on erilaisia kivennäisaineita, minkä vuoksi eri alueet ovat alun perin soveltuneet paremmin tietynlaisten oluiden valmistukseen, mikä antaa niille alueellisen luonteen. Esimerkiksi Dublinissa on </w:t>
      </w:r>
      <w:r>
        <w:rPr>
          <w:color w:val="DCDCDC"/>
        </w:rPr>
        <w:t xml:space="preserve">kovaa vettä, joka </w:t>
      </w:r>
      <w:r>
        <w:t xml:space="preserve">soveltuu hyvin </w:t>
      </w:r>
      <w:r>
        <w:rPr>
          <w:color w:val="2F4F4F"/>
        </w:rPr>
        <w:t xml:space="preserve">Stout-oluen</w:t>
      </w:r>
      <w:r>
        <w:t xml:space="preserve">, kuten Guinnessin, </w:t>
      </w:r>
      <w:r>
        <w:t xml:space="preserve">valmistukseen</w:t>
      </w:r>
      <w:r>
        <w:t xml:space="preserve">, kun taas Plzeňin alueella on </w:t>
      </w:r>
      <w:r>
        <w:rPr>
          <w:color w:val="556B2F"/>
        </w:rPr>
        <w:t xml:space="preserve">pehmeää vettä, joka </w:t>
      </w:r>
      <w:r>
        <w:t xml:space="preserve">soveltuu hyvin </w:t>
      </w:r>
      <w:r>
        <w:rPr>
          <w:color w:val="6B8E23"/>
        </w:rPr>
        <w:t xml:space="preserve">Pilsnerin </w:t>
      </w:r>
      <w:r>
        <w:t xml:space="preserve">(vaalean lageroluen), kuten Pilsner Urquellin, </w:t>
      </w:r>
      <w:r>
        <w:t xml:space="preserve">valmistukseen. </w:t>
      </w:r>
      <w:r>
        <w:t xml:space="preserve">Englannissa sijaitsevan Burtonin vesi sisältää kipsiä, josta on niin paljon hyötyä </w:t>
      </w:r>
      <w:r>
        <w:rPr>
          <w:color w:val="A0522D"/>
        </w:rPr>
        <w:t xml:space="preserve">pale ale -oluen </w:t>
      </w:r>
      <w:r>
        <w:t xml:space="preserve">valmistuksessa, </w:t>
      </w:r>
      <w:r>
        <w:t xml:space="preserve">että </w:t>
      </w:r>
      <w:r>
        <w:rPr>
          <w:color w:val="228B22"/>
        </w:rPr>
        <w:t xml:space="preserve">pale ale -oluen </w:t>
      </w:r>
      <w:r>
        <w:t xml:space="preserve">panimot </w:t>
      </w:r>
      <w:r>
        <w:t xml:space="preserve">lisäävät kipsiä paikalliseen veteen </w:t>
      </w:r>
      <w:r>
        <w:rPr>
          <w:color w:val="191970"/>
        </w:rPr>
        <w:t xml:space="preserve">Burtonisation-nimellä</w:t>
      </w:r>
      <w:r>
        <w:t xml:space="preserve"> tunnetussa prosessissa</w:t>
      </w:r>
      <w:r>
        <w:t xml:space="preserve">.</w:t>
      </w:r>
    </w:p>
    <w:p>
      <w:r>
        <w:rPr>
          <w:b/>
        </w:rPr>
        <w:t xml:space="preserve">Kysymys 0</w:t>
      </w:r>
    </w:p>
    <w:p>
      <w:r>
        <w:t xml:space="preserve">Mikä on oluen tärkein ainesosa?</w:t>
      </w:r>
    </w:p>
    <w:p>
      <w:r>
        <w:rPr>
          <w:b/>
        </w:rPr>
        <w:t xml:space="preserve">Kysymys 1</w:t>
      </w:r>
    </w:p>
    <w:p>
      <w:r>
        <w:t xml:space="preserve">Minkälainen vesi sopii hyvin stout-oluen, kuten Guinnessin, valmistukseen?</w:t>
      </w:r>
    </w:p>
    <w:p>
      <w:r>
        <w:rPr>
          <w:b/>
        </w:rPr>
        <w:t xml:space="preserve">Kysymys 2</w:t>
      </w:r>
    </w:p>
    <w:p>
      <w:r>
        <w:t xml:space="preserve">Minkälainen vesi on parasta vaalean lagerin valmistukseen?</w:t>
      </w:r>
    </w:p>
    <w:p>
      <w:r>
        <w:rPr>
          <w:b/>
        </w:rPr>
        <w:t xml:space="preserve">Kysymys 3</w:t>
      </w:r>
    </w:p>
    <w:p>
      <w:r>
        <w:t xml:space="preserve">Mikä on prosessi, jota kutsutaan kipsin lisäämiseksi veteen?</w:t>
      </w:r>
    </w:p>
    <w:p>
      <w:r>
        <w:rPr>
          <w:b/>
        </w:rPr>
        <w:t xml:space="preserve">Kysymys 4</w:t>
      </w:r>
    </w:p>
    <w:p>
      <w:r>
        <w:t xml:space="preserve">Minkälainen olut hyötyy eniten kipsipitoisesta vedestä?</w:t>
      </w:r>
    </w:p>
    <w:p>
      <w:r>
        <w:rPr>
          <w:b/>
        </w:rPr>
        <w:t xml:space="preserve">Kysymys 5</w:t>
      </w:r>
    </w:p>
    <w:p>
      <w:r>
        <w:t xml:space="preserve">Mikä koostuu pääasiassa oluesta?</w:t>
      </w:r>
    </w:p>
    <w:p>
      <w:r>
        <w:rPr>
          <w:b/>
        </w:rPr>
        <w:t xml:space="preserve">Kysymys 6</w:t>
      </w:r>
    </w:p>
    <w:p>
      <w:r>
        <w:t xml:space="preserve">Minkälaisen oluen valmistukseen Dublinin pehmeä vesi soveltuu hyvin?</w:t>
      </w:r>
    </w:p>
    <w:p>
      <w:r>
        <w:rPr>
          <w:b/>
        </w:rPr>
        <w:t xml:space="preserve">Kysymys 7</w:t>
      </w:r>
    </w:p>
    <w:p>
      <w:r>
        <w:t xml:space="preserve">Minkälaisen oluen valmistukseen Plzenin alueen kova vesi soveltuu hyvin?</w:t>
      </w:r>
    </w:p>
    <w:p>
      <w:r>
        <w:rPr>
          <w:b/>
        </w:rPr>
        <w:t xml:space="preserve">Kysymys 8</w:t>
      </w:r>
    </w:p>
    <w:p>
      <w:r>
        <w:t xml:space="preserve">Millaiseen olueen Urquellin vedet Englannissa sopivat?</w:t>
      </w:r>
    </w:p>
    <w:p>
      <w:r>
        <w:rPr>
          <w:b/>
        </w:rPr>
        <w:t xml:space="preserve">Teksti numero 9</w:t>
      </w:r>
    </w:p>
    <w:p>
      <w:r>
        <w:t xml:space="preserve">Vuonna </w:t>
      </w:r>
      <w:r>
        <w:rPr>
          <w:color w:val="A9A9A9"/>
        </w:rPr>
        <w:t xml:space="preserve">1516</w:t>
      </w:r>
      <w:r>
        <w:t xml:space="preserve">, </w:t>
      </w:r>
      <w:r>
        <w:rPr>
          <w:color w:val="2F4F4F"/>
        </w:rPr>
        <w:t xml:space="preserve">Baijerin herttua </w:t>
      </w:r>
      <w:r>
        <w:rPr>
          <w:color w:val="DCDCDC"/>
        </w:rPr>
        <w:t xml:space="preserve">Vilhelm IV </w:t>
      </w:r>
      <w:r>
        <w:t xml:space="preserve">hyväksyi </w:t>
      </w:r>
      <w:r>
        <w:rPr>
          <w:color w:val="6B8E23"/>
        </w:rPr>
        <w:t xml:space="preserve">Reinheitsgebotin </w:t>
      </w:r>
      <w:r>
        <w:rPr>
          <w:color w:val="A0522D"/>
        </w:rPr>
        <w:t xml:space="preserve">(puhtauslaki)</w:t>
      </w:r>
      <w:r>
        <w:t xml:space="preserve">, joka on kenties vanhin vielä 2000-luvulla käytössä oleva elintarvikkeiden laatua koskeva asetus, jonka mukaan oluen ainoat sallitut ainesosat ovat vesi, humala ja </w:t>
      </w:r>
      <w:r>
        <w:rPr>
          <w:color w:val="228B22"/>
        </w:rPr>
        <w:t xml:space="preserve">ohramallas</w:t>
      </w:r>
      <w:r>
        <w:t xml:space="preserve">. Ennen teollista vallankumousta valmistettua olutta valmistettiin ja myytiin edelleen kotitalouksissa, mutta jo 7. vuosisadalla jKr. myös eurooppalaiset luostarit valmistivat ja myivät olutta. Teollisen vallankumouksen aikana oluen tuotanto siirtyi käsityöläisvalmistuksesta teolliseen valmistukseen, ja kotimainen valmistus lakkasi olemasta merkittävää 1800-luvun loppuun mennessä. Hydrometrien ja lämpömittareiden kehittyminen muutti </w:t>
      </w:r>
      <w:r>
        <w:rPr>
          <w:color w:val="191970"/>
        </w:rPr>
        <w:t xml:space="preserve">panimotoimintaa, koska panimot pystyivät </w:t>
      </w:r>
      <w:r>
        <w:rPr>
          <w:color w:val="8B0000"/>
        </w:rPr>
        <w:t xml:space="preserve">paremmin hallitsemaan prosessia ja tietämään paremmin sen tulokset</w:t>
      </w:r>
      <w:r>
        <w:rPr>
          <w:color w:val="483D8B"/>
        </w:rPr>
        <w:t xml:space="preserve">.</w:t>
      </w:r>
    </w:p>
    <w:p>
      <w:r>
        <w:rPr>
          <w:b/>
        </w:rPr>
        <w:t xml:space="preserve">Kysymys 0</w:t>
      </w:r>
    </w:p>
    <w:p>
      <w:r>
        <w:t xml:space="preserve">Minä vuonna Vilhelm IV hyväksyi olutta koskevan puhtauslain?</w:t>
      </w:r>
    </w:p>
    <w:p>
      <w:r>
        <w:rPr>
          <w:b/>
        </w:rPr>
        <w:t xml:space="preserve">Kysymys 1</w:t>
      </w:r>
    </w:p>
    <w:p>
      <w:r>
        <w:t xml:space="preserve">Mikä oli Vilhelm IV:n titteli vuonna 1516?</w:t>
      </w:r>
    </w:p>
    <w:p>
      <w:r>
        <w:rPr>
          <w:b/>
        </w:rPr>
        <w:t xml:space="preserve">Kysymys 2</w:t>
      </w:r>
    </w:p>
    <w:p>
      <w:r>
        <w:t xml:space="preserve">Mikä oli olutta vuonna 1516 sääntelevän, yhä edelleen käytössä olevan puhtauslain nimi?</w:t>
      </w:r>
    </w:p>
    <w:p>
      <w:r>
        <w:rPr>
          <w:b/>
        </w:rPr>
        <w:t xml:space="preserve">Kysymys 3</w:t>
      </w:r>
    </w:p>
    <w:p>
      <w:r>
        <w:t xml:space="preserve">Mikä on veden ja humalan lisäksi ainoa oluen sallittu ainesosa?</w:t>
      </w:r>
    </w:p>
    <w:p>
      <w:r>
        <w:rPr>
          <w:b/>
        </w:rPr>
        <w:t xml:space="preserve">Kysymys 4</w:t>
      </w:r>
    </w:p>
    <w:p>
      <w:r>
        <w:t xml:space="preserve">Kuka oli Baijerin herttua vuonna 1516?</w:t>
      </w:r>
    </w:p>
    <w:p>
      <w:r>
        <w:rPr>
          <w:b/>
        </w:rPr>
        <w:t xml:space="preserve">Kysymys 5</w:t>
      </w:r>
    </w:p>
    <w:p>
      <w:r>
        <w:t xml:space="preserve">Minkä olutta koskevan lain Vilhelm IV hyväksyi vuonna 1517?</w:t>
      </w:r>
    </w:p>
    <w:p>
      <w:r>
        <w:rPr>
          <w:b/>
        </w:rPr>
        <w:t xml:space="preserve">Kysymys 6</w:t>
      </w:r>
    </w:p>
    <w:p>
      <w:r>
        <w:t xml:space="preserve">Minkä lain mukaan oluen ainoat ainesosat saivat olla vesi, humala ja maissi?</w:t>
      </w:r>
    </w:p>
    <w:p>
      <w:r>
        <w:rPr>
          <w:b/>
        </w:rPr>
        <w:t xml:space="preserve">Kysymys 7</w:t>
      </w:r>
    </w:p>
    <w:p>
      <w:r>
        <w:t xml:space="preserve">Lämpömittareiden kehittyminen oli tärkein tekijä, joka muutti panimotoimintaa, koska se mahdollisti mitä?</w:t>
      </w:r>
    </w:p>
    <w:p>
      <w:r>
        <w:rPr>
          <w:b/>
        </w:rPr>
        <w:t xml:space="preserve">Kysymys 8</w:t>
      </w:r>
    </w:p>
    <w:p>
      <w:r>
        <w:t xml:space="preserve">Mikä oli olutta vuonna 1500 sääntelevän puhtauslain nimi?</w:t>
      </w:r>
    </w:p>
    <w:p>
      <w:r>
        <w:rPr>
          <w:b/>
        </w:rPr>
        <w:t xml:space="preserve">Kysymys 9</w:t>
      </w:r>
    </w:p>
    <w:p>
      <w:r>
        <w:t xml:space="preserve">Mikä hyväksyttiin vuonna 1615?</w:t>
      </w:r>
    </w:p>
    <w:p>
      <w:r>
        <w:rPr>
          <w:b/>
        </w:rPr>
        <w:t xml:space="preserve">Kysymys 10</w:t>
      </w:r>
    </w:p>
    <w:p>
      <w:r>
        <w:t xml:space="preserve">Mitä Vilhelm VI hyväksyi?</w:t>
      </w:r>
    </w:p>
    <w:p>
      <w:r>
        <w:rPr>
          <w:b/>
        </w:rPr>
        <w:t xml:space="preserve">Kysymys 11</w:t>
      </w:r>
    </w:p>
    <w:p>
      <w:r>
        <w:t xml:space="preserve">Mikä on vanhin 1800-luvulla käytössä ollut elintarvikkeiden laatua koskeva laki?</w:t>
      </w:r>
    </w:p>
    <w:p>
      <w:r>
        <w:rPr>
          <w:b/>
        </w:rPr>
        <w:t xml:space="preserve">Kysymys 12</w:t>
      </w:r>
    </w:p>
    <w:p>
      <w:r>
        <w:t xml:space="preserve">Mitä hyrdrotermometrien kehitys muutti?</w:t>
      </w:r>
    </w:p>
    <w:p>
      <w:r>
        <w:rPr>
          <w:b/>
        </w:rPr>
        <w:t xml:space="preserve">Teksti numero 10</w:t>
      </w:r>
    </w:p>
    <w:p>
      <w:r>
        <w:t xml:space="preserve">Humalassa on </w:t>
      </w:r>
      <w:r>
        <w:rPr>
          <w:color w:val="A9A9A9"/>
        </w:rPr>
        <w:t xml:space="preserve">useita ominaisuuksia, joita </w:t>
      </w:r>
      <w:r>
        <w:t xml:space="preserve">panimot haluavat oluessa. </w:t>
      </w:r>
      <w:r>
        <w:rPr>
          <w:color w:val="DCDCDC"/>
        </w:rPr>
        <w:t xml:space="preserve">Humala </w:t>
      </w:r>
      <w:r>
        <w:t xml:space="preserve">tuo olueen katkeruutta, joka tasapainottaa </w:t>
      </w:r>
      <w:r>
        <w:rPr>
          <w:color w:val="2F4F4F"/>
        </w:rPr>
        <w:t xml:space="preserve">maltaiden</w:t>
      </w:r>
      <w:r>
        <w:t xml:space="preserve"> makeutta</w:t>
      </w:r>
      <w:r>
        <w:t xml:space="preserve">; </w:t>
      </w:r>
      <w:r>
        <w:rPr>
          <w:color w:val="556B2F"/>
        </w:rPr>
        <w:t xml:space="preserve">oluen katkeruus </w:t>
      </w:r>
      <w:r>
        <w:t xml:space="preserve">mitataan </w:t>
      </w:r>
      <w:r>
        <w:rPr>
          <w:color w:val="6B8E23"/>
        </w:rPr>
        <w:t xml:space="preserve">kansainvälisellä katkeruusasteikolla (International Bitterness Units)</w:t>
      </w:r>
      <w:r>
        <w:t xml:space="preserve">. Humala tuo olueen kukka-, sitruuna- ja yrttisiä aromeja ja makuja. Humalalla on </w:t>
      </w:r>
      <w:r>
        <w:rPr>
          <w:color w:val="A0522D"/>
        </w:rPr>
        <w:t xml:space="preserve">antibioottivaikutus</w:t>
      </w:r>
      <w:r>
        <w:t xml:space="preserve">, joka edistää panimohiivan toimintaa vähemmän toivottujen mikro-organismien sijaan ja auttaa </w:t>
      </w:r>
      <w:r>
        <w:rPr>
          <w:color w:val="228B22"/>
        </w:rPr>
        <w:t xml:space="preserve">pitämään humalaa</w:t>
      </w:r>
      <w:r>
        <w:t xml:space="preserve">, mikä tarkoittaa </w:t>
      </w:r>
      <w:r>
        <w:rPr>
          <w:color w:val="191970"/>
        </w:rPr>
        <w:t xml:space="preserve">hiilihapotuksesta syntyvän vaahtoavan humalan kestoa. </w:t>
      </w:r>
      <w:r>
        <w:rPr>
          <w:color w:val="8B0000"/>
        </w:rPr>
        <w:t xml:space="preserve">Humalan</w:t>
      </w:r>
      <w:r>
        <w:t xml:space="preserve"> happamuus </w:t>
      </w:r>
      <w:r>
        <w:t xml:space="preserve">on säilöntäaine.</w:t>
      </w:r>
    </w:p>
    <w:p>
      <w:r>
        <w:rPr>
          <w:b/>
        </w:rPr>
        <w:t xml:space="preserve">Kysymys 0</w:t>
      </w:r>
    </w:p>
    <w:p>
      <w:r>
        <w:t xml:space="preserve">Mikä on oluen katkeruuden tärkein syy?</w:t>
      </w:r>
    </w:p>
    <w:p>
      <w:r>
        <w:rPr>
          <w:b/>
        </w:rPr>
        <w:t xml:space="preserve">Kysymys 1</w:t>
      </w:r>
    </w:p>
    <w:p>
      <w:r>
        <w:t xml:space="preserve">Mitkä ovat oluen makeuden päätavoitteet?</w:t>
      </w:r>
    </w:p>
    <w:p>
      <w:r>
        <w:rPr>
          <w:b/>
        </w:rPr>
        <w:t xml:space="preserve">Kysymys 2</w:t>
      </w:r>
    </w:p>
    <w:p>
      <w:r>
        <w:t xml:space="preserve">Miten katkeruus yleensä mitataan useimmissa oluissa?</w:t>
      </w:r>
    </w:p>
    <w:p>
      <w:r>
        <w:rPr>
          <w:b/>
        </w:rPr>
        <w:t xml:space="preserve">Kysymys 3</w:t>
      </w:r>
    </w:p>
    <w:p>
      <w:r>
        <w:t xml:space="preserve">Minkä ainesosan happamuus toimii oluen säilöntäaineena?</w:t>
      </w:r>
    </w:p>
    <w:p>
      <w:r>
        <w:rPr>
          <w:b/>
        </w:rPr>
        <w:t xml:space="preserve">Kysymys 4</w:t>
      </w:r>
    </w:p>
    <w:p>
      <w:r>
        <w:t xml:space="preserve">Mikä on se aika, jonka vaahto on oluen päällä hiilihapotuksesta johtuen?</w:t>
      </w:r>
    </w:p>
    <w:p>
      <w:r>
        <w:rPr>
          <w:b/>
        </w:rPr>
        <w:t xml:space="preserve">Kysymys 5</w:t>
      </w:r>
    </w:p>
    <w:p>
      <w:r>
        <w:t xml:space="preserve">Mitä olut sisältää, jota panimot haluavat humalassa?</w:t>
      </w:r>
    </w:p>
    <w:p>
      <w:r>
        <w:rPr>
          <w:b/>
        </w:rPr>
        <w:t xml:space="preserve">Kysymys 6</w:t>
      </w:r>
    </w:p>
    <w:p>
      <w:r>
        <w:t xml:space="preserve">Mitä mitataan Bitterness International Units -asteikolla?</w:t>
      </w:r>
    </w:p>
    <w:p>
      <w:r>
        <w:rPr>
          <w:b/>
        </w:rPr>
        <w:t xml:space="preserve">Kysymys 7</w:t>
      </w:r>
    </w:p>
    <w:p>
      <w:r>
        <w:t xml:space="preserve">Mikä on pidätyskärki?</w:t>
      </w:r>
    </w:p>
    <w:p>
      <w:r>
        <w:rPr>
          <w:b/>
        </w:rPr>
        <w:t xml:space="preserve">Kysymys 8</w:t>
      </w:r>
    </w:p>
    <w:p>
      <w:r>
        <w:t xml:space="preserve">Millainen vaikutus kukkahumalalla on?</w:t>
      </w:r>
    </w:p>
    <w:p>
      <w:r>
        <w:rPr>
          <w:b/>
        </w:rPr>
        <w:t xml:space="preserve">Teksti numero 11</w:t>
      </w:r>
    </w:p>
    <w:p>
      <w:r>
        <w:t xml:space="preserve">Ensimmäinen vaihe, jossa vierre valmistetaan sekoittamalla tärkkelyslähde (tavallisesti mallasohra) kuumaan veteen, tunnetaan nimellä "</w:t>
      </w:r>
      <w:r>
        <w:rPr>
          <w:color w:val="A9A9A9"/>
        </w:rPr>
        <w:t xml:space="preserve">mäskäys</w:t>
      </w:r>
      <w:r>
        <w:t xml:space="preserve">". Kuuma vesi (jota kutsutaan </w:t>
      </w:r>
      <w:r>
        <w:t xml:space="preserve">panimokielessä </w:t>
      </w:r>
      <w:r>
        <w:t xml:space="preserve">"</w:t>
      </w:r>
      <w:r>
        <w:rPr>
          <w:color w:val="DCDCDC"/>
        </w:rPr>
        <w:t xml:space="preserve">lipeäksi"</w:t>
      </w:r>
      <w:r>
        <w:t xml:space="preserve">) sekoitetaan murskattuun maltaaseen tai maltaisiin (joita kutsutaan "jauhoksi") mäskepadassa. </w:t>
      </w:r>
      <w:r>
        <w:rPr>
          <w:color w:val="2F4F4F"/>
        </w:rPr>
        <w:t xml:space="preserve">Mäskäysprosessi </w:t>
      </w:r>
      <w:r>
        <w:t xml:space="preserve">kestää noin </w:t>
      </w:r>
      <w:r>
        <w:rPr>
          <w:color w:val="556B2F"/>
        </w:rPr>
        <w:t xml:space="preserve">1-2 tuntia, jonka aikana </w:t>
      </w:r>
      <w:r>
        <w:t xml:space="preserve">tärkkelys muuttuu </w:t>
      </w:r>
      <w:r>
        <w:rPr>
          <w:color w:val="6B8E23"/>
        </w:rPr>
        <w:t xml:space="preserve">sokereiksi, </w:t>
      </w:r>
      <w:r>
        <w:t xml:space="preserve">minkä jälkeen makea vierre valutetaan pois jyvistä. Tämän jälkeen jyvät pestään "sparrausprosessissa", joka tunnetaan nimellä "sparging". Pesun avulla panimo saa mahdollisimman paljon käymiskelpoista nestettä jyvistä. Prosessia, jossa käytetyt jyvät suodatetaan </w:t>
      </w:r>
      <w:r>
        <w:rPr>
          <w:color w:val="A0522D"/>
        </w:rPr>
        <w:t xml:space="preserve">vierrestä ja laimennusvedestä, </w:t>
      </w:r>
      <w:r>
        <w:t xml:space="preserve">kutsutaan vierteen erottamiseksi</w:t>
      </w:r>
      <w:r>
        <w:t xml:space="preserve">.</w:t>
      </w:r>
      <w:r>
        <w:t xml:space="preserve"> Perinteinen menetelmä </w:t>
      </w:r>
      <w:r>
        <w:rPr>
          <w:color w:val="228B22"/>
        </w:rPr>
        <w:t xml:space="preserve">vierteen erottamiseksi </w:t>
      </w:r>
      <w:r>
        <w:t xml:space="preserve">on </w:t>
      </w:r>
      <w:r>
        <w:rPr>
          <w:color w:val="191970"/>
        </w:rPr>
        <w:t xml:space="preserve">laimentaminen</w:t>
      </w:r>
      <w:r>
        <w:t xml:space="preserve">, jossa </w:t>
      </w:r>
      <w:r>
        <w:t xml:space="preserve">itse </w:t>
      </w:r>
      <w:r>
        <w:rPr>
          <w:color w:val="8B0000"/>
        </w:rPr>
        <w:t xml:space="preserve">viljapeti </w:t>
      </w:r>
      <w:r>
        <w:t xml:space="preserve">toimii suodatusvälineenä. Joissakin nykyaikaisissa panimoissa käytetään mieluummin suodatinkehyksiä, jotka mahdollistavat hienojakoisemman jauhatuksen.</w:t>
      </w:r>
    </w:p>
    <w:p>
      <w:r>
        <w:rPr>
          <w:b/>
        </w:rPr>
        <w:t xml:space="preserve">Kysymys 0</w:t>
      </w:r>
    </w:p>
    <w:p>
      <w:r>
        <w:t xml:space="preserve">Mikä on panimovaiheen ensimmäinen vaihe, kun mallasohra sekoitetaan kuumaan veteen?</w:t>
      </w:r>
    </w:p>
    <w:p>
      <w:r>
        <w:rPr>
          <w:b/>
        </w:rPr>
        <w:t xml:space="preserve">Kysymys 1</w:t>
      </w:r>
    </w:p>
    <w:p>
      <w:r>
        <w:t xml:space="preserve">Miten panimot puhuvat kuumasta vedestä?</w:t>
      </w:r>
    </w:p>
    <w:p>
      <w:r>
        <w:rPr>
          <w:b/>
        </w:rPr>
        <w:t xml:space="preserve">Kysymys 2</w:t>
      </w:r>
    </w:p>
    <w:p>
      <w:r>
        <w:t xml:space="preserve">Kuinka kauan panimoprosessin mäskäysvaihe kestää?</w:t>
      </w:r>
    </w:p>
    <w:p>
      <w:r>
        <w:rPr>
          <w:b/>
        </w:rPr>
        <w:t xml:space="preserve">Kysymys 3</w:t>
      </w:r>
    </w:p>
    <w:p>
      <w:r>
        <w:t xml:space="preserve">Mihin tärkkelys muuttuu panimoprosessin aikana?</w:t>
      </w:r>
    </w:p>
    <w:p>
      <w:r>
        <w:rPr>
          <w:b/>
        </w:rPr>
        <w:t xml:space="preserve">Kysymys 4</w:t>
      </w:r>
    </w:p>
    <w:p>
      <w:r>
        <w:t xml:space="preserve">Miksi kutsutaan sitä, kun käytetty vilja erotetaan panimoprosessissa?</w:t>
      </w:r>
    </w:p>
    <w:p>
      <w:r>
        <w:rPr>
          <w:b/>
        </w:rPr>
        <w:t xml:space="preserve">Kysymys 5</w:t>
      </w:r>
    </w:p>
    <w:p>
      <w:r>
        <w:t xml:space="preserve">Mikä on 2. vaihe, jossa mallasohra sekoitetaan kuumaan veteen?</w:t>
      </w:r>
    </w:p>
    <w:p>
      <w:r>
        <w:rPr>
          <w:b/>
        </w:rPr>
        <w:t xml:space="preserve">Kysymys 6</w:t>
      </w:r>
    </w:p>
    <w:p>
      <w:r>
        <w:t xml:space="preserve">Kuinka kauan kestää mäskäysprosessi, jossa makea vierre valutetaan pois jyvistä?</w:t>
      </w:r>
    </w:p>
    <w:p>
      <w:r>
        <w:rPr>
          <w:b/>
        </w:rPr>
        <w:t xml:space="preserve">Kysymys 7</w:t>
      </w:r>
    </w:p>
    <w:p>
      <w:r>
        <w:t xml:space="preserve">Minkälaisiksi alkutähteet muuttuvat sparrauksen aikana?</w:t>
      </w:r>
    </w:p>
    <w:p>
      <w:r>
        <w:rPr>
          <w:b/>
        </w:rPr>
        <w:t xml:space="preserve">Kysymys 8</w:t>
      </w:r>
    </w:p>
    <w:p>
      <w:r>
        <w:t xml:space="preserve">Mitä käytetään suodatusvälineenä nykyaikaisessa vierteen erottelumenetelmässä, jota kutsutaan lauteringiksi?</w:t>
      </w:r>
    </w:p>
    <w:p>
      <w:r>
        <w:rPr>
          <w:b/>
        </w:rPr>
        <w:t xml:space="preserve">Kysymys 9</w:t>
      </w:r>
    </w:p>
    <w:p>
      <w:r>
        <w:t xml:space="preserve">Mikä prosessi kestää 12 tuntia?</w:t>
      </w:r>
    </w:p>
    <w:p>
      <w:r>
        <w:rPr>
          <w:b/>
        </w:rPr>
        <w:t xml:space="preserve">Kysymys 10</w:t>
      </w:r>
    </w:p>
    <w:p>
      <w:r>
        <w:t xml:space="preserve">Mihin tärkkelys muutetaan sparrauksessa?</w:t>
      </w:r>
    </w:p>
    <w:p>
      <w:r>
        <w:rPr>
          <w:b/>
        </w:rPr>
        <w:t xml:space="preserve">Kysymys 11</w:t>
      </w:r>
    </w:p>
    <w:p>
      <w:r>
        <w:t xml:space="preserve">Mistä vierteen erottaminen suodattaa ohran?</w:t>
      </w:r>
    </w:p>
    <w:p>
      <w:r>
        <w:rPr>
          <w:b/>
        </w:rPr>
        <w:t xml:space="preserve">Kysymys 12</w:t>
      </w:r>
    </w:p>
    <w:p>
      <w:r>
        <w:t xml:space="preserve">Millä nimellä kutsutaan nykyaikaista vierteen erottamisprosessia?</w:t>
      </w:r>
    </w:p>
    <w:p>
      <w:r>
        <w:rPr>
          <w:b/>
        </w:rPr>
        <w:t xml:space="preserve">Teksti numero 12</w:t>
      </w:r>
    </w:p>
    <w:p>
      <w:r>
        <w:t xml:space="preserve">Oluen perusainesosat ovat vesi, </w:t>
      </w:r>
      <w:r>
        <w:rPr>
          <w:color w:val="A9A9A9"/>
        </w:rPr>
        <w:t xml:space="preserve">tärkkelyslähde, kuten mallasohra, joka voidaan sokeroida (muuttaa sokereiksi</w:t>
      </w:r>
      <w:r>
        <w:t xml:space="preserve">) ja sitten käydä (muuttaa </w:t>
      </w:r>
      <w:r>
        <w:rPr>
          <w:color w:val="DCDCDC"/>
        </w:rPr>
        <w:t xml:space="preserve">etanoliksi </w:t>
      </w:r>
      <w:r>
        <w:t xml:space="preserve">ja hiilidioksidiksi), </w:t>
      </w:r>
      <w:r>
        <w:rPr>
          <w:color w:val="2F4F4F"/>
        </w:rPr>
        <w:t xml:space="preserve">panimohiiva</w:t>
      </w:r>
      <w:r>
        <w:t xml:space="preserve">, joka saa aikaan käymisen, ja aromiaine, kuten </w:t>
      </w:r>
      <w:r>
        <w:rPr>
          <w:color w:val="556B2F"/>
        </w:rPr>
        <w:t xml:space="preserve">humala</w:t>
      </w:r>
      <w:r>
        <w:t xml:space="preserve">. Tärkkelyslähteitä voidaan käyttää sekoituksina, ja toissijaista tärkkelyslähdettä, kuten maissia, riisiä tai sokeria, kutsutaan usein lisäaineeksi, erityisesti silloin, kun sitä käytetään mallasohran edullisempana korvikkeena. Harvemmin käytettyjä tärkkelyksen lähteitä ovat muun muassa </w:t>
      </w:r>
      <w:r>
        <w:rPr>
          <w:color w:val="6B8E23"/>
        </w:rPr>
        <w:t xml:space="preserve">hirssi, durra ja maniokin juuret Afrikassa, </w:t>
      </w:r>
      <w:r>
        <w:rPr>
          <w:color w:val="A0522D"/>
        </w:rPr>
        <w:t xml:space="preserve">peruna </w:t>
      </w:r>
      <w:r>
        <w:rPr>
          <w:color w:val="6B8E23"/>
        </w:rPr>
        <w:t xml:space="preserve">Brasiliassa ja </w:t>
      </w:r>
      <w:r>
        <w:rPr>
          <w:color w:val="228B22"/>
        </w:rPr>
        <w:t xml:space="preserve">agave </w:t>
      </w:r>
      <w:r>
        <w:rPr>
          <w:color w:val="6B8E23"/>
        </w:rPr>
        <w:t xml:space="preserve">Meksikossa</w:t>
      </w:r>
      <w:r>
        <w:t xml:space="preserve">. </w:t>
      </w:r>
      <w:r>
        <w:rPr>
          <w:color w:val="191970"/>
        </w:rPr>
        <w:t xml:space="preserve">Kunkin tärkkelyslähteen määrää olutreseptissä </w:t>
      </w:r>
      <w:r>
        <w:t xml:space="preserve">kutsutaan yhteisnimellä "</w:t>
      </w:r>
      <w:r>
        <w:rPr>
          <w:color w:val="8B0000"/>
        </w:rPr>
        <w:t xml:space="preserve">grain bill"</w:t>
      </w:r>
      <w:r>
        <w:t xml:space="preserve">.</w:t>
      </w:r>
    </w:p>
    <w:p>
      <w:r>
        <w:rPr>
          <w:b/>
        </w:rPr>
        <w:t xml:space="preserve">Kysymys 0</w:t>
      </w:r>
    </w:p>
    <w:p>
      <w:r>
        <w:t xml:space="preserve">Mikä aiheuttaa käymisen oluen valmistuksen aikana?</w:t>
      </w:r>
    </w:p>
    <w:p>
      <w:r>
        <w:rPr>
          <w:b/>
        </w:rPr>
        <w:t xml:space="preserve">Kysymys 1</w:t>
      </w:r>
    </w:p>
    <w:p>
      <w:r>
        <w:t xml:space="preserve">Mikä ainesosa antaa oluen maun?</w:t>
      </w:r>
    </w:p>
    <w:p>
      <w:r>
        <w:rPr>
          <w:b/>
        </w:rPr>
        <w:t xml:space="preserve">Kysymys 2</w:t>
      </w:r>
    </w:p>
    <w:p>
      <w:r>
        <w:t xml:space="preserve">Mitä vihannesta käytetään joskus oluen viljalähteenä Brasiliassa?</w:t>
      </w:r>
    </w:p>
    <w:p>
      <w:r>
        <w:rPr>
          <w:b/>
        </w:rPr>
        <w:t xml:space="preserve">Kysymys 3</w:t>
      </w:r>
    </w:p>
    <w:p>
      <w:r>
        <w:t xml:space="preserve">Mikä on suosittu viljalähde oluen valmistuksessa Meksikossa?</w:t>
      </w:r>
    </w:p>
    <w:p>
      <w:r>
        <w:rPr>
          <w:b/>
        </w:rPr>
        <w:t xml:space="preserve">Kysymys 4</w:t>
      </w:r>
    </w:p>
    <w:p>
      <w:r>
        <w:t xml:space="preserve">Miten kutsuisit reseptissä oluen tärkkelyslähteiden luetteloa?</w:t>
      </w:r>
    </w:p>
    <w:p>
      <w:r>
        <w:rPr>
          <w:b/>
        </w:rPr>
        <w:t xml:space="preserve">Kysymys 5</w:t>
      </w:r>
    </w:p>
    <w:p>
      <w:r>
        <w:t xml:space="preserve">Mitkä ovat useita laajalti käytettyjä tärkkelyksen lähteitä, joita käytetään ja löytyy eri maissa?</w:t>
      </w:r>
    </w:p>
    <w:p>
      <w:r>
        <w:rPr>
          <w:b/>
        </w:rPr>
        <w:t xml:space="preserve">Kysymys 6</w:t>
      </w:r>
    </w:p>
    <w:p>
      <w:r>
        <w:t xml:space="preserve">Mikä on laskun vilja?</w:t>
      </w:r>
    </w:p>
    <w:p>
      <w:r>
        <w:rPr>
          <w:b/>
        </w:rPr>
        <w:t xml:space="preserve">Kysymys 7</w:t>
      </w:r>
    </w:p>
    <w:p>
      <w:r>
        <w:t xml:space="preserve">Mitkä ovat veden perusainekset?</w:t>
      </w:r>
    </w:p>
    <w:p>
      <w:r>
        <w:rPr>
          <w:b/>
        </w:rPr>
        <w:t xml:space="preserve">Kysymys 8</w:t>
      </w:r>
    </w:p>
    <w:p>
      <w:r>
        <w:t xml:space="preserve">Mihin tärkkelys muuttuu hiilen lisäksi, kun se käynyt?</w:t>
      </w:r>
    </w:p>
    <w:p>
      <w:r>
        <w:rPr>
          <w:b/>
        </w:rPr>
        <w:t xml:space="preserve">Teksti numero 13</w:t>
      </w:r>
    </w:p>
    <w:p>
      <w:r>
        <w:t xml:space="preserve">Ensimmäinen historiallinen maininta </w:t>
      </w:r>
      <w:r>
        <w:rPr>
          <w:color w:val="A9A9A9"/>
        </w:rPr>
        <w:t xml:space="preserve">humalan käytöstä oluessa on </w:t>
      </w:r>
      <w:r>
        <w:t xml:space="preserve">vuodelta </w:t>
      </w:r>
      <w:r>
        <w:rPr>
          <w:color w:val="DCDCDC"/>
        </w:rPr>
        <w:t xml:space="preserve">822 jKr</w:t>
      </w:r>
      <w:r>
        <w:t xml:space="preserve">. </w:t>
      </w:r>
      <w:r>
        <w:t xml:space="preserve">Adalhard vanhemman, joka tunnetaan myös nimellä </w:t>
      </w:r>
      <w:r>
        <w:rPr>
          <w:color w:val="556B2F"/>
        </w:rPr>
        <w:t xml:space="preserve">Adalard of Corbie</w:t>
      </w:r>
      <w:r>
        <w:t xml:space="preserve">, kirjoittamissa </w:t>
      </w:r>
      <w:r>
        <w:rPr>
          <w:color w:val="2F4F4F"/>
        </w:rPr>
        <w:t xml:space="preserve">luostarisäännöissä</w:t>
      </w:r>
      <w:r>
        <w:t xml:space="preserve">, vaikka humalan laajamittainen viljely oluessa käytettäväksi ajoittuu tavallisesti </w:t>
      </w:r>
      <w:r>
        <w:rPr>
          <w:color w:val="6B8E23"/>
        </w:rPr>
        <w:t xml:space="preserve">kolmastoista vuosisadalle</w:t>
      </w:r>
      <w:r>
        <w:t xml:space="preserve">. </w:t>
      </w:r>
      <w:r>
        <w:t xml:space="preserve">Ennen 1300-lukua ja aina </w:t>
      </w:r>
      <w:r>
        <w:rPr>
          <w:color w:val="A0522D"/>
        </w:rPr>
        <w:t xml:space="preserve">1500-luvulle </w:t>
      </w:r>
      <w:r>
        <w:t xml:space="preserve">asti</w:t>
      </w:r>
      <w:r>
        <w:t xml:space="preserve">, jolloin humala tuli hallitsevaksi makuaineeksi, olutta maustettiin myös muilla kasveilla, esimerkiksi paratiisinjyvillä tai alehovilla</w:t>
      </w:r>
      <w:r>
        <w:rPr>
          <w:color w:val="A0522D"/>
        </w:rPr>
        <w:t xml:space="preserve">.</w:t>
      </w:r>
      <w:r>
        <w:t xml:space="preserve"> Erilaisten aromaattisten yrttien, marjojen ja jopa koiruohon kaltaisten ainesosien yhdistelmät yhdistettiin seokseksi, jota kutsuttiin nimellä </w:t>
      </w:r>
      <w:r>
        <w:rPr>
          <w:color w:val="228B22"/>
        </w:rPr>
        <w:t xml:space="preserve">gruit, </w:t>
      </w:r>
      <w:r>
        <w:t xml:space="preserve">ja sitä käytettiin samalla tavalla kuin nykyään käytetään humalaa. Joissakin nykyisissä oluissa, kuten skotlantilaisen Heather Ales -yhtiön Fraoch' ja ranskalaisen Brasserie-Lancelot-yhtiön Cervoise Lancelot -oluessa, käytetään </w:t>
      </w:r>
      <w:r>
        <w:rPr>
          <w:color w:val="8B0000"/>
        </w:rPr>
        <w:t xml:space="preserve">muita </w:t>
      </w:r>
      <w:r>
        <w:rPr>
          <w:color w:val="191970"/>
        </w:rPr>
        <w:t xml:space="preserve">kasveja </w:t>
      </w:r>
      <w:r>
        <w:rPr>
          <w:color w:val="8B0000"/>
        </w:rPr>
        <w:t xml:space="preserve">kuin humalaa </w:t>
      </w:r>
      <w:r>
        <w:t xml:space="preserve">aromina.</w:t>
      </w:r>
    </w:p>
    <w:p>
      <w:r>
        <w:rPr>
          <w:b/>
        </w:rPr>
        <w:t xml:space="preserve">Kysymys 0</w:t>
      </w:r>
    </w:p>
    <w:p>
      <w:r>
        <w:t xml:space="preserve">Minä vuonna humalaa alettiin käyttää oluessa?</w:t>
      </w:r>
    </w:p>
    <w:p>
      <w:r>
        <w:rPr>
          <w:b/>
        </w:rPr>
        <w:t xml:space="preserve">Kysymys 1</w:t>
      </w:r>
    </w:p>
    <w:p>
      <w:r>
        <w:t xml:space="preserve">Millä nimellä Adalhard vanhempi tunnettiin vuonna 822 jKr.?</w:t>
      </w:r>
    </w:p>
    <w:p>
      <w:r>
        <w:rPr>
          <w:b/>
        </w:rPr>
        <w:t xml:space="preserve">Kysymys 2</w:t>
      </w:r>
    </w:p>
    <w:p>
      <w:r>
        <w:t xml:space="preserve">Millä vuosisadalla humalaa alettiin viljellä laajalti oluen valmistusta varten?</w:t>
      </w:r>
    </w:p>
    <w:p>
      <w:r>
        <w:rPr>
          <w:b/>
        </w:rPr>
        <w:t xml:space="preserve">Kysymys 3</w:t>
      </w:r>
    </w:p>
    <w:p>
      <w:r>
        <w:t xml:space="preserve">Millä vuosisadalla humalasta tuli oluen suosituin aromi?</w:t>
      </w:r>
    </w:p>
    <w:p>
      <w:r>
        <w:rPr>
          <w:b/>
        </w:rPr>
        <w:t xml:space="preserve">Kysymys 4</w:t>
      </w:r>
    </w:p>
    <w:p>
      <w:r>
        <w:t xml:space="preserve">Millä nimellä kutsuisit ainesosien seosta, jota käytettiin panimossa ennen 1500-lukua?</w:t>
      </w:r>
    </w:p>
    <w:p>
      <w:r>
        <w:rPr>
          <w:b/>
        </w:rPr>
        <w:t xml:space="preserve">Kysymys 5</w:t>
      </w:r>
    </w:p>
    <w:p>
      <w:r>
        <w:t xml:space="preserve">Mikä mainittiin ensimmäisen kerran vuonna 282 jKr.</w:t>
      </w:r>
    </w:p>
    <w:p>
      <w:r>
        <w:rPr>
          <w:b/>
        </w:rPr>
        <w:t xml:space="preserve">Kysymys 6</w:t>
      </w:r>
    </w:p>
    <w:p>
      <w:r>
        <w:t xml:space="preserve">Mitä Vanhin Adalhard kirjoitti?</w:t>
      </w:r>
    </w:p>
    <w:p>
      <w:r>
        <w:rPr>
          <w:b/>
        </w:rPr>
        <w:t xml:space="preserve">Kysymys 7</w:t>
      </w:r>
    </w:p>
    <w:p>
      <w:r>
        <w:t xml:space="preserve">Millä muulla nimellä Vanhin Adalhard tunnettiin?</w:t>
      </w:r>
    </w:p>
    <w:p>
      <w:r>
        <w:rPr>
          <w:b/>
        </w:rPr>
        <w:t xml:space="preserve">Kysymys 8</w:t>
      </w:r>
    </w:p>
    <w:p>
      <w:r>
        <w:t xml:space="preserve">Mitä Heather Scottish Ales käyttää humalan sijasta?</w:t>
      </w:r>
    </w:p>
    <w:p>
      <w:r>
        <w:rPr>
          <w:b/>
        </w:rPr>
        <w:t xml:space="preserve">Kysymys 9</w:t>
      </w:r>
    </w:p>
    <w:p>
      <w:r>
        <w:t xml:space="preserve">Mitä Lancelot Cervoise käyttää humalan sijasta?</w:t>
      </w:r>
    </w:p>
    <w:p>
      <w:r>
        <w:rPr>
          <w:b/>
        </w:rPr>
        <w:t xml:space="preserve">Teksti numero 14</w:t>
      </w:r>
    </w:p>
    <w:p>
      <w:r>
        <w:rPr>
          <w:color w:val="A9A9A9"/>
        </w:rPr>
        <w:t xml:space="preserve">Stout ja porter </w:t>
      </w:r>
      <w:r>
        <w:t xml:space="preserve">ovat </w:t>
      </w:r>
      <w:r>
        <w:rPr>
          <w:color w:val="DCDCDC"/>
        </w:rPr>
        <w:t xml:space="preserve">tummia oluita, </w:t>
      </w:r>
      <w:r>
        <w:t xml:space="preserve">jotka valmistetaan paahdetuista maltaista tai paahdetusta ohrasta ja jotka tyypillisesti valmistetaan </w:t>
      </w:r>
      <w:r>
        <w:rPr>
          <w:color w:val="2F4F4F"/>
        </w:rPr>
        <w:t xml:space="preserve">hitaasti käyvällä hiivalla</w:t>
      </w:r>
      <w:r>
        <w:t xml:space="preserve">. Niistä on useita muunnelmia, kuten Baltic porter, dry stout ja Imperial stout. </w:t>
      </w:r>
      <w:r>
        <w:rPr>
          <w:color w:val="556B2F"/>
        </w:rPr>
        <w:t xml:space="preserve">Porter-nimeä </w:t>
      </w:r>
      <w:r>
        <w:t xml:space="preserve">käytettiin ensimmäisen kerran vuonna </w:t>
      </w:r>
      <w:r>
        <w:rPr>
          <w:color w:val="6B8E23"/>
        </w:rPr>
        <w:t xml:space="preserve">1721</w:t>
      </w:r>
      <w:r>
        <w:t xml:space="preserve">kuvaamaan tummanruskeaa olutta, joka oli suosittua </w:t>
      </w:r>
      <w:r>
        <w:rPr>
          <w:color w:val="A0522D"/>
        </w:rPr>
        <w:t xml:space="preserve">Lontoon </w:t>
      </w:r>
      <w:r>
        <w:t xml:space="preserve">katu- ja jokiporterien keskuudessa</w:t>
      </w:r>
      <w:r>
        <w:t xml:space="preserve">. </w:t>
      </w:r>
      <w:r>
        <w:t xml:space="preserve">Sama olut tunnettiin myöhemmin myös nimellä stout, vaikka sanaa </w:t>
      </w:r>
      <w:r>
        <w:rPr>
          <w:color w:val="228B22"/>
        </w:rPr>
        <w:t xml:space="preserve">stout </w:t>
      </w:r>
      <w:r>
        <w:t xml:space="preserve">oli käytetty jo </w:t>
      </w:r>
      <w:r>
        <w:rPr>
          <w:color w:val="191970"/>
        </w:rPr>
        <w:t xml:space="preserve">1677</w:t>
      </w:r>
      <w:r>
        <w:t xml:space="preserve">. Stoutin ja portterin historia ja kehitys ovat kietoutuneet toisiinsa.</w:t>
      </w:r>
    </w:p>
    <w:p>
      <w:r>
        <w:rPr>
          <w:b/>
        </w:rPr>
        <w:t xml:space="preserve">Kysymys 0</w:t>
      </w:r>
    </w:p>
    <w:p>
      <w:r>
        <w:t xml:space="preserve">Minä vuonna nimitystä Porter käytettiin ensimmäisen kerran tummasta oluesta?</w:t>
      </w:r>
    </w:p>
    <w:p>
      <w:r>
        <w:rPr>
          <w:b/>
        </w:rPr>
        <w:t xml:space="preserve">Kysymys 1</w:t>
      </w:r>
    </w:p>
    <w:p>
      <w:r>
        <w:t xml:space="preserve">Minä vuonna nimitystä stout käytettiin ensimmäisen kerran kuvaamaan tummaa olutta?</w:t>
      </w:r>
    </w:p>
    <w:p>
      <w:r>
        <w:rPr>
          <w:b/>
        </w:rPr>
        <w:t xml:space="preserve">Kysymys 2</w:t>
      </w:r>
    </w:p>
    <w:p>
      <w:r>
        <w:t xml:space="preserve">Miksi kutsutaan tummaa olutta, joka on valmistettu paahdetuista maltaista tai ohrasta?</w:t>
      </w:r>
    </w:p>
    <w:p>
      <w:r>
        <w:rPr>
          <w:b/>
        </w:rPr>
        <w:t xml:space="preserve">Kysymys 3</w:t>
      </w:r>
    </w:p>
    <w:p>
      <w:r>
        <w:t xml:space="preserve">Minkälaista hiivaa käytetään stout- ja porter-oluiden valmistukseen?</w:t>
      </w:r>
    </w:p>
    <w:p>
      <w:r>
        <w:rPr>
          <w:b/>
        </w:rPr>
        <w:t xml:space="preserve">Kysymys 4</w:t>
      </w:r>
    </w:p>
    <w:p>
      <w:r>
        <w:t xml:space="preserve">Missä maassa Porter-olut oli suosittua vuonna 1721?</w:t>
      </w:r>
    </w:p>
    <w:p>
      <w:r>
        <w:rPr>
          <w:b/>
        </w:rPr>
        <w:t xml:space="preserve">Kysymys 5</w:t>
      </w:r>
    </w:p>
    <w:p>
      <w:r>
        <w:t xml:space="preserve">Mitä nimeä käytettiin ensimmäisen kerran vuonna 1712?</w:t>
      </w:r>
    </w:p>
    <w:p>
      <w:r>
        <w:rPr>
          <w:b/>
        </w:rPr>
        <w:t xml:space="preserve">Kysymys 6</w:t>
      </w:r>
    </w:p>
    <w:p>
      <w:r>
        <w:t xml:space="preserve">Mitä nimeä käytettiin jo vuonna 1767?</w:t>
      </w:r>
    </w:p>
    <w:p>
      <w:r>
        <w:rPr>
          <w:b/>
        </w:rPr>
        <w:t xml:space="preserve">Kysymys 7</w:t>
      </w:r>
    </w:p>
    <w:p>
      <w:r>
        <w:t xml:space="preserve">Mitä tehdään hitaasti käyvistä maltaista?</w:t>
      </w:r>
    </w:p>
    <w:p>
      <w:r>
        <w:rPr>
          <w:b/>
        </w:rPr>
        <w:t xml:space="preserve">Kysymys 8</w:t>
      </w:r>
    </w:p>
    <w:p>
      <w:r>
        <w:t xml:space="preserve">Minkälainen on Imperial porter?</w:t>
      </w:r>
    </w:p>
    <w:p>
      <w:r>
        <w:rPr>
          <w:b/>
        </w:rPr>
        <w:t xml:space="preserve">Teksti numero 15</w:t>
      </w:r>
    </w:p>
    <w:p>
      <w:r>
        <w:t xml:space="preserve">Monia oluita myydään tölkeissä, mutta niiden osuus vaihtelee huomattavasti eri maiden välillä. Ruotsissa vuonna 2001 </w:t>
      </w:r>
      <w:r>
        <w:rPr>
          <w:color w:val="A9A9A9"/>
        </w:rPr>
        <w:t xml:space="preserve">63,9 </w:t>
      </w:r>
      <w:r>
        <w:rPr>
          <w:color w:val="DCDCDC"/>
        </w:rPr>
        <w:t xml:space="preserve">prosenttia oluesta </w:t>
      </w:r>
      <w:r>
        <w:t xml:space="preserve">myytiin tölkeissä. Ihmiset joko juovat tölkistä tai kaatavat oluen lasiin. </w:t>
      </w:r>
      <w:r>
        <w:rPr>
          <w:color w:val="2F4F4F"/>
        </w:rPr>
        <w:t xml:space="preserve">Crown Holdings on </w:t>
      </w:r>
      <w:r>
        <w:t xml:space="preserve">kehittänyt </w:t>
      </w:r>
      <w:r>
        <w:rPr>
          <w:color w:val="6B8E23"/>
        </w:rPr>
        <w:t xml:space="preserve">FIFA</w:t>
      </w:r>
      <w:r>
        <w:rPr>
          <w:color w:val="556B2F"/>
        </w:rPr>
        <w:t xml:space="preserve">2010</w:t>
      </w:r>
      <w:r>
        <w:rPr>
          <w:color w:val="6B8E23"/>
        </w:rPr>
        <w:t xml:space="preserve">:n maailmanmestaruuskilpailuja</w:t>
      </w:r>
      <w:r>
        <w:t xml:space="preserve"> varten </w:t>
      </w:r>
      <w:r>
        <w:rPr>
          <w:color w:val="A0522D"/>
        </w:rPr>
        <w:t xml:space="preserve">"full aperture" -tölkin, joka </w:t>
      </w:r>
      <w:r>
        <w:t xml:space="preserve">on </w:t>
      </w:r>
      <w:r>
        <w:t xml:space="preserve">saanut nimensä siitä, että tölkin koko kansi poistetaan avaamisen yhteydessä, jolloin tölkistä tulee juomakuppi</w:t>
      </w:r>
      <w:r>
        <w:t xml:space="preserve">.</w:t>
      </w:r>
      <w:r>
        <w:t xml:space="preserve"> Tölkit suojaavat olutta valolta (ja estävät siten </w:t>
      </w:r>
      <w:r>
        <w:rPr>
          <w:color w:val="228B22"/>
        </w:rPr>
        <w:t xml:space="preserve">"haisevan" oluen syntymisen</w:t>
      </w:r>
      <w:r>
        <w:t xml:space="preserve">), ja niiden tiiviste on vähemmän altis vuotamaan ajan mittaan kuin pullojen. Tölkkejä pidettiin aluksi teknologisena läpimurtona </w:t>
      </w:r>
      <w:r>
        <w:t xml:space="preserve">oluen </w:t>
      </w:r>
      <w:r>
        <w:rPr>
          <w:color w:val="191970"/>
        </w:rPr>
        <w:t xml:space="preserve">laadun </w:t>
      </w:r>
      <w:r>
        <w:t xml:space="preserve">säilyttämisessä</w:t>
      </w:r>
      <w:r>
        <w:t xml:space="preserve">, mutta sitten ne yhdistettiin yleisesti edullisempiin, massatuotettuihin oluisiin, vaikka tölkkien säilytyslaatu on paljolti samanlainen kuin pullojen. </w:t>
      </w:r>
      <w:r>
        <w:t xml:space="preserve">Jotkut panimot käyttävät muovipulloja (PET).</w:t>
      </w:r>
    </w:p>
    <w:p>
      <w:r>
        <w:rPr>
          <w:b/>
        </w:rPr>
        <w:t xml:space="preserve">Kysymys 0</w:t>
      </w:r>
    </w:p>
    <w:p>
      <w:r>
        <w:t xml:space="preserve">Kuinka monta prosenttia oluesta myytiin tölkissä Ruotsissa vuonna 2001?</w:t>
      </w:r>
    </w:p>
    <w:p>
      <w:r>
        <w:rPr>
          <w:b/>
        </w:rPr>
        <w:t xml:space="preserve">Kysymys 1</w:t>
      </w:r>
    </w:p>
    <w:p>
      <w:r>
        <w:t xml:space="preserve">Mikä yritys loi ensimmäisenä täyden aukon tölkin olutta varten?</w:t>
      </w:r>
    </w:p>
    <w:p>
      <w:r>
        <w:rPr>
          <w:b/>
        </w:rPr>
        <w:t xml:space="preserve">Kysymys 2</w:t>
      </w:r>
    </w:p>
    <w:p>
      <w:r>
        <w:t xml:space="preserve">Minä vuonna Crown Holdings loi oluttölkin, jossa oli irrotettava kansi?</w:t>
      </w:r>
    </w:p>
    <w:p>
      <w:r>
        <w:rPr>
          <w:b/>
        </w:rPr>
        <w:t xml:space="preserve">Kysymys 3</w:t>
      </w:r>
    </w:p>
    <w:p>
      <w:r>
        <w:t xml:space="preserve">Miksi kutsutaan sitä, kun valo vahingoittaa olutta, joka ei ole tölkissä?</w:t>
      </w:r>
    </w:p>
    <w:p>
      <w:r>
        <w:rPr>
          <w:b/>
        </w:rPr>
        <w:t xml:space="preserve">Kysymys 4</w:t>
      </w:r>
    </w:p>
    <w:p>
      <w:r>
        <w:t xml:space="preserve">Mitä tölkkien uskottiin alun perin säilyttävän oluessa?</w:t>
      </w:r>
    </w:p>
    <w:p>
      <w:r>
        <w:rPr>
          <w:b/>
        </w:rPr>
        <w:t xml:space="preserve">Kysymys 5</w:t>
      </w:r>
    </w:p>
    <w:p>
      <w:r>
        <w:t xml:space="preserve">Kuinka paljon olutta myytiin Ruotsissa tölkeissä vuonna 2010?</w:t>
      </w:r>
    </w:p>
    <w:p>
      <w:r>
        <w:rPr>
          <w:b/>
        </w:rPr>
        <w:t xml:space="preserve">Kysymys 6</w:t>
      </w:r>
    </w:p>
    <w:p>
      <w:r>
        <w:t xml:space="preserve">Minkä teknologian Crown Holdings kehitti vuonna 2001?</w:t>
      </w:r>
    </w:p>
    <w:p>
      <w:r>
        <w:rPr>
          <w:b/>
        </w:rPr>
        <w:t xml:space="preserve">Kysymys 7</w:t>
      </w:r>
    </w:p>
    <w:p>
      <w:r>
        <w:t xml:space="preserve">Mitä PET tarkoittaa?</w:t>
      </w:r>
    </w:p>
    <w:p>
      <w:r>
        <w:rPr>
          <w:b/>
        </w:rPr>
        <w:t xml:space="preserve">Kysymys 8</w:t>
      </w:r>
    </w:p>
    <w:p>
      <w:r>
        <w:t xml:space="preserve">Mikä suuri urheilutapahtuma järjestettiin vuonna 2001?</w:t>
      </w:r>
    </w:p>
    <w:p>
      <w:r>
        <w:rPr>
          <w:b/>
        </w:rPr>
        <w:t xml:space="preserve">Teksti numero 16</w:t>
      </w:r>
    </w:p>
    <w:p>
      <w:r>
        <w:t xml:space="preserve">Vahvimmaksi valmistetuksi olueksi väitetty tuote on Schorschbräun vuoden 2011 </w:t>
      </w:r>
      <w:r>
        <w:rPr>
          <w:color w:val="A9A9A9"/>
        </w:rPr>
        <w:t xml:space="preserve">Schorschbock 57</w:t>
      </w:r>
      <w:r>
        <w:t xml:space="preserve">, jonka alkoholipitoisuus on </w:t>
      </w:r>
      <w:r>
        <w:rPr>
          <w:color w:val="DCDCDC"/>
        </w:rPr>
        <w:t xml:space="preserve">57,5 prosenttia</w:t>
      </w:r>
      <w:r>
        <w:t xml:space="preserve">. Sitä </w:t>
      </w:r>
      <w:r>
        <w:t xml:space="preserve">edelsi </w:t>
      </w:r>
      <w:r>
        <w:rPr>
          <w:color w:val="6B8E23"/>
        </w:rPr>
        <w:t xml:space="preserve">BrewDogin </w:t>
      </w:r>
      <w:r>
        <w:t xml:space="preserve">vuonna 2010 </w:t>
      </w:r>
      <w:r>
        <w:t xml:space="preserve">valmistama </w:t>
      </w:r>
      <w:r>
        <w:rPr>
          <w:color w:val="556B2F"/>
        </w:rPr>
        <w:t xml:space="preserve">55-prosenttinen </w:t>
      </w:r>
      <w:r>
        <w:t xml:space="preserve">belgialainen ale </w:t>
      </w:r>
      <w:r>
        <w:rPr>
          <w:color w:val="2F4F4F"/>
        </w:rPr>
        <w:t xml:space="preserve">The End of History</w:t>
      </w:r>
      <w:r>
        <w:t xml:space="preserve">. </w:t>
      </w:r>
      <w:r>
        <w:t xml:space="preserve">Sama yritys oli aiemmin valmistanut Sink The Bismarck! -nimistä </w:t>
      </w:r>
      <w:r>
        <w:rPr>
          <w:color w:val="A0522D"/>
        </w:rPr>
        <w:t xml:space="preserve">41-prosenttista </w:t>
      </w:r>
      <w:r>
        <w:t xml:space="preserve">IPA:ta ja Tactical Nuclear Penguin -nimistä 32-prosenttista Imperial stoutia. Kukin näistä oluista on valmistettu eisbock-menetelmällä, jossa </w:t>
      </w:r>
      <w:r>
        <w:t xml:space="preserve">vahva olut jäädytetään osittain ja jää poistetaan toistuvasti, kunnes haluttu vahvuus on saavutettu, mikä saattaa luokitella tuotteen pikemminkin väkeväksi alkoholiksi kuin olueksi. Saksalaisen panimon Schorschbräun Schorschbock, 31 % abv eisbock, ja Hair of the Dog's Daven, 29 % abv ohraviini, joka valmistettiin vuonna</w:t>
      </w:r>
      <w:r>
        <w:rPr>
          <w:color w:val="191970"/>
        </w:rPr>
        <w:t xml:space="preserve">1994</w:t>
      </w:r>
      <w:r>
        <w:t xml:space="preserve"> , käyttivät samaa murtopakastusmenetelmää. </w:t>
      </w:r>
      <w:r>
        <w:t xml:space="preserve">Hollantilainen panimo väitti heinäkuussa 2010 vitsikkäästi </w:t>
      </w:r>
      <w:r>
        <w:t xml:space="preserve">60 tilavuusprosenttia </w:t>
      </w:r>
      <w:r>
        <w:rPr>
          <w:color w:val="8B0000"/>
        </w:rPr>
        <w:t xml:space="preserve">viskiä sisältävää olutta </w:t>
      </w:r>
      <w:r>
        <w:t xml:space="preserve">vahvimmaksi olueksi.</w:t>
      </w:r>
    </w:p>
    <w:p>
      <w:r>
        <w:rPr>
          <w:b/>
        </w:rPr>
        <w:t xml:space="preserve">Kysymys 0</w:t>
      </w:r>
    </w:p>
    <w:p>
      <w:r>
        <w:t xml:space="preserve">Kuinka paljon alkoholia Schorschbock 57:ssä on?</w:t>
      </w:r>
    </w:p>
    <w:p>
      <w:r>
        <w:rPr>
          <w:b/>
        </w:rPr>
        <w:t xml:space="preserve">Kysymys 1</w:t>
      </w:r>
    </w:p>
    <w:p>
      <w:r>
        <w:t xml:space="preserve">Kuinka paljon alkoholia The End of History -oluen sisältämässä oluessa oli alkoholia?</w:t>
      </w:r>
    </w:p>
    <w:p>
      <w:r>
        <w:rPr>
          <w:b/>
        </w:rPr>
        <w:t xml:space="preserve">Kysymys 2</w:t>
      </w:r>
    </w:p>
    <w:p>
      <w:r>
        <w:t xml:space="preserve">Mikä yritys valmisti The End of History -olutta vuonna 2010?</w:t>
      </w:r>
    </w:p>
    <w:p>
      <w:r>
        <w:rPr>
          <w:b/>
        </w:rPr>
        <w:t xml:space="preserve">Kysymys 3</w:t>
      </w:r>
    </w:p>
    <w:p>
      <w:r>
        <w:t xml:space="preserve">Mikä on vahvan oluen nimi, kun se jäädytetään osittain ja jää poistetaan uudelleen ja uudelleen?</w:t>
      </w:r>
    </w:p>
    <w:p>
      <w:r>
        <w:rPr>
          <w:b/>
        </w:rPr>
        <w:t xml:space="preserve">Kysymys 4</w:t>
      </w:r>
    </w:p>
    <w:p>
      <w:r>
        <w:t xml:space="preserve">Kuinka paljon alkoholia olut Sink The Bismarck sisälsi?</w:t>
      </w:r>
    </w:p>
    <w:p>
      <w:r>
        <w:rPr>
          <w:b/>
        </w:rPr>
        <w:t xml:space="preserve">Kysymys 5</w:t>
      </w:r>
    </w:p>
    <w:p>
      <w:r>
        <w:t xml:space="preserve">Mikä olut, jonka abv-arvo on 57,5 %, valmistettiin vuonna 2010?</w:t>
      </w:r>
    </w:p>
    <w:p>
      <w:r>
        <w:rPr>
          <w:b/>
        </w:rPr>
        <w:t xml:space="preserve">Kysymys 6</w:t>
      </w:r>
    </w:p>
    <w:p>
      <w:r>
        <w:t xml:space="preserve">Mikä olut, jonka abv-arvo on 55 %, valmistettiin vuonna 2011?</w:t>
      </w:r>
    </w:p>
    <w:p>
      <w:r>
        <w:rPr>
          <w:b/>
        </w:rPr>
        <w:t xml:space="preserve">Kysymys 7</w:t>
      </w:r>
    </w:p>
    <w:p>
      <w:r>
        <w:t xml:space="preserve">Milloin tehtiin 31% Hair of the Dogin Dave?</w:t>
      </w:r>
    </w:p>
    <w:p>
      <w:r>
        <w:rPr>
          <w:b/>
        </w:rPr>
        <w:t xml:space="preserve">Kysymys 8</w:t>
      </w:r>
    </w:p>
    <w:p>
      <w:r>
        <w:t xml:space="preserve">Mikä 60 % abv:n yhdistelmä valmistettiin hollantilaisessa panimossa vuonna 2011?</w:t>
      </w:r>
    </w:p>
    <w:p>
      <w:r>
        <w:rPr>
          <w:b/>
        </w:rPr>
        <w:t xml:space="preserve">Teksti numero 17</w:t>
      </w:r>
    </w:p>
    <w:p>
      <w:r>
        <w:t xml:space="preserve">Useimmat oluet puhdistetaan </w:t>
      </w:r>
      <w:r>
        <w:rPr>
          <w:color w:val="A9A9A9"/>
        </w:rPr>
        <w:t xml:space="preserve">hiivasta </w:t>
      </w:r>
      <w:r>
        <w:t xml:space="preserve">suodattamalla, kun ne pakataan pulloihin ja tölkkeihin. Pullossa kypsytettyihin oluisiin jää kuitenkin </w:t>
      </w:r>
      <w:r>
        <w:rPr>
          <w:color w:val="DCDCDC"/>
        </w:rPr>
        <w:t xml:space="preserve">hiivaa - joko </w:t>
      </w:r>
      <w:r>
        <w:t xml:space="preserve">suodattamattomana tai suodatettuna ja sen jälkeen tuoreella hiivalla kylvettynä. Yleensä suositellaan, että olut kaadetaan </w:t>
      </w:r>
      <w:r>
        <w:rPr>
          <w:color w:val="2F4F4F"/>
        </w:rPr>
        <w:t xml:space="preserve">hitaasti</w:t>
      </w:r>
      <w:r>
        <w:t xml:space="preserve">, jolloin mahdollinen hiivasakka jää </w:t>
      </w:r>
      <w:r>
        <w:rPr>
          <w:color w:val="556B2F"/>
        </w:rPr>
        <w:t xml:space="preserve">pullon pohjalle</w:t>
      </w:r>
      <w:r>
        <w:t xml:space="preserve">. </w:t>
      </w:r>
      <w:r>
        <w:t xml:space="preserve">Jotkut juojat haluavat kuitenkin mieluummin kaataa hiivan sisään; tämä käytäntö on tavallista </w:t>
      </w:r>
      <w:r>
        <w:rPr>
          <w:color w:val="6B8E23"/>
        </w:rPr>
        <w:t xml:space="preserve">vehnäoluiden </w:t>
      </w:r>
      <w:r>
        <w:t xml:space="preserve">kohdalla</w:t>
      </w:r>
      <w:r>
        <w:t xml:space="preserve">. </w:t>
      </w:r>
      <w:r>
        <w:t xml:space="preserve">Tavallisesti hefeweizen-vehnäolutta tarjoiltaessa 90 prosenttia oluen </w:t>
      </w:r>
      <w:r>
        <w:rPr>
          <w:color w:val="A0522D"/>
        </w:rPr>
        <w:t xml:space="preserve">sisällöstä kaadetaan, </w:t>
      </w:r>
      <w:r>
        <w:t xml:space="preserve">ja loput pyöräytetään lasiin sakkaa varten ennen sen kaatamista lasiin. Vaihtoehtoisesti pullo voidaan kääntää ylösalaisin ennen avaamista. </w:t>
      </w:r>
      <w:r>
        <w:t xml:space="preserve">Pullossa kypsytetyille oluille käytetään aina </w:t>
      </w:r>
      <w:r>
        <w:rPr>
          <w:color w:val="228B22"/>
        </w:rPr>
        <w:t xml:space="preserve">lasipulloja.</w:t>
      </w:r>
    </w:p>
    <w:p>
      <w:r>
        <w:rPr>
          <w:b/>
        </w:rPr>
        <w:t xml:space="preserve">Kysymys 0</w:t>
      </w:r>
    </w:p>
    <w:p>
      <w:r>
        <w:t xml:space="preserve">Millaisia astioita käytetään pullokäsiteltyjen oluiden valmistukseen?</w:t>
      </w:r>
    </w:p>
    <w:p>
      <w:r>
        <w:rPr>
          <w:b/>
        </w:rPr>
        <w:t xml:space="preserve">Kysymys 1</w:t>
      </w:r>
    </w:p>
    <w:p>
      <w:r>
        <w:t xml:space="preserve">Mitä pullossa kypsytetyt oluet sisältävät, mitä useimmat pelot eivät?</w:t>
      </w:r>
    </w:p>
    <w:p>
      <w:r>
        <w:rPr>
          <w:b/>
        </w:rPr>
        <w:t xml:space="preserve">Kysymys 2</w:t>
      </w:r>
    </w:p>
    <w:p>
      <w:r>
        <w:t xml:space="preserve">Mikä ainesosa suodatetaan pois useimmista oluista, kun ne pakataan pulloihin ja tölkkeihin?</w:t>
      </w:r>
    </w:p>
    <w:p>
      <w:r>
        <w:rPr>
          <w:b/>
        </w:rPr>
        <w:t xml:space="preserve">Kysymys 3</w:t>
      </w:r>
    </w:p>
    <w:p>
      <w:r>
        <w:t xml:space="preserve">Mitkä ovat suositukset pullossa kypsytettyjen oluiden kaatamiseksi?</w:t>
      </w:r>
    </w:p>
    <w:p>
      <w:r>
        <w:rPr>
          <w:b/>
        </w:rPr>
        <w:t xml:space="preserve">Kysymys 4</w:t>
      </w:r>
    </w:p>
    <w:p>
      <w:r>
        <w:t xml:space="preserve">Minkälainen pullossa kypsytetty olut on tapana kaataa hiiva mukana?</w:t>
      </w:r>
    </w:p>
    <w:p>
      <w:r>
        <w:rPr>
          <w:b/>
        </w:rPr>
        <w:t xml:space="preserve">Kysymys 5</w:t>
      </w:r>
    </w:p>
    <w:p>
      <w:r>
        <w:t xml:space="preserve">Suodatus puhdistaa kaikki oluet mistä?</w:t>
      </w:r>
    </w:p>
    <w:p>
      <w:r>
        <w:rPr>
          <w:b/>
        </w:rPr>
        <w:t xml:space="preserve">Kysymys 6</w:t>
      </w:r>
    </w:p>
    <w:p>
      <w:r>
        <w:t xml:space="preserve">Mihin hiiva jätetään, kun tarjoillaan hefeweizen wheet-olutta?</w:t>
      </w:r>
    </w:p>
    <w:p>
      <w:r>
        <w:rPr>
          <w:b/>
        </w:rPr>
        <w:t xml:space="preserve">Kysymys 7</w:t>
      </w:r>
    </w:p>
    <w:p>
      <w:r>
        <w:t xml:space="preserve">Mitä tapahtuu 9 prosentille hefeweizenin sisällöstä?</w:t>
      </w:r>
    </w:p>
    <w:p>
      <w:r>
        <w:rPr>
          <w:b/>
        </w:rPr>
        <w:t xml:space="preserve">Teksti numero 18</w:t>
      </w:r>
    </w:p>
    <w:p>
      <w:r>
        <w:t xml:space="preserve">On katsottu, että </w:t>
      </w:r>
      <w:r>
        <w:rPr>
          <w:color w:val="A9A9A9"/>
        </w:rPr>
        <w:t xml:space="preserve">ylensyönti </w:t>
      </w:r>
      <w:r>
        <w:t xml:space="preserve">ja lihasjänteyden puute ovat </w:t>
      </w:r>
      <w:r>
        <w:rPr>
          <w:color w:val="DCDCDC"/>
        </w:rPr>
        <w:t xml:space="preserve">olutvatsan </w:t>
      </w:r>
      <w:r>
        <w:t xml:space="preserve">pääasiallinen syy, </w:t>
      </w:r>
      <w:r>
        <w:t xml:space="preserve">ei niinkään oluen kulutus</w:t>
      </w:r>
      <w:r>
        <w:t xml:space="preserve">.</w:t>
      </w:r>
      <w:r>
        <w:t xml:space="preserve"> Vuonna 2004 tehdyssä tutkimuksessa havaittiin kuitenkin yhteys </w:t>
      </w:r>
      <w:r>
        <w:rPr>
          <w:color w:val="2F4F4F"/>
        </w:rPr>
        <w:t xml:space="preserve">humalahakuisen juomisen ja </w:t>
      </w:r>
      <w:r>
        <w:rPr>
          <w:color w:val="556B2F"/>
        </w:rPr>
        <w:t xml:space="preserve">olutvatsan </w:t>
      </w:r>
      <w:r>
        <w:t xml:space="preserve">välillä</w:t>
      </w:r>
      <w:r>
        <w:t xml:space="preserve">. Useimmissa ylikulutuksen tapauksissa kyse on kuitenkin enemmänkin vääränlaisesta liikunnasta ja hiilihydraattien liikakäytöstä kuin itse tuotteesta. Useissa laihdutuskirjoissa mainitaan, että </w:t>
      </w:r>
      <w:r>
        <w:rPr>
          <w:color w:val="6B8E23"/>
        </w:rPr>
        <w:t xml:space="preserve">oluen </w:t>
      </w:r>
      <w:r>
        <w:t xml:space="preserve">glykeeminen indeksi on epätoivotun korkea </w:t>
      </w:r>
      <w:r>
        <w:rPr>
          <w:color w:val="A0522D"/>
        </w:rPr>
        <w:t xml:space="preserve">110</w:t>
      </w:r>
      <w:r>
        <w:t xml:space="preserve">, joka on </w:t>
      </w:r>
      <w:r>
        <w:t xml:space="preserve">sama kuin maltoosin; oluen maltoosi kuitenkin metaboloituu hiivan avulla käymisen aikana, joten olut koostuu enimmäkseen vedestä, humalaöljyistä ja vain pienistä määristä sokereita, myös maltoosia.</w:t>
      </w:r>
    </w:p>
    <w:p>
      <w:r>
        <w:rPr>
          <w:b/>
        </w:rPr>
        <w:t xml:space="preserve">Kysymys 0</w:t>
      </w:r>
    </w:p>
    <w:p>
      <w:r>
        <w:t xml:space="preserve">Minkä uskotaan olevan lihasjänteyden puutteen lisäksi tärkein syy kaljamahaan?</w:t>
      </w:r>
    </w:p>
    <w:p>
      <w:r>
        <w:rPr>
          <w:b/>
        </w:rPr>
        <w:t xml:space="preserve">Kysymys 1</w:t>
      </w:r>
    </w:p>
    <w:p>
      <w:r>
        <w:t xml:space="preserve">Minkä sairauden katsottiin johtuvan humalajuomisesta vuonna 2004 tehdyssä tutkimuksessa?</w:t>
      </w:r>
    </w:p>
    <w:p>
      <w:r>
        <w:rPr>
          <w:b/>
        </w:rPr>
        <w:t xml:space="preserve">Kysymys 2</w:t>
      </w:r>
    </w:p>
    <w:p>
      <w:r>
        <w:t xml:space="preserve">Mikä on oluen glykeeminen indeksi?</w:t>
      </w:r>
    </w:p>
    <w:p>
      <w:r>
        <w:rPr>
          <w:b/>
        </w:rPr>
        <w:t xml:space="preserve">Kysymys 3</w:t>
      </w:r>
    </w:p>
    <w:p>
      <w:r>
        <w:t xml:space="preserve">Mikä on maltoosin glykeeminen indeksi?</w:t>
      </w:r>
    </w:p>
    <w:p>
      <w:r>
        <w:rPr>
          <w:b/>
        </w:rPr>
        <w:t xml:space="preserve">Kysymys 4</w:t>
      </w:r>
    </w:p>
    <w:p>
      <w:r>
        <w:t xml:space="preserve">Mikä johtuu ylensyönnistä ja oluen juomisesta?</w:t>
      </w:r>
    </w:p>
    <w:p>
      <w:r>
        <w:rPr>
          <w:b/>
        </w:rPr>
        <w:t xml:space="preserve">Kysymys 5</w:t>
      </w:r>
    </w:p>
    <w:p>
      <w:r>
        <w:t xml:space="preserve">Minkä välillä 2400-tutkimuksessa havaittiin yhteys?</w:t>
      </w:r>
    </w:p>
    <w:p>
      <w:r>
        <w:rPr>
          <w:b/>
        </w:rPr>
        <w:t xml:space="preserve">Kysymys 6</w:t>
      </w:r>
    </w:p>
    <w:p>
      <w:r>
        <w:t xml:space="preserve">Joissakin kirjoissa mainitaan glykeeminen indeksi 114, mitä varten?</w:t>
      </w:r>
    </w:p>
    <w:p>
      <w:r>
        <w:rPr>
          <w:b/>
        </w:rPr>
        <w:t xml:space="preserve">Teksti numero 19</w:t>
      </w:r>
    </w:p>
    <w:p>
      <w:r>
        <w:t xml:space="preserve">Ympäri maailmaa on monia perinteisiä ja ikivanhoja tärkkelyspohjaisia juomia, jotka luokitellaan olueksi. Afrikassa on erilaisia </w:t>
      </w:r>
      <w:r>
        <w:rPr>
          <w:color w:val="A9A9A9"/>
        </w:rPr>
        <w:t xml:space="preserve">durrasta tai hirsestä</w:t>
      </w:r>
      <w:r>
        <w:t xml:space="preserve"> valmistettuja etnisiä oluita</w:t>
      </w:r>
      <w:r>
        <w:t xml:space="preserve">, kuten Oshikundu </w:t>
      </w:r>
      <w:r>
        <w:rPr>
          <w:color w:val="DCDCDC"/>
        </w:rPr>
        <w:t xml:space="preserve">Namibiassa </w:t>
      </w:r>
      <w:r>
        <w:t xml:space="preserve">ja Tella </w:t>
      </w:r>
      <w:r>
        <w:rPr>
          <w:color w:val="2F4F4F"/>
        </w:rPr>
        <w:t xml:space="preserve">Etiopiassa</w:t>
      </w:r>
      <w:r>
        <w:t xml:space="preserve">. </w:t>
      </w:r>
      <w:r>
        <w:t xml:space="preserve">Kirgisiassa on myös hirsistä valmistettu olut, joka on vähäalkoholista, hieman puuroa muistuttava juoma nimeltä "</w:t>
      </w:r>
      <w:r>
        <w:rPr>
          <w:color w:val="556B2F"/>
        </w:rPr>
        <w:t xml:space="preserve">Bozo</w:t>
      </w:r>
      <w:r>
        <w:t xml:space="preserve">"</w:t>
      </w:r>
      <w:r>
        <w:t xml:space="preserve">.</w:t>
      </w:r>
      <w:r>
        <w:t xml:space="preserve"> Bhutanissa, Nepalissa, Tiibetissä ja Sikkimissä käytetään hirssiä myös </w:t>
      </w:r>
      <w:r>
        <w:rPr>
          <w:color w:val="6B8E23"/>
        </w:rPr>
        <w:t xml:space="preserve">Chhaangissa</w:t>
      </w:r>
      <w:r>
        <w:t xml:space="preserve">, joka on suosittu puolikäynyt riisi-hirssijuoma itäisellä Himalajalla</w:t>
      </w:r>
      <w:r>
        <w:t xml:space="preserve">.</w:t>
      </w:r>
      <w:r>
        <w:t xml:space="preserve"> Itäisemmässä </w:t>
      </w:r>
      <w:r>
        <w:rPr>
          <w:color w:val="A0522D"/>
        </w:rPr>
        <w:t xml:space="preserve">Kiinassa </w:t>
      </w:r>
      <w:r>
        <w:t xml:space="preserve">esiintyy Huangjiu ja </w:t>
      </w:r>
      <w:r>
        <w:rPr>
          <w:color w:val="228B22"/>
        </w:rPr>
        <w:t xml:space="preserve">Choujiu - perinteisiä </w:t>
      </w:r>
      <w:r>
        <w:t xml:space="preserve">riisipohjaisia juomia, jotka ovat sukua oluelle.</w:t>
      </w:r>
    </w:p>
    <w:p>
      <w:r>
        <w:rPr>
          <w:b/>
        </w:rPr>
        <w:t xml:space="preserve">Kysymys 0</w:t>
      </w:r>
    </w:p>
    <w:p>
      <w:r>
        <w:t xml:space="preserve">Minkälaista tärkkelystä käytetään Oshikundu-oluen valmistukseen?</w:t>
      </w:r>
    </w:p>
    <w:p>
      <w:r>
        <w:rPr>
          <w:b/>
        </w:rPr>
        <w:t xml:space="preserve">Kysymys 1</w:t>
      </w:r>
    </w:p>
    <w:p>
      <w:r>
        <w:t xml:space="preserve">Missä maassa Oshikundu-olutta valmistetaan?</w:t>
      </w:r>
    </w:p>
    <w:p>
      <w:r>
        <w:rPr>
          <w:b/>
        </w:rPr>
        <w:t xml:space="preserve">Kysymys 2</w:t>
      </w:r>
    </w:p>
    <w:p>
      <w:r>
        <w:t xml:space="preserve">Missä maassa Tella-olutta valmistetaan? </w:t>
      </w:r>
    </w:p>
    <w:p>
      <w:r>
        <w:rPr>
          <w:b/>
        </w:rPr>
        <w:t xml:space="preserve">Kysymys 3</w:t>
      </w:r>
    </w:p>
    <w:p>
      <w:r>
        <w:t xml:space="preserve">Mikä on Kirgisiassa valmistetun hirssipohjaisen puuroa muistuttavan oluen nimi?</w:t>
      </w:r>
    </w:p>
    <w:p>
      <w:r>
        <w:rPr>
          <w:b/>
        </w:rPr>
        <w:t xml:space="preserve">Kysymys 4</w:t>
      </w:r>
    </w:p>
    <w:p>
      <w:r>
        <w:t xml:space="preserve">Mikä on kiinalainen oluen kaltainen juoma, joka valmistetaan riisistä?</w:t>
      </w:r>
    </w:p>
    <w:p>
      <w:r>
        <w:rPr>
          <w:b/>
        </w:rPr>
        <w:t xml:space="preserve">Kysymys 5</w:t>
      </w:r>
    </w:p>
    <w:p>
      <w:r>
        <w:t xml:space="preserve">Mistä Etiopiassa valmistetaan erilaisia oluita?</w:t>
      </w:r>
    </w:p>
    <w:p>
      <w:r>
        <w:rPr>
          <w:b/>
        </w:rPr>
        <w:t xml:space="preserve">Kysymys 6</w:t>
      </w:r>
    </w:p>
    <w:p>
      <w:r>
        <w:t xml:space="preserve">Mikä on suosittu juoma Kaukoidän Himalajalla? </w:t>
      </w:r>
    </w:p>
    <w:p>
      <w:r>
        <w:rPr>
          <w:b/>
        </w:rPr>
        <w:t xml:space="preserve">Kysymys 7</w:t>
      </w:r>
    </w:p>
    <w:p>
      <w:r>
        <w:t xml:space="preserve">Mistä riisipohjainen Oshikundu löytyy?</w:t>
      </w:r>
    </w:p>
    <w:p>
      <w:r>
        <w:rPr>
          <w:b/>
        </w:rPr>
        <w:t xml:space="preserve">Teksti numero 20</w:t>
      </w:r>
    </w:p>
    <w:p>
      <w:r>
        <w:t xml:space="preserve">Varhaisimmat tunnetut </w:t>
      </w:r>
      <w:r>
        <w:rPr>
          <w:color w:val="A9A9A9"/>
        </w:rPr>
        <w:t xml:space="preserve">kemialliset todisteet ohraoluen valmistuksesta ovat peräisin </w:t>
      </w:r>
      <w:r>
        <w:rPr>
          <w:color w:val="DCDCDC"/>
        </w:rPr>
        <w:t xml:space="preserve">noin </w:t>
      </w:r>
      <w:r>
        <w:rPr>
          <w:color w:val="2F4F4F"/>
        </w:rPr>
        <w:t xml:space="preserve">3500-3100-luvulta eKr. </w:t>
      </w:r>
      <w:r>
        <w:rPr>
          <w:color w:val="556B2F"/>
        </w:rPr>
        <w:t xml:space="preserve">Godin Tepe </w:t>
      </w:r>
      <w:r>
        <w:t xml:space="preserve">-paikalta </w:t>
      </w:r>
      <w:r>
        <w:rPr>
          <w:color w:val="A0522D"/>
        </w:rPr>
        <w:t xml:space="preserve">Länsi-Iranin </w:t>
      </w:r>
      <w:r>
        <w:rPr>
          <w:color w:val="6B8E23"/>
        </w:rPr>
        <w:t xml:space="preserve">Zagros-vuorilta</w:t>
      </w:r>
      <w:r>
        <w:t xml:space="preserve">. </w:t>
      </w:r>
      <w:r>
        <w:t xml:space="preserve">Joissakin varhaisimmissa sumerilaisissa kirjoituksissa on viittauksia olueen; esimerkkeinä voidaan mainita rukous jumalattarelle Ninkasille, joka tunnetaan nimellä "Ninkasin hymni" ja joka toimi </w:t>
      </w:r>
      <w:r>
        <w:rPr>
          <w:color w:val="228B22"/>
        </w:rPr>
        <w:t xml:space="preserve">sekä rukouksena että menetelmänä oluen reseptin muistamiseksi kulttuurissa, jossa oli vain vähän lukutaitoisia ihmisiä, ja </w:t>
      </w:r>
      <w:r>
        <w:t xml:space="preserve">Gilgamešin eepokseen kirjattu </w:t>
      </w:r>
      <w:r>
        <w:rPr>
          <w:color w:val="228B22"/>
        </w:rPr>
        <w:t xml:space="preserve">muinainen neuvo </w:t>
      </w:r>
      <w:r>
        <w:t xml:space="preserve">(Täytä vatsasi, iloitse päivin ja öin), jonka Gilgamešille antoi olut-vaimo Siduri, on saattanut viitata ainakin osittain </w:t>
      </w:r>
      <w:r>
        <w:rPr>
          <w:color w:val="191970"/>
        </w:rPr>
        <w:t xml:space="preserve">oluen nauttimiseen. </w:t>
      </w:r>
      <w:r>
        <w:t xml:space="preserve">Syyrian </w:t>
      </w:r>
      <w:r>
        <w:rPr>
          <w:color w:val="483D8B"/>
        </w:rPr>
        <w:t xml:space="preserve">1974</w:t>
      </w:r>
      <w:r>
        <w:t xml:space="preserve">Eblasta </w:t>
      </w:r>
      <w:r>
        <w:t xml:space="preserve">löydetyt </w:t>
      </w:r>
      <w:r>
        <w:rPr>
          <w:color w:val="8B0000"/>
        </w:rPr>
        <w:t xml:space="preserve">Ebla-taulut </w:t>
      </w:r>
      <w:r>
        <w:t xml:space="preserve">osoittavat, että kaupungissa valmistettiin olutta vuonna 2500 eKr. Kiinassa valmistettiin riisiä ja hedelmiä sisältävää käymisteitse valmistettua </w:t>
      </w:r>
      <w:r>
        <w:t xml:space="preserve">juomaa</w:t>
      </w:r>
      <w:r>
        <w:t xml:space="preserve"> noin </w:t>
      </w:r>
      <w:r>
        <w:rPr>
          <w:color w:val="3CB371"/>
        </w:rPr>
        <w:t xml:space="preserve">7000 eaa. </w:t>
      </w:r>
      <w:r>
        <w:t xml:space="preserve">Toisin kuin </w:t>
      </w:r>
      <w:r>
        <w:rPr>
          <w:color w:val="BC8F8F"/>
        </w:rPr>
        <w:t xml:space="preserve">sakea</w:t>
      </w:r>
      <w:r>
        <w:t xml:space="preserve">, </w:t>
      </w:r>
      <w:r>
        <w:t xml:space="preserve">riisin sokeroimiseen ei käytetty </w:t>
      </w:r>
      <w:r>
        <w:rPr>
          <w:color w:val="663399"/>
        </w:rPr>
        <w:t xml:space="preserve">hometta </w:t>
      </w:r>
      <w:r>
        <w:t xml:space="preserve">(amylolyyttinen käyminen), vaan riisi valmistettiin todennäköisesti käymistä varten pureskelemalla tai mallastamalla.</w:t>
      </w:r>
    </w:p>
    <w:p>
      <w:r>
        <w:rPr>
          <w:b/>
        </w:rPr>
        <w:t xml:space="preserve">Kysymys 0</w:t>
      </w:r>
    </w:p>
    <w:p>
      <w:r>
        <w:t xml:space="preserve">Milloin todisteet osoittavat, että varhaisinta tunnettua ohraolutta valmistettiin?</w:t>
      </w:r>
    </w:p>
    <w:p>
      <w:r>
        <w:rPr>
          <w:b/>
        </w:rPr>
        <w:t xml:space="preserve">Kysymys 1</w:t>
      </w:r>
    </w:p>
    <w:p>
      <w:r>
        <w:t xml:space="preserve">Mistä maasta löydettiin varhaisimmat kemialliset todisteet ohraoluen valmistuksesta?</w:t>
      </w:r>
    </w:p>
    <w:p>
      <w:r>
        <w:rPr>
          <w:b/>
        </w:rPr>
        <w:t xml:space="preserve">Kysymys 2</w:t>
      </w:r>
    </w:p>
    <w:p>
      <w:r>
        <w:t xml:space="preserve">Missä maassa Zargos-vuoristo sijaitsee?</w:t>
      </w:r>
    </w:p>
    <w:p>
      <w:r>
        <w:rPr>
          <w:b/>
        </w:rPr>
        <w:t xml:space="preserve">Kysymys 3</w:t>
      </w:r>
    </w:p>
    <w:p>
      <w:r>
        <w:t xml:space="preserve">Minä vuonna kyynärpäätabletti löydettiin ensimmäisen kerran?</w:t>
      </w:r>
    </w:p>
    <w:p>
      <w:r>
        <w:rPr>
          <w:b/>
        </w:rPr>
        <w:t xml:space="preserve">Kysymys 4</w:t>
      </w:r>
    </w:p>
    <w:p>
      <w:r>
        <w:t xml:space="preserve">Mitä ainesosaa käytetään saken amylotyyppiseen käymiseen?</w:t>
      </w:r>
    </w:p>
    <w:p>
      <w:r>
        <w:rPr>
          <w:b/>
        </w:rPr>
        <w:t xml:space="preserve">Kysymys 5</w:t>
      </w:r>
    </w:p>
    <w:p>
      <w:r>
        <w:t xml:space="preserve">Milloin todisteet osoittavat, että varhaisinta tunnettua olutta on valmistettu?</w:t>
      </w:r>
    </w:p>
    <w:p>
      <w:r>
        <w:rPr>
          <w:b/>
        </w:rPr>
        <w:t xml:space="preserve">Kysymys 6</w:t>
      </w:r>
    </w:p>
    <w:p>
      <w:r>
        <w:t xml:space="preserve">Mitkä vuoret sijaitsevat Itä-Iranissa?</w:t>
      </w:r>
    </w:p>
    <w:p>
      <w:r>
        <w:rPr>
          <w:b/>
        </w:rPr>
        <w:t xml:space="preserve">Kysymys 7</w:t>
      </w:r>
    </w:p>
    <w:p>
      <w:r>
        <w:t xml:space="preserve">Mitä tabletteja löydettiin Syyriasta vuonna 1970?</w:t>
      </w:r>
    </w:p>
    <w:p>
      <w:r>
        <w:rPr>
          <w:b/>
        </w:rPr>
        <w:t xml:space="preserve">Kysymys 8</w:t>
      </w:r>
    </w:p>
    <w:p>
      <w:r>
        <w:t xml:space="preserve">Riisistä ja hedelmistä valmistettua sakea alettiin valmistaa Kiinassa noin minä vuonna?</w:t>
      </w:r>
    </w:p>
    <w:p>
      <w:r>
        <w:rPr>
          <w:b/>
        </w:rPr>
        <w:t xml:space="preserve">Kysymys 9</w:t>
      </w:r>
    </w:p>
    <w:p>
      <w:r>
        <w:t xml:space="preserve">Minkälaista olutta käytetään prosessissa?</w:t>
      </w:r>
    </w:p>
    <w:p>
      <w:r>
        <w:rPr>
          <w:b/>
        </w:rPr>
        <w:t xml:space="preserve">Kysymys 10</w:t>
      </w:r>
    </w:p>
    <w:p>
      <w:r>
        <w:t xml:space="preserve">Mikä ajoittuu noin 3500-1300 eKr.?</w:t>
      </w:r>
    </w:p>
    <w:p>
      <w:r>
        <w:rPr>
          <w:b/>
        </w:rPr>
        <w:t xml:space="preserve">Kysymys 11</w:t>
      </w:r>
    </w:p>
    <w:p>
      <w:r>
        <w:t xml:space="preserve">Mistä paikasta Iranin vuoristosta löydettiin varhaisimmat tunnetut kemialliset todisteet ohraoluen valmistuksesta? </w:t>
      </w:r>
    </w:p>
    <w:p>
      <w:r>
        <w:rPr>
          <w:b/>
        </w:rPr>
        <w:t xml:space="preserve">Kysymys 12</w:t>
      </w:r>
    </w:p>
    <w:p>
      <w:r>
        <w:t xml:space="preserve">Mitä Gilgameshin virsi oli?</w:t>
      </w:r>
    </w:p>
    <w:p>
      <w:r>
        <w:rPr>
          <w:b/>
        </w:rPr>
        <w:t xml:space="preserve">Kysymys 13</w:t>
      </w:r>
    </w:p>
    <w:p>
      <w:r>
        <w:t xml:space="preserve">Mihin Ninkasin eepos saattoi viitata?</w:t>
      </w:r>
    </w:p>
    <w:p>
      <w:r>
        <w:rPr>
          <w:b/>
        </w:rPr>
        <w:t xml:space="preserve">Kysymys 14</w:t>
      </w:r>
    </w:p>
    <w:p>
      <w:r>
        <w:t xml:space="preserve">Mikä löydettiin vuonna 1947?</w:t>
      </w:r>
    </w:p>
    <w:p>
      <w:r>
        <w:rPr>
          <w:b/>
        </w:rPr>
        <w:t xml:space="preserve">Teksti numero 21</w:t>
      </w:r>
    </w:p>
    <w:p>
      <w:r>
        <w:t xml:space="preserve">Karaisusta kerätty makea vierre pannaan </w:t>
      </w:r>
      <w:r>
        <w:rPr>
          <w:color w:val="A9A9A9"/>
        </w:rPr>
        <w:t xml:space="preserve">kattilaan tai "</w:t>
      </w:r>
      <w:r>
        <w:rPr>
          <w:color w:val="DCDCDC"/>
        </w:rPr>
        <w:t xml:space="preserve">kupariin</w:t>
      </w:r>
      <w:r>
        <w:rPr>
          <w:color w:val="A9A9A9"/>
        </w:rPr>
        <w:t xml:space="preserve">" </w:t>
      </w:r>
      <w:r>
        <w:t xml:space="preserve">(niin kutsuttu siksi, että nämä astiat on perinteisesti valmistettu kuparista) ja keitetään yleensä </w:t>
      </w:r>
      <w:r>
        <w:rPr>
          <w:color w:val="2F4F4F"/>
        </w:rPr>
        <w:t xml:space="preserve">noin tunnin </w:t>
      </w:r>
      <w:r>
        <w:t xml:space="preserve">ajan</w:t>
      </w:r>
      <w:r>
        <w:t xml:space="preserve">. </w:t>
      </w:r>
      <w:r>
        <w:rPr>
          <w:color w:val="556B2F"/>
        </w:rPr>
        <w:t xml:space="preserve">Kiehumisen aikana </w:t>
      </w:r>
      <w:r>
        <w:t xml:space="preserve">vierteen sisältämä vesi haihtuu, mutta sokerit ja muut vierteen osat jäävät jäljelle; tämä mahdollistaa oluen tärkkelyslähteiden tehokkaamman hyödyntämisen. </w:t>
      </w:r>
      <w:r>
        <w:rPr>
          <w:color w:val="6B8E23"/>
        </w:rPr>
        <w:t xml:space="preserve">Kiehauttaminen </w:t>
      </w:r>
      <w:r>
        <w:t xml:space="preserve">tuhoaa myös kaikki jäljellä olevat </w:t>
      </w:r>
      <w:r>
        <w:rPr>
          <w:color w:val="A0522D"/>
        </w:rPr>
        <w:t xml:space="preserve">entsyymit, jotka ovat jääneet </w:t>
      </w:r>
      <w:r>
        <w:t xml:space="preserve">mäskeytymisvaiheesta. Humala lisätään keittämisen aikana katkeruuden, maun ja aromin lähteeksi. Humalaa voidaan lisätä useammassa kuin yhdessä vaiheessa </w:t>
      </w:r>
      <w:r>
        <w:rPr>
          <w:color w:val="228B22"/>
        </w:rPr>
        <w:t xml:space="preserve">keittämisen aikana</w:t>
      </w:r>
      <w:r>
        <w:t xml:space="preserve">. </w:t>
      </w:r>
      <w:r>
        <w:t xml:space="preserve">Mitä pidempään humalaa keitetään, sitä enemmän </w:t>
      </w:r>
      <w:r>
        <w:t xml:space="preserve">se antaa </w:t>
      </w:r>
      <w:r>
        <w:rPr>
          <w:color w:val="191970"/>
        </w:rPr>
        <w:t xml:space="preserve">katkeruutta, </w:t>
      </w:r>
      <w:r>
        <w:t xml:space="preserve">mutta sitä vähemmän humalan makua ja aromia jää olueen.</w:t>
      </w:r>
    </w:p>
    <w:p>
      <w:r>
        <w:rPr>
          <w:b/>
        </w:rPr>
        <w:t xml:space="preserve">Kysymys 0</w:t>
      </w:r>
    </w:p>
    <w:p>
      <w:r>
        <w:t xml:space="preserve">Mikä on kattilan nimi, jota käytetään makean vierteen keittämiseen sparrauksen jälkeen?</w:t>
      </w:r>
    </w:p>
    <w:p>
      <w:r>
        <w:rPr>
          <w:b/>
        </w:rPr>
        <w:t xml:space="preserve">Kysymys 1</w:t>
      </w:r>
    </w:p>
    <w:p>
      <w:r>
        <w:t xml:space="preserve">Kuinka kauan makeaa vierrettä keitetään sparrauksen jälkeen?</w:t>
      </w:r>
    </w:p>
    <w:p>
      <w:r>
        <w:rPr>
          <w:b/>
        </w:rPr>
        <w:t xml:space="preserve">Kysymys 2</w:t>
      </w:r>
    </w:p>
    <w:p>
      <w:r>
        <w:t xml:space="preserve">Mitä makean vierteen keittäminen tuhoaa?</w:t>
      </w:r>
    </w:p>
    <w:p>
      <w:r>
        <w:rPr>
          <w:b/>
        </w:rPr>
        <w:t xml:space="preserve">Kysymys 3</w:t>
      </w:r>
    </w:p>
    <w:p>
      <w:r>
        <w:t xml:space="preserve">Miten humala vaikuttaa panimossa, kun sitä haudutetaan pitkään?</w:t>
      </w:r>
    </w:p>
    <w:p>
      <w:r>
        <w:rPr>
          <w:b/>
        </w:rPr>
        <w:t xml:space="preserve">Kysymys 4</w:t>
      </w:r>
    </w:p>
    <w:p>
      <w:r>
        <w:t xml:space="preserve">Mihin vierrestä kerätty ylivuoto laitetaan?</w:t>
      </w:r>
    </w:p>
    <w:p>
      <w:r>
        <w:rPr>
          <w:b/>
        </w:rPr>
        <w:t xml:space="preserve">Kysymys 5</w:t>
      </w:r>
    </w:p>
    <w:p>
      <w:r>
        <w:t xml:space="preserve">Milloin sokerin vesi haihtuu?</w:t>
      </w:r>
    </w:p>
    <w:p>
      <w:r>
        <w:rPr>
          <w:b/>
        </w:rPr>
        <w:t xml:space="preserve">Kysymys 6</w:t>
      </w:r>
    </w:p>
    <w:p>
      <w:r>
        <w:t xml:space="preserve">Minkä prosessin aikana jäljellä oleva sokeri tuhoutuu?</w:t>
      </w:r>
    </w:p>
    <w:p>
      <w:r>
        <w:rPr>
          <w:b/>
        </w:rPr>
        <w:t xml:space="preserve">Kysymys 7</w:t>
      </w:r>
    </w:p>
    <w:p>
      <w:r>
        <w:t xml:space="preserve">Missä vaiheessa tärkkelyslähteitä voidaan lisätä useammassa kuin yhdessä vaiheessa?</w:t>
      </w:r>
    </w:p>
    <w:p>
      <w:r>
        <w:rPr>
          <w:b/>
        </w:rPr>
        <w:t xml:space="preserve">Kysymys 8</w:t>
      </w:r>
    </w:p>
    <w:p>
      <w:r>
        <w:t xml:space="preserve">Mikä kasvaa, mitä kauemmin tärkkelystä keitetään?</w:t>
      </w:r>
    </w:p>
    <w:p>
      <w:r>
        <w:rPr>
          <w:b/>
        </w:rPr>
        <w:t xml:space="preserve">Teksti numero 22</w:t>
      </w:r>
    </w:p>
    <w:p>
      <w:r>
        <w:t xml:space="preserve">Oluen tärkkelyslähde muodostaa </w:t>
      </w:r>
      <w:r>
        <w:rPr>
          <w:color w:val="A9A9A9"/>
        </w:rPr>
        <w:t xml:space="preserve">käymiskelpoisen aineksen</w:t>
      </w:r>
      <w:r>
        <w:t xml:space="preserve">, ja se on oluen vahvuuden ja maun kannalta ratkaiseva tekijä. </w:t>
      </w:r>
      <w:r>
        <w:t xml:space="preserve">Yleisin oluessa käytetty tärkkelyslähde on </w:t>
      </w:r>
      <w:r>
        <w:rPr>
          <w:color w:val="DCDCDC"/>
        </w:rPr>
        <w:t xml:space="preserve">mallasvilja</w:t>
      </w:r>
      <w:r>
        <w:t xml:space="preserve">. </w:t>
      </w:r>
      <w:r>
        <w:rPr>
          <w:color w:val="2F4F4F"/>
        </w:rPr>
        <w:t xml:space="preserve">Vilja </w:t>
      </w:r>
      <w:r>
        <w:t xml:space="preserve">maltastetaan </w:t>
      </w:r>
      <w:r>
        <w:rPr>
          <w:color w:val="556B2F"/>
        </w:rPr>
        <w:t xml:space="preserve">liottamalla sitä vedessä</w:t>
      </w:r>
      <w:r>
        <w:t xml:space="preserve">, antamalla sen alkaa </w:t>
      </w:r>
      <w:r>
        <w:rPr>
          <w:color w:val="6B8E23"/>
        </w:rPr>
        <w:t xml:space="preserve">itää </w:t>
      </w:r>
      <w:r>
        <w:t xml:space="preserve">ja kuivaamalla osittain itäneet jyvät </w:t>
      </w:r>
      <w:r>
        <w:rPr>
          <w:color w:val="A0522D"/>
        </w:rPr>
        <w:t xml:space="preserve">uunissa</w:t>
      </w:r>
      <w:r>
        <w:t xml:space="preserve">. </w:t>
      </w:r>
      <w:r>
        <w:t xml:space="preserve">Mallastettaessa viljaa syntyy entsyymejä, jotka muuttavat viljan sisältämän tärkkelyksen </w:t>
      </w:r>
      <w:r>
        <w:rPr>
          <w:color w:val="228B22"/>
        </w:rPr>
        <w:t xml:space="preserve">käymiskelpoisiksi sokereiksi</w:t>
      </w:r>
      <w:r>
        <w:t xml:space="preserve">. </w:t>
      </w:r>
      <w:r>
        <w:rPr>
          <w:color w:val="191970"/>
        </w:rPr>
        <w:t xml:space="preserve">Samasta viljasta </w:t>
      </w:r>
      <w:r>
        <w:t xml:space="preserve">saadaan </w:t>
      </w:r>
      <w:r>
        <w:rPr>
          <w:color w:val="191970"/>
        </w:rPr>
        <w:t xml:space="preserve">erivärisiä maltaita </w:t>
      </w:r>
      <w:r>
        <w:t xml:space="preserve">eri paahtoajoilla ja -lämpötiloissa</w:t>
      </w:r>
      <w:r>
        <w:t xml:space="preserve">. Tummemmista maltaista saadaan tummempia oluita.</w:t>
      </w:r>
    </w:p>
    <w:p>
      <w:r>
        <w:rPr>
          <w:b/>
        </w:rPr>
        <w:t xml:space="preserve">Kysymys 0</w:t>
      </w:r>
    </w:p>
    <w:p>
      <w:r>
        <w:t xml:space="preserve">Mitä tärkkelystä käytetään yleensä useimmissa oluissa?</w:t>
      </w:r>
    </w:p>
    <w:p>
      <w:r>
        <w:rPr>
          <w:b/>
        </w:rPr>
        <w:t xml:space="preserve">Kysymys 1</w:t>
      </w:r>
    </w:p>
    <w:p>
      <w:r>
        <w:t xml:space="preserve">Miten viljasta tulee maltaita?</w:t>
      </w:r>
    </w:p>
    <w:p>
      <w:r>
        <w:rPr>
          <w:b/>
        </w:rPr>
        <w:t xml:space="preserve">Kysymys 2</w:t>
      </w:r>
    </w:p>
    <w:p>
      <w:r>
        <w:t xml:space="preserve">Millaisessa astiassa osittain itäneet viljat kuivataan?</w:t>
      </w:r>
    </w:p>
    <w:p>
      <w:r>
        <w:rPr>
          <w:b/>
        </w:rPr>
        <w:t xml:space="preserve">Kysymys 3</w:t>
      </w:r>
    </w:p>
    <w:p>
      <w:r>
        <w:t xml:space="preserve">Mitä viljalle tapahtuu, kun sitä liotetaan vedessä?</w:t>
      </w:r>
    </w:p>
    <w:p>
      <w:r>
        <w:rPr>
          <w:b/>
        </w:rPr>
        <w:t xml:space="preserve">Kysymys 4</w:t>
      </w:r>
    </w:p>
    <w:p>
      <w:r>
        <w:t xml:space="preserve">Mitä jyvän tärkkelyksestä tulee sen jälkeen, kun se on mallastettu?</w:t>
      </w:r>
    </w:p>
    <w:p>
      <w:r>
        <w:rPr>
          <w:b/>
        </w:rPr>
        <w:t xml:space="preserve">Kysymys 5</w:t>
      </w:r>
    </w:p>
    <w:p>
      <w:r>
        <w:t xml:space="preserve">Mitä ainetta oluen aromilähde tarjoaa?</w:t>
      </w:r>
    </w:p>
    <w:p>
      <w:r>
        <w:rPr>
          <w:b/>
        </w:rPr>
        <w:t xml:space="preserve">Kysymys 6</w:t>
      </w:r>
    </w:p>
    <w:p>
      <w:r>
        <w:t xml:space="preserve">Mikä on yleisin oluessa käytetty entsyymilähde?</w:t>
      </w:r>
    </w:p>
    <w:p>
      <w:r>
        <w:rPr>
          <w:b/>
        </w:rPr>
        <w:t xml:space="preserve">Kysymys 7</w:t>
      </w:r>
    </w:p>
    <w:p>
      <w:r>
        <w:t xml:space="preserve">Mitä mallas valmistetaan liottamalla sitä uunissa?</w:t>
      </w:r>
    </w:p>
    <w:p>
      <w:r>
        <w:rPr>
          <w:b/>
        </w:rPr>
        <w:t xml:space="preserve">Kysymys 8</w:t>
      </w:r>
    </w:p>
    <w:p>
      <w:r>
        <w:t xml:space="preserve">Mitä eri paahtosokerit tuottavat?</w:t>
      </w:r>
    </w:p>
    <w:p>
      <w:r>
        <w:rPr>
          <w:b/>
        </w:rPr>
        <w:t xml:space="preserve">Teksti numero 23</w:t>
      </w:r>
    </w:p>
    <w:p>
      <w:r>
        <w:t xml:space="preserve">Panimoteollisuus on maailmanlaajuista liiketoimintaa, joka koostuu useista hallitsevista monikansallisista yrityksistä ja monista tuhansista pienemmistä tuottajista panimoista alueellisiin panimoihin. Vuosittain </w:t>
      </w:r>
      <w:r>
        <w:t xml:space="preserve">myydään </w:t>
      </w:r>
      <w:r>
        <w:rPr>
          <w:color w:val="A9A9A9"/>
        </w:rPr>
        <w:t xml:space="preserve">yli 133 miljardia </w:t>
      </w:r>
      <w:r>
        <w:t xml:space="preserve">litraa (35 miljardia gallonaa), mikä tuotti maailmanlaajuisesti </w:t>
      </w:r>
      <w:r>
        <w:rPr>
          <w:color w:val="DCDCDC"/>
        </w:rPr>
        <w:t xml:space="preserve">294,5 miljardin dollarin </w:t>
      </w:r>
      <w:r>
        <w:t xml:space="preserve">(147,7 miljardin punnan) </w:t>
      </w:r>
      <w:r>
        <w:t xml:space="preserve">kokonaistulot </w:t>
      </w:r>
      <w:r>
        <w:t xml:space="preserve">vuonna </w:t>
      </w:r>
      <w:r>
        <w:t xml:space="preserve">Panimoiden </w:t>
      </w:r>
      <w:r>
        <w:rPr>
          <w:color w:val="2F4F4F"/>
        </w:rPr>
        <w:t xml:space="preserve">2006.</w:t>
      </w:r>
      <w:r>
        <w:t xml:space="preserve">historiaan on kuulunut pienempien panimoiden sulauttaminen suuruuden ekonomian varmistamiseksi. Vuonna </w:t>
      </w:r>
      <w:r>
        <w:rPr>
          <w:color w:val="6B8E23"/>
        </w:rPr>
        <w:t xml:space="preserve">South </w:t>
      </w:r>
      <w:r>
        <w:rPr>
          <w:color w:val="556B2F"/>
        </w:rPr>
        <w:t xml:space="preserve">2002</w:t>
      </w:r>
      <w:r>
        <w:rPr>
          <w:color w:val="6B8E23"/>
        </w:rPr>
        <w:t xml:space="preserve">African Breweries </w:t>
      </w:r>
      <w:r>
        <w:t xml:space="preserve">osti pohjoisamerikkalaisen Miller Brewing Companyn ja perusti SABMillerin, josta tuli </w:t>
      </w:r>
      <w:r>
        <w:rPr>
          <w:color w:val="A0522D"/>
        </w:rPr>
        <w:t xml:space="preserve">Pohjois-Amerikan Anheuser-Bushin jälkeen </w:t>
      </w:r>
      <w:r>
        <w:t xml:space="preserve">toiseksi suurin panimo</w:t>
      </w:r>
      <w:r>
        <w:t xml:space="preserve">. Vuonna 2004 belgialainen Interbrew oli volyymiltaan kolmanneksi suurin panimo ja brasilialainen AmBev oli viidenneksi suurin. Ne yhdistyivät InBeviksi, josta tuli suurin panimo. Vuonna 2007 SABMiller ohitti InBevin ja Anheuser-Bushin, kun se osti Royal Grolschin, hollantilaisen </w:t>
      </w:r>
      <w:r>
        <w:t xml:space="preserve">premium-olutbrändin Grolschin </w:t>
      </w:r>
      <w:r>
        <w:t xml:space="preserve">panimon. Vuonna 2008 </w:t>
      </w:r>
      <w:r>
        <w:rPr>
          <w:color w:val="191970"/>
        </w:rPr>
        <w:t xml:space="preserve">InBev </w:t>
      </w:r>
      <w:r>
        <w:t xml:space="preserve">(toiseksi suurin) osti Anheuser-Buschin (kolmanneksi suurin), ja uudesta Anheuser-Busch InBev -yhtiöstä tuli jälleen maailman suurin panimo. Vuodesta </w:t>
      </w:r>
      <w:r>
        <w:t xml:space="preserve">2015[päivitys] </w:t>
      </w:r>
      <w:r>
        <w:rPr>
          <w:color w:val="8B0000"/>
        </w:rPr>
        <w:t xml:space="preserve">AB InBev </w:t>
      </w:r>
      <w:r>
        <w:t xml:space="preserve">on suurin panimo, </w:t>
      </w:r>
      <w:r>
        <w:rPr>
          <w:color w:val="483D8B"/>
        </w:rPr>
        <w:t xml:space="preserve">SABMiller on </w:t>
      </w:r>
      <w:r>
        <w:t xml:space="preserve">toisena ja Heineken International kolmantena.</w:t>
      </w:r>
    </w:p>
    <w:p>
      <w:r>
        <w:rPr>
          <w:b/>
        </w:rPr>
        <w:t xml:space="preserve">Kysymys 0</w:t>
      </w:r>
    </w:p>
    <w:p>
      <w:r>
        <w:t xml:space="preserve">Kuinka monta litraa olutta ostetaan ja myydään vuosittain?</w:t>
      </w:r>
    </w:p>
    <w:p>
      <w:r>
        <w:rPr>
          <w:b/>
        </w:rPr>
        <w:t xml:space="preserve">Kysymys 1</w:t>
      </w:r>
    </w:p>
    <w:p>
      <w:r>
        <w:t xml:space="preserve">Paljonko olut tuotti tuloja vuonna 2006?</w:t>
      </w:r>
    </w:p>
    <w:p>
      <w:r>
        <w:rPr>
          <w:b/>
        </w:rPr>
        <w:t xml:space="preserve">Kysymys 2</w:t>
      </w:r>
    </w:p>
    <w:p>
      <w:r>
        <w:t xml:space="preserve">Minä vuonna panimoyhtiö SABMiller perustettiin?</w:t>
      </w:r>
    </w:p>
    <w:p>
      <w:r>
        <w:rPr>
          <w:b/>
        </w:rPr>
        <w:t xml:space="preserve">Kysymys 3</w:t>
      </w:r>
    </w:p>
    <w:p>
      <w:r>
        <w:t xml:space="preserve">Mikä yritys osti Anheuser-Busch-panimoyhtiön vuonna 2008?</w:t>
      </w:r>
    </w:p>
    <w:p>
      <w:r>
        <w:rPr>
          <w:b/>
        </w:rPr>
        <w:t xml:space="preserve">Kysymys 4</w:t>
      </w:r>
    </w:p>
    <w:p>
      <w:r>
        <w:t xml:space="preserve">Mikä oli maailman suurin panimoyhtiö vuonna 2015?</w:t>
      </w:r>
    </w:p>
    <w:p>
      <w:r>
        <w:rPr>
          <w:b/>
        </w:rPr>
        <w:t xml:space="preserve">Kysymys 5</w:t>
      </w:r>
    </w:p>
    <w:p>
      <w:r>
        <w:t xml:space="preserve">Mitä myydään 53 miljardia gallonaa vuodessa?</w:t>
      </w:r>
    </w:p>
    <w:p>
      <w:r>
        <w:rPr>
          <w:b/>
        </w:rPr>
        <w:t xml:space="preserve">Kysymys 6</w:t>
      </w:r>
    </w:p>
    <w:p>
      <w:r>
        <w:t xml:space="preserve">Minä vuonna maailmanlaajuiset tulot olivat 147,7 dollaria?</w:t>
      </w:r>
    </w:p>
    <w:p>
      <w:r>
        <w:rPr>
          <w:b/>
        </w:rPr>
        <w:t xml:space="preserve">Kysymys 7</w:t>
      </w:r>
    </w:p>
    <w:p>
      <w:r>
        <w:t xml:space="preserve">Minkä panimon pohjoisamerikkalainen Miller Brewing Company osti vuonna 2002?</w:t>
      </w:r>
    </w:p>
    <w:p>
      <w:r>
        <w:rPr>
          <w:b/>
        </w:rPr>
        <w:t xml:space="preserve">Kysymys 8</w:t>
      </w:r>
    </w:p>
    <w:p>
      <w:r>
        <w:t xml:space="preserve">Mikä panimo seurasi SABMilleriä toiseksi suurimpana vuonna 2002?</w:t>
      </w:r>
    </w:p>
    <w:p>
      <w:r>
        <w:rPr>
          <w:b/>
        </w:rPr>
        <w:t xml:space="preserve">Kysymys 9</w:t>
      </w:r>
    </w:p>
    <w:p>
      <w:r>
        <w:t xml:space="preserve">Mikä panimo seurasi Heineken Internationalia toiseksi suurimpana vuonna 2015?</w:t>
      </w:r>
    </w:p>
    <w:p>
      <w:r>
        <w:rPr>
          <w:b/>
        </w:rPr>
        <w:t xml:space="preserve">Tekstin numero 24</w:t>
      </w:r>
    </w:p>
    <w:p>
      <w:r>
        <w:rPr>
          <w:color w:val="A9A9A9"/>
        </w:rPr>
        <w:t xml:space="preserve">Oluen </w:t>
      </w:r>
      <w:r>
        <w:rPr>
          <w:color w:val="DCDCDC"/>
        </w:rPr>
        <w:t xml:space="preserve">alkoholipitoisuus </w:t>
      </w:r>
      <w:r>
        <w:t xml:space="preserve">vaihtelee alle 3 </w:t>
      </w:r>
      <w:r>
        <w:rPr>
          <w:color w:val="DCDCDC"/>
        </w:rPr>
        <w:t xml:space="preserve">tilavuusprosentista </w:t>
      </w:r>
      <w:r>
        <w:t xml:space="preserve">noin 14 tilavuusprosenttiin, mutta tätä vahvuutta voidaan nostaa </w:t>
      </w:r>
      <w:r>
        <w:rPr>
          <w:color w:val="2F4F4F"/>
        </w:rPr>
        <w:t xml:space="preserve">noin 20 prosenttiin </w:t>
      </w:r>
      <w:r>
        <w:rPr>
          <w:color w:val="556B2F"/>
        </w:rPr>
        <w:t xml:space="preserve">lisäämällä samppanjahiivaa </w:t>
      </w:r>
      <w:r>
        <w:t xml:space="preserve">ja 55 prosenttiin tilavuusprosentista </w:t>
      </w:r>
      <w:r>
        <w:t xml:space="preserve">pakastetislausmenetelmällä. Oluen alkoholipitoisuus vaihtelee paikallisen käytännön tai oluttyylin mukaan. Useimmille kuluttajille tuttujen vaaleiden lager-oluiden alkoholipitoisuus on 4-6 %, ja tyypillinen abv on </w:t>
      </w:r>
      <w:r>
        <w:rPr>
          <w:color w:val="A0522D"/>
        </w:rPr>
        <w:t xml:space="preserve">5 %</w:t>
      </w:r>
      <w:r>
        <w:t xml:space="preserve">. Brittiläisten ales-oluiden tavanomainen väkevyys on melko alhainen, ja monet session-oluet ovat noin 4 % abv. Joidenkin oluiden, kuten </w:t>
      </w:r>
      <w:r>
        <w:rPr>
          <w:color w:val="228B22"/>
        </w:rPr>
        <w:t xml:space="preserve">pöytäoluen, </w:t>
      </w:r>
      <w:r>
        <w:t xml:space="preserve">alkoholipitoisuus on niin alhainen (1-4 %), että niitä tarjoillaan virvoitusjuomien sijasta </w:t>
      </w:r>
      <w:r>
        <w:rPr>
          <w:color w:val="191970"/>
        </w:rPr>
        <w:t xml:space="preserve">joissakin kouluissa</w:t>
      </w:r>
      <w:r>
        <w:t xml:space="preserve">.</w:t>
      </w:r>
    </w:p>
    <w:p>
      <w:r>
        <w:rPr>
          <w:b/>
        </w:rPr>
        <w:t xml:space="preserve">Kysymys 0</w:t>
      </w:r>
    </w:p>
    <w:p>
      <w:r>
        <w:t xml:space="preserve">Mitä abv tarkoittaa?</w:t>
      </w:r>
    </w:p>
    <w:p>
      <w:r>
        <w:rPr>
          <w:b/>
        </w:rPr>
        <w:t xml:space="preserve">Kysymys 1</w:t>
      </w:r>
    </w:p>
    <w:p>
      <w:r>
        <w:t xml:space="preserve">Mikä prosessi voi aiheuttaa oluen 55 %:n abv:n?</w:t>
      </w:r>
    </w:p>
    <w:p>
      <w:r>
        <w:rPr>
          <w:b/>
        </w:rPr>
        <w:t xml:space="preserve">Kysymys 2</w:t>
      </w:r>
    </w:p>
    <w:p>
      <w:r>
        <w:t xml:space="preserve">Mikä on tyypillinen alkoholipitoisuus vaaleassa tukkijätkässä?</w:t>
      </w:r>
    </w:p>
    <w:p>
      <w:r>
        <w:rPr>
          <w:b/>
        </w:rPr>
        <w:t xml:space="preserve">Kysymys 3</w:t>
      </w:r>
    </w:p>
    <w:p>
      <w:r>
        <w:t xml:space="preserve">Minkälaista vähäalkoholista olutta tarjoillaan joskus kouluissa?</w:t>
      </w:r>
    </w:p>
    <w:p>
      <w:r>
        <w:rPr>
          <w:b/>
        </w:rPr>
        <w:t xml:space="preserve">Kysymys 4</w:t>
      </w:r>
    </w:p>
    <w:p>
      <w:r>
        <w:t xml:space="preserve">Minkä tilavuusprosentin alkoholipitoisuuden olut saa, kun siihen lisätään samppanjahiivaa?</w:t>
      </w:r>
    </w:p>
    <w:p>
      <w:r>
        <w:rPr>
          <w:b/>
        </w:rPr>
        <w:t xml:space="preserve">Kysymys 5</w:t>
      </w:r>
    </w:p>
    <w:p>
      <w:r>
        <w:t xml:space="preserve">Mitä avb tarkoittaa?</w:t>
      </w:r>
    </w:p>
    <w:p>
      <w:r>
        <w:rPr>
          <w:b/>
        </w:rPr>
        <w:t xml:space="preserve">Kysymys 6</w:t>
      </w:r>
    </w:p>
    <w:p>
      <w:r>
        <w:t xml:space="preserve">Mikä vaihtelee 3 prosentista 6 prosenttiin?</w:t>
      </w:r>
    </w:p>
    <w:p>
      <w:r>
        <w:rPr>
          <w:b/>
        </w:rPr>
        <w:t xml:space="preserve">Kysymys 7</w:t>
      </w:r>
    </w:p>
    <w:p>
      <w:r>
        <w:t xml:space="preserve">Mikä juoma vaihtelee 3 ja 5 prosentin välillä?</w:t>
      </w:r>
    </w:p>
    <w:p>
      <w:r>
        <w:rPr>
          <w:b/>
        </w:rPr>
        <w:t xml:space="preserve">Kysymys 8</w:t>
      </w:r>
    </w:p>
    <w:p>
      <w:r>
        <w:t xml:space="preserve">Missä tarjoillaan brittiläistä olutta virvoitusjuomien sijasta?</w:t>
      </w:r>
    </w:p>
    <w:p>
      <w:r>
        <w:rPr>
          <w:b/>
        </w:rPr>
        <w:t xml:space="preserve">Kysymys 9</w:t>
      </w:r>
    </w:p>
    <w:p>
      <w:r>
        <w:t xml:space="preserve">Millä menetelmällä saavutetaan 14 % abv?</w:t>
      </w:r>
    </w:p>
    <w:p>
      <w:r>
        <w:rPr>
          <w:b/>
        </w:rPr>
        <w:t xml:space="preserve">Teksti numero 25</w:t>
      </w:r>
    </w:p>
    <w:p>
      <w:r>
        <w:t xml:space="preserve">Monissa yhteiskunnissa </w:t>
      </w:r>
      <w:r>
        <w:rPr>
          <w:color w:val="A9A9A9"/>
        </w:rPr>
        <w:t xml:space="preserve">olut </w:t>
      </w:r>
      <w:r>
        <w:t xml:space="preserve">on suosituin alkoholijuoma</w:t>
      </w:r>
      <w:r>
        <w:t xml:space="preserve">.</w:t>
      </w:r>
      <w:r>
        <w:t xml:space="preserve"> Oluen juomiseen liittyy erilaisia sosiaalisia perinteitä ja aktiviteetteja, kuten kortin, tikan tai muiden pubipelien pelaaminen, olutfestivaaleille osallistuminen, </w:t>
      </w:r>
      <w:r>
        <w:t xml:space="preserve">oluen tutkiminen, useissa pubeissa käyminen samana iltana, panimoissa vierailu, olutmatkailu tai oluen arvostelu. </w:t>
      </w:r>
      <w:r>
        <w:t xml:space="preserve">Myös </w:t>
      </w:r>
      <w:r>
        <w:t xml:space="preserve">juomapelit, kuten </w:t>
      </w:r>
      <w:r>
        <w:rPr>
          <w:color w:val="2F4F4F"/>
        </w:rPr>
        <w:t xml:space="preserve">olutpong, </w:t>
      </w:r>
      <w:r>
        <w:t xml:space="preserve">ovat suosittuja. Suhteellisen uusi ammatti on </w:t>
      </w:r>
      <w:r>
        <w:rPr>
          <w:color w:val="556B2F"/>
        </w:rPr>
        <w:t xml:space="preserve">olut-sommelier</w:t>
      </w:r>
      <w:r>
        <w:t xml:space="preserve">, joka kertoo ravintoloiden asiakkaille oluista ja ruokapareista.</w:t>
      </w:r>
    </w:p>
    <w:p>
      <w:r>
        <w:rPr>
          <w:b/>
        </w:rPr>
        <w:t xml:space="preserve">Kysymys 0</w:t>
      </w:r>
    </w:p>
    <w:p>
      <w:r>
        <w:t xml:space="preserve">Mitä termiä käytetään oluen tutkimuksesta?</w:t>
      </w:r>
    </w:p>
    <w:p>
      <w:r>
        <w:rPr>
          <w:b/>
        </w:rPr>
        <w:t xml:space="preserve">Kysymys 1</w:t>
      </w:r>
    </w:p>
    <w:p>
      <w:r>
        <w:t xml:space="preserve">Millä nimellä kutsutaan ravintolassa työskentelevää ammattilaista, joka neuvoo asiakkaita oluen ja ruoan parissa?</w:t>
      </w:r>
    </w:p>
    <w:p>
      <w:r>
        <w:rPr>
          <w:b/>
        </w:rPr>
        <w:t xml:space="preserve">Kysymys 2</w:t>
      </w:r>
    </w:p>
    <w:p>
      <w:r>
        <w:t xml:space="preserve">Mikä on suosittu juomapeli, jossa olutta pidetään usein?</w:t>
      </w:r>
    </w:p>
    <w:p>
      <w:r>
        <w:rPr>
          <w:b/>
        </w:rPr>
        <w:t xml:space="preserve">Kysymys 3</w:t>
      </w:r>
    </w:p>
    <w:p>
      <w:r>
        <w:t xml:space="preserve">Mikä on suosituin alkoholijuoma useimmissa yhteiskunnissa?</w:t>
      </w:r>
    </w:p>
    <w:p>
      <w:r>
        <w:rPr>
          <w:b/>
        </w:rPr>
        <w:t xml:space="preserve">Kysymys 4</w:t>
      </w:r>
    </w:p>
    <w:p>
      <w:r>
        <w:t xml:space="preserve">Mikä on yhteiskunnan suosituin juoma?</w:t>
      </w:r>
    </w:p>
    <w:p>
      <w:r>
        <w:rPr>
          <w:b/>
        </w:rPr>
        <w:t xml:space="preserve">Kysymys 5</w:t>
      </w:r>
    </w:p>
    <w:p>
      <w:r>
        <w:t xml:space="preserve">Mikä uusi ammatti käsittelee ruokaa?</w:t>
      </w:r>
    </w:p>
    <w:p>
      <w:r>
        <w:rPr>
          <w:b/>
        </w:rPr>
        <w:t xml:space="preserve">Kysymys 6</w:t>
      </w:r>
    </w:p>
    <w:p>
      <w:r>
        <w:t xml:space="preserve">Mikä on oluen ja ruoan tutkimus?</w:t>
      </w:r>
    </w:p>
    <w:p>
      <w:r>
        <w:rPr>
          <w:b/>
        </w:rPr>
        <w:t xml:space="preserve">Teksti numero 26</w:t>
      </w:r>
    </w:p>
    <w:p>
      <w:r>
        <w:rPr>
          <w:color w:val="A9A9A9"/>
        </w:rPr>
        <w:t xml:space="preserve">Olut </w:t>
      </w:r>
      <w:r>
        <w:t xml:space="preserve">on maailman eniten kulutettu ja todennäköisesti vanhin alkoholijuoma, ja se on kolmanneksi suosituin juoma </w:t>
      </w:r>
      <w:r>
        <w:rPr>
          <w:color w:val="DCDCDC"/>
        </w:rPr>
        <w:t xml:space="preserve">veden ja teen jälkeen</w:t>
      </w:r>
      <w:r>
        <w:t xml:space="preserve">. </w:t>
      </w:r>
      <w:r>
        <w:t xml:space="preserve">Oluen valmistukseen </w:t>
      </w:r>
      <w:r>
        <w:t xml:space="preserve">kuuluu </w:t>
      </w:r>
      <w:r>
        <w:rPr>
          <w:color w:val="2F4F4F"/>
        </w:rPr>
        <w:t xml:space="preserve">oluen paneminen</w:t>
      </w:r>
      <w:r>
        <w:t xml:space="preserve">, johon liittyy pääasiassa viljanjyvistä - yleisimmin </w:t>
      </w:r>
      <w:r>
        <w:rPr>
          <w:color w:val="556B2F"/>
        </w:rPr>
        <w:t xml:space="preserve">mallasohrasta - saadun </w:t>
      </w:r>
      <w:r>
        <w:t xml:space="preserve">tärkkelyksen käyminen, mutta myös </w:t>
      </w:r>
      <w:r>
        <w:rPr>
          <w:color w:val="6B8E23"/>
        </w:rPr>
        <w:t xml:space="preserve">vehnää, maissia ja riisiä </w:t>
      </w:r>
      <w:r>
        <w:t xml:space="preserve">käytetään laajalti. Suurin osa oluesta maustetaan </w:t>
      </w:r>
      <w:r>
        <w:rPr>
          <w:color w:val="A0522D"/>
        </w:rPr>
        <w:t xml:space="preserve">humalalla, </w:t>
      </w:r>
      <w:r>
        <w:t xml:space="preserve">joka lisää katkeruutta ja toimii luonnollisena säilöntäaineena, mutta toisinaan voidaan käyttää myös muita aromiaineita, kuten yrttejä tai hedelmiä. </w:t>
      </w:r>
      <w:r>
        <w:t xml:space="preserve">Käymisprosessi aiheuttaa luonnollisen hiilihapotuksen, joka usein poistetaan jalostuksen aikana ja korvataan pakotetulla hiilihapotuksella. Joissakin ihmiskunnan varhaisimmissa tunnetuissa kirjoituksissa viitataan oluen valmistukseen ja jakeluun: Hammurabin lakikirjaan sisältyi </w:t>
      </w:r>
      <w:r>
        <w:rPr>
          <w:color w:val="191970"/>
        </w:rPr>
        <w:t xml:space="preserve">olutta ja olutravintoloita koskevia lakeja, ja </w:t>
      </w:r>
      <w:r>
        <w:rPr>
          <w:color w:val="3CB371"/>
        </w:rPr>
        <w:t xml:space="preserve">Mesopotamian oluen jumalattarelle osoitettu </w:t>
      </w:r>
      <w:r>
        <w:t xml:space="preserve">"</w:t>
      </w:r>
      <w:r>
        <w:rPr>
          <w:color w:val="483D8B"/>
        </w:rPr>
        <w:t xml:space="preserve">Ninkasi-hymni</w:t>
      </w:r>
      <w:r>
        <w:t xml:space="preserve">" oli </w:t>
      </w:r>
      <w:r>
        <w:t xml:space="preserve">sekä rukous että tapa muistaa oluen resepti kulttuurissa, jossa oli vain vähän lukutaitoisia ihmisiä.</w:t>
      </w:r>
    </w:p>
    <w:p>
      <w:r>
        <w:rPr>
          <w:b/>
        </w:rPr>
        <w:t xml:space="preserve">Kysymys 0</w:t>
      </w:r>
    </w:p>
    <w:p>
      <w:r>
        <w:t xml:space="preserve">Mikä on maailman suosituin alkoholijuoma?</w:t>
      </w:r>
    </w:p>
    <w:p>
      <w:r>
        <w:rPr>
          <w:b/>
        </w:rPr>
        <w:t xml:space="preserve">Kysymys 1</w:t>
      </w:r>
    </w:p>
    <w:p>
      <w:r>
        <w:t xml:space="preserve">Minkä uskotaan olevan maailman vanhin alkoholijuoma?</w:t>
      </w:r>
    </w:p>
    <w:p>
      <w:r>
        <w:rPr>
          <w:b/>
        </w:rPr>
        <w:t xml:space="preserve">Kysymys 2</w:t>
      </w:r>
    </w:p>
    <w:p>
      <w:r>
        <w:t xml:space="preserve">Mitä termiä käytetään kuvaamaan oluen valmistusta?</w:t>
      </w:r>
    </w:p>
    <w:p>
      <w:r>
        <w:rPr>
          <w:b/>
        </w:rPr>
        <w:t xml:space="preserve">Kysymys 3</w:t>
      </w:r>
    </w:p>
    <w:p>
      <w:r>
        <w:t xml:space="preserve">Mikä panimoprosessi luonnollisesti hiilihapettaa oluen?</w:t>
      </w:r>
    </w:p>
    <w:p>
      <w:r>
        <w:rPr>
          <w:b/>
        </w:rPr>
        <w:t xml:space="preserve">Kysymys 4</w:t>
      </w:r>
    </w:p>
    <w:p>
      <w:r>
        <w:t xml:space="preserve">Mitä rukousta ihmiset käyttivät Mesopotamiassa olutreseptin muistamiseen?</w:t>
      </w:r>
    </w:p>
    <w:p>
      <w:r>
        <w:rPr>
          <w:b/>
        </w:rPr>
        <w:t xml:space="preserve">Kysymys 5</w:t>
      </w:r>
    </w:p>
    <w:p>
      <w:r>
        <w:t xml:space="preserve">Mikä on maailman vanhin juoma?</w:t>
      </w:r>
    </w:p>
    <w:p>
      <w:r>
        <w:rPr>
          <w:b/>
        </w:rPr>
        <w:t xml:space="preserve">Kysymys 6</w:t>
      </w:r>
    </w:p>
    <w:p>
      <w:r>
        <w:t xml:space="preserve">Millä kaikki olut maustetaan?</w:t>
      </w:r>
    </w:p>
    <w:p>
      <w:r>
        <w:rPr>
          <w:b/>
        </w:rPr>
        <w:t xml:space="preserve">Kysymys 7</w:t>
      </w:r>
    </w:p>
    <w:p>
      <w:r>
        <w:t xml:space="preserve">Mitä tärkkelystä käytetään aina käymisprosessissa?</w:t>
      </w:r>
    </w:p>
    <w:p>
      <w:r>
        <w:rPr>
          <w:b/>
        </w:rPr>
        <w:t xml:space="preserve">Kysymys 8</w:t>
      </w:r>
    </w:p>
    <w:p>
      <w:r>
        <w:t xml:space="preserve">Mikä on Hammurabin säännöstön rukous?</w:t>
      </w:r>
    </w:p>
    <w:p>
      <w:r>
        <w:rPr>
          <w:b/>
        </w:rPr>
        <w:t xml:space="preserve">Kysymys 9</w:t>
      </w:r>
    </w:p>
    <w:p>
      <w:r>
        <w:t xml:space="preserve">Kuka on maailman olutjumalatar?</w:t>
      </w:r>
    </w:p>
    <w:p>
      <w:r>
        <w:rPr>
          <w:b/>
        </w:rPr>
        <w:t xml:space="preserve">Kysymys 10</w:t>
      </w:r>
    </w:p>
    <w:p>
      <w:r>
        <w:t xml:space="preserve">Mitkä kaksi juomaa seuraavat olutta suosituimpina?</w:t>
      </w:r>
    </w:p>
    <w:p>
      <w:r>
        <w:rPr>
          <w:b/>
        </w:rPr>
        <w:t xml:space="preserve">Kysymys 11</w:t>
      </w:r>
    </w:p>
    <w:p>
      <w:r>
        <w:t xml:space="preserve">Mikä on humalan käyminen?</w:t>
      </w:r>
    </w:p>
    <w:p>
      <w:r>
        <w:rPr>
          <w:b/>
        </w:rPr>
        <w:t xml:space="preserve">Kysymys 12</w:t>
      </w:r>
    </w:p>
    <w:p>
      <w:r>
        <w:t xml:space="preserve">Millaisilla viljanjyvillä olut maustetaan?</w:t>
      </w:r>
    </w:p>
    <w:p>
      <w:r>
        <w:rPr>
          <w:b/>
        </w:rPr>
        <w:t xml:space="preserve">Kysymys 13</w:t>
      </w:r>
    </w:p>
    <w:p>
      <w:r>
        <w:t xml:space="preserve">Mitä Ninkasin säännöstö sisälsi?</w:t>
      </w:r>
    </w:p>
    <w:p>
      <w:r>
        <w:rPr>
          <w:b/>
        </w:rPr>
        <w:t xml:space="preserve">Kysymys 14</w:t>
      </w:r>
    </w:p>
    <w:p>
      <w:r>
        <w:t xml:space="preserve">Mikä on Hymni Haammurabille?</w:t>
      </w:r>
    </w:p>
    <w:p>
      <w:r>
        <w:rPr>
          <w:b/>
        </w:rPr>
        <w:t xml:space="preserve">Teksti numero 27</w:t>
      </w:r>
    </w:p>
    <w:p>
      <w:r>
        <w:t xml:space="preserve">Germaaniset ja kelttiläiset heimot levittivät </w:t>
      </w:r>
      <w:r>
        <w:rPr>
          <w:color w:val="A9A9A9"/>
        </w:rPr>
        <w:t xml:space="preserve">olutta </w:t>
      </w:r>
      <w:r>
        <w:t xml:space="preserve">Eurooppaan jo vuonna 3000 eaa., ja sitä valmistettiin pääasiassa kotitalouksissa. Useimmat ihmiset eivät ehkä tunnista nykyään olutta tuotteeksi, jota varhaiset eurooppalaiset joivat. Tärkkelyksen peruslähteen lisäksi varhaiset eurooppalaiset oluet saattoivat sisältää </w:t>
      </w:r>
      <w:r>
        <w:rPr>
          <w:color w:val="DCDCDC"/>
        </w:rPr>
        <w:t xml:space="preserve">hedelmiä, hunajaa, lukuisia kasvilajeja, mausteita ja muita aineita, kuten huumaavia yrttejä</w:t>
      </w:r>
      <w:r>
        <w:t xml:space="preserve">. </w:t>
      </w:r>
      <w:r>
        <w:rPr>
          <w:color w:val="2F4F4F"/>
        </w:rPr>
        <w:t xml:space="preserve">Humalaa</w:t>
      </w:r>
      <w:r>
        <w:t xml:space="preserve"> ne eivät sisältäneet, </w:t>
      </w:r>
      <w:r>
        <w:t xml:space="preserve">sillä se oli myöhempi lisäys, </w:t>
      </w:r>
      <w:r>
        <w:t xml:space="preserve">jonka</w:t>
      </w:r>
      <w:r>
        <w:t xml:space="preserve"> mainitsi </w:t>
      </w:r>
      <w:r>
        <w:rPr>
          <w:color w:val="6B8E23"/>
        </w:rPr>
        <w:t xml:space="preserve">822</w:t>
      </w:r>
      <w:r>
        <w:t xml:space="preserve"/>
      </w:r>
      <w:r>
        <w:rPr>
          <w:color w:val="556B2F"/>
        </w:rPr>
        <w:t xml:space="preserve">Euroopassa</w:t>
      </w:r>
      <w:r>
        <w:t xml:space="preserve"> ensimmäisen kerran </w:t>
      </w:r>
      <w:r>
        <w:t xml:space="preserve">noin </w:t>
      </w:r>
      <w:r>
        <w:rPr>
          <w:color w:val="A0522D"/>
        </w:rPr>
        <w:t xml:space="preserve">karolingiaaninen apotti </w:t>
      </w:r>
      <w:r>
        <w:t xml:space="preserve">ja vuonna 1067 </w:t>
      </w:r>
      <w:r>
        <w:rPr>
          <w:color w:val="8B0000"/>
        </w:rPr>
        <w:t xml:space="preserve">Bingenin </w:t>
      </w:r>
      <w:r>
        <w:rPr>
          <w:color w:val="228B22"/>
        </w:rPr>
        <w:t xml:space="preserve">abbedissa Hildegard</w:t>
      </w:r>
      <w:r>
        <w:t xml:space="preserve">.</w:t>
      </w:r>
    </w:p>
    <w:p>
      <w:r>
        <w:rPr>
          <w:b/>
        </w:rPr>
        <w:t xml:space="preserve">Kysymys 0</w:t>
      </w:r>
    </w:p>
    <w:p>
      <w:r>
        <w:t xml:space="preserve">Minä vuonna humalaa uskottiin ensimmäisen kerran lisättävän olueen?</w:t>
      </w:r>
    </w:p>
    <w:p>
      <w:r>
        <w:rPr>
          <w:b/>
        </w:rPr>
        <w:t xml:space="preserve">Kysymys 1</w:t>
      </w:r>
    </w:p>
    <w:p>
      <w:r>
        <w:t xml:space="preserve">Missä maanosassa humalaa lisättiin ensimmäisen kerran olueen?</w:t>
      </w:r>
    </w:p>
    <w:p>
      <w:r>
        <w:rPr>
          <w:b/>
        </w:rPr>
        <w:t xml:space="preserve">Kysymys 2</w:t>
      </w:r>
    </w:p>
    <w:p>
      <w:r>
        <w:t xml:space="preserve">Minkä karolingialaisen apotin ansioksi luetaan oluen lisääminen vuonna 822?</w:t>
      </w:r>
    </w:p>
    <w:p>
      <w:r>
        <w:rPr>
          <w:b/>
        </w:rPr>
        <w:t xml:space="preserve">Kysymys 3</w:t>
      </w:r>
    </w:p>
    <w:p>
      <w:r>
        <w:t xml:space="preserve">Kenen uskotaan lisänneen humalan olueen vuonna 1067?</w:t>
      </w:r>
    </w:p>
    <w:p>
      <w:r>
        <w:rPr>
          <w:b/>
        </w:rPr>
        <w:t xml:space="preserve">Kysymys 4</w:t>
      </w:r>
    </w:p>
    <w:p>
      <w:r>
        <w:t xml:space="preserve">Missä abbedissa Hildegard asui?</w:t>
      </w:r>
    </w:p>
    <w:p>
      <w:r>
        <w:rPr>
          <w:b/>
        </w:rPr>
        <w:t xml:space="preserve">Kysymys 5</w:t>
      </w:r>
    </w:p>
    <w:p>
      <w:r>
        <w:t xml:space="preserve">Minkä karolingialaisen apotin ansioksi luetaan oluen lisääminen vuonna 1067?</w:t>
      </w:r>
    </w:p>
    <w:p>
      <w:r>
        <w:rPr>
          <w:b/>
        </w:rPr>
        <w:t xml:space="preserve">Kysymys 6</w:t>
      </w:r>
    </w:p>
    <w:p>
      <w:r>
        <w:t xml:space="preserve">Minä vuonna germaaniset ja kelttiläiset heimot lisäsivät humalan olueen?</w:t>
      </w:r>
    </w:p>
    <w:p>
      <w:r>
        <w:rPr>
          <w:b/>
        </w:rPr>
        <w:t xml:space="preserve">Kysymys 7</w:t>
      </w:r>
    </w:p>
    <w:p>
      <w:r>
        <w:t xml:space="preserve">Missä kaupungissa humala lisättiin ensimmäisenä olueen?</w:t>
      </w:r>
    </w:p>
    <w:p>
      <w:r>
        <w:rPr>
          <w:b/>
        </w:rPr>
        <w:t xml:space="preserve">Kysymys 8</w:t>
      </w:r>
    </w:p>
    <w:p>
      <w:r>
        <w:t xml:space="preserve">Mitä varhaiset eurooppalaiset oluet sisälsivät humalan lisäksi?</w:t>
      </w:r>
    </w:p>
    <w:p>
      <w:r>
        <w:rPr>
          <w:b/>
        </w:rPr>
        <w:t xml:space="preserve">Kysymys 9</w:t>
      </w:r>
    </w:p>
    <w:p>
      <w:r>
        <w:t xml:space="preserve">Mitä abbedissa Hilegard lisäsi olueen vuonna 822?</w:t>
      </w:r>
    </w:p>
    <w:p>
      <w:r>
        <w:rPr>
          <w:b/>
        </w:rPr>
        <w:t xml:space="preserve">Kysymys 10</w:t>
      </w:r>
    </w:p>
    <w:p>
      <w:r>
        <w:t xml:space="preserve">Mikä levisi Euroopassa jo vuonna 1067 eaa.?</w:t>
      </w:r>
    </w:p>
    <w:p>
      <w:r>
        <w:rPr>
          <w:b/>
        </w:rPr>
        <w:t xml:space="preserve">Kysymys 11</w:t>
      </w:r>
    </w:p>
    <w:p>
      <w:r>
        <w:t xml:space="preserve">Mitä lisättiin ensimmäisen kerran noin vuonna 282?</w:t>
      </w:r>
    </w:p>
    <w:p>
      <w:r>
        <w:rPr>
          <w:b/>
        </w:rPr>
        <w:t xml:space="preserve">Kysymys 12</w:t>
      </w:r>
    </w:p>
    <w:p>
      <w:r>
        <w:t xml:space="preserve">Kuka mainitsi humalan ensimmäisenä vuonna 282?</w:t>
      </w:r>
    </w:p>
    <w:p>
      <w:r>
        <w:rPr>
          <w:b/>
        </w:rPr>
        <w:t xml:space="preserve">Kysymys 13</w:t>
      </w:r>
    </w:p>
    <w:p>
      <w:r>
        <w:t xml:space="preserve">Kuka mainitsi humalan toisena vuonna 1076?</w:t>
      </w:r>
    </w:p>
    <w:p>
      <w:r>
        <w:rPr>
          <w:b/>
        </w:rPr>
        <w:t xml:space="preserve">Tekstin numero 28</w:t>
      </w:r>
    </w:p>
    <w:p>
      <w:r>
        <w:t xml:space="preserve">Sana ale tulee </w:t>
      </w:r>
      <w:r>
        <w:rPr>
          <w:color w:val="A9A9A9"/>
        </w:rPr>
        <w:t xml:space="preserve">vanhasta englanninkielisestä ealu-sanasta </w:t>
      </w:r>
      <w:r>
        <w:t xml:space="preserve">(monikko </w:t>
      </w:r>
      <w:r>
        <w:rPr>
          <w:color w:val="DCDCDC"/>
        </w:rPr>
        <w:t xml:space="preserve">ealoþ), joka </w:t>
      </w:r>
      <w:r>
        <w:t xml:space="preserve">puolestaan on peräisin protogermaanisesta *alu-sanasta (monikko *aluþ) ja lopulta proto-indoeurooppalaisesta *h₂elut--sanasta, joka tarkoittaa "</w:t>
      </w:r>
      <w:r>
        <w:rPr>
          <w:color w:val="2F4F4F"/>
        </w:rPr>
        <w:t xml:space="preserve">noituutta, taikuutta, riivausta, päihtymystä</w:t>
      </w:r>
      <w:r>
        <w:t xml:space="preserve">". Sana olut tulee </w:t>
      </w:r>
      <w:r>
        <w:rPr>
          <w:color w:val="556B2F"/>
        </w:rPr>
        <w:t xml:space="preserve">vanhasta englanninkielisestä bēor-sanasta</w:t>
      </w:r>
      <w:r>
        <w:t xml:space="preserve">, joka on peräisin protogermaanisesta *beuzą-sanasta, luultavasti proto-indoeurooppalaisesta *bʰeusóm-sanasta, joka alun perin tarkoitti "panimohiivaa, olutjätettä", vaikka on esitetty myös muita teorioita, jotka yhdistävät sanan vanhaan englanninkieliseen bēow-sanaan, joka tarkoittaa "ohraa", tai latinankieliseen </w:t>
      </w:r>
      <w:r>
        <w:t xml:space="preserve">bibere-sanaan, joka tarkoittaa "juoda". Kahden samaa asiaa tarkoittavan sanan yleisyydestä germaanisissa kielissä </w:t>
      </w:r>
      <w:r>
        <w:t xml:space="preserve">sanotaan </w:t>
      </w:r>
      <w:r>
        <w:t xml:space="preserve">1200-luvun vanhassa islantilaisessa runossa </w:t>
      </w:r>
      <w:r>
        <w:rPr>
          <w:color w:val="A0522D"/>
        </w:rPr>
        <w:t xml:space="preserve">Alvíssmál: </w:t>
      </w:r>
      <w:r>
        <w:rPr>
          <w:color w:val="228B22"/>
        </w:rPr>
        <w:t xml:space="preserve">"Ale sitä kutsutaan ihmisten keskuudessa, mutta jumalien keskuudessa olueksi"</w:t>
      </w:r>
      <w:r>
        <w:t xml:space="preserve">.</w:t>
      </w:r>
    </w:p>
    <w:p>
      <w:r>
        <w:rPr>
          <w:b/>
        </w:rPr>
        <w:t xml:space="preserve">Kysymys 0</w:t>
      </w:r>
    </w:p>
    <w:p>
      <w:r>
        <w:t xml:space="preserve">Mistä sana ale on peräisin?</w:t>
      </w:r>
    </w:p>
    <w:p>
      <w:r>
        <w:rPr>
          <w:b/>
        </w:rPr>
        <w:t xml:space="preserve">Kysymys 1</w:t>
      </w:r>
    </w:p>
    <w:p>
      <w:r>
        <w:t xml:space="preserve">Mistä sana olut on peräisin?</w:t>
      </w:r>
    </w:p>
    <w:p>
      <w:r>
        <w:rPr>
          <w:b/>
        </w:rPr>
        <w:t xml:space="preserve">Kysymys 2</w:t>
      </w:r>
    </w:p>
    <w:p>
      <w:r>
        <w:t xml:space="preserve">Mikä sana tarkoittaa latinaksi juoda?</w:t>
      </w:r>
    </w:p>
    <w:p>
      <w:r>
        <w:rPr>
          <w:b/>
        </w:rPr>
        <w:t xml:space="preserve">Kysymys 3</w:t>
      </w:r>
    </w:p>
    <w:p>
      <w:r>
        <w:t xml:space="preserve">Kuka 1200-luvun runoilija kirjoitti kerran: "Ihmiset kutsuvat sitä olueksi, mutta jumalat olueksi."?</w:t>
      </w:r>
    </w:p>
    <w:p>
      <w:r>
        <w:rPr>
          <w:b/>
        </w:rPr>
        <w:t xml:space="preserve">Kysymys 4</w:t>
      </w:r>
    </w:p>
    <w:p>
      <w:r>
        <w:t xml:space="preserve">Mikä on sanan ale monikko?</w:t>
      </w:r>
    </w:p>
    <w:p>
      <w:r>
        <w:rPr>
          <w:b/>
        </w:rPr>
        <w:t xml:space="preserve">Kysymys 5</w:t>
      </w:r>
    </w:p>
    <w:p>
      <w:r>
        <w:t xml:space="preserve">Mitä sana alu tarkoittaa?</w:t>
      </w:r>
    </w:p>
    <w:p>
      <w:r>
        <w:rPr>
          <w:b/>
        </w:rPr>
        <w:t xml:space="preserve">Kysymys 6</w:t>
      </w:r>
    </w:p>
    <w:p>
      <w:r>
        <w:t xml:space="preserve">Mitä sanotaan 12. vuosisadan vanhassa germaanisessa runossa Alvissmal?</w:t>
      </w:r>
    </w:p>
    <w:p>
      <w:r>
        <w:rPr>
          <w:b/>
        </w:rPr>
        <w:t xml:space="preserve">Kysymys 7</w:t>
      </w:r>
    </w:p>
    <w:p>
      <w:r>
        <w:t xml:space="preserve">Mikä on latinankielinen sana ohralle?</w:t>
      </w:r>
    </w:p>
    <w:p>
      <w:r>
        <w:rPr>
          <w:b/>
        </w:rPr>
        <w:t xml:space="preserve">Tekstin numero 29</w:t>
      </w:r>
    </w:p>
    <w:p>
      <w:r>
        <w:t xml:space="preserve"> Oluen vahvuus on noussut 1900-luvun loppuvuosina. </w:t>
      </w:r>
      <w:r>
        <w:rPr>
          <w:color w:val="A9A9A9"/>
        </w:rPr>
        <w:t xml:space="preserve">Vetter 33</w:t>
      </w:r>
      <w:r>
        <w:t xml:space="preserve">, </w:t>
      </w:r>
      <w:r>
        <w:rPr>
          <w:color w:val="DCDCDC"/>
        </w:rPr>
        <w:t xml:space="preserve">10,5 </w:t>
      </w:r>
      <w:r>
        <w:t xml:space="preserve">tilavuusprosenttia (33 astetta Platonia, mistä Vetter "33") oleva doppelbock, merkittiin vuonna 1994 Guinnessin ennätysten kirjaan vahvimmaksi olueksi, vaikka sveitsiläisen panimon Hürlimannin Samichlaus oli myös merkitty Guinnessin ennätysten kirjaan vahvimmaksi olueksi 14 tilavuusprosentilla. Sittemmin </w:t>
      </w:r>
      <w:r>
        <w:t xml:space="preserve">jotkut panimot ovat käyttäneet </w:t>
      </w:r>
      <w:r>
        <w:rPr>
          <w:color w:val="2F4F4F"/>
        </w:rPr>
        <w:t xml:space="preserve">samppanjahiivaa </w:t>
      </w:r>
      <w:r>
        <w:t xml:space="preserve">oluidensa alkoholipitoisuuden nostamiseksi. </w:t>
      </w:r>
      <w:r>
        <w:rPr>
          <w:color w:val="556B2F"/>
        </w:rPr>
        <w:t xml:space="preserve">Samuel Adams </w:t>
      </w:r>
      <w:r>
        <w:t xml:space="preserve">saavutti </w:t>
      </w:r>
      <w:r>
        <w:t xml:space="preserve">Millenniumilla </w:t>
      </w:r>
      <w:r>
        <w:rPr>
          <w:color w:val="6B8E23"/>
        </w:rPr>
        <w:t xml:space="preserve">20 % </w:t>
      </w:r>
      <w:r>
        <w:t xml:space="preserve">abv:n ja ylitti sen sitten </w:t>
      </w:r>
      <w:r>
        <w:t xml:space="preserve">Utopialla </w:t>
      </w:r>
      <w:r>
        <w:rPr>
          <w:color w:val="A0522D"/>
        </w:rPr>
        <w:t xml:space="preserve">25,6 %:n </w:t>
      </w:r>
      <w:r>
        <w:t xml:space="preserve">abv:n</w:t>
      </w:r>
      <w:r>
        <w:rPr>
          <w:color w:val="6B8E23"/>
        </w:rPr>
        <w:t xml:space="preserve">.</w:t>
      </w:r>
      <w:r>
        <w:t xml:space="preserve"> Vahvin Isossa-Britanniassa valmistettu olut oli Parish Breweryn Baz's Super Brew, joka oli 23 % abv. Syyskuussa</w:t>
      </w:r>
      <w:r>
        <w:rPr>
          <w:color w:val="228B22"/>
        </w:rPr>
        <w:t xml:space="preserve">2011</w:t>
      </w:r>
      <w:r>
        <w:t xml:space="preserve"> skotlantilainen panimo BrewDog valmisti </w:t>
      </w:r>
      <w:r>
        <w:rPr>
          <w:color w:val="191970"/>
        </w:rPr>
        <w:t xml:space="preserve">Ghost Deer -olutta</w:t>
      </w:r>
      <w:r>
        <w:t xml:space="preserve">, jonka he väittävät olevan 28 %:n abv-arvollaan maailman vahvin pelkällä käymisellä valmistettu olut.</w:t>
      </w:r>
    </w:p>
    <w:p>
      <w:r>
        <w:rPr>
          <w:b/>
        </w:rPr>
        <w:t xml:space="preserve">Kysymys 0</w:t>
      </w:r>
    </w:p>
    <w:p>
      <w:r>
        <w:t xml:space="preserve">Kuinka paljon alkoholia Vetter 33 -olut sisältää?</w:t>
      </w:r>
    </w:p>
    <w:p>
      <w:r>
        <w:rPr>
          <w:b/>
        </w:rPr>
        <w:t xml:space="preserve">Kysymys 1</w:t>
      </w:r>
    </w:p>
    <w:p>
      <w:r>
        <w:t xml:space="preserve">Mikä oli Guinnessin ennätysten kirjan mukaan vahvin olut vuonna 1994?</w:t>
      </w:r>
    </w:p>
    <w:p>
      <w:r>
        <w:rPr>
          <w:b/>
        </w:rPr>
        <w:t xml:space="preserve">Kysymys 2</w:t>
      </w:r>
    </w:p>
    <w:p>
      <w:r>
        <w:t xml:space="preserve">Mikä panimoyhtiö valmisti Millennium-olutta?</w:t>
      </w:r>
    </w:p>
    <w:p>
      <w:r>
        <w:rPr>
          <w:b/>
        </w:rPr>
        <w:t xml:space="preserve">Kysymys 3</w:t>
      </w:r>
    </w:p>
    <w:p>
      <w:r>
        <w:t xml:space="preserve">Minä vuonna panimoyhtiö BrewDog alkoi valmistaa Ghost Deer -nimistä olutta?</w:t>
      </w:r>
    </w:p>
    <w:p>
      <w:r>
        <w:rPr>
          <w:b/>
        </w:rPr>
        <w:t xml:space="preserve">Kysymys 4</w:t>
      </w:r>
    </w:p>
    <w:p>
      <w:r>
        <w:t xml:space="preserve">Mitä panimoyhtiöt käyttävät joskus antaakseen oluilleen enemmän alkoholia?</w:t>
      </w:r>
    </w:p>
    <w:p>
      <w:r>
        <w:rPr>
          <w:b/>
        </w:rPr>
        <w:t xml:space="preserve">Kysymys 5</w:t>
      </w:r>
    </w:p>
    <w:p>
      <w:r>
        <w:t xml:space="preserve">Minkä oluen alkoholipitoisuus on 10,5 tilavuusprosenttia? </w:t>
      </w:r>
    </w:p>
    <w:p>
      <w:r>
        <w:rPr>
          <w:b/>
        </w:rPr>
        <w:t xml:space="preserve">Kysymys 6</w:t>
      </w:r>
    </w:p>
    <w:p>
      <w:r>
        <w:t xml:space="preserve">Mikä oli vahvin olut vuoden 1949 Guinnessin ennätysten kirjassa?</w:t>
      </w:r>
    </w:p>
    <w:p>
      <w:r>
        <w:rPr>
          <w:b/>
        </w:rPr>
        <w:t xml:space="preserve">Kysymys 7</w:t>
      </w:r>
    </w:p>
    <w:p>
      <w:r>
        <w:t xml:space="preserve">Minkä abv-prosentin Adams Samuel saavutti ensimmäisenä käyttämällä samppanjahiivaa?</w:t>
      </w:r>
    </w:p>
    <w:p>
      <w:r>
        <w:rPr>
          <w:b/>
        </w:rPr>
        <w:t xml:space="preserve">Kysymys 8</w:t>
      </w:r>
    </w:p>
    <w:p>
      <w:r>
        <w:t xml:space="preserve">Mikä oli Britanniassa valmistetun Utopian abv? </w:t>
      </w:r>
    </w:p>
    <w:p>
      <w:r>
        <w:rPr>
          <w:b/>
        </w:rPr>
        <w:t xml:space="preserve">Kysymys 9</w:t>
      </w:r>
    </w:p>
    <w:p>
      <w:r>
        <w:t xml:space="preserve">Mitä tuotettiin syyskuussa 2001?</w:t>
      </w:r>
    </w:p>
    <w:p>
      <w:r>
        <w:rPr>
          <w:b/>
        </w:rPr>
        <w:t xml:space="preserve">Tekstin numero 30</w:t>
      </w:r>
    </w:p>
    <w:p>
      <w:r>
        <w:rPr>
          <w:color w:val="A9A9A9"/>
        </w:rPr>
        <w:t xml:space="preserve">Tynnyrioluen </w:t>
      </w:r>
      <w:r>
        <w:t xml:space="preserve">ympäristövaikutukset voivat olla 68 prosenttia pienemmät kuin </w:t>
      </w:r>
      <w:r>
        <w:rPr>
          <w:color w:val="DCDCDC"/>
        </w:rPr>
        <w:t xml:space="preserve">pullotetun oluen, </w:t>
      </w:r>
      <w:r>
        <w:t xml:space="preserve">mikä johtuu pakkausten eroista</w:t>
      </w:r>
      <w:r>
        <w:t xml:space="preserve">.</w:t>
      </w:r>
      <w:r>
        <w:t xml:space="preserve"> Erään olutmerkin elinkaaritutkimus, joka käsittää viljan tuotannon, panimon, pullotuksen, jakelun ja jätehuollon, osoittaa, että </w:t>
      </w:r>
      <w:r>
        <w:rPr>
          <w:color w:val="2F4F4F"/>
        </w:rPr>
        <w:t xml:space="preserve">6-pakkauksen mikropanimo-oluen </w:t>
      </w:r>
      <w:r>
        <w:t xml:space="preserve">hiilidioksidipäästöt </w:t>
      </w:r>
      <w:r>
        <w:t xml:space="preserve">ovat noin 3 kiloa</w:t>
      </w:r>
      <w:r>
        <w:rPr>
          <w:color w:val="556B2F"/>
        </w:rPr>
        <w:t xml:space="preserve">6.6</w:t>
      </w:r>
      <w:r>
        <w:t xml:space="preserve">. </w:t>
      </w:r>
      <w:r>
        <w:rPr>
          <w:color w:val="6B8E23"/>
        </w:rPr>
        <w:t xml:space="preserve">6-packin mikropanimo-oluen </w:t>
      </w:r>
      <w:r>
        <w:t xml:space="preserve">aiheuttama luonnollisen elinympäristön potentiaalin menetys on </w:t>
      </w:r>
      <w:r>
        <w:t xml:space="preserve">arviolta </w:t>
      </w:r>
      <w:r>
        <w:rPr>
          <w:color w:val="A0522D"/>
        </w:rPr>
        <w:t xml:space="preserve">2,5 neliömetriä </w:t>
      </w:r>
      <w:r>
        <w:t xml:space="preserve">( </w:t>
      </w:r>
      <w:r>
        <w:rPr>
          <w:color w:val="228B22"/>
        </w:rPr>
        <w:t xml:space="preserve">26</w:t>
      </w:r>
      <w:r>
        <w:t xml:space="preserve">neliöjalkaa). Jakelusta, vähittäismyynnistä, varastoinnista ja jätteiden hävittämisestä aiheutuvat päästöt voivat olla yli 45 prosenttia pullotetun pienpanimo-oluen hiilidioksidipäästöistä. Jos se on laillista, </w:t>
      </w:r>
      <w:r>
        <w:rPr>
          <w:color w:val="191970"/>
        </w:rPr>
        <w:t xml:space="preserve">uudelleentäytettävän kannun</w:t>
      </w:r>
      <w:r>
        <w:t xml:space="preserve">, uudelleenkäytettävän pullon tai muun uudelleenkäytettävän astian käyttö tynnyrioluen kuljettamiseen kaupasta tai baarista valmiiksi pullotetun oluen ostamisen sijasta voi vähentää </w:t>
      </w:r>
      <w:r>
        <w:rPr>
          <w:color w:val="8B0000"/>
        </w:rPr>
        <w:t xml:space="preserve">oluen kulutuksen ympäristövaikutuksia.</w:t>
      </w:r>
    </w:p>
    <w:p>
      <w:r>
        <w:rPr>
          <w:b/>
        </w:rPr>
        <w:t xml:space="preserve">Kysymys 0</w:t>
      </w:r>
    </w:p>
    <w:p>
      <w:r>
        <w:t xml:space="preserve">Mikä olut on parempi ympäristölle kuin pullotettu olut?</w:t>
      </w:r>
    </w:p>
    <w:p>
      <w:r>
        <w:rPr>
          <w:b/>
        </w:rPr>
        <w:t xml:space="preserve">Kysymys 1</w:t>
      </w:r>
    </w:p>
    <w:p>
      <w:r>
        <w:t xml:space="preserve">Kuinka monta kiloa hiilidioksidipäästöjä aiheutuu vain yhdestä sixpackista pienpanimoa?</w:t>
      </w:r>
    </w:p>
    <w:p>
      <w:r>
        <w:rPr>
          <w:b/>
        </w:rPr>
        <w:t xml:space="preserve">Kysymys 2</w:t>
      </w:r>
    </w:p>
    <w:p>
      <w:r>
        <w:t xml:space="preserve">Minkälaista astiaa voidaan käyttää tynnyrioluen kuljettamiseen, ja mikä on ympäristön kannalta parempi kuin pullo?</w:t>
      </w:r>
    </w:p>
    <w:p>
      <w:r>
        <w:rPr>
          <w:b/>
        </w:rPr>
        <w:t xml:space="preserve">Kysymys 3</w:t>
      </w:r>
    </w:p>
    <w:p>
      <w:r>
        <w:t xml:space="preserve">Kuinka paljon elinympäristöä vahingoittuu jo yhden sixpackin pienpanimopullon vuoksi?</w:t>
      </w:r>
    </w:p>
    <w:p>
      <w:r>
        <w:rPr>
          <w:b/>
        </w:rPr>
        <w:t xml:space="preserve">Kysymys 4</w:t>
      </w:r>
    </w:p>
    <w:p>
      <w:r>
        <w:t xml:space="preserve">Kuinka monta neliöjalkaa on 2,5 neliömetriä?</w:t>
      </w:r>
    </w:p>
    <w:p>
      <w:r>
        <w:rPr>
          <w:b/>
        </w:rPr>
        <w:t xml:space="preserve">Kysymys 5</w:t>
      </w:r>
    </w:p>
    <w:p>
      <w:r>
        <w:t xml:space="preserve">Mikä olut on parempi ympäristölle kuin tynnyriolut?</w:t>
      </w:r>
    </w:p>
    <w:p>
      <w:r>
        <w:rPr>
          <w:b/>
        </w:rPr>
        <w:t xml:space="preserve">Kysymys 6</w:t>
      </w:r>
    </w:p>
    <w:p>
      <w:r>
        <w:t xml:space="preserve">Mikä tuottaa noin 6,6 kiloa CO2-päästöjä? </w:t>
      </w:r>
    </w:p>
    <w:p>
      <w:r>
        <w:rPr>
          <w:b/>
        </w:rPr>
        <w:t xml:space="preserve">Kysymys 7</w:t>
      </w:r>
    </w:p>
    <w:p>
      <w:r>
        <w:t xml:space="preserve">Mikä voi aiheuttaa 2,5 neliömetrin menetyksen luonnollisessa elinympäristössä?</w:t>
      </w:r>
    </w:p>
    <w:p>
      <w:r>
        <w:rPr>
          <w:b/>
        </w:rPr>
        <w:t xml:space="preserve">Kysymys 8</w:t>
      </w:r>
    </w:p>
    <w:p>
      <w:r>
        <w:t xml:space="preserve">Mitä pullotetun oluen ostaminen voi vähentää?</w:t>
      </w:r>
    </w:p>
    <w:p>
      <w:r>
        <w:rPr>
          <w:b/>
        </w:rPr>
        <w:t xml:space="preserve">Tekstin numero 31</w:t>
      </w:r>
    </w:p>
    <w:p>
      <w:r>
        <w:rPr>
          <w:color w:val="A9A9A9"/>
        </w:rPr>
        <w:t xml:space="preserve">Jäähdytetyn oluen juominen </w:t>
      </w:r>
      <w:r>
        <w:t xml:space="preserve">alkoi </w:t>
      </w:r>
      <w:r>
        <w:rPr>
          <w:color w:val="DCDCDC"/>
        </w:rPr>
        <w:t xml:space="preserve">keinotekoisen jäähdytyksen </w:t>
      </w:r>
      <w:r>
        <w:t xml:space="preserve">kehittymisen myötä</w:t>
      </w:r>
      <w:r>
        <w:t xml:space="preserve">, ja </w:t>
      </w:r>
      <w:r>
        <w:rPr>
          <w:color w:val="2F4F4F"/>
        </w:rPr>
        <w:t xml:space="preserve">1870-luvulle tultaessa se </w:t>
      </w:r>
      <w:r>
        <w:t xml:space="preserve">levisi </w:t>
      </w:r>
      <w:r>
        <w:rPr>
          <w:color w:val="556B2F"/>
        </w:rPr>
        <w:t xml:space="preserve">niissä maissa, jotka keskittyivät vaalean lageroluen valmistukseen</w:t>
      </w:r>
      <w:r>
        <w:t xml:space="preserve">. </w:t>
      </w:r>
      <w:r>
        <w:t xml:space="preserve">Jäähdyttäminen tekee oluesta virkistävämpää, mutta </w:t>
      </w:r>
      <w:r>
        <w:rPr>
          <w:color w:val="6B8E23"/>
        </w:rPr>
        <w:t xml:space="preserve">alle 15,5 °C:n lämpötilassa </w:t>
      </w:r>
      <w:r>
        <w:t xml:space="preserve">jäähdytys alkaa </w:t>
      </w:r>
      <w:r>
        <w:rPr>
          <w:color w:val="A0522D"/>
        </w:rPr>
        <w:t xml:space="preserve">heikentää makuaistimusta </w:t>
      </w:r>
      <w:r>
        <w:t xml:space="preserve">ja alle 10 °C:n lämpötilassa se heikkenee merkittävästi. </w:t>
      </w:r>
      <w:r>
        <w:rPr>
          <w:color w:val="228B22"/>
        </w:rPr>
        <w:t xml:space="preserve">Jäähdyttämättömät </w:t>
      </w:r>
      <w:r>
        <w:t xml:space="preserve">oluet</w:t>
      </w:r>
      <w:r>
        <w:rPr>
          <w:color w:val="228B22"/>
        </w:rPr>
        <w:t xml:space="preserve">, jotka </w:t>
      </w:r>
      <w:r>
        <w:t xml:space="preserve">tarjoillaan </w:t>
      </w:r>
      <w:r>
        <w:t xml:space="preserve">viileinä tai huoneenlämpöisinä, paljastavat enemmän makujaan. Cask Marque, </w:t>
      </w:r>
      <w:r>
        <w:rPr>
          <w:color w:val="191970"/>
        </w:rPr>
        <w:t xml:space="preserve">voittoa tavoittelematon </w:t>
      </w:r>
      <w:r>
        <w:rPr>
          <w:color w:val="8B0000"/>
        </w:rPr>
        <w:t xml:space="preserve">brittiläinen </w:t>
      </w:r>
      <w:r>
        <w:rPr>
          <w:color w:val="191970"/>
        </w:rPr>
        <w:t xml:space="preserve">olutjärjestö, </w:t>
      </w:r>
      <w:r>
        <w:t xml:space="preserve">on asettanut </w:t>
      </w:r>
      <w:r>
        <w:rPr>
          <w:color w:val="483D8B"/>
        </w:rPr>
        <w:t xml:space="preserve">tynnyrioluiden tarjo</w:t>
      </w:r>
      <w:r>
        <w:t xml:space="preserve">ilulämpötilaksi </w:t>
      </w:r>
      <w:r>
        <w:rPr>
          <w:color w:val="483D8B"/>
        </w:rPr>
        <w:t xml:space="preserve">12-14 °C (53°-57 °F).</w:t>
      </w:r>
    </w:p>
    <w:p>
      <w:r>
        <w:rPr>
          <w:b/>
        </w:rPr>
        <w:t xml:space="preserve">Kysymys 0</w:t>
      </w:r>
    </w:p>
    <w:p>
      <w:r>
        <w:t xml:space="preserve">Mikä tekniikka tukee jäähdytetyn oluen juomista?</w:t>
      </w:r>
    </w:p>
    <w:p>
      <w:r>
        <w:rPr>
          <w:b/>
        </w:rPr>
        <w:t xml:space="preserve">Kysymys 1</w:t>
      </w:r>
    </w:p>
    <w:p>
      <w:r>
        <w:t xml:space="preserve">Missä viileässä lämpötilassa oluen maku vähenee?</w:t>
      </w:r>
    </w:p>
    <w:p>
      <w:r>
        <w:rPr>
          <w:b/>
        </w:rPr>
        <w:t xml:space="preserve">Kysymys 2</w:t>
      </w:r>
    </w:p>
    <w:p>
      <w:r>
        <w:t xml:space="preserve">Milloin olut on maukkaimmillaan?</w:t>
      </w:r>
    </w:p>
    <w:p>
      <w:r>
        <w:rPr>
          <w:b/>
        </w:rPr>
        <w:t xml:space="preserve">Kysymys 3</w:t>
      </w:r>
    </w:p>
    <w:p>
      <w:r>
        <w:t xml:space="preserve">Missä maassa Cask Marque -organisaatio sijaitsee?</w:t>
      </w:r>
    </w:p>
    <w:p>
      <w:r>
        <w:rPr>
          <w:b/>
        </w:rPr>
        <w:t xml:space="preserve">Kysymys 4</w:t>
      </w:r>
    </w:p>
    <w:p>
      <w:r>
        <w:t xml:space="preserve">Millä vuosikymmenellä jäähdytetyn vaalean lagerin juomisesta tuli suosittua?</w:t>
      </w:r>
    </w:p>
    <w:p>
      <w:r>
        <w:rPr>
          <w:b/>
        </w:rPr>
        <w:t xml:space="preserve">Kysymys 5</w:t>
      </w:r>
    </w:p>
    <w:p>
      <w:r>
        <w:t xml:space="preserve">Mikä alkoi 1780-luvulla?</w:t>
      </w:r>
    </w:p>
    <w:p>
      <w:r>
        <w:rPr>
          <w:b/>
        </w:rPr>
        <w:t xml:space="preserve">Kysymys 6</w:t>
      </w:r>
    </w:p>
    <w:p>
      <w:r>
        <w:t xml:space="preserve">Mitkä maat alkoivat juoda jäähdytettyä olutta 1780-luvulla?</w:t>
      </w:r>
    </w:p>
    <w:p>
      <w:r>
        <w:rPr>
          <w:b/>
        </w:rPr>
        <w:t xml:space="preserve">Kysymys 7</w:t>
      </w:r>
    </w:p>
    <w:p>
      <w:r>
        <w:t xml:space="preserve">Mikä on Marque Cask?</w:t>
      </w:r>
    </w:p>
    <w:p>
      <w:r>
        <w:rPr>
          <w:b/>
        </w:rPr>
        <w:t xml:space="preserve">Kysymys 8</w:t>
      </w:r>
    </w:p>
    <w:p>
      <w:r>
        <w:t xml:space="preserve">Minkä lämpötilastandardin Marque Cask on asettanut?</w:t>
      </w:r>
    </w:p>
    <w:p>
      <w:r>
        <w:rPr>
          <w:b/>
        </w:rPr>
        <w:t xml:space="preserve">Kysymys 9</w:t>
      </w:r>
    </w:p>
    <w:p>
      <w:r>
        <w:t xml:space="preserve">Mitä tapahtuu oluelle, joka on jäähdytetty alle 15,5 asteen lämpötilaan?</w:t>
      </w:r>
    </w:p>
    <w:p>
      <w:r>
        <w:rPr>
          <w:b/>
        </w:rPr>
        <w:t xml:space="preserve">Tekstin numero 32</w:t>
      </w:r>
    </w:p>
    <w:p>
      <w:r>
        <w:rPr>
          <w:color w:val="A9A9A9"/>
        </w:rPr>
        <w:t xml:space="preserve">Oluen </w:t>
      </w:r>
      <w:r>
        <w:t xml:space="preserve">tärkein vaikuttava aine </w:t>
      </w:r>
      <w:r>
        <w:t xml:space="preserve">on </w:t>
      </w:r>
      <w:r>
        <w:rPr>
          <w:color w:val="DCDCDC"/>
        </w:rPr>
        <w:t xml:space="preserve">alkoholi, </w:t>
      </w:r>
      <w:r>
        <w:t xml:space="preserve">joten alkoholin terveysvaikutukset koskevat myös olutta. Pienten alkoholimäärien (naisilla alle yksi ja miehillä kaksi juomaa) nauttiminen on yhteydessä pienempään sydänsairauksien, aivohalvauksen ja diabetes mellituksen riskiin. Jatkuvan, kohtuullisen tai runsaan alkoholinkäytön pitkäaikaisiin terveysvaikutuksiin kuuluu alkoholismin ja </w:t>
      </w:r>
      <w:r>
        <w:rPr>
          <w:color w:val="2F4F4F"/>
        </w:rPr>
        <w:t xml:space="preserve">alkoholimaksasairauden </w:t>
      </w:r>
      <w:r>
        <w:t xml:space="preserve">riski</w:t>
      </w:r>
      <w:r>
        <w:t xml:space="preserve">. </w:t>
      </w:r>
      <w:r>
        <w:t xml:space="preserve">Yhteensä </w:t>
      </w:r>
      <w:r>
        <w:rPr>
          <w:color w:val="556B2F"/>
        </w:rPr>
        <w:t xml:space="preserve">3,3 miljoonan </w:t>
      </w:r>
      <w:r>
        <w:t xml:space="preserve">kuolemantapauksen (5,9 prosenttia kaikista kuolemantapauksista) uskotaan johtuvan </w:t>
      </w:r>
      <w:r>
        <w:rPr>
          <w:color w:val="6B8E23"/>
        </w:rPr>
        <w:t xml:space="preserve">alkoholista</w:t>
      </w:r>
      <w:r>
        <w:t xml:space="preserve">. </w:t>
      </w:r>
      <w:r>
        <w:rPr>
          <w:color w:val="A0522D"/>
        </w:rPr>
        <w:t xml:space="preserve">Alkoholismi </w:t>
      </w:r>
      <w:r>
        <w:t xml:space="preserve">lyhentää henkilön elinajanodotetta usein </w:t>
      </w:r>
      <w:r>
        <w:rPr>
          <w:color w:val="228B22"/>
        </w:rPr>
        <w:t xml:space="preserve">noin kymmenellä </w:t>
      </w:r>
      <w:r>
        <w:t xml:space="preserve">vuodella. </w:t>
      </w:r>
      <w:r>
        <w:rPr>
          <w:color w:val="191970"/>
        </w:rPr>
        <w:t xml:space="preserve">Alkoholin </w:t>
      </w:r>
      <w:r>
        <w:t xml:space="preserve">käyttö on kolmanneksi yleisin syy ennenaikaiseen kuolemaan Yhdysvalloissa.</w:t>
      </w:r>
    </w:p>
    <w:p>
      <w:r>
        <w:rPr>
          <w:b/>
        </w:rPr>
        <w:t xml:space="preserve">Kysymys 0</w:t>
      </w:r>
    </w:p>
    <w:p>
      <w:r>
        <w:t xml:space="preserve">Mikä on oluen ensisijainen vaikuttava aine?</w:t>
      </w:r>
    </w:p>
    <w:p>
      <w:r>
        <w:rPr>
          <w:b/>
        </w:rPr>
        <w:t xml:space="preserve">Kysymys 1</w:t>
      </w:r>
    </w:p>
    <w:p>
      <w:r>
        <w:t xml:space="preserve">Mikä sairaus voi johtua runsaasta alkoholinkäytöstä?</w:t>
      </w:r>
    </w:p>
    <w:p>
      <w:r>
        <w:rPr>
          <w:b/>
        </w:rPr>
        <w:t xml:space="preserve">Kysymys 2</w:t>
      </w:r>
    </w:p>
    <w:p>
      <w:r>
        <w:t xml:space="preserve">Kuinka monen kuolemantapauksen uskotaan johtuvan alkoholista?</w:t>
      </w:r>
    </w:p>
    <w:p>
      <w:r>
        <w:rPr>
          <w:b/>
        </w:rPr>
        <w:t xml:space="preserve">Kysymys 3</w:t>
      </w:r>
    </w:p>
    <w:p>
      <w:r>
        <w:t xml:space="preserve">Mikä on kolmanneksi yleisin ennenaikaisen kuoleman syy Yhdysvalloissa?</w:t>
      </w:r>
    </w:p>
    <w:p>
      <w:r>
        <w:rPr>
          <w:b/>
        </w:rPr>
        <w:t xml:space="preserve">Kysymys 4</w:t>
      </w:r>
    </w:p>
    <w:p>
      <w:r>
        <w:t xml:space="preserve">Kuinka monta vuotta alkoholistin elinajanodotteesta poistetaan?</w:t>
      </w:r>
    </w:p>
    <w:p>
      <w:r>
        <w:rPr>
          <w:b/>
        </w:rPr>
        <w:t xml:space="preserve">Kysymys 5</w:t>
      </w:r>
    </w:p>
    <w:p>
      <w:r>
        <w:t xml:space="preserve">Mikä on alkoholin tärkein vaikuttava aine? </w:t>
      </w:r>
    </w:p>
    <w:p>
      <w:r>
        <w:rPr>
          <w:b/>
        </w:rPr>
        <w:t xml:space="preserve">Kysymys 6</w:t>
      </w:r>
    </w:p>
    <w:p>
      <w:r>
        <w:t xml:space="preserve">Mistä uskotaan johtuvan 3,3 prosenttia kaikista kuolemantapauksista?</w:t>
      </w:r>
    </w:p>
    <w:p>
      <w:r>
        <w:rPr>
          <w:b/>
        </w:rPr>
        <w:t xml:space="preserve">Kysymys 7</w:t>
      </w:r>
    </w:p>
    <w:p>
      <w:r>
        <w:t xml:space="preserve">Mistä 5,9 miljoonan kuolemantapauksen uskotaan johtuvan?</w:t>
      </w:r>
    </w:p>
    <w:p>
      <w:r>
        <w:rPr>
          <w:b/>
        </w:rPr>
        <w:t xml:space="preserve">Kysymys 8</w:t>
      </w:r>
    </w:p>
    <w:p>
      <w:r>
        <w:t xml:space="preserve">Mikä lyhentää ihmisen elinajanodotetta noin kolmella vuodella?</w:t>
      </w:r>
    </w:p>
    <w:p>
      <w:r>
        <w:rPr>
          <w:b/>
        </w:rPr>
        <w:t xml:space="preserve">Kysymys 9</w:t>
      </w:r>
    </w:p>
    <w:p>
      <w:r>
        <w:t xml:space="preserve">Mikä on kymmenenneksi yleisin varhaisen kuoleman syy Yhdysvalloissa?</w:t>
      </w:r>
    </w:p>
    <w:p>
      <w:r>
        <w:rPr>
          <w:b/>
        </w:rPr>
        <w:t xml:space="preserve">Tekstin numero 33</w:t>
      </w:r>
    </w:p>
    <w:p>
      <w:r>
        <w:t xml:space="preserve">Neuropsychopharmacology-lehdessä vuonna </w:t>
      </w:r>
      <w:r>
        <w:t xml:space="preserve">julkaistussa </w:t>
      </w:r>
      <w:r>
        <w:rPr>
          <w:color w:val="DCDCDC"/>
        </w:rPr>
        <w:t xml:space="preserve">2013</w:t>
      </w:r>
      <w:r>
        <w:t xml:space="preserve">tutkimuksessa </w:t>
      </w:r>
      <w:r>
        <w:rPr>
          <w:color w:val="2F4F4F"/>
        </w:rPr>
        <w:t xml:space="preserve">havaittiin, että pelkkä oluen maku saattoi herättää </w:t>
      </w:r>
      <w:r>
        <w:rPr>
          <w:color w:val="2F4F4F"/>
        </w:rPr>
        <w:t xml:space="preserve">dopamiinitoimintaa miespuolisten osallistujien aivoissa, jotka halusivat sen seurauksena juoda enemmän</w:t>
      </w:r>
      <w:r>
        <w:t xml:space="preserve">. </w:t>
      </w:r>
      <w:r>
        <w:t xml:space="preserve">Tutkimukseen </w:t>
      </w:r>
      <w:r>
        <w:rPr>
          <w:color w:val="6B8E23"/>
        </w:rPr>
        <w:t xml:space="preserve">49</w:t>
      </w:r>
      <w:r>
        <w:t xml:space="preserve">osallistuneille miehille tehtiin positroniemissiotomografiakuvaus, kun tietokoneohjattu laite suihkutti heidän kielelleen pieniä määriä olutta, vettä ja urheilujuomaa. </w:t>
      </w:r>
      <w:r>
        <w:rPr>
          <w:color w:val="A0522D"/>
        </w:rPr>
        <w:t xml:space="preserve">Urheilujuoman </w:t>
      </w:r>
      <w:r>
        <w:t xml:space="preserve">makuun verrattuna </w:t>
      </w:r>
      <w:r>
        <w:rPr>
          <w:color w:val="228B22"/>
        </w:rPr>
        <w:t xml:space="preserve">oluen </w:t>
      </w:r>
      <w:r>
        <w:t xml:space="preserve">maku </w:t>
      </w:r>
      <w:r>
        <w:t xml:space="preserve">lisäsi osallistujien juomahalua merkittävästi. Testitulokset osoittivat, että oluen maku laukaisi dopamiinin vapautumisen, vaikka suihkeen alkoholipitoisuus ei ollut riittävä päihtymyksen aikaansaamiseksi.</w:t>
      </w:r>
    </w:p>
    <w:p>
      <w:r>
        <w:rPr>
          <w:b/>
        </w:rPr>
        <w:t xml:space="preserve">Kysymys 0</w:t>
      </w:r>
    </w:p>
    <w:p>
      <w:r>
        <w:t xml:space="preserve">Minkä hormonin pelkkä oluen maku voi laukaista miehillä?</w:t>
      </w:r>
    </w:p>
    <w:p>
      <w:r>
        <w:rPr>
          <w:b/>
        </w:rPr>
        <w:t xml:space="preserve">Kysymys 1</w:t>
      </w:r>
    </w:p>
    <w:p>
      <w:r>
        <w:t xml:space="preserve">Minä vuonna Neuropsychopharmacology-lehti julkaisi tutkimuksen oluen maun vaikutuksesta aivoihin?</w:t>
      </w:r>
    </w:p>
    <w:p>
      <w:r>
        <w:rPr>
          <w:b/>
        </w:rPr>
        <w:t xml:space="preserve">Kysymys 2</w:t>
      </w:r>
    </w:p>
    <w:p>
      <w:r>
        <w:t xml:space="preserve">Mikä maku voisi vaikuttaa merkittävästi miehen juomahaluun?</w:t>
      </w:r>
    </w:p>
    <w:p>
      <w:r>
        <w:rPr>
          <w:b/>
        </w:rPr>
        <w:t xml:space="preserve">Kysymys 3</w:t>
      </w:r>
    </w:p>
    <w:p>
      <w:r>
        <w:t xml:space="preserve">Kuinka monta miestä tutkittiin oluen makua koskevia testejä varten Neuropsychopharmacology-lehdessä vuonna 2013?</w:t>
      </w:r>
    </w:p>
    <w:p>
      <w:r>
        <w:rPr>
          <w:b/>
        </w:rPr>
        <w:t xml:space="preserve">Kysymys 4</w:t>
      </w:r>
    </w:p>
    <w:p>
      <w:r>
        <w:t xml:space="preserve">Mitä vuoden 2031 tutkimus paljasti?</w:t>
      </w:r>
    </w:p>
    <w:p>
      <w:r>
        <w:rPr>
          <w:b/>
        </w:rPr>
        <w:t xml:space="preserve">Kysymys 5</w:t>
      </w:r>
    </w:p>
    <w:p>
      <w:r>
        <w:t xml:space="preserve">Missä lehdessä julkaistiin tutkimus 94 miehestä?</w:t>
      </w:r>
    </w:p>
    <w:p>
      <w:r>
        <w:rPr>
          <w:b/>
        </w:rPr>
        <w:t xml:space="preserve">Kysymys 6</w:t>
      </w:r>
    </w:p>
    <w:p>
      <w:r>
        <w:t xml:space="preserve">Mikä maku lisäsi osallistujien juomahalua olueen verrattuna?</w:t>
      </w:r>
    </w:p>
    <w:p>
      <w:r>
        <w:br w:type="page"/>
      </w:r>
    </w:p>
    <w:p>
      <w:r>
        <w:rPr>
          <w:b/>
          <w:u w:val="single"/>
        </w:rPr>
        <w:t xml:space="preserve">Asiakirjan numero 117</w:t>
      </w:r>
    </w:p>
    <w:p>
      <w:r>
        <w:rPr>
          <w:b/>
        </w:rPr>
        <w:t xml:space="preserve">Tekstin numero 0</w:t>
      </w:r>
    </w:p>
    <w:p>
      <w:r>
        <w:t xml:space="preserve">Suurin muutos tämän vuoden väestönlaskennassa oli rotuluokituksessa. Luetteloijia ohjeistettiin olemaan käyttämättä enää "</w:t>
      </w:r>
      <w:r>
        <w:rPr>
          <w:color w:val="A9A9A9"/>
        </w:rPr>
        <w:t xml:space="preserve">mulatti"</w:t>
      </w:r>
      <w:r>
        <w:t xml:space="preserve">-luokitusta</w:t>
      </w:r>
      <w:r>
        <w:t xml:space="preserve">.</w:t>
      </w:r>
      <w:r>
        <w:t xml:space="preserve"> Sen sijaan heille annettiin erityisohjeet rotujen välisten henkilöiden rodun ilmoittamiseksi. Henkilö, jolla oli sekä valkoista että mustaa sukujuurta (ns. "verta"), oli kirjattava "</w:t>
      </w:r>
      <w:r>
        <w:rPr>
          <w:color w:val="DCDCDC"/>
        </w:rPr>
        <w:t xml:space="preserve">neekeriksi" </w:t>
      </w:r>
      <w:r>
        <w:t xml:space="preserve">riippumatta siitä, kuinka suuri osa sukujuurista oli peräisin ("</w:t>
      </w:r>
      <w:r>
        <w:rPr>
          <w:color w:val="2F4F4F"/>
        </w:rPr>
        <w:t xml:space="preserve">yhden pisaran sääntö</w:t>
      </w:r>
      <w:r>
        <w:t xml:space="preserve">"). Henkilö, jolla oli sekoittuneita mustia ja intiaanien sukujuuria, oli myös kirjattava "</w:t>
      </w:r>
      <w:r>
        <w:rPr>
          <w:color w:val="556B2F"/>
        </w:rPr>
        <w:t xml:space="preserve">neg</w:t>
      </w:r>
      <w:r>
        <w:t xml:space="preserve">" (neekeriksi), ellei häntä pidetty "pääosin" intiaanina ja ellei häntä hyväksytty sellaisena yhteisössä. Henkilö, jolla oli sekä valkoisia että intiaanien sukujuuria, kirjattiin intiaaniksi, paitsi jos hänen intiaanien sukujuurensa olivat vähäiset ja hänet hyväksyttiin yhteisössä valkoiseksi. Kaikissa tilanteissa, joissa henkilöllä oli valkoista ja jotakin muuta rotua, hänet oli ilmoitettava kyseisenä muuna rotuna. Henkilöt, joilla oli vähemmistörotuisia sukujuuria, ilmoitettiin </w:t>
      </w:r>
      <w:r>
        <w:rPr>
          <w:color w:val="6B8E23"/>
        </w:rPr>
        <w:t xml:space="preserve">isänsä </w:t>
      </w:r>
      <w:r>
        <w:t xml:space="preserve">rotuna</w:t>
      </w:r>
      <w:r>
        <w:t xml:space="preserve">.</w:t>
      </w:r>
    </w:p>
    <w:p>
      <w:r>
        <w:rPr>
          <w:b/>
        </w:rPr>
        <w:t xml:space="preserve">Kysymys 0</w:t>
      </w:r>
    </w:p>
    <w:p>
      <w:r>
        <w:t xml:space="preserve">Mikä sana poistettiin rotuluokituksesta tämän vuoden väestönlaskennassa?</w:t>
      </w:r>
    </w:p>
    <w:p>
      <w:r>
        <w:rPr>
          <w:b/>
        </w:rPr>
        <w:t xml:space="preserve">Kysymys 1</w:t>
      </w:r>
    </w:p>
    <w:p>
      <w:r>
        <w:t xml:space="preserve">Mihin luokkaan tässä väestönlaskennassa luokiteltiin ihmiset, joilla oli mustia ja valkoisia esivanhempia? </w:t>
      </w:r>
    </w:p>
    <w:p>
      <w:r>
        <w:rPr>
          <w:b/>
        </w:rPr>
        <w:t xml:space="preserve">Kysymys 2</w:t>
      </w:r>
    </w:p>
    <w:p>
      <w:r>
        <w:t xml:space="preserve">Miten ihmiset, joilla oli sekä mustia että intiaanien sukujuuria, kirjattiin tähän väestönlaskentaan? </w:t>
      </w:r>
    </w:p>
    <w:p>
      <w:r>
        <w:rPr>
          <w:b/>
        </w:rPr>
        <w:t xml:space="preserve">Kysymys 3</w:t>
      </w:r>
    </w:p>
    <w:p>
      <w:r>
        <w:t xml:space="preserve">Miksi kutsutaan sitä, kun sekarotuinen henkilö kirjataan tässä väestölaskennassa neekeriksi, vaikka vain murto-osa hänen syntyperästään on mustaa?</w:t>
      </w:r>
    </w:p>
    <w:p>
      <w:r>
        <w:rPr>
          <w:b/>
        </w:rPr>
        <w:t xml:space="preserve">Kysymys 4</w:t>
      </w:r>
    </w:p>
    <w:p>
      <w:r>
        <w:t xml:space="preserve">Kumpi vanhemmista oli ratkaiseva tekijä sen suhteen, miten rotujenväliset henkilöt kirjattiin tähän väestönlaskentaan? </w:t>
      </w:r>
    </w:p>
    <w:p>
      <w:r>
        <w:rPr>
          <w:b/>
        </w:rPr>
        <w:t xml:space="preserve">Teksti numero 1</w:t>
      </w:r>
    </w:p>
    <w:p>
      <w:r>
        <w:t xml:space="preserve">Rotua kysyttiin väestölaskennassa </w:t>
      </w:r>
      <w:r>
        <w:rPr>
          <w:color w:val="A9A9A9"/>
        </w:rPr>
        <w:t xml:space="preserve">2000</w:t>
      </w:r>
      <w:r>
        <w:t xml:space="preserve">monella muulla tavalla </w:t>
      </w:r>
      <w:r>
        <w:t xml:space="preserve">eri tavalla </w:t>
      </w:r>
      <w:r>
        <w:t xml:space="preserve">kuin aiemmin. Merkittävintä oli, että vastaajat saivat valita </w:t>
      </w:r>
      <w:r>
        <w:rPr>
          <w:color w:val="DCDCDC"/>
        </w:rPr>
        <w:t xml:space="preserve">yhden tai useamman </w:t>
      </w:r>
      <w:r>
        <w:t xml:space="preserve">rotuluokan ilmoittaakseen rotuidentiteetin. Tietojen mukaan </w:t>
      </w:r>
      <w:r>
        <w:rPr>
          <w:color w:val="2F4F4F"/>
        </w:rPr>
        <w:t xml:space="preserve">lähes seitsemän miljoonaa </w:t>
      </w:r>
      <w:r>
        <w:t xml:space="preserve">amerikkalaista katsoi kuuluvansa kahteen tai useampaan rotuun. Näiden muutosten vuoksi vuoden 2000 väestönlaskennan rotua koskevat tiedot eivät ole suoraan vertailukelpoisia </w:t>
      </w:r>
      <w:r>
        <w:t xml:space="preserve">väestölaskennan</w:t>
      </w:r>
      <w:r>
        <w:rPr>
          <w:color w:val="556B2F"/>
        </w:rPr>
        <w:t xml:space="preserve">1990</w:t>
      </w:r>
      <w:r>
        <w:t xml:space="preserve"> tai aiempien väestönlaskentojen </w:t>
      </w:r>
      <w:r>
        <w:t xml:space="preserve">tietojen kanssa.</w:t>
      </w:r>
      <w:r>
        <w:t xml:space="preserve"> Sen vuoksi on syytä noudattaa varovaisuutta, kun tulkitaan Yhdysvaltojen väestön rotukoostumuksen muutoksia ajan myötä.</w:t>
      </w:r>
    </w:p>
    <w:p>
      <w:r>
        <w:rPr>
          <w:b/>
        </w:rPr>
        <w:t xml:space="preserve">Kysymys 0</w:t>
      </w:r>
    </w:p>
    <w:p>
      <w:r>
        <w:t xml:space="preserve">Minä vuonna väestölaskennan vastaajat pystyivät ensimmäistä kertaa valitsemaan useamman kuin yhden rodun? </w:t>
      </w:r>
    </w:p>
    <w:p>
      <w:r>
        <w:rPr>
          <w:b/>
        </w:rPr>
        <w:t xml:space="preserve">Kysymys 1</w:t>
      </w:r>
    </w:p>
    <w:p>
      <w:r>
        <w:t xml:space="preserve">Kuinka moni amerikkalainen ilmoitti kuuluvansa useampaan kuin yhteen rotuun vuoden 2000 väestönlaskennassa?</w:t>
      </w:r>
    </w:p>
    <w:p>
      <w:r>
        <w:rPr>
          <w:b/>
        </w:rPr>
        <w:t xml:space="preserve">Kysymys 2</w:t>
      </w:r>
    </w:p>
    <w:p>
      <w:r>
        <w:t xml:space="preserve">Mikä vuosi oli viimeinen väestönlaskenta ennen vuoden 2000 väestönlaskentaa?</w:t>
      </w:r>
    </w:p>
    <w:p>
      <w:r>
        <w:rPr>
          <w:b/>
        </w:rPr>
        <w:t xml:space="preserve">Kysymys 3</w:t>
      </w:r>
    </w:p>
    <w:p>
      <w:r>
        <w:t xml:space="preserve">Kuinka monta rotuluokkaa vastaajat pystyivät valitsemaan vuoden 2000 väestönlaskennassa?</w:t>
      </w:r>
    </w:p>
    <w:p>
      <w:r>
        <w:rPr>
          <w:b/>
        </w:rPr>
        <w:t xml:space="preserve">Teksti numero 2</w:t>
      </w:r>
    </w:p>
    <w:p>
      <w:r>
        <w:t xml:space="preserve">Syyskuussa </w:t>
      </w:r>
      <w:r>
        <w:rPr>
          <w:color w:val="A9A9A9"/>
        </w:rPr>
        <w:t xml:space="preserve">1997</w:t>
      </w:r>
      <w:r>
        <w:t xml:space="preserve">, kun tarkistettiin rotuluokkia, jotka oli aiemmin julistettu </w:t>
      </w:r>
      <w:r>
        <w:rPr>
          <w:color w:val="DCDCDC"/>
        </w:rPr>
        <w:t xml:space="preserve">OMB:n direktiivillä nro. 15</w:t>
      </w:r>
      <w:r>
        <w:t xml:space="preserve">, </w:t>
      </w:r>
      <w:r>
        <w:rPr>
          <w:color w:val="2F4F4F"/>
        </w:rPr>
        <w:t xml:space="preserve">American Anthropological Association </w:t>
      </w:r>
      <w:r>
        <w:t xml:space="preserve">(AAA) suositteli, että OMB yhdistäisi "rotu"- ja "etnisyys"-luokat yhdeksi kysymykseksi, joka olisi "</w:t>
      </w:r>
      <w:r>
        <w:rPr>
          <w:color w:val="556B2F"/>
        </w:rPr>
        <w:t xml:space="preserve">rotu/etnisyys</w:t>
      </w:r>
      <w:r>
        <w:t xml:space="preserve">" vuoden 2000 Yhdysvaltojen väestönlaskennassa. Virastojen välinen komitea oli samaa mieltä ja totesi, että "rotu" ja "etnisyys" eivät olleet riittävästi määriteltyjä ja että "monet vastaajat käsitteellistävät 'rodun' ja 'etnisyyden' yhdeksi ja samaksi [sic], mikä korostaa tarvetta yhdistää nämä termit yhdeksi kategoriaksi käyttäen termiä, joka on merkityksellisempi amerikkalaisille".</w:t>
      </w:r>
    </w:p>
    <w:p>
      <w:r>
        <w:rPr>
          <w:b/>
        </w:rPr>
        <w:t xml:space="preserve">Kysymys 0</w:t>
      </w:r>
    </w:p>
    <w:p>
      <w:r>
        <w:t xml:space="preserve">Mikä järjestö suositteli, että rotu- ja etnisyysluokat yhdistettäisiin yhdeksi kysymykseksi vuoden 2000 Yhdysvaltojen väestönlaskennassa?</w:t>
      </w:r>
    </w:p>
    <w:p>
      <w:r>
        <w:rPr>
          <w:b/>
        </w:rPr>
        <w:t xml:space="preserve">Kysymys 1</w:t>
      </w:r>
    </w:p>
    <w:p>
      <w:r>
        <w:t xml:space="preserve">Minä vuonna rotuluokkia tarkistettiin ensimmäisen kerran vuoden 2000 väestönlaskentaa varten?</w:t>
      </w:r>
    </w:p>
    <w:p>
      <w:r>
        <w:rPr>
          <w:b/>
        </w:rPr>
        <w:t xml:space="preserve">Kysymys 2</w:t>
      </w:r>
    </w:p>
    <w:p>
      <w:r>
        <w:t xml:space="preserve">Missä ennen vuotta 1997 rotuluokat ilmoitettiin Yhdysvaltain väestönlaskennassa?</w:t>
      </w:r>
    </w:p>
    <w:p>
      <w:r>
        <w:rPr>
          <w:b/>
        </w:rPr>
        <w:t xml:space="preserve">Kysymys 3</w:t>
      </w:r>
    </w:p>
    <w:p>
      <w:r>
        <w:t xml:space="preserve">Miten rotuluokat esiintyivät vuoden 2000 väestönlaskennassa Yhdysvalloissa?</w:t>
      </w:r>
    </w:p>
    <w:p>
      <w:r>
        <w:rPr>
          <w:b/>
        </w:rPr>
        <w:t xml:space="preserve">Teksti numero 3</w:t>
      </w:r>
    </w:p>
    <w:p>
      <w:r>
        <w:t xml:space="preserve">Rotuluokat edustavat sosiaalipoliittista konstruktiota rodusta tai roduista, joita vastaajat pitävät itseään, ja "heijastavat yleisesti tässä maassa tunnustettua rodun sosiaalista määritelmää". </w:t>
      </w:r>
      <w:r>
        <w:rPr>
          <w:color w:val="A9A9A9"/>
        </w:rPr>
        <w:t xml:space="preserve">OMB </w:t>
      </w:r>
      <w:r>
        <w:t xml:space="preserve">määrittelee rodun käsitteen sellaisena kuin se on hahmoteltu Yhdysvaltain väestönlaskentaa varten, ei "tieteelliseksi tai antropologiseksi", ja siinä otetaan huomioon "sosiaaliset ja kulttuuriset ominaisuudet sekä </w:t>
      </w:r>
      <w:r>
        <w:rPr>
          <w:color w:val="DCDCDC"/>
        </w:rPr>
        <w:t xml:space="preserve">syntyperä</w:t>
      </w:r>
      <w:r>
        <w:t xml:space="preserve">" käyttäen "asianmukaisia tieteellisiä menetelmiä", jotka eivät ole "ensisijaisesti biologisia tai geneettisiä"</w:t>
      </w:r>
      <w:r>
        <w:t xml:space="preserve">.</w:t>
      </w:r>
      <w:r>
        <w:t xml:space="preserve"> Rotuluokkiin kuuluvat sekä rotu- että </w:t>
      </w:r>
      <w:r>
        <w:rPr>
          <w:color w:val="2F4F4F"/>
        </w:rPr>
        <w:t xml:space="preserve">kansallisuusperäiset </w:t>
      </w:r>
      <w:r>
        <w:t xml:space="preserve">ryhmät.</w:t>
      </w:r>
    </w:p>
    <w:p>
      <w:r>
        <w:rPr>
          <w:b/>
        </w:rPr>
        <w:t xml:space="preserve">Kysymys 0</w:t>
      </w:r>
    </w:p>
    <w:p>
      <w:r>
        <w:t xml:space="preserve">Kuka määrittelee rodun käsitteen Yhdysvaltojen väestönlaskennassa?</w:t>
      </w:r>
    </w:p>
    <w:p>
      <w:r>
        <w:rPr>
          <w:b/>
        </w:rPr>
        <w:t xml:space="preserve">Kysymys 1</w:t>
      </w:r>
    </w:p>
    <w:p>
      <w:r>
        <w:t xml:space="preserve">Mitä rotuluokkia Yhdysvaltain väestönlaskennassa käytetään rodun lisäksi?</w:t>
      </w:r>
    </w:p>
    <w:p>
      <w:r>
        <w:rPr>
          <w:b/>
        </w:rPr>
        <w:t xml:space="preserve">Kysymys 2</w:t>
      </w:r>
    </w:p>
    <w:p>
      <w:r>
        <w:t xml:space="preserve">Mitä muuta otetaan huomioon sosiaalisten ja kulttuuristen ominaisuuksien lisäksi rotuluokittelussa Yhdysvaltojen väestönlaskennassa?</w:t>
      </w:r>
    </w:p>
    <w:p>
      <w:r>
        <w:rPr>
          <w:b/>
        </w:rPr>
        <w:t xml:space="preserve">Teksti numero 4</w:t>
      </w:r>
    </w:p>
    <w:p>
      <w:r>
        <w:t xml:space="preserve">Rotu ja etnisyys katsotaan erillisiksi ja erillisiksi identiteeteiksi, ja latinalaisamerikkalaista tai latinalaisamerikkalaista alkuperää kysytään erillisenä kysymyksenä. Näin ollen rotunsa tai rotujensa lisäksi kaikki vastaajat luokitellaan kuulumalla yhteen </w:t>
      </w:r>
      <w:r>
        <w:rPr>
          <w:color w:val="A9A9A9"/>
        </w:rPr>
        <w:t xml:space="preserve">kahdesta </w:t>
      </w:r>
      <w:r>
        <w:t xml:space="preserve">etnisestä luokasta, jotka ovat "</w:t>
      </w:r>
      <w:r>
        <w:rPr>
          <w:color w:val="DCDCDC"/>
        </w:rPr>
        <w:t xml:space="preserve">latino- tai latinorotu</w:t>
      </w:r>
      <w:r>
        <w:t xml:space="preserve">" ja "</w:t>
      </w:r>
      <w:r>
        <w:rPr>
          <w:color w:val="2F4F4F"/>
        </w:rPr>
        <w:t xml:space="preserve">ei latino- tai latinorotu"</w:t>
      </w:r>
      <w:r>
        <w:t xml:space="preserve">. </w:t>
      </w:r>
      <w:r>
        <w:t xml:space="preserve">Sekä </w:t>
      </w:r>
      <w:r>
        <w:rPr>
          <w:color w:val="556B2F"/>
        </w:rPr>
        <w:t xml:space="preserve">American Anthropological Association </w:t>
      </w:r>
      <w:r>
        <w:t xml:space="preserve">että Yhdysvaltain </w:t>
      </w:r>
      <w:r>
        <w:rPr>
          <w:color w:val="6B8E23"/>
        </w:rPr>
        <w:t xml:space="preserve">kansalaisoikeuskomission jäsenet </w:t>
      </w:r>
      <w:r>
        <w:t xml:space="preserve">ovat kuitenkin kritisoineet käytäntöä, jossa "rotu" ja "etninen alkuperä" erotetaan toisistaan</w:t>
      </w:r>
      <w:r>
        <w:t xml:space="preserve">.</w:t>
      </w:r>
    </w:p>
    <w:p>
      <w:r>
        <w:rPr>
          <w:b/>
        </w:rPr>
        <w:t xml:space="preserve">Kysymys 0</w:t>
      </w:r>
    </w:p>
    <w:p>
      <w:r>
        <w:t xml:space="preserve">Kuinka monta etnistä luokkaa on Yhdysvaltojen väestönlaskennassa?</w:t>
      </w:r>
    </w:p>
    <w:p>
      <w:r>
        <w:rPr>
          <w:b/>
        </w:rPr>
        <w:t xml:space="preserve">Kysymys 1</w:t>
      </w:r>
    </w:p>
    <w:p>
      <w:r>
        <w:t xml:space="preserve">Mitä muita etnisiä ryhmiä Yhdysvaltojen väestölaskentaan sisältyy latinalaisamerikkalaisten ja latinojen lisäksi?</w:t>
      </w:r>
    </w:p>
    <w:p>
      <w:r>
        <w:rPr>
          <w:b/>
        </w:rPr>
        <w:t xml:space="preserve">Kysymys 2</w:t>
      </w:r>
    </w:p>
    <w:p>
      <w:r>
        <w:t xml:space="preserve">Mikä yhdistys kritisoi rodun ja etnisyyden erottamista UScensusissa?</w:t>
      </w:r>
    </w:p>
    <w:p>
      <w:r>
        <w:rPr>
          <w:b/>
        </w:rPr>
        <w:t xml:space="preserve">Kysymys 3</w:t>
      </w:r>
    </w:p>
    <w:p>
      <w:r>
        <w:t xml:space="preserve">Minkä toimikunnan jäsenet kritisoivat rodun ja etnisen kaupungin erottelua Yhdysvaltain väestönlaskennassa?</w:t>
      </w:r>
    </w:p>
    <w:p>
      <w:r>
        <w:rPr>
          <w:b/>
        </w:rPr>
        <w:t xml:space="preserve">Kysymys 4</w:t>
      </w:r>
    </w:p>
    <w:p>
      <w:r>
        <w:t xml:space="preserve">Minkä muun vaihtoehdon vastaajat voivat valita Yhdysvaltojen väestönlaskennan etnisen luokittelun yhteydessä kuin ei-latino tai latino?</w:t>
      </w:r>
    </w:p>
    <w:p>
      <w:r>
        <w:rPr>
          <w:b/>
        </w:rPr>
        <w:t xml:space="preserve">Teksti numero 5</w:t>
      </w:r>
    </w:p>
    <w:p>
      <w:r>
        <w:t xml:space="preserve">Presidentti Franklin D. Roosevelt edisti "hyvän naapurin" politiikkaa, jolla pyrittiin parempiin suhteisiin </w:t>
      </w:r>
      <w:r>
        <w:rPr>
          <w:color w:val="A9A9A9"/>
        </w:rPr>
        <w:t xml:space="preserve">Meksikon </w:t>
      </w:r>
      <w:r>
        <w:t xml:space="preserve">kanssa</w:t>
      </w:r>
      <w:r>
        <w:t xml:space="preserve">. </w:t>
      </w:r>
      <w:r>
        <w:rPr>
          <w:color w:val="DCDCDC"/>
        </w:rPr>
        <w:t xml:space="preserve">1935</w:t>
      </w:r>
      <w:r>
        <w:t xml:space="preserve">Liittovaltion tuomari päätti, että kolme meksikolaista maahanmuuttajaa ei voinut saada kansalaisuutta, koska he eivät olleet </w:t>
      </w:r>
      <w:r>
        <w:rPr>
          <w:color w:val="2F4F4F"/>
        </w:rPr>
        <w:t xml:space="preserve">valkoihoisia, </w:t>
      </w:r>
      <w:r>
        <w:t xml:space="preserve">kuten liittovaltion laki edellytti. Meksiko protestoi, ja </w:t>
      </w:r>
      <w:r>
        <w:rPr>
          <w:color w:val="556B2F"/>
        </w:rPr>
        <w:t xml:space="preserve">Roosevelt </w:t>
      </w:r>
      <w:r>
        <w:t xml:space="preserve">päätti kiertää päätöksen ja varmistaa, että liittovaltion hallitus kohtelee latinalaisamerikkalaisia valkoisina. Ulkoministeriö, väestönlaskentatoimisto, työministeriö ja muut valtion virastot pitivätkin huolen siitä, että </w:t>
      </w:r>
      <w:r>
        <w:rPr>
          <w:color w:val="6B8E23"/>
        </w:rPr>
        <w:t xml:space="preserve">meksikolaista </w:t>
      </w:r>
      <w:r>
        <w:t xml:space="preserve">syntyperää olevat henkilöt </w:t>
      </w:r>
      <w:r>
        <w:t xml:space="preserve">luokiteltiin yhdenmukaisesti </w:t>
      </w:r>
      <w:r>
        <w:t xml:space="preserve">valkoisiksi. Tämä politiikka rohkaisi League of United Latin American Citizens -järjestöä sen pyrkimyksessä minimoida syrjintä väittämällä valkoisuutensa.</w:t>
      </w:r>
    </w:p>
    <w:p>
      <w:r>
        <w:rPr>
          <w:b/>
        </w:rPr>
        <w:t xml:space="preserve">Kysymys 0</w:t>
      </w:r>
    </w:p>
    <w:p>
      <w:r>
        <w:t xml:space="preserve">Minkä maan presidentti Frankiln Roosevelt harjoitti hyvän naapurin politiikkaa parempien suhteiden toivossa?</w:t>
      </w:r>
    </w:p>
    <w:p>
      <w:r>
        <w:rPr>
          <w:b/>
        </w:rPr>
        <w:t xml:space="preserve">Kysymys 1</w:t>
      </w:r>
    </w:p>
    <w:p>
      <w:r>
        <w:t xml:space="preserve">Minä vuonna liittovaltion tuomari totesi, että kolme Meksikosta kotoisin olevaa maahanmuuttajaa ei voinut saada kansalaisuutta rotunsa vuoksi?</w:t>
      </w:r>
    </w:p>
    <w:p>
      <w:r>
        <w:rPr>
          <w:b/>
        </w:rPr>
        <w:t xml:space="preserve">Kysymys 2</w:t>
      </w:r>
    </w:p>
    <w:p>
      <w:r>
        <w:t xml:space="preserve">Kuka Yhdysvaltain presidentti halusi, että liittovaltion hallitus kohtelisi latinalaisamerikkalaisia valkoisina?</w:t>
      </w:r>
    </w:p>
    <w:p>
      <w:r>
        <w:rPr>
          <w:b/>
        </w:rPr>
        <w:t xml:space="preserve">Kysymys 3</w:t>
      </w:r>
    </w:p>
    <w:p>
      <w:r>
        <w:t xml:space="preserve">Minkä syntyperän omaavat ihmiset liittovaltion hallitus luokitteli valkoisiksi presidentti Rooseveltin ehdotuksesta?</w:t>
      </w:r>
    </w:p>
    <w:p>
      <w:r>
        <w:rPr>
          <w:b/>
        </w:rPr>
        <w:t xml:space="preserve">Kysymys 4</w:t>
      </w:r>
    </w:p>
    <w:p>
      <w:r>
        <w:t xml:space="preserve">Minkä rotuinen henkilön oli vuonna 1935 oltava, jotta hänestä tuli Yhdysvaltojen kansalainen?</w:t>
      </w:r>
    </w:p>
    <w:p>
      <w:r>
        <w:rPr>
          <w:b/>
        </w:rPr>
        <w:t xml:space="preserve">Teksti numero 6</w:t>
      </w:r>
    </w:p>
    <w:p>
      <w:r>
        <w:rPr>
          <w:color w:val="DCDCDC"/>
        </w:rPr>
        <w:t xml:space="preserve">OMB </w:t>
      </w:r>
      <w:r>
        <w:t xml:space="preserve">julkaisi</w:t>
      </w:r>
      <w:r>
        <w:rPr>
          <w:color w:val="A9A9A9"/>
        </w:rPr>
        <w:t xml:space="preserve">1997</w:t>
      </w:r>
      <w:r>
        <w:t xml:space="preserve"> Federal Register -tiedotteen liittovaltion rotua ja etnistä alkuperää koskevien tietojen luokittelustandardien tarkistamisesta. OMB kehitti rotua ja etnistä alkuperää koskevat standardit, jotta </w:t>
      </w:r>
      <w:r>
        <w:t xml:space="preserve">koko liittohallituksessa </w:t>
      </w:r>
      <w:r>
        <w:t xml:space="preserve">voitaisiin tarjota "</w:t>
      </w:r>
      <w:r>
        <w:rPr>
          <w:color w:val="2F4F4F"/>
        </w:rPr>
        <w:t xml:space="preserve">yhdenmukaisia tietoja </w:t>
      </w:r>
      <w:r>
        <w:t xml:space="preserve">rodusta ja etnisestä alkuperästä"</w:t>
      </w:r>
      <w:r>
        <w:t xml:space="preserve">.</w:t>
      </w:r>
      <w:r>
        <w:t xml:space="preserve"> Tietostandardien kehittäminen johtuu suurelta osin uusista velvollisuuksista valvoa kansalaisoikeuslakien noudattamista". Muutosten joukossa OMB antoi ohjeen "merkitä </w:t>
      </w:r>
      <w:r>
        <w:rPr>
          <w:color w:val="556B2F"/>
        </w:rPr>
        <w:t xml:space="preserve">yksi tai useampi </w:t>
      </w:r>
      <w:r>
        <w:t xml:space="preserve">rotu" sen jälkeen, kun se oli havainnut todisteet rotujen välisten lasten määrän kasvusta ja halunnut tallentaa moninaisuuden mitattavissa olevalla tavalla sekä saatuaan pyyntöjä ihmisiltä, jotka halusivat pystyä tunnustamaan oman tai lastensa koko syntyperän sen sijaan, että he identifioisivat itsensä vain yhteen ryhmään. Ennen tätä päätöstä väestönlaskennassa ja muissa hallituksen tiedonkeruissa ihmisiä pyydettiin ilmoittamaan vain </w:t>
      </w:r>
      <w:r>
        <w:rPr>
          <w:color w:val="6B8E23"/>
        </w:rPr>
        <w:t xml:space="preserve">yksi </w:t>
      </w:r>
      <w:r>
        <w:t xml:space="preserve">rotu.</w:t>
      </w:r>
    </w:p>
    <w:p>
      <w:r>
        <w:rPr>
          <w:b/>
        </w:rPr>
        <w:t xml:space="preserve">Kysymys 0</w:t>
      </w:r>
    </w:p>
    <w:p>
      <w:r>
        <w:t xml:space="preserve">Kuka päätti rodun ja etnisen alkuperän luokittelua koskevista standardeista ja liittovaltion tiedoista?</w:t>
      </w:r>
    </w:p>
    <w:p>
      <w:r>
        <w:rPr>
          <w:b/>
        </w:rPr>
        <w:t xml:space="preserve">Kysymys 1</w:t>
      </w:r>
    </w:p>
    <w:p>
      <w:r>
        <w:t xml:space="preserve">Minä vuonna OMB tarkisti rodun ja etnisen alkuperän luokittelua koskevat standardit?</w:t>
      </w:r>
    </w:p>
    <w:p>
      <w:r>
        <w:rPr>
          <w:b/>
        </w:rPr>
        <w:t xml:space="preserve">Kysymys 2</w:t>
      </w:r>
    </w:p>
    <w:p>
      <w:r>
        <w:t xml:space="preserve">Mitä OMB toivoi saavansa aikaan rotua ja etnistä alkuperää koskevalla tarkistuksella vuonna 1997?</w:t>
      </w:r>
    </w:p>
    <w:p>
      <w:r>
        <w:rPr>
          <w:b/>
        </w:rPr>
        <w:t xml:space="preserve">Kysymys 3</w:t>
      </w:r>
    </w:p>
    <w:p>
      <w:r>
        <w:t xml:space="preserve">Kuinka monta rotua ihmisiä pyydettiin merkitsemään Yhdysvaltain väestönlaskennassa sen jälkeen, kun OMB tarkisti standardejaan vuonna 1997?</w:t>
      </w:r>
    </w:p>
    <w:p>
      <w:r>
        <w:rPr>
          <w:b/>
        </w:rPr>
        <w:t xml:space="preserve">Kysymys 4</w:t>
      </w:r>
    </w:p>
    <w:p>
      <w:r>
        <w:t xml:space="preserve">Kuinka monta rotua ihmisiä pyydettiin ilmoittamaan Yhdysvaltojen väestönlaskennassa ennen vuotta 1997?</w:t>
      </w:r>
    </w:p>
    <w:p>
      <w:r>
        <w:rPr>
          <w:b/>
        </w:rPr>
        <w:t xml:space="preserve">Teksti numero 7</w:t>
      </w:r>
    </w:p>
    <w:p>
      <w:r>
        <w:t xml:space="preserve">Väestölaskennan</w:t>
      </w:r>
      <w:r>
        <w:rPr>
          <w:color w:val="A9A9A9"/>
        </w:rPr>
        <w:t xml:space="preserve">1850</w:t>
      </w:r>
      <w:r>
        <w:t xml:space="preserve"> myötä muuttui dramaattisesti tapa, jolla asukkaita koskevia tietoja kerättiin. Ensimmäistä kertaa vapaat henkilöt lueteltiin yksitellen eikä </w:t>
      </w:r>
      <w:r>
        <w:rPr>
          <w:color w:val="DCDCDC"/>
        </w:rPr>
        <w:t xml:space="preserve">kotitalouden päämiehen mukaan</w:t>
      </w:r>
      <w:r>
        <w:t xml:space="preserve">. Kyselylomakkeita oli kaksi: yksi vapaille asukkaille ja yksi orjille. Vapaiden asukkaiden luettelossa ihonväriä koskeva kysymys oli sarake, joka piti jättää tyhjäksi, jos henkilö oli valkoinen, merkitä "</w:t>
      </w:r>
      <w:r>
        <w:rPr>
          <w:color w:val="2F4F4F"/>
        </w:rPr>
        <w:t xml:space="preserve">B</w:t>
      </w:r>
      <w:r>
        <w:t xml:space="preserve">"</w:t>
      </w:r>
      <w:r>
        <w:t xml:space="preserve">, jos henkilö oli musta, ja merkitä "M", jos henkilö oli </w:t>
      </w:r>
      <w:r>
        <w:rPr>
          <w:color w:val="556B2F"/>
        </w:rPr>
        <w:t xml:space="preserve">mulatti</w:t>
      </w:r>
      <w:r>
        <w:t xml:space="preserve">. </w:t>
      </w:r>
      <w:r>
        <w:t xml:space="preserve">Orjat lueteltiin </w:t>
      </w:r>
      <w:r>
        <w:rPr>
          <w:color w:val="6B8E23"/>
        </w:rPr>
        <w:t xml:space="preserve">omistajittain </w:t>
      </w:r>
      <w:r>
        <w:t xml:space="preserve">ja luokiteltiin sukupuolen ja iän mukaan, ei yksilöllisesti, ja ihonväriä koskeva kysymys oli sarake, johon merkittiin "B", jos orja oli musta, ja "M", jos orja oli mulatti.</w:t>
      </w:r>
    </w:p>
    <w:p>
      <w:r>
        <w:rPr>
          <w:b/>
        </w:rPr>
        <w:t xml:space="preserve">Kysymys 0</w:t>
      </w:r>
    </w:p>
    <w:p>
      <w:r>
        <w:t xml:space="preserve">Minä vuonna vapaat henkilöt lueteltiin ensimmäisen kerran erikseen Yhdysvaltain väestönlaskennassa?</w:t>
      </w:r>
    </w:p>
    <w:p>
      <w:r>
        <w:rPr>
          <w:b/>
        </w:rPr>
        <w:t xml:space="preserve">Kysymys 1</w:t>
      </w:r>
    </w:p>
    <w:p>
      <w:r>
        <w:t xml:space="preserve">Miten vapaat henkilöt lueteltiin Yhdysvaltain väestönlaskennassa ennen vuotta 1850?</w:t>
      </w:r>
    </w:p>
    <w:p>
      <w:r>
        <w:rPr>
          <w:b/>
        </w:rPr>
        <w:t xml:space="preserve">Kysymys 2</w:t>
      </w:r>
    </w:p>
    <w:p>
      <w:r>
        <w:t xml:space="preserve">Mikä merkittiin vuoden 1850 Yhdysvaltain väestönlaskennassa mustien henkilöiden värisarakkeeseen?</w:t>
      </w:r>
    </w:p>
    <w:p>
      <w:r>
        <w:rPr>
          <w:b/>
        </w:rPr>
        <w:t xml:space="preserve">Kysymys 3</w:t>
      </w:r>
    </w:p>
    <w:p>
      <w:r>
        <w:t xml:space="preserve">Jos vuoden 1850 väestölaskennan värisarakkeeseen oli merkitty M, miten heidät luokiteltiin?</w:t>
      </w:r>
    </w:p>
    <w:p>
      <w:r>
        <w:rPr>
          <w:b/>
        </w:rPr>
        <w:t xml:space="preserve">Kysymys 4</w:t>
      </w:r>
    </w:p>
    <w:p>
      <w:r>
        <w:t xml:space="preserve">Miten orjat lueteltiin Yhdysvaltain vuoden 1850 väestönlaskennassa?</w:t>
      </w:r>
    </w:p>
    <w:p>
      <w:r>
        <w:rPr>
          <w:b/>
        </w:rPr>
        <w:t xml:space="preserve">Teksti numero 8</w:t>
      </w:r>
    </w:p>
    <w:p>
      <w:r>
        <w:t xml:space="preserve">Vaikka sitä käytetään väestönlaskennassa ja </w:t>
      </w:r>
      <w:r>
        <w:rPr>
          <w:color w:val="A9A9A9"/>
        </w:rPr>
        <w:t xml:space="preserve">American Community Survey -tutkimuksessa</w:t>
      </w:r>
      <w:r>
        <w:t xml:space="preserve">, "</w:t>
      </w:r>
      <w:r>
        <w:rPr>
          <w:color w:val="DCDCDC"/>
        </w:rPr>
        <w:t xml:space="preserve">jokin muu rotu" </w:t>
      </w:r>
      <w:r>
        <w:t xml:space="preserve">ei ole virallinen rotu, ja Bureau harkitsi sen poistamista ennen vuoden 2000 väestönlaskentaa. Koska </w:t>
      </w:r>
      <w:r>
        <w:t xml:space="preserve">väestölaskentalomakkeessa</w:t>
      </w:r>
      <w:r>
        <w:rPr>
          <w:color w:val="2F4F4F"/>
        </w:rPr>
        <w:t xml:space="preserve">2010</w:t>
      </w:r>
      <w:r>
        <w:t xml:space="preserve"> ei ollut aiemmissa väestölaskennoissa käytettyä kysymystä "syntyperä", järjestettiin kampanjoita, joilla pyrittiin saamaan amerikkalaiset länsi-intiaanit, amerikkalaiset turkkilaiset, amerikkalaiset armenialaiset, amerikkalaiset arabit ja amerikkalaiset iranilaiset, jotka eivät ole amerikkalaisia, ilmoittamaan etninen tai kansallinen taustansa rotukysymyksen avulla, erityisesti </w:t>
      </w:r>
      <w:r>
        <w:t xml:space="preserve">luokassa </w:t>
      </w:r>
      <w:r>
        <w:t xml:space="preserve">"</w:t>
      </w:r>
      <w:r>
        <w:rPr>
          <w:color w:val="556B2F"/>
        </w:rPr>
        <w:t xml:space="preserve">jokin muu rotu".</w:t>
      </w:r>
    </w:p>
    <w:p>
      <w:r>
        <w:rPr>
          <w:b/>
        </w:rPr>
        <w:t xml:space="preserve">Kysymys 0</w:t>
      </w:r>
    </w:p>
    <w:p>
      <w:r>
        <w:t xml:space="preserve">Minkä rotuerittelyn poistamista väestölaskentatoimisto harkitsi ennen vuoden 2000 väestölaskentaa?</w:t>
      </w:r>
    </w:p>
    <w:p>
      <w:r>
        <w:rPr>
          <w:b/>
        </w:rPr>
        <w:t xml:space="preserve">Kysymys 1</w:t>
      </w:r>
    </w:p>
    <w:p>
      <w:r>
        <w:t xml:space="preserve">Minä vuonna Yhdysvaltojen väestönlaskennassa ei enää kysytty sukujuuria?</w:t>
      </w:r>
    </w:p>
    <w:p>
      <w:r>
        <w:rPr>
          <w:b/>
        </w:rPr>
        <w:t xml:space="preserve">Kysymys 2</w:t>
      </w:r>
    </w:p>
    <w:p>
      <w:r>
        <w:t xml:space="preserve">Oli kampanjoita, joilla yritettiin saada vähemmistöt käyttämään mitä rotuluokkaa vuoden 2010 väestönlaskennassa?</w:t>
      </w:r>
    </w:p>
    <w:p>
      <w:r>
        <w:rPr>
          <w:b/>
        </w:rPr>
        <w:t xml:space="preserve">Kysymys 3</w:t>
      </w:r>
    </w:p>
    <w:p>
      <w:r>
        <w:t xml:space="preserve">Missä muualla väestönlaskennan lisäksi "jokin muu rotu" -vaihtoehto on käytettävissä?</w:t>
      </w:r>
    </w:p>
    <w:p>
      <w:r>
        <w:rPr>
          <w:b/>
        </w:rPr>
        <w:t xml:space="preserve">Teksti numero 9</w:t>
      </w:r>
    </w:p>
    <w:p>
      <w:r>
        <w:t xml:space="preserve">"Etnisiä ryhmiä koskevat tiedot ovat tärkeitä useiden liittovaltion säädösten täytäntöönpanon kannalta (esim. kaksikielisiä vaaleja koskevien sääntöjen täytäntöönpano </w:t>
      </w:r>
      <w:r>
        <w:rPr>
          <w:color w:val="A9A9A9"/>
        </w:rPr>
        <w:t xml:space="preserve">äänioikeuslain </w:t>
      </w:r>
      <w:r>
        <w:t xml:space="preserve">nojalla</w:t>
      </w:r>
      <w:r>
        <w:t xml:space="preserve">; yhtäläisten työllistymismahdollisuuksien valvonta ja täytäntöönpano </w:t>
      </w:r>
      <w:r>
        <w:rPr>
          <w:color w:val="DCDCDC"/>
        </w:rPr>
        <w:t xml:space="preserve">kansalaisoikeuslain </w:t>
      </w:r>
      <w:r>
        <w:t xml:space="preserve">nojalla</w:t>
      </w:r>
      <w:r>
        <w:t xml:space="preserve">). </w:t>
      </w:r>
      <w:r>
        <w:t xml:space="preserve">Myös paikallishallinnot tarvitsevat etnisiä ryhmiä koskevia tietoja ohjelmien toteuttamiseen ja lainsäädännöllisten vaatimusten täyttämiseen (esim. sellaisten väestöryhmien tunnistaminen, jotka eivät ehkä saa terveydenhuoltopalveluja kansanterveyslain nojalla; sen arvioiminen, täyttävätkö rahoituslaitokset vähemmistöväestön luottotarpeet </w:t>
      </w:r>
      <w:r>
        <w:rPr>
          <w:color w:val="2F4F4F"/>
        </w:rPr>
        <w:t xml:space="preserve">Community Reinvestment Act -lain </w:t>
      </w:r>
      <w:r>
        <w:t xml:space="preserve">nojalla</w:t>
      </w:r>
      <w:r>
        <w:t xml:space="preserve">)</w:t>
      </w:r>
      <w:r>
        <w:t xml:space="preserve">.</w:t>
      </w:r>
      <w:r>
        <w:t xml:space="preserve">"</w:t>
      </w:r>
    </w:p>
    <w:p>
      <w:r>
        <w:rPr>
          <w:b/>
        </w:rPr>
        <w:t xml:space="preserve">Kysymys 0</w:t>
      </w:r>
    </w:p>
    <w:p>
      <w:r>
        <w:t xml:space="preserve">Missä laissa on kaksikielisiä vaaleja koskevia sääntöjä ja määräyksiä? </w:t>
      </w:r>
    </w:p>
    <w:p>
      <w:r>
        <w:rPr>
          <w:b/>
        </w:rPr>
        <w:t xml:space="preserve">Kysymys 1</w:t>
      </w:r>
    </w:p>
    <w:p>
      <w:r>
        <w:t xml:space="preserve">Millä säädöksellä on sääntöjä ja määräyksiä vähemmistöryhmien luottotarpeiden täyttämiseksi?</w:t>
      </w:r>
    </w:p>
    <w:p>
      <w:r>
        <w:rPr>
          <w:b/>
        </w:rPr>
        <w:t xml:space="preserve">Kysymys 2</w:t>
      </w:r>
    </w:p>
    <w:p>
      <w:r>
        <w:t xml:space="preserve">Missä laissa on lakeja etnisten ryhmien yhtäläisistä työllistymismahdollisuuksista?</w:t>
      </w:r>
    </w:p>
    <w:p>
      <w:r>
        <w:rPr>
          <w:b/>
        </w:rPr>
        <w:t xml:space="preserve">Teksti numero 10</w:t>
      </w:r>
    </w:p>
    <w:p>
      <w:r>
        <w:t xml:space="preserve">Väestölaskentatoimisto muutti väestökyselylomakkeen rakennetta</w:t>
      </w:r>
      <w:r>
        <w:rPr>
          <w:color w:val="A9A9A9"/>
        </w:rPr>
        <w:t xml:space="preserve">1890</w:t>
      </w:r>
      <w:r>
        <w:t xml:space="preserve">. Asukkaat lueteltiin edelleen </w:t>
      </w:r>
      <w:r>
        <w:rPr>
          <w:color w:val="DCDCDC"/>
        </w:rPr>
        <w:t xml:space="preserve">yksitellen, mutta </w:t>
      </w:r>
      <w:r>
        <w:rPr>
          <w:color w:val="2F4F4F"/>
        </w:rPr>
        <w:t xml:space="preserve">jokaisesta perheestä </w:t>
      </w:r>
      <w:r>
        <w:t xml:space="preserve">käytettiin uutta kyselylomaketta</w:t>
      </w:r>
      <w:r>
        <w:t xml:space="preserve">. </w:t>
      </w:r>
      <w:r>
        <w:t xml:space="preserve">Tämä oli myös ensimmäinen vuosi, jolloin väestönlaskennassa erotettiin toisistaan eri itäaasialaiset rodut, kuten japanilaiset ja kiinalaiset, </w:t>
      </w:r>
      <w:r>
        <w:rPr>
          <w:color w:val="556B2F"/>
        </w:rPr>
        <w:t xml:space="preserve">lisääntyneen maahanmuuton vuoksi</w:t>
      </w:r>
      <w:r>
        <w:t xml:space="preserve">. Tämä väestönlaskenta merkitsi myös sitä, että kyselylomakkeissa alettiin käyttää termiä "rotu". Luetteloijia ohjeistettiin kirjoittamaan "valkoinen", "musta", "mulatti", "kvadroon", "oktoroon", "kiinalainen", "japanilainen" tai "intiaani".</w:t>
      </w:r>
    </w:p>
    <w:p>
      <w:r>
        <w:rPr>
          <w:b/>
        </w:rPr>
        <w:t xml:space="preserve">Kysymys 0</w:t>
      </w:r>
    </w:p>
    <w:p>
      <w:r>
        <w:t xml:space="preserve">Minä vuonna termiä rotu käytettiin ensimmäisen kerran Yhdysvaltain väestönlaskennassa?</w:t>
      </w:r>
    </w:p>
    <w:p>
      <w:r>
        <w:rPr>
          <w:b/>
        </w:rPr>
        <w:t xml:space="preserve">Kysymys 1</w:t>
      </w:r>
    </w:p>
    <w:p>
      <w:r>
        <w:t xml:space="preserve">Kuinka usein vuoden 1890 väestönlaskennassa käytettiin uutta kyselylomaketta?</w:t>
      </w:r>
    </w:p>
    <w:p>
      <w:r>
        <w:rPr>
          <w:b/>
        </w:rPr>
        <w:t xml:space="preserve">Kysymys 2</w:t>
      </w:r>
    </w:p>
    <w:p>
      <w:r>
        <w:t xml:space="preserve">Miten asukkaat mainittiin vuoden 1890 väestönlaskennassa?</w:t>
      </w:r>
    </w:p>
    <w:p>
      <w:r>
        <w:rPr>
          <w:b/>
        </w:rPr>
        <w:t xml:space="preserve">Kysymys 3</w:t>
      </w:r>
    </w:p>
    <w:p>
      <w:r>
        <w:t xml:space="preserve">Miksi Itä-Aasian eri rodut jaettiin vuoden 1890 väestönlaskennassa?</w:t>
      </w:r>
    </w:p>
    <w:p>
      <w:r>
        <w:rPr>
          <w:b/>
        </w:rPr>
        <w:t xml:space="preserve">Teksti numero 11</w:t>
      </w:r>
    </w:p>
    <w:p>
      <w:r>
        <w:t xml:space="preserve">Yhdysvaltojen liittovaltion hallitus on määrännyt, että "liittovaltion virastojen on käytettävä tietojen keruussa ja esittämisessä </w:t>
      </w:r>
      <w:r>
        <w:rPr>
          <w:color w:val="A9A9A9"/>
        </w:rPr>
        <w:t xml:space="preserve">vähintään kahta </w:t>
      </w:r>
      <w:r>
        <w:t xml:space="preserve">etnistä ryhmää: </w:t>
      </w:r>
      <w:r>
        <w:t xml:space="preserve">'</w:t>
      </w:r>
      <w:r>
        <w:rPr>
          <w:color w:val="DCDCDC"/>
        </w:rPr>
        <w:t xml:space="preserve">Hispanic or Latino</w:t>
      </w:r>
      <w:r>
        <w:t xml:space="preserve">' ja '</w:t>
      </w:r>
      <w:r>
        <w:rPr>
          <w:color w:val="2F4F4F"/>
        </w:rPr>
        <w:t xml:space="preserve">Not Hispanic or Latino'.</w:t>
      </w:r>
      <w:r>
        <w:t xml:space="preserve">". Census Bureau määrittelee "</w:t>
      </w:r>
      <w:r>
        <w:rPr>
          <w:color w:val="556B2F"/>
        </w:rPr>
        <w:t xml:space="preserve">latinalaisamerikkalaisen tai latinalaisamerikkalaisen" </w:t>
      </w:r>
      <w:r>
        <w:t xml:space="preserve">seuraavasti: "Kuubalaista, meksikolaista, puertoricolaista, etelä- tai keskiamerikkalaista tai muuta espanjalaista kulttuuria tai alkuperää oleva henkilö rodusta riippumatta".</w:t>
      </w:r>
      <w:r>
        <w:t xml:space="preserve"> Keskustelua latino- tai hispaani- tai latino-etnisyyden merkityksestä ja laajuudesta on esitetty artikkeleissa Hispanic and Latino Americans ja Racial and ethnic demographics of the United States.</w:t>
      </w:r>
    </w:p>
    <w:p>
      <w:r>
        <w:rPr>
          <w:b/>
        </w:rPr>
        <w:t xml:space="preserve">Kysymys 0</w:t>
      </w:r>
    </w:p>
    <w:p>
      <w:r>
        <w:t xml:space="preserve">Kuinka monta etnistä ryhmää tai liittovaltion virastoja on käytettävä tiedonkeruussa?</w:t>
      </w:r>
    </w:p>
    <w:p>
      <w:r>
        <w:rPr>
          <w:b/>
        </w:rPr>
        <w:t xml:space="preserve">Kysymys 1</w:t>
      </w:r>
    </w:p>
    <w:p>
      <w:r>
        <w:t xml:space="preserve">Miten Yhdysvaltain väestölaskentatoimisto merkitsisi kuubalaista alkuperää olevan henkilön luetteloon?</w:t>
      </w:r>
    </w:p>
    <w:p>
      <w:r>
        <w:rPr>
          <w:b/>
        </w:rPr>
        <w:t xml:space="preserve">Kysymys 2</w:t>
      </w:r>
    </w:p>
    <w:p>
      <w:r>
        <w:t xml:space="preserve">Mitä muuta etnistä alkuperää liittovaltion virastojen on käytettävä latinalaisamerikkalaisten tai latinojen lisäksi?</w:t>
      </w:r>
    </w:p>
    <w:p>
      <w:r>
        <w:rPr>
          <w:b/>
        </w:rPr>
        <w:t xml:space="preserve">Kysymys 3</w:t>
      </w:r>
    </w:p>
    <w:p>
      <w:r>
        <w:t xml:space="preserve">Mihin etniseen ryhmään Yhdysvaltain väestölaskentatoimisto luokittelee meksikolaista alkuperää olevan henkilön?</w:t>
      </w:r>
    </w:p>
    <w:p>
      <w:r>
        <w:rPr>
          <w:b/>
        </w:rPr>
        <w:t xml:space="preserve">Kysymys 4</w:t>
      </w:r>
    </w:p>
    <w:p>
      <w:r>
        <w:t xml:space="preserve">Mihin etniseen luokkaan Puerto Ricosta kotoisin oleva henkilö kuuluisi Yhdysvaltojen väestönlaskennassa?</w:t>
      </w:r>
    </w:p>
    <w:p>
      <w:r>
        <w:br w:type="page"/>
      </w:r>
    </w:p>
    <w:p>
      <w:r>
        <w:rPr>
          <w:b/>
          <w:u w:val="single"/>
        </w:rPr>
        <w:t xml:space="preserve">Asiakirjan numero 118</w:t>
      </w:r>
    </w:p>
    <w:p>
      <w:r>
        <w:rPr>
          <w:b/>
        </w:rPr>
        <w:t xml:space="preserve">Tekstin numero 0</w:t>
      </w:r>
    </w:p>
    <w:p>
      <w:r>
        <w:t xml:space="preserve">Toisin kuin Espanjan myllydollari, Yhdysvaltain dollari perustuu </w:t>
      </w:r>
      <w:r>
        <w:rPr>
          <w:color w:val="A9A9A9"/>
        </w:rPr>
        <w:t xml:space="preserve">desimaalijärjestelmään</w:t>
      </w:r>
      <w:r>
        <w:t xml:space="preserve">. </w:t>
      </w:r>
      <w:r>
        <w:t xml:space="preserve">Dollarin lisäksi kolikkolaissa vahvistettiin virallisesti rahayksiköt millin eli dollarin tuhannesosan (symboli ₥), sentin eli dollarin sadasosan (symboli ¢), 10 sentin eli </w:t>
      </w:r>
      <w:r>
        <w:rPr>
          <w:color w:val="DCDCDC"/>
        </w:rPr>
        <w:t xml:space="preserve">dollarin kymmenesosan </w:t>
      </w:r>
      <w:r>
        <w:t xml:space="preserve">ja kotkan eli kymmenen dollarin </w:t>
      </w:r>
      <w:r>
        <w:t xml:space="preserve">suuruiset rahayksiköt, </w:t>
      </w:r>
      <w:r>
        <w:t xml:space="preserve">joille kullekin määrättiin kullan, hopean tai kuparin paino ja koostumus. 1800-luvun puolivälissä ehdotettiin, että </w:t>
      </w:r>
      <w:r>
        <w:rPr>
          <w:color w:val="2F4F4F"/>
        </w:rPr>
        <w:t xml:space="preserve">sadan dollarin kolikoita </w:t>
      </w:r>
      <w:r>
        <w:t xml:space="preserve">kutsuttaisiin unioniksi, mutta unionikolikoita ei koskaan lyöty, ja vain 50 dollarin puoliunionin mallit ovat olemassa. Kuitenkin vain sentit ovat jokapäiväisessä käytössä dollarin jaotteluna; "dime" on käytössä ainoastaan 10 sentin arvoisen kolikon nimenä, kun taas "eagle" ja "mill" ovat suurelle yleisölle suurelta osin tuntemattomia, vaikka myllyjä käytetäänkin joskus veromaksuissa, ja bensiinin hinta on yleensä muodossa X,XX9 dollaria gallonalta, esimerkiksi 3,599 dollaria, joskus kirjoitettuna 3,599⁄10 dollaria. Kun kolikot ovat nykyisin liikkeessä, enintään dollarin suuruiset nimellisarvot lasketaan liikkeeseen Yhdysvaltain kolikoina, kun taas vähintään dollarin suuruiset nimellisarvot lasketaan liikkeeseen Yhdysvaltain keskuspankin seteleinä (lukuun ottamatta kulta-, hopea- ja platinakolikoita, joiden arvo on enintään 100 dollaria laillisena maksuvälineenä, mutta joiden arvo on paljon suurempi harkkona). Nykyään valmistetaan sekä yhden dollarin kolikoita että seteleitä, mutta seteleitä valmistetaan huomattavasti enemmän. Aiemmin </w:t>
      </w:r>
      <w:r>
        <w:t xml:space="preserve">"paperirahaa" laskettiin joskus liikkeeseen alle dollarin arvoisina (murtovaluutta), ja kultakolikoita laskettiin liikkeeseen </w:t>
      </w:r>
      <w:r>
        <w:rPr>
          <w:color w:val="556B2F"/>
        </w:rPr>
        <w:t xml:space="preserve">20 dollarin</w:t>
      </w:r>
      <w:r>
        <w:t xml:space="preserve"> arvoon asti </w:t>
      </w:r>
      <w:r>
        <w:t xml:space="preserve">(niin sanottu "tuplakotka", jonka käyttö lopetettiin 1930-luvulla). Termiä eagle käytettiin </w:t>
      </w:r>
      <w:r>
        <w:rPr>
          <w:color w:val="6B8E23"/>
        </w:rPr>
        <w:t xml:space="preserve">vuoden 1792 Coinage Actissa </w:t>
      </w:r>
      <w:r>
        <w:t xml:space="preserve">kymmenen dollarin nimellisarvosta, ja myöhemmin sitä käytettiin kultakolikoiden nimeämisessä</w:t>
      </w:r>
      <w:r>
        <w:rPr>
          <w:color w:val="6B8E23"/>
        </w:rPr>
        <w:t xml:space="preserve">.</w:t>
      </w:r>
      <w:r>
        <w:t xml:space="preserve"> Alle yhden dollarin arvoisesta paperivaluutasta, joka tunnettiin nimellä "fractional currency", käytettiin joskus myös halventavaa nimitystä "shinplasters". Vuonna 1854 James Guthrie, silloinen valtiovarainministeri, ehdotti 100, 50 ja 25 dollarin kultakolikoiden luomista, joita kutsuttiin nimillä "Union", "Half Union" ja "Quarter Union", mikä tarkoitti nimellisarvoa 1 Union = 100 dollaria.</w:t>
      </w:r>
    </w:p>
    <w:p>
      <w:r>
        <w:rPr>
          <w:b/>
        </w:rPr>
        <w:t xml:space="preserve">Kysymys 0</w:t>
      </w:r>
    </w:p>
    <w:p>
      <w:r>
        <w:t xml:space="preserve">Mihin Yhdysvaltain dollari perustuu?</w:t>
      </w:r>
    </w:p>
    <w:p>
      <w:r>
        <w:rPr>
          <w:b/>
        </w:rPr>
        <w:t xml:space="preserve">Kysymys 1</w:t>
      </w:r>
    </w:p>
    <w:p>
      <w:r>
        <w:t xml:space="preserve">Kuinka paljon rahallinen arvo on kolikolla?</w:t>
      </w:r>
    </w:p>
    <w:p>
      <w:r>
        <w:rPr>
          <w:b/>
        </w:rPr>
        <w:t xml:space="preserve">Kysymys 2</w:t>
      </w:r>
    </w:p>
    <w:p>
      <w:r>
        <w:t xml:space="preserve">Paljonko liitto olisi ollut arvokas sellaisena kuin sitä ehdotettiin 1800-luvulla?</w:t>
      </w:r>
    </w:p>
    <w:p>
      <w:r>
        <w:rPr>
          <w:b/>
        </w:rPr>
        <w:t xml:space="preserve">Kysymys 3</w:t>
      </w:r>
    </w:p>
    <w:p>
      <w:r>
        <w:t xml:space="preserve">Mikä oli kultakolikon enimmäisarvo?</w:t>
      </w:r>
    </w:p>
    <w:p>
      <w:r>
        <w:rPr>
          <w:b/>
        </w:rPr>
        <w:t xml:space="preserve">Kysymys 4</w:t>
      </w:r>
    </w:p>
    <w:p>
      <w:r>
        <w:t xml:space="preserve">Missä lainsäädännössä käytettiin termiä "kotka"?</w:t>
      </w:r>
    </w:p>
    <w:p>
      <w:r>
        <w:rPr>
          <w:b/>
        </w:rPr>
        <w:t xml:space="preserve">Kysymys 5</w:t>
      </w:r>
    </w:p>
    <w:p>
      <w:r>
        <w:t xml:space="preserve">Mihin unioni perustuu?</w:t>
      </w:r>
    </w:p>
    <w:p>
      <w:r>
        <w:rPr>
          <w:b/>
        </w:rPr>
        <w:t xml:space="preserve">Kysymys 6</w:t>
      </w:r>
    </w:p>
    <w:p>
      <w:r>
        <w:t xml:space="preserve">Kuinka paljon rahallista arvoa valtiovarainministeriöllä on?</w:t>
      </w:r>
    </w:p>
    <w:p>
      <w:r>
        <w:rPr>
          <w:b/>
        </w:rPr>
        <w:t xml:space="preserve">Kysymys 7</w:t>
      </w:r>
    </w:p>
    <w:p>
      <w:r>
        <w:t xml:space="preserve">Kuinka paljon liitto olisi ollut arvokas sellaisena kuin sitä ehdotettiin 1900-luvulla?</w:t>
      </w:r>
    </w:p>
    <w:p>
      <w:r>
        <w:rPr>
          <w:b/>
        </w:rPr>
        <w:t xml:space="preserve">Kysymys 8</w:t>
      </w:r>
    </w:p>
    <w:p>
      <w:r>
        <w:t xml:space="preserve">Mikä oli suurin arvo, joka paperirahalla saattoi ennen olla?</w:t>
      </w:r>
    </w:p>
    <w:p>
      <w:r>
        <w:rPr>
          <w:b/>
        </w:rPr>
        <w:t xml:space="preserve">Kysymys 9</w:t>
      </w:r>
    </w:p>
    <w:p>
      <w:r>
        <w:t xml:space="preserve">Missä lainsäädännössä käytettiin termiä "denomination"?</w:t>
      </w:r>
    </w:p>
    <w:p>
      <w:r>
        <w:rPr>
          <w:b/>
        </w:rPr>
        <w:t xml:space="preserve">Teksti numero 1</w:t>
      </w:r>
    </w:p>
    <w:p>
      <w:r>
        <w:t xml:space="preserve">Symbolia </w:t>
      </w:r>
      <w:r>
        <w:rPr>
          <w:color w:val="A9A9A9"/>
        </w:rPr>
        <w:t xml:space="preserve">$</w:t>
      </w:r>
      <w:r>
        <w:t xml:space="preserve">, joka kirjoitetaan yleensä ennen numerosummaa, käytetään Yhdysvaltain dollarista (ja monista muista valuutoista). Merkki syntyi 1700-luvun loppupuolella, kun kirjoittajien käyttämästä lyhenteestä "</w:t>
      </w:r>
      <w:r>
        <w:rPr>
          <w:color w:val="DCDCDC"/>
        </w:rPr>
        <w:t xml:space="preserve">ps" </w:t>
      </w:r>
      <w:r>
        <w:t xml:space="preserve">(</w:t>
      </w:r>
      <w:r>
        <w:rPr>
          <w:color w:val="2F4F4F"/>
        </w:rPr>
        <w:t xml:space="preserve">peso), joka oli </w:t>
      </w:r>
      <w:r>
        <w:t xml:space="preserve">yleinen nimi espanjalaisille dollareille, jotka olivat laajalti käytössä Uudessa maailmassa </w:t>
      </w:r>
      <w:r>
        <w:t xml:space="preserve">1500-</w:t>
      </w:r>
      <w:r>
        <w:t xml:space="preserve"> ja </w:t>
      </w:r>
      <w:r>
        <w:t xml:space="preserve">1800-luvuilla. Näitä espanjalaisia pesoja tai dollareita lyötiin </w:t>
      </w:r>
      <w:r>
        <w:rPr>
          <w:color w:val="6B8E23"/>
        </w:rPr>
        <w:t xml:space="preserve">Espanjan Amerikassa</w:t>
      </w:r>
      <w:r>
        <w:t xml:space="preserve">, nimittäin Meksiko Cityssä, Bolivian Potosissa ja Perun Limassa. P ja s kirjoitettiin lopulta toistensa päälle, jolloin syntyi $.</w:t>
      </w:r>
    </w:p>
    <w:p>
      <w:r>
        <w:rPr>
          <w:b/>
        </w:rPr>
        <w:t xml:space="preserve">Kysymys 0</w:t>
      </w:r>
    </w:p>
    <w:p>
      <w:r>
        <w:t xml:space="preserve">Mitä symbolia käytetään edustamaan dollaria?</w:t>
      </w:r>
    </w:p>
    <w:p>
      <w:r>
        <w:rPr>
          <w:b/>
        </w:rPr>
        <w:t xml:space="preserve">Kysymys 1</w:t>
      </w:r>
    </w:p>
    <w:p>
      <w:r>
        <w:t xml:space="preserve">Mihin lyhenteeseen dollarimerkki perustui?</w:t>
      </w:r>
    </w:p>
    <w:p>
      <w:r>
        <w:rPr>
          <w:b/>
        </w:rPr>
        <w:t xml:space="preserve">Kysymys 2</w:t>
      </w:r>
    </w:p>
    <w:p>
      <w:r>
        <w:t xml:space="preserve">Mikä oli Espanjan dollarin yleisnimi?</w:t>
      </w:r>
    </w:p>
    <w:p>
      <w:r>
        <w:rPr>
          <w:b/>
        </w:rPr>
        <w:t xml:space="preserve">Kysymys 3</w:t>
      </w:r>
    </w:p>
    <w:p>
      <w:r>
        <w:t xml:space="preserve">Mikä vuosisata merkitsi Espanjan dollarin loppua?</w:t>
      </w:r>
    </w:p>
    <w:p>
      <w:r>
        <w:rPr>
          <w:b/>
        </w:rPr>
        <w:t xml:space="preserve">Kysymys 4</w:t>
      </w:r>
    </w:p>
    <w:p>
      <w:r>
        <w:t xml:space="preserve">Missä päin maailmaa espanjalaiset pesot lyötiin?</w:t>
      </w:r>
    </w:p>
    <w:p>
      <w:r>
        <w:rPr>
          <w:b/>
        </w:rPr>
        <w:t xml:space="preserve">Kysymys 5</w:t>
      </w:r>
    </w:p>
    <w:p>
      <w:r>
        <w:t xml:space="preserve">Mitä symbolia käytetään kuvaamaan pesoa?</w:t>
      </w:r>
    </w:p>
    <w:p>
      <w:r>
        <w:rPr>
          <w:b/>
        </w:rPr>
        <w:t xml:space="preserve">Kysymys 6</w:t>
      </w:r>
    </w:p>
    <w:p>
      <w:r>
        <w:t xml:space="preserve">Mihin lyhenteeseen minted-merkki perustui?</w:t>
      </w:r>
    </w:p>
    <w:p>
      <w:r>
        <w:rPr>
          <w:b/>
        </w:rPr>
        <w:t xml:space="preserve">Kysymys 7</w:t>
      </w:r>
    </w:p>
    <w:p>
      <w:r>
        <w:t xml:space="preserve">Mikä oli espanjalaisen merkin yleinen nimi?</w:t>
      </w:r>
    </w:p>
    <w:p>
      <w:r>
        <w:rPr>
          <w:b/>
        </w:rPr>
        <w:t xml:space="preserve">Kysymys 8</w:t>
      </w:r>
    </w:p>
    <w:p>
      <w:r>
        <w:t xml:space="preserve">Mikä vuosisata merkitsi merkin loppua?</w:t>
      </w:r>
    </w:p>
    <w:p>
      <w:r>
        <w:rPr>
          <w:b/>
        </w:rPr>
        <w:t xml:space="preserve">Kysymys 9</w:t>
      </w:r>
    </w:p>
    <w:p>
      <w:r>
        <w:t xml:space="preserve">Missä päin maailmaa espanjalaisia merkkejä lyötiin?</w:t>
      </w:r>
    </w:p>
    <w:p>
      <w:r>
        <w:rPr>
          <w:b/>
        </w:rPr>
        <w:t xml:space="preserve">Teksti numero 2</w:t>
      </w:r>
    </w:p>
    <w:p>
      <w:r>
        <w:t xml:space="preserve">Vaikka </w:t>
      </w:r>
      <w:r>
        <w:t xml:space="preserve">vuoden 2004 jälkeiset sarjat ovat </w:t>
      </w:r>
      <w:r>
        <w:t xml:space="preserve">edelleen pääasiassa </w:t>
      </w:r>
      <w:r>
        <w:rPr>
          <w:color w:val="A9A9A9"/>
        </w:rPr>
        <w:t xml:space="preserve">vihreitä</w:t>
      </w:r>
      <w:r>
        <w:t xml:space="preserve">, niissä on myös muita värejä, jotta eri nimellisarvot erottuisivat paremmin toisistaan. </w:t>
      </w:r>
      <w:r>
        <w:rPr>
          <w:color w:val="DCDCDC"/>
        </w:rPr>
        <w:t xml:space="preserve">American Council of the Blind </w:t>
      </w:r>
      <w:r>
        <w:t xml:space="preserve">-järjestön </w:t>
      </w:r>
      <w:r>
        <w:t xml:space="preserve">vuonna 2008 tekemän esteettömyyskanteen johdosta </w:t>
      </w:r>
      <w:r>
        <w:rPr>
          <w:color w:val="2F4F4F"/>
        </w:rPr>
        <w:t xml:space="preserve">Bureau of Engraving and Printing </w:t>
      </w:r>
      <w:r>
        <w:t xml:space="preserve">aikoo ottaa käyttöön korotetun tuntoaistimuksen jokaisen setelin seuraavassa uudistuksessa, lukuun ottamatta </w:t>
      </w:r>
      <w:r>
        <w:rPr>
          <w:color w:val="556B2F"/>
        </w:rPr>
        <w:t xml:space="preserve">1 dollarin </w:t>
      </w:r>
      <w:r>
        <w:t xml:space="preserve">seteliä </w:t>
      </w:r>
      <w:r>
        <w:t xml:space="preserve">ja 100 dollarin setelin jo valmisteilla olevaa versiota</w:t>
      </w:r>
      <w:r>
        <w:t xml:space="preserve">.</w:t>
      </w:r>
      <w:r>
        <w:t xml:space="preserve"> Se suunnittelee myös suurempia ja kontrastikkaampia numeroita, enemmän värieroja ja rahanlukulaitteiden jakelua </w:t>
      </w:r>
      <w:r>
        <w:rPr>
          <w:color w:val="6B8E23"/>
        </w:rPr>
        <w:t xml:space="preserve">näkövammaisten </w:t>
      </w:r>
      <w:r>
        <w:t xml:space="preserve">avuksi </w:t>
      </w:r>
      <w:r>
        <w:t xml:space="preserve">siirtymäkauden aikana.</w:t>
      </w:r>
    </w:p>
    <w:p>
      <w:r>
        <w:rPr>
          <w:b/>
        </w:rPr>
        <w:t xml:space="preserve">Kysymys 0</w:t>
      </w:r>
    </w:p>
    <w:p>
      <w:r>
        <w:t xml:space="preserve">Mitä väriä käytettiin pääasiassa?</w:t>
      </w:r>
    </w:p>
    <w:p>
      <w:r>
        <w:rPr>
          <w:b/>
        </w:rPr>
        <w:t xml:space="preserve">Kysymys 1</w:t>
      </w:r>
    </w:p>
    <w:p>
      <w:r>
        <w:t xml:space="preserve">Mikä järjestö nosti esteettömyyskanteen?</w:t>
      </w:r>
    </w:p>
    <w:p>
      <w:r>
        <w:rPr>
          <w:b/>
        </w:rPr>
        <w:t xml:space="preserve">Kysymys 2</w:t>
      </w:r>
    </w:p>
    <w:p>
      <w:r>
        <w:t xml:space="preserve">Mitä muuta seteliä kuin 100 dollarin seteliä ei uudisteta?</w:t>
      </w:r>
    </w:p>
    <w:p>
      <w:r>
        <w:rPr>
          <w:b/>
        </w:rPr>
        <w:t xml:space="preserve">Kysymys 3</w:t>
      </w:r>
    </w:p>
    <w:p>
      <w:r>
        <w:t xml:space="preserve">Ketä valuutanlukijoiden on tarkoitus auttaa?</w:t>
      </w:r>
    </w:p>
    <w:p>
      <w:r>
        <w:rPr>
          <w:b/>
        </w:rPr>
        <w:t xml:space="preserve">Kysymys 4</w:t>
      </w:r>
    </w:p>
    <w:p>
      <w:r>
        <w:t xml:space="preserve">Mikä organisaatio suunnittelee muistiinpanojen uudelleensuunnittelua?</w:t>
      </w:r>
    </w:p>
    <w:p>
      <w:r>
        <w:rPr>
          <w:b/>
        </w:rPr>
        <w:t xml:space="preserve">Kysymys 5</w:t>
      </w:r>
    </w:p>
    <w:p>
      <w:r>
        <w:t xml:space="preserve">Mitä väriä käytettiin harvoin?</w:t>
      </w:r>
    </w:p>
    <w:p>
      <w:r>
        <w:rPr>
          <w:b/>
        </w:rPr>
        <w:t xml:space="preserve">Kysymys 6</w:t>
      </w:r>
    </w:p>
    <w:p>
      <w:r>
        <w:t xml:space="preserve">Mikä järjestö nosti numerokanteen?</w:t>
      </w:r>
    </w:p>
    <w:p>
      <w:r>
        <w:rPr>
          <w:b/>
        </w:rPr>
        <w:t xml:space="preserve">Kysymys 7</w:t>
      </w:r>
    </w:p>
    <w:p>
      <w:r>
        <w:t xml:space="preserve">Mitä muuta seteliä kuin 2 dollarin seteliä ei uudisteta?</w:t>
      </w:r>
    </w:p>
    <w:p>
      <w:r>
        <w:rPr>
          <w:b/>
        </w:rPr>
        <w:t xml:space="preserve">Kysymys 8</w:t>
      </w:r>
    </w:p>
    <w:p>
      <w:r>
        <w:t xml:space="preserve">Ketä siirtymäaikojen on tarkoitus auttaa?</w:t>
      </w:r>
    </w:p>
    <w:p>
      <w:r>
        <w:rPr>
          <w:b/>
        </w:rPr>
        <w:t xml:space="preserve">Kysymys 9</w:t>
      </w:r>
    </w:p>
    <w:p>
      <w:r>
        <w:t xml:space="preserve">Mikä organisaatio suunnittelee siirtymäkautta?</w:t>
      </w:r>
    </w:p>
    <w:p>
      <w:r>
        <w:rPr>
          <w:b/>
        </w:rPr>
        <w:t xml:space="preserve">Teksti numero 3</w:t>
      </w:r>
    </w:p>
    <w:p>
      <w:r>
        <w:t xml:space="preserve">Amerikan yhdysvaltojen perustuslain mukaan </w:t>
      </w:r>
      <w:r>
        <w:rPr>
          <w:color w:val="A9A9A9"/>
        </w:rPr>
        <w:t xml:space="preserve">Yhdysvaltain kongressilla </w:t>
      </w:r>
      <w:r>
        <w:t xml:space="preserve">on valta "kolikoida rahaa". Tämän vallan täytäntöönpanemiseksi annetut lait on tällä hetkellä kodifioitu 31 U.S.C. §:ssä 5112. Pykälässä </w:t>
      </w:r>
      <w:r>
        <w:t xml:space="preserve">määrätään</w:t>
      </w:r>
      <w:r>
        <w:rPr>
          <w:color w:val="DCDCDC"/>
        </w:rPr>
        <w:t xml:space="preserve">5112</w:t>
      </w:r>
      <w:r>
        <w:t xml:space="preserve">, missä muodossa Yhdysvaltojen dollareita on laskettava liikkeeseen. Nämä kolikot on pykälässä 5112 nimetty "lailliseksi maksuvälineeksi" </w:t>
      </w:r>
      <w:r>
        <w:rPr>
          <w:color w:val="2F4F4F"/>
        </w:rPr>
        <w:t xml:space="preserve">velkojen maksussa</w:t>
      </w:r>
      <w:r>
        <w:t xml:space="preserve">. </w:t>
      </w:r>
      <w:r>
        <w:rPr>
          <w:color w:val="556B2F"/>
        </w:rPr>
        <w:t xml:space="preserve">Sacagawea-dollari </w:t>
      </w:r>
      <w:r>
        <w:t xml:space="preserve">on yksi esimerkki kupariseosdollarista. Puhdasta hopeaa oleva dollari tunnetaan nimellä </w:t>
      </w:r>
      <w:r>
        <w:rPr>
          <w:color w:val="6B8E23"/>
        </w:rPr>
        <w:t xml:space="preserve">American Silver Eagle</w:t>
      </w:r>
      <w:r>
        <w:t xml:space="preserve">. Pykälässä 5112 säädetään myös muiden kolikoiden lyönnistä ja liikkeeseenlaskusta, joiden arvo vaihtelee yhdestä sentistä 50 dollariin. Näitä muita kolikoita kuvataan tarkemmin kohdassa Yhdysvaltain dollarin kolikot.</w:t>
      </w:r>
    </w:p>
    <w:p>
      <w:r>
        <w:rPr>
          <w:b/>
        </w:rPr>
        <w:t xml:space="preserve">Kysymys 0</w:t>
      </w:r>
    </w:p>
    <w:p>
      <w:r>
        <w:t xml:space="preserve">Kenellä on valta "leimata rahaa"?</w:t>
      </w:r>
    </w:p>
    <w:p>
      <w:r>
        <w:rPr>
          <w:b/>
        </w:rPr>
        <w:t xml:space="preserve">Kysymys 1</w:t>
      </w:r>
    </w:p>
    <w:p>
      <w:r>
        <w:t xml:space="preserve">Missä kohdassa ilmoitetaan, millä tavoin dollari olisi annettava liikkeeseen?</w:t>
      </w:r>
    </w:p>
    <w:p>
      <w:r>
        <w:rPr>
          <w:b/>
        </w:rPr>
        <w:t xml:space="preserve">Kysymys 2</w:t>
      </w:r>
    </w:p>
    <w:p>
      <w:r>
        <w:t xml:space="preserve">Kolikoita pidetään laillisena maksuvälineenä minkälaisissa liiketoimissa?</w:t>
      </w:r>
    </w:p>
    <w:p>
      <w:r>
        <w:rPr>
          <w:b/>
        </w:rPr>
        <w:t xml:space="preserve">Kysymys 3</w:t>
      </w:r>
    </w:p>
    <w:p>
      <w:r>
        <w:t xml:space="preserve">Mikä on esimerkki kupariseosdollarista?</w:t>
      </w:r>
    </w:p>
    <w:p>
      <w:r>
        <w:rPr>
          <w:b/>
        </w:rPr>
        <w:t xml:space="preserve">Kysymys 4</w:t>
      </w:r>
    </w:p>
    <w:p>
      <w:r>
        <w:t xml:space="preserve">Mikä on puhtaan hopeadollarin nimi?</w:t>
      </w:r>
    </w:p>
    <w:p>
      <w:r>
        <w:rPr>
          <w:b/>
        </w:rPr>
        <w:t xml:space="preserve">Kysymys 5</w:t>
      </w:r>
    </w:p>
    <w:p>
      <w:r>
        <w:t xml:space="preserve">Kenellä on valta "tarjota rahaa"?</w:t>
      </w:r>
    </w:p>
    <w:p>
      <w:r>
        <w:rPr>
          <w:b/>
        </w:rPr>
        <w:t xml:space="preserve">Kysymys 6</w:t>
      </w:r>
    </w:p>
    <w:p>
      <w:r>
        <w:t xml:space="preserve">Missä jaksossa ilmoitetaan kolikoiden liikkeeseenlaskumenetelmät?</w:t>
      </w:r>
    </w:p>
    <w:p>
      <w:r>
        <w:rPr>
          <w:b/>
        </w:rPr>
        <w:t xml:space="preserve">Kysymys 7</w:t>
      </w:r>
    </w:p>
    <w:p>
      <w:r>
        <w:t xml:space="preserve">Kolikoita pidetään laittomana maksuvälineenä minkälaisissa liiketoimissa?</w:t>
      </w:r>
    </w:p>
    <w:p>
      <w:r>
        <w:rPr>
          <w:b/>
        </w:rPr>
        <w:t xml:space="preserve">Kysymys 8</w:t>
      </w:r>
    </w:p>
    <w:p>
      <w:r>
        <w:t xml:space="preserve">Mikä on esimerkki hopeaseosvelasta?</w:t>
      </w:r>
    </w:p>
    <w:p>
      <w:r>
        <w:rPr>
          <w:b/>
        </w:rPr>
        <w:t xml:space="preserve">Kysymys 9</w:t>
      </w:r>
    </w:p>
    <w:p>
      <w:r>
        <w:t xml:space="preserve">Mikä on epäpuhdas hopeadollari?</w:t>
      </w:r>
    </w:p>
    <w:p>
      <w:r>
        <w:rPr>
          <w:b/>
        </w:rPr>
        <w:t xml:space="preserve">Teksti numero 4</w:t>
      </w:r>
    </w:p>
    <w:p>
      <w:r>
        <w:t xml:space="preserve">1500-luvulla </w:t>
      </w:r>
      <w:r>
        <w:rPr>
          <w:color w:val="A9A9A9"/>
        </w:rPr>
        <w:t xml:space="preserve">Böömin kreivi Hieronymus Schlick </w:t>
      </w:r>
      <w:r>
        <w:t xml:space="preserve">alkoi lyödä kolikoita, jotka tunnettiin nimellä Joachimstalers (saksankielisestä sanasta thal tai nykyään yleensä Tal, "laakso", joka vastaa englanninkielistä sanaa "dale"), ja jotka on nimetty Joachimstalin mukaan, laakson mukaan, jossa </w:t>
      </w:r>
      <w:r>
        <w:rPr>
          <w:color w:val="DCDCDC"/>
        </w:rPr>
        <w:t xml:space="preserve">hopeaa </w:t>
      </w:r>
      <w:r>
        <w:t xml:space="preserve">louhittiin (Pyhän Joakimin laakso, nykyisin </w:t>
      </w:r>
      <w:r>
        <w:rPr>
          <w:color w:val="2F4F4F"/>
        </w:rPr>
        <w:t xml:space="preserve">Jáchymov</w:t>
      </w:r>
      <w:r>
        <w:t xml:space="preserve">, joka oli silloin osa Böömin kuningaskuntaa ja nykyisin osa Tšekin tasavaltaa)</w:t>
      </w:r>
      <w:r>
        <w:t xml:space="preserve">.</w:t>
      </w:r>
      <w:r>
        <w:t xml:space="preserve"> Joachimstaler lyhennettiin myöhemmin saksankieliseksi taleriksi, joka sana päätyi lopulta tanskan- ja ruotsinkielisiin sanoihin daler, norjankielisiin sanoihin dalar ja daler, hollanninkielisiin sanoihin daler tai daalder, etiopialaiseen sanaan ታላሪ (talari), unkarinkieliseen sanaan tallér, italialaiseen sanaan </w:t>
      </w:r>
      <w:r>
        <w:rPr>
          <w:color w:val="556B2F"/>
        </w:rPr>
        <w:t xml:space="preserve">tallero </w:t>
      </w:r>
      <w:r>
        <w:t xml:space="preserve">ja englanninkieliseen sanaan dollar. Vaihtoehtoisesti talerin sanotaan tulevan saksalaisesta kolikosta </w:t>
      </w:r>
      <w:r>
        <w:rPr>
          <w:color w:val="6B8E23"/>
        </w:rPr>
        <w:t xml:space="preserve">Guldengroschen </w:t>
      </w:r>
      <w:r>
        <w:t xml:space="preserve">("suuri gulden", joka on hopeaa mutta samanarvoinen kuin kultainen gulden), joka lyötiin Joachimsthalin hopeasta.</w:t>
      </w:r>
    </w:p>
    <w:p>
      <w:r>
        <w:rPr>
          <w:b/>
        </w:rPr>
        <w:t xml:space="preserve">Kysymys 0</w:t>
      </w:r>
    </w:p>
    <w:p>
      <w:r>
        <w:t xml:space="preserve">Kuka alkoi lyödä Joachimstalereina tunnettuja kolikoita?</w:t>
      </w:r>
    </w:p>
    <w:p>
      <w:r>
        <w:rPr>
          <w:b/>
        </w:rPr>
        <w:t xml:space="preserve">Kysymys 1</w:t>
      </w:r>
    </w:p>
    <w:p>
      <w:r>
        <w:t xml:space="preserve">Mikä on Pyhän Joakimin laakson nykyaikainen nimi?</w:t>
      </w:r>
    </w:p>
    <w:p>
      <w:r>
        <w:rPr>
          <w:b/>
        </w:rPr>
        <w:t xml:space="preserve">Kysymys 2</w:t>
      </w:r>
    </w:p>
    <w:p>
      <w:r>
        <w:t xml:space="preserve">Mistä Joachimstalers koostui?</w:t>
      </w:r>
    </w:p>
    <w:p>
      <w:r>
        <w:rPr>
          <w:b/>
        </w:rPr>
        <w:t xml:space="preserve">Kysymys 3</w:t>
      </w:r>
    </w:p>
    <w:p>
      <w:r>
        <w:t xml:space="preserve">Miten sana "taler" on käännetty italiaksi?</w:t>
      </w:r>
    </w:p>
    <w:p>
      <w:r>
        <w:rPr>
          <w:b/>
        </w:rPr>
        <w:t xml:space="preserve">Kysymys 4</w:t>
      </w:r>
    </w:p>
    <w:p>
      <w:r>
        <w:t xml:space="preserve">Mikä on saksalaisen kolikon muu nimi kuin "taler"?</w:t>
      </w:r>
    </w:p>
    <w:p>
      <w:r>
        <w:rPr>
          <w:b/>
        </w:rPr>
        <w:t xml:space="preserve">Kysymys 5</w:t>
      </w:r>
    </w:p>
    <w:p>
      <w:r>
        <w:t xml:space="preserve">Kuka alkoi lyödä unkarilaisina tunnettuja kolikoita?</w:t>
      </w:r>
    </w:p>
    <w:p>
      <w:r>
        <w:rPr>
          <w:b/>
        </w:rPr>
        <w:t xml:space="preserve">Kysymys 6</w:t>
      </w:r>
    </w:p>
    <w:p>
      <w:r>
        <w:t xml:space="preserve">Mikä on Joachimsthalin nykyaikainen nimi?</w:t>
      </w:r>
    </w:p>
    <w:p>
      <w:r>
        <w:rPr>
          <w:b/>
        </w:rPr>
        <w:t xml:space="preserve">Kysymys 7</w:t>
      </w:r>
    </w:p>
    <w:p>
      <w:r>
        <w:t xml:space="preserve">Mistä hollantilaiset koostuivat?</w:t>
      </w:r>
    </w:p>
    <w:p>
      <w:r>
        <w:rPr>
          <w:b/>
        </w:rPr>
        <w:t xml:space="preserve">Kysymys 8</w:t>
      </w:r>
    </w:p>
    <w:p>
      <w:r>
        <w:t xml:space="preserve">Miten sana "hopea" käännettiin italiaksi?</w:t>
      </w:r>
    </w:p>
    <w:p>
      <w:r>
        <w:rPr>
          <w:b/>
        </w:rPr>
        <w:t xml:space="preserve">Kysymys 9</w:t>
      </w:r>
    </w:p>
    <w:p>
      <w:r>
        <w:t xml:space="preserve">Mikä on italialaisen kolikon muu nimi kuin "taler"?</w:t>
      </w:r>
    </w:p>
    <w:p>
      <w:r>
        <w:rPr>
          <w:b/>
        </w:rPr>
        <w:t xml:space="preserve">Teksti numero 5</w:t>
      </w:r>
    </w:p>
    <w:p>
      <w:r>
        <w:t xml:space="preserve">Yhdysvaltain varhaisessa valuutassa ei ollut presidenttien kasvoja, kuten nykyään on tapana; nykyään tosin lain mukaan vain </w:t>
      </w:r>
      <w:r>
        <w:rPr>
          <w:color w:val="A9A9A9"/>
        </w:rPr>
        <w:t xml:space="preserve">kuolleen henkilön </w:t>
      </w:r>
      <w:r>
        <w:t xml:space="preserve">muotokuva </w:t>
      </w:r>
      <w:r>
        <w:t xml:space="preserve">saa olla Yhdysvaltain valuutassa. Itse asiassa </w:t>
      </w:r>
      <w:r>
        <w:t xml:space="preserve">vastaperustettu hallitus vastusti johtajien muotokuvien esittämistä valuutassa, ja tätä käytäntöä verrattiin </w:t>
      </w:r>
      <w:r>
        <w:rPr>
          <w:color w:val="DCDCDC"/>
        </w:rPr>
        <w:t xml:space="preserve">Euroopan monarkkien </w:t>
      </w:r>
      <w:r>
        <w:t xml:space="preserve">politiikkaan</w:t>
      </w:r>
      <w:r>
        <w:t xml:space="preserve">. </w:t>
      </w:r>
      <w:r>
        <w:t xml:space="preserve">Valuutta, sellaisena kuin me sen nykyään tunnemme, sai nykyiset kasvot vasta </w:t>
      </w:r>
      <w:r>
        <w:rPr>
          <w:color w:val="2F4F4F"/>
        </w:rPr>
        <w:t xml:space="preserve">1900-luvun </w:t>
      </w:r>
      <w:r>
        <w:t xml:space="preserve">alkupuolella</w:t>
      </w:r>
      <w:r>
        <w:t xml:space="preserve">; sitä ennen kolikoiden "kärkipuolella" käytettiin profiilikasvoja sekä kreikkalaisesta ja roomalaisesta mytologiasta ja </w:t>
      </w:r>
      <w:r>
        <w:rPr>
          <w:color w:val="556B2F"/>
        </w:rPr>
        <w:t xml:space="preserve">amerikan alkuperäisasukkaista </w:t>
      </w:r>
      <w:r>
        <w:t xml:space="preserve">peräisin olevia askeltavia, istuvia ja seisovia hahmoja</w:t>
      </w:r>
      <w:r>
        <w:t xml:space="preserve">. </w:t>
      </w:r>
      <w:r>
        <w:t xml:space="preserve">Viimeiset kolikot, jotka muutettiin historiallisten amerikkalaisten profiileiksi, olivat 10 senttiä (1946) ja </w:t>
      </w:r>
      <w:r>
        <w:rPr>
          <w:color w:val="6B8E23"/>
        </w:rPr>
        <w:t xml:space="preserve">dollari </w:t>
      </w:r>
      <w:r>
        <w:t xml:space="preserve">(1971).</w:t>
      </w:r>
    </w:p>
    <w:p>
      <w:r>
        <w:rPr>
          <w:b/>
        </w:rPr>
        <w:t xml:space="preserve">Kysymys 0</w:t>
      </w:r>
    </w:p>
    <w:p>
      <w:r>
        <w:t xml:space="preserve">Minkä edellytyksen henkilön on täytettävä, jotta hän saa lain mukaan olla kolikossa?</w:t>
      </w:r>
    </w:p>
    <w:p>
      <w:r>
        <w:rPr>
          <w:b/>
        </w:rPr>
        <w:t xml:space="preserve">Kysymys 1</w:t>
      </w:r>
    </w:p>
    <w:p>
      <w:r>
        <w:t xml:space="preserve">Johtajien muotokuvien ottamista kolikoihin verrattiin kenen politiikkaan?</w:t>
      </w:r>
    </w:p>
    <w:p>
      <w:r>
        <w:rPr>
          <w:b/>
        </w:rPr>
        <w:t xml:space="preserve">Kysymys 2</w:t>
      </w:r>
    </w:p>
    <w:p>
      <w:r>
        <w:t xml:space="preserve">Milloin nykypäivän valuutat alkoivat saada nykyiset kasvonsa?</w:t>
      </w:r>
    </w:p>
    <w:p>
      <w:r>
        <w:rPr>
          <w:b/>
        </w:rPr>
        <w:t xml:space="preserve">Kysymys 3</w:t>
      </w:r>
    </w:p>
    <w:p>
      <w:r>
        <w:t xml:space="preserve">Keitä muita kuin kreikkalaisia ja roomalaisia mytologeja on esiintynyt menneiden kolikoiden kärkipuolella?</w:t>
      </w:r>
    </w:p>
    <w:p>
      <w:r>
        <w:rPr>
          <w:b/>
        </w:rPr>
        <w:t xml:space="preserve">Kysymys 4</w:t>
      </w:r>
    </w:p>
    <w:p>
      <w:r>
        <w:t xml:space="preserve">Mikä oli viimeinen kolikko, joka muutettiin nykyaikaiseen tyyliin, jossa on historiallisia amerikkalaisia kuvassa?</w:t>
      </w:r>
    </w:p>
    <w:p>
      <w:r>
        <w:rPr>
          <w:b/>
        </w:rPr>
        <w:t xml:space="preserve">Kysymys 5</w:t>
      </w:r>
    </w:p>
    <w:p>
      <w:r>
        <w:t xml:space="preserve">Minkä edellytyksen henkilön on täytettävä ollakseen mytologiassa?</w:t>
      </w:r>
    </w:p>
    <w:p>
      <w:r>
        <w:rPr>
          <w:b/>
        </w:rPr>
        <w:t xml:space="preserve">Kysymys 6</w:t>
      </w:r>
    </w:p>
    <w:p>
      <w:r>
        <w:t xml:space="preserve">Mytologian esittämistä kolikoissa verrattiin kenen politiikkaan?</w:t>
      </w:r>
    </w:p>
    <w:p>
      <w:r>
        <w:rPr>
          <w:b/>
        </w:rPr>
        <w:t xml:space="preserve">Kysymys 7</w:t>
      </w:r>
    </w:p>
    <w:p>
      <w:r>
        <w:t xml:space="preserve">Milloin nykypäivän valuutat alkoivat saada alkuperäisamerikkalaisia, joita ne ovat?</w:t>
      </w:r>
    </w:p>
    <w:p>
      <w:r>
        <w:rPr>
          <w:b/>
        </w:rPr>
        <w:t xml:space="preserve">Kysymys 8</w:t>
      </w:r>
    </w:p>
    <w:p>
      <w:r>
        <w:t xml:space="preserve">Keitä muita kuin kreikkalaisia ja roomalaisia mytologeja on esiintynyt menneiden hallitsijoiden "päissä"?</w:t>
      </w:r>
    </w:p>
    <w:p>
      <w:r>
        <w:rPr>
          <w:b/>
        </w:rPr>
        <w:t xml:space="preserve">Kysymys 9</w:t>
      </w:r>
    </w:p>
    <w:p>
      <w:r>
        <w:t xml:space="preserve">Mikä oli viimeinen kolikko, joka muutettiin nykyaikaiseen tyyliin, jossa mytologia on kuvassa?</w:t>
      </w:r>
    </w:p>
    <w:p>
      <w:r>
        <w:rPr>
          <w:b/>
        </w:rPr>
        <w:t xml:space="preserve">Teksti numero 6</w:t>
      </w:r>
    </w:p>
    <w:p>
      <w:r>
        <w:t xml:space="preserve">Vuonna 1862 laskettiin liikkeeseen paperirahaa ilman jalometallien tukea </w:t>
      </w:r>
      <w:r>
        <w:rPr>
          <w:color w:val="A9A9A9"/>
        </w:rPr>
        <w:t xml:space="preserve">sisällissodan vuoksi</w:t>
      </w:r>
      <w:r>
        <w:t xml:space="preserve">. Hopea- ja kultakolikoiden liikkeeseenlaskua jatkettiin, ja vuonna 1878 paperirahan ja kolikoiden välinen yhteys palautettiin. Tämä irrottautuminen kulta- ja hopeapohjasta tapahtui myös vuoden </w:t>
      </w:r>
      <w:r>
        <w:rPr>
          <w:color w:val="DCDCDC"/>
        </w:rPr>
        <w:t xml:space="preserve">1812 sodan </w:t>
      </w:r>
      <w:r>
        <w:t xml:space="preserve">aikana</w:t>
      </w:r>
      <w:r>
        <w:t xml:space="preserve">. </w:t>
      </w:r>
      <w:r>
        <w:t xml:space="preserve">Jalometallitonta paperirahaa oli käytetty myös konfederaation artiklojen aikana vuodesta </w:t>
      </w:r>
      <w:r>
        <w:rPr>
          <w:color w:val="2F4F4F"/>
        </w:rPr>
        <w:t xml:space="preserve">1777</w:t>
      </w:r>
      <w:r>
        <w:t xml:space="preserve">1788 lähtien. </w:t>
      </w:r>
      <w:r>
        <w:t xml:space="preserve">Ilman vankkaa taustatukea ja koska niitä oli helppo väärentää, mantereiset rahat menettivät nopeasti arvonsa, mistä syntyi sanonta </w:t>
      </w:r>
      <w:r>
        <w:rPr>
          <w:color w:val="556B2F"/>
        </w:rPr>
        <w:t xml:space="preserve">"</w:t>
      </w:r>
      <w:r>
        <w:rPr>
          <w:color w:val="6B8E23"/>
        </w:rPr>
        <w:t xml:space="preserve">not worth a continental</w:t>
      </w:r>
      <w:r>
        <w:rPr>
          <w:color w:val="556B2F"/>
        </w:rPr>
        <w:t xml:space="preserve">"</w:t>
      </w:r>
      <w:r>
        <w:t xml:space="preserve">. </w:t>
      </w:r>
      <w:r>
        <w:t xml:space="preserve">Tämä oli pääsyy </w:t>
      </w:r>
      <w:r>
        <w:t xml:space="preserve">Yhdysvaltain perustuslain </w:t>
      </w:r>
      <w:r>
        <w:rPr>
          <w:color w:val="A0522D"/>
        </w:rPr>
        <w:t xml:space="preserve">1 artiklan </w:t>
      </w:r>
      <w:r>
        <w:t xml:space="preserve">10 kohdassa </w:t>
      </w:r>
      <w:r>
        <w:t xml:space="preserve">olevaan lausekkeeseen "No state shall ... make any thing but gold and silver coin a tender in payment of debts" (osavaltio ei saa ... käyttää velkojen maksuvälineenä muuta kuin kulta- ja hopeakolikoita).</w:t>
      </w:r>
    </w:p>
    <w:p>
      <w:r>
        <w:rPr>
          <w:b/>
        </w:rPr>
        <w:t xml:space="preserve">Kysymys 0</w:t>
      </w:r>
    </w:p>
    <w:p>
      <w:r>
        <w:t xml:space="preserve">Minä vuonna laskettiin ensimmäisen kerran liikkeeseen paperirahaa ilman jalometallien tukea?</w:t>
      </w:r>
    </w:p>
    <w:p>
      <w:r>
        <w:rPr>
          <w:b/>
        </w:rPr>
        <w:t xml:space="preserve">Kysymys 1</w:t>
      </w:r>
    </w:p>
    <w:p>
      <w:r>
        <w:t xml:space="preserve">Mikä oli ensimmäinen sota, joka aiheutti paperirahan liikkeeseen laskemisen?</w:t>
      </w:r>
    </w:p>
    <w:p>
      <w:r>
        <w:rPr>
          <w:b/>
        </w:rPr>
        <w:t xml:space="preserve">Kysymys 2</w:t>
      </w:r>
    </w:p>
    <w:p>
      <w:r>
        <w:t xml:space="preserve">Mikä muu sota aiheutti myös eron paperirahan ja jalometallien välillä?</w:t>
      </w:r>
    </w:p>
    <w:p>
      <w:r>
        <w:rPr>
          <w:b/>
        </w:rPr>
        <w:t xml:space="preserve">Kysymys 3</w:t>
      </w:r>
    </w:p>
    <w:p>
      <w:r>
        <w:t xml:space="preserve">Paperirahan nopea arvonmenetys johti siihen, että kuultiin mikä lause?</w:t>
      </w:r>
    </w:p>
    <w:p>
      <w:r>
        <w:rPr>
          <w:b/>
        </w:rPr>
        <w:t xml:space="preserve">Kysymys 4</w:t>
      </w:r>
    </w:p>
    <w:p>
      <w:r>
        <w:t xml:space="preserve">Arvonmenetys johti siihen, että Yhdysvaltain perustuslain mihin artiklaan kirjoitettiin lauseke?</w:t>
      </w:r>
    </w:p>
    <w:p>
      <w:r>
        <w:rPr>
          <w:b/>
        </w:rPr>
        <w:t xml:space="preserve">Kysymys 5</w:t>
      </w:r>
    </w:p>
    <w:p>
      <w:r>
        <w:t xml:space="preserve">Minä vuonna laskettiin ensimmäistä kertaa liikkeeseen paperirahaa ilman liittosopimusartiklan tukea?</w:t>
      </w:r>
    </w:p>
    <w:p>
      <w:r>
        <w:rPr>
          <w:b/>
        </w:rPr>
        <w:t xml:space="preserve">Kysymys 6</w:t>
      </w:r>
    </w:p>
    <w:p>
      <w:r>
        <w:t xml:space="preserve">Mikä oli ensimmäinen sota, joka aiheutti hopearahan liikkeeseen laskemisen?</w:t>
      </w:r>
    </w:p>
    <w:p>
      <w:r>
        <w:rPr>
          <w:b/>
        </w:rPr>
        <w:t xml:space="preserve">Kysymys 7</w:t>
      </w:r>
    </w:p>
    <w:p>
      <w:r>
        <w:t xml:space="preserve">Mikä muu sota aiheutti myös eron Yhdysvaltojen perustuslain välillä?</w:t>
      </w:r>
    </w:p>
    <w:p>
      <w:r>
        <w:rPr>
          <w:b/>
        </w:rPr>
        <w:t xml:space="preserve">Kysymys 8</w:t>
      </w:r>
    </w:p>
    <w:p>
      <w:r>
        <w:t xml:space="preserve">Hopean nopea arvonmenetys johti siihen, että kuultiin mikä lause?</w:t>
      </w:r>
    </w:p>
    <w:p>
      <w:r>
        <w:rPr>
          <w:b/>
        </w:rPr>
        <w:t xml:space="preserve">Kysymys 9</w:t>
      </w:r>
    </w:p>
    <w:p>
      <w:r>
        <w:t xml:space="preserve">Arvonmenetys johti siihen, että liittosopimuksen artikloihin kirjattiin lauseke, joka sisältyi mihin artiklaan?</w:t>
      </w:r>
    </w:p>
    <w:p>
      <w:r>
        <w:rPr>
          <w:b/>
        </w:rPr>
        <w:t xml:space="preserve">Teksti numero 7</w:t>
      </w:r>
    </w:p>
    <w:p>
      <w:r>
        <w:t xml:space="preserve">Helmikuussa</w:t>
      </w:r>
      <w:r>
        <w:rPr>
          <w:color w:val="A9A9A9"/>
        </w:rPr>
        <w:t xml:space="preserve">2007</w:t>
      </w:r>
      <w:r>
        <w:t xml:space="preserve"> Yhdysvaltain rahapaja otti vuoden 2005 presidentin 1 dollarin kolikkolain (Presidential $1 Coin Act of 2005) nojalla käyttöön uuden 1 dollarin Yhdysvaltain presidentin dollarikolikon. Uusi kolikko perustuu 50 osavaltion kolikkosarjan menestykseen, ja kolikon etupuolella on George Washingtonista alkaen presidentit virkaanastujaistensa mukaisessa järjestyksessä. Kääntöpuolella on </w:t>
      </w:r>
      <w:r>
        <w:rPr>
          <w:color w:val="DCDCDC"/>
        </w:rPr>
        <w:t xml:space="preserve">Vapaudenpatsas</w:t>
      </w:r>
      <w:r>
        <w:t xml:space="preserve">. </w:t>
      </w:r>
      <w:r>
        <w:t xml:space="preserve">Suurempien ja yksityiskohtaisempien muotokuvien mahdollistamiseksi perinteiset kaiverrukset "</w:t>
      </w:r>
      <w:r>
        <w:rPr>
          <w:color w:val="2F4F4F"/>
        </w:rPr>
        <w:t xml:space="preserve">E Pluribus Unum</w:t>
      </w:r>
      <w:r>
        <w:t xml:space="preserve">", "In God We Trust" (Jumalaan me luotamme), lyöntivuosi tai liikkeeseenlaskuvuosi ja rahapajan merkki on merkitty kolikon reunaan kolikon etupuolen sijasta. Tämä piirre, joka on samankaltainen kuin Ison-Britannian 1 punnan kolikon reunakaiverrukset, ei yleensä liity Yhdysvaltain kolikoiden muotoiluun. Merkintä </w:t>
      </w:r>
      <w:r>
        <w:rPr>
          <w:color w:val="556B2F"/>
        </w:rPr>
        <w:t xml:space="preserve">"Liberty" </w:t>
      </w:r>
      <w:r>
        <w:t xml:space="preserve">on poistettu, ja sen tilalle on otettu Vapaudenpatsas. Lisäksi Yhdysvaltain kolikoiden luonteesta johtuen tämä on ensimmäinen kerta, kun eri nimellisarvoisissa kolikoissa on liikkeessä sama presidentti, jonka etupuolella (kääntöpuolella) on sama presidentti (Lincoln/penny, Jefferson/nikkeli, Franklin D. Roosevelt/kymmenen, Washington/neljännes, Kennedy/puolen dollarin ja Eisenhower/dollari). Toinen epätavallinen seikka uudessa 1 dollarin kolikossa on se, että </w:t>
      </w:r>
      <w:r>
        <w:rPr>
          <w:color w:val="6B8E23"/>
        </w:rPr>
        <w:t xml:space="preserve">Grover Clevelandista </w:t>
      </w:r>
      <w:r>
        <w:t xml:space="preserve">lasketaan liikkeeseen kaksi kolikkoa, joissa on hänen kuvansa, koska hän oli ainoa Yhdysvaltain presidentti, joka valittiin kahdeksi kaudeksi, jotka eivät olleet peräkkäisiä.</w:t>
      </w:r>
    </w:p>
    <w:p>
      <w:r>
        <w:rPr>
          <w:b/>
        </w:rPr>
        <w:t xml:space="preserve">Kysymys 0</w:t>
      </w:r>
    </w:p>
    <w:p>
      <w:r>
        <w:t xml:space="preserve">Minä vuonna otettiin käyttöön uusi 1 dollarin Yhdysvaltain presidentin kolikko?</w:t>
      </w:r>
    </w:p>
    <w:p>
      <w:r>
        <w:rPr>
          <w:b/>
        </w:rPr>
        <w:t xml:space="preserve">Kysymys 1</w:t>
      </w:r>
    </w:p>
    <w:p>
      <w:r>
        <w:t xml:space="preserve">Mikä on uusien kolikoiden kääntöpuoli?</w:t>
      </w:r>
    </w:p>
    <w:p>
      <w:r>
        <w:rPr>
          <w:b/>
        </w:rPr>
        <w:t xml:space="preserve">Kysymys 2</w:t>
      </w:r>
    </w:p>
    <w:p>
      <w:r>
        <w:t xml:space="preserve">Mikä on kolikoihin painetun "In God We Trust" -kappaleen virallinen versio? </w:t>
      </w:r>
    </w:p>
    <w:p>
      <w:r>
        <w:rPr>
          <w:b/>
        </w:rPr>
        <w:t xml:space="preserve">Kysymys 3</w:t>
      </w:r>
    </w:p>
    <w:p>
      <w:r>
        <w:t xml:space="preserve">Mikä kirjoitus poistettiin, koska kolikkoon lisättiin Vapaudenpatsas?</w:t>
      </w:r>
    </w:p>
    <w:p>
      <w:r>
        <w:rPr>
          <w:b/>
        </w:rPr>
        <w:t xml:space="preserve">Kysymys 4</w:t>
      </w:r>
    </w:p>
    <w:p>
      <w:r>
        <w:t xml:space="preserve">Minkä presidentin kuvassa on kaksi kolikkoa?</w:t>
      </w:r>
    </w:p>
    <w:p>
      <w:r>
        <w:rPr>
          <w:b/>
        </w:rPr>
        <w:t xml:space="preserve">Kysymys 5</w:t>
      </w:r>
    </w:p>
    <w:p>
      <w:r>
        <w:t xml:space="preserve">Minä vuonna otettiin käyttöön uusi Rooseveltin presidenttikolikko?</w:t>
      </w:r>
    </w:p>
    <w:p>
      <w:r>
        <w:rPr>
          <w:b/>
        </w:rPr>
        <w:t xml:space="preserve">Kysymys 6</w:t>
      </w:r>
    </w:p>
    <w:p>
      <w:r>
        <w:t xml:space="preserve">Mikä on Roosevelt-kolikon kääntöpuolella? </w:t>
      </w:r>
    </w:p>
    <w:p>
      <w:r>
        <w:rPr>
          <w:b/>
        </w:rPr>
        <w:t xml:space="preserve">Kysymys 7</w:t>
      </w:r>
    </w:p>
    <w:p>
      <w:r>
        <w:t xml:space="preserve">Mikä on kolikoihin painetun sanan "Liberty" virallinen versio?</w:t>
      </w:r>
    </w:p>
    <w:p>
      <w:r>
        <w:rPr>
          <w:b/>
        </w:rPr>
        <w:t xml:space="preserve">Kysymys 8</w:t>
      </w:r>
    </w:p>
    <w:p>
      <w:r>
        <w:t xml:space="preserve">Mikä kirjoitus poistettiin, koska Roosevelt lisättiin kolikkoon?</w:t>
      </w:r>
    </w:p>
    <w:p>
      <w:r>
        <w:rPr>
          <w:b/>
        </w:rPr>
        <w:t xml:space="preserve">Kysymys 9</w:t>
      </w:r>
    </w:p>
    <w:p>
      <w:r>
        <w:t xml:space="preserve">Millä presidentillä on kaksi kolikkoa, joissa on hänen kuvansa?</w:t>
      </w:r>
    </w:p>
    <w:p>
      <w:r>
        <w:rPr>
          <w:b/>
        </w:rPr>
        <w:t xml:space="preserve">Teksti numero 8</w:t>
      </w:r>
    </w:p>
    <w:p>
      <w:r>
        <w:t xml:space="preserve">Kun </w:t>
      </w:r>
      <w:r>
        <w:rPr>
          <w:color w:val="A9A9A9"/>
        </w:rPr>
        <w:t xml:space="preserve">keskuspankki </w:t>
      </w:r>
      <w:r>
        <w:t xml:space="preserve">tekee oston, se hyvittää myyjän varantotiliä (keskuspankissa). Tätä rahaa ei siirretä mistään olemassa olevasta rahastosta - tässä vaiheessa </w:t>
      </w:r>
      <w:r>
        <w:rPr>
          <w:color w:val="DCDCDC"/>
        </w:rPr>
        <w:t xml:space="preserve">Federal Reserve </w:t>
      </w:r>
      <w:r>
        <w:t xml:space="preserve">on luonut uutta suuritehoista rahaa. </w:t>
      </w:r>
      <w:r>
        <w:rPr>
          <w:color w:val="2F4F4F"/>
        </w:rPr>
        <w:t xml:space="preserve">Liikepankit </w:t>
      </w:r>
      <w:r>
        <w:t xml:space="preserve">voivat vapaasti nostaa käteisenä kaikki ylimääräiset varannot Federal Reservessä olevalta varantotililtään. Näiden pyyntöjen täyttämiseksi Federal Reserve tilaa Yhdysvaltain </w:t>
      </w:r>
      <w:r>
        <w:rPr>
          <w:color w:val="556B2F"/>
        </w:rPr>
        <w:t xml:space="preserve">valtiovarainministeriöltä </w:t>
      </w:r>
      <w:r>
        <w:t xml:space="preserve">painettua rahaa</w:t>
      </w:r>
      <w:r>
        <w:t xml:space="preserve">. </w:t>
      </w:r>
      <w:r>
        <w:t xml:space="preserve">Valtiovarainministeriö puolestaan lähettää nämä pyynnöt Bureau of </w:t>
      </w:r>
      <w:r>
        <w:rPr>
          <w:color w:val="6B8E23"/>
        </w:rPr>
        <w:t xml:space="preserve">Engraving and Printingille </w:t>
      </w:r>
      <w:r>
        <w:t xml:space="preserve">(painattaa uudet dollarin setelit) ja </w:t>
      </w:r>
      <w:r>
        <w:rPr>
          <w:color w:val="A0522D"/>
        </w:rPr>
        <w:t xml:space="preserve">Bureau of the Mintille </w:t>
      </w:r>
      <w:r>
        <w:t xml:space="preserve">(leimaa kolikot).</w:t>
      </w:r>
    </w:p>
    <w:p>
      <w:r>
        <w:rPr>
          <w:b/>
        </w:rPr>
        <w:t xml:space="preserve">Kysymys 0</w:t>
      </w:r>
    </w:p>
    <w:p>
      <w:r>
        <w:t xml:space="preserve">Kuka voi luoda "uutta suuritehoista rahaa"?</w:t>
      </w:r>
    </w:p>
    <w:p>
      <w:r>
        <w:rPr>
          <w:b/>
        </w:rPr>
        <w:t xml:space="preserve">Kysymys 1</w:t>
      </w:r>
    </w:p>
    <w:p>
      <w:r>
        <w:t xml:space="preserve">Keneltä keskuspankin on tilattava painettua rahaa?</w:t>
      </w:r>
    </w:p>
    <w:p>
      <w:r>
        <w:rPr>
          <w:b/>
        </w:rPr>
        <w:t xml:space="preserve">Kysymys 2</w:t>
      </w:r>
    </w:p>
    <w:p>
      <w:r>
        <w:t xml:space="preserve">Mikä järjestö leimaa kolikot?</w:t>
      </w:r>
    </w:p>
    <w:p>
      <w:r>
        <w:rPr>
          <w:b/>
        </w:rPr>
        <w:t xml:space="preserve">Kysymys 3</w:t>
      </w:r>
    </w:p>
    <w:p>
      <w:r>
        <w:t xml:space="preserve">Mikä toimisto painaa uusia dollareita?</w:t>
      </w:r>
    </w:p>
    <w:p>
      <w:r>
        <w:rPr>
          <w:b/>
        </w:rPr>
        <w:t xml:space="preserve">Kysymys 4</w:t>
      </w:r>
    </w:p>
    <w:p>
      <w:r>
        <w:t xml:space="preserve">Kuka voi vapaasti nostaa varantotileiltään Yhdysvaltain keskuspankissa?</w:t>
      </w:r>
    </w:p>
    <w:p>
      <w:r>
        <w:rPr>
          <w:b/>
        </w:rPr>
        <w:t xml:space="preserve">Kysymys 5</w:t>
      </w:r>
    </w:p>
    <w:p>
      <w:r>
        <w:t xml:space="preserve">Kuka voi luoda varantotilejä?</w:t>
      </w:r>
    </w:p>
    <w:p>
      <w:r>
        <w:rPr>
          <w:b/>
        </w:rPr>
        <w:t xml:space="preserve">Kysymys 6</w:t>
      </w:r>
    </w:p>
    <w:p>
      <w:r>
        <w:t xml:space="preserve">Keneltä varantotilien on tilattava painettua rahaa?</w:t>
      </w:r>
    </w:p>
    <w:p>
      <w:r>
        <w:rPr>
          <w:b/>
        </w:rPr>
        <w:t xml:space="preserve">Kysymys 7</w:t>
      </w:r>
    </w:p>
    <w:p>
      <w:r>
        <w:t xml:space="preserve">Mikä organisaatio tilaa olemassa olevia varoja?</w:t>
      </w:r>
    </w:p>
    <w:p>
      <w:r>
        <w:rPr>
          <w:b/>
        </w:rPr>
        <w:t xml:space="preserve">Kysymys 8</w:t>
      </w:r>
    </w:p>
    <w:p>
      <w:r>
        <w:t xml:space="preserve">Mikä toimisto varaa suuritehoista rahaa?</w:t>
      </w:r>
    </w:p>
    <w:p>
      <w:r>
        <w:rPr>
          <w:b/>
        </w:rPr>
        <w:t xml:space="preserve">Kysymys 9</w:t>
      </w:r>
    </w:p>
    <w:p>
      <w:r>
        <w:t xml:space="preserve">Kuka voi vapaasti nostaa rahaa Federal Reserve -tileiltään Bureau of Engraving and Printingissä?</w:t>
      </w:r>
    </w:p>
    <w:p>
      <w:r>
        <w:rPr>
          <w:b/>
        </w:rPr>
        <w:t xml:space="preserve">Teksti numero 9</w:t>
      </w:r>
    </w:p>
    <w:p>
      <w:r>
        <w:t xml:space="preserve">Yhdysvaltain dollarin arvo laski merkittävästi </w:t>
      </w:r>
      <w:r>
        <w:rPr>
          <w:color w:val="A9A9A9"/>
        </w:rPr>
        <w:t xml:space="preserve">sota-aikana</w:t>
      </w:r>
      <w:r>
        <w:t xml:space="preserve">, erityisesti Yhdysvaltain sisällissodan, ensimmäisen ja toisen maailmansodan aikana. Federal Reserve, joka perustettiin vuonna</w:t>
      </w:r>
      <w:r>
        <w:rPr>
          <w:color w:val="DCDCDC"/>
        </w:rPr>
        <w:t xml:space="preserve">1913</w:t>
      </w:r>
      <w:r>
        <w:t xml:space="preserve"> , oli suunniteltu tarjoamaan </w:t>
      </w:r>
      <w:r>
        <w:rPr>
          <w:color w:val="2F4F4F"/>
        </w:rPr>
        <w:t xml:space="preserve">"joustavaa" valuuttaa, </w:t>
      </w:r>
      <w:r>
        <w:t xml:space="preserve">jonka määrä voi "muuttua huomattavasti lyhyiden ajanjaksojen aikana", mikä erosi merkittävästi aiemmista tehokkaan rahan muodoista, kuten kullasta, kansallisista seteleistä ja hopeakolikoista. Hyvin pitkällä aikavälillä aiempi </w:t>
      </w:r>
      <w:r>
        <w:rPr>
          <w:color w:val="556B2F"/>
        </w:rPr>
        <w:t xml:space="preserve">kultakanta </w:t>
      </w:r>
      <w:r>
        <w:t xml:space="preserve">piti hinnat vakaina - esimerkiksi Yhdysvaltain dollarin hintataso ja arvo vuonna 1914 ei juuri eronnut 1880-luvun hintatasosta. Yhdysvaltain keskuspankki onnistui aluksi säilyttämään Yhdysvaltain dollarin arvon ja hintavakauden: se käänsi ensimmäisen maailmansodan aiheuttaman inflaation ja vakautti dollarin arvon 1920-luvulla ennen kuin se johti </w:t>
      </w:r>
      <w:r>
        <w:rPr>
          <w:color w:val="6B8E23"/>
        </w:rPr>
        <w:t xml:space="preserve">30 prosentin </w:t>
      </w:r>
      <w:r>
        <w:t xml:space="preserve">deflaatiota Yhdysvaltain hinnoissa 1930-luvulla.</w:t>
      </w:r>
    </w:p>
    <w:p>
      <w:r>
        <w:rPr>
          <w:b/>
        </w:rPr>
        <w:t xml:space="preserve">Kysymys 0</w:t>
      </w:r>
    </w:p>
    <w:p>
      <w:r>
        <w:t xml:space="preserve">Mihin aikaan dollarin arvo tyypillisesti laskee?</w:t>
      </w:r>
    </w:p>
    <w:p>
      <w:r>
        <w:rPr>
          <w:b/>
        </w:rPr>
        <w:t xml:space="preserve">Kysymys 1</w:t>
      </w:r>
    </w:p>
    <w:p>
      <w:r>
        <w:t xml:space="preserve">Milloin Yhdysvaltain keskuspankki perustettiin?</w:t>
      </w:r>
    </w:p>
    <w:p>
      <w:r>
        <w:rPr>
          <w:b/>
        </w:rPr>
        <w:t xml:space="preserve">Kysymys 2</w:t>
      </w:r>
    </w:p>
    <w:p>
      <w:r>
        <w:t xml:space="preserve">Mitä keskuspankin tehtävänä oli tarjota?</w:t>
      </w:r>
    </w:p>
    <w:p>
      <w:r>
        <w:rPr>
          <w:b/>
        </w:rPr>
        <w:t xml:space="preserve">Kysymys 3</w:t>
      </w:r>
    </w:p>
    <w:p>
      <w:r>
        <w:t xml:space="preserve">Mikä oli aiemmin pitänyt hinnat vakaina?</w:t>
      </w:r>
    </w:p>
    <w:p>
      <w:r>
        <w:rPr>
          <w:b/>
        </w:rPr>
        <w:t xml:space="preserve">Kysymys 4</w:t>
      </w:r>
    </w:p>
    <w:p>
      <w:r>
        <w:t xml:space="preserve">Kuinka paljon Yhdysvaltain hinnat deflatoituivat 1930-luvulla?</w:t>
      </w:r>
    </w:p>
    <w:p>
      <w:r>
        <w:rPr>
          <w:b/>
        </w:rPr>
        <w:t xml:space="preserve">Kysymys 5</w:t>
      </w:r>
    </w:p>
    <w:p>
      <w:r>
        <w:t xml:space="preserve">Minkä ajanjakson aikana dollarin arvo yleensä säilyttää arvonsa?</w:t>
      </w:r>
    </w:p>
    <w:p>
      <w:r>
        <w:rPr>
          <w:b/>
        </w:rPr>
        <w:t xml:space="preserve">Kysymys 6</w:t>
      </w:r>
    </w:p>
    <w:p>
      <w:r>
        <w:t xml:space="preserve">Milloin siviilireservi perustettiin?</w:t>
      </w:r>
    </w:p>
    <w:p>
      <w:r>
        <w:rPr>
          <w:b/>
        </w:rPr>
        <w:t xml:space="preserve">Kysymys 7</w:t>
      </w:r>
    </w:p>
    <w:p>
      <w:r>
        <w:t xml:space="preserve">Mitä siviilireservi oli suunniteltu tarjoamaan?</w:t>
      </w:r>
    </w:p>
    <w:p>
      <w:r>
        <w:rPr>
          <w:b/>
        </w:rPr>
        <w:t xml:space="preserve">Kysymys 8</w:t>
      </w:r>
    </w:p>
    <w:p>
      <w:r>
        <w:t xml:space="preserve">Mikä oli aiemmin pitänyt hinnat laskussa?</w:t>
      </w:r>
    </w:p>
    <w:p>
      <w:r>
        <w:rPr>
          <w:b/>
        </w:rPr>
        <w:t xml:space="preserve">Kysymys 9</w:t>
      </w:r>
    </w:p>
    <w:p>
      <w:r>
        <w:t xml:space="preserve">Kuinka paljon Yhdysvaltain hinnat paisuivat 1930-luvulla?</w:t>
      </w:r>
    </w:p>
    <w:p>
      <w:r>
        <w:rPr>
          <w:b/>
        </w:rPr>
        <w:t xml:space="preserve">Teksti numero 10</w:t>
      </w:r>
    </w:p>
    <w:p>
      <w:r>
        <w:t xml:space="preserve">Keskustelua käydään jatkuvasti siitä, pitäisikö keskuspankkien tavoitella nollainflaatiota (mikä tarkoittaisi, että Yhdysvaltain </w:t>
      </w:r>
      <w:r>
        <w:t xml:space="preserve">dollarin </w:t>
      </w:r>
      <w:r>
        <w:rPr>
          <w:color w:val="A9A9A9"/>
        </w:rPr>
        <w:t xml:space="preserve">arvo pysyisi vakiona ajan mittaan</w:t>
      </w:r>
      <w:r>
        <w:t xml:space="preserve">) vai </w:t>
      </w:r>
      <w:r>
        <w:rPr>
          <w:color w:val="DCDCDC"/>
        </w:rPr>
        <w:t xml:space="preserve">matalaa ja </w:t>
      </w:r>
      <w:r>
        <w:rPr>
          <w:color w:val="2F4F4F"/>
        </w:rPr>
        <w:t xml:space="preserve">vakaata inflaatiota </w:t>
      </w:r>
      <w:r>
        <w:t xml:space="preserve">(mikä tarkoittaisi, että dollarin arvo alenisi jatkuvasti mutta hitaasti ajan mittaan, kuten nyt on tilanne). Vaikka </w:t>
      </w:r>
      <w:r>
        <w:rPr>
          <w:color w:val="556B2F"/>
        </w:rPr>
        <w:t xml:space="preserve">jotkut taloustieteilijät kannattavatkin </w:t>
      </w:r>
      <w:r>
        <w:t xml:space="preserve">nollainflaatiopolitiikkaa ja siten Yhdysvaltain dollarin arvon pysymistä vakiona, toiset väittävät, että tällainen politiikka rajoittaa </w:t>
      </w:r>
      <w:r>
        <w:rPr>
          <w:color w:val="6B8E23"/>
        </w:rPr>
        <w:t xml:space="preserve">keskuspankin </w:t>
      </w:r>
      <w:r>
        <w:t xml:space="preserve">mahdollisuuksia </w:t>
      </w:r>
      <w:r>
        <w:t xml:space="preserve">valvoa korkoja ja </w:t>
      </w:r>
      <w:r>
        <w:rPr>
          <w:color w:val="A0522D"/>
        </w:rPr>
        <w:t xml:space="preserve">elvyttää taloutta </w:t>
      </w:r>
      <w:r>
        <w:t xml:space="preserve">tarvittaessa.</w:t>
      </w:r>
    </w:p>
    <w:p>
      <w:r>
        <w:rPr>
          <w:b/>
        </w:rPr>
        <w:t xml:space="preserve">Kysymys 0</w:t>
      </w:r>
    </w:p>
    <w:p>
      <w:r>
        <w:t xml:space="preserve">Mitä nollainflaatio merkitsisi Yhdysvaltain dollarille pitkällä aikavälillä?</w:t>
      </w:r>
    </w:p>
    <w:p>
      <w:r>
        <w:rPr>
          <w:b/>
        </w:rPr>
        <w:t xml:space="preserve">Kysymys 1</w:t>
      </w:r>
    </w:p>
    <w:p>
      <w:r>
        <w:t xml:space="preserve">Mikä johtaisi dollarin arvon hitaaseen laskuun ajan myötä?</w:t>
      </w:r>
    </w:p>
    <w:p>
      <w:r>
        <w:rPr>
          <w:b/>
        </w:rPr>
        <w:t xml:space="preserve">Kysymys 2</w:t>
      </w:r>
    </w:p>
    <w:p>
      <w:r>
        <w:t xml:space="preserve">Kuka kannattaa nollainflaatiopolitiikkaa?</w:t>
      </w:r>
    </w:p>
    <w:p>
      <w:r>
        <w:rPr>
          <w:b/>
        </w:rPr>
        <w:t xml:space="preserve">Kysymys 3</w:t>
      </w:r>
    </w:p>
    <w:p>
      <w:r>
        <w:t xml:space="preserve">Nollainflaatiopolitiikka rajoittaisi kenen vaikutusvaltaa ja reagointikykyä?</w:t>
      </w:r>
    </w:p>
    <w:p>
      <w:r>
        <w:rPr>
          <w:b/>
        </w:rPr>
        <w:t xml:space="preserve">Kysymys 4</w:t>
      </w:r>
    </w:p>
    <w:p>
      <w:r>
        <w:t xml:space="preserve">Jos inflaatio on nolla, mitä muuta keskuspankki ei voisi tehdä kuin valvoa korkoja?</w:t>
      </w:r>
    </w:p>
    <w:p>
      <w:r>
        <w:rPr>
          <w:b/>
        </w:rPr>
        <w:t xml:space="preserve">Kysymys 5</w:t>
      </w:r>
    </w:p>
    <w:p>
      <w:r>
        <w:t xml:space="preserve">Mitä nollainflaatio merkitsisi ohjauskorolle ajan mittaan?</w:t>
      </w:r>
    </w:p>
    <w:p>
      <w:r>
        <w:rPr>
          <w:b/>
        </w:rPr>
        <w:t xml:space="preserve">Kysymys 6</w:t>
      </w:r>
    </w:p>
    <w:p>
      <w:r>
        <w:t xml:space="preserve">Mikä johtaisi siihen, että määräysvaltaosuuden arvo alenisi hitaasti ajan mittaan?</w:t>
      </w:r>
    </w:p>
    <w:p>
      <w:r>
        <w:rPr>
          <w:b/>
        </w:rPr>
        <w:t xml:space="preserve">Kysymys 7</w:t>
      </w:r>
    </w:p>
    <w:p>
      <w:r>
        <w:t xml:space="preserve">Nollainflaatiopolitiikka rajoittaisi kenen vaikutusvaltaa ja elvyttäisi taloutta?</w:t>
      </w:r>
    </w:p>
    <w:p>
      <w:r>
        <w:rPr>
          <w:b/>
        </w:rPr>
        <w:t xml:space="preserve">Kysymys 8</w:t>
      </w:r>
    </w:p>
    <w:p>
      <w:r>
        <w:t xml:space="preserve">Mitä muuta vakaa inflaatio ei pystyisi tekemään kuin ohjaamaan korkotasoa, kun inflaatio on nolla?</w:t>
      </w:r>
    </w:p>
    <w:p>
      <w:r>
        <w:rPr>
          <w:b/>
        </w:rPr>
        <w:t xml:space="preserve">Kysymys 9</w:t>
      </w:r>
    </w:p>
    <w:p>
      <w:r>
        <w:t xml:space="preserve">Mikä tarkoittaisi talouden jatkuvaa mutta hidasta elvyttämistä?</w:t>
      </w:r>
    </w:p>
    <w:p>
      <w:r>
        <w:rPr>
          <w:b/>
        </w:rPr>
        <w:t xml:space="preserve">Teksti numero 11</w:t>
      </w:r>
    </w:p>
    <w:p>
      <w:r>
        <w:t xml:space="preserve">Sana "dollari" on yksi Yhdysvaltain perustuslain 1 artiklan 9 kohdan ensimmäisen kappaleen sanoista. Tässä yhteydessä "dollari" viittaa </w:t>
      </w:r>
      <w:r>
        <w:rPr>
          <w:color w:val="A9A9A9"/>
        </w:rPr>
        <w:t xml:space="preserve">espanjalaiseen jauhettuun dollariin</w:t>
      </w:r>
      <w:r>
        <w:t xml:space="preserve">, kolikkoon, jonka rahallinen arvo oli </w:t>
      </w:r>
      <w:r>
        <w:rPr>
          <w:color w:val="DCDCDC"/>
        </w:rPr>
        <w:t xml:space="preserve">8 espanjalaista </w:t>
      </w:r>
      <w:r>
        <w:t xml:space="preserve">rahayksikköä eli realia. Vuonna 1792 Yhdysvaltain kongressi hyväksyi lain nimeltä An act establishing a mint, and regulating the coins of the United States. Lain 9 §:ssä annettiin lupa erilaisten kolikoiden valmistamiseen, muun muassa "DOLLARS OR UNITS-each to be the value of </w:t>
      </w:r>
      <w:r>
        <w:rPr>
          <w:color w:val="2F4F4F"/>
        </w:rPr>
        <w:t xml:space="preserve">a Spanish milled dollar as </w:t>
      </w:r>
      <w:r>
        <w:t xml:space="preserve">the same is now current, and to contain </w:t>
      </w:r>
      <w:r>
        <w:rPr>
          <w:color w:val="556B2F"/>
        </w:rPr>
        <w:t xml:space="preserve">three hundred and seventy-one </w:t>
      </w:r>
      <w:r>
        <w:t xml:space="preserve">grains and four sixteenth parts of a grain of pure, or </w:t>
      </w:r>
      <w:r>
        <w:rPr>
          <w:color w:val="6B8E23"/>
        </w:rPr>
        <w:t xml:space="preserve">four hundred and sixteen </w:t>
      </w:r>
      <w:r>
        <w:t xml:space="preserve">grains of standard silver". Lain 20 §:ssä säädettiin, että "Yhdysvaltojen tiliraha ilmaistaan dollareina tai yksikköinä... ja että kaikki tilit julkisissa virastoissa ja kaikki oikeudenkäynnit Yhdysvaltojen tuomioistuimissa on pidettävä ja käytävä tämän asetuksen mukaisesti". Toisin sanoen tässä laissa nimettiin Yhdysvaltain dollari Yhdysvaltojen rahayksiköksi.</w:t>
      </w:r>
    </w:p>
    <w:p>
      <w:r>
        <w:rPr>
          <w:b/>
        </w:rPr>
        <w:t xml:space="preserve">Kysymys 0</w:t>
      </w:r>
    </w:p>
    <w:p>
      <w:r>
        <w:t xml:space="preserve">Mihin "dollareilla" viitataan?</w:t>
      </w:r>
    </w:p>
    <w:p>
      <w:r>
        <w:rPr>
          <w:b/>
        </w:rPr>
        <w:t xml:space="preserve">Kysymys 1</w:t>
      </w:r>
    </w:p>
    <w:p>
      <w:r>
        <w:t xml:space="preserve">Paljonko espanjalaisella myllytetyllä dollarilla oli arvoa suhteessa espanjalaisiin rahayksiköihin?</w:t>
      </w:r>
    </w:p>
    <w:p>
      <w:r>
        <w:rPr>
          <w:b/>
        </w:rPr>
        <w:t xml:space="preserve">Kysymys 2</w:t>
      </w:r>
    </w:p>
    <w:p>
      <w:r>
        <w:t xml:space="preserve">Kuinka paljon arvoa yhden dollarin oli tarkoitus vastata?</w:t>
      </w:r>
    </w:p>
    <w:p>
      <w:r>
        <w:rPr>
          <w:b/>
        </w:rPr>
        <w:t xml:space="preserve">Kysymys 3</w:t>
      </w:r>
    </w:p>
    <w:p>
      <w:r>
        <w:t xml:space="preserve">Kuinka monta jyvää standardihopeaa oli tarkoitus olla yhdessä dollarissa?</w:t>
      </w:r>
    </w:p>
    <w:p>
      <w:r>
        <w:rPr>
          <w:b/>
        </w:rPr>
        <w:t xml:space="preserve">Kysymys 4</w:t>
      </w:r>
    </w:p>
    <w:p>
      <w:r>
        <w:t xml:space="preserve">Kuinka monta jyvää puhdasta hopeaa piti olla yhdessä dollarissa?</w:t>
      </w:r>
    </w:p>
    <w:p>
      <w:r>
        <w:rPr>
          <w:b/>
        </w:rPr>
        <w:t xml:space="preserve">Kysymys 5</w:t>
      </w:r>
    </w:p>
    <w:p>
      <w:r>
        <w:t xml:space="preserve">Mihin "jakso" viittaa?</w:t>
      </w:r>
    </w:p>
    <w:p>
      <w:r>
        <w:rPr>
          <w:b/>
        </w:rPr>
        <w:t xml:space="preserve">Kysymys 6</w:t>
      </w:r>
    </w:p>
    <w:p>
      <w:r>
        <w:t xml:space="preserve">Paljonko espanjalaisella hiotulla dollarilla oli arvoa suhteessa Yhdysvaltojen kolikoihin?</w:t>
      </w:r>
    </w:p>
    <w:p>
      <w:r>
        <w:rPr>
          <w:b/>
        </w:rPr>
        <w:t xml:space="preserve">Kysymys 7</w:t>
      </w:r>
    </w:p>
    <w:p>
      <w:r>
        <w:t xml:space="preserve">Kuinka paljon arvoa yhden jyvän oli tarkoitus vastata?</w:t>
      </w:r>
    </w:p>
    <w:p>
      <w:r>
        <w:rPr>
          <w:b/>
        </w:rPr>
        <w:t xml:space="preserve">Kysymys 8</w:t>
      </w:r>
    </w:p>
    <w:p>
      <w:r>
        <w:t xml:space="preserve">Kuinka monta yksittäistä hopeadollaria oli tarkoitus maksaa yksi dollari?</w:t>
      </w:r>
    </w:p>
    <w:p>
      <w:r>
        <w:rPr>
          <w:b/>
        </w:rPr>
        <w:t xml:space="preserve">Kysymys 9</w:t>
      </w:r>
    </w:p>
    <w:p>
      <w:r>
        <w:t xml:space="preserve">Kuinka monta jyvää puhdasta hopeaa oli tarkoitus olla yhdessä jauhetussa dollarissa?</w:t>
      </w:r>
    </w:p>
    <w:p>
      <w:r>
        <w:rPr>
          <w:b/>
        </w:rPr>
        <w:t xml:space="preserve">Teksti numero 12</w:t>
      </w:r>
    </w:p>
    <w:p>
      <w:r>
        <w:t xml:space="preserve">"Grand", joskus lyhennettynä yksinkertaisesti </w:t>
      </w:r>
      <w:r>
        <w:rPr>
          <w:color w:val="A9A9A9"/>
        </w:rPr>
        <w:t xml:space="preserve">"</w:t>
      </w:r>
      <w:r>
        <w:rPr>
          <w:color w:val="DCDCDC"/>
        </w:rPr>
        <w:t xml:space="preserve">G</w:t>
      </w:r>
      <w:r>
        <w:rPr>
          <w:color w:val="A9A9A9"/>
        </w:rPr>
        <w:t xml:space="preserve">", on </w:t>
      </w:r>
      <w:r>
        <w:t xml:space="preserve">yleinen termi 1 000 dollarin suuruiselle summalle. Myös loppuliitettä "K" tai "k" (sanasta "kilo-") käytetään yleisesti merkitsemään tätä summaa (esimerkiksi "10 000 dollaria" tarkoittaa 10 000 dollaria). Tuhannen dollarin seteli ei kuitenkaan ole enää yleisesti käytössä. "Suuri" tai </w:t>
      </w:r>
      <w:r>
        <w:rPr>
          <w:color w:val="2F4F4F"/>
        </w:rPr>
        <w:t xml:space="preserve">"</w:t>
      </w:r>
      <w:r>
        <w:rPr>
          <w:color w:val="556B2F"/>
        </w:rPr>
        <w:t xml:space="preserve">pino</w:t>
      </w:r>
      <w:r>
        <w:rPr>
          <w:color w:val="2F4F4F"/>
        </w:rPr>
        <w:t xml:space="preserve">"</w:t>
      </w:r>
      <w:r>
        <w:t xml:space="preserve">, se on yleensä viittaus 1000 dollarin moninkertaiseen määrään (kuten "viisikymmentä suurta" tarkoittaen 50 000 dollaria). 100 dollarin seteli on saanut lempinimen "Benjamin", "Benji", "Ben" tai "Franklin" (Benjamin Franklinin mukaan), "C-seteli" (C on </w:t>
      </w:r>
      <w:r>
        <w:rPr>
          <w:color w:val="6B8E23"/>
        </w:rPr>
        <w:t xml:space="preserve">roomalainen numero, joka tarkoittaa 100:aa</w:t>
      </w:r>
      <w:r>
        <w:t xml:space="preserve">), "vuosisadan seteli" tai "seteli" (esim. "kaksi seteliä" tarkoittaa 200 dollaria). </w:t>
      </w:r>
      <w:r>
        <w:rPr>
          <w:color w:val="A0522D"/>
        </w:rPr>
        <w:t xml:space="preserve">50 dollarin</w:t>
      </w:r>
      <w:r>
        <w:t xml:space="preserve"> </w:t>
      </w:r>
      <w:r>
        <w:t xml:space="preserve">seteliä kutsutaan toisinaan "yardstickiksi" tai "Grantiksi" (kääntöpuolella olevan kuvan mukaisen presidentti Ulysses S. Grantin mukaan)</w:t>
      </w:r>
      <w:r>
        <w:rPr>
          <w:color w:val="A0522D"/>
        </w:rPr>
        <w:t xml:space="preserve">.</w:t>
      </w:r>
      <w:r>
        <w:t xml:space="preserve"> 20 dollarin setelistä käytetään nimityksiä "double sawbuck", "Jackson" (Andrew Jacksonin mukaan) tai "double eagle". Kymmenen dollarin seteliä kutsutaan nimellä "sawbuck", "ten-spot" tai "Hamilton" (Alexander Hamiltonin mukaan). Viiden dollarin seteli "Lincoln", "fin", "fiver" tai "five-spot". Harvoin käytettyä 2 dollarin seteliä kutsutaan joskus nimellä "deuce", "Tom" tai "Jefferson" (Thomas Jeffersonin mukaan). 1 dollarin seteli on "single" tai "buck". Dollaria on kutsuttu myös "luuksi" ja "luiksi" monikossa (esim. "kaksikymmentä luuta" vastaa 20 dollaria). Uudemmista seteleistä, joissa muotokuvat näkyvät etupuolella pääkappaleessa eivätkä kamee-koristeina nimellisarvojen mukaan värikoodatulla paperilla, käytetään toisinaan nimitystä "bigface"-setelit tai "</w:t>
      </w:r>
      <w:r>
        <w:rPr>
          <w:color w:val="228B22"/>
        </w:rPr>
        <w:t xml:space="preserve">monopoliraha</w:t>
      </w:r>
      <w:r>
        <w:t xml:space="preserve">"</w:t>
      </w:r>
      <w:r>
        <w:t xml:space="preserve">.</w:t>
      </w:r>
    </w:p>
    <w:p>
      <w:r>
        <w:rPr>
          <w:b/>
        </w:rPr>
        <w:t xml:space="preserve">Kysymys 0</w:t>
      </w:r>
    </w:p>
    <w:p>
      <w:r>
        <w:t xml:space="preserve">Mikä on "grand", josta joskus käytetään lyhennettä "grand"?</w:t>
      </w:r>
    </w:p>
    <w:p>
      <w:r>
        <w:rPr>
          <w:b/>
        </w:rPr>
        <w:t xml:space="preserve">Kysymys 1</w:t>
      </w:r>
    </w:p>
    <w:p>
      <w:r>
        <w:t xml:space="preserve">Mikä muu termi kuin "suuri" tarkoittaa useiden tuhansien pinoa?</w:t>
      </w:r>
    </w:p>
    <w:p>
      <w:r>
        <w:rPr>
          <w:b/>
        </w:rPr>
        <w:t xml:space="preserve">Kysymys 2</w:t>
      </w:r>
    </w:p>
    <w:p>
      <w:r>
        <w:t xml:space="preserve">Mihin "C-setelillä" viitataan?</w:t>
      </w:r>
    </w:p>
    <w:p>
      <w:r>
        <w:rPr>
          <w:b/>
        </w:rPr>
        <w:t xml:space="preserve">Kysymys 3</w:t>
      </w:r>
    </w:p>
    <w:p>
      <w:r>
        <w:t xml:space="preserve">Minkä nuotin nimi on toisinaan "mittatikku"?</w:t>
      </w:r>
    </w:p>
    <w:p>
      <w:r>
        <w:rPr>
          <w:b/>
        </w:rPr>
        <w:t xml:space="preserve">Kysymys 4</w:t>
      </w:r>
    </w:p>
    <w:p>
      <w:r>
        <w:t xml:space="preserve">Mikä on toinen termi "bigface"-seteleille?</w:t>
      </w:r>
    </w:p>
    <w:p>
      <w:r>
        <w:rPr>
          <w:b/>
        </w:rPr>
        <w:t xml:space="preserve">Kysymys 5</w:t>
      </w:r>
    </w:p>
    <w:p>
      <w:r>
        <w:t xml:space="preserve">Mikä on joskus lyhennettynä "sahapukki"?</w:t>
      </w:r>
    </w:p>
    <w:p>
      <w:r>
        <w:rPr>
          <w:b/>
        </w:rPr>
        <w:t xml:space="preserve">Kysymys 6</w:t>
      </w:r>
    </w:p>
    <w:p>
      <w:r>
        <w:t xml:space="preserve">Mikä muu termi kuin "sawbuck" tarkoittaa useiden tuhansien pino?</w:t>
      </w:r>
    </w:p>
    <w:p>
      <w:r>
        <w:rPr>
          <w:b/>
        </w:rPr>
        <w:t xml:space="preserve">Kysymys 7</w:t>
      </w:r>
    </w:p>
    <w:p>
      <w:r>
        <w:t xml:space="preserve">Mihin G-ääni viittaa?</w:t>
      </w:r>
    </w:p>
    <w:p>
      <w:r>
        <w:rPr>
          <w:b/>
        </w:rPr>
        <w:t xml:space="preserve">Kysymys 8</w:t>
      </w:r>
    </w:p>
    <w:p>
      <w:r>
        <w:t xml:space="preserve">Minkä nuotin nimi on toisinaan largestick?</w:t>
      </w:r>
    </w:p>
    <w:p>
      <w:r>
        <w:rPr>
          <w:b/>
        </w:rPr>
        <w:t xml:space="preserve">Kysymys 9</w:t>
      </w:r>
    </w:p>
    <w:p>
      <w:r>
        <w:t xml:space="preserve">Mikä on toinen termi kääntöpuolella oleville seteleille?</w:t>
      </w:r>
    </w:p>
    <w:p>
      <w:r>
        <w:rPr>
          <w:b/>
        </w:rPr>
        <w:t xml:space="preserve">Teksti numero 13</w:t>
      </w:r>
    </w:p>
    <w:p>
      <w:r>
        <w:t xml:space="preserve">Yhdysvaltain dollari luotiin perustuslaissa ja määriteltiin </w:t>
      </w:r>
      <w:r>
        <w:rPr>
          <w:color w:val="A9A9A9"/>
        </w:rPr>
        <w:t xml:space="preserve">vuoden 1792 kolikkoasetuksessa</w:t>
      </w:r>
      <w:r>
        <w:t xml:space="preserve">. </w:t>
      </w:r>
      <w:r>
        <w:t xml:space="preserve">Siinä määriteltiin, että "dollarin" oli perustuttava </w:t>
      </w:r>
      <w:r>
        <w:rPr>
          <w:color w:val="DCDCDC"/>
        </w:rPr>
        <w:t xml:space="preserve">espanjalaiseen myllytettyyn dollariin </w:t>
      </w:r>
      <w:r>
        <w:t xml:space="preserve">ja oltava 371 grainia ja 4 kuudestoistaosaa jyvän osasta puhdasta tai 416 grainia (27,0 g) standardihopeaa ja "kotkan" oli oltava 247 ja 4 kahdeksasosaa jyvän osasta tai 270 grainia (</w:t>
      </w:r>
      <w:r>
        <w:rPr>
          <w:color w:val="2F4F4F"/>
        </w:rPr>
        <w:t xml:space="preserve">17</w:t>
      </w:r>
      <w:r>
        <w:t xml:space="preserve"> g) kultaa (jälleen puhtaudesta riippuen). Arvon 371 jyvää valinta johtui </w:t>
      </w:r>
      <w:r>
        <w:rPr>
          <w:color w:val="556B2F"/>
        </w:rPr>
        <w:t xml:space="preserve">Alexander </w:t>
      </w:r>
      <w:r>
        <w:t xml:space="preserve">Hamiltonin päätöksestä perustaa uusi yhdysvaltalainen yksikkö eräiden kuluneiden espanjalaisten dollarien keskimääräiseen painoon. Hamilton pyysi valtiovarainministeriötä punnitsemaan näytteen espanjalaisista dollareista, ja keskipainoksi saatiin 371 grainia. Uuden Espanjan dollarin </w:t>
      </w:r>
      <w:r>
        <w:t xml:space="preserve">paino </w:t>
      </w:r>
      <w:r>
        <w:t xml:space="preserve">oli yleensä noin </w:t>
      </w:r>
      <w:r>
        <w:t xml:space="preserve">grainsia</w:t>
      </w:r>
      <w:r>
        <w:rPr>
          <w:color w:val="6B8E23"/>
        </w:rPr>
        <w:t xml:space="preserve">377</w:t>
      </w:r>
      <w:r>
        <w:t xml:space="preserve">, joten uusi Yhdysvaltain dollari oli hieman halvempi kuin Espanjan dollari.</w:t>
      </w:r>
    </w:p>
    <w:p>
      <w:r>
        <w:rPr>
          <w:b/>
        </w:rPr>
        <w:t xml:space="preserve">Kysymys 0</w:t>
      </w:r>
    </w:p>
    <w:p>
      <w:r>
        <w:t xml:space="preserve">Mikä määritteli Yhdysvaltain dollarin?</w:t>
      </w:r>
    </w:p>
    <w:p>
      <w:r>
        <w:rPr>
          <w:b/>
        </w:rPr>
        <w:t xml:space="preserve">Kysymys 1</w:t>
      </w:r>
    </w:p>
    <w:p>
      <w:r>
        <w:t xml:space="preserve">Mihin dollari perustui?</w:t>
      </w:r>
    </w:p>
    <w:p>
      <w:r>
        <w:rPr>
          <w:b/>
        </w:rPr>
        <w:t xml:space="preserve">Kysymys 2</w:t>
      </w:r>
    </w:p>
    <w:p>
      <w:r>
        <w:t xml:space="preserve">Kuinka monta grammaa kultaa oli kotkassa?</w:t>
      </w:r>
    </w:p>
    <w:p>
      <w:r>
        <w:rPr>
          <w:b/>
        </w:rPr>
        <w:t xml:space="preserve">Kysymys 3</w:t>
      </w:r>
    </w:p>
    <w:p>
      <w:r>
        <w:t xml:space="preserve">Kuka teki päätöksen perustaa Yhdysvaltain yksikkö Espanjan dollarin painoon?</w:t>
      </w:r>
    </w:p>
    <w:p>
      <w:r>
        <w:rPr>
          <w:b/>
        </w:rPr>
        <w:t xml:space="preserve">Kysymys 4</w:t>
      </w:r>
    </w:p>
    <w:p>
      <w:r>
        <w:t xml:space="preserve">Mikä oli uuden Espanjan dollarin keskimääräinen paino jyvinä ilmaistuna?</w:t>
      </w:r>
    </w:p>
    <w:p>
      <w:r>
        <w:rPr>
          <w:b/>
        </w:rPr>
        <w:t xml:space="preserve">Kysymys 5</w:t>
      </w:r>
    </w:p>
    <w:p>
      <w:r>
        <w:t xml:space="preserve">Mikä määritteli Hamiltonin?</w:t>
      </w:r>
    </w:p>
    <w:p>
      <w:r>
        <w:rPr>
          <w:b/>
        </w:rPr>
        <w:t xml:space="preserve">Kysymys 6</w:t>
      </w:r>
    </w:p>
    <w:p>
      <w:r>
        <w:t xml:space="preserve">Mihin Hamilton perustui?</w:t>
      </w:r>
    </w:p>
    <w:p>
      <w:r>
        <w:rPr>
          <w:b/>
        </w:rPr>
        <w:t xml:space="preserve">Kysymys 7</w:t>
      </w:r>
    </w:p>
    <w:p>
      <w:r>
        <w:t xml:space="preserve">Kuinka monta grammaa kotka painoi?</w:t>
      </w:r>
    </w:p>
    <w:p>
      <w:r>
        <w:rPr>
          <w:b/>
        </w:rPr>
        <w:t xml:space="preserve">Kysymys 8</w:t>
      </w:r>
    </w:p>
    <w:p>
      <w:r>
        <w:t xml:space="preserve">Kuka päätti perustaa Hamiltonin yksikön Espanjan dollarin painoon?</w:t>
      </w:r>
    </w:p>
    <w:p>
      <w:r>
        <w:rPr>
          <w:b/>
        </w:rPr>
        <w:t xml:space="preserve">Kysymys 9</w:t>
      </w:r>
    </w:p>
    <w:p>
      <w:r>
        <w:t xml:space="preserve">Mikä oli Hamiltonin keskimääräinen paino jyvinä ilmaistuna?</w:t>
      </w:r>
    </w:p>
    <w:p>
      <w:r>
        <w:rPr>
          <w:b/>
        </w:rPr>
        <w:t xml:space="preserve">Teksti numero 14</w:t>
      </w:r>
    </w:p>
    <w:p>
      <w:r>
        <w:t xml:space="preserve">Yhdysvaltain rahapaja valmistaa </w:t>
      </w:r>
      <w:r>
        <w:rPr>
          <w:color w:val="A9A9A9"/>
        </w:rPr>
        <w:t xml:space="preserve">Proof-sarjoja </w:t>
      </w:r>
      <w:r>
        <w:t xml:space="preserve">erityisesti keräilijöille ja keinottelijoille. Silver Proof -setit ovat yleensä vakiomalleja, mutta kolikko, neljännesdollari ja puolikas dollari sisältävät </w:t>
      </w:r>
      <w:r>
        <w:rPr>
          <w:color w:val="DCDCDC"/>
        </w:rPr>
        <w:t xml:space="preserve">90-prosenttista </w:t>
      </w:r>
      <w:r>
        <w:t xml:space="preserve">hopeaa. Vuodesta 1997 </w:t>
      </w:r>
      <w:r>
        <w:t xml:space="preserve">alkaen </w:t>
      </w:r>
      <w:r>
        <w:t xml:space="preserve">ja</w:t>
      </w:r>
      <w:r>
        <w:rPr>
          <w:color w:val="2F4F4F"/>
        </w:rPr>
        <w:t xml:space="preserve">1983</w:t>
      </w:r>
      <w:r>
        <w:t xml:space="preserve"> vuoteen 1997 asti rahapaja tuotti myös proof-sarjoja, jotka sisälsivät vuoden juhlarahoja tavallisten kolikoiden ohella. Toinen proof-sarjatyyppi on </w:t>
      </w:r>
      <w:r>
        <w:rPr>
          <w:color w:val="556B2F"/>
        </w:rPr>
        <w:t xml:space="preserve">Presidential Dollar Proof Set</w:t>
      </w:r>
      <w:r>
        <w:t xml:space="preserve">, jossa lyödään joka vuosi neljä erityistä 1 dollarin kolikkoa, joissa on yksi presidentti. Budjettirajoitusten ja näiden suhteellisen epäsuosittujen kolikoiden kasvavien varastojen vuoksi </w:t>
      </w:r>
      <w:r>
        <w:t xml:space="preserve">Yhdysvaltain valtiovarainministeri Timothy F. Geithner </w:t>
      </w:r>
      <w:r>
        <w:t xml:space="preserve">keskeytti </w:t>
      </w:r>
      <w:r>
        <w:rPr>
          <w:color w:val="6B8E23"/>
        </w:rPr>
        <w:t xml:space="preserve">13. joulukuuta </w:t>
      </w:r>
      <w:r>
        <w:t xml:space="preserve">2011 uusien presidentin dollarikolikoiden valmistuksen liikkeeseen laskemista varten.</w:t>
      </w:r>
      <w:r>
        <w:t xml:space="preserve"> Tällaisia kolikoita lyödään tulevaisuudessa ainoastaan keräilijöille.</w:t>
      </w:r>
    </w:p>
    <w:p>
      <w:r>
        <w:rPr>
          <w:b/>
        </w:rPr>
        <w:t xml:space="preserve">Kysymys 0</w:t>
      </w:r>
    </w:p>
    <w:p>
      <w:r>
        <w:t xml:space="preserve">Mitä tuotetaan erityisesti keräilijöille?</w:t>
      </w:r>
    </w:p>
    <w:p>
      <w:r>
        <w:rPr>
          <w:b/>
        </w:rPr>
        <w:t xml:space="preserve">Kysymys 1</w:t>
      </w:r>
    </w:p>
    <w:p>
      <w:r>
        <w:t xml:space="preserve">Mikä on hopean prosenttiosuus Silver Proof -kolikoissa?</w:t>
      </w:r>
    </w:p>
    <w:p>
      <w:r>
        <w:rPr>
          <w:b/>
        </w:rPr>
        <w:t xml:space="preserve">Kysymys 2</w:t>
      </w:r>
    </w:p>
    <w:p>
      <w:r>
        <w:t xml:space="preserve">Milloin rahapaja alkoi tuottaa proof-sarjoja?</w:t>
      </w:r>
    </w:p>
    <w:p>
      <w:r>
        <w:rPr>
          <w:b/>
        </w:rPr>
        <w:t xml:space="preserve">Kysymys 3</w:t>
      </w:r>
    </w:p>
    <w:p>
      <w:r>
        <w:t xml:space="preserve">Minkälaisia muita Proof-sarjoja on olemassa hopeaprovinssien lisäksi?</w:t>
      </w:r>
    </w:p>
    <w:p>
      <w:r>
        <w:rPr>
          <w:b/>
        </w:rPr>
        <w:t xml:space="preserve">Kysymys 4</w:t>
      </w:r>
    </w:p>
    <w:p>
      <w:r>
        <w:t xml:space="preserve">Milloin presidentin dollarikolikoiden valmistus keskeytettiin?</w:t>
      </w:r>
    </w:p>
    <w:p>
      <w:r>
        <w:rPr>
          <w:b/>
        </w:rPr>
        <w:t xml:space="preserve">Kysymys 5</w:t>
      </w:r>
    </w:p>
    <w:p>
      <w:r>
        <w:t xml:space="preserve">Mitä tuotetaan erityisesti budjettirajoitusten vuoksi?</w:t>
      </w:r>
    </w:p>
    <w:p>
      <w:r>
        <w:rPr>
          <w:b/>
        </w:rPr>
        <w:t xml:space="preserve">Kysymys 6</w:t>
      </w:r>
    </w:p>
    <w:p>
      <w:r>
        <w:t xml:space="preserve">Mikä on hopean osuus kolikoissa budjettirajoitusten puitteissa?</w:t>
      </w:r>
    </w:p>
    <w:p>
      <w:r>
        <w:rPr>
          <w:b/>
        </w:rPr>
        <w:t xml:space="preserve">Kysymys 7</w:t>
      </w:r>
    </w:p>
    <w:p>
      <w:r>
        <w:t xml:space="preserve">Milloin rahapaja alkoi valmistaa budjettisarjoja?</w:t>
      </w:r>
    </w:p>
    <w:p>
      <w:r>
        <w:rPr>
          <w:b/>
        </w:rPr>
        <w:t xml:space="preserve">Kysymys 8</w:t>
      </w:r>
    </w:p>
    <w:p>
      <w:r>
        <w:t xml:space="preserve">Minkälaisia muita budjettisarjoja on olemassa hopeisen budjettisarjan lisäksi?</w:t>
      </w:r>
    </w:p>
    <w:p>
      <w:r>
        <w:rPr>
          <w:b/>
        </w:rPr>
        <w:t xml:space="preserve">Kysymys 9</w:t>
      </w:r>
    </w:p>
    <w:p>
      <w:r>
        <w:t xml:space="preserve">Milloin hopeakolikoiden valmistus keskeytettiin?</w:t>
      </w:r>
    </w:p>
    <w:p>
      <w:r>
        <w:rPr>
          <w:b/>
        </w:rPr>
        <w:t xml:space="preserve">Teksti numero 15</w:t>
      </w:r>
    </w:p>
    <w:p>
      <w:r>
        <w:rPr>
          <w:color w:val="A9A9A9"/>
        </w:rPr>
        <w:t xml:space="preserve">Perustuslaissa </w:t>
      </w:r>
      <w:r>
        <w:t xml:space="preserve">säädetään, että "</w:t>
      </w:r>
      <w:r>
        <w:rPr>
          <w:color w:val="DCDCDC"/>
        </w:rPr>
        <w:t xml:space="preserve">kaikkien julkisten varojen tuloista ja menoista on aika ajoin </w:t>
      </w:r>
      <w:r>
        <w:t xml:space="preserve">julkaistava </w:t>
      </w:r>
      <w:r>
        <w:rPr>
          <w:color w:val="DCDCDC"/>
        </w:rPr>
        <w:t xml:space="preserve">säännöllinen selvitys ja tili</w:t>
      </w:r>
      <w:r>
        <w:t xml:space="preserve">". Tämä perustuslain säännös on täsmennetty </w:t>
      </w:r>
      <w:r>
        <w:t xml:space="preserve">Yhdysvaltojen lain 31 osaston </w:t>
      </w:r>
      <w:r>
        <w:rPr>
          <w:color w:val="2F4F4F"/>
        </w:rPr>
        <w:t xml:space="preserve">331 pykälällä. </w:t>
      </w:r>
      <w:r>
        <w:t xml:space="preserve">Tilinpäätöksissä ilmoitetut rahasummat ilmaistaan nykyisin </w:t>
      </w:r>
      <w:r>
        <w:rPr>
          <w:color w:val="556B2F"/>
        </w:rPr>
        <w:t xml:space="preserve">Yhdysvaltain dollareina </w:t>
      </w:r>
      <w:r>
        <w:t xml:space="preserve">(ks. esimerkiksi Yhdysvaltain hallituksen vuoden 2009 rahoituskertomus). </w:t>
      </w:r>
      <w:r>
        <w:rPr>
          <w:color w:val="6B8E23"/>
        </w:rPr>
        <w:t xml:space="preserve">Yhdysvaltain </w:t>
      </w:r>
      <w:r>
        <w:t xml:space="preserve">dollaria </w:t>
      </w:r>
      <w:r>
        <w:t xml:space="preserve">voidaan näin ollen kutsua Yhdysvaltojen laskentayksiköksi.</w:t>
      </w:r>
    </w:p>
    <w:p>
      <w:r>
        <w:rPr>
          <w:b/>
        </w:rPr>
        <w:t xml:space="preserve">Kysymys 0</w:t>
      </w:r>
    </w:p>
    <w:p>
      <w:r>
        <w:t xml:space="preserve">Mikä määrää, että kaikkien julkisten varojen käytöstä on julkaistava kuitti?</w:t>
      </w:r>
    </w:p>
    <w:p>
      <w:r>
        <w:rPr>
          <w:b/>
        </w:rPr>
        <w:t xml:space="preserve">Kysymys 1</w:t>
      </w:r>
    </w:p>
    <w:p>
      <w:r>
        <w:t xml:space="preserve">Missä pykälässä säädetään nimenomaan, että julkisista varoista saadut kuitit on julkaistava?</w:t>
      </w:r>
    </w:p>
    <w:p>
      <w:r>
        <w:rPr>
          <w:b/>
        </w:rPr>
        <w:t xml:space="preserve">Kysymys 2</w:t>
      </w:r>
    </w:p>
    <w:p>
      <w:r>
        <w:t xml:space="preserve">Missä valuutassa "lausunnoissa" esitetyt rahasummat ovat?</w:t>
      </w:r>
    </w:p>
    <w:p>
      <w:r>
        <w:rPr>
          <w:b/>
        </w:rPr>
        <w:t xml:space="preserve">Kysymys 3</w:t>
      </w:r>
    </w:p>
    <w:p>
      <w:r>
        <w:t xml:space="preserve">Mikä on Yhdysvaltojen laskentayksikkö?</w:t>
      </w:r>
    </w:p>
    <w:p>
      <w:r>
        <w:rPr>
          <w:b/>
        </w:rPr>
        <w:t xml:space="preserve">Kysymys 4</w:t>
      </w:r>
    </w:p>
    <w:p>
      <w:r>
        <w:t xml:space="preserve">Mikä määrää, että kaikkien julkisten koodien menoista on julkaistava kuitti?</w:t>
      </w:r>
    </w:p>
    <w:p>
      <w:r>
        <w:rPr>
          <w:b/>
        </w:rPr>
        <w:t xml:space="preserve">Kysymys 5</w:t>
      </w:r>
    </w:p>
    <w:p>
      <w:r>
        <w:t xml:space="preserve">Missä pykälässä säädetään nimenomaan, että varausten kuitit on julkaistava?</w:t>
      </w:r>
    </w:p>
    <w:p>
      <w:r>
        <w:rPr>
          <w:b/>
        </w:rPr>
        <w:t xml:space="preserve">Kysymys 6</w:t>
      </w:r>
    </w:p>
    <w:p>
      <w:r>
        <w:t xml:space="preserve">Missä valuutassa "Tilinpäätöksissä" olevat varausten summat esitetään?</w:t>
      </w:r>
    </w:p>
    <w:p>
      <w:r>
        <w:rPr>
          <w:b/>
        </w:rPr>
        <w:t xml:space="preserve">Kysymys 7</w:t>
      </w:r>
    </w:p>
    <w:p>
      <w:r>
        <w:t xml:space="preserve">Mikä on Yhdysvaltojen raportointisäännösten yksikkö?</w:t>
      </w:r>
    </w:p>
    <w:p>
      <w:r>
        <w:rPr>
          <w:b/>
        </w:rPr>
        <w:t xml:space="preserve">Kysymys 8</w:t>
      </w:r>
    </w:p>
    <w:p>
      <w:r>
        <w:t xml:space="preserve">Mitä ei saa julkaista?</w:t>
      </w:r>
    </w:p>
    <w:p>
      <w:r>
        <w:rPr>
          <w:b/>
        </w:rPr>
        <w:t xml:space="preserve">Teksti numero 16</w:t>
      </w:r>
    </w:p>
    <w:p>
      <w:r>
        <w:t xml:space="preserve">Tällä hetkellä painetut setelit ovat 1, 2, 5, 10, 20, 50 ja </w:t>
      </w:r>
      <w:r>
        <w:rPr>
          <w:color w:val="A9A9A9"/>
        </w:rPr>
        <w:t xml:space="preserve">100</w:t>
      </w:r>
      <w:r>
        <w:t xml:space="preserve"> dollarin </w:t>
      </w:r>
      <w:r>
        <w:t xml:space="preserve">arvoisina</w:t>
      </w:r>
      <w:r>
        <w:t xml:space="preserve">. </w:t>
      </w:r>
      <w:r>
        <w:t xml:space="preserve">Yli </w:t>
      </w:r>
      <w:r>
        <w:rPr>
          <w:color w:val="DCDCDC"/>
        </w:rPr>
        <w:t xml:space="preserve">100 dollarin</w:t>
      </w:r>
      <w:r>
        <w:t xml:space="preserve"> setelien </w:t>
      </w:r>
      <w:r>
        <w:t xml:space="preserve">painaminen lopetettiin vuonna </w:t>
      </w:r>
      <w:r>
        <w:t xml:space="preserve">ja</w:t>
      </w:r>
      <w:r>
        <w:rPr>
          <w:color w:val="2F4F4F"/>
        </w:rPr>
        <w:t xml:space="preserve">1946</w:t>
      </w:r>
      <w:r>
        <w:t xml:space="preserve"> ne poistettiin virallisesti liikenteestä vuonna </w:t>
      </w:r>
      <w:r>
        <w:rPr>
          <w:color w:val="556B2F"/>
        </w:rPr>
        <w:t xml:space="preserve">1969</w:t>
      </w:r>
      <w:r>
        <w:t xml:space="preserve">. </w:t>
      </w:r>
      <w:r>
        <w:t xml:space="preserve">Näitä seteleitä käytettiin pääasiassa pankkien välisissä liiketoimissa tai </w:t>
      </w:r>
      <w:r>
        <w:rPr>
          <w:color w:val="6B8E23"/>
        </w:rPr>
        <w:t xml:space="preserve">järjestäytyneen rikollisuuden </w:t>
      </w:r>
      <w:r>
        <w:t xml:space="preserve">toimesta; juuri </w:t>
      </w:r>
      <w:r>
        <w:t xml:space="preserve">jälkimmäinen käyttö sai presidentti Richard Nixonin antamaan </w:t>
      </w:r>
      <w:r>
        <w:rPr>
          <w:color w:val="A0522D"/>
        </w:rPr>
        <w:t xml:space="preserve">toimeenpanomääräyksen </w:t>
      </w:r>
      <w:r>
        <w:t xml:space="preserve">niiden käytön lopettamisesta</w:t>
      </w:r>
      <w:r>
        <w:rPr>
          <w:color w:val="228B22"/>
        </w:rPr>
        <w:t xml:space="preserve">1969</w:t>
      </w:r>
      <w:r>
        <w:t xml:space="preserve">. Sähköisen pankkitoiminnan yleistyttyä niiden tarve väheni. Seteleitä valmistettiin aikoinaan 500, 1 000, 5 000, 10 000 ja 100 000 dollarin seteleinä; katso lisätietoja kohdasta Yhdysvaltain valuutan suuret setelit. Nämä setelit ovat nykyään keräilyesineitä, ja keräilijät arvostavat niitä nimellisarvoaan enemmän.</w:t>
      </w:r>
    </w:p>
    <w:p>
      <w:r>
        <w:rPr>
          <w:b/>
        </w:rPr>
        <w:t xml:space="preserve">Kysymys 0</w:t>
      </w:r>
    </w:p>
    <w:p>
      <w:r>
        <w:t xml:space="preserve">Mikä on suurin tällä hetkellä painettu setelin nimellisarvo?</w:t>
      </w:r>
    </w:p>
    <w:p>
      <w:r>
        <w:rPr>
          <w:b/>
        </w:rPr>
        <w:t xml:space="preserve">Kysymys 1</w:t>
      </w:r>
    </w:p>
    <w:p>
      <w:r>
        <w:t xml:space="preserve">Minä vuonna yli 100 dollarin arvoisia seteleitä ei enää painettu?</w:t>
      </w:r>
    </w:p>
    <w:p>
      <w:r>
        <w:rPr>
          <w:b/>
        </w:rPr>
        <w:t xml:space="preserve">Kysymys 2</w:t>
      </w:r>
    </w:p>
    <w:p>
      <w:r>
        <w:t xml:space="preserve">Milloin yli 100 dollarin setelit poistettiin liikkeestä?</w:t>
      </w:r>
    </w:p>
    <w:p>
      <w:r>
        <w:rPr>
          <w:b/>
        </w:rPr>
        <w:t xml:space="preserve">Kysymys 3</w:t>
      </w:r>
    </w:p>
    <w:p>
      <w:r>
        <w:t xml:space="preserve">Minkä arvokkaampien seteleiden käyttö sai Nixonin lopettamaan kyseisten seteleiden käytön?</w:t>
      </w:r>
    </w:p>
    <w:p>
      <w:r>
        <w:rPr>
          <w:b/>
        </w:rPr>
        <w:t xml:space="preserve">Kysymys 4</w:t>
      </w:r>
    </w:p>
    <w:p>
      <w:r>
        <w:t xml:space="preserve">Mitä annettiin korkeampien valuuttanimikkeiden käytön lopettamiseksi?</w:t>
      </w:r>
    </w:p>
    <w:p>
      <w:r>
        <w:rPr>
          <w:b/>
        </w:rPr>
        <w:t xml:space="preserve">Kysymys 5</w:t>
      </w:r>
    </w:p>
    <w:p>
      <w:r>
        <w:t xml:space="preserve">Mitkä ovat täytäntöönpanomääräyksen kustannukset?</w:t>
      </w:r>
    </w:p>
    <w:p>
      <w:r>
        <w:rPr>
          <w:b/>
        </w:rPr>
        <w:t xml:space="preserve">Kysymys 6</w:t>
      </w:r>
    </w:p>
    <w:p>
      <w:r>
        <w:t xml:space="preserve">Minä vuonna alle 1 dollarin arvoisia seteleitä ei enää painettu?</w:t>
      </w:r>
    </w:p>
    <w:p>
      <w:r>
        <w:rPr>
          <w:b/>
        </w:rPr>
        <w:t xml:space="preserve">Kysymys 7</w:t>
      </w:r>
    </w:p>
    <w:p>
      <w:r>
        <w:t xml:space="preserve">Milloin 1 dollarin seteleitä suuremmat ja pienemmät setelit otettiin liikkeelle?</w:t>
      </w:r>
    </w:p>
    <w:p>
      <w:r>
        <w:rPr>
          <w:b/>
        </w:rPr>
        <w:t xml:space="preserve">Kysymys 8</w:t>
      </w:r>
    </w:p>
    <w:p>
      <w:r>
        <w:t xml:space="preserve">Minkä arvoltaan pienempien seteleiden käyttö sai Nixonin lopettamaan niiden käytön?</w:t>
      </w:r>
    </w:p>
    <w:p>
      <w:r>
        <w:rPr>
          <w:b/>
        </w:rPr>
        <w:t xml:space="preserve">Kysymys 9</w:t>
      </w:r>
    </w:p>
    <w:p>
      <w:r>
        <w:t xml:space="preserve">Mitä annettiin pienempien rahamäärien käytön lopettamiseksi?</w:t>
      </w:r>
    </w:p>
    <w:p>
      <w:r>
        <w:rPr>
          <w:b/>
        </w:rPr>
        <w:t xml:space="preserve">Teksti numero 17</w:t>
      </w:r>
    </w:p>
    <w:p>
      <w:r>
        <w:t xml:space="preserve">Yleiskielessä "buck"(s) (kuten brittiläinen sana "</w:t>
      </w:r>
      <w:r>
        <w:rPr>
          <w:color w:val="A9A9A9"/>
        </w:rPr>
        <w:t xml:space="preserve">quid</w:t>
      </w:r>
      <w:r>
        <w:t xml:space="preserve">"(s, pl) punnasta) käytetään usein viittaamaan eri maiden dollareihin, myös Yhdysvaltain dollariin. Tämä </w:t>
      </w:r>
      <w:r>
        <w:t xml:space="preserve">1700-luvulta</w:t>
      </w:r>
      <w:r>
        <w:t xml:space="preserve"> peräisin oleva termi on </w:t>
      </w:r>
      <w:r>
        <w:t xml:space="preserve">ehkä saanut alkunsa </w:t>
      </w:r>
      <w:r>
        <w:rPr>
          <w:color w:val="2F4F4F"/>
        </w:rPr>
        <w:t xml:space="preserve">siirtomaa-ajan nahkakaupasta</w:t>
      </w:r>
      <w:r>
        <w:t xml:space="preserve">. Se on myös saattanut saada alkunsa pokeritermistä. "</w:t>
      </w:r>
      <w:r>
        <w:rPr>
          <w:color w:val="556B2F"/>
        </w:rPr>
        <w:t xml:space="preserve">Greenback</w:t>
      </w:r>
      <w:r>
        <w:t xml:space="preserve">" on toinen lempinimi, jota alun perin käytettiin nimenomaan 1800-luvun Demand Note -dollareista, jotka Abraham Lincoln loi rahoittaakseen sisällissodan kustannukset pohjoiselle maalle. Alkuperäinen seteli oli painettu </w:t>
      </w:r>
      <w:r>
        <w:rPr>
          <w:color w:val="6B8E23"/>
        </w:rPr>
        <w:t xml:space="preserve">mustalla </w:t>
      </w:r>
      <w:r>
        <w:t xml:space="preserve">ja vihreä takapuolelle. Sitä käytetään edelleen viittaamaan Yhdysvaltain dollariin (mutta ei muiden maiden dollareihin). Muita tunnettuja nimityksiä dollarille kokonaisuutena nimellisarvoissa ovat "greenmail", "vihreä" ja "kuolleet presidentit" (jälkimmäinen siksi, että kuolleet presidentit on kuvattu useimmissa seteleissä).</w:t>
      </w:r>
    </w:p>
    <w:p>
      <w:r>
        <w:rPr>
          <w:b/>
        </w:rPr>
        <w:t xml:space="preserve">Kysymys 0</w:t>
      </w:r>
    </w:p>
    <w:p>
      <w:r>
        <w:t xml:space="preserve">Mikä on brittiläinen vastine "buckille"?</w:t>
      </w:r>
    </w:p>
    <w:p>
      <w:r>
        <w:rPr>
          <w:b/>
        </w:rPr>
        <w:t xml:space="preserve">Kysymys 1</w:t>
      </w:r>
    </w:p>
    <w:p>
      <w:r>
        <w:t xml:space="preserve">Miltä vuosisadalta on peräisin termi "buck"?</w:t>
      </w:r>
    </w:p>
    <w:p>
      <w:r>
        <w:rPr>
          <w:b/>
        </w:rPr>
        <w:t xml:space="preserve">Kysymys 2</w:t>
      </w:r>
    </w:p>
    <w:p>
      <w:r>
        <w:t xml:space="preserve">Minkälaisesta kaupasta "buck" on voinut olla peräisin?</w:t>
      </w:r>
    </w:p>
    <w:p>
      <w:r>
        <w:rPr>
          <w:b/>
        </w:rPr>
        <w:t xml:space="preserve">Kysymys 3</w:t>
      </w:r>
    </w:p>
    <w:p>
      <w:r>
        <w:t xml:space="preserve">Mikä oli lempinimi, joka annettiin sisällissodan rahoittamiseen käytetyille Demand Note -dollareille?</w:t>
      </w:r>
    </w:p>
    <w:p>
      <w:r>
        <w:rPr>
          <w:b/>
        </w:rPr>
        <w:t xml:space="preserve">Kysymys 4</w:t>
      </w:r>
    </w:p>
    <w:p>
      <w:r>
        <w:t xml:space="preserve">Mitä muuta väriä kuin vihreää käytettiin alkuperäisen setelin kääntöpuolella?</w:t>
      </w:r>
    </w:p>
    <w:p>
      <w:r>
        <w:rPr>
          <w:b/>
        </w:rPr>
        <w:t xml:space="preserve">Kysymys 5</w:t>
      </w:r>
    </w:p>
    <w:p>
      <w:r>
        <w:t xml:space="preserve">Mikä on brittiläinen vastine "kokonaisuudelle"?</w:t>
      </w:r>
    </w:p>
    <w:p>
      <w:r>
        <w:rPr>
          <w:b/>
        </w:rPr>
        <w:t xml:space="preserve">Kysymys 6</w:t>
      </w:r>
    </w:p>
    <w:p>
      <w:r>
        <w:t xml:space="preserve">Miltä vuosisadalta on peräisin termi "kokonaisuus"?</w:t>
      </w:r>
    </w:p>
    <w:p>
      <w:r>
        <w:rPr>
          <w:b/>
        </w:rPr>
        <w:t xml:space="preserve">Kysymys 7</w:t>
      </w:r>
    </w:p>
    <w:p>
      <w:r>
        <w:t xml:space="preserve">Minkälainen kauppa on voinut olla "kokonaisuuden" alkuperä?</w:t>
      </w:r>
    </w:p>
    <w:p>
      <w:r>
        <w:rPr>
          <w:b/>
        </w:rPr>
        <w:t xml:space="preserve">Kysymys 8</w:t>
      </w:r>
    </w:p>
    <w:p>
      <w:r>
        <w:t xml:space="preserve">Mikä oli lempinimi, joka annettiin Demand Bill -dollareille, joita käytettiin dollarin rahoittamiseen?</w:t>
      </w:r>
    </w:p>
    <w:p>
      <w:r>
        <w:rPr>
          <w:b/>
        </w:rPr>
        <w:t xml:space="preserve">Kysymys 9</w:t>
      </w:r>
    </w:p>
    <w:p>
      <w:r>
        <w:t xml:space="preserve">Mitä muuta väriä kuin punaista käytettiin alkuperäisen setelin kääntöpuolella?</w:t>
      </w:r>
    </w:p>
    <w:p>
      <w:r>
        <w:rPr>
          <w:b/>
        </w:rPr>
        <w:t xml:space="preserve">Teksti numero 18</w:t>
      </w:r>
    </w:p>
    <w:p>
      <w:r>
        <w:t xml:space="preserve">Yhdysvaltain dollarin arvo ei siis enää ollut sidottu </w:t>
      </w:r>
      <w:r>
        <w:rPr>
          <w:color w:val="A9A9A9"/>
        </w:rPr>
        <w:t xml:space="preserve">kultaan, ja Yhdysvaltain </w:t>
      </w:r>
      <w:r>
        <w:rPr>
          <w:color w:val="DCDCDC"/>
        </w:rPr>
        <w:t xml:space="preserve">keskuspankin </w:t>
      </w:r>
      <w:r>
        <w:t xml:space="preserve">tehtäväksi jäi </w:t>
      </w:r>
      <w:r>
        <w:t xml:space="preserve">ylläpitää Yhdysvaltain valuutan arvoa. Liittovaltion keskuspankki jatkoi kuitenkin </w:t>
      </w:r>
      <w:r>
        <w:rPr>
          <w:color w:val="2F4F4F"/>
        </w:rPr>
        <w:t xml:space="preserve">rahan määrän lisäämistä, mikä </w:t>
      </w:r>
      <w:r>
        <w:t xml:space="preserve">johti 1970-luvulla stagflaatioon ja Yhdysvaltain dollarin arvon nopeaan laskuun. Tämä johtui suurelta osin tuolloin vallinneesta taloudellisesta näkemyksestä, jonka mukaan inflaatio ja reaalinen talouskasvu olivat yhteydessä toisiinsa (</w:t>
      </w:r>
      <w:r>
        <w:rPr>
          <w:color w:val="556B2F"/>
        </w:rPr>
        <w:t xml:space="preserve">Phillipsin käyrä), </w:t>
      </w:r>
      <w:r>
        <w:t xml:space="preserve">joten inflaatiota pidettiin suhteellisen hyvänlaatuisena. Vuosina 1965-1981 Yhdysvaltain dollari menetti </w:t>
      </w:r>
      <w:r>
        <w:rPr>
          <w:color w:val="6B8E23"/>
        </w:rPr>
        <w:t xml:space="preserve">kaksi kolmasosaa </w:t>
      </w:r>
      <w:r>
        <w:t xml:space="preserve">arvostaan.</w:t>
      </w:r>
    </w:p>
    <w:p>
      <w:r>
        <w:rPr>
          <w:b/>
        </w:rPr>
        <w:t xml:space="preserve">Kysymys 0</w:t>
      </w:r>
    </w:p>
    <w:p>
      <w:r>
        <w:t xml:space="preserve">Mihin Yhdysvaltain dollarin arvo ei ollut enää ankkuroitu?</w:t>
      </w:r>
    </w:p>
    <w:p>
      <w:r>
        <w:rPr>
          <w:b/>
        </w:rPr>
        <w:t xml:space="preserve">Kysymys 1</w:t>
      </w:r>
    </w:p>
    <w:p>
      <w:r>
        <w:t xml:space="preserve">Kenen velvollisuudeksi tuli ylläpitää Yhdysvaltain valuutan arvo?</w:t>
      </w:r>
    </w:p>
    <w:p>
      <w:r>
        <w:rPr>
          <w:b/>
        </w:rPr>
        <w:t xml:space="preserve">Kysymys 2</w:t>
      </w:r>
    </w:p>
    <w:p>
      <w:r>
        <w:t xml:space="preserve">Mihin toimenpiteeseen Yhdysvaltain keskuspankki ryhtyi, joka johti stagflaatioon ja Yhdysvaltain dollarin heikkenemiseen?</w:t>
      </w:r>
    </w:p>
    <w:p>
      <w:r>
        <w:rPr>
          <w:b/>
        </w:rPr>
        <w:t xml:space="preserve">Kysymys 3</w:t>
      </w:r>
    </w:p>
    <w:p>
      <w:r>
        <w:t xml:space="preserve">Mikä väitti, että inflaatio ja talouskasvu olivat yhteydessä toisiinsa?</w:t>
      </w:r>
    </w:p>
    <w:p>
      <w:r>
        <w:rPr>
          <w:b/>
        </w:rPr>
        <w:t xml:space="preserve">Kysymys 4</w:t>
      </w:r>
    </w:p>
    <w:p>
      <w:r>
        <w:t xml:space="preserve">Kuinka paljon Yhdysvaltain dollari menetti arvoaan vuosina 1965-1981?</w:t>
      </w:r>
    </w:p>
    <w:p>
      <w:r>
        <w:rPr>
          <w:b/>
        </w:rPr>
        <w:t xml:space="preserve">Kysymys 5</w:t>
      </w:r>
    </w:p>
    <w:p>
      <w:r>
        <w:t xml:space="preserve">Mihin liittovaltion keskuspankin arvo ei ollut enää ankkuroitu?</w:t>
      </w:r>
    </w:p>
    <w:p>
      <w:r>
        <w:rPr>
          <w:b/>
        </w:rPr>
        <w:t xml:space="preserve">Kysymys 6</w:t>
      </w:r>
    </w:p>
    <w:p>
      <w:r>
        <w:t xml:space="preserve">Kenen velvollisuudeksi tuli ylläpitää Federal Reserven arvoa?</w:t>
      </w:r>
    </w:p>
    <w:p>
      <w:r>
        <w:rPr>
          <w:b/>
        </w:rPr>
        <w:t xml:space="preserve">Kysymys 7</w:t>
      </w:r>
    </w:p>
    <w:p>
      <w:r>
        <w:t xml:space="preserve">Minkä liikkeen Phillips teki, joka johti stagflaatioon ja Yhdysvaltain dollarin heikkenemiseen?</w:t>
      </w:r>
    </w:p>
    <w:p>
      <w:r>
        <w:rPr>
          <w:b/>
        </w:rPr>
        <w:t xml:space="preserve">Kysymys 8</w:t>
      </w:r>
    </w:p>
    <w:p>
      <w:r>
        <w:t xml:space="preserve">Mikä väitti, että inflaatio ja keskuspankki liittyivät toisiinsa?</w:t>
      </w:r>
    </w:p>
    <w:p>
      <w:r>
        <w:rPr>
          <w:b/>
        </w:rPr>
        <w:t xml:space="preserve">Kysymys 9</w:t>
      </w:r>
    </w:p>
    <w:p>
      <w:r>
        <w:t xml:space="preserve">Kuinka paljon keskuspankki menetti arvoa vuosina 1965-1981?</w:t>
      </w:r>
    </w:p>
    <w:p>
      <w:r>
        <w:rPr>
          <w:b/>
        </w:rPr>
        <w:t xml:space="preserve">Teksti numero 19</w:t>
      </w:r>
    </w:p>
    <w:p>
      <w:r>
        <w:t xml:space="preserve">Dollari perustui ensin </w:t>
      </w:r>
      <w:r>
        <w:rPr>
          <w:color w:val="A9A9A9"/>
        </w:rPr>
        <w:t xml:space="preserve">Espanjan dollarin </w:t>
      </w:r>
      <w:r>
        <w:t xml:space="preserve">arvoon ja ulkonäköön, </w:t>
      </w:r>
      <w:r>
        <w:t xml:space="preserve">jota käytettiin laajalti Espanjan Amerikassa </w:t>
      </w:r>
      <w:r>
        <w:t xml:space="preserve">1500-luvulta 1800-luvulle. Ensimmäiset Yhdysvaltain rahapajan (perustettu</w:t>
      </w:r>
      <w:r>
        <w:rPr>
          <w:color w:val="2F4F4F"/>
        </w:rPr>
        <w:t xml:space="preserve">1792</w:t>
      </w:r>
      <w:r>
        <w:t xml:space="preserve"> ) liikkeeseen laskemat dollarikolikot </w:t>
      </w:r>
      <w:r>
        <w:t xml:space="preserve">olivat kooltaan ja koostumukseltaan samanlaisia kuin espanjalainen dollari, ja ne lyötiin Meksikossa ja </w:t>
      </w:r>
      <w:r>
        <w:rPr>
          <w:color w:val="556B2F"/>
        </w:rPr>
        <w:t xml:space="preserve">Perussa</w:t>
      </w:r>
      <w:r>
        <w:t xml:space="preserve">. </w:t>
      </w:r>
      <w:r>
        <w:t xml:space="preserve">Espanjalaiset, Yhdysvaltain hopeadollarit ja myöhemmin Meksikon hopeapesot olivat rinnakkain liikkeellä Yhdysvalloissa, ja espanjalainen dollari ja Meksikon peso pysyivät laillisina maksuvälineinä, kunnes Coinage Act of</w:t>
      </w:r>
      <w:r>
        <w:rPr>
          <w:color w:val="6B8E23"/>
        </w:rPr>
        <w:t xml:space="preserve">1857</w:t>
      </w:r>
      <w:r>
        <w:t xml:space="preserve"> . Myös Englannin eri siirtomaiden kolikot olivat liikkeellä. Leijonadollari oli suosittu hollantilaisessa New Netherlandin siirtokunnassa (New York), mutta leijonadollari liikkui myös kaikkialla Englannin siirtokunnissa 1600-luvulla ja 1700-luvun alussa. Siirtokunnissa kiertäneet kappaleet olivat yleensä kuluneet niin, ettei niiden kuvio ollut täysin erottuva, joten niitä kutsuttiin joskus "koiradollareiksi".</w:t>
      </w:r>
    </w:p>
    <w:p>
      <w:r>
        <w:rPr>
          <w:b/>
        </w:rPr>
        <w:t xml:space="preserve">Kysymys 0</w:t>
      </w:r>
    </w:p>
    <w:p>
      <w:r>
        <w:t xml:space="preserve">Mihin dollarin ulkonäkö perustui?</w:t>
      </w:r>
    </w:p>
    <w:p>
      <w:r>
        <w:rPr>
          <w:b/>
        </w:rPr>
        <w:t xml:space="preserve">Kysymys 1</w:t>
      </w:r>
    </w:p>
    <w:p>
      <w:r>
        <w:t xml:space="preserve">Millä vuosisadalla Espanjan dollaria alettiin käyttää Espanjan Amerikassa?</w:t>
      </w:r>
    </w:p>
    <w:p>
      <w:r>
        <w:rPr>
          <w:b/>
        </w:rPr>
        <w:t xml:space="preserve">Kysymys 2</w:t>
      </w:r>
    </w:p>
    <w:p>
      <w:r>
        <w:t xml:space="preserve">Milloin Yhdysvaltain rahapaja perustettiin?</w:t>
      </w:r>
    </w:p>
    <w:p>
      <w:r>
        <w:rPr>
          <w:b/>
        </w:rPr>
        <w:t xml:space="preserve">Kysymys 3</w:t>
      </w:r>
    </w:p>
    <w:p>
      <w:r>
        <w:t xml:space="preserve">Missä muualla kuin Meksikossa lyötiin espanjalaista dollaria?</w:t>
      </w:r>
    </w:p>
    <w:p>
      <w:r>
        <w:rPr>
          <w:b/>
        </w:rPr>
        <w:t xml:space="preserve">Kysymys 4</w:t>
      </w:r>
    </w:p>
    <w:p>
      <w:r>
        <w:t xml:space="preserve">Milloin Espanjan dollaria ja Meksikon pesoa ei enää hyväksytty lailliseksi maksuvälineeksi?</w:t>
      </w:r>
    </w:p>
    <w:p>
      <w:r>
        <w:rPr>
          <w:b/>
        </w:rPr>
        <w:t xml:space="preserve">Kysymys 5</w:t>
      </w:r>
    </w:p>
    <w:p>
      <w:r>
        <w:t xml:space="preserve">Mihin siirtomaiden ulkoasu perustui?</w:t>
      </w:r>
    </w:p>
    <w:p>
      <w:r>
        <w:rPr>
          <w:b/>
        </w:rPr>
        <w:t xml:space="preserve">Kysymys 6</w:t>
      </w:r>
    </w:p>
    <w:p>
      <w:r>
        <w:t xml:space="preserve">Millä vuosisadalla Espanjan dollaria alettiin käyttää New Yorkissa?</w:t>
      </w:r>
    </w:p>
    <w:p>
      <w:r>
        <w:rPr>
          <w:b/>
        </w:rPr>
        <w:t xml:space="preserve">Kysymys 7</w:t>
      </w:r>
    </w:p>
    <w:p>
      <w:r>
        <w:t xml:space="preserve">Milloin Espanjan rahapaja perustettiin?</w:t>
      </w:r>
    </w:p>
    <w:p>
      <w:r>
        <w:rPr>
          <w:b/>
        </w:rPr>
        <w:t xml:space="preserve">Kysymys 8</w:t>
      </w:r>
    </w:p>
    <w:p>
      <w:r>
        <w:t xml:space="preserve">Missä muualla kuin Alankomaissa Alankomaiden dollari on lyöty?</w:t>
      </w:r>
    </w:p>
    <w:p>
      <w:r>
        <w:rPr>
          <w:b/>
        </w:rPr>
        <w:t xml:space="preserve">Kysymys 9</w:t>
      </w:r>
    </w:p>
    <w:p>
      <w:r>
        <w:t xml:space="preserve">Milloin Alankomaiden dollaria ja Meksikon pesoa ei enää hyväksytty lailliseksi maksuvälineeksi?</w:t>
      </w:r>
    </w:p>
    <w:p>
      <w:r>
        <w:rPr>
          <w:b/>
        </w:rPr>
        <w:t xml:space="preserve">Teksti numero 20</w:t>
      </w:r>
    </w:p>
    <w:p>
      <w:r>
        <w:t xml:space="preserve">Vuoden 1900 </w:t>
      </w:r>
      <w:r>
        <w:rPr>
          <w:color w:val="A9A9A9"/>
        </w:rPr>
        <w:t xml:space="preserve">kultakantalaki </w:t>
      </w:r>
      <w:r>
        <w:t xml:space="preserve">hylkäsi bimetallistandardin ja määritteli dollarin 23,22 </w:t>
      </w:r>
      <w:r>
        <w:t xml:space="preserve">kultarakeeksi</w:t>
      </w:r>
      <w:r>
        <w:t xml:space="preserve"> (</w:t>
      </w:r>
      <w:r>
        <w:rPr>
          <w:color w:val="DCDCDC"/>
        </w:rPr>
        <w:t xml:space="preserve">1.505</w:t>
      </w:r>
      <w:r>
        <w:t xml:space="preserve"> g), mikä vastasi yhden troy-unssin kullan hinnaksi </w:t>
      </w:r>
      <w:r>
        <w:rPr>
          <w:color w:val="2F4F4F"/>
        </w:rPr>
        <w:t xml:space="preserve">20,67 dollaria</w:t>
      </w:r>
      <w:r>
        <w:t xml:space="preserve">. </w:t>
      </w:r>
      <w:r>
        <w:t xml:space="preserve">Hopeakolikoita laskettiin liikkeeseen edelleen, kunnes </w:t>
      </w:r>
      <w:r>
        <w:rPr>
          <w:color w:val="556B2F"/>
        </w:rPr>
        <w:t xml:space="preserve">1964</w:t>
      </w:r>
      <w:r>
        <w:t xml:space="preserve">, jolloin kaikki hopea poistettiin kolikoista ja neljännesdollareista ja puolikkaasta dollarista vähennettiin 40 prosenttia hopeaa. Hopeisia puolikkaita dollareita laskettiin liikkeeseen viimeksi vuonna 1970. Kultakolikot takavarikoitiin </w:t>
      </w:r>
      <w:r>
        <w:rPr>
          <w:color w:val="6B8E23"/>
        </w:rPr>
        <w:t xml:space="preserve">Franklin Rooseveltin</w:t>
      </w:r>
      <w:r>
        <w:t xml:space="preserve"> vuonna 1933 antamalla määräyksellä 6102</w:t>
      </w:r>
      <w:r>
        <w:t xml:space="preserve">. Kultakanta muutettiin 13,71 grainiin (0,888 g), mikä vastasi yhden troy-unssin kullan hinnan asettamista 35 dollariin. Tämä standardi oli voimassa vuoteen 1968 asti.</w:t>
      </w:r>
    </w:p>
    <w:p>
      <w:r>
        <w:rPr>
          <w:b/>
        </w:rPr>
        <w:t xml:space="preserve">Kysymys 0</w:t>
      </w:r>
    </w:p>
    <w:p>
      <w:r>
        <w:t xml:space="preserve">Mikä oli vuonna 1900 annetun lain nimi?</w:t>
      </w:r>
    </w:p>
    <w:p>
      <w:r>
        <w:rPr>
          <w:b/>
        </w:rPr>
        <w:t xml:space="preserve">Kysymys 1</w:t>
      </w:r>
    </w:p>
    <w:p>
      <w:r>
        <w:t xml:space="preserve">Kuinka paljon kultaa grammoina ilmaistuna vastasi yksi dollari?</w:t>
      </w:r>
    </w:p>
    <w:p>
      <w:r>
        <w:rPr>
          <w:b/>
        </w:rPr>
        <w:t xml:space="preserve">Kysymys 2</w:t>
      </w:r>
    </w:p>
    <w:p>
      <w:r>
        <w:t xml:space="preserve">Kuinka paljon oli 1 troy-unssin kullan arvoinen?</w:t>
      </w:r>
    </w:p>
    <w:p>
      <w:r>
        <w:rPr>
          <w:b/>
        </w:rPr>
        <w:t xml:space="preserve">Kysymys 3</w:t>
      </w:r>
    </w:p>
    <w:p>
      <w:r>
        <w:t xml:space="preserve">Minä vuonna loppui hopean käyttö kolikoissa ja kolikoissa?</w:t>
      </w:r>
    </w:p>
    <w:p>
      <w:r>
        <w:rPr>
          <w:b/>
        </w:rPr>
        <w:t xml:space="preserve">Kysymys 4</w:t>
      </w:r>
    </w:p>
    <w:p>
      <w:r>
        <w:t xml:space="preserve">Kuka presidentti takavarikoi kultakolikot?</w:t>
      </w:r>
    </w:p>
    <w:p>
      <w:r>
        <w:rPr>
          <w:b/>
        </w:rPr>
        <w:t xml:space="preserve">Kysymys 5</w:t>
      </w:r>
    </w:p>
    <w:p>
      <w:r>
        <w:t xml:space="preserve">Mikä oli vuonna 1800 annetun lain nimi?</w:t>
      </w:r>
    </w:p>
    <w:p>
      <w:r>
        <w:rPr>
          <w:b/>
        </w:rPr>
        <w:t xml:space="preserve">Kysymys 6</w:t>
      </w:r>
    </w:p>
    <w:p>
      <w:r>
        <w:t xml:space="preserve">Kuinka paljon hopeaa grammoina ilmaistuna vastasi yksi dollari?</w:t>
      </w:r>
    </w:p>
    <w:p>
      <w:r>
        <w:rPr>
          <w:b/>
        </w:rPr>
        <w:t xml:space="preserve">Kysymys 7</w:t>
      </w:r>
    </w:p>
    <w:p>
      <w:r>
        <w:t xml:space="preserve">Kuinka paljon oli 1 troy-unssin hopea?</w:t>
      </w:r>
    </w:p>
    <w:p>
      <w:r>
        <w:rPr>
          <w:b/>
        </w:rPr>
        <w:t xml:space="preserve">Kysymys 8</w:t>
      </w:r>
    </w:p>
    <w:p>
      <w:r>
        <w:t xml:space="preserve">Minkä vuoden aikana kulta loppui kolikoissa ja kolikoissa?</w:t>
      </w:r>
    </w:p>
    <w:p>
      <w:r>
        <w:rPr>
          <w:b/>
        </w:rPr>
        <w:t xml:space="preserve">Kysymys 9</w:t>
      </w:r>
    </w:p>
    <w:p>
      <w:r>
        <w:t xml:space="preserve">Kuka presidentti takavarikoi hopeakolikot?</w:t>
      </w:r>
    </w:p>
    <w:p>
      <w:r>
        <w:rPr>
          <w:b/>
        </w:rPr>
        <w:t xml:space="preserve">Teksti numero 21</w:t>
      </w:r>
    </w:p>
    <w:p>
      <w:r>
        <w:t xml:space="preserve">Washingtonin kolikon varhaiset julkaisut sisälsivät virhekolikoita, jotka toimitettiin pääasiassa </w:t>
      </w:r>
      <w:r>
        <w:rPr>
          <w:color w:val="A9A9A9"/>
        </w:rPr>
        <w:t xml:space="preserve">Philadelphian rahapajasta </w:t>
      </w:r>
      <w:r>
        <w:t xml:space="preserve">Floridan ja </w:t>
      </w:r>
      <w:r>
        <w:rPr>
          <w:color w:val="DCDCDC"/>
        </w:rPr>
        <w:t xml:space="preserve">Tennesseen </w:t>
      </w:r>
      <w:r>
        <w:t xml:space="preserve">pankkeihin</w:t>
      </w:r>
      <w:r>
        <w:t xml:space="preserve">.</w:t>
      </w:r>
      <w:r>
        <w:t xml:space="preserve"> Keräilijöiden keskuudessa erittäin haluttuja virhekolikoita, joiden kappalehinta oli jopa 850 dollaria viikossa niiden löytymisestä, tunnistettiin siitä, että kolikoissa ei ollut reunapainatuksia "E PLURIBUS UNUM IN GOD WE TRUST 2007 P". Alkuperäisen rahapajan katsotaan yleisesti olevan useimmiten Philadelphia, vaikka alkuperäisen rahapajan tunnistaminen on mahdotonta avaamatta rahapajapakkausta, joka sisältää myös merkittyjä kolikoita. Reunapainatukset on lyöty molempiin suuntiin "päihin" nähden, ja jotkut harrastajakeräilijät ovat aluksi saaneet ostettua </w:t>
      </w:r>
      <w:r>
        <w:rPr>
          <w:color w:val="2F4F4F"/>
        </w:rPr>
        <w:t xml:space="preserve">"ylösalaisin olevia virhekolikoita" (upside down lettering error)</w:t>
      </w:r>
      <w:r>
        <w:t xml:space="preserve">. </w:t>
      </w:r>
      <w:r>
        <w:t xml:space="preserve">Jotkut kyynikot huomauttavat myös virheellisesti, että Yhdysvaltain keskuspankki tekee enemmän </w:t>
      </w:r>
      <w:r>
        <w:rPr>
          <w:color w:val="556B2F"/>
        </w:rPr>
        <w:t xml:space="preserve">voittoa </w:t>
      </w:r>
      <w:r>
        <w:t xml:space="preserve">dollarin seteleistä kuin dollarikolikoista, koska ne kuluvat muutamassa vuodessa, kun taas kolikot ovat pysyvämpiä</w:t>
      </w:r>
      <w:r>
        <w:t xml:space="preserve">.</w:t>
      </w:r>
      <w:r>
        <w:t xml:space="preserve"> Tämä väite on virheellinen, koska uudet setelit, jotka on painettu käytöstä poistettujen kuluneiden seteleiden tilalle, eivät tuota valtiolle nettotuloja, jotka kompensoisivat uusien seteleiden painamisesta ja vanhojen seteleiden tuhoamisesta aiheutuvia kustannuksia. Koska useimmat automaatit eivät pysty vaihtamaan seteleitä, ne hyväksyvät yleensä vain </w:t>
      </w:r>
      <w:r>
        <w:rPr>
          <w:color w:val="6B8E23"/>
        </w:rPr>
        <w:t xml:space="preserve">1 dollarin seteleitä</w:t>
      </w:r>
      <w:r>
        <w:t xml:space="preserve">, vaikka muutamat automaatit antavat vaihtorahaa dollarin kolikoina.</w:t>
      </w:r>
    </w:p>
    <w:p>
      <w:r>
        <w:rPr>
          <w:b/>
        </w:rPr>
        <w:t xml:space="preserve">Kysymys 0</w:t>
      </w:r>
    </w:p>
    <w:p>
      <w:r>
        <w:t xml:space="preserve">Mistä virhekolikot ovat peräisin?</w:t>
      </w:r>
    </w:p>
    <w:p>
      <w:r>
        <w:rPr>
          <w:b/>
        </w:rPr>
        <w:t xml:space="preserve">Kysymys 1</w:t>
      </w:r>
    </w:p>
    <w:p>
      <w:r>
        <w:t xml:space="preserve">Missä muussa osavaltiossa kuin Floridassa on lähetetty virhekolikoita?</w:t>
      </w:r>
    </w:p>
    <w:p>
      <w:r>
        <w:rPr>
          <w:b/>
        </w:rPr>
        <w:t xml:space="preserve">Kysymys 2</w:t>
      </w:r>
    </w:p>
    <w:p>
      <w:r>
        <w:t xml:space="preserve">Kuinka paljon virhekolikot olivat alun perin keräilijöille arvokkaita?</w:t>
      </w:r>
    </w:p>
    <w:p>
      <w:r>
        <w:rPr>
          <w:b/>
        </w:rPr>
        <w:t xml:space="preserve">Kysymys 3</w:t>
      </w:r>
    </w:p>
    <w:p>
      <w:r>
        <w:t xml:space="preserve">Mitä jotkut harrastajakeräilijät huijattiin ostamaan?</w:t>
      </w:r>
    </w:p>
    <w:p>
      <w:r>
        <w:rPr>
          <w:b/>
        </w:rPr>
        <w:t xml:space="preserve">Kysymys 4</w:t>
      </w:r>
    </w:p>
    <w:p>
      <w:r>
        <w:t xml:space="preserve">Mitä automaatit yleensä vain hyväksyvät?</w:t>
      </w:r>
    </w:p>
    <w:p>
      <w:r>
        <w:rPr>
          <w:b/>
        </w:rPr>
        <w:t xml:space="preserve">Kysymys 5</w:t>
      </w:r>
    </w:p>
    <w:p>
      <w:r>
        <w:t xml:space="preserve">Mistä pysyvät kolikot ovat peräisin?</w:t>
      </w:r>
    </w:p>
    <w:p>
      <w:r>
        <w:rPr>
          <w:b/>
        </w:rPr>
        <w:t xml:space="preserve">Kysymys 6</w:t>
      </w:r>
    </w:p>
    <w:p>
      <w:r>
        <w:t xml:space="preserve">Mihin muuhun osavaltioon kuin Floridaan lähetettiin pysyviä kolikoita?</w:t>
      </w:r>
    </w:p>
    <w:p>
      <w:r>
        <w:rPr>
          <w:b/>
        </w:rPr>
        <w:t xml:space="preserve">Kysymys 7</w:t>
      </w:r>
    </w:p>
    <w:p>
      <w:r>
        <w:t xml:space="preserve">Kuinka paljon pysyvät kolikot olivat alun perin keräilijöille arvokkaita?</w:t>
      </w:r>
    </w:p>
    <w:p>
      <w:r>
        <w:rPr>
          <w:b/>
        </w:rPr>
        <w:t xml:space="preserve">Kysymys 8</w:t>
      </w:r>
    </w:p>
    <w:p>
      <w:r>
        <w:t xml:space="preserve">Mitä jotkut kyynikot huijattiin ostamaan?</w:t>
      </w:r>
    </w:p>
    <w:p>
      <w:r>
        <w:rPr>
          <w:b/>
        </w:rPr>
        <w:t xml:space="preserve">Kysymys 9</w:t>
      </w:r>
    </w:p>
    <w:p>
      <w:r>
        <w:t xml:space="preserve">Mitä keräilijät yleensä vain hyväksyvät?</w:t>
      </w:r>
    </w:p>
    <w:p>
      <w:r>
        <w:rPr>
          <w:b/>
        </w:rPr>
        <w:t xml:space="preserve">Teksti numero 22</w:t>
      </w:r>
    </w:p>
    <w:p>
      <w:r>
        <w:t xml:space="preserve">Yhdysvaltain perustuslain mukaan kongressilla on valta "</w:t>
      </w:r>
      <w:r>
        <w:rPr>
          <w:color w:val="A9A9A9"/>
        </w:rPr>
        <w:t xml:space="preserve">lainata rahaa Yhdysvaltojen luotolla</w:t>
      </w:r>
      <w:r>
        <w:t xml:space="preserve">"</w:t>
      </w:r>
      <w:r>
        <w:t xml:space="preserve">.</w:t>
      </w:r>
      <w:r>
        <w:t xml:space="preserve"> Kongressi on käyttänyt tätä valtaa valtuuttamalla Federal Reserve Bankit </w:t>
      </w:r>
      <w:r>
        <w:rPr>
          <w:color w:val="DCDCDC"/>
        </w:rPr>
        <w:t xml:space="preserve">laskemaan liikkeeseen Federal Reserve Notes -seteleitä</w:t>
      </w:r>
      <w:r>
        <w:t xml:space="preserve">. </w:t>
      </w:r>
      <w:r>
        <w:t xml:space="preserve">Nämä setelit ovat "</w:t>
      </w:r>
      <w:r>
        <w:rPr>
          <w:color w:val="2F4F4F"/>
        </w:rPr>
        <w:t xml:space="preserve">Yhdysvaltojen velvoitteita</w:t>
      </w:r>
      <w:r>
        <w:t xml:space="preserve">", ja ne "lunastetaan laillisella rahalla pyydettäessä Yhdysvaltojen valtiovarainministeriössä </w:t>
      </w:r>
      <w:r>
        <w:rPr>
          <w:color w:val="556B2F"/>
        </w:rPr>
        <w:t xml:space="preserve">Washingtonissa, District of Columbiassa, </w:t>
      </w:r>
      <w:r>
        <w:t xml:space="preserve">tai missä tahansa Federal Reserve Bankissa". Liittovaltion keskuspankin setelit on laissa määritelty lailliseksi maksuvälineeksi velkojen maksua varten. Kongressi on antanut luvan laskea liikkeeseen myös yli 10 muuta setelityyppiä, kuten Yhdysvaltojen seteleitä ja liittovaltion keskuspankin seteleitä. </w:t>
      </w:r>
      <w:r>
        <w:rPr>
          <w:color w:val="6B8E23"/>
        </w:rPr>
        <w:t xml:space="preserve">Federal Reserve Note </w:t>
      </w:r>
      <w:r>
        <w:t xml:space="preserve">on ainoa setelityyppi, joka on pysynyt liikkeessä 1970-luvulta lähtien.</w:t>
      </w:r>
    </w:p>
    <w:p>
      <w:r>
        <w:rPr>
          <w:b/>
        </w:rPr>
        <w:t xml:space="preserve">Kysymys 0</w:t>
      </w:r>
    </w:p>
    <w:p>
      <w:r>
        <w:t xml:space="preserve">Minkä vallan perustuslaki antoi kongressille?</w:t>
      </w:r>
    </w:p>
    <w:p>
      <w:r>
        <w:rPr>
          <w:b/>
        </w:rPr>
        <w:t xml:space="preserve">Kysymys 1</w:t>
      </w:r>
    </w:p>
    <w:p>
      <w:r>
        <w:t xml:space="preserve">Mitä kongressi valtuutti keskuspankit tekemään?</w:t>
      </w:r>
    </w:p>
    <w:p>
      <w:r>
        <w:rPr>
          <w:b/>
        </w:rPr>
        <w:t xml:space="preserve">Kysymys 2</w:t>
      </w:r>
    </w:p>
    <w:p>
      <w:r>
        <w:t xml:space="preserve">Mitä ovat Federal Reserven liikkeeseen laskemat setelit?</w:t>
      </w:r>
    </w:p>
    <w:p>
      <w:r>
        <w:rPr>
          <w:b/>
        </w:rPr>
        <w:t xml:space="preserve">Kysymys 3</w:t>
      </w:r>
    </w:p>
    <w:p>
      <w:r>
        <w:t xml:space="preserve">Missä muualla kuin missä tahansa keskuspankissa seteleitä voi lunastaa?</w:t>
      </w:r>
    </w:p>
    <w:p>
      <w:r>
        <w:rPr>
          <w:b/>
        </w:rPr>
        <w:t xml:space="preserve">Kysymys 4</w:t>
      </w:r>
    </w:p>
    <w:p>
      <w:r>
        <w:t xml:space="preserve">Mikä on ainoa setelityyppi, joka on pysynyt liikkeessä 1970-luvulta lähtien?</w:t>
      </w:r>
    </w:p>
    <w:p>
      <w:r>
        <w:rPr>
          <w:b/>
        </w:rPr>
        <w:t xml:space="preserve">Kysymys 5</w:t>
      </w:r>
    </w:p>
    <w:p>
      <w:r>
        <w:t xml:space="preserve">Minkä vallan kongressi sai Federal Reserveltä?</w:t>
      </w:r>
    </w:p>
    <w:p>
      <w:r>
        <w:rPr>
          <w:b/>
        </w:rPr>
        <w:t xml:space="preserve">Kysymys 6</w:t>
      </w:r>
    </w:p>
    <w:p>
      <w:r>
        <w:t xml:space="preserve">Mitä perustuslaki valtuutti keskuspankit tekemään?</w:t>
      </w:r>
    </w:p>
    <w:p>
      <w:r>
        <w:rPr>
          <w:b/>
        </w:rPr>
        <w:t xml:space="preserve">Kysymys 7</w:t>
      </w:r>
    </w:p>
    <w:p>
      <w:r>
        <w:t xml:space="preserve">Mitkä ovat kongressin antamat huomautukset?</w:t>
      </w:r>
    </w:p>
    <w:p>
      <w:r>
        <w:rPr>
          <w:b/>
        </w:rPr>
        <w:t xml:space="preserve">Kysymys 8</w:t>
      </w:r>
    </w:p>
    <w:p>
      <w:r>
        <w:t xml:space="preserve">Missä muualla kuin kongressissa setelit voidaan lunastaa?</w:t>
      </w:r>
    </w:p>
    <w:p>
      <w:r>
        <w:rPr>
          <w:b/>
        </w:rPr>
        <w:t xml:space="preserve">Kysymys 9</w:t>
      </w:r>
    </w:p>
    <w:p>
      <w:r>
        <w:t xml:space="preserve">Mikä on ainoa setelityyppi, joka on nimetty 1970-luvulta lähtien?</w:t>
      </w:r>
    </w:p>
    <w:p>
      <w:r>
        <w:rPr>
          <w:b/>
        </w:rPr>
        <w:t xml:space="preserve">Teksti numero 23</w:t>
      </w:r>
    </w:p>
    <w:p>
      <w:r>
        <w:t xml:space="preserve">Tavallisesti avomarkkinaoperaatioiden lyhyen aikavälin tavoitteena on </w:t>
      </w:r>
      <w:r>
        <w:rPr>
          <w:color w:val="A9A9A9"/>
        </w:rPr>
        <w:t xml:space="preserve">saavuttaa tietty lyhyen aikavälin korkotavoite</w:t>
      </w:r>
      <w:r>
        <w:t xml:space="preserve">. Muissa tapauksissa rahapolitiikka voi sen sijaan merkitä tietyn valuuttakurssin tavoittelua suhteessa johonkin ulkomaanvaluuttaan tai kultaan. Esimerkiksi Yhdysvalloissa </w:t>
      </w:r>
      <w:r>
        <w:t xml:space="preserve">Yhdysvaltain keskuspankki Federal Reserve tähtää </w:t>
      </w:r>
      <w:r>
        <w:rPr>
          <w:color w:val="DCDCDC"/>
        </w:rPr>
        <w:t xml:space="preserve">liittovaltion keskuspankkikorkoon </w:t>
      </w:r>
      <w:r>
        <w:t xml:space="preserve">eli </w:t>
      </w:r>
      <w:r>
        <w:rPr>
          <w:color w:val="2F4F4F"/>
        </w:rPr>
        <w:t xml:space="preserve">korkoon, jolla jäsenpankit lainaavat toisilleen yön yli</w:t>
      </w:r>
      <w:r>
        <w:t xml:space="preserve">. Muita ensisijaisia rahapolitiikan harjoittamisen keinoja ovat mm: (i) diskonttolainaus (viime käden lainanantajana); (ii) osittainen talletuslainaaminen (varantovelvoitteen muutokset); (iii) </w:t>
      </w:r>
      <w:r>
        <w:rPr>
          <w:color w:val="556B2F"/>
        </w:rPr>
        <w:t xml:space="preserve">moraalinen suostuttelu </w:t>
      </w:r>
      <w:r>
        <w:t xml:space="preserve">(tiettyjen markkinatoimijoiden taivuttelu tiettyjen tulosten saavuttamiseksi); (iv) "avoimeen suuhun perustuvat operaatiot" (</w:t>
      </w:r>
      <w:r>
        <w:rPr>
          <w:color w:val="6B8E23"/>
        </w:rPr>
        <w:t xml:space="preserve">rahapolitiikasta puhuminen markkinoiden kanssa</w:t>
      </w:r>
      <w:r>
        <w:t xml:space="preserve">).</w:t>
      </w:r>
    </w:p>
    <w:p>
      <w:r>
        <w:rPr>
          <w:b/>
        </w:rPr>
        <w:t xml:space="preserve">Kysymys 0</w:t>
      </w:r>
    </w:p>
    <w:p>
      <w:r>
        <w:t xml:space="preserve">Mikä on avomarkkinaoperaatioiden lyhyen aikavälin tavoite?</w:t>
      </w:r>
    </w:p>
    <w:p>
      <w:r>
        <w:rPr>
          <w:b/>
        </w:rPr>
        <w:t xml:space="preserve">Kysymys 1</w:t>
      </w:r>
    </w:p>
    <w:p>
      <w:r>
        <w:t xml:space="preserve">Mihin keskuspankki tähtää?</w:t>
      </w:r>
    </w:p>
    <w:p>
      <w:r>
        <w:rPr>
          <w:b/>
        </w:rPr>
        <w:t xml:space="preserve">Kysymys 2</w:t>
      </w:r>
    </w:p>
    <w:p>
      <w:r>
        <w:t xml:space="preserve">Mikä on liittovaltion ohjauskorko?</w:t>
      </w:r>
    </w:p>
    <w:p>
      <w:r>
        <w:rPr>
          <w:b/>
        </w:rPr>
        <w:t xml:space="preserve">Kysymys 3</w:t>
      </w:r>
    </w:p>
    <w:p>
      <w:r>
        <w:t xml:space="preserve">Mitä kutsutaan tiettyjen markkinatoimijoiden houkuttelemiseksi tiettyjen tulosten saavuttamiseksi?</w:t>
      </w:r>
    </w:p>
    <w:p>
      <w:r>
        <w:rPr>
          <w:b/>
        </w:rPr>
        <w:t xml:space="preserve">Kysymys 4</w:t>
      </w:r>
    </w:p>
    <w:p>
      <w:r>
        <w:t xml:space="preserve">Mitä tarkoittaa "suu auki -operaatio"?</w:t>
      </w:r>
    </w:p>
    <w:p>
      <w:r>
        <w:rPr>
          <w:b/>
        </w:rPr>
        <w:t xml:space="preserve">Kysymys 5</w:t>
      </w:r>
    </w:p>
    <w:p>
      <w:r>
        <w:t xml:space="preserve">Mikä on suu auki -operaatioiden lyhyen aikavälin tavoite?</w:t>
      </w:r>
    </w:p>
    <w:p>
      <w:r>
        <w:rPr>
          <w:b/>
        </w:rPr>
        <w:t xml:space="preserve">Kysymys 6</w:t>
      </w:r>
    </w:p>
    <w:p>
      <w:r>
        <w:t xml:space="preserve">Mihin avosuuoperaatiot kohdistuvat?</w:t>
      </w:r>
    </w:p>
    <w:p>
      <w:r>
        <w:rPr>
          <w:b/>
        </w:rPr>
        <w:t xml:space="preserve">Kysymys 7</w:t>
      </w:r>
    </w:p>
    <w:p>
      <w:r>
        <w:t xml:space="preserve">Mikä on liittovaltion määrittelemä tulos?</w:t>
      </w:r>
    </w:p>
    <w:p>
      <w:r>
        <w:rPr>
          <w:b/>
        </w:rPr>
        <w:t xml:space="preserve">Kysymys 8</w:t>
      </w:r>
    </w:p>
    <w:p>
      <w:r>
        <w:t xml:space="preserve">Mitä kutsutaan tiettyjen markkinatoimijoiden mielistelyksi jäsenpankkikorkojen saavuttamiseksi?</w:t>
      </w:r>
    </w:p>
    <w:p>
      <w:r>
        <w:rPr>
          <w:b/>
        </w:rPr>
        <w:t xml:space="preserve">Kysymys 9</w:t>
      </w:r>
    </w:p>
    <w:p>
      <w:r>
        <w:t xml:space="preserve">Mitä tarkoittaa kultakurssin vaihto?</w:t>
      </w:r>
    </w:p>
    <w:p>
      <w:r>
        <w:rPr>
          <w:b/>
        </w:rPr>
        <w:t xml:space="preserve">Tekstin numero 24</w:t>
      </w:r>
    </w:p>
    <w:p>
      <w:r>
        <w:rPr>
          <w:color w:val="A9A9A9"/>
        </w:rPr>
        <w:t xml:space="preserve">Toisen maailmansodan jälkeen </w:t>
      </w:r>
      <w:r>
        <w:t xml:space="preserve">perustetussa Bretton Woods </w:t>
      </w:r>
      <w:r>
        <w:t xml:space="preserve">-järjestelmässä </w:t>
      </w:r>
      <w:r>
        <w:rPr>
          <w:color w:val="DCDCDC"/>
        </w:rPr>
        <w:t xml:space="preserve">kullan arvoksi </w:t>
      </w:r>
      <w:r>
        <w:t xml:space="preserve">vahvistettiin </w:t>
      </w:r>
      <w:r>
        <w:rPr>
          <w:color w:val="2F4F4F"/>
        </w:rPr>
        <w:t xml:space="preserve">35 dollaria unssilta, </w:t>
      </w:r>
      <w:r>
        <w:t xml:space="preserve">ja Yhdysvaltain dollarin arvo oli siten sidottu </w:t>
      </w:r>
      <w:r>
        <w:rPr>
          <w:color w:val="556B2F"/>
        </w:rPr>
        <w:t xml:space="preserve">kullan arvoon</w:t>
      </w:r>
      <w:r>
        <w:t xml:space="preserve">. </w:t>
      </w:r>
      <w:r>
        <w:t xml:space="preserve">Julkisten menojen kasvu 1960-luvulla johti kuitenkin siihen, että Yhdysvaltojen kykyä ylläpitää tätä vaihtokelpoisuutta epäiltiin, kultakannat pienenivät, kun pankit ja kansainväliset sijoittajat alkoivat </w:t>
      </w:r>
      <w:r>
        <w:rPr>
          <w:color w:val="6B8E23"/>
        </w:rPr>
        <w:t xml:space="preserve">vaihtaa dollareita kultaan, ja tämän </w:t>
      </w:r>
      <w:r>
        <w:t xml:space="preserve">seurauksena dollarin arvo alkoi laskea. </w:t>
      </w:r>
      <w:r>
        <w:rPr>
          <w:color w:val="A0522D"/>
        </w:rPr>
        <w:t xml:space="preserve">1971</w:t>
      </w:r>
      <w:r>
        <w:t xml:space="preserve">Presidentti Nixon </w:t>
      </w:r>
      <w:r>
        <w:t xml:space="preserve">lopetti lopulta kullanvaihtokelpoisuuden vuonna 1998, kun Yhdysvallat joutui kohtaamaan kehittymässä olevan valuuttakriisin ja välittömän vaaran, että se ei enää pystyisi lunastamaan dollareita kullaksi, mikä johti </w:t>
      </w:r>
      <w:r>
        <w:t xml:space="preserve">"Nixonin sokkiin".</w:t>
      </w:r>
    </w:p>
    <w:p>
      <w:r>
        <w:rPr>
          <w:b/>
        </w:rPr>
        <w:t xml:space="preserve">Kysymys 0</w:t>
      </w:r>
    </w:p>
    <w:p>
      <w:r>
        <w:t xml:space="preserve">Milloin Bretton Woods -järjestelmä perustettiin?</w:t>
      </w:r>
    </w:p>
    <w:p>
      <w:r>
        <w:rPr>
          <w:b/>
        </w:rPr>
        <w:t xml:space="preserve">Kysymys 1</w:t>
      </w:r>
    </w:p>
    <w:p>
      <w:r>
        <w:t xml:space="preserve">Mikä oli kullan kiinteä arvo?</w:t>
      </w:r>
    </w:p>
    <w:p>
      <w:r>
        <w:rPr>
          <w:b/>
        </w:rPr>
        <w:t xml:space="preserve">Kysymys 2</w:t>
      </w:r>
    </w:p>
    <w:p>
      <w:r>
        <w:t xml:space="preserve">Mihin Yhdysvaltain dollarin arvo oli sidoksissa?</w:t>
      </w:r>
    </w:p>
    <w:p>
      <w:r>
        <w:rPr>
          <w:b/>
        </w:rPr>
        <w:t xml:space="preserve">Kysymys 3</w:t>
      </w:r>
    </w:p>
    <w:p>
      <w:r>
        <w:t xml:space="preserve">Mitä pankit ja sijoittajat tekivät, että dollari devalvoitui?</w:t>
      </w:r>
    </w:p>
    <w:p>
      <w:r>
        <w:rPr>
          <w:b/>
        </w:rPr>
        <w:t xml:space="preserve">Kysymys 4</w:t>
      </w:r>
    </w:p>
    <w:p>
      <w:r>
        <w:t xml:space="preserve">Minä vuonna kullan vaihdettavuus lopetettiin?</w:t>
      </w:r>
    </w:p>
    <w:p>
      <w:r>
        <w:rPr>
          <w:b/>
        </w:rPr>
        <w:t xml:space="preserve">Kysymys 5</w:t>
      </w:r>
    </w:p>
    <w:p>
      <w:r>
        <w:t xml:space="preserve">Milloin Nixon Woods -järjestelmä perustettiin?</w:t>
      </w:r>
    </w:p>
    <w:p>
      <w:r>
        <w:rPr>
          <w:b/>
        </w:rPr>
        <w:t xml:space="preserve">Kysymys 6</w:t>
      </w:r>
    </w:p>
    <w:p>
      <w:r>
        <w:t xml:space="preserve">Mikä oli varastojen kiinteä arvo?</w:t>
      </w:r>
    </w:p>
    <w:p>
      <w:r>
        <w:rPr>
          <w:b/>
        </w:rPr>
        <w:t xml:space="preserve">Kysymys 7</w:t>
      </w:r>
    </w:p>
    <w:p>
      <w:r>
        <w:t xml:space="preserve">Mihin Nixonin sijoittajien arvo oli sidoksissa?</w:t>
      </w:r>
    </w:p>
    <w:p>
      <w:r>
        <w:rPr>
          <w:b/>
        </w:rPr>
        <w:t xml:space="preserve">Kysymys 8</w:t>
      </w:r>
    </w:p>
    <w:p>
      <w:r>
        <w:t xml:space="preserve">Mitä pankit ja sijoittajat tekivät, että dollari päättyi?</w:t>
      </w:r>
    </w:p>
    <w:p>
      <w:r>
        <w:rPr>
          <w:b/>
        </w:rPr>
        <w:t xml:space="preserve">Kysymys 9</w:t>
      </w:r>
    </w:p>
    <w:p>
      <w:r>
        <w:t xml:space="preserve">Minä vuonna dollarit lopetettiin?</w:t>
      </w:r>
    </w:p>
    <w:p>
      <w:r>
        <w:rPr>
          <w:b/>
        </w:rPr>
        <w:t xml:space="preserve">Teksti numero 25</w:t>
      </w:r>
    </w:p>
    <w:p>
      <w:r>
        <w:t xml:space="preserve">Yhdysvaltain dollari on </w:t>
      </w:r>
      <w:r>
        <w:rPr>
          <w:color w:val="A9A9A9"/>
        </w:rPr>
        <w:t xml:space="preserve">fiat-rahaa</w:t>
      </w:r>
      <w:r>
        <w:t xml:space="preserve">. Sitä käytetään eniten kansainvälisissä liiketoimissa, ja se on maailman hallitsevin varantovaluutta. Useat maat käyttävät sitä virallisena valuuttanaan, ja monissa muissa maissa se on </w:t>
      </w:r>
      <w:r>
        <w:rPr>
          <w:color w:val="DCDCDC"/>
        </w:rPr>
        <w:t xml:space="preserve">tosiasiallinen valuutta</w:t>
      </w:r>
      <w:r>
        <w:t xml:space="preserve">. </w:t>
      </w:r>
      <w:r>
        <w:t xml:space="preserve">Yhdysvaltojen lisäksi sitä käytetään ainoana valuuttana myös kahdella Karibianmeren brittiläisellä merentakaisella alueella: Brittiläisillä Neitsytsaarilla sekä </w:t>
      </w:r>
      <w:r>
        <w:rPr>
          <w:color w:val="2F4F4F"/>
        </w:rPr>
        <w:t xml:space="preserve">Turks- ja Caicossaarilla</w:t>
      </w:r>
      <w:r>
        <w:t xml:space="preserve">. </w:t>
      </w:r>
      <w:r>
        <w:t xml:space="preserve">Muutamissa maissa käytetään vain Yhdysvaltain dollaria paperirahana, kun maa </w:t>
      </w:r>
      <w:r>
        <w:rPr>
          <w:color w:val="556B2F"/>
        </w:rPr>
        <w:t xml:space="preserve">lyö omia kolikoita </w:t>
      </w:r>
      <w:r>
        <w:t xml:space="preserve">tai hyväksyy myös Yhdysvaltain kolikoita, joita voi käyttää maksuvälineenä Yhdysvaltain dollareina, kuten </w:t>
      </w:r>
      <w:r>
        <w:rPr>
          <w:color w:val="6B8E23"/>
        </w:rPr>
        <w:t xml:space="preserve">Susan B. Anthony -dollaria</w:t>
      </w:r>
      <w:r>
        <w:t xml:space="preserve">.</w:t>
      </w:r>
    </w:p>
    <w:p>
      <w:r>
        <w:rPr>
          <w:b/>
        </w:rPr>
        <w:t xml:space="preserve">Kysymys 0</w:t>
      </w:r>
    </w:p>
    <w:p>
      <w:r>
        <w:t xml:space="preserve">Millainen raha on Yhdysvaltain dollari?</w:t>
      </w:r>
    </w:p>
    <w:p>
      <w:r>
        <w:rPr>
          <w:b/>
        </w:rPr>
        <w:t xml:space="preserve">Kysymys 1</w:t>
      </w:r>
    </w:p>
    <w:p>
      <w:r>
        <w:t xml:space="preserve">Vaikka dollari ei olekaan joidenkin maiden virallinen valuutta, miten ne käyttävät sitä?</w:t>
      </w:r>
    </w:p>
    <w:p>
      <w:r>
        <w:rPr>
          <w:b/>
        </w:rPr>
        <w:t xml:space="preserve">Kysymys 2</w:t>
      </w:r>
    </w:p>
    <w:p>
      <w:r>
        <w:t xml:space="preserve">Millä muulla Karibian alueella kuin Brittiläisillä Neitsytsaarilla käytetään dollaria ainoana valuuttana?</w:t>
      </w:r>
    </w:p>
    <w:p>
      <w:r>
        <w:rPr>
          <w:b/>
        </w:rPr>
        <w:t xml:space="preserve">Kysymys 3</w:t>
      </w:r>
    </w:p>
    <w:p>
      <w:r>
        <w:t xml:space="preserve">Mitä muuta valuuttaa maat, jotka käyttävät dollaria paperivaluuttanaan, tekevät?</w:t>
      </w:r>
    </w:p>
    <w:p>
      <w:r>
        <w:rPr>
          <w:b/>
        </w:rPr>
        <w:t xml:space="preserve">Kysymys 4</w:t>
      </w:r>
    </w:p>
    <w:p>
      <w:r>
        <w:t xml:space="preserve">Mikä on esimerkki yhdysvaltalaisesta kolikosta, jota voidaan käyttää maksuvälineenä joissakin maissa?</w:t>
      </w:r>
    </w:p>
    <w:p>
      <w:r>
        <w:rPr>
          <w:b/>
        </w:rPr>
        <w:t xml:space="preserve">Kysymys 5</w:t>
      </w:r>
    </w:p>
    <w:p>
      <w:r>
        <w:t xml:space="preserve">Millainen raha on Karibian dollari?</w:t>
      </w:r>
    </w:p>
    <w:p>
      <w:r>
        <w:rPr>
          <w:b/>
        </w:rPr>
        <w:t xml:space="preserve">Kysymys 6</w:t>
      </w:r>
    </w:p>
    <w:p>
      <w:r>
        <w:t xml:space="preserve">Vaikka Karibian dollari ei ole joidenkin maiden virallinen valuutta, miten ne käyttävät sitä?</w:t>
      </w:r>
    </w:p>
    <w:p>
      <w:r>
        <w:rPr>
          <w:b/>
        </w:rPr>
        <w:t xml:space="preserve">Kysymys 7</w:t>
      </w:r>
    </w:p>
    <w:p>
      <w:r>
        <w:t xml:space="preserve">Millä muulla Karibian alueella kuin Brittiläisillä Neitsytsaarilla käytetään Karibian dollaria ainoana valuuttana?</w:t>
      </w:r>
    </w:p>
    <w:p>
      <w:r>
        <w:rPr>
          <w:b/>
        </w:rPr>
        <w:t xml:space="preserve">Kysymys 8</w:t>
      </w:r>
    </w:p>
    <w:p>
      <w:r>
        <w:t xml:space="preserve">Mitä muuta valuuttaa Karibian dollaria paperivaluuttanaan käyttävät maat tekevät?</w:t>
      </w:r>
    </w:p>
    <w:p>
      <w:r>
        <w:rPr>
          <w:b/>
        </w:rPr>
        <w:t xml:space="preserve">Kysymys 9</w:t>
      </w:r>
    </w:p>
    <w:p>
      <w:r>
        <w:t xml:space="preserve">Mikä on esimerkki Karibian kolikosta, jota voidaan käyttää maksuvälineenä joissakin maissa?</w:t>
      </w:r>
    </w:p>
    <w:p>
      <w:r>
        <w:rPr>
          <w:b/>
        </w:rPr>
        <w:t xml:space="preserve">Teksti numero 26</w:t>
      </w:r>
    </w:p>
    <w:p>
      <w:r>
        <w:t xml:space="preserve">Nykyään Yhdysvaltain dollarin setelit valmistetaan </w:t>
      </w:r>
      <w:r>
        <w:rPr>
          <w:color w:val="A9A9A9"/>
        </w:rPr>
        <w:t xml:space="preserve">puuvillakuitupaperista</w:t>
      </w:r>
      <w:r>
        <w:t xml:space="preserve">, toisin kuin useimmat tavalliset paperit, jotka on valmistettu </w:t>
      </w:r>
      <w:r>
        <w:rPr>
          <w:color w:val="DCDCDC"/>
        </w:rPr>
        <w:t xml:space="preserve">puukuidusta</w:t>
      </w:r>
      <w:r>
        <w:t xml:space="preserve">. Yhdysvaltain kolikot valmistaa Yhdysvaltain rahapaja. Yhdysvaltain dollarin setelit painaa Bureau of Engraving and Printing, ja vuodesta 1914 lähtien niitä on laskenut liikkeeseen </w:t>
      </w:r>
      <w:r>
        <w:rPr>
          <w:color w:val="2F4F4F"/>
        </w:rPr>
        <w:t xml:space="preserve">Federal Reserve</w:t>
      </w:r>
      <w:r>
        <w:t xml:space="preserve">. </w:t>
      </w:r>
      <w:r>
        <w:t xml:space="preserve">Ennen vuotta 1928 liikkeeseen laskettujen "suurikokoisten seteleiden" mitat olivat 7,42 tuumaa (188 mm) x 3,125 tuumaa (79,4 mm); samana vuonna käyttöön otettujen pienikokoisten seteleiden mitat olivat </w:t>
      </w:r>
      <w:r>
        <w:rPr>
          <w:color w:val="556B2F"/>
        </w:rPr>
        <w:t xml:space="preserve">6,14 tuumaa </w:t>
      </w:r>
      <w:r>
        <w:t xml:space="preserve">(156 mm) x 2,61 tuumaa (66 mm) x 0,0043 tuumaa (0,11 mm)</w:t>
      </w:r>
      <w:r>
        <w:t xml:space="preserve">.</w:t>
      </w:r>
      <w:r>
        <w:t xml:space="preserve"> Kun nykyinen, pienikokoinen Yhdysvaltain valuutta otettiin käyttöön, sitä kutsuttiin </w:t>
      </w:r>
      <w:r>
        <w:rPr>
          <w:color w:val="6B8E23"/>
        </w:rPr>
        <w:t xml:space="preserve">Filippiinien kokoiseksi </w:t>
      </w:r>
      <w:r>
        <w:t xml:space="preserve">valuutaksi, koska </w:t>
      </w:r>
      <w:r>
        <w:rPr>
          <w:color w:val="A0522D"/>
        </w:rPr>
        <w:t xml:space="preserve">Filippiinit </w:t>
      </w:r>
      <w:r>
        <w:t xml:space="preserve">oli jo aiemmin ottanut saman kokoisen valuutan käyttöön laillisessa valuutassaan.</w:t>
      </w:r>
    </w:p>
    <w:p>
      <w:r>
        <w:rPr>
          <w:b/>
        </w:rPr>
        <w:t xml:space="preserve">Kysymys 0</w:t>
      </w:r>
    </w:p>
    <w:p>
      <w:r>
        <w:t xml:space="preserve">Mistä dollarin seteleitä nykyään tehdään?</w:t>
      </w:r>
    </w:p>
    <w:p>
      <w:r>
        <w:rPr>
          <w:b/>
        </w:rPr>
        <w:t xml:space="preserve">Kysymys 1</w:t>
      </w:r>
    </w:p>
    <w:p>
      <w:r>
        <w:t xml:space="preserve">Mistä tavallisin paperi on valmistettu?</w:t>
      </w:r>
    </w:p>
    <w:p>
      <w:r>
        <w:rPr>
          <w:b/>
        </w:rPr>
        <w:t xml:space="preserve">Kysymys 2</w:t>
      </w:r>
    </w:p>
    <w:p>
      <w:r>
        <w:t xml:space="preserve">Kuka on vuodesta 1914 lähtien laskenut liikkeelle dollarin setelit?</w:t>
      </w:r>
    </w:p>
    <w:p>
      <w:r>
        <w:rPr>
          <w:b/>
        </w:rPr>
        <w:t xml:space="preserve">Kysymys 3</w:t>
      </w:r>
    </w:p>
    <w:p>
      <w:r>
        <w:t xml:space="preserve">Kuinka pitkiä nykyiset nuotit ovat?</w:t>
      </w:r>
    </w:p>
    <w:p>
      <w:r>
        <w:rPr>
          <w:b/>
        </w:rPr>
        <w:t xml:space="preserve">Kysymys 4</w:t>
      </w:r>
    </w:p>
    <w:p>
      <w:r>
        <w:t xml:space="preserve">Minkä kokoista valuuttaa uudet pienemmät setelit muistuttavat?</w:t>
      </w:r>
    </w:p>
    <w:p>
      <w:r>
        <w:rPr>
          <w:b/>
        </w:rPr>
        <w:t xml:space="preserve">Kysymys 5</w:t>
      </w:r>
    </w:p>
    <w:p>
      <w:r>
        <w:t xml:space="preserve">Mistä filippiiniläisiä seteleitä nykyään valmistetaan?</w:t>
      </w:r>
    </w:p>
    <w:p>
      <w:r>
        <w:rPr>
          <w:b/>
        </w:rPr>
        <w:t xml:space="preserve">Kysymys 6</w:t>
      </w:r>
    </w:p>
    <w:p>
      <w:r>
        <w:t xml:space="preserve">Mistä tavallisin valuutta on valmistettu?</w:t>
      </w:r>
    </w:p>
    <w:p>
      <w:r>
        <w:rPr>
          <w:b/>
        </w:rPr>
        <w:t xml:space="preserve">Kysymys 7</w:t>
      </w:r>
    </w:p>
    <w:p>
      <w:r>
        <w:t xml:space="preserve">Kuka on vuodesta 1911 lähtien laskenut liikkeelle dollarin setelit?</w:t>
      </w:r>
    </w:p>
    <w:p>
      <w:r>
        <w:rPr>
          <w:b/>
        </w:rPr>
        <w:t xml:space="preserve">Kysymys 8</w:t>
      </w:r>
    </w:p>
    <w:p>
      <w:r>
        <w:t xml:space="preserve">Kuinka kauan nykyiset varannot kestävät?</w:t>
      </w:r>
    </w:p>
    <w:p>
      <w:r>
        <w:rPr>
          <w:b/>
        </w:rPr>
        <w:t xml:space="preserve">Kysymys 9</w:t>
      </w:r>
    </w:p>
    <w:p>
      <w:r>
        <w:t xml:space="preserve">Minkä kokoista valuuttaa uudet suuremmat setelit muistuttavat?</w:t>
      </w:r>
    </w:p>
    <w:p>
      <w:r>
        <w:rPr>
          <w:b/>
        </w:rPr>
        <w:t xml:space="preserve">Teksti numero 27</w:t>
      </w:r>
    </w:p>
    <w:p>
      <w:r>
        <w:t xml:space="preserve">Vuodesta</w:t>
      </w:r>
      <w:r>
        <w:rPr>
          <w:color w:val="A9A9A9"/>
        </w:rPr>
        <w:t xml:space="preserve">1792</w:t>
      </w:r>
      <w:r>
        <w:t xml:space="preserve"> , jolloin rahapajalaki hyväksyttiin, dollari määriteltiin </w:t>
      </w:r>
      <w:r>
        <w:t xml:space="preserve">jyvinä</w:t>
      </w:r>
      <w:r>
        <w:rPr>
          <w:color w:val="DCDCDC"/>
        </w:rPr>
        <w:t xml:space="preserve">371.25</w:t>
      </w:r>
      <w:r>
        <w:t xml:space="preserve"> (24,056 g) hopeaa. Monet historioitsijat[kuka?] olettavat virheellisesti, että kulta standardoitiin kiinteään kurssiin, joka oli samansuuruinen hopean kanssa; kongressista ei kuitenkaan ole todisteita tämän lain säätämisestä. Tämä liittyy </w:t>
      </w:r>
      <w:r>
        <w:rPr>
          <w:color w:val="2F4F4F"/>
        </w:rPr>
        <w:t xml:space="preserve">Alexander </w:t>
      </w:r>
      <w:r>
        <w:t xml:space="preserve">Hamiltonin kongressille tekemään ehdotukseen, jonka mukaan hopean ja kullan suhde olisi vastaavasti ollut kiinteä 15:1. Lyödyille kultakolikoille ei kuitenkaan annettu minkäänlaista nimellisarvoa, ja niillä käytiin kauppaa markkina-arvosta suhteessa </w:t>
      </w:r>
      <w:r>
        <w:rPr>
          <w:color w:val="556B2F"/>
        </w:rPr>
        <w:t xml:space="preserve">kongressin standardiin eli hopeadollariin</w:t>
      </w:r>
      <w:r>
        <w:t xml:space="preserve">. </w:t>
      </w:r>
      <w:r>
        <w:t xml:space="preserve">nähtiin</w:t>
      </w:r>
      <w:r>
        <w:rPr>
          <w:color w:val="6B8E23"/>
        </w:rPr>
        <w:t xml:space="preserve">1834</w:t>
      </w:r>
      <w:r>
        <w:t xml:space="preserve"> kultakolikkostandardin siirtyminen 23,2 graantiin (1,50 g), minkä jälkeen vuonna 1837 tehtiin pieni säätö 23,22 graantiin (1,505 g) (16:1-suhde)[viitattu ].</w:t>
      </w:r>
    </w:p>
    <w:p>
      <w:r>
        <w:rPr>
          <w:b/>
        </w:rPr>
        <w:t xml:space="preserve">Kysymys 0</w:t>
      </w:r>
    </w:p>
    <w:p>
      <w:r>
        <w:t xml:space="preserve">Milloin rahapajalaki hyväksyttiin?</w:t>
      </w:r>
    </w:p>
    <w:p>
      <w:r>
        <w:rPr>
          <w:b/>
        </w:rPr>
        <w:t xml:space="preserve">Kysymys 1</w:t>
      </w:r>
    </w:p>
    <w:p>
      <w:r>
        <w:t xml:space="preserve">Kuinka monta hopeanjyvää rahapajalaki määritteli dollarin arvoksi?</w:t>
      </w:r>
    </w:p>
    <w:p>
      <w:r>
        <w:rPr>
          <w:b/>
        </w:rPr>
        <w:t xml:space="preserve">Kysymys 2</w:t>
      </w:r>
    </w:p>
    <w:p>
      <w:r>
        <w:t xml:space="preserve">Kuka ehdotti, että hopean ja kullan suhde olisi vahvistettava?</w:t>
      </w:r>
    </w:p>
    <w:p>
      <w:r>
        <w:rPr>
          <w:b/>
        </w:rPr>
        <w:t xml:space="preserve">Kysymys 3</w:t>
      </w:r>
    </w:p>
    <w:p>
      <w:r>
        <w:t xml:space="preserve">Mihin markkina-arvoon nähden kultakolikoilla käytiin kauppaa?</w:t>
      </w:r>
    </w:p>
    <w:p>
      <w:r>
        <w:rPr>
          <w:b/>
        </w:rPr>
        <w:t xml:space="preserve">Kysymys 4</w:t>
      </w:r>
    </w:p>
    <w:p>
      <w:r>
        <w:t xml:space="preserve">Minä vuonna kultakanta muuttui?</w:t>
      </w:r>
    </w:p>
    <w:p>
      <w:r>
        <w:rPr>
          <w:b/>
        </w:rPr>
        <w:t xml:space="preserve">Kysymys 5</w:t>
      </w:r>
    </w:p>
    <w:p>
      <w:r>
        <w:t xml:space="preserve">Milloin standardilaki hyväksyttiin?</w:t>
      </w:r>
    </w:p>
    <w:p>
      <w:r>
        <w:rPr>
          <w:b/>
        </w:rPr>
        <w:t xml:space="preserve">Kysymys 6</w:t>
      </w:r>
    </w:p>
    <w:p>
      <w:r>
        <w:t xml:space="preserve">Kuinka moneksi kultarakeeksi rahapajalaki määritteli dollarin?</w:t>
      </w:r>
    </w:p>
    <w:p>
      <w:r>
        <w:rPr>
          <w:b/>
        </w:rPr>
        <w:t xml:space="preserve">Kysymys 7</w:t>
      </w:r>
    </w:p>
    <w:p>
      <w:r>
        <w:t xml:space="preserve">Kuka ehdotti, että hopean ja dollareiden suhde olisi vahvistettava?</w:t>
      </w:r>
    </w:p>
    <w:p>
      <w:r>
        <w:rPr>
          <w:b/>
        </w:rPr>
        <w:t xml:space="preserve">Kysymys 8</w:t>
      </w:r>
    </w:p>
    <w:p>
      <w:r>
        <w:t xml:space="preserve">Mihin markkina-arvoon nähden muilla hopeakolikoilla käytiin kauppaa?</w:t>
      </w:r>
    </w:p>
    <w:p>
      <w:r>
        <w:rPr>
          <w:b/>
        </w:rPr>
        <w:t xml:space="preserve">Kysymys 9</w:t>
      </w:r>
    </w:p>
    <w:p>
      <w:r>
        <w:t xml:space="preserve">Minä vuonna hopeastandardin muutos tapahtui?</w:t>
      </w:r>
    </w:p>
    <w:p>
      <w:r>
        <w:rPr>
          <w:b/>
        </w:rPr>
        <w:t xml:space="preserve">Tekstin numero 28</w:t>
      </w:r>
    </w:p>
    <w:p>
      <w:r>
        <w:t xml:space="preserve">Teknisesti ottaen kaikki nämä kolikot ovat edelleen laillisia maksuvälineitä nimellisarvoonsa, vaikka jotkin niistä ovatkin nykyään paljon arvokkaampia </w:t>
      </w:r>
      <w:r>
        <w:rPr>
          <w:color w:val="A9A9A9"/>
        </w:rPr>
        <w:t xml:space="preserve">numismaattisen arvonsa vuoksi </w:t>
      </w:r>
      <w:r>
        <w:t xml:space="preserve">ja kulta- ja hopeakolikoiden osalta </w:t>
      </w:r>
      <w:r>
        <w:rPr>
          <w:color w:val="DCDCDC"/>
        </w:rPr>
        <w:t xml:space="preserve">niiden </w:t>
      </w:r>
      <w:r>
        <w:rPr>
          <w:color w:val="2F4F4F"/>
        </w:rPr>
        <w:t xml:space="preserve">jalometalliarvon vuoksi</w:t>
      </w:r>
      <w:r>
        <w:t xml:space="preserve">. </w:t>
      </w:r>
      <w:r>
        <w:t xml:space="preserve">Vuosina 1965-1970 </w:t>
      </w:r>
      <w:r>
        <w:rPr>
          <w:color w:val="556B2F"/>
        </w:rPr>
        <w:t xml:space="preserve">Kennedyn puolikas dollari </w:t>
      </w:r>
      <w:r>
        <w:t xml:space="preserve">oli ainoa liikkeessä oleva kolikko, jossa oli hopeapitoisuutta, mutta se poistettiin vuonna 1971 ja korvattiin </w:t>
      </w:r>
      <w:r>
        <w:rPr>
          <w:color w:val="6B8E23"/>
        </w:rPr>
        <w:t xml:space="preserve">kupronikkelillä</w:t>
      </w:r>
      <w:r>
        <w:t xml:space="preserve">. Vuodesta 1992 lähtien Yhdysvaltain rahapaja on kuitenkin valmistanut tavanomaisten vuosittaisten proof-sarjojen lisäksi erityisiä hopea proof-sarjoja, joissa on kupari-nikkeli-versioiden sijasta hopeisia dimejä, neljännesdollareita ja puolidollareita. Lisäksi </w:t>
      </w:r>
      <w:r>
        <w:t xml:space="preserve">vuonna 1879 lyötiin </w:t>
      </w:r>
      <w:r>
        <w:t xml:space="preserve">kokeellinen </w:t>
      </w:r>
      <w:r>
        <w:rPr>
          <w:color w:val="A0522D"/>
        </w:rPr>
        <w:t xml:space="preserve">4,00 dollarin </w:t>
      </w:r>
      <w:r>
        <w:t xml:space="preserve">(Stella) kolikko, jota ei koskaan laskettu liikkeeseen ja jota pidetään pikemminkin mallina kuin varsinaisena kolikon nimellisarvona.</w:t>
      </w:r>
    </w:p>
    <w:p>
      <w:r>
        <w:rPr>
          <w:b/>
        </w:rPr>
        <w:t xml:space="preserve">Kysymys 0</w:t>
      </w:r>
    </w:p>
    <w:p>
      <w:r>
        <w:t xml:space="preserve">Minkä arvoisia kulta- ja hopeakolikot ovat nykyään?</w:t>
      </w:r>
    </w:p>
    <w:p>
      <w:r>
        <w:rPr>
          <w:b/>
        </w:rPr>
        <w:t xml:space="preserve">Kysymys 1</w:t>
      </w:r>
    </w:p>
    <w:p>
      <w:r>
        <w:t xml:space="preserve">Mihin tarkoituksiin kulta- ja hopeakolikot ovat arvokkaita?</w:t>
      </w:r>
    </w:p>
    <w:p>
      <w:r>
        <w:rPr>
          <w:b/>
        </w:rPr>
        <w:t xml:space="preserve">Kysymys 2</w:t>
      </w:r>
    </w:p>
    <w:p>
      <w:r>
        <w:t xml:space="preserve">Mikä oli ainoa kolikko, jossa oli hopeapitoisuutta ja joka oli liikkeessä vuosina 1965-1970?</w:t>
      </w:r>
    </w:p>
    <w:p>
      <w:r>
        <w:rPr>
          <w:b/>
        </w:rPr>
        <w:t xml:space="preserve">Kysymys 3</w:t>
      </w:r>
    </w:p>
    <w:p>
      <w:r>
        <w:t xml:space="preserve">Millä Kennedyn puoli dollaria korvattiin?</w:t>
      </w:r>
    </w:p>
    <w:p>
      <w:r>
        <w:rPr>
          <w:b/>
        </w:rPr>
        <w:t xml:space="preserve">Kysymys 4</w:t>
      </w:r>
    </w:p>
    <w:p>
      <w:r>
        <w:t xml:space="preserve">Paljonko kokeellisen Stellan kolikon arvo oli?</w:t>
      </w:r>
    </w:p>
    <w:p>
      <w:r>
        <w:rPr>
          <w:b/>
        </w:rPr>
        <w:t xml:space="preserve">Kysymys 5</w:t>
      </w:r>
    </w:p>
    <w:p>
      <w:r>
        <w:t xml:space="preserve">Mitä kupari ja nikkeli ovat nykyään arvokkaita?</w:t>
      </w:r>
    </w:p>
    <w:p>
      <w:r>
        <w:rPr>
          <w:b/>
        </w:rPr>
        <w:t xml:space="preserve">Kysymys 6</w:t>
      </w:r>
    </w:p>
    <w:p>
      <w:r>
        <w:t xml:space="preserve">Minkä arvoisia ovat muut kuin kupari- ja nikkelikolikot?</w:t>
      </w:r>
    </w:p>
    <w:p>
      <w:r>
        <w:rPr>
          <w:b/>
        </w:rPr>
        <w:t xml:space="preserve">Kysymys 7</w:t>
      </w:r>
    </w:p>
    <w:p>
      <w:r>
        <w:t xml:space="preserve">Mikä oli ainoa kolikko, jossa oli kuparia ja joka oli liikkeessä vuosina 1965-1970?</w:t>
      </w:r>
    </w:p>
    <w:p>
      <w:r>
        <w:rPr>
          <w:b/>
        </w:rPr>
        <w:t xml:space="preserve">Kysymys 8</w:t>
      </w:r>
    </w:p>
    <w:p>
      <w:r>
        <w:t xml:space="preserve">Millä Kennedyn dollari korvattiin?</w:t>
      </w:r>
    </w:p>
    <w:p>
      <w:r>
        <w:rPr>
          <w:b/>
        </w:rPr>
        <w:t xml:space="preserve">Kysymys 9</w:t>
      </w:r>
    </w:p>
    <w:p>
      <w:r>
        <w:t xml:space="preserve">Paljonko kokeellisen Kennedy-kolikon arvo oli?</w:t>
      </w:r>
    </w:p>
    <w:p>
      <w:r>
        <w:rPr>
          <w:b/>
        </w:rPr>
        <w:t xml:space="preserve">Tekstin numero 29</w:t>
      </w:r>
    </w:p>
    <w:p>
      <w:r>
        <w:t xml:space="preserve">Dollarikolikot eivät ole olleet kovin suosittuja Yhdysvalloissa. Hopeadollareita lyötiin ajoittain vuodesta </w:t>
      </w:r>
      <w:r>
        <w:rPr>
          <w:color w:val="A9A9A9"/>
        </w:rPr>
        <w:t xml:space="preserve">1794</w:t>
      </w:r>
      <w:r>
        <w:t xml:space="preserve">1935 alkaen</w:t>
      </w:r>
      <w:r>
        <w:t xml:space="preserve">; samankokoisia kupari-nikkelidollareita, joissa oli </w:t>
      </w:r>
      <w:r>
        <w:rPr>
          <w:color w:val="DCDCDC"/>
        </w:rPr>
        <w:t xml:space="preserve">presidentti Dwight D. Eisenhowerin </w:t>
      </w:r>
      <w:r>
        <w:t xml:space="preserve">kuva, </w:t>
      </w:r>
      <w:r>
        <w:t xml:space="preserve">lyötiin vuosina 1971-1978. Kultadollareita lyötiin myös </w:t>
      </w:r>
      <w:r>
        <w:t xml:space="preserve">1800-luvulla</w:t>
      </w:r>
      <w:r>
        <w:t xml:space="preserve">. </w:t>
      </w:r>
      <w:r>
        <w:rPr>
          <w:color w:val="556B2F"/>
        </w:rPr>
        <w:t xml:space="preserve">Susan B. Anthony </w:t>
      </w:r>
      <w:r>
        <w:t xml:space="preserve">-dollarikolikko otettiin käyttöön vuonna 1979; nämä kolikot osoittautuivat epäsuosituiksi, koska niitä luultiin usein kolikoiksi, koska ne olivat lähes samankokoisia, niissä oli jyrsitty reuna ja ne olivat väriltään samanlaisia. Näiden dollarien lyönti keskeytettiin vuonna 1980 (keräilykappaleet lyötiin vuonna 1981), mutta kuten kaikki aiemmat Yhdysvaltain kolikot, ne ovat edelleen laillisia maksuvälineitä. Koska Yhdysvaltain keskuspankin hallussa olevien Anthony-dollarien määrä, joita jaettiin pääasiassa vaihtorahaksi posti- ja kauttakulkuautomaateissa, oli käytännössä käytetty loppuun, vuonna 1999 lyötiin lisää Anthony-dollareita. Vuonna 2000 </w:t>
      </w:r>
      <w:r>
        <w:t xml:space="preserve">otettiin käyttöön </w:t>
      </w:r>
      <w:r>
        <w:t xml:space="preserve">uusi 1 dollarin kolikko, jossa on </w:t>
      </w:r>
      <w:r>
        <w:rPr>
          <w:color w:val="6B8E23"/>
        </w:rPr>
        <w:t xml:space="preserve">Sacagawea </w:t>
      </w:r>
      <w:r>
        <w:t xml:space="preserve">(Sacagawea-dollari), joka korjasi joitakin Anthony-dollarin ongelmia, sillä siinä on sileä reuna ja kullanvärinen väri, mutta se ei vaatinut muutoksia Anthony-dollaria hyväksyviin automaatteihin. Tämä uusi kolikko ei kuitenkaan ole saavuttanut yhä olemassa olevan 1 dollarin setelin suosiota, ja sitä käytetään harvoin päivittäisissä maksutapahtumissa. Kolikon kannattajat ovat maininneet, että dollarin setelin samanaikainen poistaminen markkinoilta ja heikot julkisuusponnistelut ovat olleet ensisijaisia syitä siihen, että dollarin kolikko ei ole saanut kannatusta.</w:t>
      </w:r>
    </w:p>
    <w:p>
      <w:r>
        <w:rPr>
          <w:b/>
        </w:rPr>
        <w:t xml:space="preserve">Kysymys 0</w:t>
      </w:r>
    </w:p>
    <w:p>
      <w:r>
        <w:t xml:space="preserve">Milloin hopeadollareita lyötiin ensimmäisen kerran?</w:t>
      </w:r>
    </w:p>
    <w:p>
      <w:r>
        <w:rPr>
          <w:b/>
        </w:rPr>
        <w:t xml:space="preserve">Kysymys 1</w:t>
      </w:r>
    </w:p>
    <w:p>
      <w:r>
        <w:t xml:space="preserve">Kuka oli esillä kupari - nikkelidollarissa?</w:t>
      </w:r>
    </w:p>
    <w:p>
      <w:r>
        <w:rPr>
          <w:b/>
        </w:rPr>
        <w:t xml:space="preserve">Kysymys 2</w:t>
      </w:r>
    </w:p>
    <w:p>
      <w:r>
        <w:t xml:space="preserve">Mikä kolikko otettiin käyttöön vuonna 1979?</w:t>
      </w:r>
    </w:p>
    <w:p>
      <w:r>
        <w:rPr>
          <w:b/>
        </w:rPr>
        <w:t xml:space="preserve">Kysymys 3</w:t>
      </w:r>
    </w:p>
    <w:p>
      <w:r>
        <w:t xml:space="preserve">Mitä vuonna 2000 lyödyssä uudessa 1 dollarin kolikossa oli?</w:t>
      </w:r>
    </w:p>
    <w:p>
      <w:r>
        <w:rPr>
          <w:b/>
        </w:rPr>
        <w:t xml:space="preserve">Kysymys 4</w:t>
      </w:r>
    </w:p>
    <w:p>
      <w:r>
        <w:t xml:space="preserve">Millä vuosisadalla lyötiin kultadollareita?</w:t>
      </w:r>
    </w:p>
    <w:p>
      <w:r>
        <w:rPr>
          <w:b/>
        </w:rPr>
        <w:t xml:space="preserve">Kysymys 5</w:t>
      </w:r>
    </w:p>
    <w:p>
      <w:r>
        <w:t xml:space="preserve">Milloin kultadollareita lyötiin ensimmäisen kerran?</w:t>
      </w:r>
    </w:p>
    <w:p>
      <w:r>
        <w:rPr>
          <w:b/>
        </w:rPr>
        <w:t xml:space="preserve">Kysymys 6</w:t>
      </w:r>
    </w:p>
    <w:p>
      <w:r>
        <w:t xml:space="preserve">Kuka oli esillä myllytetyssä dollarissa?</w:t>
      </w:r>
    </w:p>
    <w:p>
      <w:r>
        <w:rPr>
          <w:b/>
        </w:rPr>
        <w:t xml:space="preserve">Kysymys 7</w:t>
      </w:r>
    </w:p>
    <w:p>
      <w:r>
        <w:t xml:space="preserve">Mikä kolikko otettiin käyttöön vuonna 1935?</w:t>
      </w:r>
    </w:p>
    <w:p>
      <w:r>
        <w:rPr>
          <w:b/>
        </w:rPr>
        <w:t xml:space="preserve">Kysymys 8</w:t>
      </w:r>
    </w:p>
    <w:p>
      <w:r>
        <w:t xml:space="preserve">Mikä oli vuonna 1935 lyödyn uuden 1 dollarin kolikon ominaispiirre?</w:t>
      </w:r>
    </w:p>
    <w:p>
      <w:r>
        <w:rPr>
          <w:b/>
        </w:rPr>
        <w:t xml:space="preserve">Kysymys 9</w:t>
      </w:r>
    </w:p>
    <w:p>
      <w:r>
        <w:t xml:space="preserve">Millä vuosisadalla jauhettuja dollareita lyötiin?</w:t>
      </w:r>
    </w:p>
    <w:p>
      <w:r>
        <w:rPr>
          <w:b/>
        </w:rPr>
        <w:t xml:space="preserve">Tekstin numero 30</w:t>
      </w:r>
    </w:p>
    <w:p>
      <w:r>
        <w:rPr>
          <w:color w:val="A9A9A9"/>
        </w:rPr>
        <w:t xml:space="preserve">Rahapohja koostuu Federal </w:t>
      </w:r>
      <w:r>
        <w:t xml:space="preserve">Reserve Bankien ja Yhdysvaltain valtionkassan ulkopuolella liikkeessä olevista kolikoista ja Federal Reserve Notes -seteleistä sekä talletuslaitosten Federal Reserve Banksissa pitämistä talletuksista. Oikaistu rahapohja on kasvanut </w:t>
      </w:r>
      <w:r>
        <w:t xml:space="preserve">vuoden 1994 </w:t>
      </w:r>
      <w:r>
        <w:t xml:space="preserve">noin </w:t>
      </w:r>
      <w:r>
        <w:rPr>
          <w:color w:val="DCDCDC"/>
        </w:rPr>
        <w:t xml:space="preserve">400 miljardista dollarista </w:t>
      </w:r>
      <w:r>
        <w:t xml:space="preserve">800 miljardiin dollariin vuonna 2005 ja </w:t>
      </w:r>
      <w:r>
        <w:rPr>
          <w:color w:val="2F4F4F"/>
        </w:rPr>
        <w:t xml:space="preserve">yli </w:t>
      </w:r>
      <w:r>
        <w:rPr>
          <w:color w:val="556B2F"/>
        </w:rPr>
        <w:t xml:space="preserve">3000 miljardiin dollariin </w:t>
      </w:r>
      <w:r>
        <w:t xml:space="preserve">vuonna 2013. Liikkeessä olevan käteisen rahan määrää lisätään (tai vähennetään) Federal Reserve Systemin toimilla. </w:t>
      </w:r>
      <w:r>
        <w:rPr>
          <w:color w:val="6B8E23"/>
        </w:rPr>
        <w:t xml:space="preserve">Kahdeksan </w:t>
      </w:r>
      <w:r>
        <w:t xml:space="preserve">kertaa vuodessa 12-henkinen Federal Open Market Committee kokoontuu päättämään Yhdysvaltain rahapolitiikasta. Yhdysvaltain keskuspankkijärjestelmä toteuttaa joka pankkipäivä avomarkkinaoperaatioita rahapolitiikan toteuttamiseksi. Jos Federal Reserve haluaa lisätä rahan määrää, se ostaa </w:t>
      </w:r>
      <w:r>
        <w:rPr>
          <w:color w:val="A0522D"/>
        </w:rPr>
        <w:t xml:space="preserve">arvopapereita </w:t>
      </w:r>
      <w:r>
        <w:t xml:space="preserve">(kuten Yhdysvaltain valtion joukkovelkakirjoja) nimettömästi pankeilta dollareita vastaan. Vastaavasti se myy arvopapereita pankeille dollareita vastaan, jolloin dollareita poistuu liikkeestä.</w:t>
      </w:r>
    </w:p>
    <w:p>
      <w:r>
        <w:rPr>
          <w:b/>
        </w:rPr>
        <w:t xml:space="preserve">Kysymys 0</w:t>
      </w:r>
    </w:p>
    <w:p>
      <w:r>
        <w:t xml:space="preserve">Mitä kolikot, keskuspankin setelit ja talletuspankkien hallussa olevat talletukset muodostavat?</w:t>
      </w:r>
    </w:p>
    <w:p>
      <w:r>
        <w:rPr>
          <w:b/>
        </w:rPr>
        <w:t xml:space="preserve">Kysymys 1</w:t>
      </w:r>
    </w:p>
    <w:p>
      <w:r>
        <w:t xml:space="preserve">Mikä oli rahan perusarvo vuonna 1994?</w:t>
      </w:r>
    </w:p>
    <w:p>
      <w:r>
        <w:rPr>
          <w:b/>
        </w:rPr>
        <w:t xml:space="preserve">Kysymys 2</w:t>
      </w:r>
    </w:p>
    <w:p>
      <w:r>
        <w:t xml:space="preserve">Paljonko monetarin perusarvo nousi vuonna 2013?</w:t>
      </w:r>
    </w:p>
    <w:p>
      <w:r>
        <w:rPr>
          <w:b/>
        </w:rPr>
        <w:t xml:space="preserve">Kysymys 3</w:t>
      </w:r>
    </w:p>
    <w:p>
      <w:r>
        <w:t xml:space="preserve">Kuinka monta kertaa vuodessa liittovaltion avomarkkinakomitea kokoontuu?</w:t>
      </w:r>
    </w:p>
    <w:p>
      <w:r>
        <w:rPr>
          <w:b/>
        </w:rPr>
        <w:t xml:space="preserve">Kysymys 4</w:t>
      </w:r>
    </w:p>
    <w:p>
      <w:r>
        <w:t xml:space="preserve">Mitä keskuspankki ostaisi rahan määrän lisäämiseksi?</w:t>
      </w:r>
    </w:p>
    <w:p>
      <w:r>
        <w:rPr>
          <w:b/>
        </w:rPr>
        <w:t xml:space="preserve">Kysymys 5</w:t>
      </w:r>
    </w:p>
    <w:p>
      <w:r>
        <w:t xml:space="preserve">Mitä kolikot, keskuspankin setelit ja rahapolitiikka muodostavat?</w:t>
      </w:r>
    </w:p>
    <w:p>
      <w:r>
        <w:rPr>
          <w:b/>
        </w:rPr>
        <w:t xml:space="preserve">Kysymys 6</w:t>
      </w:r>
    </w:p>
    <w:p>
      <w:r>
        <w:t xml:space="preserve">Mikä oli valtion joukkovelkakirjalainan arvo vuonna 1994?</w:t>
      </w:r>
    </w:p>
    <w:p>
      <w:r>
        <w:rPr>
          <w:b/>
        </w:rPr>
        <w:t xml:space="preserve">Kysymys 7</w:t>
      </w:r>
    </w:p>
    <w:p>
      <w:r>
        <w:t xml:space="preserve">Kuinka paljon rahan perusarvo nousi vuonna 1994?</w:t>
      </w:r>
    </w:p>
    <w:p>
      <w:r>
        <w:rPr>
          <w:b/>
        </w:rPr>
        <w:t xml:space="preserve">Kysymys 8</w:t>
      </w:r>
    </w:p>
    <w:p>
      <w:r>
        <w:t xml:space="preserve">Kuinka monta kertaa vuodessa keskuspankki kokoontuu?</w:t>
      </w:r>
    </w:p>
    <w:p>
      <w:r>
        <w:rPr>
          <w:b/>
        </w:rPr>
        <w:t xml:space="preserve">Kysymys 9</w:t>
      </w:r>
    </w:p>
    <w:p>
      <w:r>
        <w:t xml:space="preserve">Mitä liittovaltion avomarkkinakomitea ostaisi rahan määrän lisäämiseksi?</w:t>
      </w:r>
    </w:p>
    <w:p>
      <w:r>
        <w:rPr>
          <w:b/>
        </w:rPr>
        <w:t xml:space="preserve">Tekstin numero 31</w:t>
      </w:r>
    </w:p>
    <w:p>
      <w:r>
        <w:t xml:space="preserve">Yhdysvaltain dollarin arvon lasku vastaa </w:t>
      </w:r>
      <w:r>
        <w:rPr>
          <w:color w:val="A9A9A9"/>
        </w:rPr>
        <w:t xml:space="preserve">hintainflaatiota</w:t>
      </w:r>
      <w:r>
        <w:t xml:space="preserve">, joka tarkoittaa tavaroiden ja palvelujen yleisen hintatason nousua taloudessa tietyn ajanjakson aikana. </w:t>
      </w:r>
      <w:r>
        <w:rPr>
          <w:color w:val="DCDCDC"/>
        </w:rPr>
        <w:t xml:space="preserve">Kuluttajahintaindeksi </w:t>
      </w:r>
      <w:r>
        <w:t xml:space="preserve">(CPI) on mittari, jolla arvioidaan kotitalouksien ostamien kulutustavaroiden ja -palvelujen keskihintaa. </w:t>
      </w:r>
      <w:r>
        <w:rPr>
          <w:color w:val="2F4F4F"/>
        </w:rPr>
        <w:t xml:space="preserve">Yhdysvaltojen kuluttajahintaindeksi, jonka </w:t>
      </w:r>
      <w:r>
        <w:t xml:space="preserve">julkaisee </w:t>
      </w:r>
      <w:r>
        <w:rPr>
          <w:color w:val="556B2F"/>
        </w:rPr>
        <w:t xml:space="preserve">Bureau of Labor Statistics</w:t>
      </w:r>
      <w:r>
        <w:t xml:space="preserve">, on mittari, joka arvioi </w:t>
      </w:r>
      <w:r>
        <w:rPr>
          <w:color w:val="6B8E23"/>
        </w:rPr>
        <w:t xml:space="preserve">kulutustavaroiden ja -palvelujen keskimääräistä hintaa Yhdysvalloissa</w:t>
      </w:r>
      <w:r>
        <w:t xml:space="preserve">. Se kuvastaa inflaatiota, jonka kuluttajat kokevat päivittäisissä elinkustannuksissaan. Oikealla on kuvio, jossa esitetään Yhdysvaltojen kuluttajahintaindeksi suhteessa vuosiin 1982-1984 ja kuluttajahintaindeksin vuotuinen muutos vuodesta toiseen.</w:t>
      </w:r>
    </w:p>
    <w:p>
      <w:r>
        <w:rPr>
          <w:b/>
        </w:rPr>
        <w:t xml:space="preserve">Kysymys 0</w:t>
      </w:r>
    </w:p>
    <w:p>
      <w:r>
        <w:t xml:space="preserve">Mitä dollarin arvon lasku vastaa?</w:t>
      </w:r>
    </w:p>
    <w:p>
      <w:r>
        <w:rPr>
          <w:b/>
        </w:rPr>
        <w:t xml:space="preserve">Kysymys 1</w:t>
      </w:r>
    </w:p>
    <w:p>
      <w:r>
        <w:t xml:space="preserve">Mitä kutsutaan hintatason nousuksi taloudessa?</w:t>
      </w:r>
    </w:p>
    <w:p>
      <w:r>
        <w:rPr>
          <w:b/>
        </w:rPr>
        <w:t xml:space="preserve">Kysymys 2</w:t>
      </w:r>
    </w:p>
    <w:p>
      <w:r>
        <w:t xml:space="preserve">Mitä CPI tarkoittaa?</w:t>
      </w:r>
    </w:p>
    <w:p>
      <w:r>
        <w:rPr>
          <w:b/>
        </w:rPr>
        <w:t xml:space="preserve">Kysymys 3</w:t>
      </w:r>
    </w:p>
    <w:p>
      <w:r>
        <w:t xml:space="preserve">Kuka julkaisee kuluttajahintaindeksin?</w:t>
      </w:r>
    </w:p>
    <w:p>
      <w:r>
        <w:rPr>
          <w:b/>
        </w:rPr>
        <w:t xml:space="preserve">Kysymys 4</w:t>
      </w:r>
    </w:p>
    <w:p>
      <w:r>
        <w:t xml:space="preserve">Mitä kuluttajahintaindeksi arvioi?</w:t>
      </w:r>
    </w:p>
    <w:p>
      <w:r>
        <w:rPr>
          <w:b/>
        </w:rPr>
        <w:t xml:space="preserve">Kysymys 5</w:t>
      </w:r>
    </w:p>
    <w:p>
      <w:r>
        <w:t xml:space="preserve">Mitä keskihinnan arvon aleneminen vastaa?</w:t>
      </w:r>
    </w:p>
    <w:p>
      <w:r>
        <w:rPr>
          <w:b/>
        </w:rPr>
        <w:t xml:space="preserve">Kysymys 6</w:t>
      </w:r>
    </w:p>
    <w:p>
      <w:r>
        <w:t xml:space="preserve">Mitä tarkoitetaan elinkustannusten tason nousulla taloudessa?</w:t>
      </w:r>
    </w:p>
    <w:p>
      <w:r>
        <w:rPr>
          <w:b/>
        </w:rPr>
        <w:t xml:space="preserve">Kysymys 7</w:t>
      </w:r>
    </w:p>
    <w:p>
      <w:r>
        <w:t xml:space="preserve">Mitä kuluttajahintaindeksi julkaisee?</w:t>
      </w:r>
    </w:p>
    <w:p>
      <w:r>
        <w:rPr>
          <w:b/>
        </w:rPr>
        <w:t xml:space="preserve">Kysymys 8</w:t>
      </w:r>
    </w:p>
    <w:p>
      <w:r>
        <w:t xml:space="preserve">Kuka julkaisee tavaroiden ja palvelujen hinnat?</w:t>
      </w:r>
    </w:p>
    <w:p>
      <w:r>
        <w:rPr>
          <w:b/>
        </w:rPr>
        <w:t xml:space="preserve">Kysymys 9</w:t>
      </w:r>
    </w:p>
    <w:p>
      <w:r>
        <w:t xml:space="preserve">Mitä työvoimatilastovirasto arvioi?</w:t>
      </w:r>
    </w:p>
    <w:p>
      <w:r>
        <w:br w:type="page"/>
      </w:r>
    </w:p>
    <w:p>
      <w:r>
        <w:rPr>
          <w:b/>
          <w:u w:val="single"/>
        </w:rPr>
        <w:t xml:space="preserve">Asiakirjan numero 119</w:t>
      </w:r>
    </w:p>
    <w:p>
      <w:r>
        <w:rPr>
          <w:b/>
        </w:rPr>
        <w:t xml:space="preserve">Tekstin numero 0</w:t>
      </w:r>
    </w:p>
    <w:p>
      <w:r>
        <w:rPr>
          <w:color w:val="A9A9A9"/>
        </w:rPr>
        <w:t xml:space="preserve">The Royal College of Chemistry </w:t>
      </w:r>
      <w:r>
        <w:t xml:space="preserve">perustettiin yksityisellä tilauksella vuonna,</w:t>
      </w:r>
      <w:r>
        <w:rPr>
          <w:color w:val="DCDCDC"/>
        </w:rPr>
        <w:t xml:space="preserve">1845</w:t>
      </w:r>
      <w:r>
        <w:t xml:space="preserve"> koska yhä useammat olivat tietoisia siitä, että </w:t>
      </w:r>
      <w:r>
        <w:rPr>
          <w:color w:val="2F4F4F"/>
        </w:rPr>
        <w:t xml:space="preserve">kokeellisten tieteiden käytännön näkökohtia </w:t>
      </w:r>
      <w:r>
        <w:t xml:space="preserve">ei opetettu hyvin ja että </w:t>
      </w:r>
      <w:r>
        <w:rPr>
          <w:color w:val="556B2F"/>
        </w:rPr>
        <w:t xml:space="preserve">Yhdistyneessä kuningaskunnassa erityisesti </w:t>
      </w:r>
      <w:r>
        <w:rPr>
          <w:color w:val="6B8E23"/>
        </w:rPr>
        <w:t xml:space="preserve">kemian </w:t>
      </w:r>
      <w:r>
        <w:rPr>
          <w:color w:val="556B2F"/>
        </w:rPr>
        <w:t xml:space="preserve">opetus </w:t>
      </w:r>
      <w:r>
        <w:rPr>
          <w:color w:val="556B2F"/>
        </w:rPr>
        <w:t xml:space="preserve">oli jäänyt jälkeen </w:t>
      </w:r>
      <w:r>
        <w:rPr>
          <w:color w:val="A0522D"/>
        </w:rPr>
        <w:t xml:space="preserve">Saksan</w:t>
      </w:r>
      <w:r>
        <w:rPr>
          <w:color w:val="556B2F"/>
        </w:rPr>
        <w:t xml:space="preserve"> opetuksesta</w:t>
      </w:r>
      <w:r>
        <w:t xml:space="preserve">. </w:t>
      </w:r>
      <w:r>
        <w:t xml:space="preserve">Aikaisemmin vuosikymmenellä syntyneen liikkeen tuloksena monet </w:t>
      </w:r>
      <w:r>
        <w:rPr>
          <w:color w:val="228B22"/>
        </w:rPr>
        <w:t xml:space="preserve">poliitikot</w:t>
      </w:r>
      <w:r>
        <w:t xml:space="preserve">, kuten </w:t>
      </w:r>
      <w:r>
        <w:rPr>
          <w:color w:val="191970"/>
        </w:rPr>
        <w:t xml:space="preserve">Benjamin Disraeli, William Gladstone ja Robert Peel, </w:t>
      </w:r>
      <w:r>
        <w:t xml:space="preserve">lahjoittivat varoja collegen perustamiseksi</w:t>
      </w:r>
      <w:r>
        <w:t xml:space="preserve">. </w:t>
      </w:r>
      <w:r>
        <w:t xml:space="preserve">Sitä tuki myös </w:t>
      </w:r>
      <w:r>
        <w:rPr>
          <w:color w:val="8B0000"/>
        </w:rPr>
        <w:t xml:space="preserve">prinssi Albert, </w:t>
      </w:r>
      <w:r>
        <w:t xml:space="preserve">joka suostutteli </w:t>
      </w:r>
      <w:r>
        <w:rPr>
          <w:color w:val="483D8B"/>
        </w:rPr>
        <w:t xml:space="preserve">August </w:t>
      </w:r>
      <w:r>
        <w:rPr>
          <w:color w:val="3CB371"/>
        </w:rPr>
        <w:t xml:space="preserve">Wilhelm von Hofmannin </w:t>
      </w:r>
      <w:r>
        <w:t xml:space="preserve">ensimmäiseksi professoriksi</w:t>
      </w:r>
      <w:r>
        <w:t xml:space="preserve">.</w:t>
      </w:r>
    </w:p>
    <w:p>
      <w:r>
        <w:rPr>
          <w:b/>
        </w:rPr>
        <w:t xml:space="preserve">Kysymys 0</w:t>
      </w:r>
    </w:p>
    <w:p>
      <w:r>
        <w:t xml:space="preserve">Milloin Royal College of Chemistry perustettiin?</w:t>
      </w:r>
    </w:p>
    <w:p>
      <w:r>
        <w:rPr>
          <w:b/>
        </w:rPr>
        <w:t xml:space="preserve">Kysymys 1</w:t>
      </w:r>
    </w:p>
    <w:p>
      <w:r>
        <w:t xml:space="preserve">Ketkä poliitikot lahjoittivat varoja Royal College of Chemistryn perustamiseksi?</w:t>
      </w:r>
    </w:p>
    <w:p>
      <w:r>
        <w:rPr>
          <w:b/>
        </w:rPr>
        <w:t xml:space="preserve">Kysymys 2</w:t>
      </w:r>
    </w:p>
    <w:p>
      <w:r>
        <w:t xml:space="preserve">Kuka oli Royal College of Chemistryn ensimmäinen professori?</w:t>
      </w:r>
    </w:p>
    <w:p>
      <w:r>
        <w:rPr>
          <w:b/>
        </w:rPr>
        <w:t xml:space="preserve">Kysymys 3</w:t>
      </w:r>
    </w:p>
    <w:p>
      <w:r>
        <w:t xml:space="preserve">Miksi Royal College of Chemistry perustettiin?</w:t>
      </w:r>
    </w:p>
    <w:p>
      <w:r>
        <w:rPr>
          <w:b/>
        </w:rPr>
        <w:t xml:space="preserve">Kysymys 4</w:t>
      </w:r>
    </w:p>
    <w:p>
      <w:r>
        <w:t xml:space="preserve">Kuka tuki Royal College of Chemistryä?</w:t>
      </w:r>
    </w:p>
    <w:p>
      <w:r>
        <w:rPr>
          <w:b/>
        </w:rPr>
        <w:t xml:space="preserve">Kysymys 5</w:t>
      </w:r>
    </w:p>
    <w:p>
      <w:r>
        <w:t xml:space="preserve">Milloin Royal College of Chemistry perustettiin?</w:t>
      </w:r>
    </w:p>
    <w:p>
      <w:r>
        <w:rPr>
          <w:b/>
        </w:rPr>
        <w:t xml:space="preserve">Kysymys 6</w:t>
      </w:r>
    </w:p>
    <w:p>
      <w:r>
        <w:t xml:space="preserve">Mitä ei opetettu hyvin, mikä johti Royal College of Chemistryn perustamiseen?</w:t>
      </w:r>
    </w:p>
    <w:p>
      <w:r>
        <w:rPr>
          <w:b/>
        </w:rPr>
        <w:t xml:space="preserve">Kysymys 7</w:t>
      </w:r>
    </w:p>
    <w:p>
      <w:r>
        <w:t xml:space="preserve">Mikä maa oli Yhdistynyttä kuningaskuntaa edellä kemian opetuksessa?</w:t>
      </w:r>
    </w:p>
    <w:p>
      <w:r>
        <w:rPr>
          <w:b/>
        </w:rPr>
        <w:t xml:space="preserve">Kysymys 8</w:t>
      </w:r>
    </w:p>
    <w:p>
      <w:r>
        <w:t xml:space="preserve">Kuka ruhtinas tuki kollegion perustamista?</w:t>
      </w:r>
    </w:p>
    <w:p>
      <w:r>
        <w:rPr>
          <w:b/>
        </w:rPr>
        <w:t xml:space="preserve">Kysymys 9</w:t>
      </w:r>
    </w:p>
    <w:p>
      <w:r>
        <w:t xml:space="preserve">Kuka oli korkeakoulun ensimmäinen professori?</w:t>
      </w:r>
    </w:p>
    <w:p>
      <w:r>
        <w:rPr>
          <w:b/>
        </w:rPr>
        <w:t xml:space="preserve">Kysymys 10</w:t>
      </w:r>
    </w:p>
    <w:p>
      <w:r>
        <w:t xml:space="preserve">Mikä college perustettiin yksityisillä lahjoituksilla vuonna 1845?</w:t>
      </w:r>
    </w:p>
    <w:p>
      <w:r>
        <w:rPr>
          <w:b/>
        </w:rPr>
        <w:t xml:space="preserve">Kysymys 11</w:t>
      </w:r>
    </w:p>
    <w:p>
      <w:r>
        <w:t xml:space="preserve">Minkä oppiaineen opetuksessa Saksa oli Iso-Britanniaa jäljessä?</w:t>
      </w:r>
    </w:p>
    <w:p>
      <w:r>
        <w:rPr>
          <w:b/>
        </w:rPr>
        <w:t xml:space="preserve">Kysymys 12</w:t>
      </w:r>
    </w:p>
    <w:p>
      <w:r>
        <w:t xml:space="preserve">Kuka vetosi opiston julkisen rahoituksen puolesta?</w:t>
      </w:r>
    </w:p>
    <w:p>
      <w:r>
        <w:rPr>
          <w:b/>
        </w:rPr>
        <w:t xml:space="preserve">Kysymys 13</w:t>
      </w:r>
    </w:p>
    <w:p>
      <w:r>
        <w:t xml:space="preserve">Kuka pyysi päästä ensimmäiseksi professoriksi?</w:t>
      </w:r>
    </w:p>
    <w:p>
      <w:r>
        <w:rPr>
          <w:b/>
        </w:rPr>
        <w:t xml:space="preserve">Teksti numero 1</w:t>
      </w:r>
    </w:p>
    <w:p>
      <w:r>
        <w:rPr>
          <w:color w:val="A9A9A9"/>
        </w:rPr>
        <w:t xml:space="preserve">City and Guilds College </w:t>
      </w:r>
      <w:r>
        <w:t xml:space="preserve">perustettiin vuonna </w:t>
      </w:r>
      <w:r>
        <w:rPr>
          <w:color w:val="556B2F"/>
        </w:rPr>
        <w:t xml:space="preserve">Lontoon kaupungin livery-yhtiöiden </w:t>
      </w:r>
      <w:r>
        <w:rPr>
          <w:color w:val="2F4F4F"/>
        </w:rPr>
        <w:t xml:space="preserve">16</w:t>
      </w:r>
      <w:r>
        <w:rPr>
          <w:color w:val="DCDCDC"/>
        </w:rPr>
        <w:t xml:space="preserve">1876</w:t>
      </w:r>
      <w:r>
        <w:t xml:space="preserve">kokouksessa </w:t>
      </w:r>
      <w:r>
        <w:rPr>
          <w:color w:val="6B8E23"/>
        </w:rPr>
        <w:t xml:space="preserve">teknisen koulutuksen edistämiseksi </w:t>
      </w:r>
      <w:r>
        <w:t xml:space="preserve">(</w:t>
      </w:r>
      <w:r>
        <w:rPr>
          <w:color w:val="A0522D"/>
        </w:rPr>
        <w:t xml:space="preserve">CGLI), </w:t>
      </w:r>
      <w:r>
        <w:t xml:space="preserve">jonka tavoitteena oli </w:t>
      </w:r>
      <w:r>
        <w:rPr>
          <w:color w:val="228B22"/>
        </w:rPr>
        <w:t xml:space="preserve">parantaa käsityöläisten, teknikkojen, teknologien ja insinöörien koulutusta</w:t>
      </w:r>
      <w:r>
        <w:t xml:space="preserve">. </w:t>
      </w:r>
      <w:r>
        <w:t xml:space="preserve">Kaksi päätavoitetta olivat </w:t>
      </w:r>
      <w:r>
        <w:rPr>
          <w:color w:val="191970"/>
        </w:rPr>
        <w:t xml:space="preserve">keskitetyn oppilaitoksen perustaminen Lontooseen </w:t>
      </w:r>
      <w:r>
        <w:rPr>
          <w:color w:val="8B0000"/>
        </w:rPr>
        <w:t xml:space="preserve">ja teknisten aineiden pätevyystutkintojen järjestäminen</w:t>
      </w:r>
      <w:r>
        <w:t xml:space="preserve">. Koska </w:t>
      </w:r>
      <w:r>
        <w:t xml:space="preserve">yhtiöille ei löytynyt jatkuvasti merkittävää sijoituspaikkaa, tiede- ja taideosaston sihteeri, kenraali Sir John Donnelly (joka oli myös kuninkaallinen insinööri) taivutteli lopulta yhtiöt perustamaan laitoksensa </w:t>
      </w:r>
      <w:r>
        <w:t xml:space="preserve">South Kensingtoniin </w:t>
      </w:r>
      <w:r>
        <w:rPr>
          <w:color w:val="483D8B"/>
        </w:rPr>
        <w:t xml:space="preserve">kahdeksankymmentäseitsemän </w:t>
      </w:r>
      <w:r>
        <w:rPr>
          <w:color w:val="3CB371"/>
        </w:rPr>
        <w:t xml:space="preserve">hehtaarin suuruiselle </w:t>
      </w:r>
      <w:r>
        <w:t xml:space="preserve">(350 000 m²) tontille, jonka vuoden 1851 näyttelytoimikunnat olivat ostaneet (</w:t>
      </w:r>
      <w:r>
        <w:rPr>
          <w:color w:val="BC8F8F"/>
        </w:rPr>
        <w:t xml:space="preserve">342 500 Englannin punnalla) </w:t>
      </w:r>
      <w:r>
        <w:t xml:space="preserve">"taiteen ja tieteen tarkoituksia varten" ikuisiksi ajoiksi. </w:t>
      </w:r>
      <w:r>
        <w:t xml:space="preserve">Kaksi jälkimmäistä oppilaitosta liitettiin kuninkaallisella peruskirjalla </w:t>
      </w:r>
      <w:r>
        <w:rPr>
          <w:color w:val="663399"/>
        </w:rPr>
        <w:t xml:space="preserve">Imperial College of Science and Technology -korkeakouluun, ja </w:t>
      </w:r>
      <w:r>
        <w:rPr>
          <w:color w:val="008080"/>
        </w:rPr>
        <w:t xml:space="preserve">CGLI Central Technical College </w:t>
      </w:r>
      <w:r>
        <w:t xml:space="preserve">nimettiin uudelleen City and Guilds College -korkeakouluksi vuonna 1907, mutta se liitettiin Imperial Collegeen vasta vuonna 1910.</w:t>
      </w:r>
    </w:p>
    <w:p>
      <w:r>
        <w:rPr>
          <w:b/>
        </w:rPr>
        <w:t xml:space="preserve">Kysymys 0</w:t>
      </w:r>
    </w:p>
    <w:p>
      <w:r>
        <w:t xml:space="preserve">Milloin City and Guilds College perustettiin?</w:t>
      </w:r>
    </w:p>
    <w:p>
      <w:r>
        <w:rPr>
          <w:b/>
        </w:rPr>
        <w:t xml:space="preserve">Kysymys 1</w:t>
      </w:r>
    </w:p>
    <w:p>
      <w:r>
        <w:t xml:space="preserve">Mikä oli City and Guilds Collegen tavoite, kun se perustettiin?</w:t>
      </w:r>
    </w:p>
    <w:p>
      <w:r>
        <w:rPr>
          <w:b/>
        </w:rPr>
        <w:t xml:space="preserve">Kysymys 2</w:t>
      </w:r>
    </w:p>
    <w:p>
      <w:r>
        <w:t xml:space="preserve">Mitkä olivat City and Guilds Collegen perustamisen päätavoitteet?</w:t>
      </w:r>
    </w:p>
    <w:p>
      <w:r>
        <w:rPr>
          <w:b/>
        </w:rPr>
        <w:t xml:space="preserve">Kysymys 3</w:t>
      </w:r>
    </w:p>
    <w:p>
      <w:r>
        <w:t xml:space="preserve">Paljonko vuoden 1851 näyttelykomissio maksoi maasta, josta tuli City and Guilds College?</w:t>
      </w:r>
    </w:p>
    <w:p>
      <w:r>
        <w:rPr>
          <w:b/>
        </w:rPr>
        <w:t xml:space="preserve">Kysymys 4</w:t>
      </w:r>
    </w:p>
    <w:p>
      <w:r>
        <w:t xml:space="preserve">Mikä oli City and Guilds Collegen entinen nimi?</w:t>
      </w:r>
    </w:p>
    <w:p>
      <w:r>
        <w:rPr>
          <w:b/>
        </w:rPr>
        <w:t xml:space="preserve">Kysymys 5</w:t>
      </w:r>
    </w:p>
    <w:p>
      <w:r>
        <w:t xml:space="preserve">Mikä korkeakoulu perustettiin vuonna 1876?</w:t>
      </w:r>
    </w:p>
    <w:p>
      <w:r>
        <w:rPr>
          <w:b/>
        </w:rPr>
        <w:t xml:space="preserve">Kysymys 6</w:t>
      </w:r>
    </w:p>
    <w:p>
      <w:r>
        <w:t xml:space="preserve">Kuinka monta livery-yhtiötä oli mukana kokouksessa, joka perusti korkeakoulun?</w:t>
      </w:r>
    </w:p>
    <w:p>
      <w:r>
        <w:rPr>
          <w:b/>
        </w:rPr>
        <w:t xml:space="preserve">Kysymys 7</w:t>
      </w:r>
    </w:p>
    <w:p>
      <w:r>
        <w:t xml:space="preserve">Mitä CGLI tarkoittaa?</w:t>
      </w:r>
    </w:p>
    <w:p>
      <w:r>
        <w:rPr>
          <w:b/>
        </w:rPr>
        <w:t xml:space="preserve">Kysymys 8</w:t>
      </w:r>
    </w:p>
    <w:p>
      <w:r>
        <w:t xml:space="preserve">Mikä oli CGLI:n kokouksen toinen päätavoite pätevyystutkintojen järjestämisen lisäksi?</w:t>
      </w:r>
    </w:p>
    <w:p>
      <w:r>
        <w:rPr>
          <w:b/>
        </w:rPr>
        <w:t xml:space="preserve">Kysymys 9</w:t>
      </w:r>
    </w:p>
    <w:p>
      <w:r>
        <w:t xml:space="preserve">Kuinka suuri oli maa-alue (hehtaareina), jolle laitos perustettiin?</w:t>
      </w:r>
    </w:p>
    <w:p>
      <w:r>
        <w:rPr>
          <w:b/>
        </w:rPr>
        <w:t xml:space="preserve">Kysymys 10</w:t>
      </w:r>
    </w:p>
    <w:p>
      <w:r>
        <w:t xml:space="preserve">Mikä college perustettiin 1800-luvulla?</w:t>
      </w:r>
    </w:p>
    <w:p>
      <w:r>
        <w:rPr>
          <w:b/>
        </w:rPr>
        <w:t xml:space="preserve">Kysymys 11</w:t>
      </w:r>
    </w:p>
    <w:p>
      <w:r>
        <w:t xml:space="preserve">Kuka kokoontui parantamaan käsityöläisten työoloja?</w:t>
      </w:r>
    </w:p>
    <w:p>
      <w:r>
        <w:rPr>
          <w:b/>
        </w:rPr>
        <w:t xml:space="preserve">Kysymys 12</w:t>
      </w:r>
    </w:p>
    <w:p>
      <w:r>
        <w:t xml:space="preserve">Kenen päätavoitteena oli asettaa työnormit käsityöläisille, teknikoille, teknisteille ja insinööreille?</w:t>
      </w:r>
    </w:p>
    <w:p>
      <w:r>
        <w:rPr>
          <w:b/>
        </w:rPr>
        <w:t xml:space="preserve">Kysymys 13</w:t>
      </w:r>
    </w:p>
    <w:p>
      <w:r>
        <w:t xml:space="preserve">Kuinka suuri North Kennsingtonin työmaa oli?</w:t>
      </w:r>
    </w:p>
    <w:p>
      <w:r>
        <w:rPr>
          <w:b/>
        </w:rPr>
        <w:t xml:space="preserve">Kysymys 14</w:t>
      </w:r>
    </w:p>
    <w:p>
      <w:r>
        <w:t xml:space="preserve">Mitkä kaksi korkeakoulua muodostettiin Imperial Collegesta?</w:t>
      </w:r>
    </w:p>
    <w:p>
      <w:r>
        <w:rPr>
          <w:b/>
        </w:rPr>
        <w:t xml:space="preserve">Teksti numero 2</w:t>
      </w:r>
    </w:p>
    <w:p>
      <w:r>
        <w:rPr>
          <w:color w:val="A9A9A9"/>
        </w:rPr>
        <w:t xml:space="preserve">Joulukuussa </w:t>
      </w:r>
      <w:r>
        <w:t xml:space="preserve">2005 </w:t>
      </w:r>
      <w:r>
        <w:rPr>
          <w:color w:val="DCDCDC"/>
        </w:rPr>
        <w:t xml:space="preserve">Imperial </w:t>
      </w:r>
      <w:r>
        <w:t xml:space="preserve">ilmoitti </w:t>
      </w:r>
      <w:r>
        <w:rPr>
          <w:color w:val="6B8E23"/>
        </w:rPr>
        <w:t xml:space="preserve">Wyen kampukselle </w:t>
      </w:r>
      <w:r>
        <w:rPr>
          <w:color w:val="2F4F4F"/>
        </w:rPr>
        <w:t xml:space="preserve">tiedepuisto-ohjelmasta, </w:t>
      </w:r>
      <w:r>
        <w:t xml:space="preserve">johon sisältyisi laajoja asuntoja; tästä kuitenkin luovuttiin </w:t>
      </w:r>
      <w:r>
        <w:rPr>
          <w:color w:val="A0522D"/>
        </w:rPr>
        <w:t xml:space="preserve">syyskuussa 2006 </w:t>
      </w:r>
      <w:r>
        <w:t xml:space="preserve">sen jälkeen, kun oli esitetty valituksia siitä, että ehdotus loukkasi luonnonkauneuden kannalta poikkeuksellisen tärkeitä alueita ja että </w:t>
      </w:r>
      <w:r>
        <w:t xml:space="preserve">Kentin ja Ashfordin neuvostot ja niiden konsultit tiesivät Kentin ja Ashfordin neuvostojen ja niiden konsulttien tietävän, mutta salasivat </w:t>
      </w:r>
      <w:r>
        <w:rPr>
          <w:color w:val="191970"/>
        </w:rPr>
        <w:t xml:space="preserve">julkisuudelta </w:t>
      </w:r>
      <w:r>
        <w:t xml:space="preserve">suunnitelman todellisen mittakaavan, jolla olisi voitu kerätä </w:t>
      </w:r>
      <w:r>
        <w:rPr>
          <w:color w:val="228B22"/>
        </w:rPr>
        <w:t xml:space="preserve">110 miljoonaa puntaa </w:t>
      </w:r>
      <w:r>
        <w:t xml:space="preserve">korkeakoululle</w:t>
      </w:r>
      <w:r>
        <w:t xml:space="preserve">. Eräs kommentoija huomautti, että Imperialin suunnitelma heijasteli "Kentin demokratian tilaa, maineikkaan tiedekorkeakoulun muuttumista ahneeksi, erittäin aggressiiviseksi uusyrityslaitokseksi ja luonnonkauniin alueen aseman puolustamista - koko Englannissa, ei vain Wyen alueella - hillittömältä ahneudelta, jonka takana oli kahden tärkeän paikallisviranomaisen myötävaikutus. </w:t>
      </w:r>
      <w:r>
        <w:rPr>
          <w:color w:val="8B0000"/>
        </w:rPr>
        <w:t xml:space="preserve">Wye Collegen kampus </w:t>
      </w:r>
      <w:r>
        <w:t xml:space="preserve">suljettiin lopulta </w:t>
      </w:r>
      <w:r>
        <w:rPr>
          <w:color w:val="483D8B"/>
        </w:rPr>
        <w:t xml:space="preserve">syyskuussa 2009</w:t>
      </w:r>
      <w:r>
        <w:t xml:space="preserve">.</w:t>
      </w:r>
    </w:p>
    <w:p>
      <w:r>
        <w:rPr>
          <w:b/>
        </w:rPr>
        <w:t xml:space="preserve">Kysymys 0</w:t>
      </w:r>
    </w:p>
    <w:p>
      <w:r>
        <w:t xml:space="preserve">Milloin Imperial ilmoitti tiedepuisto-ohjelmastaan Wye Campusissa?</w:t>
      </w:r>
    </w:p>
    <w:p>
      <w:r>
        <w:rPr>
          <w:b/>
        </w:rPr>
        <w:t xml:space="preserve">Kysymys 1</w:t>
      </w:r>
    </w:p>
    <w:p>
      <w:r>
        <w:t xml:space="preserve">Milloin Imperial luopui tiedepuisto-ohjelmastaan?</w:t>
      </w:r>
    </w:p>
    <w:p>
      <w:r>
        <w:rPr>
          <w:b/>
        </w:rPr>
        <w:t xml:space="preserve">Kysymys 2</w:t>
      </w:r>
    </w:p>
    <w:p>
      <w:r>
        <w:t xml:space="preserve">Milloin Wye Collegen kampus suljettiin?</w:t>
      </w:r>
    </w:p>
    <w:p>
      <w:r>
        <w:rPr>
          <w:b/>
        </w:rPr>
        <w:t xml:space="preserve">Kysymys 3</w:t>
      </w:r>
    </w:p>
    <w:p>
      <w:r>
        <w:t xml:space="preserve">Missä Imperial aikoi käynnistää tiedepuisto-ohjelmansa?</w:t>
      </w:r>
    </w:p>
    <w:p>
      <w:r>
        <w:rPr>
          <w:b/>
        </w:rPr>
        <w:t xml:space="preserve">Kysymys 4</w:t>
      </w:r>
    </w:p>
    <w:p>
      <w:r>
        <w:t xml:space="preserve">Missä Imperialin tiedepuisto-ohjelma sijaitsi?</w:t>
      </w:r>
    </w:p>
    <w:p>
      <w:r>
        <w:rPr>
          <w:b/>
        </w:rPr>
        <w:t xml:space="preserve">Kysymys 5</w:t>
      </w:r>
    </w:p>
    <w:p>
      <w:r>
        <w:t xml:space="preserve">Milloin tiedepuisto-ohjelma hylättiin?</w:t>
      </w:r>
    </w:p>
    <w:p>
      <w:r>
        <w:rPr>
          <w:b/>
        </w:rPr>
        <w:t xml:space="preserve">Kysymys 6</w:t>
      </w:r>
    </w:p>
    <w:p>
      <w:r>
        <w:t xml:space="preserve">Kuinka paljon rahaa tiedepuisto-ohjelma olisi voinut kerätä korkeakoululle?</w:t>
      </w:r>
    </w:p>
    <w:p>
      <w:r>
        <w:rPr>
          <w:b/>
        </w:rPr>
        <w:t xml:space="preserve">Kysymys 7</w:t>
      </w:r>
    </w:p>
    <w:p>
      <w:r>
        <w:t xml:space="preserve">Kuka ei tiennyt mahdollisista tuloista, joita ohjelma olisi alun perin voinut kerätä?</w:t>
      </w:r>
    </w:p>
    <w:p>
      <w:r>
        <w:rPr>
          <w:b/>
        </w:rPr>
        <w:t xml:space="preserve">Kysymys 8</w:t>
      </w:r>
    </w:p>
    <w:p>
      <w:r>
        <w:t xml:space="preserve">Mikä suljettiin syyskuussa 2009?</w:t>
      </w:r>
    </w:p>
    <w:p>
      <w:r>
        <w:rPr>
          <w:b/>
        </w:rPr>
        <w:t xml:space="preserve">Kysymys 9</w:t>
      </w:r>
    </w:p>
    <w:p>
      <w:r>
        <w:t xml:space="preserve">Milloin Imperial ilmoitti tiedelaboratorio-ohjelmasta?</w:t>
      </w:r>
    </w:p>
    <w:p>
      <w:r>
        <w:rPr>
          <w:b/>
        </w:rPr>
        <w:t xml:space="preserve">Kysymys 10</w:t>
      </w:r>
    </w:p>
    <w:p>
      <w:r>
        <w:t xml:space="preserve">Mikä ohjelma aloitettiin syyskuussa 2006?</w:t>
      </w:r>
    </w:p>
    <w:p>
      <w:r>
        <w:rPr>
          <w:b/>
        </w:rPr>
        <w:t xml:space="preserve">Kysymys 11</w:t>
      </w:r>
    </w:p>
    <w:p>
      <w:r>
        <w:t xml:space="preserve">Mille kampukselle tiedepuisto-ohjelma rakennettiin?</w:t>
      </w:r>
    </w:p>
    <w:p>
      <w:r>
        <w:rPr>
          <w:b/>
        </w:rPr>
        <w:t xml:space="preserve">Kysymys 12</w:t>
      </w:r>
    </w:p>
    <w:p>
      <w:r>
        <w:t xml:space="preserve">Mikä tieteellinen korkeakoulu on kehittänyt erinomaisen luonnonalueen (Area of Outstanding Natural Beuty)?</w:t>
      </w:r>
    </w:p>
    <w:p>
      <w:r>
        <w:rPr>
          <w:b/>
        </w:rPr>
        <w:t xml:space="preserve">Teksti numero 3</w:t>
      </w:r>
    </w:p>
    <w:p>
      <w:r>
        <w:t xml:space="preserve">Akatemian pääomasijoitukset on jaettu </w:t>
      </w:r>
      <w:r>
        <w:rPr>
          <w:color w:val="A9A9A9"/>
        </w:rPr>
        <w:t xml:space="preserve">kolmeen </w:t>
      </w:r>
      <w:r>
        <w:t xml:space="preserve">eri salkkuun</w:t>
      </w:r>
      <w:r>
        <w:t xml:space="preserve">:</w:t>
      </w:r>
      <w:r>
        <w:t xml:space="preserve"> i) </w:t>
      </w:r>
      <w:r>
        <w:rPr>
          <w:color w:val="DCDCDC"/>
        </w:rPr>
        <w:t xml:space="preserve">Sijoitussalkkujärjestelmä (Unitised Scheme) </w:t>
      </w:r>
      <w:r>
        <w:t xml:space="preserve">- </w:t>
      </w:r>
      <w:r>
        <w:rPr>
          <w:color w:val="2F4F4F"/>
        </w:rPr>
        <w:t xml:space="preserve">Collegea, tiedekuntia ja laitoksia varten perustettu sijoitusrahasto, johon sijoitetaan lahjoitukset ja rajoittamattomat tulot tuottojen tuottamiseksi pitkällä aikavälillä</w:t>
      </w:r>
      <w:r>
        <w:t xml:space="preserve">; ii) </w:t>
      </w:r>
      <w:r>
        <w:rPr>
          <w:color w:val="556B2F"/>
        </w:rPr>
        <w:t xml:space="preserve">Muu kuin ydinkiinteistö (Non-Core Property) </w:t>
      </w:r>
      <w:r>
        <w:t xml:space="preserve">- salkku, joka sisältää noin </w:t>
      </w:r>
      <w:r>
        <w:t xml:space="preserve">toiminnallista </w:t>
      </w:r>
      <w:r>
        <w:rPr>
          <w:color w:val="6B8E23"/>
        </w:rPr>
        <w:t xml:space="preserve">120</w:t>
      </w:r>
      <w:r>
        <w:t xml:space="preserve">ja kehityskiinteistöä, jotka College on määritellyt akateemisen tehtävän kannalta epäolennaisiksi; ja iii) </w:t>
      </w:r>
      <w:r>
        <w:rPr>
          <w:color w:val="A0522D"/>
        </w:rPr>
        <w:t xml:space="preserve">Strategiset omaisuuseräsijoitukset </w:t>
      </w:r>
      <w:r>
        <w:t xml:space="preserve">(</w:t>
      </w:r>
      <w:r>
        <w:rPr>
          <w:color w:val="A0522D"/>
        </w:rPr>
        <w:t xml:space="preserve">Strategic Asset Investments) </w:t>
      </w:r>
      <w:r>
        <w:t xml:space="preserve">- salkku, joka sisältää Collegelle kuuluvan osuuden Imperial Innovationsista ja muita rajoitettuja osakeomistuksia. </w:t>
      </w:r>
      <w:r>
        <w:t xml:space="preserve">Säätiön markkina-arvo kasvoi </w:t>
      </w:r>
      <w:r>
        <w:rPr>
          <w:color w:val="228B22"/>
        </w:rPr>
        <w:t xml:space="preserve">vuoden 2014/15 </w:t>
      </w:r>
      <w:r>
        <w:t xml:space="preserve">aikana </w:t>
      </w:r>
      <w:r>
        <w:rPr>
          <w:color w:val="191970"/>
        </w:rPr>
        <w:t xml:space="preserve">78 miljoonaa puntaa </w:t>
      </w:r>
      <w:r>
        <w:t xml:space="preserve">(</w:t>
      </w:r>
      <w:r>
        <w:rPr>
          <w:color w:val="8B0000"/>
        </w:rPr>
        <w:t xml:space="preserve">18 %) </w:t>
      </w:r>
      <w:r>
        <w:rPr>
          <w:color w:val="483D8B"/>
        </w:rPr>
        <w:t xml:space="preserve">512,4 miljoonaan puntaan </w:t>
      </w:r>
      <w:r>
        <w:t xml:space="preserve">31. heinäkuuta 2015.</w:t>
      </w:r>
    </w:p>
    <w:p>
      <w:r>
        <w:rPr>
          <w:b/>
        </w:rPr>
        <w:t xml:space="preserve">Kysymys 0</w:t>
      </w:r>
    </w:p>
    <w:p>
      <w:r>
        <w:t xml:space="preserve">Mikä oli opiston 31. heinäkuuta 2015 saaman lahjoitusrahaston markkina-arvo?</w:t>
      </w:r>
    </w:p>
    <w:p>
      <w:r>
        <w:rPr>
          <w:b/>
        </w:rPr>
        <w:t xml:space="preserve">Kysymys 1</w:t>
      </w:r>
    </w:p>
    <w:p>
      <w:r>
        <w:t xml:space="preserve">Mikä on "yksikköjärjestelmä"?</w:t>
      </w:r>
    </w:p>
    <w:p>
      <w:r>
        <w:rPr>
          <w:b/>
        </w:rPr>
        <w:t xml:space="preserve">Kysymys 2</w:t>
      </w:r>
    </w:p>
    <w:p>
      <w:r>
        <w:t xml:space="preserve">Kuinka paljon opiston säätiön markkina-arvo kasvoi vuosina 2014-2015?</w:t>
      </w:r>
    </w:p>
    <w:p>
      <w:r>
        <w:rPr>
          <w:b/>
        </w:rPr>
        <w:t xml:space="preserve">Kysymys 3</w:t>
      </w:r>
    </w:p>
    <w:p>
      <w:r>
        <w:t xml:space="preserve">Kuinka monta prosenttia opiston säätiön markkina-arvo kasvoi vuodesta 2014 vuoteen 2015?</w:t>
      </w:r>
    </w:p>
    <w:p>
      <w:r>
        <w:rPr>
          <w:b/>
        </w:rPr>
        <w:t xml:space="preserve">Kysymys 4</w:t>
      </w:r>
    </w:p>
    <w:p>
      <w:r>
        <w:t xml:space="preserve">Kuinka moneen eri salkkuun poliisiakatemian omaisuus on jaettu?</w:t>
      </w:r>
    </w:p>
    <w:p>
      <w:r>
        <w:rPr>
          <w:b/>
        </w:rPr>
        <w:t xml:space="preserve">Kysymys 5</w:t>
      </w:r>
    </w:p>
    <w:p>
      <w:r>
        <w:t xml:space="preserve">Mikä on termi, joka tarkoittaa sijoitusrahastoa, jonka avulla lahjoitukset voidaan sijoittaa tuottoa tuottaviksi pitkällä aikavälillä?</w:t>
      </w:r>
    </w:p>
    <w:p>
      <w:r>
        <w:rPr>
          <w:b/>
        </w:rPr>
        <w:t xml:space="preserve">Kysymys 6</w:t>
      </w:r>
    </w:p>
    <w:p>
      <w:r>
        <w:t xml:space="preserve">Mihin salkkuun kuuluvat ne 120 opiston toiminnallista ja kehittämisominaisuutta, jotka eivät ole akateemisen tehtävän kannalta keskeisiä?</w:t>
      </w:r>
    </w:p>
    <w:p>
      <w:r>
        <w:rPr>
          <w:b/>
        </w:rPr>
        <w:t xml:space="preserve">Kysymys 7</w:t>
      </w:r>
    </w:p>
    <w:p>
      <w:r>
        <w:t xml:space="preserve">Mihin salkun osaan kuuluvat akatemian rajoitetusti omistamat osakkeet?</w:t>
      </w:r>
    </w:p>
    <w:p>
      <w:r>
        <w:rPr>
          <w:b/>
        </w:rPr>
        <w:t xml:space="preserve">Kysymys 8</w:t>
      </w:r>
    </w:p>
    <w:p>
      <w:r>
        <w:t xml:space="preserve">Kuinka paljon lahjoitusrahaston markkina-arvo kasvoi vuoden 2014/2015 aikana?</w:t>
      </w:r>
    </w:p>
    <w:p>
      <w:r>
        <w:rPr>
          <w:b/>
        </w:rPr>
        <w:t xml:space="preserve">Kysymys 9</w:t>
      </w:r>
    </w:p>
    <w:p>
      <w:r>
        <w:t xml:space="preserve">Milloin lahjoitusvarallisuus kasvoi 512,4 miljoonalla punnalla?</w:t>
      </w:r>
    </w:p>
    <w:p>
      <w:r>
        <w:rPr>
          <w:b/>
        </w:rPr>
        <w:t xml:space="preserve">Kysymys 10</w:t>
      </w:r>
    </w:p>
    <w:p>
      <w:r>
        <w:t xml:space="preserve">Kuinka monta kiinteistöä salkussa oli, jotka eivät olleet toiminnassa ja jotka olivat kehityskäytössä?</w:t>
      </w:r>
    </w:p>
    <w:p>
      <w:r>
        <w:rPr>
          <w:b/>
        </w:rPr>
        <w:t xml:space="preserve">Kysymys 11</w:t>
      </w:r>
    </w:p>
    <w:p>
      <w:r>
        <w:t xml:space="preserve">Kuinka moni kiinteistö oli keskeinen osa korkeakoulun akateemista tehtävää?</w:t>
      </w:r>
    </w:p>
    <w:p>
      <w:r>
        <w:rPr>
          <w:b/>
        </w:rPr>
        <w:t xml:space="preserve">Teksti numero 4</w:t>
      </w:r>
    </w:p>
    <w:p>
      <w:r>
        <w:t xml:space="preserve">Imperial esitti </w:t>
      </w:r>
      <w:r>
        <w:t xml:space="preserve">vuoden 2014 </w:t>
      </w:r>
      <w:r>
        <w:rPr>
          <w:color w:val="2F4F4F"/>
        </w:rPr>
        <w:t xml:space="preserve">Research Excellence Framework </w:t>
      </w:r>
      <w:r>
        <w:t xml:space="preserve">(REF) -arviointiin </w:t>
      </w:r>
      <w:r>
        <w:t xml:space="preserve">yhteensä </w:t>
      </w:r>
      <w:r>
        <w:t xml:space="preserve">henkilöstön</w:t>
      </w:r>
      <w:r>
        <w:rPr>
          <w:color w:val="A9A9A9"/>
        </w:rPr>
        <w:t xml:space="preserve">1,257</w:t>
      </w:r>
      <w:r>
        <w:t xml:space="preserve"> jäsentä eri </w:t>
      </w:r>
      <w:r>
        <w:t xml:space="preserve">arviointiyksiköissä</w:t>
      </w:r>
      <w:r>
        <w:rPr>
          <w:color w:val="DCDCDC"/>
        </w:rPr>
        <w:t xml:space="preserve">14</w:t>
      </w:r>
      <w:r>
        <w:t xml:space="preserve">. </w:t>
      </w:r>
      <w:r>
        <w:t xml:space="preserve">REF-tuloksissa </w:t>
      </w:r>
      <w:r>
        <w:rPr>
          <w:color w:val="556B2F"/>
        </w:rPr>
        <w:t xml:space="preserve">46 prosenttia </w:t>
      </w:r>
      <w:r>
        <w:t xml:space="preserve">Imperialin toimittamasta tutkimuksesta luokiteltiin 4*:ksi, </w:t>
      </w:r>
      <w:r>
        <w:rPr>
          <w:color w:val="6B8E23"/>
        </w:rPr>
        <w:t xml:space="preserve">44 prosenttia </w:t>
      </w:r>
      <w:r>
        <w:t xml:space="preserve">3*:ksi, 9 prosenttia 2*:ksi ja 1 prosentti 1*:ksi, mikä antaa kokonaisarvosanaksi GPA:n</w:t>
      </w:r>
      <w:r>
        <w:rPr>
          <w:color w:val="A0522D"/>
        </w:rPr>
        <w:t xml:space="preserve">3.36</w:t>
      </w:r>
      <w:r>
        <w:t xml:space="preserve">. Times Higher Education -lehden laatimissa REF-tuloksiin perustuvissa rankingeissa </w:t>
      </w:r>
      <w:r>
        <w:rPr>
          <w:color w:val="228B22"/>
        </w:rPr>
        <w:t xml:space="preserve">Imperial </w:t>
      </w:r>
      <w:r>
        <w:t xml:space="preserve">sijoittui </w:t>
      </w:r>
      <w:r>
        <w:t xml:space="preserve">GPA:n osalta kokonaisarvosanan osalta </w:t>
      </w:r>
      <w:r>
        <w:t xml:space="preserve">sijalle </w:t>
      </w:r>
      <w:r>
        <w:rPr>
          <w:color w:val="191970"/>
        </w:rPr>
        <w:t xml:space="preserve">2 </w:t>
      </w:r>
      <w:r>
        <w:t xml:space="preserve">ja </w:t>
      </w:r>
      <w:r>
        <w:t xml:space="preserve">"tutkimusvoiman" osalta sijalle </w:t>
      </w:r>
      <w:r>
        <w:rPr>
          <w:color w:val="8B0000"/>
        </w:rPr>
        <w:t xml:space="preserve">8. </w:t>
      </w:r>
      <w:r>
        <w:t xml:space="preserve">(verrattuna vastaavissa vuoden 2008 RAE-arviointien rankingeissa sijoille 6. ja 7.).</w:t>
      </w:r>
    </w:p>
    <w:p>
      <w:r>
        <w:rPr>
          <w:b/>
        </w:rPr>
        <w:t xml:space="preserve">Kysymys 0</w:t>
      </w:r>
    </w:p>
    <w:p>
      <w:r>
        <w:t xml:space="preserve">Kuinka monta henkilöstön jäsentä Imperial toimitti arviointeja REF-arviointia varten?</w:t>
      </w:r>
    </w:p>
    <w:p>
      <w:r>
        <w:rPr>
          <w:b/>
        </w:rPr>
        <w:t xml:space="preserve">Kysymys 1</w:t>
      </w:r>
    </w:p>
    <w:p>
      <w:r>
        <w:t xml:space="preserve">Mille sijalle Imperial sijoittui Times Higher Educationin vuonna 2014 laatimassa rankingissa GPA:n osalta?</w:t>
      </w:r>
    </w:p>
    <w:p>
      <w:r>
        <w:rPr>
          <w:b/>
        </w:rPr>
        <w:t xml:space="preserve">Kysymys 2</w:t>
      </w:r>
    </w:p>
    <w:p>
      <w:r>
        <w:t xml:space="preserve">Kuinka monta arviointiyksikköä Imperial toimitti?</w:t>
      </w:r>
    </w:p>
    <w:p>
      <w:r>
        <w:rPr>
          <w:b/>
        </w:rPr>
        <w:t xml:space="preserve">Kysymys 3</w:t>
      </w:r>
    </w:p>
    <w:p>
      <w:r>
        <w:t xml:space="preserve">Kuinka korkealle Imperial sijoittui "tutkimusvoiman" rankingissa vuonna 2014?</w:t>
      </w:r>
    </w:p>
    <w:p>
      <w:r>
        <w:rPr>
          <w:b/>
        </w:rPr>
        <w:t xml:space="preserve">Kysymys 4</w:t>
      </w:r>
    </w:p>
    <w:p>
      <w:r>
        <w:t xml:space="preserve">Kuinka monta työntekijää Imperialin mukaan oli vuonna 2014?</w:t>
      </w:r>
    </w:p>
    <w:p>
      <w:r>
        <w:rPr>
          <w:b/>
        </w:rPr>
        <w:t xml:space="preserve">Kysymys 5</w:t>
      </w:r>
    </w:p>
    <w:p>
      <w:r>
        <w:t xml:space="preserve">Mitä REF tarkoittaa?</w:t>
      </w:r>
    </w:p>
    <w:p>
      <w:r>
        <w:rPr>
          <w:b/>
        </w:rPr>
        <w:t xml:space="preserve">Kysymys 6</w:t>
      </w:r>
    </w:p>
    <w:p>
      <w:r>
        <w:t xml:space="preserve">Kuinka suuri osuus keisarillisesta tutkimuksesta näytti olevan 3*?</w:t>
      </w:r>
    </w:p>
    <w:p>
      <w:r>
        <w:rPr>
          <w:b/>
        </w:rPr>
        <w:t xml:space="preserve">Kysymys 7</w:t>
      </w:r>
    </w:p>
    <w:p>
      <w:r>
        <w:t xml:space="preserve">Mikä oli REF:n antama Imperialin kokonaispistemäärä?</w:t>
      </w:r>
    </w:p>
    <w:p>
      <w:r>
        <w:rPr>
          <w:b/>
        </w:rPr>
        <w:t xml:space="preserve">Kysymys 8</w:t>
      </w:r>
    </w:p>
    <w:p>
      <w:r>
        <w:t xml:space="preserve">Mikä oli Imperialin yleinen GPA-sijoitus Times Higher Education -lehden mukaan?</w:t>
      </w:r>
    </w:p>
    <w:p>
      <w:r>
        <w:rPr>
          <w:b/>
        </w:rPr>
        <w:t xml:space="preserve">Kysymys 9</w:t>
      </w:r>
    </w:p>
    <w:p>
      <w:r>
        <w:t xml:space="preserve">Kuinka monta henkilöstöä toimitettiin 16 arviointiyksikön aikana?</w:t>
      </w:r>
    </w:p>
    <w:p>
      <w:r>
        <w:rPr>
          <w:b/>
        </w:rPr>
        <w:t xml:space="preserve">Kysymys 10</w:t>
      </w:r>
    </w:p>
    <w:p>
      <w:r>
        <w:t xml:space="preserve">Kuinka suuri osa Imperialin tutkimuksesta on poistettu salassapidosta?</w:t>
      </w:r>
    </w:p>
    <w:p>
      <w:r>
        <w:rPr>
          <w:b/>
        </w:rPr>
        <w:t xml:space="preserve">Kysymys 11</w:t>
      </w:r>
    </w:p>
    <w:p>
      <w:r>
        <w:t xml:space="preserve">Kuka sijoittui testipisteissä kokonaisuutena 2. sijalle?</w:t>
      </w:r>
    </w:p>
    <w:p>
      <w:r>
        <w:rPr>
          <w:b/>
        </w:rPr>
        <w:t xml:space="preserve">Kysymys 12</w:t>
      </w:r>
    </w:p>
    <w:p>
      <w:r>
        <w:t xml:space="preserve">Kuka sijoittui 6. ja 7. sijalle tutkimustehossa?</w:t>
      </w:r>
    </w:p>
    <w:p>
      <w:r>
        <w:rPr>
          <w:b/>
        </w:rPr>
        <w:t xml:space="preserve">Teksti numero 5</w:t>
      </w:r>
    </w:p>
    <w:p>
      <w:r>
        <w:t xml:space="preserve">Syyskuussa</w:t>
      </w:r>
      <w:r>
        <w:rPr>
          <w:color w:val="DCDCDC"/>
        </w:rPr>
        <w:t xml:space="preserve">2014</w:t>
      </w:r>
      <w:r>
        <w:rPr>
          <w:color w:val="556B2F"/>
        </w:rPr>
        <w:t xml:space="preserve"> lääketieteen laitoksen </w:t>
      </w:r>
      <w:r>
        <w:rPr>
          <w:color w:val="2F4F4F"/>
        </w:rPr>
        <w:t xml:space="preserve">professori Stefan Grimm </w:t>
      </w:r>
      <w:r>
        <w:t xml:space="preserve">löydettiin kuolleena sen jälkeen, kun hänet oli uhattu </w:t>
      </w:r>
      <w:r>
        <w:rPr>
          <w:color w:val="6B8E23"/>
        </w:rPr>
        <w:t xml:space="preserve">irtisanoa, </w:t>
      </w:r>
      <w:r>
        <w:t xml:space="preserve">koska hän ei ollut saanut tarpeeksi apurahoja. Kollegio antoi ensimmäisen julkisen ilmoituksen hänen kuolemastaan </w:t>
      </w:r>
      <w:r>
        <w:rPr>
          <w:color w:val="A0522D"/>
        </w:rPr>
        <w:t xml:space="preserve">4. joulukuuta 2014</w:t>
      </w:r>
      <w:r>
        <w:t xml:space="preserve">. </w:t>
      </w:r>
      <w:r>
        <w:t xml:space="preserve">Grimmin viimeisessä sähköpostiviestissä syytettiin </w:t>
      </w:r>
      <w:r>
        <w:rPr>
          <w:color w:val="228B22"/>
        </w:rPr>
        <w:t xml:space="preserve">hänen työnantajiaan </w:t>
      </w:r>
      <w:r>
        <w:rPr>
          <w:color w:val="191970"/>
        </w:rPr>
        <w:t xml:space="preserve">kiusaamisesta </w:t>
      </w:r>
      <w:r>
        <w:t xml:space="preserve">vaatimalla, että hänen pitäisi saada apurahoja vähintään </w:t>
      </w:r>
      <w:r>
        <w:rPr>
          <w:color w:val="8B0000"/>
        </w:rPr>
        <w:t xml:space="preserve">200 000 punnan</w:t>
      </w:r>
      <w:r>
        <w:t xml:space="preserve"> arvosta vuodessa</w:t>
      </w:r>
      <w:r>
        <w:t xml:space="preserve">. </w:t>
      </w:r>
      <w:r>
        <w:t xml:space="preserve">Hänen viimeistä sähköpostiviestiään katsottiin </w:t>
      </w:r>
      <w:r>
        <w:rPr>
          <w:color w:val="483D8B"/>
        </w:rPr>
        <w:t xml:space="preserve">yli 100 000 </w:t>
      </w:r>
      <w:r>
        <w:t xml:space="preserve">kertaa ensimmäisten neljän päivän aikana sen lähettämisen jälkeen. Kollegio on ilmoittanut käynnistävänsä </w:t>
      </w:r>
      <w:r>
        <w:rPr>
          <w:color w:val="3CB371"/>
        </w:rPr>
        <w:t xml:space="preserve">sisäisen tutkinnan </w:t>
      </w:r>
      <w:r>
        <w:rPr>
          <w:color w:val="BC8F8F"/>
        </w:rPr>
        <w:t xml:space="preserve">Stefan Grimmin kuolemasta</w:t>
      </w:r>
      <w:r>
        <w:t xml:space="preserve">. Hänen kuolemaansa koskevasta tutkinnasta ei ole vielä raportoitu.</w:t>
      </w:r>
    </w:p>
    <w:p>
      <w:r>
        <w:rPr>
          <w:b/>
        </w:rPr>
        <w:t xml:space="preserve">Kysymys 0</w:t>
      </w:r>
    </w:p>
    <w:p>
      <w:r>
        <w:t xml:space="preserve">Milloin professori Stefan Grimm löydettiin kuolleena?</w:t>
      </w:r>
    </w:p>
    <w:p>
      <w:r>
        <w:rPr>
          <w:b/>
        </w:rPr>
        <w:t xml:space="preserve">Kysymys 1</w:t>
      </w:r>
    </w:p>
    <w:p>
      <w:r>
        <w:t xml:space="preserve">Milloin Imperial College antoi ensimmäisen julkisen ilmoituksen Stefan Grimmin kuolemasta?</w:t>
      </w:r>
    </w:p>
    <w:p>
      <w:r>
        <w:rPr>
          <w:b/>
        </w:rPr>
        <w:t xml:space="preserve">Kysymys 2</w:t>
      </w:r>
    </w:p>
    <w:p>
      <w:r>
        <w:t xml:space="preserve">Kuinka monta kertaa professori Stefan Grimmin sähköpostiviestiä katsottiin neljän ensimmäisen päivän aikana sen jälkeen, kun se julkaistiin verkossa?</w:t>
      </w:r>
    </w:p>
    <w:p>
      <w:r>
        <w:rPr>
          <w:b/>
        </w:rPr>
        <w:t xml:space="preserve">Kysymys 3</w:t>
      </w:r>
    </w:p>
    <w:p>
      <w:r>
        <w:t xml:space="preserve">Mistä professori Grimmin viimeisessä sähköpostiviestissä syytettiin Imperial Collegea ennen hänen kuolemaansa?</w:t>
      </w:r>
    </w:p>
    <w:p>
      <w:r>
        <w:rPr>
          <w:b/>
        </w:rPr>
        <w:t xml:space="preserve">Kysymys 4</w:t>
      </w:r>
    </w:p>
    <w:p>
      <w:r>
        <w:t xml:space="preserve">Mitä Imperial College ilmoitti tekevänsä professori Grimmin kuoleman jälkeen?</w:t>
      </w:r>
    </w:p>
    <w:p>
      <w:r>
        <w:rPr>
          <w:b/>
        </w:rPr>
        <w:t xml:space="preserve">Kysymys 5</w:t>
      </w:r>
    </w:p>
    <w:p>
      <w:r>
        <w:t xml:space="preserve">Kuka professori löydettiin kuolleena syyskuussa 2014?</w:t>
      </w:r>
    </w:p>
    <w:p>
      <w:r>
        <w:rPr>
          <w:b/>
        </w:rPr>
        <w:t xml:space="preserve">Kysymys 6</w:t>
      </w:r>
    </w:p>
    <w:p>
      <w:r>
        <w:t xml:space="preserve">Mihin osastoon syyskuussa 2014 menehtynyt professori kuului?</w:t>
      </w:r>
    </w:p>
    <w:p>
      <w:r>
        <w:rPr>
          <w:b/>
        </w:rPr>
        <w:t xml:space="preserve">Kysymys 7</w:t>
      </w:r>
    </w:p>
    <w:p>
      <w:r>
        <w:t xml:space="preserve">Millä uhattiin kuollutta professoria ennen kuolemaansa?</w:t>
      </w:r>
    </w:p>
    <w:p>
      <w:r>
        <w:rPr>
          <w:b/>
        </w:rPr>
        <w:t xml:space="preserve">Kysymys 8</w:t>
      </w:r>
    </w:p>
    <w:p>
      <w:r>
        <w:t xml:space="preserve">Kuinka paljon Grimm väitti työnantajiensa sanoneen, että hänen pitäisi kerätä apurahoja vuodessa?</w:t>
      </w:r>
    </w:p>
    <w:p>
      <w:r>
        <w:rPr>
          <w:b/>
        </w:rPr>
        <w:t xml:space="preserve">Kysymys 9</w:t>
      </w:r>
    </w:p>
    <w:p>
      <w:r>
        <w:t xml:space="preserve">Kuinka monta katselukertaa Grimmin viimeinen sähköposti sai neljän ensimmäisen päivän aikana sen lähettämisen jälkeen?</w:t>
      </w:r>
    </w:p>
    <w:p>
      <w:r>
        <w:rPr>
          <w:b/>
        </w:rPr>
        <w:t xml:space="preserve">Kysymys 10</w:t>
      </w:r>
    </w:p>
    <w:p>
      <w:r>
        <w:t xml:space="preserve">Kuka sai potkut, koska hän ei kerännyt apurahoja?</w:t>
      </w:r>
    </w:p>
    <w:p>
      <w:r>
        <w:rPr>
          <w:b/>
        </w:rPr>
        <w:t xml:space="preserve">Kysymys 11</w:t>
      </w:r>
    </w:p>
    <w:p>
      <w:r>
        <w:t xml:space="preserve">Minä vuonna Grimm tapettiin?</w:t>
      </w:r>
    </w:p>
    <w:p>
      <w:r>
        <w:rPr>
          <w:b/>
        </w:rPr>
        <w:t xml:space="preserve">Kysymys 12</w:t>
      </w:r>
    </w:p>
    <w:p>
      <w:r>
        <w:t xml:space="preserve">Mitä poliisi tutkii?</w:t>
      </w:r>
    </w:p>
    <w:p>
      <w:r>
        <w:rPr>
          <w:b/>
        </w:rPr>
        <w:t xml:space="preserve">Kysymys 13</w:t>
      </w:r>
    </w:p>
    <w:p>
      <w:r>
        <w:t xml:space="preserve">Mistä koulu syytti Grimmiä?</w:t>
      </w:r>
    </w:p>
    <w:p>
      <w:r>
        <w:rPr>
          <w:b/>
        </w:rPr>
        <w:t xml:space="preserve">Kysymys 14</w:t>
      </w:r>
    </w:p>
    <w:p>
      <w:r>
        <w:t xml:space="preserve">Ketä Grimm kiusasi?</w:t>
      </w:r>
    </w:p>
    <w:p>
      <w:r>
        <w:rPr>
          <w:b/>
        </w:rPr>
        <w:t xml:space="preserve">Teksti numero 6</w:t>
      </w:r>
    </w:p>
    <w:p>
      <w:r>
        <w:t xml:space="preserve">Imperial College Boat ClubThe</w:t>
        <w:br/>
        <w:t xml:space="preserve">Imperial College Boat Club perustettiin</w:t>
      </w:r>
      <w:r>
        <w:rPr>
          <w:color w:val="A9A9A9"/>
        </w:rPr>
        <w:t xml:space="preserve">12. joulukuuta 1919</w:t>
      </w:r>
      <w:r>
        <w:t xml:space="preserve">. </w:t>
      </w:r>
      <w:r>
        <w:t xml:space="preserve">Vuoden 2000 Sydneyn olympialaisissa </w:t>
      </w:r>
      <w:r>
        <w:t xml:space="preserve">kultamitalin voittanut </w:t>
      </w:r>
      <w:r>
        <w:rPr>
          <w:color w:val="DCDCDC"/>
        </w:rPr>
        <w:t xml:space="preserve">GB 8+ </w:t>
      </w:r>
      <w:r>
        <w:t xml:space="preserve">-joukkue </w:t>
      </w:r>
      <w:r>
        <w:t xml:space="preserve">toimi Imperial Collegen hiljattain kunnostetussa venevajassa, ja siihen kuului </w:t>
      </w:r>
      <w:r>
        <w:t xml:space="preserve">collegen entisiä</w:t>
      </w:r>
      <w:r>
        <w:rPr>
          <w:color w:val="2F4F4F"/>
        </w:rPr>
        <w:t xml:space="preserve">3</w:t>
      </w:r>
      <w:r>
        <w:t xml:space="preserve"> opiskelijoita sekä heidän valmentajansa </w:t>
      </w:r>
      <w:r>
        <w:rPr>
          <w:color w:val="556B2F"/>
        </w:rPr>
        <w:t xml:space="preserve">Martin McElroy</w:t>
      </w:r>
      <w:r>
        <w:rPr>
          <w:color w:val="6B8E23"/>
        </w:rPr>
        <w:t xml:space="preserve">. </w:t>
      </w:r>
      <w:r>
        <w:t xml:space="preserve">Seura on menestynyt erittäin hyvin, ja se on voittanut useita </w:t>
      </w:r>
      <w:r>
        <w:rPr>
          <w:color w:val="A0522D"/>
        </w:rPr>
        <w:t xml:space="preserve">Henley Royal Regatta </w:t>
      </w:r>
      <w:r>
        <w:t xml:space="preserve">-tapahtumia, viimeksi vuonna 2013 </w:t>
      </w:r>
      <w:r>
        <w:rPr>
          <w:color w:val="228B22"/>
        </w:rPr>
        <w:t xml:space="preserve">Prince Albert Challenge Cup </w:t>
      </w:r>
      <w:r>
        <w:rPr>
          <w:color w:val="191970"/>
        </w:rPr>
        <w:t xml:space="preserve">-tapahtuman</w:t>
      </w:r>
      <w:r>
        <w:t xml:space="preserve">. </w:t>
      </w:r>
      <w:r>
        <w:t xml:space="preserve">Kerhossa on soutanut lukuisia maajoukkueen soutajia, ja se on avoin kaikille soutajille, ei vain </w:t>
      </w:r>
      <w:r>
        <w:rPr>
          <w:color w:val="8B0000"/>
        </w:rPr>
        <w:t xml:space="preserve">Imperial College Londonin </w:t>
      </w:r>
      <w:r>
        <w:t xml:space="preserve">opiskelijoille</w:t>
      </w:r>
      <w:r>
        <w:t xml:space="preserve">.</w:t>
      </w:r>
    </w:p>
    <w:p>
      <w:r>
        <w:rPr>
          <w:b/>
        </w:rPr>
        <w:t xml:space="preserve">Kysymys 0</w:t>
      </w:r>
    </w:p>
    <w:p>
      <w:r>
        <w:t xml:space="preserve">Minä päivänä perustettiin Imperial Collegen venekerho?</w:t>
      </w:r>
    </w:p>
    <w:p>
      <w:r>
        <w:rPr>
          <w:b/>
        </w:rPr>
        <w:t xml:space="preserve">Kysymys 1</w:t>
      </w:r>
    </w:p>
    <w:p>
      <w:r>
        <w:t xml:space="preserve">Kuinka moni Imperialin alumni oli mukana kultamitalin voittaneessa GB8+-joukkueessa?</w:t>
      </w:r>
    </w:p>
    <w:p>
      <w:r>
        <w:rPr>
          <w:b/>
        </w:rPr>
        <w:t xml:space="preserve">Kysymys 2</w:t>
      </w:r>
    </w:p>
    <w:p>
      <w:r>
        <w:t xml:space="preserve">Mikä oli kultamitalin voittaneen GB8+:n valmentajan nimi?</w:t>
      </w:r>
    </w:p>
    <w:p>
      <w:r>
        <w:rPr>
          <w:b/>
        </w:rPr>
        <w:t xml:space="preserve">Kysymys 3</w:t>
      </w:r>
    </w:p>
    <w:p>
      <w:r>
        <w:t xml:space="preserve">Missä tapahtumassa venekerho on menestynyt erinomaisesti?</w:t>
      </w:r>
    </w:p>
    <w:p>
      <w:r>
        <w:rPr>
          <w:b/>
        </w:rPr>
        <w:t xml:space="preserve">Kysymys 4</w:t>
      </w:r>
    </w:p>
    <w:p>
      <w:r>
        <w:t xml:space="preserve">Missä tapahtumassa venekerho otti voiton vuonna 2013?</w:t>
      </w:r>
    </w:p>
    <w:p>
      <w:r>
        <w:rPr>
          <w:b/>
        </w:rPr>
        <w:t xml:space="preserve">Kysymys 5</w:t>
      </w:r>
    </w:p>
    <w:p>
      <w:r>
        <w:t xml:space="preserve">Milloin Imperial College Yacht Club perustettiin?</w:t>
      </w:r>
    </w:p>
    <w:p>
      <w:r>
        <w:rPr>
          <w:b/>
        </w:rPr>
        <w:t xml:space="preserve">Kysymys 6</w:t>
      </w:r>
    </w:p>
    <w:p>
      <w:r>
        <w:t xml:space="preserve">Kuka valmensi joukkuetta Henley Royal Regatassa?</w:t>
      </w:r>
    </w:p>
    <w:p>
      <w:r>
        <w:rPr>
          <w:b/>
        </w:rPr>
        <w:t xml:space="preserve">Kysymys 7</w:t>
      </w:r>
    </w:p>
    <w:p>
      <w:r>
        <w:t xml:space="preserve">Missä clyubin jäsenten on käytävä koulua?</w:t>
      </w:r>
    </w:p>
    <w:p>
      <w:r>
        <w:rPr>
          <w:b/>
        </w:rPr>
        <w:t xml:space="preserve">Kysymys 8</w:t>
      </w:r>
    </w:p>
    <w:p>
      <w:r>
        <w:t xml:space="preserve">Minkä tapahtuman klubi hävisi vuonna 2013?</w:t>
      </w:r>
    </w:p>
    <w:p>
      <w:r>
        <w:rPr>
          <w:b/>
        </w:rPr>
        <w:t xml:space="preserve">Kysymys 9</w:t>
      </w:r>
    </w:p>
    <w:p>
      <w:r>
        <w:t xml:space="preserve">Mikä joukkue koostui 3 ei-alumnista?</w:t>
      </w:r>
    </w:p>
    <w:p>
      <w:r>
        <w:rPr>
          <w:b/>
        </w:rPr>
        <w:t xml:space="preserve">Teksti numero 7</w:t>
      </w:r>
    </w:p>
    <w:p>
      <w:r>
        <w:rPr>
          <w:color w:val="DCDCDC"/>
        </w:rPr>
        <w:t xml:space="preserve">Sir Henry de la Beche </w:t>
      </w:r>
      <w:r>
        <w:t xml:space="preserve">perusti </w:t>
      </w:r>
      <w:r>
        <w:rPr>
          <w:color w:val="A9A9A9"/>
        </w:rPr>
        <w:t xml:space="preserve">Royal School of Minesin </w:t>
      </w:r>
      <w:r>
        <w:t xml:space="preserve">vuonna 1851, ja se kehittyi </w:t>
      </w:r>
      <w:r>
        <w:rPr>
          <w:color w:val="2F4F4F"/>
        </w:rPr>
        <w:t xml:space="preserve">talousgeologian museosta</w:t>
      </w:r>
      <w:r>
        <w:rPr>
          <w:color w:val="556B2F"/>
        </w:rPr>
        <w:t xml:space="preserve">, </w:t>
      </w:r>
      <w:r>
        <w:t xml:space="preserve">mineraalien, karttojen ja kaivoslaitteiden kokoelmasta</w:t>
      </w:r>
      <w:r>
        <w:t xml:space="preserve">.</w:t>
      </w:r>
      <w:r>
        <w:t xml:space="preserve"> Hän loi koulun, joka loi perustan luonnontieteiden opetukselle maassa ja jonka perintö on edelleen Imperialissa. </w:t>
      </w:r>
      <w:r>
        <w:rPr>
          <w:color w:val="6B8E23"/>
        </w:rPr>
        <w:t xml:space="preserve">Prinssi Albert </w:t>
      </w:r>
      <w:r>
        <w:t xml:space="preserve">oli suojelija ja tukija luonnontieteiden opetuksen myöhemmälle kehitykselle, joka johti siihen, että kuninkaallisesta kemian korkeakoulusta tuli osa kuninkaallista kaivoskoulua, ja siihen, että kuninkaallinen tiedekorkeakoulu perustettiin ja että näistä laitoksista tuli lopulta osa hänen </w:t>
      </w:r>
      <w:r>
        <w:rPr>
          <w:color w:val="A0522D"/>
        </w:rPr>
        <w:t xml:space="preserve">South Kensingtonin </w:t>
      </w:r>
      <w:r>
        <w:t xml:space="preserve">koulutusaluetta koskevaa </w:t>
      </w:r>
      <w:r>
        <w:t xml:space="preserve">suunnitelmaansa.</w:t>
      </w:r>
    </w:p>
    <w:p>
      <w:r>
        <w:rPr>
          <w:b/>
        </w:rPr>
        <w:t xml:space="preserve">Kysymys 0</w:t>
      </w:r>
    </w:p>
    <w:p>
      <w:r>
        <w:t xml:space="preserve">Mikä koulu perustettiin vuonna 1851?</w:t>
      </w:r>
    </w:p>
    <w:p>
      <w:r>
        <w:rPr>
          <w:b/>
        </w:rPr>
        <w:t xml:space="preserve">Kysymys 1</w:t>
      </w:r>
    </w:p>
    <w:p>
      <w:r>
        <w:t xml:space="preserve">Kuka perusti Royal School of Minesin?</w:t>
      </w:r>
    </w:p>
    <w:p>
      <w:r>
        <w:rPr>
          <w:b/>
        </w:rPr>
        <w:t xml:space="preserve">Kysymys 2</w:t>
      </w:r>
    </w:p>
    <w:p>
      <w:r>
        <w:t xml:space="preserve">Kaivosmiesten, karttojen ja kaivosvälineiden kokoelma kuului mille taholle?</w:t>
      </w:r>
    </w:p>
    <w:p>
      <w:r>
        <w:rPr>
          <w:b/>
        </w:rPr>
        <w:t xml:space="preserve">Kysymys 3</w:t>
      </w:r>
    </w:p>
    <w:p>
      <w:r>
        <w:t xml:space="preserve">Kuka kuuluisa prinssi oli Royal School of Minesin suojelija?</w:t>
      </w:r>
    </w:p>
    <w:p>
      <w:r>
        <w:rPr>
          <w:b/>
        </w:rPr>
        <w:t xml:space="preserve">Kysymys 4</w:t>
      </w:r>
    </w:p>
    <w:p>
      <w:r>
        <w:t xml:space="preserve">Minkä alueen prinssi Albert halusi tehdä tunnetuksi koulutusalueena?</w:t>
      </w:r>
    </w:p>
    <w:p>
      <w:r>
        <w:rPr>
          <w:b/>
        </w:rPr>
        <w:t xml:space="preserve">Kysymys 5</w:t>
      </w:r>
    </w:p>
    <w:p>
      <w:r>
        <w:t xml:space="preserve">Mikä koulu perustettiin 1700-luvulla?</w:t>
      </w:r>
    </w:p>
    <w:p>
      <w:r>
        <w:rPr>
          <w:b/>
        </w:rPr>
        <w:t xml:space="preserve">Kysymys 6</w:t>
      </w:r>
    </w:p>
    <w:p>
      <w:r>
        <w:t xml:space="preserve">Minkä museon perusti Sir Henry de la Beche?</w:t>
      </w:r>
    </w:p>
    <w:p>
      <w:r>
        <w:rPr>
          <w:b/>
        </w:rPr>
        <w:t xml:space="preserve">Kysymys 7</w:t>
      </w:r>
    </w:p>
    <w:p>
      <w:r>
        <w:t xml:space="preserve">Kuka loi koulun, joka loi perustan maan koulutukselle?</w:t>
      </w:r>
    </w:p>
    <w:p>
      <w:r>
        <w:rPr>
          <w:b/>
        </w:rPr>
        <w:t xml:space="preserve">Kysymys 8</w:t>
      </w:r>
    </w:p>
    <w:p>
      <w:r>
        <w:t xml:space="preserve">Kuka auttoi tekemään Royal School of Minesin osaksi Royal College of Chemistryä?</w:t>
      </w:r>
    </w:p>
    <w:p>
      <w:r>
        <w:rPr>
          <w:b/>
        </w:rPr>
        <w:t xml:space="preserve">Kysymys 9</w:t>
      </w:r>
    </w:p>
    <w:p>
      <w:r>
        <w:t xml:space="preserve">Kuka halusi tehdä Pohjois-Kensingtonista koulutusalueen?</w:t>
      </w:r>
    </w:p>
    <w:p>
      <w:r>
        <w:rPr>
          <w:b/>
        </w:rPr>
        <w:t xml:space="preserve">Teksti numero 8</w:t>
      </w:r>
    </w:p>
    <w:p>
      <w:r>
        <w:rPr>
          <w:color w:val="DCDCDC"/>
        </w:rPr>
        <w:t xml:space="preserve">Imperialille</w:t>
      </w:r>
      <w:r>
        <w:rPr>
          <w:color w:val="A9A9A9"/>
        </w:rPr>
        <w:t xml:space="preserve">2003</w:t>
      </w:r>
      <w:r>
        <w:t xml:space="preserve"> myönnettiin </w:t>
      </w:r>
      <w:r>
        <w:rPr>
          <w:color w:val="2F4F4F"/>
        </w:rPr>
        <w:t xml:space="preserve">valtakunnanneuvoston toimesta </w:t>
      </w:r>
      <w:r>
        <w:t xml:space="preserve">valtuudet myöntää tutkintoja omasta puolestaan</w:t>
      </w:r>
      <w:r>
        <w:t xml:space="preserve">. </w:t>
      </w:r>
      <w:r>
        <w:rPr>
          <w:color w:val="556B2F"/>
        </w:rPr>
        <w:t xml:space="preserve">London Centre for Nanotechnology </w:t>
      </w:r>
      <w:r>
        <w:t xml:space="preserve">perustettiin samana vuonna UCL:n ja </w:t>
      </w:r>
      <w:r>
        <w:rPr>
          <w:color w:val="6B8E23"/>
        </w:rPr>
        <w:t xml:space="preserve">Imperial College Londonin </w:t>
      </w:r>
      <w:r>
        <w:t xml:space="preserve">yhteisyrityksenä</w:t>
      </w:r>
      <w:r>
        <w:t xml:space="preserve">. Vuonna 2004 </w:t>
      </w:r>
      <w:r>
        <w:t xml:space="preserve">kuningatar avasi </w:t>
      </w:r>
      <w:r>
        <w:rPr>
          <w:color w:val="A0522D"/>
        </w:rPr>
        <w:t xml:space="preserve">Tanaka Business Schoolin </w:t>
      </w:r>
      <w:r>
        <w:t xml:space="preserve">(nykyisin Imperial College Business School) ja uuden pääsisäänkäynnin Exhibition Roadilla. Vuonna 2004 perustettiin myös Yhdistyneen kuningaskunnan energiatutkimuskeskus, jonka pääkonttori avattiin Imperial Collegessa. Marraskuussa 2005 </w:t>
      </w:r>
      <w:r>
        <w:rPr>
          <w:color w:val="228B22"/>
        </w:rPr>
        <w:t xml:space="preserve">biotieteiden ja fysiikan tiedekunnat </w:t>
      </w:r>
      <w:r>
        <w:t xml:space="preserve">yhdistyivät </w:t>
      </w:r>
      <w:r>
        <w:rPr>
          <w:color w:val="191970"/>
        </w:rPr>
        <w:t xml:space="preserve">luonnontieteiden tiedekunnaksi</w:t>
      </w:r>
      <w:r>
        <w:t xml:space="preserve">.</w:t>
      </w:r>
    </w:p>
    <w:p>
      <w:r>
        <w:rPr>
          <w:b/>
        </w:rPr>
        <w:t xml:space="preserve">Kysymys 0</w:t>
      </w:r>
    </w:p>
    <w:p>
      <w:r>
        <w:t xml:space="preserve">Kuka myönsi keisarilliset tutkintovaltuudet?</w:t>
      </w:r>
    </w:p>
    <w:p>
      <w:r>
        <w:rPr>
          <w:b/>
        </w:rPr>
        <w:t xml:space="preserve">Kysymys 1</w:t>
      </w:r>
    </w:p>
    <w:p>
      <w:r>
        <w:t xml:space="preserve">Minä vuonna Lontoon nanoteknologiakeskus perustettiin?</w:t>
      </w:r>
    </w:p>
    <w:p>
      <w:r>
        <w:rPr>
          <w:b/>
        </w:rPr>
        <w:t xml:space="preserve">Kysymys 2</w:t>
      </w:r>
    </w:p>
    <w:p>
      <w:r>
        <w:t xml:space="preserve">Lontoon nanoteknologiakeskus oli UCL:n ja minkä yliopiston yhteinen hanke?</w:t>
      </w:r>
    </w:p>
    <w:p>
      <w:r>
        <w:rPr>
          <w:b/>
        </w:rPr>
        <w:t xml:space="preserve">Kysymys 3</w:t>
      </w:r>
    </w:p>
    <w:p>
      <w:r>
        <w:t xml:space="preserve">Mikä on Imperial College Business Schoolin vanha nimi?</w:t>
      </w:r>
    </w:p>
    <w:p>
      <w:r>
        <w:rPr>
          <w:b/>
        </w:rPr>
        <w:t xml:space="preserve">Kysymys 4</w:t>
      </w:r>
    </w:p>
    <w:p>
      <w:r>
        <w:t xml:space="preserve">Biotieteiden ja fysikaalisten tieteiden tiedekunnat yhdistyivät vuonna 2005 ja niistä tuli mikä tiedekunta?</w:t>
      </w:r>
    </w:p>
    <w:p>
      <w:r>
        <w:rPr>
          <w:b/>
        </w:rPr>
        <w:t xml:space="preserve">Kysymys 5</w:t>
      </w:r>
    </w:p>
    <w:p>
      <w:r>
        <w:t xml:space="preserve">Mikä koulu sai salaisen neuvoston myöntämän palkinnon?</w:t>
      </w:r>
    </w:p>
    <w:p>
      <w:r>
        <w:rPr>
          <w:b/>
        </w:rPr>
        <w:t xml:space="preserve">Kysymys 6</w:t>
      </w:r>
    </w:p>
    <w:p>
      <w:r>
        <w:t xml:space="preserve">Milloin valtakunnanneuvosto myönsi Imperialille palkinnon?</w:t>
      </w:r>
    </w:p>
    <w:p>
      <w:r>
        <w:rPr>
          <w:b/>
        </w:rPr>
        <w:t xml:space="preserve">Kysymys 7</w:t>
      </w:r>
    </w:p>
    <w:p>
      <w:r>
        <w:t xml:space="preserve">Mitä UCL perusti kilpailla Imperial Collegen kanssa?</w:t>
      </w:r>
    </w:p>
    <w:p>
      <w:r>
        <w:rPr>
          <w:b/>
        </w:rPr>
        <w:t xml:space="preserve">Kysymys 8</w:t>
      </w:r>
    </w:p>
    <w:p>
      <w:r>
        <w:t xml:space="preserve">Minkä busnissin koulun kuningatar rahoitti?</w:t>
      </w:r>
    </w:p>
    <w:p>
      <w:r>
        <w:rPr>
          <w:b/>
        </w:rPr>
        <w:t xml:space="preserve">Kysymys 9</w:t>
      </w:r>
    </w:p>
    <w:p>
      <w:r>
        <w:t xml:space="preserve">Mitkä kaksi ohjelmaa kehittyivät luonnontieteellisestä tiedekunnasta?</w:t>
      </w:r>
    </w:p>
    <w:p>
      <w:r>
        <w:rPr>
          <w:b/>
        </w:rPr>
        <w:t xml:space="preserve">Teksti numero 9</w:t>
      </w:r>
    </w:p>
    <w:p>
      <w:r>
        <w:rPr>
          <w:color w:val="A9A9A9"/>
        </w:rPr>
        <w:t xml:space="preserve">Imperialin </w:t>
      </w:r>
      <w:r>
        <w:t xml:space="preserve">pääkampus sijaitsee </w:t>
      </w:r>
      <w:r>
        <w:rPr>
          <w:color w:val="DCDCDC"/>
        </w:rPr>
        <w:t xml:space="preserve">South Kensingtonin </w:t>
      </w:r>
      <w:r>
        <w:t xml:space="preserve">alueella Lontoon keskustassa. Se sijaitsee </w:t>
      </w:r>
      <w:r>
        <w:rPr>
          <w:color w:val="2F4F4F"/>
        </w:rPr>
        <w:t xml:space="preserve">Albertopolis-nimellä</w:t>
      </w:r>
      <w:r>
        <w:t xml:space="preserve"> tunnetulla </w:t>
      </w:r>
      <w:r>
        <w:t xml:space="preserve">South Kensingtonin alueella, jossa on </w:t>
      </w:r>
      <w:r>
        <w:t xml:space="preserve">paljon kulttuuri- ja akateemisia instituutioita, </w:t>
      </w:r>
      <w:r>
        <w:rPr>
          <w:color w:val="556B2F"/>
        </w:rPr>
        <w:t xml:space="preserve">luonnonhistoriallisen museon, tiedemuseon, Victoria- ja Albert-museon</w:t>
      </w:r>
      <w:r>
        <w:t xml:space="preserve">, Royal College of Musicin, Royal College of Artin, Royal Geographical Societyn ja Royal Albert Hallin vieressä.</w:t>
      </w:r>
      <w:r>
        <w:t xml:space="preserve"> Lähistöllä sijaitseviin julkisiin nähtävyyksiin kuuluvat Kensingtonin palatsi, Hyde Park ja Kensington Gardens, National Art Library ja Brompton Oratory. </w:t>
      </w:r>
      <w:r>
        <w:rPr>
          <w:color w:val="A0522D"/>
        </w:rPr>
        <w:t xml:space="preserve">South Kensingtonin kampuksen </w:t>
      </w:r>
      <w:r>
        <w:t xml:space="preserve">laajentuessa </w:t>
      </w:r>
      <w:r>
        <w:rPr>
          <w:color w:val="228B22"/>
        </w:rPr>
        <w:t xml:space="preserve">1950- </w:t>
      </w:r>
      <w:r>
        <w:t xml:space="preserve">ja 1960-luvuilla </w:t>
      </w:r>
      <w:r>
        <w:rPr>
          <w:color w:val="191970"/>
        </w:rPr>
        <w:t xml:space="preserve">Thomas Collcuttin</w:t>
      </w:r>
      <w:r>
        <w:t xml:space="preserve"> suunnitteleman </w:t>
      </w:r>
      <w:r>
        <w:t xml:space="preserve">entisen Imperial Institute -instituutin alue siirtyi sen omistukseen, ja </w:t>
      </w:r>
      <w:r>
        <w:t xml:space="preserve">nykyaikaisemmista rakennuksista on jäljellä </w:t>
      </w:r>
      <w:r>
        <w:t xml:space="preserve">vain 87 metriä korkea </w:t>
      </w:r>
      <w:r>
        <w:rPr>
          <w:color w:val="8B0000"/>
        </w:rPr>
        <w:t xml:space="preserve">Queen's Tower (kuningattaren torni).</w:t>
      </w:r>
    </w:p>
    <w:p>
      <w:r>
        <w:rPr>
          <w:b/>
        </w:rPr>
        <w:t xml:space="preserve">Kysymys 0</w:t>
      </w:r>
    </w:p>
    <w:p>
      <w:r>
        <w:t xml:space="preserve">Millä alueella Lontoossa Imperialin pääkampus sijaitsee?</w:t>
      </w:r>
    </w:p>
    <w:p>
      <w:r>
        <w:rPr>
          <w:b/>
        </w:rPr>
        <w:t xml:space="preserve">Kysymys 1</w:t>
      </w:r>
    </w:p>
    <w:p>
      <w:r>
        <w:t xml:space="preserve">Millä nimellä tunnetaan South Kensingtonin sisällä oleva alue, jossa Imperial sijaitsee?</w:t>
      </w:r>
    </w:p>
    <w:p>
      <w:r>
        <w:rPr>
          <w:b/>
        </w:rPr>
        <w:t xml:space="preserve">Kysymys 2</w:t>
      </w:r>
    </w:p>
    <w:p>
      <w:r>
        <w:t xml:space="preserve">Millä vuosikymmenellä South Kensingtonin kampuksen laajentaminen alkoi?</w:t>
      </w:r>
    </w:p>
    <w:p>
      <w:r>
        <w:rPr>
          <w:b/>
        </w:rPr>
        <w:t xml:space="preserve">Kysymys 3</w:t>
      </w:r>
    </w:p>
    <w:p>
      <w:r>
        <w:t xml:space="preserve">Kuka suunnitteli Imperial Instituen, joka oli Imperialin laajentumisen uhri 1950- ja 1960-luvuilla?</w:t>
      </w:r>
    </w:p>
    <w:p>
      <w:r>
        <w:rPr>
          <w:b/>
        </w:rPr>
        <w:t xml:space="preserve">Kysymys 4</w:t>
      </w:r>
    </w:p>
    <w:p>
      <w:r>
        <w:t xml:space="preserve">Mikä maamerkki on yhä jäljellä Imperial-instituutista Imperialin laajennuksen jälkeen?</w:t>
      </w:r>
    </w:p>
    <w:p>
      <w:r>
        <w:rPr>
          <w:b/>
        </w:rPr>
        <w:t xml:space="preserve">Kysymys 5</w:t>
      </w:r>
    </w:p>
    <w:p>
      <w:r>
        <w:t xml:space="preserve">Minkä koulun pääkampus sijaitsee North Kentissä?</w:t>
      </w:r>
    </w:p>
    <w:p>
      <w:r>
        <w:rPr>
          <w:b/>
        </w:rPr>
        <w:t xml:space="preserve">Kysymys 6</w:t>
      </w:r>
    </w:p>
    <w:p>
      <w:r>
        <w:t xml:space="preserve">Millä Kentin alueella on alkanut kehittyä kulttuuri- ja akateemisia instituutioita?</w:t>
      </w:r>
    </w:p>
    <w:p>
      <w:r>
        <w:rPr>
          <w:b/>
        </w:rPr>
        <w:t xml:space="preserve">Kysymys 7</w:t>
      </w:r>
    </w:p>
    <w:p>
      <w:r>
        <w:t xml:space="preserve">Mitkä instituutiot ovat Imperialin pääkampusta vastapäätä?</w:t>
      </w:r>
    </w:p>
    <w:p>
      <w:r>
        <w:rPr>
          <w:b/>
        </w:rPr>
        <w:t xml:space="preserve">Kysymys 8</w:t>
      </w:r>
    </w:p>
    <w:p>
      <w:r>
        <w:t xml:space="preserve">Mikä kampus pienensi kokoaan 1950- ja 1960-luvuilla?</w:t>
      </w:r>
    </w:p>
    <w:p>
      <w:r>
        <w:rPr>
          <w:b/>
        </w:rPr>
        <w:t xml:space="preserve">Kysymys 9</w:t>
      </w:r>
    </w:p>
    <w:p>
      <w:r>
        <w:t xml:space="preserve">Minkä kampuksen Imperial Institute otti haltuunsa?</w:t>
      </w:r>
    </w:p>
    <w:p>
      <w:r>
        <w:rPr>
          <w:b/>
        </w:rPr>
        <w:t xml:space="preserve">Teksti numero 10</w:t>
      </w:r>
    </w:p>
    <w:p>
      <w:r>
        <w:rPr>
          <w:color w:val="DCDCDC"/>
        </w:rPr>
        <w:t xml:space="preserve">Yhteisten opintojen keskus </w:t>
      </w:r>
      <w:r>
        <w:t xml:space="preserve">tarjoaa muiden tiedekuntien ja laitosten opiskelijoille tieteenalan ulkopuolisia valinnaisia aineita ja kielikursseja. Opiskelijoita kannustetaan </w:t>
      </w:r>
      <w:r>
        <w:rPr>
          <w:color w:val="2F4F4F"/>
        </w:rPr>
        <w:t xml:space="preserve">osallistumaan näille kursseille </w:t>
      </w:r>
      <w:r>
        <w:t xml:space="preserve">joko </w:t>
      </w:r>
      <w:r>
        <w:rPr>
          <w:color w:val="556B2F"/>
        </w:rPr>
        <w:t xml:space="preserve">opintopisteitä </w:t>
      </w:r>
      <w:r>
        <w:t xml:space="preserve">vastaan </w:t>
      </w:r>
      <w:r>
        <w:t xml:space="preserve">tai omalla ajallaan, ja joillakin laitoksilla tämä on pakollista. Kursseja on monenlaisista aiheista, kuten filosofiasta, tieteen ja teknologian etiikasta, historiasta, modernista kirjallisuudesta ja draamasta, 1900-luvun taiteesta ja elokuvatutkimuksesta. Kielikursseja on tarjolla </w:t>
      </w:r>
      <w:r>
        <w:rPr>
          <w:color w:val="6B8E23"/>
        </w:rPr>
        <w:t xml:space="preserve">ranskan, saksan, japanin, italian, venäjän, espanjan, arabian ja mandariinikiinan kielissä. </w:t>
      </w:r>
      <w:r>
        <w:rPr>
          <w:color w:val="A0522D"/>
        </w:rPr>
        <w:t xml:space="preserve">Centre For Co-Curricular Studiesissa </w:t>
      </w:r>
      <w:r>
        <w:t xml:space="preserve">toimii </w:t>
      </w:r>
      <w:r>
        <w:rPr>
          <w:color w:val="228B22"/>
        </w:rPr>
        <w:t xml:space="preserve">tiedeviestinnän yksikkö</w:t>
      </w:r>
      <w:r>
        <w:t xml:space="preserve">, joka tarjoaa tiedeviestinnän ja </w:t>
      </w:r>
      <w:r>
        <w:rPr>
          <w:color w:val="191970"/>
        </w:rPr>
        <w:t xml:space="preserve">tiedeviestintätuotannon </w:t>
      </w:r>
      <w:r>
        <w:t xml:space="preserve">maisterin tutkintoja </w:t>
      </w:r>
      <w:r>
        <w:t xml:space="preserve">luonnontieteiden alalta valmistuneille.</w:t>
      </w:r>
    </w:p>
    <w:p>
      <w:r>
        <w:rPr>
          <w:b/>
        </w:rPr>
        <w:t xml:space="preserve">Kysymys 0</w:t>
      </w:r>
    </w:p>
    <w:p>
      <w:r>
        <w:t xml:space="preserve">Mikä keskus tarjoaa opiskelijoille luonnontieteiden ulkopuolisia valinnaisia kursseja?</w:t>
      </w:r>
    </w:p>
    <w:p>
      <w:r>
        <w:rPr>
          <w:b/>
        </w:rPr>
        <w:t xml:space="preserve">Kysymys 1</w:t>
      </w:r>
    </w:p>
    <w:p>
      <w:r>
        <w:t xml:space="preserve">Mikä muu motivaatio opiskelijoilla voisi olla, paitsi se, että he tekevät sen omalla ajallaan, ottaa muita kuin pakollisia valinnaisia kursseja?</w:t>
      </w:r>
    </w:p>
    <w:p>
      <w:r>
        <w:rPr>
          <w:b/>
        </w:rPr>
        <w:t xml:space="preserve">Kysymys 2</w:t>
      </w:r>
    </w:p>
    <w:p>
      <w:r>
        <w:t xml:space="preserve">Mikä yksikkö on osa maisterin tutkintoa tarjoavia yhteisiä opintoja?</w:t>
      </w:r>
    </w:p>
    <w:p>
      <w:r>
        <w:rPr>
          <w:b/>
        </w:rPr>
        <w:t xml:space="preserve">Kysymys 3</w:t>
      </w:r>
    </w:p>
    <w:p>
      <w:r>
        <w:t xml:space="preserve">Maisterin tutkintoa hakevia tiedemiehiä voisi kiinnostaa mikä muu tutkinto tiedeviestinnän yksikön tiedeviestinnän lisäksi?</w:t>
      </w:r>
    </w:p>
    <w:p>
      <w:r>
        <w:rPr>
          <w:b/>
        </w:rPr>
        <w:t xml:space="preserve">Kysymys 4</w:t>
      </w:r>
    </w:p>
    <w:p>
      <w:r>
        <w:t xml:space="preserve">Missä valinnaisia luonnontieteellisiä kursseja tarjotaan?</w:t>
      </w:r>
    </w:p>
    <w:p>
      <w:r>
        <w:rPr>
          <w:b/>
        </w:rPr>
        <w:t xml:space="preserve">Kysymys 5</w:t>
      </w:r>
    </w:p>
    <w:p>
      <w:r>
        <w:t xml:space="preserve">Mitä kaikkien opiskelijoiden on tehtävä omalla ajallaan?</w:t>
      </w:r>
    </w:p>
    <w:p>
      <w:r>
        <w:rPr>
          <w:b/>
        </w:rPr>
        <w:t xml:space="preserve">Kysymys 6</w:t>
      </w:r>
    </w:p>
    <w:p>
      <w:r>
        <w:t xml:space="preserve">Missä opiskelijat voivat suorittaa joukkoviestinnän tutkinnon?</w:t>
      </w:r>
    </w:p>
    <w:p>
      <w:r>
        <w:rPr>
          <w:b/>
        </w:rPr>
        <w:t xml:space="preserve">Kysymys 7</w:t>
      </w:r>
    </w:p>
    <w:p>
      <w:r>
        <w:t xml:space="preserve">Mitä kieliopintoja opiskelijoilta vaaditaan?</w:t>
      </w:r>
    </w:p>
    <w:p>
      <w:r>
        <w:rPr>
          <w:b/>
        </w:rPr>
        <w:t xml:space="preserve">Teksti numero 11</w:t>
      </w:r>
    </w:p>
    <w:p>
      <w:r>
        <w:rPr>
          <w:color w:val="DCDCDC"/>
        </w:rPr>
        <w:t xml:space="preserve">Lisäksi vuonna 2014 Imperialin yliopistosta </w:t>
      </w:r>
      <w:r>
        <w:t xml:space="preserve">valmistuneiden </w:t>
      </w:r>
      <w:r>
        <w:rPr>
          <w:color w:val="A9A9A9"/>
        </w:rPr>
        <w:t xml:space="preserve">keskimääräinen alkupalkka </w:t>
      </w:r>
      <w:r>
        <w:t xml:space="preserve">oli korkein kaikista brittiläisistä yliopistoista</w:t>
      </w:r>
      <w:r>
        <w:t xml:space="preserve">.</w:t>
      </w:r>
      <w:r>
        <w:t xml:space="preserve"> Mitä tulee kurssikohtaisiin palkkoihin, </w:t>
      </w:r>
      <w:r>
        <w:rPr>
          <w:color w:val="2F4F4F"/>
        </w:rPr>
        <w:t xml:space="preserve">Sunday Times </w:t>
      </w:r>
      <w:r>
        <w:t xml:space="preserve">-lehti </w:t>
      </w:r>
      <w:r>
        <w:t xml:space="preserve">arvioi, </w:t>
      </w:r>
      <w:r>
        <w:t xml:space="preserve">että Imperialista </w:t>
      </w:r>
      <w:r>
        <w:rPr>
          <w:color w:val="556B2F"/>
        </w:rPr>
        <w:t xml:space="preserve">valmistuneet tietojenkäsittelytieteilijät </w:t>
      </w:r>
      <w:r>
        <w:t xml:space="preserve">ansaitsevat valmistumisensa jälkeen toiseksi korkeimman keskimääräisen alkupalkan Yhdistyneessä kuningaskunnassa kaikista yliopistoista ja kursseista. Vuonna 2012 </w:t>
      </w:r>
      <w:r>
        <w:rPr>
          <w:color w:val="A0522D"/>
        </w:rPr>
        <w:t xml:space="preserve">New York Times </w:t>
      </w:r>
      <w:r>
        <w:t xml:space="preserve">arvioi Imperial Collegen yhdeksi 10:stä maailman työmarkkinoilla halutuimmaksi yliopistoksi. Toukokuussa</w:t>
      </w:r>
      <w:r>
        <w:rPr>
          <w:color w:val="228B22"/>
        </w:rPr>
        <w:t xml:space="preserve">2014</w:t>
      </w:r>
      <w:r>
        <w:t xml:space="preserve"> Whatuni Student Choice Awards -kilpailussa äänestäneet opiskelijat äänestivät yliopiston Yhdistyneen kuningaskunnan korkeimmaksi yliopistoksi työnäkymien suhteen. Imperial College on Yhdistyneen </w:t>
      </w:r>
      <w:r>
        <w:rPr>
          <w:color w:val="191970"/>
        </w:rPr>
        <w:t xml:space="preserve">kuningaskunnan suurimpien yritysten rekrytoijien mukaan </w:t>
      </w:r>
      <w:r>
        <w:t xml:space="preserve">kolmanneksi paras yliopisto Yhdistyneessä kuningaskunnassa valmistuneiden tutkinnon suorittaneiden laadun suhteen</w:t>
      </w:r>
      <w:r>
        <w:t xml:space="preserve">.</w:t>
      </w:r>
    </w:p>
    <w:p>
      <w:r>
        <w:rPr>
          <w:b/>
        </w:rPr>
        <w:t xml:space="preserve">Kysymys 0</w:t>
      </w:r>
    </w:p>
    <w:p>
      <w:r>
        <w:t xml:space="preserve">Missä tilastossa Imperialin tutkinnon suorittaneet sijoittuivat keskimäärin korkeimmalle vuonna 2014?</w:t>
      </w:r>
    </w:p>
    <w:p>
      <w:r>
        <w:rPr>
          <w:b/>
        </w:rPr>
        <w:t xml:space="preserve">Kysymys 1</w:t>
      </w:r>
    </w:p>
    <w:p>
      <w:r>
        <w:t xml:space="preserve">Minkä tyyppinen Imperialista valmistunut henkilö ansaitsi toiseksi korkeimman keskimääräisen alkupalkan valmistumisensa jälkeen?</w:t>
      </w:r>
    </w:p>
    <w:p>
      <w:r>
        <w:rPr>
          <w:b/>
        </w:rPr>
        <w:t xml:space="preserve">Kysymys 2</w:t>
      </w:r>
    </w:p>
    <w:p>
      <w:r>
        <w:t xml:space="preserve">Kuka asetti eri tutkinnon suorittaneet paremmuusjärjestykseen valmistumisen jälkeisen keskimääräisen alkupalkan mukaan Yhdistyneessä kuningaskunnassa?</w:t>
      </w:r>
    </w:p>
    <w:p>
      <w:r>
        <w:rPr>
          <w:b/>
        </w:rPr>
        <w:t xml:space="preserve">Kysymys 3</w:t>
      </w:r>
    </w:p>
    <w:p>
      <w:r>
        <w:t xml:space="preserve">Mikä arvostettu sanomalehti rankkasi Imperial Collegen työmarkkinoiden 10 tervetulleimman yliopiston joukkoon?</w:t>
      </w:r>
    </w:p>
    <w:p>
      <w:r>
        <w:rPr>
          <w:b/>
        </w:rPr>
        <w:t xml:space="preserve">Kysymys 4</w:t>
      </w:r>
    </w:p>
    <w:p>
      <w:r>
        <w:t xml:space="preserve">Minä vuonna Imperialin yliopisto sai palkinnon siitä, että se äänestettiin Yhdistyneen kuningaskunnan parhaaksi työpaikkanäkymien osalta?</w:t>
      </w:r>
    </w:p>
    <w:p>
      <w:r>
        <w:rPr>
          <w:b/>
        </w:rPr>
        <w:t xml:space="preserve">Kysymys 5</w:t>
      </w:r>
    </w:p>
    <w:p>
      <w:r>
        <w:t xml:space="preserve">Missä collegegeissa oli korkein korkeampi osuus vuonna 2014 valmistuneista?</w:t>
      </w:r>
    </w:p>
    <w:p>
      <w:r>
        <w:rPr>
          <w:b/>
        </w:rPr>
        <w:t xml:space="preserve">Kysymys 6</w:t>
      </w:r>
    </w:p>
    <w:p>
      <w:r>
        <w:t xml:space="preserve">Kuka arvioi, että tietojenkäsittelytieteestä valmistuneet löytävät todennäköisimmin työpaikan toiseksi todennäköisimmin?</w:t>
      </w:r>
    </w:p>
    <w:p>
      <w:r>
        <w:rPr>
          <w:b/>
        </w:rPr>
        <w:t xml:space="preserve">Kysymys 7</w:t>
      </w:r>
    </w:p>
    <w:p>
      <w:r>
        <w:t xml:space="preserve">Kuka rankkasi Imperialin yhdeksi vieraanvaraisimmista yliopistoista?</w:t>
      </w:r>
    </w:p>
    <w:p>
      <w:r>
        <w:rPr>
          <w:b/>
        </w:rPr>
        <w:t xml:space="preserve">Kysymys 8</w:t>
      </w:r>
    </w:p>
    <w:p>
      <w:r>
        <w:t xml:space="preserve">Kuka rankkaa Imperialin sijalle 1 valmistuneiden laadussa?</w:t>
      </w:r>
    </w:p>
    <w:p>
      <w:r>
        <w:rPr>
          <w:b/>
        </w:rPr>
        <w:t xml:space="preserve">Teksti numero 12</w:t>
      </w:r>
    </w:p>
    <w:p>
      <w:r>
        <w:rPr>
          <w:color w:val="A9A9A9"/>
        </w:rPr>
        <w:t xml:space="preserve">Imperial College TVICTV </w:t>
      </w:r>
      <w:r>
        <w:br/>
        <w:t xml:space="preserve">(entinen STOIC (</w:t>
      </w:r>
      <w:r>
        <w:rPr>
          <w:color w:val="DCDCDC"/>
        </w:rPr>
        <w:t xml:space="preserve">Student Television of Imperial College</w:t>
      </w:r>
      <w:r>
        <w:t xml:space="preserve">)) on Imperial College Unionin televisioasema, joka perustettiin vuonna </w:t>
      </w:r>
      <w:r>
        <w:t xml:space="preserve">ja </w:t>
      </w:r>
      <w:r>
        <w:rPr>
          <w:color w:val="2F4F4F"/>
        </w:rPr>
        <w:t xml:space="preserve">1969</w:t>
      </w:r>
      <w:r>
        <w:t xml:space="preserve">toimii </w:t>
      </w:r>
      <w:r>
        <w:rPr>
          <w:color w:val="556B2F"/>
        </w:rPr>
        <w:t xml:space="preserve">pienessä televisiostudiossa sähkötekniikan osastolla</w:t>
      </w:r>
      <w:r>
        <w:t xml:space="preserve">. </w:t>
      </w:r>
      <w:r>
        <w:t xml:space="preserve">Osasto oli ostanut varhaisen AMPEX Type A -tyyppisen 1-tuumaisen videonauhurin, ja sillä tuotettiin satunnaisia lyhyitä uutisohjelmia, jotka esitettiin opiskelijoille </w:t>
      </w:r>
      <w:r>
        <w:rPr>
          <w:color w:val="6B8E23"/>
        </w:rPr>
        <w:t xml:space="preserve">siirtämällä videonauhuri ja monitori yhteiseen huoneeseen</w:t>
      </w:r>
      <w:r>
        <w:t xml:space="preserve">. </w:t>
      </w:r>
      <w:r>
        <w:t xml:space="preserve">Kaapeliyhteys Southsiden asuntoloihin luotiin tunneliin </w:t>
      </w:r>
      <w:r>
        <w:rPr>
          <w:color w:val="A0522D"/>
        </w:rPr>
        <w:t xml:space="preserve">Exhibition Roadin </w:t>
      </w:r>
      <w:r>
        <w:t xml:space="preserve">alle </w:t>
      </w:r>
      <w:r>
        <w:t xml:space="preserve">vuonna</w:t>
      </w:r>
      <w:r>
        <w:rPr>
          <w:color w:val="228B22"/>
        </w:rPr>
        <w:t xml:space="preserve">1972</w:t>
      </w:r>
      <w:r>
        <w:t xml:space="preserve">. Uutisten lisäksi varhaisiin tuotantoihin kuului elokuva Queenin avajaisista, joita silloin kutsuttiin College Blockiksi, ja haastatteluohjelmia DJ Mike Ravenin, Richard O'Brianin ja Monty Pythonin tuottajan Ian MacNaughtonin kanssa. Seura nimettiin uudelleen ICTV:ksi </w:t>
      </w:r>
      <w:r>
        <w:rPr>
          <w:color w:val="8B0000"/>
        </w:rPr>
        <w:t xml:space="preserve">lukuvuoden 2014/15 </w:t>
      </w:r>
      <w:r>
        <w:rPr>
          <w:color w:val="191970"/>
        </w:rPr>
        <w:t xml:space="preserve">alussa</w:t>
      </w:r>
      <w:r>
        <w:t xml:space="preserve">.</w:t>
      </w:r>
    </w:p>
    <w:p>
      <w:r>
        <w:rPr>
          <w:b/>
        </w:rPr>
        <w:t xml:space="preserve">Kysymys 0</w:t>
      </w:r>
    </w:p>
    <w:p>
      <w:r>
        <w:t xml:space="preserve">Mitä lyhenne STOIC tarkoittaa?</w:t>
      </w:r>
    </w:p>
    <w:p>
      <w:r>
        <w:rPr>
          <w:b/>
        </w:rPr>
        <w:t xml:space="preserve">Kysymys 1</w:t>
      </w:r>
    </w:p>
    <w:p>
      <w:r>
        <w:t xml:space="preserve">Mikä on STOICin nykyaikainen nimi?</w:t>
      </w:r>
    </w:p>
    <w:p>
      <w:r>
        <w:rPr>
          <w:b/>
        </w:rPr>
        <w:t xml:space="preserve">Kysymys 2</w:t>
      </w:r>
    </w:p>
    <w:p>
      <w:r>
        <w:t xml:space="preserve">Milloin Imperial College Unionin televisioasema perustettiin?</w:t>
      </w:r>
    </w:p>
    <w:p>
      <w:r>
        <w:rPr>
          <w:b/>
        </w:rPr>
        <w:t xml:space="preserve">Kysymys 3</w:t>
      </w:r>
    </w:p>
    <w:p>
      <w:r>
        <w:t xml:space="preserve">Missä sijaitsi kaapeliyhteys, joka yhdisti eteläpuolen asuntolat?</w:t>
      </w:r>
    </w:p>
    <w:p>
      <w:r>
        <w:rPr>
          <w:b/>
        </w:rPr>
        <w:t xml:space="preserve">Kysymys 4</w:t>
      </w:r>
    </w:p>
    <w:p>
      <w:r>
        <w:t xml:space="preserve">Milloin asema nimettiin uudelleen nykyiseen nimeensä?</w:t>
      </w:r>
    </w:p>
    <w:p>
      <w:r>
        <w:rPr>
          <w:b/>
        </w:rPr>
        <w:t xml:space="preserve">Kysymys 5</w:t>
      </w:r>
    </w:p>
    <w:p>
      <w:r>
        <w:t xml:space="preserve">Milloin korkeakoulun radioasema perustettiin?</w:t>
      </w:r>
    </w:p>
    <w:p>
      <w:r>
        <w:rPr>
          <w:b/>
        </w:rPr>
        <w:t xml:space="preserve">Kysymys 6</w:t>
      </w:r>
    </w:p>
    <w:p>
      <w:r>
        <w:t xml:space="preserve">Mistä käsin radioasemaa hoidetaan?</w:t>
      </w:r>
    </w:p>
    <w:p>
      <w:r>
        <w:rPr>
          <w:b/>
        </w:rPr>
        <w:t xml:space="preserve">Kysymys 7</w:t>
      </w:r>
    </w:p>
    <w:p>
      <w:r>
        <w:t xml:space="preserve">Miten uutisohjelmat pelataan henkilökunnalle?</w:t>
      </w:r>
    </w:p>
    <w:p>
      <w:r>
        <w:rPr>
          <w:b/>
        </w:rPr>
        <w:t xml:space="preserve">Kysymys 8</w:t>
      </w:r>
    </w:p>
    <w:p>
      <w:r>
        <w:t xml:space="preserve">Milloin asuntoloihin lisättiin kaapeliyhteys?</w:t>
      </w:r>
    </w:p>
    <w:p>
      <w:r>
        <w:rPr>
          <w:b/>
        </w:rPr>
        <w:t xml:space="preserve">Kysymys 9</w:t>
      </w:r>
    </w:p>
    <w:p>
      <w:r>
        <w:t xml:space="preserve">Milloin yhtiö muutti nimensä ICTV:stä ICTV:stä</w:t>
      </w:r>
    </w:p>
    <w:p>
      <w:r>
        <w:rPr>
          <w:b/>
        </w:rPr>
        <w:t xml:space="preserve">Teksti numero 13</w:t>
      </w:r>
    </w:p>
    <w:p>
      <w:r>
        <w:t xml:space="preserve">Muut kuin akateemiset alumnit: </w:t>
      </w:r>
      <w:r>
        <w:rPr>
          <w:color w:val="A9A9A9"/>
        </w:rPr>
        <w:t xml:space="preserve">G. Wells, </w:t>
      </w:r>
      <w:r>
        <w:rPr>
          <w:color w:val="DCDCDC"/>
        </w:rPr>
        <w:t xml:space="preserve">McLarenin ja Ferrarin pääsuunnittelija, </w:t>
      </w:r>
      <w:r>
        <w:rPr>
          <w:color w:val="2F4F4F"/>
        </w:rPr>
        <w:t xml:space="preserve">Nicholas Tombazis</w:t>
      </w:r>
      <w:r>
        <w:rPr>
          <w:color w:val="DCDCDC"/>
        </w:rPr>
        <w:t xml:space="preserve">, Rolls Roycen toimitusjohtaja, Ralph Robins, rockyhtye Queen, Brian May, </w:t>
      </w:r>
      <w:r>
        <w:rPr>
          <w:color w:val="556B2F"/>
        </w:rPr>
        <w:t xml:space="preserve">Singapore Airlinesin </w:t>
      </w:r>
      <w:r>
        <w:t xml:space="preserve">toimitusjohtaja</w:t>
      </w:r>
      <w:r>
        <w:t xml:space="preserve">, Chew Choon Seng, Uuden-Seelannin pääministeri, Julius Vogel, Intian pääministeri Rajiv Gandhi, Singaporen varapääministeri, Teo Chee Hean, Englannin ylilääkäri, Sir Liam Donaldson, </w:t>
      </w:r>
      <w:r>
        <w:rPr>
          <w:color w:val="A0522D"/>
        </w:rPr>
        <w:t xml:space="preserve">kuningattaren </w:t>
      </w:r>
      <w:r>
        <w:rPr>
          <w:color w:val="6B8E23"/>
        </w:rPr>
        <w:t xml:space="preserve">ylilääkäri</w:t>
      </w:r>
      <w:r>
        <w:rPr>
          <w:color w:val="228B22"/>
        </w:rPr>
        <w:t xml:space="preserve">, </w:t>
      </w:r>
      <w:r>
        <w:t xml:space="preserve">Huw Thomas, Moonfruitin toimitusjohtaja, Wendy Tan White, liikemies ja hyväntekijä, Winston Wong, miljardööri ja hedge-rahaston johtaja </w:t>
      </w:r>
      <w:r>
        <w:rPr>
          <w:color w:val="191970"/>
        </w:rPr>
        <w:t xml:space="preserve">Alan Howard</w:t>
      </w:r>
      <w:r>
        <w:t xml:space="preserve">.</w:t>
      </w:r>
    </w:p>
    <w:p>
      <w:r>
        <w:rPr>
          <w:b/>
        </w:rPr>
        <w:t xml:space="preserve">Kysymys 0</w:t>
      </w:r>
    </w:p>
    <w:p>
      <w:r>
        <w:t xml:space="preserve">Ketä kuuluisaa autosuunnittelijaa pidetään ei-akateemisena alumnina?</w:t>
      </w:r>
    </w:p>
    <w:p>
      <w:r>
        <w:rPr>
          <w:b/>
        </w:rPr>
        <w:t xml:space="preserve">Kysymys 1</w:t>
      </w:r>
    </w:p>
    <w:p>
      <w:r>
        <w:t xml:space="preserve">Ketä kuuluisaa kirjailijaa pidetään Imperialin alumnina?</w:t>
      </w:r>
    </w:p>
    <w:p>
      <w:r>
        <w:rPr>
          <w:b/>
        </w:rPr>
        <w:t xml:space="preserve">Kysymys 2</w:t>
      </w:r>
    </w:p>
    <w:p>
      <w:r>
        <w:t xml:space="preserve">Minkä lentoyhtiön toimitusjohtajaa voidaan kutsua Imperialin ei-akateemiseksi alumniopiskelijaksi?</w:t>
      </w:r>
    </w:p>
    <w:p>
      <w:r>
        <w:rPr>
          <w:b/>
        </w:rPr>
        <w:t xml:space="preserve">Kysymys 3</w:t>
      </w:r>
    </w:p>
    <w:p>
      <w:r>
        <w:t xml:space="preserve">Mikä uskomattoman arvostettu asema Huw Thomasilla oli?</w:t>
      </w:r>
    </w:p>
    <w:p>
      <w:r>
        <w:rPr>
          <w:b/>
        </w:rPr>
        <w:t xml:space="preserve">Kysymys 4</w:t>
      </w:r>
    </w:p>
    <w:p>
      <w:r>
        <w:t xml:space="preserve">Kuka yli miljardin nettovarallisuuden omaava hedge-rahaston johtaja on alumni?</w:t>
      </w:r>
    </w:p>
    <w:p>
      <w:r>
        <w:rPr>
          <w:b/>
        </w:rPr>
        <w:t xml:space="preserve">Kysymys 5</w:t>
      </w:r>
    </w:p>
    <w:p>
      <w:r>
        <w:t xml:space="preserve">Keitä ovat akateemiset alumnit?</w:t>
      </w:r>
    </w:p>
    <w:p>
      <w:r>
        <w:rPr>
          <w:b/>
        </w:rPr>
        <w:t xml:space="preserve">Kysymys 6</w:t>
      </w:r>
    </w:p>
    <w:p>
      <w:r>
        <w:t xml:space="preserve">Kuka hedge-rahaston johtaja on akateeminen alumni?</w:t>
      </w:r>
    </w:p>
    <w:p>
      <w:r>
        <w:rPr>
          <w:b/>
        </w:rPr>
        <w:t xml:space="preserve">Kysymys 7</w:t>
      </w:r>
    </w:p>
    <w:p>
      <w:r>
        <w:t xml:space="preserve">Kenen tohtori on kunniatohtori?</w:t>
      </w:r>
    </w:p>
    <w:p>
      <w:r>
        <w:rPr>
          <w:b/>
        </w:rPr>
        <w:t xml:space="preserve">Teksti numero 14</w:t>
      </w:r>
    </w:p>
    <w:p>
      <w:r>
        <w:rPr>
          <w:color w:val="A9A9A9"/>
        </w:rPr>
        <w:t xml:space="preserve">Suurnäyttelyn </w:t>
      </w:r>
      <w:r>
        <w:t xml:space="preserve">järjestivät </w:t>
      </w:r>
      <w:r>
        <w:rPr>
          <w:color w:val="DCDCDC"/>
        </w:rPr>
        <w:t xml:space="preserve">prinssi Albert, </w:t>
      </w:r>
      <w:r>
        <w:t xml:space="preserve">Henry Cole, Francis Fuller ja muut </w:t>
      </w:r>
      <w:r>
        <w:rPr>
          <w:color w:val="2F4F4F"/>
        </w:rPr>
        <w:t xml:space="preserve">taiteen, teollisuuden ja kaupan edistämiseksi </w:t>
      </w:r>
      <w:r>
        <w:t xml:space="preserve">perustetun </w:t>
      </w:r>
      <w:r>
        <w:rPr>
          <w:color w:val="2F4F4F"/>
        </w:rPr>
        <w:t xml:space="preserve">Royal Society for the Encouragement of Arts, Manufactures and Commerce -järjestön jäsenet</w:t>
      </w:r>
      <w:r>
        <w:t xml:space="preserve">. </w:t>
      </w:r>
      <w:r>
        <w:t xml:space="preserve">Suurnäyttely tuotti </w:t>
      </w:r>
      <w:r>
        <w:rPr>
          <w:color w:val="556B2F"/>
        </w:rPr>
        <w:t xml:space="preserve">186 000 punnan</w:t>
      </w:r>
      <w:r>
        <w:t xml:space="preserve"> ylijäämän, </w:t>
      </w:r>
      <w:r>
        <w:t xml:space="preserve">joka käytettiin taiteen, teollisuuden ja tieteen edistämistä juhlistavan alueen luomiseen Kensingtonin eteläosaan. </w:t>
      </w:r>
      <w:r>
        <w:rPr>
          <w:color w:val="6B8E23"/>
        </w:rPr>
        <w:t xml:space="preserve">Albert </w:t>
      </w:r>
      <w:r>
        <w:t xml:space="preserve">vaati, että Suuren näyttelyn ylijäämää olisi käytettävä kulttuurin ja koulutuksen kotina kaikille. Hänen tavoitteenaan oli </w:t>
      </w:r>
      <w:r>
        <w:rPr>
          <w:color w:val="A0522D"/>
        </w:rPr>
        <w:t xml:space="preserve">löytää käytännön ratkaisuja nykypäivän </w:t>
      </w:r>
      <w:r>
        <w:rPr>
          <w:color w:val="228B22"/>
        </w:rPr>
        <w:t xml:space="preserve">sosiaalisiin haasteisiin</w:t>
      </w:r>
      <w:r>
        <w:t xml:space="preserve">. Prinssi Albertin näkemyksen mukaan rakennettiin Victoria- ja Albert-museo, tiedemuseo, luonnonhistoriallinen museo, geologinen museo, kuninkaallinen tiedekorkeakoulu, kuninkaallinen taidekorkeakoulu, kuninkaallinen kaivoskoulu, kuninkaallinen musiikkikoulu, kuninkaallinen urkurikoulu, kuninkaallinen käsityökoulu, kuninkaallinen maantieteellinen yhdistys, äänitallennuinstituutti (Institute of Recorded Sound), kuninkaalliset puutarhapuutarhat (Royal Horticultural Gardens), Royal Albert Hall ja keisarikunnan instituutti. </w:t>
      </w:r>
      <w:r>
        <w:rPr>
          <w:color w:val="191970"/>
        </w:rPr>
        <w:t xml:space="preserve">Kuninkaalliset korkeakoulut ja Imperial Institute </w:t>
      </w:r>
      <w:r>
        <w:t xml:space="preserve">yhdistyivät nykyiseksi </w:t>
      </w:r>
      <w:r>
        <w:rPr>
          <w:color w:val="8B0000"/>
        </w:rPr>
        <w:t xml:space="preserve">Imperial College Londoniksi</w:t>
      </w:r>
      <w:r>
        <w:t xml:space="preserve">.</w:t>
      </w:r>
    </w:p>
    <w:p>
      <w:r>
        <w:rPr>
          <w:b/>
        </w:rPr>
        <w:t xml:space="preserve">Kysymys 0</w:t>
      </w:r>
    </w:p>
    <w:p>
      <w:r>
        <w:t xml:space="preserve">Mikä seura järjesti Suuren näyttelyn?</w:t>
      </w:r>
    </w:p>
    <w:p>
      <w:r>
        <w:rPr>
          <w:b/>
        </w:rPr>
        <w:t xml:space="preserve">Kysymys 1</w:t>
      </w:r>
    </w:p>
    <w:p>
      <w:r>
        <w:t xml:space="preserve">Kuinka paljon ylijäämää suuri kieltolaki tuotti?</w:t>
      </w:r>
    </w:p>
    <w:p>
      <w:r>
        <w:rPr>
          <w:b/>
        </w:rPr>
        <w:t xml:space="preserve">Kysymys 2</w:t>
      </w:r>
    </w:p>
    <w:p>
      <w:r>
        <w:t xml:space="preserve">Kuka vaati, että Suurnäyttelyn ylijäämää käytettäisiin kulttuurin ja koulutuksen kotina kaikille?</w:t>
      </w:r>
    </w:p>
    <w:p>
      <w:r>
        <w:rPr>
          <w:b/>
        </w:rPr>
        <w:t xml:space="preserve">Kysymys 3</w:t>
      </w:r>
    </w:p>
    <w:p>
      <w:r>
        <w:t xml:space="preserve">Mihin prinssi Albert sitoutui?</w:t>
      </w:r>
    </w:p>
    <w:p>
      <w:r>
        <w:rPr>
          <w:b/>
        </w:rPr>
        <w:t xml:space="preserve">Kysymys 4</w:t>
      </w:r>
    </w:p>
    <w:p>
      <w:r>
        <w:t xml:space="preserve">Minkä kuninkaalliset korkeakoulut ja keisarillinen instituutti muodostivat, kun ne yhdistyivät?</w:t>
      </w:r>
    </w:p>
    <w:p>
      <w:r>
        <w:rPr>
          <w:b/>
        </w:rPr>
        <w:t xml:space="preserve">Kysymys 5</w:t>
      </w:r>
    </w:p>
    <w:p>
      <w:r>
        <w:t xml:space="preserve">Mitä Royal Society järjesti edistääkseen imperiumin etuja?</w:t>
      </w:r>
    </w:p>
    <w:p>
      <w:r>
        <w:rPr>
          <w:b/>
        </w:rPr>
        <w:t xml:space="preserve">Kysymys 6</w:t>
      </w:r>
    </w:p>
    <w:p>
      <w:r>
        <w:t xml:space="preserve">Kuka vaati, että Suuren näyttelyn ylijäämä olisi käytettävä köyhien auttamiseen?</w:t>
      </w:r>
    </w:p>
    <w:p>
      <w:r>
        <w:rPr>
          <w:b/>
        </w:rPr>
        <w:t xml:space="preserve">Kysymys 7</w:t>
      </w:r>
    </w:p>
    <w:p>
      <w:r>
        <w:t xml:space="preserve">Mihin prinssi Albert halusi löytää uusia ja abitoituneita ratkaisuja?</w:t>
      </w:r>
    </w:p>
    <w:p>
      <w:r>
        <w:rPr>
          <w:b/>
        </w:rPr>
        <w:t xml:space="preserve">Kysymys 8</w:t>
      </w:r>
    </w:p>
    <w:p>
      <w:r>
        <w:t xml:space="preserve">Mihin laitoksiin Imperial College of London jakautui?</w:t>
      </w:r>
    </w:p>
    <w:p>
      <w:r>
        <w:rPr>
          <w:b/>
        </w:rPr>
        <w:t xml:space="preserve">Teksti numero 15</w:t>
      </w:r>
    </w:p>
    <w:p>
      <w:r>
        <w:t xml:space="preserve">Sisään 1907, vastaperustetun </w:t>
      </w:r>
      <w:r>
        <w:rPr>
          <w:color w:val="A9A9A9"/>
        </w:rPr>
        <w:t xml:space="preserve">opetuslautakunnan </w:t>
      </w:r>
      <w:r>
        <w:t xml:space="preserve">mukaan </w:t>
      </w:r>
      <w:r>
        <w:rPr>
          <w:color w:val="DCDCDC"/>
        </w:rPr>
        <w:t xml:space="preserve">korkeamman teknisen koulutuksen kapasiteettia oli lisättävä</w:t>
      </w:r>
      <w:r>
        <w:t xml:space="preserve">, ja ehdotus </w:t>
      </w:r>
      <w:r>
        <w:rPr>
          <w:color w:val="2F4F4F"/>
        </w:rPr>
        <w:t xml:space="preserve">City and Guilds Collegen, Royal School of Minesin ja Royal College of Sciencen </w:t>
      </w:r>
      <w:r>
        <w:t xml:space="preserve">yhdistämisestä </w:t>
      </w:r>
      <w:r>
        <w:t xml:space="preserve">hyväksyttiin ja hyväksyttiin, jolloin perustettiin </w:t>
      </w:r>
      <w:r>
        <w:rPr>
          <w:color w:val="556B2F"/>
        </w:rPr>
        <w:t xml:space="preserve">Imperial College of Science and Technology</w:t>
      </w:r>
      <w:r>
        <w:t xml:space="preserve">, joka on </w:t>
      </w:r>
      <w:r>
        <w:rPr>
          <w:color w:val="6B8E23"/>
        </w:rPr>
        <w:t xml:space="preserve">Lontoon yliopiston </w:t>
      </w:r>
      <w:r>
        <w:t xml:space="preserve">alainen korkeakoulu</w:t>
      </w:r>
      <w:r>
        <w:t xml:space="preserve">. </w:t>
      </w:r>
      <w:r>
        <w:rPr>
          <w:color w:val="228B22"/>
        </w:rPr>
        <w:t xml:space="preserve">Edward VII:</w:t>
      </w:r>
      <w:r>
        <w:t xml:space="preserve">n myöntämä </w:t>
      </w:r>
      <w:r>
        <w:rPr>
          <w:color w:val="A0522D"/>
        </w:rPr>
        <w:t xml:space="preserve">Imperialin kuninkaallinen peruskirja </w:t>
      </w:r>
      <w:r>
        <w:t xml:space="preserve">allekirjoitettiin virallisesti </w:t>
      </w:r>
      <w:r>
        <w:rPr>
          <w:color w:val="191970"/>
        </w:rPr>
        <w:t xml:space="preserve">8. heinäkuuta 1907</w:t>
      </w:r>
      <w:r>
        <w:t xml:space="preserve">. Imperial Collegen pääkampus rakennettiin Imperial Institute -instituutin rakennusten viereen South Kensingtoniin.</w:t>
      </w:r>
    </w:p>
    <w:p>
      <w:r>
        <w:rPr>
          <w:b/>
        </w:rPr>
        <w:t xml:space="preserve">Kysymys 0</w:t>
      </w:r>
    </w:p>
    <w:p>
      <w:r>
        <w:t xml:space="preserve">Kuka ehdotti monien korkeakoulujen yhdistämistä vuonna 1907?</w:t>
      </w:r>
    </w:p>
    <w:p>
      <w:r>
        <w:rPr>
          <w:b/>
        </w:rPr>
        <w:t xml:space="preserve">Kysymys 1</w:t>
      </w:r>
    </w:p>
    <w:p>
      <w:r>
        <w:t xml:space="preserve">Mikä oli monien korkeakoulujen yhdistämistä koskevan ehdotuksen taustalla oleva syy?</w:t>
      </w:r>
    </w:p>
    <w:p>
      <w:r>
        <w:rPr>
          <w:b/>
        </w:rPr>
        <w:t xml:space="preserve">Kysymys 2</w:t>
      </w:r>
    </w:p>
    <w:p>
      <w:r>
        <w:t xml:space="preserve">Kun fuusio hyväksyttiin, mikä kollegio perustettiin?</w:t>
      </w:r>
    </w:p>
    <w:p>
      <w:r>
        <w:rPr>
          <w:b/>
        </w:rPr>
        <w:t xml:space="preserve">Kysymys 3</w:t>
      </w:r>
    </w:p>
    <w:p>
      <w:r>
        <w:t xml:space="preserve">Kenelle valitsijakunta kuului?</w:t>
      </w:r>
    </w:p>
    <w:p>
      <w:r>
        <w:rPr>
          <w:b/>
        </w:rPr>
        <w:t xml:space="preserve">Kysymys 4</w:t>
      </w:r>
    </w:p>
    <w:p>
      <w:r>
        <w:t xml:space="preserve">Mikä Edward VII:n myöntämä asiakirja allekirjoitettiin virallisesti 8. heinäkuuta 1907?</w:t>
      </w:r>
    </w:p>
    <w:p>
      <w:r>
        <w:rPr>
          <w:b/>
        </w:rPr>
        <w:t xml:space="preserve">Kysymys 5</w:t>
      </w:r>
    </w:p>
    <w:p>
      <w:r>
        <w:t xml:space="preserve">Mikä perustettiin 1800-luvulla?</w:t>
      </w:r>
    </w:p>
    <w:p>
      <w:r>
        <w:rPr>
          <w:b/>
        </w:rPr>
        <w:t xml:space="preserve">Kysymys 6</w:t>
      </w:r>
    </w:p>
    <w:p>
      <w:r>
        <w:t xml:space="preserve">Kuka päätti, että tarvitaan enemmän vapaata koulutusta?</w:t>
      </w:r>
    </w:p>
    <w:p>
      <w:r>
        <w:rPr>
          <w:b/>
        </w:rPr>
        <w:t xml:space="preserve">Kysymys 7</w:t>
      </w:r>
    </w:p>
    <w:p>
      <w:r>
        <w:t xml:space="preserve">Mitä kouluja muodostettiin Imperial College of Science -yliopistosta?</w:t>
      </w:r>
    </w:p>
    <w:p>
      <w:r>
        <w:rPr>
          <w:b/>
        </w:rPr>
        <w:t xml:space="preserve">Kysymys 8</w:t>
      </w:r>
    </w:p>
    <w:p>
      <w:r>
        <w:t xml:space="preserve">Milloin Lontoon yliopiston peruskirja allekirjoitettiin?</w:t>
      </w:r>
    </w:p>
    <w:p>
      <w:r>
        <w:rPr>
          <w:b/>
        </w:rPr>
        <w:t xml:space="preserve">Kysymys 9</w:t>
      </w:r>
    </w:p>
    <w:p>
      <w:r>
        <w:t xml:space="preserve">Kuka myönsi Royal Chartedin Lontoon yliopistolle?</w:t>
      </w:r>
    </w:p>
    <w:p>
      <w:r>
        <w:rPr>
          <w:b/>
        </w:rPr>
        <w:t xml:space="preserve">Teksti numero 16</w:t>
      </w:r>
    </w:p>
    <w:p>
      <w:r>
        <w:rPr>
          <w:color w:val="DCDCDC"/>
        </w:rPr>
        <w:t xml:space="preserve">Imperialin </w:t>
      </w:r>
      <w:r>
        <w:t xml:space="preserve">nettotulot </w:t>
      </w:r>
      <w:r>
        <w:rPr>
          <w:color w:val="A9A9A9"/>
        </w:rPr>
        <w:t xml:space="preserve">31. heinäkuuta 2013 päättyneellä tilikaudella </w:t>
      </w:r>
      <w:r>
        <w:t xml:space="preserve">olivat </w:t>
      </w:r>
      <w:r>
        <w:rPr>
          <w:color w:val="2F4F4F"/>
        </w:rPr>
        <w:t xml:space="preserve">822,0 miljoonaa puntaa </w:t>
      </w:r>
      <w:r>
        <w:t xml:space="preserve">(2011/12 - 765,2 miljoonaa puntaa) ja kokonaismenot </w:t>
      </w:r>
      <w:r>
        <w:rPr>
          <w:color w:val="556B2F"/>
        </w:rPr>
        <w:t xml:space="preserve">754,9 miljoonaa puntaa </w:t>
      </w:r>
      <w:r>
        <w:t xml:space="preserve">(2011/12 - 702,0 miljoonaa puntaa). Tärkeimpiin tulonlähteisiin kuuluivat </w:t>
      </w:r>
      <w:r>
        <w:rPr>
          <w:color w:val="6B8E23"/>
        </w:rPr>
        <w:t xml:space="preserve">329,5 miljoonaa puntaa </w:t>
      </w:r>
      <w:r>
        <w:t xml:space="preserve">tutkimusapurahoista ja sopimuksista (2011/12 - 313,9 miljoonaa puntaa), 186,3 miljoonaa puntaa akateemisista maksuista ja tukiavustuksista (2011/12 - 163,1 miljoonaa puntaa), 168,9 miljoonaa puntaa </w:t>
      </w:r>
      <w:r>
        <w:rPr>
          <w:color w:val="A0522D"/>
        </w:rPr>
        <w:t xml:space="preserve">rahoitusneuvoston </w:t>
      </w:r>
      <w:r>
        <w:t xml:space="preserve">avustuksista (2011/12 - 172,4 miljoonaa puntaa) ja 12,5 miljoonaa puntaa lahjoitus- ja sijoitustuloista (2011/12 - 8,1 miljoonaa puntaa). Tilikaudella 2012/13 Imperialin pääomamenot olivat </w:t>
      </w:r>
      <w:r>
        <w:rPr>
          <w:color w:val="228B22"/>
        </w:rPr>
        <w:t xml:space="preserve">124 miljoonaa puntaa </w:t>
      </w:r>
      <w:r>
        <w:t xml:space="preserve">(2011/12 - 152 miljoonaa puntaa).</w:t>
      </w:r>
    </w:p>
    <w:p>
      <w:r>
        <w:rPr>
          <w:b/>
        </w:rPr>
        <w:t xml:space="preserve">Kysymys 0</w:t>
      </w:r>
    </w:p>
    <w:p>
      <w:r>
        <w:t xml:space="preserve">Mikä oli Imperialin nettotulos 31. heinäkuuta 2013 päättyneeltä tilikaudelta?</w:t>
      </w:r>
    </w:p>
    <w:p>
      <w:r>
        <w:rPr>
          <w:b/>
        </w:rPr>
        <w:t xml:space="preserve">Kysymys 1</w:t>
      </w:r>
    </w:p>
    <w:p>
      <w:r>
        <w:t xml:space="preserve">Mitkä olivat Imperialin kokonaismenot 31. heinäkuuta 2013 päättyneellä tilikaudella?</w:t>
      </w:r>
    </w:p>
    <w:p>
      <w:r>
        <w:rPr>
          <w:b/>
        </w:rPr>
        <w:t xml:space="preserve">Kysymys 2</w:t>
      </w:r>
    </w:p>
    <w:p>
      <w:r>
        <w:t xml:space="preserve">Kuinka paljon tuloja saatiin tutkimusapurahoista ja -sopimuksista vuonna 2013?</w:t>
      </w:r>
    </w:p>
    <w:p>
      <w:r>
        <w:rPr>
          <w:b/>
        </w:rPr>
        <w:t xml:space="preserve">Kysymys 3</w:t>
      </w:r>
    </w:p>
    <w:p>
      <w:r>
        <w:t xml:space="preserve">Kuka myönsi Imperialille lähes 170 miljoonaa puntaa avustuksia?</w:t>
      </w:r>
    </w:p>
    <w:p>
      <w:r>
        <w:rPr>
          <w:b/>
        </w:rPr>
        <w:t xml:space="preserve">Kysymys 4</w:t>
      </w:r>
    </w:p>
    <w:p>
      <w:r>
        <w:t xml:space="preserve">Mitkä olivat Imperialin pääomamenot tilikaudella 2012/2013?</w:t>
      </w:r>
    </w:p>
    <w:p>
      <w:r>
        <w:rPr>
          <w:b/>
        </w:rPr>
        <w:t xml:space="preserve">Kysymys 5</w:t>
      </w:r>
    </w:p>
    <w:p>
      <w:r>
        <w:t xml:space="preserve">Mikä college päätti tilivuoden 2013 822 tuhannen punnan tuloihin?</w:t>
      </w:r>
    </w:p>
    <w:p>
      <w:r>
        <w:rPr>
          <w:b/>
        </w:rPr>
        <w:t xml:space="preserve">Kysymys 6</w:t>
      </w:r>
    </w:p>
    <w:p>
      <w:r>
        <w:t xml:space="preserve">Minä vuonna Imperialin menot olivat 124 tuhatta puntaa?</w:t>
      </w:r>
    </w:p>
    <w:p>
      <w:r>
        <w:rPr>
          <w:b/>
        </w:rPr>
        <w:t xml:space="preserve">Teksti numero 17</w:t>
      </w:r>
    </w:p>
    <w:p>
      <w:r>
        <w:t xml:space="preserve">Vuonna </w:t>
      </w:r>
      <w:r>
        <w:t xml:space="preserve">Imperial yhdistyi St Maryn sairaalan lääketieteellisen tiedekunnan kanssa, jolloin siitä tuli </w:t>
      </w:r>
      <w:r>
        <w:rPr>
          <w:color w:val="DCDCDC"/>
        </w:rPr>
        <w:t xml:space="preserve">Imperial College of Science, Technology and Medicine</w:t>
      </w:r>
      <w:r>
        <w:rPr>
          <w:color w:val="A9A9A9"/>
        </w:rPr>
        <w:t xml:space="preserve">1988</w:t>
      </w:r>
      <w:r>
        <w:rPr>
          <w:color w:val="2F4F4F"/>
        </w:rPr>
        <w:t xml:space="preserve">. </w:t>
      </w:r>
      <w:r>
        <w:t xml:space="preserve">Vuonna </w:t>
      </w:r>
      <w:r>
        <w:t xml:space="preserve">Imperial</w:t>
      </w:r>
      <w:r>
        <w:rPr>
          <w:color w:val="556B2F"/>
        </w:rPr>
        <w:t xml:space="preserve">1995</w:t>
      </w:r>
      <w:r>
        <w:t xml:space="preserve"> perusti oman akateemisen kustantamon, Imperial College Pressin, yhteistyössä </w:t>
      </w:r>
      <w:r>
        <w:rPr>
          <w:color w:val="6B8E23"/>
        </w:rPr>
        <w:t xml:space="preserve">World Scientificin kanssa</w:t>
      </w:r>
      <w:r>
        <w:t xml:space="preserve">. </w:t>
      </w:r>
      <w:r>
        <w:t xml:space="preserve">Imperial yhdistyi National Heart and Lung Instituten kanssa vuonna 1995 ja </w:t>
      </w:r>
      <w:r>
        <w:rPr>
          <w:color w:val="A0522D"/>
        </w:rPr>
        <w:t xml:space="preserve">Charing Cross and Westminster Medical Schoolin, Royal Postgraduate Medical Schoolin (RPMS) ja Institute of Obstetrics and Gynaecologyn kanssa </w:t>
      </w:r>
      <w:r>
        <w:t xml:space="preserve">vuonna</w:t>
      </w:r>
      <w:r>
        <w:rPr>
          <w:color w:val="228B22"/>
        </w:rPr>
        <w:t xml:space="preserve">1997</w:t>
      </w:r>
      <w:r>
        <w:t xml:space="preserve"> Samana vuonna perustettiin virallisesti Imperial College School of Medicine, ja kaikki Charing Cross and Westminster Medical Schoolin, National Heart and Lung Instituten ja </w:t>
      </w:r>
      <w:r>
        <w:rPr>
          <w:color w:val="191970"/>
        </w:rPr>
        <w:t xml:space="preserve">Royal Postgraduate Medical </w:t>
      </w:r>
      <w:r>
        <w:t xml:space="preserve">Schoolin omaisuus </w:t>
      </w:r>
      <w:r>
        <w:t xml:space="preserve">siirrettiin Imperialille vuoden 1997 Imperial College Act -lain (Imperial College Act 1997) seurauksena. </w:t>
      </w:r>
      <w:r>
        <w:t xml:space="preserve">Vuonna 1998 </w:t>
      </w:r>
      <w:r>
        <w:t xml:space="preserve">kuningatar Elisabet II avasi </w:t>
      </w:r>
      <w:r>
        <w:rPr>
          <w:color w:val="8B0000"/>
        </w:rPr>
        <w:t xml:space="preserve">Sir Alexander Fleming Building -rakennuksen, joka on College'</w:t>
      </w:r>
      <w:r>
        <w:t xml:space="preserve">n lääketieteellisen ja biolääketieteellisen tutkimuksen päämaja.</w:t>
      </w:r>
    </w:p>
    <w:p>
      <w:r>
        <w:rPr>
          <w:b/>
        </w:rPr>
        <w:t xml:space="preserve">Kysymys 0</w:t>
      </w:r>
    </w:p>
    <w:p>
      <w:r>
        <w:t xml:space="preserve">Minä vuonna Imperial yhdistyi St Mary's Hospital Medical Schoolin kanssa?</w:t>
      </w:r>
    </w:p>
    <w:p>
      <w:r>
        <w:rPr>
          <w:b/>
        </w:rPr>
        <w:t xml:space="preserve">Kysymys 1</w:t>
      </w:r>
    </w:p>
    <w:p>
      <w:r>
        <w:t xml:space="preserve">Mikä koulu syntyi Imperialin ja St Mary'sin fuusion tuloksena?</w:t>
      </w:r>
    </w:p>
    <w:p>
      <w:r>
        <w:rPr>
          <w:b/>
        </w:rPr>
        <w:t xml:space="preserve">Kysymys 2</w:t>
      </w:r>
    </w:p>
    <w:p>
      <w:r>
        <w:t xml:space="preserve">Kenen kanssa Imperial solmi yhteistyökumppanuuden Imperial College Pressin perustamiseksi?</w:t>
      </w:r>
    </w:p>
    <w:p>
      <w:r>
        <w:rPr>
          <w:b/>
        </w:rPr>
        <w:t xml:space="preserve">Kysymys 3</w:t>
      </w:r>
    </w:p>
    <w:p>
      <w:r>
        <w:t xml:space="preserve">Minä vuonna Imperial College School of Medicine perustettiin virallisesti?</w:t>
      </w:r>
    </w:p>
    <w:p>
      <w:r>
        <w:rPr>
          <w:b/>
        </w:rPr>
        <w:t xml:space="preserve">Kysymys 4</w:t>
      </w:r>
    </w:p>
    <w:p>
      <w:r>
        <w:t xml:space="preserve">Mikä on sen rakennuksen nimi, jonka kuningatar Elisabet II avasi?</w:t>
      </w:r>
    </w:p>
    <w:p>
      <w:r>
        <w:rPr>
          <w:b/>
        </w:rPr>
        <w:t xml:space="preserve">Kysymys 5</w:t>
      </w:r>
    </w:p>
    <w:p>
      <w:r>
        <w:t xml:space="preserve">Mikä koulu jakautui Imperialiin ja St Mariesiin?</w:t>
      </w:r>
    </w:p>
    <w:p>
      <w:r>
        <w:rPr>
          <w:b/>
        </w:rPr>
        <w:t xml:space="preserve">Kysymys 6</w:t>
      </w:r>
    </w:p>
    <w:p>
      <w:r>
        <w:t xml:space="preserve">Milloin Imperial perusti kustantamonsa World Scientificin?</w:t>
      </w:r>
    </w:p>
    <w:p>
      <w:r>
        <w:rPr>
          <w:b/>
        </w:rPr>
        <w:t xml:space="preserve">Kysymys 7</w:t>
      </w:r>
    </w:p>
    <w:p>
      <w:r>
        <w:t xml:space="preserve">Mitä kouluja Imperialista tuli vuonna 1997?</w:t>
      </w:r>
    </w:p>
    <w:p>
      <w:r>
        <w:rPr>
          <w:b/>
        </w:rPr>
        <w:t xml:space="preserve">Kysymys 8</w:t>
      </w:r>
    </w:p>
    <w:p>
      <w:r>
        <w:t xml:space="preserve">Minkä koulun perusti Sit Alexander Fleming?</w:t>
      </w:r>
    </w:p>
    <w:p>
      <w:r>
        <w:rPr>
          <w:b/>
        </w:rPr>
        <w:t xml:space="preserve">Teksti numero 18</w:t>
      </w:r>
    </w:p>
    <w:p>
      <w:r>
        <w:rPr>
          <w:color w:val="A9A9A9"/>
        </w:rPr>
        <w:t xml:space="preserve">Vuoden 2008 </w:t>
      </w:r>
      <w:r>
        <w:rPr>
          <w:color w:val="DCDCDC"/>
        </w:rPr>
        <w:t xml:space="preserve">tutkimuksen arviointikierroksella </w:t>
      </w:r>
      <w:r>
        <w:rPr>
          <w:color w:val="2F4F4F"/>
        </w:rPr>
        <w:t xml:space="preserve">26 prosenttia </w:t>
      </w:r>
      <w:r>
        <w:t xml:space="preserve">1225:stä esitetystä tutkimuksesta arvioitiin maailman johtavaksi (4*) ja </w:t>
      </w:r>
      <w:r>
        <w:rPr>
          <w:color w:val="556B2F"/>
        </w:rPr>
        <w:t xml:space="preserve">47 prosenttia </w:t>
      </w:r>
      <w:r>
        <w:t xml:space="preserve">kansainvälisesti erinomaiseksi (3*). Vuoden 2008 tutkimuksen arviointikierroksesta kävi myös ilmi, </w:t>
      </w:r>
      <w:r>
        <w:t xml:space="preserve">että </w:t>
      </w:r>
      <w:r>
        <w:rPr>
          <w:color w:val="6B8E23"/>
        </w:rPr>
        <w:t xml:space="preserve">viisi </w:t>
      </w:r>
      <w:r>
        <w:t xml:space="preserve">oppiainetta - </w:t>
      </w:r>
      <w:r>
        <w:rPr>
          <w:color w:val="A0522D"/>
        </w:rPr>
        <w:t xml:space="preserve">puhdas matematiikka, epidemiologia ja kansanterveys, kemiantekniikka, rakennustekniikka sekä kone-, ilmailu- ja valmistustekniikka </w:t>
      </w:r>
      <w:r>
        <w:t xml:space="preserve">- arvioitiin parhaiksi kansainvälisesti tunnustetun tutkimuksen laadun osuuden suhteen.</w:t>
      </w:r>
    </w:p>
    <w:p>
      <w:r>
        <w:rPr>
          <w:b/>
        </w:rPr>
        <w:t xml:space="preserve">Kysymys 0</w:t>
      </w:r>
    </w:p>
    <w:p>
      <w:r>
        <w:t xml:space="preserve">Kuinka monta prosenttia Imperialin henkilöstöstä luokiteltiin maailman johtavaksi vuonna 2008?</w:t>
      </w:r>
    </w:p>
    <w:p>
      <w:r>
        <w:rPr>
          <w:b/>
        </w:rPr>
        <w:t xml:space="preserve">Kysymys 1</w:t>
      </w:r>
    </w:p>
    <w:p>
      <w:r>
        <w:t xml:space="preserve">Kuinka suuri prosenttiosuus Imperialin henkilöstöstä arvioitiin kansainvälisesti erinomaiseksi vuonna 2008?</w:t>
      </w:r>
    </w:p>
    <w:p>
      <w:r>
        <w:rPr>
          <w:b/>
        </w:rPr>
        <w:t xml:space="preserve">Kysymys 2</w:t>
      </w:r>
    </w:p>
    <w:p>
      <w:r>
        <w:t xml:space="preserve">Mikä ryhmä arvioi Imperialin henkilökunnan jäseniä määrittääkseen heidän asemansa suhteessa muuhun maailmaan?</w:t>
      </w:r>
    </w:p>
    <w:p>
      <w:r>
        <w:rPr>
          <w:b/>
        </w:rPr>
        <w:t xml:space="preserve">Kysymys 3</w:t>
      </w:r>
    </w:p>
    <w:p>
      <w:r>
        <w:t xml:space="preserve">Kuinka monta oppiainetta arvioitiin kansainvälisesti tunnustetun tutkimuksen laadun kannalta parhaiksi?</w:t>
      </w:r>
    </w:p>
    <w:p>
      <w:r>
        <w:rPr>
          <w:b/>
        </w:rPr>
        <w:t xml:space="preserve">Kysymys 4</w:t>
      </w:r>
    </w:p>
    <w:p>
      <w:r>
        <w:t xml:space="preserve">Mikä arviointi osoitti, että 1225 työntekijää on maailman johtavia?</w:t>
      </w:r>
    </w:p>
    <w:p>
      <w:r>
        <w:rPr>
          <w:b/>
        </w:rPr>
        <w:t xml:space="preserve">Kysymys 5</w:t>
      </w:r>
    </w:p>
    <w:p>
      <w:r>
        <w:t xml:space="preserve">Mikä osoitti, että 26 prosenttia henkilöstöstä oli kansainvälisesti erinomaisia?</w:t>
      </w:r>
    </w:p>
    <w:p>
      <w:r>
        <w:rPr>
          <w:b/>
        </w:rPr>
        <w:t xml:space="preserve">Kysymys 6</w:t>
      </w:r>
    </w:p>
    <w:p>
      <w:r>
        <w:t xml:space="preserve">Mitkä viisi oppiainetta, joissa näytettiin maailman parhaille sijoille?</w:t>
      </w:r>
    </w:p>
    <w:p>
      <w:r>
        <w:rPr>
          <w:b/>
        </w:rPr>
        <w:t xml:space="preserve">Teksti numero 19</w:t>
      </w:r>
    </w:p>
    <w:p>
      <w:r>
        <w:rPr>
          <w:color w:val="A9A9A9"/>
        </w:rPr>
        <w:t xml:space="preserve">Imperial College Healthcare NHS Trust </w:t>
      </w:r>
      <w:r>
        <w:t xml:space="preserve">muodostettiin 1. lokakuuta 2007 Hammersmith Hospitals NHS Trustin (Charing Cross Hospital, Hammersmith Hospital ja Queen Charlotten ja Chelsean sairaala) ja St Mary's NHS Trustin (St Mary's Hospital ja Western Eye Hospital) sekä Imperial College Londonin lääketieteellisen tiedekunnan fuusion myötä. Se </w:t>
      </w:r>
      <w:r>
        <w:rPr>
          <w:color w:val="DCDCDC"/>
        </w:rPr>
        <w:t xml:space="preserve">on akateeminen terveystieteiden keskus</w:t>
      </w:r>
      <w:r>
        <w:t xml:space="preserve">, ja se hallinnoi </w:t>
      </w:r>
      <w:r>
        <w:rPr>
          <w:color w:val="2F4F4F"/>
        </w:rPr>
        <w:t xml:space="preserve">viittä </w:t>
      </w:r>
      <w:r>
        <w:t xml:space="preserve">sairaalaa: </w:t>
      </w:r>
      <w:r>
        <w:rPr>
          <w:color w:val="556B2F"/>
        </w:rPr>
        <w:t xml:space="preserve">Charing Cross Hospital, Queen Charlotte's and Chelsea Hospital, Hammersmith Hospital, St Mary's Hospital ja Western Eye Hospital. </w:t>
      </w:r>
      <w:r>
        <w:t xml:space="preserve">Trust on tällä hetkellä Yhdistyneen kuningaskunnan suurin, ja sen vuotuinen liikevaihto on </w:t>
      </w:r>
      <w:r>
        <w:rPr>
          <w:color w:val="6B8E23"/>
        </w:rPr>
        <w:t xml:space="preserve">800 miljoonaa puntaa</w:t>
      </w:r>
      <w:r>
        <w:t xml:space="preserve">, ja se hoitaa </w:t>
      </w:r>
      <w:r>
        <w:rPr>
          <w:color w:val="A0522D"/>
        </w:rPr>
        <w:t xml:space="preserve">yli miljoona </w:t>
      </w:r>
      <w:r>
        <w:t xml:space="preserve">potilasta vuodessa.[viitattu ]</w:t>
      </w:r>
      <w:r>
        <w:t xml:space="preserve">.</w:t>
      </w:r>
    </w:p>
    <w:p>
      <w:r>
        <w:rPr>
          <w:b/>
        </w:rPr>
        <w:t xml:space="preserve">Kysymys 0</w:t>
      </w:r>
    </w:p>
    <w:p>
      <w:r>
        <w:t xml:space="preserve">Mikä muodostettiin 1. lokakuuta 2007?</w:t>
      </w:r>
    </w:p>
    <w:p>
      <w:r>
        <w:rPr>
          <w:b/>
        </w:rPr>
        <w:t xml:space="preserve">Kysymys 1</w:t>
      </w:r>
    </w:p>
    <w:p>
      <w:r>
        <w:t xml:space="preserve">Kuinka monta sairaalaa se hallinnoi?</w:t>
      </w:r>
    </w:p>
    <w:p>
      <w:r>
        <w:rPr>
          <w:b/>
        </w:rPr>
        <w:t xml:space="preserve">Kysymys 2</w:t>
      </w:r>
    </w:p>
    <w:p>
      <w:r>
        <w:t xml:space="preserve">Mitä se on?</w:t>
      </w:r>
    </w:p>
    <w:p>
      <w:r>
        <w:rPr>
          <w:b/>
        </w:rPr>
        <w:t xml:space="preserve">Kysymys 3</w:t>
      </w:r>
    </w:p>
    <w:p>
      <w:r>
        <w:t xml:space="preserve">Mikä on trustin vuotuinen liikevaihto?</w:t>
      </w:r>
    </w:p>
    <w:p>
      <w:r>
        <w:rPr>
          <w:b/>
        </w:rPr>
        <w:t xml:space="preserve">Kysymys 4</w:t>
      </w:r>
    </w:p>
    <w:p>
      <w:r>
        <w:t xml:space="preserve">Kuinka monta potilasta trusti hoitaa vuodessa?</w:t>
      </w:r>
    </w:p>
    <w:p>
      <w:r>
        <w:rPr>
          <w:b/>
        </w:rPr>
        <w:t xml:space="preserve">Kysymys 5</w:t>
      </w:r>
    </w:p>
    <w:p>
      <w:r>
        <w:t xml:space="preserve">mitä sairaaloita muodostettiin Imperial College Healthcare -laitoksesta?</w:t>
      </w:r>
    </w:p>
    <w:p>
      <w:r>
        <w:rPr>
          <w:b/>
        </w:rPr>
        <w:t xml:space="preserve">Kysymys 6</w:t>
      </w:r>
    </w:p>
    <w:p>
      <w:r>
        <w:t xml:space="preserve">Minkä trustin vuositulot ovat 800 miljoonaa dollaria/</w:t>
      </w:r>
    </w:p>
    <w:p>
      <w:r>
        <w:rPr>
          <w:b/>
        </w:rPr>
        <w:t xml:space="preserve">Kysymys 7</w:t>
      </w:r>
    </w:p>
    <w:p>
      <w:r>
        <w:t xml:space="preserve">Kuinka monta sairaalaa yhdistyi NHS:ksi vuonna 2006?</w:t>
      </w:r>
    </w:p>
    <w:p>
      <w:r>
        <w:rPr>
          <w:b/>
        </w:rPr>
        <w:t xml:space="preserve">Teksti numero 20</w:t>
      </w:r>
    </w:p>
    <w:p>
      <w:r>
        <w:t xml:space="preserve">Vuonna</w:t>
      </w:r>
      <w:r>
        <w:rPr>
          <w:color w:val="A9A9A9"/>
        </w:rPr>
        <w:t xml:space="preserve">2003</w:t>
      </w:r>
      <w:r>
        <w:t xml:space="preserve"> , raportoitiin, että </w:t>
      </w:r>
      <w:r>
        <w:rPr>
          <w:color w:val="DCDCDC"/>
        </w:rPr>
        <w:t xml:space="preserve">kolmannes </w:t>
      </w:r>
      <w:r>
        <w:t xml:space="preserve">akateemisista naisista "uskoo, että johtajien harjoittama syrjintä tai kiusaaminen on hidastanut heidän uraansa"</w:t>
      </w:r>
      <w:r>
        <w:rPr>
          <w:color w:val="DCDCDC"/>
        </w:rPr>
        <w:t xml:space="preserve">.</w:t>
      </w:r>
      <w:r>
        <w:t xml:space="preserve"> Imperialin tiedottajan mukaan korkeakoulu toimi suositusten mukaisesti ja oli jo tehnyt muutoksia. Kiusaamista koskevat väitteet ovat kuitenkin jatkuneet: vuonna</w:t>
      </w:r>
      <w:r>
        <w:rPr>
          <w:color w:val="2F4F4F"/>
        </w:rPr>
        <w:t xml:space="preserve">2007</w:t>
      </w:r>
      <w:r>
        <w:t xml:space="preserve"> 2001 </w:t>
      </w:r>
      <w:r>
        <w:t xml:space="preserve">esitettiin huoli </w:t>
      </w:r>
      <w:r>
        <w:rPr>
          <w:color w:val="556B2F"/>
        </w:rPr>
        <w:t xml:space="preserve">menetelmistä, joita käytettiin </w:t>
      </w:r>
      <w:r>
        <w:rPr>
          <w:color w:val="6B8E23"/>
        </w:rPr>
        <w:t xml:space="preserve">lääketieteellisen tiedekunnan </w:t>
      </w:r>
      <w:r>
        <w:rPr>
          <w:color w:val="556B2F"/>
        </w:rPr>
        <w:t xml:space="preserve">työntekijöiden erottamiseen</w:t>
      </w:r>
      <w:r>
        <w:t xml:space="preserve">. </w:t>
      </w:r>
      <w:r>
        <w:t xml:space="preserve">Imperial Collegen uusi puheenjohtaja </w:t>
      </w:r>
      <w:r>
        <w:rPr>
          <w:color w:val="A0522D"/>
        </w:rPr>
        <w:t xml:space="preserve">Alice Gast </w:t>
      </w:r>
      <w:r>
        <w:t xml:space="preserve">sanoo näkevänsä kirkkaita valoja horisontissa </w:t>
      </w:r>
      <w:r>
        <w:rPr>
          <w:color w:val="228B22"/>
        </w:rPr>
        <w:t xml:space="preserve">naisten </w:t>
      </w:r>
      <w:r>
        <w:t xml:space="preserve">uran </w:t>
      </w:r>
      <w:r>
        <w:t xml:space="preserve">kannalta </w:t>
      </w:r>
      <w:r>
        <w:t xml:space="preserve">Lontoon Imperial Collegessa.</w:t>
      </w:r>
    </w:p>
    <w:p>
      <w:r>
        <w:rPr>
          <w:b/>
        </w:rPr>
        <w:t xml:space="preserve">Kysymys 0</w:t>
      </w:r>
    </w:p>
    <w:p>
      <w:r>
        <w:t xml:space="preserve">Kuinka suuri osa naisista ilmoitti, että esimiehet pidättelivät heitä?</w:t>
      </w:r>
    </w:p>
    <w:p>
      <w:r>
        <w:rPr>
          <w:b/>
        </w:rPr>
        <w:t xml:space="preserve">Kysymys 1</w:t>
      </w:r>
    </w:p>
    <w:p>
      <w:r>
        <w:t xml:space="preserve">Minä vuonna nämä väitteet esitettiin?</w:t>
      </w:r>
    </w:p>
    <w:p>
      <w:r>
        <w:rPr>
          <w:b/>
        </w:rPr>
        <w:t xml:space="preserve">Kysymys 2</w:t>
      </w:r>
    </w:p>
    <w:p>
      <w:r>
        <w:t xml:space="preserve">Mikä oli vuoden 2003 tapauksen jälkeen seuraava merkittävä vuosi, jolloin epäilyjä herätettiin?</w:t>
      </w:r>
    </w:p>
    <w:p>
      <w:r>
        <w:rPr>
          <w:b/>
        </w:rPr>
        <w:t xml:space="preserve">Kysymys 3</w:t>
      </w:r>
    </w:p>
    <w:p>
      <w:r>
        <w:t xml:space="preserve">Missä tiedekunnassa kyseenalaistettiin potkujen antamiseen käytetyt menetelmät?</w:t>
      </w:r>
    </w:p>
    <w:p>
      <w:r>
        <w:rPr>
          <w:b/>
        </w:rPr>
        <w:t xml:space="preserve">Kysymys 4</w:t>
      </w:r>
    </w:p>
    <w:p>
      <w:r>
        <w:t xml:space="preserve">Kuka on Imperial Collegen uusi presidentti?</w:t>
      </w:r>
    </w:p>
    <w:p>
      <w:r>
        <w:rPr>
          <w:b/>
        </w:rPr>
        <w:t xml:space="preserve">Kysymys 5</w:t>
      </w:r>
    </w:p>
    <w:p>
      <w:r>
        <w:t xml:space="preserve">Minkä vuosien aikana 1/2 naispuolisista akateemisista sanoi, että kiusaaminen esti heidän uraansa?</w:t>
      </w:r>
    </w:p>
    <w:p>
      <w:r>
        <w:rPr>
          <w:b/>
        </w:rPr>
        <w:t xml:space="preserve">Kysymys 6</w:t>
      </w:r>
    </w:p>
    <w:p>
      <w:r>
        <w:t xml:space="preserve">Kenen Alice Ghast uskoo jatkavan kamppailua?</w:t>
      </w:r>
    </w:p>
    <w:p>
      <w:r>
        <w:rPr>
          <w:b/>
        </w:rPr>
        <w:t xml:space="preserve">Kysymys 7</w:t>
      </w:r>
    </w:p>
    <w:p>
      <w:r>
        <w:t xml:space="preserve">Kuka on Imperialin varapresidentti?</w:t>
      </w:r>
    </w:p>
    <w:p>
      <w:r>
        <w:rPr>
          <w:b/>
        </w:rPr>
        <w:t xml:space="preserve">Kysymys 8</w:t>
      </w:r>
    </w:p>
    <w:p>
      <w:r>
        <w:t xml:space="preserve">Mitä waw beeing kysymys insinöörikoulussa?</w:t>
      </w:r>
    </w:p>
    <w:p>
      <w:r>
        <w:rPr>
          <w:b/>
        </w:rPr>
        <w:t xml:space="preserve">Teksti numero 21</w:t>
      </w:r>
    </w:p>
    <w:p>
      <w:r>
        <w:rPr>
          <w:color w:val="A9A9A9"/>
        </w:rPr>
        <w:t xml:space="preserve">Imperial College Unionia</w:t>
      </w:r>
      <w:r>
        <w:rPr>
          <w:color w:val="DCDCDC"/>
        </w:rPr>
        <w:t xml:space="preserve">, </w:t>
      </w:r>
      <w:r>
        <w:t xml:space="preserve">Imperial Collegen opiskelijakuntaa, johtaa </w:t>
      </w:r>
      <w:r>
        <w:rPr>
          <w:color w:val="2F4F4F"/>
        </w:rPr>
        <w:t xml:space="preserve">viisi </w:t>
      </w:r>
      <w:r>
        <w:t xml:space="preserve">kokoaikaista, opiskelijoiden keskuudesta vuodeksi </w:t>
      </w:r>
      <w:r>
        <w:rPr>
          <w:color w:val="556B2F"/>
        </w:rPr>
        <w:t xml:space="preserve">kerrallaan</w:t>
      </w:r>
      <w:r>
        <w:t xml:space="preserve"> valittua toimihenkilöä </w:t>
      </w:r>
      <w:r>
        <w:t xml:space="preserve">sekä joukko vakituisia henkilökunnan jäseniä. </w:t>
      </w:r>
      <w:r>
        <w:t xml:space="preserve">Yliopisto </w:t>
      </w:r>
      <w:r>
        <w:t xml:space="preserve">myöntää unionille </w:t>
      </w:r>
      <w:r>
        <w:rPr>
          <w:color w:val="6B8E23"/>
        </w:rPr>
        <w:t xml:space="preserve">suuren avustuksen</w:t>
      </w:r>
      <w:r>
        <w:t xml:space="preserve">, josta suuri osa käytetään </w:t>
      </w:r>
      <w:r>
        <w:rPr>
          <w:color w:val="A0522D"/>
        </w:rPr>
        <w:t xml:space="preserve">noin 300 </w:t>
      </w:r>
      <w:r>
        <w:t xml:space="preserve">kerhon, hankkeen ja yhdistyksen </w:t>
      </w:r>
      <w:r>
        <w:t xml:space="preserve">ylläpitämiseen. </w:t>
      </w:r>
      <w:r>
        <w:t xml:space="preserve">Esimerkkejä merkittävistä opiskelijaryhmistä ja -hankkeista ovat Project Nepal, joka lähettää Imperial Collegen opiskelijoita työskentelemään </w:t>
      </w:r>
      <w:r>
        <w:t xml:space="preserve">Nepalin maaseudulla </w:t>
      </w:r>
      <w:r>
        <w:rPr>
          <w:color w:val="228B22"/>
        </w:rPr>
        <w:t xml:space="preserve">koulutus- ja </w:t>
      </w:r>
      <w:r>
        <w:t xml:space="preserve">kehitysyhteistyöohjelmien </w:t>
      </w:r>
      <w:r>
        <w:t xml:space="preserve">parissa, </w:t>
      </w:r>
      <w:r>
        <w:t xml:space="preserve">ja El Salvador Project, joka on </w:t>
      </w:r>
      <w:r>
        <w:rPr>
          <w:color w:val="191970"/>
        </w:rPr>
        <w:t xml:space="preserve">Keski-Amerikassa toteutettava </w:t>
      </w:r>
      <w:r>
        <w:t xml:space="preserve">rakennushanke.</w:t>
      </w:r>
      <w:r>
        <w:t xml:space="preserve"> Unionissa toimii myös urheiluun liittyviä kerhoja, kuten Imperial College Boat Club ja Imperial College Gliding Club.</w:t>
      </w:r>
    </w:p>
    <w:p>
      <w:r>
        <w:rPr>
          <w:b/>
        </w:rPr>
        <w:t xml:space="preserve">Kysymys 0</w:t>
      </w:r>
    </w:p>
    <w:p>
      <w:r>
        <w:t xml:space="preserve">Mikä on oppilaskunnan virallinen nimi?</w:t>
      </w:r>
    </w:p>
    <w:p>
      <w:r>
        <w:rPr>
          <w:b/>
        </w:rPr>
        <w:t xml:space="preserve">Kysymys 1</w:t>
      </w:r>
    </w:p>
    <w:p>
      <w:r>
        <w:t xml:space="preserve">Kuinka monta päätoimista toimihenkilöä johtaa liittoa?</w:t>
      </w:r>
    </w:p>
    <w:p>
      <w:r>
        <w:rPr>
          <w:b/>
        </w:rPr>
        <w:t xml:space="preserve">Kysymys 2</w:t>
      </w:r>
    </w:p>
    <w:p>
      <w:r>
        <w:t xml:space="preserve">Kuinka kauan toimihenkilö voi johtaa liittoa?</w:t>
      </w:r>
    </w:p>
    <w:p>
      <w:r>
        <w:rPr>
          <w:b/>
        </w:rPr>
        <w:t xml:space="preserve">Kysymys 3</w:t>
      </w:r>
    </w:p>
    <w:p>
      <w:r>
        <w:t xml:space="preserve">Kuinka monesta kerhosta, hankkeesta ja yhdistyksestä liitto vastaa?</w:t>
      </w:r>
    </w:p>
    <w:p>
      <w:r>
        <w:rPr>
          <w:b/>
        </w:rPr>
        <w:t xml:space="preserve">Kysymys 4</w:t>
      </w:r>
    </w:p>
    <w:p>
      <w:r>
        <w:t xml:space="preserve">Minkälaisten ohjelmien parissa opiskelijat työskentelevät Nepal-projektissa?</w:t>
      </w:r>
    </w:p>
    <w:p>
      <w:r>
        <w:rPr>
          <w:b/>
        </w:rPr>
        <w:t xml:space="preserve">Kysymys 5</w:t>
      </w:r>
    </w:p>
    <w:p>
      <w:r>
        <w:t xml:space="preserve">Mikä on henkilökunnan ja opiskelijoiden liiton nimi?</w:t>
      </w:r>
    </w:p>
    <w:p>
      <w:r>
        <w:rPr>
          <w:b/>
        </w:rPr>
        <w:t xml:space="preserve">Kysymys 6</w:t>
      </w:r>
    </w:p>
    <w:p>
      <w:r>
        <w:t xml:space="preserve">Mitä pyörittää 5 kokopäiväistä opiskelijaa?</w:t>
      </w:r>
    </w:p>
    <w:p>
      <w:r>
        <w:rPr>
          <w:b/>
        </w:rPr>
        <w:t xml:space="preserve">Kysymys 7</w:t>
      </w:r>
    </w:p>
    <w:p>
      <w:r>
        <w:t xml:space="preserve">Mitä käytetään noin 300 pubin ylläpitämiseen?</w:t>
      </w:r>
    </w:p>
    <w:p>
      <w:r>
        <w:rPr>
          <w:b/>
        </w:rPr>
        <w:t xml:space="preserve">Kysymys 8</w:t>
      </w:r>
    </w:p>
    <w:p>
      <w:r>
        <w:t xml:space="preserve">Mihin rakennushankkeissa työskentelevä henkilöstö lähetetään?</w:t>
      </w:r>
    </w:p>
    <w:p>
      <w:r>
        <w:rPr>
          <w:b/>
        </w:rPr>
        <w:t xml:space="preserve">Teksti numero 22</w:t>
      </w:r>
    </w:p>
    <w:p>
      <w:r>
        <w:rPr>
          <w:color w:val="A9A9A9"/>
        </w:rPr>
        <w:t xml:space="preserve">Imperial College London </w:t>
      </w:r>
      <w:r>
        <w:t xml:space="preserve">on </w:t>
      </w:r>
      <w:r>
        <w:rPr>
          <w:color w:val="DCDCDC"/>
        </w:rPr>
        <w:t xml:space="preserve">julkinen tutkimusyliopisto </w:t>
      </w:r>
      <w:r>
        <w:t xml:space="preserve">Lontoossa, Yhdistyneessä kuningaskunnassa. Sen perusti </w:t>
      </w:r>
      <w:r>
        <w:rPr>
          <w:color w:val="2F4F4F"/>
        </w:rPr>
        <w:t xml:space="preserve">prinssi Albert</w:t>
      </w:r>
      <w:r>
        <w:t xml:space="preserve">, joka suunnitteli aluetta, joka koostuu Natural History Museumista, Science Museumista, Victoria and Albert Museumista, Royal Albert Hallista ja Imperial Institutesta. Imperial Instituten avasi hänen vaimonsa, </w:t>
      </w:r>
      <w:r>
        <w:rPr>
          <w:color w:val="556B2F"/>
        </w:rPr>
        <w:t xml:space="preserve">kuningatar Victoria, </w:t>
      </w:r>
      <w:r>
        <w:t xml:space="preserve">joka laski ensimmäisen kiven. Vuonna 1907 </w:t>
      </w:r>
      <w:r>
        <w:rPr>
          <w:color w:val="6B8E23"/>
        </w:rPr>
        <w:t xml:space="preserve">kuninkaallisella peruskirjalla</w:t>
      </w:r>
      <w:r>
        <w:t xml:space="preserve"> perustettiin Imperial College London, </w:t>
      </w:r>
      <w:r>
        <w:t xml:space="preserve">joka pian liittyi Lontoon yliopistoon ja keskittyi </w:t>
      </w:r>
      <w:r>
        <w:rPr>
          <w:color w:val="A0522D"/>
        </w:rPr>
        <w:t xml:space="preserve">tieteeseen ja teknologiaan</w:t>
      </w:r>
      <w:r>
        <w:t xml:space="preserve">. College on laajentanut kurssitarjontaansa lääketieteeseen fuusioitumalla St Mary's Hospitalin kanssa. Vuonna </w:t>
      </w:r>
      <w:r>
        <w:rPr>
          <w:color w:val="228B22"/>
        </w:rPr>
        <w:t xml:space="preserve">2004</w:t>
      </w:r>
      <w:r>
        <w:t xml:space="preserve">, kuningatar Elisabet II avasi Imperial College Business Schoolin. </w:t>
      </w:r>
      <w:r>
        <w:t xml:space="preserve">Imperialista tuli Lontoon yliopistosta itsenäinen yliopisto </w:t>
      </w:r>
      <w:r>
        <w:rPr>
          <w:color w:val="191970"/>
        </w:rPr>
        <w:t xml:space="preserve">sen satavuotisjuhlavuoden aikana</w:t>
      </w:r>
      <w:r>
        <w:t xml:space="preserve">.</w:t>
      </w:r>
    </w:p>
    <w:p>
      <w:r>
        <w:rPr>
          <w:b/>
        </w:rPr>
        <w:t xml:space="preserve">Kysymys 0</w:t>
      </w:r>
    </w:p>
    <w:p>
      <w:r>
        <w:t xml:space="preserve">Millainen yliopisto on Imperial College London?</w:t>
      </w:r>
    </w:p>
    <w:p>
      <w:r>
        <w:rPr>
          <w:b/>
        </w:rPr>
        <w:t xml:space="preserve">Kysymys 1</w:t>
      </w:r>
    </w:p>
    <w:p>
      <w:r>
        <w:t xml:space="preserve">Kuka perusti Imperial College Londonin?</w:t>
      </w:r>
    </w:p>
    <w:p>
      <w:r>
        <w:rPr>
          <w:b/>
        </w:rPr>
        <w:t xml:space="preserve">Kysymys 2</w:t>
      </w:r>
    </w:p>
    <w:p>
      <w:r>
        <w:t xml:space="preserve">Kuka avasi Imperial Instituten vuonna 1907?</w:t>
      </w:r>
    </w:p>
    <w:p>
      <w:r>
        <w:rPr>
          <w:b/>
        </w:rPr>
        <w:t xml:space="preserve">Kysymys 3</w:t>
      </w:r>
    </w:p>
    <w:p>
      <w:r>
        <w:t xml:space="preserve">Mikä asiakirja mahdollisti Imperial College Londonin perustamisen?</w:t>
      </w:r>
    </w:p>
    <w:p>
      <w:r>
        <w:rPr>
          <w:b/>
        </w:rPr>
        <w:t xml:space="preserve">Kysymys 4</w:t>
      </w:r>
    </w:p>
    <w:p>
      <w:r>
        <w:t xml:space="preserve">Mihin Imperial College London keskittyi?</w:t>
      </w:r>
    </w:p>
    <w:p>
      <w:r>
        <w:rPr>
          <w:b/>
        </w:rPr>
        <w:t xml:space="preserve">Kysymys 5</w:t>
      </w:r>
    </w:p>
    <w:p>
      <w:r>
        <w:t xml:space="preserve">Mikä on Lontoossa sijaitsevan yksityisen tutkimusyliopiston nimi?</w:t>
      </w:r>
    </w:p>
    <w:p>
      <w:r>
        <w:rPr>
          <w:b/>
        </w:rPr>
        <w:t xml:space="preserve">Kysymys 6</w:t>
      </w:r>
    </w:p>
    <w:p>
      <w:r>
        <w:t xml:space="preserve">Kuka auttoi collegea rakentamaan?</w:t>
      </w:r>
    </w:p>
    <w:p>
      <w:r>
        <w:rPr>
          <w:b/>
        </w:rPr>
        <w:t xml:space="preserve">Kysymys 7</w:t>
      </w:r>
    </w:p>
    <w:p>
      <w:r>
        <w:t xml:space="preserve">Kuka laski viimeisen kiven Imerial-instituuttiin?</w:t>
      </w:r>
    </w:p>
    <w:p>
      <w:r>
        <w:rPr>
          <w:b/>
        </w:rPr>
        <w:t xml:space="preserve">Kysymys 8</w:t>
      </w:r>
    </w:p>
    <w:p>
      <w:r>
        <w:t xml:space="preserve">Milloin lääketieteen kurssit siirrettiin St Mary's Hospitaliin?</w:t>
      </w:r>
    </w:p>
    <w:p>
      <w:r>
        <w:rPr>
          <w:b/>
        </w:rPr>
        <w:t xml:space="preserve">Kysymys 9</w:t>
      </w:r>
    </w:p>
    <w:p>
      <w:r>
        <w:t xml:space="preserve">Milloin Imerial Institute liittyi Lontoon yliopistoon?</w:t>
      </w:r>
    </w:p>
    <w:p>
      <w:r>
        <w:rPr>
          <w:b/>
        </w:rPr>
        <w:t xml:space="preserve">Teksti numero 23</w:t>
      </w:r>
    </w:p>
    <w:p>
      <w:r>
        <w:rPr>
          <w:color w:val="A9A9A9"/>
        </w:rPr>
        <w:t xml:space="preserve">William Henry </w:t>
      </w:r>
      <w:r>
        <w:rPr>
          <w:color w:val="DCDCDC"/>
        </w:rPr>
        <w:t xml:space="preserve">Perkin </w:t>
      </w:r>
      <w:r>
        <w:t xml:space="preserve">opiskeli ja työskenteli yliopistossa von Hofmannin alaisuudessa, mutta </w:t>
      </w:r>
      <w:r>
        <w:rPr>
          <w:color w:val="2F4F4F"/>
        </w:rPr>
        <w:t xml:space="preserve">irtisanoutui tehtävästään </w:t>
      </w:r>
      <w:r>
        <w:t xml:space="preserve">löydettyään </w:t>
      </w:r>
      <w:r>
        <w:rPr>
          <w:color w:val="556B2F"/>
        </w:rPr>
        <w:t xml:space="preserve">ensimmäisen synteettisen väriaineen</w:t>
      </w:r>
      <w:r>
        <w:t xml:space="preserve">, </w:t>
      </w:r>
      <w:r>
        <w:rPr>
          <w:color w:val="6B8E23"/>
        </w:rPr>
        <w:t xml:space="preserve">lilavärin</w:t>
      </w:r>
      <w:r>
        <w:t xml:space="preserve">, vuonna 1856. </w:t>
      </w:r>
      <w:r>
        <w:rPr>
          <w:color w:val="A0522D"/>
        </w:rPr>
        <w:t xml:space="preserve">Perkinin </w:t>
      </w:r>
      <w:r>
        <w:t xml:space="preserve">keksintö johtui hänen ja von Hofmannin työstä </w:t>
      </w:r>
      <w:r>
        <w:t xml:space="preserve">kivihiilitervasta peräisin olevan </w:t>
      </w:r>
      <w:r>
        <w:rPr>
          <w:color w:val="228B22"/>
        </w:rPr>
        <w:t xml:space="preserve">aniliinin </w:t>
      </w:r>
      <w:r>
        <w:t xml:space="preserve">parissa, ja </w:t>
      </w:r>
      <w:r>
        <w:t xml:space="preserve">tämä läpimurto käynnisti synteettisten väriaineiden teollisuuden, joka oli noususuhdanne, jota jotkut historioitsijat ovat kutsuneet </w:t>
      </w:r>
      <w:r>
        <w:rPr>
          <w:color w:val="191970"/>
        </w:rPr>
        <w:t xml:space="preserve">toiseksi kemialliseksi vallankumoukseksi</w:t>
      </w:r>
      <w:r>
        <w:t xml:space="preserve">. </w:t>
      </w:r>
      <w:r>
        <w:t xml:space="preserve">Hänen panoksensa johti </w:t>
      </w:r>
      <w:r>
        <w:rPr>
          <w:color w:val="8B0000"/>
        </w:rPr>
        <w:t xml:space="preserve">Perkin Medal -mitalin perustamiseen</w:t>
      </w:r>
      <w:r>
        <w:t xml:space="preserve">, jonka Society of Chemical Industry myöntää vuosittain Yhdysvalloissa asuvalle tiedemiehelle "sovelletun kemian innovaatiosta, joka on johtanut merkittävään kaupalliseen kehitykseen".</w:t>
      </w:r>
      <w:r>
        <w:t xml:space="preserve"> Sitä pidetään korkeimpana kunnianosoituksena teollisessa kemianteollisuudessa.</w:t>
      </w:r>
    </w:p>
    <w:p>
      <w:r>
        <w:rPr>
          <w:b/>
        </w:rPr>
        <w:t xml:space="preserve">Kysymys 0</w:t>
      </w:r>
    </w:p>
    <w:p>
      <w:r>
        <w:t xml:space="preserve">Kuka keksi ensimmäisen synteettisen väriaineen?</w:t>
      </w:r>
    </w:p>
    <w:p>
      <w:r>
        <w:rPr>
          <w:b/>
        </w:rPr>
        <w:t xml:space="preserve">Kysymys 1</w:t>
      </w:r>
    </w:p>
    <w:p>
      <w:r>
        <w:t xml:space="preserve">Mitä väriaineen keksinyt tiedemies teki löydettyään sen?</w:t>
      </w:r>
    </w:p>
    <w:p>
      <w:r>
        <w:rPr>
          <w:b/>
        </w:rPr>
        <w:t xml:space="preserve">Kysymys 2</w:t>
      </w:r>
    </w:p>
    <w:p>
      <w:r>
        <w:t xml:space="preserve">Mikä on ensimmäisen löydetyn synteettisen väriaineen nimi?</w:t>
      </w:r>
    </w:p>
    <w:p>
      <w:r>
        <w:rPr>
          <w:b/>
        </w:rPr>
        <w:t xml:space="preserve">Kysymys 3</w:t>
      </w:r>
    </w:p>
    <w:p>
      <w:r>
        <w:t xml:space="preserve">Synteettisen väriaineen löytämisen väitetään joidenkin historioiden mukaan aiheuttaneen minkä tapahtuman?</w:t>
      </w:r>
    </w:p>
    <w:p>
      <w:r>
        <w:rPr>
          <w:b/>
        </w:rPr>
        <w:t xml:space="preserve">Kysymys 4</w:t>
      </w:r>
    </w:p>
    <w:p>
      <w:r>
        <w:t xml:space="preserve">Mikä palkinto on nimetty väriaineen löytäjän mukaan?</w:t>
      </w:r>
    </w:p>
    <w:p>
      <w:r>
        <w:rPr>
          <w:b/>
        </w:rPr>
        <w:t xml:space="preserve">Kysymys 5</w:t>
      </w:r>
    </w:p>
    <w:p>
      <w:r>
        <w:t xml:space="preserve">Kenen alaisuudessa von Hoffman opiskeli?</w:t>
      </w:r>
    </w:p>
    <w:p>
      <w:r>
        <w:rPr>
          <w:b/>
        </w:rPr>
        <w:t xml:space="preserve">Kysymys 6</w:t>
      </w:r>
    </w:p>
    <w:p>
      <w:r>
        <w:t xml:space="preserve">Minkä von Hoffmanin tekemän löydön taustalla oli hänen työnsä Perkinsin kanssa?</w:t>
      </w:r>
    </w:p>
    <w:p>
      <w:r>
        <w:rPr>
          <w:b/>
        </w:rPr>
        <w:t xml:space="preserve">Kysymys 7</w:t>
      </w:r>
    </w:p>
    <w:p>
      <w:r>
        <w:t xml:space="preserve">Mistä kivihiiliterva on peräisin?</w:t>
      </w:r>
    </w:p>
    <w:p>
      <w:r>
        <w:rPr>
          <w:b/>
        </w:rPr>
        <w:t xml:space="preserve">Kysymys 8</w:t>
      </w:r>
    </w:p>
    <w:p>
      <w:r>
        <w:t xml:space="preserve">Kenen didkeksintö käynnisti kemiallisen vallankumouksen?</w:t>
      </w:r>
    </w:p>
    <w:p>
      <w:r>
        <w:rPr>
          <w:b/>
        </w:rPr>
        <w:t xml:space="preserve">Kysymys 9</w:t>
      </w:r>
    </w:p>
    <w:p>
      <w:r>
        <w:t xml:space="preserve">Kuka perusti Kemianteollisuusyhdistyksen?</w:t>
      </w:r>
    </w:p>
    <w:p>
      <w:r>
        <w:rPr>
          <w:b/>
        </w:rPr>
        <w:t xml:space="preserve">Tekstin numero 24</w:t>
      </w:r>
    </w:p>
    <w:p>
      <w:r>
        <w:t xml:space="preserve">Imperial osti </w:t>
      </w:r>
      <w:r>
        <w:rPr>
          <w:color w:val="A9A9A9"/>
        </w:rPr>
        <w:t xml:space="preserve">Silwood Parkin </w:t>
      </w:r>
      <w:r>
        <w:t xml:space="preserve">vuonna 1947, jotta se voisi tarjota tutkimus- ja opetustilaa biologian niille osa-alueille, jotka eivät soveltuneet hyvin Lontoon pääkampukselle. </w:t>
      </w:r>
      <w:r>
        <w:t xml:space="preserve">Imperialin opiskelijalehti </w:t>
      </w:r>
      <w:r>
        <w:rPr>
          <w:color w:val="DCDCDC"/>
        </w:rPr>
        <w:t xml:space="preserve">Felix julkaistiin </w:t>
      </w:r>
      <w:r>
        <w:rPr>
          <w:color w:val="2F4F4F"/>
        </w:rPr>
        <w:t xml:space="preserve">9. joulukuuta 1949</w:t>
      </w:r>
      <w:r>
        <w:t xml:space="preserve">. Tammikuun 29. päivänä 1950 hallitus ilmoitti, että Imperialin oli tarkoitus laajentua vastaamaan 1900-luvun tieteellisiin ja teknologisiin haasteisiin, ja seuraavalla vuosikymmenellä Collegea laajennettiin huomattavasti. Vuonna 1959 </w:t>
      </w:r>
      <w:r>
        <w:rPr>
          <w:color w:val="6B8E23"/>
        </w:rPr>
        <w:t xml:space="preserve">Wolfson-säätiö </w:t>
      </w:r>
      <w:r>
        <w:t xml:space="preserve">lahjoitti </w:t>
      </w:r>
      <w:r>
        <w:rPr>
          <w:color w:val="A0522D"/>
        </w:rPr>
        <w:t xml:space="preserve">350 000 puntaa </w:t>
      </w:r>
      <w:r>
        <w:t xml:space="preserve">uuden biokemian laitoksen perustamista varten. </w:t>
      </w:r>
      <w:r>
        <w:t xml:space="preserve">1963 perustettiin </w:t>
      </w:r>
      <w:r>
        <w:t xml:space="preserve">erityissuhde Imperialin ja </w:t>
      </w:r>
      <w:r>
        <w:rPr>
          <w:color w:val="228B22"/>
        </w:rPr>
        <w:t xml:space="preserve">Indian Institute of Technology Delhin </w:t>
      </w:r>
      <w:r>
        <w:t xml:space="preserve">välille.</w:t>
      </w:r>
    </w:p>
    <w:p>
      <w:r>
        <w:rPr>
          <w:b/>
        </w:rPr>
        <w:t xml:space="preserve">Kysymys 0</w:t>
      </w:r>
    </w:p>
    <w:p>
      <w:r>
        <w:t xml:space="preserve">Minkä alueen Imperial hankki vuonna 1947?</w:t>
      </w:r>
    </w:p>
    <w:p>
      <w:r>
        <w:rPr>
          <w:b/>
        </w:rPr>
        <w:t xml:space="preserve">Kysymys 1</w:t>
      </w:r>
    </w:p>
    <w:p>
      <w:r>
        <w:t xml:space="preserve">Mikä oli Imperialin opiskelijalehden nimi?</w:t>
      </w:r>
    </w:p>
    <w:p>
      <w:r>
        <w:rPr>
          <w:b/>
        </w:rPr>
        <w:t xml:space="preserve">Kysymys 2</w:t>
      </w:r>
    </w:p>
    <w:p>
      <w:r>
        <w:t xml:space="preserve">Kuinka paljon rahaa lahjoitettiin uutta biokemian laitosta varten?</w:t>
      </w:r>
    </w:p>
    <w:p>
      <w:r>
        <w:rPr>
          <w:b/>
        </w:rPr>
        <w:t xml:space="preserve">Kysymys 3</w:t>
      </w:r>
    </w:p>
    <w:p>
      <w:r>
        <w:t xml:space="preserve">Kuka lahjoitti suuren rahasumman biokemian laitoksen perustamiseen?</w:t>
      </w:r>
    </w:p>
    <w:p>
      <w:r>
        <w:rPr>
          <w:b/>
        </w:rPr>
        <w:t xml:space="preserve">Kysymys 4</w:t>
      </w:r>
    </w:p>
    <w:p>
      <w:r>
        <w:t xml:space="preserve">Minkä muun yrityksen kanssa Imperial solmi suhteen vuonna 1963?</w:t>
      </w:r>
    </w:p>
    <w:p>
      <w:r>
        <w:rPr>
          <w:b/>
        </w:rPr>
        <w:t xml:space="preserve">Kysymys 5</w:t>
      </w:r>
    </w:p>
    <w:p>
      <w:r>
        <w:t xml:space="preserve">Mitä Imperial hankki 1800-luvulla</w:t>
      </w:r>
    </w:p>
    <w:p>
      <w:r>
        <w:rPr>
          <w:b/>
        </w:rPr>
        <w:t xml:space="preserve">Kysymys 6</w:t>
      </w:r>
    </w:p>
    <w:p>
      <w:r>
        <w:t xml:space="preserve">Mitä sellaista hankittiin kemian opetusta varten, joka ei soveltunut hyvin pääkampukselle?</w:t>
      </w:r>
    </w:p>
    <w:p>
      <w:r>
        <w:rPr>
          <w:b/>
        </w:rPr>
        <w:t xml:space="preserve">Kysymys 7</w:t>
      </w:r>
    </w:p>
    <w:p>
      <w:r>
        <w:t xml:space="preserve">Mikä oli Imperialin henkilökunnan uutislehden nimi?</w:t>
      </w:r>
    </w:p>
    <w:p>
      <w:r>
        <w:rPr>
          <w:b/>
        </w:rPr>
        <w:t xml:space="preserve">Kysymys 8</w:t>
      </w:r>
    </w:p>
    <w:p>
      <w:r>
        <w:t xml:space="preserve">Milloin Imperialin henkilöstölehti perustettiin?</w:t>
      </w:r>
    </w:p>
    <w:p>
      <w:r>
        <w:rPr>
          <w:b/>
        </w:rPr>
        <w:t xml:space="preserve">Kysymys 9</w:t>
      </w:r>
    </w:p>
    <w:p>
      <w:r>
        <w:t xml:space="preserve">Kuka lahjoitti rahaa uuden bioenergiaosaston perustamiseen?</w:t>
      </w:r>
    </w:p>
    <w:p>
      <w:r>
        <w:br w:type="page"/>
      </w:r>
    </w:p>
    <w:p>
      <w:r>
        <w:rPr>
          <w:b/>
          <w:u w:val="single"/>
        </w:rPr>
        <w:t xml:space="preserve">Asiakirjan numero 120</w:t>
      </w:r>
    </w:p>
    <w:p>
      <w:r>
        <w:rPr>
          <w:b/>
        </w:rPr>
        <w:t xml:space="preserve">Tekstin numero 0</w:t>
      </w:r>
    </w:p>
    <w:p>
      <w:r>
        <w:t xml:space="preserve">Vuonna 1636 </w:t>
      </w:r>
      <w:r>
        <w:rPr>
          <w:color w:val="A9A9A9"/>
        </w:rPr>
        <w:t xml:space="preserve">Braunschweig-Lüneburgin herttua Yrjö</w:t>
      </w:r>
      <w:r>
        <w:t xml:space="preserve">, Braunschweig-Lüneburgin Calenbergin ruhtinaskunnan hallitsija, muutti asuinpaikkansa </w:t>
      </w:r>
      <w:r>
        <w:rPr>
          <w:color w:val="DCDCDC"/>
        </w:rPr>
        <w:t xml:space="preserve">Hannoveriin</w:t>
      </w:r>
      <w:r>
        <w:t xml:space="preserve">. </w:t>
      </w:r>
      <w:r>
        <w:rPr>
          <w:color w:val="556B2F"/>
        </w:rPr>
        <w:t xml:space="preserve">Pyhän saksalais-roomalaisen keisarin </w:t>
      </w:r>
      <w:r>
        <w:t xml:space="preserve">päätöksellä Brunswick-Lüneburgin herttuat korotettiin vuonna </w:t>
      </w:r>
      <w:r>
        <w:t xml:space="preserve">1692 vaaliprinsseiksi, ja </w:t>
      </w:r>
      <w:r>
        <w:rPr>
          <w:color w:val="6B8E23"/>
        </w:rPr>
        <w:t xml:space="preserve">keisarillinen valtiopäivät </w:t>
      </w:r>
      <w:r>
        <w:t xml:space="preserve">vahvistivat tämän arvon </w:t>
      </w:r>
      <w:r>
        <w:t xml:space="preserve">vuonna 1708. Näin ruhtinaskunta korotettiin Brunswick-Lüneburgin vaaliruhtinaskunnaksi, joka tunnetaan puhekielessä Hannoverin vaaliruhtinaskuntana Calenbergin pääkaupungin mukaan (ks. myös: Hannoverin talo). Sen valitsijamiehistä tuli myöhemmin </w:t>
      </w:r>
      <w:r>
        <w:rPr>
          <w:color w:val="A0522D"/>
        </w:rPr>
        <w:t xml:space="preserve">Ison-Britannian </w:t>
      </w:r>
      <w:r>
        <w:t xml:space="preserve">(ja vuodesta 1801 alkaen Ison-Britannian ja Irlannin yhdistyneen kuningaskunnan) </w:t>
      </w:r>
      <w:r>
        <w:t xml:space="preserve">monarkkeja. </w:t>
      </w:r>
      <w:r>
        <w:t xml:space="preserve">Ensimmäinen näistä oli </w:t>
      </w:r>
      <w:r>
        <w:rPr>
          <w:color w:val="228B22"/>
        </w:rPr>
        <w:t xml:space="preserve">Yrjö I Ludvig</w:t>
      </w:r>
      <w:r>
        <w:rPr>
          <w:color w:val="191970"/>
        </w:rPr>
        <w:t xml:space="preserve">, </w:t>
      </w:r>
      <w:r>
        <w:t xml:space="preserve">joka nousi Britannian valtaistuimelle vuonna 1714. Viimeinen Hannoverissa hallinnut brittimonarkki oli Vilhelm IV. Puolisalilainen laki, joka edellytti, että perimys tapahtuu mahdollisuuksien mukaan miespuolisen polven kautta, kielsi kuningatar Victorian valtaannousun Hannoverissa. Yrjö I:n miespuolisena jälkeläisenä kuningatar Victoria kuului itse Hannoverin sukuun. Hänen jälkeläisensä kantoivat kuitenkin hänen miehensä titteliä Saxe-Coburg-Gotha. Kolme Ison-Britannian eli Yhdistyneen kuningaskunnan kuningasta oli samanaikaisesti myös </w:t>
      </w:r>
      <w:r>
        <w:rPr>
          <w:color w:val="8B0000"/>
        </w:rPr>
        <w:t xml:space="preserve">Hannoverin vaaliruhtinaita</w:t>
      </w:r>
      <w:r>
        <w:t xml:space="preserve">.</w:t>
      </w:r>
    </w:p>
    <w:p>
      <w:r>
        <w:rPr>
          <w:b/>
        </w:rPr>
        <w:t xml:space="preserve">Kysymys 0</w:t>
      </w:r>
    </w:p>
    <w:p>
      <w:r>
        <w:t xml:space="preserve">Minne Brunswick-Lüneburgin herttua muutti asuinpaikkansa?</w:t>
      </w:r>
    </w:p>
    <w:p>
      <w:r>
        <w:rPr>
          <w:b/>
        </w:rPr>
        <w:t xml:space="preserve">Kysymys 1</w:t>
      </w:r>
    </w:p>
    <w:p>
      <w:r>
        <w:t xml:space="preserve">Kuka korotti Brunswick-Lüneburgin herttuoiden asemaa?</w:t>
      </w:r>
    </w:p>
    <w:p>
      <w:r>
        <w:rPr>
          <w:b/>
        </w:rPr>
        <w:t xml:space="preserve">Kysymys 2</w:t>
      </w:r>
    </w:p>
    <w:p>
      <w:r>
        <w:t xml:space="preserve">Kuka vahvisti Brunswick-Lüneburgin herttuoiden korotuksen vuonna 1708?</w:t>
      </w:r>
    </w:p>
    <w:p>
      <w:r>
        <w:rPr>
          <w:b/>
        </w:rPr>
        <w:t xml:space="preserve">Kysymys 3</w:t>
      </w:r>
    </w:p>
    <w:p>
      <w:r>
        <w:t xml:space="preserve">Minkä muun kansakunnan monarkkeja Hannoverin valitsijoista tulisi?</w:t>
      </w:r>
    </w:p>
    <w:p>
      <w:r>
        <w:rPr>
          <w:b/>
        </w:rPr>
        <w:t xml:space="preserve">Kysymys 4</w:t>
      </w:r>
    </w:p>
    <w:p>
      <w:r>
        <w:t xml:space="preserve">Kuka oli ensimmäinen Hannoverista kotoisin oleva valitsijamies, joka istui Britannian valtaistuimella?</w:t>
      </w:r>
    </w:p>
    <w:p>
      <w:r>
        <w:rPr>
          <w:b/>
        </w:rPr>
        <w:t xml:space="preserve">Kysymys 5</w:t>
      </w:r>
    </w:p>
    <w:p>
      <w:r>
        <w:t xml:space="preserve">Mikä herttua muutti Hannoveriin vuonna 1736?</w:t>
      </w:r>
    </w:p>
    <w:p>
      <w:r>
        <w:rPr>
          <w:b/>
        </w:rPr>
        <w:t xml:space="preserve">Kysymys 6</w:t>
      </w:r>
    </w:p>
    <w:p>
      <w:r>
        <w:t xml:space="preserve">Kuka nosti Brunswickin herttuan prinssin arvoon?</w:t>
      </w:r>
    </w:p>
    <w:p>
      <w:r>
        <w:rPr>
          <w:b/>
        </w:rPr>
        <w:t xml:space="preserve">Kysymys 7</w:t>
      </w:r>
    </w:p>
    <w:p>
      <w:r>
        <w:t xml:space="preserve">Kuka oli viimeinen Hannoverin vaaliruhtinas, joka istui Britannian valtaistuimella?</w:t>
      </w:r>
    </w:p>
    <w:p>
      <w:r>
        <w:rPr>
          <w:b/>
        </w:rPr>
        <w:t xml:space="preserve">Kysymys 8</w:t>
      </w:r>
    </w:p>
    <w:p>
      <w:r>
        <w:t xml:space="preserve">Kuka luopui Britannian valtaistuimesta vuonna 1714?</w:t>
      </w:r>
    </w:p>
    <w:p>
      <w:r>
        <w:rPr>
          <w:b/>
        </w:rPr>
        <w:t xml:space="preserve">Kysymys 9</w:t>
      </w:r>
    </w:p>
    <w:p>
      <w:r>
        <w:t xml:space="preserve">Mikä muu titteli oli myös kolmella Ison-Britannian ja Yhdistyneen kuningaskunnan kuningattarella?</w:t>
      </w:r>
    </w:p>
    <w:p>
      <w:r>
        <w:rPr>
          <w:b/>
        </w:rPr>
        <w:t xml:space="preserve">Teksti numero 1</w:t>
      </w:r>
    </w:p>
    <w:p>
      <w:r>
        <w:t xml:space="preserve">Tärkeänä </w:t>
      </w:r>
      <w:r>
        <w:rPr>
          <w:color w:val="A9A9A9"/>
        </w:rPr>
        <w:t xml:space="preserve">rautatie- ja tieliikenteen solmukohtana ja </w:t>
      </w:r>
      <w:r>
        <w:rPr>
          <w:color w:val="A9A9A9"/>
        </w:rPr>
        <w:t xml:space="preserve">tuotantokeskuksena </w:t>
      </w:r>
      <w:r>
        <w:t xml:space="preserve">Hannover oli toisen maailmansodan aikana strategisten pommitusten pääkohde, myös </w:t>
      </w:r>
      <w:r>
        <w:rPr>
          <w:color w:val="556B2F"/>
        </w:rPr>
        <w:t xml:space="preserve">öljykampanjan </w:t>
      </w:r>
      <w:r>
        <w:rPr>
          <w:color w:val="2F4F4F"/>
        </w:rPr>
        <w:t xml:space="preserve">aikana</w:t>
      </w:r>
      <w:r>
        <w:t xml:space="preserve">. </w:t>
      </w:r>
      <w:r>
        <w:t xml:space="preserve">Kohteisiin kuuluivat AFA (Stöcken), Deurag-Neragin jalostamo (Misburg), Continentalin tehtaat (Vahrenwald ja Limmer), </w:t>
      </w:r>
      <w:r>
        <w:t xml:space="preserve">Ricklingenin ja Laatzenin </w:t>
      </w:r>
      <w:r>
        <w:rPr>
          <w:color w:val="6B8E23"/>
        </w:rPr>
        <w:t xml:space="preserve">yhdistyneet kevytmetallitehtaat </w:t>
      </w:r>
      <w:r>
        <w:t xml:space="preserve">(VLW) (nykyisin Hannoverin messukeskus), Hannoverin/Limmerin kumitehtaat, Hanomagin tehdas (Linden) ja säiliötehdas M.N.H. Maschinenfabrik Niedersachsen (Badenstedt). Toisinaan käytettiin pakkotyöläisiä Neuengammen keskitysleirin Hannover-Misburgin alaleiriltä. </w:t>
      </w:r>
      <w:r>
        <w:t xml:space="preserve">Myös </w:t>
      </w:r>
      <w:r>
        <w:rPr>
          <w:color w:val="A0522D"/>
        </w:rPr>
        <w:t xml:space="preserve">asuinalueet joutuivat hyökkäysten </w:t>
      </w:r>
      <w:r>
        <w:t xml:space="preserve">kohteeksi, ja </w:t>
      </w:r>
      <w:r>
        <w:rPr>
          <w:color w:val="228B22"/>
        </w:rPr>
        <w:t xml:space="preserve">yli 6 000 </w:t>
      </w:r>
      <w:r>
        <w:t xml:space="preserve">siviiliä sai surmansa liittoutuneiden pommituksissa. Kaupungin keskustasta tuhoutui yhteensä yli 90 prosenttia </w:t>
      </w:r>
      <w:r>
        <w:t xml:space="preserve">pommi-iskuissa</w:t>
      </w:r>
      <w:r>
        <w:rPr>
          <w:color w:val="191970"/>
        </w:rPr>
        <w:t xml:space="preserve">88</w:t>
      </w:r>
      <w:r>
        <w:t xml:space="preserve">. Sodan jälkeen Aegidienkircheä ei rakennettu uudelleen, ja sen rauniot jätettiin sotamuistomerkiksi.</w:t>
      </w:r>
    </w:p>
    <w:p>
      <w:r>
        <w:rPr>
          <w:b/>
        </w:rPr>
        <w:t xml:space="preserve">Kysymys 0</w:t>
      </w:r>
    </w:p>
    <w:p>
      <w:r>
        <w:t xml:space="preserve">Mitä muuta Hannoverilla oli kuin rautateitä ja tienristeyksiä, jotka tekivät siitä tärkeän kohteen?</w:t>
      </w:r>
    </w:p>
    <w:p>
      <w:r>
        <w:rPr>
          <w:b/>
        </w:rPr>
        <w:t xml:space="preserve">Kysymys 1</w:t>
      </w:r>
    </w:p>
    <w:p>
      <w:r>
        <w:t xml:space="preserve">Minkä kampanjan kohteena Hannover oli erityisesti toisessa maailmansodassa?</w:t>
      </w:r>
    </w:p>
    <w:p>
      <w:r>
        <w:rPr>
          <w:b/>
        </w:rPr>
        <w:t xml:space="preserve">Kysymys 2</w:t>
      </w:r>
    </w:p>
    <w:p>
      <w:r>
        <w:t xml:space="preserve">Mitä VLW tarkoittaa?</w:t>
      </w:r>
    </w:p>
    <w:p>
      <w:r>
        <w:rPr>
          <w:b/>
        </w:rPr>
        <w:t xml:space="preserve">Kysymys 3</w:t>
      </w:r>
    </w:p>
    <w:p>
      <w:r>
        <w:t xml:space="preserve">Kuinka monta siviiliä kuoli liittoutuneiden pommituksissa toisessa maailmansodassa?</w:t>
      </w:r>
    </w:p>
    <w:p>
      <w:r>
        <w:rPr>
          <w:b/>
        </w:rPr>
        <w:t xml:space="preserve">Kysymys 4</w:t>
      </w:r>
    </w:p>
    <w:p>
      <w:r>
        <w:t xml:space="preserve">Kuinka monta pommi-iskua tehtiin toisen maailmansodan aikana?</w:t>
      </w:r>
    </w:p>
    <w:p>
      <w:r>
        <w:rPr>
          <w:b/>
        </w:rPr>
        <w:t xml:space="preserve">Kysymys 5</w:t>
      </w:r>
    </w:p>
    <w:p>
      <w:r>
        <w:t xml:space="preserve">Mikä teki Hannoverista vähemmän alttiin pommituksille toisen maailmansodan aikana?</w:t>
      </w:r>
    </w:p>
    <w:p>
      <w:r>
        <w:rPr>
          <w:b/>
        </w:rPr>
        <w:t xml:space="preserve">Kysymys 6</w:t>
      </w:r>
    </w:p>
    <w:p>
      <w:r>
        <w:t xml:space="preserve">Mikä kampanja kohdistui erityisesti Hannoveriin ensimmäisen maailmansodan aikana?</w:t>
      </w:r>
    </w:p>
    <w:p>
      <w:r>
        <w:rPr>
          <w:b/>
        </w:rPr>
        <w:t xml:space="preserve">Kysymys 7</w:t>
      </w:r>
    </w:p>
    <w:p>
      <w:r>
        <w:t xml:space="preserve">Kuinka monta siviiliä sai surmansa akselien pommi-iskuissa toisessa maailmansodassa?</w:t>
      </w:r>
    </w:p>
    <w:p>
      <w:r>
        <w:rPr>
          <w:b/>
        </w:rPr>
        <w:t xml:space="preserve">Kysymys 8</w:t>
      </w:r>
    </w:p>
    <w:p>
      <w:r>
        <w:t xml:space="preserve">Kuinka monta pommi-iskua tuhosi 40 prosenttia kaupungista?</w:t>
      </w:r>
    </w:p>
    <w:p>
      <w:r>
        <w:rPr>
          <w:b/>
        </w:rPr>
        <w:t xml:space="preserve">Kysymys 9</w:t>
      </w:r>
    </w:p>
    <w:p>
      <w:r>
        <w:t xml:space="preserve">Mitä alueita liittoutuneiden pommikoneet eivät ottaneet kohteekseen?</w:t>
      </w:r>
    </w:p>
    <w:p>
      <w:r>
        <w:rPr>
          <w:b/>
        </w:rPr>
        <w:t xml:space="preserve">Teksti numero 2</w:t>
      </w:r>
    </w:p>
    <w:p>
      <w:r>
        <w:rPr>
          <w:color w:val="DCDCDC"/>
        </w:rPr>
        <w:t xml:space="preserve">Hannoverin eläintarha on </w:t>
      </w:r>
      <w:r>
        <w:t xml:space="preserve">yksi Euroopan upeimmista ja parhaista eläintarhoista. Eläintarha sai </w:t>
      </w:r>
      <w:r>
        <w:t xml:space="preserve">vuonna </w:t>
      </w:r>
      <w:r>
        <w:rPr>
          <w:color w:val="6B8E23"/>
        </w:rPr>
        <w:t xml:space="preserve">2009/10 </w:t>
      </w:r>
      <w:r>
        <w:t xml:space="preserve">jo neljättä vuotta peräkkäin </w:t>
      </w:r>
      <w:r>
        <w:rPr>
          <w:color w:val="556B2F"/>
        </w:rPr>
        <w:t xml:space="preserve">Park Scout Award -p</w:t>
      </w:r>
      <w:r>
        <w:rPr>
          <w:color w:val="2F4F4F"/>
        </w:rPr>
        <w:t xml:space="preserve">alkinnon</w:t>
      </w:r>
      <w:r>
        <w:t xml:space="preserve">, joka nostaa sen Saksan parhaiden eläintarhojen joukkoon</w:t>
      </w:r>
      <w:r>
        <w:t xml:space="preserve">.</w:t>
      </w:r>
      <w:r>
        <w:t xml:space="preserve"> Eläintarha koostuu useista teema-alueista: Sambesi, Meyers Farm, Gorilla-Mountain, Jungle-Palace ja Mullewapp. Pienempiä alueita ovat Australia, susien metsäalue ja </w:t>
      </w:r>
      <w:r>
        <w:rPr>
          <w:color w:val="A0522D"/>
        </w:rPr>
        <w:t xml:space="preserve">niin sanottu uintialue, </w:t>
      </w:r>
      <w:r>
        <w:t xml:space="preserve">jossa on paljon </w:t>
      </w:r>
      <w:r>
        <w:rPr>
          <w:color w:val="228B22"/>
        </w:rPr>
        <w:t xml:space="preserve">merilintuja</w:t>
      </w:r>
      <w:r>
        <w:t xml:space="preserve">. Alueella on myös trooppinen talo, viidakkotalo ja show-areena. Uusi Kanada-aiheinen alue, Yukon Bay, avattiin vuonna </w:t>
      </w:r>
      <w:r>
        <w:rPr>
          <w:color w:val="191970"/>
        </w:rPr>
        <w:t xml:space="preserve">2010</w:t>
      </w:r>
      <w:r>
        <w:t xml:space="preserve">. Vuonna </w:t>
      </w:r>
      <w:r>
        <w:t xml:space="preserve">2010 Hannoverin eläintarhassa oli yli </w:t>
      </w:r>
      <w:r>
        <w:rPr>
          <w:color w:val="8B0000"/>
        </w:rPr>
        <w:t xml:space="preserve">1,6 miljoonaa </w:t>
      </w:r>
      <w:r>
        <w:rPr>
          <w:color w:val="483D8B"/>
        </w:rPr>
        <w:t xml:space="preserve">kävijää.</w:t>
      </w:r>
    </w:p>
    <w:p>
      <w:r>
        <w:rPr>
          <w:b/>
        </w:rPr>
        <w:t xml:space="preserve">Kysymys 0</w:t>
      </w:r>
    </w:p>
    <w:p>
      <w:r>
        <w:t xml:space="preserve">Mikä eläintarha on yksi Euroopan parhaista?</w:t>
      </w:r>
    </w:p>
    <w:p>
      <w:r>
        <w:rPr>
          <w:b/>
        </w:rPr>
        <w:t xml:space="preserve">Kysymys 1</w:t>
      </w:r>
    </w:p>
    <w:p>
      <w:r>
        <w:t xml:space="preserve">Minkä palkinnon Hannoverin eläintarha sai neljä vuotta peräkkäin?</w:t>
      </w:r>
    </w:p>
    <w:p>
      <w:r>
        <w:rPr>
          <w:b/>
        </w:rPr>
        <w:t xml:space="preserve">Kysymys 2</w:t>
      </w:r>
    </w:p>
    <w:p>
      <w:r>
        <w:t xml:space="preserve">Mikä eläin on niin sanotulla uimarannalla?</w:t>
      </w:r>
    </w:p>
    <w:p>
      <w:r>
        <w:rPr>
          <w:b/>
        </w:rPr>
        <w:t xml:space="preserve">Kysymys 3</w:t>
      </w:r>
    </w:p>
    <w:p>
      <w:r>
        <w:t xml:space="preserve">Milloin Hannoverin eläintarhan kanadalaisaiheinen alue avattiin?</w:t>
      </w:r>
    </w:p>
    <w:p>
      <w:r>
        <w:rPr>
          <w:b/>
        </w:rPr>
        <w:t xml:space="preserve">Kysymys 4</w:t>
      </w:r>
    </w:p>
    <w:p>
      <w:r>
        <w:t xml:space="preserve">Kuinka monta ihmistä vieraili Hannoverin eläintarhassa vuonna 2010?</w:t>
      </w:r>
    </w:p>
    <w:p>
      <w:r>
        <w:rPr>
          <w:b/>
        </w:rPr>
        <w:t xml:space="preserve">Kysymys 5</w:t>
      </w:r>
    </w:p>
    <w:p>
      <w:r>
        <w:t xml:space="preserve">Mikä on yksi Euroopan varhaisimmista juutalaisista?</w:t>
      </w:r>
    </w:p>
    <w:p>
      <w:r>
        <w:rPr>
          <w:b/>
        </w:rPr>
        <w:t xml:space="preserve">Kysymys 6</w:t>
      </w:r>
    </w:p>
    <w:p>
      <w:r>
        <w:t xml:space="preserve">Minkä palkinnon eläintarha on voittanut neljätoista vuotta peräkkäin?</w:t>
      </w:r>
    </w:p>
    <w:p>
      <w:r>
        <w:rPr>
          <w:b/>
        </w:rPr>
        <w:t xml:space="preserve">Kysymys 7</w:t>
      </w:r>
    </w:p>
    <w:p>
      <w:r>
        <w:t xml:space="preserve">Kuinka monta ihmistä vieraili Kanadan teema-alueella vuonna 2010?</w:t>
      </w:r>
    </w:p>
    <w:p>
      <w:r>
        <w:rPr>
          <w:b/>
        </w:rPr>
        <w:t xml:space="preserve">Kysymys 8</w:t>
      </w:r>
    </w:p>
    <w:p>
      <w:r>
        <w:t xml:space="preserve">Millä eläintarhan alueella ei ole merilintuja?</w:t>
      </w:r>
    </w:p>
    <w:p>
      <w:r>
        <w:rPr>
          <w:b/>
        </w:rPr>
        <w:t xml:space="preserve">Kysymys 9</w:t>
      </w:r>
    </w:p>
    <w:p>
      <w:r>
        <w:t xml:space="preserve">Minä vuonna Hannoverin eläintarha menettää puistopartiopalkinnon?</w:t>
      </w:r>
    </w:p>
    <w:p>
      <w:r>
        <w:rPr>
          <w:b/>
        </w:rPr>
        <w:t xml:space="preserve">Teksti numero 3</w:t>
      </w:r>
    </w:p>
    <w:p>
      <w:r>
        <w:t xml:space="preserve">Hannoverin johtava kabareenäyttämö on </w:t>
      </w:r>
      <w:r>
        <w:rPr>
          <w:color w:val="DCDCDC"/>
        </w:rPr>
        <w:t xml:space="preserve">GOP Varieté-teatteri, </w:t>
      </w:r>
      <w:r>
        <w:t xml:space="preserve">joka sijaitsee Georgin palatsissa. Muita kuuluisia kabaree-esiintymispaikkoja ovat </w:t>
      </w:r>
      <w:r>
        <w:rPr>
          <w:color w:val="2F4F4F"/>
        </w:rPr>
        <w:t xml:space="preserve">Variety Marlene, Uhu-teatteri</w:t>
      </w:r>
      <w:r>
        <w:t xml:space="preserve">, teatteri Die Hinterbühne, Rampenlich Variety ja revyy-esiintymispaikka TAK</w:t>
      </w:r>
      <w:r>
        <w:rPr>
          <w:color w:val="2F4F4F"/>
        </w:rPr>
        <w:t xml:space="preserve">.</w:t>
      </w:r>
      <w:r>
        <w:t xml:space="preserve"> Tärkein kabaree-tapahtuma on </w:t>
      </w:r>
      <w:r>
        <w:rPr>
          <w:color w:val="6B8E23"/>
        </w:rPr>
        <w:t xml:space="preserve">Kleines Fest im Großen Garten </w:t>
      </w:r>
      <w:r>
        <w:rPr>
          <w:color w:val="A0522D"/>
        </w:rPr>
        <w:t xml:space="preserve">(</w:t>
      </w:r>
      <w:r>
        <w:rPr>
          <w:color w:val="6B8E23"/>
        </w:rPr>
        <w:t xml:space="preserve">Pieni festivaali suuressa puutarhassa</w:t>
      </w:r>
      <w:r>
        <w:rPr>
          <w:color w:val="556B2F"/>
        </w:rPr>
        <w:t xml:space="preserve">)</w:t>
      </w:r>
      <w:r>
        <w:t xml:space="preserve">, joka on </w:t>
      </w:r>
      <w:r>
        <w:rPr>
          <w:color w:val="228B22"/>
        </w:rPr>
        <w:t xml:space="preserve">Saksan menestynein kabareefestivaali</w:t>
      </w:r>
      <w:r>
        <w:t xml:space="preserve">. </w:t>
      </w:r>
      <w:r>
        <w:t xml:space="preserve">Siellä esiintyy artisteja </w:t>
      </w:r>
      <w:r>
        <w:rPr>
          <w:color w:val="191970"/>
        </w:rPr>
        <w:t xml:space="preserve">ympäri maailmaa</w:t>
      </w:r>
      <w:r>
        <w:t xml:space="preserve">. </w:t>
      </w:r>
      <w:r>
        <w:t xml:space="preserve">Muita tärkeitä tapahtumia ovat Calenbergerin kabareeviikot, </w:t>
      </w:r>
      <w:r>
        <w:rPr>
          <w:color w:val="8B0000"/>
        </w:rPr>
        <w:t xml:space="preserve">Hannoverin kabareefestivaali ja </w:t>
      </w:r>
      <w:r>
        <w:rPr>
          <w:color w:val="483D8B"/>
        </w:rPr>
        <w:t xml:space="preserve">Wintervariety</w:t>
      </w:r>
      <w:r>
        <w:t xml:space="preserve">.</w:t>
      </w:r>
    </w:p>
    <w:p>
      <w:r>
        <w:rPr>
          <w:b/>
        </w:rPr>
        <w:t xml:space="preserve">Kysymys 0</w:t>
      </w:r>
    </w:p>
    <w:p>
      <w:r>
        <w:t xml:space="preserve">Mikä kuuluisa teatteri sijaitsee Georgin palatsissa?</w:t>
      </w:r>
    </w:p>
    <w:p>
      <w:r>
        <w:rPr>
          <w:b/>
        </w:rPr>
        <w:t xml:space="preserve">Kysymys 1</w:t>
      </w:r>
    </w:p>
    <w:p>
      <w:r>
        <w:t xml:space="preserve">Mikä on tärkein Cabaret-tapahtuma?</w:t>
      </w:r>
    </w:p>
    <w:p>
      <w:r>
        <w:rPr>
          <w:b/>
        </w:rPr>
        <w:t xml:space="preserve">Kysymys 2</w:t>
      </w:r>
    </w:p>
    <w:p>
      <w:r>
        <w:t xml:space="preserve">Mikä on Kleines Fest im Großen Gartenin merkittävä saavutus?</w:t>
      </w:r>
    </w:p>
    <w:p>
      <w:r>
        <w:rPr>
          <w:b/>
        </w:rPr>
        <w:t xml:space="preserve">Kysymys 3</w:t>
      </w:r>
    </w:p>
    <w:p>
      <w:r>
        <w:t xml:space="preserve">Mistä Kleines Fest im Großen Gartenissa esiintyvät taiteilijat tulevat?</w:t>
      </w:r>
    </w:p>
    <w:p>
      <w:r>
        <w:rPr>
          <w:b/>
        </w:rPr>
        <w:t xml:space="preserve">Kysymys 4</w:t>
      </w:r>
    </w:p>
    <w:p>
      <w:r>
        <w:t xml:space="preserve">Mikä on muu tärkeä tapahtuma kuin Calenbergerin kabareeviikot tai Hannoverin kabareefestivaali?</w:t>
      </w:r>
    </w:p>
    <w:p>
      <w:r>
        <w:rPr>
          <w:b/>
        </w:rPr>
        <w:t xml:space="preserve">Kysymys 5</w:t>
      </w:r>
    </w:p>
    <w:p>
      <w:r>
        <w:t xml:space="preserve">Mikä on Saksan johtava kabareelava?</w:t>
      </w:r>
    </w:p>
    <w:p>
      <w:r>
        <w:rPr>
          <w:b/>
        </w:rPr>
        <w:t xml:space="preserve">Kysymys 6</w:t>
      </w:r>
    </w:p>
    <w:p>
      <w:r>
        <w:t xml:space="preserve">Taiteilija ja mikä festivaali ovat eri puolilta Saksaa?</w:t>
      </w:r>
    </w:p>
    <w:p>
      <w:r>
        <w:rPr>
          <w:b/>
        </w:rPr>
        <w:t xml:space="preserve">Kysymys 7</w:t>
      </w:r>
    </w:p>
    <w:p>
      <w:r>
        <w:t xml:space="preserve">Mitä muita tapahtumia yleensä järjestetään Calenberger Cabaret Weeksin jälkeen?</w:t>
      </w:r>
    </w:p>
    <w:p>
      <w:r>
        <w:rPr>
          <w:b/>
        </w:rPr>
        <w:t xml:space="preserve">Kysymys 8</w:t>
      </w:r>
    </w:p>
    <w:p>
      <w:r>
        <w:t xml:space="preserve">Mitkä ovat vähemmän tunnettuja kabaree-lavoja?</w:t>
      </w:r>
    </w:p>
    <w:p>
      <w:r>
        <w:rPr>
          <w:b/>
        </w:rPr>
        <w:t xml:space="preserve">Kysymys 9</w:t>
      </w:r>
    </w:p>
    <w:p>
      <w:r>
        <w:t xml:space="preserve">Mikä on yksi epätavallisimmista kabareetapahtumista?</w:t>
      </w:r>
    </w:p>
    <w:p>
      <w:r>
        <w:rPr>
          <w:b/>
        </w:rPr>
        <w:t xml:space="preserve">Teksti numero 4</w:t>
      </w:r>
    </w:p>
    <w:p>
      <w:r>
        <w:t xml:space="preserve">"Hanover" on perinteinen englantilainen kirjoitusasu. Saksankielinen kirjoitusasu (jossa on </w:t>
      </w:r>
      <w:r>
        <w:rPr>
          <w:color w:val="A9A9A9"/>
        </w:rPr>
        <w:t xml:space="preserve">kaksoisn) </w:t>
      </w:r>
      <w:r>
        <w:t xml:space="preserve">on tulossa yhä suositummaksi englanniksi; tietosanakirjojen uusimmissa painoksissa suositaan saksankielistä kirjoitusasua, ja paikallishallinto käyttää </w:t>
      </w:r>
      <w:r>
        <w:rPr>
          <w:color w:val="DCDCDC"/>
        </w:rPr>
        <w:t xml:space="preserve">saksankielistä </w:t>
      </w:r>
      <w:r>
        <w:t xml:space="preserve">kirjoitusasua englanninkielisillä verkkosivustoilla. </w:t>
      </w:r>
      <w:r>
        <w:t xml:space="preserve">Sekä saksalaisessa että englantilaisessa kirjoitusasussa käytetään </w:t>
      </w:r>
      <w:r>
        <w:t xml:space="preserve">englantilaista ääntämystä /ˈhænəvər/, jossa korostus on </w:t>
      </w:r>
      <w:r>
        <w:rPr>
          <w:color w:val="2F4F4F"/>
        </w:rPr>
        <w:t xml:space="preserve">ensimmäisellä </w:t>
      </w:r>
      <w:r>
        <w:t xml:space="preserve">tavulla ja toinen tavu lyhenee, mikä eroaa saksalaisesta ääntämyksestä [haˈnoːfɐ], jossa korostus on </w:t>
      </w:r>
      <w:r>
        <w:rPr>
          <w:color w:val="556B2F"/>
        </w:rPr>
        <w:t xml:space="preserve">toisella </w:t>
      </w:r>
      <w:r>
        <w:t xml:space="preserve">tavulla ja toinen vokaali on pitkä. </w:t>
      </w:r>
      <w:r>
        <w:rPr>
          <w:color w:val="6B8E23"/>
        </w:rPr>
        <w:t xml:space="preserve">Perinteistä englanninkielistä kirjoitusasua </w:t>
      </w:r>
      <w:r>
        <w:t xml:space="preserve">käytetään edelleen historiallisissa yhteyksissä, erityisesti viitattaessa Britannian Hannoverin sukuun.</w:t>
      </w:r>
    </w:p>
    <w:p>
      <w:r>
        <w:rPr>
          <w:b/>
        </w:rPr>
        <w:t xml:space="preserve">Kysymys 0</w:t>
      </w:r>
    </w:p>
    <w:p>
      <w:r>
        <w:t xml:space="preserve">Mitä sellaista saksankielisessä Hannoverin kirjoitusasussa on, mitä englanninkielisessä ei ole?</w:t>
      </w:r>
    </w:p>
    <w:p>
      <w:r>
        <w:rPr>
          <w:b/>
        </w:rPr>
        <w:t xml:space="preserve">Kysymys 1</w:t>
      </w:r>
    </w:p>
    <w:p>
      <w:r>
        <w:t xml:space="preserve">Mitä versiota Hannoverin kirjoitusasusta paikallishallitus käyttää englanninkielisillä verkkosivustoilla?</w:t>
      </w:r>
    </w:p>
    <w:p>
      <w:r>
        <w:rPr>
          <w:b/>
        </w:rPr>
        <w:t xml:space="preserve">Kysymys 2</w:t>
      </w:r>
    </w:p>
    <w:p>
      <w:r>
        <w:t xml:space="preserve">Mitä tavua englanninkielisessä versiossa Hanover painotetaan?</w:t>
      </w:r>
    </w:p>
    <w:p>
      <w:r>
        <w:rPr>
          <w:b/>
        </w:rPr>
        <w:t xml:space="preserve">Kysymys 3</w:t>
      </w:r>
    </w:p>
    <w:p>
      <w:r>
        <w:t xml:space="preserve">Mitä tavua Hannoverin saksankielinen ääntäminen korostaa?</w:t>
      </w:r>
    </w:p>
    <w:p>
      <w:r>
        <w:rPr>
          <w:b/>
        </w:rPr>
        <w:t xml:space="preserve">Kysymys 4</w:t>
      </w:r>
    </w:p>
    <w:p>
      <w:r>
        <w:t xml:space="preserve">Mitä Hannoverin kirjoitusasua käytetään historiallisissa yhteyksissä?</w:t>
      </w:r>
    </w:p>
    <w:p>
      <w:r>
        <w:rPr>
          <w:b/>
        </w:rPr>
        <w:t xml:space="preserve">Teksti numero 5</w:t>
      </w:r>
    </w:p>
    <w:p>
      <w:r>
        <w:rPr>
          <w:color w:val="DCDCDC"/>
        </w:rPr>
        <w:t xml:space="preserve">Hannoverin </w:t>
      </w:r>
      <w:r>
        <w:rPr>
          <w:color w:val="A9A9A9"/>
        </w:rPr>
        <w:t xml:space="preserve">1937</w:t>
      </w:r>
      <w:r>
        <w:rPr>
          <w:color w:val="DCDCDC"/>
        </w:rPr>
        <w:t xml:space="preserve">pormestarin ja valtion komissaarien </w:t>
      </w:r>
      <w:r>
        <w:t xml:space="preserve">jälkeen he </w:t>
      </w:r>
      <w:r>
        <w:t xml:space="preserve">olivat NSDAP:n (</w:t>
      </w:r>
      <w:r>
        <w:rPr>
          <w:color w:val="2F4F4F"/>
        </w:rPr>
        <w:t xml:space="preserve">natsipuolueen) </w:t>
      </w:r>
      <w:r>
        <w:t xml:space="preserve">jäseniä</w:t>
      </w:r>
      <w:r>
        <w:t xml:space="preserve">. </w:t>
      </w:r>
      <w:r>
        <w:rPr>
          <w:color w:val="556B2F"/>
        </w:rPr>
        <w:t xml:space="preserve">Hannoverissa </w:t>
      </w:r>
      <w:r>
        <w:t xml:space="preserve">oli tuolloin suuri juutalaisväestö</w:t>
      </w:r>
      <w:r>
        <w:t xml:space="preserve">. </w:t>
      </w:r>
      <w:r>
        <w:t xml:space="preserve">Lokakuussa 1938 </w:t>
      </w:r>
      <w:r>
        <w:t xml:space="preserve">puolalaista alkuperää olevat Hannoverin</w:t>
      </w:r>
      <w:r>
        <w:rPr>
          <w:color w:val="6B8E23"/>
        </w:rPr>
        <w:t xml:space="preserve">484</w:t>
      </w:r>
      <w:r>
        <w:t xml:space="preserve"> juutalaiset karkotettiin Puolaan, myös Grynszpanin perhe. Puola kieltäytyi kuitenkin ottamasta heitä vastaan, ja he jäivät rajan tuntumaan tuhansien muiden puolalais-juutalaisten karkotettujen kanssa, ja Puolan Punainen Risti ja juutalaiset hyvinvointijärjestöt antoivat heille ruokaa vain ajoittain. Grynszpanin poika </w:t>
      </w:r>
      <w:r>
        <w:rPr>
          <w:color w:val="A0522D"/>
        </w:rPr>
        <w:t xml:space="preserve">Herschel Grynszpan </w:t>
      </w:r>
      <w:r>
        <w:t xml:space="preserve">oli tuolloin Pariisissa. Kun </w:t>
      </w:r>
      <w:r>
        <w:t xml:space="preserve">hän sai tietää, mitä oli tapahtumassa, hän ajoi Saksan </w:t>
      </w:r>
      <w:r>
        <w:rPr>
          <w:color w:val="228B22"/>
        </w:rPr>
        <w:t xml:space="preserve">Pariisin </w:t>
      </w:r>
      <w:r>
        <w:t xml:space="preserve">suurlähetystöön </w:t>
      </w:r>
      <w:r>
        <w:t xml:space="preserve">ja ampui saksalaisen diplomaatin Eduard Ernst vom Rathin, joka kuoli pian sen jälkeen.</w:t>
      </w:r>
    </w:p>
    <w:p>
      <w:r>
        <w:rPr>
          <w:b/>
        </w:rPr>
        <w:t xml:space="preserve">Kysymys 0</w:t>
      </w:r>
    </w:p>
    <w:p>
      <w:r>
        <w:t xml:space="preserve">Mitä tarkoittaa NSDAP?</w:t>
      </w:r>
    </w:p>
    <w:p>
      <w:r>
        <w:rPr>
          <w:b/>
        </w:rPr>
        <w:t xml:space="preserve">Kysymys 1</w:t>
      </w:r>
    </w:p>
    <w:p>
      <w:r>
        <w:t xml:space="preserve">Minkä vuoden jälkeen pormestari liittyi NSDAP:hen?</w:t>
      </w:r>
    </w:p>
    <w:p>
      <w:r>
        <w:rPr>
          <w:b/>
        </w:rPr>
        <w:t xml:space="preserve">Kysymys 2</w:t>
      </w:r>
    </w:p>
    <w:p>
      <w:r>
        <w:t xml:space="preserve">Kuinka monta Hannoverin juutalaista karkotettiin vuonna 1938?</w:t>
      </w:r>
    </w:p>
    <w:p>
      <w:r>
        <w:rPr>
          <w:b/>
        </w:rPr>
        <w:t xml:space="preserve">Kysymys 3</w:t>
      </w:r>
    </w:p>
    <w:p>
      <w:r>
        <w:t xml:space="preserve">Kuka murhasi saksalaisen diplomaatin Eduard Ernst vom Rathin?</w:t>
      </w:r>
    </w:p>
    <w:p>
      <w:r>
        <w:rPr>
          <w:b/>
        </w:rPr>
        <w:t xml:space="preserve">Kysymys 4</w:t>
      </w:r>
    </w:p>
    <w:p>
      <w:r>
        <w:t xml:space="preserve">Missä kaupungissa saksalainen diplomaatti oli, kun hänet murhattiin?</w:t>
      </w:r>
    </w:p>
    <w:p>
      <w:r>
        <w:rPr>
          <w:b/>
        </w:rPr>
        <w:t xml:space="preserve">Kysymys 5</w:t>
      </w:r>
    </w:p>
    <w:p>
      <w:r>
        <w:t xml:space="preserve">Ketkä kuuluivat natsipuolueeseen ennen vuotta 1937?</w:t>
      </w:r>
    </w:p>
    <w:p>
      <w:r>
        <w:rPr>
          <w:b/>
        </w:rPr>
        <w:t xml:space="preserve">Kysymys 6</w:t>
      </w:r>
    </w:p>
    <w:p>
      <w:r>
        <w:t xml:space="preserve">Missä kaupungissa oli suuri puolalainen väestö vuonna 1937?</w:t>
      </w:r>
    </w:p>
    <w:p>
      <w:r>
        <w:rPr>
          <w:b/>
        </w:rPr>
        <w:t xml:space="preserve">Kysymys 7</w:t>
      </w:r>
    </w:p>
    <w:p>
      <w:r>
        <w:t xml:space="preserve">Kuinka monta Hannoverin juutalaista lähetettiin Pariisiin?</w:t>
      </w:r>
    </w:p>
    <w:p>
      <w:r>
        <w:rPr>
          <w:b/>
        </w:rPr>
        <w:t xml:space="preserve">Kysymys 8</w:t>
      </w:r>
    </w:p>
    <w:p>
      <w:r>
        <w:t xml:space="preserve">Kuka neuvotteli saksalaisen diplomaatin kanssa?</w:t>
      </w:r>
    </w:p>
    <w:p>
      <w:r>
        <w:rPr>
          <w:b/>
        </w:rPr>
        <w:t xml:space="preserve">Teksti numero 6</w:t>
      </w:r>
    </w:p>
    <w:p>
      <w:r>
        <w:t xml:space="preserve">Suuri puutarha on merkittävä </w:t>
      </w:r>
      <w:r>
        <w:rPr>
          <w:color w:val="A9A9A9"/>
        </w:rPr>
        <w:t xml:space="preserve">eurooppalainen barokkipuutarha</w:t>
      </w:r>
      <w:r>
        <w:t xml:space="preserve">. </w:t>
      </w:r>
      <w:r>
        <w:t xml:space="preserve">Itse </w:t>
      </w:r>
      <w:r>
        <w:rPr>
          <w:color w:val="DCDCDC"/>
        </w:rPr>
        <w:t xml:space="preserve">palatsi </w:t>
      </w:r>
      <w:r>
        <w:t xml:space="preserve">kuitenkin tuhoutui suurelta osin </w:t>
      </w:r>
      <w:r>
        <w:rPr>
          <w:color w:val="2F4F4F"/>
        </w:rPr>
        <w:t xml:space="preserve">liittoutuneiden pommituksissa</w:t>
      </w:r>
      <w:r>
        <w:t xml:space="preserve">, mutta sitä rakennetaan parhaillaan uudelleen. Mielenkiintoisia kohteita ovat Grotto (sisätilat on suunnitellut ranskalainen taiteilija </w:t>
      </w:r>
      <w:r>
        <w:rPr>
          <w:color w:val="556B2F"/>
        </w:rPr>
        <w:t xml:space="preserve">Niki de Saint-Phalle)</w:t>
      </w:r>
      <w:r>
        <w:t xml:space="preserve">, Galleriarakennus, Orangerie ja kaksi </w:t>
      </w:r>
      <w:r>
        <w:rPr>
          <w:color w:val="6B8E23"/>
        </w:rPr>
        <w:t xml:space="preserve">Remy de la Fossen </w:t>
      </w:r>
      <w:r>
        <w:t xml:space="preserve">paviljonkia</w:t>
      </w:r>
      <w:r>
        <w:t xml:space="preserve">. Suuri puutarha koostuu useista osista. Suosituimmat niistä ovat </w:t>
      </w:r>
      <w:r>
        <w:rPr>
          <w:color w:val="A0522D"/>
        </w:rPr>
        <w:t xml:space="preserve">Suuri maa </w:t>
      </w:r>
      <w:r>
        <w:rPr>
          <w:color w:val="228B22"/>
        </w:rPr>
        <w:t xml:space="preserve">ja Nouveau Jardin</w:t>
      </w:r>
      <w:r>
        <w:t xml:space="preserve">. </w:t>
      </w:r>
      <w:r>
        <w:t xml:space="preserve">Nouveau Jardinin keskellä on </w:t>
      </w:r>
      <w:r>
        <w:rPr>
          <w:color w:val="191970"/>
        </w:rPr>
        <w:t xml:space="preserve">Euroopan korkein puutarhalähde</w:t>
      </w:r>
      <w:r>
        <w:t xml:space="preserve">. </w:t>
      </w:r>
      <w:r>
        <w:t xml:space="preserve">Historiallisessa puutarhateatterissa esitettiin muun muassa saksalaisen rockmuusikon </w:t>
      </w:r>
      <w:r>
        <w:rPr>
          <w:color w:val="8B0000"/>
        </w:rPr>
        <w:t xml:space="preserve">Heinz Rudolf Kunzen </w:t>
      </w:r>
      <w:r>
        <w:t xml:space="preserve">musikaaleja. </w:t>
      </w:r>
      <w:r>
        <w:t xml:space="preserve">[viitattu ]</w:t>
      </w:r>
    </w:p>
    <w:p>
      <w:r>
        <w:rPr>
          <w:b/>
        </w:rPr>
        <w:t xml:space="preserve">Kysymys 0</w:t>
      </w:r>
    </w:p>
    <w:p>
      <w:r>
        <w:t xml:space="preserve">Millainen puutarha on Suuri puutarha?</w:t>
      </w:r>
    </w:p>
    <w:p>
      <w:r>
        <w:rPr>
          <w:b/>
        </w:rPr>
        <w:t xml:space="preserve">Kysymys 1</w:t>
      </w:r>
    </w:p>
    <w:p>
      <w:r>
        <w:t xml:space="preserve">Mikä tuhosi palatsin?</w:t>
      </w:r>
    </w:p>
    <w:p>
      <w:r>
        <w:rPr>
          <w:b/>
        </w:rPr>
        <w:t xml:space="preserve">Kysymys 2</w:t>
      </w:r>
    </w:p>
    <w:p>
      <w:r>
        <w:t xml:space="preserve">Kuka rakensi palatsin kaksi paviljonkia?</w:t>
      </w:r>
    </w:p>
    <w:p>
      <w:r>
        <w:rPr>
          <w:b/>
        </w:rPr>
        <w:t xml:space="preserve">Kysymys 3</w:t>
      </w:r>
    </w:p>
    <w:p>
      <w:r>
        <w:t xml:space="preserve">Mikä on Nouveau Jardinin lisäksi toinen suosittu osa Suurta puutarhaa?</w:t>
      </w:r>
    </w:p>
    <w:p>
      <w:r>
        <w:rPr>
          <w:b/>
        </w:rPr>
        <w:t xml:space="preserve">Kysymys 4</w:t>
      </w:r>
    </w:p>
    <w:p>
      <w:r>
        <w:t xml:space="preserve">Mikä on Nouveau Jardinin keskipiste?</w:t>
      </w:r>
    </w:p>
    <w:p>
      <w:r>
        <w:rPr>
          <w:b/>
        </w:rPr>
        <w:t xml:space="preserve">Kysymys 5</w:t>
      </w:r>
    </w:p>
    <w:p>
      <w:r>
        <w:t xml:space="preserve">Millainen puutarha on suuri puutarha?</w:t>
      </w:r>
    </w:p>
    <w:p>
      <w:r>
        <w:rPr>
          <w:b/>
        </w:rPr>
        <w:t xml:space="preserve">Kysymys 6</w:t>
      </w:r>
    </w:p>
    <w:p>
      <w:r>
        <w:t xml:space="preserve">Mitä akselipommituksissa tuhoutui ja mitä jälleenrakennetaan parhaillaan?</w:t>
      </w:r>
    </w:p>
    <w:p>
      <w:r>
        <w:rPr>
          <w:b/>
        </w:rPr>
        <w:t xml:space="preserve">Kysymys 7</w:t>
      </w:r>
    </w:p>
    <w:p>
      <w:r>
        <w:t xml:space="preserve">Kuka ranskalainen taiteilija suunnitteli ulkoasun?</w:t>
      </w:r>
    </w:p>
    <w:p>
      <w:r>
        <w:rPr>
          <w:b/>
        </w:rPr>
        <w:t xml:space="preserve">Kysymys 8</w:t>
      </w:r>
    </w:p>
    <w:p>
      <w:r>
        <w:t xml:space="preserve">Mitkä ovat puutarhan kaksi vähiten suosittua aluetta?</w:t>
      </w:r>
    </w:p>
    <w:p>
      <w:r>
        <w:rPr>
          <w:b/>
        </w:rPr>
        <w:t xml:space="preserve">Kysymys 9</w:t>
      </w:r>
    </w:p>
    <w:p>
      <w:r>
        <w:t xml:space="preserve">Mikä kuuluisa klassinen muusikko soitti historiallisessa puutarhateatterissa?</w:t>
      </w:r>
    </w:p>
    <w:p>
      <w:r>
        <w:rPr>
          <w:b/>
        </w:rPr>
        <w:t xml:space="preserve">Teksti numero 7</w:t>
      </w:r>
    </w:p>
    <w:p>
      <w:r>
        <w:t xml:space="preserve">Muita suosittuja nähtävyyksiä ovat Waterloon pylväs, Lavesin talo, Wangenheimin palatsi, Ala-Saksin valtionarkisto, Hannoverin näytelmäkeskus, Kröpcken kello, Anzeigerin tornitalo, NORD/LB:n hallintorakennus, kongressikeskuksen kupolasali, Ala-Saksin osake, valtiovarainministeriö, Garten-kirkko, Luther-kirkko, Gehry-torni (jonka on suunnitellut </w:t>
      </w:r>
      <w:r>
        <w:rPr>
          <w:color w:val="A9A9A9"/>
        </w:rPr>
        <w:t xml:space="preserve">yhdysvaltalaisen </w:t>
      </w:r>
      <w:r>
        <w:t xml:space="preserve">arkkitehdin </w:t>
      </w:r>
      <w:r>
        <w:rPr>
          <w:color w:val="DCDCDC"/>
        </w:rPr>
        <w:t xml:space="preserve">Frank O. Gehry</w:t>
      </w:r>
      <w:r>
        <w:t xml:space="preserve">), erityisesti suunnitellut bussipysäkit, oopperatalo, keskusrautatieasema, </w:t>
      </w:r>
      <w:r>
        <w:rPr>
          <w:color w:val="2F4F4F"/>
        </w:rPr>
        <w:t xml:space="preserve">Maschsee-järvi </w:t>
      </w:r>
      <w:r>
        <w:t xml:space="preserve">ja kaupunginmetsä Eilenriede, joka on </w:t>
      </w:r>
      <w:r>
        <w:rPr>
          <w:color w:val="556B2F"/>
        </w:rPr>
        <w:t xml:space="preserve">yksi Euroopan suurimmista lajissaan</w:t>
      </w:r>
      <w:r>
        <w:t xml:space="preserve">. </w:t>
      </w:r>
      <w:r>
        <w:t xml:space="preserve">Hannoverissa </w:t>
      </w:r>
      <w:r>
        <w:t xml:space="preserve">on noin </w:t>
      </w:r>
      <w:r>
        <w:t xml:space="preserve">puistoa</w:t>
      </w:r>
      <w:r>
        <w:rPr>
          <w:color w:val="6B8E23"/>
        </w:rPr>
        <w:t xml:space="preserve">40</w:t>
      </w:r>
      <w:r>
        <w:t xml:space="preserve">, metsää ja puutarhaa, pari järveä, </w:t>
      </w:r>
      <w:r>
        <w:rPr>
          <w:color w:val="A0522D"/>
        </w:rPr>
        <w:t xml:space="preserve">kaksi </w:t>
      </w:r>
      <w:r>
        <w:t xml:space="preserve">jokea ja yksi kanava, ja se tarjoaa monenlaisia </w:t>
      </w:r>
      <w:r>
        <w:rPr>
          <w:color w:val="228B22"/>
        </w:rPr>
        <w:t xml:space="preserve">vapaa-ajanviettomahdollisuuksia</w:t>
      </w:r>
      <w:r>
        <w:t xml:space="preserve">.</w:t>
      </w:r>
    </w:p>
    <w:p>
      <w:r>
        <w:rPr>
          <w:b/>
        </w:rPr>
        <w:t xml:space="preserve">Kysymys 0</w:t>
      </w:r>
    </w:p>
    <w:p>
      <w:r>
        <w:t xml:space="preserve">Kuka suunnitteli Gehryn tornin?</w:t>
      </w:r>
    </w:p>
    <w:p>
      <w:r>
        <w:rPr>
          <w:b/>
        </w:rPr>
        <w:t xml:space="preserve">Kysymys 1</w:t>
      </w:r>
    </w:p>
    <w:p>
      <w:r>
        <w:t xml:space="preserve">Mitä kansallisuutta Gehry Towerin arkkitehti oli?</w:t>
      </w:r>
    </w:p>
    <w:p>
      <w:r>
        <w:rPr>
          <w:b/>
        </w:rPr>
        <w:t xml:space="preserve">Kysymys 2</w:t>
      </w:r>
    </w:p>
    <w:p>
      <w:r>
        <w:t xml:space="preserve">Mikä on huomionarvoista kaupungin metsässä Eilenriede?</w:t>
      </w:r>
    </w:p>
    <w:p>
      <w:r>
        <w:rPr>
          <w:b/>
        </w:rPr>
        <w:t xml:space="preserve">Kysymys 3</w:t>
      </w:r>
    </w:p>
    <w:p>
      <w:r>
        <w:t xml:space="preserve">Kuinka monta puistoa Hannoverissa on suunnilleen?</w:t>
      </w:r>
    </w:p>
    <w:p>
      <w:r>
        <w:rPr>
          <w:b/>
        </w:rPr>
        <w:t xml:space="preserve">Kysymys 4</w:t>
      </w:r>
    </w:p>
    <w:p>
      <w:r>
        <w:t xml:space="preserve">Kuinka monta jokea kulkee Hannoverin läpi?</w:t>
      </w:r>
    </w:p>
    <w:p>
      <w:r>
        <w:rPr>
          <w:b/>
        </w:rPr>
        <w:t xml:space="preserve">Kysymys 5</w:t>
      </w:r>
    </w:p>
    <w:p>
      <w:r>
        <w:t xml:space="preserve">Kuka oli itävaltalainen arkkitehti, joka rakensi Gehry Towerin?</w:t>
      </w:r>
    </w:p>
    <w:p>
      <w:r>
        <w:rPr>
          <w:b/>
        </w:rPr>
        <w:t xml:space="preserve">Kysymys 6</w:t>
      </w:r>
    </w:p>
    <w:p>
      <w:r>
        <w:t xml:space="preserve">Mikä järvi on yksi Euroopan suurimmista?</w:t>
      </w:r>
    </w:p>
    <w:p>
      <w:r>
        <w:rPr>
          <w:b/>
        </w:rPr>
        <w:t xml:space="preserve">Kysymys 7</w:t>
      </w:r>
    </w:p>
    <w:p>
      <w:r>
        <w:t xml:space="preserve">Mitä Hannover tarjoaa kohtuullisen paljon?</w:t>
      </w:r>
    </w:p>
    <w:p>
      <w:r>
        <w:rPr>
          <w:b/>
        </w:rPr>
        <w:t xml:space="preserve">Kysymys 8</w:t>
      </w:r>
    </w:p>
    <w:p>
      <w:r>
        <w:t xml:space="preserve">Kuinka monta puutarhaa Hannoverissa on noin?</w:t>
      </w:r>
    </w:p>
    <w:p>
      <w:r>
        <w:rPr>
          <w:b/>
        </w:rPr>
        <w:t xml:space="preserve">Teksti numero 8</w:t>
      </w:r>
    </w:p>
    <w:p>
      <w:r>
        <w:rPr>
          <w:color w:val="A9A9A9"/>
        </w:rPr>
        <w:t xml:space="preserve">Hannover </w:t>
      </w:r>
      <w:r>
        <w:t xml:space="preserve">ei kuitenkaan ole vain yksi maailman tärkeimmistä messukaupungeista, vaan se on myös yksi Saksan </w:t>
      </w:r>
      <w:r>
        <w:rPr>
          <w:color w:val="DCDCDC"/>
        </w:rPr>
        <w:t xml:space="preserve">ampujien </w:t>
      </w:r>
      <w:r>
        <w:t xml:space="preserve">pääkaupungeista</w:t>
      </w:r>
      <w:r>
        <w:t xml:space="preserve">. </w:t>
      </w:r>
      <w:r>
        <w:rPr>
          <w:color w:val="2F4F4F"/>
        </w:rPr>
        <w:t xml:space="preserve">Schützenfest Hannover </w:t>
      </w:r>
      <w:r>
        <w:t xml:space="preserve">on </w:t>
      </w:r>
      <w:r>
        <w:t xml:space="preserve">maailman </w:t>
      </w:r>
      <w:r>
        <w:t xml:space="preserve">suurin </w:t>
      </w:r>
      <w:r>
        <w:rPr>
          <w:color w:val="556B2F"/>
        </w:rPr>
        <w:t xml:space="preserve">ampujien huvimessutapahtuma, joka järjestetään </w:t>
      </w:r>
      <w:r>
        <w:t xml:space="preserve">kerran vuodessa (kesäkuun lopusta heinäkuun alkuun) (2014 - 4.-13. heinäkuuta). Siihen </w:t>
      </w:r>
      <w:r>
        <w:t xml:space="preserve">kuuluu </w:t>
      </w:r>
      <w:r>
        <w:rPr>
          <w:color w:val="6B8E23"/>
        </w:rPr>
        <w:t xml:space="preserve">yli 260 </w:t>
      </w:r>
      <w:r>
        <w:t xml:space="preserve">huvipuistoa ja majataloa, </w:t>
      </w:r>
      <w:r>
        <w:rPr>
          <w:color w:val="A0522D"/>
        </w:rPr>
        <w:t xml:space="preserve">viisi </w:t>
      </w:r>
      <w:r>
        <w:t xml:space="preserve">suurta oluttelttaa ja suuri viihdeohjelma. Huvipuiston kohokohta on 12 kilometrin pituinen ampujien paraati, johon </w:t>
      </w:r>
      <w:r>
        <w:t xml:space="preserve">osallistuu </w:t>
      </w:r>
      <w:r>
        <w:t xml:space="preserve">yli </w:t>
      </w:r>
      <w:r>
        <w:t xml:space="preserve">osallistujaa</w:t>
      </w:r>
      <w:r>
        <w:rPr>
          <w:color w:val="228B22"/>
        </w:rPr>
        <w:t xml:space="preserve">12.000</w:t>
      </w:r>
      <w:r>
        <w:t xml:space="preserve"> kaikkialta maailmasta, muun muassa noin 5 000 ampujaa, 128 orkesteria ja yli 70 vaunua, vaunuja ja isoa festivaaliajoneuvoa. Se on Euroopan pisin kulkue. Noin 2 miljoonaa ihmistä vierailee tällä huvipuistossa joka vuosi. </w:t>
      </w:r>
      <w:r>
        <w:rPr>
          <w:color w:val="191970"/>
        </w:rPr>
        <w:t xml:space="preserve">Huvipuiston </w:t>
      </w:r>
      <w:r>
        <w:t xml:space="preserve">maamerkki </w:t>
      </w:r>
      <w:r>
        <w:t xml:space="preserve">on maailman suurin siirrettävä maailmanpyörä (60 metriä korkea). Tämän huvitapahtuman alkulähde on vuonna </w:t>
      </w:r>
      <w:r>
        <w:rPr>
          <w:color w:val="8B0000"/>
        </w:rPr>
        <w:t xml:space="preserve">1529</w:t>
      </w:r>
      <w:r>
        <w:t xml:space="preserve">.</w:t>
      </w:r>
    </w:p>
    <w:p>
      <w:r>
        <w:rPr>
          <w:b/>
        </w:rPr>
        <w:t xml:space="preserve">Kysymys 0</w:t>
      </w:r>
    </w:p>
    <w:p>
      <w:r>
        <w:t xml:space="preserve">Miksi Hannover on Saksan pääkaupunki?</w:t>
      </w:r>
    </w:p>
    <w:p>
      <w:r>
        <w:rPr>
          <w:b/>
        </w:rPr>
        <w:t xml:space="preserve">Kysymys 1</w:t>
      </w:r>
    </w:p>
    <w:p>
      <w:r>
        <w:t xml:space="preserve">Mikä on maailman suurimman ampujien huvipuiston nimi?</w:t>
      </w:r>
    </w:p>
    <w:p>
      <w:r>
        <w:rPr>
          <w:b/>
        </w:rPr>
        <w:t xml:space="preserve">Kysymys 2</w:t>
      </w:r>
    </w:p>
    <w:p>
      <w:r>
        <w:t xml:space="preserve">Kuinka monta huvipuistoa ja majataloa tivolissa on?</w:t>
      </w:r>
    </w:p>
    <w:p>
      <w:r>
        <w:rPr>
          <w:b/>
        </w:rPr>
        <w:t xml:space="preserve">Kysymys 3</w:t>
      </w:r>
    </w:p>
    <w:p>
      <w:r>
        <w:t xml:space="preserve">Kuinka monta osallistujaa on ampujien paraatissa?</w:t>
      </w:r>
    </w:p>
    <w:p>
      <w:r>
        <w:rPr>
          <w:b/>
        </w:rPr>
        <w:t xml:space="preserve">Kysymys 4</w:t>
      </w:r>
    </w:p>
    <w:p>
      <w:r>
        <w:t xml:space="preserve">Mistä vuodesta festivaali on peräisin?</w:t>
      </w:r>
    </w:p>
    <w:p>
      <w:r>
        <w:rPr>
          <w:b/>
        </w:rPr>
        <w:t xml:space="preserve">Kysymys 5</w:t>
      </w:r>
    </w:p>
    <w:p>
      <w:r>
        <w:t xml:space="preserve">Mikä on maailman tärkein näyttelykaupunki?</w:t>
      </w:r>
    </w:p>
    <w:p>
      <w:r>
        <w:rPr>
          <w:b/>
        </w:rPr>
        <w:t xml:space="preserve">Kysymys 6</w:t>
      </w:r>
    </w:p>
    <w:p>
      <w:r>
        <w:t xml:space="preserve">Mikä on maailman pienimmän ampumahiihtotapahtuman nimi?</w:t>
      </w:r>
    </w:p>
    <w:p>
      <w:r>
        <w:rPr>
          <w:b/>
        </w:rPr>
        <w:t xml:space="preserve">Kysymys 7</w:t>
      </w:r>
    </w:p>
    <w:p>
      <w:r>
        <w:t xml:space="preserve">Kuinka moni teltoistanne muodostaa ampujamessujen kohokohdan...</w:t>
      </w:r>
    </w:p>
    <w:p>
      <w:r>
        <w:rPr>
          <w:b/>
        </w:rPr>
        <w:t xml:space="preserve">Kysymys 8</w:t>
      </w:r>
    </w:p>
    <w:p>
      <w:r>
        <w:t xml:space="preserve">Kuinka moni katsoo ampujien paraatia?</w:t>
      </w:r>
    </w:p>
    <w:p>
      <w:r>
        <w:rPr>
          <w:b/>
        </w:rPr>
        <w:t xml:space="preserve">Kysymys 9</w:t>
      </w:r>
    </w:p>
    <w:p>
      <w:r>
        <w:t xml:space="preserve">Mistä löytyy maailman suurin kiinteä maailmanpyörä?</w:t>
      </w:r>
    </w:p>
    <w:p>
      <w:r>
        <w:rPr>
          <w:b/>
        </w:rPr>
        <w:t xml:space="preserve">Teksti numero 9</w:t>
      </w:r>
    </w:p>
    <w:p>
      <w:r>
        <w:t xml:space="preserve">Schnellweg-järjestelmä</w:t>
      </w:r>
      <w:r>
        <w:t xml:space="preserve"> (en: </w:t>
      </w:r>
      <w:r>
        <w:rPr>
          <w:color w:val="A9A9A9"/>
        </w:rPr>
        <w:t xml:space="preserve">pikaraitiotie</w:t>
      </w:r>
      <w:r>
        <w:t xml:space="preserve">), joka muodostuu useista Bundesstraße-teistä, muodostaa </w:t>
      </w:r>
      <w:r>
        <w:t xml:space="preserve">yhdessä A2:n ja A7:n kanssa </w:t>
      </w:r>
      <w:r>
        <w:rPr>
          <w:color w:val="DCDCDC"/>
        </w:rPr>
        <w:t xml:space="preserve">suuren kehätien </w:t>
      </w:r>
      <w:r>
        <w:t xml:space="preserve">kaltaisen rakenteen. </w:t>
      </w:r>
      <w:r>
        <w:t xml:space="preserve">Nämä tiet ovat B 3, B 6 ja B 65, joita kutsutaan </w:t>
      </w:r>
      <w:r>
        <w:rPr>
          <w:color w:val="2F4F4F"/>
        </w:rPr>
        <w:t xml:space="preserve">Westschnellwegiksi </w:t>
      </w:r>
      <w:r>
        <w:t xml:space="preserve">(pohjoisosassa B6, eteläosassa B3), </w:t>
      </w:r>
      <w:r>
        <w:rPr>
          <w:color w:val="556B2F"/>
        </w:rPr>
        <w:t xml:space="preserve">Messeschnellwegiksi </w:t>
      </w:r>
      <w:r>
        <w:t xml:space="preserve">(B3, muuttuu Burgdorfin lähellä A37:ksi, ylittää A2:n, muuttuu jälleen B3:ksi, muuttuu </w:t>
      </w:r>
      <w:r>
        <w:rPr>
          <w:color w:val="6B8E23"/>
        </w:rPr>
        <w:t xml:space="preserve">Seelhorster Kreuzin</w:t>
      </w:r>
      <w:r>
        <w:t xml:space="preserve"> kohdalla B6:ksi, </w:t>
      </w:r>
      <w:r>
        <w:t xml:space="preserve">ohittaa </w:t>
      </w:r>
      <w:r>
        <w:rPr>
          <w:color w:val="A0522D"/>
        </w:rPr>
        <w:t xml:space="preserve">Hannoverin messualueen </w:t>
      </w:r>
      <w:r>
        <w:rPr>
          <w:color w:val="228B22"/>
        </w:rPr>
        <w:t xml:space="preserve">B6:</w:t>
      </w:r>
      <w:r>
        <w:t xml:space="preserve">nä </w:t>
      </w:r>
      <w:r>
        <w:t xml:space="preserve">ja muuttuu jälleen A37:ksi ennen kuin yhdistyy A7:ään) ja Südschnellwegiksi (alkaa </w:t>
      </w:r>
      <w:r>
        <w:rPr>
          <w:color w:val="191970"/>
        </w:rPr>
        <w:t xml:space="preserve">B65:</w:t>
      </w:r>
      <w:r>
        <w:t xml:space="preserve">nä</w:t>
      </w:r>
      <w:r>
        <w:t xml:space="preserve">, muuttuu </w:t>
      </w:r>
      <w:r>
        <w:rPr>
          <w:color w:val="8B0000"/>
        </w:rPr>
        <w:t xml:space="preserve">Westschnellwegin </w:t>
      </w:r>
      <w:r>
        <w:t xml:space="preserve">risteyksen kohdalla B3:ksi/B6:ksi/B65:ksi </w:t>
      </w:r>
      <w:r>
        <w:t xml:space="preserve">ja muuttuu Seelhorster Kreuzin kohdalla jälleen B65:ksi).</w:t>
      </w:r>
    </w:p>
    <w:p>
      <w:r>
        <w:rPr>
          <w:b/>
        </w:rPr>
        <w:t xml:space="preserve">Kysymys 0</w:t>
      </w:r>
    </w:p>
    <w:p>
      <w:r>
        <w:t xml:space="preserve">Mikä on Schnellweg?</w:t>
      </w:r>
    </w:p>
    <w:p>
      <w:r>
        <w:rPr>
          <w:b/>
        </w:rPr>
        <w:t xml:space="preserve">Kysymys 1</w:t>
      </w:r>
    </w:p>
    <w:p>
      <w:r>
        <w:t xml:space="preserve">Minkälaisen rakenteen Schnellweg ja useat tiet suurin piirtein muodostavat?</w:t>
      </w:r>
    </w:p>
    <w:p>
      <w:r>
        <w:rPr>
          <w:b/>
        </w:rPr>
        <w:t xml:space="preserve">Kysymys 2</w:t>
      </w:r>
    </w:p>
    <w:p>
      <w:r>
        <w:t xml:space="preserve">Milloin Messeschnellweg vaihtuu B6:ksi?</w:t>
      </w:r>
    </w:p>
    <w:p>
      <w:r>
        <w:rPr>
          <w:b/>
        </w:rPr>
        <w:t xml:space="preserve">Kysymys 3</w:t>
      </w:r>
    </w:p>
    <w:p>
      <w:r>
        <w:t xml:space="preserve">Mitä tietä Messeschnellweg kulkee Hannoverin messualueen ohi?</w:t>
      </w:r>
    </w:p>
    <w:p>
      <w:r>
        <w:rPr>
          <w:b/>
        </w:rPr>
        <w:t xml:space="preserve">Kysymys 4</w:t>
      </w:r>
    </w:p>
    <w:p>
      <w:r>
        <w:t xml:space="preserve">Millä tiellä Südschnellweg alkaa?</w:t>
      </w:r>
    </w:p>
    <w:p>
      <w:r>
        <w:rPr>
          <w:b/>
        </w:rPr>
        <w:t xml:space="preserve">Kysymys 5</w:t>
      </w:r>
    </w:p>
    <w:p>
      <w:r>
        <w:t xml:space="preserve">Mikä tie on nimeltään B6 eteläosassa?</w:t>
      </w:r>
    </w:p>
    <w:p>
      <w:r>
        <w:rPr>
          <w:b/>
        </w:rPr>
        <w:t xml:space="preserve">Kysymys 6</w:t>
      </w:r>
    </w:p>
    <w:p>
      <w:r>
        <w:t xml:space="preserve">Mikä tie muuttuu B3:ksi Burgdorfin lähellä?</w:t>
      </w:r>
    </w:p>
    <w:p>
      <w:r>
        <w:rPr>
          <w:b/>
        </w:rPr>
        <w:t xml:space="preserve">Kysymys 7</w:t>
      </w:r>
    </w:p>
    <w:p>
      <w:r>
        <w:t xml:space="preserve">Minkä tivolin ohi Messeschnellweg kulkee?</w:t>
      </w:r>
    </w:p>
    <w:p>
      <w:r>
        <w:rPr>
          <w:b/>
        </w:rPr>
        <w:t xml:space="preserve">Kysymys 8</w:t>
      </w:r>
    </w:p>
    <w:p>
      <w:r>
        <w:t xml:space="preserve">Mikä tie muuttuu B 65:ksi Seelhorster Kreuzin kohdalla?</w:t>
      </w:r>
    </w:p>
    <w:p>
      <w:r>
        <w:rPr>
          <w:b/>
        </w:rPr>
        <w:t xml:space="preserve">Teksti numero 10</w:t>
      </w:r>
    </w:p>
    <w:p>
      <w:r>
        <w:t xml:space="preserve">Vuonna 1837 </w:t>
      </w:r>
      <w:r>
        <w:rPr>
          <w:color w:val="A9A9A9"/>
        </w:rPr>
        <w:t xml:space="preserve">Yhdistyneen kuningaskunnan ja Hannoverin henkilökohtainen liitto </w:t>
      </w:r>
      <w:r>
        <w:t xml:space="preserve">päättyi, koska Vilhelm IV:n perillinen Yhdistyneessä kuningaskunnassa oli nainen (</w:t>
      </w:r>
      <w:r>
        <w:rPr>
          <w:color w:val="DCDCDC"/>
        </w:rPr>
        <w:t xml:space="preserve">kuningatar Victoria)</w:t>
      </w:r>
      <w:r>
        <w:t xml:space="preserve">. </w:t>
      </w:r>
      <w:r>
        <w:rPr>
          <w:color w:val="2F4F4F"/>
        </w:rPr>
        <w:t xml:space="preserve">Hannoverin saattoivat periä vain miespuoliset perilliset</w:t>
      </w:r>
      <w:r>
        <w:t xml:space="preserve">. </w:t>
      </w:r>
      <w:r>
        <w:t xml:space="preserve">Näin ollen Hannover siirtyi Vilhelm IV:n veljelle, </w:t>
      </w:r>
      <w:r>
        <w:rPr>
          <w:color w:val="556B2F"/>
        </w:rPr>
        <w:t xml:space="preserve">Ernest Augustukselle</w:t>
      </w:r>
      <w:r>
        <w:rPr>
          <w:color w:val="6B8E23"/>
        </w:rPr>
        <w:t xml:space="preserve">, </w:t>
      </w:r>
      <w:r>
        <w:t xml:space="preserve">ja se pysyi kuningaskuntana vuoteen 1866 asti, jolloin </w:t>
      </w:r>
      <w:r>
        <w:rPr>
          <w:color w:val="228B22"/>
        </w:rPr>
        <w:t xml:space="preserve">Preussi </w:t>
      </w:r>
      <w:r>
        <w:rPr>
          <w:color w:val="A0522D"/>
        </w:rPr>
        <w:t xml:space="preserve">liitti sen </w:t>
      </w:r>
      <w:r>
        <w:t xml:space="preserve">Itävallan ja Preussin sodan aikana. Vaikka </w:t>
      </w:r>
      <w:r>
        <w:rPr>
          <w:color w:val="8B0000"/>
        </w:rPr>
        <w:t xml:space="preserve">Preussin </w:t>
      </w:r>
      <w:r>
        <w:t xml:space="preserve">odotettiin voittavan Preussin </w:t>
      </w:r>
      <w:r>
        <w:rPr>
          <w:color w:val="191970"/>
        </w:rPr>
        <w:t xml:space="preserve">Langensalzan taistelussa</w:t>
      </w:r>
      <w:r>
        <w:t xml:space="preserve">, </w:t>
      </w:r>
      <w:r>
        <w:rPr>
          <w:color w:val="8B0000"/>
        </w:rPr>
        <w:t xml:space="preserve">Preussi </w:t>
      </w:r>
      <w:r>
        <w:t xml:space="preserve">käytti Moltke vanhemman Kesselschlacht-taistelujärjestystä ja tuhosi sen sijaan Hannoverin armeijan. Hannoverin kaupungista tuli Preussin Hannoverin maakunnan pääkaupunki. Liittämisen jälkeen Hannoverin kansa vastusti yleisesti </w:t>
      </w:r>
      <w:r>
        <w:rPr>
          <w:color w:val="483D8B"/>
        </w:rPr>
        <w:t xml:space="preserve">Preussin hallitusta</w:t>
      </w:r>
      <w:r>
        <w:t xml:space="preserve">.</w:t>
      </w:r>
    </w:p>
    <w:p>
      <w:r>
        <w:rPr>
          <w:b/>
        </w:rPr>
        <w:t xml:space="preserve">Kysymys 0</w:t>
      </w:r>
    </w:p>
    <w:p>
      <w:r>
        <w:t xml:space="preserve">Mikä päättyi vuonna 1837?</w:t>
      </w:r>
    </w:p>
    <w:p>
      <w:r>
        <w:rPr>
          <w:b/>
        </w:rPr>
        <w:t xml:space="preserve">Kysymys 1</w:t>
      </w:r>
    </w:p>
    <w:p>
      <w:r>
        <w:t xml:space="preserve">Mikä oli Vilhelm IV:n perillisen nimi?</w:t>
      </w:r>
    </w:p>
    <w:p>
      <w:r>
        <w:rPr>
          <w:b/>
        </w:rPr>
        <w:t xml:space="preserve">Kysymys 2</w:t>
      </w:r>
    </w:p>
    <w:p>
      <w:r>
        <w:t xml:space="preserve">Kenelle Hannoverin kruunu siirtyi kuningatar Victorian sijasta?</w:t>
      </w:r>
    </w:p>
    <w:p>
      <w:r>
        <w:rPr>
          <w:b/>
        </w:rPr>
        <w:t xml:space="preserve">Kysymys 3</w:t>
      </w:r>
    </w:p>
    <w:p>
      <w:r>
        <w:t xml:space="preserve">Mitä Hannoverin kuningaskunnalle tapahtui vuonna 1866?</w:t>
      </w:r>
    </w:p>
    <w:p>
      <w:r>
        <w:rPr>
          <w:b/>
        </w:rPr>
        <w:t xml:space="preserve">Kysymys 4</w:t>
      </w:r>
    </w:p>
    <w:p>
      <w:r>
        <w:t xml:space="preserve">Missä taistelussa Hannoverin armeija tuhoutui?</w:t>
      </w:r>
    </w:p>
    <w:p>
      <w:r>
        <w:rPr>
          <w:b/>
        </w:rPr>
        <w:t xml:space="preserve">Kysymys 5</w:t>
      </w:r>
    </w:p>
    <w:p>
      <w:r>
        <w:t xml:space="preserve">Miksi poliittiset siteet Yhdistyneen kuningaskunnan välillä Hannoverissa ja?</w:t>
      </w:r>
    </w:p>
    <w:p>
      <w:r>
        <w:rPr>
          <w:b/>
        </w:rPr>
        <w:t xml:space="preserve">Kysymys 6</w:t>
      </w:r>
    </w:p>
    <w:p>
      <w:r>
        <w:t xml:space="preserve">Mikä oli Vilhelm IV:n pojan nimi</w:t>
      </w:r>
    </w:p>
    <w:p>
      <w:r>
        <w:rPr>
          <w:b/>
        </w:rPr>
        <w:t xml:space="preserve">Kysymys 7</w:t>
      </w:r>
    </w:p>
    <w:p>
      <w:r>
        <w:t xml:space="preserve">Kuka liitti Hannoverin kuningaskunnan vuonna 1766?</w:t>
      </w:r>
    </w:p>
    <w:p>
      <w:r>
        <w:rPr>
          <w:b/>
        </w:rPr>
        <w:t xml:space="preserve">Kysymys 8</w:t>
      </w:r>
    </w:p>
    <w:p>
      <w:r>
        <w:t xml:space="preserve">Kenelle Hannoverin odotetaan häviävän Langensalzan taistelussa?</w:t>
      </w:r>
    </w:p>
    <w:p>
      <w:r>
        <w:rPr>
          <w:b/>
        </w:rPr>
        <w:t xml:space="preserve">Kysymys 9</w:t>
      </w:r>
    </w:p>
    <w:p>
      <w:r>
        <w:t xml:space="preserve">Ketä Hannoverin asukkaat yleensä kannattivat liittämisen jälkeen?</w:t>
      </w:r>
    </w:p>
    <w:p>
      <w:r>
        <w:rPr>
          <w:b/>
        </w:rPr>
        <w:t xml:space="preserve">Teksti numero 11</w:t>
      </w:r>
    </w:p>
    <w:p>
      <w:r>
        <w:t xml:space="preserve">Syyskuussa 1941 </w:t>
      </w:r>
      <w:r>
        <w:t xml:space="preserve">aloitettiin </w:t>
      </w:r>
      <w:r>
        <w:rPr>
          <w:color w:val="DCDCDC"/>
        </w:rPr>
        <w:t xml:space="preserve">hannoverilaisten juutalaisperheiden </w:t>
      </w:r>
      <w:r>
        <w:t xml:space="preserve">gettouttaminen </w:t>
      </w:r>
      <w:r>
        <w:t xml:space="preserve">"</w:t>
      </w:r>
      <w:r>
        <w:rPr>
          <w:color w:val="A9A9A9"/>
        </w:rPr>
        <w:t xml:space="preserve">Action Lauterbacher" </w:t>
      </w:r>
      <w:r>
        <w:t xml:space="preserve">-suunnitelman avulla. </w:t>
      </w:r>
      <w:r>
        <w:t xml:space="preserve">Jo ennen </w:t>
      </w:r>
      <w:r>
        <w:rPr>
          <w:color w:val="556B2F"/>
        </w:rPr>
        <w:t xml:space="preserve">Wannseen konferenssia</w:t>
      </w:r>
      <w:r>
        <w:t xml:space="preserve">, 15. joulukuuta 1941, ensimmäiset Hannoverin juutalaiset karkotettiin Riikaan. Yhteensä karkotettiin 2 400 ihmistä, ja vain harvat jäivät henkiin. Sodan aikana </w:t>
      </w:r>
      <w:r>
        <w:t xml:space="preserve">Hannoveriin rakennettiin </w:t>
      </w:r>
      <w:r>
        <w:rPr>
          <w:color w:val="6B8E23"/>
        </w:rPr>
        <w:t xml:space="preserve">seitsemän </w:t>
      </w:r>
      <w:r>
        <w:t xml:space="preserve">keskitysleiriä, joihin monet juutalaiset suljettiin. Noin </w:t>
      </w:r>
      <w:r>
        <w:t xml:space="preserve">juutalaisesta</w:t>
      </w:r>
      <w:r>
        <w:rPr>
          <w:color w:val="A0522D"/>
        </w:rPr>
        <w:t xml:space="preserve">4,800</w:t>
      </w:r>
      <w:r>
        <w:t xml:space="preserve">, jotka olivat asuneet Hannoverissa vuonna 1938, alle 100 oli enää kaupungissa, kun Yhdysvaltain armeijan joukot saapuivat </w:t>
      </w:r>
      <w:r>
        <w:rPr>
          <w:color w:val="228B22"/>
        </w:rPr>
        <w:t xml:space="preserve">10. huhtikuuta 1945 </w:t>
      </w:r>
      <w:r>
        <w:t xml:space="preserve">miehittämään Hannoveria sodan lopussa. 10. huhtikuuta 1945 Hannoverin juutalaisiin kohdistuneesta vainosta muistuttaa nykyään Ooppera-aukiolla sijaitseva muistomerkki. Sodan jälkeen suuri joukko ortodoksijuutalaisia, jotka selvisivät läheiseltä Bergen-Belsenin keskitysleiriltä, asettui Hannoveriin.</w:t>
      </w:r>
    </w:p>
    <w:p>
      <w:r>
        <w:rPr>
          <w:b/>
        </w:rPr>
        <w:t xml:space="preserve">Kysymys 0</w:t>
      </w:r>
    </w:p>
    <w:p>
      <w:r>
        <w:t xml:space="preserve">Mikä suunnitelma toteutettiin syyskuussa 1941?</w:t>
      </w:r>
    </w:p>
    <w:p>
      <w:r>
        <w:rPr>
          <w:b/>
        </w:rPr>
        <w:t xml:space="preserve">Kysymys 1</w:t>
      </w:r>
    </w:p>
    <w:p>
      <w:r>
        <w:t xml:space="preserve">Mikä osa väestöstä gettoutui?</w:t>
      </w:r>
    </w:p>
    <w:p>
      <w:r>
        <w:rPr>
          <w:b/>
        </w:rPr>
        <w:t xml:space="preserve">Kysymys 2</w:t>
      </w:r>
    </w:p>
    <w:p>
      <w:r>
        <w:t xml:space="preserve">Mitä tapahtui 15. joulukuuta 1941?</w:t>
      </w:r>
    </w:p>
    <w:p>
      <w:r>
        <w:rPr>
          <w:b/>
        </w:rPr>
        <w:t xml:space="preserve">Kysymys 3</w:t>
      </w:r>
    </w:p>
    <w:p>
      <w:r>
        <w:t xml:space="preserve">Kuinka monta juutalaista noin asui Hannoverissa vuonna 1938?</w:t>
      </w:r>
    </w:p>
    <w:p>
      <w:r>
        <w:rPr>
          <w:b/>
        </w:rPr>
        <w:t xml:space="preserve">Kysymys 4</w:t>
      </w:r>
    </w:p>
    <w:p>
      <w:r>
        <w:t xml:space="preserve">Kuinka monta keskitysleiriä Hannoveriin rakennettiin?</w:t>
      </w:r>
    </w:p>
    <w:p>
      <w:r>
        <w:rPr>
          <w:b/>
        </w:rPr>
        <w:t xml:space="preserve">Kysymys 5</w:t>
      </w:r>
    </w:p>
    <w:p>
      <w:r>
        <w:t xml:space="preserve">Mikä laki lopetti ghettojen perustamisen vuonna 1941?</w:t>
      </w:r>
    </w:p>
    <w:p>
      <w:r>
        <w:rPr>
          <w:b/>
        </w:rPr>
        <w:t xml:space="preserve">Kysymys 6</w:t>
      </w:r>
    </w:p>
    <w:p>
      <w:r>
        <w:t xml:space="preserve">Minkä konferenssin jälkeen juutalaiset karkotettiin Riikaan?</w:t>
      </w:r>
    </w:p>
    <w:p>
      <w:r>
        <w:rPr>
          <w:b/>
        </w:rPr>
        <w:t xml:space="preserve">Kysymys 7</w:t>
      </w:r>
    </w:p>
    <w:p>
      <w:r>
        <w:t xml:space="preserve">Mikä osa väestöstä siirrettiin parempiin asuntoihin?</w:t>
      </w:r>
    </w:p>
    <w:p>
      <w:r>
        <w:rPr>
          <w:b/>
        </w:rPr>
        <w:t xml:space="preserve">Kysymys 8</w:t>
      </w:r>
    </w:p>
    <w:p>
      <w:r>
        <w:t xml:space="preserve">Kuinka monta keskitysleiriä Hannoveriin rakennettiin ennen sotaa?</w:t>
      </w:r>
    </w:p>
    <w:p>
      <w:r>
        <w:rPr>
          <w:b/>
        </w:rPr>
        <w:t xml:space="preserve">Kysymys 9</w:t>
      </w:r>
    </w:p>
    <w:p>
      <w:r>
        <w:t xml:space="preserve">Milloin Venäjän armeija saapui miehittämään Hannoveria?</w:t>
      </w:r>
    </w:p>
    <w:p>
      <w:r>
        <w:rPr>
          <w:b/>
        </w:rPr>
        <w:t xml:space="preserve">Teksti numero 12</w:t>
      </w:r>
    </w:p>
    <w:p>
      <w:r>
        <w:rPr>
          <w:color w:val="A9A9A9"/>
        </w:rPr>
        <w:t xml:space="preserve">Hannover </w:t>
      </w:r>
      <w:r>
        <w:t xml:space="preserve">perustettiin keskiajalla </w:t>
      </w:r>
      <w:r>
        <w:rPr>
          <w:color w:val="DCDCDC"/>
        </w:rPr>
        <w:t xml:space="preserve">Leine-joen itärannalle</w:t>
      </w:r>
      <w:r>
        <w:t xml:space="preserve">. </w:t>
      </w:r>
      <w:r>
        <w:t xml:space="preserve">Alkuperäinen nimi </w:t>
      </w:r>
      <w:r>
        <w:rPr>
          <w:color w:val="2F4F4F"/>
        </w:rPr>
        <w:t xml:space="preserve">Honovere </w:t>
      </w:r>
      <w:r>
        <w:t xml:space="preserve">saattaa tarkoittaa </w:t>
      </w:r>
      <w:r>
        <w:rPr>
          <w:color w:val="556B2F"/>
        </w:rPr>
        <w:t xml:space="preserve">"korkeaa (joki-)rantaa", </w:t>
      </w:r>
      <w:r>
        <w:t xml:space="preserve">mutta tästä on kiistelty (vrt. das Hohe Ufer)</w:t>
      </w:r>
      <w:r>
        <w:t xml:space="preserve">.</w:t>
      </w:r>
      <w:r>
        <w:t xml:space="preserve"> Hannover oli pieni lautturien ja kalastajien kylä, josta tuli </w:t>
      </w:r>
      <w:r>
        <w:rPr>
          <w:color w:val="6B8E23"/>
        </w:rPr>
        <w:t xml:space="preserve">1300-luvulla</w:t>
      </w:r>
      <w:r>
        <w:t xml:space="preserve"> suhteellisen suuri kaupunki, koska </w:t>
      </w:r>
      <w:r>
        <w:t xml:space="preserve">se sijaitsi luonnollisessa risteyksessä. Koska maitse kulkeminen oli suhteellisen vaikeaa, sijainti joen yläjuoksulla auttoi kaupunkia kasvamaan kaupan lisääntymisen myötä. </w:t>
      </w:r>
      <w:r>
        <w:t xml:space="preserve">Leine </w:t>
      </w:r>
      <w:r>
        <w:t xml:space="preserve">yhdisti kaupungin </w:t>
      </w:r>
      <w:r>
        <w:rPr>
          <w:color w:val="A0522D"/>
        </w:rPr>
        <w:t xml:space="preserve">Bremenin hansakaupunkiin, </w:t>
      </w:r>
      <w:r>
        <w:t xml:space="preserve">ja se sijaitsi lähellä laajan </w:t>
      </w:r>
      <w:r>
        <w:rPr>
          <w:color w:val="228B22"/>
        </w:rPr>
        <w:t xml:space="preserve">Pohjois-Saksan tasangon </w:t>
      </w:r>
      <w:r>
        <w:t xml:space="preserve">eteläreunaa </w:t>
      </w:r>
      <w:r>
        <w:t xml:space="preserve">ja </w:t>
      </w:r>
      <w:r>
        <w:rPr>
          <w:color w:val="191970"/>
        </w:rPr>
        <w:t xml:space="preserve">Harz-vuoriston </w:t>
      </w:r>
      <w:r>
        <w:t xml:space="preserve">luoteispuolella, </w:t>
      </w:r>
      <w:r>
        <w:t xml:space="preserve">joten itä-länsi-suuntainen liikenne, kuten </w:t>
      </w:r>
      <w:r>
        <w:rPr>
          <w:color w:val="8B0000"/>
        </w:rPr>
        <w:t xml:space="preserve">muulijunat, </w:t>
      </w:r>
      <w:r>
        <w:t xml:space="preserve">kulki sen kautta. Hannover oli siten portti Reinin, Ruhrin ja Saarjoen laaksoihin, niiden lounaaseen kasvaviin teollisuusalueisiin sekä itään ja pohjoiseen sijaitseville tasankoalueille, jotka kulkivat Harzia pitkin matalien maiden ja Saksin tai Thüringenin välillä.</w:t>
      </w:r>
    </w:p>
    <w:p>
      <w:r>
        <w:rPr>
          <w:b/>
        </w:rPr>
        <w:t xml:space="preserve">Kysymys 0</w:t>
      </w:r>
    </w:p>
    <w:p>
      <w:r>
        <w:t xml:space="preserve">Missä Hannover alun perin perustettiin?</w:t>
      </w:r>
    </w:p>
    <w:p>
      <w:r>
        <w:rPr>
          <w:b/>
        </w:rPr>
        <w:t xml:space="preserve">Kysymys 1</w:t>
      </w:r>
    </w:p>
    <w:p>
      <w:r>
        <w:t xml:space="preserve">Mitä Hannover mahdollisesti alun perin tarkoitti?</w:t>
      </w:r>
    </w:p>
    <w:p>
      <w:r>
        <w:rPr>
          <w:b/>
        </w:rPr>
        <w:t xml:space="preserve">Kysymys 2</w:t>
      </w:r>
    </w:p>
    <w:p>
      <w:r>
        <w:t xml:space="preserve">Milloin Hannoverista tuli suhteellisen suuri kaupunki?</w:t>
      </w:r>
    </w:p>
    <w:p>
      <w:r>
        <w:rPr>
          <w:b/>
        </w:rPr>
        <w:t xml:space="preserve">Kysymys 3</w:t>
      </w:r>
    </w:p>
    <w:p>
      <w:r>
        <w:t xml:space="preserve">Mihin kaupunkiin Hannover oli yhteydessä Leinen kautta?</w:t>
      </w:r>
    </w:p>
    <w:p>
      <w:r>
        <w:rPr>
          <w:b/>
        </w:rPr>
        <w:t xml:space="preserve">Kysymys 4</w:t>
      </w:r>
    </w:p>
    <w:p>
      <w:r>
        <w:t xml:space="preserve">Mikä on yksi esimerkki Hannoverin kautta kulkevasta liikenteestä?</w:t>
      </w:r>
    </w:p>
    <w:p>
      <w:r>
        <w:rPr>
          <w:b/>
        </w:rPr>
        <w:t xml:space="preserve">Kysymys 5</w:t>
      </w:r>
    </w:p>
    <w:p>
      <w:r>
        <w:t xml:space="preserve">Mikä kaupunki sijaitsi Leine-joen länsirannalla?</w:t>
      </w:r>
    </w:p>
    <w:p>
      <w:r>
        <w:rPr>
          <w:b/>
        </w:rPr>
        <w:t xml:space="preserve">Kysymys 6</w:t>
      </w:r>
    </w:p>
    <w:p>
      <w:r>
        <w:t xml:space="preserve">Kunnes luovutettiin verrattain suuri kaupunki?</w:t>
      </w:r>
    </w:p>
    <w:p>
      <w:r>
        <w:rPr>
          <w:b/>
        </w:rPr>
        <w:t xml:space="preserve">Kysymys 7</w:t>
      </w:r>
    </w:p>
    <w:p>
      <w:r>
        <w:t xml:space="preserve">Mikä oli Hannoverin alkuperäinen nimi, joka tarkoitti matalaa jokirantaa?</w:t>
      </w:r>
    </w:p>
    <w:p>
      <w:r>
        <w:rPr>
          <w:b/>
        </w:rPr>
        <w:t xml:space="preserve">Kysymys 8</w:t>
      </w:r>
    </w:p>
    <w:p>
      <w:r>
        <w:t xml:space="preserve">Hannover oli lähellä minkä alueen pohjoisreunaa?</w:t>
      </w:r>
    </w:p>
    <w:p>
      <w:r>
        <w:rPr>
          <w:b/>
        </w:rPr>
        <w:t xml:space="preserve">Kysymys 9</w:t>
      </w:r>
    </w:p>
    <w:p>
      <w:r>
        <w:t xml:space="preserve">Minkä vuoren pohjoiskoillispuolella Hannover sijaitsi?</w:t>
      </w:r>
    </w:p>
    <w:p>
      <w:r>
        <w:rPr>
          <w:b/>
        </w:rPr>
        <w:t xml:space="preserve">Teksti numero 13</w:t>
      </w:r>
    </w:p>
    <w:p>
      <w:r>
        <w:t xml:space="preserve">Kun </w:t>
      </w:r>
      <w:r>
        <w:rPr>
          <w:color w:val="A9A9A9"/>
        </w:rPr>
        <w:t xml:space="preserve">Napoleon </w:t>
      </w:r>
      <w:r>
        <w:t xml:space="preserve">määräsi </w:t>
      </w:r>
      <w:r>
        <w:t xml:space="preserve">5. heinäkuuta 1803 </w:t>
      </w:r>
      <w:r>
        <w:rPr>
          <w:color w:val="DCDCDC"/>
        </w:rPr>
        <w:t xml:space="preserve">Artlenburgin sopimuksen </w:t>
      </w:r>
      <w:r>
        <w:t xml:space="preserve">(Elben sopimus), noin </w:t>
      </w:r>
      <w:r>
        <w:t xml:space="preserve">ranskalaista</w:t>
      </w:r>
      <w:r>
        <w:rPr>
          <w:color w:val="2F4F4F"/>
        </w:rPr>
        <w:t xml:space="preserve">30,000</w:t>
      </w:r>
      <w:r>
        <w:t xml:space="preserve"> sotilasta miehitti Hannoverin</w:t>
      </w:r>
      <w:r>
        <w:t xml:space="preserve">.</w:t>
      </w:r>
      <w:r>
        <w:t xml:space="preserve"> Konventti edellytti myös Hannoverin armeijan hajottamista. Yrjö III ei kuitenkaan tunnustanut Elben konventtia. Tämä johti siihen, että suuri määrä Hannoverin sotilaita muutti lopulta </w:t>
      </w:r>
      <w:r>
        <w:rPr>
          <w:color w:val="556B2F"/>
        </w:rPr>
        <w:t xml:space="preserve">Isoon-Britanniaan, </w:t>
      </w:r>
      <w:r>
        <w:t xml:space="preserve">jossa </w:t>
      </w:r>
      <w:r>
        <w:t xml:space="preserve">muodostettiin </w:t>
      </w:r>
      <w:r>
        <w:rPr>
          <w:color w:val="A0522D"/>
        </w:rPr>
        <w:t xml:space="preserve">Kuninkaan saksalainen legioona.</w:t>
      </w:r>
      <w:r>
        <w:t xml:space="preserve"> Se oli ainoa saksalainen armeija, joka taisteli Ranskaa vastaan koko Napoleonin sodan ajan. Legioonalla oli myöhemmin tärkeä rooli Waterloon taistelussa vuonna 1815. </w:t>
      </w:r>
      <w:r>
        <w:rPr>
          <w:color w:val="228B22"/>
        </w:rPr>
        <w:t xml:space="preserve">Wienin kongressi </w:t>
      </w:r>
      <w:r>
        <w:t xml:space="preserve">vuonna 1815 korotti vaaliruhtinaskunnan Hannoverin kuningaskunnaksi. Pääkaupunki Hannover laajeni Leinen länsirannalle, ja sen jälkeen se on kasvanut huomattavasti.</w:t>
      </w:r>
    </w:p>
    <w:p>
      <w:r>
        <w:rPr>
          <w:b/>
        </w:rPr>
        <w:t xml:space="preserve">Kysymys 0</w:t>
      </w:r>
    </w:p>
    <w:p>
      <w:r>
        <w:t xml:space="preserve">Kuka määräsi Artlenburgin yleissopimuksen?</w:t>
      </w:r>
    </w:p>
    <w:p>
      <w:r>
        <w:rPr>
          <w:b/>
        </w:rPr>
        <w:t xml:space="preserve">Kysymys 1</w:t>
      </w:r>
    </w:p>
    <w:p>
      <w:r>
        <w:t xml:space="preserve">Kuinka monta ranskalaista sotilasta miehitti Hannoverin?</w:t>
      </w:r>
    </w:p>
    <w:p>
      <w:r>
        <w:rPr>
          <w:b/>
        </w:rPr>
        <w:t xml:space="preserve">Kysymys 2</w:t>
      </w:r>
    </w:p>
    <w:p>
      <w:r>
        <w:t xml:space="preserve">Minne monet Hannoverin sotilaat muuttivat?</w:t>
      </w:r>
    </w:p>
    <w:p>
      <w:r>
        <w:rPr>
          <w:b/>
        </w:rPr>
        <w:t xml:space="preserve">Kysymys 3</w:t>
      </w:r>
    </w:p>
    <w:p>
      <w:r>
        <w:t xml:space="preserve">Minkälaisia olivat maastamuuttaneet sotilaat?</w:t>
      </w:r>
    </w:p>
    <w:p>
      <w:r>
        <w:rPr>
          <w:b/>
        </w:rPr>
        <w:t xml:space="preserve">Kysymys 4</w:t>
      </w:r>
    </w:p>
    <w:p>
      <w:r>
        <w:t xml:space="preserve">Kuka korotti Hannoverin Hannoverin kuningaskunnaksi vuonna 1815?</w:t>
      </w:r>
    </w:p>
    <w:p>
      <w:r>
        <w:rPr>
          <w:b/>
        </w:rPr>
        <w:t xml:space="preserve">Kysymys 5</w:t>
      </w:r>
    </w:p>
    <w:p>
      <w:r>
        <w:t xml:space="preserve">Mitä sopimusta Napoleon ehdotti?</w:t>
      </w:r>
    </w:p>
    <w:p>
      <w:r>
        <w:rPr>
          <w:b/>
        </w:rPr>
        <w:t xml:space="preserve">Kysymys 6</w:t>
      </w:r>
    </w:p>
    <w:p>
      <w:r>
        <w:t xml:space="preserve">Kuinka monta Hannoverin sotilasta miehitti Ranskan?</w:t>
      </w:r>
    </w:p>
    <w:p>
      <w:r>
        <w:rPr>
          <w:b/>
        </w:rPr>
        <w:t xml:space="preserve">Kysymys 7</w:t>
      </w:r>
    </w:p>
    <w:p>
      <w:r>
        <w:t xml:space="preserve">Mistä monet Hannoverin sotilaat muuttivat?</w:t>
      </w:r>
    </w:p>
    <w:p>
      <w:r>
        <w:rPr>
          <w:b/>
        </w:rPr>
        <w:t xml:space="preserve">Kysymys 8</w:t>
      </w:r>
    </w:p>
    <w:p>
      <w:r>
        <w:t xml:space="preserve">Mikä oli ensimmäinen saksalainen armeija, joka taisteli Ranskaa vastaan Napoleonin sotien aikana?</w:t>
      </w:r>
    </w:p>
    <w:p>
      <w:r>
        <w:rPr>
          <w:b/>
        </w:rPr>
        <w:t xml:space="preserve">Kysymys 9</w:t>
      </w:r>
    </w:p>
    <w:p>
      <w:r>
        <w:t xml:space="preserve">Kuka korotti Hannoverin kuningaskunnaksi vuonna 1850?</w:t>
      </w:r>
    </w:p>
    <w:p>
      <w:r>
        <w:rPr>
          <w:b/>
        </w:rPr>
        <w:t xml:space="preserve">Teksti numero 14</w:t>
      </w:r>
    </w:p>
    <w:p>
      <w:r>
        <w:rPr>
          <w:color w:val="A9A9A9"/>
        </w:rPr>
        <w:t xml:space="preserve">Berggarten on </w:t>
      </w:r>
      <w:r>
        <w:t xml:space="preserve">merkittävä </w:t>
      </w:r>
      <w:r>
        <w:rPr>
          <w:color w:val="DCDCDC"/>
        </w:rPr>
        <w:t xml:space="preserve">eurooppalainen kasvitieteellinen puutarha, jonka nähtävyyksiä ovat muun muassa </w:t>
      </w:r>
      <w:r>
        <w:t xml:space="preserve">Trooppinen talo, Kaktustalo, Kanarian talo ja </w:t>
      </w:r>
      <w:r>
        <w:rPr>
          <w:color w:val="2F4F4F"/>
        </w:rPr>
        <w:t xml:space="preserve">Orkideatalo, </w:t>
      </w:r>
      <w:r>
        <w:t xml:space="preserve">jossa on yksi maailman suurimmista orkideakokoelmista, sekä vapaasti lentäviä lintuja ja </w:t>
      </w:r>
      <w:r>
        <w:rPr>
          <w:color w:val="556B2F"/>
        </w:rPr>
        <w:t xml:space="preserve">perhosia</w:t>
      </w:r>
      <w:r>
        <w:t xml:space="preserve">. </w:t>
      </w:r>
      <w:r>
        <w:t xml:space="preserve">Berggartenin sisäänkäynnin lähellä on </w:t>
      </w:r>
      <w:r>
        <w:rPr>
          <w:color w:val="6B8E23"/>
        </w:rPr>
        <w:t xml:space="preserve">historiallinen </w:t>
      </w:r>
      <w:r>
        <w:rPr>
          <w:color w:val="A0522D"/>
        </w:rPr>
        <w:t xml:space="preserve">Library Pavillon</w:t>
      </w:r>
      <w:r>
        <w:t xml:space="preserve">. </w:t>
      </w:r>
      <w:r>
        <w:t xml:space="preserve">Berggartenissa sijaitsee myös </w:t>
      </w:r>
      <w:r>
        <w:rPr>
          <w:color w:val="228B22"/>
        </w:rPr>
        <w:t xml:space="preserve">Guelphien </w:t>
      </w:r>
      <w:r>
        <w:t xml:space="preserve">mausoleumi.</w:t>
      </w:r>
      <w:r>
        <w:t xml:space="preserve"> Suuren puutarhan tavoin myös Berggarten koostuu useista osista, esimerkiksi Paradiesista ja preeriapuutarhasta. Siellä sijaitsee myös </w:t>
      </w:r>
      <w:r>
        <w:rPr>
          <w:color w:val="191970"/>
        </w:rPr>
        <w:t xml:space="preserve">Sea Life Centre Hannover</w:t>
      </w:r>
      <w:r>
        <w:rPr>
          <w:color w:val="8B0000"/>
        </w:rPr>
        <w:t xml:space="preserve">, </w:t>
      </w:r>
      <w:r>
        <w:t xml:space="preserve">joka on Saksan ensimmäinen trooppinen akvaario[viitattu ].</w:t>
      </w:r>
    </w:p>
    <w:p>
      <w:r>
        <w:rPr>
          <w:b/>
        </w:rPr>
        <w:t xml:space="preserve">Kysymys 0</w:t>
      </w:r>
    </w:p>
    <w:p>
      <w:r>
        <w:t xml:space="preserve">Mikä on Berggarten?</w:t>
      </w:r>
    </w:p>
    <w:p>
      <w:r>
        <w:rPr>
          <w:b/>
        </w:rPr>
        <w:t xml:space="preserve">Kysymys 1</w:t>
      </w:r>
    </w:p>
    <w:p>
      <w:r>
        <w:t xml:space="preserve">Mikä on Berggartenin sisällä sijaitsevan alueen nimi, jossa on yksi maailman suurimmista orkideakokoelmista?</w:t>
      </w:r>
    </w:p>
    <w:p>
      <w:r>
        <w:rPr>
          <w:b/>
        </w:rPr>
        <w:t xml:space="preserve">Kysymys 2</w:t>
      </w:r>
    </w:p>
    <w:p>
      <w:r>
        <w:t xml:space="preserve">Mikä historiallinen maamerkki sijaitsee Berggartenin sisäänkäynnin lähellä?</w:t>
      </w:r>
    </w:p>
    <w:p>
      <w:r>
        <w:rPr>
          <w:b/>
        </w:rPr>
        <w:t xml:space="preserve">Kysymys 3</w:t>
      </w:r>
    </w:p>
    <w:p>
      <w:r>
        <w:t xml:space="preserve">Mikä on Saksan ensimmäisen trooppisen akvaarion nimi?</w:t>
      </w:r>
    </w:p>
    <w:p>
      <w:r>
        <w:rPr>
          <w:b/>
        </w:rPr>
        <w:t xml:space="preserve">Kysymys 4</w:t>
      </w:r>
    </w:p>
    <w:p>
      <w:r>
        <w:t xml:space="preserve">Mitä muuta orkideatalossa on orkideoiden ja lintujen lisäksi?</w:t>
      </w:r>
    </w:p>
    <w:p>
      <w:r>
        <w:rPr>
          <w:b/>
        </w:rPr>
        <w:t xml:space="preserve">Kysymys 5</w:t>
      </w:r>
    </w:p>
    <w:p>
      <w:r>
        <w:t xml:space="preserve">Mikä on pienen eurooppalaisen kasvitieteellisen puutarhan nimi?</w:t>
      </w:r>
    </w:p>
    <w:p>
      <w:r>
        <w:rPr>
          <w:b/>
        </w:rPr>
        <w:t xml:space="preserve">Kysymys 6</w:t>
      </w:r>
    </w:p>
    <w:p>
      <w:r>
        <w:t xml:space="preserve">Mikä on Saksan ensimmäisen akvaarion nimi?</w:t>
      </w:r>
    </w:p>
    <w:p>
      <w:r>
        <w:rPr>
          <w:b/>
        </w:rPr>
        <w:t xml:space="preserve">Kysymys 7</w:t>
      </w:r>
    </w:p>
    <w:p>
      <w:r>
        <w:t xml:space="preserve">Mitä muuta trooppisesta talosta löytyy orkideoiden ja lintujen lisäksi?</w:t>
      </w:r>
    </w:p>
    <w:p>
      <w:r>
        <w:rPr>
          <w:b/>
        </w:rPr>
        <w:t xml:space="preserve">Kysymys 8</w:t>
      </w:r>
    </w:p>
    <w:p>
      <w:r>
        <w:t xml:space="preserve">Mikä mausoleumi löytyy suuresta puutarhasta?</w:t>
      </w:r>
    </w:p>
    <w:p>
      <w:r>
        <w:rPr>
          <w:b/>
        </w:rPr>
        <w:t xml:space="preserve">Kysymys 9</w:t>
      </w:r>
    </w:p>
    <w:p>
      <w:r>
        <w:t xml:space="preserve">Mikä paviljonki sijaitsee suuren puutarhan sisäänkäynnin lähellä?</w:t>
      </w:r>
    </w:p>
    <w:p>
      <w:r>
        <w:rPr>
          <w:b/>
        </w:rPr>
        <w:t xml:space="preserve">Teksti numero 15</w:t>
      </w:r>
    </w:p>
    <w:p>
      <w:r>
        <w:t xml:space="preserve">Hannoverissa on useita teollisuusyrityksiä. </w:t>
      </w:r>
      <w:r>
        <w:rPr>
          <w:color w:val="2F4F4F"/>
        </w:rPr>
        <w:t xml:space="preserve">Hannover-Stöckenissä sijaitseva </w:t>
      </w:r>
      <w:r>
        <w:rPr>
          <w:color w:val="DCDCDC"/>
        </w:rPr>
        <w:t xml:space="preserve">Volkswagen Commercial Vehicles Transporter </w:t>
      </w:r>
      <w:r>
        <w:rPr>
          <w:color w:val="2F4F4F"/>
        </w:rPr>
        <w:t xml:space="preserve">(VWN) -tehdas </w:t>
      </w:r>
      <w:r>
        <w:t xml:space="preserve">on alueen suurin työllistäjä, ja sillä on valtava tehdas </w:t>
      </w:r>
      <w:r>
        <w:rPr>
          <w:color w:val="556B2F"/>
        </w:rPr>
        <w:t xml:space="preserve">kaupungin pohjoisreunalla </w:t>
      </w:r>
      <w:r>
        <w:t xml:space="preserve">Mittellandkanavan ja moottoritien A2 varrella. Yhdessä saksalaisen rengas- ja autonosien valmistajan </w:t>
      </w:r>
      <w:r>
        <w:rPr>
          <w:color w:val="6B8E23"/>
        </w:rPr>
        <w:t xml:space="preserve">Continental AG:</w:t>
      </w:r>
      <w:r>
        <w:t xml:space="preserve">n tehtaan kanssa niillä </w:t>
      </w:r>
      <w:r>
        <w:t xml:space="preserve">on hiilivoimalaitos</w:t>
      </w:r>
      <w:r>
        <w:t xml:space="preserve">. </w:t>
      </w:r>
      <w:r>
        <w:rPr>
          <w:color w:val="A0522D"/>
        </w:rPr>
        <w:t xml:space="preserve">Continental AG, </w:t>
      </w:r>
      <w:r>
        <w:t xml:space="preserve">joka perustettiin Hannoverissa vuonna 1871, on yksi kaupungin suurista yrityksistä, samoin kuin Sennheiser. Vuodesta 2008 lähtien on ollut käynnissä yritysosto: </w:t>
      </w:r>
      <w:r>
        <w:t xml:space="preserve">Herzogenaurachista (Baijeri) kotoisin oleva </w:t>
      </w:r>
      <w:r>
        <w:rPr>
          <w:color w:val="228B22"/>
        </w:rPr>
        <w:t xml:space="preserve">Schaeffler-konserni </w:t>
      </w:r>
      <w:r>
        <w:t xml:space="preserve">omistaa enemmistön osakkeista, mutta sen oli finanssikriisin vuoksi talletettava optiot arvopapereina pankkeihin. TUI AG:n pääkonttori sijaitsee </w:t>
      </w:r>
      <w:r>
        <w:rPr>
          <w:color w:val="191970"/>
        </w:rPr>
        <w:t xml:space="preserve">Hannoverissa</w:t>
      </w:r>
      <w:r>
        <w:t xml:space="preserve">. </w:t>
      </w:r>
      <w:r>
        <w:t xml:space="preserve">Hannoverissa toimii monia </w:t>
      </w:r>
      <w:r>
        <w:rPr>
          <w:color w:val="8B0000"/>
        </w:rPr>
        <w:t xml:space="preserve">vakuutusyhtiöitä, </w:t>
      </w:r>
      <w:r>
        <w:t xml:space="preserve">joista monet toimivat vain Saksassa. Yksi merkittävä maailmanlaajuinen jälleenvakuutusyhtiö on </w:t>
      </w:r>
      <w:r>
        <w:rPr>
          <w:color w:val="483D8B"/>
        </w:rPr>
        <w:t xml:space="preserve">Hannover Re, </w:t>
      </w:r>
      <w:r>
        <w:t xml:space="preserve">jonka pääkonttori sijaitsee kaupungin keskustan itäpuolella.</w:t>
      </w:r>
    </w:p>
    <w:p>
      <w:r>
        <w:rPr>
          <w:b/>
        </w:rPr>
        <w:t xml:space="preserve">Kysymys 0</w:t>
      </w:r>
    </w:p>
    <w:p>
      <w:r>
        <w:t xml:space="preserve">Mitä tarkoittaa VWN?</w:t>
      </w:r>
    </w:p>
    <w:p>
      <w:r>
        <w:rPr>
          <w:b/>
        </w:rPr>
        <w:t xml:space="preserve">Kysymys 1</w:t>
      </w:r>
    </w:p>
    <w:p>
      <w:r>
        <w:t xml:space="preserve">Missä kaupunginosassa VWN:n omistama tehdas sijaitsee?</w:t>
      </w:r>
    </w:p>
    <w:p>
      <w:r>
        <w:rPr>
          <w:b/>
        </w:rPr>
        <w:t xml:space="preserve">Kysymys 2</w:t>
      </w:r>
    </w:p>
    <w:p>
      <w:r>
        <w:t xml:space="preserve">Mikä yritys perustettiin Hannoverissa vuonna 1871?</w:t>
      </w:r>
    </w:p>
    <w:p>
      <w:r>
        <w:rPr>
          <w:b/>
        </w:rPr>
        <w:t xml:space="preserve">Kysymys 3</w:t>
      </w:r>
    </w:p>
    <w:p>
      <w:r>
        <w:t xml:space="preserve">Missä sijaitsee TUI AG:n pääkonttori?</w:t>
      </w:r>
    </w:p>
    <w:p>
      <w:r>
        <w:rPr>
          <w:b/>
        </w:rPr>
        <w:t xml:space="preserve">Kysymys 4</w:t>
      </w:r>
    </w:p>
    <w:p>
      <w:r>
        <w:t xml:space="preserve">Minkä suuren maailmanlaajuisen jälleenvakuutusyhtiön pääkonttori sijaitsee kaupungin keskustan itäpuolella?</w:t>
      </w:r>
    </w:p>
    <w:p>
      <w:r>
        <w:rPr>
          <w:b/>
        </w:rPr>
        <w:t xml:space="preserve">Kysymys 5</w:t>
      </w:r>
    </w:p>
    <w:p>
      <w:r>
        <w:t xml:space="preserve">Mikä on ainoa Hannoverissa sijaitseva teollisuusyritys?</w:t>
      </w:r>
    </w:p>
    <w:p>
      <w:r>
        <w:rPr>
          <w:b/>
        </w:rPr>
        <w:t xml:space="preserve">Kysymys 6</w:t>
      </w:r>
    </w:p>
    <w:p>
      <w:r>
        <w:t xml:space="preserve">Mikä on Euroopan suurin työnantaja?</w:t>
      </w:r>
    </w:p>
    <w:p>
      <w:r>
        <w:rPr>
          <w:b/>
        </w:rPr>
        <w:t xml:space="preserve">Kysymys 7</w:t>
      </w:r>
    </w:p>
    <w:p>
      <w:r>
        <w:t xml:space="preserve">Kenellä on kaasua käyttävä voimalaitos?</w:t>
      </w:r>
    </w:p>
    <w:p>
      <w:r>
        <w:rPr>
          <w:b/>
        </w:rPr>
        <w:t xml:space="preserve">Kysymys 8</w:t>
      </w:r>
    </w:p>
    <w:p>
      <w:r>
        <w:t xml:space="preserve">Kenellä on vähemmistöosakkeita Continental AG:ssä?</w:t>
      </w:r>
    </w:p>
    <w:p>
      <w:r>
        <w:rPr>
          <w:b/>
        </w:rPr>
        <w:t xml:space="preserve">Kysymys 9</w:t>
      </w:r>
    </w:p>
    <w:p>
      <w:r>
        <w:t xml:space="preserve">Millaisia yrityksiä Hannoverilla on, jotka toimivat ympäri maailmaa?</w:t>
      </w:r>
    </w:p>
    <w:p>
      <w:r>
        <w:rPr>
          <w:b/>
        </w:rPr>
        <w:t xml:space="preserve">Teksti numero 16</w:t>
      </w:r>
    </w:p>
    <w:p>
      <w:r>
        <w:t xml:space="preserve">Hannoverissa on </w:t>
      </w:r>
      <w:r>
        <w:rPr>
          <w:color w:val="A9A9A9"/>
        </w:rPr>
        <w:t xml:space="preserve">noin </w:t>
      </w:r>
      <w:r>
        <w:t xml:space="preserve">teatteria</w:t>
      </w:r>
      <w:r>
        <w:rPr>
          <w:color w:val="DCDCDC"/>
        </w:rPr>
        <w:t xml:space="preserve">40</w:t>
      </w:r>
      <w:r>
        <w:t xml:space="preserve">. </w:t>
      </w:r>
      <w:r>
        <w:rPr>
          <w:color w:val="2F4F4F"/>
        </w:rPr>
        <w:t xml:space="preserve">Oopperatalo, Schauspielhaus (</w:t>
      </w:r>
      <w:r>
        <w:rPr>
          <w:color w:val="556B2F"/>
        </w:rPr>
        <w:t xml:space="preserve">Näyttämö)</w:t>
      </w:r>
      <w:r>
        <w:rPr>
          <w:color w:val="2F4F4F"/>
        </w:rPr>
        <w:t xml:space="preserve">, Ballhofeins, Ballhofzwei ja Cumberlandsche Galerie kuuluvat </w:t>
      </w:r>
      <w:r>
        <w:rPr>
          <w:color w:val="6B8E23"/>
        </w:rPr>
        <w:t xml:space="preserve">Ala-Saksin osavaltion teatteriin</w:t>
      </w:r>
      <w:r>
        <w:rPr>
          <w:color w:val="2F4F4F"/>
        </w:rPr>
        <w:t xml:space="preserve">. </w:t>
      </w:r>
      <w:r>
        <w:rPr>
          <w:color w:val="228B22"/>
        </w:rPr>
        <w:t xml:space="preserve">Theater am Aegi </w:t>
      </w:r>
      <w:r>
        <w:t xml:space="preserve">on Hannoverin suuri teatteri musikaaleja, näytöksiä ja vierailuesityksiä varten. Neues Theater (Uusi teatteri) on Hannoverin bulevarditeatteri. </w:t>
      </w:r>
      <w:r>
        <w:rPr>
          <w:color w:val="8B0000"/>
        </w:rPr>
        <w:t xml:space="preserve">Theater für Niedersachsen </w:t>
      </w:r>
      <w:r>
        <w:t xml:space="preserve">on toinen suuri teatteri Hannoverissa, jolla on myös oma musikaaliseurue. Merkittävimpiä Musical-tuotantoja ovat saksalaisen rock-muusikon </w:t>
      </w:r>
      <w:r>
        <w:rPr>
          <w:color w:val="483D8B"/>
        </w:rPr>
        <w:t xml:space="preserve">Heinz Rudolph Kunzen </w:t>
      </w:r>
      <w:r>
        <w:t xml:space="preserve">rock-musikaalit, </w:t>
      </w:r>
      <w:r>
        <w:t xml:space="preserve">jotka esitetään Suuressa puutarhassa sijaitsevassa Garden-teatterissa.</w:t>
      </w:r>
    </w:p>
    <w:p>
      <w:r>
        <w:rPr>
          <w:b/>
        </w:rPr>
        <w:t xml:space="preserve">Kysymys 0</w:t>
      </w:r>
    </w:p>
    <w:p>
      <w:r>
        <w:t xml:space="preserve">Kuinka monta teatteria Hannoverissa on noin?</w:t>
      </w:r>
    </w:p>
    <w:p>
      <w:r>
        <w:rPr>
          <w:b/>
        </w:rPr>
        <w:t xml:space="preserve">Kysymys 1</w:t>
      </w:r>
    </w:p>
    <w:p>
      <w:r>
        <w:t xml:space="preserve">Mikä on Schauspielhaus englanniksi?</w:t>
      </w:r>
    </w:p>
    <w:p>
      <w:r>
        <w:rPr>
          <w:b/>
        </w:rPr>
        <w:t xml:space="preserve">Kysymys 2</w:t>
      </w:r>
    </w:p>
    <w:p>
      <w:r>
        <w:t xml:space="preserve">Kenelle Cumberlandsche Galerie kuuluu?</w:t>
      </w:r>
    </w:p>
    <w:p>
      <w:r>
        <w:rPr>
          <w:b/>
        </w:rPr>
        <w:t xml:space="preserve">Kysymys 3</w:t>
      </w:r>
    </w:p>
    <w:p>
      <w:r>
        <w:t xml:space="preserve">Mikä teatteri on Hannoverin suuri teatteri musikaaleille, esityksille ja vierailuesityksille?</w:t>
      </w:r>
    </w:p>
    <w:p>
      <w:r>
        <w:rPr>
          <w:b/>
        </w:rPr>
        <w:t xml:space="preserve">Kysymys 4</w:t>
      </w:r>
    </w:p>
    <w:p>
      <w:r>
        <w:t xml:space="preserve">Millä teatterilla on oma musikaaliryhmä?</w:t>
      </w:r>
    </w:p>
    <w:p>
      <w:r>
        <w:rPr>
          <w:b/>
        </w:rPr>
        <w:t xml:space="preserve">Kysymys 5</w:t>
      </w:r>
    </w:p>
    <w:p>
      <w:r>
        <w:t xml:space="preserve">Kuinka monta teatteria on Hannoverin ympäristössä?</w:t>
      </w:r>
    </w:p>
    <w:p>
      <w:r>
        <w:rPr>
          <w:b/>
        </w:rPr>
        <w:t xml:space="preserve">Kysymys 6</w:t>
      </w:r>
    </w:p>
    <w:p>
      <w:r>
        <w:t xml:space="preserve">Mitkä rakennukset kuuluvat Ylä-Saksin valtiolliseen teatteriin?</w:t>
      </w:r>
    </w:p>
    <w:p>
      <w:r>
        <w:rPr>
          <w:b/>
        </w:rPr>
        <w:t xml:space="preserve">Kysymys 7</w:t>
      </w:r>
    </w:p>
    <w:p>
      <w:r>
        <w:t xml:space="preserve">Mikä on ainoa teatteri, jolla ei ole omaa musikaaliryhmää?</w:t>
      </w:r>
    </w:p>
    <w:p>
      <w:r>
        <w:rPr>
          <w:b/>
        </w:rPr>
        <w:t xml:space="preserve">Kysymys 8</w:t>
      </w:r>
    </w:p>
    <w:p>
      <w:r>
        <w:t xml:space="preserve">Kuka esittää klassisia musikaaleja Garden-teatterissa?</w:t>
      </w:r>
    </w:p>
    <w:p>
      <w:r>
        <w:rPr>
          <w:b/>
        </w:rPr>
        <w:t xml:space="preserve">Kysymys 9</w:t>
      </w:r>
    </w:p>
    <w:p>
      <w:r>
        <w:t xml:space="preserve">Mikä on Hannoverin pienin teatteri?</w:t>
      </w:r>
    </w:p>
    <w:p>
      <w:r>
        <w:rPr>
          <w:b/>
        </w:rPr>
        <w:t xml:space="preserve">Teksti numero 17</w:t>
      </w:r>
    </w:p>
    <w:p>
      <w:r>
        <w:rPr>
          <w:color w:val="A9A9A9"/>
        </w:rPr>
        <w:t xml:space="preserve">Hannover 96 </w:t>
      </w:r>
      <w:r>
        <w:t xml:space="preserve">(lempinimeltään Die Roten eli "Punaiset") on paikallinen jalkapallojoukkue, joka pelaa </w:t>
      </w:r>
      <w:r>
        <w:rPr>
          <w:color w:val="2F4F4F"/>
        </w:rPr>
        <w:t xml:space="preserve">Bundesliigan </w:t>
      </w:r>
      <w:r>
        <w:rPr>
          <w:color w:val="DCDCDC"/>
        </w:rPr>
        <w:t xml:space="preserve">ykkösdivisioonassa</w:t>
      </w:r>
      <w:r>
        <w:t xml:space="preserve">. </w:t>
      </w:r>
      <w:r>
        <w:t xml:space="preserve">Kotiottelut pelataan </w:t>
      </w:r>
      <w:r>
        <w:rPr>
          <w:color w:val="6B8E23"/>
        </w:rPr>
        <w:t xml:space="preserve">HDI-areenalla</w:t>
      </w:r>
      <w:r>
        <w:t xml:space="preserve">, joka on isännöinyt otteluita </w:t>
      </w:r>
      <w:r>
        <w:rPr>
          <w:color w:val="A0522D"/>
        </w:rPr>
        <w:t xml:space="preserve">vuosien 1974 ja 2006 </w:t>
      </w:r>
      <w:r>
        <w:t xml:space="preserve">MM-kisoissa sekä vuoden 1988 EM-kisoissa. Heidän reservijoukkueensa Hannover 96 II pelaa </w:t>
      </w:r>
      <w:r>
        <w:rPr>
          <w:color w:val="228B22"/>
        </w:rPr>
        <w:t xml:space="preserve">neljännessä liigassa</w:t>
      </w:r>
      <w:r>
        <w:t xml:space="preserve">. </w:t>
      </w:r>
      <w:r>
        <w:t xml:space="preserve">Sen kotiottelut pelattiin perinteisessä </w:t>
      </w:r>
      <w:r>
        <w:rPr>
          <w:color w:val="191970"/>
        </w:rPr>
        <w:t xml:space="preserve">Eilenriedestadionissa</w:t>
      </w:r>
      <w:r>
        <w:t xml:space="preserve">, kunnes se siirtyi HDI-areenalle DFL:n direktiivien vuoksi.</w:t>
      </w:r>
      <w:r>
        <w:t xml:space="preserve"> Arminia Hannover on toinen hyvin perinteikäs hannoverilainen jalkapallojoukkue, joka on pelannut vuosia ykkösliigassa ja pelaa nykyään Niedersachsen-West Ligassa (Niedersachsen-West League West). Kotiottelut pelataan Rudolf-Kalweit-stadionilla.</w:t>
      </w:r>
    </w:p>
    <w:p>
      <w:r>
        <w:rPr>
          <w:b/>
        </w:rPr>
        <w:t xml:space="preserve">Kysymys 0</w:t>
      </w:r>
    </w:p>
    <w:p>
      <w:r>
        <w:t xml:space="preserve">Kenelle nimimerkki "Die Roten" kuuluu?</w:t>
      </w:r>
    </w:p>
    <w:p>
      <w:r>
        <w:rPr>
          <w:b/>
        </w:rPr>
        <w:t xml:space="preserve">Kysymys 1</w:t>
      </w:r>
    </w:p>
    <w:p>
      <w:r>
        <w:t xml:space="preserve">Mikä on toinen nimi jalkapallon ylimmälle sarjatasolle?</w:t>
      </w:r>
    </w:p>
    <w:p>
      <w:r>
        <w:rPr>
          <w:b/>
        </w:rPr>
        <w:t xml:space="preserve">Kysymys 2</w:t>
      </w:r>
    </w:p>
    <w:p>
      <w:r>
        <w:t xml:space="preserve">Mikä on sen stadionin nimi, jolla Hannoverin jalkapallojoukkue pelaa?</w:t>
      </w:r>
    </w:p>
    <w:p>
      <w:r>
        <w:rPr>
          <w:b/>
        </w:rPr>
        <w:t xml:space="preserve">Kysymys 3</w:t>
      </w:r>
    </w:p>
    <w:p>
      <w:r>
        <w:t xml:space="preserve">Missä Hannoverin pääjoukkueen reservijoukkue pelasi?</w:t>
      </w:r>
    </w:p>
    <w:p>
      <w:r>
        <w:rPr>
          <w:b/>
        </w:rPr>
        <w:t xml:space="preserve">Kysymys 4</w:t>
      </w:r>
    </w:p>
    <w:p>
      <w:r>
        <w:t xml:space="preserve">Missä liigassa reservijoukkue Hannover 96 II pelaa?</w:t>
      </w:r>
    </w:p>
    <w:p>
      <w:r>
        <w:rPr>
          <w:b/>
        </w:rPr>
        <w:t xml:space="preserve">Kysymys 5</w:t>
      </w:r>
    </w:p>
    <w:p>
      <w:r>
        <w:t xml:space="preserve">Mikä on Redsin lempinimi?</w:t>
      </w:r>
    </w:p>
    <w:p>
      <w:r>
        <w:rPr>
          <w:b/>
        </w:rPr>
        <w:t xml:space="preserve">Kysymys 6</w:t>
      </w:r>
    </w:p>
    <w:p>
      <w:r>
        <w:t xml:space="preserve">Missä divisioonassa huippujalkapallomaajoukkue pelaa?</w:t>
      </w:r>
    </w:p>
    <w:p>
      <w:r>
        <w:rPr>
          <w:b/>
        </w:rPr>
        <w:t xml:space="preserve">Kysymys 7</w:t>
      </w:r>
    </w:p>
    <w:p>
      <w:r>
        <w:t xml:space="preserve">Missä jalkapallomaajoukkue pelaa?</w:t>
      </w:r>
    </w:p>
    <w:p>
      <w:r>
        <w:rPr>
          <w:b/>
        </w:rPr>
        <w:t xml:space="preserve">Kysymys 8</w:t>
      </w:r>
    </w:p>
    <w:p>
      <w:r>
        <w:t xml:space="preserve">Missä Hannoverin pääjoukkue pelasi?</w:t>
      </w:r>
    </w:p>
    <w:p>
      <w:r>
        <w:rPr>
          <w:b/>
        </w:rPr>
        <w:t xml:space="preserve">Kysymys 9</w:t>
      </w:r>
    </w:p>
    <w:p>
      <w:r>
        <w:t xml:space="preserve">Minä vuosina Hannoverin reservijoukkue isännöi MM-otteluita?</w:t>
      </w:r>
    </w:p>
    <w:p>
      <w:r>
        <w:rPr>
          <w:b/>
        </w:rPr>
        <w:t xml:space="preserve">Teksti numero 18</w:t>
      </w:r>
    </w:p>
    <w:p>
      <w:r>
        <w:t xml:space="preserve">Asukasluvultaan </w:t>
      </w:r>
      <w:r>
        <w:rPr>
          <w:color w:val="A9A9A9"/>
        </w:rPr>
        <w:t xml:space="preserve">518,000</w:t>
      </w:r>
      <w:r>
        <w:t xml:space="preserve">, Hannover on Pohjois-Saksan tärkeä keskus ja maan </w:t>
      </w:r>
      <w:r>
        <w:rPr>
          <w:color w:val="DCDCDC"/>
        </w:rPr>
        <w:t xml:space="preserve">kolmanneksitoista suurin </w:t>
      </w:r>
      <w:r>
        <w:t xml:space="preserve">kaupunki</w:t>
      </w:r>
      <w:r>
        <w:rPr>
          <w:color w:val="DCDCDC"/>
        </w:rPr>
        <w:t xml:space="preserve">.</w:t>
      </w:r>
      <w:r>
        <w:t xml:space="preserve"> Hannoverissa järjestetään myös vuosittaisia kaupallisia messuja, kuten Hannoverin messut ja CeBIT. Hannoverissa järjestetään vuosittain Schützenfest Hannover, maailman suurin ampujien juhla, ja Oktoberfest Hannover, joka on maailman toiseksi suurin Oktoberfest (</w:t>
      </w:r>
      <w:r>
        <w:rPr>
          <w:color w:val="2F4F4F"/>
        </w:rPr>
        <w:t xml:space="preserve">Blumenaun Oktoberfestin </w:t>
      </w:r>
      <w:r>
        <w:t xml:space="preserve">ohella)</w:t>
      </w:r>
      <w:r>
        <w:t xml:space="preserve">. Vuonna 2000 Hannoverissa järjestettiin Expo 2000 -maailmannäyttely. Hannoverin messualue </w:t>
      </w:r>
      <w:r>
        <w:t xml:space="preserve">on </w:t>
      </w:r>
      <w:r>
        <w:t xml:space="preserve">erityisesti Expo</w:t>
      </w:r>
      <w:r>
        <w:rPr>
          <w:color w:val="556B2F"/>
        </w:rPr>
        <w:t xml:space="preserve">2000</w:t>
      </w:r>
      <w:r>
        <w:t xml:space="preserve"> 2000 -tapahtumaa varten tehtyjen lukuisten laajennusten ansiosta </w:t>
      </w:r>
      <w:r>
        <w:t xml:space="preserve">maailman suurin. Hannover on kansallisesti merkittävä yliopistojensa ja lääketieteellisen tiedekuntansa, kansainvälisen lentokenttänsä ja suuren eläintarhansa vuoksi. Kaupunki on myös tärkeä rata- ja moottoriteiden (</w:t>
      </w:r>
      <w:r>
        <w:rPr>
          <w:color w:val="6B8E23"/>
        </w:rPr>
        <w:t xml:space="preserve">Autobahnen) </w:t>
      </w:r>
      <w:r>
        <w:t xml:space="preserve">risteyskohta</w:t>
      </w:r>
      <w:r>
        <w:t xml:space="preserve">, joka yhdistää eurooppalaiset pääväylät sekä itä-länsi- (Berliini-Ruhrin alue) että pohjois-etelä-suunnassa (Hampuri-München jne.).</w:t>
      </w:r>
    </w:p>
    <w:p>
      <w:r>
        <w:rPr>
          <w:b/>
        </w:rPr>
        <w:t xml:space="preserve">Kysymys 0</w:t>
      </w:r>
    </w:p>
    <w:p>
      <w:r>
        <w:t xml:space="preserve">Mikä on Hannoverin väkiluku?</w:t>
      </w:r>
    </w:p>
    <w:p>
      <w:r>
        <w:rPr>
          <w:b/>
        </w:rPr>
        <w:t xml:space="preserve">Kysymys 1</w:t>
      </w:r>
    </w:p>
    <w:p>
      <w:r>
        <w:t xml:space="preserve">Mikä on Hannoverin sijoitus Saksan koon perusteella?</w:t>
      </w:r>
    </w:p>
    <w:p>
      <w:r>
        <w:rPr>
          <w:b/>
        </w:rPr>
        <w:t xml:space="preserve">Kysymys 2</w:t>
      </w:r>
    </w:p>
    <w:p>
      <w:r>
        <w:t xml:space="preserve">Mikä on maailman suurin Oktoberfest?</w:t>
      </w:r>
    </w:p>
    <w:p>
      <w:r>
        <w:rPr>
          <w:b/>
        </w:rPr>
        <w:t xml:space="preserve">Kysymys 3</w:t>
      </w:r>
    </w:p>
    <w:p>
      <w:r>
        <w:t xml:space="preserve">Minä vuonna Hannoverissa järjestettiin Expo?</w:t>
      </w:r>
    </w:p>
    <w:p>
      <w:r>
        <w:rPr>
          <w:b/>
        </w:rPr>
        <w:t xml:space="preserve">Kysymys 4</w:t>
      </w:r>
    </w:p>
    <w:p>
      <w:r>
        <w:t xml:space="preserve">Mikä on "valtatiet" saksaksi?</w:t>
      </w:r>
    </w:p>
    <w:p>
      <w:r>
        <w:rPr>
          <w:b/>
        </w:rPr>
        <w:t xml:space="preserve">Teksti numero 19</w:t>
      </w:r>
    </w:p>
    <w:p>
      <w:r>
        <w:t xml:space="preserve">Toinen kiinnostava kohde on </w:t>
      </w:r>
      <w:r>
        <w:rPr>
          <w:color w:val="A9A9A9"/>
        </w:rPr>
        <w:t xml:space="preserve">vanhakaupunki</w:t>
      </w:r>
      <w:r>
        <w:t xml:space="preserve">. </w:t>
      </w:r>
      <w:r>
        <w:t xml:space="preserve">Keskustassa sijaitsevat </w:t>
      </w:r>
      <w:r>
        <w:rPr>
          <w:color w:val="DCDCDC"/>
        </w:rPr>
        <w:t xml:space="preserve">suuri Marktkirche </w:t>
      </w:r>
      <w:r>
        <w:t xml:space="preserve">(Pyhän Georgii ja Jacobin kirkko, luterilaisen Landeskirche Hannoversin piispan saarnapaikka) ja Vanha kaupungintalo. Lähistöllä ovat Leibnizin talo, Nolten talo ja Beguine-torni. Erittäin mukava vanhakaupungin kortteli on Kreuz-kirkon ympärillä oleva Kreuz-kortteli, jossa on monia mukavia pieniä kujia. Lähistöllä on vanha </w:t>
      </w:r>
      <w:r>
        <w:rPr>
          <w:color w:val="2F4F4F"/>
        </w:rPr>
        <w:t xml:space="preserve">kuninkaallinen urheiluhalli, joka on </w:t>
      </w:r>
      <w:r>
        <w:t xml:space="preserve">nykyään nimeltään </w:t>
      </w:r>
      <w:r>
        <w:rPr>
          <w:color w:val="556B2F"/>
        </w:rPr>
        <w:t xml:space="preserve">Ballhof-teatteri</w:t>
      </w:r>
      <w:r>
        <w:t xml:space="preserve">. </w:t>
      </w:r>
      <w:r>
        <w:t xml:space="preserve">Vanhankaupungin laidalla ovat kauppahalli, Leinen palatsi ja </w:t>
      </w:r>
      <w:r>
        <w:rPr>
          <w:color w:val="6B8E23"/>
        </w:rPr>
        <w:t xml:space="preserve">Aegidien-kirkon</w:t>
      </w:r>
      <w:r>
        <w:t xml:space="preserve"> raunio</w:t>
      </w:r>
      <w:r>
        <w:t xml:space="preserve">, joka on nykyään sodan ja väkivallan uhrien muistomerkki. Marstall-portin kautta saavut Leine-joen rannalle, jossa sijaitsevat </w:t>
      </w:r>
      <w:r>
        <w:rPr>
          <w:color w:val="A0522D"/>
        </w:rPr>
        <w:t xml:space="preserve">Niki de Saint-Phalle -teoksen </w:t>
      </w:r>
      <w:r>
        <w:t xml:space="preserve">maailmankuulut </w:t>
      </w:r>
      <w:r>
        <w:rPr>
          <w:color w:val="A0522D"/>
        </w:rPr>
        <w:t xml:space="preserve">Nanat</w:t>
      </w:r>
      <w:r>
        <w:t xml:space="preserve">. </w:t>
      </w:r>
      <w:r>
        <w:t xml:space="preserve">Ne ovat osa </w:t>
      </w:r>
      <w:r>
        <w:rPr>
          <w:color w:val="228B22"/>
        </w:rPr>
        <w:t xml:space="preserve">veistosmailia, </w:t>
      </w:r>
      <w:r>
        <w:t xml:space="preserve">joka alkaa </w:t>
      </w:r>
      <w:r>
        <w:rPr>
          <w:color w:val="191970"/>
        </w:rPr>
        <w:t xml:space="preserve">Trammplatzilta</w:t>
      </w:r>
      <w:r>
        <w:t xml:space="preserve">, kulkee joen rantaa pitkin, ylittää Königswortherin aukion ja päättyy Georgengartenin sisäänkäynnille. Vanhankaupungin lähellä on </w:t>
      </w:r>
      <w:r>
        <w:rPr>
          <w:color w:val="8B0000"/>
        </w:rPr>
        <w:t xml:space="preserve">Calenberger Neustadtin kaupunginosa</w:t>
      </w:r>
      <w:r>
        <w:t xml:space="preserve">, jossa sijaitsevat katolinen Basilica Minor of St. Clemens, reformoitu kirkko ja luterilainen Neustädter Hof- und Stadtkirche St. Johannis.</w:t>
      </w:r>
    </w:p>
    <w:p>
      <w:r>
        <w:rPr>
          <w:b/>
        </w:rPr>
        <w:t xml:space="preserve">Kysymys 0</w:t>
      </w:r>
    </w:p>
    <w:p>
      <w:r>
        <w:t xml:space="preserve">Missä sijaitsee suuri Martkirche?</w:t>
      </w:r>
    </w:p>
    <w:p>
      <w:r>
        <w:rPr>
          <w:b/>
        </w:rPr>
        <w:t xml:space="preserve">Kysymys 1</w:t>
      </w:r>
    </w:p>
    <w:p>
      <w:r>
        <w:t xml:space="preserve">Mikä on vanhan kuninkaallisen urheiluhallin nykyinen nimi?</w:t>
      </w:r>
    </w:p>
    <w:p>
      <w:r>
        <w:rPr>
          <w:b/>
        </w:rPr>
        <w:t xml:space="preserve">Kysymys 2</w:t>
      </w:r>
    </w:p>
    <w:p>
      <w:r>
        <w:t xml:space="preserve">Mikä on sodan ja väkivallan uhrien muistomerkin nimi?</w:t>
      </w:r>
    </w:p>
    <w:p>
      <w:r>
        <w:rPr>
          <w:b/>
        </w:rPr>
        <w:t xml:space="preserve">Kysymys 3</w:t>
      </w:r>
    </w:p>
    <w:p>
      <w:r>
        <w:t xml:space="preserve">Mikä maailmankuulu maamerkki sijaitsee Leinen rannalla?</w:t>
      </w:r>
    </w:p>
    <w:p>
      <w:r>
        <w:rPr>
          <w:b/>
        </w:rPr>
        <w:t xml:space="preserve">Kysymys 4</w:t>
      </w:r>
    </w:p>
    <w:p>
      <w:r>
        <w:t xml:space="preserve">Mistä Veistosten maili alkaa?</w:t>
      </w:r>
    </w:p>
    <w:p>
      <w:r>
        <w:rPr>
          <w:b/>
        </w:rPr>
        <w:t xml:space="preserve">Kysymys 5</w:t>
      </w:r>
    </w:p>
    <w:p>
      <w:r>
        <w:t xml:space="preserve">Mikä sijaitsee New Townin keskustassa?</w:t>
      </w:r>
    </w:p>
    <w:p>
      <w:r>
        <w:rPr>
          <w:b/>
        </w:rPr>
        <w:t xml:space="preserve">Kysymys 6</w:t>
      </w:r>
    </w:p>
    <w:p>
      <w:r>
        <w:t xml:space="preserve">Mikä on vanhan Ballhof-teatterin nimi?</w:t>
      </w:r>
    </w:p>
    <w:p>
      <w:r>
        <w:rPr>
          <w:b/>
        </w:rPr>
        <w:t xml:space="preserve">Kysymys 7</w:t>
      </w:r>
    </w:p>
    <w:p>
      <w:r>
        <w:t xml:space="preserve">Mikä kirkko rakennettiin sodan ja väkivallan uhrien muistomerkiksi?</w:t>
      </w:r>
    </w:p>
    <w:p>
      <w:r>
        <w:rPr>
          <w:b/>
        </w:rPr>
        <w:t xml:space="preserve">Kysymys 8</w:t>
      </w:r>
    </w:p>
    <w:p>
      <w:r>
        <w:t xml:space="preserve">Mikä alkaa Trammplatzilta ja pysähtyy joen rannalle?</w:t>
      </w:r>
    </w:p>
    <w:p>
      <w:r>
        <w:rPr>
          <w:b/>
        </w:rPr>
        <w:t xml:space="preserve">Kysymys 9</w:t>
      </w:r>
    </w:p>
    <w:p>
      <w:r>
        <w:t xml:space="preserve">Mikä kaupunginosa on lähellä uutta kaupunkia?</w:t>
      </w:r>
    </w:p>
    <w:p>
      <w:r>
        <w:rPr>
          <w:b/>
        </w:rPr>
        <w:t xml:space="preserve">Teksti numero 20</w:t>
      </w:r>
    </w:p>
    <w:p>
      <w:r>
        <w:rPr>
          <w:color w:val="A9A9A9"/>
        </w:rPr>
        <w:t xml:space="preserve">Kolikkokaappi </w:t>
      </w:r>
      <w:r>
        <w:t xml:space="preserve">on </w:t>
      </w:r>
      <w:r>
        <w:rPr>
          <w:color w:val="DCDCDC"/>
        </w:rPr>
        <w:t xml:space="preserve">Münzkabinett der TUI-AG</w:t>
      </w:r>
      <w:r>
        <w:t xml:space="preserve">. </w:t>
      </w:r>
      <w:r>
        <w:rPr>
          <w:color w:val="556B2F"/>
        </w:rPr>
        <w:t xml:space="preserve">Polizeigeschichtliche Sammlung Niedersachsen </w:t>
      </w:r>
      <w:r>
        <w:t xml:space="preserve">on Saksan suurin poliisimuseo. </w:t>
      </w:r>
      <w:r>
        <w:rPr>
          <w:color w:val="6B8E23"/>
        </w:rPr>
        <w:t xml:space="preserve">Tekstiilitaiteen museossa </w:t>
      </w:r>
      <w:r>
        <w:t xml:space="preserve">voi tutustua tekstiileihin kaikkialta maailmasta</w:t>
      </w:r>
      <w:r>
        <w:t xml:space="preserve">. EXPOseeum on maailmannäyttelyn "EXPO 2000 Hannover" museo. Matot ja itämaiset esineet ovat nähtävillä </w:t>
      </w:r>
      <w:r>
        <w:rPr>
          <w:color w:val="A0522D"/>
        </w:rPr>
        <w:t xml:space="preserve">itämaisessa mattomuseossa</w:t>
      </w:r>
      <w:r>
        <w:t xml:space="preserve">. </w:t>
      </w:r>
      <w:r>
        <w:t xml:space="preserve">Sokean miehen museo on harvinaisuus Saksassa, toinen on vain </w:t>
      </w:r>
      <w:r>
        <w:rPr>
          <w:color w:val="228B22"/>
        </w:rPr>
        <w:t xml:space="preserve">Berliinissä</w:t>
      </w:r>
      <w:r>
        <w:t xml:space="preserve">. Eläinlääketieteen museo on ainutlaatuinen Saksassa. Energiahistorian museo kuvaa </w:t>
      </w:r>
      <w:r>
        <w:rPr>
          <w:color w:val="191970"/>
        </w:rPr>
        <w:t xml:space="preserve">energian käytön 150-vuotista historiaa</w:t>
      </w:r>
      <w:r>
        <w:t xml:space="preserve">. Ahlemin kotimuseo esittelee Ahlemin kaupunginosan historiaa. Mahn- und Gedenkstätte Ahlem kertoo Hannoverin juutalaisten historiasta, ja Stiftung Ahlers Pro Arte / Kestner Pro Arte esittelee modernia taidetta. </w:t>
      </w:r>
      <w:r>
        <w:rPr>
          <w:color w:val="8B0000"/>
        </w:rPr>
        <w:t xml:space="preserve">Moderni taide </w:t>
      </w:r>
      <w:r>
        <w:t xml:space="preserve">on myös Kunsthalle Faustin, Nord/LB Art Gelleryn ja Foro Artisticon / Eisfabrikin pääteema.</w:t>
      </w:r>
    </w:p>
    <w:p>
      <w:r>
        <w:rPr>
          <w:b/>
        </w:rPr>
        <w:t xml:space="preserve">Kysymys 0</w:t>
      </w:r>
    </w:p>
    <w:p>
      <w:r>
        <w:t xml:space="preserve">Mikä on Münzkabinett der TUI-AG?</w:t>
      </w:r>
    </w:p>
    <w:p>
      <w:r>
        <w:rPr>
          <w:b/>
        </w:rPr>
        <w:t xml:space="preserve">Kysymys 1</w:t>
      </w:r>
    </w:p>
    <w:p>
      <w:r>
        <w:t xml:space="preserve">Mikä on Saksan suurimman poliisimuseon nimi?</w:t>
      </w:r>
    </w:p>
    <w:p>
      <w:r>
        <w:rPr>
          <w:b/>
        </w:rPr>
        <w:t xml:space="preserve">Kysymys 2</w:t>
      </w:r>
    </w:p>
    <w:p>
      <w:r>
        <w:t xml:space="preserve">Mistä löydät itämaisia mattoja ja esineitä?</w:t>
      </w:r>
    </w:p>
    <w:p>
      <w:r>
        <w:rPr>
          <w:b/>
        </w:rPr>
        <w:t xml:space="preserve">Kysymys 3</w:t>
      </w:r>
    </w:p>
    <w:p>
      <w:r>
        <w:t xml:space="preserve">Missä muualla kuin Hannoverissa on sokeainmuseo?</w:t>
      </w:r>
    </w:p>
    <w:p>
      <w:r>
        <w:rPr>
          <w:b/>
        </w:rPr>
        <w:t xml:space="preserve">Kysymys 4</w:t>
      </w:r>
    </w:p>
    <w:p>
      <w:r>
        <w:t xml:space="preserve">Mikä on Kunsthalle Faustin pääaihe?</w:t>
      </w:r>
    </w:p>
    <w:p>
      <w:r>
        <w:rPr>
          <w:b/>
        </w:rPr>
        <w:t xml:space="preserve">Kysymys 5</w:t>
      </w:r>
    </w:p>
    <w:p>
      <w:r>
        <w:t xml:space="preserve">Mikä on kolikkolaatikko?</w:t>
      </w:r>
    </w:p>
    <w:p>
      <w:r>
        <w:rPr>
          <w:b/>
        </w:rPr>
        <w:t xml:space="preserve">Kysymys 6</w:t>
      </w:r>
    </w:p>
    <w:p>
      <w:r>
        <w:t xml:space="preserve">Mikä on Saksan ainoan poliisimuseon nimi?</w:t>
      </w:r>
    </w:p>
    <w:p>
      <w:r>
        <w:rPr>
          <w:b/>
        </w:rPr>
        <w:t xml:space="preserve">Kysymys 7</w:t>
      </w:r>
    </w:p>
    <w:p>
      <w:r>
        <w:t xml:space="preserve">Missä rakennuksessa on tekstiilejä eri puolilta Saksaa?</w:t>
      </w:r>
    </w:p>
    <w:p>
      <w:r>
        <w:rPr>
          <w:b/>
        </w:rPr>
        <w:t xml:space="preserve">Kysymys 8</w:t>
      </w:r>
    </w:p>
    <w:p>
      <w:r>
        <w:t xml:space="preserve">Mistä museosta löytyy mattoja ja muita esineitä eri puolilta maailmaa?</w:t>
      </w:r>
    </w:p>
    <w:p>
      <w:r>
        <w:rPr>
          <w:b/>
        </w:rPr>
        <w:t xml:space="preserve">Kysymys 9</w:t>
      </w:r>
    </w:p>
    <w:p>
      <w:r>
        <w:t xml:space="preserve">Mitä luonnollisen energiahistorian museo kuvaa</w:t>
      </w:r>
    </w:p>
    <w:p>
      <w:r>
        <w:br w:type="page"/>
      </w:r>
    </w:p>
    <w:p>
      <w:r>
        <w:rPr>
          <w:b/>
          <w:u w:val="single"/>
        </w:rPr>
        <w:t xml:space="preserve">Asiakirjan numero 121</w:t>
      </w:r>
    </w:p>
    <w:p>
      <w:r>
        <w:rPr>
          <w:b/>
        </w:rPr>
        <w:t xml:space="preserve">Tekstin numero 0</w:t>
      </w:r>
    </w:p>
    <w:p>
      <w:r>
        <w:t xml:space="preserve">Tunteet ovat monimutkaisia. Joidenkin teorioiden mukaan ne ovat tunnetiloja, jotka aiheuttavat fyysisiä ja </w:t>
      </w:r>
      <w:r>
        <w:rPr>
          <w:color w:val="A9A9A9"/>
        </w:rPr>
        <w:t xml:space="preserve">psykologisia </w:t>
      </w:r>
      <w:r>
        <w:t xml:space="preserve">muutoksia, jotka vaikuttavat käyttäytymiseemme. Tunteiden fysiologia liittyy läheisesti </w:t>
      </w:r>
      <w:r>
        <w:rPr>
          <w:color w:val="DCDCDC"/>
        </w:rPr>
        <w:t xml:space="preserve">hermoston </w:t>
      </w:r>
      <w:r>
        <w:t xml:space="preserve">kiihottumiseen</w:t>
      </w:r>
      <w:r>
        <w:t xml:space="preserve">, ja eri kiihottumistilat ja -voimakkuudet liittyvät ilmeisesti tiettyihin tunteisiin. Tunteet liittyvät myös käyttäytymistaipumukseen. </w:t>
      </w:r>
      <w:r>
        <w:rPr>
          <w:color w:val="2F4F4F"/>
        </w:rPr>
        <w:t xml:space="preserve">Ekstrovertit </w:t>
      </w:r>
      <w:r>
        <w:t xml:space="preserve">ihmiset ovat todennäköisemmin sosiaalisia ja ilmaisevat tunteitaan, kun taas </w:t>
      </w:r>
      <w:r>
        <w:rPr>
          <w:color w:val="556B2F"/>
        </w:rPr>
        <w:t xml:space="preserve">introvertit ihmiset </w:t>
      </w:r>
      <w:r>
        <w:t xml:space="preserve">ovat todennäköisemmin sosiaalisesti vetäytyneempiä ja salaavat tunteensa. Tunteet ovat usein </w:t>
      </w:r>
      <w:r>
        <w:rPr>
          <w:color w:val="6B8E23"/>
        </w:rPr>
        <w:t xml:space="preserve">motivaation </w:t>
      </w:r>
      <w:r>
        <w:t xml:space="preserve">liikkeellepaneva voima</w:t>
      </w:r>
      <w:r>
        <w:t xml:space="preserve">, niin positiivisen kuin negatiivisenkin </w:t>
      </w:r>
      <w:r>
        <w:rPr>
          <w:color w:val="6B8E23"/>
        </w:rPr>
        <w:t xml:space="preserve">motivaation taustalla.</w:t>
      </w:r>
      <w:r>
        <w:t xml:space="preserve"> Määritelmä on kuvattu seuraavasti: on "positiivinen tai negatiivinen kokemus, joka liittyy tiettyyn fysiologisen toiminnan malliin". Muiden teorioiden mukaan tunteet eivät ole kausaalisia voimia vaan yksinkertaisesti komponenttien oireyhtymiä, joihin voi kuulua </w:t>
      </w:r>
      <w:r>
        <w:rPr>
          <w:color w:val="A0522D"/>
        </w:rPr>
        <w:t xml:space="preserve">motivaatio</w:t>
      </w:r>
      <w:r>
        <w:t xml:space="preserve">, tunne, käyttäytyminen ja </w:t>
      </w:r>
      <w:r>
        <w:rPr>
          <w:color w:val="228B22"/>
        </w:rPr>
        <w:t xml:space="preserve">fysiologiset </w:t>
      </w:r>
      <w:r>
        <w:t xml:space="preserve">muutokset, mutta mikään näistä komponenteista ei ole tunne. Emootio ei myöskään ole kokonaisuus, joka aiheuttaa nämä komponentit</w:t>
      </w:r>
    </w:p>
    <w:p>
      <w:r>
        <w:rPr>
          <w:b/>
        </w:rPr>
        <w:t xml:space="preserve">Kysymys 0</w:t>
      </w:r>
    </w:p>
    <w:p>
      <w:r>
        <w:t xml:space="preserve">Mikä kehon järjestelmä liittyy tunteiden fysiologiaan?</w:t>
      </w:r>
    </w:p>
    <w:p>
      <w:r>
        <w:rPr>
          <w:b/>
        </w:rPr>
        <w:t xml:space="preserve">Kysymys 1</w:t>
      </w:r>
    </w:p>
    <w:p>
      <w:r>
        <w:t xml:space="preserve">Minkälaiset ihmiset ovat todennäköisemmin tunneilmaisullisia?</w:t>
      </w:r>
    </w:p>
    <w:p>
      <w:r>
        <w:rPr>
          <w:b/>
        </w:rPr>
        <w:t xml:space="preserve">Kysymys 2</w:t>
      </w:r>
    </w:p>
    <w:p>
      <w:r>
        <w:t xml:space="preserve">Millaiset ihmiset piilottavat tunteensa?</w:t>
      </w:r>
    </w:p>
    <w:p>
      <w:r>
        <w:rPr>
          <w:b/>
        </w:rPr>
        <w:t xml:space="preserve">Kysymys 3</w:t>
      </w:r>
    </w:p>
    <w:p>
      <w:r>
        <w:t xml:space="preserve">Mikä on tunne, joka on usein vastuussa ajamisesta?</w:t>
      </w:r>
    </w:p>
    <w:p>
      <w:r>
        <w:rPr>
          <w:b/>
        </w:rPr>
        <w:t xml:space="preserve">Kysymys 4</w:t>
      </w:r>
    </w:p>
    <w:p>
      <w:r>
        <w:t xml:space="preserve">Millaisia muutoksia fyysisten muutosten lisäksi tunteet joskus aiheuttavat?</w:t>
      </w:r>
    </w:p>
    <w:p>
      <w:r>
        <w:rPr>
          <w:b/>
        </w:rPr>
        <w:t xml:space="preserve">Kysymys 5</w:t>
      </w:r>
    </w:p>
    <w:p>
      <w:r>
        <w:t xml:space="preserve"> Mikä kehon järjestelmä ei liity tunteiden fysiologiaan?</w:t>
      </w:r>
    </w:p>
    <w:p>
      <w:r>
        <w:rPr>
          <w:b/>
        </w:rPr>
        <w:t xml:space="preserve">Kysymys 6</w:t>
      </w:r>
    </w:p>
    <w:p>
      <w:r>
        <w:t xml:space="preserve"> Minkälaiset ihmiset ovat harvemmin tunneilmaisunhaluisia?</w:t>
      </w:r>
    </w:p>
    <w:p>
      <w:r>
        <w:rPr>
          <w:b/>
        </w:rPr>
        <w:t xml:space="preserve">Kysymys 7</w:t>
      </w:r>
    </w:p>
    <w:p>
      <w:r>
        <w:t xml:space="preserve"> Millaiset ihmiset näyttävät tunteensa?</w:t>
      </w:r>
    </w:p>
    <w:p>
      <w:r>
        <w:rPr>
          <w:b/>
        </w:rPr>
        <w:t xml:space="preserve">Kysymys 8</w:t>
      </w:r>
    </w:p>
    <w:p>
      <w:r>
        <w:t xml:space="preserve"> Mikä on tunne harvoin vastuussa ajamisesta?</w:t>
      </w:r>
    </w:p>
    <w:p>
      <w:r>
        <w:rPr>
          <w:b/>
        </w:rPr>
        <w:t xml:space="preserve">Kysymys 9</w:t>
      </w:r>
    </w:p>
    <w:p>
      <w:r>
        <w:t xml:space="preserve">Millaisia muutoksia tunteet eivät fyysisten muutosten lisäksi koskaan aiheuta?</w:t>
      </w:r>
    </w:p>
    <w:p>
      <w:r>
        <w:rPr>
          <w:b/>
        </w:rPr>
        <w:t xml:space="preserve">Teksti numero 1</w:t>
      </w:r>
    </w:p>
    <w:p>
      <w:r>
        <w:t xml:space="preserve">Robert Plutchik oli samaa mieltä Ekmanin biologisesta näkökulmasta, mutta kehitti "</w:t>
      </w:r>
      <w:r>
        <w:rPr>
          <w:color w:val="A9A9A9"/>
        </w:rPr>
        <w:t xml:space="preserve">tunteiden pyörän"</w:t>
      </w:r>
      <w:r>
        <w:t xml:space="preserve">, jossa ehdotetaan </w:t>
      </w:r>
      <w:r>
        <w:rPr>
          <w:color w:val="DCDCDC"/>
        </w:rPr>
        <w:t xml:space="preserve">kahdeksaa </w:t>
      </w:r>
      <w:r>
        <w:t xml:space="preserve">ensisijaista tunnetta, jotka on ryhmitelty positiiviseen tai negatiiviseen perustaan: ilo ja suru, viha ja pelko, </w:t>
      </w:r>
      <w:r>
        <w:rPr>
          <w:color w:val="2F4F4F"/>
        </w:rPr>
        <w:t xml:space="preserve">luottamus </w:t>
      </w:r>
      <w:r>
        <w:t xml:space="preserve">ja inho sekä </w:t>
      </w:r>
      <w:r>
        <w:rPr>
          <w:color w:val="556B2F"/>
        </w:rPr>
        <w:t xml:space="preserve">yllätys </w:t>
      </w:r>
      <w:r>
        <w:t xml:space="preserve">ja odotus. Joitakin perustunteita voidaan muunnella monimutkaisiksi tunteiksi. Monimutkaiset tunteet voivat syntyä kulttuurisesta ehdollistumisesta tai assosioinnista yhdessä perustunteiden kanssa. Vaihtoehtoisesti, samaan tapaan kuin perusvärit yhdistyvät, myös perustunteet voivat sekoittua ja muodostaa ihmisen tunnekokemusten koko kirjon. Esimerkiksi ihmissuhteiden välinen viha ja inho voisivat yhdistyä </w:t>
      </w:r>
      <w:r>
        <w:rPr>
          <w:color w:val="6B8E23"/>
        </w:rPr>
        <w:t xml:space="preserve">halveksunnaksi</w:t>
      </w:r>
      <w:r>
        <w:t xml:space="preserve">. Perustunteiden välillä on suhteita, jotka johtavat positiivisiin tai negatiivisiin vaikutuksiin.</w:t>
      </w:r>
    </w:p>
    <w:p>
      <w:r>
        <w:rPr>
          <w:b/>
        </w:rPr>
        <w:t xml:space="preserve">Kysymys 0</w:t>
      </w:r>
    </w:p>
    <w:p>
      <w:r>
        <w:t xml:space="preserve">Mikä on Plutchikin luoman teorian nimi?</w:t>
      </w:r>
    </w:p>
    <w:p>
      <w:r>
        <w:rPr>
          <w:b/>
        </w:rPr>
        <w:t xml:space="preserve">Kysymys 1</w:t>
      </w:r>
    </w:p>
    <w:p>
      <w:r>
        <w:t xml:space="preserve">Kuinka monta päätunnetta Plutchikin teoriassa on?</w:t>
      </w:r>
    </w:p>
    <w:p>
      <w:r>
        <w:rPr>
          <w:b/>
        </w:rPr>
        <w:t xml:space="preserve">Kysymys 2</w:t>
      </w:r>
    </w:p>
    <w:p>
      <w:r>
        <w:t xml:space="preserve">Mikä tunne on Plutchikin teoriassa ennakoinnin vastakohta?</w:t>
      </w:r>
    </w:p>
    <w:p>
      <w:r>
        <w:rPr>
          <w:b/>
        </w:rPr>
        <w:t xml:space="preserve">Kysymys 3</w:t>
      </w:r>
    </w:p>
    <w:p>
      <w:r>
        <w:t xml:space="preserve">Mikä tunne voidaan kokea inhon ja vihan yhdistelmänä?</w:t>
      </w:r>
    </w:p>
    <w:p>
      <w:r>
        <w:rPr>
          <w:b/>
        </w:rPr>
        <w:t xml:space="preserve">Kysymys 4</w:t>
      </w:r>
    </w:p>
    <w:p>
      <w:r>
        <w:t xml:space="preserve">Mitä Plutchik pitää inhon positiivisena vastineena?</w:t>
      </w:r>
    </w:p>
    <w:p>
      <w:r>
        <w:rPr>
          <w:b/>
        </w:rPr>
        <w:t xml:space="preserve">Kysymys 5</w:t>
      </w:r>
    </w:p>
    <w:p>
      <w:r>
        <w:t xml:space="preserve"> Mikä ei ole Plutchikin luoman teorian nimi?</w:t>
      </w:r>
    </w:p>
    <w:p>
      <w:r>
        <w:rPr>
          <w:b/>
        </w:rPr>
        <w:t xml:space="preserve">Kysymys 6</w:t>
      </w:r>
    </w:p>
    <w:p>
      <w:r>
        <w:t xml:space="preserve"> Kuinka monta muuta kuin pääemootiota Plutchikin teoriassa on?</w:t>
      </w:r>
    </w:p>
    <w:p>
      <w:r>
        <w:rPr>
          <w:b/>
        </w:rPr>
        <w:t xml:space="preserve">Kysymys 7</w:t>
      </w:r>
    </w:p>
    <w:p>
      <w:r>
        <w:t xml:space="preserve"> Mikä tunne on Plutchikin teoriassa sama kuin ennakointi?</w:t>
      </w:r>
    </w:p>
    <w:p>
      <w:r>
        <w:rPr>
          <w:b/>
        </w:rPr>
        <w:t xml:space="preserve">Kysymys 8</w:t>
      </w:r>
    </w:p>
    <w:p>
      <w:r>
        <w:t xml:space="preserve"> Mitä Plutchik pitää inhon negatiivisena vastineena?</w:t>
      </w:r>
    </w:p>
    <w:p>
      <w:r>
        <w:rPr>
          <w:b/>
        </w:rPr>
        <w:t xml:space="preserve">Teksti numero 2</w:t>
      </w:r>
    </w:p>
    <w:p>
      <w:r>
        <w:t xml:space="preserve">Evoluutioteorian näkökulmat tunteisiin saivat alkunsa </w:t>
      </w:r>
      <w:r>
        <w:rPr>
          <w:color w:val="DCDCDC"/>
        </w:rPr>
        <w:t xml:space="preserve">1800-luvun </w:t>
      </w:r>
      <w:r>
        <w:t xml:space="preserve">lopulla </w:t>
      </w:r>
      <w:r>
        <w:t xml:space="preserve">Charles Darwinin kirjasta </w:t>
      </w:r>
      <w:r>
        <w:rPr>
          <w:color w:val="2F4F4F"/>
        </w:rPr>
        <w:t xml:space="preserve">The Expression of the Emotions in Man and Animals</w:t>
      </w:r>
      <w:r>
        <w:t xml:space="preserve">. </w:t>
      </w:r>
      <w:r>
        <w:t xml:space="preserve">Darwin väitti, että tunteilla oli ihmiselle tarkoituksensa, sillä ne palvelivat </w:t>
      </w:r>
      <w:r>
        <w:rPr>
          <w:color w:val="556B2F"/>
        </w:rPr>
        <w:t xml:space="preserve">viestintää </w:t>
      </w:r>
      <w:r>
        <w:t xml:space="preserve">ja auttoivat myös selviytymistä. Darwin siis väitti, että tunteet ovat kehittyneet </w:t>
      </w:r>
      <w:r>
        <w:rPr>
          <w:color w:val="6B8E23"/>
        </w:rPr>
        <w:t xml:space="preserve">luonnonvalinnan </w:t>
      </w:r>
      <w:r>
        <w:t xml:space="preserve">kautta</w:t>
      </w:r>
      <w:r>
        <w:t xml:space="preserve">, ja siksi niillä on universaalit kulttuurienväliset vastineet. Darwin selvitti myös yksityiskohtaisesti tunteiden kokemisen hyveet ja eläimillä esiintyvät rinnakkaiset kokemukset. Tämä viitoitti tietä tunteita koskevalle eläintutkimukselle ja lopulta tunteiden hermostollisten perusteiden määrittämiselle.</w:t>
      </w:r>
    </w:p>
    <w:p>
      <w:r>
        <w:rPr>
          <w:b/>
        </w:rPr>
        <w:t xml:space="preserve">Kysymys 0</w:t>
      </w:r>
    </w:p>
    <w:p>
      <w:r>
        <w:t xml:space="preserve">Mikä oli Darwinin tunteita käsittelevän kirjan nimi?</w:t>
      </w:r>
    </w:p>
    <w:p>
      <w:r>
        <w:rPr>
          <w:b/>
        </w:rPr>
        <w:t xml:space="preserve">Kysymys 1</w:t>
      </w:r>
    </w:p>
    <w:p>
      <w:r>
        <w:t xml:space="preserve">Mikä oli Darwinin mielestä tunteiden rooli ihmisessä selviytymisen ohella?</w:t>
      </w:r>
    </w:p>
    <w:p>
      <w:r>
        <w:rPr>
          <w:b/>
        </w:rPr>
        <w:t xml:space="preserve">Kysymys 2</w:t>
      </w:r>
    </w:p>
    <w:p>
      <w:r>
        <w:t xml:space="preserve">Minkä prosessin kautta Darwin uskoi tunteiden kehittyvän?</w:t>
      </w:r>
    </w:p>
    <w:p>
      <w:r>
        <w:rPr>
          <w:b/>
        </w:rPr>
        <w:t xml:space="preserve">Kysymys 3</w:t>
      </w:r>
    </w:p>
    <w:p>
      <w:r>
        <w:t xml:space="preserve">Millä vuosisadalla Darwin kirjoitti?</w:t>
      </w:r>
    </w:p>
    <w:p>
      <w:r>
        <w:rPr>
          <w:b/>
        </w:rPr>
        <w:t xml:space="preserve">Kysymys 4</w:t>
      </w:r>
    </w:p>
    <w:p>
      <w:r>
        <w:t xml:space="preserve">Mikä oli sen kirjan nimi, jonka Darwin piirsi tunteista?</w:t>
      </w:r>
    </w:p>
    <w:p>
      <w:r>
        <w:rPr>
          <w:b/>
        </w:rPr>
        <w:t xml:space="preserve">Kysymys 5</w:t>
      </w:r>
    </w:p>
    <w:p>
      <w:r>
        <w:t xml:space="preserve">Mitä Darwin ei nähnyt tunteiden tehtävänä ihmisessä selviytymisen ohella?</w:t>
      </w:r>
    </w:p>
    <w:p>
      <w:r>
        <w:rPr>
          <w:b/>
        </w:rPr>
        <w:t xml:space="preserve">Kysymys 6</w:t>
      </w:r>
    </w:p>
    <w:p>
      <w:r>
        <w:t xml:space="preserve"> Minkä prosessin kautta tunteet eivät Darwinin mielestä kehittyneet?</w:t>
      </w:r>
    </w:p>
    <w:p>
      <w:r>
        <w:rPr>
          <w:b/>
        </w:rPr>
        <w:t xml:space="preserve">Kysymys 7</w:t>
      </w:r>
    </w:p>
    <w:p>
      <w:r>
        <w:t xml:space="preserve"> Millä vuosisadalla Darwin luki?</w:t>
      </w:r>
    </w:p>
    <w:p>
      <w:r>
        <w:rPr>
          <w:b/>
        </w:rPr>
        <w:t xml:space="preserve">Teksti numero 3</w:t>
      </w:r>
    </w:p>
    <w:p>
      <w:r>
        <w:t xml:space="preserve">Esimerkki tästä teoriasta olisi seuraava: Tunteita herättävä </w:t>
      </w:r>
      <w:r>
        <w:rPr>
          <w:color w:val="A9A9A9"/>
        </w:rPr>
        <w:t xml:space="preserve">ärsyke </w:t>
      </w:r>
      <w:r>
        <w:t xml:space="preserve">(käärme) laukaisee </w:t>
      </w:r>
      <w:r>
        <w:rPr>
          <w:color w:val="DCDCDC"/>
        </w:rPr>
        <w:t xml:space="preserve">fysiologisen </w:t>
      </w:r>
      <w:r>
        <w:t xml:space="preserve">vasteen (sydämen sykkeen nousu, nopeampi hengitys jne.), joka </w:t>
      </w:r>
      <w:r>
        <w:rPr>
          <w:color w:val="2F4F4F"/>
        </w:rPr>
        <w:t xml:space="preserve">tulkitaan </w:t>
      </w:r>
      <w:r>
        <w:rPr>
          <w:color w:val="556B2F"/>
        </w:rPr>
        <w:t xml:space="preserve">tietyksi tunteeksi </w:t>
      </w:r>
      <w:r>
        <w:t xml:space="preserve">(pelko). Tätä teoriaa tukevat kokeet, joissa kehon tilaa manipuloimalla saadaan aikaan haluttu tunnetila. Jotkut ihmiset saattavat uskoa, että tunteet aiheuttavat tunnekohtaisia toimia: esimerkiksi "itken, koska olen surullinen" tai "juoksin karkuun, koska minua pelotti". James-Langen teorian ongelmana on kausaalisuus (</w:t>
      </w:r>
      <w:r>
        <w:rPr>
          <w:color w:val="6B8E23"/>
        </w:rPr>
        <w:t xml:space="preserve">ruumiilliset tilat </w:t>
      </w:r>
      <w:r>
        <w:t xml:space="preserve">aiheuttavat tunteita ja ovat a priori), ei ruumiilliset vaikutukset tunnekokemukseen (jota voidaan väittää ja joka on vielä nykyäänkin varsin yleistä biofeedback-tutkimuksissa ja ruumiillisuusteoriassa).</w:t>
      </w:r>
    </w:p>
    <w:p>
      <w:r>
        <w:rPr>
          <w:b/>
        </w:rPr>
        <w:t xml:space="preserve">Kysymys 0</w:t>
      </w:r>
    </w:p>
    <w:p>
      <w:r>
        <w:t xml:space="preserve">Mikä toiminta herättää tässä teoriassa tunteen?</w:t>
      </w:r>
    </w:p>
    <w:p>
      <w:r>
        <w:rPr>
          <w:b/>
        </w:rPr>
        <w:t xml:space="preserve">Kysymys 1</w:t>
      </w:r>
    </w:p>
    <w:p>
      <w:r>
        <w:t xml:space="preserve">Millaisen vasteen ärsyke aiheuttaa?</w:t>
      </w:r>
    </w:p>
    <w:p>
      <w:r>
        <w:rPr>
          <w:b/>
        </w:rPr>
        <w:t xml:space="preserve">Kysymys 2</w:t>
      </w:r>
    </w:p>
    <w:p>
      <w:r>
        <w:t xml:space="preserve">Miten mieli tulkitsee ärsykkeen?</w:t>
      </w:r>
    </w:p>
    <w:p>
      <w:r>
        <w:rPr>
          <w:b/>
        </w:rPr>
        <w:t xml:space="preserve">Kysymys 3</w:t>
      </w:r>
    </w:p>
    <w:p>
      <w:r>
        <w:t xml:space="preserve">Mikä James-Langen teorian mukaan aiheuttaa tunteita?</w:t>
      </w:r>
    </w:p>
    <w:p>
      <w:r>
        <w:rPr>
          <w:b/>
        </w:rPr>
        <w:t xml:space="preserve">Kysymys 4</w:t>
      </w:r>
    </w:p>
    <w:p>
      <w:r>
        <w:t xml:space="preserve">Tämän teorian mukaan mikä teko ei herätä tunteita?</w:t>
      </w:r>
    </w:p>
    <w:p>
      <w:r>
        <w:rPr>
          <w:b/>
        </w:rPr>
        <w:t xml:space="preserve">Kysymys 5</w:t>
      </w:r>
    </w:p>
    <w:p>
      <w:r>
        <w:t xml:space="preserve"> Minkälaista reaktiota ärsyke ei aiheuta?</w:t>
      </w:r>
    </w:p>
    <w:p>
      <w:r>
        <w:rPr>
          <w:b/>
        </w:rPr>
        <w:t xml:space="preserve">Kysymys 6</w:t>
      </w:r>
    </w:p>
    <w:p>
      <w:r>
        <w:t xml:space="preserve"> Miten mieli ei tulkitse ärsykettä?</w:t>
      </w:r>
    </w:p>
    <w:p>
      <w:r>
        <w:rPr>
          <w:b/>
        </w:rPr>
        <w:t xml:space="preserve">Kysymys 7</w:t>
      </w:r>
    </w:p>
    <w:p>
      <w:r>
        <w:t xml:space="preserve"> Mikä James-Langen teoriassa ei aiheuta tunteita?</w:t>
      </w:r>
    </w:p>
    <w:p>
      <w:r>
        <w:rPr>
          <w:b/>
        </w:rPr>
        <w:t xml:space="preserve">Teksti numero 4</w:t>
      </w:r>
    </w:p>
    <w:p>
      <w:r>
        <w:t xml:space="preserve">Kun kaksitekijäteoriaan oli nyt sisällytetty kognitio, useat teoriat alkoivat väittää, että kognitiivinen toiminta </w:t>
      </w:r>
      <w:r>
        <w:rPr>
          <w:color w:val="A9A9A9"/>
        </w:rPr>
        <w:t xml:space="preserve">tuomioiden</w:t>
      </w:r>
      <w:r>
        <w:t xml:space="preserve">, arvioiden tai ajatusten muodossa oli täysin välttämätöntä tunteen syntymiselle. Yksi tämän näkemyksen tärkeimmistä kannattajista oli </w:t>
      </w:r>
      <w:r>
        <w:rPr>
          <w:color w:val="DCDCDC"/>
        </w:rPr>
        <w:t xml:space="preserve">Richard Lazarus</w:t>
      </w:r>
      <w:r>
        <w:t xml:space="preserve">, joka väitti, että tunteilla on oltava jonkinlainen kognitiivinen intentionaalisuus. Tunnekontekstin tulkintaan liittyvä kognitiivinen toiminta voi olla tietoista tai </w:t>
      </w:r>
      <w:r>
        <w:rPr>
          <w:color w:val="2F4F4F"/>
        </w:rPr>
        <w:t xml:space="preserve">tiedostamatonta, </w:t>
      </w:r>
      <w:r>
        <w:t xml:space="preserve">ja se voi tapahtua käsitteellisen prosessoinnin muodossa tai ei.</w:t>
      </w:r>
    </w:p>
    <w:p>
      <w:r>
        <w:rPr>
          <w:b/>
        </w:rPr>
        <w:t xml:space="preserve">Kysymys 0</w:t>
      </w:r>
    </w:p>
    <w:p>
      <w:r>
        <w:t xml:space="preserve">Kuka väitti, että tunteet syntyvät kognitiivisesta intentionaalisuudesta?</w:t>
      </w:r>
    </w:p>
    <w:p>
      <w:r>
        <w:rPr>
          <w:b/>
        </w:rPr>
        <w:t xml:space="preserve">Kysymys 1</w:t>
      </w:r>
    </w:p>
    <w:p>
      <w:r>
        <w:t xml:space="preserve">Minkä kognitiivisen toiminnan teoreetikot uskoivat tarvitsevan arvioiden ja ajatusten ohella tunteiden syntymistä?</w:t>
      </w:r>
    </w:p>
    <w:p>
      <w:r>
        <w:rPr>
          <w:b/>
        </w:rPr>
        <w:t xml:space="preserve">Kysymys 2</w:t>
      </w:r>
    </w:p>
    <w:p>
      <w:r>
        <w:t xml:space="preserve">Mitä kognitiivinen toiminta voisi Lazaruksen mielestä olla, jos se ei olisi tietoista?</w:t>
      </w:r>
    </w:p>
    <w:p>
      <w:r>
        <w:rPr>
          <w:b/>
        </w:rPr>
        <w:t xml:space="preserve">Kysymys 3</w:t>
      </w:r>
    </w:p>
    <w:p>
      <w:r>
        <w:t xml:space="preserve"> Kuka väitti, että tunteet eivät johdu kognitiivisesta intentionaalisuudesta?</w:t>
      </w:r>
    </w:p>
    <w:p>
      <w:r>
        <w:rPr>
          <w:b/>
        </w:rPr>
        <w:t xml:space="preserve">Kysymys 4</w:t>
      </w:r>
    </w:p>
    <w:p>
      <w:r>
        <w:t xml:space="preserve">Minkä kognitiivisen toiminnan teoreetikot eivät uskoneet tarvitsevan arvioiden ja ajatusten ohella emootioita?</w:t>
      </w:r>
    </w:p>
    <w:p>
      <w:r>
        <w:rPr>
          <w:b/>
        </w:rPr>
        <w:t xml:space="preserve">Kysymys 5</w:t>
      </w:r>
    </w:p>
    <w:p>
      <w:r>
        <w:t xml:space="preserve">Mitä kognitiivinen toiminta ei Lazaruksen mielestä voisi olla, jos se ei olisi tietoista?</w:t>
      </w:r>
    </w:p>
    <w:p>
      <w:r>
        <w:rPr>
          <w:b/>
        </w:rPr>
        <w:t xml:space="preserve">Teksti numero 5</w:t>
      </w:r>
    </w:p>
    <w:p>
      <w:r>
        <w:t xml:space="preserve">Havaintoa käsittelevät teoriat käyttävät joko yhtä tai useampaa havaintoa tunteen löytämiseksi (Goldie, 2007).Viimeaikainen somaattisten ja kognitiivisten tunneteorioiden yhdistelmä on </w:t>
      </w:r>
      <w:r>
        <w:rPr>
          <w:color w:val="DCDCDC"/>
        </w:rPr>
        <w:t xml:space="preserve">havaintoteoria</w:t>
      </w:r>
      <w:r>
        <w:t xml:space="preserve">. Tämä teoria on uusjamesiläinen väittäessään, että ruumiilliset reaktiot ovat keskeisiä tunteille, mutta se kuitenkin korostaa tunteiden merkityksellisyyttä tai ajatusta siitä, että tunteet koskevat jotakin, kuten kognitiiviset teoriat tunnustavat. Tämän teorian uusi väite on, että käsitteisiin perustuva kognitio on tarpeeton tällaiselle merkityksellisyydelle. Pikemminkin ruumiilliset muutokset itse havaitsevat tunteen merkityksellisen sisällön, koska ne ovat kausaalisesti tiettyjen tilanteiden laukaisemia. Tässä suhteessa tunteita pidetään analogisina kykyjen, kuten näön tai kosketuksen, kanssa, jotka antavat eri tavoin tietoa subjektin ja maailman välisestä suhteesta. Hienostunut puolustus tälle näkemykselle löytyy </w:t>
      </w:r>
      <w:r>
        <w:rPr>
          <w:color w:val="2F4F4F"/>
        </w:rPr>
        <w:t xml:space="preserve">filosofi </w:t>
      </w:r>
      <w:r>
        <w:rPr>
          <w:color w:val="556B2F"/>
        </w:rPr>
        <w:t xml:space="preserve">Jesse </w:t>
      </w:r>
      <w:r>
        <w:t xml:space="preserve">Prinzin kirjasta </w:t>
      </w:r>
      <w:r>
        <w:rPr>
          <w:color w:val="6B8E23"/>
        </w:rPr>
        <w:t xml:space="preserve">Gut Reactions </w:t>
      </w:r>
      <w:r>
        <w:t xml:space="preserve">ja </w:t>
      </w:r>
      <w:r>
        <w:rPr>
          <w:color w:val="A0522D"/>
        </w:rPr>
        <w:t xml:space="preserve">psykologi </w:t>
      </w:r>
      <w:r>
        <w:t xml:space="preserve">James Lairdin kirjasta </w:t>
      </w:r>
      <w:r>
        <w:rPr>
          <w:color w:val="228B22"/>
        </w:rPr>
        <w:t xml:space="preserve">Feelings</w:t>
      </w:r>
      <w:r>
        <w:t xml:space="preserve">.</w:t>
      </w:r>
    </w:p>
    <w:p>
      <w:r>
        <w:rPr>
          <w:b/>
        </w:rPr>
        <w:t xml:space="preserve">Kysymys 0</w:t>
      </w:r>
    </w:p>
    <w:p>
      <w:r>
        <w:t xml:space="preserve">Minkä teorian mukaan emotionaalinen merkitys ei edellytä käsitteellistä kognitiota?</w:t>
      </w:r>
    </w:p>
    <w:p>
      <w:r>
        <w:rPr>
          <w:b/>
        </w:rPr>
        <w:t xml:space="preserve">Kysymys 1</w:t>
      </w:r>
    </w:p>
    <w:p>
      <w:r>
        <w:t xml:space="preserve">Missä Prinzin kirjassa puolustettiin havaintoteoriaa?</w:t>
      </w:r>
    </w:p>
    <w:p>
      <w:r>
        <w:rPr>
          <w:b/>
        </w:rPr>
        <w:t xml:space="preserve">Kysymys 2</w:t>
      </w:r>
    </w:p>
    <w:p>
      <w:r>
        <w:t xml:space="preserve">Minkä havaintoteoriaa käsittelevän kirjan kirjoitti James Laird?</w:t>
      </w:r>
    </w:p>
    <w:p>
      <w:r>
        <w:rPr>
          <w:b/>
        </w:rPr>
        <w:t xml:space="preserve">Kysymys 3</w:t>
      </w:r>
    </w:p>
    <w:p>
      <w:r>
        <w:t xml:space="preserve">Mikä on Lairdin ammattinimike?</w:t>
      </w:r>
    </w:p>
    <w:p>
      <w:r>
        <w:rPr>
          <w:b/>
        </w:rPr>
        <w:t xml:space="preserve">Kysymys 4</w:t>
      </w:r>
    </w:p>
    <w:p>
      <w:r>
        <w:t xml:space="preserve">Mikä on Jesse Prinzin ammatti?</w:t>
      </w:r>
    </w:p>
    <w:p>
      <w:r>
        <w:rPr>
          <w:b/>
        </w:rPr>
        <w:t xml:space="preserve">Kysymys 5</w:t>
      </w:r>
    </w:p>
    <w:p>
      <w:r>
        <w:t xml:space="preserve">Minkä teorian mukaan emotionaalinen merkitys ei edellytä käsitteellistä kognitiota?</w:t>
      </w:r>
    </w:p>
    <w:p>
      <w:r>
        <w:rPr>
          <w:b/>
        </w:rPr>
        <w:t xml:space="preserve">Kysymys 6</w:t>
      </w:r>
    </w:p>
    <w:p>
      <w:r>
        <w:t xml:space="preserve"> Missä Prinzin kirjassa ei puolustettu havaintoteoriaa?</w:t>
      </w:r>
    </w:p>
    <w:p>
      <w:r>
        <w:rPr>
          <w:b/>
        </w:rPr>
        <w:t xml:space="preserve">Kysymys 7</w:t>
      </w:r>
    </w:p>
    <w:p>
      <w:r>
        <w:t xml:space="preserve"> Minkä havaintoteoriaa käsittelevän kirjan kirjoittaja ei ollut James Laird?</w:t>
      </w:r>
    </w:p>
    <w:p>
      <w:r>
        <w:rPr>
          <w:b/>
        </w:rPr>
        <w:t xml:space="preserve">Kysymys 8</w:t>
      </w:r>
    </w:p>
    <w:p>
      <w:r>
        <w:t xml:space="preserve">Mikä on Lairdin äidin nimi?</w:t>
      </w:r>
    </w:p>
    <w:p>
      <w:r>
        <w:rPr>
          <w:b/>
        </w:rPr>
        <w:t xml:space="preserve">Teksti numero 6</w:t>
      </w:r>
    </w:p>
    <w:p>
      <w:r>
        <w:t xml:space="preserve">Yhteiskuntatieteissä tutkitaan usein tunteita sen vuoksi, millainen rooli niillä on ihmisen kulttuurissa ja sosiaalisessa vuorovaikutuksessa. </w:t>
      </w:r>
      <w:r>
        <w:rPr>
          <w:color w:val="A9A9A9"/>
        </w:rPr>
        <w:t xml:space="preserve">Sosiologiassa </w:t>
      </w:r>
      <w:r>
        <w:t xml:space="preserve">tunteita tarkastellaan sen vuoksi, millainen rooli niillä on ihmisyhteiskunnassa, sosiaalisissa malleissa ja vuorovaikutuksessa sekä kulttuurissa. </w:t>
      </w:r>
      <w:r>
        <w:rPr>
          <w:color w:val="DCDCDC"/>
        </w:rPr>
        <w:t xml:space="preserve">Antropologiassa </w:t>
      </w:r>
      <w:r>
        <w:t xml:space="preserve">eli ihmiskunnan tutkimuksessa tutkijat käyttävät etnografiaa erilaisten inhimillisten toimintojen kontekstuaalisten analyysien ja kulttuurienvälisten vertailujen tekemiseen. Joissakin </w:t>
      </w:r>
      <w:r>
        <w:rPr>
          <w:color w:val="2F4F4F"/>
        </w:rPr>
        <w:t xml:space="preserve">antropologian </w:t>
      </w:r>
      <w:r>
        <w:t xml:space="preserve">tutkimuksissa tarkastellaan tunteiden roolia ihmisen toiminnassa</w:t>
      </w:r>
      <w:r>
        <w:t xml:space="preserve">. </w:t>
      </w:r>
      <w:r>
        <w:rPr>
          <w:color w:val="556B2F"/>
        </w:rPr>
        <w:t xml:space="preserve">Viestintätieteiden </w:t>
      </w:r>
      <w:r>
        <w:t xml:space="preserve">alalla </w:t>
      </w:r>
      <w:r>
        <w:t xml:space="preserve">kriittiset organisaatiotieteilijät ovat tutkineet tunteiden roolia organisaatioissa johtajien, työntekijöiden ja jopa asiakkaiden näkökulmasta. Organisaatioiden tunteisiin keskittyminen voidaan lukea </w:t>
      </w:r>
      <w:r>
        <w:rPr>
          <w:color w:val="6B8E23"/>
        </w:rPr>
        <w:t xml:space="preserve">Arlie Russell </w:t>
      </w:r>
      <w:r>
        <w:rPr>
          <w:color w:val="A0522D"/>
        </w:rPr>
        <w:t xml:space="preserve">Hochschildin </w:t>
      </w:r>
      <w:r>
        <w:t xml:space="preserve">emotionaalisen työn käsitteen </w:t>
      </w:r>
      <w:r>
        <w:t xml:space="preserve">ansioksi.</w:t>
      </w:r>
      <w:r>
        <w:t xml:space="preserve"> Queenslandin yliopisto isännöi EmoNetiä, sähköpostin jakelulistaa, joka edustaa tutkijoiden verkostoa, joka helpottaa tieteellistä keskustelua kaikista asioista, jotka liittyvät tunteiden tutkimiseen organisaatioympäristöissä. Luettelo perustettiin tammikuussa 1997, ja siihen kuuluu yli </w:t>
      </w:r>
      <w:r>
        <w:t xml:space="preserve">jäsentä</w:t>
      </w:r>
      <w:r>
        <w:rPr>
          <w:color w:val="228B22"/>
        </w:rPr>
        <w:t xml:space="preserve">700</w:t>
      </w:r>
      <w:r>
        <w:t xml:space="preserve"> eri puolilta maailmaa.</w:t>
      </w:r>
    </w:p>
    <w:p>
      <w:r>
        <w:rPr>
          <w:b/>
        </w:rPr>
        <w:t xml:space="preserve">Kysymys 0</w:t>
      </w:r>
    </w:p>
    <w:p>
      <w:r>
        <w:t xml:space="preserve">Mikä tieteenala tutkii tunteiden roolia kulttuurissa?</w:t>
      </w:r>
    </w:p>
    <w:p>
      <w:r>
        <w:rPr>
          <w:b/>
        </w:rPr>
        <w:t xml:space="preserve">Kysymys 1</w:t>
      </w:r>
    </w:p>
    <w:p>
      <w:r>
        <w:t xml:space="preserve">Mikä tieteenala käyttää etnografiaa?</w:t>
      </w:r>
    </w:p>
    <w:p>
      <w:r>
        <w:rPr>
          <w:b/>
        </w:rPr>
        <w:t xml:space="preserve">Kysymys 2</w:t>
      </w:r>
    </w:p>
    <w:p>
      <w:r>
        <w:t xml:space="preserve">Mikä tutkimusala tutkii tunteiden organisatorista roolia?</w:t>
      </w:r>
    </w:p>
    <w:p>
      <w:r>
        <w:rPr>
          <w:b/>
        </w:rPr>
        <w:t xml:space="preserve">Kysymys 3</w:t>
      </w:r>
    </w:p>
    <w:p>
      <w:r>
        <w:t xml:space="preserve">Kuka kehitti tunnetyön käsitteen?</w:t>
      </w:r>
    </w:p>
    <w:p>
      <w:r>
        <w:rPr>
          <w:b/>
        </w:rPr>
        <w:t xml:space="preserve">Kysymys 4</w:t>
      </w:r>
    </w:p>
    <w:p>
      <w:r>
        <w:t xml:space="preserve">Kuinka monta ihmistä kuuluu EmoNetiin?</w:t>
      </w:r>
    </w:p>
    <w:p>
      <w:r>
        <w:rPr>
          <w:b/>
        </w:rPr>
        <w:t xml:space="preserve">Kysymys 5</w:t>
      </w:r>
    </w:p>
    <w:p>
      <w:r>
        <w:t xml:space="preserve">Millä tieteenalalla ei tutkittaisi tunteiden roolia kulttuurissa?</w:t>
      </w:r>
    </w:p>
    <w:p>
      <w:r>
        <w:rPr>
          <w:b/>
        </w:rPr>
        <w:t xml:space="preserve">Kysymys 6</w:t>
      </w:r>
    </w:p>
    <w:p>
      <w:r>
        <w:t xml:space="preserve"> Mikä tieteenala ei käytä etnografiaa?</w:t>
      </w:r>
    </w:p>
    <w:p>
      <w:r>
        <w:rPr>
          <w:b/>
        </w:rPr>
        <w:t xml:space="preserve">Kysymys 7</w:t>
      </w:r>
    </w:p>
    <w:p>
      <w:r>
        <w:t xml:space="preserve"> Millä tutkimusalalla ei tutkita tunteiden organisatorista roolia?</w:t>
      </w:r>
    </w:p>
    <w:p>
      <w:r>
        <w:rPr>
          <w:b/>
        </w:rPr>
        <w:t xml:space="preserve">Kysymys 8</w:t>
      </w:r>
    </w:p>
    <w:p>
      <w:r>
        <w:t xml:space="preserve"> Kuka hylkäsi emotionaalisen työn käsitteen?</w:t>
      </w:r>
    </w:p>
    <w:p>
      <w:r>
        <w:rPr>
          <w:b/>
        </w:rPr>
        <w:t xml:space="preserve">Teksti numero 7</w:t>
      </w:r>
    </w:p>
    <w:p>
      <w:r>
        <w:t xml:space="preserve">Yleinen tapa, jolla tunteita käsitteellistetään sosiologiassa, on moniulotteiset ominaisuudet, joihin kuuluvat kulttuuriset tai emotionaaliset merkinnät (esim. viha, ylpeys, </w:t>
      </w:r>
      <w:r>
        <w:rPr>
          <w:color w:val="A9A9A9"/>
        </w:rPr>
        <w:t xml:space="preserve">pelko, </w:t>
      </w:r>
      <w:r>
        <w:t xml:space="preserve">onnellisuus), fysiologiset muutokset (esim. lisääntynyt hikoilu, pulssin </w:t>
      </w:r>
      <w:r>
        <w:rPr>
          <w:color w:val="DCDCDC"/>
        </w:rPr>
        <w:t xml:space="preserve">muutokset</w:t>
      </w:r>
      <w:r>
        <w:t xml:space="preserve">), ilmeikkäät kasvojen ja kehon liikkeet (esim. hymyily, otsa kurtussa, </w:t>
      </w:r>
      <w:r>
        <w:rPr>
          <w:color w:val="2F4F4F"/>
        </w:rPr>
        <w:t xml:space="preserve">hampaiden paljastaminen</w:t>
      </w:r>
      <w:r>
        <w:t xml:space="preserve">) ja tilannekohtaisten vihjeiden arvioinnit. </w:t>
      </w:r>
      <w:r>
        <w:rPr>
          <w:color w:val="556B2F"/>
        </w:rPr>
        <w:t xml:space="preserve">Jonathan Turner </w:t>
      </w:r>
      <w:r>
        <w:t xml:space="preserve">(2007: 2009) </w:t>
      </w:r>
      <w:r>
        <w:t xml:space="preserve">on kehittänyt yhden kattavan teorian ihmisten emotionaalisesta kiihottumisesta.</w:t>
      </w:r>
      <w:r>
        <w:t xml:space="preserve"> Tässä teoriassa kaksi keskeistä tunteiden herättämisen herättävää tekijää ovat odotustilat ja seuraamukset. Kun ihmiset astuvat tilanteeseen tai kohtaamiseen tietyin odotuksin siitä, miten kohtaamisen pitäisi kehittyä, he kokevat erilaisia tunteita riippuen siitä, missä määrin itseä, toista ja tilannetta koskevat odotukset täyttyvät tai eivät täyty. Ihmiset voivat myös antaa myönteisiä tai kielteisiä seuraamuksia, jotka kohdistuvat itseen tai toiseen ja jotka myös laukaisevat yksilöissä erilaisia tunnekokemuksia. Turner analysoi monenlaisia tunneteorioita eri tutkimusaloilta, kuten sosiologiasta, psykologiasta, evoluutiotieteestä ja neurotieteestä. Tämän analyysin perusteella hän tunnisti </w:t>
      </w:r>
      <w:r>
        <w:rPr>
          <w:color w:val="6B8E23"/>
        </w:rPr>
        <w:t xml:space="preserve">neljä </w:t>
      </w:r>
      <w:r>
        <w:t xml:space="preserve">tunnetta, joiden kaikki tutkijat katsovat perustuvan ihmisen neurologiaan, mukaan lukien vakuuttava-vaara, vastenmielisyys-pelko, tyytyväisyys-onnellisuus ja pettymys- suru. Näitä </w:t>
      </w:r>
      <w:r>
        <w:rPr>
          <w:color w:val="A0522D"/>
        </w:rPr>
        <w:t xml:space="preserve">neljää </w:t>
      </w:r>
      <w:r>
        <w:t xml:space="preserve">luokkaa kutsutaan ensisijaisiksi tunteiksi, ja tutkijat ovat jossain määrin yhtä mieltä siitä, että nämä ensisijaiset tunteet yhdistyvät tuottaakseen kehittyneempiä ja monimutkaisempia tunnekokemuksia. Näitä monimutkaisempia tunteita kutsutaan Turnerin teoriassa ensimmäisen asteen elaboraatioiksi, ja niihin kuuluvat sellaiset tunteet kuin ylpeys, riemu ja kunnioituksen tunne. Tunteita voidaan myös kokea eri intensiteettitasoilla niin, että huolen tunteet ovat matalan intensiteetin muunnelma ensisijaisesta tunteesta, vastenmielisyydestä ja pelosta, kun taas masennus on korkeamman intensiteetin muunnelma.</w:t>
      </w:r>
    </w:p>
    <w:p>
      <w:r>
        <w:rPr>
          <w:b/>
        </w:rPr>
        <w:t xml:space="preserve">Kysymys 0</w:t>
      </w:r>
    </w:p>
    <w:p>
      <w:r>
        <w:t xml:space="preserve">Mikä on vihan, ylpeyden ja onnellisuuden ohella esimerkki tunnemerkistä?</w:t>
      </w:r>
    </w:p>
    <w:p>
      <w:r>
        <w:rPr>
          <w:b/>
        </w:rPr>
        <w:t xml:space="preserve">Kysymys 1</w:t>
      </w:r>
    </w:p>
    <w:p>
      <w:r>
        <w:t xml:space="preserve">Mikä on lisääntyneen hikoilun lisäksi tunteisiin liittyvä fysiologinen muutos?</w:t>
      </w:r>
    </w:p>
    <w:p>
      <w:r>
        <w:rPr>
          <w:b/>
        </w:rPr>
        <w:t xml:space="preserve">Kysymys 2</w:t>
      </w:r>
    </w:p>
    <w:p>
      <w:r>
        <w:t xml:space="preserve">Mikä on hymyilyn ja otsa kurtussa olemisen ohella esimerkki tunteesta johtuvasta kasvojen tai kehon liikkeestä?</w:t>
      </w:r>
    </w:p>
    <w:p>
      <w:r>
        <w:rPr>
          <w:b/>
        </w:rPr>
        <w:t xml:space="preserve">Kysymys 3</w:t>
      </w:r>
    </w:p>
    <w:p>
      <w:r>
        <w:t xml:space="preserve">Kuka kehitti kattavan teorian ihmisen emotionaaliseen kiihottumiseen liittyen?</w:t>
      </w:r>
    </w:p>
    <w:p>
      <w:r>
        <w:rPr>
          <w:b/>
        </w:rPr>
        <w:t xml:space="preserve">Kysymys 4</w:t>
      </w:r>
    </w:p>
    <w:p>
      <w:r>
        <w:t xml:space="preserve">Kuinka monta tunnekategoriaa Turner tunnisti perustuvan ihmisen neurologiaan?</w:t>
      </w:r>
    </w:p>
    <w:p>
      <w:r>
        <w:rPr>
          <w:b/>
        </w:rPr>
        <w:t xml:space="preserve">Kysymys 5</w:t>
      </w:r>
    </w:p>
    <w:p>
      <w:r>
        <w:t xml:space="preserve">Vihan, ylpeyden ja onnellisuuden ohella mikä ei ole esimerkki tunnemerkistä?</w:t>
      </w:r>
    </w:p>
    <w:p>
      <w:r>
        <w:rPr>
          <w:b/>
        </w:rPr>
        <w:t xml:space="preserve">Kysymys 6</w:t>
      </w:r>
    </w:p>
    <w:p>
      <w:r>
        <w:t xml:space="preserve"> Mikä on tunteisiin liittyvä fysiologinen muutos hikoilun vähenemisen lisäksi?</w:t>
      </w:r>
    </w:p>
    <w:p>
      <w:r>
        <w:rPr>
          <w:b/>
        </w:rPr>
        <w:t xml:space="preserve">Kysymys 7</w:t>
      </w:r>
    </w:p>
    <w:p>
      <w:r>
        <w:t xml:space="preserve">Mikä ei ole hymyilyn ja otsa kurtussa olemisen ohella esimerkki tunteesta johtuvasta kasvojen tai kehon liikkeestä?</w:t>
      </w:r>
    </w:p>
    <w:p>
      <w:r>
        <w:rPr>
          <w:b/>
        </w:rPr>
        <w:t xml:space="preserve">Kysymys 8</w:t>
      </w:r>
    </w:p>
    <w:p>
      <w:r>
        <w:t xml:space="preserve">Kuka ei kehittänyt kattavaa teoriaa ihmisen emotionaaliseen kiihottumiseen liittyen?</w:t>
      </w:r>
    </w:p>
    <w:p>
      <w:r>
        <w:rPr>
          <w:b/>
        </w:rPr>
        <w:t xml:space="preserve">Kysymys 9</w:t>
      </w:r>
    </w:p>
    <w:p>
      <w:r>
        <w:t xml:space="preserve"> Kuinka monta tunnekategoriaa Turner tunnusti, että ne eivät perustu ihmisen neurologiaan?</w:t>
      </w:r>
    </w:p>
    <w:p>
      <w:r>
        <w:rPr>
          <w:b/>
        </w:rPr>
        <w:t xml:space="preserve">Teksti numero 8</w:t>
      </w:r>
    </w:p>
    <w:p>
      <w:r>
        <w:t xml:space="preserve">1800-luvun lopulla vaikutusvaltaisimpia teoreetikkoja olivat William James (1842-1910) ja </w:t>
      </w:r>
      <w:r>
        <w:rPr>
          <w:color w:val="A9A9A9"/>
        </w:rPr>
        <w:t xml:space="preserve">Carl Lange </w:t>
      </w:r>
      <w:r>
        <w:t xml:space="preserve">(1834-</w:t>
      </w:r>
      <w:r>
        <w:rPr>
          <w:color w:val="DCDCDC"/>
        </w:rPr>
        <w:t xml:space="preserve">1900</w:t>
      </w:r>
      <w:r>
        <w:t xml:space="preserve">). </w:t>
      </w:r>
      <w:r>
        <w:t xml:space="preserve">James oli </w:t>
      </w:r>
      <w:r>
        <w:rPr>
          <w:color w:val="2F4F4F"/>
        </w:rPr>
        <w:t xml:space="preserve">yhdysvaltalainen </w:t>
      </w:r>
      <w:r>
        <w:t xml:space="preserve">psykologi ja </w:t>
      </w:r>
      <w:r>
        <w:rPr>
          <w:color w:val="556B2F"/>
        </w:rPr>
        <w:t xml:space="preserve">filosofi</w:t>
      </w:r>
      <w:r>
        <w:t xml:space="preserve">, joka kirjoitti kasvatuspsykologiasta, uskonnollisen kokemuksen/mystiikan psykologiasta ja pragmatismin filosofiasta. Lange oli </w:t>
      </w:r>
      <w:r>
        <w:rPr>
          <w:color w:val="6B8E23"/>
        </w:rPr>
        <w:t xml:space="preserve">tanskalainen </w:t>
      </w:r>
      <w:r>
        <w:t xml:space="preserve">lääkäri ja psykologi. Työskennellessään itsenäisesti he kehittivät </w:t>
      </w:r>
      <w:r>
        <w:rPr>
          <w:color w:val="228B22"/>
        </w:rPr>
        <w:t xml:space="preserve">James-Langen teorian</w:t>
      </w:r>
      <w:r>
        <w:t xml:space="preserve">, hypoteesin tunteiden alkuperästä ja luonteesta. Teorian mukaan ihmisessä autonominen hermosto luo vastauksena maailmassa koettuihin kokemuksiin fysiologisia tapahtumia, kuten lihasjännitystä, sykkeen nousua, hikoilua ja suun kuivumista. Tunteet ovat siis tunteita, jotka syntyvät näiden fysiologisten muutosten seurauksena eivätkä ole niiden aiheuttajia.</w:t>
      </w:r>
    </w:p>
    <w:p>
      <w:r>
        <w:rPr>
          <w:b/>
        </w:rPr>
        <w:t xml:space="preserve">Kysymys 0</w:t>
      </w:r>
    </w:p>
    <w:p>
      <w:r>
        <w:t xml:space="preserve">Kuka oli William Jamesin ohella vaikutusvaltainen 1800-luvun teoreetikko?</w:t>
      </w:r>
    </w:p>
    <w:p>
      <w:r>
        <w:rPr>
          <w:b/>
        </w:rPr>
        <w:t xml:space="preserve">Kysymys 1</w:t>
      </w:r>
    </w:p>
    <w:p>
      <w:r>
        <w:t xml:space="preserve">Mikä oli William Jamesin kansalaisuus?</w:t>
      </w:r>
    </w:p>
    <w:p>
      <w:r>
        <w:rPr>
          <w:b/>
        </w:rPr>
        <w:t xml:space="preserve">Kysymys 2</w:t>
      </w:r>
    </w:p>
    <w:p>
      <w:r>
        <w:t xml:space="preserve">Mikä oli Carl Langen kansalaisuus?</w:t>
      </w:r>
    </w:p>
    <w:p>
      <w:r>
        <w:rPr>
          <w:b/>
        </w:rPr>
        <w:t xml:space="preserve">Kysymys 3</w:t>
      </w:r>
    </w:p>
    <w:p>
      <w:r>
        <w:t xml:space="preserve">Mikä oli Langen ja Jamesin itsenäisesti kehittämän teorian nimi?</w:t>
      </w:r>
    </w:p>
    <w:p>
      <w:r>
        <w:rPr>
          <w:b/>
        </w:rPr>
        <w:t xml:space="preserve">Kysymys 4</w:t>
      </w:r>
    </w:p>
    <w:p>
      <w:r>
        <w:t xml:space="preserve">Minä vuonna Lange kuoli?</w:t>
      </w:r>
    </w:p>
    <w:p>
      <w:r>
        <w:rPr>
          <w:b/>
        </w:rPr>
        <w:t xml:space="preserve">Kysymys 5</w:t>
      </w:r>
    </w:p>
    <w:p>
      <w:r>
        <w:t xml:space="preserve">Kuka ei William Jamesin ohella ollut vaikutusvaltainen 1800-luvun teoreetikko?</w:t>
      </w:r>
    </w:p>
    <w:p>
      <w:r>
        <w:rPr>
          <w:b/>
        </w:rPr>
        <w:t xml:space="preserve">Kysymys 6</w:t>
      </w:r>
    </w:p>
    <w:p>
      <w:r>
        <w:t xml:space="preserve"> Mikä oli William Jamesin uskonto?</w:t>
      </w:r>
    </w:p>
    <w:p>
      <w:r>
        <w:rPr>
          <w:b/>
        </w:rPr>
        <w:t xml:space="preserve">Kysymys 7</w:t>
      </w:r>
    </w:p>
    <w:p>
      <w:r>
        <w:t xml:space="preserve"> Minkä ikäinen oli Carl Lange?</w:t>
      </w:r>
    </w:p>
    <w:p>
      <w:r>
        <w:rPr>
          <w:b/>
        </w:rPr>
        <w:t xml:space="preserve">Kysymys 8</w:t>
      </w:r>
    </w:p>
    <w:p>
      <w:r>
        <w:t xml:space="preserve">Mikä oli Langen ja Jamesin toisistaan riippuvaisesti kehittämän teorian nimi?</w:t>
      </w:r>
    </w:p>
    <w:p>
      <w:r>
        <w:rPr>
          <w:b/>
        </w:rPr>
        <w:t xml:space="preserve">Teksti numero 9</w:t>
      </w:r>
    </w:p>
    <w:p>
      <w:r>
        <w:t xml:space="preserve">Tunteita koskeva tutkimus on lisääntynyt merkittävästi kahden viime vuosikymmenen aikana, ja siihen ovat osallistuneet monet alat, kuten psykologia, neurotiede, endokrinologia, lääketiede, historia, sosiologia ja jopa </w:t>
      </w:r>
      <w:r>
        <w:rPr>
          <w:color w:val="A9A9A9"/>
        </w:rPr>
        <w:t xml:space="preserve">tietojenkäsittelytiede</w:t>
      </w:r>
      <w:r>
        <w:t xml:space="preserve">. </w:t>
      </w:r>
      <w:r>
        <w:t xml:space="preserve">Lukuisat teoriat, jotka pyrkivät selittämään </w:t>
      </w:r>
      <w:r>
        <w:t xml:space="preserve">tunteiden </w:t>
      </w:r>
      <w:r>
        <w:t xml:space="preserve">alkuperää, </w:t>
      </w:r>
      <w:r>
        <w:rPr>
          <w:color w:val="DCDCDC"/>
        </w:rPr>
        <w:t xml:space="preserve">neurobiologiaa</w:t>
      </w:r>
      <w:r>
        <w:t xml:space="preserve">, kokemusta ja toimintaa, ovat vain lisänneet aiheen tutkimusta. Tunteiden käsitteen nykyisiä tutkimusalueita ovat muun muassa tunteita stimuloivien ja herättävien materiaalien kehittäminen. Lisäksi PET- ja fMRI-kuvaukset auttavat tutkimaan aivojen affektiivisia prosesseja. Siihen </w:t>
      </w:r>
      <w:r>
        <w:t xml:space="preserve">vaikuttavat myös hormonit ja välittäjäaineet, kuten dopamiini, noradrenaliini, serotoniini, oksitosiini, kortisoli ja </w:t>
      </w:r>
      <w:r>
        <w:rPr>
          <w:color w:val="2F4F4F"/>
        </w:rPr>
        <w:t xml:space="preserve">GABA</w:t>
      </w:r>
      <w:r>
        <w:t xml:space="preserve">.</w:t>
      </w:r>
    </w:p>
    <w:p>
      <w:r>
        <w:rPr>
          <w:b/>
        </w:rPr>
        <w:t xml:space="preserve">Kysymys 0</w:t>
      </w:r>
    </w:p>
    <w:p>
      <w:r>
        <w:t xml:space="preserve">Mikä ala on psykologian, neurotieteen, endokrinologian, lääketieteen, historian ja sosiologian ohella tutkinut tunteita?</w:t>
      </w:r>
    </w:p>
    <w:p>
      <w:r>
        <w:rPr>
          <w:b/>
        </w:rPr>
        <w:t xml:space="preserve">Kysymys 1</w:t>
      </w:r>
    </w:p>
    <w:p>
      <w:r>
        <w:t xml:space="preserve">Mikä välittäjäaine tai hormoni vaikuttaa dopamiinin, noradrenaliinin, serotoniinin, kortisolin ja oksitosiinin ohella tunteisiin?</w:t>
      </w:r>
    </w:p>
    <w:p>
      <w:r>
        <w:rPr>
          <w:b/>
        </w:rPr>
        <w:t xml:space="preserve">Kysymys 2</w:t>
      </w:r>
    </w:p>
    <w:p>
      <w:r>
        <w:t xml:space="preserve">Mitä tunteiden kokemuksen, toiminnan ja alkuperän ohella nykyiset tutkimukset pyrkivät selittämään?</w:t>
      </w:r>
    </w:p>
    <w:p>
      <w:r>
        <w:rPr>
          <w:b/>
        </w:rPr>
        <w:t xml:space="preserve">Kysymys 3</w:t>
      </w:r>
    </w:p>
    <w:p>
      <w:r>
        <w:t xml:space="preserve">Psykologian, neurotieteen, endokrinologian, lääketieteen, historian ja sosiologian ohella mikä ala on vetäytynyt tunteiden tutkimuksesta?</w:t>
      </w:r>
    </w:p>
    <w:p>
      <w:r>
        <w:rPr>
          <w:b/>
        </w:rPr>
        <w:t xml:space="preserve">Kysymys 4</w:t>
      </w:r>
    </w:p>
    <w:p>
      <w:r>
        <w:t xml:space="preserve">Mikä välittäjäaine tai hormoni ei vaikuta tunteisiin dopamiinin, noradrenaliinin, serotoniinin, kortisolin ja oksitosiinin lisäksi?</w:t>
      </w:r>
    </w:p>
    <w:p>
      <w:r>
        <w:rPr>
          <w:b/>
        </w:rPr>
        <w:t xml:space="preserve">Kysymys 5</w:t>
      </w:r>
    </w:p>
    <w:p>
      <w:r>
        <w:t xml:space="preserve">Mitä tunteiden kokemuksen, toiminnan ja alkuperän ohella ei nykyisessä tutkimuksessa pyritä selittämään?</w:t>
      </w:r>
    </w:p>
    <w:p>
      <w:r>
        <w:rPr>
          <w:b/>
        </w:rPr>
        <w:t xml:space="preserve">Teksti numero 10</w:t>
      </w:r>
    </w:p>
    <w:p>
      <w:r>
        <w:t xml:space="preserve">Tunnejaksot ja </w:t>
      </w:r>
      <w:r>
        <w:rPr>
          <w:color w:val="A9A9A9"/>
        </w:rPr>
        <w:t xml:space="preserve">tunnepitoiset dispositiot voidaan </w:t>
      </w:r>
      <w:r>
        <w:t xml:space="preserve">erottaa toisistaan</w:t>
      </w:r>
      <w:r>
        <w:t xml:space="preserve">. </w:t>
      </w:r>
      <w:r>
        <w:t xml:space="preserve">Tunnepyrkimyksiä voidaan verrata myös </w:t>
      </w:r>
      <w:r>
        <w:rPr>
          <w:color w:val="DCDCDC"/>
        </w:rPr>
        <w:t xml:space="preserve">luonteenpiirteisiin</w:t>
      </w:r>
      <w:r>
        <w:t xml:space="preserve">, jolloin voidaan sanoa, että joku on yleisesti ottaen taipuvainen kokemaan tiettyjä tunteita. Esimerkiksi ärtyisä ihminen on yleensä taipuvainen tuntemaan ärtymystä helpommin tai nopeammin kuin muut. Jotkut teoreetikot sijoittavat tunteet yleisempään "</w:t>
      </w:r>
      <w:r>
        <w:rPr>
          <w:color w:val="2F4F4F"/>
        </w:rPr>
        <w:t xml:space="preserve">affektiivisten tilojen" </w:t>
      </w:r>
      <w:r>
        <w:t xml:space="preserve">kategoriaan</w:t>
      </w:r>
      <w:r>
        <w:t xml:space="preserve">, jossa affektiivisiin tiloihin voivat kuulua myös tunteisiin liittyvät ilmiöt, kuten mielihyvä ja kipu, motivaatiotilat (esimerkiksi nälkä tai uteliaisuus), mielialat, dispositiot ja luonteenpiirteet.</w:t>
      </w:r>
    </w:p>
    <w:p>
      <w:r>
        <w:rPr>
          <w:b/>
        </w:rPr>
        <w:t xml:space="preserve">Kysymys 0</w:t>
      </w:r>
    </w:p>
    <w:p>
      <w:r>
        <w:t xml:space="preserve">Mihin vastakohtana määritellään tunnekohtaukset?</w:t>
      </w:r>
    </w:p>
    <w:p>
      <w:r>
        <w:rPr>
          <w:b/>
        </w:rPr>
        <w:t xml:space="preserve">Kysymys 1</w:t>
      </w:r>
    </w:p>
    <w:p>
      <w:r>
        <w:t xml:space="preserve">Minkä muiden ominaisuuksien kanssa tunnesuuntautuneisuus on samankaltainen?</w:t>
      </w:r>
    </w:p>
    <w:p>
      <w:r>
        <w:rPr>
          <w:b/>
        </w:rPr>
        <w:t xml:space="preserve">Kysymys 2</w:t>
      </w:r>
    </w:p>
    <w:p>
      <w:r>
        <w:t xml:space="preserve">Minkä luokan määritellään sisältävän mielihyvän, kivun, motivaation, mielialat ja dispositiot?</w:t>
      </w:r>
    </w:p>
    <w:p>
      <w:r>
        <w:rPr>
          <w:b/>
        </w:rPr>
        <w:t xml:space="preserve">Kysymys 3</w:t>
      </w:r>
    </w:p>
    <w:p>
      <w:r>
        <w:t xml:space="preserve"> Mihin vastakohtana määritellään tunteettomat jaksot?</w:t>
      </w:r>
    </w:p>
    <w:p>
      <w:r>
        <w:rPr>
          <w:b/>
        </w:rPr>
        <w:t xml:space="preserve">Kysymys 4</w:t>
      </w:r>
    </w:p>
    <w:p>
      <w:r>
        <w:t xml:space="preserve"> Minkä muiden ominaisuuksien kanssa tunnesuuntautuneisuus ei ole samankaltainen?</w:t>
      </w:r>
    </w:p>
    <w:p>
      <w:r>
        <w:rPr>
          <w:b/>
        </w:rPr>
        <w:t xml:space="preserve">Kysymys 5</w:t>
      </w:r>
    </w:p>
    <w:p>
      <w:r>
        <w:t xml:space="preserve">Minkä kategorian ei ole määritelty sisältävän mielihyvää, kipua, motivaatiota, mielialoja ja dispositioita?</w:t>
      </w:r>
    </w:p>
    <w:p>
      <w:r>
        <w:rPr>
          <w:b/>
        </w:rPr>
        <w:t xml:space="preserve">Teksti numero 11</w:t>
      </w:r>
    </w:p>
    <w:p>
      <w:r>
        <w:t xml:space="preserve">Ajatus siitä, että ydin affekti on vain yksi osa tunnetta, johti teoriaan, jota kutsutaan "</w:t>
      </w:r>
      <w:r>
        <w:rPr>
          <w:color w:val="A9A9A9"/>
        </w:rPr>
        <w:t xml:space="preserve">psykologiseksi rakentamiseksi</w:t>
      </w:r>
      <w:r>
        <w:t xml:space="preserve">". Tämän teorian mukaan tunnekohtaus koostuu joukosta komponentteja, joista jokainen on jatkuva prosessi eikä mikään niistä ole välttämätön tai riittävä, jotta tunteen esiintyminen olisi mahdollista. Komponenttien joukko ei ole kiinteä, ei ihmisen evoluutiohistorian eikä sosiaalisten normien ja roolien perusteella. Sen sijaan tunnekohtaus kootaan </w:t>
      </w:r>
      <w:r>
        <w:rPr>
          <w:color w:val="DCDCDC"/>
        </w:rPr>
        <w:t xml:space="preserve">sen syntyhetkellä </w:t>
      </w:r>
      <w:r>
        <w:t xml:space="preserve">sen erityisolosuhteisiin sopivaksi</w:t>
      </w:r>
      <w:r>
        <w:t xml:space="preserve">. </w:t>
      </w:r>
      <w:r>
        <w:t xml:space="preserve">Tästä seuraa muun muassa se, että kaikki esimerkiksi </w:t>
      </w:r>
      <w:r>
        <w:rPr>
          <w:color w:val="2F4F4F"/>
        </w:rPr>
        <w:t xml:space="preserve">pelon </w:t>
      </w:r>
      <w:r>
        <w:t xml:space="preserve">tapaukset </w:t>
      </w:r>
      <w:r>
        <w:t xml:space="preserve">eivät ole identtisiä vaan muistuttavat toisiaan.</w:t>
      </w:r>
    </w:p>
    <w:p>
      <w:r>
        <w:rPr>
          <w:b/>
        </w:rPr>
        <w:t xml:space="preserve">Kysymys 0</w:t>
      </w:r>
    </w:p>
    <w:p>
      <w:r>
        <w:t xml:space="preserve">Minkä teorian mukaan tunnekohtaus koostuu komponenteista?</w:t>
      </w:r>
    </w:p>
    <w:p>
      <w:r>
        <w:rPr>
          <w:b/>
        </w:rPr>
        <w:t xml:space="preserve">Kysymys 1</w:t>
      </w:r>
    </w:p>
    <w:p>
      <w:r>
        <w:t xml:space="preserve">Missä vaiheessa psykologisen rakenneteorian mukaan tunteen osat kootaan yhteen?</w:t>
      </w:r>
    </w:p>
    <w:p>
      <w:r>
        <w:rPr>
          <w:b/>
        </w:rPr>
        <w:t xml:space="preserve">Kysymys 2</w:t>
      </w:r>
    </w:p>
    <w:p>
      <w:r>
        <w:t xml:space="preserve">Mikä on esimerkki tunteesta, joka psykologisen rakenneteorian mukaan ei ole sama tapauksesta toiseen?</w:t>
      </w:r>
    </w:p>
    <w:p>
      <w:r>
        <w:rPr>
          <w:b/>
        </w:rPr>
        <w:t xml:space="preserve">Kysymys 3</w:t>
      </w:r>
    </w:p>
    <w:p>
      <w:r>
        <w:t xml:space="preserve">Minkä teorian mukaan ei-emotionaalinen episodi koostuu komponenteista?</w:t>
      </w:r>
    </w:p>
    <w:p>
      <w:r>
        <w:rPr>
          <w:b/>
        </w:rPr>
        <w:t xml:space="preserve">Kysymys 4</w:t>
      </w:r>
    </w:p>
    <w:p>
      <w:r>
        <w:t xml:space="preserve">Missä vaiheessa psykologisen rakenneteorian mukaan ei-tunteen osat kootaan yhteen?</w:t>
      </w:r>
    </w:p>
    <w:p>
      <w:r>
        <w:rPr>
          <w:b/>
        </w:rPr>
        <w:t xml:space="preserve">Kysymys 5</w:t>
      </w:r>
    </w:p>
    <w:p>
      <w:r>
        <w:t xml:space="preserve">Mikä on esimerkki tunteesta, joka psykologisen rakenneteorian mukaan on sama tapauksesta toiseen?</w:t>
      </w:r>
    </w:p>
    <w:p>
      <w:r>
        <w:rPr>
          <w:b/>
        </w:rPr>
        <w:t xml:space="preserve">Teksti numero 12</w:t>
      </w:r>
    </w:p>
    <w:p>
      <w:r>
        <w:rPr>
          <w:color w:val="A9A9A9"/>
        </w:rPr>
        <w:t xml:space="preserve">Walter Bradford Cannon </w:t>
      </w:r>
      <w:r>
        <w:t xml:space="preserve">oli samaa mieltä siitä, että fysiologisilla reaktioilla on ratkaiseva merkitys tunteisiin, mutta hän ei uskonut, että fysiologiset reaktiot yksinään voisivat selittää subjektiivisia tunnekokemuksia. Hän väitti, että fysiologiset reaktiot olivat </w:t>
      </w:r>
      <w:r>
        <w:rPr>
          <w:color w:val="DCDCDC"/>
        </w:rPr>
        <w:t xml:space="preserve">liian hitaita ja usein huomaamattomia, </w:t>
      </w:r>
      <w:r>
        <w:t xml:space="preserve">eikä tämä voinut selittää suhteellisen nopeaa ja intensiivistä subjektiivista tunnetietoisuutta. Hän uskoi myös, että tunnekokemusten rikkaus, monimuotoisuus ja ajallinen kulku eivät voi johtua fysiologisista reaktioista, jotka heijastavat melko eriytymättömiä taistelu- tai pakoreaktioita. Esimerkki tästä teoriasta toiminnassa on seuraava: Tunteita herättävä tapahtuma (käärme) laukaisee samanaikaisesti sekä fysiologisen vasteen </w:t>
      </w:r>
      <w:r>
        <w:rPr>
          <w:color w:val="2F4F4F"/>
        </w:rPr>
        <w:t xml:space="preserve">että </w:t>
      </w:r>
      <w:r>
        <w:rPr>
          <w:color w:val="556B2F"/>
        </w:rPr>
        <w:t xml:space="preserve">tietoisen tunnekokemuksen</w:t>
      </w:r>
      <w:r>
        <w:t xml:space="preserve">.</w:t>
      </w:r>
    </w:p>
    <w:p>
      <w:r>
        <w:rPr>
          <w:b/>
        </w:rPr>
        <w:t xml:space="preserve">Kysymys 0</w:t>
      </w:r>
    </w:p>
    <w:p>
      <w:r>
        <w:t xml:space="preserve">Kuka väitti, että fysiologiset reaktiot eivät riitä selittämään tunnekokemuksia?</w:t>
      </w:r>
    </w:p>
    <w:p>
      <w:r>
        <w:rPr>
          <w:b/>
        </w:rPr>
        <w:t xml:space="preserve">Kysymys 1</w:t>
      </w:r>
    </w:p>
    <w:p>
      <w:r>
        <w:t xml:space="preserve">Mitä Cannon uskoi fysiologisen reaktion ohella laukaisevan tunnetapahtuman?</w:t>
      </w:r>
    </w:p>
    <w:p>
      <w:r>
        <w:rPr>
          <w:b/>
        </w:rPr>
        <w:t xml:space="preserve">Kysymys 2</w:t>
      </w:r>
    </w:p>
    <w:p>
      <w:r>
        <w:t xml:space="preserve">Miksi Cannon uskoi, että fysiologiset reaktiot eivät ole riittävä syy tunteisiin?</w:t>
      </w:r>
    </w:p>
    <w:p>
      <w:r>
        <w:rPr>
          <w:b/>
        </w:rPr>
        <w:t xml:space="preserve">Kysymys 3</w:t>
      </w:r>
    </w:p>
    <w:p>
      <w:r>
        <w:t xml:space="preserve">Kuka väitti, että fysiologiset reaktiot riittävät selittämään tunnekokemukset?</w:t>
      </w:r>
    </w:p>
    <w:p>
      <w:r>
        <w:rPr>
          <w:b/>
        </w:rPr>
        <w:t xml:space="preserve">Kysymys 4</w:t>
      </w:r>
    </w:p>
    <w:p>
      <w:r>
        <w:t xml:space="preserve">Fysiologisen reaktion ohella mitä Cannon uskoi, ettei tunnetapahtuma laukaissut?</w:t>
      </w:r>
    </w:p>
    <w:p>
      <w:r>
        <w:rPr>
          <w:b/>
        </w:rPr>
        <w:t xml:space="preserve">Kysymys 5</w:t>
      </w:r>
    </w:p>
    <w:p>
      <w:r>
        <w:t xml:space="preserve">Miksi Cannon uskoi, että fysiologiset reaktiot eivät ole riittävä syy tunteisiin?</w:t>
      </w:r>
    </w:p>
    <w:p>
      <w:r>
        <w:rPr>
          <w:b/>
        </w:rPr>
        <w:t xml:space="preserve">Teksti numero 13</w:t>
      </w:r>
    </w:p>
    <w:p>
      <w:r>
        <w:rPr>
          <w:color w:val="A9A9A9"/>
        </w:rPr>
        <w:t xml:space="preserve">Paul E. Griffithsin </w:t>
      </w:r>
      <w:r>
        <w:t xml:space="preserve">ja Andrea Scarantinon </w:t>
      </w:r>
      <w:r>
        <w:t xml:space="preserve">kehittämässä tunteisiin perustuvassa näkökulmassa </w:t>
      </w:r>
      <w:r>
        <w:t xml:space="preserve">korostetaan </w:t>
      </w:r>
      <w:r>
        <w:rPr>
          <w:color w:val="DCDCDC"/>
        </w:rPr>
        <w:t xml:space="preserve">ulkoisten </w:t>
      </w:r>
      <w:r>
        <w:t xml:space="preserve">tekijöiden merkitystä tunteiden kehityksessä ja viestinnässä, ja se perustuu </w:t>
      </w:r>
      <w:r>
        <w:t xml:space="preserve">psykologian </w:t>
      </w:r>
      <w:r>
        <w:rPr>
          <w:color w:val="2F4F4F"/>
        </w:rPr>
        <w:t xml:space="preserve">situationistiseen </w:t>
      </w:r>
      <w:r>
        <w:t xml:space="preserve">lähestymistapaan. Tämä teoria eroaa selvästi kognitivistisista ja uusjamesiläisistä tunneteorioista, joissa molemmissa tunteet nähdään puhtaasti sisäisenä prosessina, jossa ympäristö toimii vain tunteen ärsykkeenä. Sitä </w:t>
      </w:r>
      <w:r>
        <w:t xml:space="preserve">vastoin </w:t>
      </w:r>
      <w:r>
        <w:rPr>
          <w:color w:val="556B2F"/>
        </w:rPr>
        <w:t xml:space="preserve">situationistinen </w:t>
      </w:r>
      <w:r>
        <w:t xml:space="preserve">näkökulma tunteisiin pitää tunteita ympäristönsä tutkimisen ja muiden organismien reaktioiden tarkkailun tuloksena. Tunne stimuloi sosiaalisten suhteiden kehittymistä ja toimii signaalina, joka välittää muiden organismien käyttäytymistä. Joissakin yhteyksissä tunteiden ilmaiseminen (sekä vapaaehtoinen että tahaton) voidaan nähdä strategisena liikkeenä eri organismien välisissä liiketoimissa. Sijoitetun näkökulman mukaan käsitteellinen ajattelu ei ole luontainen osa tunteita, koska tunteet ovat toimintaorientoitunut muoto taitavasta sitoutumisesta maailmaan. Griffiths ja Scarantino ehdottivat, että tämä näkökulma tunteisiin voisi auttaa ymmärtämään </w:t>
      </w:r>
      <w:r>
        <w:rPr>
          <w:color w:val="6B8E23"/>
        </w:rPr>
        <w:t xml:space="preserve">fobioita </w:t>
      </w:r>
      <w:r>
        <w:t xml:space="preserve">sekä pikkulasten ja eläinten tunteita.</w:t>
      </w:r>
    </w:p>
    <w:p>
      <w:r>
        <w:rPr>
          <w:b/>
        </w:rPr>
        <w:t xml:space="preserve">Kysymys 0</w:t>
      </w:r>
    </w:p>
    <w:p>
      <w:r>
        <w:t xml:space="preserve">Kuka kehitti yhdessä Andrea Scarantinon kanssa tunteita koskevan näkökulman?</w:t>
      </w:r>
    </w:p>
    <w:p>
      <w:r>
        <w:rPr>
          <w:b/>
        </w:rPr>
        <w:t xml:space="preserve">Kysymys 1</w:t>
      </w:r>
    </w:p>
    <w:p>
      <w:r>
        <w:t xml:space="preserve">Mitä tekijöitä sijaintinäkökulma piti tärkeimpinä?</w:t>
      </w:r>
    </w:p>
    <w:p>
      <w:r>
        <w:rPr>
          <w:b/>
        </w:rPr>
        <w:t xml:space="preserve">Kysymys 2</w:t>
      </w:r>
    </w:p>
    <w:p>
      <w:r>
        <w:t xml:space="preserve">Minkä koulukunnan vaikutuspiirissä on sijaintinäkökulma?</w:t>
      </w:r>
    </w:p>
    <w:p>
      <w:r>
        <w:rPr>
          <w:b/>
        </w:rPr>
        <w:t xml:space="preserve">Kysymys 3</w:t>
      </w:r>
    </w:p>
    <w:p>
      <w:r>
        <w:t xml:space="preserve">Mitä muuta Scarantino ja Griffiths uskoivat, mitä lapsen ja eläimen tunteiden lisäksi voitaisiin selittää sijoitetun näkökulman avulla?</w:t>
      </w:r>
    </w:p>
    <w:p>
      <w:r>
        <w:rPr>
          <w:b/>
        </w:rPr>
        <w:t xml:space="preserve">Kysymys 4</w:t>
      </w:r>
    </w:p>
    <w:p>
      <w:r>
        <w:t xml:space="preserve">Kukapa ei olisi kehittänyt Andrea Scarantinon kanssa sijainnillista näkökulmaa tunteisiin?</w:t>
      </w:r>
    </w:p>
    <w:p>
      <w:r>
        <w:rPr>
          <w:b/>
        </w:rPr>
        <w:t xml:space="preserve">Kysymys 5</w:t>
      </w:r>
    </w:p>
    <w:p>
      <w:r>
        <w:t xml:space="preserve"> Mitä tekijöitä ei katsottu tärkeimmiksi?</w:t>
      </w:r>
    </w:p>
    <w:p>
      <w:r>
        <w:rPr>
          <w:b/>
        </w:rPr>
        <w:t xml:space="preserve">Kysymys 6</w:t>
      </w:r>
    </w:p>
    <w:p>
      <w:r>
        <w:t xml:space="preserve">Mikä koulukunta ei ole vaikuttanut siihen?</w:t>
      </w:r>
    </w:p>
    <w:p>
      <w:r>
        <w:rPr>
          <w:b/>
        </w:rPr>
        <w:t xml:space="preserve">Kysymys 7</w:t>
      </w:r>
    </w:p>
    <w:p>
      <w:r>
        <w:t xml:space="preserve">Mitä muuta Scarantino ja Griffiths uskoivat, mitä lapsen ja eläimen tunteiden ohella ei voida selittää sosiatiivisen näkökulman avulla?</w:t>
      </w:r>
    </w:p>
    <w:p>
      <w:r>
        <w:rPr>
          <w:b/>
        </w:rPr>
        <w:t xml:space="preserve">Teksti numero 14</w:t>
      </w:r>
    </w:p>
    <w:p>
      <w:r>
        <w:t xml:space="preserve">Tunteiden uskotaan liittyvän tiettyihin toimintoihin aivojen alueilla, jotka ohjaavat huomiotamme, motivoivat käyttäytymistämme ja määrittelevät ympärillämme tapahtuvien asioiden merkityksen. Brocan (</w:t>
      </w:r>
      <w:r>
        <w:rPr>
          <w:color w:val="A9A9A9"/>
        </w:rPr>
        <w:t xml:space="preserve">1878</w:t>
      </w:r>
      <w:r>
        <w:t xml:space="preserve">), </w:t>
      </w:r>
      <w:r>
        <w:rPr>
          <w:color w:val="DCDCDC"/>
        </w:rPr>
        <w:t xml:space="preserve">Papezin </w:t>
      </w:r>
      <w:r>
        <w:t xml:space="preserve">(1937) ja MacLeanin (1952</w:t>
      </w:r>
      <w:r>
        <w:t xml:space="preserve">) uraauurtavassa työssä </w:t>
      </w:r>
      <w:r>
        <w:t xml:space="preserve">ehdotettiin, että tunteet liittyvät aivojen keskellä sijaitsevaan limbisen järjestelmän ryhmään, johon kuuluvat </w:t>
      </w:r>
      <w:r>
        <w:rPr>
          <w:color w:val="2F4F4F"/>
        </w:rPr>
        <w:t xml:space="preserve">hypotalamus</w:t>
      </w:r>
      <w:r>
        <w:t xml:space="preserve">, aivokuori, hippokampus ja muut rakenteet. Viimeaikaisemmat tutkimukset ovat osoittaneet, että jotkin näistä limbisistä rakenteista eivät liity tunteisiin yhtä suoraan kuin toiset, kun taas joillakin ei-limbisillä rakenteilla on todettu olevan suurempi merkitys tunteisiin.</w:t>
      </w:r>
    </w:p>
    <w:p>
      <w:r>
        <w:rPr>
          <w:b/>
        </w:rPr>
        <w:t xml:space="preserve">Kysymys 0</w:t>
      </w:r>
    </w:p>
    <w:p>
      <w:r>
        <w:t xml:space="preserve">Milloin Broca julkaisi uraauurtavan työnsä?</w:t>
      </w:r>
    </w:p>
    <w:p>
      <w:r>
        <w:rPr>
          <w:b/>
        </w:rPr>
        <w:t xml:space="preserve">Kysymys 1</w:t>
      </w:r>
    </w:p>
    <w:p>
      <w:r>
        <w:t xml:space="preserve">Kuka julkaisi vuonna 1937 teoksen tunteiden ja limbisen järjestelmän välisestä suhteesta?</w:t>
      </w:r>
    </w:p>
    <w:p>
      <w:r>
        <w:rPr>
          <w:b/>
        </w:rPr>
        <w:t xml:space="preserve">Kysymys 2</w:t>
      </w:r>
    </w:p>
    <w:p>
      <w:r>
        <w:t xml:space="preserve">Mikä rakenne on cingulaarisen aivokuoren ja hippokampuksen ohella merkittävä osa limbistä järjestelmää?</w:t>
      </w:r>
    </w:p>
    <w:p>
      <w:r>
        <w:rPr>
          <w:b/>
        </w:rPr>
        <w:t xml:space="preserve">Kysymys 3</w:t>
      </w:r>
    </w:p>
    <w:p>
      <w:r>
        <w:t xml:space="preserve"> Milloin Broca julkaisi ei-pioneerityönsä?</w:t>
      </w:r>
    </w:p>
    <w:p>
      <w:r>
        <w:rPr>
          <w:b/>
        </w:rPr>
        <w:t xml:space="preserve">Kysymys 4</w:t>
      </w:r>
    </w:p>
    <w:p>
      <w:r>
        <w:t xml:space="preserve">Kuka julkaisi vuonna 1937 teoksen ei-emotionaalisen ja limbisen järjestelmän välisestä suhteesta?</w:t>
      </w:r>
    </w:p>
    <w:p>
      <w:r>
        <w:rPr>
          <w:b/>
        </w:rPr>
        <w:t xml:space="preserve">Kysymys 5</w:t>
      </w:r>
    </w:p>
    <w:p>
      <w:r>
        <w:t xml:space="preserve">Mikä rakenne ei ole cingulaarisen aivokuoren ja hippokampuksen ohella merkittävä osa limbistä järjestelmää?</w:t>
      </w:r>
    </w:p>
    <w:p>
      <w:r>
        <w:rPr>
          <w:b/>
        </w:rPr>
        <w:t xml:space="preserve">Teksti numero 15</w:t>
      </w:r>
    </w:p>
    <w:p>
      <w:r>
        <w:t xml:space="preserve">Filosofiassa tunteita tutkitaan muun muassa </w:t>
      </w:r>
      <w:r>
        <w:rPr>
          <w:color w:val="A9A9A9"/>
        </w:rPr>
        <w:t xml:space="preserve">etiikan</w:t>
      </w:r>
      <w:r>
        <w:t xml:space="preserve">, taiteen filosofian (esimerkiksi aisti-emotionaaliset arvot sekä maku- ja tunneasiat) ja musiikin filosofian </w:t>
      </w:r>
      <w:r>
        <w:t xml:space="preserve">osa-alueilla </w:t>
      </w:r>
      <w:r>
        <w:t xml:space="preserve">(ks. myös Musiikki ja tunteet)</w:t>
      </w:r>
      <w:r>
        <w:t xml:space="preserve">.</w:t>
      </w:r>
      <w:r>
        <w:t xml:space="preserve"> Historiassa tutkijat tutkivat asiakirjoja ja muita lähteitä tulkitakseen ja analysoidakseen menneisyyden toimintaa; spekulointi historiallisten asiakirjojen kirjoittajien tunnetilasta on yksi tulkinnan välineistä. Kirjallisuudessa ja elokuvantekemisessä tunteiden ilmaiseminen on draaman, melodraaman ja </w:t>
      </w:r>
      <w:r>
        <w:rPr>
          <w:color w:val="DCDCDC"/>
        </w:rPr>
        <w:t xml:space="preserve">romantiikan </w:t>
      </w:r>
      <w:r>
        <w:t xml:space="preserve">kaltaisten lajityyppien kulmakivi</w:t>
      </w:r>
      <w:r>
        <w:t xml:space="preserve">. Viestinnän tutkimuksessa tutkijat tutkivat tunteiden merkitystä ajatusten ja viestien levittämisessä. Tunteita tutkitaan myös eläimissä etologiassa, joka on </w:t>
      </w:r>
      <w:r>
        <w:rPr>
          <w:color w:val="2F4F4F"/>
        </w:rPr>
        <w:t xml:space="preserve">eläintieteen</w:t>
      </w:r>
      <w:r>
        <w:t xml:space="preserve"> osa-alue, </w:t>
      </w:r>
      <w:r>
        <w:t xml:space="preserve">joka keskittyy eläinten käyttäytymisen tieteelliseen tutkimiseen. Etologia on yhdistelmä laboratorio- ja </w:t>
      </w:r>
      <w:r>
        <w:rPr>
          <w:color w:val="556B2F"/>
        </w:rPr>
        <w:t xml:space="preserve">kenttätutkimusta</w:t>
      </w:r>
      <w:r>
        <w:t xml:space="preserve">, ja sillä on vahvat yhteydet </w:t>
      </w:r>
      <w:r>
        <w:rPr>
          <w:color w:val="6B8E23"/>
        </w:rPr>
        <w:t xml:space="preserve">ekologiaan </w:t>
      </w:r>
      <w:r>
        <w:t xml:space="preserve">ja evoluutioon</w:t>
      </w:r>
      <w:r>
        <w:t xml:space="preserve">.</w:t>
      </w:r>
      <w:r>
        <w:t xml:space="preserve"> Etologit tutkivat usein yhdenlaista käyttäytymistä (esimerkiksi aggressiota) useilla toisiinsa liittymättömillä eläimillä.</w:t>
      </w:r>
    </w:p>
    <w:p>
      <w:r>
        <w:rPr>
          <w:b/>
        </w:rPr>
        <w:t xml:space="preserve">Kysymys 0</w:t>
      </w:r>
    </w:p>
    <w:p>
      <w:r>
        <w:t xml:space="preserve">Mikä filosofian osa-alue tutkii musiikin ja taiteen filosofian ohella tunteita?</w:t>
      </w:r>
    </w:p>
    <w:p>
      <w:r>
        <w:rPr>
          <w:b/>
        </w:rPr>
        <w:t xml:space="preserve">Kysymys 1</w:t>
      </w:r>
    </w:p>
    <w:p>
      <w:r>
        <w:t xml:space="preserve">Missä elokuvagenressä tunteella on draaman ja melodraaman ohella tärkeä rooli?</w:t>
      </w:r>
    </w:p>
    <w:p>
      <w:r>
        <w:rPr>
          <w:b/>
        </w:rPr>
        <w:t xml:space="preserve">Kysymys 2</w:t>
      </w:r>
    </w:p>
    <w:p>
      <w:r>
        <w:t xml:space="preserve">Minkä tieteenalan osa-alue on etologia?</w:t>
      </w:r>
    </w:p>
    <w:p>
      <w:r>
        <w:rPr>
          <w:b/>
        </w:rPr>
        <w:t xml:space="preserve">Kysymys 3</w:t>
      </w:r>
    </w:p>
    <w:p>
      <w:r>
        <w:t xml:space="preserve">Mitä etologi tekee laboratoriotyön ohella?</w:t>
      </w:r>
    </w:p>
    <w:p>
      <w:r>
        <w:rPr>
          <w:b/>
        </w:rPr>
        <w:t xml:space="preserve">Kysymys 4</w:t>
      </w:r>
    </w:p>
    <w:p>
      <w:r>
        <w:t xml:space="preserve">Mihin tutkimusalaan etologia liittyy evoluution ohella?</w:t>
      </w:r>
    </w:p>
    <w:p>
      <w:r>
        <w:rPr>
          <w:b/>
        </w:rPr>
        <w:t xml:space="preserve">Kysymys 5</w:t>
      </w:r>
    </w:p>
    <w:p>
      <w:r>
        <w:t xml:space="preserve">Millä filosofian alalla ei musiikin ja taiteen filosofian ohella tutkita tunteita?</w:t>
      </w:r>
    </w:p>
    <w:p>
      <w:r>
        <w:rPr>
          <w:b/>
        </w:rPr>
        <w:t xml:space="preserve">Kysymys 6</w:t>
      </w:r>
    </w:p>
    <w:p>
      <w:r>
        <w:t xml:space="preserve">Missä elokuvan lajityypissä tunteella ei draaman ja melodraaman ohella ole tärkeää roolia?</w:t>
      </w:r>
    </w:p>
    <w:p>
      <w:r>
        <w:rPr>
          <w:b/>
        </w:rPr>
        <w:t xml:space="preserve">Kysymys 7</w:t>
      </w:r>
    </w:p>
    <w:p>
      <w:r>
        <w:t xml:space="preserve"> Minkä tieteenalan haara ei ole etologia?</w:t>
      </w:r>
    </w:p>
    <w:p>
      <w:r>
        <w:rPr>
          <w:b/>
        </w:rPr>
        <w:t xml:space="preserve">Kysymys 8</w:t>
      </w:r>
    </w:p>
    <w:p>
      <w:r>
        <w:t xml:space="preserve">Mitä etologi ei tee laboratoriotyön ohella?</w:t>
      </w:r>
    </w:p>
    <w:p>
      <w:r>
        <w:rPr>
          <w:b/>
        </w:rPr>
        <w:t xml:space="preserve">Teksti numero 16</w:t>
      </w:r>
    </w:p>
    <w:p>
      <w:r>
        <w:t xml:space="preserve">Sosiologinen huomio tunteisiin on vaihdellut aikojen kuluessa. </w:t>
      </w:r>
      <w:r>
        <w:rPr>
          <w:color w:val="A9A9A9"/>
        </w:rPr>
        <w:t xml:space="preserve">Emilé Durkheim </w:t>
      </w:r>
      <w:r>
        <w:t xml:space="preserve">(1915/1965) kirjoitti </w:t>
      </w:r>
      <w:r>
        <w:rPr>
          <w:color w:val="556B2F"/>
        </w:rPr>
        <w:t xml:space="preserve">Australian aboriginaalien yhteiskunnan </w:t>
      </w:r>
      <w:r>
        <w:rPr>
          <w:color w:val="2F4F4F"/>
        </w:rPr>
        <w:t xml:space="preserve">totemisten rituaalien jäsenten </w:t>
      </w:r>
      <w:r>
        <w:t xml:space="preserve">kokemasta </w:t>
      </w:r>
      <w:r>
        <w:t xml:space="preserve">kollektiivisesta kuohunnasta tai </w:t>
      </w:r>
      <w:r>
        <w:rPr>
          <w:color w:val="DCDCDC"/>
        </w:rPr>
        <w:t xml:space="preserve">tunne-energiasta</w:t>
      </w:r>
      <w:r>
        <w:t xml:space="preserve">. </w:t>
      </w:r>
      <w:r>
        <w:t xml:space="preserve">Hän selitti, kuinka </w:t>
      </w:r>
      <w:r>
        <w:t xml:space="preserve">totemisten rituaalien aikana saavutettu </w:t>
      </w:r>
      <w:r>
        <w:t xml:space="preserve">kohonnut </w:t>
      </w:r>
      <w:r>
        <w:rPr>
          <w:color w:val="6B8E23"/>
        </w:rPr>
        <w:t xml:space="preserve">tunne-energiatila </w:t>
      </w:r>
      <w:r>
        <w:t xml:space="preserve">siirsi yksilöt itsensä yläpuolelle ja antoi heille tunteen, että he olivat korkeamman voiman läsnäolossa, voiman, joka oli upotettu palvottuihin pyhiin esineisiin. Hänen mukaansa nämä kohotuksen tunteet saivat ihmiset lopulta uskomaan, että pyhiä esineitä hallitsevat voimat.</w:t>
      </w:r>
    </w:p>
    <w:p>
      <w:r>
        <w:rPr>
          <w:b/>
        </w:rPr>
        <w:t xml:space="preserve">Kysymys 0</w:t>
      </w:r>
    </w:p>
    <w:p>
      <w:r>
        <w:t xml:space="preserve">Kuka keskusteli ajatuksesta kollektiivisesta kuohunnasta?</w:t>
      </w:r>
    </w:p>
    <w:p>
      <w:r>
        <w:rPr>
          <w:b/>
        </w:rPr>
        <w:t xml:space="preserve">Kysymys 1</w:t>
      </w:r>
    </w:p>
    <w:p>
      <w:r>
        <w:t xml:space="preserve">Mitä yhteiskuntaa tutkittiin kollektiivisen kuohunnan käsitteen kuvaamiseksi?</w:t>
      </w:r>
    </w:p>
    <w:p>
      <w:r>
        <w:rPr>
          <w:b/>
        </w:rPr>
        <w:t xml:space="preserve">Kysymys 2</w:t>
      </w:r>
    </w:p>
    <w:p>
      <w:r>
        <w:t xml:space="preserve">Durkheim näki kollektiivista kuohuntaa missä Australian aboriginaalien toiminnassa?</w:t>
      </w:r>
    </w:p>
    <w:p>
      <w:r>
        <w:rPr>
          <w:b/>
        </w:rPr>
        <w:t xml:space="preserve">Kysymys 3</w:t>
      </w:r>
    </w:p>
    <w:p>
      <w:r>
        <w:t xml:space="preserve">Mikä on toinen termi kollektiiviselle kuohunnalle?</w:t>
      </w:r>
    </w:p>
    <w:p>
      <w:r>
        <w:rPr>
          <w:b/>
        </w:rPr>
        <w:t xml:space="preserve">Kysymys 4</w:t>
      </w:r>
    </w:p>
    <w:p>
      <w:r>
        <w:t xml:space="preserve">Kuka ei keskustellut ajatuksesta kollektiivisesta kuohunnasta?</w:t>
      </w:r>
    </w:p>
    <w:p>
      <w:r>
        <w:rPr>
          <w:b/>
        </w:rPr>
        <w:t xml:space="preserve">Kysymys 5</w:t>
      </w:r>
    </w:p>
    <w:p>
      <w:r>
        <w:t xml:space="preserve">Minkä yhteiskunnan tutkimuksessa kuvattiin kollektiivisen hermostumattomuuden käsitettä?</w:t>
      </w:r>
    </w:p>
    <w:p>
      <w:r>
        <w:rPr>
          <w:b/>
        </w:rPr>
        <w:t xml:space="preserve">Kysymys 6</w:t>
      </w:r>
    </w:p>
    <w:p>
      <w:r>
        <w:t xml:space="preserve">Durkheim näki kollektiivista kuohuntaa missä australialaisessa ei-arabiginaalien toiminnassa?</w:t>
      </w:r>
    </w:p>
    <w:p>
      <w:r>
        <w:rPr>
          <w:b/>
        </w:rPr>
        <w:t xml:space="preserve">Kysymys 7</w:t>
      </w:r>
    </w:p>
    <w:p>
      <w:r>
        <w:t xml:space="preserve">Mikä on toinen termi kollektiiviselle hermostumattomuudelle?</w:t>
      </w:r>
    </w:p>
    <w:p>
      <w:r>
        <w:rPr>
          <w:b/>
        </w:rPr>
        <w:t xml:space="preserve">Teksti numero 17</w:t>
      </w:r>
    </w:p>
    <w:p>
      <w:r>
        <w:t xml:space="preserve">Jotkut 1900-luvun vaikutusvaltaisimmista tunneteoreetikoista ovat kuolleet viime vuosikymmenen aikana. Heihin kuuluvat Magda B. Arnold (1903-2002), yhdysvaltalainen psykologi, joka kehitti </w:t>
      </w:r>
      <w:r>
        <w:rPr>
          <w:color w:val="DCDCDC"/>
        </w:rPr>
        <w:t xml:space="preserve">tunteiden arviointiteorian</w:t>
      </w:r>
      <w:r>
        <w:t xml:space="preserve">; Richard Lazarus</w:t>
      </w:r>
      <w:r>
        <w:rPr>
          <w:color w:val="2F4F4F"/>
        </w:rPr>
        <w:t xml:space="preserve">1922</w:t>
      </w:r>
      <w:r>
        <w:t xml:space="preserve"> (-</w:t>
      </w:r>
      <w:r>
        <w:rPr>
          <w:color w:val="556B2F"/>
        </w:rPr>
        <w:t xml:space="preserve">2002</w:t>
      </w:r>
      <w:r>
        <w:t xml:space="preserve">), yhdysvaltalainen psykologi, joka erikoistui tunteisiin ja stressiin erityisesti suhteessa kognitioon; Herbert A. Arn</w:t>
      </w:r>
      <w:r>
        <w:t xml:space="preserve">old (1903-2002), amerikkalainen psykologi, joka kehitti </w:t>
      </w:r>
      <w:r>
        <w:rPr>
          <w:color w:val="DCDCDC"/>
        </w:rPr>
        <w:t xml:space="preserve">tunteiden arviointiteorian</w:t>
      </w:r>
      <w:r>
        <w:t xml:space="preserve">. </w:t>
      </w:r>
      <w:r>
        <w:t xml:space="preserve">Simon (1916-2001), joka otti tunteet mukaan päätöksentekoon ja tekoälyyn; Robert Plutchik (1928-2006), yhdysvaltalainen psykologi, joka kehitti psykoevolutiivisen teorian tunteista; Robert Zajonc (1923-2008), puolalais-amerikkalainen sosiaalipsykologi, joka erikoistui sosiaalisiin ja kognitiivisiin prosesseihin, kuten sosiaaliseen fasilitaatioon; </w:t>
      </w:r>
      <w:r>
        <w:rPr>
          <w:color w:val="6B8E23"/>
        </w:rPr>
        <w:t xml:space="preserve">Robert C. Solomon </w:t>
      </w:r>
      <w:r>
        <w:t xml:space="preserve">(1942-2007), yhdysvaltalainen filosofi, joka vaikutti osaltaan tunnefilosofian teorioihin kirjoillaan, kuten What Is An Emotion? Classic and Contemporary Readings (</w:t>
      </w:r>
      <w:r>
        <w:rPr>
          <w:color w:val="A0522D"/>
        </w:rPr>
        <w:t xml:space="preserve">Oxford</w:t>
      </w:r>
      <w:r>
        <w:t xml:space="preserve">, 2003</w:t>
      </w:r>
      <w:r>
        <w:t xml:space="preserve">)</w:t>
      </w:r>
      <w:r>
        <w:t xml:space="preserve">; Peter Goldie (1946-2011), brittiläinen filosofi, joka erikoistui etiikkaan, estetiikkaan, tunteisiin, mielialaan ja luonteenpiirteisiin; Nico Frijda (1927-2015), </w:t>
      </w:r>
      <w:r>
        <w:rPr>
          <w:color w:val="228B22"/>
        </w:rPr>
        <w:t xml:space="preserve">hollantilainen </w:t>
      </w:r>
      <w:r>
        <w:t xml:space="preserve">psykologi, joka edisti teoriaa, jonka mukaan ihmisen tunteet edistävät taipumusta ryhtyä olosuhteisiin sopiviin toimiin, ja jota käsitellään yksityiskohtaisesti kirjassaan The Emotions (1986).</w:t>
      </w:r>
    </w:p>
    <w:p>
      <w:r>
        <w:rPr>
          <w:b/>
        </w:rPr>
        <w:t xml:space="preserve">Kysymys 0</w:t>
      </w:r>
    </w:p>
    <w:p>
      <w:r>
        <w:t xml:space="preserve">Minkä teorian Arnold kehitti?</w:t>
      </w:r>
    </w:p>
    <w:p>
      <w:r>
        <w:rPr>
          <w:b/>
        </w:rPr>
        <w:t xml:space="preserve">Kysymys 1</w:t>
      </w:r>
    </w:p>
    <w:p>
      <w:r>
        <w:t xml:space="preserve">Milloin Richard Lazarus kuoli?</w:t>
      </w:r>
    </w:p>
    <w:p>
      <w:r>
        <w:rPr>
          <w:b/>
        </w:rPr>
        <w:t xml:space="preserve">Kysymys 2</w:t>
      </w:r>
    </w:p>
    <w:p>
      <w:r>
        <w:t xml:space="preserve">Kuka kirjoitti kirjan "Mikä on tunne?"?</w:t>
      </w:r>
    </w:p>
    <w:p>
      <w:r>
        <w:rPr>
          <w:b/>
        </w:rPr>
        <w:t xml:space="preserve">Kysymys 3</w:t>
      </w:r>
    </w:p>
    <w:p>
      <w:r>
        <w:t xml:space="preserve">Kuka on julkaissut What Is An Emotion?: Classic and Contemporary Readings?</w:t>
      </w:r>
    </w:p>
    <w:p>
      <w:r>
        <w:rPr>
          <w:b/>
        </w:rPr>
        <w:t xml:space="preserve">Kysymys 4</w:t>
      </w:r>
    </w:p>
    <w:p>
      <w:r>
        <w:t xml:space="preserve">Mikä on Nico Frijdan kansalaisuus?</w:t>
      </w:r>
    </w:p>
    <w:p>
      <w:r>
        <w:rPr>
          <w:b/>
        </w:rPr>
        <w:t xml:space="preserve">Kysymys 5</w:t>
      </w:r>
    </w:p>
    <w:p>
      <w:r>
        <w:t xml:space="preserve">Mitä teoriaa Arnold ei kehittänyt?</w:t>
      </w:r>
    </w:p>
    <w:p>
      <w:r>
        <w:rPr>
          <w:b/>
        </w:rPr>
        <w:t xml:space="preserve">Kysymys 6</w:t>
      </w:r>
    </w:p>
    <w:p>
      <w:r>
        <w:t xml:space="preserve">Milloin Richard Lazarus työskenteli?</w:t>
      </w:r>
    </w:p>
    <w:p>
      <w:r>
        <w:rPr>
          <w:b/>
        </w:rPr>
        <w:t xml:space="preserve">Kysymys 7</w:t>
      </w:r>
    </w:p>
    <w:p>
      <w:r>
        <w:t xml:space="preserve"> Kuka kirjoitti "Mikä ei ole tunne?"?</w:t>
      </w:r>
    </w:p>
    <w:p>
      <w:r>
        <w:rPr>
          <w:b/>
        </w:rPr>
        <w:t xml:space="preserve">Kysymys 8</w:t>
      </w:r>
    </w:p>
    <w:p>
      <w:r>
        <w:t xml:space="preserve">Kuka julkaisi Mikä ei ole tunne?: Classic and Contemporary Readings?</w:t>
      </w:r>
    </w:p>
    <w:p>
      <w:r>
        <w:rPr>
          <w:b/>
        </w:rPr>
        <w:t xml:space="preserve">Teksti numero 18</w:t>
      </w:r>
    </w:p>
    <w:p>
      <w:r>
        <w:t xml:space="preserve">Sana "emootio" juontaa juurensa </w:t>
      </w:r>
      <w:r>
        <w:t xml:space="preserve">vuodesta </w:t>
      </w:r>
      <w:r>
        <w:rPr>
          <w:color w:val="A9A9A9"/>
        </w:rPr>
        <w:t xml:space="preserve">1579</w:t>
      </w:r>
      <w:r>
        <w:t xml:space="preserve">, jolloin se muokattiin ranskan sanasta </w:t>
      </w:r>
      <w:r>
        <w:rPr>
          <w:color w:val="DCDCDC"/>
        </w:rPr>
        <w:t xml:space="preserve">émouvoir, </w:t>
      </w:r>
      <w:r>
        <w:t xml:space="preserve">joka tarkoittaa "</w:t>
      </w:r>
      <w:r>
        <w:rPr>
          <w:color w:val="2F4F4F"/>
        </w:rPr>
        <w:t xml:space="preserve">herättää</w:t>
      </w:r>
      <w:r>
        <w:t xml:space="preserve">". Termi emootio otettiin akateemiseen keskusteluun korvaamaan </w:t>
      </w:r>
      <w:r>
        <w:rPr>
          <w:color w:val="556B2F"/>
        </w:rPr>
        <w:t xml:space="preserve">intohimoa</w:t>
      </w:r>
      <w:r>
        <w:t xml:space="preserve">. Erään sanakirjan mukaan sanan varhaisimmat esiasteet juontavat todennäköisesti juurensa jo kielen alkulähteille. Nykyaikainen sana emootio on heterogeeninen Joissakin sanan käyttötavoissa emootiot ovat voimakkaita tunteita, jotka kohdistuvat johonkin tai johonkin. Toisaalta </w:t>
      </w:r>
      <w:r>
        <w:t xml:space="preserve">tunteella voidaan viitata tiloihin, jotka ovat lieviä (kuten ärsyyntynyt tai tyytyväinen), ja tiloihin, jotka eivät kohdistu mihinkään (kuten ahdistus ja </w:t>
      </w:r>
      <w:r>
        <w:rPr>
          <w:color w:val="6B8E23"/>
        </w:rPr>
        <w:t xml:space="preserve">masennus</w:t>
      </w:r>
      <w:r>
        <w:t xml:space="preserve">)</w:t>
      </w:r>
      <w:r>
        <w:t xml:space="preserve">.</w:t>
      </w:r>
      <w:r>
        <w:t xml:space="preserve"> Yksi tutkimuslinja tarkastelee siis sanan emootio merkitystä arkikielessä, ja tämä käyttö eroaa melko paljon akateemisessa keskustelussa käytetystä käytöstä. Toinen tutkimuslinja kysyy muista kielistä kuin englannista, ja yksi mielenkiintoinen havainto on, että monissa kielissä on samanlainen mutta ei identtinen termi emotion.</w:t>
      </w:r>
    </w:p>
    <w:p>
      <w:r>
        <w:rPr>
          <w:b/>
        </w:rPr>
        <w:t xml:space="preserve">Kysymys 0</w:t>
      </w:r>
    </w:p>
    <w:p>
      <w:r>
        <w:t xml:space="preserve">Milloin sana emotion tuli englannin kieleen?</w:t>
      </w:r>
    </w:p>
    <w:p>
      <w:r>
        <w:rPr>
          <w:b/>
        </w:rPr>
        <w:t xml:space="preserve">Kysymys 1</w:t>
      </w:r>
    </w:p>
    <w:p>
      <w:r>
        <w:t xml:space="preserve">Mistä ranskankielisestä sanasta emootio on johdettu?</w:t>
      </w:r>
    </w:p>
    <w:p>
      <w:r>
        <w:rPr>
          <w:b/>
        </w:rPr>
        <w:t xml:space="preserve">Kysymys 2</w:t>
      </w:r>
    </w:p>
    <w:p>
      <w:r>
        <w:t xml:space="preserve">Mitä émouvoir tarkoittaa englanniksi?</w:t>
      </w:r>
    </w:p>
    <w:p>
      <w:r>
        <w:rPr>
          <w:b/>
        </w:rPr>
        <w:t xml:space="preserve">Kysymys 3</w:t>
      </w:r>
    </w:p>
    <w:p>
      <w:r>
        <w:t xml:space="preserve">Mitä sanaa käytettiin ennen sanan emootio käyttöönottoa sen sijasta?</w:t>
      </w:r>
    </w:p>
    <w:p>
      <w:r>
        <w:rPr>
          <w:b/>
        </w:rPr>
        <w:t xml:space="preserve">Kysymys 4</w:t>
      </w:r>
    </w:p>
    <w:p>
      <w:r>
        <w:t xml:space="preserve">Mikä on ahdistuksen ohella esimerkki suunnattomasta tunteesta?</w:t>
      </w:r>
    </w:p>
    <w:p>
      <w:r>
        <w:rPr>
          <w:b/>
        </w:rPr>
        <w:t xml:space="preserve">Kysymys 5</w:t>
      </w:r>
    </w:p>
    <w:p>
      <w:r>
        <w:t xml:space="preserve">Milloin sana emotion poistui englannin kielestä?</w:t>
      </w:r>
    </w:p>
    <w:p>
      <w:r>
        <w:rPr>
          <w:b/>
        </w:rPr>
        <w:t xml:space="preserve">Kysymys 6</w:t>
      </w:r>
    </w:p>
    <w:p>
      <w:r>
        <w:t xml:space="preserve">Mistä englanninkielisestä sanasta emotion on johdettu?</w:t>
      </w:r>
    </w:p>
    <w:p>
      <w:r>
        <w:rPr>
          <w:b/>
        </w:rPr>
        <w:t xml:space="preserve">Kysymys 7</w:t>
      </w:r>
    </w:p>
    <w:p>
      <w:r>
        <w:t xml:space="preserve"> Mitä émouvoir tarkoittaa italiaksi?</w:t>
      </w:r>
    </w:p>
    <w:p>
      <w:r>
        <w:rPr>
          <w:b/>
        </w:rPr>
        <w:t xml:space="preserve">Kysymys 8</w:t>
      </w:r>
    </w:p>
    <w:p>
      <w:r>
        <w:t xml:space="preserve">Ennen sanan emootio käyttöönottoa mitä sanaa ei käytetty sen sijasta?</w:t>
      </w:r>
    </w:p>
    <w:p>
      <w:r>
        <w:rPr>
          <w:b/>
        </w:rPr>
        <w:t xml:space="preserve">Kysymys 9</w:t>
      </w:r>
    </w:p>
    <w:p>
      <w:r>
        <w:t xml:space="preserve"> Mikä ei ole ahdistuksen ohella esimerkki suunnattomasta tunteesta?</w:t>
      </w:r>
    </w:p>
    <w:p>
      <w:r>
        <w:rPr>
          <w:b/>
        </w:rPr>
        <w:t xml:space="preserve">Teksti numero 19</w:t>
      </w:r>
    </w:p>
    <w:p>
      <w:r>
        <w:t xml:space="preserve">Phillip Bard edisti teoriaa </w:t>
      </w:r>
      <w:r>
        <w:rPr>
          <w:color w:val="A9A9A9"/>
        </w:rPr>
        <w:t xml:space="preserve">eläimiä koskevalla </w:t>
      </w:r>
      <w:r>
        <w:t xml:space="preserve">työllään</w:t>
      </w:r>
      <w:r>
        <w:t xml:space="preserve">. </w:t>
      </w:r>
      <w:r>
        <w:t xml:space="preserve">Bard havaitsi, että sensorisen, motorisen ja </w:t>
      </w:r>
      <w:r>
        <w:rPr>
          <w:color w:val="DCDCDC"/>
        </w:rPr>
        <w:t xml:space="preserve">fysiologisen </w:t>
      </w:r>
      <w:r>
        <w:t xml:space="preserve">informaation oli kuljettava </w:t>
      </w:r>
      <w:r>
        <w:rPr>
          <w:color w:val="556B2F"/>
        </w:rPr>
        <w:t xml:space="preserve">välikarsinan </w:t>
      </w:r>
      <w:r>
        <w:t xml:space="preserve">(erityisesti talamuksen) </w:t>
      </w:r>
      <w:r>
        <w:t xml:space="preserve">läpi </w:t>
      </w:r>
      <w:r>
        <w:t xml:space="preserve">ennen kuin se voidaan käsitellä edelleen. Siksi </w:t>
      </w:r>
      <w:r>
        <w:rPr>
          <w:color w:val="6B8E23"/>
        </w:rPr>
        <w:t xml:space="preserve">Cannon </w:t>
      </w:r>
      <w:r>
        <w:t xml:space="preserve">väitti myös, että anatomisesti ei ollut mahdollista, että aistitapahtumat laukaisisivat fysiologisen vasteen ennen tietoisen tietoisuuden laukeamista, ja että tunneärsykkeiden täytyi laukaista samanaikaisesti sekä fysiologiset että kokemukselliset tunteen näkökohdat.</w:t>
      </w:r>
    </w:p>
    <w:p>
      <w:r>
        <w:rPr>
          <w:b/>
        </w:rPr>
        <w:t xml:space="preserve">Kysymys 0</w:t>
      </w:r>
    </w:p>
    <w:p>
      <w:r>
        <w:t xml:space="preserve">Mihin talamus kuuluu?</w:t>
      </w:r>
    </w:p>
    <w:p>
      <w:r>
        <w:rPr>
          <w:b/>
        </w:rPr>
        <w:t xml:space="preserve">Kysymys 1</w:t>
      </w:r>
    </w:p>
    <w:p>
      <w:r>
        <w:t xml:space="preserve">Kuka väitti, että emotionaalinen ärsyke laukaisee samanaikaisesti kokemuksellisia ja fysiologisia tunnereaktioita?</w:t>
      </w:r>
    </w:p>
    <w:p>
      <w:r>
        <w:rPr>
          <w:b/>
        </w:rPr>
        <w:t xml:space="preserve">Kysymys 2</w:t>
      </w:r>
    </w:p>
    <w:p>
      <w:r>
        <w:t xml:space="preserve">Millaisilla olennoilla Bard teki kokeita?</w:t>
      </w:r>
    </w:p>
    <w:p>
      <w:r>
        <w:rPr>
          <w:b/>
        </w:rPr>
        <w:t xml:space="preserve">Kysymys 3</w:t>
      </w:r>
    </w:p>
    <w:p>
      <w:r>
        <w:t xml:space="preserve">Minkä tiedon oli aisti- ja liiketiedon ohella kuljettava välikarsinan läpi ennen kuin se käsiteltiin?</w:t>
      </w:r>
    </w:p>
    <w:p>
      <w:r>
        <w:rPr>
          <w:b/>
        </w:rPr>
        <w:t xml:space="preserve">Kysymys 4</w:t>
      </w:r>
    </w:p>
    <w:p>
      <w:r>
        <w:t xml:space="preserve">Mihin talamus ei kuulu?</w:t>
      </w:r>
    </w:p>
    <w:p>
      <w:r>
        <w:rPr>
          <w:b/>
        </w:rPr>
        <w:t xml:space="preserve">Kysymys 5</w:t>
      </w:r>
    </w:p>
    <w:p>
      <w:r>
        <w:t xml:space="preserve">Kuka väitti, että tunteeton ärsyke laukaisee samanaikaisesti kokemuksellisia ja fysiologisia tunnereaktioita?</w:t>
      </w:r>
    </w:p>
    <w:p>
      <w:r>
        <w:rPr>
          <w:b/>
        </w:rPr>
        <w:t xml:space="preserve">Kysymys 6</w:t>
      </w:r>
    </w:p>
    <w:p>
      <w:r>
        <w:t xml:space="preserve"> Millä olennoilla Bard ei koskaan tehnyt kokeita?</w:t>
      </w:r>
    </w:p>
    <w:p>
      <w:r>
        <w:rPr>
          <w:b/>
        </w:rPr>
        <w:t xml:space="preserve">Kysymys 7</w:t>
      </w:r>
    </w:p>
    <w:p>
      <w:r>
        <w:t xml:space="preserve"> Minkä tiedon piti kulkea aisti- ja liiketiedon ohella välikarsinan läpi sen jälkeen, kun se oli käsitelty?</w:t>
      </w:r>
    </w:p>
    <w:p>
      <w:r>
        <w:rPr>
          <w:b/>
        </w:rPr>
        <w:t xml:space="preserve">Teksti numero 20</w:t>
      </w:r>
    </w:p>
    <w:p>
      <w:r>
        <w:t xml:space="preserve">Joidenkin tunteita koskevien teorioiden mukaan kognitiivinen toiminta tuomioiden, arvioiden tai ajatusten muodossa on välttämätöntä, jotta tunne voi syntyä. Eräs merkittävä filosofinen edustaja on </w:t>
      </w:r>
      <w:r>
        <w:rPr>
          <w:color w:val="A9A9A9"/>
        </w:rPr>
        <w:t xml:space="preserve">Robert C. Solomon </w:t>
      </w:r>
      <w:r>
        <w:t xml:space="preserve">(esimerkiksi The Passions, Emotions and the Meaning of Life,</w:t>
      </w:r>
      <w:r>
        <w:rPr>
          <w:color w:val="DCDCDC"/>
        </w:rPr>
        <w:t xml:space="preserve">1993</w:t>
      </w:r>
      <w:r>
        <w:t xml:space="preserve"> ). </w:t>
      </w:r>
      <w:r>
        <w:t xml:space="preserve">Solomon väittää, että tunteet ovat </w:t>
      </w:r>
      <w:r>
        <w:rPr>
          <w:color w:val="2F4F4F"/>
        </w:rPr>
        <w:t xml:space="preserve">arvosteluja</w:t>
      </w:r>
      <w:r>
        <w:t xml:space="preserve">. </w:t>
      </w:r>
      <w:r>
        <w:t xml:space="preserve">Hän on esittänyt vivahteikkaamman näkemyksen, joka on vastaus siihen, mitä hän on kutsunut </w:t>
      </w:r>
      <w:r>
        <w:rPr>
          <w:color w:val="556B2F"/>
        </w:rPr>
        <w:t xml:space="preserve">kognitivismiin</w:t>
      </w:r>
      <w:r>
        <w:t xml:space="preserve"> kohdistuvaksi "vakioväitteeksi"</w:t>
      </w:r>
      <w:r>
        <w:t xml:space="preserve">, eli ajatukseen, että tuomio siitä, että jokin asia on pelottava, voi tapahtua joko tunteen kanssa tai ilman tunnetta, joten tuomiota ei voida samaistaa tunteeseen. </w:t>
      </w:r>
      <w:r>
        <w:t xml:space="preserve">Toinen esimerkki on </w:t>
      </w:r>
      <w:r>
        <w:rPr>
          <w:color w:val="6B8E23"/>
        </w:rPr>
        <w:t xml:space="preserve">Nico Frijdan </w:t>
      </w:r>
      <w:r>
        <w:t xml:space="preserve">esittämä teoria</w:t>
      </w:r>
      <w:r>
        <w:t xml:space="preserve">, jossa arviointi johtaa toimintatendensseihin.</w:t>
      </w:r>
    </w:p>
    <w:p>
      <w:r>
        <w:rPr>
          <w:b/>
        </w:rPr>
        <w:t xml:space="preserve">Kysymys 0</w:t>
      </w:r>
    </w:p>
    <w:p>
      <w:r>
        <w:t xml:space="preserve">Kuka kirjoitti teoksen Intohimot, tunteet ja elämän tarkoitus?</w:t>
      </w:r>
    </w:p>
    <w:p>
      <w:r>
        <w:rPr>
          <w:b/>
        </w:rPr>
        <w:t xml:space="preserve">Kysymys 1</w:t>
      </w:r>
    </w:p>
    <w:p>
      <w:r>
        <w:t xml:space="preserve">Minä vuonna Passions, Emotions and the Meaning of Life julkaistiin?</w:t>
      </w:r>
    </w:p>
    <w:p>
      <w:r>
        <w:rPr>
          <w:b/>
        </w:rPr>
        <w:t xml:space="preserve">Kysymys 2</w:t>
      </w:r>
    </w:p>
    <w:p>
      <w:r>
        <w:t xml:space="preserve">Mitä Salomon uskoo tunteiden olevan?</w:t>
      </w:r>
    </w:p>
    <w:p>
      <w:r>
        <w:rPr>
          <w:b/>
        </w:rPr>
        <w:t xml:space="preserve">Kysymys 3</w:t>
      </w:r>
    </w:p>
    <w:p>
      <w:r>
        <w:t xml:space="preserve">Kenen teoria käsitteli toimintatendenssejä?</w:t>
      </w:r>
    </w:p>
    <w:p>
      <w:r>
        <w:rPr>
          <w:b/>
        </w:rPr>
        <w:t xml:space="preserve">Kysymys 4</w:t>
      </w:r>
    </w:p>
    <w:p>
      <w:r>
        <w:t xml:space="preserve">Ajatus siitä, että arvostelukykyä ei voi samaistaa tunteisiin, on vastalause mitä ajattelutapaa vastaan?</w:t>
      </w:r>
    </w:p>
    <w:p>
      <w:r>
        <w:rPr>
          <w:b/>
        </w:rPr>
        <w:t xml:space="preserve">Kysymys 5</w:t>
      </w:r>
    </w:p>
    <w:p>
      <w:r>
        <w:t xml:space="preserve"> Kuka lauloi Intohimot, tunteet ja elämän tarkoitus?</w:t>
      </w:r>
    </w:p>
    <w:p>
      <w:r>
        <w:rPr>
          <w:b/>
        </w:rPr>
        <w:t xml:space="preserve">Kysymys 6</w:t>
      </w:r>
    </w:p>
    <w:p>
      <w:r>
        <w:t xml:space="preserve">Minä vuonna The Passions, Emotions and the Meaning of Life hylättiin?</w:t>
      </w:r>
    </w:p>
    <w:p>
      <w:r>
        <w:rPr>
          <w:b/>
        </w:rPr>
        <w:t xml:space="preserve">Kysymys 7</w:t>
      </w:r>
    </w:p>
    <w:p>
      <w:r>
        <w:t xml:space="preserve"> Mitä Salomon mielestä tunteet eivät ole?</w:t>
      </w:r>
    </w:p>
    <w:p>
      <w:r>
        <w:rPr>
          <w:b/>
        </w:rPr>
        <w:t xml:space="preserve">Kysymys 8</w:t>
      </w:r>
    </w:p>
    <w:p>
      <w:r>
        <w:t xml:space="preserve"> Kenen teoriassa ei käsitelty toimintatendenssejä?</w:t>
      </w:r>
    </w:p>
    <w:p>
      <w:r>
        <w:rPr>
          <w:b/>
        </w:rPr>
        <w:t xml:space="preserve">Kysymys 9</w:t>
      </w:r>
    </w:p>
    <w:p>
      <w:r>
        <w:t xml:space="preserve">Ajatus siitä, että arvostelukyky voidaan samaistaa tunteisiin, on minkä koulukunnan vastalause?</w:t>
      </w:r>
    </w:p>
    <w:p>
      <w:r>
        <w:rPr>
          <w:b/>
        </w:rPr>
        <w:t xml:space="preserve">Teksti numero 21</w:t>
      </w:r>
    </w:p>
    <w:p>
      <w:r>
        <w:t xml:space="preserve">Tunteet voivat motivoida sosiaalista vuorovaikutusta ja ihmissuhteita, ja siksi ne liittyvät suoraan perusfysiologiaan ja erityisesti stressijärjestelmiin. Tämä on tärkeää, koska tunteet liittyvät stressin vastaiseen kompleksiin, johon liittyy oksitosiini-kiinnittymisjärjestelmä, jolla on tärkeä rooli sitoutumisessa. Emotionaaliset fenotyyppiset temperamentit vaikuttavat sosiaaliseen yhteenkuuluvuuteen ja kuntoon monimutkaisissa sosiaalisissa järjestelmissä (</w:t>
      </w:r>
      <w:r>
        <w:rPr>
          <w:color w:val="A9A9A9"/>
        </w:rPr>
        <w:t xml:space="preserve">Kurt Kortschal </w:t>
      </w:r>
      <w:r>
        <w:t xml:space="preserve">2013). Nämä ominaisuudet ovat yhteisiä muiden lajien ja taksonien kanssa, ja ne johtuvat geenien vaikutuksista ja niiden jatkuvasta siirtymisestä. DNA-sekvensseihin koodattu tieto tarjoaa mallin solujemme muodostavien proteiinien kokoamiselle. Zygootit tarvitsevat geneettistä tietoa </w:t>
      </w:r>
      <w:r>
        <w:rPr>
          <w:color w:val="2F4F4F"/>
        </w:rPr>
        <w:t xml:space="preserve">vanhempiensa sukusoluista</w:t>
      </w:r>
      <w:r>
        <w:t xml:space="preserve">, ja jokaisessa lajinmuodostustapahtumassa periytyvät ominaisuudet, joiden ansiosta esi-isä on voinut selviytyä ja lisääntyä menestyksekkäästi, siirtyvät eteenpäin yhdessä uusien ominaisuuksien kanssa, jotka voivat olla mahdollisesti hyödyllisiä jälkeläisille. </w:t>
      </w:r>
      <w:r>
        <w:rPr>
          <w:color w:val="556B2F"/>
        </w:rPr>
        <w:t xml:space="preserve">Viiden </w:t>
      </w:r>
      <w:r>
        <w:t xml:space="preserve">miljoonan vuoden aikana siitä, kun nykyihmisiin ja -shimpansseihin johtaneet linjat jakautuivat, vain noin </w:t>
      </w:r>
      <w:r>
        <w:rPr>
          <w:color w:val="6B8E23"/>
        </w:rPr>
        <w:t xml:space="preserve">1,2 prosenttia </w:t>
      </w:r>
      <w:r>
        <w:t xml:space="preserve">niiden perintöaineksesta on muuttunut. Tämä viittaa siihen, että kaikki se, mikä erottaa meidät simpansseista, on koodattu tuohon hyvin pieneen määrään DNA:ta, mukaan lukien käyttäytymisemme. Eläinten käyttäytymistä tutkivat opiskelijat ovat havainneet vain lajinsisäisiä esimerkkejä geeniriippuvaisista käyttäytymisfenotyypeistä. Myyrillä (Microtus spp.) on havaittu vähäisiä geneettisiä eroja vasopressiinireseptorigeenissä, jotka vastaavat suuria lajieroja sosiaalisessa organisaatiossa ja parittelujärjestelmässä (Hammock &amp; Young 2005). Toinen mahdollinen esimerkki käyttäytymiseen liittyvistä eroista on FOCP2-geeni, joka osallistuu puhetta ja kieltä käsittelevään hermopiiriin (Vargha-Khadem ym. 2005). Sen nykymuoto ihmisillä erosi simpanssien geenistä vain muutamalla mutaatiolla, ja se on ollut olemassa noin </w:t>
      </w:r>
      <w:r>
        <w:rPr>
          <w:color w:val="228B22"/>
        </w:rPr>
        <w:t xml:space="preserve">vuotta</w:t>
      </w:r>
      <w:r>
        <w:rPr>
          <w:color w:val="A0522D"/>
        </w:rPr>
        <w:t xml:space="preserve">200,000</w:t>
      </w:r>
      <w:r>
        <w:t xml:space="preserve">, mikä osuu yksiin nykyihmisen syntymisen alun kanssa (Enard ym. 2002). Puhe, kieli ja sosiaalinen järjestäytyminen ovat kaikki osa tunteiden perustaa.</w:t>
      </w:r>
    </w:p>
    <w:p>
      <w:r>
        <w:rPr>
          <w:b/>
        </w:rPr>
        <w:t xml:space="preserve">Kysymys 0</w:t>
      </w:r>
    </w:p>
    <w:p>
      <w:r>
        <w:t xml:space="preserve">Kuka on tutkinut tunne-elämän fenotyyppisten temperamenttien merkitystä sosiaaliseen yhteenkuuluvuuteen?</w:t>
      </w:r>
    </w:p>
    <w:p>
      <w:r>
        <w:rPr>
          <w:b/>
        </w:rPr>
        <w:t xml:space="preserve">Kysymys 1</w:t>
      </w:r>
    </w:p>
    <w:p>
      <w:r>
        <w:t xml:space="preserve">Mistä zygootit saavat geneettisen informaationsa?</w:t>
      </w:r>
    </w:p>
    <w:p>
      <w:r>
        <w:rPr>
          <w:b/>
        </w:rPr>
        <w:t xml:space="preserve">Kysymys 2</w:t>
      </w:r>
    </w:p>
    <w:p>
      <w:r>
        <w:t xml:space="preserve">Kuinka monta prosenttia ihmisen ja simpanssin perintöaines eroaa toisistaan?</w:t>
      </w:r>
    </w:p>
    <w:p>
      <w:r>
        <w:rPr>
          <w:b/>
        </w:rPr>
        <w:t xml:space="preserve">Kysymys 3</w:t>
      </w:r>
    </w:p>
    <w:p>
      <w:r>
        <w:t xml:space="preserve">Kuinka monta miljoonaa vuotta sitten simpanssien ja ihmisten evoluutio erosi toisistaan?</w:t>
      </w:r>
    </w:p>
    <w:p>
      <w:r>
        <w:rPr>
          <w:b/>
        </w:rPr>
        <w:t xml:space="preserve">Kysymys 4</w:t>
      </w:r>
    </w:p>
    <w:p>
      <w:r>
        <w:t xml:space="preserve">Kuinka kauan sitten nykyihminen syntyi?</w:t>
      </w:r>
    </w:p>
    <w:p>
      <w:r>
        <w:rPr>
          <w:b/>
        </w:rPr>
        <w:t xml:space="preserve">Kysymys 5</w:t>
      </w:r>
    </w:p>
    <w:p>
      <w:r>
        <w:t xml:space="preserve">Kuka hylkäsi tutkimuksen tunneilmiöiden fenotyyppisten temperamenttien merkityksestä sosiaaliseen yhteenkuuluvuuteen?</w:t>
      </w:r>
    </w:p>
    <w:p>
      <w:r>
        <w:rPr>
          <w:b/>
        </w:rPr>
        <w:t xml:space="preserve">Kysymys 6</w:t>
      </w:r>
    </w:p>
    <w:p>
      <w:r>
        <w:t xml:space="preserve"> Mistä zygootit eivät saa geneettistä informaatiota?</w:t>
      </w:r>
    </w:p>
    <w:p>
      <w:r>
        <w:rPr>
          <w:b/>
        </w:rPr>
        <w:t xml:space="preserve">Kysymys 7</w:t>
      </w:r>
    </w:p>
    <w:p>
      <w:r>
        <w:t xml:space="preserve"> Kuinka monta prosenttia ihmisen ja simpanssin perintöaineksessa on samankaltaisuutta?</w:t>
      </w:r>
    </w:p>
    <w:p>
      <w:r>
        <w:rPr>
          <w:b/>
        </w:rPr>
        <w:t xml:space="preserve">Kysymys 8</w:t>
      </w:r>
    </w:p>
    <w:p>
      <w:r>
        <w:t xml:space="preserve"> Kuinka monta sataa vuotta sitten simpanssien ja ihmisten evoluutio erosi toisistaan?</w:t>
      </w:r>
    </w:p>
    <w:p>
      <w:r>
        <w:rPr>
          <w:b/>
        </w:rPr>
        <w:t xml:space="preserve">Kysymys 9</w:t>
      </w:r>
    </w:p>
    <w:p>
      <w:r>
        <w:t xml:space="preserve"> Kuinka kauan sitten nykyihmisiä ei ole ollut olemassa?</w:t>
      </w:r>
    </w:p>
    <w:p>
      <w:r>
        <w:rPr>
          <w:b/>
        </w:rPr>
        <w:t xml:space="preserve">Teksti numero 22</w:t>
      </w:r>
    </w:p>
    <w:p>
      <w:r>
        <w:t xml:space="preserve">Arkikielessä tunne on mikä tahansa suhteellisen lyhytkestoinen tietoinen kokemus, jolle on ominaista voimakas henkinen aktiivisuus ja voimakas mielihyvä tai tyytymättömyys. Tieteellinen keskustelu on ajautunut muihin merkityksiin, eikä määritelmästä ole päästy yksimielisyyteen. Tunteet kietoutuvat usein yhteen mielialan, temperamentin, </w:t>
      </w:r>
      <w:r>
        <w:rPr>
          <w:color w:val="A9A9A9"/>
        </w:rPr>
        <w:t xml:space="preserve">persoonallisuuden</w:t>
      </w:r>
      <w:r>
        <w:t xml:space="preserve">, disposition ja motivaation </w:t>
      </w:r>
      <w:r>
        <w:t xml:space="preserve">kanssa. </w:t>
      </w:r>
      <w:r>
        <w:t xml:space="preserve">Joissakin teorioissa </w:t>
      </w:r>
      <w:r>
        <w:rPr>
          <w:color w:val="DCDCDC"/>
        </w:rPr>
        <w:t xml:space="preserve">kognitio </w:t>
      </w:r>
      <w:r>
        <w:t xml:space="preserve">on tärkeä osa tunnetta</w:t>
      </w:r>
      <w:r>
        <w:t xml:space="preserve">.</w:t>
      </w:r>
      <w:r>
        <w:t xml:space="preserve"> Ensisijaisesti tunteen perusteella toimivat henkilöt saattavat vaikuttaa siltä, etteivät he ajattele, mutta henkiset prosessit ovat silti olennaisia, erityisesti tapahtumien tulkinnassa. Esimerkiksi vaaran tiedostaminen ja sitä seuraava </w:t>
      </w:r>
      <w:r>
        <w:rPr>
          <w:color w:val="556B2F"/>
        </w:rPr>
        <w:t xml:space="preserve">hermoston </w:t>
      </w:r>
      <w:r>
        <w:t xml:space="preserve">herääminen </w:t>
      </w:r>
      <w:r>
        <w:t xml:space="preserve">(esim. </w:t>
      </w:r>
      <w:r>
        <w:rPr>
          <w:color w:val="6B8E23"/>
        </w:rPr>
        <w:t xml:space="preserve">nopea sydämen syke ja hengitys</w:t>
      </w:r>
      <w:r>
        <w:rPr>
          <w:color w:val="A0522D"/>
        </w:rPr>
        <w:t xml:space="preserve">, hikoilu, lihasjännitys</w:t>
      </w:r>
      <w:r>
        <w:t xml:space="preserve">) on olennainen osa pelon kokemista. Toiset teoriat kuitenkin väittävät, että tunteet ovat erillään </w:t>
      </w:r>
      <w:r>
        <w:rPr>
          <w:color w:val="228B22"/>
        </w:rPr>
        <w:t xml:space="preserve">kognitiosta</w:t>
      </w:r>
      <w:r>
        <w:t xml:space="preserve"> ja voivat edeltää sitä</w:t>
      </w:r>
      <w:r>
        <w:t xml:space="preserve">.</w:t>
      </w:r>
    </w:p>
    <w:p>
      <w:r>
        <w:rPr>
          <w:b/>
        </w:rPr>
        <w:t xml:space="preserve">Kysymys 0</w:t>
      </w:r>
    </w:p>
    <w:p>
      <w:r>
        <w:t xml:space="preserve">Mihin tunteet usein liittyvät mielialan, temperamentin, mielialan ja motivaation ohella?</w:t>
      </w:r>
    </w:p>
    <w:p>
      <w:r>
        <w:rPr>
          <w:b/>
        </w:rPr>
        <w:t xml:space="preserve">Kysymys 1</w:t>
      </w:r>
    </w:p>
    <w:p>
      <w:r>
        <w:t xml:space="preserve">Mitä jotkut teoriat pitävät tärkeänä osana tunteita?</w:t>
      </w:r>
    </w:p>
    <w:p>
      <w:r>
        <w:rPr>
          <w:b/>
        </w:rPr>
        <w:t xml:space="preserve">Kysymys 2</w:t>
      </w:r>
    </w:p>
    <w:p>
      <w:r>
        <w:t xml:space="preserve">Mikä voisi olla hikoilun ja lihasjännityksen ohella fysiologinen reaktio vaaraan?</w:t>
      </w:r>
    </w:p>
    <w:p>
      <w:r>
        <w:rPr>
          <w:b/>
        </w:rPr>
        <w:t xml:space="preserve">Kysymys 3</w:t>
      </w:r>
    </w:p>
    <w:p>
      <w:r>
        <w:t xml:space="preserve">Hikoilu on minkä järjestelmän kiihottumisen tuote?</w:t>
      </w:r>
    </w:p>
    <w:p>
      <w:r>
        <w:rPr>
          <w:b/>
        </w:rPr>
        <w:t xml:space="preserve">Kysymys 4</w:t>
      </w:r>
    </w:p>
    <w:p>
      <w:r>
        <w:t xml:space="preserve">Mihin tunteet eivät mielialan, temperamentin, mielialan ja motivaation ohella koskaan liity?</w:t>
      </w:r>
    </w:p>
    <w:p>
      <w:r>
        <w:rPr>
          <w:b/>
        </w:rPr>
        <w:t xml:space="preserve">Kysymys 5</w:t>
      </w:r>
    </w:p>
    <w:p>
      <w:r>
        <w:t xml:space="preserve"> Mitä jotkut teoriat pitävät tunteiden merkityksettömänä osana?</w:t>
      </w:r>
    </w:p>
    <w:p>
      <w:r>
        <w:rPr>
          <w:b/>
        </w:rPr>
        <w:t xml:space="preserve">Kysymys 6</w:t>
      </w:r>
    </w:p>
    <w:p>
      <w:r>
        <w:t xml:space="preserve">Mikä voisi olla hikoilun ja lihasjännityksen ohella ei-fysiologinen reaktio vaaraan?</w:t>
      </w:r>
    </w:p>
    <w:p>
      <w:r>
        <w:rPr>
          <w:b/>
        </w:rPr>
        <w:t xml:space="preserve">Kysymys 7</w:t>
      </w:r>
    </w:p>
    <w:p>
      <w:r>
        <w:t xml:space="preserve"> Hikoilu ei ole minkä järjestelmän kiihottumisen tuote?</w:t>
      </w:r>
    </w:p>
    <w:p>
      <w:r>
        <w:rPr>
          <w:b/>
        </w:rPr>
        <w:t xml:space="preserve">Teksti numero 23</w:t>
      </w:r>
    </w:p>
    <w:p>
      <w:r>
        <w:t xml:space="preserve">Jotkut teoreetikot ovat kuvailleet tunteita erillisiksi ja johdonmukaisiksi reaktioiksi sisäisiin tai ulkoisiin tapahtumiin, joilla on erityinen merkitys elimistölle. Tunteet ovat kestoltaan lyhytaikaisia ja koostuvat koordinoiduista reaktioista, joihin voi sisältyä verbaalisia, fysiologisia, käyttäytymiseen liittyviä ja hermostollisia mekanismeja. </w:t>
      </w:r>
      <w:r>
        <w:rPr>
          <w:color w:val="A9A9A9"/>
        </w:rPr>
        <w:t xml:space="preserve">Psykoterapeutti </w:t>
      </w:r>
      <w:r>
        <w:rPr>
          <w:color w:val="DCDCDC"/>
        </w:rPr>
        <w:t xml:space="preserve">Michael C. Graham </w:t>
      </w:r>
      <w:r>
        <w:t xml:space="preserve">kuvaa kaikkia tunteita voimakkuuden jatkumona. Niinpä pelko voi vaihdella lievästä huolestuneisuudesta </w:t>
      </w:r>
      <w:r>
        <w:rPr>
          <w:color w:val="2F4F4F"/>
        </w:rPr>
        <w:t xml:space="preserve">kauhuun </w:t>
      </w:r>
      <w:r>
        <w:t xml:space="preserve">tai häpeä voi vaihdella pelkästä </w:t>
      </w:r>
      <w:r>
        <w:rPr>
          <w:color w:val="556B2F"/>
        </w:rPr>
        <w:t xml:space="preserve">hämmennyksestä </w:t>
      </w:r>
      <w:r>
        <w:t xml:space="preserve">myrkylliseen häpeään. Tunteita on myös kuvattu biologisesti annetuiksi ja evoluution tuloksiksi, koska ne ovat tarjonneet hyviä ratkaisuja esi-isiemme ikivanhoihin ja toistuviin ongelmiin. </w:t>
      </w:r>
      <w:r>
        <w:rPr>
          <w:color w:val="6B8E23"/>
        </w:rPr>
        <w:t xml:space="preserve">Mielialat </w:t>
      </w:r>
      <w:r>
        <w:t xml:space="preserve">ovat tunteita, jotka ovat yleensä vähemmän voimakkaita kuin tunteet ja joista puuttuu usein asiayhteyteen liittyvä ärsyke.</w:t>
      </w:r>
    </w:p>
    <w:p>
      <w:r>
        <w:rPr>
          <w:b/>
        </w:rPr>
        <w:t xml:space="preserve">Kysymys 0</w:t>
      </w:r>
    </w:p>
    <w:p>
      <w:r>
        <w:t xml:space="preserve">Kuka kuvasi intensiteetin jatkumon käsitteen?</w:t>
      </w:r>
    </w:p>
    <w:p>
      <w:r>
        <w:rPr>
          <w:b/>
        </w:rPr>
        <w:t xml:space="preserve">Kysymys 1</w:t>
      </w:r>
    </w:p>
    <w:p>
      <w:r>
        <w:t xml:space="preserve">Mikä on Michael Grahamin ammatti?</w:t>
      </w:r>
    </w:p>
    <w:p>
      <w:r>
        <w:rPr>
          <w:b/>
        </w:rPr>
        <w:t xml:space="preserve">Kysymys 2</w:t>
      </w:r>
    </w:p>
    <w:p>
      <w:r>
        <w:t xml:space="preserve">Mikä on esimerkki pelon äärimmäisestä muodosta?</w:t>
      </w:r>
    </w:p>
    <w:p>
      <w:r>
        <w:rPr>
          <w:b/>
        </w:rPr>
        <w:t xml:space="preserve">Kysymys 3</w:t>
      </w:r>
    </w:p>
    <w:p>
      <w:r>
        <w:t xml:space="preserve">Mikä olisi esimerkki lievästä häpeästä?</w:t>
      </w:r>
    </w:p>
    <w:p>
      <w:r>
        <w:rPr>
          <w:b/>
        </w:rPr>
        <w:t xml:space="preserve">Kysymys 4</w:t>
      </w:r>
    </w:p>
    <w:p>
      <w:r>
        <w:t xml:space="preserve">Miksi kutsutaan ei-intensiivisiä tunteita, joista puuttuu kontekstuaalinen ärsyke?</w:t>
      </w:r>
    </w:p>
    <w:p>
      <w:r>
        <w:rPr>
          <w:b/>
        </w:rPr>
        <w:t xml:space="preserve">Kysymys 5</w:t>
      </w:r>
    </w:p>
    <w:p>
      <w:r>
        <w:t xml:space="preserve">Kuka kuvasi käsitteen intensiteetin epäjatkuvuus?</w:t>
      </w:r>
    </w:p>
    <w:p>
      <w:r>
        <w:rPr>
          <w:b/>
        </w:rPr>
        <w:t xml:space="preserve">Kysymys 6</w:t>
      </w:r>
    </w:p>
    <w:p>
      <w:r>
        <w:t xml:space="preserve"> Mikä on Michael Grahamin kiinnostuksen kohde?</w:t>
      </w:r>
    </w:p>
    <w:p>
      <w:r>
        <w:rPr>
          <w:b/>
        </w:rPr>
        <w:t xml:space="preserve">Kysymys 7</w:t>
      </w:r>
    </w:p>
    <w:p>
      <w:r>
        <w:t xml:space="preserve"> Mikä ei ole esimerkki pelon äärimmäisestä muodosta?</w:t>
      </w:r>
    </w:p>
    <w:p>
      <w:r>
        <w:rPr>
          <w:b/>
        </w:rPr>
        <w:t xml:space="preserve">Kysymys 8</w:t>
      </w:r>
    </w:p>
    <w:p>
      <w:r>
        <w:t xml:space="preserve"> Mikä olisi esimerkki keskimmäisestä häpeästä?</w:t>
      </w:r>
    </w:p>
    <w:p>
      <w:r>
        <w:rPr>
          <w:b/>
        </w:rPr>
        <w:t xml:space="preserve">Kysymys 9</w:t>
      </w:r>
    </w:p>
    <w:p>
      <w:r>
        <w:t xml:space="preserve"> Miksi kutsutaan voimakkaita tunteita, joista puuttuu kontekstuaalinen ärsyke?</w:t>
      </w:r>
    </w:p>
    <w:p>
      <w:r>
        <w:rPr>
          <w:b/>
        </w:rPr>
        <w:t xml:space="preserve">Tekstin numero 24</w:t>
      </w:r>
    </w:p>
    <w:p>
      <w:r>
        <w:rPr>
          <w:color w:val="A9A9A9"/>
        </w:rPr>
        <w:t xml:space="preserve">Paul Ekman </w:t>
      </w:r>
      <w:r>
        <w:t xml:space="preserve">on </w:t>
      </w:r>
      <w:r>
        <w:t xml:space="preserve">yli 40 vuoden ajan </w:t>
      </w:r>
      <w:r>
        <w:t xml:space="preserve">tukenut näkemystä, jonka mukaan tunteet ovat erillisiä, mitattavia ja fysiologisesti erillisiä. Ekmanin vaikutusvaltaisin työ keskittyi havaintoon, jonka mukaan tietyt tunteet näyttävät olevan yleisesti tunnistettuja jopa sellaisissa kulttuureissa, jotka olivat lukutaidottomia ja jotka eivät voineet oppia kasvojen ilmeiden assosiaatioita median välityksellä. Eräässä toisessa klassisessa tutkimuksessa havaittiin, että kun osallistujat väänsivät kasvolihaksiaan erilaisiin kasvonilmeisiin (esim. inho), he raportoivat subjektiivisista ja fysiologisista kokemuksista, jotka vastasivat erilaisia kasvonilmeitä. Hänen tutkimustuloksensa saivat hänet luokittelemaan </w:t>
      </w:r>
      <w:r>
        <w:rPr>
          <w:color w:val="DCDCDC"/>
        </w:rPr>
        <w:t xml:space="preserve">kuusi </w:t>
      </w:r>
      <w:r>
        <w:t xml:space="preserve">tunnetta perustunteiksi: viha, inho, pelko, ilo, suru ja </w:t>
      </w:r>
      <w:r>
        <w:rPr>
          <w:color w:val="2F4F4F"/>
        </w:rPr>
        <w:t xml:space="preserve">yllätys</w:t>
      </w:r>
      <w:r>
        <w:t xml:space="preserve">.</w:t>
      </w:r>
    </w:p>
    <w:p>
      <w:r>
        <w:rPr>
          <w:b/>
        </w:rPr>
        <w:t xml:space="preserve">Kysymys 0</w:t>
      </w:r>
    </w:p>
    <w:p>
      <w:r>
        <w:t xml:space="preserve">Kuka on väittänyt, että tunteet ovat erillisiä?</w:t>
      </w:r>
    </w:p>
    <w:p>
      <w:r>
        <w:rPr>
          <w:b/>
        </w:rPr>
        <w:t xml:space="preserve">Kysymys 1</w:t>
      </w:r>
    </w:p>
    <w:p>
      <w:r>
        <w:t xml:space="preserve">Kuinka monta perustunnetta Ekman tunnisti?</w:t>
      </w:r>
    </w:p>
    <w:p>
      <w:r>
        <w:rPr>
          <w:b/>
        </w:rPr>
        <w:t xml:space="preserve">Kysymys 2</w:t>
      </w:r>
    </w:p>
    <w:p>
      <w:r>
        <w:t xml:space="preserve">Mikä on vihan, inhon, ilon, surun ja pelon ohella yksi Ekmanin perustunneista?</w:t>
      </w:r>
    </w:p>
    <w:p>
      <w:r>
        <w:rPr>
          <w:b/>
        </w:rPr>
        <w:t xml:space="preserve">Kysymys 3</w:t>
      </w:r>
    </w:p>
    <w:p>
      <w:r>
        <w:t xml:space="preserve">Kuka on sopinut, että tunteet ovat erillisiä?</w:t>
      </w:r>
    </w:p>
    <w:p>
      <w:r>
        <w:rPr>
          <w:b/>
        </w:rPr>
        <w:t xml:space="preserve">Kysymys 4</w:t>
      </w:r>
    </w:p>
    <w:p>
      <w:r>
        <w:t xml:space="preserve"> Kuinka monta muuta kuin perustunnetta Ekman tunnisti?</w:t>
      </w:r>
    </w:p>
    <w:p>
      <w:r>
        <w:rPr>
          <w:b/>
        </w:rPr>
        <w:t xml:space="preserve">Kysymys 5</w:t>
      </w:r>
    </w:p>
    <w:p>
      <w:r>
        <w:t xml:space="preserve">Mikä ei kuulu vihan, inhon, ilon, surun ja pelon ohella Ekmanin perustunteisiin?</w:t>
      </w:r>
    </w:p>
    <w:p>
      <w:r>
        <w:rPr>
          <w:b/>
        </w:rPr>
        <w:t xml:space="preserve">Teksti numero 25</w:t>
      </w:r>
    </w:p>
    <w:p>
      <w:r>
        <w:t xml:space="preserve">Länsimainen filosofia suhtautui tunteisiin eri tavoin. </w:t>
      </w:r>
      <w:r>
        <w:rPr>
          <w:color w:val="A9A9A9"/>
        </w:rPr>
        <w:t xml:space="preserve">Stoalaisissa </w:t>
      </w:r>
      <w:r>
        <w:t xml:space="preserve">teorioissa se nähtiin järjen ja siten hyveellisyyden esteenä. </w:t>
      </w:r>
      <w:r>
        <w:rPr>
          <w:color w:val="DCDCDC"/>
        </w:rPr>
        <w:t xml:space="preserve">Aristoteles </w:t>
      </w:r>
      <w:r>
        <w:t xml:space="preserve">uskoi, että tunteet olivat olennainen osa hyveellisyyttä. Aristoteleen näkemyksen mukaan kaikki tunteet (joita kutsutaan </w:t>
      </w:r>
      <w:r>
        <w:rPr>
          <w:color w:val="2F4F4F"/>
        </w:rPr>
        <w:t xml:space="preserve">intohimoiksi</w:t>
      </w:r>
      <w:r>
        <w:t xml:space="preserve">) vastasivat haluja tai kykyjä. Keskiajalla aristoteelinen näkemys omaksuttiin ja sitä kehitettiin edelleen skolastiikassa ja </w:t>
      </w:r>
      <w:r>
        <w:t xml:space="preserve">erityisesti </w:t>
      </w:r>
      <w:r>
        <w:rPr>
          <w:color w:val="556B2F"/>
        </w:rPr>
        <w:t xml:space="preserve">Tuomas Akvinolaisen </w:t>
      </w:r>
      <w:r>
        <w:t xml:space="preserve">toimesta. </w:t>
      </w:r>
      <w:r>
        <w:t xml:space="preserve">Tunteita koskevia teorioita on myös sellaisten filosofien teoksissa kuin René Descartes, Niccolò Machiavelli, </w:t>
      </w:r>
      <w:r>
        <w:rPr>
          <w:color w:val="6B8E23"/>
        </w:rPr>
        <w:t xml:space="preserve">Baruch Spinoza </w:t>
      </w:r>
      <w:r>
        <w:t xml:space="preserve">ja David Hume. 1800-luvulla tunteita pidettiin mukautuvina ja niitä tutkittiin useammin empiristisestä psykiatrisesta näkökulmasta.</w:t>
      </w:r>
    </w:p>
    <w:p>
      <w:r>
        <w:rPr>
          <w:b/>
        </w:rPr>
        <w:t xml:space="preserve">Kysymys 0</w:t>
      </w:r>
    </w:p>
    <w:p>
      <w:r>
        <w:t xml:space="preserve">Mikä koulukunta piti tunteita hyveen esteenä?</w:t>
      </w:r>
    </w:p>
    <w:p>
      <w:r>
        <w:rPr>
          <w:b/>
        </w:rPr>
        <w:t xml:space="preserve">Kysymys 1</w:t>
      </w:r>
    </w:p>
    <w:p>
      <w:r>
        <w:t xml:space="preserve">Minkä ajattelijan mielestä tunteet olivat välttämättömiä hyveelle?</w:t>
      </w:r>
    </w:p>
    <w:p>
      <w:r>
        <w:rPr>
          <w:b/>
        </w:rPr>
        <w:t xml:space="preserve">Kysymys 2</w:t>
      </w:r>
    </w:p>
    <w:p>
      <w:r>
        <w:t xml:space="preserve">Mitä aristoteleeliset kutsuivat tunteiksi?</w:t>
      </w:r>
    </w:p>
    <w:p>
      <w:r>
        <w:rPr>
          <w:b/>
        </w:rPr>
        <w:t xml:space="preserve">Kysymys 3</w:t>
      </w:r>
    </w:p>
    <w:p>
      <w:r>
        <w:t xml:space="preserve">Kuka oli merkittävä tieteellinen ajattelija?</w:t>
      </w:r>
    </w:p>
    <w:p>
      <w:r>
        <w:rPr>
          <w:b/>
        </w:rPr>
        <w:t xml:space="preserve">Kysymys 4</w:t>
      </w:r>
    </w:p>
    <w:p>
      <w:r>
        <w:t xml:space="preserve">Mikä merkittävä filosofi kehitti Descartesin, Machiavellin ja Humen ohella teorian tunteista?</w:t>
      </w:r>
    </w:p>
    <w:p>
      <w:r>
        <w:rPr>
          <w:b/>
        </w:rPr>
        <w:t xml:space="preserve">Kysymys 5</w:t>
      </w:r>
    </w:p>
    <w:p>
      <w:r>
        <w:t xml:space="preserve">Minkä koulukunnan mielestä tunteet eivät olleet hyveen esteenä?</w:t>
      </w:r>
    </w:p>
    <w:p>
      <w:r>
        <w:rPr>
          <w:b/>
        </w:rPr>
        <w:t xml:space="preserve">Kysymys 6</w:t>
      </w:r>
    </w:p>
    <w:p>
      <w:r>
        <w:t xml:space="preserve"> Minkä ajattelijan mielestä tunteet eivät olleet välttämättömiä hyveelle?</w:t>
      </w:r>
    </w:p>
    <w:p>
      <w:r>
        <w:rPr>
          <w:b/>
        </w:rPr>
        <w:t xml:space="preserve">Kysymys 7</w:t>
      </w:r>
    </w:p>
    <w:p>
      <w:r>
        <w:t xml:space="preserve"> Mitä aristoteleialaiset eivät kutsuneet tunteiksi?</w:t>
      </w:r>
    </w:p>
    <w:p>
      <w:r>
        <w:rPr>
          <w:b/>
        </w:rPr>
        <w:t xml:space="preserve">Kysymys 8</w:t>
      </w:r>
    </w:p>
    <w:p>
      <w:r>
        <w:t xml:space="preserve"> Kuka ei ollut merkittävä tieteellinen ajattelija?</w:t>
      </w:r>
    </w:p>
    <w:p>
      <w:r>
        <w:rPr>
          <w:b/>
        </w:rPr>
        <w:t xml:space="preserve">Teksti numero 26</w:t>
      </w:r>
    </w:p>
    <w:p>
      <w:r>
        <w:rPr>
          <w:color w:val="A9A9A9"/>
        </w:rPr>
        <w:t xml:space="preserve">William James </w:t>
      </w:r>
      <w:r>
        <w:t xml:space="preserve">väitti vuonna </w:t>
      </w:r>
      <w:r>
        <w:t xml:space="preserve">1884 ilmestyneessä artikkelissaan</w:t>
      </w:r>
      <w:r>
        <w:t xml:space="preserve">, että tunteet ja emootiot ovat toissijaisia fysiologisiin ilmiöihin nähden</w:t>
      </w:r>
      <w:r>
        <w:t xml:space="preserve">.</w:t>
      </w:r>
      <w:r>
        <w:t xml:space="preserve"> Teoriassaan James esitti, että hänen "jännittäväksi tosiasiaksi" kutsumansa asian havaitseminen johti suoraan fysiologiseen reaktioon, jota kutsutaan "tunteeksi". Erilaisten tunnekokemusten selittämiseksi James ehdotti, että ärsykkeet laukaisevat toimintaa </w:t>
      </w:r>
      <w:r>
        <w:rPr>
          <w:color w:val="2F4F4F"/>
        </w:rPr>
        <w:t xml:space="preserve">autonomisessa hermostossa, </w:t>
      </w:r>
      <w:r>
        <w:t xml:space="preserve">joka puolestaan tuottaa tunnekokemuksen aivoissa. </w:t>
      </w:r>
      <w:r>
        <w:t xml:space="preserve">Myös </w:t>
      </w:r>
      <w:r>
        <w:t xml:space="preserve">tanskalainen </w:t>
      </w:r>
      <w:r>
        <w:rPr>
          <w:color w:val="556B2F"/>
        </w:rPr>
        <w:t xml:space="preserve">psykologi </w:t>
      </w:r>
      <w:r>
        <w:rPr>
          <w:color w:val="6B8E23"/>
        </w:rPr>
        <w:t xml:space="preserve">Carl Lange </w:t>
      </w:r>
      <w:r>
        <w:t xml:space="preserve">ehdotti samankaltaista teoriaa suunnilleen samaan aikaan, ja siksi teoria tuli tunnetuksi James-Langen teoriana. Kuten James kirjoitti, "</w:t>
      </w:r>
      <w:r>
        <w:rPr>
          <w:color w:val="A0522D"/>
        </w:rPr>
        <w:t xml:space="preserve">ruumiillisten muutosten havaitseminen </w:t>
      </w:r>
      <w:r>
        <w:t xml:space="preserve">niiden tapahtuessa on tunne". James väittää lisäksi, että "tunnemme surua, koska itkemme, vihaa, koska lyömme, pelkoa, koska vapisemme, emmekä itke, lyö tai vapise, koska olemme surullisia, vihaisia tai pelokkaita, tapauksesta riippuen".</w:t>
      </w:r>
    </w:p>
    <w:p>
      <w:r>
        <w:rPr>
          <w:b/>
        </w:rPr>
        <w:t xml:space="preserve">Kysymys 0</w:t>
      </w:r>
    </w:p>
    <w:p>
      <w:r>
        <w:t xml:space="preserve">Kuka kirjoitti, että jännittävät tosiasiat johtavat tunteisiin?</w:t>
      </w:r>
    </w:p>
    <w:p>
      <w:r>
        <w:rPr>
          <w:b/>
        </w:rPr>
        <w:t xml:space="preserve">Kysymys 1</w:t>
      </w:r>
    </w:p>
    <w:p>
      <w:r>
        <w:t xml:space="preserve">Mihin James uskoi ärsykkeen vaikuttavan tuottaakseen tunteita?</w:t>
      </w:r>
    </w:p>
    <w:p>
      <w:r>
        <w:rPr>
          <w:b/>
        </w:rPr>
        <w:t xml:space="preserve">Kysymys 2</w:t>
      </w:r>
    </w:p>
    <w:p>
      <w:r>
        <w:t xml:space="preserve">Mitä Jaakob uskoi tunteen olevan synonyymi?</w:t>
      </w:r>
    </w:p>
    <w:p>
      <w:r>
        <w:rPr>
          <w:b/>
        </w:rPr>
        <w:t xml:space="preserve">Kysymys 3</w:t>
      </w:r>
    </w:p>
    <w:p>
      <w:r>
        <w:t xml:space="preserve">Kuka kehitti Jamesin teorian kaltaisen teorian?</w:t>
      </w:r>
    </w:p>
    <w:p>
      <w:r>
        <w:rPr>
          <w:b/>
        </w:rPr>
        <w:t xml:space="preserve">Kysymys 4</w:t>
      </w:r>
    </w:p>
    <w:p>
      <w:r>
        <w:t xml:space="preserve">Mikä oli Langen ammatti?</w:t>
      </w:r>
    </w:p>
    <w:p>
      <w:r>
        <w:rPr>
          <w:b/>
        </w:rPr>
        <w:t xml:space="preserve">Kysymys 5</w:t>
      </w:r>
    </w:p>
    <w:p>
      <w:r>
        <w:t xml:space="preserve">Kuka kirjoitti, että jännittävät tosiasiat eivät johda tunteisiin?</w:t>
      </w:r>
    </w:p>
    <w:p>
      <w:r>
        <w:rPr>
          <w:b/>
        </w:rPr>
        <w:t xml:space="preserve">Kysymys 6</w:t>
      </w:r>
    </w:p>
    <w:p>
      <w:r>
        <w:t xml:space="preserve"> Mihin James ei uskonut ärsykkeen vaikuttavan tuottaakseen tunteita?</w:t>
      </w:r>
    </w:p>
    <w:p>
      <w:r>
        <w:rPr>
          <w:b/>
        </w:rPr>
        <w:t xml:space="preserve">Kysymys 7</w:t>
      </w:r>
    </w:p>
    <w:p>
      <w:r>
        <w:t xml:space="preserve"> Mitä Jaakob uskoi, ettei tunne ollut synonyymi?</w:t>
      </w:r>
    </w:p>
    <w:p>
      <w:r>
        <w:rPr>
          <w:b/>
        </w:rPr>
        <w:t xml:space="preserve">Kysymys 8</w:t>
      </w:r>
    </w:p>
    <w:p>
      <w:r>
        <w:t xml:space="preserve"> Kuka ei kehittänyt Jamesin teorian kaltaista teoriaa?</w:t>
      </w:r>
    </w:p>
    <w:p>
      <w:r>
        <w:rPr>
          <w:b/>
        </w:rPr>
        <w:t xml:space="preserve">Teksti numero 27</w:t>
      </w:r>
    </w:p>
    <w:p>
      <w:r>
        <w:t xml:space="preserve">Tunteiden historiasta on tullut viime aikoina yhä suositumpi aihe, ja jotkut tutkijat väittävät, että se on olennainen analyysikategoria, kuten luokka, rotu tai </w:t>
      </w:r>
      <w:r>
        <w:rPr>
          <w:color w:val="A9A9A9"/>
        </w:rPr>
        <w:t xml:space="preserve">sukupuoli</w:t>
      </w:r>
      <w:r>
        <w:t xml:space="preserve">. </w:t>
      </w:r>
      <w:r>
        <w:t xml:space="preserve">Historioitsijat, kuten muutkin yhteiskuntatieteilijät, olettavat, että tunteita, tunteita ja niiden ilmaisuja säännellään eri tavoin sekä eri kulttuureissa että eri historiallisina aikoina, ja </w:t>
      </w:r>
      <w:r>
        <w:rPr>
          <w:color w:val="DCDCDC"/>
        </w:rPr>
        <w:t xml:space="preserve">konstruktivistinen </w:t>
      </w:r>
      <w:r>
        <w:t xml:space="preserve">historian koulukunta väittää jopa, että jotkin tunteet ja meta-emootiot, esimerkiksi </w:t>
      </w:r>
      <w:r>
        <w:rPr>
          <w:color w:val="2F4F4F"/>
        </w:rPr>
        <w:t xml:space="preserve">Schadenfreude</w:t>
      </w:r>
      <w:r>
        <w:t xml:space="preserve">, ovat opittuja eivätkä vain kulttuurin säätelemiä. Tunteiden historioitsijat jäljittävät ja analysoivat tunteiden muuttuvia normeja ja sääntöjä ja tarkastelevat tunnejärjestelmiä, koodeja ja sanastoja yhteiskunta-, kulttuuri- tai poliittisen historian näkökulmasta. Toiset keskittyvät lääketieteen, tieteen tai psykologian historiaan. Se, mitä joku voi ja saa tuntea (ja näyttää) tietyssä tilanteessa, tiettyjä ihmisiä tai asioita kohtaan, riippuu sosiaalisista normeista ja säännöistä. Se on siis historiallisesti vaihtelevaa ja avointa muutoksille. Saksassa, Englannissa, Espanjassa, </w:t>
      </w:r>
      <w:r>
        <w:rPr>
          <w:color w:val="556B2F"/>
        </w:rPr>
        <w:t xml:space="preserve">Ruotsissa </w:t>
      </w:r>
      <w:r>
        <w:t xml:space="preserve">ja Australiassa </w:t>
      </w:r>
      <w:r>
        <w:t xml:space="preserve">on viime vuosina avattu useita tutkimuskeskuksia.</w:t>
      </w:r>
    </w:p>
    <w:p>
      <w:r>
        <w:rPr>
          <w:b/>
        </w:rPr>
        <w:t xml:space="preserve">Kysymys 0</w:t>
      </w:r>
    </w:p>
    <w:p>
      <w:r>
        <w:t xml:space="preserve">Mikä historiallinen koulukunta väittää, että tunteet ja meta-emootiot ovat opittavissa?</w:t>
      </w:r>
    </w:p>
    <w:p>
      <w:r>
        <w:rPr>
          <w:b/>
        </w:rPr>
        <w:t xml:space="preserve">Kysymys 1</w:t>
      </w:r>
    </w:p>
    <w:p>
      <w:r>
        <w:t xml:space="preserve">Mikä on konstruktivistien mukaan esimerkki opitusta meta-emootiosta?</w:t>
      </w:r>
    </w:p>
    <w:p>
      <w:r>
        <w:rPr>
          <w:b/>
        </w:rPr>
        <w:t xml:space="preserve">Kysymys 2</w:t>
      </w:r>
    </w:p>
    <w:p>
      <w:r>
        <w:t xml:space="preserve">Missä Saksassa, Englannissa, Espanjassa ja Australiassa on äskettäin avattu tunteiden historiaa käsittelevä tutkimuskeskus?</w:t>
      </w:r>
    </w:p>
    <w:p>
      <w:r>
        <w:rPr>
          <w:b/>
        </w:rPr>
        <w:t xml:space="preserve">Kysymys 3</w:t>
      </w:r>
    </w:p>
    <w:p>
      <w:r>
        <w:t xml:space="preserve">Mitä pidetään luokan ja rodun ohella historiallisen analyysin olennaisena kategoriana?</w:t>
      </w:r>
    </w:p>
    <w:p>
      <w:r>
        <w:rPr>
          <w:b/>
        </w:rPr>
        <w:t xml:space="preserve">Kysymys 4</w:t>
      </w:r>
    </w:p>
    <w:p>
      <w:r>
        <w:t xml:space="preserve">Mikä historiallinen koulukunta väittää, että tunteita ja meta-emootioita ei voi oppia?</w:t>
      </w:r>
    </w:p>
    <w:p>
      <w:r>
        <w:rPr>
          <w:b/>
        </w:rPr>
        <w:t xml:space="preserve">Kysymys 5</w:t>
      </w:r>
    </w:p>
    <w:p>
      <w:r>
        <w:t xml:space="preserve">Mikä ei konstruktivistien mukaan ole esimerkki opitusta meta-emootiosta?</w:t>
      </w:r>
    </w:p>
    <w:p>
      <w:r>
        <w:rPr>
          <w:b/>
        </w:rPr>
        <w:t xml:space="preserve">Kysymys 6</w:t>
      </w:r>
    </w:p>
    <w:p>
      <w:r>
        <w:t xml:space="preserve">Missä ei Saksan, Englannin, Espanjan ja Australian ohella ole vastikään avattu tunteiden historiaa käsittelevää tutkimuskeskusta?</w:t>
      </w:r>
    </w:p>
    <w:p>
      <w:r>
        <w:rPr>
          <w:b/>
        </w:rPr>
        <w:t xml:space="preserve">Kysymys 7</w:t>
      </w:r>
    </w:p>
    <w:p>
      <w:r>
        <w:t xml:space="preserve">Mitä ei pidetä luokan ja rodun ohella historiallisen analyysin olennaisena kategoriana?</w:t>
      </w:r>
    </w:p>
    <w:p>
      <w:r>
        <w:rPr>
          <w:b/>
        </w:rPr>
        <w:t xml:space="preserve">Tekstin numero 28</w:t>
      </w:r>
    </w:p>
    <w:p>
      <w:r>
        <w:t xml:space="preserve">Stanley Schachter perusti teoriansa </w:t>
      </w:r>
      <w:r>
        <w:rPr>
          <w:color w:val="A9A9A9"/>
        </w:rPr>
        <w:t xml:space="preserve">espanjalaisen </w:t>
      </w:r>
      <w:r>
        <w:t xml:space="preserve">lääkärin </w:t>
      </w:r>
      <w:r>
        <w:rPr>
          <w:color w:val="DCDCDC"/>
        </w:rPr>
        <w:t xml:space="preserve">Gregorio Marañónin</w:t>
      </w:r>
      <w:r>
        <w:t xml:space="preserve"> aiempaan työhön, </w:t>
      </w:r>
      <w:r>
        <w:t xml:space="preserve">jossa hän ruiskutti potilaille </w:t>
      </w:r>
      <w:r>
        <w:rPr>
          <w:color w:val="2F4F4F"/>
        </w:rPr>
        <w:t xml:space="preserve">adrenaliinia </w:t>
      </w:r>
      <w:r>
        <w:t xml:space="preserve">ja kysyi heiltä sen jälkeen, miltä heistä tuntuu. Mielenkiintoista oli, että Marañón havaitsi, että useimmat näistä potilaista tunsivat jotakin, mutta koska varsinaista tunteita herättävää ärsykettä ei ollut, potilaat eivät kyenneet tulkitsemaan fysiologista kiihtymystään koetuksi tunteeksi. Schachter oli kyllä samaa mieltä siitä, että fysiologisilla reaktioilla oli suuri merkitys tunteisiin. Hän esitti, että fysiologiset reaktiot edistivät tunnekokemusta helpottamalla tietyn fysiologisesti kiihottavan tapahtuman kohdennettua kognitiivista arviointia ja että tämä arviointi määritteli subjektiivisen tunnekokemuksen. Tunteet olivat siten kaksivaiheisen prosessin tulos: yleinen fysiologinen kiihtymys ja tunteen kokeminen. Esimerkiksi fysiologinen kiihtymys, sydämen tykytys, vastauksena herättävään ärsykkeeseen, karhun näkemiseen keittiössä. Sen jälkeen aivot tutkivat nopeasti alueen selittääkseen sydämen tykyttämisen ja huomaavat karhun. Näin ollen aivot tulkitsevat sydämen sykkeen johtuvan karhun pelosta. Oppilaansa </w:t>
      </w:r>
      <w:r>
        <w:rPr>
          <w:color w:val="556B2F"/>
        </w:rPr>
        <w:t xml:space="preserve">Jerome Singerin </w:t>
      </w:r>
      <w:r>
        <w:t xml:space="preserve">kanssa </w:t>
      </w:r>
      <w:r>
        <w:t xml:space="preserve">Schachter osoitti, että koehenkilöt voivat saada erilaisia tunnereaktioita, vaikka heidät saatetaan samaan fysiologiseen tilaan adrenaliinipistoksella. Koehenkilöiden havaittiin ilmaisevan joko vihaa tai huvittuneisuutta riippuen siitä, oliko toinen tilanteessa oleva henkilö (konfederaattori) osoittanut kyseistä tunnetta. Tilanteen arvioinnin (kognitiivinen) ja osallistujien adrenaliinin tai lumelääkkeen vastaanottamisen yhdistelmä siis yhdessä määrittivät reaktion. Tätä koetta on kritisoitu Jesse Prinzin (</w:t>
      </w:r>
      <w:r>
        <w:rPr>
          <w:color w:val="6B8E23"/>
        </w:rPr>
        <w:t xml:space="preserve">2004</w:t>
      </w:r>
      <w:r>
        <w:t xml:space="preserve">) Gut Reactions.</w:t>
      </w:r>
    </w:p>
    <w:p>
      <w:r>
        <w:rPr>
          <w:b/>
        </w:rPr>
        <w:t xml:space="preserve">Kysymys 0</w:t>
      </w:r>
    </w:p>
    <w:p>
      <w:r>
        <w:t xml:space="preserve">Kenen työhön Stanley Schachterin teoria perustuu?</w:t>
      </w:r>
    </w:p>
    <w:p>
      <w:r>
        <w:rPr>
          <w:b/>
        </w:rPr>
        <w:t xml:space="preserve">Kysymys 1</w:t>
      </w:r>
    </w:p>
    <w:p>
      <w:r>
        <w:t xml:space="preserve">Mitä Gregorio Marañón ruiskutti potilailleen?</w:t>
      </w:r>
    </w:p>
    <w:p>
      <w:r>
        <w:rPr>
          <w:b/>
        </w:rPr>
        <w:t xml:space="preserve">Kysymys 2</w:t>
      </w:r>
    </w:p>
    <w:p>
      <w:r>
        <w:t xml:space="preserve">Mikä oli Gregorio Marañónin kansalaisuus?</w:t>
      </w:r>
    </w:p>
    <w:p>
      <w:r>
        <w:rPr>
          <w:b/>
        </w:rPr>
        <w:t xml:space="preserve">Kysymys 3</w:t>
      </w:r>
    </w:p>
    <w:p>
      <w:r>
        <w:t xml:space="preserve">Kuka oli Stanley Schachterin merkittävä oppilas?</w:t>
      </w:r>
    </w:p>
    <w:p>
      <w:r>
        <w:rPr>
          <w:b/>
        </w:rPr>
        <w:t xml:space="preserve">Kysymys 4</w:t>
      </w:r>
    </w:p>
    <w:p>
      <w:r>
        <w:t xml:space="preserve">Minä vuonna julkaistiin Jesse Prinzin kirja Gut Reactions?</w:t>
      </w:r>
    </w:p>
    <w:p>
      <w:r>
        <w:rPr>
          <w:b/>
        </w:rPr>
        <w:t xml:space="preserve">Kysymys 5</w:t>
      </w:r>
    </w:p>
    <w:p>
      <w:r>
        <w:t xml:space="preserve"> Kenen työhön Stanley Schachterin teoria ei perustunut?</w:t>
      </w:r>
    </w:p>
    <w:p>
      <w:r>
        <w:rPr>
          <w:b/>
        </w:rPr>
        <w:t xml:space="preserve">Kysymys 6</w:t>
      </w:r>
    </w:p>
    <w:p>
      <w:r>
        <w:t xml:space="preserve"> Mitä Gregorio Marañón ei pistänyt potilailleen?</w:t>
      </w:r>
    </w:p>
    <w:p>
      <w:r>
        <w:rPr>
          <w:b/>
        </w:rPr>
        <w:t xml:space="preserve">Kysymys 7</w:t>
      </w:r>
    </w:p>
    <w:p>
      <w:r>
        <w:t xml:space="preserve"> Mikä ei ollut Gregorio Marañónin kansalaisuus?</w:t>
      </w:r>
    </w:p>
    <w:p>
      <w:r>
        <w:rPr>
          <w:b/>
        </w:rPr>
        <w:t xml:space="preserve">Kysymys 8</w:t>
      </w:r>
    </w:p>
    <w:p>
      <w:r>
        <w:t xml:space="preserve"> Kuka oli Stanley Schachterin merkittävä opettaja?</w:t>
      </w:r>
    </w:p>
    <w:p>
      <w:r>
        <w:rPr>
          <w:b/>
        </w:rPr>
        <w:t xml:space="preserve">Tekstin numero 29</w:t>
      </w:r>
    </w:p>
    <w:p>
      <w:r>
        <w:rPr>
          <w:color w:val="A9A9A9"/>
        </w:rPr>
        <w:t xml:space="preserve">1990-luvulla </w:t>
      </w:r>
      <w:r>
        <w:t xml:space="preserve">sosiologit keskittyivät tiettyjen tunteiden eri näkökohtiin ja siihen, miten nämä tunteet olivat sosiaalisesti merkityksellisiä. Cooleylle (1992) </w:t>
      </w:r>
      <w:r>
        <w:rPr>
          <w:color w:val="DCDCDC"/>
        </w:rPr>
        <w:t xml:space="preserve">ylpeys ja häpeä </w:t>
      </w:r>
      <w:r>
        <w:t xml:space="preserve">olivat tärkeimpiä tunteita, jotka saavat ihmiset ryhtymään erilaisiin sosiaalisiin toimiin. Hän ehdotti, että jokaisen kohtaamisen aikana seuraamme itseämme "peililasin" läpi, jonka toisten eleet ja reaktiot tarjoavat. Riippuen näistä reaktioista koemme joko ylpeyttä tai häpeää, ja tämä johtaa tiettyihin toimintatapoihin. </w:t>
      </w:r>
      <w:r>
        <w:rPr>
          <w:color w:val="2F4F4F"/>
        </w:rPr>
        <w:t xml:space="preserve">Retzinger </w:t>
      </w:r>
      <w:r>
        <w:t xml:space="preserve">(1991) teki tutkimuksia aviopareista, jotka kokivat raivon ja häpeän syklejä. </w:t>
      </w:r>
      <w:r>
        <w:rPr>
          <w:color w:val="6B8E23"/>
        </w:rPr>
        <w:t xml:space="preserve">Scheff </w:t>
      </w:r>
      <w:r>
        <w:t xml:space="preserve">(1990) kehitti </w:t>
      </w:r>
      <w:r>
        <w:t xml:space="preserve">pääasiassa </w:t>
      </w:r>
      <w:r>
        <w:rPr>
          <w:color w:val="556B2F"/>
        </w:rPr>
        <w:t xml:space="preserve">Goffmanin </w:t>
      </w:r>
      <w:r>
        <w:t xml:space="preserve">ja Cooleyn työhön tukeutuen </w:t>
      </w:r>
      <w:r>
        <w:t xml:space="preserve">mikrososiologisen teorian sosiaalisesta siteestä. Sosiaalisten siteiden muodostuminen tai katkeaminen on riippuvainen tunteista, joita ihmiset kokevat vuorovaikutustilanteissa.</w:t>
      </w:r>
    </w:p>
    <w:p>
      <w:r>
        <w:rPr>
          <w:b/>
        </w:rPr>
        <w:t xml:space="preserve">Kysymys 0</w:t>
      </w:r>
    </w:p>
    <w:p>
      <w:r>
        <w:t xml:space="preserve">Millä vuosikymmenellä sosiologit keskittyivät tunteiden yhteiskunnalliseen merkitykseen?</w:t>
      </w:r>
    </w:p>
    <w:p>
      <w:r>
        <w:rPr>
          <w:b/>
        </w:rPr>
        <w:t xml:space="preserve">Kysymys 1</w:t>
      </w:r>
    </w:p>
    <w:p>
      <w:r>
        <w:t xml:space="preserve">Mitä tunteita Cooley piti yhteiskunnallisesti ensiarvoisen tärkeinä?</w:t>
      </w:r>
    </w:p>
    <w:p>
      <w:r>
        <w:rPr>
          <w:b/>
        </w:rPr>
        <w:t xml:space="preserve">Kysymys 2</w:t>
      </w:r>
    </w:p>
    <w:p>
      <w:r>
        <w:t xml:space="preserve">Kuka tutki raivon ja häpeän syklejä aviopareissa?</w:t>
      </w:r>
    </w:p>
    <w:p>
      <w:r>
        <w:rPr>
          <w:b/>
        </w:rPr>
        <w:t xml:space="preserve">Kysymys 3</w:t>
      </w:r>
    </w:p>
    <w:p>
      <w:r>
        <w:t xml:space="preserve">Kuka kehitti sosiaalisen sidoksen teorian?</w:t>
      </w:r>
    </w:p>
    <w:p>
      <w:r>
        <w:rPr>
          <w:b/>
        </w:rPr>
        <w:t xml:space="preserve">Kysymys 4</w:t>
      </w:r>
    </w:p>
    <w:p>
      <w:r>
        <w:t xml:space="preserve">Kenen teoksesta Scheff Cooleyn ohella johti sosiaalisen sidoksen teorian?</w:t>
      </w:r>
    </w:p>
    <w:p>
      <w:r>
        <w:rPr>
          <w:b/>
        </w:rPr>
        <w:t xml:space="preserve">Kysymys 5</w:t>
      </w:r>
    </w:p>
    <w:p>
      <w:r>
        <w:t xml:space="preserve">Millä vuosikymmenellä sosiologit eivät keskittyneet tunteiden yhteiskunnalliseen merkitykseen?</w:t>
      </w:r>
    </w:p>
    <w:p>
      <w:r>
        <w:rPr>
          <w:b/>
        </w:rPr>
        <w:t xml:space="preserve">Kysymys 6</w:t>
      </w:r>
    </w:p>
    <w:p>
      <w:r>
        <w:t xml:space="preserve">Mitä tunteita Cooley ei pitänyt yhteiskunnallisesti ensiarvoisen tärkeinä?</w:t>
      </w:r>
    </w:p>
    <w:p>
      <w:r>
        <w:rPr>
          <w:b/>
        </w:rPr>
        <w:t xml:space="preserve">Kysymys 7</w:t>
      </w:r>
    </w:p>
    <w:p>
      <w:r>
        <w:t xml:space="preserve"> Kuka on tutkinut raivon ja häpeän syklejä avopareissa?</w:t>
      </w:r>
    </w:p>
    <w:p>
      <w:r>
        <w:rPr>
          <w:b/>
        </w:rPr>
        <w:t xml:space="preserve">Kysymys 8</w:t>
      </w:r>
    </w:p>
    <w:p>
      <w:r>
        <w:t xml:space="preserve"> Kuka hylkäsi sosiaalisen sidoksen teorian?</w:t>
      </w:r>
    </w:p>
    <w:p>
      <w:r>
        <w:rPr>
          <w:b/>
        </w:rPr>
        <w:t xml:space="preserve">Kysymys 9</w:t>
      </w:r>
    </w:p>
    <w:p>
      <w:r>
        <w:t xml:space="preserve">Kenen teoksesta Scheff ei Cooleyn ohella johtanut sosiaalisten siteiden teoriaa?</w:t>
      </w:r>
    </w:p>
    <w:p>
      <w:r>
        <w:rPr>
          <w:b/>
        </w:rPr>
        <w:t xml:space="preserve">Tekstin numero 30</w:t>
      </w:r>
    </w:p>
    <w:p>
      <w:r>
        <w:rPr>
          <w:color w:val="A9A9A9"/>
        </w:rPr>
        <w:t xml:space="preserve">Tunteiden säätelyllä </w:t>
      </w:r>
      <w:r>
        <w:t xml:space="preserve">tarkoitetaan kognitiivisia ja </w:t>
      </w:r>
      <w:r>
        <w:t xml:space="preserve">käyttäytymisstrategioita, joilla ihmiset pyrkivät vaikuttamaan omiin tunnekokemuksiinsa</w:t>
      </w:r>
      <w:r>
        <w:t xml:space="preserve">.</w:t>
      </w:r>
      <w:r>
        <w:t xml:space="preserve"> Esimerkiksi </w:t>
      </w:r>
      <w:r>
        <w:t xml:space="preserve">käyttäytymisstrategia, jossa ihminen välttelee tilannetta välttääkseen ei-toivottuja tunteita (esim. yrittämällä olla ajattelematta tilannetta, tekemällä häiritseviä toimintoja jne.). Riippuen siitä, painotetaanko kyseisessä koulukunnassa yleisesti joko tunteiden kognitiivisia komponentteja, fyysisen energian purkautumista vai tunteiden symbolisia liikkeen ja kasvojen ilmaisun komponentteja, eri psykoterapiakoulukunnat lähestyvät tunteiden säätelyä eri tavoin. </w:t>
      </w:r>
      <w:r>
        <w:rPr>
          <w:color w:val="556B2F"/>
        </w:rPr>
        <w:t xml:space="preserve">Kognitiivisesti suuntautuneet koulukunnat </w:t>
      </w:r>
      <w:r>
        <w:t xml:space="preserve">lähestyvät niitä niiden kognitiivisten komponenttien kautta, kuten rationaalinen emotionaalinen käyttäytymisterapia. Toiset taas lähestyvät tunteita symbolisen liikkeen ja kasvojen ilmaisun komponenttien kautta (kuten nykyisessä </w:t>
      </w:r>
      <w:r>
        <w:rPr>
          <w:color w:val="6B8E23"/>
        </w:rPr>
        <w:t xml:space="preserve">Gestalt-terapiassa)</w:t>
      </w:r>
      <w:r>
        <w:t xml:space="preserve">.</w:t>
      </w:r>
    </w:p>
    <w:p>
      <w:r>
        <w:rPr>
          <w:b/>
        </w:rPr>
        <w:t xml:space="preserve">Kysymys 0</w:t>
      </w:r>
    </w:p>
    <w:p>
      <w:r>
        <w:t xml:space="preserve">Mikä on termi strategioille, joilla ihmiset pyrkivät vaikuttamaan tunnekokemuksiinsa?</w:t>
      </w:r>
    </w:p>
    <w:p>
      <w:r>
        <w:rPr>
          <w:b/>
        </w:rPr>
        <w:t xml:space="preserve">Kysymys 1</w:t>
      </w:r>
    </w:p>
    <w:p>
      <w:r>
        <w:t xml:space="preserve">Minkälaiseen strategiaan kuuluu sellaisen tilanteen välttäminen, jossa ei-toivottuja tunteita saatetaan kokea?</w:t>
      </w:r>
    </w:p>
    <w:p>
      <w:r>
        <w:rPr>
          <w:b/>
        </w:rPr>
        <w:t xml:space="preserve">Kysymys 2</w:t>
      </w:r>
    </w:p>
    <w:p>
      <w:r>
        <w:t xml:space="preserve">Rationaalinen emotionaalinen käyttäytymisterapia on lähestymistapa, jota käyttävät mitkä psykoterapiakoulut?</w:t>
      </w:r>
    </w:p>
    <w:p>
      <w:r>
        <w:rPr>
          <w:b/>
        </w:rPr>
        <w:t xml:space="preserve">Kysymys 3</w:t>
      </w:r>
    </w:p>
    <w:p>
      <w:r>
        <w:t xml:space="preserve">Millaisessa terapiassa voitaisiin tutkia tunteita kasvojen ilmeiden osatekijöiden perusteella?</w:t>
      </w:r>
    </w:p>
    <w:p>
      <w:r>
        <w:rPr>
          <w:b/>
        </w:rPr>
        <w:t xml:space="preserve">Kysymys 4</w:t>
      </w:r>
    </w:p>
    <w:p>
      <w:r>
        <w:t xml:space="preserve">Mikä on termi strategioille, joita ihmiset eivät käytä vaikuttaakseen tunnekokemuksiinsa?</w:t>
      </w:r>
    </w:p>
    <w:p>
      <w:r>
        <w:rPr>
          <w:b/>
        </w:rPr>
        <w:t xml:space="preserve">Kysymys 5</w:t>
      </w:r>
    </w:p>
    <w:p>
      <w:r>
        <w:t xml:space="preserve">Minkälaiseen strategiaan kuuluu välttää tilannetta, jossa saatetaan kokea haluttuja tunteita?</w:t>
      </w:r>
    </w:p>
    <w:p>
      <w:r>
        <w:rPr>
          <w:b/>
        </w:rPr>
        <w:t xml:space="preserve">Kysymys 6</w:t>
      </w:r>
    </w:p>
    <w:p>
      <w:r>
        <w:t xml:space="preserve">Rationaalinen emotionaalinen käyttäytymisterapia ei ole lähestymistapa, jota mitkä psykoterapiakoulut käyttävät?</w:t>
      </w:r>
    </w:p>
    <w:p>
      <w:r>
        <w:rPr>
          <w:b/>
        </w:rPr>
        <w:t xml:space="preserve">Kysymys 7</w:t>
      </w:r>
    </w:p>
    <w:p>
      <w:r>
        <w:t xml:space="preserve"> Millaisessa terapiassa ei ehkä tutkittaisi tunteita kasvojen ilmeiden osien perusteella?</w:t>
      </w:r>
    </w:p>
    <w:p>
      <w:r>
        <w:rPr>
          <w:b/>
        </w:rPr>
        <w:t xml:space="preserve">Tekstin numero 31</w:t>
      </w:r>
    </w:p>
    <w:p>
      <w:r>
        <w:rPr>
          <w:color w:val="A9A9A9"/>
        </w:rPr>
        <w:t xml:space="preserve">Limbisen </w:t>
      </w:r>
      <w:r>
        <w:t xml:space="preserve">järjestelmän neurobiologisen</w:t>
      </w:r>
      <w:r>
        <w:t xml:space="preserve"> kartoituksen avulla tehtyjen löydösten </w:t>
      </w:r>
      <w:r>
        <w:t xml:space="preserve">perusteella ihmisen tunteiden neurobiologinen selitys on, että tunteet ovat </w:t>
      </w:r>
      <w:r>
        <w:rPr>
          <w:color w:val="2F4F4F"/>
        </w:rPr>
        <w:t xml:space="preserve">nisäkkäiden </w:t>
      </w:r>
      <w:r>
        <w:t xml:space="preserve">aivojen </w:t>
      </w:r>
      <w:r>
        <w:rPr>
          <w:color w:val="DCDCDC"/>
        </w:rPr>
        <w:t xml:space="preserve">limbisessä </w:t>
      </w:r>
      <w:r>
        <w:t xml:space="preserve">järjestelmässä </w:t>
      </w:r>
      <w:r>
        <w:t xml:space="preserve">organisoituja miellyttäviä tai epämiellyttäviä mielentiloja. </w:t>
      </w:r>
      <w:r>
        <w:t xml:space="preserve">Jos </w:t>
      </w:r>
      <w:r>
        <w:t xml:space="preserve">tunteet </w:t>
      </w:r>
      <w:r>
        <w:t xml:space="preserve">erotetaan </w:t>
      </w:r>
      <w:r>
        <w:rPr>
          <w:color w:val="556B2F"/>
        </w:rPr>
        <w:t xml:space="preserve">matelijoiden</w:t>
      </w:r>
      <w:r>
        <w:t xml:space="preserve"> reaktiivisista reaktioista, ne </w:t>
      </w:r>
      <w:r>
        <w:t xml:space="preserve">olisivat </w:t>
      </w:r>
      <w:r>
        <w:rPr>
          <w:color w:val="6B8E23"/>
        </w:rPr>
        <w:t xml:space="preserve">nisäkkäiden </w:t>
      </w:r>
      <w:r>
        <w:t xml:space="preserve">kehittymiä selkärankaisten yleisestä kiihottumismallista, jossa </w:t>
      </w:r>
      <w:r>
        <w:rPr>
          <w:color w:val="A0522D"/>
        </w:rPr>
        <w:t xml:space="preserve">neurokemikaalit </w:t>
      </w:r>
      <w:r>
        <w:t xml:space="preserve">(esimerkiksi dopamiini, noradrenaliini ja serotoniini) nostavat tai laskevat aivojen aktiivisuustasoa, mikä näkyy kehon liikkeissä, eleissä ja asennoissa. Tunteita voidaan todennäköisesti välittää </w:t>
      </w:r>
      <w:r>
        <w:rPr>
          <w:color w:val="228B22"/>
        </w:rPr>
        <w:t xml:space="preserve">feromonien</w:t>
      </w:r>
      <w:r>
        <w:t xml:space="preserve"> avulla </w:t>
      </w:r>
      <w:r>
        <w:t xml:space="preserve">(ks. pelko)</w:t>
      </w:r>
      <w:r>
        <w:t xml:space="preserve">.</w:t>
      </w:r>
    </w:p>
    <w:p>
      <w:r>
        <w:rPr>
          <w:b/>
        </w:rPr>
        <w:t xml:space="preserve">Kysymys 0</w:t>
      </w:r>
    </w:p>
    <w:p>
      <w:r>
        <w:t xml:space="preserve">Mitä järjestelmää tutkittiin ihmisen tunteiden neurobiologisen selityksen kehittämiseksi?</w:t>
      </w:r>
    </w:p>
    <w:p>
      <w:r>
        <w:rPr>
          <w:b/>
        </w:rPr>
        <w:t xml:space="preserve">Kysymys 1</w:t>
      </w:r>
    </w:p>
    <w:p>
      <w:r>
        <w:t xml:space="preserve">Mihin kemikaaliluokkaan dopamiini, serotoniini ja noradrenaliini kuuluvat?</w:t>
      </w:r>
    </w:p>
    <w:p>
      <w:r>
        <w:rPr>
          <w:b/>
        </w:rPr>
        <w:t xml:space="preserve">Kysymys 2</w:t>
      </w:r>
    </w:p>
    <w:p>
      <w:r>
        <w:t xml:space="preserve">Mitkä kemikaalit voivat välittää tunteita?</w:t>
      </w:r>
    </w:p>
    <w:p>
      <w:r>
        <w:rPr>
          <w:b/>
        </w:rPr>
        <w:t xml:space="preserve">Kysymys 3</w:t>
      </w:r>
    </w:p>
    <w:p>
      <w:r>
        <w:t xml:space="preserve">Minkä eläinten aivoissa on reaktiivisia reaktioita?</w:t>
      </w:r>
    </w:p>
    <w:p>
      <w:r>
        <w:rPr>
          <w:b/>
        </w:rPr>
        <w:t xml:space="preserve">Kysymys 4</w:t>
      </w:r>
    </w:p>
    <w:p>
      <w:r>
        <w:t xml:space="preserve">Neurobiologinen selitys koskee erityisesti mitä aivotyyppejä?</w:t>
      </w:r>
    </w:p>
    <w:p>
      <w:r>
        <w:rPr>
          <w:b/>
        </w:rPr>
        <w:t xml:space="preserve">Kysymys 5</w:t>
      </w:r>
    </w:p>
    <w:p>
      <w:r>
        <w:t xml:space="preserve">Mitä järjestelmää ei tutkittu ihmisen tunteiden neurobiologisen selityksen kehittämiseksi?</w:t>
      </w:r>
    </w:p>
    <w:p>
      <w:r>
        <w:rPr>
          <w:b/>
        </w:rPr>
        <w:t xml:space="preserve">Kysymys 6</w:t>
      </w:r>
    </w:p>
    <w:p>
      <w:r>
        <w:t xml:space="preserve">Mihin kemikaaliluokkaan dopamiini, serotoniini ja noradrenaliini eivät kuulu?</w:t>
      </w:r>
    </w:p>
    <w:p>
      <w:r>
        <w:rPr>
          <w:b/>
        </w:rPr>
        <w:t xml:space="preserve">Kysymys 7</w:t>
      </w:r>
    </w:p>
    <w:p>
      <w:r>
        <w:t xml:space="preserve"> Mitkä kemikaalit eivät välitä tunteita?</w:t>
      </w:r>
    </w:p>
    <w:p>
      <w:r>
        <w:rPr>
          <w:b/>
        </w:rPr>
        <w:t xml:space="preserve">Kysymys 8</w:t>
      </w:r>
    </w:p>
    <w:p>
      <w:r>
        <w:t xml:space="preserve"> Minkä eläinten aivoissa ei ole reaktiivisia reaktioita?</w:t>
      </w:r>
    </w:p>
    <w:p>
      <w:r>
        <w:rPr>
          <w:b/>
        </w:rPr>
        <w:t xml:space="preserve">Kysymys 9</w:t>
      </w:r>
    </w:p>
    <w:p>
      <w:r>
        <w:t xml:space="preserve"> Neurobiologinen selitys ei koske erityisesti mitä aivotyyppejä?</w:t>
      </w:r>
    </w:p>
    <w:p>
      <w:r>
        <w:rPr>
          <w:b/>
        </w:rPr>
        <w:t xml:space="preserve">Tekstin numero 32</w:t>
      </w:r>
    </w:p>
    <w:p>
      <w:r>
        <w:t xml:space="preserve">Monet eri tieteenalat ovat tuottaneet tunteita käsittelevää työtä. </w:t>
      </w:r>
      <w:r>
        <w:rPr>
          <w:color w:val="A9A9A9"/>
        </w:rPr>
        <w:t xml:space="preserve">Ihmistieteet </w:t>
      </w:r>
      <w:r>
        <w:t xml:space="preserve">tutkivat tunteiden roolia psyykkisissä prosesseissa, häiriöissä ja hermomekanismeissa. </w:t>
      </w:r>
      <w:r>
        <w:rPr>
          <w:color w:val="DCDCDC"/>
        </w:rPr>
        <w:t xml:space="preserve">Psykiatriassa </w:t>
      </w:r>
      <w:r>
        <w:t xml:space="preserve">tunteita tutkitaan osana tieteenalan tutkimusta ja hoitoa ihmisten mielenterveyden häiriöistä. </w:t>
      </w:r>
      <w:r>
        <w:rPr>
          <w:color w:val="2F4F4F"/>
        </w:rPr>
        <w:t xml:space="preserve">Hoitotiede </w:t>
      </w:r>
      <w:r>
        <w:t xml:space="preserve">tutkii tunteita osana lähestymistapaansa ihmisten kokonaisvaltaisen terveydenhoidon tarjoamiseen</w:t>
      </w:r>
      <w:r>
        <w:rPr>
          <w:color w:val="2F4F4F"/>
        </w:rPr>
        <w:t xml:space="preserve">.</w:t>
      </w:r>
      <w:r>
        <w:t xml:space="preserve"> Psykologiassa tunteita tutkitaan tieteellisestä näkökulmasta käsittelemällä niitä psyykkisinä prosesseina ja käyttäytymisenä, ja niissä tutkitaan taustalla olevia fysiologisia ja neurologisia prosesseja. </w:t>
      </w:r>
      <w:r>
        <w:rPr>
          <w:color w:val="556B2F"/>
        </w:rPr>
        <w:t xml:space="preserve">Neurotieteen </w:t>
      </w:r>
      <w:r>
        <w:t xml:space="preserve">osa-alueilla, kuten sosiaalisessa neurotieteessä ja affektiivisessa neurotieteessä, tutkijat tutkivat tunteiden hermomekanismeja yhdistämällä neurotieteen persoonallisuuden, tunteiden ja mielialan psykologiseen tutkimukseen. Kielitieteessä tunteiden ilmaiseminen voi muuttua äänteiden merkitykseksi. </w:t>
      </w:r>
      <w:r>
        <w:rPr>
          <w:color w:val="6B8E23"/>
        </w:rPr>
        <w:t xml:space="preserve">Kasvatustieteessä </w:t>
      </w:r>
      <w:r>
        <w:t xml:space="preserve">tutkitaan tunteiden roolia suhteessa oppimiseen.</w:t>
      </w:r>
    </w:p>
    <w:p>
      <w:r>
        <w:rPr>
          <w:b/>
        </w:rPr>
        <w:t xml:space="preserve">Kysymys 0</w:t>
      </w:r>
    </w:p>
    <w:p>
      <w:r>
        <w:t xml:space="preserve">Mikä tieteenala tutkii tunteiden roolia hermomekanismeissa?</w:t>
      </w:r>
    </w:p>
    <w:p>
      <w:r>
        <w:rPr>
          <w:b/>
        </w:rPr>
        <w:t xml:space="preserve">Kysymys 1</w:t>
      </w:r>
    </w:p>
    <w:p>
      <w:r>
        <w:t xml:space="preserve">Millä aloilla tutkitaan tunteiden roolia ihmisten mielenterveyshäiriöiden hoidossa?</w:t>
      </w:r>
    </w:p>
    <w:p>
      <w:r>
        <w:rPr>
          <w:b/>
        </w:rPr>
        <w:t xml:space="preserve">Kysymys 2</w:t>
      </w:r>
    </w:p>
    <w:p>
      <w:r>
        <w:t xml:space="preserve">Mikä ammatti tutkii tunteiden roolia kokonaisvaltaisen terveydenhuollon tarjoamisessa?</w:t>
      </w:r>
    </w:p>
    <w:p>
      <w:r>
        <w:rPr>
          <w:b/>
        </w:rPr>
        <w:t xml:space="preserve">Kysymys 3</w:t>
      </w:r>
    </w:p>
    <w:p>
      <w:r>
        <w:t xml:space="preserve">Mikä on affektiivisen neurotieteen osa-alue?</w:t>
      </w:r>
    </w:p>
    <w:p>
      <w:r>
        <w:rPr>
          <w:b/>
        </w:rPr>
        <w:t xml:space="preserve">Kysymys 4</w:t>
      </w:r>
    </w:p>
    <w:p>
      <w:r>
        <w:t xml:space="preserve">Millä alalla tutkitaan tunteiden ja oppimisen välistä suhdetta?</w:t>
      </w:r>
    </w:p>
    <w:p>
      <w:r>
        <w:rPr>
          <w:b/>
        </w:rPr>
        <w:t xml:space="preserve">Kysymys 5</w:t>
      </w:r>
    </w:p>
    <w:p>
      <w:r>
        <w:t xml:space="preserve">Mikä tieteenala ei tutki tunteiden roolia hermomekanismeissa?</w:t>
      </w:r>
    </w:p>
    <w:p>
      <w:r>
        <w:rPr>
          <w:b/>
        </w:rPr>
        <w:t xml:space="preserve">Kysymys 6</w:t>
      </w:r>
    </w:p>
    <w:p>
      <w:r>
        <w:t xml:space="preserve">Millä aloilla tutkitaan tunteiden merkitystä muiden kuin ihmisten mielenterveyshäiriöiden hoidossa?</w:t>
      </w:r>
    </w:p>
    <w:p>
      <w:r>
        <w:rPr>
          <w:b/>
        </w:rPr>
        <w:t xml:space="preserve">Kysymys 7</w:t>
      </w:r>
    </w:p>
    <w:p>
      <w:r>
        <w:t xml:space="preserve">Mikä ammatti tutkii tunteiden roolia ei-holistisen terveydenhuollon tarjoamisessa?</w:t>
      </w:r>
    </w:p>
    <w:p>
      <w:r>
        <w:rPr>
          <w:b/>
        </w:rPr>
        <w:t xml:space="preserve">Kysymys 8</w:t>
      </w:r>
    </w:p>
    <w:p>
      <w:r>
        <w:t xml:space="preserve"> Minkä osa-alue ei ole affektiivinen neurotiede?</w:t>
      </w:r>
    </w:p>
    <w:p>
      <w:r>
        <w:rPr>
          <w:b/>
        </w:rPr>
        <w:t xml:space="preserve">Kysymys 9</w:t>
      </w:r>
    </w:p>
    <w:p>
      <w:r>
        <w:t xml:space="preserve"> Millä alalla ei tutkita tunteiden ja oppimisen välistä suhdetta?</w:t>
      </w:r>
    </w:p>
    <w:p>
      <w:r>
        <w:rPr>
          <w:b/>
        </w:rPr>
        <w:t xml:space="preserve">Tekstin numero 33</w:t>
      </w:r>
    </w:p>
    <w:p>
      <w:r>
        <w:t xml:space="preserve">Näiden kehityskulkujen jälkeen </w:t>
      </w:r>
      <w:r>
        <w:rPr>
          <w:color w:val="A9A9A9"/>
        </w:rPr>
        <w:t xml:space="preserve">Randall Collins </w:t>
      </w:r>
      <w:r>
        <w:t xml:space="preserve">(2004) muotoili vuorovaikutusrituaaliteoriansa Durkheimin </w:t>
      </w:r>
      <w:r>
        <w:rPr>
          <w:color w:val="DCDCDC"/>
        </w:rPr>
        <w:t xml:space="preserve">toteemisia rituaaleja </w:t>
      </w:r>
      <w:r>
        <w:t xml:space="preserve">koskevan työn pohjalta</w:t>
      </w:r>
      <w:r>
        <w:t xml:space="preserve">, jota </w:t>
      </w:r>
      <w:r>
        <w:rPr>
          <w:color w:val="2F4F4F"/>
        </w:rPr>
        <w:t xml:space="preserve">Goffman </w:t>
      </w:r>
      <w:r>
        <w:t xml:space="preserve">(1964/2013; 1967</w:t>
      </w:r>
      <w:r>
        <w:t xml:space="preserve">) laajensi </w:t>
      </w:r>
      <w:r>
        <w:t xml:space="preserve">koskemaan arkipäivän kohtaamisia. Vuorovaikutusrituaaliteorian perusteella koemme kasvokkain tapahtuvissa vuorovaikutustilanteissa tunne-energian eri tasoja tai intensiteettejä. </w:t>
      </w:r>
      <w:r>
        <w:rPr>
          <w:color w:val="556B2F"/>
        </w:rPr>
        <w:t xml:space="preserve">Emotionaalisen energian </w:t>
      </w:r>
      <w:r>
        <w:t xml:space="preserve">katsotaan olevan luottamuksen tunnetta toimia ja rohkeutta, jota ihminen kokee, kun hän latautuu </w:t>
      </w:r>
      <w:r>
        <w:rPr>
          <w:color w:val="6B8E23"/>
        </w:rPr>
        <w:t xml:space="preserve">kollektiivisesta kuohunnasta, joka </w:t>
      </w:r>
      <w:r>
        <w:t xml:space="preserve">syntyy ryhmäkokoontumisissa, jotka saavuttavat korkean intensiteettitason.</w:t>
      </w:r>
    </w:p>
    <w:p>
      <w:r>
        <w:rPr>
          <w:b/>
        </w:rPr>
        <w:t xml:space="preserve">Kysymys 0</w:t>
      </w:r>
    </w:p>
    <w:p>
      <w:r>
        <w:t xml:space="preserve">Kuka keksi vuorovaikutusrituaaliteorian?</w:t>
      </w:r>
    </w:p>
    <w:p>
      <w:r>
        <w:rPr>
          <w:b/>
        </w:rPr>
        <w:t xml:space="preserve">Kysymys 1</w:t>
      </w:r>
    </w:p>
    <w:p>
      <w:r>
        <w:t xml:space="preserve">Mistä Durkheimin teoksesta vuorovaikutusrituaaliteoria on peräisin?</w:t>
      </w:r>
    </w:p>
    <w:p>
      <w:r>
        <w:rPr>
          <w:b/>
        </w:rPr>
        <w:t xml:space="preserve">Kysymys 2</w:t>
      </w:r>
    </w:p>
    <w:p>
      <w:r>
        <w:t xml:space="preserve">Kenen työ Durkheimin lisäksi vaikutti vuorovaikutusrituaaliteorian kehitykseen?</w:t>
      </w:r>
    </w:p>
    <w:p>
      <w:r>
        <w:rPr>
          <w:b/>
        </w:rPr>
        <w:t xml:space="preserve">Kysymys 3</w:t>
      </w:r>
    </w:p>
    <w:p>
      <w:r>
        <w:t xml:space="preserve">Mikä on termi luottamuksen tunteelle ryhtyä toimiin?</w:t>
      </w:r>
    </w:p>
    <w:p>
      <w:r>
        <w:rPr>
          <w:b/>
        </w:rPr>
        <w:t xml:space="preserve">Kysymys 4</w:t>
      </w:r>
    </w:p>
    <w:p>
      <w:r>
        <w:t xml:space="preserve">Mikä on termi ryhmäkokoontumisten, kuten toteemisten rituaalien, aikana syntyvälle energialle?</w:t>
      </w:r>
    </w:p>
    <w:p>
      <w:r>
        <w:rPr>
          <w:b/>
        </w:rPr>
        <w:t xml:space="preserve">Kysymys 5</w:t>
      </w:r>
    </w:p>
    <w:p>
      <w:r>
        <w:t xml:space="preserve">Kuka hylkäsi vuorovaikutusrituaaliteorian?</w:t>
      </w:r>
    </w:p>
    <w:p>
      <w:r>
        <w:rPr>
          <w:b/>
        </w:rPr>
        <w:t xml:space="preserve">Kysymys 6</w:t>
      </w:r>
    </w:p>
    <w:p>
      <w:r>
        <w:t xml:space="preserve">Mistä Durkheimin teoksesta ei johdettu vuorovaikutusrituaaliteoriaa?</w:t>
      </w:r>
    </w:p>
    <w:p>
      <w:r>
        <w:rPr>
          <w:b/>
        </w:rPr>
        <w:t xml:space="preserve">Kysymys 7</w:t>
      </w:r>
    </w:p>
    <w:p>
      <w:r>
        <w:t xml:space="preserve">Kenen työ Durkheimin lisäksi ei vaikuttanut vuorovaikutusrituaaliteorian kehitykseen?</w:t>
      </w:r>
    </w:p>
    <w:p>
      <w:r>
        <w:rPr>
          <w:b/>
        </w:rPr>
        <w:t xml:space="preserve">Kysymys 8</w:t>
      </w:r>
    </w:p>
    <w:p>
      <w:r>
        <w:t xml:space="preserve"> Mikä on termi luottamuksen tunteelle olla ryhtymättä toimiin?</w:t>
      </w:r>
    </w:p>
    <w:p>
      <w:r>
        <w:rPr>
          <w:b/>
        </w:rPr>
        <w:t xml:space="preserve">Kysymys 9</w:t>
      </w:r>
    </w:p>
    <w:p>
      <w:r>
        <w:t xml:space="preserve">Mikä on termi sille energialle, jota ei synny ryhmäkokoontumisten, kuten toteemisten rituaalien, aikana?</w:t>
      </w:r>
    </w:p>
    <w:p>
      <w:r>
        <w:rPr>
          <w:b/>
        </w:rPr>
        <w:t xml:space="preserve">Tekstin numero 34</w:t>
      </w:r>
    </w:p>
    <w:p>
      <w:r>
        <w:t xml:space="preserve">2000-luvulla </w:t>
      </w:r>
      <w:r>
        <w:rPr>
          <w:color w:val="A9A9A9"/>
        </w:rPr>
        <w:t xml:space="preserve">tietotekniikan</w:t>
      </w:r>
      <w:r>
        <w:t xml:space="preserve">, insinööritieteiden, psykologian ja neurotieteen </w:t>
      </w:r>
      <w:r>
        <w:t xml:space="preserve">tutkimuksessa </w:t>
      </w:r>
      <w:r>
        <w:t xml:space="preserve">on pyritty kehittämään laitteita, jotka tunnistavat ihmisen tunteiden näyttämisen ja mallintavat tunteita. </w:t>
      </w:r>
      <w:r>
        <w:rPr>
          <w:color w:val="DCDCDC"/>
        </w:rPr>
        <w:t xml:space="preserve">Tietojenkäsittelytieteessä </w:t>
      </w:r>
      <w:r>
        <w:t xml:space="preserve">affektiivinen tietojenkäsittely on tekoälyn tutkimuksen ja kehittämisen osa-alue, joka käsittelee sellaisten järjestelmien ja laitteiden suunnittelua, jotka voivat tunnistaa, tulkita ja käsitellä ihmisen tunteita. Se on monitieteinen ala, joka kattaa tietojenkäsittelytieteen, psykologian ja kognitiotieteen. Vaikka alan juuret voidaan jäljittää jo varhaisiin filosofisiin tutkimuksiin tunteista, nykyaikaisempi tietojenkäsittelytieteen haara sai alkunsa </w:t>
      </w:r>
      <w:r>
        <w:rPr>
          <w:color w:val="2F4F4F"/>
        </w:rPr>
        <w:t xml:space="preserve">Rosalind Picardin vuonna 1995 julkaisemasta artikkelista </w:t>
      </w:r>
      <w:r>
        <w:t xml:space="preserve">affektiivisesta tietojenkäsittelystä. Tunnetiedon havaitseminen alkaa </w:t>
      </w:r>
      <w:r>
        <w:rPr>
          <w:color w:val="556B2F"/>
        </w:rPr>
        <w:t xml:space="preserve">passiivisilla antureilla</w:t>
      </w:r>
      <w:r>
        <w:t xml:space="preserve">, jotka keräävät tietoa käyttäjän fyysisestä tilasta tai käyttäytymisestä tulkitsematta syötettä. Kerätyt tiedot vastaavat vihjeitä, joita ihmiset käyttävät havaitakseen muiden ihmisten tunteita. Toinen affektiivisen tietojenkäsittelyn osa-alue on sellaisten tietokonelaitteiden suunnittelu, joilla on joko synnynnäisiä tunnekykyjä tai jotka pystyvät vakuuttavasti simuloimaan tunteita. Tunnepuheen käsittely tunnistaa käyttäjän tunnetilan </w:t>
      </w:r>
      <w:r>
        <w:rPr>
          <w:color w:val="6B8E23"/>
        </w:rPr>
        <w:t xml:space="preserve">analysoimalla puhemalleja</w:t>
      </w:r>
      <w:r>
        <w:t xml:space="preserve">. Kasvojen ilmeiden tai kehon eleiden havaitseminen ja käsittely tapahtuu ilmaisimien ja antureiden avulla.</w:t>
      </w:r>
    </w:p>
    <w:p>
      <w:r>
        <w:rPr>
          <w:b/>
        </w:rPr>
        <w:t xml:space="preserve">Kysymys 0</w:t>
      </w:r>
    </w:p>
    <w:p>
      <w:r>
        <w:t xml:space="preserve">Minkä tieteenalan osa-alue on affektiivinen tietojenkäsittely?</w:t>
      </w:r>
    </w:p>
    <w:p>
      <w:r>
        <w:rPr>
          <w:b/>
        </w:rPr>
        <w:t xml:space="preserve">Kysymys 1</w:t>
      </w:r>
    </w:p>
    <w:p>
      <w:r>
        <w:t xml:space="preserve">Mikä on affektiivisen tietojenkäsittelyn perustana oleva asiakirja?</w:t>
      </w:r>
    </w:p>
    <w:p>
      <w:r>
        <w:rPr>
          <w:b/>
        </w:rPr>
        <w:t xml:space="preserve">Kysymys 2</w:t>
      </w:r>
    </w:p>
    <w:p>
      <w:r>
        <w:t xml:space="preserve">Mitä laitteita käytetään affektiivisessa tietojenkäsittelyssä keräämään tietoa käyttäjän fyysisestä tilasta?</w:t>
      </w:r>
    </w:p>
    <w:p>
      <w:r>
        <w:rPr>
          <w:b/>
        </w:rPr>
        <w:t xml:space="preserve">Kysymys 3</w:t>
      </w:r>
    </w:p>
    <w:p>
      <w:r>
        <w:t xml:space="preserve">Miten emotionaalisen puheen käsittely määrittää käyttäjän tunnetilan?</w:t>
      </w:r>
    </w:p>
    <w:p>
      <w:r>
        <w:rPr>
          <w:b/>
        </w:rPr>
        <w:t xml:space="preserve">Kysymys 4</w:t>
      </w:r>
    </w:p>
    <w:p>
      <w:r>
        <w:t xml:space="preserve"> Minkä tieteenalan haara ei ole affektiivinen tietojenkäsittely?</w:t>
      </w:r>
    </w:p>
    <w:p>
      <w:r>
        <w:rPr>
          <w:b/>
        </w:rPr>
        <w:t xml:space="preserve">Kysymys 5</w:t>
      </w:r>
    </w:p>
    <w:p>
      <w:r>
        <w:t xml:space="preserve"> Mikä ei ole affektiivisen tietojenkäsittelyn perustava asiakirja?</w:t>
      </w:r>
    </w:p>
    <w:p>
      <w:r>
        <w:rPr>
          <w:b/>
        </w:rPr>
        <w:t xml:space="preserve">Kysymys 6</w:t>
      </w:r>
    </w:p>
    <w:p>
      <w:r>
        <w:t xml:space="preserve">Mitä laitteita ei käytetä affektiivisessa tietojenkäsittelyssä keräämään tietoja käyttäjän fyysisestä tilasta?</w:t>
      </w:r>
    </w:p>
    <w:p>
      <w:r>
        <w:rPr>
          <w:b/>
        </w:rPr>
        <w:t xml:space="preserve">Kysymys 7</w:t>
      </w:r>
    </w:p>
    <w:p>
      <w:r>
        <w:t xml:space="preserve">Miten emotionaalisen puheen käsittely määrittää käyttäjän ei-emotionaalisen tilan?</w:t>
      </w:r>
    </w:p>
    <w:p>
      <w:r>
        <w:rPr>
          <w:b/>
        </w:rPr>
        <w:t xml:space="preserve">Tekstin numero 35</w:t>
      </w:r>
    </w:p>
    <w:p>
      <w:r>
        <w:t xml:space="preserve">Tunteisiin liittyy erilaisia osatekijöitä, kuten </w:t>
      </w:r>
      <w:r>
        <w:rPr>
          <w:color w:val="A9A9A9"/>
        </w:rPr>
        <w:t xml:space="preserve">subjektiivinen kokemus</w:t>
      </w:r>
      <w:r>
        <w:t xml:space="preserve">, kognitiiviset prosessit, ilmaiseva käyttäytyminen, psykofysiologiset muutokset ja </w:t>
      </w:r>
      <w:r>
        <w:rPr>
          <w:color w:val="DCDCDC"/>
        </w:rPr>
        <w:t xml:space="preserve">välineellinen käyttäytyminen</w:t>
      </w:r>
      <w:r>
        <w:t xml:space="preserve">. Aikoinaan akateemikot yrittivät samaistaa tunteen johonkin näistä komponenteista: William James </w:t>
      </w:r>
      <w:r>
        <w:rPr>
          <w:color w:val="2F4F4F"/>
        </w:rPr>
        <w:t xml:space="preserve">subjektiiviseen kokemukseen</w:t>
      </w:r>
      <w:r>
        <w:t xml:space="preserve">, behavioristit </w:t>
      </w:r>
      <w:r>
        <w:rPr>
          <w:color w:val="556B2F"/>
        </w:rPr>
        <w:t xml:space="preserve">instrumentaaliseen käyttäytymiseen</w:t>
      </w:r>
      <w:r>
        <w:t xml:space="preserve">, </w:t>
      </w:r>
      <w:r>
        <w:rPr>
          <w:color w:val="6B8E23"/>
        </w:rPr>
        <w:t xml:space="preserve">psykofysiologit </w:t>
      </w:r>
      <w:r>
        <w:t xml:space="preserve">fysiologisiin muutoksiin ja niin edelleen. Viime aikoina tunteen on sanottu koostuvan kaikista komponenteista. Emootion eri komponentit luokitellaan hieman eri tavoin akateemisesta tieteenalasta riippuen. Psykologiassa ja filosofiassa emootio sisältää tyypillisesti subjektiivisen, tietoisen kokemuksen, jota luonnehtivat ensisijaisesti </w:t>
      </w:r>
      <w:r>
        <w:rPr>
          <w:color w:val="A0522D"/>
        </w:rPr>
        <w:t xml:space="preserve">psykofysiologiset </w:t>
      </w:r>
      <w:r>
        <w:t xml:space="preserve">ilmaisut, biologiset reaktiot ja mielentilat. Samanlainen monikomponenttinen kuvaus tunteesta löytyy sosiologiasta. Esimerkiksi </w:t>
      </w:r>
      <w:r>
        <w:rPr>
          <w:color w:val="228B22"/>
        </w:rPr>
        <w:t xml:space="preserve">Peggy Thoits </w:t>
      </w:r>
      <w:r>
        <w:t xml:space="preserve">kuvasi tunteiden sisältävän fysiologisia komponentteja, kulttuurisia tai emotionaalisia merkintöjä (esim. viha, yllätys jne.), kehon ilmaisevia toimia sekä tilanteiden ja kontekstien arviointia.</w:t>
      </w:r>
    </w:p>
    <w:p>
      <w:r>
        <w:rPr>
          <w:b/>
        </w:rPr>
        <w:t xml:space="preserve">Kysymys 0</w:t>
      </w:r>
    </w:p>
    <w:p>
      <w:r>
        <w:t xml:space="preserve">Mikä on subjektiivisen kokemuksen, kognitiivisten prosessien, ekspressiivisen käyttäytymisen ja psykofysiologisten muutosten ohella toinen merkittävä tunnekomponentti?</w:t>
      </w:r>
    </w:p>
    <w:p>
      <w:r>
        <w:rPr>
          <w:b/>
        </w:rPr>
        <w:t xml:space="preserve">Kysymys 1</w:t>
      </w:r>
    </w:p>
    <w:p>
      <w:r>
        <w:t xml:space="preserve">Mihin tunnekomponenttiin William James yhdisti tunteen?</w:t>
      </w:r>
    </w:p>
    <w:p>
      <w:r>
        <w:rPr>
          <w:b/>
        </w:rPr>
        <w:t xml:space="preserve">Kysymys 2</w:t>
      </w:r>
    </w:p>
    <w:p>
      <w:r>
        <w:t xml:space="preserve">Mihin tunnekomponenttiin behavioristit tunnistivat tunteet?</w:t>
      </w:r>
    </w:p>
    <w:p>
      <w:r>
        <w:rPr>
          <w:b/>
        </w:rPr>
        <w:t xml:space="preserve">Kysymys 3</w:t>
      </w:r>
    </w:p>
    <w:p>
      <w:r>
        <w:t xml:space="preserve">Mitkä akateemikot tunnistivat tunteet fysiologisten muutosten kanssa?</w:t>
      </w:r>
    </w:p>
    <w:p>
      <w:r>
        <w:rPr>
          <w:b/>
        </w:rPr>
        <w:t xml:space="preserve">Kysymys 4</w:t>
      </w:r>
    </w:p>
    <w:p>
      <w:r>
        <w:t xml:space="preserve">Kuka keskusteli tunteista ilmaisevien kehon toimintojen ja kulttuuristen leimojen yhteydessä?</w:t>
      </w:r>
    </w:p>
    <w:p>
      <w:r>
        <w:rPr>
          <w:b/>
        </w:rPr>
        <w:t xml:space="preserve">Kysymys 5</w:t>
      </w:r>
    </w:p>
    <w:p>
      <w:r>
        <w:t xml:space="preserve">Mikä on subjektiivisen kokemuksen, kognitiivisten prosessien, ekspressiivisen käyttäytymisen ja psykofysiologisten muutosten ohella toinen merkittävä ei-emotionaalinen komponentti?</w:t>
      </w:r>
    </w:p>
    <w:p>
      <w:r>
        <w:rPr>
          <w:b/>
        </w:rPr>
        <w:t xml:space="preserve">Kysymys 6</w:t>
      </w:r>
    </w:p>
    <w:p>
      <w:r>
        <w:t xml:space="preserve">Mihin tunteeton osa William James tunnisti tunteen?</w:t>
      </w:r>
    </w:p>
    <w:p>
      <w:r>
        <w:rPr>
          <w:b/>
        </w:rPr>
        <w:t xml:space="preserve">Kysymys 7</w:t>
      </w:r>
    </w:p>
    <w:p>
      <w:r>
        <w:t xml:space="preserve">Mihin tunnekomponenttiin behavioristit eivät tunnistaneet tunteita?</w:t>
      </w:r>
    </w:p>
    <w:p>
      <w:r>
        <w:rPr>
          <w:b/>
        </w:rPr>
        <w:t xml:space="preserve">Kysymys 8</w:t>
      </w:r>
    </w:p>
    <w:p>
      <w:r>
        <w:t xml:space="preserve"> Mitkä tutkijat eivät tunnistaneet tunteita fysiologisiin muutoksiin?</w:t>
      </w:r>
    </w:p>
    <w:p>
      <w:r>
        <w:rPr>
          <w:b/>
        </w:rPr>
        <w:t xml:space="preserve">Kysymys 9</w:t>
      </w:r>
    </w:p>
    <w:p>
      <w:r>
        <w:t xml:space="preserve">Kuka käsitteli tunteita ilmaisevien kehon toimintojen ja kulttuuristen leimojen kontekstista irrotettuna?</w:t>
      </w:r>
    </w:p>
    <w:p>
      <w:r>
        <w:rPr>
          <w:b/>
        </w:rPr>
        <w:t xml:space="preserve">Tekstin numero 36</w:t>
      </w:r>
    </w:p>
    <w:p>
      <w:r>
        <w:t xml:space="preserve">Schererin </w:t>
      </w:r>
      <w:r>
        <w:t xml:space="preserve">tunteiden </w:t>
      </w:r>
      <w:r>
        <w:rPr>
          <w:color w:val="A9A9A9"/>
        </w:rPr>
        <w:t xml:space="preserve">prosessointimallissa </w:t>
      </w:r>
      <w:r>
        <w:t xml:space="preserve">on </w:t>
      </w:r>
      <w:r>
        <w:rPr>
          <w:color w:val="DCDCDC"/>
        </w:rPr>
        <w:t xml:space="preserve">viisi </w:t>
      </w:r>
      <w:r>
        <w:t xml:space="preserve">keskeistä tunteen osatekijää</w:t>
      </w:r>
      <w:r>
        <w:t xml:space="preserve">.</w:t>
      </w:r>
      <w:r>
        <w:t xml:space="preserve"> Komponenttien prosessoinnin näkökulmasta tunteen kokemisen sanotaan edellyttävän, että kaikki nämä prosessit koordinoidaan ja synkronoidaan lyhyeksi ajaksi </w:t>
      </w:r>
      <w:r>
        <w:rPr>
          <w:color w:val="2F4F4F"/>
        </w:rPr>
        <w:t xml:space="preserve">arvioinnin </w:t>
      </w:r>
      <w:r>
        <w:t xml:space="preserve">prosessien </w:t>
      </w:r>
      <w:r>
        <w:t xml:space="preserve">ohjaamina.</w:t>
      </w:r>
      <w:r>
        <w:t xml:space="preserve"> Vaikka kognitiivisen arvioinnin sisällyttäminen yhdeksi elementeistä on hieman kiistanalaista, koska jotkut teoreetikot olettavat, että tunne ja kognitio ovat erillisiä mutta vuorovaikutuksessa olevia järjestelmiä, komponenttien käsittelymalli tarjoaa tapahtumasarjan, joka kuvaa tehokkaasti tunnekohtauksen aikana tapahtuvaa koordinointia.</w:t>
      </w:r>
    </w:p>
    <w:p>
      <w:r>
        <w:rPr>
          <w:b/>
        </w:rPr>
        <w:t xml:space="preserve">Kysymys 0</w:t>
      </w:r>
    </w:p>
    <w:p>
      <w:r>
        <w:t xml:space="preserve">Minkä tunteiden mallin Scherer kehitti?</w:t>
      </w:r>
    </w:p>
    <w:p>
      <w:r>
        <w:rPr>
          <w:b/>
        </w:rPr>
        <w:t xml:space="preserve">Kysymys 1</w:t>
      </w:r>
    </w:p>
    <w:p>
      <w:r>
        <w:t xml:space="preserve">Kuinka monta tärkeää tunne-elämän elementtiä komponenttien käsittelymallissa on?</w:t>
      </w:r>
    </w:p>
    <w:p>
      <w:r>
        <w:rPr>
          <w:b/>
        </w:rPr>
        <w:t xml:space="preserve">Kysymys 2</w:t>
      </w:r>
    </w:p>
    <w:p>
      <w:r>
        <w:t xml:space="preserve">Mitkä prosessit ohjaavat muiden komponenttien prosessointimallin prosesseja?</w:t>
      </w:r>
    </w:p>
    <w:p>
      <w:r>
        <w:rPr>
          <w:b/>
        </w:rPr>
        <w:t xml:space="preserve">Kysymys 3</w:t>
      </w:r>
    </w:p>
    <w:p>
      <w:r>
        <w:t xml:space="preserve">Minkä tunteiden mallin Scherer jätti kehittämättä?</w:t>
      </w:r>
    </w:p>
    <w:p>
      <w:r>
        <w:rPr>
          <w:b/>
        </w:rPr>
        <w:t xml:space="preserve">Kysymys 4</w:t>
      </w:r>
    </w:p>
    <w:p>
      <w:r>
        <w:t xml:space="preserve">Kuinka monta epäolennaista tunne-elementtiä on komponenttien käsittelymallissa?</w:t>
      </w:r>
    </w:p>
    <w:p>
      <w:r>
        <w:rPr>
          <w:b/>
        </w:rPr>
        <w:t xml:space="preserve">Kysymys 5</w:t>
      </w:r>
    </w:p>
    <w:p>
      <w:r>
        <w:t xml:space="preserve">Mitkä prosessit eivät ohjaa muiden komponenttien käsittelymallin prosesseja?</w:t>
      </w:r>
    </w:p>
    <w:p>
      <w:r>
        <w:rPr>
          <w:b/>
        </w:rPr>
        <w:t xml:space="preserve">Tekstin numero 37</w:t>
      </w:r>
    </w:p>
    <w:p>
      <w:r>
        <w:rPr>
          <w:color w:val="A9A9A9"/>
        </w:rPr>
        <w:t xml:space="preserve">Moniulotteisen skaalauksen </w:t>
      </w:r>
      <w:r>
        <w:t xml:space="preserve">avulla </w:t>
      </w:r>
      <w:r>
        <w:t xml:space="preserve">psykologit voivat kartoittaa samankaltaisia tunnekokemuksia, mikä mahdollistaa kokemusten välisen "emotionaalisen etäisyyden" visuaalisen esittämisen. Seuraavaksi voidaan tarkastella kartan ulottuvuuksia tunnekokemusten osalta. Tunnekokemukset jaetaan kahteen ulottuvuuteen, joita kutsutaan </w:t>
      </w:r>
      <w:r>
        <w:rPr>
          <w:color w:val="DCDCDC"/>
        </w:rPr>
        <w:t xml:space="preserve">valenssiksi </w:t>
      </w:r>
      <w:r>
        <w:t xml:space="preserve">(kuinka negatiiviselta tai positiiviselta kokemus tuntuu) ja </w:t>
      </w:r>
      <w:r>
        <w:rPr>
          <w:color w:val="2F4F4F"/>
        </w:rPr>
        <w:t xml:space="preserve">arousaliksi </w:t>
      </w:r>
      <w:r>
        <w:t xml:space="preserve">(kuinka energiseltä tai hermostuneelta kokemus tuntuu). Nämä kaksi ulottuvuutta voidaan kuvata 2D-koordinaattikartalla. Tämän kaksiulotteisen kartan on teoriassa ajateltu vangitsevan yhden tärkeän tunnekomponentin, jota kutsutaan </w:t>
      </w:r>
      <w:r>
        <w:rPr>
          <w:color w:val="556B2F"/>
        </w:rPr>
        <w:t xml:space="preserve">ydinvaikutelmaksi</w:t>
      </w:r>
      <w:r>
        <w:t xml:space="preserve">. </w:t>
      </w:r>
      <w:r>
        <w:rPr>
          <w:color w:val="6B8E23"/>
        </w:rPr>
        <w:t xml:space="preserve">Ydin affekti </w:t>
      </w:r>
      <w:r>
        <w:t xml:space="preserve">ei ole tunteen ainoa komponentti, mutta se antaa tunteelle sen hedonisen ja koetun energian.</w:t>
      </w:r>
    </w:p>
    <w:p>
      <w:r>
        <w:rPr>
          <w:b/>
        </w:rPr>
        <w:t xml:space="preserve">Kysymys 0</w:t>
      </w:r>
    </w:p>
    <w:p>
      <w:r>
        <w:t xml:space="preserve">Mitä psykologit käyttävät tunnekokemusten visuaaliseen kartoittamiseen?</w:t>
      </w:r>
    </w:p>
    <w:p>
      <w:r>
        <w:rPr>
          <w:b/>
        </w:rPr>
        <w:t xml:space="preserve">Kysymys 1</w:t>
      </w:r>
    </w:p>
    <w:p>
      <w:r>
        <w:t xml:space="preserve">Mikä on valenssin ohella toinen kahdesta ulottuvuudesta, joita käytetään tunnekokemusten kartoittamiseen?</w:t>
      </w:r>
    </w:p>
    <w:p>
      <w:r>
        <w:rPr>
          <w:b/>
        </w:rPr>
        <w:t xml:space="preserve">Kysymys 2</w:t>
      </w:r>
    </w:p>
    <w:p>
      <w:r>
        <w:t xml:space="preserve">Mikä on termi tunnekokemuksen synnyttämälle energian tai hermostuneisuuden tunteelle?</w:t>
      </w:r>
    </w:p>
    <w:p>
      <w:r>
        <w:rPr>
          <w:b/>
        </w:rPr>
        <w:t xml:space="preserve">Kysymys 3</w:t>
      </w:r>
    </w:p>
    <w:p>
      <w:r>
        <w:t xml:space="preserve">Mikä on termi sille, missä määrin tunnekokemus tuntuu positiiviselta tai negatiiviselta?</w:t>
      </w:r>
    </w:p>
    <w:p>
      <w:r>
        <w:rPr>
          <w:b/>
        </w:rPr>
        <w:t xml:space="preserve">Kysymys 4</w:t>
      </w:r>
    </w:p>
    <w:p>
      <w:r>
        <w:t xml:space="preserve">Mikä tunnekomponentti tuottaa tunteen koetun energian?</w:t>
      </w:r>
    </w:p>
    <w:p>
      <w:r>
        <w:rPr>
          <w:b/>
        </w:rPr>
        <w:t xml:space="preserve">Kysymys 5</w:t>
      </w:r>
    </w:p>
    <w:p>
      <w:r>
        <w:t xml:space="preserve"> Millä psykologit kartoittavat ei-visuaalisesti tunnekokemuksia?</w:t>
      </w:r>
    </w:p>
    <w:p>
      <w:r>
        <w:rPr>
          <w:b/>
        </w:rPr>
        <w:t xml:space="preserve">Kysymys 6</w:t>
      </w:r>
    </w:p>
    <w:p>
      <w:r>
        <w:t xml:space="preserve">Mikä on valenssin ohella toinen kolmesta ulottuvuudesta, joita käytetään tunnekokemusten kartoittamiseen?</w:t>
      </w:r>
    </w:p>
    <w:p>
      <w:r>
        <w:rPr>
          <w:b/>
        </w:rPr>
        <w:t xml:space="preserve">Kysymys 7</w:t>
      </w:r>
    </w:p>
    <w:p>
      <w:r>
        <w:t xml:space="preserve">Mikä ei ole termi tunnekokemuksen synnyttämälle energian tai hermostuneisuuden tunteelle?</w:t>
      </w:r>
    </w:p>
    <w:p>
      <w:r>
        <w:rPr>
          <w:b/>
        </w:rPr>
        <w:t xml:space="preserve">Kysymys 8</w:t>
      </w:r>
    </w:p>
    <w:p>
      <w:r>
        <w:t xml:space="preserve">Mikä on termi sille, missä määrin ei-emotionaalinen kokemus tuntuu positiiviselta tai negatiiviselta?</w:t>
      </w:r>
    </w:p>
    <w:p>
      <w:r>
        <w:rPr>
          <w:b/>
        </w:rPr>
        <w:t xml:space="preserve">Kysymys 9</w:t>
      </w:r>
    </w:p>
    <w:p>
      <w:r>
        <w:t xml:space="preserve"> Mikä ei-emotionaalinen komponentti tuottaa sen havaitun energian?</w:t>
      </w:r>
    </w:p>
    <w:p>
      <w:r>
        <w:rPr>
          <w:b/>
        </w:rPr>
        <w:t xml:space="preserve">Teksti numero 38</w:t>
      </w:r>
    </w:p>
    <w:p>
      <w:r>
        <w:t xml:space="preserve">Evoluutiopsykologian nykyisemmät näkemykset esittävät, että sekä perustunteet että sosiaaliset tunteet ovat kehittyneet motivoimaan (sosiaalista) käyttäytymistä, joka oli sopeutuvaa esi-isien ympäristössä. Nykytutkimus[citation needed] viittaa siihen, että tunteet ovat olennainen osa kaikkea inhimillistä päätöksentekoa ja suunnittelua, eikä kuuluisa ero järjen ja tunteiden välillä ole niin selkeä kuin miltä se näyttää. </w:t>
      </w:r>
      <w:r>
        <w:rPr>
          <w:color w:val="A9A9A9"/>
        </w:rPr>
        <w:t xml:space="preserve">Paul D. MacLean </w:t>
      </w:r>
      <w:r>
        <w:t xml:space="preserve">väittää, että tunteet kilpailevat toisaalta vielä vaistomaisempien reaktioiden ja toisaalta abstraktimman päättelyn kanssa. </w:t>
      </w:r>
      <w:r>
        <w:rPr>
          <w:color w:val="DCDCDC"/>
        </w:rPr>
        <w:t xml:space="preserve">Neurokuvantamisen </w:t>
      </w:r>
      <w:r>
        <w:t xml:space="preserve">lisääntyneet mahdollisuudet </w:t>
      </w:r>
      <w:r>
        <w:t xml:space="preserve">ovat mahdollistaneet myös aivojen evolutiivisesti vanhojen osien tutkimisen. </w:t>
      </w:r>
      <w:r>
        <w:t xml:space="preserve">Joseph E. LeDoux ja </w:t>
      </w:r>
      <w:r>
        <w:rPr>
          <w:color w:val="556B2F"/>
        </w:rPr>
        <w:t xml:space="preserve">António Damásio </w:t>
      </w:r>
      <w:r>
        <w:t xml:space="preserve">johtivat </w:t>
      </w:r>
      <w:r>
        <w:rPr>
          <w:color w:val="2F4F4F"/>
        </w:rPr>
        <w:t xml:space="preserve">1990-luvulla </w:t>
      </w:r>
      <w:r>
        <w:t xml:space="preserve">näistä näkökulmista merkittäviä neurologisia edistysaskeleita</w:t>
      </w:r>
      <w:r>
        <w:t xml:space="preserve">.</w:t>
      </w:r>
    </w:p>
    <w:p>
      <w:r>
        <w:rPr>
          <w:b/>
        </w:rPr>
        <w:t xml:space="preserve">Kysymys 0</w:t>
      </w:r>
    </w:p>
    <w:p>
      <w:r>
        <w:t xml:space="preserve">Kuka väitti, että tunnereaktiot kilpailevat vaiston ja järjen kanssa?</w:t>
      </w:r>
    </w:p>
    <w:p>
      <w:r>
        <w:rPr>
          <w:b/>
        </w:rPr>
        <w:t xml:space="preserve">Kysymys 1</w:t>
      </w:r>
    </w:p>
    <w:p>
      <w:r>
        <w:t xml:space="preserve">Minkä teknologian avulla on voitu tutkia aivojen varhaisemmin kehittyneitä osia?</w:t>
      </w:r>
    </w:p>
    <w:p>
      <w:r>
        <w:rPr>
          <w:b/>
        </w:rPr>
        <w:t xml:space="preserve">Kysymys 2</w:t>
      </w:r>
    </w:p>
    <w:p>
      <w:r>
        <w:t xml:space="preserve">Kuka oli LeDouxin ohella merkittävä neurologinen aivotutkija?</w:t>
      </w:r>
    </w:p>
    <w:p>
      <w:r>
        <w:rPr>
          <w:b/>
        </w:rPr>
        <w:t xml:space="preserve">Kysymys 3</w:t>
      </w:r>
    </w:p>
    <w:p>
      <w:r>
        <w:t xml:space="preserve">Millä vuosikymmenellä Damásio ja LeDoux tekivät merkittävää työtä?</w:t>
      </w:r>
    </w:p>
    <w:p>
      <w:r>
        <w:rPr>
          <w:b/>
        </w:rPr>
        <w:t xml:space="preserve">Kysymys 4</w:t>
      </w:r>
    </w:p>
    <w:p>
      <w:r>
        <w:t xml:space="preserve">Kuka vastusti sitä, että tunnereaktiot kilpailevat vaiston ja järjen kanssa?</w:t>
      </w:r>
    </w:p>
    <w:p>
      <w:r>
        <w:rPr>
          <w:b/>
        </w:rPr>
        <w:t xml:space="preserve">Kysymys 5</w:t>
      </w:r>
    </w:p>
    <w:p>
      <w:r>
        <w:t xml:space="preserve">Mikä teknologia on estänyt aivojen aiemmin kehittyneiden osien tutkimisen?</w:t>
      </w:r>
    </w:p>
    <w:p>
      <w:r>
        <w:rPr>
          <w:b/>
        </w:rPr>
        <w:t xml:space="preserve">Kysymys 6</w:t>
      </w:r>
    </w:p>
    <w:p>
      <w:r>
        <w:t xml:space="preserve">Kuka ei LeDouxin ohella ollut merkittävä neurologinen aivotutkija?</w:t>
      </w:r>
    </w:p>
    <w:p>
      <w:r>
        <w:rPr>
          <w:b/>
        </w:rPr>
        <w:t xml:space="preserve">Kysymys 7</w:t>
      </w:r>
    </w:p>
    <w:p>
      <w:r>
        <w:t xml:space="preserve"> Millä vuosikymmenellä Damásio ja LeDoux tekivät huomaamattomia töitä?</w:t>
      </w:r>
    </w:p>
    <w:p>
      <w:r>
        <w:rPr>
          <w:b/>
        </w:rPr>
        <w:t xml:space="preserve">Tekstin numero 39</w:t>
      </w:r>
    </w:p>
    <w:p>
      <w:r>
        <w:rPr>
          <w:color w:val="A9A9A9"/>
        </w:rPr>
        <w:t xml:space="preserve">Tämä on Howard M. Weissin </w:t>
      </w:r>
      <w:r>
        <w:t xml:space="preserve">ja Russell Cropanzanon (</w:t>
      </w:r>
      <w:r>
        <w:rPr>
          <w:color w:val="DCDCDC"/>
        </w:rPr>
        <w:t xml:space="preserve">1996</w:t>
      </w:r>
      <w:r>
        <w:t xml:space="preserve"> ) </w:t>
      </w:r>
      <w:r>
        <w:t xml:space="preserve">kehittämä kommunikaatiopohjainen teoria, jossa tarkastellaan </w:t>
      </w:r>
      <w:r>
        <w:t xml:space="preserve">tunnekokemusten syitä, rakenteita ja seurauksia (erityisesti </w:t>
      </w:r>
      <w:r>
        <w:t xml:space="preserve">työympäristössä)</w:t>
      </w:r>
      <w:r>
        <w:t xml:space="preserve">.</w:t>
      </w:r>
      <w:r>
        <w:t xml:space="preserve"> Teorian mukaan tunteisiin vaikuttavat ja niitä aiheuttavat tapahtumat, jotka puolestaan vaikuttavat asenteisiin ja käyttäytymiseen. Tässä teoreettisessa kehyksessä korostetaan myös aikaa siinä mielessä, että ihmiset kokevat niin sanottuja tunnejaksoja - "sarjan tunnetiloja, jotka ulottuvat ajan kuluessa ja jotka ovat järjestäytyneet jonkin taustalla olevan teeman ympärille". Lukuisat tutkijat ovat hyödyntäneet tätä teoriaa ymmärtääkseen tunteita paremmin viestinnällisestä näkökulmasta, ja </w:t>
      </w:r>
      <w:r>
        <w:rPr>
          <w:color w:val="556B2F"/>
        </w:rPr>
        <w:t xml:space="preserve">Howard M. Weiss </w:t>
      </w:r>
      <w:r>
        <w:t xml:space="preserve">ja Daniel J. Beal </w:t>
      </w:r>
      <w:r>
        <w:t xml:space="preserve">tarkastelivat sitä tarkemmin </w:t>
      </w:r>
      <w:r>
        <w:t xml:space="preserve">artikkelissaan "Reflections on Affective Events Theory" (Reflections on Affective Events Theory), joka julkaistiin </w:t>
      </w:r>
      <w:r>
        <w:rPr>
          <w:color w:val="6B8E23"/>
        </w:rPr>
        <w:t xml:space="preserve">Research on Emotion in Organizations </w:t>
      </w:r>
      <w:r>
        <w:t xml:space="preserve">-lehdessä vuonna </w:t>
      </w:r>
      <w:r>
        <w:t xml:space="preserve">2005.</w:t>
      </w:r>
    </w:p>
    <w:p>
      <w:r>
        <w:rPr>
          <w:b/>
        </w:rPr>
        <w:t xml:space="preserve">Kysymys 0</w:t>
      </w:r>
    </w:p>
    <w:p>
      <w:r>
        <w:t xml:space="preserve">Kuka kehitti Cropanzanon ohella viestintään perustuvan teorian tunnekokemuksesta?</w:t>
      </w:r>
    </w:p>
    <w:p>
      <w:r>
        <w:rPr>
          <w:b/>
        </w:rPr>
        <w:t xml:space="preserve">Kysymys 1</w:t>
      </w:r>
    </w:p>
    <w:p>
      <w:r>
        <w:t xml:space="preserve">Milloin Weiss ja Cropanzano julkaisivat työnsä?</w:t>
      </w:r>
    </w:p>
    <w:p>
      <w:r>
        <w:rPr>
          <w:b/>
        </w:rPr>
        <w:t xml:space="preserve">Kysymys 2</w:t>
      </w:r>
    </w:p>
    <w:p>
      <w:r>
        <w:t xml:space="preserve">Mihin asiayhteyksiin Weissin ja Cropanzanon teoriassa kiinnitettiin erityistä huomiota?</w:t>
      </w:r>
    </w:p>
    <w:p>
      <w:r>
        <w:rPr>
          <w:b/>
        </w:rPr>
        <w:t xml:space="preserve">Kysymys 3</w:t>
      </w:r>
    </w:p>
    <w:p>
      <w:r>
        <w:t xml:space="preserve">Kenen kanssa Beal kirjoitti "Reflections on Affective Events Theory"?</w:t>
      </w:r>
    </w:p>
    <w:p>
      <w:r>
        <w:rPr>
          <w:b/>
        </w:rPr>
        <w:t xml:space="preserve">Kysymys 4</w:t>
      </w:r>
    </w:p>
    <w:p>
      <w:r>
        <w:t xml:space="preserve">Missä "Reflections on Affective Events Theory" julkaistiin?</w:t>
      </w:r>
    </w:p>
    <w:p>
      <w:r>
        <w:rPr>
          <w:b/>
        </w:rPr>
        <w:t xml:space="preserve">Kysymys 5</w:t>
      </w:r>
    </w:p>
    <w:p>
      <w:r>
        <w:t xml:space="preserve">Kuka ei Cropanzanon ohella kehittänyt viestintään perustuvaa tunnekokemuksen teoriaa?</w:t>
      </w:r>
    </w:p>
    <w:p>
      <w:r>
        <w:rPr>
          <w:b/>
        </w:rPr>
        <w:t xml:space="preserve">Kysymys 6</w:t>
      </w:r>
    </w:p>
    <w:p>
      <w:r>
        <w:t xml:space="preserve"> Milloin Weiss ja Cropanzano hylkäsivät työnsä?</w:t>
      </w:r>
    </w:p>
    <w:p>
      <w:r>
        <w:rPr>
          <w:b/>
        </w:rPr>
        <w:t xml:space="preserve">Kysymys 7</w:t>
      </w:r>
    </w:p>
    <w:p>
      <w:r>
        <w:t xml:space="preserve">Mihin asiayhteyksiin Weissin ja Cropanzanon teoriassa ei kiinnitetty huomiota?</w:t>
      </w:r>
    </w:p>
    <w:p>
      <w:r>
        <w:rPr>
          <w:b/>
        </w:rPr>
        <w:t xml:space="preserve">Kysymys 8</w:t>
      </w:r>
    </w:p>
    <w:p>
      <w:r>
        <w:t xml:space="preserve"> Kenen kanssa Beal piirsi "Reflections on Affective Events Theory" -teoksen?</w:t>
      </w:r>
    </w:p>
    <w:p>
      <w:r>
        <w:rPr>
          <w:b/>
        </w:rPr>
        <w:t xml:space="preserve">Teksti numero 40</w:t>
      </w:r>
    </w:p>
    <w:p>
      <w:r>
        <w:t xml:space="preserve">Matelijoiden </w:t>
      </w:r>
      <w:r>
        <w:rPr>
          <w:color w:val="A9A9A9"/>
        </w:rPr>
        <w:t xml:space="preserve">motoriset keskukset </w:t>
      </w:r>
      <w:r>
        <w:t xml:space="preserve">reagoivat näön, äänen, kosketuksen, kemiallisten aineiden, painovoiman ja liikkeen antamiin aistivihjeisiin ennalta määritellyillä kehon liikkeillä ja ohjelmoiduilla asennoilla. Yöaktiivisten nisäkkäiden ilmaantuessa </w:t>
      </w:r>
      <w:r>
        <w:rPr>
          <w:color w:val="DCDCDC"/>
        </w:rPr>
        <w:t xml:space="preserve">haju </w:t>
      </w:r>
      <w:r>
        <w:t xml:space="preserve">korvasi näköaistin hallitsevana aistina, ja hajuaistista syntyi erilainen reagointitapa, jonka on ehdotettu kehittyneen nisäkkäiden tunteiksi ja tunnemuistiksi. Nisäkkäiden aivot panostivat voimakkaasti hajuaistiin menestyäkseen yöllä </w:t>
      </w:r>
      <w:r>
        <w:rPr>
          <w:color w:val="2F4F4F"/>
        </w:rPr>
        <w:t xml:space="preserve">matelijoiden nukkuessa - tämä on yksi </w:t>
      </w:r>
      <w:r>
        <w:t xml:space="preserve">selitys sille, miksi nisäkkäiden aivojen hajulohkot ovat suhteellisesti </w:t>
      </w:r>
      <w:r>
        <w:rPr>
          <w:color w:val="556B2F"/>
        </w:rPr>
        <w:t xml:space="preserve">suuremmat </w:t>
      </w:r>
      <w:r>
        <w:t xml:space="preserve">kuin matelijoilla. Nämä hajuradat muodostivat vähitellen neuraalisen mallin sille, mistä myöhemmin tuli </w:t>
      </w:r>
      <w:r>
        <w:rPr>
          <w:color w:val="6B8E23"/>
        </w:rPr>
        <w:t xml:space="preserve">limbiset aivomme</w:t>
      </w:r>
      <w:r>
        <w:t xml:space="preserve">.</w:t>
      </w:r>
    </w:p>
    <w:p>
      <w:r>
        <w:rPr>
          <w:b/>
        </w:rPr>
        <w:t xml:space="preserve">Kysymys 0</w:t>
      </w:r>
    </w:p>
    <w:p>
      <w:r>
        <w:t xml:space="preserve">Mitkä matelijoiden osat reagoivat aistivihjeisiin?</w:t>
      </w:r>
    </w:p>
    <w:p>
      <w:r>
        <w:rPr>
          <w:b/>
        </w:rPr>
        <w:t xml:space="preserve">Kysymys 1</w:t>
      </w:r>
    </w:p>
    <w:p>
      <w:r>
        <w:t xml:space="preserve">Mikä on yöaktiivisten nisäkkäiden tärkein aisti?</w:t>
      </w:r>
    </w:p>
    <w:p>
      <w:r>
        <w:rPr>
          <w:b/>
        </w:rPr>
        <w:t xml:space="preserve">Kysymys 2</w:t>
      </w:r>
    </w:p>
    <w:p>
      <w:r>
        <w:t xml:space="preserve">Miksi varhaiset nisäkkäät olivat aktiivisia yöllä?</w:t>
      </w:r>
    </w:p>
    <w:p>
      <w:r>
        <w:rPr>
          <w:b/>
        </w:rPr>
        <w:t xml:space="preserve">Kysymys 3</w:t>
      </w:r>
    </w:p>
    <w:p>
      <w:r>
        <w:t xml:space="preserve">Mikä kehittyi nisäkkäiden hajuradoista?</w:t>
      </w:r>
    </w:p>
    <w:p>
      <w:r>
        <w:rPr>
          <w:b/>
        </w:rPr>
        <w:t xml:space="preserve">Kysymys 4</w:t>
      </w:r>
    </w:p>
    <w:p>
      <w:r>
        <w:t xml:space="preserve">Miten nisäkkäiden hajulohkot ovat kooltaan verrattavissa matelijoiden hajulohkoihin?</w:t>
      </w:r>
    </w:p>
    <w:p>
      <w:r>
        <w:rPr>
          <w:b/>
        </w:rPr>
        <w:t xml:space="preserve">Kysymys 5</w:t>
      </w:r>
    </w:p>
    <w:p>
      <w:r>
        <w:t xml:space="preserve">Mitkä matelijoiden osat eivät reagoi aistivihjeisiin?</w:t>
      </w:r>
    </w:p>
    <w:p>
      <w:r>
        <w:rPr>
          <w:b/>
        </w:rPr>
        <w:t xml:space="preserve">Kysymys 6</w:t>
      </w:r>
    </w:p>
    <w:p>
      <w:r>
        <w:t xml:space="preserve"> Mikä on aamuaktiivisten nisäkkäiden tärkein aisti?</w:t>
      </w:r>
    </w:p>
    <w:p>
      <w:r>
        <w:rPr>
          <w:b/>
        </w:rPr>
        <w:t xml:space="preserve">Kysymys 7</w:t>
      </w:r>
    </w:p>
    <w:p>
      <w:r>
        <w:t xml:space="preserve"> Miksi varhaiset nisäkkäät olivat aktiivisia aamulla?</w:t>
      </w:r>
    </w:p>
    <w:p>
      <w:r>
        <w:rPr>
          <w:b/>
        </w:rPr>
        <w:t xml:space="preserve">Kysymys 8</w:t>
      </w:r>
    </w:p>
    <w:p>
      <w:r>
        <w:t xml:space="preserve"> Mikä kehittyi nisäkkäiden äänireiteistä?</w:t>
      </w:r>
    </w:p>
    <w:p>
      <w:r>
        <w:rPr>
          <w:b/>
        </w:rPr>
        <w:t xml:space="preserve">Kysymys 9</w:t>
      </w:r>
    </w:p>
    <w:p>
      <w:r>
        <w:t xml:space="preserve">Miksi nisäkkäiden hajulohkot eivät ole kooltaan verrattavissa matelijoiden hajulohkoihin?</w:t>
      </w:r>
    </w:p>
    <w:p>
      <w:r>
        <w:rPr>
          <w:b/>
        </w:rPr>
        <w:t xml:space="preserve">Tekstin numero 41</w:t>
      </w:r>
    </w:p>
    <w:p>
      <w:r>
        <w:t xml:space="preserve">Tämä jätti edelleen avoimeksi kysymyksen siitä, onko lähestymisen vastakohta prefrontaalisessa aivokuoressa parempi kuvata siirtymisenä poispäin (</w:t>
      </w:r>
      <w:r>
        <w:rPr>
          <w:color w:val="A9A9A9"/>
        </w:rPr>
        <w:t xml:space="preserve">Suuntamalli</w:t>
      </w:r>
      <w:r>
        <w:t xml:space="preserve">), liikkumattomana, mutta voimaa ja vastarintaa sisältävänä (</w:t>
      </w:r>
      <w:r>
        <w:rPr>
          <w:color w:val="DCDCDC"/>
        </w:rPr>
        <w:t xml:space="preserve">Liikkumismalli) </w:t>
      </w:r>
      <w:r>
        <w:t xml:space="preserve">vai liikkumattomana ja </w:t>
      </w:r>
      <w:r>
        <w:rPr>
          <w:color w:val="2F4F4F"/>
        </w:rPr>
        <w:t xml:space="preserve">passiivisena periksi antamisena </w:t>
      </w:r>
      <w:r>
        <w:t xml:space="preserve">(Toimintatendenssimalli). Toimintatendenssimallia (</w:t>
      </w:r>
      <w:r>
        <w:rPr>
          <w:color w:val="556B2F"/>
        </w:rPr>
        <w:t xml:space="preserve">passiivisuus </w:t>
      </w:r>
      <w:r>
        <w:t xml:space="preserve">liittyy oikean prefrontaalisen alueen aktiivisuuteen) tukee </w:t>
      </w:r>
      <w:r>
        <w:rPr>
          <w:color w:val="6B8E23"/>
        </w:rPr>
        <w:t xml:space="preserve">ujouden </w:t>
      </w:r>
      <w:r>
        <w:t xml:space="preserve">tutkimus </w:t>
      </w:r>
      <w:r>
        <w:t xml:space="preserve">ja käyttäytymisen estämistä koskeva tutkimus</w:t>
      </w:r>
      <w:r>
        <w:rPr>
          <w:color w:val="6B8E23"/>
        </w:rPr>
        <w:t xml:space="preserve">.</w:t>
      </w:r>
      <w:r>
        <w:t xml:space="preserve"> Tutkimukset, joissa testattiin kaikkien neljän mallin tuottamia kilpailevia hypoteeseja, tukivat myös Action Tendency Model -mallia.</w:t>
      </w:r>
    </w:p>
    <w:p>
      <w:r>
        <w:rPr>
          <w:b/>
        </w:rPr>
        <w:t xml:space="preserve">Kysymys 0</w:t>
      </w:r>
    </w:p>
    <w:p>
      <w:r>
        <w:t xml:space="preserve">Mikä malli kuvasi lähestymisen vastakohdaksi etääntymisen?</w:t>
      </w:r>
    </w:p>
    <w:p>
      <w:r>
        <w:rPr>
          <w:b/>
        </w:rPr>
        <w:t xml:space="preserve">Kysymys 1</w:t>
      </w:r>
    </w:p>
    <w:p>
      <w:r>
        <w:t xml:space="preserve">Mikä malli kuvasi lähestymisen vastakohtaa liikkumattomana, mutta vastarintaa ja voimaa sisältävänä?</w:t>
      </w:r>
    </w:p>
    <w:p>
      <w:r>
        <w:rPr>
          <w:b/>
        </w:rPr>
        <w:t xml:space="preserve">Kysymys 2</w:t>
      </w:r>
    </w:p>
    <w:p>
      <w:r>
        <w:t xml:space="preserve">Toimintatendenssimallin mukaan lähestymistavan vastakohta kuvataan liikkumattomana millä?</w:t>
      </w:r>
    </w:p>
    <w:p>
      <w:r>
        <w:rPr>
          <w:b/>
        </w:rPr>
        <w:t xml:space="preserve">Kysymys 3</w:t>
      </w:r>
    </w:p>
    <w:p>
      <w:r>
        <w:t xml:space="preserve">Minkä ominaisuuden tutkiminen johti käyttäytymisen estämisen ohella toimintatendenssimallin tukemiseen?</w:t>
      </w:r>
    </w:p>
    <w:p>
      <w:r>
        <w:rPr>
          <w:b/>
        </w:rPr>
        <w:t xml:space="preserve">Kysymys 4</w:t>
      </w:r>
    </w:p>
    <w:p>
      <w:r>
        <w:t xml:space="preserve">Missä mallissa ei kuvattu lähestymisen vastakohdaksi etääntymistä?</w:t>
      </w:r>
    </w:p>
    <w:p>
      <w:r>
        <w:rPr>
          <w:b/>
        </w:rPr>
        <w:t xml:space="preserve">Kysymys 5</w:t>
      </w:r>
    </w:p>
    <w:p>
      <w:r>
        <w:t xml:space="preserve">Mikä malli kuvasi samaa lähestymistapaa liikkumattomana, mutta vastarintaa ja voimaa sisältävänä?</w:t>
      </w:r>
    </w:p>
    <w:p>
      <w:r>
        <w:rPr>
          <w:b/>
        </w:rPr>
        <w:t xml:space="preserve">Kysymys 6</w:t>
      </w:r>
    </w:p>
    <w:p>
      <w:r>
        <w:t xml:space="preserve">Toimintatendenssimallin mukaan samanlaista lähestymistapaa kuvataan liikkumattomana millä?</w:t>
      </w:r>
    </w:p>
    <w:p>
      <w:r>
        <w:rPr>
          <w:b/>
        </w:rPr>
        <w:t xml:space="preserve">Kysymys 7</w:t>
      </w:r>
    </w:p>
    <w:p>
      <w:r>
        <w:t xml:space="preserve">Minkä ominaisuuden tutkiminen ei käyttäytymisen estämisen ohella johtanut toimintatendenssimallin tukemiseen?</w:t>
      </w:r>
    </w:p>
    <w:p>
      <w:r>
        <w:rPr>
          <w:b/>
        </w:rPr>
        <w:t xml:space="preserve">Teksti numero 42</w:t>
      </w:r>
    </w:p>
    <w:p>
      <w:r>
        <w:t xml:space="preserve">Taloustieteessä, yhteiskuntatieteessä, joka tutkii tavaroiden ja palvelujen tuotantoa, jakelua ja kulutusta, tunteita analysoidaan joillakin </w:t>
      </w:r>
      <w:r>
        <w:rPr>
          <w:color w:val="A9A9A9"/>
        </w:rPr>
        <w:t xml:space="preserve">mikrotaloustieteen</w:t>
      </w:r>
      <w:r>
        <w:t xml:space="preserve"> osa-alueilla, </w:t>
      </w:r>
      <w:r>
        <w:t xml:space="preserve">jotta voidaan arvioida tunteiden merkitystä </w:t>
      </w:r>
      <w:r>
        <w:rPr>
          <w:color w:val="DCDCDC"/>
        </w:rPr>
        <w:t xml:space="preserve">ostopäätöksentekoon </w:t>
      </w:r>
      <w:r>
        <w:t xml:space="preserve">ja riskin havaitsemiseen. Kriminologiassa, joka on yhteiskuntatieteellinen lähestymistapa rikollisuuden tutkimiseen, tutkijat tukeutuvat usein käyttäytymistieteisiin, sosiologiaan ja </w:t>
      </w:r>
      <w:r>
        <w:rPr>
          <w:color w:val="2F4F4F"/>
        </w:rPr>
        <w:t xml:space="preserve">psykologiaan</w:t>
      </w:r>
      <w:r>
        <w:t xml:space="preserve">; tunteita tutkitaan kriminologian kysymyksissä, kuten anomiateoriassa ja "kovuutta", aggressiivista käyttäytymistä ja huliganismia koskevissa tutkimuksissa. Oikeustieteessä, joka on siviilikuuliaisuuden, politiikan, talouden ja yhteiskunnan perustana, ihmisten tunteita koskevia todisteita otetaan usein esille </w:t>
      </w:r>
      <w:r>
        <w:rPr>
          <w:color w:val="556B2F"/>
        </w:rPr>
        <w:t xml:space="preserve">vahingonkorvausoikeudellisissa </w:t>
      </w:r>
      <w:r>
        <w:t xml:space="preserve">korvausvaatimuksissa ja rikosoikeudellisissa syytetoimissa väitettyjä lainrikkojia vastaan (todisteena vastaajan mielentilasta oikeudenkäynneissä, tuomioiden langettamisessa ja ehdonalaiseen vapauteen päästämistä koskevissa kuulemisissa). Valtiotieteessä tunteita tutkitaan useilla osa-alueilla, kuten </w:t>
      </w:r>
      <w:r>
        <w:rPr>
          <w:color w:val="A0522D"/>
        </w:rPr>
        <w:t xml:space="preserve">äänestäjien päätöksenteon analysoinnissa</w:t>
      </w:r>
      <w:r>
        <w:t xml:space="preserve">.</w:t>
      </w:r>
    </w:p>
    <w:p>
      <w:r>
        <w:rPr>
          <w:b/>
        </w:rPr>
        <w:t xml:space="preserve">Kysymys 0</w:t>
      </w:r>
    </w:p>
    <w:p>
      <w:r>
        <w:t xml:space="preserve">Millä taloustieteen osa-alueella käsitellään tunteita?</w:t>
      </w:r>
    </w:p>
    <w:p>
      <w:r>
        <w:rPr>
          <w:b/>
        </w:rPr>
        <w:t xml:space="preserve">Kysymys 1</w:t>
      </w:r>
    </w:p>
    <w:p>
      <w:r>
        <w:t xml:space="preserve">Mikä on merkittävä valtio-opin osa-alue, jossa analysoidaan tunteita?</w:t>
      </w:r>
    </w:p>
    <w:p>
      <w:r>
        <w:rPr>
          <w:b/>
        </w:rPr>
        <w:t xml:space="preserve">Kysymys 2</w:t>
      </w:r>
    </w:p>
    <w:p>
      <w:r>
        <w:t xml:space="preserve">Millä oikeuden osa-alueella rikosoikeuden ohella tarkastellaan tunteisiin liittyviä todisteita?</w:t>
      </w:r>
    </w:p>
    <w:p>
      <w:r>
        <w:rPr>
          <w:b/>
        </w:rPr>
        <w:t xml:space="preserve">Kysymys 3</w:t>
      </w:r>
    </w:p>
    <w:p>
      <w:r>
        <w:t xml:space="preserve">Mikä tieteenala muodostaa sosiologian ja käyttäytymistieteiden ohella kriminologian alan?</w:t>
      </w:r>
    </w:p>
    <w:p>
      <w:r>
        <w:rPr>
          <w:b/>
        </w:rPr>
        <w:t xml:space="preserve">Kysymys 4</w:t>
      </w:r>
    </w:p>
    <w:p>
      <w:r>
        <w:t xml:space="preserve">Mitä taloustieteilijät tutkivat riskin havaitsemisen ohella tunteisiin liittyen?</w:t>
      </w:r>
    </w:p>
    <w:p>
      <w:r>
        <w:rPr>
          <w:b/>
        </w:rPr>
        <w:t xml:space="preserve">Kysymys 5</w:t>
      </w:r>
    </w:p>
    <w:p>
      <w:r>
        <w:t xml:space="preserve">Millä taloustieteen osa-alueella tunteista ei keskustella?</w:t>
      </w:r>
    </w:p>
    <w:p>
      <w:r>
        <w:rPr>
          <w:b/>
        </w:rPr>
        <w:t xml:space="preserve">Kysymys 6</w:t>
      </w:r>
    </w:p>
    <w:p>
      <w:r>
        <w:t xml:space="preserve">Mikä ei ole merkittävä valtio-opin osa-alue, jossa tunteita analysoidaan?</w:t>
      </w:r>
    </w:p>
    <w:p>
      <w:r>
        <w:rPr>
          <w:b/>
        </w:rPr>
        <w:t xml:space="preserve">Kysymys 7</w:t>
      </w:r>
    </w:p>
    <w:p>
      <w:r>
        <w:t xml:space="preserve">Millä oikeuden osa-alueella rikosoikeuden ohella ei oteta huomioon tunteisiin liittyviä todisteita?</w:t>
      </w:r>
    </w:p>
    <w:p>
      <w:r>
        <w:rPr>
          <w:b/>
        </w:rPr>
        <w:t xml:space="preserve">Kysymys 8</w:t>
      </w:r>
    </w:p>
    <w:p>
      <w:r>
        <w:t xml:space="preserve">Mikä tieteenala sosiologian ja käyttäytymistieteiden ohella ei ole kriminologian alalla?</w:t>
      </w:r>
    </w:p>
    <w:p>
      <w:r>
        <w:rPr>
          <w:b/>
        </w:rPr>
        <w:t xml:space="preserve">Teksti numero 43</w:t>
      </w:r>
    </w:p>
    <w:p>
      <w:r>
        <w:t xml:space="preserve">Tunteita pyritään usein säätelemään yhteiskunnan konventioiden ja tilanteen mukaan, jotka perustuvat moniin (joskus ristiriitaisiin) vaatimuksiin ja odotuksiin, jotka ovat peräisin eri tahoilta. </w:t>
      </w:r>
      <w:r>
        <w:t xml:space="preserve">Monissa kulttuureissa tytöiltä ja naisilta kielletään </w:t>
      </w:r>
      <w:r>
        <w:rPr>
          <w:color w:val="A9A9A9"/>
        </w:rPr>
        <w:t xml:space="preserve">vihan </w:t>
      </w:r>
      <w:r>
        <w:t xml:space="preserve">tunne</w:t>
      </w:r>
      <w:r>
        <w:t xml:space="preserve">, kun taas </w:t>
      </w:r>
      <w:r>
        <w:t xml:space="preserve">pojilta ja miehiltä kielletään </w:t>
      </w:r>
      <w:r>
        <w:rPr>
          <w:color w:val="DCDCDC"/>
        </w:rPr>
        <w:t xml:space="preserve">pelko.</w:t>
      </w:r>
      <w:r>
        <w:t xml:space="preserve"> Sosiaalisiin rooleihin liittyvät odotukset, kuten "toimia miehenä" eikä naisena, ja niihin liittyvät "tunnesäännöt" vaikuttavat osaltaan siihen, että tiettyjen tunteiden ilmaisussa on eroja. Joissakin kulttuureissa kannustetaan tai estetään iloa, surua tai mustasukkaisuutta, ja </w:t>
      </w:r>
      <w:r>
        <w:rPr>
          <w:color w:val="2F4F4F"/>
        </w:rPr>
        <w:t xml:space="preserve">inhon </w:t>
      </w:r>
      <w:r>
        <w:t xml:space="preserve">tunteen vapaata ilmaisua </w:t>
      </w:r>
      <w:r>
        <w:t xml:space="preserve">pidetään useimmissa kulttuureissa sosiaalisesti sopimattomana. Joidenkin sosiaalisten instituutioiden katsotaan perustuvan tiettyyn tunteeseen, kuten rakkauden nykyaikaisen </w:t>
      </w:r>
      <w:r>
        <w:rPr>
          <w:color w:val="556B2F"/>
        </w:rPr>
        <w:t xml:space="preserve">avioliittoinstituution tapauksessa</w:t>
      </w:r>
      <w:r>
        <w:t xml:space="preserve">. Mainonnassa, kuten terveyskampanjoissa ja poliittisissa viesteissä, esiintyy yleisesti tunteisiin vetoamista. Viimeaikaisia esimerkkejä ovat esimerkiksi tupakoimattomien terveyskampanjat ja poliittiset kampanjat, joissa korostetaan </w:t>
      </w:r>
      <w:r>
        <w:t xml:space="preserve">terrorismin </w:t>
      </w:r>
      <w:r>
        <w:rPr>
          <w:color w:val="6B8E23"/>
        </w:rPr>
        <w:t xml:space="preserve">pelkoa.</w:t>
      </w:r>
    </w:p>
    <w:p>
      <w:r>
        <w:rPr>
          <w:b/>
        </w:rPr>
        <w:t xml:space="preserve">Kysymys 0</w:t>
      </w:r>
    </w:p>
    <w:p>
      <w:r>
        <w:t xml:space="preserve">Mitä tunteita monet kulttuurit eivät hyväksy naisissa?</w:t>
      </w:r>
    </w:p>
    <w:p>
      <w:r>
        <w:rPr>
          <w:b/>
        </w:rPr>
        <w:t xml:space="preserve">Kysymys 1</w:t>
      </w:r>
    </w:p>
    <w:p>
      <w:r>
        <w:t xml:space="preserve">Joissakin kulttuureissa yritetään säädellä poikien mitä tunteita?</w:t>
      </w:r>
    </w:p>
    <w:p>
      <w:r>
        <w:rPr>
          <w:b/>
        </w:rPr>
        <w:t xml:space="preserve">Kysymys 2</w:t>
      </w:r>
    </w:p>
    <w:p>
      <w:r>
        <w:t xml:space="preserve">Minkä tunteen avoin ilmaiseminen on useimmissa kulttuureissa yleensä paheksuttavaa?</w:t>
      </w:r>
    </w:p>
    <w:p>
      <w:r>
        <w:rPr>
          <w:b/>
        </w:rPr>
        <w:t xml:space="preserve">Kysymys 3</w:t>
      </w:r>
    </w:p>
    <w:p>
      <w:r>
        <w:t xml:space="preserve">Mikä sosiaalinen instituutio liittyy rakkauden tunteeseen?</w:t>
      </w:r>
    </w:p>
    <w:p>
      <w:r>
        <w:rPr>
          <w:b/>
        </w:rPr>
        <w:t xml:space="preserve">Kysymys 4</w:t>
      </w:r>
    </w:p>
    <w:p>
      <w:r>
        <w:t xml:space="preserve">Mihin tunteisiin poliittiset kampanjat vetoavat terrorismin suhteen?</w:t>
      </w:r>
    </w:p>
    <w:p>
      <w:r>
        <w:rPr>
          <w:b/>
        </w:rPr>
        <w:t xml:space="preserve">Kysymys 5</w:t>
      </w:r>
    </w:p>
    <w:p>
      <w:r>
        <w:t xml:space="preserve">Mihin tunteeseen monet kulttuurit kannustavat naisia?</w:t>
      </w:r>
    </w:p>
    <w:p>
      <w:r>
        <w:rPr>
          <w:b/>
        </w:rPr>
        <w:t xml:space="preserve">Kysymys 6</w:t>
      </w:r>
    </w:p>
    <w:p>
      <w:r>
        <w:t xml:space="preserve"> Joissakin kulttuureissa yritetään säädellä naisten mitä tunteita?</w:t>
      </w:r>
    </w:p>
    <w:p>
      <w:r>
        <w:rPr>
          <w:b/>
        </w:rPr>
        <w:t xml:space="preserve">Kysymys 7</w:t>
      </w:r>
    </w:p>
    <w:p>
      <w:r>
        <w:t xml:space="preserve">Minkä tunteen avoin ilmaisu on yleisesti hyväksytty useimmissa kulttuureissa?</w:t>
      </w:r>
    </w:p>
    <w:p>
      <w:r>
        <w:rPr>
          <w:b/>
        </w:rPr>
        <w:t xml:space="preserve">Kysymys 8</w:t>
      </w:r>
    </w:p>
    <w:p>
      <w:r>
        <w:t xml:space="preserve"> Mitä sosiaalista instituutiota ei liitetä rakkauden tunteeseen?</w:t>
      </w:r>
    </w:p>
    <w:p>
      <w:r>
        <w:rPr>
          <w:b/>
        </w:rPr>
        <w:t xml:space="preserve">Kysymys 9</w:t>
      </w:r>
    </w:p>
    <w:p>
      <w:r>
        <w:t xml:space="preserve">Mihin tunteeseen poliittiset kampanjat eivät vetoa terrorismin suhteen?</w:t>
      </w:r>
    </w:p>
    <w:p>
      <w:r>
        <w:br w:type="page"/>
      </w:r>
    </w:p>
    <w:p>
      <w:r>
        <w:rPr>
          <w:b/>
          <w:u w:val="single"/>
        </w:rPr>
        <w:t xml:space="preserve">Asiakirjan numero 122</w:t>
      </w:r>
    </w:p>
    <w:p>
      <w:r>
        <w:rPr>
          <w:b/>
        </w:rPr>
        <w:t xml:space="preserve">Tekstin numero 0</w:t>
      </w:r>
    </w:p>
    <w:p>
      <w:r>
        <w:t xml:space="preserve">Everton oli Valioliigan perustajajäsen vuonna </w:t>
      </w:r>
      <w:r>
        <w:rPr>
          <w:color w:val="A9A9A9"/>
        </w:rPr>
        <w:t xml:space="preserve">1992</w:t>
      </w:r>
      <w:r>
        <w:t xml:space="preserve">, mutta kamppaili oikean managerin löytämiseksi. </w:t>
      </w:r>
      <w:r>
        <w:rPr>
          <w:color w:val="DCDCDC"/>
        </w:rPr>
        <w:t xml:space="preserve">Howard Kendall </w:t>
      </w:r>
      <w:r>
        <w:t xml:space="preserve">oli palannut vuonna , </w:t>
      </w:r>
      <w:r>
        <w:t xml:space="preserve">mutta ei </w:t>
      </w:r>
      <w:r>
        <w:rPr>
          <w:color w:val="2F4F4F"/>
        </w:rPr>
        <w:t xml:space="preserve">1990</w:t>
      </w:r>
      <w:r>
        <w:t xml:space="preserve">pystynyt toistamaan aiempaa menestystään, kun taas hänen seuraajansa </w:t>
      </w:r>
      <w:r>
        <w:rPr>
          <w:color w:val="556B2F"/>
        </w:rPr>
        <w:t xml:space="preserve">Mike Walker </w:t>
      </w:r>
      <w:r>
        <w:t xml:space="preserve">oli tilastollisesti vähiten menestynyt Evertonin manageri tähän mennessä. Kun entinen Everton-pelaaja Joe Royle otti vastuun vuonna </w:t>
      </w:r>
      <w:r>
        <w:rPr>
          <w:color w:val="6B8E23"/>
        </w:rPr>
        <w:t xml:space="preserve">1994</w:t>
      </w:r>
      <w:r>
        <w:t xml:space="preserve">seuran kunto alkoi kohentua; hänen ensimmäinen ottelunsa oli </w:t>
      </w:r>
      <w:r>
        <w:t xml:space="preserve">2-0-voitto derby-kilpailija Liverpoolista. Royle vei Evertonin pois pudotuspelipaikasta ja johti seuran FA Cupiin viidennen kerran seuran historiassa ja voitti Manchester Unitedin </w:t>
      </w:r>
      <w:r>
        <w:rPr>
          <w:color w:val="228B22"/>
        </w:rPr>
        <w:t xml:space="preserve">1-0 </w:t>
      </w:r>
      <w:r>
        <w:t xml:space="preserve">finaalissa.</w:t>
      </w:r>
    </w:p>
    <w:p>
      <w:r>
        <w:rPr>
          <w:b/>
        </w:rPr>
        <w:t xml:space="preserve">Kysymys 0</w:t>
      </w:r>
    </w:p>
    <w:p>
      <w:r>
        <w:t xml:space="preserve">Milloin Everton hyväksyttiin Valioliigan jäseneksi?</w:t>
      </w:r>
    </w:p>
    <w:p>
      <w:r>
        <w:rPr>
          <w:b/>
        </w:rPr>
        <w:t xml:space="preserve">Kysymys 1</w:t>
      </w:r>
    </w:p>
    <w:p>
      <w:r>
        <w:t xml:space="preserve">Minä vuonna Howard Kendall palasi Evertonin manageriksi?</w:t>
      </w:r>
    </w:p>
    <w:p>
      <w:r>
        <w:rPr>
          <w:b/>
        </w:rPr>
        <w:t xml:space="preserve">Kysymys 2</w:t>
      </w:r>
    </w:p>
    <w:p>
      <w:r>
        <w:t xml:space="preserve">Kuka korvasi Howard Kendallin Evertonin managerina?</w:t>
      </w:r>
    </w:p>
    <w:p>
      <w:r>
        <w:rPr>
          <w:b/>
        </w:rPr>
        <w:t xml:space="preserve">Kysymys 3</w:t>
      </w:r>
    </w:p>
    <w:p>
      <w:r>
        <w:t xml:space="preserve">Minä vuonna entinen Everton-pelaaja Joe Royle otti seuran johtovastuun?</w:t>
      </w:r>
    </w:p>
    <w:p>
      <w:r>
        <w:rPr>
          <w:b/>
        </w:rPr>
        <w:t xml:space="preserve">Kysymys 4</w:t>
      </w:r>
    </w:p>
    <w:p>
      <w:r>
        <w:t xml:space="preserve">Mikä oli Joe Roylen johtaman Evertonin ensimmäisen ottelun tulos?</w:t>
      </w:r>
    </w:p>
    <w:p>
      <w:r>
        <w:rPr>
          <w:b/>
        </w:rPr>
        <w:t xml:space="preserve">Kysymys 5</w:t>
      </w:r>
    </w:p>
    <w:p>
      <w:r>
        <w:t xml:space="preserve">Kuka oli Evertonin ensimmäinen manageri Valioliigan perustamisen jälkeen?</w:t>
      </w:r>
    </w:p>
    <w:p>
      <w:r>
        <w:rPr>
          <w:b/>
        </w:rPr>
        <w:t xml:space="preserve">Kysymys 6</w:t>
      </w:r>
    </w:p>
    <w:p>
      <w:r>
        <w:t xml:space="preserve">Minä vuonna Howard Kendall aloitti ensimmäisen pestinsä Evertonin managerina?</w:t>
      </w:r>
    </w:p>
    <w:p>
      <w:r>
        <w:rPr>
          <w:b/>
        </w:rPr>
        <w:t xml:space="preserve">Kysymys 7</w:t>
      </w:r>
    </w:p>
    <w:p>
      <w:r>
        <w:t xml:space="preserve">Minä vuonna Mike Walkerista tehtiin Evertonin manageri?</w:t>
      </w:r>
    </w:p>
    <w:p>
      <w:r>
        <w:rPr>
          <w:b/>
        </w:rPr>
        <w:t xml:space="preserve">Kysymys 8</w:t>
      </w:r>
    </w:p>
    <w:p>
      <w:r>
        <w:t xml:space="preserve">Mikä oli Howard Kendallin ensimmäisen Evertonia johtaneen ottelun tulos?</w:t>
      </w:r>
    </w:p>
    <w:p>
      <w:r>
        <w:rPr>
          <w:b/>
        </w:rPr>
        <w:t xml:space="preserve">Kysymys 9</w:t>
      </w:r>
    </w:p>
    <w:p>
      <w:r>
        <w:t xml:space="preserve">Mikä oli Mike Walkerin ensimmäisen Evertonia johtaneen ottelun tulos?</w:t>
      </w:r>
    </w:p>
    <w:p>
      <w:r>
        <w:rPr>
          <w:b/>
        </w:rPr>
        <w:t xml:space="preserve">Teksti numero 1</w:t>
      </w:r>
    </w:p>
    <w:p>
      <w:r>
        <w:t xml:space="preserve">Torni on liittynyt erottamattomasti Evertonin alueeseen siitä lähtien, kun se rakennettiin vuonna </w:t>
      </w:r>
      <w:r>
        <w:rPr>
          <w:color w:val="A9A9A9"/>
        </w:rPr>
        <w:t xml:space="preserve">1787</w:t>
      </w:r>
      <w:r>
        <w:t xml:space="preserve">. Sitä käytettiin alun perin </w:t>
      </w:r>
      <w:r>
        <w:rPr>
          <w:color w:val="DCDCDC"/>
        </w:rPr>
        <w:t xml:space="preserve">morsiuskaivona</w:t>
      </w:r>
      <w:r>
        <w:t xml:space="preserve">, johon vangittiin lähinnä juoppoja ja pikkurikollisia, ja se seisoo edelleen Everton Brow'n varrella </w:t>
      </w:r>
      <w:r>
        <w:rPr>
          <w:color w:val="2F4F4F"/>
        </w:rPr>
        <w:t xml:space="preserve">Netherfield </w:t>
      </w:r>
      <w:r>
        <w:t xml:space="preserve">Roadilla. Tornin kummallakin puolella oli kaksi laakeriseppeleen seppeleen reunaa, ja Lontoossa sijaitsevan College of Armsin mukaan </w:t>
      </w:r>
      <w:r>
        <w:rPr>
          <w:color w:val="556B2F"/>
        </w:rPr>
        <w:t xml:space="preserve">Kelly </w:t>
      </w:r>
      <w:r>
        <w:t xml:space="preserve">päätti sisällyttää torniin laakerit, koska ne olivat voittajien merkki. Vaakunaan liitettiin seuran tunnuslause "</w:t>
      </w:r>
      <w:r>
        <w:rPr>
          <w:color w:val="6B8E23"/>
        </w:rPr>
        <w:t xml:space="preserve">Nil Satis Nisi Optimum</w:t>
      </w:r>
      <w:r>
        <w:t xml:space="preserve">", joka tarkoittaa "</w:t>
      </w:r>
      <w:r>
        <w:rPr>
          <w:color w:val="A0522D"/>
        </w:rPr>
        <w:t xml:space="preserve">Vain paras on tarpeeksi hyvä</w:t>
      </w:r>
      <w:r>
        <w:t xml:space="preserve">".</w:t>
      </w:r>
    </w:p>
    <w:p>
      <w:r>
        <w:rPr>
          <w:b/>
        </w:rPr>
        <w:t xml:space="preserve">Kysymys 0</w:t>
      </w:r>
    </w:p>
    <w:p>
      <w:r>
        <w:t xml:space="preserve">Milloin torni rakennettiin?</w:t>
      </w:r>
    </w:p>
    <w:p>
      <w:r>
        <w:rPr>
          <w:b/>
        </w:rPr>
        <w:t xml:space="preserve">Kysymys 1</w:t>
      </w:r>
    </w:p>
    <w:p>
      <w:r>
        <w:t xml:space="preserve">Mihin tarkoitukseen tornia käytettiin ensimmäisen kerran?</w:t>
      </w:r>
    </w:p>
    <w:p>
      <w:r>
        <w:rPr>
          <w:b/>
        </w:rPr>
        <w:t xml:space="preserve">Kysymys 2</w:t>
      </w:r>
    </w:p>
    <w:p>
      <w:r>
        <w:t xml:space="preserve">Millä tiellä torni sijaitsee?</w:t>
      </w:r>
    </w:p>
    <w:p>
      <w:r>
        <w:rPr>
          <w:b/>
        </w:rPr>
        <w:t xml:space="preserve">Kysymys 3</w:t>
      </w:r>
    </w:p>
    <w:p>
      <w:r>
        <w:t xml:space="preserve">Mikä on Evertonin seuran motto?</w:t>
      </w:r>
    </w:p>
    <w:p>
      <w:r>
        <w:rPr>
          <w:b/>
        </w:rPr>
        <w:t xml:space="preserve">Kysymys 4</w:t>
      </w:r>
    </w:p>
    <w:p>
      <w:r>
        <w:t xml:space="preserve">Mitä Evertonin seuran tunnuslause "Nil Satis Nisi Optimum" tarkoittaa englanniksi?</w:t>
      </w:r>
    </w:p>
    <w:p>
      <w:r>
        <w:rPr>
          <w:b/>
        </w:rPr>
        <w:t xml:space="preserve">Kysymys 5</w:t>
      </w:r>
    </w:p>
    <w:p>
      <w:r>
        <w:t xml:space="preserve">Minä vuonna torniin laskettiin ensimmäisen kerran kaksi laakeriseppelettä?</w:t>
      </w:r>
    </w:p>
    <w:p>
      <w:r>
        <w:rPr>
          <w:b/>
        </w:rPr>
        <w:t xml:space="preserve">Kysymys 6</w:t>
      </w:r>
    </w:p>
    <w:p>
      <w:r>
        <w:t xml:space="preserve">Kuka oli vastuussa Tornin rakentamisesta?</w:t>
      </w:r>
    </w:p>
    <w:p>
      <w:r>
        <w:rPr>
          <w:b/>
        </w:rPr>
        <w:t xml:space="preserve">Kysymys 7</w:t>
      </w:r>
    </w:p>
    <w:p>
      <w:r>
        <w:t xml:space="preserve">Minä vuonna jalkapalloa alettiin pelata ammattimaisesti Evertonissa?</w:t>
      </w:r>
    </w:p>
    <w:p>
      <w:r>
        <w:rPr>
          <w:b/>
        </w:rPr>
        <w:t xml:space="preserve">Kysymys 8</w:t>
      </w:r>
    </w:p>
    <w:p>
      <w:r>
        <w:t xml:space="preserve">Kuka kirjoitti tunnuslauseen "Nil Satis Nisi Optimum"?</w:t>
      </w:r>
    </w:p>
    <w:p>
      <w:r>
        <w:rPr>
          <w:b/>
        </w:rPr>
        <w:t xml:space="preserve">Kysymys 9</w:t>
      </w:r>
    </w:p>
    <w:p>
      <w:r>
        <w:t xml:space="preserve">Minä vuonna College of Arms perustettiin Lontoossa?</w:t>
      </w:r>
    </w:p>
    <w:p>
      <w:r>
        <w:rPr>
          <w:b/>
        </w:rPr>
        <w:t xml:space="preserve">Teksti numero 2</w:t>
      </w:r>
    </w:p>
    <w:p>
      <w:r>
        <w:t xml:space="preserve">Ottelupäivinä, perinne menee takaisin </w:t>
      </w:r>
      <w:r>
        <w:rPr>
          <w:color w:val="A9A9A9"/>
        </w:rPr>
        <w:t xml:space="preserve">1962</w:t>
      </w:r>
      <w:r>
        <w:t xml:space="preserve">, pelaajat kävelevät ulos tunnusmusiikkia Z-Cars, nimeltään "</w:t>
      </w:r>
      <w:r>
        <w:rPr>
          <w:color w:val="DCDCDC"/>
        </w:rPr>
        <w:t xml:space="preserve">Johnny Todd</w:t>
      </w:r>
      <w:r>
        <w:t xml:space="preserve">", perinteinen </w:t>
      </w:r>
      <w:r>
        <w:rPr>
          <w:color w:val="2F4F4F"/>
        </w:rPr>
        <w:t xml:space="preserve">Liverpoolin </w:t>
      </w:r>
      <w:r>
        <w:t xml:space="preserve">lasten laulu keräsi vuonna 1890 </w:t>
      </w:r>
      <w:r>
        <w:rPr>
          <w:color w:val="556B2F"/>
        </w:rPr>
        <w:t xml:space="preserve">Frank Kidson </w:t>
      </w:r>
      <w:r>
        <w:t xml:space="preserve">joka kertoo tarinan merimies pettänyt hänen rakastaja kun poissa merellä, vaikka kahdessa eri yhteydessä vuonna </w:t>
      </w:r>
      <w:r>
        <w:rPr>
          <w:color w:val="6B8E23"/>
        </w:rPr>
        <w:t xml:space="preserve">1994</w:t>
      </w:r>
      <w:r>
        <w:t xml:space="preserve">, he juoksi ulos eri kappaleita. Elokuussa</w:t>
      </w:r>
      <w:r>
        <w:rPr>
          <w:color w:val="A0522D"/>
        </w:rPr>
        <w:t xml:space="preserve">1994</w:t>
      </w:r>
      <w:r>
        <w:t xml:space="preserve"> , klubilla soitettiin 2 Unlimitedin kappale "</w:t>
      </w:r>
      <w:r>
        <w:rPr>
          <w:color w:val="228B22"/>
        </w:rPr>
        <w:t xml:space="preserve">Get Ready For This</w:t>
      </w:r>
      <w:r>
        <w:t xml:space="preserve">", ja kuukautta myöhemmin Creedence Clearwater Revivalin klassikon "Bad Moon Rising" uudelleenkäsittely. Molemmat saivat osakseen </w:t>
      </w:r>
      <w:r>
        <w:t xml:space="preserve">Evertonin fanien </w:t>
      </w:r>
      <w:r>
        <w:t xml:space="preserve">täydellisen </w:t>
      </w:r>
      <w:r>
        <w:rPr>
          <w:color w:val="191970"/>
        </w:rPr>
        <w:t xml:space="preserve">paheksunnan.</w:t>
      </w:r>
    </w:p>
    <w:p>
      <w:r>
        <w:rPr>
          <w:b/>
        </w:rPr>
        <w:t xml:space="preserve">Kysymys 0</w:t>
      </w:r>
    </w:p>
    <w:p>
      <w:r>
        <w:t xml:space="preserve">Mikä on sen tunnuskappaleen nimi, jonka tahtiin pelaajat kävelevät ulos Evertonin ottelupäivinä?</w:t>
      </w:r>
    </w:p>
    <w:p>
      <w:r>
        <w:rPr>
          <w:b/>
        </w:rPr>
        <w:t xml:space="preserve">Kysymys 1</w:t>
      </w:r>
    </w:p>
    <w:p>
      <w:r>
        <w:t xml:space="preserve">Mistä "Johnny Todd" - Evertonin ottelupäivien tunnussävelmä - sai alkunsa?</w:t>
      </w:r>
    </w:p>
    <w:p>
      <w:r>
        <w:rPr>
          <w:b/>
        </w:rPr>
        <w:t xml:space="preserve">Kysymys 2</w:t>
      </w:r>
    </w:p>
    <w:p>
      <w:r>
        <w:t xml:space="preserve">Minä vuonna Evertonin pelaajat kävelivät ulos muun laulun kuin "Johnny Toddin" tahdissa?</w:t>
      </w:r>
    </w:p>
    <w:p>
      <w:r>
        <w:rPr>
          <w:b/>
        </w:rPr>
        <w:t xml:space="preserve">Kysymys 3</w:t>
      </w:r>
    </w:p>
    <w:p>
      <w:r>
        <w:t xml:space="preserve">Mikä oli yleisön reaktio Evertonin vaihto-ottelun tunnusmusiikkiin vuonna 1994?</w:t>
      </w:r>
    </w:p>
    <w:p>
      <w:r>
        <w:rPr>
          <w:b/>
        </w:rPr>
        <w:t xml:space="preserve">Kysymys 4</w:t>
      </w:r>
    </w:p>
    <w:p>
      <w:r>
        <w:t xml:space="preserve">Millä kappaleella Everton-seura korvasi pelaajien ulosmarssin teemansa elokuussa 1994?</w:t>
      </w:r>
    </w:p>
    <w:p>
      <w:r>
        <w:rPr>
          <w:b/>
        </w:rPr>
        <w:t xml:space="preserve">Kysymys 5</w:t>
      </w:r>
    </w:p>
    <w:p>
      <w:r>
        <w:t xml:space="preserve">Minä vuonna "Bad Moon Rising" julkaistiin?</w:t>
      </w:r>
    </w:p>
    <w:p>
      <w:r>
        <w:rPr>
          <w:b/>
        </w:rPr>
        <w:t xml:space="preserve">Kysymys 6</w:t>
      </w:r>
    </w:p>
    <w:p>
      <w:r>
        <w:t xml:space="preserve">Minä vuonna "Get Ready For This" julkaistiin?</w:t>
      </w:r>
    </w:p>
    <w:p>
      <w:r>
        <w:rPr>
          <w:b/>
        </w:rPr>
        <w:t xml:space="preserve">Kysymys 7</w:t>
      </w:r>
    </w:p>
    <w:p>
      <w:r>
        <w:t xml:space="preserve">Kuka muusikko kirjoitti "Bad Moon Risingin"?</w:t>
      </w:r>
    </w:p>
    <w:p>
      <w:r>
        <w:rPr>
          <w:b/>
        </w:rPr>
        <w:t xml:space="preserve">Kysymys 8</w:t>
      </w:r>
    </w:p>
    <w:p>
      <w:r>
        <w:t xml:space="preserve">Kuka kirjoitti "Get Ready for This"?</w:t>
      </w:r>
    </w:p>
    <w:p>
      <w:r>
        <w:rPr>
          <w:b/>
        </w:rPr>
        <w:t xml:space="preserve">Kysymys 9</w:t>
      </w:r>
    </w:p>
    <w:p>
      <w:r>
        <w:t xml:space="preserve">Minkä vuoden Z-autojen tunnuskappaleeksi on tullut "Johnny Todd"?</w:t>
      </w:r>
    </w:p>
    <w:p>
      <w:r>
        <w:rPr>
          <w:b/>
        </w:rPr>
        <w:t xml:space="preserve">Teksti numero 3</w:t>
      </w:r>
    </w:p>
    <w:p>
      <w:r>
        <w:t xml:space="preserve">Everton pitää hallussaan ennätystä eniten kausia Englannin ylimmällä sarjatasolla (ykkösdivisioona/Premier League), </w:t>
      </w:r>
      <w:r>
        <w:t xml:space="preserve">114 kautta</w:t>
      </w:r>
      <w:r>
        <w:rPr>
          <w:color w:val="A9A9A9"/>
        </w:rPr>
        <w:t xml:space="preserve">111</w:t>
      </w:r>
      <w:r>
        <w:t xml:space="preserve"> kaudesta 2014-15 (seura pelasi kakkosdivisioonassa vuosina </w:t>
      </w:r>
      <w:r>
        <w:rPr>
          <w:color w:val="DCDCDC"/>
        </w:rPr>
        <w:t xml:space="preserve">1930</w:t>
      </w:r>
      <w:r>
        <w:t xml:space="preserve">-31 ja 1951-54). Se on yksi </w:t>
      </w:r>
      <w:r>
        <w:rPr>
          <w:color w:val="2F4F4F"/>
        </w:rPr>
        <w:t xml:space="preserve">seitsemästä </w:t>
      </w:r>
      <w:r>
        <w:t xml:space="preserve">joukkueesta, jotka ovat pelanneet kaikki 22 kautta Valioliigassa sen perustamisen jälkeen elokuussa</w:t>
      </w:r>
      <w:r>
        <w:rPr>
          <w:color w:val="556B2F"/>
        </w:rPr>
        <w:t xml:space="preserve">1992</w:t>
      </w:r>
      <w:r>
        <w:t xml:space="preserve"> - muut ovat Arsenal, Aston Villa, Chelsea, Liverpool, Manchester United ja Tottenham Hotspur. </w:t>
      </w:r>
      <w:r>
        <w:rPr>
          <w:color w:val="6B8E23"/>
        </w:rPr>
        <w:t xml:space="preserve">Everton vastaan Aston Villa </w:t>
      </w:r>
      <w:r>
        <w:t xml:space="preserve">on Englannin ykkösliigan pelatuin ottelu, sillä kaudella 2012-13 kaksi Football Leaguen perustajajäsentä on pelannut ennätykselliset </w:t>
      </w:r>
      <w:r>
        <w:rPr>
          <w:color w:val="A0522D"/>
        </w:rPr>
        <w:t xml:space="preserve">196</w:t>
      </w:r>
      <w:r>
        <w:t xml:space="preserve">liigaottelut.</w:t>
      </w:r>
    </w:p>
    <w:p>
      <w:r>
        <w:rPr>
          <w:b/>
        </w:rPr>
        <w:t xml:space="preserve">Kysymys 0</w:t>
      </w:r>
    </w:p>
    <w:p>
      <w:r>
        <w:t xml:space="preserve">Kuinka monta kautta viimeisestä 114:stä Everton on ollut Englannin ylimmällä sarjatasolla?</w:t>
      </w:r>
    </w:p>
    <w:p>
      <w:r>
        <w:rPr>
          <w:b/>
        </w:rPr>
        <w:t xml:space="preserve">Kysymys 1</w:t>
      </w:r>
    </w:p>
    <w:p>
      <w:r>
        <w:t xml:space="preserve">Kuinka moni muu joukkue on pelannut kaikki 22 kautta Valioliigassa sen perustamisesta lähtien?</w:t>
      </w:r>
    </w:p>
    <w:p>
      <w:r>
        <w:rPr>
          <w:b/>
        </w:rPr>
        <w:t xml:space="preserve">Kysymys 2</w:t>
      </w:r>
    </w:p>
    <w:p>
      <w:r>
        <w:t xml:space="preserve">Milloin Valioliiga perustettiin?</w:t>
      </w:r>
    </w:p>
    <w:p>
      <w:r>
        <w:rPr>
          <w:b/>
        </w:rPr>
        <w:t xml:space="preserve">Kysymys 3</w:t>
      </w:r>
    </w:p>
    <w:p>
      <w:r>
        <w:t xml:space="preserve">Mitä ottelua on pelattu eniten Valioliigan perustamisen jälkeen?</w:t>
      </w:r>
    </w:p>
    <w:p>
      <w:r>
        <w:rPr>
          <w:b/>
        </w:rPr>
        <w:t xml:space="preserve">Kysymys 4</w:t>
      </w:r>
    </w:p>
    <w:p>
      <w:r>
        <w:t xml:space="preserve">Kuinka monta ottelua Everton on pelannut Aston Villaa vastaan?</w:t>
      </w:r>
    </w:p>
    <w:p>
      <w:r>
        <w:rPr>
          <w:b/>
        </w:rPr>
        <w:t xml:space="preserve">Kysymys 5</w:t>
      </w:r>
    </w:p>
    <w:p>
      <w:r>
        <w:t xml:space="preserve">Kuinka monta kautta Chelsea on pelannut jalkapalloa?</w:t>
      </w:r>
    </w:p>
    <w:p>
      <w:r>
        <w:rPr>
          <w:b/>
        </w:rPr>
        <w:t xml:space="preserve">Kysymys 6</w:t>
      </w:r>
    </w:p>
    <w:p>
      <w:r>
        <w:t xml:space="preserve">Kuinka monta peliä Arsenal on pelannut Evertonia vastaan?</w:t>
      </w:r>
    </w:p>
    <w:p>
      <w:r>
        <w:rPr>
          <w:b/>
        </w:rPr>
        <w:t xml:space="preserve">Kysymys 7</w:t>
      </w:r>
    </w:p>
    <w:p>
      <w:r>
        <w:t xml:space="preserve">Minä vuonna Chelsean jalkapallojoukkue perustettiin?</w:t>
      </w:r>
    </w:p>
    <w:p>
      <w:r>
        <w:rPr>
          <w:b/>
        </w:rPr>
        <w:t xml:space="preserve">Kysymys 8</w:t>
      </w:r>
    </w:p>
    <w:p>
      <w:r>
        <w:t xml:space="preserve">Minä vuonna Everton pelasi ensimmäisen ottelunsa Aston Villaa vastaan?</w:t>
      </w:r>
    </w:p>
    <w:p>
      <w:r>
        <w:rPr>
          <w:b/>
        </w:rPr>
        <w:t xml:space="preserve">Kysymys 9</w:t>
      </w:r>
    </w:p>
    <w:p>
      <w:r>
        <w:t xml:space="preserve">Kuinka monta kautta Liverpool on pelannut?</w:t>
      </w:r>
    </w:p>
    <w:p>
      <w:r>
        <w:rPr>
          <w:b/>
        </w:rPr>
        <w:t xml:space="preserve">Teksti numero 4</w:t>
      </w:r>
    </w:p>
    <w:p>
      <w:r>
        <w:t xml:space="preserve">Perustettu vuonna </w:t>
      </w:r>
      <w:r>
        <w:rPr>
          <w:color w:val="A9A9A9"/>
        </w:rPr>
        <w:t xml:space="preserve">1878</w:t>
      </w:r>
      <w:r>
        <w:t xml:space="preserve">, </w:t>
      </w:r>
      <w:r>
        <w:rPr>
          <w:color w:val="DCDCDC"/>
        </w:rPr>
        <w:t xml:space="preserve">Everton </w:t>
      </w:r>
      <w:r>
        <w:t xml:space="preserve">olivat perustajajäseniä Football League vuonna </w:t>
      </w:r>
      <w:r>
        <w:t xml:space="preserve">ja </w:t>
      </w:r>
      <w:r>
        <w:rPr>
          <w:color w:val="2F4F4F"/>
        </w:rPr>
        <w:t xml:space="preserve">1888</w:t>
      </w:r>
      <w:r>
        <w:t xml:space="preserve">voitti ensimmäisen liigan mestaruuden kaksi kautta myöhemmin. Neljän mestaruuden ja kahden FA-cupin voiton jälkeen Everton koki hiljaiseloa heti toisen maailmansodan jälkeen, kunnes </w:t>
      </w:r>
      <w:r>
        <w:rPr>
          <w:color w:val="556B2F"/>
        </w:rPr>
        <w:t xml:space="preserve">1960-luvulla </w:t>
      </w:r>
      <w:r>
        <w:t xml:space="preserve">seuran </w:t>
      </w:r>
      <w:r>
        <w:t xml:space="preserve">elpyminen jatkui</w:t>
      </w:r>
      <w:r>
        <w:t xml:space="preserve">, jolloin se voitti </w:t>
      </w:r>
      <w:r>
        <w:rPr>
          <w:color w:val="6B8E23"/>
        </w:rPr>
        <w:t xml:space="preserve">kaksi </w:t>
      </w:r>
      <w:r>
        <w:t xml:space="preserve">liigamestaruutta ja FA-cupin. Everton menestyi viimeksi 1980-luvun puolivälissä, jolloin se voitti kaksi liigamestaruutta, voitti FA Cupin ja voitti Euroopan cupin voittajien cupin vuonna 1985. Seuran viimeisin merkittävä pokaali oli </w:t>
      </w:r>
      <w:r>
        <w:t xml:space="preserve">FA </w:t>
      </w:r>
      <w:r>
        <w:rPr>
          <w:color w:val="A0522D"/>
        </w:rPr>
        <w:t xml:space="preserve">1995</w:t>
      </w:r>
      <w:r>
        <w:t xml:space="preserve">Cup</w:t>
      </w:r>
      <w:r>
        <w:t xml:space="preserve">.</w:t>
      </w:r>
      <w:r>
        <w:t xml:space="preserve"> Seuran kannattajat tunnetaan nimellä </w:t>
      </w:r>
      <w:r>
        <w:rPr>
          <w:color w:val="228B22"/>
        </w:rPr>
        <w:t xml:space="preserve">Evertonians</w:t>
      </w:r>
      <w:r>
        <w:t xml:space="preserve">.</w:t>
      </w:r>
    </w:p>
    <w:p>
      <w:r>
        <w:rPr>
          <w:b/>
        </w:rPr>
        <w:t xml:space="preserve">Kysymys 0</w:t>
      </w:r>
    </w:p>
    <w:p>
      <w:r>
        <w:t xml:space="preserve">Milloin Everton perustettiin?</w:t>
      </w:r>
    </w:p>
    <w:p>
      <w:r>
        <w:rPr>
          <w:b/>
        </w:rPr>
        <w:t xml:space="preserve">Kysymys 1</w:t>
      </w:r>
    </w:p>
    <w:p>
      <w:r>
        <w:t xml:space="preserve">Millä vuosikymmenellä Everton koki elpymisen?</w:t>
      </w:r>
    </w:p>
    <w:p>
      <w:r>
        <w:rPr>
          <w:b/>
        </w:rPr>
        <w:t xml:space="preserve">Kysymys 2</w:t>
      </w:r>
    </w:p>
    <w:p>
      <w:r>
        <w:t xml:space="preserve">Kuinka monta liigamestaruutta Everton voitti 1960-luvulla?</w:t>
      </w:r>
    </w:p>
    <w:p>
      <w:r>
        <w:rPr>
          <w:b/>
        </w:rPr>
        <w:t xml:space="preserve">Kysymys 3</w:t>
      </w:r>
    </w:p>
    <w:p>
      <w:r>
        <w:t xml:space="preserve">Milloin Evertonin viimeisin pokaali myönnettiin?</w:t>
      </w:r>
    </w:p>
    <w:p>
      <w:r>
        <w:rPr>
          <w:b/>
        </w:rPr>
        <w:t xml:space="preserve">Kysymys 4</w:t>
      </w:r>
    </w:p>
    <w:p>
      <w:r>
        <w:t xml:space="preserve">Mitä lempinimeä käytetään Evertonin seuran kannattajista?</w:t>
      </w:r>
    </w:p>
    <w:p>
      <w:r>
        <w:rPr>
          <w:b/>
        </w:rPr>
        <w:t xml:space="preserve">Kysymys 5</w:t>
      </w:r>
    </w:p>
    <w:p>
      <w:r>
        <w:t xml:space="preserve">Kuka voitti jalkapalloliigan ensimmäisen liigamestaruuden?</w:t>
      </w:r>
    </w:p>
    <w:p>
      <w:r>
        <w:rPr>
          <w:b/>
        </w:rPr>
        <w:t xml:space="preserve">Kysymys 6</w:t>
      </w:r>
    </w:p>
    <w:p>
      <w:r>
        <w:t xml:space="preserve">Millä vuosikymmenellä käytiin toinen maailmansota?</w:t>
      </w:r>
    </w:p>
    <w:p>
      <w:r>
        <w:rPr>
          <w:b/>
        </w:rPr>
        <w:t xml:space="preserve">Kysymys 7</w:t>
      </w:r>
    </w:p>
    <w:p>
      <w:r>
        <w:t xml:space="preserve">Ketkä olivat ensimmäiset Euroopan cup-voittajat?</w:t>
      </w:r>
    </w:p>
    <w:p>
      <w:r>
        <w:rPr>
          <w:b/>
        </w:rPr>
        <w:t xml:space="preserve">Kysymys 8</w:t>
      </w:r>
    </w:p>
    <w:p>
      <w:r>
        <w:t xml:space="preserve">Minä vuonna Everton voitti ensimmäisen FA-cupinsa?</w:t>
      </w:r>
    </w:p>
    <w:p>
      <w:r>
        <w:rPr>
          <w:b/>
        </w:rPr>
        <w:t xml:space="preserve">Kysymys 9</w:t>
      </w:r>
    </w:p>
    <w:p>
      <w:r>
        <w:t xml:space="preserve">Kuka voitti FA-cupin vuonna 1985?</w:t>
      </w:r>
    </w:p>
    <w:p>
      <w:r>
        <w:rPr>
          <w:b/>
        </w:rPr>
        <w:t xml:space="preserve">Teksti numero 5</w:t>
      </w:r>
    </w:p>
    <w:p>
      <w:r>
        <w:t xml:space="preserve">Everton putosi kakkosdivisioonaan kaksi vuotta myöhemmin seuran sisäisen myllerryksen aikana. Seura nousi kuitenkin heti ensimmäisellä yrityksellä ja teki ennätysmäärän maaleja toisella divisioonalla. Palattuaan takaisin ylempään divisioonaan vuonna </w:t>
      </w:r>
      <w:r>
        <w:rPr>
          <w:color w:val="A9A9A9"/>
        </w:rPr>
        <w:t xml:space="preserve">1931</w:t>
      </w:r>
      <w:r>
        <w:rPr>
          <w:color w:val="DCDCDC"/>
        </w:rPr>
        <w:t xml:space="preserve">-32 </w:t>
      </w:r>
      <w:r>
        <w:t xml:space="preserve">Everton ei hukannut aikaa asemansa vahvistamiseen ja voitti neljännen liigamestaruuden heti ensimmäisessä tilaisuudessa. Everton voitti myös toisen FA Cupin vuonna </w:t>
      </w:r>
      <w:r>
        <w:rPr>
          <w:color w:val="2F4F4F"/>
        </w:rPr>
        <w:t xml:space="preserve">1933</w:t>
      </w:r>
      <w:r>
        <w:t xml:space="preserve">voittaen Manchester Cityn finaalissa </w:t>
      </w:r>
      <w:r>
        <w:rPr>
          <w:color w:val="556B2F"/>
        </w:rPr>
        <w:t xml:space="preserve">3-0. </w:t>
      </w:r>
      <w:r>
        <w:t xml:space="preserve">Aikakausi päättyi vuosina </w:t>
      </w:r>
      <w:r>
        <w:rPr>
          <w:color w:val="6B8E23"/>
        </w:rPr>
        <w:t xml:space="preserve">1938-39 </w:t>
      </w:r>
      <w:r>
        <w:t xml:space="preserve">viidenteen liigamestaruuteen</w:t>
      </w:r>
      <w:r>
        <w:rPr>
          <w:color w:val="6B8E23"/>
        </w:rPr>
        <w:t xml:space="preserve">.</w:t>
      </w:r>
    </w:p>
    <w:p>
      <w:r>
        <w:rPr>
          <w:b/>
        </w:rPr>
        <w:t xml:space="preserve">Kysymys 0</w:t>
      </w:r>
    </w:p>
    <w:p>
      <w:r>
        <w:t xml:space="preserve">Millä kaudella Everton voitti neljännen liigamestaruutensa?</w:t>
      </w:r>
    </w:p>
    <w:p>
      <w:r>
        <w:rPr>
          <w:b/>
        </w:rPr>
        <w:t xml:space="preserve">Kysymys 1</w:t>
      </w:r>
    </w:p>
    <w:p>
      <w:r>
        <w:t xml:space="preserve">Minä vuonna Everton voitti toisen FA Cupinsa?</w:t>
      </w:r>
    </w:p>
    <w:p>
      <w:r>
        <w:rPr>
          <w:b/>
        </w:rPr>
        <w:t xml:space="preserve">Kysymys 2</w:t>
      </w:r>
    </w:p>
    <w:p>
      <w:r>
        <w:t xml:space="preserve">Mikä oli Evertonin toisen FA-cupin voiton loppuottelun lopputulos vuonna 1993 Manchester Cityä vastaan?</w:t>
      </w:r>
    </w:p>
    <w:p>
      <w:r>
        <w:rPr>
          <w:b/>
        </w:rPr>
        <w:t xml:space="preserve">Kysymys 3</w:t>
      </w:r>
    </w:p>
    <w:p>
      <w:r>
        <w:t xml:space="preserve">Millä kaudella Everton voitti viidennen liigamestaruutensa?</w:t>
      </w:r>
    </w:p>
    <w:p>
      <w:r>
        <w:rPr>
          <w:b/>
        </w:rPr>
        <w:t xml:space="preserve">Kysymys 4</w:t>
      </w:r>
    </w:p>
    <w:p>
      <w:r>
        <w:t xml:space="preserve">Mikä oli Evertonin ennätysmäärä maaleja, jotka nostivat joukkueen?</w:t>
      </w:r>
    </w:p>
    <w:p>
      <w:r>
        <w:rPr>
          <w:b/>
        </w:rPr>
        <w:t xml:space="preserve">Kysymys 5</w:t>
      </w:r>
    </w:p>
    <w:p>
      <w:r>
        <w:t xml:space="preserve">Mikä oli sen loppuottelun tulos, jonka tuloksena Everton voitti neljännen mestaruutensa?</w:t>
      </w:r>
    </w:p>
    <w:p>
      <w:r>
        <w:rPr>
          <w:b/>
        </w:rPr>
        <w:t xml:space="preserve">Kysymys 6</w:t>
      </w:r>
    </w:p>
    <w:p>
      <w:r>
        <w:t xml:space="preserve">Minä vuonna Manchester City voitti ensimmäisen mestaruutensa?</w:t>
      </w:r>
    </w:p>
    <w:p>
      <w:r>
        <w:rPr>
          <w:b/>
        </w:rPr>
        <w:t xml:space="preserve">Kysymys 7</w:t>
      </w:r>
    </w:p>
    <w:p>
      <w:r>
        <w:t xml:space="preserve">Mikä oli sen loppuottelun tulos, jonka tuloksena Everton voitti viidennen mestaruutensa?</w:t>
      </w:r>
    </w:p>
    <w:p>
      <w:r>
        <w:rPr>
          <w:b/>
        </w:rPr>
        <w:t xml:space="preserve">Kysymys 8</w:t>
      </w:r>
    </w:p>
    <w:p>
      <w:r>
        <w:t xml:space="preserve">Minä vuonna Manchester City kilpaili ensimmäisen kerran?</w:t>
      </w:r>
    </w:p>
    <w:p>
      <w:r>
        <w:rPr>
          <w:b/>
        </w:rPr>
        <w:t xml:space="preserve">Teksti numero 6</w:t>
      </w:r>
    </w:p>
    <w:p>
      <w:r>
        <w:t xml:space="preserve">Evertonin johtokunnalta loppui lopulta kärsivällisyys Smithiä kohtaan, ja hänet erotettiin maaliskuussa </w:t>
      </w:r>
      <w:r>
        <w:rPr>
          <w:color w:val="DCDCDC"/>
        </w:rPr>
        <w:t xml:space="preserve">Middlesbrough'n </w:t>
      </w:r>
      <w:r>
        <w:t xml:space="preserve">FA-cup-tappion jälkeen</w:t>
      </w:r>
      <w:r>
        <w:rPr>
          <w:color w:val="A9A9A9"/>
        </w:rPr>
        <w:t xml:space="preserve">2002</w:t>
      </w:r>
      <w:r>
        <w:t xml:space="preserve">, jolloin Everton oli todellisessa vaarassa pudota. </w:t>
      </w:r>
      <w:r>
        <w:rPr>
          <w:color w:val="2F4F4F"/>
        </w:rPr>
        <w:t xml:space="preserve">David </w:t>
      </w:r>
      <w:r>
        <w:rPr>
          <w:color w:val="556B2F"/>
        </w:rPr>
        <w:t xml:space="preserve">Moyes </w:t>
      </w:r>
      <w:r>
        <w:t xml:space="preserve">oli hänen seuraajansa, ja hän johdatti Evertonin turvallisesti sijalle viidentoista. Kaudella 2002-2003 Everton sijoittui </w:t>
      </w:r>
      <w:r>
        <w:rPr>
          <w:color w:val="6B8E23"/>
        </w:rPr>
        <w:t xml:space="preserve">seitsemänneksi</w:t>
      </w:r>
      <w:r>
        <w:t xml:space="preserve">, mikä oli paras sijoitus sitten vuoden 1996</w:t>
      </w:r>
      <w:r>
        <w:t xml:space="preserve">.</w:t>
      </w:r>
      <w:r>
        <w:t xml:space="preserve"> Neljäs sija kaudella 2004-05 varmisti Evertonin pääsyn Mestarien liigan karsintoihin. Joukkue ei päässyt Mestarien liigan lohkovaiheeseen ja putosi UEFA-cupista. Everton pääsi UEFA-cupin loppuotteluihin 2007-08 ja 2008-09, ja </w:t>
      </w:r>
      <w:r>
        <w:t xml:space="preserve">vuonna 2009 </w:t>
      </w:r>
      <w:r>
        <w:t xml:space="preserve">se oli </w:t>
      </w:r>
      <w:r>
        <w:t xml:space="preserve">FA-cupin loppuottelussa </w:t>
      </w:r>
      <w:r>
        <w:rPr>
          <w:color w:val="A0522D"/>
        </w:rPr>
        <w:t xml:space="preserve">toiseksi paras</w:t>
      </w:r>
      <w:r>
        <w:t xml:space="preserve">.</w:t>
      </w:r>
    </w:p>
    <w:p>
      <w:r>
        <w:rPr>
          <w:b/>
        </w:rPr>
        <w:t xml:space="preserve">Kysymys 0</w:t>
      </w:r>
    </w:p>
    <w:p>
      <w:r>
        <w:t xml:space="preserve">Milloin Evertonin johtokunta erotti Smithin?</w:t>
      </w:r>
    </w:p>
    <w:p>
      <w:r>
        <w:rPr>
          <w:b/>
        </w:rPr>
        <w:t xml:space="preserve">Kysymys 1</w:t>
      </w:r>
    </w:p>
    <w:p>
      <w:r>
        <w:t xml:space="preserve">Kuka korvasi Smithin Everton FC:n managerina vuonna 2002?</w:t>
      </w:r>
    </w:p>
    <w:p>
      <w:r>
        <w:rPr>
          <w:b/>
        </w:rPr>
        <w:t xml:space="preserve">Kysymys 2</w:t>
      </w:r>
    </w:p>
    <w:p>
      <w:r>
        <w:t xml:space="preserve">Mille sijalle Everton FC sijoittui kaudella 2004-05?</w:t>
      </w:r>
    </w:p>
    <w:p>
      <w:r>
        <w:rPr>
          <w:b/>
        </w:rPr>
        <w:t xml:space="preserve">Kysymys 3</w:t>
      </w:r>
    </w:p>
    <w:p>
      <w:r>
        <w:t xml:space="preserve">Mihin Everton FC sijoittui vuoden 2009 FA Cupin finaalissa?</w:t>
      </w:r>
    </w:p>
    <w:p>
      <w:r>
        <w:rPr>
          <w:b/>
        </w:rPr>
        <w:t xml:space="preserve">Kysymys 4</w:t>
      </w:r>
    </w:p>
    <w:p>
      <w:r>
        <w:t xml:space="preserve">Mikä oli Smithin etunimi?</w:t>
      </w:r>
    </w:p>
    <w:p>
      <w:r>
        <w:rPr>
          <w:b/>
        </w:rPr>
        <w:t xml:space="preserve">Kysymys 5</w:t>
      </w:r>
    </w:p>
    <w:p>
      <w:r>
        <w:t xml:space="preserve">Kuka pudotti Evertonin UEFA Cupista kaudella 2004-2005?</w:t>
      </w:r>
    </w:p>
    <w:p>
      <w:r>
        <w:rPr>
          <w:b/>
        </w:rPr>
        <w:t xml:space="preserve">Kysymys 6</w:t>
      </w:r>
    </w:p>
    <w:p>
      <w:r>
        <w:t xml:space="preserve">Kuka oli Evertonin lisäksi yksi vuoden 2009 FA Cupin finaalin jatkoonmenijöistä?</w:t>
      </w:r>
    </w:p>
    <w:p>
      <w:r>
        <w:rPr>
          <w:b/>
        </w:rPr>
        <w:t xml:space="preserve">Kysymys 7</w:t>
      </w:r>
    </w:p>
    <w:p>
      <w:r>
        <w:t xml:space="preserve">Kuka valmensi Middlebroughia vuonna 2002?</w:t>
      </w:r>
    </w:p>
    <w:p>
      <w:r>
        <w:rPr>
          <w:b/>
        </w:rPr>
        <w:t xml:space="preserve">Kysymys 8</w:t>
      </w:r>
    </w:p>
    <w:p>
      <w:r>
        <w:t xml:space="preserve">Mikä oli Evertonin maalipaikka vuonna 1996?</w:t>
      </w:r>
    </w:p>
    <w:p>
      <w:r>
        <w:rPr>
          <w:b/>
        </w:rPr>
        <w:t xml:space="preserve">Teksti numero 7</w:t>
      </w:r>
    </w:p>
    <w:p>
      <w:r>
        <w:t xml:space="preserve">Toukokuussa</w:t>
      </w:r>
      <w:r>
        <w:rPr>
          <w:color w:val="DCDCDC"/>
        </w:rPr>
        <w:t xml:space="preserve">2013</w:t>
      </w:r>
      <w:r>
        <w:t xml:space="preserve"> seura lanseerasi uuden vaakunan, jonka tarkoituksena on parantaa vaakunan toistettavuutta paino- ja lähetysmediassa, erityisesti pienessä mittakaavassa. Kriitikot[kuka?] ehdottivat, että </w:t>
      </w:r>
      <w:r>
        <w:t xml:space="preserve">uudelleensuunnittelun taustalla </w:t>
      </w:r>
      <w:r>
        <w:t xml:space="preserve">oli urheiluvalmistajien </w:t>
      </w:r>
      <w:r>
        <w:rPr>
          <w:color w:val="2F4F4F"/>
        </w:rPr>
        <w:t xml:space="preserve">Nike</w:t>
      </w:r>
      <w:r>
        <w:t xml:space="preserve">, Inc:</w:t>
      </w:r>
      <w:r>
        <w:t xml:space="preserve">n ulkoinen paine, koska </w:t>
      </w:r>
      <w:r>
        <w:t xml:space="preserve">värien määrää on vähennetty ja säteittäinen vaikutus on poistettu, mikä tekee varusteista kustannustehokkaampia jäljentää.[Viittaus tarvitaan] </w:t>
      </w:r>
      <w:r>
        <w:t xml:space="preserve">Kannattajat ottivat </w:t>
      </w:r>
      <w:r>
        <w:t xml:space="preserve">uudelleensuunnittelun </w:t>
      </w:r>
      <w:r>
        <w:rPr>
          <w:color w:val="556B2F"/>
        </w:rPr>
        <w:t xml:space="preserve">huonosti </w:t>
      </w:r>
      <w:r>
        <w:t xml:space="preserve">vastaan, ja Evertonin fanisivustolla tehdyssä kyselyssä </w:t>
      </w:r>
      <w:r>
        <w:rPr>
          <w:color w:val="6B8E23"/>
        </w:rPr>
        <w:t xml:space="preserve">91</w:t>
      </w:r>
      <w:r>
        <w:rPr>
          <w:color w:val="A0522D"/>
        </w:rPr>
        <w:t xml:space="preserve">% </w:t>
      </w:r>
      <w:r>
        <w:t xml:space="preserve">suhtautui vaakunaan kielteisesti. Protestivetoomus saavutti </w:t>
      </w:r>
      <w:r>
        <w:rPr>
          <w:color w:val="228B22"/>
        </w:rPr>
        <w:t xml:space="preserve">yli </w:t>
      </w:r>
      <w:r>
        <w:t xml:space="preserve">allekirjoitusta</w:t>
      </w:r>
      <w:r>
        <w:rPr>
          <w:color w:val="191970"/>
        </w:rPr>
        <w:t xml:space="preserve">22,000</w:t>
      </w:r>
      <w:r>
        <w:t xml:space="preserve">, ennen kuin seura pyysi anteeksi ja ilmoitti, että uusi vaakuna luodaan kaudeksi 2014-15, ja että fanien kuulemista painotetaan. Pian tämän jälkeen </w:t>
      </w:r>
      <w:r>
        <w:rPr>
          <w:color w:val="8B0000"/>
        </w:rPr>
        <w:t xml:space="preserve">markkinointipäällikkö </w:t>
      </w:r>
      <w:r>
        <w:t xml:space="preserve">jätti seuran.</w:t>
      </w:r>
    </w:p>
    <w:p>
      <w:r>
        <w:rPr>
          <w:b/>
        </w:rPr>
        <w:t xml:space="preserve">Kysymys 0</w:t>
      </w:r>
    </w:p>
    <w:p>
      <w:r>
        <w:t xml:space="preserve">Milloin Everton FC esitteli uuden vaakunansa?</w:t>
      </w:r>
    </w:p>
    <w:p>
      <w:r>
        <w:rPr>
          <w:b/>
        </w:rPr>
        <w:t xml:space="preserve">Kysymys 1</w:t>
      </w:r>
    </w:p>
    <w:p>
      <w:r>
        <w:t xml:space="preserve">Minkä yrityksen kriitikot väittivät painostaneen Everton FC:tä muuttamaan vaakunaansa?</w:t>
      </w:r>
    </w:p>
    <w:p>
      <w:r>
        <w:rPr>
          <w:b/>
        </w:rPr>
        <w:t xml:space="preserve">Kysymys 2</w:t>
      </w:r>
    </w:p>
    <w:p>
      <w:r>
        <w:t xml:space="preserve">Miten fanit ottivat vastaan Everton FC:n vaakunan uudelleensuunnittelun?</w:t>
      </w:r>
    </w:p>
    <w:p>
      <w:r>
        <w:rPr>
          <w:b/>
        </w:rPr>
        <w:t xml:space="preserve">Kysymys 3</w:t>
      </w:r>
    </w:p>
    <w:p>
      <w:r>
        <w:t xml:space="preserve">Kuinka monta prosenttia faneista suhtautui kielteisesti Everton FC:n vaakunan uudistamiseen vuonna 2013?</w:t>
      </w:r>
    </w:p>
    <w:p>
      <w:r>
        <w:rPr>
          <w:b/>
        </w:rPr>
        <w:t xml:space="preserve">Kysymys 4</w:t>
      </w:r>
    </w:p>
    <w:p>
      <w:r>
        <w:t xml:space="preserve">Kuinka moni allekirjoitti vetoomuksen, jolla protestoitiin Everton FC:n vaakunan uudistamista vastaan vuonna 2013?</w:t>
      </w:r>
    </w:p>
    <w:p>
      <w:r>
        <w:rPr>
          <w:b/>
        </w:rPr>
        <w:t xml:space="preserve">Kysymys 5</w:t>
      </w:r>
    </w:p>
    <w:p>
      <w:r>
        <w:t xml:space="preserve">Mikä oli alkuperäisen Evertonin vaakunan hyväksyntä?</w:t>
      </w:r>
    </w:p>
    <w:p>
      <w:r>
        <w:rPr>
          <w:b/>
        </w:rPr>
        <w:t xml:space="preserve">Kysymys 6</w:t>
      </w:r>
    </w:p>
    <w:p>
      <w:r>
        <w:t xml:space="preserve">Missä kuussa kausi 2014-15 alkoi Evertonin osalta?</w:t>
      </w:r>
    </w:p>
    <w:p>
      <w:r>
        <w:rPr>
          <w:b/>
        </w:rPr>
        <w:t xml:space="preserve">Kysymys 7</w:t>
      </w:r>
    </w:p>
    <w:p>
      <w:r>
        <w:t xml:space="preserve">Kuinka suuri prosenttiosuus ihmisistä suhtautui uuteen vaakunaan myönteisesti ja kuinka suuri prosenttiosuus kielteisesti tai välinpitämättömästi?</w:t>
      </w:r>
    </w:p>
    <w:p>
      <w:r>
        <w:rPr>
          <w:b/>
        </w:rPr>
        <w:t xml:space="preserve">Kysymys 8</w:t>
      </w:r>
    </w:p>
    <w:p>
      <w:r>
        <w:t xml:space="preserve">Kuinka monta ääntä Evertonin fanisivustolla oli yhteensä uudesta vaakunasta?</w:t>
      </w:r>
    </w:p>
    <w:p>
      <w:r>
        <w:rPr>
          <w:b/>
        </w:rPr>
        <w:t xml:space="preserve">Kysymys 9</w:t>
      </w:r>
    </w:p>
    <w:p>
      <w:r>
        <w:t xml:space="preserve">Mikä johtaja esitti anteeksipyynnön Evertonille?</w:t>
      </w:r>
    </w:p>
    <w:p>
      <w:r>
        <w:rPr>
          <w:b/>
        </w:rPr>
        <w:t xml:space="preserve">Teksti numero 8</w:t>
      </w:r>
    </w:p>
    <w:p>
      <w:r>
        <w:t xml:space="preserve">Everton pelasi alun perin </w:t>
      </w:r>
      <w:r>
        <w:rPr>
          <w:color w:val="A9A9A9"/>
        </w:rPr>
        <w:t xml:space="preserve">Stanley </w:t>
      </w:r>
      <w:r>
        <w:rPr>
          <w:color w:val="DCDCDC"/>
        </w:rPr>
        <w:t xml:space="preserve">Parkin </w:t>
      </w:r>
      <w:r>
        <w:t xml:space="preserve">kaakkoiskulmassa</w:t>
      </w:r>
      <w:r>
        <w:t xml:space="preserve">, joka oli uuden </w:t>
      </w:r>
      <w:r>
        <w:rPr>
          <w:color w:val="2F4F4F"/>
        </w:rPr>
        <w:t xml:space="preserve">Liverpool F.C. -stadionin </w:t>
      </w:r>
      <w:r>
        <w:t xml:space="preserve">paikka, </w:t>
      </w:r>
      <w:r>
        <w:t xml:space="preserve">ja ensimmäinen virallinen ottelu pelattiin vuonna 1879. Vuonna </w:t>
      </w:r>
      <w:r>
        <w:rPr>
          <w:color w:val="556B2F"/>
        </w:rPr>
        <w:t xml:space="preserve">1882</w:t>
      </w:r>
      <w:r>
        <w:t xml:space="preserve">, mies nimeltä </w:t>
      </w:r>
      <w:r>
        <w:rPr>
          <w:color w:val="6B8E23"/>
        </w:rPr>
        <w:t xml:space="preserve">J. Cruitt </w:t>
      </w:r>
      <w:r>
        <w:t xml:space="preserve">lahjoitti Priory Roadilla sijaitsevaa maata, josta tuli seuran koti ennen kuin se muutti </w:t>
      </w:r>
      <w:r>
        <w:rPr>
          <w:color w:val="A0522D"/>
        </w:rPr>
        <w:t xml:space="preserve">Anfieldille</w:t>
      </w:r>
      <w:r>
        <w:t xml:space="preserve">, joka oli Evertonin koti aina</w:t>
      </w:r>
      <w:r>
        <w:rPr>
          <w:color w:val="228B22"/>
        </w:rPr>
        <w:t xml:space="preserve">1892</w:t>
      </w:r>
      <w:r>
        <w:t xml:space="preserve"> . Tuolloin </w:t>
      </w:r>
      <w:r>
        <w:t xml:space="preserve">syntyi kiista Anfieldin omistajan ja Evertonin puheenjohtajan </w:t>
      </w:r>
      <w:r>
        <w:rPr>
          <w:color w:val="191970"/>
        </w:rPr>
        <w:t xml:space="preserve">John Houldingin </w:t>
      </w:r>
      <w:r>
        <w:t xml:space="preserve">kanssa siitä, miten seura tulisi omistaa ja johtaa</w:t>
      </w:r>
      <w:r>
        <w:t xml:space="preserve">. Houldingin ja seuran komitean välinen kiista siitä, miten seuran tulisi toimia, johti siihen, että Houlding yritti saada seuran täyden määräysvallan rekisteröimällä yrityksen "Everton F.C. and Athletic Grounds Ltd". Vastauksena tähän Everton lähti </w:t>
      </w:r>
      <w:r>
        <w:rPr>
          <w:color w:val="8B0000"/>
        </w:rPr>
        <w:t xml:space="preserve">Anfieldiltä </w:t>
      </w:r>
      <w:r>
        <w:t xml:space="preserve">uuteen kenttään, Goodison Parkiin, jossa seura on pelannut siitä lähtien. Houlding yritti ottaa haltuunsa Evertonin nimen, värit, ottelutapahtumat ja sarjapaikan, mutta jalkapalloliitto hylkäsi sen. Sen sijaan Houlding perusti uuden seuran, Liverpool F.C.:n.</w:t>
      </w:r>
    </w:p>
    <w:p>
      <w:r>
        <w:rPr>
          <w:b/>
        </w:rPr>
        <w:t xml:space="preserve">Kysymys 0</w:t>
      </w:r>
    </w:p>
    <w:p>
      <w:r>
        <w:t xml:space="preserve">Missä puistossa Everton FC alun perin pelasi?</w:t>
      </w:r>
    </w:p>
    <w:p>
      <w:r>
        <w:rPr>
          <w:b/>
        </w:rPr>
        <w:t xml:space="preserve">Kysymys 1</w:t>
      </w:r>
    </w:p>
    <w:p>
      <w:r>
        <w:t xml:space="preserve">Missä Liverpool FC:n uusi stadion sijaitsi vuonna 1879?</w:t>
      </w:r>
    </w:p>
    <w:p>
      <w:r>
        <w:rPr>
          <w:b/>
        </w:rPr>
        <w:t xml:space="preserve">Kysymys 2</w:t>
      </w:r>
    </w:p>
    <w:p>
      <w:r>
        <w:t xml:space="preserve">Kuka lahjoitti maata Everton FC:lle vuonna 1882?</w:t>
      </w:r>
    </w:p>
    <w:p>
      <w:r>
        <w:rPr>
          <w:b/>
        </w:rPr>
        <w:t xml:space="preserve">Kysymys 3</w:t>
      </w:r>
    </w:p>
    <w:p>
      <w:r>
        <w:t xml:space="preserve">Kuka oli Everton FC:n puheenjohtaja vuonna 1892?</w:t>
      </w:r>
    </w:p>
    <w:p>
      <w:r>
        <w:rPr>
          <w:b/>
        </w:rPr>
        <w:t xml:space="preserve">Kysymys 4</w:t>
      </w:r>
    </w:p>
    <w:p>
      <w:r>
        <w:t xml:space="preserve">Minne Everton FC siirsi pelinsä vuonna 1892?</w:t>
      </w:r>
    </w:p>
    <w:p>
      <w:r>
        <w:rPr>
          <w:b/>
        </w:rPr>
        <w:t xml:space="preserve">Kysymys 5</w:t>
      </w:r>
    </w:p>
    <w:p>
      <w:r>
        <w:t xml:space="preserve">Mikä oli Priory Roadin stadionin nimi?</w:t>
      </w:r>
    </w:p>
    <w:p>
      <w:r>
        <w:rPr>
          <w:b/>
        </w:rPr>
        <w:t xml:space="preserve">Kysymys 6</w:t>
      </w:r>
    </w:p>
    <w:p>
      <w:r>
        <w:t xml:space="preserve">Mikä oli Anfieldin stadionin nimi?</w:t>
      </w:r>
    </w:p>
    <w:p>
      <w:r>
        <w:rPr>
          <w:b/>
        </w:rPr>
        <w:t xml:space="preserve">Kysymys 7</w:t>
      </w:r>
    </w:p>
    <w:p>
      <w:r>
        <w:t xml:space="preserve">Minä vuonna John Houldingista tuli Evertonin puheenjohtaja?</w:t>
      </w:r>
    </w:p>
    <w:p>
      <w:r>
        <w:rPr>
          <w:b/>
        </w:rPr>
        <w:t xml:space="preserve">Kysymys 8</w:t>
      </w:r>
    </w:p>
    <w:p>
      <w:r>
        <w:t xml:space="preserve">Missä kaupungissa Goodison Park sijaitsee?</w:t>
      </w:r>
    </w:p>
    <w:p>
      <w:r>
        <w:rPr>
          <w:b/>
        </w:rPr>
        <w:t xml:space="preserve">Kysymys 9</w:t>
      </w:r>
    </w:p>
    <w:p>
      <w:r>
        <w:t xml:space="preserve">Minä vuonna Priory Roadin stadion rakennettiin?</w:t>
      </w:r>
    </w:p>
    <w:p>
      <w:r>
        <w:rPr>
          <w:b/>
        </w:rPr>
        <w:t xml:space="preserve">Teksti numero 9</w:t>
      </w:r>
    </w:p>
    <w:p>
      <w:r>
        <w:t xml:space="preserve">Vuodesta 1996 lähtien on ollut viitteitä siitä, että Everton muuttaa uudelle stadionille. Alkuperäisen suunnitelman mukaan oli tarkoitus rakentaa uusi</w:t>
      </w:r>
      <w:r>
        <w:rPr>
          <w:color w:val="A9A9A9"/>
        </w:rPr>
        <w:t xml:space="preserve">60,000</w:t>
      </w:r>
      <w:r>
        <w:t xml:space="preserve"> istumapaikkastadion, mutta vuonna 2000 esitettiin ehdotus </w:t>
      </w:r>
      <w:r>
        <w:t xml:space="preserve">istumapaikkastadionin</w:t>
      </w:r>
      <w:r>
        <w:rPr>
          <w:color w:val="DCDCDC"/>
        </w:rPr>
        <w:t xml:space="preserve">55,000</w:t>
      </w:r>
      <w:r>
        <w:t xml:space="preserve"> rakentamisesta </w:t>
      </w:r>
      <w:r>
        <w:t xml:space="preserve">osana King's Dockin uudistamista. Tämä ei onnistunut, koska Everton ei onnistunut hankkimaan </w:t>
      </w:r>
      <w:r>
        <w:rPr>
          <w:color w:val="2F4F4F"/>
        </w:rPr>
        <w:t xml:space="preserve">30 miljoonaa puntaa, </w:t>
      </w:r>
      <w:r>
        <w:t xml:space="preserve">joita tarvittiin puolet stadionhankkeen osuudesta, ja kaupunginvaltuusto hylkäsi ehdotuksen vuonna </w:t>
      </w:r>
      <w:r>
        <w:rPr>
          <w:color w:val="556B2F"/>
        </w:rPr>
        <w:t xml:space="preserve">2003</w:t>
      </w:r>
      <w:r>
        <w:t xml:space="preserve">. Liverpoolin neuvoston ja Northwest Development Corporationin aloitteesta seura aloitti vuoden 2004 lopulla neuvottelut Liverpool F.C.:n kanssa Stanley Parkiin ehdotetun stadionin jakamisesta. Neuvottelut kariutuivat, koska Everton ei saanut kokoon </w:t>
      </w:r>
      <w:r>
        <w:rPr>
          <w:color w:val="6B8E23"/>
        </w:rPr>
        <w:t xml:space="preserve">50 prosenttia </w:t>
      </w:r>
      <w:r>
        <w:t xml:space="preserve">kustannuksista. </w:t>
      </w:r>
      <w:r>
        <w:rPr>
          <w:color w:val="A0522D"/>
        </w:rPr>
        <w:t xml:space="preserve">Tammikuun</w:t>
      </w:r>
      <w:r>
        <w:rPr>
          <w:color w:val="228B22"/>
        </w:rPr>
        <w:t xml:space="preserve">2005</w:t>
      </w:r>
      <w:r>
        <w:t xml:space="preserve"> 11. </w:t>
      </w:r>
      <w:r>
        <w:t xml:space="preserve">päivänä </w:t>
      </w:r>
      <w:r>
        <w:rPr>
          <w:color w:val="191970"/>
        </w:rPr>
        <w:t xml:space="preserve">Liverpool </w:t>
      </w:r>
      <w:r>
        <w:t xml:space="preserve">ilmoitti, että stadionin yhteiskäyttö ei ollut mahdollista, ja jatkoi oman Stanley Park -stadioninsa suunnittelua.</w:t>
      </w:r>
    </w:p>
    <w:p>
      <w:r>
        <w:rPr>
          <w:b/>
        </w:rPr>
        <w:t xml:space="preserve">Kysymys 0</w:t>
      </w:r>
    </w:p>
    <w:p>
      <w:r>
        <w:t xml:space="preserve">Kuinka monta istumapaikkaa Evertonin uutta stadionia koskevassa ehdotuksessa oli vuonna 2000?</w:t>
      </w:r>
    </w:p>
    <w:p>
      <w:r>
        <w:rPr>
          <w:b/>
        </w:rPr>
        <w:t xml:space="preserve">Kysymys 1</w:t>
      </w:r>
    </w:p>
    <w:p>
      <w:r>
        <w:t xml:space="preserve">Kuinka paljon rahaa Everton FC:n oli hankittava, jotta se saisi puolet osuudestaan uuteen stadionhankkeeseen vuonna 2000?</w:t>
      </w:r>
    </w:p>
    <w:p>
      <w:r>
        <w:rPr>
          <w:b/>
        </w:rPr>
        <w:t xml:space="preserve">Kysymys 2</w:t>
      </w:r>
    </w:p>
    <w:p>
      <w:r>
        <w:t xml:space="preserve">Minä vuonna Liverpoolin kaupunginvaltuusto hylkäsi Everton FC:n ehdotuksen uudeksi stadioniksi?</w:t>
      </w:r>
    </w:p>
    <w:p>
      <w:r>
        <w:rPr>
          <w:b/>
        </w:rPr>
        <w:t xml:space="preserve">Kysymys 3</w:t>
      </w:r>
    </w:p>
    <w:p>
      <w:r>
        <w:t xml:space="preserve">Minä vuonna Liverpool ilmoitti rakentavansa oman Stanley Park -stadionin?</w:t>
      </w:r>
    </w:p>
    <w:p>
      <w:r>
        <w:rPr>
          <w:b/>
        </w:rPr>
        <w:t xml:space="preserve">Kysymys 4</w:t>
      </w:r>
    </w:p>
    <w:p>
      <w:r>
        <w:t xml:space="preserve">Minkä joukkueen kanssa Everton FC harkitsi kenttien jakamista vuoden 2000 tienoilla?</w:t>
      </w:r>
    </w:p>
    <w:p>
      <w:r>
        <w:rPr>
          <w:b/>
        </w:rPr>
        <w:t xml:space="preserve">Kysymys 5</w:t>
      </w:r>
    </w:p>
    <w:p>
      <w:r>
        <w:t xml:space="preserve">Kuinka monta ihmistä mahtui Evertonin stadionille vuonna 1996?</w:t>
      </w:r>
    </w:p>
    <w:p>
      <w:r>
        <w:rPr>
          <w:b/>
        </w:rPr>
        <w:t xml:space="preserve">Kysymys 6</w:t>
      </w:r>
    </w:p>
    <w:p>
      <w:r>
        <w:t xml:space="preserve">Kuinka moni olisi voinut istua Stanley Parkiin ehdotetulla stadionilla?</w:t>
      </w:r>
    </w:p>
    <w:p>
      <w:r>
        <w:rPr>
          <w:b/>
        </w:rPr>
        <w:t xml:space="preserve">Kysymys 7</w:t>
      </w:r>
    </w:p>
    <w:p>
      <w:r>
        <w:t xml:space="preserve">Kuinka suuren osan ehdotetun stadionin kustannuksista Liverpool F.C. pystyi keräämään?</w:t>
      </w:r>
    </w:p>
    <w:p>
      <w:r>
        <w:rPr>
          <w:b/>
        </w:rPr>
        <w:t xml:space="preserve">Kysymys 8</w:t>
      </w:r>
    </w:p>
    <w:p>
      <w:r>
        <w:t xml:space="preserve">Kuinka paljon rahaa Evertonin oli kerättävä Liverpool F.C.:n kanssa ehdotettua stadionsopimusta varten?</w:t>
      </w:r>
    </w:p>
    <w:p>
      <w:r>
        <w:rPr>
          <w:b/>
        </w:rPr>
        <w:t xml:space="preserve">Kysymys 9</w:t>
      </w:r>
    </w:p>
    <w:p>
      <w:r>
        <w:t xml:space="preserve">Missä kuussa vuonna 2000 jätettiin ehdotus uudesta stadionista?</w:t>
      </w:r>
    </w:p>
    <w:p>
      <w:r>
        <w:rPr>
          <w:b/>
        </w:rPr>
        <w:t xml:space="preserve">Teksti numero 10</w:t>
      </w:r>
    </w:p>
    <w:p>
      <w:r>
        <w:t xml:space="preserve">Evertonilla on suuri kannattajakunta, ja se oli </w:t>
      </w:r>
      <w:r>
        <w:t xml:space="preserve">kaudella 2008-09 Valioliigan </w:t>
      </w:r>
      <w:r>
        <w:rPr>
          <w:color w:val="A9A9A9"/>
        </w:rPr>
        <w:t xml:space="preserve">kahdeksanneksi </w:t>
      </w:r>
      <w:r>
        <w:rPr>
          <w:color w:val="DCDCDC"/>
        </w:rPr>
        <w:t xml:space="preserve">suurin </w:t>
      </w:r>
      <w:r>
        <w:t xml:space="preserve">keskimääräinen yleisömäärä. Suurin osa Evertonin kannattajista on kotoisin </w:t>
      </w:r>
      <w:r>
        <w:rPr>
          <w:color w:val="2F4F4F"/>
        </w:rPr>
        <w:t xml:space="preserve">Luoteis-Englannista</w:t>
      </w:r>
      <w:r>
        <w:t xml:space="preserve">, pääasiassa </w:t>
      </w:r>
      <w:r>
        <w:rPr>
          <w:color w:val="556B2F"/>
        </w:rPr>
        <w:t xml:space="preserve">Merseysideltä</w:t>
      </w:r>
      <w:r>
        <w:t xml:space="preserve">, </w:t>
      </w:r>
      <w:r>
        <w:rPr>
          <w:color w:val="6B8E23"/>
        </w:rPr>
        <w:t xml:space="preserve">Cheshirestä</w:t>
      </w:r>
      <w:r>
        <w:t xml:space="preserve">, </w:t>
      </w:r>
      <w:r>
        <w:rPr>
          <w:color w:val="A0522D"/>
        </w:rPr>
        <w:t xml:space="preserve">West Lancashiresta </w:t>
      </w:r>
      <w:r>
        <w:t xml:space="preserve">ja osasta läntistä Suur-Manchesteria, ja lisäksi monet fanit matkustavat Pohjois-Walesista ja Irlannista. Liverpoolin kaupungin sisällä Evertonin ja kaupunkikilpailija Liverpoolin kannatus ei määräydy maantieteellisesti, vaan kannattajia on eri puolilla kaupunkia. Evertonin kannattajien ydinalue sijaitsee kuitenkin perinteisesti kaupungin luoteisosassa ja Seftonin eteläosissa. Evertonilla on myös monia kannattajakerhoja ympäri maailmaa, esimerkiksi Pohjois-Amerikassa, Singaporessa, Indonesiassa, Libanonissa, Malesiassa, Thaimaassa ja Australiassa. Virallinen kannattajakerho on </w:t>
      </w:r>
      <w:r>
        <w:rPr>
          <w:color w:val="228B22"/>
        </w:rPr>
        <w:t xml:space="preserve">FOREVERTON</w:t>
      </w:r>
      <w:r>
        <w:t xml:space="preserve">, ja lisäksi on olemassa useita fanilehtiä, kuten When Skies are Grey ja Speke from the Harbour, joita myydään </w:t>
      </w:r>
      <w:r>
        <w:rPr>
          <w:color w:val="191970"/>
        </w:rPr>
        <w:t xml:space="preserve">Goodison Parkin </w:t>
      </w:r>
      <w:r>
        <w:t xml:space="preserve">ympäristössä </w:t>
      </w:r>
      <w:r>
        <w:t xml:space="preserve">ottelupäivinä.</w:t>
      </w:r>
    </w:p>
    <w:p>
      <w:r>
        <w:rPr>
          <w:b/>
        </w:rPr>
        <w:t xml:space="preserve">Kysymys 0</w:t>
      </w:r>
    </w:p>
    <w:p>
      <w:r>
        <w:t xml:space="preserve">Mille sijalle Everton FC sijoittui kaudella 2008-09 Valioliigan korkeimmalla keskimääräisellä yleisömäärällä?</w:t>
      </w:r>
    </w:p>
    <w:p>
      <w:r>
        <w:rPr>
          <w:b/>
        </w:rPr>
        <w:t xml:space="preserve">Kysymys 1</w:t>
      </w:r>
    </w:p>
    <w:p>
      <w:r>
        <w:t xml:space="preserve">Mistä suurin osa Evertonin kannattajista on kotoisin?</w:t>
      </w:r>
    </w:p>
    <w:p>
      <w:r>
        <w:rPr>
          <w:b/>
        </w:rPr>
        <w:t xml:space="preserve">Kysymys 2</w:t>
      </w:r>
    </w:p>
    <w:p>
      <w:r>
        <w:t xml:space="preserve">Mikä on Evertonin virallisen kannattajaklubin nimi?</w:t>
      </w:r>
    </w:p>
    <w:p>
      <w:r>
        <w:rPr>
          <w:b/>
        </w:rPr>
        <w:t xml:space="preserve">Kysymys 3</w:t>
      </w:r>
    </w:p>
    <w:p>
      <w:r>
        <w:t xml:space="preserve">Mistä löydät Evertonin ottelupäivinä myytäviä fanzineja?</w:t>
      </w:r>
    </w:p>
    <w:p>
      <w:r>
        <w:rPr>
          <w:b/>
        </w:rPr>
        <w:t xml:space="preserve">Kysymys 4</w:t>
      </w:r>
    </w:p>
    <w:p>
      <w:r>
        <w:t xml:space="preserve">Missä on Liverpool F.C.:n kannattajien sydänmaa?</w:t>
      </w:r>
    </w:p>
    <w:p>
      <w:r>
        <w:rPr>
          <w:b/>
        </w:rPr>
        <w:t xml:space="preserve">Kysymys 5</w:t>
      </w:r>
    </w:p>
    <w:p>
      <w:r>
        <w:t xml:space="preserve">Mikä on Liverpool F.C.:n virallinen kannattajaklubi?</w:t>
      </w:r>
    </w:p>
    <w:p>
      <w:r>
        <w:rPr>
          <w:b/>
        </w:rPr>
        <w:t xml:space="preserve">Kysymys 6</w:t>
      </w:r>
    </w:p>
    <w:p>
      <w:r>
        <w:t xml:space="preserve">Missä osassa Liverpoolia Goodison Park sijaitsee?</w:t>
      </w:r>
    </w:p>
    <w:p>
      <w:r>
        <w:rPr>
          <w:b/>
        </w:rPr>
        <w:t xml:space="preserve">Kysymys 7</w:t>
      </w:r>
    </w:p>
    <w:p>
      <w:r>
        <w:t xml:space="preserve">Mikä oli Liverpool F.C.:n sijoitus keskimääräisen yleisömäärän suhteen?</w:t>
      </w:r>
    </w:p>
    <w:p>
      <w:r>
        <w:rPr>
          <w:b/>
        </w:rPr>
        <w:t xml:space="preserve">Kysymys 8</w:t>
      </w:r>
    </w:p>
    <w:p>
      <w:r>
        <w:t xml:space="preserve">Mistä Irlannin kaupungista monet Evertonin fanit tulevat katsomaan otteluita?</w:t>
      </w:r>
    </w:p>
    <w:p>
      <w:r>
        <w:rPr>
          <w:b/>
        </w:rPr>
        <w:t xml:space="preserve">Teksti numero 11</w:t>
      </w:r>
    </w:p>
    <w:p>
      <w:r>
        <w:t xml:space="preserve">Nykyinen johtaja, </w:t>
      </w:r>
      <w:r>
        <w:rPr>
          <w:color w:val="A9A9A9"/>
        </w:rPr>
        <w:t xml:space="preserve">Roberto Martínez</w:t>
      </w:r>
      <w:r>
        <w:t xml:space="preserve">, on neljästoista vakituinen haltija asema, koska se perustettiin vuonna </w:t>
      </w:r>
      <w:r>
        <w:rPr>
          <w:color w:val="DCDCDC"/>
        </w:rPr>
        <w:t xml:space="preserve">1939</w:t>
      </w:r>
      <w:r>
        <w:t xml:space="preserve">. </w:t>
      </w:r>
      <w:r>
        <w:t xml:space="preserve">Lisäksi on ollut </w:t>
      </w:r>
      <w:r>
        <w:rPr>
          <w:color w:val="2F4F4F"/>
        </w:rPr>
        <w:t xml:space="preserve">neljä </w:t>
      </w:r>
      <w:r>
        <w:t xml:space="preserve">väliaikaisjohtajaa, ja ennen vuotta 1939 joukkueen valitsi joko seuran sihteeri tai komitea. Seuran pitkäaikaisin valmentaja on ollut </w:t>
      </w:r>
      <w:r>
        <w:rPr>
          <w:color w:val="556B2F"/>
        </w:rPr>
        <w:t xml:space="preserve">Harry Catterick, </w:t>
      </w:r>
      <w:r>
        <w:t xml:space="preserve">joka johti joukkuetta vuosina </w:t>
      </w:r>
      <w:r>
        <w:rPr>
          <w:color w:val="6B8E23"/>
        </w:rPr>
        <w:t xml:space="preserve">1961-73. </w:t>
      </w:r>
      <w:r>
        <w:t xml:space="preserve">Hän pelasi 594 ottelua ykkösjoukkueessa</w:t>
      </w:r>
      <w:r>
        <w:rPr>
          <w:color w:val="6B8E23"/>
        </w:rPr>
        <w:t xml:space="preserve">.</w:t>
      </w:r>
      <w:r>
        <w:t xml:space="preserve"> Eniten kotimaisia ja kansainvälisiä pokaaleja voittanut Evertonin manageri on </w:t>
      </w:r>
      <w:r>
        <w:rPr>
          <w:color w:val="A0522D"/>
        </w:rPr>
        <w:t xml:space="preserve">Howard Kendall, </w:t>
      </w:r>
      <w:r>
        <w:t xml:space="preserve">joka voitti kaksi ykkösdivisioonan mestaruutta, </w:t>
      </w:r>
      <w:r>
        <w:t xml:space="preserve">FA </w:t>
      </w:r>
      <w:r>
        <w:rPr>
          <w:color w:val="228B22"/>
        </w:rPr>
        <w:t xml:space="preserve">1984</w:t>
      </w:r>
      <w:r>
        <w:t xml:space="preserve">Cupin, </w:t>
      </w:r>
      <w:r>
        <w:t xml:space="preserve">UEFA</w:t>
      </w:r>
      <w:r>
        <w:rPr>
          <w:color w:val="191970"/>
        </w:rPr>
        <w:t xml:space="preserve">1984</w:t>
      </w:r>
      <w:r>
        <w:t xml:space="preserve"> Cup Winners' Cupin ja kolme Charity Shieldiä.</w:t>
      </w:r>
    </w:p>
    <w:p>
      <w:r>
        <w:rPr>
          <w:b/>
        </w:rPr>
        <w:t xml:space="preserve">Kysymys 0</w:t>
      </w:r>
    </w:p>
    <w:p>
      <w:r>
        <w:t xml:space="preserve">Kuka on Everton Football Clubin nykyinen manageri?</w:t>
      </w:r>
    </w:p>
    <w:p>
      <w:r>
        <w:rPr>
          <w:b/>
        </w:rPr>
        <w:t xml:space="preserve">Kysymys 1</w:t>
      </w:r>
    </w:p>
    <w:p>
      <w:r>
        <w:t xml:space="preserve">Kuinka monta toimitusjohtajaa on ollut Everton FC:n historiassa?</w:t>
      </w:r>
    </w:p>
    <w:p>
      <w:r>
        <w:rPr>
          <w:b/>
        </w:rPr>
        <w:t xml:space="preserve">Kysymys 2</w:t>
      </w:r>
    </w:p>
    <w:p>
      <w:r>
        <w:t xml:space="preserve">Kuka oli Everton FC -joukkueen pitkäaikaisin valmentaja?</w:t>
      </w:r>
    </w:p>
    <w:p>
      <w:r>
        <w:rPr>
          <w:b/>
        </w:rPr>
        <w:t xml:space="preserve">Kysymys 3</w:t>
      </w:r>
    </w:p>
    <w:p>
      <w:r>
        <w:t xml:space="preserve">Milloin Harry Catterick johti Everton Football Clubia?</w:t>
      </w:r>
    </w:p>
    <w:p>
      <w:r>
        <w:rPr>
          <w:b/>
        </w:rPr>
        <w:t xml:space="preserve">Kysymys 4</w:t>
      </w:r>
    </w:p>
    <w:p>
      <w:r>
        <w:t xml:space="preserve">Kuka Evertonin manageri voitti aikanaan eniten kotimaisia ja kansainvälisiä pokaaleja?</w:t>
      </w:r>
    </w:p>
    <w:p>
      <w:r>
        <w:rPr>
          <w:b/>
        </w:rPr>
        <w:t xml:space="preserve">Kysymys 5</w:t>
      </w:r>
    </w:p>
    <w:p>
      <w:r>
        <w:t xml:space="preserve">Minä vuonna Roberto Martinezista tuli Evertonin nykyinen manageri?</w:t>
      </w:r>
    </w:p>
    <w:p>
      <w:r>
        <w:rPr>
          <w:b/>
        </w:rPr>
        <w:t xml:space="preserve">Kysymys 6</w:t>
      </w:r>
    </w:p>
    <w:p>
      <w:r>
        <w:t xml:space="preserve">Minä vuonna Evertonilla oli ensimmäinen toimitusjohtaja?</w:t>
      </w:r>
    </w:p>
    <w:p>
      <w:r>
        <w:rPr>
          <w:b/>
        </w:rPr>
        <w:t xml:space="preserve">Kysymys 7</w:t>
      </w:r>
    </w:p>
    <w:p>
      <w:r>
        <w:t xml:space="preserve">Kuka on ollut Evertonin lyhimmän toimikauden manageri?</w:t>
      </w:r>
    </w:p>
    <w:p>
      <w:r>
        <w:rPr>
          <w:b/>
        </w:rPr>
        <w:t xml:space="preserve">Kysymys 8</w:t>
      </w:r>
    </w:p>
    <w:p>
      <w:r>
        <w:t xml:space="preserve">Minä vuonna Howard Kendall voitti ensimmäisen Division One -mestaruutensa?</w:t>
      </w:r>
    </w:p>
    <w:p>
      <w:r>
        <w:rPr>
          <w:b/>
        </w:rPr>
        <w:t xml:space="preserve">Kysymys 9</w:t>
      </w:r>
    </w:p>
    <w:p>
      <w:r>
        <w:t xml:space="preserve">Minä vuonna Howard Kendall ansaitsi ensimmäisen Charity Shieldinsä?</w:t>
      </w:r>
    </w:p>
    <w:p>
      <w:r>
        <w:rPr>
          <w:b/>
        </w:rPr>
        <w:t xml:space="preserve">Teksti numero 12</w:t>
      </w:r>
    </w:p>
    <w:p>
      <w:r>
        <w:t xml:space="preserve">Evertonin toinen menestyksekäs kausi alkoi, kun </w:t>
      </w:r>
      <w:r>
        <w:rPr>
          <w:color w:val="A9A9A9"/>
        </w:rPr>
        <w:t xml:space="preserve">Harry Catterickista </w:t>
      </w:r>
      <w:r>
        <w:t xml:space="preserve">tehtiin manageri vuonna </w:t>
      </w:r>
      <w:r>
        <w:rPr>
          <w:color w:val="DCDCDC"/>
        </w:rPr>
        <w:t xml:space="preserve">1961</w:t>
      </w:r>
      <w:r>
        <w:t xml:space="preserve">. Hänen toisella kaudellaan 1962-63 Everton voitti liigan mestaruuden ja </w:t>
      </w:r>
      <w:r>
        <w:rPr>
          <w:color w:val="2F4F4F"/>
        </w:rPr>
        <w:t xml:space="preserve">1966</w:t>
      </w:r>
      <w:r>
        <w:t xml:space="preserve">FA Cupissa </w:t>
      </w:r>
      <w:r>
        <w:t xml:space="preserve">3-2-voiton Sheffield Wednesdaystä</w:t>
      </w:r>
      <w:r>
        <w:t xml:space="preserve">.</w:t>
      </w:r>
      <w:r>
        <w:t xml:space="preserve"> Everton pääsi jälleen finaaliin vuonna 1968, mutta tällä kertaa se ei pystynyt voittamaan West Bromwich Albionia </w:t>
      </w:r>
      <w:r>
        <w:rPr>
          <w:color w:val="6B8E23"/>
        </w:rPr>
        <w:t xml:space="preserve">Wembleyllä</w:t>
      </w:r>
      <w:r>
        <w:t xml:space="preserve">. Kaksi kautta myöhemmin, vuosina 1969-70, Everton voitti liigamestaruuden yhdeksän pisteen erolla lähimpään kilpailijaan Leeds Unitediin. Tänä aikana Everton oli ensimmäinen englantilaisseura, joka saavutti viisi peräkkäistä vuotta eurooppalaisissa kilpailuissa - kaudet 1961-62-1966-67.</w:t>
      </w:r>
    </w:p>
    <w:p>
      <w:r>
        <w:rPr>
          <w:b/>
        </w:rPr>
        <w:t xml:space="preserve">Kysymys 0</w:t>
      </w:r>
    </w:p>
    <w:p>
      <w:r>
        <w:t xml:space="preserve">Minä vuonna alkoi Evertonin toinen menestyskausi?</w:t>
      </w:r>
    </w:p>
    <w:p>
      <w:r>
        <w:rPr>
          <w:b/>
        </w:rPr>
        <w:t xml:space="preserve">Kysymys 1</w:t>
      </w:r>
    </w:p>
    <w:p>
      <w:r>
        <w:t xml:space="preserve">Kuka oli managerina, kun Evertonin toinen menestyskausi alkoi vuonna 1961?</w:t>
      </w:r>
    </w:p>
    <w:p>
      <w:r>
        <w:rPr>
          <w:b/>
        </w:rPr>
        <w:t xml:space="preserve">Kysymys 2</w:t>
      </w:r>
    </w:p>
    <w:p>
      <w:r>
        <w:t xml:space="preserve">Minä vuonna Everton voitti FA-cupin 3-2-voitolla Sheffieldistä?</w:t>
      </w:r>
    </w:p>
    <w:p>
      <w:r>
        <w:rPr>
          <w:b/>
        </w:rPr>
        <w:t xml:space="preserve">Kysymys 3</w:t>
      </w:r>
    </w:p>
    <w:p>
      <w:r>
        <w:t xml:space="preserve">Minä vuonna Everton hävisi FA-cupin finaalin West Bromwich Albionille?</w:t>
      </w:r>
    </w:p>
    <w:p>
      <w:r>
        <w:rPr>
          <w:b/>
        </w:rPr>
        <w:t xml:space="preserve">Kysymys 4</w:t>
      </w:r>
    </w:p>
    <w:p>
      <w:r>
        <w:t xml:space="preserve">Milloin Harry Catterick johti viimeksi Evertonia?</w:t>
      </w:r>
    </w:p>
    <w:p>
      <w:r>
        <w:rPr>
          <w:b/>
        </w:rPr>
        <w:t xml:space="preserve">Kysymys 5</w:t>
      </w:r>
    </w:p>
    <w:p>
      <w:r>
        <w:t xml:space="preserve">Mikä oli Harry Catterickin johtaman ensimmäisen Everton-ottelun tulos?</w:t>
      </w:r>
    </w:p>
    <w:p>
      <w:r>
        <w:rPr>
          <w:b/>
        </w:rPr>
        <w:t xml:space="preserve">Kysymys 6</w:t>
      </w:r>
    </w:p>
    <w:p>
      <w:r>
        <w:t xml:space="preserve">Mikä oli Evertonin ja West Bromwich Albionin välisen loppuottelun tulos vuonna 1968?</w:t>
      </w:r>
    </w:p>
    <w:p>
      <w:r>
        <w:rPr>
          <w:b/>
        </w:rPr>
        <w:t xml:space="preserve">Kysymys 7</w:t>
      </w:r>
    </w:p>
    <w:p>
      <w:r>
        <w:t xml:space="preserve">Kuka valmensi Evertonia kaudella 1969-70?</w:t>
      </w:r>
    </w:p>
    <w:p>
      <w:r>
        <w:rPr>
          <w:b/>
        </w:rPr>
        <w:t xml:space="preserve">Kysymys 8</w:t>
      </w:r>
    </w:p>
    <w:p>
      <w:r>
        <w:t xml:space="preserve">Kuka valmensi Evertonia kaudella 1966-67?</w:t>
      </w:r>
    </w:p>
    <w:p>
      <w:r>
        <w:rPr>
          <w:b/>
        </w:rPr>
        <w:t xml:space="preserve">Teksti numero 13</w:t>
      </w:r>
    </w:p>
    <w:p>
      <w:r>
        <w:rPr>
          <w:color w:val="A9A9A9"/>
        </w:rPr>
        <w:t xml:space="preserve">Kesäkuun</w:t>
      </w:r>
      <w:r>
        <w:rPr>
          <w:color w:val="DCDCDC"/>
        </w:rPr>
        <w:t xml:space="preserve">2006</w:t>
      </w:r>
      <w:r>
        <w:rPr>
          <w:color w:val="A9A9A9"/>
        </w:rPr>
        <w:t xml:space="preserve"> 16. </w:t>
      </w:r>
      <w:r>
        <w:t xml:space="preserve">päivänä </w:t>
      </w:r>
      <w:r>
        <w:t xml:space="preserve">ilmoitettiin, että Everton oli aloittanut neuvottelut </w:t>
      </w:r>
      <w:r>
        <w:rPr>
          <w:color w:val="2F4F4F"/>
        </w:rPr>
        <w:t xml:space="preserve">Knowsleyn neuvoston </w:t>
      </w:r>
      <w:r>
        <w:rPr>
          <w:color w:val="556B2F"/>
        </w:rPr>
        <w:t xml:space="preserve">ja Tescon </w:t>
      </w:r>
      <w:r>
        <w:t xml:space="preserve">kanssa </w:t>
      </w:r>
      <w:r>
        <w:t xml:space="preserve">mahdollisuudesta rakentaa </w:t>
      </w:r>
      <w:r>
        <w:t xml:space="preserve">Kirkbyyn </w:t>
      </w:r>
      <w:r>
        <w:t xml:space="preserve">uusi </w:t>
      </w:r>
      <w:r>
        <w:rPr>
          <w:color w:val="6B8E23"/>
        </w:rPr>
        <w:t xml:space="preserve">55,000</w:t>
      </w:r>
      <w:r>
        <w:t xml:space="preserve">stadion, jota voidaan laajentaa yli</w:t>
      </w:r>
      <w:r>
        <w:rPr>
          <w:color w:val="A0522D"/>
        </w:rPr>
        <w:t xml:space="preserve">60,000</w:t>
      </w:r>
      <w:r>
        <w:t xml:space="preserve"> ,</w:t>
      </w:r>
      <w:r>
        <w:t xml:space="preserve"> paikkaan</w:t>
      </w:r>
      <w:r>
        <w:rPr>
          <w:color w:val="A9A9A9"/>
        </w:rPr>
        <w:t xml:space="preserve">. </w:t>
      </w:r>
      <w:r>
        <w:t xml:space="preserve">Seura päätti epätavallisella tavalla antaa kannattajilleen sananvaltaa seuran tulevaisuudesta järjestämällä ehdotusta koskevan äänestyksen, jossa kannattajien äänet jakautuivat </w:t>
      </w:r>
      <w:r>
        <w:rPr>
          <w:color w:val="228B22"/>
        </w:rPr>
        <w:t xml:space="preserve">59</w:t>
      </w:r>
      <w:r>
        <w:t xml:space="preserve">%:n ja 41 %:n välillä. Suunnitelman vastustajiin kuului myös muita paikallisia neuvostoja, jotka olivat huolissaan suuren Tescon myymälän rakentamisesta osana rakennushanketta, sekä ryhmä faneja, jotka vaativat Evertonin pysymistä </w:t>
      </w:r>
      <w:r>
        <w:rPr>
          <w:color w:val="191970"/>
        </w:rPr>
        <w:t xml:space="preserve">Liverpoolin </w:t>
      </w:r>
      <w:r>
        <w:t xml:space="preserve">kaupungin rajojen sisällä</w:t>
      </w:r>
      <w:r>
        <w:t xml:space="preserve">.</w:t>
      </w:r>
    </w:p>
    <w:p>
      <w:r>
        <w:rPr>
          <w:b/>
        </w:rPr>
        <w:t xml:space="preserve">Kysymys 0</w:t>
      </w:r>
    </w:p>
    <w:p>
      <w:r>
        <w:t xml:space="preserve">Missä joukko faneja vaati Evertonin pysymistä kaupungin rajojen sisällä?</w:t>
      </w:r>
    </w:p>
    <w:p>
      <w:r>
        <w:rPr>
          <w:b/>
        </w:rPr>
        <w:t xml:space="preserve">Kysymys 1</w:t>
      </w:r>
    </w:p>
    <w:p>
      <w:r>
        <w:t xml:space="preserve">Minä vuonna paljastui, että Everton oli aloittanut neuvottelut uuden 55 000-paikkaisen stadionin rakentamisesta Kirkbyyn?</w:t>
      </w:r>
    </w:p>
    <w:p>
      <w:r>
        <w:rPr>
          <w:b/>
        </w:rPr>
        <w:t xml:space="preserve">Kysymys 2</w:t>
      </w:r>
    </w:p>
    <w:p>
      <w:r>
        <w:t xml:space="preserve">Kenen kanssa Everton kävi neuvotteluja uuden 55 000-paikkaisen stadionin rakentamisesta Kirkbyyn?</w:t>
      </w:r>
    </w:p>
    <w:p>
      <w:r>
        <w:rPr>
          <w:b/>
        </w:rPr>
        <w:t xml:space="preserve">Kysymys 3</w:t>
      </w:r>
    </w:p>
    <w:p>
      <w:r>
        <w:t xml:space="preserve">Kuinka monta prosenttia faneista kannatti Evertonin suunnitelmia rakentaa uusi stadion vuonna 2006?</w:t>
      </w:r>
    </w:p>
    <w:p>
      <w:r>
        <w:rPr>
          <w:b/>
        </w:rPr>
        <w:t xml:space="preserve">Kysymys 4</w:t>
      </w:r>
    </w:p>
    <w:p>
      <w:r>
        <w:t xml:space="preserve">Kuinka moni kannattaja äänesti äänestyksessä?</w:t>
      </w:r>
    </w:p>
    <w:p>
      <w:r>
        <w:rPr>
          <w:b/>
        </w:rPr>
        <w:t xml:space="preserve">Kysymys 5</w:t>
      </w:r>
    </w:p>
    <w:p>
      <w:r>
        <w:t xml:space="preserve">Mikä oli yksi niistä paikallisista neuvostoista, jotka vastustivat suunniteltua stadionia?</w:t>
      </w:r>
    </w:p>
    <w:p>
      <w:r>
        <w:rPr>
          <w:b/>
        </w:rPr>
        <w:t xml:space="preserve">Kysymys 6</w:t>
      </w:r>
    </w:p>
    <w:p>
      <w:r>
        <w:t xml:space="preserve">Kuinka monta ihmistä kuului siihen faniryhmään, joka halusi Evertonin pysyvän Liverpoolin kaupungin rajojen sisäpuolella?</w:t>
      </w:r>
    </w:p>
    <w:p>
      <w:r>
        <w:rPr>
          <w:b/>
        </w:rPr>
        <w:t xml:space="preserve">Kysymys 7</w:t>
      </w:r>
    </w:p>
    <w:p>
      <w:r>
        <w:t xml:space="preserve">Minä päivänä äänestys pidettiin?</w:t>
      </w:r>
    </w:p>
    <w:p>
      <w:r>
        <w:rPr>
          <w:b/>
        </w:rPr>
        <w:t xml:space="preserve">Teksti numero 14</w:t>
      </w:r>
    </w:p>
    <w:p>
      <w:r>
        <w:t xml:space="preserve">Everton ottaa säännöllisesti suuria määriä vieraissa sekä kotimaan että Euroopan otteluissa. Seura ottaa käyttöön </w:t>
      </w:r>
      <w:r>
        <w:t xml:space="preserve">kanta-asiakaspistejärjestelmän, joka tarjoaa ensimmäisenä mahdollisuuden ostaa vieraslippuja niille kausikortin haltijoille, jotka ovat käyneet eniten vierasotteluissa</w:t>
      </w:r>
      <w:r>
        <w:t xml:space="preserve">.</w:t>
      </w:r>
      <w:r>
        <w:t xml:space="preserve"> Everton myy usein koko paikkamäärän loppuun vieraskentillä, ja liput menevät erityisen hyvin kaupaksi Luoteis-Englannin vierasotteluihin. </w:t>
      </w:r>
      <w:r>
        <w:rPr>
          <w:color w:val="DCDCDC"/>
        </w:rPr>
        <w:t xml:space="preserve">Lokakuussa</w:t>
      </w:r>
      <w:r>
        <w:rPr>
          <w:color w:val="2F4F4F"/>
        </w:rPr>
        <w:t xml:space="preserve">2009</w:t>
      </w:r>
      <w:r>
        <w:t xml:space="preserve"> , Everton vei </w:t>
      </w:r>
      <w:r>
        <w:t xml:space="preserve">Benficaan matkustavien</w:t>
      </w:r>
      <w:r>
        <w:rPr>
          <w:color w:val="556B2F"/>
        </w:rPr>
        <w:t xml:space="preserve">7,000</w:t>
      </w:r>
      <w:r>
        <w:t xml:space="preserve"> faniensa kanssa suurimman vierasyleisönsä Euroopassa sitten </w:t>
      </w:r>
      <w:r>
        <w:t xml:space="preserve">Euroopan </w:t>
      </w:r>
      <w:r>
        <w:rPr>
          <w:color w:val="6B8E23"/>
        </w:rPr>
        <w:t xml:space="preserve">1985</w:t>
      </w:r>
      <w:r>
        <w:t xml:space="preserve">cup-voittajien cupin finaalin.</w:t>
      </w:r>
    </w:p>
    <w:p>
      <w:r>
        <w:rPr>
          <w:b/>
        </w:rPr>
        <w:t xml:space="preserve">Kysymys 0</w:t>
      </w:r>
    </w:p>
    <w:p>
      <w:r>
        <w:t xml:space="preserve">Kuinka monta kannattajaa Everton toi mukanaan Beneficaan vuonna 2009?</w:t>
      </w:r>
    </w:p>
    <w:p>
      <w:r>
        <w:rPr>
          <w:b/>
        </w:rPr>
        <w:t xml:space="preserve">Kysymys 1</w:t>
      </w:r>
    </w:p>
    <w:p>
      <w:r>
        <w:t xml:space="preserve">Miten Everton FC kannustaa faneja ostamaan vieraslippuja?</w:t>
      </w:r>
    </w:p>
    <w:p>
      <w:r>
        <w:rPr>
          <w:b/>
        </w:rPr>
        <w:t xml:space="preserve">Kysymys 2</w:t>
      </w:r>
    </w:p>
    <w:p>
      <w:r>
        <w:t xml:space="preserve">Minä vuonna Everton otti 7000 matkustajaa mukaansa vierasotteluun?</w:t>
      </w:r>
    </w:p>
    <w:p>
      <w:r>
        <w:rPr>
          <w:b/>
        </w:rPr>
        <w:t xml:space="preserve">Kysymys 3</w:t>
      </w:r>
    </w:p>
    <w:p>
      <w:r>
        <w:t xml:space="preserve">Vuotta 2009 lukuun ottamatta, minä vuonna Everton FC toi eniten faneja mukanaan vierasotteluun?</w:t>
      </w:r>
    </w:p>
    <w:p>
      <w:r>
        <w:rPr>
          <w:b/>
        </w:rPr>
        <w:t xml:space="preserve">Kysymys 4</w:t>
      </w:r>
    </w:p>
    <w:p>
      <w:r>
        <w:t xml:space="preserve">Kuinka moni Evertonin matkustava fani osallistui vuoden 1985 Euroopan cupin voittajan cupin finaaliin?</w:t>
      </w:r>
    </w:p>
    <w:p>
      <w:r>
        <w:rPr>
          <w:b/>
        </w:rPr>
        <w:t xml:space="preserve">Kysymys 5</w:t>
      </w:r>
    </w:p>
    <w:p>
      <w:r>
        <w:t xml:space="preserve">Kuinka monta kausikortin haltijaa Evertonilla on?</w:t>
      </w:r>
    </w:p>
    <w:p>
      <w:r>
        <w:rPr>
          <w:b/>
        </w:rPr>
        <w:t xml:space="preserve">Kysymys 6</w:t>
      </w:r>
    </w:p>
    <w:p>
      <w:r>
        <w:t xml:space="preserve">Kuinka monta kannattajaa yleensä osallistuu Benfican peleihin?</w:t>
      </w:r>
    </w:p>
    <w:p>
      <w:r>
        <w:rPr>
          <w:b/>
        </w:rPr>
        <w:t xml:space="preserve">Kysymys 7</w:t>
      </w:r>
    </w:p>
    <w:p>
      <w:r>
        <w:t xml:space="preserve">Minä vuonna Everton aloitti kanta-asiakaspistejärjestelmänsä?</w:t>
      </w:r>
    </w:p>
    <w:p>
      <w:r>
        <w:rPr>
          <w:b/>
        </w:rPr>
        <w:t xml:space="preserve">Kysymys 8</w:t>
      </w:r>
    </w:p>
    <w:p>
      <w:r>
        <w:t xml:space="preserve">Missä kuussa järjestettiin vuoden 1985 Euroopan cupin voittajien cupin loppuottelu?</w:t>
      </w:r>
    </w:p>
    <w:p>
      <w:r>
        <w:rPr>
          <w:b/>
        </w:rPr>
        <w:t xml:space="preserve">Teksti numero 15</w:t>
      </w:r>
    </w:p>
    <w:p>
      <w:r>
        <w:t xml:space="preserve">Everton F.C. on osakeyhtiö, jonka </w:t>
      </w:r>
      <w:r>
        <w:rPr>
          <w:color w:val="A9A9A9"/>
        </w:rPr>
        <w:t xml:space="preserve">hallitus </w:t>
      </w:r>
      <w:r>
        <w:t xml:space="preserve">omistaa enemmistön osakkeista. Seuran viimeisimmän, </w:t>
      </w:r>
      <w:r>
        <w:rPr>
          <w:color w:val="DCDCDC"/>
        </w:rPr>
        <w:t xml:space="preserve">toukokuussa 2014 laaditun </w:t>
      </w:r>
      <w:r>
        <w:t xml:space="preserve">tilinpäätöksen </w:t>
      </w:r>
      <w:r>
        <w:t xml:space="preserve">mukaan nettovelka on 28,1 miljoonaa puntaa, liikevaihto </w:t>
      </w:r>
      <w:r>
        <w:rPr>
          <w:color w:val="2F4F4F"/>
        </w:rPr>
        <w:t xml:space="preserve">120,5 miljoonaa puntaa </w:t>
      </w:r>
      <w:r>
        <w:t xml:space="preserve">ja voitto </w:t>
      </w:r>
      <w:r>
        <w:rPr>
          <w:color w:val="556B2F"/>
        </w:rPr>
        <w:t xml:space="preserve">28,2 </w:t>
      </w:r>
      <w:r>
        <w:t xml:space="preserve">miljoonaa </w:t>
      </w:r>
      <w:r>
        <w:rPr>
          <w:color w:val="556B2F"/>
        </w:rPr>
        <w:t xml:space="preserve">puntaa. </w:t>
      </w:r>
      <w:r>
        <w:t xml:space="preserve">Seuran Barclays Bankissa oleva tilinylitys on turvattu Valioliigan "</w:t>
      </w:r>
      <w:r>
        <w:rPr>
          <w:color w:val="6B8E23"/>
        </w:rPr>
        <w:t xml:space="preserve">Basic Award Fundilla"</w:t>
      </w:r>
      <w:r>
        <w:t xml:space="preserve">, joka on taattu summa, joka annetaan seuroille </w:t>
      </w:r>
      <w:r>
        <w:rPr>
          <w:color w:val="A0522D"/>
        </w:rPr>
        <w:t xml:space="preserve">Valioliigassa kilpailemisesta</w:t>
      </w:r>
      <w:r>
        <w:t xml:space="preserve">. </w:t>
      </w:r>
      <w:r>
        <w:t xml:space="preserve">Everton sopi </w:t>
      </w:r>
      <w:r>
        <w:t xml:space="preserve">Bear Stearnsin ja Prudential plc:n kanssa vuonna 2002 </w:t>
      </w:r>
      <w:r>
        <w:t xml:space="preserve">pitkäaikaisesta </w:t>
      </w:r>
      <w:r>
        <w:rPr>
          <w:color w:val="228B22"/>
        </w:rPr>
        <w:t xml:space="preserve">30 miljoonan punnan</w:t>
      </w:r>
      <w:r>
        <w:t xml:space="preserve"> lainasta, jonka kesto oli </w:t>
      </w:r>
      <w:r>
        <w:rPr>
          <w:color w:val="191970"/>
        </w:rPr>
        <w:t xml:space="preserve">25 vuotta</w:t>
      </w:r>
      <w:r>
        <w:t xml:space="preserve">; kyse oli tuolloin velkojen vakauttamisesta sekä pääomalähteestä uusia pelaajahankintoja varten. Vakuudeksi on otettu Goodison Park.</w:t>
      </w:r>
    </w:p>
    <w:p>
      <w:r>
        <w:rPr>
          <w:b/>
        </w:rPr>
        <w:t xml:space="preserve">Kysymys 0</w:t>
      </w:r>
    </w:p>
    <w:p>
      <w:r>
        <w:t xml:space="preserve">Kenellä on enemmistö Everton FC:n osakkeista?</w:t>
      </w:r>
    </w:p>
    <w:p>
      <w:r>
        <w:rPr>
          <w:b/>
        </w:rPr>
        <w:t xml:space="preserve">Kysymys 1</w:t>
      </w:r>
    </w:p>
    <w:p>
      <w:r>
        <w:t xml:space="preserve">Mihin Everton FC:n Barclays Bankin myöntämän tilinylitysluoton vakuutena on?</w:t>
      </w:r>
    </w:p>
    <w:p>
      <w:r>
        <w:rPr>
          <w:b/>
        </w:rPr>
        <w:t xml:space="preserve">Kysymys 2</w:t>
      </w:r>
    </w:p>
    <w:p>
      <w:r>
        <w:t xml:space="preserve">Mihin Valioliigan "peruspalkintorahasto" on tarkoitettu?</w:t>
      </w:r>
    </w:p>
    <w:p>
      <w:r>
        <w:rPr>
          <w:b/>
        </w:rPr>
        <w:t xml:space="preserve">Kysymys 3</w:t>
      </w:r>
    </w:p>
    <w:p>
      <w:r>
        <w:t xml:space="preserve">Kuinka paljon rahaa Everton FC lainasi Bear Stearnsilta ja Prudentialilta vuonna 2002?</w:t>
      </w:r>
    </w:p>
    <w:p>
      <w:r>
        <w:rPr>
          <w:b/>
        </w:rPr>
        <w:t xml:space="preserve">Kysymys 4</w:t>
      </w:r>
    </w:p>
    <w:p>
      <w:r>
        <w:t xml:space="preserve">Kuinka kauan Everton FC:n on maksettava takaisin 30 miljoonaa puntaa, jotka se lainasi Bear Stearnsilta ja Prudentialilta? </w:t>
      </w:r>
    </w:p>
    <w:p>
      <w:r>
        <w:rPr>
          <w:b/>
        </w:rPr>
        <w:t xml:space="preserve">Kysymys 5</w:t>
      </w:r>
    </w:p>
    <w:p>
      <w:r>
        <w:t xml:space="preserve">Kuinka paljon voittoa Everton F.C. teki vuonna 2002?</w:t>
      </w:r>
    </w:p>
    <w:p>
      <w:r>
        <w:rPr>
          <w:b/>
        </w:rPr>
        <w:t xml:space="preserve">Kysymys 6</w:t>
      </w:r>
    </w:p>
    <w:p>
      <w:r>
        <w:t xml:space="preserve">Kuinka paljon velkaa Everton konsolidoi vuonna 2002?</w:t>
      </w:r>
    </w:p>
    <w:p>
      <w:r>
        <w:rPr>
          <w:b/>
        </w:rPr>
        <w:t xml:space="preserve">Kysymys 7</w:t>
      </w:r>
    </w:p>
    <w:p>
      <w:r>
        <w:t xml:space="preserve">Kuinka paljon vakuuksia Goodison Parkilla on?</w:t>
      </w:r>
    </w:p>
    <w:p>
      <w:r>
        <w:rPr>
          <w:b/>
        </w:rPr>
        <w:t xml:space="preserve">Kysymys 8</w:t>
      </w:r>
    </w:p>
    <w:p>
      <w:r>
        <w:t xml:space="preserve">Missä kuussa vuonna 2002 Everton sopi pitkäaikaisesta lainasta?</w:t>
      </w:r>
    </w:p>
    <w:p>
      <w:r>
        <w:rPr>
          <w:b/>
        </w:rPr>
        <w:t xml:space="preserve">Kysymys 9</w:t>
      </w:r>
    </w:p>
    <w:p>
      <w:r>
        <w:t xml:space="preserve">Kuinka suuri on Evertonin tilinylitys Barclays Bankissa?</w:t>
      </w:r>
    </w:p>
    <w:p>
      <w:r>
        <w:rPr>
          <w:b/>
        </w:rPr>
        <w:t xml:space="preserve">Teksti numero 16</w:t>
      </w:r>
    </w:p>
    <w:p>
      <w:r>
        <w:t xml:space="preserve">Evertonin suurin kilpailu on naapurijoukkue </w:t>
      </w:r>
      <w:r>
        <w:rPr>
          <w:color w:val="A9A9A9"/>
        </w:rPr>
        <w:t xml:space="preserve">Liverpoolin </w:t>
      </w:r>
      <w:r>
        <w:t xml:space="preserve">kanssa, </w:t>
      </w:r>
      <w:r>
        <w:t xml:space="preserve">jota vastaan se pelaa Merseysiden derbyn. </w:t>
      </w:r>
      <w:r>
        <w:rPr>
          <w:color w:val="DCDCDC"/>
        </w:rPr>
        <w:t xml:space="preserve">Merseysiden </w:t>
      </w:r>
      <w:r>
        <w:t xml:space="preserve">derby on yleensä loppuunmyyty ottelu, ja se on tunnettu </w:t>
      </w:r>
      <w:r>
        <w:rPr>
          <w:color w:val="2F4F4F"/>
        </w:rPr>
        <w:t xml:space="preserve">"ystävällisenä derbynä"</w:t>
      </w:r>
      <w:r>
        <w:t xml:space="preserve">, koska molemmat faniryhmät nähdään usein vierekkäin </w:t>
      </w:r>
      <w:r>
        <w:rPr>
          <w:color w:val="556B2F"/>
        </w:rPr>
        <w:t xml:space="preserve">punaisen </w:t>
      </w:r>
      <w:r>
        <w:t xml:space="preserve">ja </w:t>
      </w:r>
      <w:r>
        <w:rPr>
          <w:color w:val="6B8E23"/>
        </w:rPr>
        <w:t xml:space="preserve">sinisen </w:t>
      </w:r>
      <w:r>
        <w:t xml:space="preserve">värisinä </w:t>
      </w:r>
      <w:r>
        <w:t xml:space="preserve">stadionin sisällä sekä Anfieldillä että Goodison Parkilla. Viime aikoina ottelut ovat kentällä yleensä erittäin myrskyisiä; derbyssä on nähty enemmän punaisia kortteja kuin missään muussa ottelussa Valioliigan historiassa. Rivaliteetti juontaa juurensa Evertonin virkamiesten ja Anfieldin, joka oli tuolloin Evertonin kotikenttä, omistajien välisestä sisäisestä kiistasta, jonka seurauksena Everton muutti </w:t>
      </w:r>
      <w:r>
        <w:rPr>
          <w:color w:val="A0522D"/>
        </w:rPr>
        <w:t xml:space="preserve">Goodison Parkille </w:t>
      </w:r>
      <w:r>
        <w:t xml:space="preserve">ja sen jälkeen perustettiin Liverpool F.C. vuonna </w:t>
      </w:r>
      <w:r>
        <w:rPr>
          <w:color w:val="228B22"/>
        </w:rPr>
        <w:t xml:space="preserve">1892</w:t>
      </w:r>
      <w:r>
        <w:t xml:space="preserve">.</w:t>
      </w:r>
    </w:p>
    <w:p>
      <w:r>
        <w:rPr>
          <w:b/>
        </w:rPr>
        <w:t xml:space="preserve">Kysymys 0</w:t>
      </w:r>
    </w:p>
    <w:p>
      <w:r>
        <w:t xml:space="preserve">Kuka on Everton Football Clubin suurin kilpailija?</w:t>
      </w:r>
    </w:p>
    <w:p>
      <w:r>
        <w:rPr>
          <w:b/>
        </w:rPr>
        <w:t xml:space="preserve">Kysymys 1</w:t>
      </w:r>
    </w:p>
    <w:p>
      <w:r>
        <w:t xml:space="preserve">Missä derbyssä Everton FC kohtaa Liverpoolin?</w:t>
      </w:r>
    </w:p>
    <w:p>
      <w:r>
        <w:rPr>
          <w:b/>
        </w:rPr>
        <w:t xml:space="preserve">Kysymys 2</w:t>
      </w:r>
    </w:p>
    <w:p>
      <w:r>
        <w:t xml:space="preserve">Minä vuonna Liverpoolin jalkapalloseura perustettiin?</w:t>
      </w:r>
    </w:p>
    <w:p>
      <w:r>
        <w:rPr>
          <w:b/>
        </w:rPr>
        <w:t xml:space="preserve">Kysymys 3</w:t>
      </w:r>
    </w:p>
    <w:p>
      <w:r>
        <w:t xml:space="preserve">Mihin Everton FC muutti, josta alkoi kilpailu Liverpoolin kanssa?</w:t>
      </w:r>
    </w:p>
    <w:p>
      <w:r>
        <w:rPr>
          <w:b/>
        </w:rPr>
        <w:t xml:space="preserve">Kysymys 4</w:t>
      </w:r>
    </w:p>
    <w:p>
      <w:r>
        <w:t xml:space="preserve">Merseysiden derby tunnetaan myös nimellä?</w:t>
      </w:r>
    </w:p>
    <w:p>
      <w:r>
        <w:rPr>
          <w:b/>
        </w:rPr>
        <w:t xml:space="preserve">Kysymys 5</w:t>
      </w:r>
    </w:p>
    <w:p>
      <w:r>
        <w:t xml:space="preserve">Minä vuonna Merseysiden derby järjestettiin ensimmäisen kerran?</w:t>
      </w:r>
    </w:p>
    <w:p>
      <w:r>
        <w:rPr>
          <w:b/>
        </w:rPr>
        <w:t xml:space="preserve">Kysymys 6</w:t>
      </w:r>
    </w:p>
    <w:p>
      <w:r>
        <w:t xml:space="preserve">Minkä värisiä Evertonin fanit käyttävät?</w:t>
      </w:r>
    </w:p>
    <w:p>
      <w:r>
        <w:rPr>
          <w:b/>
        </w:rPr>
        <w:t xml:space="preserve">Kysymys 7</w:t>
      </w:r>
    </w:p>
    <w:p>
      <w:r>
        <w:t xml:space="preserve">Minkä värisiä Liverpoolin fanit pukeutuvat?</w:t>
      </w:r>
    </w:p>
    <w:p>
      <w:r>
        <w:rPr>
          <w:b/>
        </w:rPr>
        <w:t xml:space="preserve">Kysymys 8</w:t>
      </w:r>
    </w:p>
    <w:p>
      <w:r>
        <w:t xml:space="preserve">Minä vuonna Everton perustettiin?</w:t>
      </w:r>
    </w:p>
    <w:p>
      <w:r>
        <w:rPr>
          <w:b/>
        </w:rPr>
        <w:t xml:space="preserve">Kysymys 9</w:t>
      </w:r>
    </w:p>
    <w:p>
      <w:r>
        <w:t xml:space="preserve">Minä vuonna Everton muutti Goodison Parkille?</w:t>
      </w:r>
    </w:p>
    <w:p>
      <w:r>
        <w:rPr>
          <w:b/>
        </w:rPr>
        <w:t xml:space="preserve">Teksti numero 17</w:t>
      </w:r>
    </w:p>
    <w:p>
      <w:r>
        <w:rPr>
          <w:color w:val="A9A9A9"/>
        </w:rPr>
        <w:t xml:space="preserve">Neville Southall </w:t>
      </w:r>
      <w:r>
        <w:t xml:space="preserve">pitää ennätys eniten Everton esiintymisiä, pelannut </w:t>
      </w:r>
      <w:r>
        <w:t xml:space="preserve">ensimmäisen joukkueen</w:t>
      </w:r>
      <w:r>
        <w:rPr>
          <w:color w:val="DCDCDC"/>
        </w:rPr>
        <w:t xml:space="preserve">751</w:t>
      </w:r>
      <w:r>
        <w:t xml:space="preserve"> ottelut välillä </w:t>
      </w:r>
      <w:r>
        <w:t xml:space="preserve">ja</w:t>
      </w:r>
      <w:r>
        <w:rPr>
          <w:color w:val="2F4F4F"/>
        </w:rPr>
        <w:t xml:space="preserve">1981</w:t>
      </w:r>
      <w:r>
        <w:t xml:space="preserve"> </w:t>
      </w:r>
      <w:r>
        <w:rPr>
          <w:color w:val="556B2F"/>
        </w:rPr>
        <w:t xml:space="preserve">1997</w:t>
      </w:r>
      <w:r>
        <w:t xml:space="preserve">, ja aiemmin piti ennätys eniten liigan puhdas arkkia kauden aikana (15). </w:t>
      </w:r>
      <w:r>
        <w:t xml:space="preserve">Kaudella </w:t>
      </w:r>
      <w:r>
        <w:rPr>
          <w:color w:val="6B8E23"/>
        </w:rPr>
        <w:t xml:space="preserve">2008</w:t>
      </w:r>
      <w:r>
        <w:t xml:space="preserve">-09 tämän ennätyksen löi </w:t>
      </w:r>
      <w:r>
        <w:rPr>
          <w:color w:val="A0522D"/>
        </w:rPr>
        <w:t xml:space="preserve">amerikkalainen </w:t>
      </w:r>
      <w:r>
        <w:t xml:space="preserve">maalivahti </w:t>
      </w:r>
      <w:r>
        <w:rPr>
          <w:color w:val="228B22"/>
        </w:rPr>
        <w:t xml:space="preserve">Tim Howard </w:t>
      </w:r>
      <w:r>
        <w:t xml:space="preserve">(17). </w:t>
      </w:r>
      <w:r>
        <w:t xml:space="preserve">Toisena on </w:t>
      </w:r>
      <w:r>
        <w:t xml:space="preserve">edesmennyt keskikenttäpelaaja ja entinen kapteeni </w:t>
      </w:r>
      <w:r>
        <w:rPr>
          <w:color w:val="191970"/>
        </w:rPr>
        <w:t xml:space="preserve">Brian Labone, </w:t>
      </w:r>
      <w:r>
        <w:t xml:space="preserve">joka on pelannut 534 kertaa. Pisimpään pelannut pelaaja on maalivahti </w:t>
      </w:r>
      <w:r>
        <w:rPr>
          <w:color w:val="8B0000"/>
        </w:rPr>
        <w:t xml:space="preserve">Ted Sagar, </w:t>
      </w:r>
      <w:r>
        <w:t xml:space="preserve">joka pelasi </w:t>
      </w:r>
      <w:r>
        <w:t xml:space="preserve">vuosina</w:t>
      </w:r>
      <w:r>
        <w:rPr>
          <w:color w:val="483D8B"/>
        </w:rPr>
        <w:t xml:space="preserve">23</w:t>
      </w:r>
      <w:r>
        <w:t xml:space="preserve"> 1929-1953, toisen maailmansodan molemmin puolin, yhteensä 495 ottelua. Seuran paras maalintekijä on Dixie Dean 383 maalillaan kaikissa kilpailuissa; toiseksi paras maalintekijä on Graeme Sharp 159 maalillaan. Dean pitää edelleen hallussaan Englannin kansallisen ennätyksen eniten maaleja kaudessa, 60 maalia.</w:t>
      </w:r>
    </w:p>
    <w:p>
      <w:r>
        <w:rPr>
          <w:b/>
        </w:rPr>
        <w:t xml:space="preserve">Kysymys 0</w:t>
      </w:r>
    </w:p>
    <w:p>
      <w:r>
        <w:t xml:space="preserve">Millä pelaajalla on Evertonin jalkapalloseuran ennätys eniten esiintymisiä?</w:t>
      </w:r>
    </w:p>
    <w:p>
      <w:r>
        <w:rPr>
          <w:b/>
        </w:rPr>
        <w:t xml:space="preserve">Kysymys 1</w:t>
      </w:r>
    </w:p>
    <w:p>
      <w:r>
        <w:t xml:space="preserve">Kuka pitää tällä hetkellä hallussaan ennätystä eniten puhtaita maalipaikkoja kauden aikana?</w:t>
      </w:r>
    </w:p>
    <w:p>
      <w:r>
        <w:rPr>
          <w:b/>
        </w:rPr>
        <w:t xml:space="preserve">Kysymys 2</w:t>
      </w:r>
    </w:p>
    <w:p>
      <w:r>
        <w:t xml:space="preserve">Kuka entinen kapteeni teki 534 ottelua Everton Football Clubissa?</w:t>
      </w:r>
    </w:p>
    <w:p>
      <w:r>
        <w:rPr>
          <w:b/>
        </w:rPr>
        <w:t xml:space="preserve">Kysymys 3</w:t>
      </w:r>
    </w:p>
    <w:p>
      <w:r>
        <w:t xml:space="preserve">Kuka oli Everton FC:n pitkäaikaisin maalivahti?</w:t>
      </w:r>
    </w:p>
    <w:p>
      <w:r>
        <w:rPr>
          <w:b/>
        </w:rPr>
        <w:t xml:space="preserve">Kysymys 4</w:t>
      </w:r>
    </w:p>
    <w:p>
      <w:r>
        <w:t xml:space="preserve">Kuinka monta vuotta Ted Sagar pelasi Everton Football Clubissa?</w:t>
      </w:r>
    </w:p>
    <w:p>
      <w:r>
        <w:rPr>
          <w:b/>
        </w:rPr>
        <w:t xml:space="preserve">Kysymys 5</w:t>
      </w:r>
    </w:p>
    <w:p>
      <w:r>
        <w:t xml:space="preserve">Minkä kansallisuuden Neville Southall on?</w:t>
      </w:r>
    </w:p>
    <w:p>
      <w:r>
        <w:rPr>
          <w:b/>
        </w:rPr>
        <w:t xml:space="preserve">Kysymys 6</w:t>
      </w:r>
    </w:p>
    <w:p>
      <w:r>
        <w:t xml:space="preserve">Minä vuonna Neville Southall sai ennätyksen eniten puhtaita maalipaikkoja kauden aikana?</w:t>
      </w:r>
    </w:p>
    <w:p>
      <w:r>
        <w:rPr>
          <w:b/>
        </w:rPr>
        <w:t xml:space="preserve">Kysymys 7</w:t>
      </w:r>
    </w:p>
    <w:p>
      <w:r>
        <w:t xml:space="preserve">Minä vuonna Brian LaBone liittyi Evertoniin?</w:t>
      </w:r>
    </w:p>
    <w:p>
      <w:r>
        <w:rPr>
          <w:b/>
        </w:rPr>
        <w:t xml:space="preserve">Kysymys 8</w:t>
      </w:r>
    </w:p>
    <w:p>
      <w:r>
        <w:t xml:space="preserve">Kuinka monta esiintymistä amerikkalaisella maalivahdilla Tim Howardilla on?</w:t>
      </w:r>
    </w:p>
    <w:p>
      <w:r>
        <w:rPr>
          <w:b/>
        </w:rPr>
        <w:t xml:space="preserve">Kysymys 9</w:t>
      </w:r>
    </w:p>
    <w:p>
      <w:r>
        <w:t xml:space="preserve">Minä vuonna Dixie Dean liittyi Evertoniin?</w:t>
      </w:r>
    </w:p>
    <w:p>
      <w:r>
        <w:rPr>
          <w:b/>
        </w:rPr>
        <w:t xml:space="preserve">Teksti numero 18</w:t>
      </w:r>
    </w:p>
    <w:p>
      <w:r>
        <w:t xml:space="preserve">Evertonin kotiottelun yleisöennätys on </w:t>
      </w:r>
      <w:r>
        <w:rPr>
          <w:color w:val="A9A9A9"/>
        </w:rPr>
        <w:t xml:space="preserve">78,299</w:t>
      </w:r>
      <w:r>
        <w:t xml:space="preserve">Liverpoolia vastaan 18. syyskuuta</w:t>
      </w:r>
      <w:r>
        <w:rPr>
          <w:color w:val="DCDCDC"/>
        </w:rPr>
        <w:t xml:space="preserve">1948</w:t>
      </w:r>
      <w:r>
        <w:t xml:space="preserve"> . </w:t>
      </w:r>
      <w:r>
        <w:t xml:space="preserve">Hämmästyttävää kyllä, </w:t>
      </w:r>
      <w:r>
        <w:t xml:space="preserve">tässä ottelussa </w:t>
      </w:r>
      <w:r>
        <w:t xml:space="preserve">sattui vain yksi </w:t>
      </w:r>
      <w:r>
        <w:t xml:space="preserve">loukkaantuminen</w:t>
      </w:r>
      <w:r>
        <w:rPr>
          <w:color w:val="2F4F4F"/>
        </w:rPr>
        <w:t xml:space="preserve">1</w:t>
      </w:r>
      <w:r>
        <w:t xml:space="preserve">: </w:t>
      </w:r>
      <w:r>
        <w:t xml:space="preserve">yleisön heittämä kolikko osui </w:t>
      </w:r>
      <w:r>
        <w:t xml:space="preserve">Tom </w:t>
      </w:r>
      <w:r>
        <w:rPr>
          <w:color w:val="556B2F"/>
        </w:rPr>
        <w:t xml:space="preserve">Fleetwoodia </w:t>
      </w:r>
      <w:r>
        <w:t xml:space="preserve">päähän, kun hän marssitti St Edwardin orpokodin orkesterin kanssa kornettia soittaen. Goodison Park, kuten kaikki suuret englantilaiset jalkapallokentät sen jälkeen, kun Taylorin raportin suositukset pantiin täytäntöön, on nykyään täyspaikkainen ja sinne mahtuu vain hieman </w:t>
      </w:r>
      <w:r>
        <w:rPr>
          <w:color w:val="6B8E23"/>
        </w:rPr>
        <w:t xml:space="preserve">alle 40 000 </w:t>
      </w:r>
      <w:r>
        <w:t xml:space="preserve">katsojaa, joten </w:t>
      </w:r>
      <w:r>
        <w:t xml:space="preserve">on epätodennäköistä, että Goodisonissa koskaan rikotaan tätä yleisöennätystä. Evertonin ennätyssiirto maksettiin Chelsealle belgialaisesta hyökkääjä Romelu Lukakusta </w:t>
      </w:r>
      <w:r>
        <w:rPr>
          <w:color w:val="A0522D"/>
        </w:rPr>
        <w:t xml:space="preserve">28 miljoonalla punnalla</w:t>
      </w:r>
      <w:r>
        <w:t xml:space="preserve">. Everton osti pelaajan pelattuaan edellisen vuoden joukkueessa lainalla.</w:t>
      </w:r>
    </w:p>
    <w:p>
      <w:r>
        <w:rPr>
          <w:b/>
        </w:rPr>
        <w:t xml:space="preserve">Kysymys 0</w:t>
      </w:r>
    </w:p>
    <w:p>
      <w:r>
        <w:t xml:space="preserve">Kuinka monta fania oli paikalla Evertonin ottelussa Liverpoolia vastaan 18. syyskuuta 1948?</w:t>
      </w:r>
    </w:p>
    <w:p>
      <w:r>
        <w:rPr>
          <w:b/>
        </w:rPr>
        <w:t xml:space="preserve">Kysymys 1</w:t>
      </w:r>
    </w:p>
    <w:p>
      <w:r>
        <w:t xml:space="preserve">Kuinka monta fania loukkaantui Evertonin vuonna 1948 pelatussa ottelussa Liverpoolia vastaan, joka keräsi suurimman yleisömääränsä?</w:t>
      </w:r>
    </w:p>
    <w:p>
      <w:r>
        <w:rPr>
          <w:b/>
        </w:rPr>
        <w:t xml:space="preserve">Kysymys 2</w:t>
      </w:r>
    </w:p>
    <w:p>
      <w:r>
        <w:t xml:space="preserve">Kuka loukkaantui Evertonin yleisöennätysottelussa Liverpoolia vastaan vuonna 1948?</w:t>
      </w:r>
    </w:p>
    <w:p>
      <w:r>
        <w:rPr>
          <w:b/>
        </w:rPr>
        <w:t xml:space="preserve">Kysymys 3</w:t>
      </w:r>
    </w:p>
    <w:p>
      <w:r>
        <w:t xml:space="preserve">Kuinka monta ihmistä Goodison Parkin stadionille mahtuu?</w:t>
      </w:r>
    </w:p>
    <w:p>
      <w:r>
        <w:rPr>
          <w:b/>
        </w:rPr>
        <w:t xml:space="preserve">Kysymys 4</w:t>
      </w:r>
    </w:p>
    <w:p>
      <w:r>
        <w:t xml:space="preserve">Paljonko Everton FC maksoi belgialaishyökkääjä Romelu Lukakun siirrosta?</w:t>
      </w:r>
    </w:p>
    <w:p>
      <w:r>
        <w:rPr>
          <w:b/>
        </w:rPr>
        <w:t xml:space="preserve">Kysymys 5</w:t>
      </w:r>
    </w:p>
    <w:p>
      <w:r>
        <w:t xml:space="preserve">Mikä on kaikkien aikojen pienin yleisömäärä Evertonin kotiottelussa Liverpoolia vastaan?</w:t>
      </w:r>
    </w:p>
    <w:p>
      <w:r>
        <w:rPr>
          <w:b/>
        </w:rPr>
        <w:t xml:space="preserve">Kysymys 6</w:t>
      </w:r>
    </w:p>
    <w:p>
      <w:r>
        <w:t xml:space="preserve">Minä vuonna Taylorin raportin suositukset pantiin täytäntöön?</w:t>
      </w:r>
    </w:p>
    <w:p>
      <w:r>
        <w:rPr>
          <w:b/>
        </w:rPr>
        <w:t xml:space="preserve">Kysymys 7</w:t>
      </w:r>
    </w:p>
    <w:p>
      <w:r>
        <w:t xml:space="preserve">Mikä oli Romelu Lukakun korkein palkka yhdeltä kaudelta?</w:t>
      </w:r>
    </w:p>
    <w:p>
      <w:r>
        <w:rPr>
          <w:b/>
        </w:rPr>
        <w:t xml:space="preserve">Kysymys 8</w:t>
      </w:r>
    </w:p>
    <w:p>
      <w:r>
        <w:t xml:space="preserve">Kuinka paljon Goodison Parkin rakentaminen maksoi?</w:t>
      </w:r>
    </w:p>
    <w:p>
      <w:r>
        <w:rPr>
          <w:b/>
        </w:rPr>
        <w:t xml:space="preserve">Kysymys 9</w:t>
      </w:r>
    </w:p>
    <w:p>
      <w:r>
        <w:t xml:space="preserve">Minä vuonna Goodison Park rakennettiin?</w:t>
      </w:r>
    </w:p>
    <w:p>
      <w:r>
        <w:rPr>
          <w:b/>
        </w:rPr>
        <w:t xml:space="preserve">Teksti numero 19</w:t>
      </w:r>
    </w:p>
    <w:p>
      <w:r>
        <w:t xml:space="preserve">Seura omisti myös ammattilaiskoripallojoukkueen nimeltä </w:t>
      </w:r>
      <w:r>
        <w:rPr>
          <w:color w:val="A9A9A9"/>
        </w:rPr>
        <w:t xml:space="preserve">Everton </w:t>
      </w:r>
      <w:r>
        <w:rPr>
          <w:color w:val="DCDCDC"/>
        </w:rPr>
        <w:t xml:space="preserve">Tigers, </w:t>
      </w:r>
      <w:r>
        <w:t xml:space="preserve">joka kilpailee </w:t>
      </w:r>
      <w:r>
        <w:rPr>
          <w:color w:val="2F4F4F"/>
        </w:rPr>
        <w:t xml:space="preserve">Britannian koripalloliigassa</w:t>
      </w:r>
      <w:r>
        <w:t xml:space="preserve">. </w:t>
      </w:r>
      <w:r>
        <w:t xml:space="preserve">Joukkue aloitti toimintansa kesällä </w:t>
      </w:r>
      <w:r>
        <w:rPr>
          <w:color w:val="556B2F"/>
        </w:rPr>
        <w:t xml:space="preserve">2007</w:t>
      </w:r>
      <w:r>
        <w:t xml:space="preserve">osana seuran yhteisöohjelmaa, ja se pelaa kotiottelunsa </w:t>
      </w:r>
      <w:r>
        <w:rPr>
          <w:color w:val="6B8E23"/>
        </w:rPr>
        <w:t xml:space="preserve">Greenbank Sports Academyssa</w:t>
      </w:r>
      <w:r>
        <w:t xml:space="preserve">. </w:t>
      </w:r>
      <w:r>
        <w:t xml:space="preserve">Joukkue oli sulautuma Toxteth Tigersin yhteisöllisestä nuoriso-ohjelmasta, joka alkoi vuonna </w:t>
      </w:r>
      <w:r>
        <w:rPr>
          <w:color w:val="A0522D"/>
        </w:rPr>
        <w:t xml:space="preserve">1968</w:t>
      </w:r>
      <w:r>
        <w:t xml:space="preserve">. </w:t>
      </w:r>
      <w:r>
        <w:t xml:space="preserve">Joukkueesta tuli nopeasti yksi liigan menestyneimmistä ja se voitti BBL Cupin vuonna </w:t>
      </w:r>
      <w:r>
        <w:t xml:space="preserve">2010 sekä</w:t>
      </w:r>
      <w:r>
        <w:rPr>
          <w:color w:val="228B22"/>
        </w:rPr>
        <w:t xml:space="preserve">2009</w:t>
      </w:r>
      <w:r>
        <w:t xml:space="preserve"> pudotuspelit vuonna 2010. Everton kuitenkin peruutti rahoituksen ennen kautta 2010-11, ja joukkue käynnistettiin uudelleen nimellä Mersey Tigers.</w:t>
      </w:r>
    </w:p>
    <w:p>
      <w:r>
        <w:rPr>
          <w:b/>
        </w:rPr>
        <w:t xml:space="preserve">Kysymys 0</w:t>
      </w:r>
    </w:p>
    <w:p>
      <w:r>
        <w:t xml:space="preserve">Mikä oli Evertonin ammattilaiskoripallojoukkueen nimi?</w:t>
      </w:r>
    </w:p>
    <w:p>
      <w:r>
        <w:rPr>
          <w:b/>
        </w:rPr>
        <w:t xml:space="preserve">Kysymys 1</w:t>
      </w:r>
    </w:p>
    <w:p>
      <w:r>
        <w:t xml:space="preserve">Missä liigassa Everton Tigers kilpailee?</w:t>
      </w:r>
    </w:p>
    <w:p>
      <w:r>
        <w:rPr>
          <w:b/>
        </w:rPr>
        <w:t xml:space="preserve">Kysymys 2</w:t>
      </w:r>
    </w:p>
    <w:p>
      <w:r>
        <w:t xml:space="preserve">Milloin Everton Tigers -joukkue perustettiin?</w:t>
      </w:r>
    </w:p>
    <w:p>
      <w:r>
        <w:rPr>
          <w:b/>
        </w:rPr>
        <w:t xml:space="preserve">Kysymys 3</w:t>
      </w:r>
    </w:p>
    <w:p>
      <w:r>
        <w:t xml:space="preserve">Missä Everton Tigers pelaa kotiottelunsa?</w:t>
      </w:r>
    </w:p>
    <w:p>
      <w:r>
        <w:rPr>
          <w:b/>
        </w:rPr>
        <w:t xml:space="preserve">Kysymys 4</w:t>
      </w:r>
    </w:p>
    <w:p>
      <w:r>
        <w:t xml:space="preserve">Milloin Everton Tigers voitti BBL Cupin?</w:t>
      </w:r>
    </w:p>
    <w:p>
      <w:r>
        <w:rPr>
          <w:b/>
        </w:rPr>
        <w:t xml:space="preserve">Kysymys 5</w:t>
      </w:r>
    </w:p>
    <w:p>
      <w:r>
        <w:t xml:space="preserve">Minä vuonna Everton F.C. perustettiin?</w:t>
      </w:r>
    </w:p>
    <w:p>
      <w:r>
        <w:rPr>
          <w:b/>
        </w:rPr>
        <w:t xml:space="preserve">Kysymys 6</w:t>
      </w:r>
    </w:p>
    <w:p>
      <w:r>
        <w:t xml:space="preserve">Missä liigassa Everton F.C. pelaa?</w:t>
      </w:r>
    </w:p>
    <w:p>
      <w:r>
        <w:rPr>
          <w:b/>
        </w:rPr>
        <w:t xml:space="preserve">Kysymys 7</w:t>
      </w:r>
    </w:p>
    <w:p>
      <w:r>
        <w:t xml:space="preserve">Kuka voitti ensimmäisen BBL Cupin?</w:t>
      </w:r>
    </w:p>
    <w:p>
      <w:r>
        <w:rPr>
          <w:b/>
        </w:rPr>
        <w:t xml:space="preserve">Kysymys 8</w:t>
      </w:r>
    </w:p>
    <w:p>
      <w:r>
        <w:t xml:space="preserve">Missä Everton pelaa jalkapallo-ottelunsa?</w:t>
      </w:r>
    </w:p>
    <w:p>
      <w:r>
        <w:rPr>
          <w:b/>
        </w:rPr>
        <w:t xml:space="preserve">Teksti numero 20</w:t>
      </w:r>
    </w:p>
    <w:p>
      <w:r>
        <w:t xml:space="preserve">Evertonilla on yhteyksiä myös chileläiseen </w:t>
      </w:r>
      <w:r>
        <w:rPr>
          <w:color w:val="A9A9A9"/>
        </w:rPr>
        <w:t xml:space="preserve">Everton de Viña del Mar </w:t>
      </w:r>
      <w:r>
        <w:t xml:space="preserve">-joukkueeseen, joka on </w:t>
      </w:r>
      <w:r>
        <w:t xml:space="preserve">saanut nimensä englantilaisen seuran mukaan. </w:t>
      </w:r>
      <w:r>
        <w:rPr>
          <w:color w:val="DCDCDC"/>
        </w:rPr>
        <w:t xml:space="preserve">Elokuun</w:t>
      </w:r>
      <w:r>
        <w:rPr>
          <w:color w:val="2F4F4F"/>
        </w:rPr>
        <w:t xml:space="preserve">2010</w:t>
      </w:r>
      <w:r>
        <w:rPr>
          <w:color w:val="DCDCDC"/>
        </w:rPr>
        <w:t xml:space="preserve"> 4. päivänä </w:t>
      </w:r>
      <w:r>
        <w:t xml:space="preserve">Evertonit pelasivat keskenään ystävyysottelussa nimeltä Copa Hermandad Goodison Parkilla Chilen joukkueen satavuotisjuhlan kunniaksi, ja tämän tilaisuuden järjesti </w:t>
      </w:r>
      <w:r>
        <w:rPr>
          <w:color w:val="556B2F"/>
        </w:rPr>
        <w:t xml:space="preserve">The Ruleteros Society, joka on </w:t>
      </w:r>
      <w:r>
        <w:t xml:space="preserve">perustettu edistämään näiden kahden seuran välisiä yhteyksiä. Muita Evertonseuroja on Rosariossa Colonian departementissa Uruguayssa, La Platassa ja Río Cuartossa Argentiinassa, </w:t>
      </w:r>
      <w:r>
        <w:rPr>
          <w:color w:val="6B8E23"/>
        </w:rPr>
        <w:t xml:space="preserve">Elk Grovessa </w:t>
      </w:r>
      <w:r>
        <w:t xml:space="preserve">Kaliforniassa Yhdysvalloissa ja Corkissa Irlannissa.</w:t>
      </w:r>
    </w:p>
    <w:p>
      <w:r>
        <w:rPr>
          <w:b/>
        </w:rPr>
        <w:t xml:space="preserve">Kysymys 0</w:t>
      </w:r>
    </w:p>
    <w:p>
      <w:r>
        <w:t xml:space="preserve">Mikä on sen chileläisen joukkueen nimi, jolla on yhteyksiä Everton FC:hen?</w:t>
      </w:r>
    </w:p>
    <w:p>
      <w:r>
        <w:rPr>
          <w:b/>
        </w:rPr>
        <w:t xml:space="preserve">Kysymys 1</w:t>
      </w:r>
    </w:p>
    <w:p>
      <w:r>
        <w:t xml:space="preserve">Milloin kaksi Evertonin jalkapalloseuraa (englantilainen ja chileläinen) kohtasivat toisensa?</w:t>
      </w:r>
    </w:p>
    <w:p>
      <w:r>
        <w:rPr>
          <w:b/>
        </w:rPr>
        <w:t xml:space="preserve">Kysymys 2</w:t>
      </w:r>
    </w:p>
    <w:p>
      <w:r>
        <w:t xml:space="preserve">Kuka järjesti Englannin ja Chilen Everton-jalkapalloseurojen välisen ystävyysottelun vuonna 2010?</w:t>
      </w:r>
    </w:p>
    <w:p>
      <w:r>
        <w:rPr>
          <w:b/>
        </w:rPr>
        <w:t xml:space="preserve">Kysymys 3</w:t>
      </w:r>
    </w:p>
    <w:p>
      <w:r>
        <w:t xml:space="preserve">Missä yhdysvaltalaisessa kaupungissa on myös Evertonin jalkapallojoukkue?</w:t>
      </w:r>
    </w:p>
    <w:p>
      <w:r>
        <w:rPr>
          <w:b/>
        </w:rPr>
        <w:t xml:space="preserve">Kysymys 4</w:t>
      </w:r>
    </w:p>
    <w:p>
      <w:r>
        <w:t xml:space="preserve">Minä päivänä Evertonin Kalifornian joukkue perustettiin?</w:t>
      </w:r>
    </w:p>
    <w:p>
      <w:r>
        <w:rPr>
          <w:b/>
        </w:rPr>
        <w:t xml:space="preserve">Kysymys 5</w:t>
      </w:r>
    </w:p>
    <w:p>
      <w:r>
        <w:t xml:space="preserve">Minä vuonna Ruleteros Society perustettiin?</w:t>
      </w:r>
    </w:p>
    <w:p>
      <w:r>
        <w:rPr>
          <w:b/>
        </w:rPr>
        <w:t xml:space="preserve">Kysymys 6</w:t>
      </w:r>
    </w:p>
    <w:p>
      <w:r>
        <w:t xml:space="preserve">Minä vuonna Irlannin Corkin Everton-joukkue pelasi ensimmäisen kerran?</w:t>
      </w:r>
    </w:p>
    <w:p>
      <w:r>
        <w:rPr>
          <w:b/>
        </w:rPr>
        <w:t xml:space="preserve">Kysymys 7</w:t>
      </w:r>
    </w:p>
    <w:p>
      <w:r>
        <w:t xml:space="preserve">Mikä on Kalifornian Everton-joukkueen nimi?</w:t>
      </w:r>
    </w:p>
    <w:p>
      <w:r>
        <w:rPr>
          <w:b/>
        </w:rPr>
        <w:t xml:space="preserve">Kysymys 8</w:t>
      </w:r>
    </w:p>
    <w:p>
      <w:r>
        <w:t xml:space="preserve">Mikä on Rio Cuarton Everton -joukkueen nimi?</w:t>
      </w:r>
    </w:p>
    <w:p>
      <w:r>
        <w:rPr>
          <w:b/>
        </w:rPr>
        <w:t xml:space="preserve">Teksti numero 21</w:t>
      </w:r>
    </w:p>
    <w:p>
      <w:r>
        <w:t xml:space="preserve">Seura on noussut Yhdistyneen kuningaskunnan pop-listoille </w:t>
      </w:r>
      <w:r>
        <w:rPr>
          <w:color w:val="A9A9A9"/>
        </w:rPr>
        <w:t xml:space="preserve">neljästi </w:t>
      </w:r>
      <w:r>
        <w:t xml:space="preserve">eri nimillä 1980- ja 1990-luvuilla, jolloin monet seurat julkaisivat laulun FA Cupin finaaliin pääsyn kunniaksi. "The Boys in Blue", joka julkaistiin vuonna</w:t>
      </w:r>
      <w:r>
        <w:rPr>
          <w:color w:val="DCDCDC"/>
        </w:rPr>
        <w:t xml:space="preserve">1984</w:t>
      </w:r>
      <w:r>
        <w:t xml:space="preserve"> , oli korkeimmillaan sijalla 82. Seuraavana vuonna seura teki suurimman hitin, kun "Here We Go" saavutti huippunsa </w:t>
      </w:r>
      <w:r>
        <w:rPr>
          <w:color w:val="2F4F4F"/>
        </w:rPr>
        <w:t xml:space="preserve">14</w:t>
      </w:r>
      <w:r>
        <w:t xml:space="preserve">. </w:t>
      </w:r>
      <w:r>
        <w:t xml:space="preserve">Vuonna </w:t>
      </w:r>
      <w:r>
        <w:rPr>
          <w:color w:val="556B2F"/>
        </w:rPr>
        <w:t xml:space="preserve">1986</w:t>
      </w:r>
      <w:r>
        <w:t xml:space="preserve">seura julkaisi kappaleen "</w:t>
      </w:r>
      <w:r>
        <w:rPr>
          <w:color w:val="6B8E23"/>
        </w:rPr>
        <w:t xml:space="preserve">Everybody's Cheering The Blues</w:t>
      </w:r>
      <w:r>
        <w:t xml:space="preserve">", joka ylsi sijalle 83. "All Together Now", Merseyside-yhtye </w:t>
      </w:r>
      <w:r>
        <w:rPr>
          <w:color w:val="A0522D"/>
        </w:rPr>
        <w:t xml:space="preserve">The Farmin</w:t>
      </w:r>
      <w:r>
        <w:t xml:space="preserve"> kappaleen uudelleenmuokkaus</w:t>
      </w:r>
      <w:r>
        <w:t xml:space="preserve">, julkaistiin vuoden 1995 FA Cupin loppuottelua varten ja se saavutti sijan 27. Kun seura pääsi seuraavan kerran vuoden 2009 FA Cup -finaaliin, perinne oli jäänyt historiaan eikä laulua julkaistu.</w:t>
      </w:r>
    </w:p>
    <w:p>
      <w:r>
        <w:rPr>
          <w:b/>
        </w:rPr>
        <w:t xml:space="preserve">Kysymys 0</w:t>
      </w:r>
    </w:p>
    <w:p>
      <w:r>
        <w:t xml:space="preserve">Minä vuonna Everton FC julkaisi brittiläisen pop-kappaleensa "The Boys in Blue"?</w:t>
      </w:r>
    </w:p>
    <w:p>
      <w:r>
        <w:rPr>
          <w:b/>
        </w:rPr>
        <w:t xml:space="preserve">Kysymys 1</w:t>
      </w:r>
    </w:p>
    <w:p>
      <w:r>
        <w:t xml:space="preserve">Millä sijalla Everton FC:n kappale "Here We Go" oli Britannian pop-listalla vuonna 1985?</w:t>
      </w:r>
    </w:p>
    <w:p>
      <w:r>
        <w:rPr>
          <w:b/>
        </w:rPr>
        <w:t xml:space="preserve">Kysymys 2</w:t>
      </w:r>
    </w:p>
    <w:p>
      <w:r>
        <w:t xml:space="preserve">Mikä oli Everton Football Clubin vuonna 1986 julkaiseman kappaleen nimi?</w:t>
      </w:r>
    </w:p>
    <w:p>
      <w:r>
        <w:rPr>
          <w:b/>
        </w:rPr>
        <w:t xml:space="preserve">Kysymys 3</w:t>
      </w:r>
    </w:p>
    <w:p>
      <w:r>
        <w:t xml:space="preserve">Kuka lauloi alun perin kappaleen "All Together Now", jonka Everton Football Club muokkasi ja julkaisi vuonna 1995?</w:t>
      </w:r>
    </w:p>
    <w:p>
      <w:r>
        <w:rPr>
          <w:b/>
        </w:rPr>
        <w:t xml:space="preserve">Kysymys 4</w:t>
      </w:r>
    </w:p>
    <w:p>
      <w:r>
        <w:t xml:space="preserve">Kuinka monta kertaa Everton FC on noussut Britannian pop-listoille?</w:t>
      </w:r>
    </w:p>
    <w:p>
      <w:r>
        <w:rPr>
          <w:b/>
        </w:rPr>
        <w:t xml:space="preserve">Kysymys 5</w:t>
      </w:r>
    </w:p>
    <w:p>
      <w:r>
        <w:t xml:space="preserve">Minä vuonna The Farm julkaisi ensimmäisen albuminsa?</w:t>
      </w:r>
    </w:p>
    <w:p>
      <w:r>
        <w:rPr>
          <w:b/>
        </w:rPr>
        <w:t xml:space="preserve">Kysymys 6</w:t>
      </w:r>
    </w:p>
    <w:p>
      <w:r>
        <w:t xml:space="preserve">Kuka esitti "The Boys in Blue"?</w:t>
      </w:r>
    </w:p>
    <w:p>
      <w:r>
        <w:rPr>
          <w:b/>
        </w:rPr>
        <w:t xml:space="preserve">Kysymys 7</w:t>
      </w:r>
    </w:p>
    <w:p>
      <w:r>
        <w:t xml:space="preserve">Kuka esitti kappaleen "Here We Go"?</w:t>
      </w:r>
    </w:p>
    <w:p>
      <w:r>
        <w:rPr>
          <w:b/>
        </w:rPr>
        <w:t xml:space="preserve">Kysymys 8</w:t>
      </w:r>
    </w:p>
    <w:p>
      <w:r>
        <w:t xml:space="preserve">Mikä bändi julkaisi "Everybody's Cheering The Bluesin"?</w:t>
      </w:r>
    </w:p>
    <w:p>
      <w:r>
        <w:rPr>
          <w:b/>
        </w:rPr>
        <w:t xml:space="preserve">Kysymys 9</w:t>
      </w:r>
    </w:p>
    <w:p>
      <w:r>
        <w:t xml:space="preserve">Minä vuonna The Farm esitti "All Together Now"?</w:t>
      </w:r>
    </w:p>
    <w:p>
      <w:r>
        <w:rPr>
          <w:b/>
        </w:rPr>
        <w:t xml:space="preserve">Teksti numero 22</w:t>
      </w:r>
    </w:p>
    <w:p>
      <w:r>
        <w:t xml:space="preserve">Cupin voitto oli myös Evertonin passi Cup Winners' Cupiin - heidän ensimmäinen eurooppalainen kampanjansa Heyselin jälkeisellä aikakaudella. Joe Roylen johdolla edistyminen jatkui kaudella </w:t>
      </w:r>
      <w:r>
        <w:rPr>
          <w:color w:val="A9A9A9"/>
        </w:rPr>
        <w:t xml:space="preserve">1995-96</w:t>
      </w:r>
      <w:r>
        <w:t xml:space="preserve">, jolloin joukkue nousi Valioliigassa kuudenneksi</w:t>
      </w:r>
      <w:r>
        <w:rPr>
          <w:color w:val="A9A9A9"/>
        </w:rPr>
        <w:t xml:space="preserve">.</w:t>
      </w:r>
      <w:r>
        <w:t xml:space="preserve"> Seuraavalla kaudella Royle erosi kauden loppupuolella ja tilalle tuli väliaikaisesti seuran kapteeni </w:t>
      </w:r>
      <w:r>
        <w:rPr>
          <w:color w:val="DCDCDC"/>
        </w:rPr>
        <w:t xml:space="preserve">Dave Watson</w:t>
      </w:r>
      <w:r>
        <w:t xml:space="preserve">. </w:t>
      </w:r>
      <w:r>
        <w:t xml:space="preserve">Howard Kendall nimitettiin Evertonin manageriksi kolmannen kerran vuonna </w:t>
      </w:r>
      <w:r>
        <w:rPr>
          <w:color w:val="2F4F4F"/>
        </w:rPr>
        <w:t xml:space="preserve">1997</w:t>
      </w:r>
      <w:r>
        <w:t xml:space="preserve">, mutta nimitys osoittautui epäonnistuneeksi, sillä Everton sijoittui </w:t>
      </w:r>
      <w:r>
        <w:t xml:space="preserve">Valioliigassa </w:t>
      </w:r>
      <w:r>
        <w:rPr>
          <w:color w:val="556B2F"/>
        </w:rPr>
        <w:t xml:space="preserve">seitsemänneksitoista</w:t>
      </w:r>
      <w:r>
        <w:t xml:space="preserve">; se välttyi putoamiselta vain Bolton Wanderersia paremman maalieron ansiosta</w:t>
      </w:r>
      <w:r>
        <w:rPr>
          <w:color w:val="556B2F"/>
        </w:rPr>
        <w:t xml:space="preserve">.</w:t>
      </w:r>
      <w:r>
        <w:t xml:space="preserve"> Entinen Rangersin manageri </w:t>
      </w:r>
      <w:r>
        <w:rPr>
          <w:color w:val="6B8E23"/>
        </w:rPr>
        <w:t xml:space="preserve">Walter Smith </w:t>
      </w:r>
      <w:r>
        <w:t xml:space="preserve">otti sitten Kendallin paikan kesällä 1998, mutta onnistui vain </w:t>
      </w:r>
      <w:r>
        <w:rPr>
          <w:color w:val="A0522D"/>
        </w:rPr>
        <w:t xml:space="preserve">kolmesti </w:t>
      </w:r>
      <w:r>
        <w:t xml:space="preserve">peräkkäin sijoittumaan sarjataulukon alemmalle puoliskolle.</w:t>
      </w:r>
    </w:p>
    <w:p>
      <w:r>
        <w:rPr>
          <w:b/>
        </w:rPr>
        <w:t xml:space="preserve">Kysymys 0</w:t>
      </w:r>
    </w:p>
    <w:p>
      <w:r>
        <w:t xml:space="preserve">Kuka korvasi Joe Roylen tilapäisesti seuran kapteenina tämän eron jälkeen?</w:t>
      </w:r>
    </w:p>
    <w:p>
      <w:r>
        <w:rPr>
          <w:b/>
        </w:rPr>
        <w:t xml:space="preserve">Kysymys 1</w:t>
      </w:r>
    </w:p>
    <w:p>
      <w:r>
        <w:t xml:space="preserve">Minä vuonna Howard Kendall nimitettiin kolmannen kerran Everton FC:n manageriksi?</w:t>
      </w:r>
    </w:p>
    <w:p>
      <w:r>
        <w:rPr>
          <w:b/>
        </w:rPr>
        <w:t xml:space="preserve">Kysymys 2</w:t>
      </w:r>
    </w:p>
    <w:p>
      <w:r>
        <w:t xml:space="preserve">Kuka tuli Howard Kendallin tilalle sen jälkeen, kun hänen kolmas yrityksensä Everton FC:n johtamisessa epäonnistui?</w:t>
      </w:r>
    </w:p>
    <w:p>
      <w:r>
        <w:rPr>
          <w:b/>
        </w:rPr>
        <w:t xml:space="preserve">Kysymys 3</w:t>
      </w:r>
    </w:p>
    <w:p>
      <w:r>
        <w:t xml:space="preserve">Kuinka monta peräkkäistä maalintekoa Walter Smith onnistui Everton FC:ssä?</w:t>
      </w:r>
    </w:p>
    <w:p>
      <w:r>
        <w:rPr>
          <w:b/>
        </w:rPr>
        <w:t xml:space="preserve">Kysymys 4</w:t>
      </w:r>
    </w:p>
    <w:p>
      <w:r>
        <w:t xml:space="preserve">Mille sijalle Everton sijoittui vuoden 1997 Valioliigassa?</w:t>
      </w:r>
    </w:p>
    <w:p>
      <w:r>
        <w:rPr>
          <w:b/>
        </w:rPr>
        <w:t xml:space="preserve">Kysymys 5</w:t>
      </w:r>
    </w:p>
    <w:p>
      <w:r>
        <w:t xml:space="preserve">Millä kaudella Heysel lopetti Evertonin johtamisen?</w:t>
      </w:r>
    </w:p>
    <w:p>
      <w:r>
        <w:rPr>
          <w:b/>
        </w:rPr>
        <w:t xml:space="preserve">Kysymys 6</w:t>
      </w:r>
    </w:p>
    <w:p>
      <w:r>
        <w:t xml:space="preserve">Minä vuonna Howard Kendall johti ensimmäistä kertaa Evertonia?</w:t>
      </w:r>
    </w:p>
    <w:p>
      <w:r>
        <w:rPr>
          <w:b/>
        </w:rPr>
        <w:t xml:space="preserve">Kysymys 7</w:t>
      </w:r>
    </w:p>
    <w:p>
      <w:r>
        <w:t xml:space="preserve">Minä vuonna Howard Kendall johti Evertonia toisen kerran?</w:t>
      </w:r>
    </w:p>
    <w:p>
      <w:r>
        <w:rPr>
          <w:b/>
        </w:rPr>
        <w:t xml:space="preserve">Kysymys 8</w:t>
      </w:r>
    </w:p>
    <w:p>
      <w:r>
        <w:t xml:space="preserve">Millä kaudella Dave Watsonista tehtiin seuran kapteeni?</w:t>
      </w:r>
    </w:p>
    <w:p>
      <w:r>
        <w:rPr>
          <w:b/>
        </w:rPr>
        <w:t xml:space="preserve">Kysymys 9</w:t>
      </w:r>
    </w:p>
    <w:p>
      <w:r>
        <w:t xml:space="preserve">Kuka johti Bolton Wanderersia kaudella 1995-96?</w:t>
      </w:r>
    </w:p>
    <w:p>
      <w:r>
        <w:rPr>
          <w:b/>
        </w:rPr>
        <w:t xml:space="preserve">Teksti numero 23</w:t>
      </w:r>
    </w:p>
    <w:p>
      <w:r>
        <w:rPr>
          <w:color w:val="A9A9A9"/>
        </w:rPr>
        <w:t xml:space="preserve">Evertonilla </w:t>
      </w:r>
      <w:r>
        <w:t xml:space="preserve">on ollut vuosien varrella monia muitakin lempinimiä. Kun Everton käytti mustaa peliasua, se sai lempinimen "</w:t>
      </w:r>
      <w:r>
        <w:rPr>
          <w:color w:val="DCDCDC"/>
        </w:rPr>
        <w:t xml:space="preserve">The Black Watch" </w:t>
      </w:r>
      <w:r>
        <w:t xml:space="preserve">kuuluisan armeijan rykmentin mukaan. Siitä lähtien, kun </w:t>
      </w:r>
      <w:r>
        <w:t xml:space="preserve">Everton </w:t>
      </w:r>
      <w:r>
        <w:t xml:space="preserve">siirtyi siniseen asuun vuonna </w:t>
      </w:r>
      <w:r>
        <w:rPr>
          <w:color w:val="2F4F4F"/>
        </w:rPr>
        <w:t xml:space="preserve">1901</w:t>
      </w:r>
      <w:r>
        <w:t xml:space="preserve">, sille on annettu yksinkertainen lempinimi "The Blues". </w:t>
      </w:r>
      <w:r>
        <w:t xml:space="preserve">Evertonin houkutteleva pelityyli johti siihen, että Steve Bloomer kutsui joukkuetta "</w:t>
      </w:r>
      <w:r>
        <w:rPr>
          <w:color w:val="556B2F"/>
        </w:rPr>
        <w:t xml:space="preserve">tieteelliseksi</w:t>
      </w:r>
      <w:r>
        <w:t xml:space="preserve">" vuonna 1928, minkä uskotaan inspiroineen lempinimen "The School of Science". Taisteleva </w:t>
      </w:r>
      <w:r>
        <w:t xml:space="preserve">FA </w:t>
      </w:r>
      <w:r>
        <w:rPr>
          <w:color w:val="6B8E23"/>
        </w:rPr>
        <w:t xml:space="preserve">1995</w:t>
      </w:r>
      <w:r>
        <w:t xml:space="preserve">Cupin voittanut joukkue tunnettiin nimellä "</w:t>
      </w:r>
      <w:r>
        <w:rPr>
          <w:color w:val="A0522D"/>
        </w:rPr>
        <w:t xml:space="preserve">The Dogs of War</w:t>
      </w:r>
      <w:r>
        <w:t xml:space="preserve">"</w:t>
      </w:r>
      <w:r>
        <w:t xml:space="preserve">.</w:t>
      </w:r>
      <w:r>
        <w:t xml:space="preserve"> Kun </w:t>
      </w:r>
      <w:r>
        <w:rPr>
          <w:color w:val="228B22"/>
        </w:rPr>
        <w:t xml:space="preserve">David Moyes </w:t>
      </w:r>
      <w:r>
        <w:t xml:space="preserve">tuli manageriksi, hän julisti Evertonin "</w:t>
      </w:r>
      <w:r>
        <w:rPr>
          <w:color w:val="191970"/>
        </w:rPr>
        <w:t xml:space="preserve">The People's Clubiksi", </w:t>
      </w:r>
      <w:r>
        <w:t xml:space="preserve">joka on otettu seuran puoliviralliseksi lempinimeksi.</w:t>
      </w:r>
    </w:p>
    <w:p>
      <w:r>
        <w:rPr>
          <w:b/>
        </w:rPr>
        <w:t xml:space="preserve">Kysymys 0</w:t>
      </w:r>
    </w:p>
    <w:p>
      <w:r>
        <w:t xml:space="preserve">Minä vuonna Evertonin jalkapalloseura "muuttui siniseksi"?</w:t>
      </w:r>
    </w:p>
    <w:p>
      <w:r>
        <w:rPr>
          <w:b/>
        </w:rPr>
        <w:t xml:space="preserve">Kysymys 1</w:t>
      </w:r>
    </w:p>
    <w:p>
      <w:r>
        <w:t xml:space="preserve">Miten Steve Bloomer kuvaili Evertonin pelityyliä vuonna 1928?</w:t>
      </w:r>
    </w:p>
    <w:p>
      <w:r>
        <w:rPr>
          <w:b/>
        </w:rPr>
        <w:t xml:space="preserve">Kysymys 2</w:t>
      </w:r>
    </w:p>
    <w:p>
      <w:r>
        <w:t xml:space="preserve">Mikä on Everton Football Clubin puolivirallinen lempinimi?</w:t>
      </w:r>
    </w:p>
    <w:p>
      <w:r>
        <w:rPr>
          <w:b/>
        </w:rPr>
        <w:t xml:space="preserve">Kysymys 3</w:t>
      </w:r>
    </w:p>
    <w:p>
      <w:r>
        <w:t xml:space="preserve">Mikä oli Evertonin lempinimi, kun se käytti mustaa ennen vuotta 1901?</w:t>
      </w:r>
    </w:p>
    <w:p>
      <w:r>
        <w:rPr>
          <w:b/>
        </w:rPr>
        <w:t xml:space="preserve">Kysymys 4</w:t>
      </w:r>
    </w:p>
    <w:p>
      <w:r>
        <w:t xml:space="preserve">Mikä oli Evertonin jalkapalloseuran nimi sen jälkeen, kun se voitti FA Cupin vuonna 1995?</w:t>
      </w:r>
    </w:p>
    <w:p>
      <w:r>
        <w:rPr>
          <w:b/>
        </w:rPr>
        <w:t xml:space="preserve">Kysymys 5</w:t>
      </w:r>
    </w:p>
    <w:p>
      <w:r>
        <w:t xml:space="preserve">Kenelle Steve Bloomer pelasi uransa aikana?</w:t>
      </w:r>
    </w:p>
    <w:p>
      <w:r>
        <w:rPr>
          <w:b/>
        </w:rPr>
        <w:t xml:space="preserve">Kysymys 6</w:t>
      </w:r>
    </w:p>
    <w:p>
      <w:r>
        <w:t xml:space="preserve">Minä vuonna David Moyes saapui Evertonin manageriksi?</w:t>
      </w:r>
    </w:p>
    <w:p>
      <w:r>
        <w:rPr>
          <w:b/>
        </w:rPr>
        <w:t xml:space="preserve">Kysymys 7</w:t>
      </w:r>
    </w:p>
    <w:p>
      <w:r>
        <w:t xml:space="preserve">Kuka keksi lempinimen "The Blues"?</w:t>
      </w:r>
    </w:p>
    <w:p>
      <w:r>
        <w:rPr>
          <w:b/>
        </w:rPr>
        <w:t xml:space="preserve">Kysymys 8</w:t>
      </w:r>
    </w:p>
    <w:p>
      <w:r>
        <w:t xml:space="preserve">Mitä joukkuetta Steve Bloomer manageroi myöhemmin urallaan?</w:t>
      </w:r>
    </w:p>
    <w:p>
      <w:r>
        <w:br w:type="page"/>
      </w:r>
    </w:p>
    <w:p>
      <w:r>
        <w:rPr>
          <w:b/>
          <w:u w:val="single"/>
        </w:rPr>
        <w:t xml:space="preserve">Asiakirjan numero 123</w:t>
      </w:r>
    </w:p>
    <w:p>
      <w:r>
        <w:rPr>
          <w:b/>
        </w:rPr>
        <w:t xml:space="preserve">Tekstin numero 0</w:t>
      </w:r>
    </w:p>
    <w:p>
      <w:r>
        <w:rPr>
          <w:color w:val="A9A9A9"/>
        </w:rPr>
        <w:t xml:space="preserve">Vanha englanti </w:t>
      </w:r>
      <w:r>
        <w:t xml:space="preserve">(Ænglisc, Anglisc, Englisc) tai </w:t>
      </w:r>
      <w:r>
        <w:rPr>
          <w:color w:val="DCDCDC"/>
        </w:rPr>
        <w:t xml:space="preserve">anglosaksia </w:t>
      </w:r>
      <w:r>
        <w:t xml:space="preserve">on englannin kielen varhaisin historiallinen muoto, jota puhuttiin Englannissa sekä </w:t>
      </w:r>
      <w:r>
        <w:rPr>
          <w:color w:val="2F4F4F"/>
        </w:rPr>
        <w:t xml:space="preserve">Etelä- ja </w:t>
      </w:r>
      <w:r>
        <w:t xml:space="preserve">Itä-Skotlannissa </w:t>
      </w:r>
      <w:r>
        <w:rPr>
          <w:color w:val="556B2F"/>
        </w:rPr>
        <w:t xml:space="preserve">varhaiskeskiajalla</w:t>
      </w:r>
      <w:r>
        <w:t xml:space="preserve">. </w:t>
      </w:r>
      <w:r>
        <w:rPr>
          <w:color w:val="6B8E23"/>
        </w:rPr>
        <w:t xml:space="preserve">Anglosaksiset uudisasukkaat </w:t>
      </w:r>
      <w:r>
        <w:t xml:space="preserve">toivat sen Isoon-Britanniaan </w:t>
      </w:r>
      <w:r>
        <w:t xml:space="preserve">luultavasti 5. vuosisadan puolivälissä, ja </w:t>
      </w:r>
      <w:r>
        <w:rPr>
          <w:color w:val="A0522D"/>
        </w:rPr>
        <w:t xml:space="preserve">ensimmäiset vanhan englannin kirjalliset teokset ovat peräisin </w:t>
      </w:r>
      <w:r>
        <w:t xml:space="preserve">7. vuosisadan puolivälistä. Vuoden 1066 normannivalloituksen jälkeen englannin korvasi jonkin aikaa yläluokan kielenä anglo-normanti, joka oli ranskan sukua, ja vanhasta englannista kehittyi englannin seuraava historiallinen muoto, jota kutsutaan </w:t>
      </w:r>
      <w:r>
        <w:rPr>
          <w:color w:val="228B22"/>
        </w:rPr>
        <w:t xml:space="preserve">keski-englanniksi</w:t>
      </w:r>
      <w:r>
        <w:t xml:space="preserve">.</w:t>
      </w:r>
    </w:p>
    <w:p>
      <w:r>
        <w:rPr>
          <w:b/>
        </w:rPr>
        <w:t xml:space="preserve">Kysymys 0</w:t>
      </w:r>
    </w:p>
    <w:p>
      <w:r>
        <w:t xml:space="preserve">Mikä on englannin kielen varhaisimman muodon nimi?</w:t>
      </w:r>
    </w:p>
    <w:p>
      <w:r>
        <w:rPr>
          <w:b/>
        </w:rPr>
        <w:t xml:space="preserve">Kysymys 1</w:t>
      </w:r>
    </w:p>
    <w:p>
      <w:r>
        <w:t xml:space="preserve">Missä osissa Skotlantia puhuttiin vanhaa englantia?</w:t>
      </w:r>
    </w:p>
    <w:p>
      <w:r>
        <w:rPr>
          <w:b/>
        </w:rPr>
        <w:t xml:space="preserve">Kysymys 2</w:t>
      </w:r>
    </w:p>
    <w:p>
      <w:r>
        <w:t xml:space="preserve">Millä historiallisella kaudella puhuttiin vanhaa englantia?</w:t>
      </w:r>
    </w:p>
    <w:p>
      <w:r>
        <w:rPr>
          <w:b/>
        </w:rPr>
        <w:t xml:space="preserve">Kysymys 3</w:t>
      </w:r>
    </w:p>
    <w:p>
      <w:r>
        <w:t xml:space="preserve">Mitkä ihmiset toivat vanhan englannin kielen Britanniaan?</w:t>
      </w:r>
    </w:p>
    <w:p>
      <w:r>
        <w:rPr>
          <w:b/>
        </w:rPr>
        <w:t xml:space="preserve">Kysymys 4</w:t>
      </w:r>
    </w:p>
    <w:p>
      <w:r>
        <w:t xml:space="preserve">Mikä kieli kehittyi vanhasta englannista?</w:t>
      </w:r>
    </w:p>
    <w:p>
      <w:r>
        <w:rPr>
          <w:b/>
        </w:rPr>
        <w:t xml:space="preserve">Kysymys 5</w:t>
      </w:r>
    </w:p>
    <w:p>
      <w:r>
        <w:t xml:space="preserve">Mikä on anglosaksisen kielen vanhin muoto?</w:t>
      </w:r>
    </w:p>
    <w:p>
      <w:r>
        <w:rPr>
          <w:b/>
        </w:rPr>
        <w:t xml:space="preserve">Kysymys 6</w:t>
      </w:r>
    </w:p>
    <w:p>
      <w:r>
        <w:t xml:space="preserve">Mikä kieli kehittyi ensimmäisen kerran Isossa-Britanniassa keskiajalla?</w:t>
      </w:r>
    </w:p>
    <w:p>
      <w:r>
        <w:rPr>
          <w:b/>
        </w:rPr>
        <w:t xml:space="preserve">Kysymys 7</w:t>
      </w:r>
    </w:p>
    <w:p>
      <w:r>
        <w:t xml:space="preserve">Kuka tuli Isoon-Britanniaan 500-luvulla?</w:t>
      </w:r>
    </w:p>
    <w:p>
      <w:r>
        <w:rPr>
          <w:b/>
        </w:rPr>
        <w:t xml:space="preserve">Kysymys 8</w:t>
      </w:r>
    </w:p>
    <w:p>
      <w:r>
        <w:t xml:space="preserve">Mikä kirjoitus on peräisin 700-luvun puolivälistä?</w:t>
      </w:r>
    </w:p>
    <w:p>
      <w:r>
        <w:rPr>
          <w:b/>
        </w:rPr>
        <w:t xml:space="preserve">Teksti numero 1</w:t>
      </w:r>
    </w:p>
    <w:p>
      <w:r>
        <w:t xml:space="preserve">Vanhan englannin neljä päämurretta olivat </w:t>
      </w:r>
      <w:r>
        <w:rPr>
          <w:color w:val="A9A9A9"/>
        </w:rPr>
        <w:t xml:space="preserve">mercian, northumbrian, </w:t>
      </w:r>
      <w:r>
        <w:rPr>
          <w:color w:val="DCDCDC"/>
        </w:rPr>
        <w:t xml:space="preserve">kentin </w:t>
      </w:r>
      <w:r>
        <w:rPr>
          <w:color w:val="A9A9A9"/>
        </w:rPr>
        <w:t xml:space="preserve">ja länsisaksin</w:t>
      </w:r>
      <w:r>
        <w:t xml:space="preserve">. </w:t>
      </w:r>
      <w:r>
        <w:rPr>
          <w:color w:val="2F4F4F"/>
        </w:rPr>
        <w:t xml:space="preserve">Mercian ja Northumbrian kielistä käytetään </w:t>
      </w:r>
      <w:r>
        <w:t xml:space="preserve">yhdessä nimitystä </w:t>
      </w:r>
      <w:r>
        <w:rPr>
          <w:color w:val="556B2F"/>
        </w:rPr>
        <w:t xml:space="preserve">anglian</w:t>
      </w:r>
      <w:r>
        <w:t xml:space="preserve">. </w:t>
      </w:r>
      <w:r>
        <w:t xml:space="preserve">Maantieteellisesti </w:t>
      </w:r>
      <w:r>
        <w:rPr>
          <w:color w:val="6B8E23"/>
        </w:rPr>
        <w:t xml:space="preserve">Northumbrian </w:t>
      </w:r>
      <w:r>
        <w:t xml:space="preserve">alue sijaitsi </w:t>
      </w:r>
      <w:r>
        <w:t xml:space="preserve">Humber-joen</w:t>
      </w:r>
      <w:r>
        <w:t xml:space="preserve"> pohjoispuolella</w:t>
      </w:r>
      <w:r>
        <w:t xml:space="preserve">, Mercian alue sijaitsi Thamesin pohjoispuolella ja </w:t>
      </w:r>
      <w:r>
        <w:t xml:space="preserve">Humber-joen</w:t>
      </w:r>
      <w:r>
        <w:t xml:space="preserve"> eteläpuolella</w:t>
      </w:r>
      <w:r>
        <w:t xml:space="preserve">, West Saxon sijaitsi Thamesin etelä- ja lounaispuolella ja pienin, </w:t>
      </w:r>
      <w:r>
        <w:rPr>
          <w:color w:val="191970"/>
        </w:rPr>
        <w:t xml:space="preserve">Kentish </w:t>
      </w:r>
      <w:r>
        <w:t xml:space="preserve">alue sijaitsi Thamesin kaakkoispuolella, pienessä kulmassa Englantia. </w:t>
      </w:r>
      <w:r>
        <w:t xml:space="preserve">Jyllannista kotoisin olevien juuttien asuttamalla </w:t>
      </w:r>
      <w:r>
        <w:rPr>
          <w:color w:val="8B0000"/>
        </w:rPr>
        <w:t xml:space="preserve">Kentishin alueella </w:t>
      </w:r>
      <w:r>
        <w:t xml:space="preserve">on niukimmat kirjalliset jäännökset.</w:t>
      </w:r>
    </w:p>
    <w:p>
      <w:r>
        <w:rPr>
          <w:b/>
        </w:rPr>
        <w:t xml:space="preserve">Kysymys 0</w:t>
      </w:r>
    </w:p>
    <w:p>
      <w:r>
        <w:t xml:space="preserve">Mikä oli länsisaksin, northumbrialaisen ja mercianin ohella yksi vanhojen englannin kielen neljästä päämurteesta?</w:t>
      </w:r>
    </w:p>
    <w:p>
      <w:r>
        <w:rPr>
          <w:b/>
        </w:rPr>
        <w:t xml:space="preserve">Kysymys 1</w:t>
      </w:r>
    </w:p>
    <w:p>
      <w:r>
        <w:t xml:space="preserve">Mikä on termi, jolla viitataan yhteisesti northumbrialaisiin ja mercianilaisiin?</w:t>
      </w:r>
    </w:p>
    <w:p>
      <w:r>
        <w:rPr>
          <w:b/>
        </w:rPr>
        <w:t xml:space="preserve">Kysymys 2</w:t>
      </w:r>
    </w:p>
    <w:p>
      <w:r>
        <w:t xml:space="preserve">Minkä joen pohjoispuolella Northumbria sijaitsi maantieteellisesti?</w:t>
      </w:r>
    </w:p>
    <w:p>
      <w:r>
        <w:rPr>
          <w:b/>
        </w:rPr>
        <w:t xml:space="preserve">Kysymys 3</w:t>
      </w:r>
    </w:p>
    <w:p>
      <w:r>
        <w:t xml:space="preserve">Minkä joen eteläpuolella Mercian alue sijaitsi?</w:t>
      </w:r>
    </w:p>
    <w:p>
      <w:r>
        <w:rPr>
          <w:b/>
        </w:rPr>
        <w:t xml:space="preserve">Kysymys 4</w:t>
      </w:r>
    </w:p>
    <w:p>
      <w:r>
        <w:t xml:space="preserve">Mikä vanhan englannin murteista kattoi pienimmän maantieteellisen alueen?</w:t>
      </w:r>
    </w:p>
    <w:p>
      <w:r>
        <w:rPr>
          <w:b/>
        </w:rPr>
        <w:t xml:space="preserve">Kysymys 5</w:t>
      </w:r>
    </w:p>
    <w:p>
      <w:r>
        <w:t xml:space="preserve">Mitkä olivat vanhan saksan neljä päämurretta?</w:t>
      </w:r>
    </w:p>
    <w:p>
      <w:r>
        <w:rPr>
          <w:b/>
        </w:rPr>
        <w:t xml:space="preserve">Kysymys 6</w:t>
      </w:r>
    </w:p>
    <w:p>
      <w:r>
        <w:t xml:space="preserve">Mitkä kaksi murretta korvattiin anglialaisella?</w:t>
      </w:r>
    </w:p>
    <w:p>
      <w:r>
        <w:rPr>
          <w:b/>
        </w:rPr>
        <w:t xml:space="preserve">Kysymys 7</w:t>
      </w:r>
    </w:p>
    <w:p>
      <w:r>
        <w:t xml:space="preserve">Mikä alue sijaitsi Thamesin eteläpuolella ja Humber-joen pohjoispuolella?</w:t>
      </w:r>
    </w:p>
    <w:p>
      <w:r>
        <w:rPr>
          <w:b/>
        </w:rPr>
        <w:t xml:space="preserve">Kysymys 8</w:t>
      </w:r>
    </w:p>
    <w:p>
      <w:r>
        <w:t xml:space="preserve">Millä alueella on eniten kirjallisia jäänteitä?</w:t>
      </w:r>
    </w:p>
    <w:p>
      <w:r>
        <w:rPr>
          <w:b/>
        </w:rPr>
        <w:t xml:space="preserve">Teksti numero 2</w:t>
      </w:r>
    </w:p>
    <w:p>
      <w:r>
        <w:rPr>
          <w:color w:val="A9A9A9"/>
        </w:rPr>
        <w:t xml:space="preserve">Vanha englanti </w:t>
      </w:r>
      <w:r>
        <w:t xml:space="preserve">sisälsi jonkin verran lainasanoja </w:t>
      </w:r>
      <w:r>
        <w:rPr>
          <w:color w:val="DCDCDC"/>
        </w:rPr>
        <w:t xml:space="preserve">latinasta</w:t>
      </w:r>
      <w:r>
        <w:t xml:space="preserve">, joka oli Länsi-Euroopan tieteellinen ja diplomaattinen lingua franca. Joskus on mahdollista antaa likimääräisiä päivämääriä yksittäisten latinankielisten sanojen lainaamiselle sen perusteella, millaisia ääntämismuutoksia ne ovat kokeneet. Joitakin latinankielisiä sanoja oli lainattu germaanisiin kieliin jo </w:t>
      </w:r>
      <w:r>
        <w:rPr>
          <w:color w:val="2F4F4F"/>
        </w:rPr>
        <w:t xml:space="preserve">ennen kuin esi-isät, englantilaiset ja saksilaiset, lähtivät Manner-Euroopasta Britanniaan</w:t>
      </w:r>
      <w:r>
        <w:t xml:space="preserve">. </w:t>
      </w:r>
      <w:r>
        <w:t xml:space="preserve">Lisää tuli kieleen</w:t>
      </w:r>
      <w:r>
        <w:rPr>
          <w:color w:val="556B2F"/>
        </w:rPr>
        <w:t xml:space="preserve">, kun anglosaksit kääntyivät kristinuskoon </w:t>
      </w:r>
      <w:r>
        <w:t xml:space="preserve">ja latinankielisistä papeista tuli vaikutusvaltaisia. Myös </w:t>
      </w:r>
      <w:r>
        <w:rPr>
          <w:color w:val="6B8E23"/>
        </w:rPr>
        <w:t xml:space="preserve">irlantilaiset kristityt lähetyssaarnaajat </w:t>
      </w:r>
      <w:r>
        <w:t xml:space="preserve">ottivat käyttöön latinalaiset aakkoset ja mukauttivat ne vanhan englannin kirjoitusasuun korvaten aikaisemman </w:t>
      </w:r>
      <w:r>
        <w:rPr>
          <w:color w:val="A0522D"/>
        </w:rPr>
        <w:t xml:space="preserve">riimujärjestelmän</w:t>
      </w:r>
      <w:r>
        <w:t xml:space="preserve">. </w:t>
      </w:r>
      <w:r>
        <w:t xml:space="preserve">Suurin osa latinapohjaisista (lähinnä </w:t>
      </w:r>
      <w:r>
        <w:rPr>
          <w:color w:val="228B22"/>
        </w:rPr>
        <w:t xml:space="preserve">vanhasta ranskasta peräisin olevista</w:t>
      </w:r>
      <w:r>
        <w:t xml:space="preserve">) sanoista </w:t>
      </w:r>
      <w:r>
        <w:t xml:space="preserve">siirtyi </w:t>
      </w:r>
      <w:r>
        <w:t xml:space="preserve">englannin kieleen kuitenkin vasta normannien valloituksen jälkeen vuonna </w:t>
      </w:r>
      <w:r>
        <w:rPr>
          <w:color w:val="191970"/>
        </w:rPr>
        <w:t xml:space="preserve">1066</w:t>
      </w:r>
      <w:r>
        <w:t xml:space="preserve">, joten se tapahtui keski-englannin eikä vanhan englannin aikana.</w:t>
      </w:r>
    </w:p>
    <w:p>
      <w:r>
        <w:rPr>
          <w:b/>
        </w:rPr>
        <w:t xml:space="preserve">Kysymys 0</w:t>
      </w:r>
    </w:p>
    <w:p>
      <w:r>
        <w:t xml:space="preserve">Mistä kielestä vanha englanti lainasi joitakin sanoja?</w:t>
      </w:r>
    </w:p>
    <w:p>
      <w:r>
        <w:rPr>
          <w:b/>
        </w:rPr>
        <w:t xml:space="preserve">Kysymys 1</w:t>
      </w:r>
    </w:p>
    <w:p>
      <w:r>
        <w:t xml:space="preserve">Ketkä henkilöt esittivät latinalaiset aakkoset vanhan englannin puhujille?</w:t>
      </w:r>
    </w:p>
    <w:p>
      <w:r>
        <w:rPr>
          <w:b/>
        </w:rPr>
        <w:t xml:space="preserve">Kysymys 2</w:t>
      </w:r>
    </w:p>
    <w:p>
      <w:r>
        <w:t xml:space="preserve">Miten vanhaa englantia kirjoitettiin ennen latinalaisten aakkosten käyttöönottoa?</w:t>
      </w:r>
    </w:p>
    <w:p>
      <w:r>
        <w:rPr>
          <w:b/>
        </w:rPr>
        <w:t xml:space="preserve">Kysymys 3</w:t>
      </w:r>
    </w:p>
    <w:p>
      <w:r>
        <w:t xml:space="preserve">Minkä kielen kautta latinankieliset sanat tulivat englannin kieleen normannien valloituksen jälkeen?</w:t>
      </w:r>
    </w:p>
    <w:p>
      <w:r>
        <w:rPr>
          <w:b/>
        </w:rPr>
        <w:t xml:space="preserve">Kysymys 4</w:t>
      </w:r>
    </w:p>
    <w:p>
      <w:r>
        <w:t xml:space="preserve">Minä vuonna tapahtui normannien valloitus?</w:t>
      </w:r>
    </w:p>
    <w:p>
      <w:r>
        <w:rPr>
          <w:b/>
        </w:rPr>
        <w:t xml:space="preserve">Kysymys 5</w:t>
      </w:r>
    </w:p>
    <w:p>
      <w:r>
        <w:t xml:space="preserve">Mikä sisältää lainasanoja Länsi-Euroopasta?</w:t>
      </w:r>
    </w:p>
    <w:p>
      <w:r>
        <w:rPr>
          <w:b/>
        </w:rPr>
        <w:t xml:space="preserve">Kysymys 6</w:t>
      </w:r>
    </w:p>
    <w:p>
      <w:r>
        <w:t xml:space="preserve">Milloin sanoja lainattiin germaanisista kielistä?</w:t>
      </w:r>
    </w:p>
    <w:p>
      <w:r>
        <w:rPr>
          <w:b/>
        </w:rPr>
        <w:t xml:space="preserve">Kysymys 7</w:t>
      </w:r>
    </w:p>
    <w:p>
      <w:r>
        <w:t xml:space="preserve">Milloin englannin kieli vaikutti latinankielisiin sanoihin?</w:t>
      </w:r>
    </w:p>
    <w:p>
      <w:r>
        <w:rPr>
          <w:b/>
        </w:rPr>
        <w:t xml:space="preserve">Kysymys 8</w:t>
      </w:r>
    </w:p>
    <w:p>
      <w:r>
        <w:t xml:space="preserve">Kuka otti käyttöön irlannin kielen?</w:t>
      </w:r>
    </w:p>
    <w:p>
      <w:r>
        <w:rPr>
          <w:b/>
        </w:rPr>
        <w:t xml:space="preserve">Teksti numero 3</w:t>
      </w:r>
    </w:p>
    <w:p>
      <w:r>
        <w:t xml:space="preserve">Vanhaenglannin </w:t>
      </w:r>
      <w:r>
        <w:rPr>
          <w:color w:val="A9A9A9"/>
        </w:rPr>
        <w:t xml:space="preserve">substantiivit </w:t>
      </w:r>
      <w:r>
        <w:t xml:space="preserve">olivat </w:t>
      </w:r>
      <w:r>
        <w:rPr>
          <w:color w:val="DCDCDC"/>
        </w:rPr>
        <w:t xml:space="preserve">kieliopillisessa </w:t>
      </w:r>
      <w:r>
        <w:t xml:space="preserve">sukupuolessa, mikä puuttuu nykyenglannista, jossa käytetään vain </w:t>
      </w:r>
      <w:r>
        <w:rPr>
          <w:color w:val="2F4F4F"/>
        </w:rPr>
        <w:t xml:space="preserve">luonnollista </w:t>
      </w:r>
      <w:r>
        <w:t xml:space="preserve">sukupuolta</w:t>
      </w:r>
      <w:r>
        <w:t xml:space="preserve">.</w:t>
      </w:r>
      <w:r>
        <w:t xml:space="preserve"> Esimerkiksi sanat </w:t>
      </w:r>
      <w:r>
        <w:rPr>
          <w:color w:val="556B2F"/>
        </w:rPr>
        <w:t xml:space="preserve">sunne </w:t>
      </w:r>
      <w:r>
        <w:t xml:space="preserve">("aurinko"), </w:t>
      </w:r>
      <w:r>
        <w:rPr>
          <w:color w:val="6B8E23"/>
        </w:rPr>
        <w:t xml:space="preserve">mōna </w:t>
      </w:r>
      <w:r>
        <w:t xml:space="preserve">("kuu") ja wīf ("nainen/vaimo") olivat vastaavasti feminiinisiä, maskuliinisia ja </w:t>
      </w:r>
      <w:r>
        <w:rPr>
          <w:color w:val="A0522D"/>
        </w:rPr>
        <w:t xml:space="preserve">neutriinisia</w:t>
      </w:r>
      <w:r>
        <w:t xml:space="preserve">; tämä näkyy muun muassa näiden substantiivien kanssa käytetyn määräisen artikkelin muodossa: sēo sunne ("aurinko"), se mōna ("kuu"), þæt wīf ("nainen/vaimo"). </w:t>
      </w:r>
      <w:r>
        <w:rPr>
          <w:color w:val="228B22"/>
        </w:rPr>
        <w:t xml:space="preserve">Pronominin </w:t>
      </w:r>
      <w:r>
        <w:t xml:space="preserve">käyttö saattoi heijastaa joko luonnollista tai kieliopillista sukupuolta, jos ne olivat ristiriidassa keskenään (kuten </w:t>
      </w:r>
      <w:r>
        <w:t xml:space="preserve">naispuoliseen henkilöön viittaavan </w:t>
      </w:r>
      <w:r>
        <w:rPr>
          <w:color w:val="191970"/>
        </w:rPr>
        <w:t xml:space="preserve">neutri-substantiivin </w:t>
      </w:r>
      <w:r>
        <w:t xml:space="preserve">wīf tapauksessa</w:t>
      </w:r>
      <w:r>
        <w:t xml:space="preserve">).</w:t>
      </w:r>
    </w:p>
    <w:p>
      <w:r>
        <w:rPr>
          <w:b/>
        </w:rPr>
        <w:t xml:space="preserve">Kysymys 0</w:t>
      </w:r>
    </w:p>
    <w:p>
      <w:r>
        <w:t xml:space="preserve">Minkälainen suku oli vanhan englannin substantiivien sukupuoli?</w:t>
      </w:r>
    </w:p>
    <w:p>
      <w:r>
        <w:rPr>
          <w:b/>
        </w:rPr>
        <w:t xml:space="preserve">Kysymys 1</w:t>
      </w:r>
    </w:p>
    <w:p>
      <w:r>
        <w:t xml:space="preserve">Minkälainen sukupuoli esiintyy nykyenglannin substantiiveissa?</w:t>
      </w:r>
    </w:p>
    <w:p>
      <w:r>
        <w:rPr>
          <w:b/>
        </w:rPr>
        <w:t xml:space="preserve">Kysymys 2</w:t>
      </w:r>
    </w:p>
    <w:p>
      <w:r>
        <w:t xml:space="preserve">Mikä oli maskuliininen sana vanhassa englannissa?</w:t>
      </w:r>
    </w:p>
    <w:p>
      <w:r>
        <w:rPr>
          <w:b/>
        </w:rPr>
        <w:t xml:space="preserve">Kysymys 3</w:t>
      </w:r>
    </w:p>
    <w:p>
      <w:r>
        <w:t xml:space="preserve">Mikä oli feminiininen sana vanhassa englannissa?</w:t>
      </w:r>
    </w:p>
    <w:p>
      <w:r>
        <w:rPr>
          <w:b/>
        </w:rPr>
        <w:t xml:space="preserve">Kysymys 4</w:t>
      </w:r>
    </w:p>
    <w:p>
      <w:r>
        <w:t xml:space="preserve">Mikä oli vanhan englannin kielen sanan "wife" kieliopillinen sukupuoli?</w:t>
      </w:r>
    </w:p>
    <w:p>
      <w:r>
        <w:rPr>
          <w:b/>
        </w:rPr>
        <w:t xml:space="preserve">Kysymys 5</w:t>
      </w:r>
    </w:p>
    <w:p>
      <w:r>
        <w:t xml:space="preserve">millä ei ollut sukupuolta vanhassa englannissa?</w:t>
      </w:r>
    </w:p>
    <w:p>
      <w:r>
        <w:rPr>
          <w:b/>
        </w:rPr>
        <w:t xml:space="preserve">Kysymys 6</w:t>
      </w:r>
    </w:p>
    <w:p>
      <w:r>
        <w:t xml:space="preserve">Mitä käytetään osoittamaan sukupuolta nykyenglannissa?</w:t>
      </w:r>
    </w:p>
    <w:p>
      <w:r>
        <w:rPr>
          <w:b/>
        </w:rPr>
        <w:t xml:space="preserve">Kysymys 7</w:t>
      </w:r>
    </w:p>
    <w:p>
      <w:r>
        <w:t xml:space="preserve">Millainen substantiivi viittaa naispuoliseen henkilöön nykyenglannissa?</w:t>
      </w:r>
    </w:p>
    <w:p>
      <w:r>
        <w:rPr>
          <w:b/>
        </w:rPr>
        <w:t xml:space="preserve">Teksti numero 4</w:t>
      </w:r>
    </w:p>
    <w:p>
      <w:r>
        <w:t xml:space="preserve">Tuon ajan latinalaisista aakkosista puuttuivat vielä kirjaimet ⟨j⟩ ja ⟨w⟩, eikä ⟨v⟩:tä ollut ⟨u⟩:stä erotettuna</w:t>
      </w:r>
      <w:r>
        <w:t xml:space="preserve">; lisäksi vanhan englannin kotoisissa kirjoitusasuissa ei käytetty ⟨k⟩:tä, </w:t>
      </w:r>
      <w:r>
        <w:t xml:space="preserve">⟨q⟩ tai ⟨z⟩. Loput 20 latinankielistä kirjainta täydennettiin neljällä muulla kirjaimella: ⟨æ⟩ (æsc, nyk. ash) ja ⟨ð⟩ (ðæt, nyk. eth tai edh), jotka olivat muunneltuja latinankielisiä kirjaimia, sekä </w:t>
      </w:r>
      <w:r>
        <w:rPr>
          <w:color w:val="2F4F4F"/>
        </w:rPr>
        <w:t xml:space="preserve">thorn</w:t>
      </w:r>
      <w:r>
        <w:t xml:space="preserve"> ⟨þ⟩ ja </w:t>
      </w:r>
      <w:r>
        <w:rPr>
          <w:color w:val="556B2F"/>
        </w:rPr>
        <w:t xml:space="preserve">wynn</w:t>
      </w:r>
      <w:r>
        <w:t xml:space="preserve"> </w:t>
      </w:r>
      <w:r>
        <w:rPr>
          <w:color w:val="6B8E23"/>
        </w:rPr>
        <w:t xml:space="preserve">⟨ƿ⟩, </w:t>
      </w:r>
      <w:r>
        <w:t xml:space="preserve">jotka ovat lainauksia futhorcista. Muutamia kirjainpareja käytettiin </w:t>
      </w:r>
      <w:r>
        <w:rPr>
          <w:color w:val="A0522D"/>
        </w:rPr>
        <w:t xml:space="preserve">digrafioina, jotka edustavat yhtä äännettä.</w:t>
      </w:r>
      <w:r>
        <w:t xml:space="preserve"> Lisäksi käytettiin tironialaista äännettä ⟨⁊⟩ (merkkiä, joka muistuttaa numeroa 7) konjunktiota ja varten ja piikkiä, jossa on ristipalkki nousevassa päässä, pronominia þæt varten. </w:t>
      </w:r>
      <w:r>
        <w:t xml:space="preserve">Vokaalien yläpuolella olevia </w:t>
      </w:r>
      <w:r>
        <w:rPr>
          <w:color w:val="228B22"/>
        </w:rPr>
        <w:t xml:space="preserve">makroneja </w:t>
      </w:r>
      <w:r>
        <w:t xml:space="preserve">ei alun perin käytetty pitkien vokaalien merkitsemiseen (kuten nykyaikaisissa painoksissa), vaan korostuksen merkitsemiseen tai seuraavan m:n tai n:n lyhenteenä.</w:t>
      </w:r>
    </w:p>
    <w:p>
      <w:r>
        <w:rPr>
          <w:b/>
        </w:rPr>
        <w:t xml:space="preserve">Kysymys 0</w:t>
      </w:r>
    </w:p>
    <w:p>
      <w:r>
        <w:t xml:space="preserve">Kun latinalaiset aakkoset otettiin käyttöön vanhassa englannissa, mikä kirjain oli sama kuin v?</w:t>
      </w:r>
    </w:p>
    <w:p>
      <w:r>
        <w:rPr>
          <w:b/>
        </w:rPr>
        <w:t xml:space="preserve">Kysymys 1</w:t>
      </w:r>
    </w:p>
    <w:p>
      <w:r>
        <w:t xml:space="preserve">Mitä latinankielistä kirjainta ei k:n ja z:n ohella käytetty vanhassa englannissa?</w:t>
      </w:r>
    </w:p>
    <w:p>
      <w:r>
        <w:rPr>
          <w:b/>
        </w:rPr>
        <w:t xml:space="preserve">Kysymys 2</w:t>
      </w:r>
    </w:p>
    <w:p>
      <w:r>
        <w:t xml:space="preserve">Mikä on nimitys kirjaimelle þ?</w:t>
      </w:r>
    </w:p>
    <w:p>
      <w:r>
        <w:rPr>
          <w:b/>
        </w:rPr>
        <w:t xml:space="preserve">Kysymys 3</w:t>
      </w:r>
    </w:p>
    <w:p>
      <w:r>
        <w:t xml:space="preserve">Minkä numeron kanssa Tironian seteli oli visuaalisesti samankaltainen?</w:t>
      </w:r>
    </w:p>
    <w:p>
      <w:r>
        <w:rPr>
          <w:b/>
        </w:rPr>
        <w:t xml:space="preserve">Kysymys 4</w:t>
      </w:r>
    </w:p>
    <w:p>
      <w:r>
        <w:t xml:space="preserve">Mikä oli nimitys kirjaimelle ƿ?</w:t>
      </w:r>
    </w:p>
    <w:p>
      <w:r>
        <w:rPr>
          <w:b/>
        </w:rPr>
        <w:t xml:space="preserve">Kysymys 5</w:t>
      </w:r>
    </w:p>
    <w:p>
      <w:r>
        <w:t xml:space="preserve">Mitä alun perin käytettiin pitkien vokaalien merkitsemiseen?</w:t>
      </w:r>
    </w:p>
    <w:p>
      <w:r>
        <w:rPr>
          <w:b/>
        </w:rPr>
        <w:t xml:space="preserve">Kysymys 6</w:t>
      </w:r>
    </w:p>
    <w:p>
      <w:r>
        <w:t xml:space="preserve">Mihin kirjainpareja useimmiten käytettiin?</w:t>
      </w:r>
    </w:p>
    <w:p>
      <w:r>
        <w:rPr>
          <w:b/>
        </w:rPr>
        <w:t xml:space="preserve">Teksti numero 5</w:t>
      </w:r>
    </w:p>
    <w:p>
      <w:r>
        <w:t xml:space="preserve">Ensimmäinen esimerkki on otettu kansaneepoksen </w:t>
      </w:r>
      <w:r>
        <w:rPr>
          <w:color w:val="A9A9A9"/>
        </w:rPr>
        <w:t xml:space="preserve">Beowulfin </w:t>
      </w:r>
      <w:r>
        <w:t xml:space="preserve">alkusäkeistä</w:t>
      </w:r>
      <w:r>
        <w:rPr>
          <w:color w:val="DCDCDC"/>
        </w:rPr>
        <w:t xml:space="preserve">. </w:t>
      </w:r>
      <w:r>
        <w:rPr>
          <w:color w:val="A9A9A9"/>
        </w:rPr>
        <w:t xml:space="preserve">Beowulf on </w:t>
      </w:r>
      <w:r>
        <w:t xml:space="preserve">muutaman </w:t>
      </w:r>
      <w:r>
        <w:t xml:space="preserve">rivin</w:t>
      </w:r>
      <w:r>
        <w:rPr>
          <w:color w:val="2F4F4F"/>
        </w:rPr>
        <w:t xml:space="preserve">3,000</w:t>
      </w:r>
      <w:r>
        <w:t xml:space="preserve"> mittainen runo, </w:t>
      </w:r>
      <w:r>
        <w:t xml:space="preserve">joka on vanhan englannin kielen suurin yksittäinen teos. Kohdassa kuvataan, kuinka Hrothgarin legendaarinen esi-isä </w:t>
      </w:r>
      <w:r>
        <w:rPr>
          <w:color w:val="556B2F"/>
        </w:rPr>
        <w:t xml:space="preserve">Scyld </w:t>
      </w:r>
      <w:r>
        <w:t xml:space="preserve">löydettiin vauvana, </w:t>
      </w:r>
      <w:r>
        <w:rPr>
          <w:color w:val="6B8E23"/>
        </w:rPr>
        <w:t xml:space="preserve">huuhtoutui rantaan </w:t>
      </w:r>
      <w:r>
        <w:t xml:space="preserve">ja adoptoitiin </w:t>
      </w:r>
      <w:r>
        <w:rPr>
          <w:color w:val="A0522D"/>
        </w:rPr>
        <w:t xml:space="preserve">aatelisperheeseen</w:t>
      </w:r>
      <w:r>
        <w:t xml:space="preserve">. Käännös on kirjaimellinen ja edustaa alkuperäistä runollista sanajärjestystä. Sinänsä </w:t>
      </w:r>
      <w:r>
        <w:t xml:space="preserve">se ei ole tyypillistä </w:t>
      </w:r>
      <w:r>
        <w:rPr>
          <w:color w:val="228B22"/>
        </w:rPr>
        <w:t xml:space="preserve">vanhaa englantilaista </w:t>
      </w:r>
      <w:r>
        <w:t xml:space="preserve">proosaa. Alkuperäisten sanojen nykyaikaisia vastineita on käytetty aina, kun se on ollut käytännöllistä, jotta alkuperäisen runon tunnelma olisi mahdollisimman lähellä.</w:t>
      </w:r>
    </w:p>
    <w:p>
      <w:r>
        <w:rPr>
          <w:b/>
        </w:rPr>
        <w:t xml:space="preserve">Kysymys 0</w:t>
      </w:r>
    </w:p>
    <w:p>
      <w:r>
        <w:t xml:space="preserve">Mitä pidetään suurimpana vanhan englannin kielen kirjallisena teoksena?</w:t>
      </w:r>
    </w:p>
    <w:p>
      <w:r>
        <w:rPr>
          <w:b/>
        </w:rPr>
        <w:t xml:space="preserve">Kysymys 1</w:t>
      </w:r>
    </w:p>
    <w:p>
      <w:r>
        <w:t xml:space="preserve">Kuinka monta riviä Beowulf oli noin?</w:t>
      </w:r>
    </w:p>
    <w:p>
      <w:r>
        <w:rPr>
          <w:b/>
        </w:rPr>
        <w:t xml:space="preserve">Kysymys 2</w:t>
      </w:r>
    </w:p>
    <w:p>
      <w:r>
        <w:t xml:space="preserve">Kenen jälkeläinen Hrothgar oli?</w:t>
      </w:r>
    </w:p>
    <w:p>
      <w:r>
        <w:rPr>
          <w:b/>
        </w:rPr>
        <w:t xml:space="preserve">Kysymys 3</w:t>
      </w:r>
    </w:p>
    <w:p>
      <w:r>
        <w:t xml:space="preserve">Kuka adoptoi Hrothgarin esi-isän?</w:t>
      </w:r>
    </w:p>
    <w:p>
      <w:r>
        <w:rPr>
          <w:b/>
        </w:rPr>
        <w:t xml:space="preserve">Kysymys 4</w:t>
      </w:r>
    </w:p>
    <w:p>
      <w:r>
        <w:t xml:space="preserve">Mikä on pisin vanhan englannin kielen teos?</w:t>
      </w:r>
    </w:p>
    <w:p>
      <w:r>
        <w:rPr>
          <w:b/>
        </w:rPr>
        <w:t xml:space="preserve">Kysymys 5</w:t>
      </w:r>
    </w:p>
    <w:p>
      <w:r>
        <w:t xml:space="preserve">Mistä Hrothgar löydettiin vauvana?</w:t>
      </w:r>
    </w:p>
    <w:p>
      <w:r>
        <w:rPr>
          <w:b/>
        </w:rPr>
        <w:t xml:space="preserve">Kysymys 6</w:t>
      </w:r>
    </w:p>
    <w:p>
      <w:r>
        <w:t xml:space="preserve">Beowulf on tyypillistä mitä proosaa?</w:t>
      </w:r>
    </w:p>
    <w:p>
      <w:r>
        <w:rPr>
          <w:b/>
        </w:rPr>
        <w:t xml:space="preserve">Teksti numero 6</w:t>
      </w:r>
    </w:p>
    <w:p>
      <w:r>
        <w:t xml:space="preserve">Vanha englanti on yksi </w:t>
      </w:r>
      <w:r>
        <w:rPr>
          <w:color w:val="A9A9A9"/>
        </w:rPr>
        <w:t xml:space="preserve">länsigermaanisista </w:t>
      </w:r>
      <w:r>
        <w:t xml:space="preserve">kielistä, ja sen lähimmät sukulaiset ovat </w:t>
      </w:r>
      <w:r>
        <w:rPr>
          <w:color w:val="DCDCDC"/>
        </w:rPr>
        <w:t xml:space="preserve">vanha friisiläinen </w:t>
      </w:r>
      <w:r>
        <w:rPr>
          <w:color w:val="2F4F4F"/>
        </w:rPr>
        <w:t xml:space="preserve">ja vanha saksi</w:t>
      </w:r>
      <w:r>
        <w:t xml:space="preserve">. </w:t>
      </w:r>
      <w:r>
        <w:t xml:space="preserve">Muiden </w:t>
      </w:r>
      <w:r>
        <w:rPr>
          <w:color w:val="556B2F"/>
        </w:rPr>
        <w:t xml:space="preserve">vanhojen germaanisten kielten </w:t>
      </w:r>
      <w:r>
        <w:t xml:space="preserve">tavoin se eroaa suuresti nykyenglannista, ja nykyenglannin puhujien on vaikea ymmärtää sitä ilman opintoja. Vanhaenglannin kielioppi on melko samanlainen kuin </w:t>
      </w:r>
      <w:r>
        <w:rPr>
          <w:color w:val="6B8E23"/>
        </w:rPr>
        <w:t xml:space="preserve">nykysaksan</w:t>
      </w:r>
      <w:r>
        <w:t xml:space="preserve"> kielioppi</w:t>
      </w:r>
      <w:r>
        <w:t xml:space="preserve">: substantiiveilla, adjektiiveilla, pronomineilla ja verbeillä on monia taivutuspäätteitä ja -muotoja, ja sanajärjestys on paljon vapaampi. Vanhimmat vanhan englannin kielen merkinnät kirjoitettiin riimukirjoituksella, mutta noin </w:t>
      </w:r>
      <w:r>
        <w:t xml:space="preserve">900-luvulta</w:t>
      </w:r>
      <w:r>
        <w:t xml:space="preserve"> lähtien </w:t>
      </w:r>
      <w:r>
        <w:t xml:space="preserve">tämä korvattiin </w:t>
      </w:r>
      <w:r>
        <w:rPr>
          <w:color w:val="228B22"/>
        </w:rPr>
        <w:t xml:space="preserve">latinalaisilla aakkosilla</w:t>
      </w:r>
      <w:r>
        <w:t xml:space="preserve">.</w:t>
      </w:r>
    </w:p>
    <w:p>
      <w:r>
        <w:rPr>
          <w:b/>
        </w:rPr>
        <w:t xml:space="preserve">Kysymys 0</w:t>
      </w:r>
    </w:p>
    <w:p>
      <w:r>
        <w:t xml:space="preserve">Mihin kieliryhmään vanha englanti kuuluu?</w:t>
      </w:r>
    </w:p>
    <w:p>
      <w:r>
        <w:rPr>
          <w:b/>
        </w:rPr>
        <w:t xml:space="preserve">Kysymys 1</w:t>
      </w:r>
    </w:p>
    <w:p>
      <w:r>
        <w:t xml:space="preserve">Mikä kieli on vanhan saksin lisäksi läheistä sukua vanhalle englannille?</w:t>
      </w:r>
    </w:p>
    <w:p>
      <w:r>
        <w:rPr>
          <w:b/>
        </w:rPr>
        <w:t xml:space="preserve">Kysymys 2</w:t>
      </w:r>
    </w:p>
    <w:p>
      <w:r>
        <w:t xml:space="preserve">Minkä nykykielen kanssa vanha englanti on samankaltainen?</w:t>
      </w:r>
    </w:p>
    <w:p>
      <w:r>
        <w:rPr>
          <w:b/>
        </w:rPr>
        <w:t xml:space="preserve">Kysymys 3</w:t>
      </w:r>
    </w:p>
    <w:p>
      <w:r>
        <w:t xml:space="preserve">Millä vuosisadalla latinalaiset aakkoset korvasivat riimujärjestelmän vanhassa englanninkielisessä kirjoituksessa?</w:t>
      </w:r>
    </w:p>
    <w:p>
      <w:r>
        <w:rPr>
          <w:b/>
        </w:rPr>
        <w:t xml:space="preserve">Kysymys 4</w:t>
      </w:r>
    </w:p>
    <w:p>
      <w:r>
        <w:t xml:space="preserve">Mitkä muut germaaniset kielet ovat lähellä nykyenglantia?</w:t>
      </w:r>
    </w:p>
    <w:p>
      <w:r>
        <w:rPr>
          <w:b/>
        </w:rPr>
        <w:t xml:space="preserve">Kysymys 5</w:t>
      </w:r>
    </w:p>
    <w:p>
      <w:r>
        <w:t xml:space="preserve">Mistä moderni saksa eroaa suuresti?</w:t>
      </w:r>
    </w:p>
    <w:p>
      <w:r>
        <w:rPr>
          <w:b/>
        </w:rPr>
        <w:t xml:space="preserve">Kysymys 6</w:t>
      </w:r>
    </w:p>
    <w:p>
      <w:r>
        <w:t xml:space="preserve">Mikä korvasi riimukirjoituksen 900-luvulla?</w:t>
      </w:r>
    </w:p>
    <w:p>
      <w:r>
        <w:rPr>
          <w:b/>
        </w:rPr>
        <w:t xml:space="preserve">Teksti numero 7</w:t>
      </w:r>
    </w:p>
    <w:p>
      <w:r>
        <w:t xml:space="preserve">Myöhemmin, </w:t>
      </w:r>
      <w:r>
        <w:rPr>
          <w:color w:val="A9A9A9"/>
        </w:rPr>
        <w:t xml:space="preserve">10. </w:t>
      </w:r>
      <w:r>
        <w:t xml:space="preserve">vuosisadan </w:t>
      </w:r>
      <w:r>
        <w:t xml:space="preserve">loppupuolelta peräisin oleva kirjallisuusstandardi </w:t>
      </w:r>
      <w:r>
        <w:t xml:space="preserve">syntyi </w:t>
      </w:r>
      <w:r>
        <w:rPr>
          <w:color w:val="DCDCDC"/>
        </w:rPr>
        <w:t xml:space="preserve">Winchesterin piispa Æthelwoldin </w:t>
      </w:r>
      <w:r>
        <w:t xml:space="preserve">vaikutuksesta</w:t>
      </w:r>
      <w:r>
        <w:rPr>
          <w:color w:val="2F4F4F"/>
        </w:rPr>
        <w:t xml:space="preserve">, ja sitä </w:t>
      </w:r>
      <w:r>
        <w:t xml:space="preserve">seurasivat sellaiset kirjailijat kuin tuottelias </w:t>
      </w:r>
      <w:r>
        <w:rPr>
          <w:color w:val="556B2F"/>
        </w:rPr>
        <w:t xml:space="preserve">Ælfric of Eynsham </w:t>
      </w:r>
      <w:r>
        <w:t xml:space="preserve">("kielioppi")</w:t>
      </w:r>
      <w:r>
        <w:rPr>
          <w:color w:val="A9A9A9"/>
        </w:rPr>
        <w:t xml:space="preserve">.</w:t>
      </w:r>
      <w:r>
        <w:t xml:space="preserve"> Tämä kielimuoto tunnetaan </w:t>
      </w:r>
      <w:r>
        <w:rPr>
          <w:color w:val="6B8E23"/>
        </w:rPr>
        <w:t xml:space="preserve">Winchesterin standardina </w:t>
      </w:r>
      <w:r>
        <w:t xml:space="preserve">tai yleisemmin </w:t>
      </w:r>
      <w:r>
        <w:rPr>
          <w:color w:val="A0522D"/>
        </w:rPr>
        <w:t xml:space="preserve">myöhäislänsisaksina</w:t>
      </w:r>
      <w:r>
        <w:rPr>
          <w:color w:val="228B22"/>
        </w:rPr>
        <w:t xml:space="preserve">.</w:t>
      </w:r>
      <w:r>
        <w:t xml:space="preserve"> Sen katsotaan edustavan vanhan englannin "klassista" muotoa. Se säilytti arvovaltaisen asemansa </w:t>
      </w:r>
      <w:r>
        <w:rPr>
          <w:color w:val="191970"/>
        </w:rPr>
        <w:t xml:space="preserve">normannien valloitukseen </w:t>
      </w:r>
      <w:r>
        <w:t xml:space="preserve">asti, </w:t>
      </w:r>
      <w:r>
        <w:t xml:space="preserve">minkä jälkeen englannin kielen merkitys kirjallisuuden kielenä lakkasi joksikin aikaa.</w:t>
      </w:r>
    </w:p>
    <w:p>
      <w:r>
        <w:rPr>
          <w:b/>
        </w:rPr>
        <w:t xml:space="preserve">Kysymys 0</w:t>
      </w:r>
    </w:p>
    <w:p>
      <w:r>
        <w:t xml:space="preserve">Kuka tunnettiin lempinimellä "kielioppi"?</w:t>
      </w:r>
    </w:p>
    <w:p>
      <w:r>
        <w:rPr>
          <w:b/>
        </w:rPr>
        <w:t xml:space="preserve">Kysymys 1</w:t>
      </w:r>
    </w:p>
    <w:p>
      <w:r>
        <w:t xml:space="preserve">Kuka kirkonmies vaikutti Winchester-standardin kehittämiseen?</w:t>
      </w:r>
    </w:p>
    <w:p>
      <w:r>
        <w:rPr>
          <w:b/>
        </w:rPr>
        <w:t xml:space="preserve">Kysymys 2</w:t>
      </w:r>
    </w:p>
    <w:p>
      <w:r>
        <w:t xml:space="preserve">Millä vuosisadalla Winchester-standardi syntyi?</w:t>
      </w:r>
    </w:p>
    <w:p>
      <w:r>
        <w:rPr>
          <w:b/>
        </w:rPr>
        <w:t xml:space="preserve">Kysymys 3</w:t>
      </w:r>
    </w:p>
    <w:p>
      <w:r>
        <w:t xml:space="preserve">Mikä on toinen termi Winchester-standardille?</w:t>
      </w:r>
    </w:p>
    <w:p>
      <w:r>
        <w:rPr>
          <w:b/>
        </w:rPr>
        <w:t xml:space="preserve">Kysymys 4</w:t>
      </w:r>
    </w:p>
    <w:p>
      <w:r>
        <w:t xml:space="preserve">Mikä tapahtuma johti siihen, että englanti menetti väliaikaisesti merkityksensä kirjallisuuden kielenä?</w:t>
      </w:r>
    </w:p>
    <w:p>
      <w:r>
        <w:rPr>
          <w:b/>
        </w:rPr>
        <w:t xml:space="preserve">Kysymys 5</w:t>
      </w:r>
    </w:p>
    <w:p>
      <w:r>
        <w:t xml:space="preserve">Mikä standardi vahvistettiin 1000-luvulla?</w:t>
      </w:r>
    </w:p>
    <w:p>
      <w:r>
        <w:rPr>
          <w:b/>
        </w:rPr>
        <w:t xml:space="preserve">Kysymys 6</w:t>
      </w:r>
    </w:p>
    <w:p>
      <w:r>
        <w:t xml:space="preserve">Mikä korvasi vanhan englannin klassisen muodon?</w:t>
      </w:r>
    </w:p>
    <w:p>
      <w:r>
        <w:rPr>
          <w:b/>
        </w:rPr>
        <w:t xml:space="preserve">Kysymys 7</w:t>
      </w:r>
    </w:p>
    <w:p>
      <w:r>
        <w:t xml:space="preserve">Kuka vaikutti kirjallisuuden standardeihin 1000-luvulla?</w:t>
      </w:r>
    </w:p>
    <w:p>
      <w:r>
        <w:rPr>
          <w:b/>
        </w:rPr>
        <w:t xml:space="preserve">Kysymys 8</w:t>
      </w:r>
    </w:p>
    <w:p>
      <w:r>
        <w:t xml:space="preserve">Kuka kirjailija auttoi Winchester-standardin kehittämisessä?</w:t>
      </w:r>
    </w:p>
    <w:p>
      <w:r>
        <w:rPr>
          <w:b/>
        </w:rPr>
        <w:t xml:space="preserve">Teksti numero 8</w:t>
      </w:r>
    </w:p>
    <w:p>
      <w:r>
        <w:rPr>
          <w:color w:val="A9A9A9"/>
        </w:rPr>
        <w:t xml:space="preserve">Vanha englanti </w:t>
      </w:r>
      <w:r>
        <w:t xml:space="preserve">ei ollut staattinen, ja sen käyttö kattoi </w:t>
      </w:r>
      <w:r>
        <w:t xml:space="preserve">vuosien</w:t>
      </w:r>
      <w:r>
        <w:rPr>
          <w:color w:val="DCDCDC"/>
        </w:rPr>
        <w:t xml:space="preserve">700</w:t>
      </w:r>
      <w:r>
        <w:rPr>
          <w:color w:val="2F4F4F"/>
        </w:rPr>
        <w:t xml:space="preserve"> ajanjakson Britannian </w:t>
      </w:r>
      <w:r>
        <w:t xml:space="preserve">anglosaksisesta asuttamisesta </w:t>
      </w:r>
      <w:r>
        <w:rPr>
          <w:color w:val="556B2F"/>
        </w:rPr>
        <w:t xml:space="preserve">5. </w:t>
      </w:r>
      <w:r>
        <w:t xml:space="preserve">vuosisadalla aina </w:t>
      </w:r>
      <w:r>
        <w:rPr>
          <w:color w:val="6B8E23"/>
        </w:rPr>
        <w:t xml:space="preserve">11. </w:t>
      </w:r>
      <w:r>
        <w:t xml:space="preserve">vuosisadan </w:t>
      </w:r>
      <w:r>
        <w:t xml:space="preserve">lopulle</w:t>
      </w:r>
      <w:r>
        <w:t xml:space="preserve">, jonkin aikaa normannien hyökkäyksen jälkeen. </w:t>
      </w:r>
      <w:r>
        <w:rPr>
          <w:color w:val="A0522D"/>
        </w:rPr>
        <w:t xml:space="preserve">Albert Baugh </w:t>
      </w:r>
      <w:r>
        <w:t xml:space="preserve">toteaa, että päivämäärien määrittäminen on mielivaltainen prosessi, mutta hän </w:t>
      </w:r>
      <w:r>
        <w:t xml:space="preserve">ajoittaa vanhan englannin vuodet </w:t>
      </w:r>
      <w:r>
        <w:rPr>
          <w:color w:val="228B22"/>
        </w:rPr>
        <w:t xml:space="preserve">450-11550</w:t>
      </w:r>
      <w:r>
        <w:t xml:space="preserve">, eli täydellisen taivutuksen, synteettisen kielen, aikaan. Ehkä noin </w:t>
      </w:r>
      <w:r>
        <w:rPr>
          <w:color w:val="191970"/>
        </w:rPr>
        <w:t xml:space="preserve">85</w:t>
      </w:r>
      <w:r>
        <w:rPr>
          <w:color w:val="8B0000"/>
        </w:rPr>
        <w:t xml:space="preserve">prosenttia vanhan englannin </w:t>
      </w:r>
      <w:r>
        <w:t xml:space="preserve">sanoista ei ole enää käytössä, mutta ne sanat, jotka ovat säilyneet, ovat varmasti nykyenglannin sanaston peruselementtejä.</w:t>
      </w:r>
    </w:p>
    <w:p>
      <w:r>
        <w:rPr>
          <w:b/>
        </w:rPr>
        <w:t xml:space="preserve">Kysymys 0</w:t>
      </w:r>
    </w:p>
    <w:p>
      <w:r>
        <w:t xml:space="preserve">Kuinka monta vuotta vanhaa englantia käytettiin?</w:t>
      </w:r>
    </w:p>
    <w:p>
      <w:r>
        <w:rPr>
          <w:b/>
        </w:rPr>
        <w:t xml:space="preserve">Kysymys 1</w:t>
      </w:r>
    </w:p>
    <w:p>
      <w:r>
        <w:t xml:space="preserve">Millä vuosisadalla vanhaa englantia käytettiin ensimmäisen kerran?</w:t>
      </w:r>
    </w:p>
    <w:p>
      <w:r>
        <w:rPr>
          <w:b/>
        </w:rPr>
        <w:t xml:space="preserve">Kysymys 2</w:t>
      </w:r>
    </w:p>
    <w:p>
      <w:r>
        <w:t xml:space="preserve">Millä vuosisadalla vanhan englannin kielen käyttö loppui?</w:t>
      </w:r>
    </w:p>
    <w:p>
      <w:r>
        <w:rPr>
          <w:b/>
        </w:rPr>
        <w:t xml:space="preserve">Kysymys 3</w:t>
      </w:r>
    </w:p>
    <w:p>
      <w:r>
        <w:t xml:space="preserve">Albert Baugh'n mukaan millä ajanjaksolla vanhaa englantia käytettiin?</w:t>
      </w:r>
    </w:p>
    <w:p>
      <w:r>
        <w:rPr>
          <w:b/>
        </w:rPr>
        <w:t xml:space="preserve">Kysymys 4</w:t>
      </w:r>
    </w:p>
    <w:p>
      <w:r>
        <w:t xml:space="preserve">Kuinka monta prosenttia vanhan englannin sanoista ei esiinny nykyenglannissa?</w:t>
      </w:r>
    </w:p>
    <w:p>
      <w:r>
        <w:rPr>
          <w:b/>
        </w:rPr>
        <w:t xml:space="preserve">Kysymys 5</w:t>
      </w:r>
    </w:p>
    <w:p>
      <w:r>
        <w:t xml:space="preserve">Mihin anglosaksit asettuivat 500-luvulla?</w:t>
      </w:r>
    </w:p>
    <w:p>
      <w:r>
        <w:rPr>
          <w:b/>
        </w:rPr>
        <w:t xml:space="preserve">Kysymys 6</w:t>
      </w:r>
    </w:p>
    <w:p>
      <w:r>
        <w:t xml:space="preserve">Minkä kielen käyttö lakkasi Britanniassa 1100-luvulla?</w:t>
      </w:r>
    </w:p>
    <w:p>
      <w:r>
        <w:rPr>
          <w:b/>
        </w:rPr>
        <w:t xml:space="preserve">Kysymys 7</w:t>
      </w:r>
    </w:p>
    <w:p>
      <w:r>
        <w:t xml:space="preserve">Kuka väittää, että vanhaa englantia käytettiin 450-1150 vuotta?</w:t>
      </w:r>
    </w:p>
    <w:p>
      <w:r>
        <w:rPr>
          <w:b/>
        </w:rPr>
        <w:t xml:space="preserve">Kysymys 8</w:t>
      </w:r>
    </w:p>
    <w:p>
      <w:r>
        <w:t xml:space="preserve">85 % mitä kieltä käytetään vielä nykyäänkin?</w:t>
      </w:r>
    </w:p>
    <w:p>
      <w:r>
        <w:rPr>
          <w:b/>
        </w:rPr>
        <w:t xml:space="preserve">Teksti numero 9</w:t>
      </w:r>
    </w:p>
    <w:p>
      <w:r>
        <w:t xml:space="preserve">Vallan keskittämisen ja </w:t>
      </w:r>
      <w:r>
        <w:rPr>
          <w:color w:val="A9A9A9"/>
        </w:rPr>
        <w:t xml:space="preserve">viikinkihyökkäysten </w:t>
      </w:r>
      <w:r>
        <w:t xml:space="preserve">vuoksi </w:t>
      </w:r>
      <w:r>
        <w:t xml:space="preserve">Alfredin yhdistymisen jälkeen </w:t>
      </w:r>
      <w:r>
        <w:rPr>
          <w:color w:val="DCDCDC"/>
        </w:rPr>
        <w:t xml:space="preserve">ei ole olemassa </w:t>
      </w:r>
      <w:r>
        <w:t xml:space="preserve">juurikaan kirjallisia merkintöjä </w:t>
      </w:r>
      <w:r>
        <w:rPr>
          <w:color w:val="DCDCDC"/>
        </w:rPr>
        <w:t xml:space="preserve">muista kuin wessexiläisistä murteista. </w:t>
      </w:r>
      <w:r>
        <w:t xml:space="preserve">Joitakin merikansankielisiä tekstejä kuitenkin kirjoitettiin edelleen, ja </w:t>
      </w:r>
      <w:r>
        <w:rPr>
          <w:color w:val="2F4F4F"/>
        </w:rPr>
        <w:t xml:space="preserve">merikansan </w:t>
      </w:r>
      <w:r>
        <w:t xml:space="preserve">kielen vaikutus </w:t>
      </w:r>
      <w:r>
        <w:t xml:space="preserve">näkyy joissakin Alfredin ohjelmassa tuotetuissa käännöksissä, joista monet olivat merikansankielisten oppineiden tekemiä. </w:t>
      </w:r>
      <w:r>
        <w:t xml:space="preserve">Muita murteita puhuttiin varmasti edelleen, mistä on osoituksena niiden seuraajien jatkuva vaihtelu </w:t>
      </w:r>
      <w:r>
        <w:rPr>
          <w:color w:val="556B2F"/>
        </w:rPr>
        <w:t xml:space="preserve">keski- ja nykyenglannissa</w:t>
      </w:r>
      <w:r>
        <w:t xml:space="preserve">. Itse asiassa </w:t>
      </w:r>
      <w:r>
        <w:t xml:space="preserve">keski-englannin ja nykyenglannin vakiomuodot ovat peräisin </w:t>
      </w:r>
      <w:r>
        <w:t xml:space="preserve">pikemminkin </w:t>
      </w:r>
      <w:r>
        <w:rPr>
          <w:color w:val="6B8E23"/>
        </w:rPr>
        <w:t xml:space="preserve">mercian- </w:t>
      </w:r>
      <w:r>
        <w:t xml:space="preserve">kuin länsisaksilaisesta murteesta, kun taas skotlantilainen murre kehittyi </w:t>
      </w:r>
      <w:r>
        <w:rPr>
          <w:color w:val="A0522D"/>
        </w:rPr>
        <w:t xml:space="preserve">northumbrialaisesta </w:t>
      </w:r>
      <w:r>
        <w:t xml:space="preserve">murteesta. Aikoinaan väitettiin, että koska </w:t>
      </w:r>
      <w:r>
        <w:rPr>
          <w:color w:val="228B22"/>
        </w:rPr>
        <w:t xml:space="preserve">Somersetin </w:t>
      </w:r>
      <w:r>
        <w:t xml:space="preserve">murre sijaitsi Wessexin kuningaskunnan ytimessä, anglosaksisen aksentin, idiomin ja sanaston jäänteet olivat parhaiten säilyneet </w:t>
      </w:r>
      <w:r>
        <w:rPr>
          <w:color w:val="228B22"/>
        </w:rPr>
        <w:t xml:space="preserve">Somersetin </w:t>
      </w:r>
      <w:r>
        <w:t xml:space="preserve">murteessa</w:t>
      </w:r>
      <w:r>
        <w:t xml:space="preserve">.</w:t>
      </w:r>
    </w:p>
    <w:p>
      <w:r>
        <w:rPr>
          <w:b/>
        </w:rPr>
        <w:t xml:space="preserve">Kysymys 0</w:t>
      </w:r>
    </w:p>
    <w:p>
      <w:r>
        <w:t xml:space="preserve">Mistä vanhan englannin murteesta modernin englannin standardi on peräisin?</w:t>
      </w:r>
    </w:p>
    <w:p>
      <w:r>
        <w:rPr>
          <w:b/>
        </w:rPr>
        <w:t xml:space="preserve">Kysymys 1</w:t>
      </w:r>
    </w:p>
    <w:p>
      <w:r>
        <w:t xml:space="preserve">Mistä vanhan englannin murteesta skotit ovat peräisin?</w:t>
      </w:r>
    </w:p>
    <w:p>
      <w:r>
        <w:rPr>
          <w:b/>
        </w:rPr>
        <w:t xml:space="preserve">Kysymys 2</w:t>
      </w:r>
    </w:p>
    <w:p>
      <w:r>
        <w:t xml:space="preserve">Minkä modernin murteen katsotaan toisinaan muistuttavan Wessexin historiallisen kuningaskunnan murretta?</w:t>
      </w:r>
    </w:p>
    <w:p>
      <w:r>
        <w:rPr>
          <w:b/>
        </w:rPr>
        <w:t xml:space="preserve">Kysymys 3</w:t>
      </w:r>
    </w:p>
    <w:p>
      <w:r>
        <w:t xml:space="preserve">Mikä on keskittämisen ohella syynä siihen, että Alfrédin yhdistymisen jälkeen ei-vesi-saksalaisilla murteilla ei ole tallenteita?</w:t>
      </w:r>
    </w:p>
    <w:p>
      <w:r>
        <w:rPr>
          <w:b/>
        </w:rPr>
        <w:t xml:space="preserve">Kysymys 4</w:t>
      </w:r>
    </w:p>
    <w:p>
      <w:r>
        <w:t xml:space="preserve">Mitkä murteet katosivat Alfredin yhdistymisen jälkeen?</w:t>
      </w:r>
    </w:p>
    <w:p>
      <w:r>
        <w:rPr>
          <w:b/>
        </w:rPr>
        <w:t xml:space="preserve">Kysymys 5</w:t>
      </w:r>
    </w:p>
    <w:p>
      <w:r>
        <w:t xml:space="preserve">Ketkä tutkijat johtavat liikettä tekstien kääntämiseksi englanniksi?</w:t>
      </w:r>
    </w:p>
    <w:p>
      <w:r>
        <w:rPr>
          <w:b/>
        </w:rPr>
        <w:t xml:space="preserve">Kysymys 6</w:t>
      </w:r>
    </w:p>
    <w:p>
      <w:r>
        <w:t xml:space="preserve">Mitkä kielet polveutuvat mercianista ja länsisaksista?</w:t>
      </w:r>
    </w:p>
    <w:p>
      <w:r>
        <w:rPr>
          <w:b/>
        </w:rPr>
        <w:t xml:space="preserve">Kysymys 7</w:t>
      </w:r>
    </w:p>
    <w:p>
      <w:r>
        <w:t xml:space="preserve">Mikä oli anglosaksisen kuningaskunnan pääkaupunki?</w:t>
      </w:r>
    </w:p>
    <w:p>
      <w:r>
        <w:rPr>
          <w:b/>
        </w:rPr>
        <w:t xml:space="preserve">Teksti numero 10</w:t>
      </w:r>
    </w:p>
    <w:p>
      <w:r>
        <w:t xml:space="preserve">Viikinkien vaikutuksen voimakkuus vanhaan englantiin käy ilmi siitä, että kielen välttämättömät elementit - pronominit, modaalit, komparatiivit, pronominaaliset adverbit (kuten "siis" ja "yhdessä"), konjunktiot ja prepositiot - osoittavat selvimmin </w:t>
      </w:r>
      <w:r>
        <w:rPr>
          <w:color w:val="A9A9A9"/>
        </w:rPr>
        <w:t xml:space="preserve">tanskalaista </w:t>
      </w:r>
      <w:r>
        <w:t xml:space="preserve">vaikutusta; paras todiste skandinaavisesta vaikutuksesta on laajoissa sanalainoissa, sillä kuten Jespersen toteaa, sen enempää Skandinaviassa kuin Pohjois-Englannissakaan ei ole olemassa mitään tekstejä tältä ajalta, jotka antaisivat varmoja todisteita vaikutuksesta syntaksiin. Muutos vanhaan englantiin vanhan norjan kielestä oli olennainen, läpäisevä ja luonteeltaan demokraattinen. </w:t>
      </w:r>
      <w:r>
        <w:rPr>
          <w:color w:val="DCDCDC"/>
        </w:rPr>
        <w:t xml:space="preserve">Vanha norja </w:t>
      </w:r>
      <w:r>
        <w:t xml:space="preserve">ja </w:t>
      </w:r>
      <w:r>
        <w:rPr>
          <w:color w:val="2F4F4F"/>
        </w:rPr>
        <w:t xml:space="preserve">vanha englanti </w:t>
      </w:r>
      <w:r>
        <w:t xml:space="preserve">muistuttivat toisiaan läheisesti kuin serkukset, ja koska niillä oli joitakin yhteisiä sanoja, ne ymmärsivät karkeasti toisiaan; ajan myötä taivutusmuodot sulivat pois ja analyyttinen malli syntyi. On erittäin "tärkeää tunnustaa, että monien sanojen kohdalla englannin ja skandinaavisen kielen eroavat toisistaan lähinnä </w:t>
      </w:r>
      <w:r>
        <w:rPr>
          <w:color w:val="6B8E23"/>
        </w:rPr>
        <w:t xml:space="preserve">taivutusosiensa </w:t>
      </w:r>
      <w:r>
        <w:t xml:space="preserve">osalta</w:t>
      </w:r>
      <w:r>
        <w:t xml:space="preserve">. Sanan runko oli molemmissa kielissä niin lähes sama, että vain päätteet muodostivat esteitä keskinäiselle ymmärrykselle. </w:t>
      </w:r>
      <w:r>
        <w:rPr>
          <w:color w:val="A0522D"/>
        </w:rPr>
        <w:t xml:space="preserve">Danelassa vallinneessa sekaväestössä </w:t>
      </w:r>
      <w:r>
        <w:t xml:space="preserve">nämä päätteet ovat varmasti aiheuttaneet paljon sekaannusta, ja ne ovat vähitellen hämärtyneet ja lopulta kadonneet." Tämä kansojen ja kielten sekoittuminen johti onneksi "englannin kieliopin yksinkertaistumiseen".</w:t>
      </w:r>
    </w:p>
    <w:p>
      <w:r>
        <w:rPr>
          <w:b/>
        </w:rPr>
        <w:t xml:space="preserve">Kysymys 0</w:t>
      </w:r>
    </w:p>
    <w:p>
      <w:r>
        <w:t xml:space="preserve">Mikä kieli vaikutti vanhaan englantiin viikinkien hyökkäysten seurauksena?</w:t>
      </w:r>
    </w:p>
    <w:p>
      <w:r>
        <w:rPr>
          <w:b/>
        </w:rPr>
        <w:t xml:space="preserve">Kysymys 1</w:t>
      </w:r>
    </w:p>
    <w:p>
      <w:r>
        <w:t xml:space="preserve">Mitä kieltä puhuttiin Pohjois-Englannissa viikinkien hyökkäysten jälkeen?</w:t>
      </w:r>
    </w:p>
    <w:p>
      <w:r>
        <w:rPr>
          <w:b/>
        </w:rPr>
        <w:t xml:space="preserve">Kysymys 2</w:t>
      </w:r>
    </w:p>
    <w:p>
      <w:r>
        <w:t xml:space="preserve">Mitkä elementit englannin ja skandinaavisen kielen välillä olivat kaikkein erilaisimpia?</w:t>
      </w:r>
    </w:p>
    <w:p>
      <w:r>
        <w:rPr>
          <w:b/>
        </w:rPr>
        <w:t xml:space="preserve">Kysymys 3</w:t>
      </w:r>
    </w:p>
    <w:p>
      <w:r>
        <w:t xml:space="preserve">Mikä kieli vaikutti englannin kieleen viikinkien hyökkäysten seurauksena?</w:t>
      </w:r>
    </w:p>
    <w:p>
      <w:r>
        <w:rPr>
          <w:b/>
        </w:rPr>
        <w:t xml:space="preserve">Kysymys 4</w:t>
      </w:r>
    </w:p>
    <w:p>
      <w:r>
        <w:t xml:space="preserve">Mikä kieli korvaa norjan kielen Pohjois-Englannissa?</w:t>
      </w:r>
    </w:p>
    <w:p>
      <w:r>
        <w:rPr>
          <w:b/>
        </w:rPr>
        <w:t xml:space="preserve">Kysymys 5</w:t>
      </w:r>
    </w:p>
    <w:p>
      <w:r>
        <w:t xml:space="preserve">Mitä yhteistä oli englannin ja skandinaavisen kielen välillä?</w:t>
      </w:r>
    </w:p>
    <w:p>
      <w:r>
        <w:rPr>
          <w:b/>
        </w:rPr>
        <w:t xml:space="preserve">Kysymys 6</w:t>
      </w:r>
    </w:p>
    <w:p>
      <w:r>
        <w:t xml:space="preserve">Mikä johti yksinkertaisempaan norjalaiseen kielioppiin?</w:t>
      </w:r>
    </w:p>
    <w:p>
      <w:r>
        <w:rPr>
          <w:b/>
        </w:rPr>
        <w:t xml:space="preserve">Teksti numero 11</w:t>
      </w:r>
    </w:p>
    <w:p>
      <w:r>
        <w:t xml:space="preserve">Toisin kuin nykyenglanti, vanha englanti on kieli, jossa on runsaasti </w:t>
      </w:r>
      <w:r>
        <w:rPr>
          <w:color w:val="A9A9A9"/>
        </w:rPr>
        <w:t xml:space="preserve">morfologista monimuotoisuutta</w:t>
      </w:r>
      <w:r>
        <w:t xml:space="preserve">. </w:t>
      </w:r>
      <w:r>
        <w:t xml:space="preserve">Siinä on useita eri tapauksia: nominatiivi, </w:t>
      </w:r>
      <w:r>
        <w:rPr>
          <w:color w:val="DCDCDC"/>
        </w:rPr>
        <w:t xml:space="preserve">akkusatiivi</w:t>
      </w:r>
      <w:r>
        <w:t xml:space="preserve">, genetiivi, datiivi ja (vähäisessä määrin) instrumentaali. Nykykielessä ainoat jäänteet tästä järjestelmästä ovat </w:t>
      </w:r>
      <w:r>
        <w:rPr>
          <w:color w:val="2F4F4F"/>
        </w:rPr>
        <w:t xml:space="preserve">muutamien pronominien muodoissa </w:t>
      </w:r>
      <w:r>
        <w:t xml:space="preserve">(kuten I/me/mine, she/her, who/whom/whose) ja possessiivipäätteessä -'s, joka on peräisin vanhasta (maskuliinisesta ja neutraalista) genetiivipäätteestä </w:t>
      </w:r>
      <w:r>
        <w:rPr>
          <w:color w:val="556B2F"/>
        </w:rPr>
        <w:t xml:space="preserve">-es</w:t>
      </w:r>
      <w:r>
        <w:t xml:space="preserve">. </w:t>
      </w:r>
      <w:r>
        <w:t xml:space="preserve">Vanhassa englannissa substantiivit ja niitä muuttavat sanat saavat kuitenkin asianmukaiset päätteet </w:t>
      </w:r>
      <w:r>
        <w:rPr>
          <w:color w:val="6B8E23"/>
        </w:rPr>
        <w:t xml:space="preserve">tapauksen mukaan</w:t>
      </w:r>
      <w:r>
        <w:t xml:space="preserve">.</w:t>
      </w:r>
    </w:p>
    <w:p>
      <w:r>
        <w:rPr>
          <w:b/>
        </w:rPr>
        <w:t xml:space="preserve">Kysymys 0</w:t>
      </w:r>
    </w:p>
    <w:p>
      <w:r>
        <w:t xml:space="preserve">Mikä piirre on vanhassa englannissa, joka puuttuu nykyenglannista?</w:t>
      </w:r>
    </w:p>
    <w:p>
      <w:r>
        <w:rPr>
          <w:b/>
        </w:rPr>
        <w:t xml:space="preserve">Kysymys 1</w:t>
      </w:r>
    </w:p>
    <w:p>
      <w:r>
        <w:t xml:space="preserve">Mitä sijamuotoja vanhan englannin kielessä oli nominatiivin, genetiivin, datiivin ja instrumentaalin lisäksi?</w:t>
      </w:r>
    </w:p>
    <w:p>
      <w:r>
        <w:rPr>
          <w:b/>
        </w:rPr>
        <w:t xml:space="preserve">Kysymys 2</w:t>
      </w:r>
    </w:p>
    <w:p>
      <w:r>
        <w:t xml:space="preserve">Modernin englannin pääte -'s on johdettu mistä vanhan englannin päätteestä?</w:t>
      </w:r>
    </w:p>
    <w:p>
      <w:r>
        <w:rPr>
          <w:b/>
        </w:rPr>
        <w:t xml:space="preserve">Kysymys 3</w:t>
      </w:r>
    </w:p>
    <w:p>
      <w:r>
        <w:t xml:space="preserve">Millä perusteella substantiivien päätteet vaihtelevat vanhassa englannissa?</w:t>
      </w:r>
    </w:p>
    <w:p>
      <w:r>
        <w:rPr>
          <w:b/>
        </w:rPr>
        <w:t xml:space="preserve">Kysymys 4</w:t>
      </w:r>
    </w:p>
    <w:p>
      <w:r>
        <w:t xml:space="preserve">Millaista monimuotoisuutta nykyenglannissa on?</w:t>
      </w:r>
    </w:p>
    <w:p>
      <w:r>
        <w:rPr>
          <w:b/>
        </w:rPr>
        <w:t xml:space="preserve">Kysymys 5</w:t>
      </w:r>
    </w:p>
    <w:p>
      <w:r>
        <w:t xml:space="preserve">Mitkä olivat esimerkkejä morfologiasta vanhassa englannissa ja vanhassa norjassa?</w:t>
      </w:r>
    </w:p>
    <w:p>
      <w:r>
        <w:rPr>
          <w:b/>
        </w:rPr>
        <w:t xml:space="preserve">Teksti numero 12</w:t>
      </w:r>
    </w:p>
    <w:p>
      <w:r>
        <w:rPr>
          <w:color w:val="A9A9A9"/>
        </w:rPr>
        <w:t xml:space="preserve">Vanhan norjan kielen </w:t>
      </w:r>
      <w:r>
        <w:t xml:space="preserve">vaikutus </w:t>
      </w:r>
      <w:r>
        <w:t xml:space="preserve">auttoi varmasti siirtämään </w:t>
      </w:r>
      <w:r>
        <w:rPr>
          <w:color w:val="DCDCDC"/>
        </w:rPr>
        <w:t xml:space="preserve">englannin kielen </w:t>
      </w:r>
      <w:r>
        <w:t xml:space="preserve">synteettisestä kielestä analyyttisempään sanajärjestykseen, ja </w:t>
      </w:r>
      <w:r>
        <w:rPr>
          <w:color w:val="2F4F4F"/>
        </w:rPr>
        <w:t xml:space="preserve">vanhan norjan kielen </w:t>
      </w:r>
      <w:r>
        <w:t xml:space="preserve">vaikutus englannin kieleen oli todennäköisesti suurempi kuin minkään muun kielen. </w:t>
      </w:r>
      <w:r>
        <w:rPr>
          <w:color w:val="556B2F"/>
        </w:rPr>
        <w:t xml:space="preserve">Viikinkien innokkuus </w:t>
      </w:r>
      <w:r>
        <w:rPr>
          <w:color w:val="556B2F"/>
        </w:rPr>
        <w:t xml:space="preserve">kommunikoida eteläisten anglosaksisten naapureidensa kanssa </w:t>
      </w:r>
      <w:r>
        <w:t xml:space="preserve">aiheutti kitkaa, joka johti monimutkaisten taivutusmuotoisten </w:t>
      </w:r>
      <w:r>
        <w:rPr>
          <w:color w:val="A0522D"/>
        </w:rPr>
        <w:t xml:space="preserve">sanapäätteiden </w:t>
      </w:r>
      <w:r>
        <w:t xml:space="preserve">häviämiseen</w:t>
      </w:r>
      <w:r>
        <w:t xml:space="preserve">. </w:t>
      </w:r>
      <w:r>
        <w:rPr>
          <w:color w:val="228B22"/>
        </w:rPr>
        <w:t xml:space="preserve">Simeon Potter </w:t>
      </w:r>
      <w:r>
        <w:t xml:space="preserve">toteaa</w:t>
      </w:r>
      <w:r>
        <w:rPr>
          <w:color w:val="228B22"/>
        </w:rPr>
        <w:t xml:space="preserve">:</w:t>
      </w:r>
      <w:r>
        <w:t xml:space="preserve"> "Skandinaavisen kielen vaikutus englannin kielen taivutuspäätteisiin oli yhtä lailla kauaskantoinen, sillä se nopeutti kieliopillisten muotojen kulumista ja tasoittumista, joka vähitellen levisi pohjoisesta etelään. Se oli loppujen lopuksi hyödyllinen vaikutus. Voitto oli suurempi kuin menetys. Voitoksi tuli suoruus, selkeys ja vahvuus."</w:t>
      </w:r>
    </w:p>
    <w:p>
      <w:r>
        <w:rPr>
          <w:b/>
        </w:rPr>
        <w:t xml:space="preserve">Kysymys 0</w:t>
      </w:r>
    </w:p>
    <w:p>
      <w:r>
        <w:t xml:space="preserve">Mikä kieli vaikutti eniten englannin kieleen?</w:t>
      </w:r>
    </w:p>
    <w:p>
      <w:r>
        <w:rPr>
          <w:b/>
        </w:rPr>
        <w:t xml:space="preserve">Kysymys 1</w:t>
      </w:r>
    </w:p>
    <w:p>
      <w:r>
        <w:t xml:space="preserve">Mikä oli viikinkien hallitseman alueen nimi Englannissa?</w:t>
      </w:r>
    </w:p>
    <w:p>
      <w:r>
        <w:rPr>
          <w:b/>
        </w:rPr>
        <w:t xml:space="preserve">Kysymys 2</w:t>
      </w:r>
    </w:p>
    <w:p>
      <w:r>
        <w:t xml:space="preserve">Kuka väitti, että vanhan norjan kielen vaikutuksesta englannista tuli selkeämpi, vahvempi ja suorempi kieli?</w:t>
      </w:r>
    </w:p>
    <w:p>
      <w:r>
        <w:rPr>
          <w:b/>
        </w:rPr>
        <w:t xml:space="preserve">Kysymys 3</w:t>
      </w:r>
    </w:p>
    <w:p>
      <w:r>
        <w:t xml:space="preserve">Mitkä englannin kieliopin osat vähenivät vanhan norjan vaikutuksesta?</w:t>
      </w:r>
    </w:p>
    <w:p>
      <w:r>
        <w:rPr>
          <w:b/>
        </w:rPr>
        <w:t xml:space="preserve">Kysymys 4</w:t>
      </w:r>
    </w:p>
    <w:p>
      <w:r>
        <w:t xml:space="preserve">Mikä vaikutti siihen, että englannista tuli enemmän synteettinen kieli?</w:t>
      </w:r>
    </w:p>
    <w:p>
      <w:r>
        <w:rPr>
          <w:b/>
        </w:rPr>
        <w:t xml:space="preserve">Kysymys 5</w:t>
      </w:r>
    </w:p>
    <w:p>
      <w:r>
        <w:t xml:space="preserve">Mikä kieli on vaikuttanut eniten muihin kieliin?</w:t>
      </w:r>
    </w:p>
    <w:p>
      <w:r>
        <w:rPr>
          <w:b/>
        </w:rPr>
        <w:t xml:space="preserve">Kysymys 6</w:t>
      </w:r>
    </w:p>
    <w:p>
      <w:r>
        <w:t xml:space="preserve">Miksi viikingit lakkasivat käyttämästä monimutkaisia sanapäätteitä?</w:t>
      </w:r>
    </w:p>
    <w:p>
      <w:r>
        <w:rPr>
          <w:b/>
        </w:rPr>
        <w:t xml:space="preserve">Kysymys 7</w:t>
      </w:r>
    </w:p>
    <w:p>
      <w:r>
        <w:t xml:space="preserve">Mistä norjan kieli sai selkeyttä ja suoruutta?</w:t>
      </w:r>
    </w:p>
    <w:p>
      <w:r>
        <w:rPr>
          <w:b/>
        </w:rPr>
        <w:t xml:space="preserve">Teksti numero 13</w:t>
      </w:r>
    </w:p>
    <w:p>
      <w:r>
        <w:t xml:space="preserve">Verbin muoto vaihtelee persoonan (ensimmäinen, toinen ja </w:t>
      </w:r>
      <w:r>
        <w:rPr>
          <w:color w:val="A9A9A9"/>
        </w:rPr>
        <w:t xml:space="preserve">kolmas persoona</w:t>
      </w:r>
      <w:r>
        <w:t xml:space="preserve">), luvun (yksikössä ja monikossa), aikamuodon (preesens ja </w:t>
      </w:r>
      <w:r>
        <w:rPr>
          <w:color w:val="DCDCDC"/>
        </w:rPr>
        <w:t xml:space="preserve">menneisyys</w:t>
      </w:r>
      <w:r>
        <w:t xml:space="preserve">) ja mielialan (</w:t>
      </w:r>
      <w:r>
        <w:rPr>
          <w:color w:val="2F4F4F"/>
        </w:rPr>
        <w:t xml:space="preserve">indikatiivi, subjunktiivi ja imperatiivi) </w:t>
      </w:r>
      <w:r>
        <w:t xml:space="preserve">mukaan</w:t>
      </w:r>
      <w:r>
        <w:t xml:space="preserve">. </w:t>
      </w:r>
      <w:r>
        <w:t xml:space="preserve">Vanhassa englannissa käytetään toisinaan myös </w:t>
      </w:r>
      <w:r>
        <w:rPr>
          <w:color w:val="556B2F"/>
        </w:rPr>
        <w:t xml:space="preserve">yhdyssanarakenteita </w:t>
      </w:r>
      <w:r>
        <w:t xml:space="preserve">ilmaisemaan muita verbin aspekteja, tulevaisuutta ja passiivia; näissä näemme nykyenglannin yhdyssanojen alkuja. Vanhan englannin verbeihin kuuluu </w:t>
      </w:r>
      <w:r>
        <w:rPr>
          <w:color w:val="6B8E23"/>
        </w:rPr>
        <w:t xml:space="preserve">vahvoja verbejä, </w:t>
      </w:r>
      <w:r>
        <w:t xml:space="preserve">jotka muodostavat menneen ajan </w:t>
      </w:r>
      <w:r>
        <w:rPr>
          <w:color w:val="A0522D"/>
        </w:rPr>
        <w:t xml:space="preserve">muuttamalla juuren vokaalia</w:t>
      </w:r>
      <w:r>
        <w:t xml:space="preserve">, ja heikkoja verbejä, joissa käytetään päätettä, kuten </w:t>
      </w:r>
      <w:r>
        <w:rPr>
          <w:color w:val="228B22"/>
        </w:rPr>
        <w:t xml:space="preserve">-de</w:t>
      </w:r>
      <w:r>
        <w:t xml:space="preserve">. Kuten nykyenglannissa, ja tämä on ominaista germaanisille kielille, verbit muodostivat kaksi suurta luokkaa: heikot (säännölliset) ja vahvat (epäsäännölliset) verbit. Kuten nykyäänkin, myös vanhassa englannissa oli vähemmän vahvoja verbejä, ja monet niistä ovat ajan mittaan hajonneet heikoiksi muodoiksi. Silloin, kuten nykyäänkin, </w:t>
      </w:r>
      <w:r>
        <w:rPr>
          <w:color w:val="191970"/>
        </w:rPr>
        <w:t xml:space="preserve">hammassuffiksit </w:t>
      </w:r>
      <w:r>
        <w:t xml:space="preserve">osoittivat heikkojen verbien menneen ajan, kuten esimerkiksi work ja worked.</w:t>
      </w:r>
    </w:p>
    <w:p>
      <w:r>
        <w:rPr>
          <w:b/>
        </w:rPr>
        <w:t xml:space="preserve">Kysymys 0</w:t>
      </w:r>
    </w:p>
    <w:p>
      <w:r>
        <w:t xml:space="preserve">Mikä oli preesensin ohella verbin aikamuoto vanhassa englannissa?</w:t>
      </w:r>
    </w:p>
    <w:p>
      <w:r>
        <w:rPr>
          <w:b/>
        </w:rPr>
        <w:t xml:space="preserve">Kysymys 1</w:t>
      </w:r>
    </w:p>
    <w:p>
      <w:r>
        <w:t xml:space="preserve">Mitkä kolme mielialaa aiheuttivat verbien vaihtelua vanhassa englannissa?</w:t>
      </w:r>
    </w:p>
    <w:p>
      <w:r>
        <w:rPr>
          <w:b/>
        </w:rPr>
        <w:t xml:space="preserve">Kysymys 2</w:t>
      </w:r>
    </w:p>
    <w:p>
      <w:r>
        <w:t xml:space="preserve">Mikä henkilö vaikutti ensimmäisen ja toisen ohella verbien vaihteluun vanhassa englannissa?</w:t>
      </w:r>
    </w:p>
    <w:p>
      <w:r>
        <w:rPr>
          <w:b/>
        </w:rPr>
        <w:t xml:space="preserve">Kysymys 3</w:t>
      </w:r>
    </w:p>
    <w:p>
      <w:r>
        <w:t xml:space="preserve">Mikä on esimerkki vanhan englannin heikkojen verbien käyttämästä suffiksista?</w:t>
      </w:r>
    </w:p>
    <w:p>
      <w:r>
        <w:rPr>
          <w:b/>
        </w:rPr>
        <w:t xml:space="preserve">Kysymys 4</w:t>
      </w:r>
    </w:p>
    <w:p>
      <w:r>
        <w:t xml:space="preserve">Miten vanhan englannin vahvat verbit ilmaisivat mennyttä aikaa?</w:t>
      </w:r>
    </w:p>
    <w:p>
      <w:r>
        <w:rPr>
          <w:b/>
        </w:rPr>
        <w:t xml:space="preserve">Kysymys 5</w:t>
      </w:r>
    </w:p>
    <w:p>
      <w:r>
        <w:t xml:space="preserve">Mitä käytetään nykyenglannissa ilmaisemaan verbaalisia aspekteja?</w:t>
      </w:r>
    </w:p>
    <w:p>
      <w:r>
        <w:rPr>
          <w:b/>
        </w:rPr>
        <w:t xml:space="preserve">Kysymys 6</w:t>
      </w:r>
    </w:p>
    <w:p>
      <w:r>
        <w:t xml:space="preserve">Mikä muodostaa menneen aikamuodon nykyenglannissa?</w:t>
      </w:r>
    </w:p>
    <w:p>
      <w:r>
        <w:rPr>
          <w:b/>
        </w:rPr>
        <w:t xml:space="preserve">Kysymys 7</w:t>
      </w:r>
    </w:p>
    <w:p>
      <w:r>
        <w:t xml:space="preserve">Mikä ei enää ilmaise heikkojen verbien mennyttä aikaa?</w:t>
      </w:r>
    </w:p>
    <w:p>
      <w:r>
        <w:rPr>
          <w:b/>
        </w:rPr>
        <w:t xml:space="preserve">Teksti numero 14</w:t>
      </w:r>
    </w:p>
    <w:p>
      <w:r>
        <w:t xml:space="preserve">Vanha englanti on </w:t>
      </w:r>
      <w:r>
        <w:rPr>
          <w:color w:val="A9A9A9"/>
        </w:rPr>
        <w:t xml:space="preserve">länsigermaaninen </w:t>
      </w:r>
      <w:r>
        <w:t xml:space="preserve">kieli, joka on kehittynyt </w:t>
      </w:r>
      <w:r>
        <w:rPr>
          <w:color w:val="DCDCDC"/>
        </w:rPr>
        <w:t xml:space="preserve">inkerinsuomalaisista </w:t>
      </w:r>
      <w:r>
        <w:t xml:space="preserve">(myös </w:t>
      </w:r>
      <w:r>
        <w:rPr>
          <w:color w:val="2F4F4F"/>
        </w:rPr>
        <w:t xml:space="preserve">Pohjanmeren germaanisista</w:t>
      </w:r>
      <w:r>
        <w:t xml:space="preserve">) murteista </w:t>
      </w:r>
      <w:r>
        <w:rPr>
          <w:color w:val="556B2F"/>
        </w:rPr>
        <w:t xml:space="preserve">5. </w:t>
      </w:r>
      <w:r>
        <w:t xml:space="preserve">vuosisadalta</w:t>
      </w:r>
      <w:r>
        <w:t xml:space="preserve"> lähtien.</w:t>
      </w:r>
      <w:r>
        <w:t xml:space="preserve"> Sitä puhuttiin suurimmalla osalla anglosaksisten kuningaskuntien aluetta, josta tuli Englannin kuningaskunta. Siihen kuului suurin osa nykyisestä Englannista sekä osa nykyistä </w:t>
      </w:r>
      <w:r>
        <w:rPr>
          <w:color w:val="6B8E23"/>
        </w:rPr>
        <w:t xml:space="preserve">Kaakkois-Skotlantia</w:t>
      </w:r>
      <w:r>
        <w:t xml:space="preserve">, joka kuului useiden vuosisatojen ajan </w:t>
      </w:r>
      <w:r>
        <w:rPr>
          <w:color w:val="A0522D"/>
        </w:rPr>
        <w:t xml:space="preserve">Northumbrian </w:t>
      </w:r>
      <w:r>
        <w:t xml:space="preserve">anglosaksiseen kuningaskuntaan</w:t>
      </w:r>
      <w:r>
        <w:t xml:space="preserve">. </w:t>
      </w:r>
      <w:r>
        <w:t xml:space="preserve">Muissa osissa - Walesissa ja suurimmassa osassa Skotlantia - käytettiin edelleen kelttiläisiä kieliä lukuun ottamatta skandinaavisten asutuskeskusten alueita, joilla </w:t>
      </w:r>
      <w:r>
        <w:t xml:space="preserve">puhuttiin </w:t>
      </w:r>
      <w:r>
        <w:rPr>
          <w:color w:val="228B22"/>
        </w:rPr>
        <w:t xml:space="preserve">vanhaa norjaa.</w:t>
      </w:r>
      <w:r>
        <w:t xml:space="preserve"> Myös eräissä Englannin osissa kelttiläinen kieli säilyi vakiintuneena: </w:t>
      </w:r>
      <w:r>
        <w:rPr>
          <w:color w:val="191970"/>
        </w:rPr>
        <w:t xml:space="preserve">Keskiaikaista cornishia </w:t>
      </w:r>
      <w:r>
        <w:t xml:space="preserve">puhuttiin koko Cornwallissa ja siihen rajoittuvissa Devonin osissa, </w:t>
      </w:r>
      <w:r>
        <w:rPr>
          <w:color w:val="8B0000"/>
        </w:rPr>
        <w:t xml:space="preserve">Cumbria </w:t>
      </w:r>
      <w:r>
        <w:t xml:space="preserve">säilyi ehkä 1200-luvulle asti osassa Cumbriaa, ja walesin kieltä on saatettu puhua Englannin puolella englantilais-walesilaista rajaa. Norjaa puhuttiin laajalti myös niissä Englannin osissa, jotka kuuluivat Tanskan lain alaisuuteen.</w:t>
      </w:r>
    </w:p>
    <w:p>
      <w:r>
        <w:rPr>
          <w:b/>
        </w:rPr>
        <w:t xml:space="preserve">Kysymys 0</w:t>
      </w:r>
    </w:p>
    <w:p>
      <w:r>
        <w:t xml:space="preserve">Mihin kieliperheeseen vanha englanti kuuluu?</w:t>
      </w:r>
    </w:p>
    <w:p>
      <w:r>
        <w:rPr>
          <w:b/>
        </w:rPr>
        <w:t xml:space="preserve">Kysymys 1</w:t>
      </w:r>
    </w:p>
    <w:p>
      <w:r>
        <w:t xml:space="preserve">Mikä on toinen nimi Ingvaeonicille?</w:t>
      </w:r>
    </w:p>
    <w:p>
      <w:r>
        <w:rPr>
          <w:b/>
        </w:rPr>
        <w:t xml:space="preserve">Kysymys 2</w:t>
      </w:r>
    </w:p>
    <w:p>
      <w:r>
        <w:t xml:space="preserve">Millä vuosisadalla vanha englanti kehittyi ensimmäisen kerran?</w:t>
      </w:r>
    </w:p>
    <w:p>
      <w:r>
        <w:rPr>
          <w:b/>
        </w:rPr>
        <w:t xml:space="preserve">Kysymys 3</w:t>
      </w:r>
    </w:p>
    <w:p>
      <w:r>
        <w:t xml:space="preserve">Mikä anglosaksinen valtakunta hallitsi osia nykyisestä Skotlannista?</w:t>
      </w:r>
    </w:p>
    <w:p>
      <w:r>
        <w:rPr>
          <w:b/>
        </w:rPr>
        <w:t xml:space="preserve">Kysymys 4</w:t>
      </w:r>
    </w:p>
    <w:p>
      <w:r>
        <w:t xml:space="preserve">Mitä kieltä Cornwallissa puhuttiin?</w:t>
      </w:r>
    </w:p>
    <w:p>
      <w:r>
        <w:rPr>
          <w:b/>
        </w:rPr>
        <w:t xml:space="preserve">Kysymys 5</w:t>
      </w:r>
    </w:p>
    <w:p>
      <w:r>
        <w:t xml:space="preserve">Mitkä germaaniset murteet ovat peräisin 500-luvulta?</w:t>
      </w:r>
    </w:p>
    <w:p>
      <w:r>
        <w:rPr>
          <w:b/>
        </w:rPr>
        <w:t xml:space="preserve">Kysymys 6</w:t>
      </w:r>
    </w:p>
    <w:p>
      <w:r>
        <w:t xml:space="preserve">Kenelle Northuumbrian anglosaksinen kuningaskunta kuului?</w:t>
      </w:r>
    </w:p>
    <w:p>
      <w:r>
        <w:rPr>
          <w:b/>
        </w:rPr>
        <w:t xml:space="preserve">Kysymys 7</w:t>
      </w:r>
    </w:p>
    <w:p>
      <w:r>
        <w:t xml:space="preserve">Mikä kieli säilyi Cumbriassa 1200-luvulle asti?</w:t>
      </w:r>
    </w:p>
    <w:p>
      <w:r>
        <w:rPr>
          <w:b/>
        </w:rPr>
        <w:t xml:space="preserve">Kysymys 8</w:t>
      </w:r>
    </w:p>
    <w:p>
      <w:r>
        <w:t xml:space="preserve">Mikä kieli korvasi vanhan englannin kielen skandinaavisissa siirtokunnissa?</w:t>
      </w:r>
    </w:p>
    <w:p>
      <w:r>
        <w:rPr>
          <w:b/>
        </w:rPr>
        <w:t xml:space="preserve">Teksti numero 15</w:t>
      </w:r>
    </w:p>
    <w:p>
      <w:r>
        <w:t xml:space="preserve">Vanhan englannin kirjallisuuden tärkeimpiä säilyneistä teoksista ovat </w:t>
      </w:r>
      <w:r>
        <w:rPr>
          <w:color w:val="A9A9A9"/>
        </w:rPr>
        <w:t xml:space="preserve">Beowulf</w:t>
      </w:r>
      <w:r>
        <w:t xml:space="preserve">, </w:t>
      </w:r>
      <w:r>
        <w:rPr>
          <w:color w:val="DCDCDC"/>
        </w:rPr>
        <w:t xml:space="preserve">eeppinen runo</w:t>
      </w:r>
      <w:r>
        <w:t xml:space="preserve">, </w:t>
      </w:r>
      <w:r>
        <w:rPr>
          <w:color w:val="2F4F4F"/>
        </w:rPr>
        <w:t xml:space="preserve">Anglo-Saxon Chronicle</w:t>
      </w:r>
      <w:r>
        <w:t xml:space="preserve">, Englannin varhaishistoriaa kuvaava teos, Franks Casket, kaiverrettu varhainen </w:t>
      </w:r>
      <w:r>
        <w:rPr>
          <w:color w:val="556B2F"/>
        </w:rPr>
        <w:t xml:space="preserve">valaanluusta </w:t>
      </w:r>
      <w:r>
        <w:t xml:space="preserve">tehty esine, ja </w:t>
      </w:r>
      <w:r>
        <w:rPr>
          <w:color w:val="6B8E23"/>
        </w:rPr>
        <w:t xml:space="preserve">Cædmon's Hymn</w:t>
      </w:r>
      <w:r>
        <w:t xml:space="preserve">, kristillinen uskonnollinen runo. Lisäksi on säilynyt useita proosateoksia, kuten saarnoja ja pyhimysten elämää, raamatunkäännöksiä ja varhaiskirkkoisien latinankielisiä käännöksiä, oikeudellisia asiakirjoja, kuten lakeja ja testamentteja, sekä kielioppia, lääketiedettä ja maantiedettä koskevia käytännön teoksia. Silti </w:t>
      </w:r>
      <w:r>
        <w:rPr>
          <w:color w:val="A0522D"/>
        </w:rPr>
        <w:t xml:space="preserve">runoutta </w:t>
      </w:r>
      <w:r>
        <w:t xml:space="preserve">pidetään vanhan englannin kirjallisuuden ytimenä. Lähes kaikki anglosaksiset </w:t>
      </w:r>
      <w:r>
        <w:rPr>
          <w:color w:val="228B22"/>
        </w:rPr>
        <w:t xml:space="preserve">kirjoittajat </w:t>
      </w:r>
      <w:r>
        <w:t xml:space="preserve">ovat nimettömiä, lukuun ottamatta muutamia poikkeuksia, kuten Bede ja Cædmon. </w:t>
      </w:r>
      <w:r>
        <w:rPr>
          <w:color w:val="191970"/>
        </w:rPr>
        <w:t xml:space="preserve">Cædmon</w:t>
      </w:r>
      <w:r>
        <w:t xml:space="preserve">, varhaisin englantilainen runoilija, jonka tiedämme nimeltä, toimi maallikkoveljenä </w:t>
      </w:r>
      <w:r>
        <w:rPr>
          <w:color w:val="8B0000"/>
        </w:rPr>
        <w:t xml:space="preserve">Whitbyn </w:t>
      </w:r>
      <w:r>
        <w:t xml:space="preserve">luostarissa</w:t>
      </w:r>
      <w:r>
        <w:t xml:space="preserve">.</w:t>
      </w:r>
    </w:p>
    <w:p>
      <w:r>
        <w:rPr>
          <w:b/>
        </w:rPr>
        <w:t xml:space="preserve">Kysymys 0</w:t>
      </w:r>
    </w:p>
    <w:p>
      <w:r>
        <w:t xml:space="preserve">Mikä on tärkeä vanhan englannin kielen historiankirjoitus?</w:t>
      </w:r>
    </w:p>
    <w:p>
      <w:r>
        <w:rPr>
          <w:b/>
        </w:rPr>
        <w:t xml:space="preserve">Kysymys 1</w:t>
      </w:r>
    </w:p>
    <w:p>
      <w:r>
        <w:t xml:space="preserve">Mikä on tärkeä vanha englantilainen uskonnollinen runo?</w:t>
      </w:r>
    </w:p>
    <w:p>
      <w:r>
        <w:rPr>
          <w:b/>
        </w:rPr>
        <w:t xml:space="preserve">Kysymys 2</w:t>
      </w:r>
    </w:p>
    <w:p>
      <w:r>
        <w:t xml:space="preserve">Minkälainen kirjallinen teos Beowulf on?</w:t>
      </w:r>
    </w:p>
    <w:p>
      <w:r>
        <w:rPr>
          <w:b/>
        </w:rPr>
        <w:t xml:space="preserve">Kysymys 3</w:t>
      </w:r>
    </w:p>
    <w:p>
      <w:r>
        <w:t xml:space="preserve">Kuka on varhaisin nimeltä tunnettu englantilainen runoilija?</w:t>
      </w:r>
    </w:p>
    <w:p>
      <w:r>
        <w:rPr>
          <w:b/>
        </w:rPr>
        <w:t xml:space="preserve">Kysymys 4</w:t>
      </w:r>
    </w:p>
    <w:p>
      <w:r>
        <w:t xml:space="preserve">Missä Cædmon asui?</w:t>
      </w:r>
    </w:p>
    <w:p>
      <w:r>
        <w:rPr>
          <w:b/>
        </w:rPr>
        <w:t xml:space="preserve">Kysymys 5</w:t>
      </w:r>
    </w:p>
    <w:p>
      <w:r>
        <w:t xml:space="preserve">Mikä on vanhin säilynyt vanha englantilainen kirjallisuus?</w:t>
      </w:r>
    </w:p>
    <w:p>
      <w:r>
        <w:rPr>
          <w:b/>
        </w:rPr>
        <w:t xml:space="preserve">Kysymys 6</w:t>
      </w:r>
    </w:p>
    <w:p>
      <w:r>
        <w:t xml:space="preserve">Mihin anglosaksinen kronikka on kaiverrettu?</w:t>
      </w:r>
    </w:p>
    <w:p>
      <w:r>
        <w:rPr>
          <w:b/>
        </w:rPr>
        <w:t xml:space="preserve">Kysymys 7</w:t>
      </w:r>
    </w:p>
    <w:p>
      <w:r>
        <w:t xml:space="preserve">Mitä pidetään maailmankirjallisuuden ytimenä?</w:t>
      </w:r>
    </w:p>
    <w:p>
      <w:r>
        <w:rPr>
          <w:b/>
        </w:rPr>
        <w:t xml:space="preserve">Kysymys 8</w:t>
      </w:r>
    </w:p>
    <w:p>
      <w:r>
        <w:t xml:space="preserve">Ketkä ovat yleensä hyvin tunnettuja anglosaksien keskuudessa?</w:t>
      </w:r>
    </w:p>
    <w:p>
      <w:r>
        <w:rPr>
          <w:b/>
        </w:rPr>
        <w:t xml:space="preserve">Teksti numero 16</w:t>
      </w:r>
    </w:p>
    <w:p>
      <w:r>
        <w:t xml:space="preserve">Vanha englanti kehittyi </w:t>
      </w:r>
      <w:r>
        <w:rPr>
          <w:color w:val="A9A9A9"/>
        </w:rPr>
        <w:t xml:space="preserve">englantilais-fransin tai </w:t>
      </w:r>
      <w:r>
        <w:rPr>
          <w:color w:val="DCDCDC"/>
        </w:rPr>
        <w:t xml:space="preserve">Pohjanmeren germaanisten </w:t>
      </w:r>
      <w:r>
        <w:rPr>
          <w:color w:val="A9A9A9"/>
        </w:rPr>
        <w:t xml:space="preserve">murteiden </w:t>
      </w:r>
      <w:r>
        <w:rPr>
          <w:color w:val="A9A9A9"/>
        </w:rPr>
        <w:t xml:space="preserve">joukosta, </w:t>
      </w:r>
      <w:r>
        <w:t xml:space="preserve">joita alun perin puhuivat germaaniset heimot, jotka tunnetaan perinteisesti nimillä </w:t>
      </w:r>
      <w:r>
        <w:rPr>
          <w:color w:val="2F4F4F"/>
        </w:rPr>
        <w:t xml:space="preserve">angliitit, saksit ja </w:t>
      </w:r>
      <w:r>
        <w:rPr>
          <w:color w:val="556B2F"/>
        </w:rPr>
        <w:t xml:space="preserve">juutit</w:t>
      </w:r>
      <w:r>
        <w:t xml:space="preserve">. Kun anglosaksit tulivat hallitseviksi Englannissa, heidän kielensä korvasi roomalaisen Britannian kielet: Yleinen brittoninen, </w:t>
      </w:r>
      <w:r>
        <w:rPr>
          <w:color w:val="6B8E23"/>
        </w:rPr>
        <w:t xml:space="preserve">kelttiläinen </w:t>
      </w:r>
      <w:r>
        <w:t xml:space="preserve">kieli, ja </w:t>
      </w:r>
      <w:r>
        <w:rPr>
          <w:color w:val="A0522D"/>
        </w:rPr>
        <w:t xml:space="preserve">latina</w:t>
      </w:r>
      <w:r>
        <w:t xml:space="preserve">, jonka </w:t>
      </w:r>
      <w:r>
        <w:rPr>
          <w:color w:val="228B22"/>
        </w:rPr>
        <w:t xml:space="preserve">roomalaiset </w:t>
      </w:r>
      <w:r>
        <w:t xml:space="preserve">toivat Britanniaan</w:t>
      </w:r>
      <w:r>
        <w:t xml:space="preserve">. Vanhassa englannissa oli neljä päämurretta, jotka liittyivät tiettyihin anglosaksisiin valtakuntiin: Mercian, Northumbrian, Kentish ja West Saxon. Juuri länsisaksilainen muodosti perustan myöhemmän vanhan englannin ajan kirjalliselle standardille, vaikka keski- ja nykyenglannin vallitsevat muodot kehittyivätkin pääasiassa mercianista. Englannin itä- ja pohjoisosien puheeseen kohdistui voimakas vanhan norjan kielen vaikutus, joka johtui </w:t>
      </w:r>
      <w:r>
        <w:rPr>
          <w:color w:val="8B0000"/>
        </w:rPr>
        <w:t xml:space="preserve">9.</w:t>
      </w:r>
      <w:r>
        <w:t xml:space="preserve"> </w:t>
      </w:r>
      <w:r>
        <w:t xml:space="preserve">vuosisadalla </w:t>
      </w:r>
      <w:r>
        <w:t xml:space="preserve">alkaneesta </w:t>
      </w:r>
      <w:r>
        <w:rPr>
          <w:color w:val="191970"/>
        </w:rPr>
        <w:t xml:space="preserve">skandinaavisesta </w:t>
      </w:r>
      <w:r>
        <w:t xml:space="preserve">vallasta ja asutuksesta.</w:t>
      </w:r>
    </w:p>
    <w:p>
      <w:r>
        <w:rPr>
          <w:b/>
        </w:rPr>
        <w:t xml:space="preserve">Kysymys 0</w:t>
      </w:r>
    </w:p>
    <w:p>
      <w:r>
        <w:t xml:space="preserve">Mikä on toinen nimi englantilais-fransin kielelle?</w:t>
      </w:r>
    </w:p>
    <w:p>
      <w:r>
        <w:rPr>
          <w:b/>
        </w:rPr>
        <w:t xml:space="preserve">Kysymys 1</w:t>
      </w:r>
    </w:p>
    <w:p>
      <w:r>
        <w:t xml:space="preserve">Mikä heimo puhui anglien ja saksien ohella anglofriisiksiä?</w:t>
      </w:r>
    </w:p>
    <w:p>
      <w:r>
        <w:rPr>
          <w:b/>
        </w:rPr>
        <w:t xml:space="preserve">Kysymys 2</w:t>
      </w:r>
    </w:p>
    <w:p>
      <w:r>
        <w:t xml:space="preserve">Mihin kieliperheeseen common brittonic kuului?</w:t>
      </w:r>
    </w:p>
    <w:p>
      <w:r>
        <w:rPr>
          <w:b/>
        </w:rPr>
        <w:t xml:space="preserve">Kysymys 3</w:t>
      </w:r>
    </w:p>
    <w:p>
      <w:r>
        <w:t xml:space="preserve">Miten latinan kieli tuotiin Britanniaan?</w:t>
      </w:r>
    </w:p>
    <w:p>
      <w:r>
        <w:rPr>
          <w:b/>
        </w:rPr>
        <w:t xml:space="preserve">Kysymys 4</w:t>
      </w:r>
    </w:p>
    <w:p>
      <w:r>
        <w:t xml:space="preserve">Millä vuosisadalla skandinaavinen asutus alkoi Pohjois-Englannissa?</w:t>
      </w:r>
    </w:p>
    <w:p>
      <w:r>
        <w:rPr>
          <w:b/>
        </w:rPr>
        <w:t xml:space="preserve">Kysymys 5</w:t>
      </w:r>
    </w:p>
    <w:p>
      <w:r>
        <w:t xml:space="preserve">Mitkä germaaniset murteet kehittyivät vanhasta englannista?</w:t>
      </w:r>
    </w:p>
    <w:p>
      <w:r>
        <w:rPr>
          <w:b/>
        </w:rPr>
        <w:t xml:space="preserve">Kysymys 6</w:t>
      </w:r>
    </w:p>
    <w:p>
      <w:r>
        <w:t xml:space="preserve">Kenen kieli korvattiin common brittonicilla?</w:t>
      </w:r>
    </w:p>
    <w:p>
      <w:r>
        <w:rPr>
          <w:b/>
        </w:rPr>
        <w:t xml:space="preserve">Kysymys 7</w:t>
      </w:r>
    </w:p>
    <w:p>
      <w:r>
        <w:t xml:space="preserve">Mikä kieli korvasi brittiläisen kielen roomalaisten hyökkäyksen jälkeen?</w:t>
      </w:r>
    </w:p>
    <w:p>
      <w:r>
        <w:rPr>
          <w:b/>
        </w:rPr>
        <w:t xml:space="preserve">Kysymys 8</w:t>
      </w:r>
    </w:p>
    <w:p>
      <w:r>
        <w:t xml:space="preserve">Mikä kansa hallitsi Englannin itä- ja pohjoisosia 900-luvulta alkaen?</w:t>
      </w:r>
    </w:p>
    <w:p>
      <w:r>
        <w:rPr>
          <w:b/>
        </w:rPr>
        <w:t xml:space="preserve">Teksti numero 17</w:t>
      </w:r>
    </w:p>
    <w:p>
      <w:r>
        <w:rPr>
          <w:color w:val="A9A9A9"/>
        </w:rPr>
        <w:t xml:space="preserve">Kun Alfred Suuri</w:t>
      </w:r>
      <w:r>
        <w:t xml:space="preserve"> yhdisti anglosaksiset kuningaskunnat (Tanskan ulkopuolella) </w:t>
      </w:r>
      <w:r>
        <w:rPr>
          <w:color w:val="DCDCDC"/>
        </w:rPr>
        <w:t xml:space="preserve">yhdeksännen </w:t>
      </w:r>
      <w:r>
        <w:t xml:space="preserve">vuosisadan </w:t>
      </w:r>
      <w:r>
        <w:t xml:space="preserve">lopulla</w:t>
      </w:r>
      <w:r>
        <w:t xml:space="preserve">, hallinnon ja kirjallisuuden kieli vakiintui </w:t>
      </w:r>
      <w:r>
        <w:rPr>
          <w:color w:val="2F4F4F"/>
        </w:rPr>
        <w:t xml:space="preserve">länsisaksisen </w:t>
      </w:r>
      <w:r>
        <w:t xml:space="preserve">murteen (varhaislänsisaksisen) </w:t>
      </w:r>
      <w:r>
        <w:t xml:space="preserve">ympärille</w:t>
      </w:r>
      <w:r>
        <w:rPr>
          <w:color w:val="DCDCDC"/>
        </w:rPr>
        <w:t xml:space="preserve">. </w:t>
      </w:r>
      <w:r>
        <w:t xml:space="preserve">Alfred kannatti englanninkielistä opetusta latinan rinnalla, ja hän käänsi monia teoksia englannin kielelle; jotkut niistä, kuten paavi Gregorius I:n tutkielma </w:t>
      </w:r>
      <w:r>
        <w:rPr>
          <w:color w:val="556B2F"/>
        </w:rPr>
        <w:t xml:space="preserve">Pastoral Care</w:t>
      </w:r>
      <w:r>
        <w:t xml:space="preserve">, näyttää olleen Alfredin itsensä kääntämiä. Vanhassa englannissa, kirjallisuuden kehitykselle tyypillisesti, runous syntyi ennen proosaa, mutta </w:t>
      </w:r>
      <w:r>
        <w:rPr>
          <w:color w:val="6B8E23"/>
        </w:rPr>
        <w:t xml:space="preserve">kuningas Alfred Suuri </w:t>
      </w:r>
      <w:r>
        <w:t xml:space="preserve">( </w:t>
      </w:r>
      <w:r>
        <w:rPr>
          <w:color w:val="A0522D"/>
        </w:rPr>
        <w:t xml:space="preserve">871</w:t>
      </w:r>
      <w:r>
        <w:t xml:space="preserve">vuoteen 901) innoitti pääasiassa proosan kasvua.</w:t>
      </w:r>
    </w:p>
    <w:p>
      <w:r>
        <w:rPr>
          <w:b/>
        </w:rPr>
        <w:t xml:space="preserve">Kysymys 0</w:t>
      </w:r>
    </w:p>
    <w:p>
      <w:r>
        <w:t xml:space="preserve">Mikä kuningas yhdisti anglosaksiset valtakunnat Englannissa?</w:t>
      </w:r>
    </w:p>
    <w:p>
      <w:r>
        <w:rPr>
          <w:b/>
        </w:rPr>
        <w:t xml:space="preserve">Kysymys 1</w:t>
      </w:r>
    </w:p>
    <w:p>
      <w:r>
        <w:t xml:space="preserve">Minkä tutkielman kirjoitti paavi Gregorius?</w:t>
      </w:r>
    </w:p>
    <w:p>
      <w:r>
        <w:rPr>
          <w:b/>
        </w:rPr>
        <w:t xml:space="preserve">Kysymys 2</w:t>
      </w:r>
    </w:p>
    <w:p>
      <w:r>
        <w:t xml:space="preserve">Milloin alkoi Alfred Suuren valtakausi?</w:t>
      </w:r>
    </w:p>
    <w:p>
      <w:r>
        <w:rPr>
          <w:b/>
        </w:rPr>
        <w:t xml:space="preserve">Kysymys 3</w:t>
      </w:r>
    </w:p>
    <w:p>
      <w:r>
        <w:t xml:space="preserve">Millä vuosisadalla Alfred yhdisti anglosaksisen Englannin?</w:t>
      </w:r>
    </w:p>
    <w:p>
      <w:r>
        <w:rPr>
          <w:b/>
        </w:rPr>
        <w:t xml:space="preserve">Kysymys 4</w:t>
      </w:r>
    </w:p>
    <w:p>
      <w:r>
        <w:t xml:space="preserve">Mitä murretta Alfredin hallitus käytti?</w:t>
      </w:r>
    </w:p>
    <w:p>
      <w:r>
        <w:rPr>
          <w:b/>
        </w:rPr>
        <w:t xml:space="preserve">Kysymys 5</w:t>
      </w:r>
    </w:p>
    <w:p>
      <w:r>
        <w:t xml:space="preserve">Kuka yhdisti anglosaksiset kuningaskunnat 900-luvulla?</w:t>
      </w:r>
    </w:p>
    <w:p>
      <w:r>
        <w:rPr>
          <w:b/>
        </w:rPr>
        <w:t xml:space="preserve">Kysymys 6</w:t>
      </w:r>
    </w:p>
    <w:p>
      <w:r>
        <w:t xml:space="preserve">Kuka kannatti latinan tekemistä opetuskieleksi?</w:t>
      </w:r>
    </w:p>
    <w:p>
      <w:r>
        <w:rPr>
          <w:b/>
        </w:rPr>
        <w:t xml:space="preserve">Kysymys 7</w:t>
      </w:r>
    </w:p>
    <w:p>
      <w:r>
        <w:t xml:space="preserve">Minkä tutkielman paavi Gregorius I käänsi englanniksi?</w:t>
      </w:r>
    </w:p>
    <w:p>
      <w:r>
        <w:rPr>
          <w:b/>
        </w:rPr>
        <w:t xml:space="preserve">Kysymys 8</w:t>
      </w:r>
    </w:p>
    <w:p>
      <w:r>
        <w:t xml:space="preserve">Mikä anglosaksinen kuningas kuoli 9. vuosisadalla?</w:t>
      </w:r>
    </w:p>
    <w:p>
      <w:r>
        <w:rPr>
          <w:b/>
        </w:rPr>
        <w:t xml:space="preserve">Teksti numero 18</w:t>
      </w:r>
    </w:p>
    <w:p>
      <w:r>
        <w:t xml:space="preserve">Kukin näistä neljästä murteesta liittyi saaren itsenäiseen valtakuntaan. Näistä </w:t>
      </w:r>
      <w:r>
        <w:t xml:space="preserve">Northumbria </w:t>
      </w:r>
      <w:r>
        <w:rPr>
          <w:color w:val="A9A9A9"/>
        </w:rPr>
        <w:t xml:space="preserve">Tynen </w:t>
      </w:r>
      <w:r>
        <w:t xml:space="preserve">eteläpuolella </w:t>
      </w:r>
      <w:r>
        <w:t xml:space="preserve">ja suurin osa </w:t>
      </w:r>
      <w:r>
        <w:rPr>
          <w:color w:val="DCDCDC"/>
        </w:rPr>
        <w:t xml:space="preserve">Merciasta </w:t>
      </w:r>
      <w:r>
        <w:t xml:space="preserve">joutuivat </w:t>
      </w:r>
      <w:r>
        <w:rPr>
          <w:color w:val="2F4F4F"/>
        </w:rPr>
        <w:t xml:space="preserve">viikinkien </w:t>
      </w:r>
      <w:r>
        <w:t xml:space="preserve">valtaamiksi </w:t>
      </w:r>
      <w:r>
        <w:t xml:space="preserve">9. vuosisadalla. Se osa Merciaa, jota onnistuttiin puolustamaan, ja koko </w:t>
      </w:r>
      <w:r>
        <w:rPr>
          <w:color w:val="556B2F"/>
        </w:rPr>
        <w:t xml:space="preserve">Kent </w:t>
      </w:r>
      <w:r>
        <w:t xml:space="preserve">yhdistyivät sitten Wessexiin </w:t>
      </w:r>
      <w:r>
        <w:rPr>
          <w:color w:val="6B8E23"/>
        </w:rPr>
        <w:t xml:space="preserve">Alfred Suuren</w:t>
      </w:r>
      <w:r>
        <w:t xml:space="preserve"> aikana</w:t>
      </w:r>
      <w:r>
        <w:t xml:space="preserve">. Siitä lähtien </w:t>
      </w:r>
      <w:r>
        <w:t xml:space="preserve">länsisaksin murteesta (joka silloin oli muodossa, joka tunnetaan nykyään </w:t>
      </w:r>
      <w:r>
        <w:rPr>
          <w:color w:val="A0522D"/>
        </w:rPr>
        <w:t xml:space="preserve">varhaislänsisaksina) </w:t>
      </w:r>
      <w:r>
        <w:t xml:space="preserve">tuli standardoitu hallintokieli ja perustana monille kirjallisille ja uskonnollisille teoksille, joita tuotettiin tai käännettiin </w:t>
      </w:r>
      <w:r>
        <w:rPr>
          <w:color w:val="228B22"/>
        </w:rPr>
        <w:t xml:space="preserve">latinasta </w:t>
      </w:r>
      <w:r>
        <w:t xml:space="preserve">tuona aikana.</w:t>
      </w:r>
    </w:p>
    <w:p>
      <w:r>
        <w:rPr>
          <w:b/>
        </w:rPr>
        <w:t xml:space="preserve">Kysymys 0</w:t>
      </w:r>
    </w:p>
    <w:p>
      <w:r>
        <w:t xml:space="preserve">Minkä kuningaskunnan viikingit valtasivat Northumbrian ohella?</w:t>
      </w:r>
    </w:p>
    <w:p>
      <w:r>
        <w:rPr>
          <w:b/>
        </w:rPr>
        <w:t xml:space="preserve">Kysymys 1</w:t>
      </w:r>
    </w:p>
    <w:p>
      <w:r>
        <w:t xml:space="preserve">Minkä muun kuningaskunnan Alfred yhdisti Wessexin kanssa sen Mercian osan lisäksi, jota viikingit eivät valloittaneet?</w:t>
      </w:r>
    </w:p>
    <w:p>
      <w:r>
        <w:rPr>
          <w:b/>
        </w:rPr>
        <w:t xml:space="preserve">Kysymys 2</w:t>
      </w:r>
    </w:p>
    <w:p>
      <w:r>
        <w:t xml:space="preserve">Mikä on nykyaikainen nimi Alfredin ajan länsisaksalaiselle murteelle?</w:t>
      </w:r>
    </w:p>
    <w:p>
      <w:r>
        <w:rPr>
          <w:b/>
        </w:rPr>
        <w:t xml:space="preserve">Kysymys 3</w:t>
      </w:r>
    </w:p>
    <w:p>
      <w:r>
        <w:t xml:space="preserve">Mistä kielestä kirjallisuus käännettiin länsisaksaksi?</w:t>
      </w:r>
    </w:p>
    <w:p>
      <w:r>
        <w:rPr>
          <w:b/>
        </w:rPr>
        <w:t xml:space="preserve">Kysymys 4</w:t>
      </w:r>
    </w:p>
    <w:p>
      <w:r>
        <w:t xml:space="preserve">Minkä joen pohjoispuolella sijaitsevaa Northumbrian kuningaskuntaa viikingit eivät valloittaneet?</w:t>
      </w:r>
    </w:p>
    <w:p>
      <w:r>
        <w:rPr>
          <w:b/>
        </w:rPr>
        <w:t xml:space="preserve">Kysymys 5</w:t>
      </w:r>
    </w:p>
    <w:p>
      <w:r>
        <w:t xml:space="preserve">Kuka hallitsi suurinta osaa Merciasta 900-luvulla?</w:t>
      </w:r>
    </w:p>
    <w:p>
      <w:r>
        <w:rPr>
          <w:b/>
        </w:rPr>
        <w:t xml:space="preserve">Kysymys 6</w:t>
      </w:r>
    </w:p>
    <w:p>
      <w:r>
        <w:t xml:space="preserve">Kuka puolusti Kentiä viikingeiltä?</w:t>
      </w:r>
    </w:p>
    <w:p>
      <w:r>
        <w:rPr>
          <w:b/>
        </w:rPr>
        <w:t xml:space="preserve">Kysymys 7</w:t>
      </w:r>
    </w:p>
    <w:p>
      <w:r>
        <w:t xml:space="preserve">Mistä tuli standardikieli 900-luvulla?</w:t>
      </w:r>
    </w:p>
    <w:p>
      <w:r>
        <w:rPr>
          <w:b/>
        </w:rPr>
        <w:t xml:space="preserve">Kysymys 8</w:t>
      </w:r>
    </w:p>
    <w:p>
      <w:r>
        <w:t xml:space="preserve">Mille kielelle länsisaksalaista kirjallisuutta käännettiin?</w:t>
      </w:r>
    </w:p>
    <w:p>
      <w:r>
        <w:rPr>
          <w:b/>
        </w:rPr>
        <w:t xml:space="preserve">Teksti numero 19</w:t>
      </w:r>
    </w:p>
    <w:p>
      <w:r>
        <w:t xml:space="preserve">Toinen lainasanojen lähde oli </w:t>
      </w:r>
      <w:r>
        <w:rPr>
          <w:color w:val="A9A9A9"/>
        </w:rPr>
        <w:t xml:space="preserve">vanhan norjan kieli</w:t>
      </w:r>
      <w:r>
        <w:t xml:space="preserve">, joka tuli kosketuksiin vanhan englannin kielen kanssa </w:t>
      </w:r>
      <w:r>
        <w:rPr>
          <w:color w:val="2F4F4F"/>
        </w:rPr>
        <w:t xml:space="preserve">pohjoismaisten hallitsijoiden ja siirtolaisten </w:t>
      </w:r>
      <w:r>
        <w:rPr>
          <w:color w:val="DCDCDC"/>
        </w:rPr>
        <w:t xml:space="preserve">välityksellä </w:t>
      </w:r>
      <w:r>
        <w:rPr>
          <w:color w:val="DCDCDC"/>
        </w:rPr>
        <w:t xml:space="preserve">Danelawissa </w:t>
      </w:r>
      <w:r>
        <w:rPr>
          <w:color w:val="556B2F"/>
        </w:rPr>
        <w:t xml:space="preserve">9. </w:t>
      </w:r>
      <w:r>
        <w:t xml:space="preserve">vuosisadan </w:t>
      </w:r>
      <w:r>
        <w:t xml:space="preserve">loppupuolella </w:t>
      </w:r>
      <w:r>
        <w:t xml:space="preserve">ja </w:t>
      </w:r>
      <w:r>
        <w:rPr>
          <w:color w:val="6B8E23"/>
        </w:rPr>
        <w:t xml:space="preserve">Cnutin ja muiden </w:t>
      </w:r>
      <w:r>
        <w:rPr>
          <w:color w:val="A0522D"/>
        </w:rPr>
        <w:t xml:space="preserve">tanskalaisten </w:t>
      </w:r>
      <w:r>
        <w:rPr>
          <w:color w:val="6B8E23"/>
        </w:rPr>
        <w:t xml:space="preserve">kuninkaiden aikana </w:t>
      </w:r>
      <w:r>
        <w:rPr>
          <w:color w:val="228B22"/>
        </w:rPr>
        <w:t xml:space="preserve">11. </w:t>
      </w:r>
      <w:r>
        <w:t xml:space="preserve">vuosisadan </w:t>
      </w:r>
      <w:r>
        <w:t xml:space="preserve">alussa. </w:t>
      </w:r>
      <w:r>
        <w:t xml:space="preserve">Monet Itä- ja </w:t>
      </w:r>
      <w:r>
        <w:t xml:space="preserve">Pohjois-Englannin </w:t>
      </w:r>
      <w:r>
        <w:t xml:space="preserve">paikannimet ovat </w:t>
      </w:r>
      <w:r>
        <w:t xml:space="preserve">skandinaavista alkuperää. Norjalaiset lainat ovat suhteellisen harvinaisia vanhan englannin kirjallisuudessa, ja ne ovat enimmäkseen hallitukseen ja hallintoon liittyviä termejä. Kirjallisuuden standardi perustui kuitenkin länsisaksalaiseen murteeseen, joka oli kaukana Skandinavian päävaikutusalueelta; norjan kielen vaikutus on saattanut olla suurempi itäisissä ja pohjoisissa murteissa. Keski-englantilaisissa teksteissä, jotka perustuvat useammin itämurteisiin, näkyy varmasti voimakas norjalainen vaikutus. Nykykielisessä englannissa on monia, usein arkipäiväisiä sanoja, jotka on lainattu vanhan norjan kielestä, ja myös vanhan englannin kauden jälkeen tapahtunut kieliopillinen yksinkertaistuminen johtuu usein </w:t>
      </w:r>
      <w:r>
        <w:rPr>
          <w:color w:val="8B0000"/>
        </w:rPr>
        <w:t xml:space="preserve">norjalaisesta vaikutuksesta</w:t>
      </w:r>
      <w:r>
        <w:t xml:space="preserve">.</w:t>
      </w:r>
    </w:p>
    <w:p>
      <w:r>
        <w:rPr>
          <w:b/>
        </w:rPr>
        <w:t xml:space="preserve">Kysymys 0</w:t>
      </w:r>
    </w:p>
    <w:p>
      <w:r>
        <w:t xml:space="preserve">Millä vuosisadalla Cnut hallitsi?</w:t>
      </w:r>
    </w:p>
    <w:p>
      <w:r>
        <w:rPr>
          <w:b/>
        </w:rPr>
        <w:t xml:space="preserve">Kysymys 1</w:t>
      </w:r>
    </w:p>
    <w:p>
      <w:r>
        <w:t xml:space="preserve">Mikä oli Cnutin kansallisuus?</w:t>
      </w:r>
    </w:p>
    <w:p>
      <w:r>
        <w:rPr>
          <w:b/>
        </w:rPr>
        <w:t xml:space="preserve">Kysymys 2</w:t>
      </w:r>
    </w:p>
    <w:p>
      <w:r>
        <w:t xml:space="preserve">Millä vuosisadalla skandinaavit alkoivat asettua Englantiin?</w:t>
      </w:r>
    </w:p>
    <w:p>
      <w:r>
        <w:rPr>
          <w:b/>
        </w:rPr>
        <w:t xml:space="preserve">Kysymys 3</w:t>
      </w:r>
    </w:p>
    <w:p>
      <w:r>
        <w:t xml:space="preserve">Mistä kielestä on peräisin englannin kielen lainasanoja, joita käytetään yhä nykyäänkin?</w:t>
      </w:r>
    </w:p>
    <w:p>
      <w:r>
        <w:rPr>
          <w:b/>
        </w:rPr>
        <w:t xml:space="preserve">Kysymys 4</w:t>
      </w:r>
    </w:p>
    <w:p>
      <w:r>
        <w:t xml:space="preserve">Missä Englannin osassa on Itä-Englannin ohella paljon skandinaavista alkuperää olevia paikannimiä?</w:t>
      </w:r>
    </w:p>
    <w:p>
      <w:r>
        <w:rPr>
          <w:b/>
        </w:rPr>
        <w:t xml:space="preserve">Kysymys 5</w:t>
      </w:r>
    </w:p>
    <w:p>
      <w:r>
        <w:t xml:space="preserve">Miten norjalaiset lainasivat sanoja vanhasta englannista?</w:t>
      </w:r>
    </w:p>
    <w:p>
      <w:r>
        <w:rPr>
          <w:b/>
        </w:rPr>
        <w:t xml:space="preserve">Kysymys 6</w:t>
      </w:r>
    </w:p>
    <w:p>
      <w:r>
        <w:t xml:space="preserve">Kuka vaikutti englannin kieleen 900-luvulta alkaen?</w:t>
      </w:r>
    </w:p>
    <w:p>
      <w:r>
        <w:rPr>
          <w:b/>
        </w:rPr>
        <w:t xml:space="preserve">Kysymys 7</w:t>
      </w:r>
    </w:p>
    <w:p>
      <w:r>
        <w:t xml:space="preserve">Kuka hallitsi 1100-luvulla?</w:t>
      </w:r>
    </w:p>
    <w:p>
      <w:r>
        <w:rPr>
          <w:b/>
        </w:rPr>
        <w:t xml:space="preserve">Kysymys 8</w:t>
      </w:r>
    </w:p>
    <w:p>
      <w:r>
        <w:t xml:space="preserve">Mikä johti monimutkaisempaan kielioppiin vanhan englannin ajan jälkeen?</w:t>
      </w:r>
    </w:p>
    <w:p>
      <w:r>
        <w:rPr>
          <w:b/>
        </w:rPr>
        <w:t xml:space="preserve">Teksti numero 20</w:t>
      </w:r>
    </w:p>
    <w:p>
      <w:r>
        <w:t xml:space="preserve">Vanhan englannin käsikirjoitusten </w:t>
      </w:r>
      <w:r>
        <w:rPr>
          <w:color w:val="A9A9A9"/>
        </w:rPr>
        <w:t xml:space="preserve">nykyaikaisissa painoksissa </w:t>
      </w:r>
      <w:r>
        <w:t xml:space="preserve">otetaan yleensä käyttöön joitakin lisäsäännöksiä. Käytetään </w:t>
      </w:r>
      <w:r>
        <w:t xml:space="preserve">latinankielisten kirjainten nykyaikaisia muotoja, kuten ⟨g⟩ </w:t>
      </w:r>
      <w:r>
        <w:t xml:space="preserve">saarekkeellisen</w:t>
      </w:r>
      <w:r>
        <w:t xml:space="preserve"> G:n sijasta, ⟨s⟩ </w:t>
      </w:r>
      <w:r>
        <w:t xml:space="preserve">pitkän S:n sijasta ja muita, jotka saattavat poiketa huomattavasti saarekkeellisesta kirjoitusasusta, erityisesti ⟨e⟩, ⟨f⟩ ja ⟨r⟩. </w:t>
      </w:r>
      <w:r>
        <w:t xml:space="preserve">Pitkien vokaalien merkitsemiseen käytetään </w:t>
      </w:r>
      <w:r>
        <w:rPr>
          <w:color w:val="556B2F"/>
        </w:rPr>
        <w:t xml:space="preserve">makroneja, </w:t>
      </w:r>
      <w:r>
        <w:t xml:space="preserve">kun </w:t>
      </w:r>
      <w:r>
        <w:t xml:space="preserve">alkuperäisissä kielissä </w:t>
      </w:r>
      <w:r>
        <w:t xml:space="preserve">ei yleensä tehty eroa </w:t>
      </w:r>
      <w:r>
        <w:rPr>
          <w:color w:val="6B8E23"/>
        </w:rPr>
        <w:t xml:space="preserve">pitkien ja lyhyiden vokaalien </w:t>
      </w:r>
      <w:r>
        <w:t xml:space="preserve">välillä.</w:t>
      </w:r>
      <w:r>
        <w:t xml:space="preserve"> (Joissakin vanhemmissa painoksissa käytettiin akuuttia aksenttimerkkiä, jotta ne olisivat yhdenmukaisia vanhan norjan konventioiden kanssa). Lisäksi nykyaikaisissa painoksissa erotetaan usein velaariset ja </w:t>
      </w:r>
      <w:r>
        <w:rPr>
          <w:color w:val="A0522D"/>
        </w:rPr>
        <w:t xml:space="preserve">palatinaaliset</w:t>
      </w:r>
      <w:r>
        <w:t xml:space="preserve"> ⟨c⟩ ja ⟨g⟩ </w:t>
      </w:r>
      <w:r>
        <w:t xml:space="preserve">toisistaan </w:t>
      </w:r>
      <w:r>
        <w:t xml:space="preserve">asettamalla pisteitä palatinaalien yläpuolelle: ⟨ċ⟩, ⟨ġ⟩. Kirjain wynn ⟨ƿ⟩ korvataan yleensä kirjaimella ⟨w</w:t>
      </w:r>
      <w:r>
        <w:t xml:space="preserve">⟩, mutta æsc, eth ja thorn säilytetään yleensä (paitsi jos eth korvataan </w:t>
      </w:r>
      <w:r>
        <w:rPr>
          <w:color w:val="191970"/>
        </w:rPr>
        <w:t xml:space="preserve">thornilla</w:t>
      </w:r>
      <w:r>
        <w:t xml:space="preserve">).</w:t>
      </w:r>
    </w:p>
    <w:p>
      <w:r>
        <w:rPr>
          <w:b/>
        </w:rPr>
        <w:t xml:space="preserve">Kysymys 0</w:t>
      </w:r>
    </w:p>
    <w:p>
      <w:r>
        <w:t xml:space="preserve">Missä muodossa c on kirjoitettuna piste kirjaimen päällä?</w:t>
      </w:r>
    </w:p>
    <w:p>
      <w:r>
        <w:rPr>
          <w:b/>
        </w:rPr>
        <w:t xml:space="preserve">Kysymys 1</w:t>
      </w:r>
    </w:p>
    <w:p>
      <w:r>
        <w:t xml:space="preserve">Mikä latinalaisen aakkoston tavanomainen kirjain tyypillisesti korvaa vanhan englannin wynn-kirjaimen?</w:t>
      </w:r>
    </w:p>
    <w:p>
      <w:r>
        <w:rPr>
          <w:b/>
        </w:rPr>
        <w:t xml:space="preserve">Kysymys 2</w:t>
      </w:r>
    </w:p>
    <w:p>
      <w:r>
        <w:t xml:space="preserve">Mikä latinalaisen aakkoston kirjain korvaa vanhan englannin saarekkeen G?</w:t>
      </w:r>
    </w:p>
    <w:p>
      <w:r>
        <w:rPr>
          <w:b/>
        </w:rPr>
        <w:t xml:space="preserve">Kysymys 3</w:t>
      </w:r>
    </w:p>
    <w:p>
      <w:r>
        <w:t xml:space="preserve">Mitä latinankielistä kirjainta käytetään vanhan englannin pitkän S:n sijasta?</w:t>
      </w:r>
    </w:p>
    <w:p>
      <w:r>
        <w:rPr>
          <w:b/>
        </w:rPr>
        <w:t xml:space="preserve">Kysymys 4</w:t>
      </w:r>
    </w:p>
    <w:p>
      <w:r>
        <w:t xml:space="preserve">Kun eth korvataan, millä se korvataan?</w:t>
      </w:r>
    </w:p>
    <w:p>
      <w:r>
        <w:rPr>
          <w:b/>
        </w:rPr>
        <w:t xml:space="preserve">Kysymys 5</w:t>
      </w:r>
    </w:p>
    <w:p>
      <w:r>
        <w:t xml:space="preserve">Mikä poistaa joitakin vanhojen englantilaisten käsikirjoitusten konventioita?</w:t>
      </w:r>
    </w:p>
    <w:p>
      <w:r>
        <w:rPr>
          <w:b/>
        </w:rPr>
        <w:t xml:space="preserve">Kysymys 6</w:t>
      </w:r>
    </w:p>
    <w:p>
      <w:r>
        <w:t xml:space="preserve">Mitä käytetään lyhyiden vokaalien merkitsemiseen?</w:t>
      </w:r>
    </w:p>
    <w:p>
      <w:r>
        <w:rPr>
          <w:b/>
        </w:rPr>
        <w:t xml:space="preserve">Kysymys 7</w:t>
      </w:r>
    </w:p>
    <w:p>
      <w:r>
        <w:t xml:space="preserve">Minkälaisilla vokaaleilla ei ole eroa vanhassa englannissa?</w:t>
      </w:r>
    </w:p>
    <w:p>
      <w:r>
        <w:rPr>
          <w:b/>
        </w:rPr>
        <w:t xml:space="preserve">Teksti numero 21</w:t>
      </w:r>
    </w:p>
    <w:p>
      <w:r>
        <w:t xml:space="preserve">Kuten muitakin historiallisia kieliä, </w:t>
      </w:r>
      <w:r>
        <w:t xml:space="preserve">myöhempien aikojen tutkijat ja harrastajat ovat käyttäneet </w:t>
      </w:r>
      <w:r>
        <w:rPr>
          <w:color w:val="A9A9A9"/>
        </w:rPr>
        <w:t xml:space="preserve">vanhaa englantia </w:t>
      </w:r>
      <w:r>
        <w:t xml:space="preserve">luodakseen tekstejä, joissa joko jäljitellään anglosaksista kirjallisuutta tai siirretään sitä tarkoituksellisesti toiseen kulttuurikontekstiin. Esimerkkeinä mainittakoon </w:t>
      </w:r>
      <w:r>
        <w:rPr>
          <w:color w:val="DCDCDC"/>
        </w:rPr>
        <w:t xml:space="preserve">Alistair Campbell </w:t>
      </w:r>
      <w:r>
        <w:rPr>
          <w:color w:val="2F4F4F"/>
        </w:rPr>
        <w:t xml:space="preserve">ja </w:t>
      </w:r>
      <w:r>
        <w:rPr>
          <w:color w:val="556B2F"/>
        </w:rPr>
        <w:t xml:space="preserve">J. R. R. Tolkien</w:t>
      </w:r>
      <w:r>
        <w:t xml:space="preserve">. </w:t>
      </w:r>
      <w:r>
        <w:t xml:space="preserve">Useat </w:t>
      </w:r>
      <w:r>
        <w:rPr>
          <w:color w:val="6B8E23"/>
        </w:rPr>
        <w:t xml:space="preserve">uuspaganismille </w:t>
      </w:r>
      <w:r>
        <w:t xml:space="preserve">ja </w:t>
      </w:r>
      <w:r>
        <w:rPr>
          <w:color w:val="A0522D"/>
        </w:rPr>
        <w:t xml:space="preserve">historialliselle re-enactmentille </w:t>
      </w:r>
      <w:r>
        <w:t xml:space="preserve">omistetut verkkosivustot </w:t>
      </w:r>
      <w:r>
        <w:t xml:space="preserve">tarjoavat vertailumateriaalia ja foorumeita, joilla edistetään vanhan englannin aktiivista käyttöä</w:t>
      </w:r>
      <w:r>
        <w:t xml:space="preserve">. </w:t>
      </w:r>
      <w:r>
        <w:t xml:space="preserve">Ylivoimaisesti kunnianhimoisin hanke[peacock term] on </w:t>
      </w:r>
      <w:r>
        <w:rPr>
          <w:color w:val="228B22"/>
        </w:rPr>
        <w:t xml:space="preserve">vanhaa englantia käsittelevä Wikipedia</w:t>
      </w:r>
      <w:r>
        <w:t xml:space="preserve">, mutta useimmat </w:t>
      </w:r>
      <w:r>
        <w:t xml:space="preserve">verkossa julkaistut </w:t>
      </w:r>
      <w:r>
        <w:rPr>
          <w:color w:val="191970"/>
        </w:rPr>
        <w:t xml:space="preserve">uusvanhaa englantia käsittelevät </w:t>
      </w:r>
      <w:r>
        <w:t xml:space="preserve">tekstit muistuttavat vain vähän historiallista mallia ja ovat täynnä hyvin perustavanlaatuisia kielioppivirheitä.</w:t>
      </w:r>
    </w:p>
    <w:p>
      <w:r>
        <w:rPr>
          <w:b/>
        </w:rPr>
        <w:t xml:space="preserve">Kysymys 0</w:t>
      </w:r>
    </w:p>
    <w:p>
      <w:r>
        <w:t xml:space="preserve">Mikä nykyajan uskonto käyttää joskus vanhaa englantia?</w:t>
      </w:r>
    </w:p>
    <w:p>
      <w:r>
        <w:rPr>
          <w:b/>
        </w:rPr>
        <w:t xml:space="preserve">Kysymys 1</w:t>
      </w:r>
    </w:p>
    <w:p>
      <w:r>
        <w:t xml:space="preserve">Mikä harrastus mestaroi vanhan englannin kielen käyttöä?</w:t>
      </w:r>
    </w:p>
    <w:p>
      <w:r>
        <w:rPr>
          <w:b/>
        </w:rPr>
        <w:t xml:space="preserve">Kysymys 2</w:t>
      </w:r>
    </w:p>
    <w:p>
      <w:r>
        <w:t xml:space="preserve">Kuka moderni tutkija on Tolkienin ohella käyttänyt vanhaa englantia?</w:t>
      </w:r>
    </w:p>
    <w:p>
      <w:r>
        <w:rPr>
          <w:b/>
        </w:rPr>
        <w:t xml:space="preserve">Kysymys 3</w:t>
      </w:r>
    </w:p>
    <w:p>
      <w:r>
        <w:t xml:space="preserve">Missä Wikipedian projektissa käytetään vanhaa englantia?</w:t>
      </w:r>
    </w:p>
    <w:p>
      <w:r>
        <w:rPr>
          <w:b/>
        </w:rPr>
        <w:t xml:space="preserve">Kysymys 4</w:t>
      </w:r>
    </w:p>
    <w:p>
      <w:r>
        <w:t xml:space="preserve">Mikä on termi vanhalla englannilla kirjoitetuille nykyaikaisille teksteille?</w:t>
      </w:r>
    </w:p>
    <w:p>
      <w:r>
        <w:rPr>
          <w:b/>
        </w:rPr>
        <w:t xml:space="preserve">Kysymys 5</w:t>
      </w:r>
    </w:p>
    <w:p>
      <w:r>
        <w:t xml:space="preserve">Mikä on yksi niistä harvoista kielistä, joita tutkijat jäljittelevät? </w:t>
      </w:r>
    </w:p>
    <w:p>
      <w:r>
        <w:rPr>
          <w:b/>
        </w:rPr>
        <w:t xml:space="preserve">Kysymys 6</w:t>
      </w:r>
    </w:p>
    <w:p>
      <w:r>
        <w:t xml:space="preserve">Kuka kirjailija edisti vanhan englannin kielen aktiivista käyttöä?</w:t>
      </w:r>
    </w:p>
    <w:p>
      <w:r>
        <w:rPr>
          <w:b/>
        </w:rPr>
        <w:t xml:space="preserve">Kysymys 7</w:t>
      </w:r>
    </w:p>
    <w:p>
      <w:r>
        <w:t xml:space="preserve">Mikä Wikipedian hanke kääntää vanhoja englanninkielisiä tekstejä?</w:t>
      </w:r>
    </w:p>
    <w:p>
      <w:r>
        <w:rPr>
          <w:b/>
        </w:rPr>
        <w:t xml:space="preserve">Kysymys 8</w:t>
      </w:r>
    </w:p>
    <w:p>
      <w:r>
        <w:t xml:space="preserve">Mitkä nykyajan kirjailijat kirjoittivat yksinomaan vanhalla englannilla?</w:t>
      </w:r>
    </w:p>
    <w:p>
      <w:r>
        <w:rPr>
          <w:b/>
        </w:rPr>
        <w:t xml:space="preserve">Teksti numero 22</w:t>
      </w:r>
    </w:p>
    <w:p>
      <w:r>
        <w:rPr>
          <w:color w:val="A9A9A9"/>
        </w:rPr>
        <w:t xml:space="preserve">Vanha englanti </w:t>
      </w:r>
      <w:r>
        <w:t xml:space="preserve">kirjoitettiin aluksi riimuilla käyttäen futhorcia - riimusarjaa, joka oli johdettu germaanisesta 24-merkkisestä vanhimmasta futharkista, jota laajennettiin </w:t>
      </w:r>
      <w:r>
        <w:rPr>
          <w:color w:val="DCDCDC"/>
        </w:rPr>
        <w:t xml:space="preserve">viidellä </w:t>
      </w:r>
      <w:r>
        <w:t xml:space="preserve">muulla riimulla, joita käytettiin anglosaksisten vokaaliäänteiden esittämiseen, ja toisinaan useilla lisämerkeillä. Noin 9. vuosisadalta lähtien riimujärjestelmän syrjäytti </w:t>
      </w:r>
      <w:r>
        <w:rPr>
          <w:color w:val="556B2F"/>
        </w:rPr>
        <w:t xml:space="preserve">irlantilaisten kristittyjen lähetyssaarnaajien</w:t>
      </w:r>
      <w:r>
        <w:t xml:space="preserve"> käyttöön ottama latinalaista aakkostoa edustava </w:t>
      </w:r>
      <w:r>
        <w:t xml:space="preserve">(minuskulaarinen) </w:t>
      </w:r>
      <w:r>
        <w:rPr>
          <w:color w:val="2F4F4F"/>
        </w:rPr>
        <w:t xml:space="preserve">puoli-unciaalinen kirjoitusasu</w:t>
      </w:r>
      <w:r>
        <w:t xml:space="preserve">.</w:t>
      </w:r>
      <w:r>
        <w:t xml:space="preserve"> Tämä korvattiin insulaarikirjoituksella, joka on puoliunikaalin kirjoitusasun kursiivinen ja teräväkärkinen versio. Tätä käytettiin 1200-luvun loppuun asti, jolloin </w:t>
      </w:r>
      <w:r>
        <w:rPr>
          <w:color w:val="6B8E23"/>
        </w:rPr>
        <w:t xml:space="preserve">karolingien </w:t>
      </w:r>
      <w:r>
        <w:t xml:space="preserve">mannermainen </w:t>
      </w:r>
      <w:r>
        <w:rPr>
          <w:color w:val="6B8E23"/>
        </w:rPr>
        <w:t xml:space="preserve">minuskeli </w:t>
      </w:r>
      <w:r>
        <w:t xml:space="preserve">(tunnetaan myös nimellä karoliininen) korvasi insulaarikirjoituksen</w:t>
      </w:r>
      <w:r>
        <w:t xml:space="preserve">.</w:t>
      </w:r>
    </w:p>
    <w:p>
      <w:r>
        <w:rPr>
          <w:b/>
        </w:rPr>
        <w:t xml:space="preserve">Kysymys 0</w:t>
      </w:r>
    </w:p>
    <w:p>
      <w:r>
        <w:t xml:space="preserve">Mitä kirjoitettiin käyttäen germaanista 24-merkkistä vanhinta Furtharkia?</w:t>
      </w:r>
    </w:p>
    <w:p>
      <w:r>
        <w:rPr>
          <w:b/>
        </w:rPr>
        <w:t xml:space="preserve">Kysymys 1</w:t>
      </w:r>
    </w:p>
    <w:p>
      <w:r>
        <w:t xml:space="preserve">Kuinka monta anglosaksista vokaalia oli olemassa?</w:t>
      </w:r>
    </w:p>
    <w:p>
      <w:r>
        <w:rPr>
          <w:b/>
        </w:rPr>
        <w:t xml:space="preserve">Kysymys 2</w:t>
      </w:r>
    </w:p>
    <w:p>
      <w:r>
        <w:t xml:space="preserve">Mikä käsikirjoitus tuli käyttöön 900-luvulla?</w:t>
      </w:r>
    </w:p>
    <w:p>
      <w:r>
        <w:rPr>
          <w:b/>
        </w:rPr>
        <w:t xml:space="preserve">Kysymys 3</w:t>
      </w:r>
    </w:p>
    <w:p>
      <w:r>
        <w:t xml:space="preserve">Kuka otti käyttöön latinankielisen kirjoitusasun 900-luvulla?</w:t>
      </w:r>
    </w:p>
    <w:p>
      <w:r>
        <w:rPr>
          <w:b/>
        </w:rPr>
        <w:t xml:space="preserve">Kysymys 4</w:t>
      </w:r>
    </w:p>
    <w:p>
      <w:r>
        <w:t xml:space="preserve">Mikä kirjoitusmuoto tuli käyttöön 1200-luvulla?</w:t>
      </w:r>
    </w:p>
    <w:p>
      <w:r>
        <w:br w:type="page"/>
      </w:r>
    </w:p>
    <w:p>
      <w:r>
        <w:rPr>
          <w:b/>
          <w:u w:val="single"/>
        </w:rPr>
        <w:t xml:space="preserve">Asiakirjan numero 124</w:t>
      </w:r>
    </w:p>
    <w:p>
      <w:r>
        <w:rPr>
          <w:b/>
        </w:rPr>
        <w:t xml:space="preserve">Tekstin numero 0</w:t>
      </w:r>
    </w:p>
    <w:p>
      <w:r>
        <w:rPr>
          <w:color w:val="A9A9A9"/>
        </w:rPr>
        <w:t xml:space="preserve">Laivastotukialus </w:t>
      </w:r>
      <w:r>
        <w:t xml:space="preserve">on </w:t>
      </w:r>
      <w:r>
        <w:t xml:space="preserve">tarkoitettu toimimaan päälaivaston kanssa, ja se tarjoaa yleensä </w:t>
      </w:r>
      <w:r>
        <w:t xml:space="preserve">hyökkäysvalmiuksia</w:t>
      </w:r>
      <w:r>
        <w:t xml:space="preserve">.</w:t>
      </w:r>
      <w:r>
        <w:t xml:space="preserve"> Nämä ovat suurimpia nopeisiin nopeuksiin kykeneviä tukialuksia. Sen sijaan </w:t>
      </w:r>
      <w:r>
        <w:rPr>
          <w:color w:val="2F4F4F"/>
        </w:rPr>
        <w:t xml:space="preserve">saattotukialukset</w:t>
      </w:r>
      <w:r>
        <w:t xml:space="preserve"> kehitettiin </w:t>
      </w:r>
      <w:r>
        <w:rPr>
          <w:color w:val="556B2F"/>
        </w:rPr>
        <w:t xml:space="preserve">puolustamaan laivasaattueita</w:t>
      </w:r>
      <w:r>
        <w:t xml:space="preserve">. Ne olivat pienempiä ja hitaampia, ja niiden kuljetettavien lentokoneiden määrä oli pienempi. Useimmat niistä rakennettiin </w:t>
      </w:r>
      <w:r>
        <w:rPr>
          <w:color w:val="6B8E23"/>
        </w:rPr>
        <w:t xml:space="preserve">kauppalaivojen rungoista </w:t>
      </w:r>
      <w:r>
        <w:t xml:space="preserve">tai, kauppalentotukialusten tapauksessa, ne olivat irtolastialuksia, joiden päälle oli lisätty lentokansi</w:t>
      </w:r>
      <w:r>
        <w:t xml:space="preserve">.</w:t>
      </w:r>
      <w:r>
        <w:t xml:space="preserve"> Kevyet lentotukialukset olivat lentotukialuksia, jotka olivat riittävän nopeita operoidakseen laivaston mukana, mutta kooltaan pienempiä ja lentokonekapasiteetiltaan pienempiä. Neuvostoliiton lentotukialuksia, joita Venäjä nyt käyttää, kutsutaan itse asiassa </w:t>
      </w:r>
      <w:r>
        <w:rPr>
          <w:color w:val="A0522D"/>
        </w:rPr>
        <w:t xml:space="preserve">raskaiksi lentoristeilijöiksi</w:t>
      </w:r>
      <w:r>
        <w:t xml:space="preserve">. Vaikka nämä alukset olivat kooltaan suurten laivaston lentotukialusten luokkaa, ne suunniteltiin käytettäviksi yksin tai saattueiden kanssa ja niillä oli sekä vahva puolustusaseistus että ohjusristeilijää vastaavat raskaat hyökkäysohjukset ja lisäksi hävittäjiä ja helikoptereita.</w:t>
      </w:r>
    </w:p>
    <w:p>
      <w:r>
        <w:rPr>
          <w:b/>
        </w:rPr>
        <w:t xml:space="preserve">Kysymys 0</w:t>
      </w:r>
    </w:p>
    <w:p>
      <w:r>
        <w:t xml:space="preserve">Minkä tyyppinen kuljetusyhtiö on suurin?</w:t>
      </w:r>
    </w:p>
    <w:p>
      <w:r>
        <w:rPr>
          <w:b/>
        </w:rPr>
        <w:t xml:space="preserve">Kysymys 1</w:t>
      </w:r>
    </w:p>
    <w:p>
      <w:r>
        <w:t xml:space="preserve">Millaisia valmiuksia laivastoyhtiö tarjoaa?</w:t>
      </w:r>
    </w:p>
    <w:p>
      <w:r>
        <w:rPr>
          <w:b/>
        </w:rPr>
        <w:t xml:space="preserve">Kysymys 2</w:t>
      </w:r>
    </w:p>
    <w:p>
      <w:r>
        <w:t xml:space="preserve">Mihin tarkoitukseen excort-kuljetusalukset kehitettiin?</w:t>
      </w:r>
    </w:p>
    <w:p>
      <w:r>
        <w:rPr>
          <w:b/>
        </w:rPr>
        <w:t xml:space="preserve">Kysymys 3</w:t>
      </w:r>
    </w:p>
    <w:p>
      <w:r>
        <w:t xml:space="preserve">Mistä useimmat saattotukialukset rakennettiin?</w:t>
      </w:r>
    </w:p>
    <w:p>
      <w:r>
        <w:rPr>
          <w:b/>
        </w:rPr>
        <w:t xml:space="preserve">Kysymys 4</w:t>
      </w:r>
    </w:p>
    <w:p>
      <w:r>
        <w:t xml:space="preserve">Mikä on Venäjän käyttämien neuvostoliittolaisten lentotukialusten varsinainen nimi?</w:t>
      </w:r>
    </w:p>
    <w:p>
      <w:r>
        <w:rPr>
          <w:b/>
        </w:rPr>
        <w:t xml:space="preserve">Kysymys 5</w:t>
      </w:r>
    </w:p>
    <w:p>
      <w:r>
        <w:t xml:space="preserve">Minkä tyyppinen kantoraketti on pienin?</w:t>
      </w:r>
    </w:p>
    <w:p>
      <w:r>
        <w:rPr>
          <w:b/>
        </w:rPr>
        <w:t xml:space="preserve">Kysymys 6</w:t>
      </w:r>
    </w:p>
    <w:p>
      <w:r>
        <w:t xml:space="preserve">Mitä valmiuksia laivastoyhtiö ei tarjoa?</w:t>
      </w:r>
    </w:p>
    <w:p>
      <w:r>
        <w:rPr>
          <w:b/>
        </w:rPr>
        <w:t xml:space="preserve">Kysymys 7</w:t>
      </w:r>
    </w:p>
    <w:p>
      <w:r>
        <w:t xml:space="preserve">Mihin tarkoitukseen vientitukialuksia kehitettiin?</w:t>
      </w:r>
    </w:p>
    <w:p>
      <w:r>
        <w:rPr>
          <w:b/>
        </w:rPr>
        <w:t xml:space="preserve">Kysymys 8</w:t>
      </w:r>
    </w:p>
    <w:p>
      <w:r>
        <w:t xml:space="preserve">Mistä rakennettiin muutama saattotukialus?</w:t>
      </w:r>
    </w:p>
    <w:p>
      <w:r>
        <w:rPr>
          <w:b/>
        </w:rPr>
        <w:t xml:space="preserve">Kysymys 9</w:t>
      </w:r>
    </w:p>
    <w:p>
      <w:r>
        <w:t xml:space="preserve">Mikä on Saksan käyttämien neuvostoliittolaisten lentotukialusten nimi?</w:t>
      </w:r>
    </w:p>
    <w:p>
      <w:r>
        <w:rPr>
          <w:b/>
        </w:rPr>
        <w:t xml:space="preserve">Teksti numero 1</w:t>
      </w:r>
    </w:p>
    <w:p>
      <w:r>
        <w:t xml:space="preserve">Tämä merivoimien ilmailun uusi merkitys pakotti kansakunnat perustamaan useita lentotukialuksia, jotta jokainen suuri laivasto saisi ilmaherruussuojan vihollisen lentokoneiden torjumiseksi. Tämä laaja käyttö edellytti useiden uusien "kevyiden" lentotukialusten rakentamista. </w:t>
      </w:r>
      <w:r>
        <w:t xml:space="preserve">Saattolentotukialuksia, kuten USS Bogue, rakennettiin toisinaan tarkoitusta varten, mutta useimmat niistä muunnettiin kauppa-aluksista väliaikaisina toimenpiteinä, jotta saattueille ja amfibio-operaatioille voitiin antaa sukellusveneiden torjuntaa koskevaa ilmatukea. Tämän konseptin mukaisesti </w:t>
      </w:r>
      <w:r>
        <w:t xml:space="preserve">Yhdysvaltojen rakentamat </w:t>
      </w:r>
      <w:r>
        <w:rPr>
          <w:color w:val="DCDCDC"/>
        </w:rPr>
        <w:t xml:space="preserve">kevyet </w:t>
      </w:r>
      <w:r>
        <w:t xml:space="preserve">lentotukialukset, kuten USS Independence, edustivat suurempaa ja "militarisoidumpaa" versiota saattotukialuksesta. Vaikka niillä oli samankaltainen täydennys kuin saattotukialuksilla, niiden etuna oli </w:t>
      </w:r>
      <w:r>
        <w:rPr>
          <w:color w:val="2F4F4F"/>
        </w:rPr>
        <w:t xml:space="preserve">nopeus</w:t>
      </w:r>
      <w:r>
        <w:t xml:space="preserve">, joka johtui niiden muunnetuista risteilijärungoista. UK 1942 Design Light Fleet Carrier oli suunniteltu siviilitelakoiden nopeasti rakennettavaksi, ja sen odotettu käyttöikä oli noin </w:t>
      </w:r>
      <w:r>
        <w:rPr>
          <w:color w:val="556B2F"/>
        </w:rPr>
        <w:t xml:space="preserve">kolme vuotta</w:t>
      </w:r>
      <w:r>
        <w:t xml:space="preserve">. </w:t>
      </w:r>
      <w:r>
        <w:t xml:space="preserve">Ne palvelivat </w:t>
      </w:r>
      <w:r>
        <w:rPr>
          <w:color w:val="6B8E23"/>
        </w:rPr>
        <w:t xml:space="preserve">Kuninkaallista laivastoa </w:t>
      </w:r>
      <w:r>
        <w:t xml:space="preserve">sodan aikana, ja ne valittiin lähes kaikkien lentotukialuksilla varustettujen laivastojen rungoksi sodan jälkeen aina 1980-luvulle asti. Hätätilanteet kannustivat myös hyvin epätavanomaisten lentotukialusten luomiseen tai muuntamiseen. CAM-alukset olivat rahtia kuljettavia kauppalaivoja, jotka pystyivät laukaisemaan (mutta eivät noutamaan) yhden hävittäjälentokoneen katapultista puolustaakseen saattueensa pitkän kantaman saksalaisilta lentokoneilta.</w:t>
      </w:r>
    </w:p>
    <w:p>
      <w:r>
        <w:rPr>
          <w:b/>
        </w:rPr>
        <w:t xml:space="preserve">Kysymys 0</w:t>
      </w:r>
    </w:p>
    <w:p>
      <w:r>
        <w:t xml:space="preserve">Minkä tyyppinen lentotukialus USS Bogue oli?</w:t>
      </w:r>
    </w:p>
    <w:p>
      <w:r>
        <w:rPr>
          <w:b/>
        </w:rPr>
        <w:t xml:space="preserve">Kysymys 1</w:t>
      </w:r>
    </w:p>
    <w:p>
      <w:r>
        <w:t xml:space="preserve">Minkä tyyppinen lentokone USS Independence oli?</w:t>
      </w:r>
    </w:p>
    <w:p>
      <w:r>
        <w:rPr>
          <w:b/>
        </w:rPr>
        <w:t xml:space="preserve">Kysymys 2</w:t>
      </w:r>
    </w:p>
    <w:p>
      <w:r>
        <w:t xml:space="preserve">Mitä etua kevyillä kuljetusaluksilla oli saattotukialuksiin verrattuna?</w:t>
      </w:r>
    </w:p>
    <w:p>
      <w:r>
        <w:rPr>
          <w:b/>
        </w:rPr>
        <w:t xml:space="preserve">Kysymys 3</w:t>
      </w:r>
    </w:p>
    <w:p>
      <w:r>
        <w:t xml:space="preserve">Mikä oli Yhdistyneen kuningaskunnan vuoden 1942 kevyen laivastotukialuksen odotettu käyttöikä?</w:t>
      </w:r>
    </w:p>
    <w:p>
      <w:r>
        <w:rPr>
          <w:b/>
        </w:rPr>
        <w:t xml:space="preserve">Kysymys 4</w:t>
      </w:r>
    </w:p>
    <w:p>
      <w:r>
        <w:t xml:space="preserve">Ketä Yhdistyneen kuningaskunnan 1941 Design Light Fleet Carriers -laivueen kevyet laivastotukialukset palvelivat sodan aikana?</w:t>
      </w:r>
    </w:p>
    <w:p>
      <w:r>
        <w:rPr>
          <w:b/>
        </w:rPr>
        <w:t xml:space="preserve">Kysymys 5</w:t>
      </w:r>
    </w:p>
    <w:p>
      <w:r>
        <w:t xml:space="preserve">Minkä tyyppinen lentotukialus USS Vogue oli?</w:t>
      </w:r>
    </w:p>
    <w:p>
      <w:r>
        <w:rPr>
          <w:b/>
        </w:rPr>
        <w:t xml:space="preserve">Kysymys 6</w:t>
      </w:r>
    </w:p>
    <w:p>
      <w:r>
        <w:t xml:space="preserve">Minkä tyyppinen panssarivaunu USS Independence oli?</w:t>
      </w:r>
    </w:p>
    <w:p>
      <w:r>
        <w:rPr>
          <w:b/>
        </w:rPr>
        <w:t xml:space="preserve">Kysymys 7</w:t>
      </w:r>
    </w:p>
    <w:p>
      <w:r>
        <w:t xml:space="preserve">Mitä etua raskailla lentotukialuksilla oli saattotukialuksiin verrattuna?</w:t>
      </w:r>
    </w:p>
    <w:p>
      <w:r>
        <w:rPr>
          <w:b/>
        </w:rPr>
        <w:t xml:space="preserve">Kysymys 8</w:t>
      </w:r>
    </w:p>
    <w:p>
      <w:r>
        <w:t xml:space="preserve">Mikä oli Yhdistyneen kuningaskunnan vuoden 1924 Design Light Fleet Carrier -aluksen odotettu käyttöikä?</w:t>
      </w:r>
    </w:p>
    <w:p>
      <w:r>
        <w:rPr>
          <w:b/>
        </w:rPr>
        <w:t xml:space="preserve">Kysymys 9</w:t>
      </w:r>
    </w:p>
    <w:p>
      <w:r>
        <w:t xml:space="preserve">Ketä Yhdistyneen kuningaskunnan 1941 Design Heavy Fleet Carriers palveli sodan aikana?</w:t>
      </w:r>
    </w:p>
    <w:p>
      <w:r>
        <w:rPr>
          <w:b/>
        </w:rPr>
        <w:t xml:space="preserve">Teksti numero 2</w:t>
      </w:r>
    </w:p>
    <w:p>
      <w:r>
        <w:t xml:space="preserve">Venäjän United Shipbuilding Corporationin johtaja sanoi Pietarissa 30. kesäkuuta 2011, että hänen yhtiönsä odottaa aloittavansa uuden lentotukialuksen suunnittelutyöt vuonna </w:t>
      </w:r>
      <w:r>
        <w:rPr>
          <w:color w:val="A9A9A9"/>
        </w:rPr>
        <w:t xml:space="preserve">2016</w:t>
      </w:r>
      <w:r>
        <w:t xml:space="preserve">, ja tavoitteena on aloittaa rakentaminen vuonna 2018 ja saada lentotukialus saavuttamaan alustavan toimintakykynsä viimeistään</w:t>
      </w:r>
      <w:r>
        <w:rPr>
          <w:color w:val="DCDCDC"/>
        </w:rPr>
        <w:t xml:space="preserve">2023</w:t>
      </w:r>
      <w:r>
        <w:t xml:space="preserve"> . </w:t>
      </w:r>
      <w:r>
        <w:t xml:space="preserve">Useita kuukausia myöhemmin, 3. marraskuuta 2011, </w:t>
      </w:r>
      <w:r>
        <w:rPr>
          <w:color w:val="2F4F4F"/>
        </w:rPr>
        <w:t xml:space="preserve">venäläinen sanomalehti </w:t>
      </w:r>
      <w:r>
        <w:t xml:space="preserve">Izvestija kertoi, että laivaston rakennussuunnitelmaan sisältyy nyt (ensin) uuden telakan rakentaminen, joka pystyy rakentamaan suuria runkoaluksia, minkä jälkeen Moskova rakentaa kaksi (kumpikin 80 000 tonnin täydellä lastilla) ydinkäyttöistä lentotukialusta vuoteen 2027 mennessä. Tiedottajan mukaan toinen lentotukialuksista sijoitettaisiin Venäjän laivaston pohjoiseen laivastoon </w:t>
      </w:r>
      <w:r>
        <w:rPr>
          <w:color w:val="556B2F"/>
        </w:rPr>
        <w:t xml:space="preserve">Murmanskiin ja </w:t>
      </w:r>
      <w:r>
        <w:t xml:space="preserve">toinen Tyynenmeren laivastoon </w:t>
      </w:r>
      <w:r>
        <w:rPr>
          <w:color w:val="6B8E23"/>
        </w:rPr>
        <w:t xml:space="preserve">Vladivostokiin</w:t>
      </w:r>
      <w:r>
        <w:t xml:space="preserve">.</w:t>
      </w:r>
    </w:p>
    <w:p>
      <w:r>
        <w:rPr>
          <w:b/>
        </w:rPr>
        <w:t xml:space="preserve">Kysymys 0</w:t>
      </w:r>
    </w:p>
    <w:p>
      <w:r>
        <w:t xml:space="preserve">Milloin venäläinen United Shipbuilding Corporation arvioi aloittavansa uuden lentotukialuksen suunnittelutyöt?</w:t>
      </w:r>
    </w:p>
    <w:p>
      <w:r>
        <w:rPr>
          <w:b/>
        </w:rPr>
        <w:t xml:space="preserve">Kysymys 1</w:t>
      </w:r>
    </w:p>
    <w:p>
      <w:r>
        <w:t xml:space="preserve">Minä vuonna Venäjän uuden lentotukialuksen oli määrä saavuttaa ensimmäinen toimintakyky?</w:t>
      </w:r>
    </w:p>
    <w:p>
      <w:r>
        <w:rPr>
          <w:b/>
        </w:rPr>
        <w:t xml:space="preserve">Kysymys 2</w:t>
      </w:r>
    </w:p>
    <w:p>
      <w:r>
        <w:t xml:space="preserve">Mikä oli Izvestiya?</w:t>
      </w:r>
    </w:p>
    <w:p>
      <w:r>
        <w:rPr>
          <w:b/>
        </w:rPr>
        <w:t xml:space="preserve">Kysymys 3</w:t>
      </w:r>
    </w:p>
    <w:p>
      <w:r>
        <w:t xml:space="preserve">Mihin pohjoisen laivaston ydinkäyttöinen lentotukialus oli tarkoitus sijoittaa?</w:t>
      </w:r>
    </w:p>
    <w:p>
      <w:r>
        <w:rPr>
          <w:b/>
        </w:rPr>
        <w:t xml:space="preserve">Kysymys 4</w:t>
      </w:r>
    </w:p>
    <w:p>
      <w:r>
        <w:t xml:space="preserve">Mihin Tyynenmeren laivaston ydinkäyttöinen lentotukialus oli tarkoitus sijoittaa?</w:t>
      </w:r>
    </w:p>
    <w:p>
      <w:r>
        <w:rPr>
          <w:b/>
        </w:rPr>
        <w:t xml:space="preserve">Kysymys 5</w:t>
      </w:r>
    </w:p>
    <w:p>
      <w:r>
        <w:t xml:space="preserve">Milloin Preussin United Shipbuilding Corporation arvioi aloittavansa uuden lentotukialuksen suunnittelutyöt?</w:t>
      </w:r>
    </w:p>
    <w:p>
      <w:r>
        <w:rPr>
          <w:b/>
        </w:rPr>
        <w:t xml:space="preserve">Kysymys 6</w:t>
      </w:r>
    </w:p>
    <w:p>
      <w:r>
        <w:t xml:space="preserve">Minä vuonna Venäjän vanhan lentotukialuksen oli määrä saavuttaa ensimmäinen toimintakyky?</w:t>
      </w:r>
    </w:p>
    <w:p>
      <w:r>
        <w:rPr>
          <w:b/>
        </w:rPr>
        <w:t xml:space="preserve">Kysymys 7</w:t>
      </w:r>
    </w:p>
    <w:p>
      <w:r>
        <w:t xml:space="preserve">Mikä ei ollut Izvestiya?</w:t>
      </w:r>
    </w:p>
    <w:p>
      <w:r>
        <w:rPr>
          <w:b/>
        </w:rPr>
        <w:t xml:space="preserve">Kysymys 8</w:t>
      </w:r>
    </w:p>
    <w:p>
      <w:r>
        <w:t xml:space="preserve">Mihin eteläisen laivaston ydinkäyttöinen lentotukialus oli tarkoitus sijoittaa?</w:t>
      </w:r>
    </w:p>
    <w:p>
      <w:r>
        <w:rPr>
          <w:b/>
        </w:rPr>
        <w:t xml:space="preserve">Kysymys 9</w:t>
      </w:r>
    </w:p>
    <w:p>
      <w:r>
        <w:t xml:space="preserve">Missä Atlantin laivaston ydinkäyttöinen lentotukialus oli tarkoitus sijoittaa?</w:t>
      </w:r>
    </w:p>
    <w:p>
      <w:r>
        <w:rPr>
          <w:b/>
        </w:rPr>
        <w:t xml:space="preserve">Teksti numero 3</w:t>
      </w:r>
    </w:p>
    <w:p>
      <w:r>
        <w:rPr>
          <w:color w:val="A9A9A9"/>
        </w:rPr>
        <w:t xml:space="preserve">Lentotukialuksilla </w:t>
      </w:r>
      <w:r>
        <w:t xml:space="preserve">on </w:t>
      </w:r>
      <w:r>
        <w:t xml:space="preserve">"kiitoradoina merellä" </w:t>
      </w:r>
      <w:r>
        <w:rPr>
          <w:color w:val="DCDCDC"/>
        </w:rPr>
        <w:t xml:space="preserve">tasainen lentokansi</w:t>
      </w:r>
      <w:r>
        <w:t xml:space="preserve">, jonka kautta lentokoneet voidaan laskeutua ja nousta. Lentokoneet laukaistaan eteenpäin, tuuleen päin, ja ne otetaan talteen perästä. </w:t>
      </w:r>
      <w:r>
        <w:rPr>
          <w:color w:val="2F4F4F"/>
        </w:rPr>
        <w:t xml:space="preserve">Lentokannella on </w:t>
      </w:r>
      <w:r>
        <w:t xml:space="preserve">merkittävimmät erot lentotukialuksen ja maalla sijaitsevan kiitoradan välillä. Tällaisen pinnan luominen merelle asettaa rajoitteita lentotukialukselle - esimerkiksi se, että se on alus, tarkoittaa, että </w:t>
      </w:r>
      <w:r>
        <w:rPr>
          <w:color w:val="556B2F"/>
        </w:rPr>
        <w:t xml:space="preserve">täyspitkän kiitotien rakentaminen ja ylläpito olisi kallista</w:t>
      </w:r>
      <w:r>
        <w:t xml:space="preserve">. </w:t>
      </w:r>
      <w:r>
        <w:t xml:space="preserve">Tämä vaikuttaa lentoonlähtömenettelyyn, sillä kannen lyhyempi kiitotiepituus edellyttää, että lentokone </w:t>
      </w:r>
      <w:r>
        <w:rPr>
          <w:color w:val="6B8E23"/>
        </w:rPr>
        <w:t xml:space="preserve">kiihdyttää nopeammin saadakseen nostetta</w:t>
      </w:r>
      <w:r>
        <w:t xml:space="preserve">. Tämä edellyttää joko työntövoiman lisäämistä, nopeuden pystysuuntaista komponenttia tai pienempää lentoonlähtökuormaa (massan pienentämiseksi). Edellä mainitut erilaiset kansirakennetyypit vaikuttavat ohjaamon rakenteeseen. Lentotukialuksen tarjoama laukaisuavustus on vahvasti sidoksissa lentokoneiden tyyppeihin ja itse lentotukialuksen rakenteeseen.</w:t>
      </w:r>
    </w:p>
    <w:p>
      <w:r>
        <w:rPr>
          <w:b/>
        </w:rPr>
        <w:t xml:space="preserve">Kysymys 0</w:t>
      </w:r>
    </w:p>
    <w:p>
      <w:r>
        <w:t xml:space="preserve">Mitä pidetään tyypillisesti "kiitoratoina merellä"?</w:t>
      </w:r>
    </w:p>
    <w:p>
      <w:r>
        <w:rPr>
          <w:b/>
        </w:rPr>
        <w:t xml:space="preserve">Kysymys 1</w:t>
      </w:r>
    </w:p>
    <w:p>
      <w:r>
        <w:t xml:space="preserve">Mikä lentotukialusten rakennepiirre helpottaa lentokoneiden laukaisua ja nostoa?</w:t>
      </w:r>
    </w:p>
    <w:p>
      <w:r>
        <w:rPr>
          <w:b/>
        </w:rPr>
        <w:t xml:space="preserve">Kysymys 2</w:t>
      </w:r>
    </w:p>
    <w:p>
      <w:r>
        <w:t xml:space="preserve">Mistä löytyvät merkittävimmät erot lentotukialuksen ja maa-aseman välillä?</w:t>
      </w:r>
    </w:p>
    <w:p>
      <w:r>
        <w:rPr>
          <w:b/>
        </w:rPr>
        <w:t xml:space="preserve">Kysymys 3</w:t>
      </w:r>
    </w:p>
    <w:p>
      <w:r>
        <w:t xml:space="preserve">Mikä on ensisijainen syy siihen, että laivojen kiitoradat ovat lyhyempiä kuin maa-alueen kiitoradat?</w:t>
      </w:r>
    </w:p>
    <w:p>
      <w:r>
        <w:rPr>
          <w:b/>
        </w:rPr>
        <w:t xml:space="preserve">Kysymys 4</w:t>
      </w:r>
    </w:p>
    <w:p>
      <w:r>
        <w:t xml:space="preserve">Mitä lentokoneiden on tehtävä, kun ne käyttävät lyhyempiä kiitoteitä?</w:t>
      </w:r>
    </w:p>
    <w:p>
      <w:r>
        <w:rPr>
          <w:b/>
        </w:rPr>
        <w:t xml:space="preserve">Kysymys 5</w:t>
      </w:r>
    </w:p>
    <w:p>
      <w:r>
        <w:t xml:space="preserve">Mitä ei koskaan pidetä "kiitotienä merellä"?</w:t>
      </w:r>
    </w:p>
    <w:p>
      <w:r>
        <w:rPr>
          <w:b/>
        </w:rPr>
        <w:t xml:space="preserve">Kysymys 6</w:t>
      </w:r>
    </w:p>
    <w:p>
      <w:r>
        <w:t xml:space="preserve">Mikä lentotukialusten suunnittelussa on sellainen piirre, joka estää lentokoneiden laukaisun ja palautuksen?</w:t>
      </w:r>
    </w:p>
    <w:p>
      <w:r>
        <w:rPr>
          <w:b/>
        </w:rPr>
        <w:t xml:space="preserve">Kysymys 7</w:t>
      </w:r>
    </w:p>
    <w:p>
      <w:r>
        <w:t xml:space="preserve">Mistä löytyvät vähäisimmät erot lentotukialuksen ja maa-aseman välillä?</w:t>
      </w:r>
    </w:p>
    <w:p>
      <w:r>
        <w:rPr>
          <w:b/>
        </w:rPr>
        <w:t xml:space="preserve">Kysymys 8</w:t>
      </w:r>
    </w:p>
    <w:p>
      <w:r>
        <w:t xml:space="preserve">Mikä on ensisijainen syy siihen, että laivoilla on pidemmät kiitoradat kuin maalla?</w:t>
      </w:r>
    </w:p>
    <w:p>
      <w:r>
        <w:rPr>
          <w:b/>
        </w:rPr>
        <w:t xml:space="preserve">Kysymys 9</w:t>
      </w:r>
    </w:p>
    <w:p>
      <w:r>
        <w:t xml:space="preserve">Mitä lentokoneiden on tehtävä, kun ne käyttävät pidempiä kiitoteitä?</w:t>
      </w:r>
    </w:p>
    <w:p>
      <w:r>
        <w:rPr>
          <w:b/>
        </w:rPr>
        <w:t xml:space="preserve">Teksti numero 4</w:t>
      </w:r>
    </w:p>
    <w:p>
      <w:r>
        <w:t xml:space="preserve">Perinteisillä lentotukialuksilla on </w:t>
      </w:r>
      <w:r>
        <w:rPr>
          <w:color w:val="A9A9A9"/>
        </w:rPr>
        <w:t xml:space="preserve">1950-luvun </w:t>
      </w:r>
      <w:r>
        <w:t xml:space="preserve">alusta lähtien </w:t>
      </w:r>
      <w:r>
        <w:t xml:space="preserve">ollut käytäntönä, että lentokoneet on nostettu paapuurin puoleiseen kulmaan aluksen akselilinjaan nähden. Tämän kulmaisen kannen ensisijaisena tehtävänä on mahdollistaa se, että ilma-alukset, jotka eivät osu pysäytysvaijereihin, joita kutsutaan bolteriksi, voivat nousta uudelleen ilmaan ilman vaaraa </w:t>
      </w:r>
      <w:r>
        <w:rPr>
          <w:color w:val="DCDCDC"/>
        </w:rPr>
        <w:t xml:space="preserve">törmätä eteenpäin pysäköityihin ilma-aluksiin</w:t>
      </w:r>
      <w:r>
        <w:t xml:space="preserve">. </w:t>
      </w:r>
      <w:r>
        <w:t xml:space="preserve">Kulmattu kansi mahdollistaa </w:t>
      </w:r>
      <w:r>
        <w:rPr>
          <w:color w:val="2F4F4F"/>
        </w:rPr>
        <w:t xml:space="preserve">yhden tai kahden </w:t>
      </w:r>
      <w:r>
        <w:t xml:space="preserve">"vyötärökatapultin" </w:t>
      </w:r>
      <w:r>
        <w:t xml:space="preserve">asentamisen </w:t>
      </w:r>
      <w:r>
        <w:rPr>
          <w:color w:val="556B2F"/>
        </w:rPr>
        <w:t xml:space="preserve">kahden </w:t>
      </w:r>
      <w:r>
        <w:t xml:space="preserve">keulakatapultin lisäksi. </w:t>
      </w:r>
      <w:r>
        <w:rPr>
          <w:color w:val="A0522D"/>
        </w:rPr>
        <w:t xml:space="preserve">Kulmattu kansi </w:t>
      </w:r>
      <w:r>
        <w:t xml:space="preserve">parantaa myös laukaisu- ja nostosyklin joustavuutta, kun lentokoneet voidaan laukaista ja nostaa samanaikaisesti.</w:t>
      </w:r>
    </w:p>
    <w:p>
      <w:r>
        <w:rPr>
          <w:b/>
        </w:rPr>
        <w:t xml:space="preserve">Kysymys 0</w:t>
      </w:r>
    </w:p>
    <w:p>
      <w:r>
        <w:t xml:space="preserve">Milloin tavanomaiset lentotukialukset alkoivat ottaa lentokoneita talteen vinossa aluksen akselilinjaan nähden?</w:t>
      </w:r>
    </w:p>
    <w:p>
      <w:r>
        <w:rPr>
          <w:b/>
        </w:rPr>
        <w:t xml:space="preserve">Kysymys 1</w:t>
      </w:r>
    </w:p>
    <w:p>
      <w:r>
        <w:t xml:space="preserve">Minkä riskin lentokoneet välttävät käyttämällä vinokantta?</w:t>
      </w:r>
    </w:p>
    <w:p>
      <w:r>
        <w:rPr>
          <w:b/>
        </w:rPr>
        <w:t xml:space="preserve">Kysymys 2</w:t>
      </w:r>
    </w:p>
    <w:p>
      <w:r>
        <w:t xml:space="preserve">Kuinka monta "vyötärökatapulttia" voidaan asentaa kulmikkaalla kannella?</w:t>
      </w:r>
    </w:p>
    <w:p>
      <w:r>
        <w:rPr>
          <w:b/>
        </w:rPr>
        <w:t xml:space="preserve">Kysymys 3</w:t>
      </w:r>
    </w:p>
    <w:p>
      <w:r>
        <w:t xml:space="preserve">Kuinka monta keulakissaa voidaan asentaa kulmikkaalla kannella?</w:t>
      </w:r>
    </w:p>
    <w:p>
      <w:r>
        <w:rPr>
          <w:b/>
        </w:rPr>
        <w:t xml:space="preserve">Kysymys 4</w:t>
      </w:r>
    </w:p>
    <w:p>
      <w:r>
        <w:t xml:space="preserve">Mikä lentokoneen suunnittelun piirre parantaa lentoonlähtö- ja palautussyklin joustavuutta?</w:t>
      </w:r>
    </w:p>
    <w:p>
      <w:r>
        <w:rPr>
          <w:b/>
        </w:rPr>
        <w:t xml:space="preserve">Kysymys 5</w:t>
      </w:r>
    </w:p>
    <w:p>
      <w:r>
        <w:t xml:space="preserve">Milloin tavanomaiset lentotukialukset lakkasivat ottamasta lentokoneita talteen vinossa aluksen akselilinjaan nähden?</w:t>
      </w:r>
    </w:p>
    <w:p>
      <w:r>
        <w:rPr>
          <w:b/>
        </w:rPr>
        <w:t xml:space="preserve">Kysymys 6</w:t>
      </w:r>
    </w:p>
    <w:p>
      <w:r>
        <w:t xml:space="preserve">Mitä riskejä lentokoneet lisäävät, kun ne käyttävät kulmikasta kantta?</w:t>
      </w:r>
    </w:p>
    <w:p>
      <w:r>
        <w:rPr>
          <w:b/>
        </w:rPr>
        <w:t xml:space="preserve">Kysymys 7</w:t>
      </w:r>
    </w:p>
    <w:p>
      <w:r>
        <w:t xml:space="preserve">Kuinka monta "jätekatapulttia" voidaan asentaa kulmikkaalla kannella?</w:t>
      </w:r>
    </w:p>
    <w:p>
      <w:r>
        <w:rPr>
          <w:b/>
        </w:rPr>
        <w:t xml:space="preserve">Kysymys 8</w:t>
      </w:r>
    </w:p>
    <w:p>
      <w:r>
        <w:t xml:space="preserve">Kuinka monta keulakoiraa voidaan asentaa kulmikkaalle kannelle?</w:t>
      </w:r>
    </w:p>
    <w:p>
      <w:r>
        <w:rPr>
          <w:b/>
        </w:rPr>
        <w:t xml:space="preserve">Kysymys 9</w:t>
      </w:r>
    </w:p>
    <w:p>
      <w:r>
        <w:t xml:space="preserve">Mikä lentokoneen suunnittelun piirre parantaa laukaisu- ja palautumissyklin jäykkyyttä?</w:t>
      </w:r>
    </w:p>
    <w:p>
      <w:r>
        <w:rPr>
          <w:b/>
        </w:rPr>
        <w:t xml:space="preserve">Teksti numero 5</w:t>
      </w:r>
    </w:p>
    <w:p>
      <w:r>
        <w:t xml:space="preserve">Toinen näkyvissä oleva kansirakenne on hyppyrimäen ramppi </w:t>
      </w:r>
      <w:r>
        <w:rPr>
          <w:color w:val="DCDCDC"/>
        </w:rPr>
        <w:t xml:space="preserve">ohjaamon etupäässä</w:t>
      </w:r>
      <w:r>
        <w:t xml:space="preserve">. </w:t>
      </w:r>
      <w:r>
        <w:t xml:space="preserve">Se kehitettiin alun perin auttamaan STOVL-koneiden lentoonlähtöä </w:t>
      </w:r>
      <w:r>
        <w:rPr>
          <w:color w:val="2F4F4F"/>
        </w:rPr>
        <w:t xml:space="preserve">paljon suuremmilla painoilla </w:t>
      </w:r>
      <w:r>
        <w:t xml:space="preserve">kuin mitä pystysuora tai rullaava lentoonlähtö tasaisilla kansilla on mahdollista</w:t>
      </w:r>
      <w:r>
        <w:t xml:space="preserve">.</w:t>
      </w:r>
      <w:r>
        <w:t xml:space="preserve"> Alun perin </w:t>
      </w:r>
      <w:r>
        <w:rPr>
          <w:color w:val="556B2F"/>
        </w:rPr>
        <w:t xml:space="preserve">kuninkaallinen laivasto </w:t>
      </w:r>
      <w:r>
        <w:t xml:space="preserve">kehitti sen, mutta </w:t>
      </w:r>
      <w:r>
        <w:t xml:space="preserve">sittemmin monet laivastot ovat ottaneet sen käyttöön pienemmissä lentotukialuksissa. Hyppyramppi toimii muuntamalla </w:t>
      </w:r>
      <w:r>
        <w:rPr>
          <w:color w:val="6B8E23"/>
        </w:rPr>
        <w:t xml:space="preserve">osa lentokoneen eteenpäin suuntautuvasta vierimisliikkeestä pystysuoraksi nopeudeksi</w:t>
      </w:r>
      <w:r>
        <w:t xml:space="preserve">, ja joskus siihen yhdistetään suihkukoneen työntövoiman suuntaaminen osittain alaspäin. Tämä antaa raskaasti kuormitetuille ja polttoaineella varustetuille lentokoneille muutaman kallisarvoisen sekunnin lisäaikaa saavuttaa riittävä ilmanopeus ja noste normaalin lennon ylläpitämiseksi. Ilman hyppyhyppyä Harrierin kaltaisten täyteen lastattujen ja tankattujen lentokoneiden laukaiseminen ei olisi mahdollista pienemmällä tasakannellisella aluksella ennen kuin ne </w:t>
      </w:r>
      <w:r>
        <w:rPr>
          <w:color w:val="A0522D"/>
        </w:rPr>
        <w:t xml:space="preserve">joko sakkaavat tai syöksyvät suoraan mereen</w:t>
      </w:r>
      <w:r>
        <w:t xml:space="preserve">.</w:t>
      </w:r>
    </w:p>
    <w:p>
      <w:r>
        <w:rPr>
          <w:b/>
        </w:rPr>
        <w:t xml:space="preserve">Kysymys 0</w:t>
      </w:r>
    </w:p>
    <w:p>
      <w:r>
        <w:t xml:space="preserve">Missä lentotukialusten hyppyrimäet sijaitsevat?</w:t>
      </w:r>
    </w:p>
    <w:p>
      <w:r>
        <w:rPr>
          <w:b/>
        </w:rPr>
        <w:t xml:space="preserve">Kysymys 1</w:t>
      </w:r>
    </w:p>
    <w:p>
      <w:r>
        <w:t xml:space="preserve">Mitä sellaista STOVL-lentokoneiden hyppyrimäkien avulla voitiin tehdä, mitä ne eivät voineet tehdä tasaisella kannella??</w:t>
      </w:r>
    </w:p>
    <w:p>
      <w:r>
        <w:rPr>
          <w:b/>
        </w:rPr>
        <w:t xml:space="preserve">Kysymys 2</w:t>
      </w:r>
    </w:p>
    <w:p>
      <w:r>
        <w:t xml:space="preserve">Kuka alun perin kehitti mäkihyppyrampin?</w:t>
      </w:r>
    </w:p>
    <w:p>
      <w:r>
        <w:rPr>
          <w:b/>
        </w:rPr>
        <w:t xml:space="preserve">Kysymys 3</w:t>
      </w:r>
    </w:p>
    <w:p>
      <w:r>
        <w:t xml:space="preserve">Mitä mäkihyppyramppi muuntaa onnistuakseen?</w:t>
      </w:r>
    </w:p>
    <w:p>
      <w:r>
        <w:rPr>
          <w:b/>
        </w:rPr>
        <w:t xml:space="preserve">Kysymys 4</w:t>
      </w:r>
    </w:p>
    <w:p>
      <w:r>
        <w:t xml:space="preserve">Mitä hyppyrimäen ramppi estää täyteen lastattua ja tankattua lentokonetta tekemästä?</w:t>
      </w:r>
    </w:p>
    <w:p>
      <w:r>
        <w:rPr>
          <w:b/>
        </w:rPr>
        <w:t xml:space="preserve">Kysymys 5</w:t>
      </w:r>
    </w:p>
    <w:p>
      <w:r>
        <w:t xml:space="preserve">Missä lentotukialusten lumilautahyppyrampit sijaitsevat?</w:t>
      </w:r>
    </w:p>
    <w:p>
      <w:r>
        <w:rPr>
          <w:b/>
        </w:rPr>
        <w:t xml:space="preserve">Kysymys 6</w:t>
      </w:r>
    </w:p>
    <w:p>
      <w:r>
        <w:t xml:space="preserve">Mitä sellaista STOVL-lentokoneiden hyppyrimäet estivät tekemästä, mitä ne eivät voineet tehdä tasaisella kannella?</w:t>
      </w:r>
    </w:p>
    <w:p>
      <w:r>
        <w:rPr>
          <w:b/>
        </w:rPr>
        <w:t xml:space="preserve">Kysymys 7</w:t>
      </w:r>
    </w:p>
    <w:p>
      <w:r>
        <w:t xml:space="preserve">Kuka alun perin vihasi mäkihyppyramppia?</w:t>
      </w:r>
    </w:p>
    <w:p>
      <w:r>
        <w:rPr>
          <w:b/>
        </w:rPr>
        <w:t xml:space="preserve">Kysymys 8</w:t>
      </w:r>
    </w:p>
    <w:p>
      <w:r>
        <w:t xml:space="preserve">Mitä mäkihyppyramppi muuntaa ollakseen epäonnistunut?</w:t>
      </w:r>
    </w:p>
    <w:p>
      <w:r>
        <w:rPr>
          <w:b/>
        </w:rPr>
        <w:t xml:space="preserve">Kysymys 9</w:t>
      </w:r>
    </w:p>
    <w:p>
      <w:r>
        <w:t xml:space="preserve">Mitä hyppyrimäen ramppi estää lastaamattoman ja tankatun lentokoneen tekemisen?</w:t>
      </w:r>
    </w:p>
    <w:p>
      <w:r>
        <w:rPr>
          <w:b/>
        </w:rPr>
        <w:t xml:space="preserve">Teksti numero 6</w:t>
      </w:r>
    </w:p>
    <w:p>
      <w:r>
        <w:rPr>
          <w:color w:val="A9A9A9"/>
        </w:rPr>
        <w:t xml:space="preserve">Lentotukialus on </w:t>
      </w:r>
      <w:r>
        <w:t xml:space="preserve">sota-alus, joka toimii merilentotukikohtana ja jossa on </w:t>
      </w:r>
      <w:r>
        <w:rPr>
          <w:color w:val="DCDCDC"/>
        </w:rPr>
        <w:t xml:space="preserve">täyspitkä </w:t>
      </w:r>
      <w:r>
        <w:t xml:space="preserve">lentokansi sekä laitteet </w:t>
      </w:r>
      <w:r>
        <w:rPr>
          <w:color w:val="556B2F"/>
        </w:rPr>
        <w:t xml:space="preserve">lentokoneiden </w:t>
      </w:r>
      <w:r>
        <w:rPr>
          <w:color w:val="2F4F4F"/>
        </w:rPr>
        <w:t xml:space="preserve">kuljettamista, aseistamista, sijoittamista ja talteenottoa </w:t>
      </w:r>
      <w:r>
        <w:t xml:space="preserve">varten</w:t>
      </w:r>
      <w:r>
        <w:t xml:space="preserve">. </w:t>
      </w:r>
      <w:r>
        <w:t xml:space="preserve">Tyypillisesti se on laivaston päälaiva, sillä sen avulla merivoimat voivat </w:t>
      </w:r>
      <w:r>
        <w:rPr>
          <w:color w:val="6B8E23"/>
        </w:rPr>
        <w:t xml:space="preserve">levittää ilmavoimia maailmanlaajuisesti ilman, että ne ovat riippuvaisia paikallisista tukikohdista </w:t>
      </w:r>
      <w:r>
        <w:t xml:space="preserve">lentotoiminnan järjestämiseksi. Lentotukialusten rakentaminen on kallista, ja ne ovat kriittisiä voimavaroja. Lentotukialukset ovat kehittyneet muunnetuista risteilijöistä </w:t>
      </w:r>
      <w:r>
        <w:rPr>
          <w:color w:val="A0522D"/>
        </w:rPr>
        <w:t xml:space="preserve">ydinkäyttöisiksi sota-aluksiksi</w:t>
      </w:r>
      <w:r>
        <w:t xml:space="preserve">, jotka kuljettavat lukuisia hävittäjiä, iskukoneita, helikoptereita ja muita lentokonetyyppejä.</w:t>
      </w:r>
    </w:p>
    <w:p>
      <w:r>
        <w:rPr>
          <w:b/>
        </w:rPr>
        <w:t xml:space="preserve">Kysymys 0</w:t>
      </w:r>
    </w:p>
    <w:p>
      <w:r>
        <w:t xml:space="preserve">Millaisilla lentokansilla lentotukialukset on varustettu?</w:t>
      </w:r>
    </w:p>
    <w:p>
      <w:r>
        <w:rPr>
          <w:b/>
        </w:rPr>
        <w:t xml:space="preserve">Kysymys 1</w:t>
      </w:r>
    </w:p>
    <w:p>
      <w:r>
        <w:t xml:space="preserve">Mihin tarkoitukseen lentotukialukset palvelevat lentokoneita?</w:t>
      </w:r>
    </w:p>
    <w:p>
      <w:r>
        <w:rPr>
          <w:b/>
        </w:rPr>
        <w:t xml:space="preserve">Kysymys 2</w:t>
      </w:r>
    </w:p>
    <w:p>
      <w:r>
        <w:t xml:space="preserve">Mikä on tyypillisesti minkä tahansa laivaston pääalus?</w:t>
      </w:r>
    </w:p>
    <w:p>
      <w:r>
        <w:rPr>
          <w:b/>
        </w:rPr>
        <w:t xml:space="preserve">Kysymys 3</w:t>
      </w:r>
    </w:p>
    <w:p>
      <w:r>
        <w:t xml:space="preserve">Mitä lentotukialusten avulla merivoimat voivat tehdä?</w:t>
      </w:r>
    </w:p>
    <w:p>
      <w:r>
        <w:rPr>
          <w:b/>
        </w:rPr>
        <w:t xml:space="preserve">Kysymys 4</w:t>
      </w:r>
    </w:p>
    <w:p>
      <w:r>
        <w:t xml:space="preserve">Millaisiksi vanhat muunnetut risteilijöiden lentotukialukset ovat kehittyneet?</w:t>
      </w:r>
    </w:p>
    <w:p>
      <w:r>
        <w:rPr>
          <w:b/>
        </w:rPr>
        <w:t xml:space="preserve">Kysymys 5</w:t>
      </w:r>
    </w:p>
    <w:p>
      <w:r>
        <w:t xml:space="preserve">Millaisia lentokonekansia lentotukialuksilla ei ole?</w:t>
      </w:r>
    </w:p>
    <w:p>
      <w:r>
        <w:rPr>
          <w:b/>
        </w:rPr>
        <w:t xml:space="preserve">Kysymys 6</w:t>
      </w:r>
    </w:p>
    <w:p>
      <w:r>
        <w:t xml:space="preserve">Mitä tarkoitusta lentotukialukset palvelevat maa-ajoneuvoille?</w:t>
      </w:r>
    </w:p>
    <w:p>
      <w:r>
        <w:rPr>
          <w:b/>
        </w:rPr>
        <w:t xml:space="preserve">Kysymys 7</w:t>
      </w:r>
    </w:p>
    <w:p>
      <w:r>
        <w:t xml:space="preserve">Mikä on tyypillisesti minkään laivaston pääalus?</w:t>
      </w:r>
    </w:p>
    <w:p>
      <w:r>
        <w:rPr>
          <w:b/>
        </w:rPr>
        <w:t xml:space="preserve">Kysymys 8</w:t>
      </w:r>
    </w:p>
    <w:p>
      <w:r>
        <w:t xml:space="preserve">Mitä lentotukialukset eivät salli merivoimien tehdä?</w:t>
      </w:r>
    </w:p>
    <w:p>
      <w:r>
        <w:rPr>
          <w:b/>
        </w:rPr>
        <w:t xml:space="preserve">Kysymys 9</w:t>
      </w:r>
    </w:p>
    <w:p>
      <w:r>
        <w:t xml:space="preserve">Mihin uudet muunnetut risteilijöiden lentotukialukset ovat muuttuneet?</w:t>
      </w:r>
    </w:p>
    <w:p>
      <w:r>
        <w:rPr>
          <w:b/>
        </w:rPr>
        <w:t xml:space="preserve">Teksti numero 7</w:t>
      </w:r>
    </w:p>
    <w:p>
      <w:r>
        <w:t xml:space="preserve">Ilmakehää raskaampien kiinteäsiipisten lentokoneiden ilmaantumista</w:t>
      </w:r>
      <w:r>
        <w:rPr>
          <w:color w:val="A9A9A9"/>
        </w:rPr>
        <w:t xml:space="preserve">1903</w:t>
      </w:r>
      <w:r>
        <w:t xml:space="preserve"> seurasi tiiviisti </w:t>
      </w:r>
      <w:r>
        <w:t xml:space="preserve">ensimmäinen kokeellinen lentoonlähtö, joka</w:t>
      </w:r>
      <w:r>
        <w:rPr>
          <w:color w:val="DCDCDC"/>
        </w:rPr>
        <w:t xml:space="preserve">1910</w:t>
      </w:r>
      <w:r>
        <w:t xml:space="preserve"> tehtiin Yhdysvaltojen laivaston aluksen kannelta (risteilijä USS Birmingham), ja ensimmäiset kokeelliset laskeutumiset tehtiin vuonna </w:t>
      </w:r>
      <w:r>
        <w:rPr>
          <w:color w:val="2F4F4F"/>
        </w:rPr>
        <w:t xml:space="preserve">1911</w:t>
      </w:r>
      <w:r>
        <w:t xml:space="preserve">. Ensimmäinen lentoonlähtö matkalla olevasta aluksesta tehtiin 9. toukokuuta 1912 Britannian kuninkaallisen laivaston HMS Hibernia -aluksen kannelta. Seuraavaksi vuorossa olivat vesilentokonetukialukset, joista ensimmäinen oli ranskalainen Foudre vuonna 1911. Syyskuussa 1914 Japanin keisarillisen laivaston Wakamiya suoritti </w:t>
      </w:r>
      <w:r>
        <w:rPr>
          <w:color w:val="556B2F"/>
        </w:rPr>
        <w:t xml:space="preserve">maailman ensimmäisen onnistuneen laivasta laukaistun ilmahyökkäyksen</w:t>
      </w:r>
      <w:r>
        <w:t xml:space="preserve">: 6. syyskuuta 1914 Wakamiyan laukaisema Farman-kone hyökkäsi Itävallan-Unkarin risteilijää SMS Kaiserin Elisabeth ja saksalaista tykkivenettä Jaguaria vastaan Kiaochowin lahdella Tsingtaon edustalla; kumpaankaan ei osunut. Ensimmäinen lentotukialukselta laukaistu ilmaisku oli </w:t>
      </w:r>
      <w:r>
        <w:rPr>
          <w:color w:val="A0522D"/>
        </w:rPr>
        <w:t xml:space="preserve">Tondernin hyökkäys heinäkuussa 1918</w:t>
      </w:r>
      <w:r>
        <w:t xml:space="preserve">. Seitsemän Sopwith Camelia, jotka laukaistiin muunnetulta taisteluristeilijältä HMS Furious, vahingoitti saksalaisten lentotukikohtaa Tønderissä ja tuhosi kaksi zeppeliiniä.</w:t>
      </w:r>
    </w:p>
    <w:p>
      <w:r>
        <w:rPr>
          <w:b/>
        </w:rPr>
        <w:t xml:space="preserve">Kysymys 0</w:t>
      </w:r>
    </w:p>
    <w:p>
      <w:r>
        <w:t xml:space="preserve">Minä vuonna ilmaa raskaammat kiinteäsiipiset lentokoneet tulivat markkinoille?</w:t>
      </w:r>
    </w:p>
    <w:p>
      <w:r>
        <w:rPr>
          <w:b/>
        </w:rPr>
        <w:t xml:space="preserve">Kysymys 1</w:t>
      </w:r>
    </w:p>
    <w:p>
      <w:r>
        <w:t xml:space="preserve">Minä vuonna tehtiin ensimmäinen lentokoneen koekäyttöönotto?</w:t>
      </w:r>
    </w:p>
    <w:p>
      <w:r>
        <w:rPr>
          <w:b/>
        </w:rPr>
        <w:t xml:space="preserve">Kysymys 2</w:t>
      </w:r>
    </w:p>
    <w:p>
      <w:r>
        <w:t xml:space="preserve">Minä vuonna tehtiin ensimmäiset lentokoneen koelaskut?</w:t>
      </w:r>
    </w:p>
    <w:p>
      <w:r>
        <w:rPr>
          <w:b/>
        </w:rPr>
        <w:t xml:space="preserve">Kysymys 3</w:t>
      </w:r>
    </w:p>
    <w:p>
      <w:r>
        <w:t xml:space="preserve">Mitä Japanin keisarillinen laivasto Wakamiya teki syyskuussa 1914?</w:t>
      </w:r>
    </w:p>
    <w:p>
      <w:r>
        <w:rPr>
          <w:b/>
        </w:rPr>
        <w:t xml:space="preserve">Kysymys 4</w:t>
      </w:r>
    </w:p>
    <w:p>
      <w:r>
        <w:t xml:space="preserve">Mikä oli ensimmäinen lentotukialuksen ilmaisku?</w:t>
      </w:r>
    </w:p>
    <w:p>
      <w:r>
        <w:rPr>
          <w:b/>
        </w:rPr>
        <w:t xml:space="preserve">Kysymys 5</w:t>
      </w:r>
    </w:p>
    <w:p>
      <w:r>
        <w:t xml:space="preserve">Minä vuonna ilmaa kevyemmät kiinteäsiipiset lentokoneet tulivat markkinoille?</w:t>
      </w:r>
    </w:p>
    <w:p>
      <w:r>
        <w:rPr>
          <w:b/>
        </w:rPr>
        <w:t xml:space="preserve">Kysymys 6</w:t>
      </w:r>
    </w:p>
    <w:p>
      <w:r>
        <w:t xml:space="preserve">Minä vuonna tehtiin toinen lentokoneen koekäyttöönotto?</w:t>
      </w:r>
    </w:p>
    <w:p>
      <w:r>
        <w:rPr>
          <w:b/>
        </w:rPr>
        <w:t xml:space="preserve">Kysymys 7</w:t>
      </w:r>
    </w:p>
    <w:p>
      <w:r>
        <w:t xml:space="preserve">Minä vuonna tehtiin ensimmäiset kokeelliset lentoonlähdöt?</w:t>
      </w:r>
    </w:p>
    <w:p>
      <w:r>
        <w:rPr>
          <w:b/>
        </w:rPr>
        <w:t xml:space="preserve">Kysymys 8</w:t>
      </w:r>
    </w:p>
    <w:p>
      <w:r>
        <w:t xml:space="preserve">Mitä Kiinan keisarillinen laivasto Wakamiya teki syyskuussa 1914?</w:t>
      </w:r>
    </w:p>
    <w:p>
      <w:r>
        <w:rPr>
          <w:b/>
        </w:rPr>
        <w:t xml:space="preserve">Kysymys 9</w:t>
      </w:r>
    </w:p>
    <w:p>
      <w:r>
        <w:t xml:space="preserve">Mikä oli ensimmäinen lentotukialukselta laukaistu merihyökkäys?</w:t>
      </w:r>
    </w:p>
    <w:p>
      <w:r>
        <w:rPr>
          <w:b/>
        </w:rPr>
        <w:t xml:space="preserve">Teksti numero 8</w:t>
      </w:r>
    </w:p>
    <w:p>
      <w:r>
        <w:t xml:space="preserve">Nykyaikaiset laivastot, jotka käyttävät tällaisia lentotukialuksia, pitävät niitä laivastonsa pääaluksena, mikä oli aiemmin </w:t>
      </w:r>
      <w:r>
        <w:rPr>
          <w:color w:val="A9A9A9"/>
        </w:rPr>
        <w:t xml:space="preserve">taistelulaivojen </w:t>
      </w:r>
      <w:r>
        <w:t xml:space="preserve">tehtävä</w:t>
      </w:r>
      <w:r>
        <w:t xml:space="preserve">. </w:t>
      </w:r>
      <w:r>
        <w:t xml:space="preserve">Tämä muutos tapahtui </w:t>
      </w:r>
      <w:r>
        <w:rPr>
          <w:color w:val="DCDCDC"/>
        </w:rPr>
        <w:t xml:space="preserve">toisen maailmansodan </w:t>
      </w:r>
      <w:r>
        <w:t xml:space="preserve">aikana </w:t>
      </w:r>
      <w:r>
        <w:t xml:space="preserve">vastauksena siihen, että ilmavoimasta tuli merkittävä tekijä sodankäynnissä, mikä johtui lentotukialusten lentokoneiden ylivoimaisesta kantamasta, joustavuudesta ja tehokkuudesta. Sodan jälkeen lentotukialusoperaatioiden koko ja merkitys kasvoivat edelleen. </w:t>
      </w:r>
      <w:r>
        <w:rPr>
          <w:color w:val="2F4F4F"/>
        </w:rPr>
        <w:t xml:space="preserve">Supertukialuksista</w:t>
      </w:r>
      <w:r>
        <w:t xml:space="preserve">, joiden tilavuus on 75 000 tonnia tai enemmän, on tullut tukialuskehityksen huippu. Jotkin niistä toimivat ydinreaktoreilla, ja ne muodostavat laivaston ytimen, joka on suunniteltu toimimaan kaukana kotimaasta. </w:t>
      </w:r>
      <w:r>
        <w:rPr>
          <w:color w:val="556B2F"/>
        </w:rPr>
        <w:t xml:space="preserve">Amfibiolentolaivat</w:t>
      </w:r>
      <w:r>
        <w:t xml:space="preserve">, kuten USS Tarawa ja HMS Ocean, palvelevat merijalkaväen kuljetusta ja maihinnousua, ja niillä on </w:t>
      </w:r>
      <w:r>
        <w:t xml:space="preserve">tätä tarkoitusta varten </w:t>
      </w:r>
      <w:r>
        <w:t xml:space="preserve">suuri joukko </w:t>
      </w:r>
      <w:r>
        <w:rPr>
          <w:color w:val="6B8E23"/>
        </w:rPr>
        <w:t xml:space="preserve">helikoptereita.</w:t>
      </w:r>
      <w:r>
        <w:t xml:space="preserve"> Monet niistä tunnetaan myös "kommandotukialuksina" tai "helikopteritukialuksina", ja monilla niistä on kyky käyttää VSTOL-lentokoneita.</w:t>
      </w:r>
    </w:p>
    <w:p>
      <w:r>
        <w:rPr>
          <w:b/>
        </w:rPr>
        <w:t xml:space="preserve">Kysymys 0</w:t>
      </w:r>
    </w:p>
    <w:p>
      <w:r>
        <w:t xml:space="preserve">Mikä alus tunnettiin alun perin laivaston pääaluksena?</w:t>
      </w:r>
    </w:p>
    <w:p>
      <w:r>
        <w:rPr>
          <w:b/>
        </w:rPr>
        <w:t xml:space="preserve">Kysymys 1</w:t>
      </w:r>
    </w:p>
    <w:p>
      <w:r>
        <w:t xml:space="preserve">Milloin lentotukialuksia alettiin kutsua laivaston pääaluksiksi?</w:t>
      </w:r>
    </w:p>
    <w:p>
      <w:r>
        <w:rPr>
          <w:b/>
        </w:rPr>
        <w:t xml:space="preserve">Kysymys 2</w:t>
      </w:r>
    </w:p>
    <w:p>
      <w:r>
        <w:t xml:space="preserve">Minkälainen rahtialus pystyy siirtämään 75 000 tonnia tai enemmän?</w:t>
      </w:r>
    </w:p>
    <w:p>
      <w:r>
        <w:rPr>
          <w:b/>
        </w:rPr>
        <w:t xml:space="preserve">Kysymys 3</w:t>
      </w:r>
    </w:p>
    <w:p>
      <w:r>
        <w:t xml:space="preserve">Mitä aluksia käytetään merijalkaväen kuljetukseen ja maihinnousuun?</w:t>
      </w:r>
    </w:p>
    <w:p>
      <w:r>
        <w:rPr>
          <w:b/>
        </w:rPr>
        <w:t xml:space="preserve">Kysymys 4</w:t>
      </w:r>
    </w:p>
    <w:p>
      <w:r>
        <w:t xml:space="preserve">Mihin amfibio-assalut-alukset tarvitsevat suuren kontingentin merijalkaväen kuljettamiseen?</w:t>
      </w:r>
    </w:p>
    <w:p>
      <w:r>
        <w:rPr>
          <w:b/>
        </w:rPr>
        <w:t xml:space="preserve">Kysymys 5</w:t>
      </w:r>
    </w:p>
    <w:p>
      <w:r>
        <w:t xml:space="preserve">Mitä alusta ei koskaan pidetty laivaston pääaluksena?</w:t>
      </w:r>
    </w:p>
    <w:p>
      <w:r>
        <w:rPr>
          <w:b/>
        </w:rPr>
        <w:t xml:space="preserve">Kysymys 6</w:t>
      </w:r>
    </w:p>
    <w:p>
      <w:r>
        <w:t xml:space="preserve">Milloin lentotukialuksia alettiin kutsua laivaston pikkulaivoiksi?</w:t>
      </w:r>
    </w:p>
    <w:p>
      <w:r>
        <w:rPr>
          <w:b/>
        </w:rPr>
        <w:t xml:space="preserve">Kysymys 7</w:t>
      </w:r>
    </w:p>
    <w:p>
      <w:r>
        <w:t xml:space="preserve">Minkälainen rahtialus pystyy siirtämään 57 000 tonnia tai enemmän?</w:t>
      </w:r>
    </w:p>
    <w:p>
      <w:r>
        <w:rPr>
          <w:b/>
        </w:rPr>
        <w:t xml:space="preserve">Kysymys 8</w:t>
      </w:r>
    </w:p>
    <w:p>
      <w:r>
        <w:t xml:space="preserve">Mitä aluksia käytetään siviilien kuljettamiseen ja maihinnousuun?</w:t>
      </w:r>
    </w:p>
    <w:p>
      <w:r>
        <w:rPr>
          <w:b/>
        </w:rPr>
        <w:t xml:space="preserve">Kysymys 9</w:t>
      </w:r>
    </w:p>
    <w:p>
      <w:r>
        <w:t xml:space="preserve">Mihin merijalkaväen maihinnousualukset tarvitsevat pienen kontingentin kuljettamaan merijalkaväen sotilaita?</w:t>
      </w:r>
    </w:p>
    <w:p>
      <w:r>
        <w:rPr>
          <w:b/>
        </w:rPr>
        <w:t xml:space="preserve">Teksti numero 9</w:t>
      </w:r>
    </w:p>
    <w:p>
      <w:r>
        <w:rPr>
          <w:color w:val="A9A9A9"/>
        </w:rPr>
        <w:t xml:space="preserve">Australian kuninkaallinen laivasto </w:t>
      </w:r>
      <w:r>
        <w:t xml:space="preserve">on hankkimassa kahta Canberra-luokan LHD-alusta, joista ensimmäinen otettiin käyttöön marraskuussa 2015 ja toisen odotetaan tulevan käyttöön vuonna 2016. Aluksista tulee </w:t>
      </w:r>
      <w:r>
        <w:rPr>
          <w:color w:val="DCDCDC"/>
        </w:rPr>
        <w:t xml:space="preserve">Australian laivastohistorian suurimmat</w:t>
      </w:r>
      <w:r>
        <w:t xml:space="preserve">. </w:t>
      </w:r>
      <w:r>
        <w:t xml:space="preserve">Niiden päätehtävät ovat </w:t>
      </w:r>
      <w:r>
        <w:rPr>
          <w:color w:val="2F4F4F"/>
        </w:rPr>
        <w:t xml:space="preserve">laivaan nousevien joukkojen laivaaminen, kuljettaminen ja sijoittaminen </w:t>
      </w:r>
      <w:r>
        <w:t xml:space="preserve">sekä humanitaaristen avustustehtävien suorittaminen tai tukeminen. LHD-alus kykenee laskemaan </w:t>
      </w:r>
      <w:r>
        <w:rPr>
          <w:color w:val="556B2F"/>
        </w:rPr>
        <w:t xml:space="preserve">useita helikoptereita samanaikaisesti </w:t>
      </w:r>
      <w:r>
        <w:t xml:space="preserve">vesille ja ylläpitämään </w:t>
      </w:r>
      <w:r>
        <w:rPr>
          <w:color w:val="6B8E23"/>
        </w:rPr>
        <w:t xml:space="preserve">1 000 sotilaan ja niitä tukevien ajoneuvojen </w:t>
      </w:r>
      <w:r>
        <w:t xml:space="preserve">(panssarivaunujen, panssaroitujen miehistönkuljetusvaunujen jne.) </w:t>
      </w:r>
      <w:r>
        <w:t xml:space="preserve">amfibiointikykyä.</w:t>
      </w:r>
      <w:r>
        <w:t xml:space="preserve"> Australian puolustusministeri on julkisesti ottanut esille mahdollisuuden hankkia F-35B STOVL -lentokoneita lentotukialusta varten ja todennut, että se on ollut esillä alusta alkaen, ja todennut, että LHD:t ovat "STOVL-kykyisiä".</w:t>
      </w:r>
    </w:p>
    <w:p>
      <w:r>
        <w:rPr>
          <w:b/>
        </w:rPr>
        <w:t xml:space="preserve">Kysymys 0</w:t>
      </w:r>
    </w:p>
    <w:p>
      <w:r>
        <w:t xml:space="preserve">Kuka on hankkimassa kahta Canbera-luokan LHD-alusta?</w:t>
      </w:r>
    </w:p>
    <w:p>
      <w:r>
        <w:rPr>
          <w:b/>
        </w:rPr>
        <w:t xml:space="preserve">Kysymys 1</w:t>
      </w:r>
    </w:p>
    <w:p>
      <w:r>
        <w:t xml:space="preserve">Kuinka suuria kaksi Canbera-luokan LDH-alusta ovat?</w:t>
      </w:r>
    </w:p>
    <w:p>
      <w:r>
        <w:rPr>
          <w:b/>
        </w:rPr>
        <w:t xml:space="preserve">Kysymys 2</w:t>
      </w:r>
    </w:p>
    <w:p>
      <w:r>
        <w:t xml:space="preserve">Mikä on Canbera-luokan LDH:n ensisijainen tehtävä?</w:t>
      </w:r>
    </w:p>
    <w:p>
      <w:r>
        <w:rPr>
          <w:b/>
        </w:rPr>
        <w:t xml:space="preserve">Kysymys 3</w:t>
      </w:r>
    </w:p>
    <w:p>
      <w:r>
        <w:t xml:space="preserve">Kuinka monta sotilasta voidaan pitää yllä Canbera-luokan LHD:llä?</w:t>
      </w:r>
    </w:p>
    <w:p>
      <w:r>
        <w:rPr>
          <w:b/>
        </w:rPr>
        <w:t xml:space="preserve">Kysymys 4</w:t>
      </w:r>
    </w:p>
    <w:p>
      <w:r>
        <w:t xml:space="preserve">Kuinka monta helikopteria LHD pystyy laukaisemaan?</w:t>
      </w:r>
    </w:p>
    <w:p>
      <w:r>
        <w:rPr>
          <w:b/>
        </w:rPr>
        <w:t xml:space="preserve">Kysymys 5</w:t>
      </w:r>
    </w:p>
    <w:p>
      <w:r>
        <w:t xml:space="preserve">Kuka on luovuttamassa kahta Canbera-luokan LHD-alusta?</w:t>
      </w:r>
    </w:p>
    <w:p>
      <w:r>
        <w:rPr>
          <w:b/>
        </w:rPr>
        <w:t xml:space="preserve">Kysymys 6</w:t>
      </w:r>
    </w:p>
    <w:p>
      <w:r>
        <w:t xml:space="preserve">Kuinka pieniä kaksi Canbera-luokan LDH-alusta ovat?</w:t>
      </w:r>
    </w:p>
    <w:p>
      <w:r>
        <w:rPr>
          <w:b/>
        </w:rPr>
        <w:t xml:space="preserve">Kysymys 7</w:t>
      </w:r>
    </w:p>
    <w:p>
      <w:r>
        <w:t xml:space="preserve">Mikä on Canbera-luokan LDH:n toissijainen tehtävä?</w:t>
      </w:r>
    </w:p>
    <w:p>
      <w:r>
        <w:rPr>
          <w:b/>
        </w:rPr>
        <w:t xml:space="preserve">Kysymys 8</w:t>
      </w:r>
    </w:p>
    <w:p>
      <w:r>
        <w:t xml:space="preserve">Kuinka monta siviilihenkilöä voidaan pitää yllä Canbera-luokan LHD:llä?</w:t>
      </w:r>
    </w:p>
    <w:p>
      <w:r>
        <w:rPr>
          <w:b/>
        </w:rPr>
        <w:t xml:space="preserve">Kysymys 9</w:t>
      </w:r>
    </w:p>
    <w:p>
      <w:r>
        <w:t xml:space="preserve">Kuinka monta panssarivaunua LHD kykenee laukaisemaan?</w:t>
      </w:r>
    </w:p>
    <w:p>
      <w:r>
        <w:rPr>
          <w:b/>
        </w:rPr>
        <w:t xml:space="preserve">Teksti numero 10</w:t>
      </w:r>
    </w:p>
    <w:p>
      <w:r>
        <w:t xml:space="preserve">Britannian kuninkaallinen laivasto on rakentamassa </w:t>
      </w:r>
      <w:r>
        <w:rPr>
          <w:color w:val="A9A9A9"/>
        </w:rPr>
        <w:t xml:space="preserve">kahta uutta suurempaa STOVL-lentotukialusta, Queen Elizabeth -luokkaa, jotka </w:t>
      </w:r>
      <w:r>
        <w:t xml:space="preserve">korvaavat kolme Invincible-luokan tukialusta. Alukset saavat nimet </w:t>
      </w:r>
      <w:r>
        <w:rPr>
          <w:color w:val="DCDCDC"/>
        </w:rPr>
        <w:t xml:space="preserve">HMS Queen Elizabeth ja HMS Prince of Wales</w:t>
      </w:r>
      <w:r>
        <w:t xml:space="preserve">. </w:t>
      </w:r>
      <w:r>
        <w:t xml:space="preserve">Ne pystyvät operoimaan rauhan aikana jopa 40 lentokonetta, joiden räätälöity ryhmä voi olla jopa 50, ja niiden uppouma on </w:t>
      </w:r>
      <w:r>
        <w:t xml:space="preserve">tonnia</w:t>
      </w:r>
      <w:r>
        <w:rPr>
          <w:color w:val="2F4F4F"/>
        </w:rPr>
        <w:t xml:space="preserve">70,600</w:t>
      </w:r>
      <w:r>
        <w:t xml:space="preserve">. Alusten on määrä aloittaa toimintansa </w:t>
      </w:r>
      <w:r>
        <w:rPr>
          <w:color w:val="556B2F"/>
        </w:rPr>
        <w:t xml:space="preserve">2020</w:t>
      </w:r>
      <w:r>
        <w:t xml:space="preserve">. Niiden ensisijainen lentokonekokoonpano koostuu F-35B Lightning II -koneista, ja niiden laivakomppanian määrä on noin 680, ja kokonaiskokoonpano nousee noin 1 600:aan, kun lentoryhmä on laivassa. Puolustusaseisiin kuuluvat Phalanx Close-In Weapons System -lähiasejärjestelmä ilma- ja ohjuspuolustukseen sekä 30 mm:n automaattiset pienikaliiperiset tykit ja miinatykit nopeiden hyökkäysalusten torjuntaan. Nämä kaksi alusta ovat </w:t>
      </w:r>
      <w:r>
        <w:rPr>
          <w:color w:val="6B8E23"/>
        </w:rPr>
        <w:t xml:space="preserve">suurimmat kuninkaalliselle laivastolle koskaan rakennetut sota-alukset</w:t>
      </w:r>
      <w:r>
        <w:t xml:space="preserve">.</w:t>
      </w:r>
    </w:p>
    <w:p>
      <w:r>
        <w:rPr>
          <w:b/>
        </w:rPr>
        <w:t xml:space="preserve">Kysymys 0</w:t>
      </w:r>
    </w:p>
    <w:p>
      <w:r>
        <w:t xml:space="preserve">Mitä Britannian laivasto rakentaa kolmen Invincible-luokan lentotukialuksensa tilalle?</w:t>
      </w:r>
    </w:p>
    <w:p>
      <w:r>
        <w:rPr>
          <w:b/>
        </w:rPr>
        <w:t xml:space="preserve">Kysymys 1</w:t>
      </w:r>
    </w:p>
    <w:p>
      <w:r>
        <w:t xml:space="preserve">Minkä nimen saavat 2 Queen Elizabeth -luokan alusta?</w:t>
      </w:r>
    </w:p>
    <w:p>
      <w:r>
        <w:rPr>
          <w:b/>
        </w:rPr>
        <w:t xml:space="preserve">Kysymys 2</w:t>
      </w:r>
    </w:p>
    <w:p>
      <w:r>
        <w:t xml:space="preserve">Milloin 2 Queen Elizabeth -luokan alusta on tarkoitus ottaa käyttöön?</w:t>
      </w:r>
    </w:p>
    <w:p>
      <w:r>
        <w:rPr>
          <w:b/>
        </w:rPr>
        <w:t xml:space="preserve">Kysymys 3</w:t>
      </w:r>
    </w:p>
    <w:p>
      <w:r>
        <w:t xml:space="preserve">Kuinka monta tonnia Queen Elizabeth -luokan alukset voivat syrjäyttää?</w:t>
      </w:r>
    </w:p>
    <w:p>
      <w:r>
        <w:rPr>
          <w:b/>
        </w:rPr>
        <w:t xml:space="preserve">Kysymys 4</w:t>
      </w:r>
    </w:p>
    <w:p>
      <w:r>
        <w:t xml:space="preserve">Kuinka suuria nämä kaksi Queen Elizabeth -alusta ovat?</w:t>
      </w:r>
    </w:p>
    <w:p>
      <w:r>
        <w:rPr>
          <w:b/>
        </w:rPr>
        <w:t xml:space="preserve">Kysymys 5</w:t>
      </w:r>
    </w:p>
    <w:p>
      <w:r>
        <w:t xml:space="preserve">Mitä Britannian armeija rakentaa kolmen Invincible-luokan lentotukialuksen tilalle?</w:t>
      </w:r>
    </w:p>
    <w:p>
      <w:r>
        <w:rPr>
          <w:b/>
        </w:rPr>
        <w:t xml:space="preserve">Kysymys 6</w:t>
      </w:r>
    </w:p>
    <w:p>
      <w:r>
        <w:t xml:space="preserve">Minkä nimen saavat 2 Queen Victoria -luokan alusta?</w:t>
      </w:r>
    </w:p>
    <w:p>
      <w:r>
        <w:rPr>
          <w:b/>
        </w:rPr>
        <w:t xml:space="preserve">Kysymys 7</w:t>
      </w:r>
    </w:p>
    <w:p>
      <w:r>
        <w:t xml:space="preserve">Milloin kahden Queen Elizabeth -luokan aluksen on määrä tulla toimintakyvyttömiksi?</w:t>
      </w:r>
    </w:p>
    <w:p>
      <w:r>
        <w:rPr>
          <w:b/>
        </w:rPr>
        <w:t xml:space="preserve">Kysymys 8</w:t>
      </w:r>
    </w:p>
    <w:p>
      <w:r>
        <w:t xml:space="preserve">Kuinka monta grammaa Queen Elizabeth -luokan alukset voivat syrjäyttää?</w:t>
      </w:r>
    </w:p>
    <w:p>
      <w:r>
        <w:rPr>
          <w:b/>
        </w:rPr>
        <w:t xml:space="preserve">Kysymys 9</w:t>
      </w:r>
    </w:p>
    <w:p>
      <w:r>
        <w:t xml:space="preserve">Kuinka vanhoja nämä kaksi Queen Elizabeth -alusta ovat?</w:t>
      </w:r>
    </w:p>
    <w:p>
      <w:r>
        <w:rPr>
          <w:b/>
        </w:rPr>
        <w:t xml:space="preserve">Teksti numero 11</w:t>
      </w:r>
    </w:p>
    <w:p>
      <w:r>
        <w:t xml:space="preserve">Lentokannen rakentamiseen liittyvät rajoitukset vaikuttavat voimakkaasti tietyn lentotukialuksen rooliin, sillä </w:t>
      </w:r>
      <w:r>
        <w:rPr>
          <w:color w:val="A9A9A9"/>
        </w:rPr>
        <w:t xml:space="preserve">ne vaikuttavat laukaistavien ilma-alusten painoon, tyyppiin ja kokoonpanoon</w:t>
      </w:r>
      <w:r>
        <w:t xml:space="preserve">. </w:t>
      </w:r>
      <w:r>
        <w:t xml:space="preserve">Esimerkiksi avustettuja laukaisumekanismeja käytetään ensisijaisesti </w:t>
      </w:r>
      <w:r>
        <w:rPr>
          <w:color w:val="DCDCDC"/>
        </w:rPr>
        <w:t xml:space="preserve">raskaille lentokoneille, </w:t>
      </w:r>
      <w:r>
        <w:t xml:space="preserve">erityisesti niille, jotka on lastattu ilma-aseilla. CATOBAR-laukaisulaitteita käytetään yleisimmin USN:n supertukialuksilla, koska ne mahdollistavat </w:t>
      </w:r>
      <w:r>
        <w:rPr>
          <w:color w:val="2F4F4F"/>
        </w:rPr>
        <w:t xml:space="preserve">raskaiden suihkukoneiden lähettämisen täydellä lastilla </w:t>
      </w:r>
      <w:r>
        <w:t xml:space="preserve">erityisesti maahyökkäystehtävissä. </w:t>
      </w:r>
      <w:r>
        <w:t xml:space="preserve">Muut laivastot käyttävät </w:t>
      </w:r>
      <w:r>
        <w:rPr>
          <w:color w:val="556B2F"/>
        </w:rPr>
        <w:t xml:space="preserve">STOVL-järjestelmää, koska se on </w:t>
      </w:r>
      <w:r>
        <w:rPr>
          <w:color w:val="6B8E23"/>
        </w:rPr>
        <w:t xml:space="preserve">halvempi käyttää </w:t>
      </w:r>
      <w:r>
        <w:t xml:space="preserve">ja tarjoaa silti hyvät valmiudet hävittäjien käyttöön</w:t>
      </w:r>
      <w:r>
        <w:rPr>
          <w:color w:val="6B8E23"/>
        </w:rPr>
        <w:t xml:space="preserve">.</w:t>
      </w:r>
    </w:p>
    <w:p>
      <w:r>
        <w:rPr>
          <w:b/>
        </w:rPr>
        <w:t xml:space="preserve">Kysymys 0</w:t>
      </w:r>
    </w:p>
    <w:p>
      <w:r>
        <w:t xml:space="preserve">Miksi lentokannen rakentamiseen liittyvät rajoitteet vaikuttavat lentotukialuksen rooliin?</w:t>
      </w:r>
    </w:p>
    <w:p>
      <w:r>
        <w:rPr>
          <w:b/>
        </w:rPr>
        <w:t xml:space="preserve">Kysymys 1</w:t>
      </w:r>
    </w:p>
    <w:p>
      <w:r>
        <w:t xml:space="preserve">Mihin avustettuja laukaisumekanismeja ensisijaisesti käytetään?</w:t>
      </w:r>
    </w:p>
    <w:p>
      <w:r>
        <w:rPr>
          <w:b/>
        </w:rPr>
        <w:t xml:space="preserve">Kysymys 2</w:t>
      </w:r>
    </w:p>
    <w:p>
      <w:r>
        <w:t xml:space="preserve">Mitä CATOBAR mahdollistaa?</w:t>
      </w:r>
    </w:p>
    <w:p>
      <w:r>
        <w:rPr>
          <w:b/>
        </w:rPr>
        <w:t xml:space="preserve">Kysymys 3</w:t>
      </w:r>
    </w:p>
    <w:p>
      <w:r>
        <w:t xml:space="preserve">Miksi muut laivastot käyttävät STOVL:ää?</w:t>
      </w:r>
    </w:p>
    <w:p>
      <w:r>
        <w:rPr>
          <w:b/>
        </w:rPr>
        <w:t xml:space="preserve">Kysymys 4</w:t>
      </w:r>
    </w:p>
    <w:p>
      <w:r>
        <w:t xml:space="preserve">Miksi lentokannen purkamiseen liittyvät rajoitteet vaikuttavat lentotukialuksen rooliin?</w:t>
      </w:r>
    </w:p>
    <w:p>
      <w:r>
        <w:rPr>
          <w:b/>
        </w:rPr>
        <w:t xml:space="preserve">Kysymys 5</w:t>
      </w:r>
    </w:p>
    <w:p>
      <w:r>
        <w:t xml:space="preserve">Mihin avustettuja laukaisumekanismeja käytetään toissijaisesti?</w:t>
      </w:r>
    </w:p>
    <w:p>
      <w:r>
        <w:rPr>
          <w:b/>
        </w:rPr>
        <w:t xml:space="preserve">Kysymys 6</w:t>
      </w:r>
    </w:p>
    <w:p>
      <w:r>
        <w:t xml:space="preserve">Mitä CATOBAR ei salli?</w:t>
      </w:r>
    </w:p>
    <w:p>
      <w:r>
        <w:rPr>
          <w:b/>
        </w:rPr>
        <w:t xml:space="preserve">Kysymys 7</w:t>
      </w:r>
    </w:p>
    <w:p>
      <w:r>
        <w:t xml:space="preserve">Miksi muut laivastot eivät käytä STOVL:ää?</w:t>
      </w:r>
    </w:p>
    <w:p>
      <w:r>
        <w:rPr>
          <w:b/>
        </w:rPr>
        <w:t xml:space="preserve">Kysymys 8</w:t>
      </w:r>
    </w:p>
    <w:p>
      <w:r>
        <w:t xml:space="preserve">Mikä on kalliimpaa käyttää?</w:t>
      </w:r>
    </w:p>
    <w:p>
      <w:r>
        <w:rPr>
          <w:b/>
        </w:rPr>
        <w:t xml:space="preserve">Teksti numero 12</w:t>
      </w:r>
    </w:p>
    <w:p>
      <w:r>
        <w:t xml:space="preserve">Lentokannen talteenottopuolella lentokoneen kuormitukseen sopeutuminen on samanlaista. Muut kuin VTOL- tai </w:t>
      </w:r>
      <w:r>
        <w:rPr>
          <w:color w:val="A9A9A9"/>
        </w:rPr>
        <w:t xml:space="preserve">tavanomaiset ilma-alukset </w:t>
      </w:r>
      <w:r>
        <w:rPr>
          <w:color w:val="DCDCDC"/>
        </w:rPr>
        <w:t xml:space="preserve">eivät voi hidastaa vauhtia omin voimin</w:t>
      </w:r>
      <w:r>
        <w:t xml:space="preserve">, ja lähes kaikilla niitä käyttävillä lentotukialuksilla on oltava </w:t>
      </w:r>
      <w:r>
        <w:rPr>
          <w:color w:val="556B2F"/>
        </w:rPr>
        <w:t xml:space="preserve">lentokoneiden talteenottoa </w:t>
      </w:r>
      <w:r>
        <w:rPr>
          <w:color w:val="2F4F4F"/>
        </w:rPr>
        <w:t xml:space="preserve">varten </w:t>
      </w:r>
      <w:r>
        <w:t xml:space="preserve">pysäytetyt talteenottojärjestelmät (-BAR, esim. CATOBAR tai STOBAR)</w:t>
      </w:r>
      <w:r>
        <w:t xml:space="preserve">. </w:t>
      </w:r>
      <w:r>
        <w:t xml:space="preserve">Laskeutuvat ilma-alukset </w:t>
      </w:r>
      <w:r>
        <w:rPr>
          <w:color w:val="6B8E23"/>
        </w:rPr>
        <w:t xml:space="preserve">ojentavat pyrstökoukun, joka tarttuu kannen poikki pingotettuihin pysäytysvaijereihin </w:t>
      </w:r>
      <w:r>
        <w:t xml:space="preserve">ja pysähtyy lyhyellä matkalla. Toisen maailmansodan jälkeinen kuninkaallisen laivaston tutkimus turvallisemmasta CATOBAR-palauttamisesta johti lopulta siihen, että yleiseen käyttöön otettiin akselista poikkeava laskeutumisalue, jotta pysäytysvaijereiden ohi jääneet ilma-alukset voisivat "</w:t>
      </w:r>
      <w:r>
        <w:rPr>
          <w:color w:val="A0522D"/>
        </w:rPr>
        <w:t xml:space="preserve">pultata" </w:t>
      </w:r>
      <w:r>
        <w:t xml:space="preserve">ja palata turvallisesti lentoon uutta laskeutumisyritystä varten sen sijaan, että ne </w:t>
      </w:r>
      <w:r>
        <w:rPr>
          <w:color w:val="228B22"/>
        </w:rPr>
        <w:t xml:space="preserve">törmäisivät etukannella oleviin ilma-aluksiin</w:t>
      </w:r>
      <w:r>
        <w:t xml:space="preserve">.</w:t>
      </w:r>
    </w:p>
    <w:p>
      <w:r>
        <w:rPr>
          <w:b/>
        </w:rPr>
        <w:t xml:space="preserve">Kysymys 0</w:t>
      </w:r>
    </w:p>
    <w:p>
      <w:r>
        <w:t xml:space="preserve">Miksi lähes kaikilla tavanomaisia lentokoneita käyttävillä lentoyhtiöillä on pysäytetty palautusjärjestelmä?</w:t>
      </w:r>
    </w:p>
    <w:p>
      <w:r>
        <w:rPr>
          <w:b/>
        </w:rPr>
        <w:t xml:space="preserve">Kysymys 1</w:t>
      </w:r>
    </w:p>
    <w:p>
      <w:r>
        <w:t xml:space="preserve">Mikä on pysäytetyn palautusjärjestelmän tarkoitus?</w:t>
      </w:r>
    </w:p>
    <w:p>
      <w:r>
        <w:rPr>
          <w:b/>
        </w:rPr>
        <w:t xml:space="preserve">Kysymys 2</w:t>
      </w:r>
    </w:p>
    <w:p>
      <w:r>
        <w:t xml:space="preserve">Mitä lentokoneet tekevät laskeutuessaan pysähtyäkseen lyhyelle matkalle?</w:t>
      </w:r>
    </w:p>
    <w:p>
      <w:r>
        <w:rPr>
          <w:b/>
        </w:rPr>
        <w:t xml:space="preserve">Kysymys 3</w:t>
      </w:r>
    </w:p>
    <w:p>
      <w:r>
        <w:t xml:space="preserve">Mitä laskeutumisalueen kulmissa oleva ilma-alus voi tehdä, jos se ei pääse pysäytysköysien ohi?</w:t>
      </w:r>
    </w:p>
    <w:p>
      <w:r>
        <w:rPr>
          <w:b/>
        </w:rPr>
        <w:t xml:space="preserve">Kysymys 4</w:t>
      </w:r>
    </w:p>
    <w:p>
      <w:r>
        <w:t xml:space="preserve">Mitä "pultti" voi estää lentokonetta tekemästä?</w:t>
      </w:r>
    </w:p>
    <w:p>
      <w:r>
        <w:rPr>
          <w:b/>
        </w:rPr>
        <w:t xml:space="preserve">Kysymys 5</w:t>
      </w:r>
    </w:p>
    <w:p>
      <w:r>
        <w:t xml:space="preserve">Miksi lähes kaikilla ei-tavanomaisia lentokoneita käyttävillä lentoyhtiöillä on pysäytetty palautusjärjestelmä?</w:t>
      </w:r>
    </w:p>
    <w:p>
      <w:r>
        <w:rPr>
          <w:b/>
        </w:rPr>
        <w:t xml:space="preserve">Kysymys 6</w:t>
      </w:r>
    </w:p>
    <w:p>
      <w:r>
        <w:t xml:space="preserve">Mikä ei ole pidätetyn palautusjärjestelmän tarkoitus?</w:t>
      </w:r>
    </w:p>
    <w:p>
      <w:r>
        <w:rPr>
          <w:b/>
        </w:rPr>
        <w:t xml:space="preserve">Kysymys 7</w:t>
      </w:r>
    </w:p>
    <w:p>
      <w:r>
        <w:t xml:space="preserve">Mitä lentokoneet tekevät laskeutuessaan pysähtyäkseen pitkällä matkalla?</w:t>
      </w:r>
    </w:p>
    <w:p>
      <w:r>
        <w:rPr>
          <w:b/>
        </w:rPr>
        <w:t xml:space="preserve">Kysymys 8</w:t>
      </w:r>
    </w:p>
    <w:p>
      <w:r>
        <w:t xml:space="preserve">Mitä laskeutumisalueen kulmat sallivat ilma-aluksen tehdä, jos se jää kiinni pysäytysvaijereihin?</w:t>
      </w:r>
    </w:p>
    <w:p>
      <w:r>
        <w:rPr>
          <w:b/>
        </w:rPr>
        <w:t xml:space="preserve">Kysymys 9</w:t>
      </w:r>
    </w:p>
    <w:p>
      <w:r>
        <w:t xml:space="preserve">Mitä "pultti" voi sallia lentokoneen tehdä?</w:t>
      </w:r>
    </w:p>
    <w:p>
      <w:r>
        <w:rPr>
          <w:b/>
        </w:rPr>
        <w:t xml:space="preserve">Teksti numero 13</w:t>
      </w:r>
    </w:p>
    <w:p>
      <w:r>
        <w:t xml:space="preserve">Lentokannella toimivat avainhenkilöt ovat </w:t>
      </w:r>
      <w:r>
        <w:rPr>
          <w:color w:val="A9A9A9"/>
        </w:rPr>
        <w:t xml:space="preserve">ampujat, ohjaaja ja ilmapomo</w:t>
      </w:r>
      <w:r>
        <w:t xml:space="preserve">. </w:t>
      </w:r>
      <w:r>
        <w:t xml:space="preserve">Ampujat ovat merivoimien lentäjiä tai merivoimien lentoupseereita, ja he vastaavat </w:t>
      </w:r>
      <w:r>
        <w:rPr>
          <w:color w:val="DCDCDC"/>
        </w:rPr>
        <w:t xml:space="preserve">lentokoneiden laukaisusta</w:t>
      </w:r>
      <w:r>
        <w:t xml:space="preserve">. </w:t>
      </w:r>
      <w:r>
        <w:t xml:space="preserve">Ohjaaja työskentelee aivan saaren sisäpuolella lentokannelta ja vastaa </w:t>
      </w:r>
      <w:r>
        <w:rPr>
          <w:color w:val="556B2F"/>
        </w:rPr>
        <w:t xml:space="preserve">lentokoneiden liikuttamisesta ennen laukaisua ja palautuksen jälkeen</w:t>
      </w:r>
      <w:r>
        <w:t xml:space="preserve">. "Lentopomo" (yleensä komentaja) toimii ylimmällä komentosillalla (Primary Flight Control, jota kutsutaan myös primaryiksi tai torniksi), ja hänellä on kokonaisvastuu laukaisun ja perinnän valvonnasta sekä "niiden ilma-alusten valvonnasta, jotka ovat ilmassa lähellä alusta, ja lentokoneiden liikkeistä lentokannella, joka itsessään muistuttaa hyvin koreografoitua balettia". Aluksen kapteeni viettää suurimman osan ajastaan yhtä tasoa alempana primääritornissa </w:t>
      </w:r>
      <w:r>
        <w:rPr>
          <w:color w:val="6B8E23"/>
        </w:rPr>
        <w:t xml:space="preserve">navigointisillalla</w:t>
      </w:r>
      <w:r>
        <w:t xml:space="preserve">. </w:t>
      </w:r>
      <w:r>
        <w:t xml:space="preserve">Tämän alapuolella on lippusilta, joka on tarkoitettu </w:t>
      </w:r>
      <w:r>
        <w:rPr>
          <w:color w:val="A0522D"/>
        </w:rPr>
        <w:t xml:space="preserve">laivaan nousseelle amiraalille ja hänen esikunnalleen</w:t>
      </w:r>
      <w:r>
        <w:t xml:space="preserve">.</w:t>
      </w:r>
    </w:p>
    <w:p>
      <w:r>
        <w:rPr>
          <w:b/>
        </w:rPr>
        <w:t xml:space="preserve">Kysymys 0</w:t>
      </w:r>
    </w:p>
    <w:p>
      <w:r>
        <w:t xml:space="preserve">Mitkä ovat kolme ohjaamossa työskentelevää avainhenkilöä?</w:t>
      </w:r>
    </w:p>
    <w:p>
      <w:r>
        <w:rPr>
          <w:b/>
        </w:rPr>
        <w:t xml:space="preserve">Kysymys 1</w:t>
      </w:r>
    </w:p>
    <w:p>
      <w:r>
        <w:t xml:space="preserve">Mistä ampujat ovat vastuussa?</w:t>
      </w:r>
    </w:p>
    <w:p>
      <w:r>
        <w:rPr>
          <w:b/>
        </w:rPr>
        <w:t xml:space="preserve">Kysymys 2</w:t>
      </w:r>
    </w:p>
    <w:p>
      <w:r>
        <w:t xml:space="preserve">Mistä käsittelijä on vastuussa?</w:t>
      </w:r>
    </w:p>
    <w:p>
      <w:r>
        <w:rPr>
          <w:b/>
        </w:rPr>
        <w:t xml:space="preserve">Kysymys 3</w:t>
      </w:r>
    </w:p>
    <w:p>
      <w:r>
        <w:t xml:space="preserve">Missä aluksen kapteeni viettää suurimman osan ajastaan?</w:t>
      </w:r>
    </w:p>
    <w:p>
      <w:r>
        <w:rPr>
          <w:b/>
        </w:rPr>
        <w:t xml:space="preserve">Kysymys 4</w:t>
      </w:r>
    </w:p>
    <w:p>
      <w:r>
        <w:t xml:space="preserve">Kenelle aluksen lippusilta-alue on tarkoitettu?</w:t>
      </w:r>
    </w:p>
    <w:p>
      <w:r>
        <w:rPr>
          <w:b/>
        </w:rPr>
        <w:t xml:space="preserve">Kysymys 5</w:t>
      </w:r>
    </w:p>
    <w:p>
      <w:r>
        <w:t xml:space="preserve">Mitkä ovat 3 avainhenkilöä, jotka eivät ole mukana ohjaamossa?</w:t>
      </w:r>
    </w:p>
    <w:p>
      <w:r>
        <w:rPr>
          <w:b/>
        </w:rPr>
        <w:t xml:space="preserve">Kysymys 6</w:t>
      </w:r>
    </w:p>
    <w:p>
      <w:r>
        <w:t xml:space="preserve">Mistä ampujat ovat vastuuttomia?</w:t>
      </w:r>
    </w:p>
    <w:p>
      <w:r>
        <w:rPr>
          <w:b/>
        </w:rPr>
        <w:t xml:space="preserve">Kysymys 7</w:t>
      </w:r>
    </w:p>
    <w:p>
      <w:r>
        <w:t xml:space="preserve">Mistä käsittelijä ei ole vastuussa?</w:t>
      </w:r>
    </w:p>
    <w:p>
      <w:r>
        <w:rPr>
          <w:b/>
        </w:rPr>
        <w:t xml:space="preserve">Kysymys 8</w:t>
      </w:r>
    </w:p>
    <w:p>
      <w:r>
        <w:t xml:space="preserve">Missä laivan kapteeni viettää vähiten aikaa?</w:t>
      </w:r>
    </w:p>
    <w:p>
      <w:r>
        <w:rPr>
          <w:b/>
        </w:rPr>
        <w:t xml:space="preserve">Kysymys 9</w:t>
      </w:r>
    </w:p>
    <w:p>
      <w:r>
        <w:t xml:space="preserve">Keneltä aluksen lippusilta-alue on kielletty?</w:t>
      </w:r>
    </w:p>
    <w:p>
      <w:r>
        <w:rPr>
          <w:b/>
        </w:rPr>
        <w:t xml:space="preserve">Teksti numero 14</w:t>
      </w:r>
    </w:p>
    <w:p>
      <w:r>
        <w:t xml:space="preserve">Hyppyhypyn haittapuolena on se, että </w:t>
      </w:r>
      <w:r>
        <w:rPr>
          <w:color w:val="A9A9A9"/>
        </w:rPr>
        <w:t xml:space="preserve">se heikentää lentokoneen kokoa, hyötykuormaa ja polttoainekuormaa </w:t>
      </w:r>
      <w:r>
        <w:t xml:space="preserve">(ja siten kantamaa); </w:t>
      </w:r>
      <w:r>
        <w:rPr>
          <w:color w:val="DCDCDC"/>
        </w:rPr>
        <w:t xml:space="preserve">raskaasti kuormattuja lentokoneita </w:t>
      </w:r>
      <w:r>
        <w:t xml:space="preserve">ei voida laukaista hyppyhypyn avulla, koska niiden suuri paino vaatii joko pidemmän lentoonlähtökierroksen kuin mitä lentotukialuksen kannella on mahdollista tehdä tai apua </w:t>
      </w:r>
      <w:r>
        <w:rPr>
          <w:color w:val="2F4F4F"/>
        </w:rPr>
        <w:t xml:space="preserve">katapultista tai JATO-raketista</w:t>
      </w:r>
      <w:r>
        <w:t xml:space="preserve">. </w:t>
      </w:r>
      <w:r>
        <w:t xml:space="preserve">Esimerkiksi venäläinen Su-33 pystyy lähtemään lentotukialukselta Admiral Kuznetsov vain </w:t>
      </w:r>
      <w:r>
        <w:rPr>
          <w:color w:val="556B2F"/>
        </w:rPr>
        <w:t xml:space="preserve">minimaalisella aseistuksella ja polttoainekuormalla</w:t>
      </w:r>
      <w:r>
        <w:t xml:space="preserve">. </w:t>
      </w:r>
      <w:r>
        <w:t xml:space="preserve">Toinen haittapuoli on se, että sekalentokannella, jossa on myös helikoptereita, kuten Yhdysvaltain Landing Helicopter Dock tai Landing Helicopter Assault amfibious assault -aluksella, ei ole hyppylaituria, koska se </w:t>
      </w:r>
      <w:r>
        <w:rPr>
          <w:color w:val="6B8E23"/>
        </w:rPr>
        <w:t xml:space="preserve">poistaisi yhden tai useamman helikopterien laskeutumisalueen. </w:t>
      </w:r>
      <w:r>
        <w:t xml:space="preserve">Tämä tasainen kansi rajoittaa Harrierien lastausta, mutta sitä lieventää jonkin verran pitkän lentokannen tarjoama pidempi vierintälähtö verrattuna moniin STOVL-tukialuksiin.</w:t>
      </w:r>
    </w:p>
    <w:p>
      <w:r>
        <w:rPr>
          <w:b/>
        </w:rPr>
        <w:t xml:space="preserve">Kysymys 0</w:t>
      </w:r>
    </w:p>
    <w:p>
      <w:r>
        <w:t xml:space="preserve">Mikä on mäkihypyn haittapuoli?</w:t>
      </w:r>
    </w:p>
    <w:p>
      <w:r>
        <w:rPr>
          <w:b/>
        </w:rPr>
        <w:t xml:space="preserve">Kysymys 1</w:t>
      </w:r>
    </w:p>
    <w:p>
      <w:r>
        <w:t xml:space="preserve">Mitä ei voi laukaista mäkihypyn avulla suuren kuormitetun painon vuoksi?</w:t>
      </w:r>
    </w:p>
    <w:p>
      <w:r>
        <w:rPr>
          <w:b/>
        </w:rPr>
        <w:t xml:space="preserve">Kysymys 2</w:t>
      </w:r>
    </w:p>
    <w:p>
      <w:r>
        <w:t xml:space="preserve">Mistä raskaasti kuormatut lentokoneet tarvitsevat joskus apua?</w:t>
      </w:r>
    </w:p>
    <w:p>
      <w:r>
        <w:rPr>
          <w:b/>
        </w:rPr>
        <w:t xml:space="preserve">Kysymys 3</w:t>
      </w:r>
    </w:p>
    <w:p>
      <w:r>
        <w:t xml:space="preserve">Miksi hyppyhyppy ei sisälly sekalentokannella suoritettaviin operaatioihin, joissa on mukana helikoptereita?</w:t>
      </w:r>
    </w:p>
    <w:p>
      <w:r>
        <w:rPr>
          <w:b/>
        </w:rPr>
        <w:t xml:space="preserve">Kysymys 4</w:t>
      </w:r>
    </w:p>
    <w:p>
      <w:r>
        <w:t xml:space="preserve">Miten venäläinen SU-33 pystyy laukaisemaan lentotukialus Admiral Kuznetsovilta?</w:t>
      </w:r>
    </w:p>
    <w:p>
      <w:r>
        <w:rPr>
          <w:b/>
        </w:rPr>
        <w:t xml:space="preserve">Kysymys 5</w:t>
      </w:r>
    </w:p>
    <w:p>
      <w:r>
        <w:t xml:space="preserve">Mikä on mäkihypyn etu?</w:t>
      </w:r>
    </w:p>
    <w:p>
      <w:r>
        <w:rPr>
          <w:b/>
        </w:rPr>
        <w:t xml:space="preserve">Kysymys 6</w:t>
      </w:r>
    </w:p>
    <w:p>
      <w:r>
        <w:t xml:space="preserve">Mikä voi laukaista mäkihypyn avulla suuren kuormitetun painonsa vuoksi?</w:t>
      </w:r>
    </w:p>
    <w:p>
      <w:r>
        <w:rPr>
          <w:b/>
        </w:rPr>
        <w:t xml:space="preserve">Kysymys 7</w:t>
      </w:r>
    </w:p>
    <w:p>
      <w:r>
        <w:t xml:space="preserve">Mihin kevyesti kuormatut lentokoneet joskus tarvitsevat apua?</w:t>
      </w:r>
    </w:p>
    <w:p>
      <w:r>
        <w:rPr>
          <w:b/>
        </w:rPr>
        <w:t xml:space="preserve">Kysymys 8</w:t>
      </w:r>
    </w:p>
    <w:p>
      <w:r>
        <w:t xml:space="preserve">Miksi hyppylasku sisältyy sekalentokannella suoritettaviin operaatioihin, joissa on mukana helikoptereita?</w:t>
      </w:r>
    </w:p>
    <w:p>
      <w:r>
        <w:rPr>
          <w:b/>
        </w:rPr>
        <w:t xml:space="preserve">Kysymys 9</w:t>
      </w:r>
    </w:p>
    <w:p>
      <w:r>
        <w:t xml:space="preserve">Miksi venäläinen SU-33 ei pysty laukaisemaan lentotukialus Admiral Kuznetsovilta?</w:t>
      </w:r>
    </w:p>
    <w:p>
      <w:r>
        <w:rPr>
          <w:b/>
        </w:rPr>
        <w:t xml:space="preserve">Teksti numero 15</w:t>
      </w:r>
    </w:p>
    <w:p>
      <w:r>
        <w:t xml:space="preserve">Yksi STOBAR-tukialus: Liaoning rakennettiin alun perin 57 000 tonnin neuvostoliittolaiseksi Admiral Kuznetsov -luokan Varyag-tukialukseksi, ja Kiina osti sen myöhemmin vuonna 1998 riisuttuna aluksen runkona sillä </w:t>
      </w:r>
      <w:r>
        <w:rPr>
          <w:color w:val="A9A9A9"/>
        </w:rPr>
        <w:t xml:space="preserve">verukkeella, että sitä käytettäisiin kelluvana kasinona</w:t>
      </w:r>
      <w:r>
        <w:t xml:space="preserve">, minkä jälkeen se rakennettiin osittain uudelleen ja hinattiin Kiinaan viimeisteltäväksi. Liaoning otettiin käyttöön 25. syyskuuta 2012, ja se aloitti koe- ja koulutuspalvelut. Marraskuun 24. tai 25. päivänä 2012 Liaoning laukaisi onnistuneesti useita Shenyangin J-15-suihkuhävittäjiä ja nosti ne takaisin. Se on luokiteltu </w:t>
      </w:r>
      <w:r>
        <w:rPr>
          <w:color w:val="2F4F4F"/>
        </w:rPr>
        <w:t xml:space="preserve">koulutusalukseksi, jonka tarkoituksena on </w:t>
      </w:r>
      <w:r>
        <w:t xml:space="preserve">antaa laivastolle mahdollisuus harjoitella </w:t>
      </w:r>
      <w:r>
        <w:rPr>
          <w:color w:val="556B2F"/>
        </w:rPr>
        <w:t xml:space="preserve">lentotukialuksen käyttöä</w:t>
      </w:r>
      <w:r>
        <w:t xml:space="preserve">. </w:t>
      </w:r>
      <w:r>
        <w:t xml:space="preserve">People's Daily -lehti kertoi 26. joulukuuta 2012, että Liaoningin täyteen toimintakykyyn pääseminen kestää neljästä viiteen vuotta, mikä johtuu pääasiassa koulutuksesta ja koordinoinnista, jotka vievät Kiinan PLA:n laivastolta huomattavan paljon aikaa, koska </w:t>
      </w:r>
      <w:r>
        <w:rPr>
          <w:color w:val="6B8E23"/>
        </w:rPr>
        <w:t xml:space="preserve">kyseessä on ensimmäinen lentotukialus, joka on sen hallussa</w:t>
      </w:r>
      <w:r>
        <w:t xml:space="preserve">. </w:t>
      </w:r>
      <w:r>
        <w:t xml:space="preserve">Koska </w:t>
      </w:r>
      <w:r>
        <w:t xml:space="preserve">Liaoning </w:t>
      </w:r>
      <w:r>
        <w:rPr>
          <w:color w:val="A0522D"/>
        </w:rPr>
        <w:t xml:space="preserve">on </w:t>
      </w:r>
      <w:r>
        <w:rPr>
          <w:color w:val="228B22"/>
        </w:rPr>
        <w:t xml:space="preserve">harjoitusalus</w:t>
      </w:r>
      <w:r>
        <w:t xml:space="preserve">, sitä ei ole määrätty mihinkään Kiinan operatiiviseen laivastoon.</w:t>
      </w:r>
    </w:p>
    <w:p>
      <w:r>
        <w:rPr>
          <w:b/>
        </w:rPr>
        <w:t xml:space="preserve">Kysymys 0</w:t>
      </w:r>
    </w:p>
    <w:p>
      <w:r>
        <w:t xml:space="preserve">Miksi Kiina osti STOBAR-tukialus Liaoningin vuonna 1998?</w:t>
      </w:r>
    </w:p>
    <w:p>
      <w:r>
        <w:rPr>
          <w:b/>
        </w:rPr>
        <w:t xml:space="preserve">Kysymys 1</w:t>
      </w:r>
    </w:p>
    <w:p>
      <w:r>
        <w:t xml:space="preserve">Mihin Liaoning luokitellaan?</w:t>
      </w:r>
    </w:p>
    <w:p>
      <w:r>
        <w:rPr>
          <w:b/>
        </w:rPr>
        <w:t xml:space="preserve">Kysymys 2</w:t>
      </w:r>
    </w:p>
    <w:p>
      <w:r>
        <w:t xml:space="preserve">Millä Liaoningin on tarkoitus auttaa merivoimia harjoittelemaan?</w:t>
      </w:r>
    </w:p>
    <w:p>
      <w:r>
        <w:rPr>
          <w:b/>
        </w:rPr>
        <w:t xml:space="preserve">Kysymys 3</w:t>
      </w:r>
    </w:p>
    <w:p>
      <w:r>
        <w:t xml:space="preserve">Miksi Liaoning ei kuulu mihinkään Kiinan operaatioaluslaivastoon?</w:t>
      </w:r>
    </w:p>
    <w:p>
      <w:r>
        <w:rPr>
          <w:b/>
        </w:rPr>
        <w:t xml:space="preserve">Kysymys 4</w:t>
      </w:r>
    </w:p>
    <w:p>
      <w:r>
        <w:t xml:space="preserve">Miksi Kiinan PLA-laivasto tarvitsi 4-5 vuotta, ennen kuin Liaoning saavutti täyden kapasiteetin?</w:t>
      </w:r>
    </w:p>
    <w:p>
      <w:r>
        <w:rPr>
          <w:b/>
        </w:rPr>
        <w:t xml:space="preserve">Kysymys 5</w:t>
      </w:r>
    </w:p>
    <w:p>
      <w:r>
        <w:t xml:space="preserve">Miksi Kiina ei ostanut STOBAR-tukialus Liaoningia vuonna 1998?</w:t>
      </w:r>
    </w:p>
    <w:p>
      <w:r>
        <w:rPr>
          <w:b/>
        </w:rPr>
        <w:t xml:space="preserve">Kysymys 6</w:t>
      </w:r>
    </w:p>
    <w:p>
      <w:r>
        <w:t xml:space="preserve">Mihin Liaoningia ei ole luokiteltu?</w:t>
      </w:r>
    </w:p>
    <w:p>
      <w:r>
        <w:rPr>
          <w:b/>
        </w:rPr>
        <w:t xml:space="preserve">Kysymys 7</w:t>
      </w:r>
    </w:p>
    <w:p>
      <w:r>
        <w:t xml:space="preserve">Millä Liaoningin on tarkoitus estää merivoimien harjoitukset?</w:t>
      </w:r>
    </w:p>
    <w:p>
      <w:r>
        <w:rPr>
          <w:b/>
        </w:rPr>
        <w:t xml:space="preserve">Kysymys 8</w:t>
      </w:r>
    </w:p>
    <w:p>
      <w:r>
        <w:t xml:space="preserve">Miksi Liaoning on määrätty johonkin Kiinan operaatioaluslaivastoon?</w:t>
      </w:r>
    </w:p>
    <w:p>
      <w:r>
        <w:rPr>
          <w:b/>
        </w:rPr>
        <w:t xml:space="preserve">Kysymys 9</w:t>
      </w:r>
    </w:p>
    <w:p>
      <w:r>
        <w:t xml:space="preserve">Miksi Kiinan PLA-laivasto tarvitsi 14-15 vuotta saavuttaakseen täyden kapasiteetin?</w:t>
      </w:r>
    </w:p>
    <w:p>
      <w:r>
        <w:rPr>
          <w:b/>
        </w:rPr>
        <w:t xml:space="preserve">Teksti numero 16</w:t>
      </w:r>
    </w:p>
    <w:p>
      <w:r>
        <w:rPr>
          <w:color w:val="A9A9A9"/>
        </w:rPr>
        <w:t xml:space="preserve">Intia </w:t>
      </w:r>
      <w:r>
        <w:t xml:space="preserve">aloitti 40 000 tonnia painavan, 260 metriä pitkän Vikrant-luokan lentotukialuksen rakentamisen vuonna 2009. Uudella lentotukialuksella tullaan käyttämään MiG-29K- ja merivoimien HAL Tejas -lentokoneita sekä intialaisvalmisteista HAL Dhruv -helikopteria. Aluksen voimanlähteenä toimii </w:t>
      </w:r>
      <w:r>
        <w:rPr>
          <w:color w:val="DCDCDC"/>
        </w:rPr>
        <w:t xml:space="preserve">neljä kaasuturbiinimoottoria</w:t>
      </w:r>
      <w:r>
        <w:t xml:space="preserve">, ja sen kantomatka on </w:t>
      </w:r>
      <w:r>
        <w:rPr>
          <w:color w:val="2F4F4F"/>
        </w:rPr>
        <w:t xml:space="preserve">8 000 meripeninkulmaa </w:t>
      </w:r>
      <w:r>
        <w:t xml:space="preserve">(15 000 kilometriä). Alukseen mahtuu 160 upseeria, 1 400 merimiestä ja 30 lentokonetta. Lentotukialus rakennetaan </w:t>
      </w:r>
      <w:r>
        <w:rPr>
          <w:color w:val="556B2F"/>
        </w:rPr>
        <w:t xml:space="preserve">Cochinin telakalla</w:t>
      </w:r>
      <w:r>
        <w:t xml:space="preserve">. </w:t>
      </w:r>
      <w:r>
        <w:t xml:space="preserve">Alus laskettiin vesille </w:t>
      </w:r>
      <w:r>
        <w:rPr>
          <w:color w:val="6B8E23"/>
        </w:rPr>
        <w:t xml:space="preserve">elokuussa 2013</w:t>
      </w:r>
      <w:r>
        <w:t xml:space="preserve">, ja se on määrä ottaa käyttöön vuonna 2018.</w:t>
      </w:r>
    </w:p>
    <w:p>
      <w:r>
        <w:rPr>
          <w:b/>
        </w:rPr>
        <w:t xml:space="preserve">Kysymys 0</w:t>
      </w:r>
    </w:p>
    <w:p>
      <w:r>
        <w:t xml:space="preserve">Kuka aloitti 40 000 tonnin Vikrant-luokan lentotukialuksen rakentamisen vuonna 2009?</w:t>
      </w:r>
    </w:p>
    <w:p>
      <w:r>
        <w:rPr>
          <w:b/>
        </w:rPr>
        <w:t xml:space="preserve">Kysymys 1</w:t>
      </w:r>
    </w:p>
    <w:p>
      <w:r>
        <w:t xml:space="preserve">Mikä antaa virtaa intialaisvalmisteiselle alukselle?</w:t>
      </w:r>
    </w:p>
    <w:p>
      <w:r>
        <w:rPr>
          <w:b/>
        </w:rPr>
        <w:t xml:space="preserve">Kysymys 2</w:t>
      </w:r>
    </w:p>
    <w:p>
      <w:r>
        <w:t xml:space="preserve">Mikä on 160 upseeria, 1400 merimiestä ja 30 lentokonetta kuljettavan intialaisvalmisteisen aluksen kantama?</w:t>
      </w:r>
    </w:p>
    <w:p>
      <w:r>
        <w:rPr>
          <w:b/>
        </w:rPr>
        <w:t xml:space="preserve">Kysymys 3</w:t>
      </w:r>
    </w:p>
    <w:p>
      <w:r>
        <w:t xml:space="preserve">Kuka rakentaa intialaisvalmisteisen aluksen?</w:t>
      </w:r>
    </w:p>
    <w:p>
      <w:r>
        <w:rPr>
          <w:b/>
        </w:rPr>
        <w:t xml:space="preserve">Kysymys 4</w:t>
      </w:r>
    </w:p>
    <w:p>
      <w:r>
        <w:t xml:space="preserve">Milloin intialaisvalmisteinen alus laskettiin vesille?</w:t>
      </w:r>
    </w:p>
    <w:p>
      <w:r>
        <w:rPr>
          <w:b/>
        </w:rPr>
        <w:t xml:space="preserve">Kysymys 5</w:t>
      </w:r>
    </w:p>
    <w:p>
      <w:r>
        <w:t xml:space="preserve">Kuka sai 40 000 tonnin Vikrant-luokan lentotukialuksen rakentamisen valmiiksi vuonna 2009?</w:t>
      </w:r>
    </w:p>
    <w:p>
      <w:r>
        <w:rPr>
          <w:b/>
        </w:rPr>
        <w:t xml:space="preserve">Kysymys 6</w:t>
      </w:r>
    </w:p>
    <w:p>
      <w:r>
        <w:t xml:space="preserve">Mikä ei anna virtaa intialaisvalmisteiselle alukselle?</w:t>
      </w:r>
    </w:p>
    <w:p>
      <w:r>
        <w:rPr>
          <w:b/>
        </w:rPr>
        <w:t xml:space="preserve">Kysymys 7</w:t>
      </w:r>
    </w:p>
    <w:p>
      <w:r>
        <w:t xml:space="preserve">Mikä on intialaisvalmisteisen, 106 upseeria, 1400 merimiestä ja 30 lentokonetta kuljettavan aluksen kantama?</w:t>
      </w:r>
    </w:p>
    <w:p>
      <w:r>
        <w:rPr>
          <w:b/>
        </w:rPr>
        <w:t xml:space="preserve">Kysymys 8</w:t>
      </w:r>
    </w:p>
    <w:p>
      <w:r>
        <w:t xml:space="preserve">Kuka ei rakenna intialaista laivaa?</w:t>
      </w:r>
    </w:p>
    <w:p>
      <w:r>
        <w:rPr>
          <w:b/>
        </w:rPr>
        <w:t xml:space="preserve">Kysymys 9</w:t>
      </w:r>
    </w:p>
    <w:p>
      <w:r>
        <w:t xml:space="preserve">Milloin intialaisvalmisteinen alus poistui käytöstä?</w:t>
      </w:r>
    </w:p>
    <w:p>
      <w:r>
        <w:rPr>
          <w:b/>
        </w:rPr>
        <w:t xml:space="preserve">Teksti numero 17</w:t>
      </w:r>
    </w:p>
    <w:p>
      <w:r>
        <w:t xml:space="preserve">Lentotukialukset ovat kehittyneet 1900-luvun alkupuolella alkunsa saaneista puualuksista, joita käytettiin </w:t>
      </w:r>
      <w:r>
        <w:rPr>
          <w:color w:val="A9A9A9"/>
        </w:rPr>
        <w:t xml:space="preserve">ilmapallojen lennättämiseen</w:t>
      </w:r>
      <w:r>
        <w:t xml:space="preserve">, ydinkäyttöisiin sota-aluksiin, jotka kuljettavat kymmeniä lentokoneita, myös hävittäjiä ja helikoptereita. Maaliskuun 3. päivänä 2016 </w:t>
      </w:r>
      <w:r>
        <w:t xml:space="preserve">maailmassa oli </w:t>
      </w:r>
      <w:r>
        <w:rPr>
          <w:color w:val="DCDCDC"/>
        </w:rPr>
        <w:t xml:space="preserve">kolmekymmentäseitsemän </w:t>
      </w:r>
      <w:r>
        <w:t xml:space="preserve">aktiivista lentotukialusta kahdessatoista laivastossa. </w:t>
      </w:r>
      <w:r>
        <w:rPr>
          <w:color w:val="2F4F4F"/>
        </w:rPr>
        <w:t xml:space="preserve">Yhdysvaltain laivastolla </w:t>
      </w:r>
      <w:r>
        <w:t xml:space="preserve">on 10 suurta ydinkäyttöistä lentotukialusta (joita kutsutaan </w:t>
      </w:r>
      <w:r>
        <w:rPr>
          <w:color w:val="556B2F"/>
        </w:rPr>
        <w:t xml:space="preserve">supertukialuksiksi </w:t>
      </w:r>
      <w:r>
        <w:t xml:space="preserve">ja </w:t>
      </w:r>
      <w:r>
        <w:t xml:space="preserve">joista kukin </w:t>
      </w:r>
      <w:r>
        <w:t xml:space="preserve">kantaa </w:t>
      </w:r>
      <w:r>
        <w:rPr>
          <w:color w:val="6B8E23"/>
        </w:rPr>
        <w:t xml:space="preserve">jopa 90 </w:t>
      </w:r>
      <w:r>
        <w:t xml:space="preserve">lentokonetta), jotka ovat maailman suurimmat lentotukialukset; niiden kokonaiskantatila on yli kaksinkertainen verrattuna kaikkien muiden kansakuntien kantatiloihin yhteensä. </w:t>
      </w:r>
      <w:r>
        <w:rPr>
          <w:color w:val="A0522D"/>
        </w:rPr>
        <w:t xml:space="preserve">Supertukialusten </w:t>
      </w:r>
      <w:r>
        <w:t xml:space="preserve">lisäksi Yhdysvaltain laivastolla on yhdeksän pääasiassa helikopterien kuljetukseen käytettävää amfibioalusta (joita kutsutaan joskus helikopteritukialuksiksi); nämäkin voivat kuljettaa jopa 25 hävittäjää, ja joissakin tapauksissa ne ovat yhtä suuria kuin joidenkin muiden kansakuntien kiinteäsiipiset tukialukset.</w:t>
      </w:r>
    </w:p>
    <w:p>
      <w:r>
        <w:rPr>
          <w:b/>
        </w:rPr>
        <w:t xml:space="preserve">Kysymys 0</w:t>
      </w:r>
    </w:p>
    <w:p>
      <w:r>
        <w:t xml:space="preserve">Mihin kantoraketteja käytettiin 1900-luvun alussa?</w:t>
      </w:r>
    </w:p>
    <w:p>
      <w:r>
        <w:rPr>
          <w:b/>
        </w:rPr>
        <w:t xml:space="preserve">Kysymys 1</w:t>
      </w:r>
    </w:p>
    <w:p>
      <w:r>
        <w:t xml:space="preserve">Kuinka monta aktiivista lentotukialusta maailmassa on 3/3/2016?</w:t>
      </w:r>
    </w:p>
    <w:p>
      <w:r>
        <w:rPr>
          <w:b/>
        </w:rPr>
        <w:t xml:space="preserve">Kysymys 2</w:t>
      </w:r>
    </w:p>
    <w:p>
      <w:r>
        <w:t xml:space="preserve">Mikä on toinen nimi Yhdysvaltain laivaston käyttämille 10 suurelle ydinkäyttöiselle lentotukialukselle?</w:t>
      </w:r>
    </w:p>
    <w:p>
      <w:r>
        <w:rPr>
          <w:b/>
        </w:rPr>
        <w:t xml:space="preserve">Kysymys 3</w:t>
      </w:r>
    </w:p>
    <w:p>
      <w:r>
        <w:t xml:space="preserve">Kuinka monta lentokonetta supertukialukset voivat kuljettaa?</w:t>
      </w:r>
    </w:p>
    <w:p>
      <w:r>
        <w:rPr>
          <w:b/>
        </w:rPr>
        <w:t xml:space="preserve">Kysymys 4</w:t>
      </w:r>
    </w:p>
    <w:p>
      <w:r>
        <w:t xml:space="preserve">Kuka omistaa maailman suurimmat lentoyhtiöt?</w:t>
      </w:r>
    </w:p>
    <w:p>
      <w:r>
        <w:rPr>
          <w:b/>
        </w:rPr>
        <w:t xml:space="preserve">Kysymys 5</w:t>
      </w:r>
    </w:p>
    <w:p>
      <w:r>
        <w:t xml:space="preserve">Mihin kantoraketteja käytettiin 1800-luvun alussa?</w:t>
      </w:r>
    </w:p>
    <w:p>
      <w:r>
        <w:rPr>
          <w:b/>
        </w:rPr>
        <w:t xml:space="preserve">Kysymys 6</w:t>
      </w:r>
    </w:p>
    <w:p>
      <w:r>
        <w:t xml:space="preserve">Kuinka monta aktiivista lentotukialusta Yhdysvalloissa on 3/3/2016?</w:t>
      </w:r>
    </w:p>
    <w:p>
      <w:r>
        <w:rPr>
          <w:b/>
        </w:rPr>
        <w:t xml:space="preserve">Kysymys 7</w:t>
      </w:r>
    </w:p>
    <w:p>
      <w:r>
        <w:t xml:space="preserve">Mikä on toinen nimi YK:n laivaston käyttämille 10 suurelle ydinkäyttöiselle lentotukialukselle?</w:t>
      </w:r>
    </w:p>
    <w:p>
      <w:r>
        <w:rPr>
          <w:b/>
        </w:rPr>
        <w:t xml:space="preserve">Kysymys 8</w:t>
      </w:r>
    </w:p>
    <w:p>
      <w:r>
        <w:t xml:space="preserve">Kuinka monta sotalaivaa supersotalaivat voivat kuljettaa?</w:t>
      </w:r>
    </w:p>
    <w:p>
      <w:r>
        <w:rPr>
          <w:b/>
        </w:rPr>
        <w:t xml:space="preserve">Kysymys 9</w:t>
      </w:r>
    </w:p>
    <w:p>
      <w:r>
        <w:t xml:space="preserve">Kuka omistaa maailman pienimmät lentoyhtiöt?</w:t>
      </w:r>
    </w:p>
    <w:p>
      <w:r>
        <w:rPr>
          <w:b/>
        </w:rPr>
        <w:t xml:space="preserve">Teksti numero 18</w:t>
      </w:r>
    </w:p>
    <w:p>
      <w:r>
        <w:t xml:space="preserve">Lentotukialukselle </w:t>
      </w:r>
      <w:r>
        <w:rPr>
          <w:color w:val="A9A9A9"/>
        </w:rPr>
        <w:t xml:space="preserve">ei ole olemassa yhtä ainoaa määritelmää</w:t>
      </w:r>
      <w:r>
        <w:t xml:space="preserve">, ja nykyaikaiset merivoimat käyttävät useita eri vaihtoehtoja. Nämä vaihtoehdot luokitellaan joskus lentotukialusten alatyypeiksi ja joskus erillisiksi laivaston ilmailukykyisten alusten tyypeiksi. Lentotukialukset voidaan luokitella sen mukaan, minkä </w:t>
      </w:r>
      <w:r>
        <w:rPr>
          <w:color w:val="2F4F4F"/>
        </w:rPr>
        <w:t xml:space="preserve">tyyppisiä lentokoneita ne kuljettavat ja minkälaisia operatiivisia tehtäviä niillä on</w:t>
      </w:r>
      <w:r>
        <w:t xml:space="preserve">. </w:t>
      </w:r>
      <w:r>
        <w:rPr>
          <w:color w:val="6B8E23"/>
        </w:rPr>
        <w:t xml:space="preserve">Kuninkaallisen laivaston entinen päällikkö</w:t>
      </w:r>
      <w:r>
        <w:t xml:space="preserve">, </w:t>
      </w:r>
      <w:r>
        <w:rPr>
          <w:color w:val="556B2F"/>
        </w:rPr>
        <w:t xml:space="preserve">amiraali Sir Mark Stanhope </w:t>
      </w:r>
      <w:r>
        <w:t xml:space="preserve">on todennut, että "yksinkertaisesti sanottuna mailla, jotka pyrkivät strategiseen kansainväliseen vaikutusvaltaan, on lentotukialuksia".</w:t>
      </w:r>
    </w:p>
    <w:p>
      <w:r>
        <w:rPr>
          <w:b/>
        </w:rPr>
        <w:t xml:space="preserve">Kysymys 0</w:t>
      </w:r>
    </w:p>
    <w:p>
      <w:r>
        <w:t xml:space="preserve">Mikä on "lentotukialuksen" määritelmä?</w:t>
      </w:r>
    </w:p>
    <w:p>
      <w:r>
        <w:rPr>
          <w:b/>
        </w:rPr>
        <w:t xml:space="preserve">Kysymys 1</w:t>
      </w:r>
    </w:p>
    <w:p>
      <w:r>
        <w:t xml:space="preserve">Miten lentotukialukset voidaan luokitella?</w:t>
      </w:r>
    </w:p>
    <w:p>
      <w:r>
        <w:rPr>
          <w:b/>
        </w:rPr>
        <w:t xml:space="preserve">Kysymys 2</w:t>
      </w:r>
    </w:p>
    <w:p>
      <w:r>
        <w:t xml:space="preserve">Kuka on amiraali Sir Mark Stanhope?</w:t>
      </w:r>
    </w:p>
    <w:p>
      <w:r>
        <w:rPr>
          <w:b/>
        </w:rPr>
        <w:t xml:space="preserve">Kysymys 3</w:t>
      </w:r>
    </w:p>
    <w:p>
      <w:r>
        <w:t xml:space="preserve">Kuka sanoi, että "strategista kansainvälistä vaikutusvaltaa tavoittelevilla mailla on lentotukialuksia"?</w:t>
      </w:r>
    </w:p>
    <w:p>
      <w:r>
        <w:rPr>
          <w:b/>
        </w:rPr>
        <w:t xml:space="preserve">Kysymys 4</w:t>
      </w:r>
    </w:p>
    <w:p>
      <w:r>
        <w:t xml:space="preserve">Mikä on "warcraft-kantajan" määritelmä?</w:t>
      </w:r>
    </w:p>
    <w:p>
      <w:r>
        <w:rPr>
          <w:b/>
        </w:rPr>
        <w:t xml:space="preserve">Kysymys 5</w:t>
      </w:r>
    </w:p>
    <w:p>
      <w:r>
        <w:t xml:space="preserve">Miten ilma-alus voidaan luokitella?</w:t>
      </w:r>
    </w:p>
    <w:p>
      <w:r>
        <w:rPr>
          <w:b/>
        </w:rPr>
        <w:t xml:space="preserve">Kysymys 6</w:t>
      </w:r>
    </w:p>
    <w:p>
      <w:r>
        <w:t xml:space="preserve">Kuka on amiraali Sir Mark Royal?</w:t>
      </w:r>
    </w:p>
    <w:p>
      <w:r>
        <w:rPr>
          <w:b/>
        </w:rPr>
        <w:t xml:space="preserve">Kysymys 7</w:t>
      </w:r>
    </w:p>
    <w:p>
      <w:r>
        <w:t xml:space="preserve">Kuka sanoi, että "strategista paikallista vaikutusvaltaa tavoittelevilla mailla on lentotukialuksia"?</w:t>
      </w:r>
    </w:p>
    <w:p>
      <w:r>
        <w:rPr>
          <w:b/>
        </w:rPr>
        <w:t xml:space="preserve">Kysymys 8</w:t>
      </w:r>
    </w:p>
    <w:p>
      <w:r>
        <w:t xml:space="preserve">Minkä tyyppisellä lentoliikenteen harjoittajalla on yksi ainoa määritelmä?</w:t>
      </w:r>
    </w:p>
    <w:p>
      <w:r>
        <w:rPr>
          <w:b/>
        </w:rPr>
        <w:t xml:space="preserve">Teksti numero 19</w:t>
      </w:r>
    </w:p>
    <w:p>
      <w:r>
        <w:rPr>
          <w:color w:val="A9A9A9"/>
        </w:rPr>
        <w:t xml:space="preserve">Lentotukialus </w:t>
      </w:r>
      <w:r>
        <w:t xml:space="preserve">muutti toisen maailmansodan meritaistelua dramaattisesti, koska ilmavoimista oli tulossa merkittävä tekijä sodankäynnissä. Lentokoneiden tulo keskeisiksi aseiksi johtui </w:t>
      </w:r>
      <w:r>
        <w:t xml:space="preserve">lentotukialukselta laukaistavien lentokoneiden </w:t>
      </w:r>
      <w:r>
        <w:rPr>
          <w:color w:val="2F4F4F"/>
        </w:rPr>
        <w:t xml:space="preserve">ylivoimaisesta kantomatkasta, joustavuudesta ja tehokkuudesta. </w:t>
      </w:r>
      <w:r>
        <w:rPr>
          <w:color w:val="556B2F"/>
        </w:rPr>
        <w:t xml:space="preserve">Niiden kantama ja tarkkuus olivat suuremmat </w:t>
      </w:r>
      <w:r>
        <w:t xml:space="preserve">kuin laivaston tykkien, mikä teki niistä erittäin tehokkaita. Lentotukialusten monipuolisuus osoitettiin marraskuussa 1940, kun HMS Illustrious lähetti pitkän matkan iskun Italian laivastoon sen tukikohdassa Tarantossa, mikä merkitsi </w:t>
      </w:r>
      <w:r>
        <w:rPr>
          <w:color w:val="6B8E23"/>
        </w:rPr>
        <w:t xml:space="preserve">tehokkaiden ja erittäin liikkuvien lentokoneiskujen alkua</w:t>
      </w:r>
      <w:r>
        <w:t xml:space="preserve">. Tämä operaatio teki toimintakyvyttömäksi kolme kuudesta taistelulaivasta kahden torpedopommittajan kustannuksella. Toisessa maailmansodassa Tyynellämerellä käytiin yhteenottoja lentotukialuslaivastojen välillä. Japanin yllätyshyökkäys Pearl Harboriin vuonna 1941 oli selkeä osoitus siitä, että nykyaikaisilla lentotukialuksilla oli suuret voimavarat, joiden avulla voitiin lisätä voimaa. Kuuden lentotukialuksen keskittäminen yhdeksi yksiköksi käänsi merivoimien historian, sillä mikään muu valtio ei ollut saanut käyttöönsä mitään vastaavaa. Lentotukialusten haavoittuvuus perinteisiin taistelulaivoihin verrattuna, kun ne joutuvat taisteluun ampumaetäisyydeltä, tuli kuitenkin nopeasti ilmi, kun </w:t>
      </w:r>
      <w:r>
        <w:rPr>
          <w:color w:val="A0522D"/>
        </w:rPr>
        <w:t xml:space="preserve">saksalaiset taistelulaivat upottivat HMS Gloriousin </w:t>
      </w:r>
      <w:r>
        <w:t xml:space="preserve">Norjan sotaretkellä vuonna 1940.</w:t>
      </w:r>
    </w:p>
    <w:p>
      <w:r>
        <w:rPr>
          <w:b/>
        </w:rPr>
        <w:t xml:space="preserve">Kysymys 0</w:t>
      </w:r>
    </w:p>
    <w:p>
      <w:r>
        <w:t xml:space="preserve">Mikä muutti dramaattisesti meritaistelua toisessa maailmansodassa?</w:t>
      </w:r>
    </w:p>
    <w:p>
      <w:r>
        <w:rPr>
          <w:b/>
        </w:rPr>
        <w:t xml:space="preserve">Kysymys 1</w:t>
      </w:r>
    </w:p>
    <w:p>
      <w:r>
        <w:t xml:space="preserve">Mikä johti siihen, että lentotukialuksilta laukaistavat lentokoneet otettiin painopisteaseiksi?</w:t>
      </w:r>
    </w:p>
    <w:p>
      <w:r>
        <w:rPr>
          <w:b/>
        </w:rPr>
        <w:t xml:space="preserve">Kysymys 2</w:t>
      </w:r>
    </w:p>
    <w:p>
      <w:r>
        <w:t xml:space="preserve">Miksi lentotukialusten lentokoneet olivat tehokkaampia kuin laivaston tykit?</w:t>
      </w:r>
    </w:p>
    <w:p>
      <w:r>
        <w:rPr>
          <w:b/>
        </w:rPr>
        <w:t xml:space="preserve">Kysymys 3</w:t>
      </w:r>
    </w:p>
    <w:p>
      <w:r>
        <w:t xml:space="preserve">Mikä oli merkki vuonna 1940, kun HMS Illustrious aloitti iskun Italian laivastoa vastaan?</w:t>
      </w:r>
    </w:p>
    <w:p>
      <w:r>
        <w:rPr>
          <w:b/>
        </w:rPr>
        <w:t xml:space="preserve">Kysymys 4</w:t>
      </w:r>
    </w:p>
    <w:p>
      <w:r>
        <w:t xml:space="preserve">Mikä tapahtuma osoitti lentotukialusten haavoittuvuuden, kun ne joutuivat ampumaetäisyydelle?</w:t>
      </w:r>
    </w:p>
    <w:p>
      <w:r>
        <w:rPr>
          <w:b/>
        </w:rPr>
        <w:t xml:space="preserve">Kysymys 5</w:t>
      </w:r>
    </w:p>
    <w:p>
      <w:r>
        <w:t xml:space="preserve">Mikä muutti dramaattisesti meritaistelua ensimmäisessä maailmansodassa?</w:t>
      </w:r>
    </w:p>
    <w:p>
      <w:r>
        <w:rPr>
          <w:b/>
        </w:rPr>
        <w:t xml:space="preserve">Kysymys 6</w:t>
      </w:r>
    </w:p>
    <w:p>
      <w:r>
        <w:t xml:space="preserve">Mikä johti siihen, että lentotukialuksilta laukaistavat lentokoneet otettiin toissijaisiksi aseiksi?</w:t>
      </w:r>
    </w:p>
    <w:p>
      <w:r>
        <w:rPr>
          <w:b/>
        </w:rPr>
        <w:t xml:space="preserve">Kysymys 7</w:t>
      </w:r>
    </w:p>
    <w:p>
      <w:r>
        <w:t xml:space="preserve">Miksi lentotukialuksilta laukaistavat lentokoneet olivat tehottomampia kuin laivaston tykit?</w:t>
      </w:r>
    </w:p>
    <w:p>
      <w:r>
        <w:rPr>
          <w:b/>
        </w:rPr>
        <w:t xml:space="preserve">Kysymys 8</w:t>
      </w:r>
    </w:p>
    <w:p>
      <w:r>
        <w:t xml:space="preserve">Mikä oli merkki vuonna 1904, kun HMS Illustrious lähetti iskun italialaista laivastoa vastaan?</w:t>
      </w:r>
    </w:p>
    <w:p>
      <w:r>
        <w:rPr>
          <w:b/>
        </w:rPr>
        <w:t xml:space="preserve">Kysymys 9</w:t>
      </w:r>
    </w:p>
    <w:p>
      <w:r>
        <w:t xml:space="preserve">Mikä tapahtuma ei osoittanut, miten haavoittuvaisia lentotukialukset ovat, kun ne joutuvat ampumaetäisyydelle?</w:t>
      </w:r>
    </w:p>
    <w:p>
      <w:r>
        <w:rPr>
          <w:b/>
        </w:rPr>
        <w:t xml:space="preserve">Teksti numero 20</w:t>
      </w:r>
    </w:p>
    <w:p>
      <w:r>
        <w:t xml:space="preserve">Ensimmäiset suuret laivaston alukset </w:t>
      </w:r>
      <w:r>
        <w:t xml:space="preserve">kehitettiin </w:t>
      </w:r>
      <w:r>
        <w:rPr>
          <w:color w:val="A9A9A9"/>
        </w:rPr>
        <w:t xml:space="preserve">flattop-alusten avulla</w:t>
      </w:r>
      <w:r>
        <w:t xml:space="preserve">. </w:t>
      </w:r>
      <w:r>
        <w:t xml:space="preserve">Vuonna 1918 </w:t>
      </w:r>
      <w:r>
        <w:rPr>
          <w:color w:val="DCDCDC"/>
        </w:rPr>
        <w:t xml:space="preserve">HMS Argus </w:t>
      </w:r>
      <w:r>
        <w:t xml:space="preserve">-aluksesta </w:t>
      </w:r>
      <w:r>
        <w:t xml:space="preserve">tuli maailman ensimmäinen lentotukialus, joka pystyi laukaisemaan ja nostamaan laivaston lentokoneita. </w:t>
      </w:r>
      <w:r>
        <w:rPr>
          <w:color w:val="2F4F4F"/>
        </w:rPr>
        <w:t xml:space="preserve">Vuonna 1922 tehdyn Washingtonin laivastosopimuksen </w:t>
      </w:r>
      <w:r>
        <w:t xml:space="preserve">vuoksi, </w:t>
      </w:r>
      <w:r>
        <w:t xml:space="preserve">joka rajoitti </w:t>
      </w:r>
      <w:r>
        <w:rPr>
          <w:color w:val="556B2F"/>
        </w:rPr>
        <w:t xml:space="preserve">uusien raskaiden pintataistelualusten rakentamista</w:t>
      </w:r>
      <w:r>
        <w:t xml:space="preserve">, useimmat varhaiset lentotukialukset olivat muunnoksia aluksista, jotka oli suunniteltu (tai jotka olivat palvelleet) eri alustyyppeinä: rahtilaivoina, risteilijöinä, risteilijöinä tai taistelulaivoina. Näistä muunnoksista syntyivät </w:t>
      </w:r>
      <w:r>
        <w:rPr>
          <w:color w:val="6B8E23"/>
        </w:rPr>
        <w:t xml:space="preserve">Lexington-luokan </w:t>
      </w:r>
      <w:r>
        <w:t xml:space="preserve">lentotukialukset (1927), Akagi- ja Courageous-luokka. Erikoistukialusten evoluutio oli hyvässä vauhdissa, ja useat merivoimat tilasivat ja rakensivat sota-aluksia, jotka oli tarkoituksellisesti suunniteltu toimimaan lentotukialuksina 1920-luvun puoliväliin mennessä, minkä seurauksena käyttöön otettiin esimerkiksi Hōshō (1922), HMS Hermes (1924) ja Béarn (1927). Toisen maailmansodan aikana nämä alukset tulisivat tunnetuiksi laivaston lentotukialuksina.[viitattu ].</w:t>
      </w:r>
    </w:p>
    <w:p>
      <w:r>
        <w:rPr>
          <w:b/>
        </w:rPr>
        <w:t xml:space="preserve">Kysymys 0</w:t>
      </w:r>
    </w:p>
    <w:p>
      <w:r>
        <w:t xml:space="preserve">Minkä kehityksen tuloksena syntyivät ensimmäiset suuret laivaston alukset?</w:t>
      </w:r>
    </w:p>
    <w:p>
      <w:r>
        <w:rPr>
          <w:b/>
        </w:rPr>
        <w:t xml:space="preserve">Kysymys 1</w:t>
      </w:r>
    </w:p>
    <w:p>
      <w:r>
        <w:t xml:space="preserve">Mikä oli maailman ensimmäinen lentotukialus, joka pystyi laukaisemaan ja nostamaan laivaston lentokoneita?</w:t>
      </w:r>
    </w:p>
    <w:p>
      <w:r>
        <w:rPr>
          <w:b/>
        </w:rPr>
        <w:t xml:space="preserve">Kysymys 2</w:t>
      </w:r>
    </w:p>
    <w:p>
      <w:r>
        <w:t xml:space="preserve">Mitä vuoden 1922 Washingtonin laivastosopimus rajoitti?</w:t>
      </w:r>
    </w:p>
    <w:p>
      <w:r>
        <w:rPr>
          <w:b/>
        </w:rPr>
        <w:t xml:space="preserve">Kysymys 3</w:t>
      </w:r>
    </w:p>
    <w:p>
      <w:r>
        <w:t xml:space="preserve">Mikä aiheutti sen, että varhaiset lentotukialukset koostuivat aiemmin rahtialuksina, risteilijöinä tai taisteluristeilijöinä toimineiden alusten muunnoksista?</w:t>
      </w:r>
    </w:p>
    <w:p>
      <w:r>
        <w:rPr>
          <w:b/>
        </w:rPr>
        <w:t xml:space="preserve">Kysymys 4</w:t>
      </w:r>
    </w:p>
    <w:p>
      <w:r>
        <w:t xml:space="preserve">Minkälaisia lentotukialuksia näistä laivakonversioista syntyi vuonna 1927?</w:t>
      </w:r>
    </w:p>
    <w:p>
      <w:r>
        <w:rPr>
          <w:b/>
        </w:rPr>
        <w:t xml:space="preserve">Kysymys 5</w:t>
      </w:r>
    </w:p>
    <w:p>
      <w:r>
        <w:t xml:space="preserve">Minkä kehityksen tuloksena syntyivät ensimmäiset pienet laivaston alukset?</w:t>
      </w:r>
    </w:p>
    <w:p>
      <w:r>
        <w:rPr>
          <w:b/>
        </w:rPr>
        <w:t xml:space="preserve">Kysymys 6</w:t>
      </w:r>
    </w:p>
    <w:p>
      <w:r>
        <w:t xml:space="preserve">Mikä oli maailman ensimmäinen lentotukialus, joka pystyi laukaisemaan ja nostamaan siviililentokoneita?</w:t>
      </w:r>
    </w:p>
    <w:p>
      <w:r>
        <w:rPr>
          <w:b/>
        </w:rPr>
        <w:t xml:space="preserve">Kysymys 7</w:t>
      </w:r>
    </w:p>
    <w:p>
      <w:r>
        <w:t xml:space="preserve">Mitä Washingtonin laivastosopimus vuodelta 1920 rajoitti?</w:t>
      </w:r>
    </w:p>
    <w:p>
      <w:r>
        <w:rPr>
          <w:b/>
        </w:rPr>
        <w:t xml:space="preserve">Kysymys 8</w:t>
      </w:r>
    </w:p>
    <w:p>
      <w:r>
        <w:t xml:space="preserve">Miksi nykyaikaiset lentotukialukset muodostuivat aiemmin rahtialuksina, risteilijöinä tai taisteluristeilijöinä toimineiden alusten muunnoksista?</w:t>
      </w:r>
    </w:p>
    <w:p>
      <w:r>
        <w:rPr>
          <w:b/>
        </w:rPr>
        <w:t xml:space="preserve">Kysymys 9</w:t>
      </w:r>
    </w:p>
    <w:p>
      <w:r>
        <w:t xml:space="preserve">Minkälaisia lentotukialuksia nämä laivakonversiot synnyttivät vuonna 1972?</w:t>
      </w:r>
    </w:p>
    <w:p>
      <w:r>
        <w:rPr>
          <w:b/>
        </w:rPr>
        <w:t xml:space="preserve">Teksti numero 21</w:t>
      </w:r>
    </w:p>
    <w:p>
      <w:r>
        <w:t xml:space="preserve">Joulukuussa 2009 Intian laivaston silloinen päällikkö, amiraali Nirmal Kumar Verma sanoi ensimmäisellä laivastoviikon lehdistötilaisuudellaan, että merivoimien suunnitteluosasto tutkii parhaillaan konsepteja toista kotimaista lentotukialusta (IAC-2) varten. Kyseessä on konventionaalisella voimalla varustettu, yli 50 000 tonnin painovoimalla varustettu lentotukialus, joka on varustettu höyrykatapulteilla (Gorshkovin/Vikramadityan ja IAC:n hiihtohyppylaitteiden sijasta), joiden avulla voidaan laukaista neljännen sukupolven lentokoneita. Myöhemmin elokuussa 2013 vara-amiraali RK Dhowan kertoi IAC-II-hanketta koskevasta yksityiskohtaisesta tutkimuksesta puhuessaan, että myös ydinkäyttöä harkitaan. Merivoimat arvioi myös </w:t>
      </w:r>
      <w:r>
        <w:rPr>
          <w:color w:val="A9A9A9"/>
        </w:rPr>
        <w:t xml:space="preserve">sähkömagneettista lentokoneiden laukaisujärjestelmää </w:t>
      </w:r>
      <w:r>
        <w:t xml:space="preserve">(EMALS), jota Yhdysvaltain laivasto käyttää uusimmissa Gerald R. Ford-luokan lentotukialuksissaan. </w:t>
      </w:r>
      <w:r>
        <w:t xml:space="preserve">Yhdysvaltain hallitus antoi EMALS-järjestelmän kehittäjälle </w:t>
      </w:r>
      <w:r>
        <w:rPr>
          <w:color w:val="DCDCDC"/>
        </w:rPr>
        <w:t xml:space="preserve">General Atomicsille </w:t>
      </w:r>
      <w:r>
        <w:t xml:space="preserve">luvan pitää teknisen esittelyn </w:t>
      </w:r>
      <w:r>
        <w:rPr>
          <w:color w:val="2F4F4F"/>
        </w:rPr>
        <w:t xml:space="preserve">Intian laivaston upseereille, </w:t>
      </w:r>
      <w:r>
        <w:t xml:space="preserve">jotka olivat vaikuttuneita järjestelmän uusista ominaisuuksista. EMALS mahdollistaa </w:t>
      </w:r>
      <w:r>
        <w:rPr>
          <w:color w:val="556B2F"/>
        </w:rPr>
        <w:t xml:space="preserve">erilaisten ilma-alusten, myös miehittämättömien taisteluilma-alusten (UCAV), </w:t>
      </w:r>
      <w:r>
        <w:t xml:space="preserve">laukaisun</w:t>
      </w:r>
      <w:r>
        <w:t xml:space="preserve">. </w:t>
      </w:r>
      <w:r>
        <w:t xml:space="preserve">Tavoitteena on, että käytössä on yhteensä </w:t>
      </w:r>
      <w:r>
        <w:rPr>
          <w:color w:val="6B8E23"/>
        </w:rPr>
        <w:t xml:space="preserve">kolme </w:t>
      </w:r>
      <w:r>
        <w:t xml:space="preserve">lentotukialusta, joista kaksi on täysin toimintakykyisiä ja kolmatta kunnostetaan parhaillaan.</w:t>
      </w:r>
    </w:p>
    <w:p>
      <w:r>
        <w:rPr>
          <w:b/>
        </w:rPr>
        <w:t xml:space="preserve">Kysymys 0</w:t>
      </w:r>
    </w:p>
    <w:p>
      <w:r>
        <w:t xml:space="preserve">Mitä EMALS tarkoittaa?</w:t>
      </w:r>
    </w:p>
    <w:p>
      <w:r>
        <w:rPr>
          <w:b/>
        </w:rPr>
        <w:t xml:space="preserve">Kysymys 1</w:t>
      </w:r>
    </w:p>
    <w:p>
      <w:r>
        <w:t xml:space="preserve">Kuka kehitti EMALSin?</w:t>
      </w:r>
    </w:p>
    <w:p>
      <w:r>
        <w:rPr>
          <w:b/>
        </w:rPr>
        <w:t xml:space="preserve">Kysymys 2</w:t>
      </w:r>
    </w:p>
    <w:p>
      <w:r>
        <w:t xml:space="preserve">Mitä EMALS mahdollistaa?</w:t>
      </w:r>
    </w:p>
    <w:p>
      <w:r>
        <w:rPr>
          <w:b/>
        </w:rPr>
        <w:t xml:space="preserve">Kysymys 3</w:t>
      </w:r>
    </w:p>
    <w:p>
      <w:r>
        <w:t xml:space="preserve">Keneen teki vaikutuksen General Atomicsin EMALS-esittely?</w:t>
      </w:r>
    </w:p>
    <w:p>
      <w:r>
        <w:rPr>
          <w:b/>
        </w:rPr>
        <w:t xml:space="preserve">Kysymys 4</w:t>
      </w:r>
    </w:p>
    <w:p>
      <w:r>
        <w:t xml:space="preserve">Kuinka monta käytössä olevaa lentotukialusta EMALS-järjestelmällä tavoitellaan?</w:t>
      </w:r>
    </w:p>
    <w:p>
      <w:r>
        <w:rPr>
          <w:b/>
        </w:rPr>
        <w:t xml:space="preserve">Kysymys 5</w:t>
      </w:r>
    </w:p>
    <w:p>
      <w:r>
        <w:t xml:space="preserve">Mitä MEALS tarkoittaa?</w:t>
      </w:r>
    </w:p>
    <w:p>
      <w:r>
        <w:rPr>
          <w:b/>
        </w:rPr>
        <w:t xml:space="preserve">Kysymys 6</w:t>
      </w:r>
    </w:p>
    <w:p>
      <w:r>
        <w:t xml:space="preserve">Kuka ei kehittänyt EMALSia?</w:t>
      </w:r>
    </w:p>
    <w:p>
      <w:r>
        <w:rPr>
          <w:b/>
        </w:rPr>
        <w:t xml:space="preserve">Kysymys 7</w:t>
      </w:r>
    </w:p>
    <w:p>
      <w:r>
        <w:t xml:space="preserve">Mitä EMALS estää käynnistämisen?</w:t>
      </w:r>
    </w:p>
    <w:p>
      <w:r>
        <w:rPr>
          <w:b/>
        </w:rPr>
        <w:t xml:space="preserve">Kysymys 8</w:t>
      </w:r>
    </w:p>
    <w:p>
      <w:r>
        <w:t xml:space="preserve">Kuka ei ollut vaikuttunut General Atomicsin EMALS-esittelystä?</w:t>
      </w:r>
    </w:p>
    <w:p>
      <w:r>
        <w:rPr>
          <w:b/>
        </w:rPr>
        <w:t xml:space="preserve">Kysymys 9</w:t>
      </w:r>
    </w:p>
    <w:p>
      <w:r>
        <w:t xml:space="preserve">Kuinka monelle käytöstä poistetulle lentotukialukselle EMALS-järjestelmä on tarkoitettu?</w:t>
      </w:r>
    </w:p>
    <w:p>
      <w:r>
        <w:rPr>
          <w:b/>
        </w:rPr>
        <w:t xml:space="preserve">Teksti numero 22</w:t>
      </w:r>
    </w:p>
    <w:p>
      <w:r>
        <w:t xml:space="preserve">Elokuussa 2013 </w:t>
      </w:r>
      <w:r>
        <w:t xml:space="preserve">Yokohamassa pidettiin </w:t>
      </w:r>
      <w:r>
        <w:rPr>
          <w:color w:val="A9A9A9"/>
        </w:rPr>
        <w:t xml:space="preserve">Japanin suurimman sotilasaluksen </w:t>
      </w:r>
      <w:r>
        <w:t xml:space="preserve">vesillelaskuseremonia </w:t>
      </w:r>
      <w:r>
        <w:rPr>
          <w:color w:val="A9A9A9"/>
        </w:rPr>
        <w:t xml:space="preserve">sitten toisen maailmansodan</w:t>
      </w:r>
      <w:r>
        <w:t xml:space="preserve">. </w:t>
      </w:r>
      <w:r>
        <w:rPr>
          <w:color w:val="DCDCDC"/>
        </w:rPr>
        <w:t xml:space="preserve">820 jalkaa (250 m) pitkä </w:t>
      </w:r>
      <w:r>
        <w:t xml:space="preserve">ja </w:t>
      </w:r>
      <w:r>
        <w:rPr>
          <w:color w:val="2F4F4F"/>
        </w:rPr>
        <w:t xml:space="preserve">19 500 tonnia painava </w:t>
      </w:r>
      <w:r>
        <w:t xml:space="preserve">Izumo otettiin käyttöön maaliskuussa 2015. Alus pystyy kuljettamaan jopa 14 helikopteria; alkuperäiseen lentokonekantaan oli kuitenkin suunniteltu vain seitsemän ASW-helikopteria ja kaksi SAR-helikopteria. Muita operaatioita varten </w:t>
      </w:r>
      <w:r>
        <w:t xml:space="preserve">voidaan kuljettaa myös joukkoja</w:t>
      </w:r>
      <w:r>
        <w:rPr>
          <w:color w:val="556B2F"/>
        </w:rPr>
        <w:t xml:space="preserve">400</w:t>
      </w:r>
      <w:r>
        <w:t xml:space="preserve"> ja viisikymmentä 3,5 tonnin kuorma-autoa (tai vastaavaa kalustoa). Lentokannella on </w:t>
      </w:r>
      <w:r>
        <w:rPr>
          <w:color w:val="6B8E23"/>
        </w:rPr>
        <w:t xml:space="preserve">viisi </w:t>
      </w:r>
      <w:r>
        <w:t xml:space="preserve">helikopterien laskeutumispaikkaa, jotka mahdollistavat samanaikaiset laskeutumiset tai nousut</w:t>
      </w:r>
      <w:r>
        <w:t xml:space="preserve">.</w:t>
      </w:r>
      <w:r>
        <w:t xml:space="preserve"> Puolustusta varten alus on varustettu kahdella Phalanx CIWS-aseella ja kahdella SeaRAM-aseella. Tämän luokan hävittäjät oli alun perin tarkoitettu korvaamaan kaksi Shirane-luokan alusta, joiden oli alun perin määrä aloittaa käytöstä poistaminen varainhoitovuonna 2014.</w:t>
      </w:r>
    </w:p>
    <w:p>
      <w:r>
        <w:rPr>
          <w:b/>
        </w:rPr>
        <w:t xml:space="preserve">Kysymys 0</w:t>
      </w:r>
    </w:p>
    <w:p>
      <w:r>
        <w:t xml:space="preserve">Mitä varten elokuussa 2013 Yokohamassa järjestettiin laukaisutilaisuus?</w:t>
      </w:r>
    </w:p>
    <w:p>
      <w:r>
        <w:rPr>
          <w:b/>
        </w:rPr>
        <w:t xml:space="preserve">Kysymys 1</w:t>
      </w:r>
    </w:p>
    <w:p>
      <w:r>
        <w:t xml:space="preserve">Kuinka monta helikopteria voi laskeutua samanaikaisesti Japanin suurimmalle sotilasalukselle?</w:t>
      </w:r>
    </w:p>
    <w:p>
      <w:r>
        <w:rPr>
          <w:b/>
        </w:rPr>
        <w:t xml:space="preserve">Kysymys 2</w:t>
      </w:r>
    </w:p>
    <w:p>
      <w:r>
        <w:t xml:space="preserve">Kuinka pitkä on Japanin suurin sotilasalus?</w:t>
      </w:r>
    </w:p>
    <w:p>
      <w:r>
        <w:rPr>
          <w:b/>
        </w:rPr>
        <w:t xml:space="preserve">Kysymys 3</w:t>
      </w:r>
    </w:p>
    <w:p>
      <w:r>
        <w:t xml:space="preserve">Kuinka monta sotilasta Japanin suurin sotalaiva voi kuljettaa?</w:t>
      </w:r>
    </w:p>
    <w:p>
      <w:r>
        <w:rPr>
          <w:b/>
        </w:rPr>
        <w:t xml:space="preserve">Kysymys 4</w:t>
      </w:r>
    </w:p>
    <w:p>
      <w:r>
        <w:t xml:space="preserve">Kuinka paljon Japanin suurin sotilasalus painaa?</w:t>
      </w:r>
    </w:p>
    <w:p>
      <w:r>
        <w:rPr>
          <w:b/>
        </w:rPr>
        <w:t xml:space="preserve">Kysymys 5</w:t>
      </w:r>
    </w:p>
    <w:p>
      <w:r>
        <w:t xml:space="preserve">Mitä varten elokuussa 2013 Toykossa pidettiin avajaisseremonia?</w:t>
      </w:r>
    </w:p>
    <w:p>
      <w:r>
        <w:rPr>
          <w:b/>
        </w:rPr>
        <w:t xml:space="preserve">Kysymys 6</w:t>
      </w:r>
    </w:p>
    <w:p>
      <w:r>
        <w:t xml:space="preserve">Kuinka monta helikopteria voi laskeutua samanaikaisesti Kiinan suurimmalle sotilasalukselle?</w:t>
      </w:r>
    </w:p>
    <w:p>
      <w:r>
        <w:rPr>
          <w:b/>
        </w:rPr>
        <w:t xml:space="preserve">Kysymys 7</w:t>
      </w:r>
    </w:p>
    <w:p>
      <w:r>
        <w:t xml:space="preserve">Kuinka pitkä on Japanin suurin siviilialus?</w:t>
      </w:r>
    </w:p>
    <w:p>
      <w:r>
        <w:rPr>
          <w:b/>
        </w:rPr>
        <w:t xml:space="preserve">Kysymys 8</w:t>
      </w:r>
    </w:p>
    <w:p>
      <w:r>
        <w:t xml:space="preserve">Kuinka monta sotilasta Japanin pienin sotilasalus voi kuljettaa?</w:t>
      </w:r>
    </w:p>
    <w:p>
      <w:r>
        <w:rPr>
          <w:b/>
        </w:rPr>
        <w:t xml:space="preserve">Kysymys 9</w:t>
      </w:r>
    </w:p>
    <w:p>
      <w:r>
        <w:t xml:space="preserve">Kuinka paljon Japanin pienin sotilasalus painaa?</w:t>
      </w:r>
    </w:p>
    <w:p>
      <w:r>
        <w:rPr>
          <w:b/>
        </w:rPr>
        <w:t xml:space="preserve">Teksti numero 23</w:t>
      </w:r>
    </w:p>
    <w:p>
      <w:r>
        <w:t xml:space="preserve">Yhdysvaltain nykyistä Nimitz-luokan lentotukialuslaivastoa seuraa (ja joissakin tapauksissa korvaa) </w:t>
      </w:r>
      <w:r>
        <w:rPr>
          <w:color w:val="A9A9A9"/>
        </w:rPr>
        <w:t xml:space="preserve">kymmenen aluksen Gerald R. Ford -luokka</w:t>
      </w:r>
      <w:r>
        <w:t xml:space="preserve">. Alusten odotetaan olevan enemmän automatisoituja, jotta supertukialusten henkilöstöön, ylläpitoon ja käyttöön tarvittavaa rahoitusta voitaisiin vähentää. Tärkeimmät uudet ominaisuudet ovat </w:t>
      </w:r>
      <w:r>
        <w:rPr>
          <w:color w:val="DCDCDC"/>
        </w:rPr>
        <w:t xml:space="preserve">sähkömagneettisen lentokoneiden laukaisujärjestelmän (EMALS) </w:t>
      </w:r>
      <w:r>
        <w:t xml:space="preserve">käyttöönotto </w:t>
      </w:r>
      <w:r>
        <w:t xml:space="preserve">(joka korvaa vanhat höyrykatapultit) ja miehittämättömät ilma-alukset. USS Enterprisen poistuttua käytöstä joulukuussa 2012 (käytöstä poistaminen on suunniteltu tapahtuvaksi</w:t>
      </w:r>
      <w:r>
        <w:rPr>
          <w:color w:val="2F4F4F"/>
        </w:rPr>
        <w:t xml:space="preserve">2016</w:t>
      </w:r>
      <w:r>
        <w:t xml:space="preserve"> vuonna ) Yhdysvaltain </w:t>
      </w:r>
      <w:r>
        <w:t xml:space="preserve">laivastossa on 10 aktiivista supertukialusta. Heinäkuun 24. päivänä 2007 edustajainhuoneen asevoimien alakomitea suositteli seitsemää tai kahdeksaa uutta lentotukialusta (yksi neljän vuoden välein). Keskustelu on kuitenkin syventynyt </w:t>
      </w:r>
      <w:r>
        <w:rPr>
          <w:color w:val="556B2F"/>
        </w:rPr>
        <w:t xml:space="preserve">100 000 tonnin </w:t>
      </w:r>
      <w:r>
        <w:t xml:space="preserve">Gerald R. Ford -luokan tukialuksen (arvioitu käyttöikä 2016) </w:t>
      </w:r>
      <w:r>
        <w:t xml:space="preserve">12-14,5 miljardin dollarin (sekä 12 miljardin dollarin kehitys- ja tutkimuskustannukset) budjetoinnista </w:t>
      </w:r>
      <w:r>
        <w:t xml:space="preserve">verrattuna pienempiin, 2 miljardin dollarin </w:t>
      </w:r>
      <w:r>
        <w:rPr>
          <w:color w:val="A0522D"/>
        </w:rPr>
        <w:t xml:space="preserve">tonnin</w:t>
      </w:r>
      <w:r>
        <w:rPr>
          <w:color w:val="6B8E23"/>
        </w:rPr>
        <w:t xml:space="preserve">45,000</w:t>
      </w:r>
      <w:r>
        <w:t xml:space="preserve"> Amerikka-luokan amfibioaluksiin, jotka pystyvät sijoittamaan F-35B-laivueet, joista yksi on jo toiminnassa, toinen rakenteilla ja yhdeksän suunnitteilla.</w:t>
      </w:r>
    </w:p>
    <w:p>
      <w:r>
        <w:rPr>
          <w:b/>
        </w:rPr>
        <w:t xml:space="preserve">Kysymys 0</w:t>
      </w:r>
    </w:p>
    <w:p>
      <w:r>
        <w:t xml:space="preserve">Millä korvataan osa Yhdysvaltojen nykyisestä Nimitz-luokan lentotukialusten laivastosta?</w:t>
      </w:r>
    </w:p>
    <w:p>
      <w:r>
        <w:rPr>
          <w:b/>
        </w:rPr>
        <w:t xml:space="preserve">Kysymys 1</w:t>
      </w:r>
    </w:p>
    <w:p>
      <w:r>
        <w:t xml:space="preserve">Mikä uusien alusten ominaisuus korvaa vanhat höyrykatapultit?</w:t>
      </w:r>
    </w:p>
    <w:p>
      <w:r>
        <w:rPr>
          <w:b/>
        </w:rPr>
        <w:t xml:space="preserve">Kysymys 2</w:t>
      </w:r>
    </w:p>
    <w:p>
      <w:r>
        <w:t xml:space="preserve">Milloin USS Enterprise aiotaan poistaa käytöstä?</w:t>
      </w:r>
    </w:p>
    <w:p>
      <w:r>
        <w:rPr>
          <w:b/>
        </w:rPr>
        <w:t xml:space="preserve">Kysymys 3</w:t>
      </w:r>
    </w:p>
    <w:p>
      <w:r>
        <w:t xml:space="preserve">Kuinka paljon Gerald R. Ford-luokan lentotukialus painaa?</w:t>
      </w:r>
    </w:p>
    <w:p>
      <w:r>
        <w:rPr>
          <w:b/>
        </w:rPr>
        <w:t xml:space="preserve">Kysymys 4</w:t>
      </w:r>
    </w:p>
    <w:p>
      <w:r>
        <w:t xml:space="preserve">Kuinka paljon America-luokan amfibioalus painaa?</w:t>
      </w:r>
    </w:p>
    <w:p>
      <w:r>
        <w:rPr>
          <w:b/>
        </w:rPr>
        <w:t xml:space="preserve">Kysymys 5</w:t>
      </w:r>
    </w:p>
    <w:p>
      <w:r>
        <w:t xml:space="preserve">Millä korvataan osa YK:n nykyisestä Nimitz-luokan lentotukialusten laivastosta?</w:t>
      </w:r>
    </w:p>
    <w:p>
      <w:r>
        <w:rPr>
          <w:b/>
        </w:rPr>
        <w:t xml:space="preserve">Kysymys 6</w:t>
      </w:r>
    </w:p>
    <w:p>
      <w:r>
        <w:t xml:space="preserve">Mikä uusien alusten ominaisuus korvaa vanhat ydinkatapultit?</w:t>
      </w:r>
    </w:p>
    <w:p>
      <w:r>
        <w:rPr>
          <w:b/>
        </w:rPr>
        <w:t xml:space="preserve">Kysymys 7</w:t>
      </w:r>
    </w:p>
    <w:p>
      <w:r>
        <w:t xml:space="preserve">Milloin USS Enterprise on tarkoitus ottaa käyttöön?</w:t>
      </w:r>
    </w:p>
    <w:p>
      <w:r>
        <w:rPr>
          <w:b/>
        </w:rPr>
        <w:t xml:space="preserve">Kysymys 8</w:t>
      </w:r>
    </w:p>
    <w:p>
      <w:r>
        <w:t xml:space="preserve">Kuinka paljon Harrison R. Ford-luokan lentotukialus painaa?</w:t>
      </w:r>
    </w:p>
    <w:p>
      <w:r>
        <w:rPr>
          <w:b/>
        </w:rPr>
        <w:t xml:space="preserve">Kysymys 9</w:t>
      </w:r>
    </w:p>
    <w:p>
      <w:r>
        <w:t xml:space="preserve">Kuinka paljon Amerikka-luokan amfibio-rauhanalus painaa?</w:t>
      </w:r>
    </w:p>
    <w:p>
      <w:r>
        <w:rPr>
          <w:b/>
        </w:rPr>
        <w:t xml:space="preserve">Tekstin numero 24</w:t>
      </w:r>
    </w:p>
    <w:p>
      <w:r>
        <w:t xml:space="preserve">Jos lentokoneet ovat </w:t>
      </w:r>
      <w:r>
        <w:rPr>
          <w:color w:val="A9A9A9"/>
        </w:rPr>
        <w:t xml:space="preserve">VTOL- tai helikopterikelpoisia, niiden </w:t>
      </w:r>
      <w:r>
        <w:t xml:space="preserve">ei tarvitse hidastaa vauhtia, eikä sitä näin ollen tarvita. Pysäytyslentojärjestelmässä on 1950-luvulta lähtien käytetty kulmikasta kantta, koska jos ilma-alus ei ota kiinni pysäytysvaijeriin, lyhyt kansi helpottaa lentoonlähtöä vähentämällä ilma-aluksen ja kiitotien pään väliin jäävien kohteiden määrää. Sen etuna on myös se, että se erottaa talteenottoalueen </w:t>
      </w:r>
      <w:r>
        <w:rPr>
          <w:color w:val="DCDCDC"/>
        </w:rPr>
        <w:t xml:space="preserve">laukaisualueesta</w:t>
      </w:r>
      <w:r>
        <w:t xml:space="preserve">. </w:t>
      </w:r>
      <w:r>
        <w:t xml:space="preserve">Helikopterit ja </w:t>
      </w:r>
      <w:r>
        <w:rPr>
          <w:color w:val="2F4F4F"/>
        </w:rPr>
        <w:t xml:space="preserve">ilma-alukset, jotka kykenevät pystysuoraan tai lyhyeen lentoonlähtöön ja laskuun </w:t>
      </w:r>
      <w:r>
        <w:t xml:space="preserve">(V/STOL), nousevat yleensä lentoon tulemalla lentotukialuksen viereen paapuurin puolelta ja käyttävät sitten </w:t>
      </w:r>
      <w:r>
        <w:t xml:space="preserve">leijuntakykyään siirtyäkseen lentokannen yläpuolelle ja laskeutuakseen pystysuoraan ilman </w:t>
      </w:r>
      <w:r>
        <w:rPr>
          <w:color w:val="6B8E23"/>
        </w:rPr>
        <w:t xml:space="preserve">pysäytyslaitteita</w:t>
      </w:r>
      <w:r>
        <w:t xml:space="preserve">.</w:t>
      </w:r>
    </w:p>
    <w:p>
      <w:r>
        <w:rPr>
          <w:b/>
        </w:rPr>
        <w:t xml:space="preserve">Kysymys 0</w:t>
      </w:r>
    </w:p>
    <w:p>
      <w:r>
        <w:t xml:space="preserve">Minkälaisilla lentokoneilla ei ole tarvetta hidastaa vauhtia?</w:t>
      </w:r>
    </w:p>
    <w:p>
      <w:r>
        <w:rPr>
          <w:b/>
        </w:rPr>
        <w:t xml:space="preserve">Kysymys 1</w:t>
      </w:r>
    </w:p>
    <w:p>
      <w:r>
        <w:t xml:space="preserve">Mistä kulmikas kansi erottaa talteenottoalueen?</w:t>
      </w:r>
    </w:p>
    <w:p>
      <w:r>
        <w:rPr>
          <w:b/>
        </w:rPr>
        <w:t xml:space="preserve">Kysymys 2</w:t>
      </w:r>
    </w:p>
    <w:p>
      <w:r>
        <w:t xml:space="preserve">Mitä tarkoittaa V/STOL?</w:t>
      </w:r>
    </w:p>
    <w:p>
      <w:r>
        <w:rPr>
          <w:b/>
        </w:rPr>
        <w:t xml:space="preserve">Kysymys 3</w:t>
      </w:r>
    </w:p>
    <w:p>
      <w:r>
        <w:t xml:space="preserve">Millä keinoin helikopterit liikkuvat ohjaamon yli ja laskeutuvat pystysuoraan?</w:t>
      </w:r>
    </w:p>
    <w:p>
      <w:r>
        <w:rPr>
          <w:b/>
        </w:rPr>
        <w:t xml:space="preserve">Kysymys 4</w:t>
      </w:r>
    </w:p>
    <w:p>
      <w:r>
        <w:t xml:space="preserve">Mitä helikopterit eivät tarvitse, koska niillä on leijumakyky?</w:t>
      </w:r>
    </w:p>
    <w:p>
      <w:r>
        <w:rPr>
          <w:b/>
        </w:rPr>
        <w:t xml:space="preserve">Kysymys 5</w:t>
      </w:r>
    </w:p>
    <w:p>
      <w:r>
        <w:t xml:space="preserve">Minkälaisilla lentokoneilla ei ole tarvetta kiihdyttää?</w:t>
      </w:r>
    </w:p>
    <w:p>
      <w:r>
        <w:rPr>
          <w:b/>
        </w:rPr>
        <w:t xml:space="preserve">Kysymys 6</w:t>
      </w:r>
    </w:p>
    <w:p>
      <w:r>
        <w:t xml:space="preserve">Mistä ei-kulmikas kansi erottaa talteenottoalueen?</w:t>
      </w:r>
    </w:p>
    <w:p>
      <w:r>
        <w:rPr>
          <w:b/>
        </w:rPr>
        <w:t xml:space="preserve">Kysymys 7</w:t>
      </w:r>
    </w:p>
    <w:p>
      <w:r>
        <w:t xml:space="preserve">Mitä V/STOL ei tarkoita?</w:t>
      </w:r>
    </w:p>
    <w:p>
      <w:r>
        <w:rPr>
          <w:b/>
        </w:rPr>
        <w:t xml:space="preserve">Kysymys 8</w:t>
      </w:r>
    </w:p>
    <w:p>
      <w:r>
        <w:t xml:space="preserve">Millä keinoin helikopterit liikkuvat ohjaamon yli ja laskeutuvat vaakasuoraan?</w:t>
      </w:r>
    </w:p>
    <w:p>
      <w:r>
        <w:rPr>
          <w:b/>
        </w:rPr>
        <w:t xml:space="preserve">Kysymys 9</w:t>
      </w:r>
    </w:p>
    <w:p>
      <w:r>
        <w:t xml:space="preserve">Mitä lentokoneet eivät tarvitse, koska niillä on leijumakyky?</w:t>
      </w:r>
    </w:p>
    <w:p>
      <w:r>
        <w:rPr>
          <w:b/>
        </w:rPr>
        <w:t xml:space="preserve">Teksti numero 25</w:t>
      </w:r>
    </w:p>
    <w:p>
      <w:r>
        <w:rPr>
          <w:color w:val="A9A9A9"/>
        </w:rPr>
        <w:t xml:space="preserve">Lentotukialuksen päällysrakenteet </w:t>
      </w:r>
      <w:r>
        <w:t xml:space="preserve">(kuten komentosilta ja lennonjohtotorni) on keskitetty suhteellisen pienelle alueelle, jota kutsutaan </w:t>
      </w:r>
      <w:r>
        <w:rPr>
          <w:color w:val="DCDCDC"/>
        </w:rPr>
        <w:t xml:space="preserve">saarekkeeksi, ja tämä </w:t>
      </w:r>
      <w:r>
        <w:t xml:space="preserve">ominaisuus otettiin käyttöön HMS Hermes -aluksella vuonna 1923. Saari on yleensä rakennettu </w:t>
      </w:r>
      <w:r>
        <w:t xml:space="preserve">taistelukannen </w:t>
      </w:r>
      <w:r>
        <w:rPr>
          <w:color w:val="2F4F4F"/>
        </w:rPr>
        <w:t xml:space="preserve">tyyrpuurin puolelle</w:t>
      </w:r>
      <w:r>
        <w:t xml:space="preserve">, mutta japanilaisilla lentotukialuksilla Akagi ja Hiryū saaret rakennettiin paapuurin puolelle. Hyvin harvoja lentotukialuksia on suunniteltu tai rakennettu ilman saarta. Kannen tasoon upotetulla kokoonpanolla osoittautui olevan merkittäviä haittoja, joista ensisijainen oli </w:t>
      </w:r>
      <w:r>
        <w:rPr>
          <w:color w:val="556B2F"/>
        </w:rPr>
        <w:t xml:space="preserve">voimalaitoksen pakokaasujen hallinta</w:t>
      </w:r>
      <w:r>
        <w:t xml:space="preserve">. </w:t>
      </w:r>
      <w:r>
        <w:t xml:space="preserve">USS Langleyn tapauksessa </w:t>
      </w:r>
      <w:r>
        <w:rPr>
          <w:color w:val="6B8E23"/>
        </w:rPr>
        <w:t xml:space="preserve">kannen poikki kulkeutuvat savut </w:t>
      </w:r>
      <w:r>
        <w:t xml:space="preserve">olivat merkittävä ongelma.</w:t>
      </w:r>
      <w:r>
        <w:t xml:space="preserve"> Lisäksi saaren puuttuminen merkitsi vaikeuksia lentokannen hallinnassa, lennonjohdon suorittamisessa, tutkien sijoituspaikkojen puutteessa ja itse aluksen navigointiin ja ohjaukseen liittyvissä ongelmissa.</w:t>
      </w:r>
    </w:p>
    <w:p>
      <w:r>
        <w:rPr>
          <w:b/>
        </w:rPr>
        <w:t xml:space="preserve">Kysymys 0</w:t>
      </w:r>
    </w:p>
    <w:p>
      <w:r>
        <w:t xml:space="preserve">Mikä ominaisuus otettiin käyttöön HMS Hermes -aluksella vuonna 1923?</w:t>
      </w:r>
    </w:p>
    <w:p>
      <w:r>
        <w:rPr>
          <w:b/>
        </w:rPr>
        <w:t xml:space="preserve">Kysymys 1</w:t>
      </w:r>
    </w:p>
    <w:p>
      <w:r>
        <w:t xml:space="preserve">Mikä on keskittynyt saareksi kutsutulle pienelle alueelle?</w:t>
      </w:r>
    </w:p>
    <w:p>
      <w:r>
        <w:rPr>
          <w:b/>
        </w:rPr>
        <w:t xml:space="preserve">Kysymys 2</w:t>
      </w:r>
    </w:p>
    <w:p>
      <w:r>
        <w:t xml:space="preserve">Muiden kuin japanilaisten lentotukialusten lentokannen kummalle puolelle saaret tyypillisesti rakennetaan?</w:t>
      </w:r>
    </w:p>
    <w:p>
      <w:r>
        <w:rPr>
          <w:b/>
        </w:rPr>
        <w:t xml:space="preserve">Kysymys 3</w:t>
      </w:r>
    </w:p>
    <w:p>
      <w:r>
        <w:t xml:space="preserve">Mikä oli suurin haittapuoli flush deck -konfiguraatiossa?</w:t>
      </w:r>
    </w:p>
    <w:p>
      <w:r>
        <w:rPr>
          <w:b/>
        </w:rPr>
        <w:t xml:space="preserve">Kysymys 4</w:t>
      </w:r>
    </w:p>
    <w:p>
      <w:r>
        <w:t xml:space="preserve">Mikä oli USS Langleyn merkittävä ongelma?</w:t>
      </w:r>
    </w:p>
    <w:p>
      <w:r>
        <w:rPr>
          <w:b/>
        </w:rPr>
        <w:t xml:space="preserve">Kysymys 5</w:t>
      </w:r>
    </w:p>
    <w:p>
      <w:r>
        <w:t xml:space="preserve">Mikä ominaisuus otettiin käyttöön HMS Hermes -aluksella vuonna 1932?</w:t>
      </w:r>
    </w:p>
    <w:p>
      <w:r>
        <w:rPr>
          <w:b/>
        </w:rPr>
        <w:t xml:space="preserve">Kysymys 6</w:t>
      </w:r>
    </w:p>
    <w:p>
      <w:r>
        <w:t xml:space="preserve">Mikä on keskittynyt saareksi kutsutulle suurelle alueelle?</w:t>
      </w:r>
    </w:p>
    <w:p>
      <w:r>
        <w:rPr>
          <w:b/>
        </w:rPr>
        <w:t xml:space="preserve">Kysymys 7</w:t>
      </w:r>
    </w:p>
    <w:p>
      <w:r>
        <w:t xml:space="preserve">Muiden kuin kiinalaisten lentotukialusten lentokannen kummalle puolelle saaret tyypillisesti rakennetaan?</w:t>
      </w:r>
    </w:p>
    <w:p>
      <w:r>
        <w:rPr>
          <w:b/>
        </w:rPr>
        <w:t xml:space="preserve">Kysymys 8</w:t>
      </w:r>
    </w:p>
    <w:p>
      <w:r>
        <w:t xml:space="preserve">Mikä oli flush deck -kokoonpanon suurin etu?</w:t>
      </w:r>
    </w:p>
    <w:p>
      <w:r>
        <w:rPr>
          <w:b/>
        </w:rPr>
        <w:t xml:space="preserve">Kysymys 9</w:t>
      </w:r>
    </w:p>
    <w:p>
      <w:r>
        <w:t xml:space="preserve">Mikä oli pieni ongelma USS Langleyssä?</w:t>
      </w:r>
    </w:p>
    <w:p>
      <w:r>
        <w:rPr>
          <w:b/>
        </w:rPr>
        <w:t xml:space="preserve">Teksti numero 26</w:t>
      </w:r>
    </w:p>
    <w:p>
      <w:r>
        <w:t xml:space="preserve">1 CATOBAR-tukialus: </w:t>
      </w:r>
      <w:r>
        <w:rPr>
          <w:color w:val="A9A9A9"/>
        </w:rPr>
        <w:t xml:space="preserve">Charles de Gaulle on </w:t>
      </w:r>
      <w:r>
        <w:t xml:space="preserve">42 000 tonnin ydinkäyttöinen lentotukialus, joka otettiin käyttöön vuonna 2001 ja joka on </w:t>
      </w:r>
      <w:r>
        <w:rPr>
          <w:color w:val="2F4F4F"/>
        </w:rPr>
        <w:t xml:space="preserve">Ranskan laivaston </w:t>
      </w:r>
      <w:r>
        <w:t xml:space="preserve">(</w:t>
      </w:r>
      <w:r>
        <w:rPr>
          <w:color w:val="556B2F"/>
        </w:rPr>
        <w:t xml:space="preserve">Marine Nationale</w:t>
      </w:r>
      <w:r>
        <w:t xml:space="preserve">) lippulaiva</w:t>
      </w:r>
      <w:r>
        <w:t xml:space="preserve">. </w:t>
      </w:r>
      <w:r>
        <w:t xml:space="preserve">Aluksella on Dassault-Breguet Super Étendard-, Dassault Rafale M- ja E-2C Hawkeye -lentokoneita, EC725 Caracal- ja AS532 Cougar -helikoptereita etsintä- ja pelastustehtäviin sekä nykyaikaista elektroniikkaa ja </w:t>
      </w:r>
      <w:r>
        <w:t xml:space="preserve">Aster-ohjuksia. Se on </w:t>
      </w:r>
      <w:r>
        <w:rPr>
          <w:color w:val="A0522D"/>
        </w:rPr>
        <w:t xml:space="preserve">CATOBAR-tyyppinen </w:t>
      </w:r>
      <w:r>
        <w:t xml:space="preserve">lentotukialus, joka käyttää kahta 75-metristä C13-3-höyrykatapulttia, jotka ovat lyhyempi versio Yhdysvaltain Nimitz-luokan lentotukialuksiin asennetusta katapulttijärjestelmästä, toinen katapultti keulassa ja toinen laskeutumisalueen etupuolella.</w:t>
      </w:r>
    </w:p>
    <w:p>
      <w:r>
        <w:rPr>
          <w:b/>
        </w:rPr>
        <w:t xml:space="preserve">Kysymys 0</w:t>
      </w:r>
    </w:p>
    <w:p>
      <w:r>
        <w:t xml:space="preserve">Mikä on vuonna 2001 käyttöön otetun 42 000 tonnin ydinkäyttöisen lentotukialuksen nimi?</w:t>
      </w:r>
    </w:p>
    <w:p>
      <w:r>
        <w:rPr>
          <w:b/>
        </w:rPr>
        <w:t xml:space="preserve">Kysymys 1</w:t>
      </w:r>
    </w:p>
    <w:p>
      <w:r>
        <w:t xml:space="preserve">Mikä on Charles de Gaullen lippulaiva?</w:t>
      </w:r>
    </w:p>
    <w:p>
      <w:r>
        <w:rPr>
          <w:b/>
        </w:rPr>
        <w:t xml:space="preserve">Kysymys 2</w:t>
      </w:r>
    </w:p>
    <w:p>
      <w:r>
        <w:t xml:space="preserve">Minkälaisia ohjuksia Charles de Gaulle kantaa?</w:t>
      </w:r>
    </w:p>
    <w:p>
      <w:r>
        <w:rPr>
          <w:b/>
        </w:rPr>
        <w:t xml:space="preserve">Kysymys 3</w:t>
      </w:r>
    </w:p>
    <w:p>
      <w:r>
        <w:t xml:space="preserve">Mikä on Ranskan laivaston toinen nimi?</w:t>
      </w:r>
    </w:p>
    <w:p>
      <w:r>
        <w:rPr>
          <w:b/>
        </w:rPr>
        <w:t xml:space="preserve">Kysymys 4</w:t>
      </w:r>
    </w:p>
    <w:p>
      <w:r>
        <w:t xml:space="preserve">Minkä tyyppinen lentoliikenteen harjoittaja on Charles de Gaulle?</w:t>
      </w:r>
    </w:p>
    <w:p>
      <w:r>
        <w:rPr>
          <w:b/>
        </w:rPr>
        <w:t xml:space="preserve">Kysymys 5</w:t>
      </w:r>
    </w:p>
    <w:p>
      <w:r>
        <w:t xml:space="preserve">Mikä on vuonna 2001 käyttöön otetun 24 000 tonnin ydinkäyttöisen lentotukialuksen nimi?</w:t>
      </w:r>
    </w:p>
    <w:p>
      <w:r>
        <w:rPr>
          <w:b/>
        </w:rPr>
        <w:t xml:space="preserve">Kysymys 6</w:t>
      </w:r>
    </w:p>
    <w:p>
      <w:r>
        <w:t xml:space="preserve">Mikä ei ole Charles de Gaullen lippulaiva?</w:t>
      </w:r>
    </w:p>
    <w:p>
      <w:r>
        <w:rPr>
          <w:b/>
        </w:rPr>
        <w:t xml:space="preserve">Kysymys 7</w:t>
      </w:r>
    </w:p>
    <w:p>
      <w:r>
        <w:t xml:space="preserve">Minkälaisia lasereita Charles de Gaulle -aluksella on?</w:t>
      </w:r>
    </w:p>
    <w:p>
      <w:r>
        <w:rPr>
          <w:b/>
        </w:rPr>
        <w:t xml:space="preserve">Kysymys 8</w:t>
      </w:r>
    </w:p>
    <w:p>
      <w:r>
        <w:t xml:space="preserve">Mikä ei ole Ranskan laivaston toinen nimi?</w:t>
      </w:r>
    </w:p>
    <w:p>
      <w:r>
        <w:rPr>
          <w:b/>
        </w:rPr>
        <w:t xml:space="preserve">Kysymys 9</w:t>
      </w:r>
    </w:p>
    <w:p>
      <w:r>
        <w:t xml:space="preserve">Minkä tyyppinen lentokone on Charles de Gaulle?</w:t>
      </w:r>
    </w:p>
    <w:p>
      <w:r>
        <w:rPr>
          <w:b/>
        </w:rPr>
        <w:t xml:space="preserve">Teksti numero 27</w:t>
      </w:r>
    </w:p>
    <w:p>
      <w:r>
        <w:t xml:space="preserve">USS Enterprisen poistuttua käytöstä joulukuussa 2012 Yhdysvaltain laivastossa on enää </w:t>
      </w:r>
      <w:r>
        <w:t xml:space="preserve">supertukialuksia</w:t>
      </w:r>
      <w:r>
        <w:rPr>
          <w:color w:val="A9A9A9"/>
        </w:rPr>
        <w:t xml:space="preserve">10</w:t>
      </w:r>
      <w:r>
        <w:t xml:space="preserve">. Yhdysvaltain edustajainhuoneen asevoimien alivaliokunta suositteli 24. heinäkuuta 2007 seitsemää tai ehkä kahdeksaa uutta tukialusta (</w:t>
      </w:r>
      <w:r>
        <w:rPr>
          <w:color w:val="DCDCDC"/>
        </w:rPr>
        <w:t xml:space="preserve">yksi joka neljäs vuosi)</w:t>
      </w:r>
      <w:r>
        <w:t xml:space="preserve">. </w:t>
      </w:r>
      <w:r>
        <w:t xml:space="preserve">Keskustelu on kuitenkin syventynyt 100 000 tonnin Gerald R. Ford -luokan lentotukialuksen (arvioitu käyttöönotto vuonna 2016) 12-14,5 miljardin dollarin (sekä 12 miljardin dollarin kehitys- ja tutkimuskustannukset) budjetoinnista verrattuna pienempiin, 2 miljardia dollaria maksaviin 45 000 tonnin </w:t>
      </w:r>
      <w:r>
        <w:rPr>
          <w:color w:val="2F4F4F"/>
        </w:rPr>
        <w:t xml:space="preserve">America-luokan amfibioaluksiin</w:t>
      </w:r>
      <w:r>
        <w:t xml:space="preserve">, jotka pystyvät sijoittamaan </w:t>
      </w:r>
      <w:r>
        <w:rPr>
          <w:color w:val="556B2F"/>
        </w:rPr>
        <w:t xml:space="preserve">F-35B-laivueet</w:t>
      </w:r>
      <w:r>
        <w:t xml:space="preserve">. </w:t>
      </w:r>
      <w:r>
        <w:t xml:space="preserve">Tämän luokan ensimmäinen alus, USS America, on nyt aktiivisessa käytössä, ja toinen, </w:t>
      </w:r>
      <w:r>
        <w:rPr>
          <w:color w:val="6B8E23"/>
        </w:rPr>
        <w:t xml:space="preserve">USS Tripoli, on </w:t>
      </w:r>
      <w:r>
        <w:t xml:space="preserve">rakenteilla ja yhdeksän muuta on suunnitteilla.</w:t>
      </w:r>
    </w:p>
    <w:p>
      <w:r>
        <w:rPr>
          <w:b/>
        </w:rPr>
        <w:t xml:space="preserve">Kysymys 0</w:t>
      </w:r>
    </w:p>
    <w:p>
      <w:r>
        <w:t xml:space="preserve">Kuinka monta supertukialusta Yhdysvaltain laivastolla oli USS Enterprisen käytöstä poistamisen jälkeen?</w:t>
      </w:r>
    </w:p>
    <w:p>
      <w:r>
        <w:rPr>
          <w:b/>
        </w:rPr>
        <w:t xml:space="preserve">Kysymys 1</w:t>
      </w:r>
    </w:p>
    <w:p>
      <w:r>
        <w:t xml:space="preserve">Kuinka monta uutta lentotukialusta vuodessa edustajainhuoneen asevoimien alakomitea suositteli 7/24/07?</w:t>
      </w:r>
    </w:p>
    <w:p>
      <w:r>
        <w:rPr>
          <w:b/>
        </w:rPr>
        <w:t xml:space="preserve">Kysymys 2</w:t>
      </w:r>
    </w:p>
    <w:p>
      <w:r>
        <w:t xml:space="preserve">Mihin luokkaan USS America kuuluu?</w:t>
      </w:r>
    </w:p>
    <w:p>
      <w:r>
        <w:rPr>
          <w:b/>
        </w:rPr>
        <w:t xml:space="preserve">Kysymys 3</w:t>
      </w:r>
    </w:p>
    <w:p>
      <w:r>
        <w:t xml:space="preserve">Mitä USS America pystyy tuhoamaan laivueiden laivueet?</w:t>
      </w:r>
    </w:p>
    <w:p>
      <w:r>
        <w:rPr>
          <w:b/>
        </w:rPr>
        <w:t xml:space="preserve">Kysymys 4</w:t>
      </w:r>
    </w:p>
    <w:p>
      <w:r>
        <w:t xml:space="preserve">Mikä muu lentotukialus liittyy USS America -alukseen aktiivipalveluksessa?</w:t>
      </w:r>
    </w:p>
    <w:p>
      <w:r>
        <w:rPr>
          <w:b/>
        </w:rPr>
        <w:t xml:space="preserve">Kysymys 5</w:t>
      </w:r>
    </w:p>
    <w:p>
      <w:r>
        <w:t xml:space="preserve">Kuinka monta supertukialusta YK:n laivastolla oli USS Enterprisen deaktivoinnin jälkeen?</w:t>
      </w:r>
    </w:p>
    <w:p>
      <w:r>
        <w:rPr>
          <w:b/>
        </w:rPr>
        <w:t xml:space="preserve">Kysymys 6</w:t>
      </w:r>
    </w:p>
    <w:p>
      <w:r>
        <w:t xml:space="preserve">Kuinka monta vanhaa lentotukialusta vuodessa edustajainhuoneen asevoimien alakomitea suositteli 7/24/07?</w:t>
      </w:r>
    </w:p>
    <w:p>
      <w:r>
        <w:rPr>
          <w:b/>
        </w:rPr>
        <w:t xml:space="preserve">Kysymys 7</w:t>
      </w:r>
    </w:p>
    <w:p>
      <w:r>
        <w:t xml:space="preserve">Mihin luokkaan USS America ei kuulu?</w:t>
      </w:r>
    </w:p>
    <w:p>
      <w:r>
        <w:rPr>
          <w:b/>
        </w:rPr>
        <w:t xml:space="preserve">Kysymys 8</w:t>
      </w:r>
    </w:p>
    <w:p>
      <w:r>
        <w:t xml:space="preserve">Mihin USS America ei kykene tuhoamaan laivueiden laivueet?</w:t>
      </w:r>
    </w:p>
    <w:p>
      <w:r>
        <w:rPr>
          <w:b/>
        </w:rPr>
        <w:t xml:space="preserve">Kysymys 9</w:t>
      </w:r>
    </w:p>
    <w:p>
      <w:r>
        <w:t xml:space="preserve">Mikä muu lentotukialus liittyy USS America -alukseen, joka ei ole aktiivisessa käytössä?</w:t>
      </w:r>
    </w:p>
    <w:p>
      <w:r>
        <w:rPr>
          <w:b/>
        </w:rPr>
        <w:t xml:space="preserve">Tekstin numero 28</w:t>
      </w:r>
    </w:p>
    <w:p>
      <w:r>
        <w:t xml:space="preserve">Toisen maailmansodan jälkeen lentotukialusten rakenteet ovat kasvaneet kokoaan</w:t>
      </w:r>
      <w:r>
        <w:rPr>
          <w:color w:val="A9A9A9"/>
        </w:rPr>
        <w:t xml:space="preserve">, jotta niihin mahtuisi lentokoneiden koon jatkuva kasvu</w:t>
      </w:r>
      <w:r>
        <w:t xml:space="preserve">. </w:t>
      </w:r>
      <w:r>
        <w:t xml:space="preserve">Yhdysvaltain nykyaikaisen Nimitz-luokan suuren lentotukialusluokan uppouma on </w:t>
      </w:r>
      <w:r>
        <w:rPr>
          <w:color w:val="DCDCDC"/>
        </w:rPr>
        <w:t xml:space="preserve">lähes nelinkertainen </w:t>
      </w:r>
      <w:r>
        <w:rPr>
          <w:color w:val="2F4F4F"/>
        </w:rPr>
        <w:t xml:space="preserve">toisen maailmansodan aikaisen </w:t>
      </w:r>
      <w:r>
        <w:t xml:space="preserve">USS Enterprisen </w:t>
      </w:r>
      <w:r>
        <w:t xml:space="preserve">uppoumaan verrattuna</w:t>
      </w:r>
      <w:r>
        <w:t xml:space="preserve">, mutta sen lentokonemäärä on suunnilleen sama - tämä on seurausta sotilaslentokoneiden koon ja painon jatkuvasta kasvusta vuosien mittaan. Nykyiset </w:t>
      </w:r>
      <w:r>
        <w:rPr>
          <w:color w:val="556B2F"/>
        </w:rPr>
        <w:t xml:space="preserve">lentotukialukset ovat niin kalliita</w:t>
      </w:r>
      <w:r>
        <w:t xml:space="preserve">, että niitä operoivat valtiot ottavat riskin </w:t>
      </w:r>
      <w:r>
        <w:rPr>
          <w:color w:val="6B8E23"/>
        </w:rPr>
        <w:t xml:space="preserve">merkittävistä poliittisista, taloudellisista ja sotilaallisista vaikutuksista, jos lentotukialus menetetään </w:t>
      </w:r>
      <w:r>
        <w:t xml:space="preserve">tai jos sitä edes käytetään konfliktissa.</w:t>
      </w:r>
    </w:p>
    <w:p>
      <w:r>
        <w:rPr>
          <w:b/>
        </w:rPr>
        <w:t xml:space="preserve">Kysymys 0</w:t>
      </w:r>
    </w:p>
    <w:p>
      <w:r>
        <w:t xml:space="preserve">Miksi lentotukialusten koko on kasvanut toisen maailmansodan jälkeen?</w:t>
      </w:r>
    </w:p>
    <w:p>
      <w:r>
        <w:rPr>
          <w:b/>
        </w:rPr>
        <w:t xml:space="preserve">Kysymys 1</w:t>
      </w:r>
    </w:p>
    <w:p>
      <w:r>
        <w:t xml:space="preserve">Kuinka paljon enemmän tilavuutta nykyaikaisella Nimitz-luokalla on verrattuna vanhempaan USS Enterpriseen?</w:t>
      </w:r>
    </w:p>
    <w:p>
      <w:r>
        <w:rPr>
          <w:b/>
        </w:rPr>
        <w:t xml:space="preserve">Kysymys 2</w:t>
      </w:r>
    </w:p>
    <w:p>
      <w:r>
        <w:t xml:space="preserve">Miksi valtiot ottavat riskin merkittävistä poliittisista vaikutuksista, jos lentotukialus menetetään tai sitä jopa käytetään konfliktissa?</w:t>
      </w:r>
    </w:p>
    <w:p>
      <w:r>
        <w:rPr>
          <w:b/>
        </w:rPr>
        <w:t xml:space="preserve">Kysymys 3</w:t>
      </w:r>
    </w:p>
    <w:p>
      <w:r>
        <w:t xml:space="preserve">Mihin aikakauteen USS Enterprise kuuluu?</w:t>
      </w:r>
    </w:p>
    <w:p>
      <w:r>
        <w:rPr>
          <w:b/>
        </w:rPr>
        <w:t xml:space="preserve">Kysymys 4</w:t>
      </w:r>
    </w:p>
    <w:p>
      <w:r>
        <w:t xml:space="preserve">Miksi lentotukialusten koko on kasvanut ensimmäisen maailmansodan jälkeen?</w:t>
      </w:r>
    </w:p>
    <w:p>
      <w:r>
        <w:rPr>
          <w:b/>
        </w:rPr>
        <w:t xml:space="preserve">Kysymys 5</w:t>
      </w:r>
    </w:p>
    <w:p>
      <w:r>
        <w:t xml:space="preserve">Kuinka paljon enemmän tilavuutta nykyaikaisella Nimitz-luokalla on verrattuna uudempaan USS Enterpriseen?</w:t>
      </w:r>
    </w:p>
    <w:p>
      <w:r>
        <w:rPr>
          <w:b/>
        </w:rPr>
        <w:t xml:space="preserve">Kysymys 6</w:t>
      </w:r>
    </w:p>
    <w:p>
      <w:r>
        <w:t xml:space="preserve">Miksi valtiot ottavat riskin vähäisistä poliittisista vaikutuksista, jos lentotukialus menetetään tai sitä jopa käytetään konfliktissa?</w:t>
      </w:r>
    </w:p>
    <w:p>
      <w:r>
        <w:rPr>
          <w:b/>
        </w:rPr>
        <w:t xml:space="preserve">Kysymys 7</w:t>
      </w:r>
    </w:p>
    <w:p>
      <w:r>
        <w:t xml:space="preserve">Mihin aikakauteen USA Enterprise kuuluu?</w:t>
      </w:r>
    </w:p>
    <w:p>
      <w:r>
        <w:rPr>
          <w:b/>
        </w:rPr>
        <w:t xml:space="preserve">Kysymys 8</w:t>
      </w:r>
    </w:p>
    <w:p>
      <w:r>
        <w:t xml:space="preserve">Nykyiset lentotukialukset ovat niin halpoja, että niitä käyttävät valtiot ottavat riskin mistä?</w:t>
      </w:r>
    </w:p>
    <w:p>
      <w:r>
        <w:rPr>
          <w:b/>
        </w:rPr>
        <w:t xml:space="preserve">Tekstin numero 29</w:t>
      </w:r>
    </w:p>
    <w:p>
      <w:r>
        <w:t xml:space="preserve">Perinteiset ("pyrstökoukku") lentokoneet luottavat </w:t>
      </w:r>
      <w:r>
        <w:rPr>
          <w:color w:val="DCDCDC"/>
        </w:rPr>
        <w:t xml:space="preserve">laskeutumissignaaliupseeriin </w:t>
      </w:r>
      <w:r>
        <w:t xml:space="preserve">(LSO, radiokutsutunnus paddles), joka valvoo lentokoneen lähestymistä, mittaa visuaalisesti liukukulman, asennon ja lentonopeuden ja välittää nämä tiedot lentäjälle. Ennen kuin 1950-luvulla otettiin käyttöön kulmikas kansi, LSO:t käyttivät </w:t>
      </w:r>
      <w:r>
        <w:rPr>
          <w:color w:val="2F4F4F"/>
        </w:rPr>
        <w:t xml:space="preserve">värillisiä meloja </w:t>
      </w:r>
      <w:r>
        <w:t xml:space="preserve">ilmoittaakseen lentäjälle korjauksista (siitä lempinimi). 1950-luvun lopusta lähtien visuaaliset laskeutumisen apuvälineet, kuten </w:t>
      </w:r>
      <w:r>
        <w:rPr>
          <w:color w:val="556B2F"/>
        </w:rPr>
        <w:t xml:space="preserve">optinen laskeutumisjärjestelmä (Optical Landing System), </w:t>
      </w:r>
      <w:r>
        <w:t xml:space="preserve">ovat antaneet tietoa oikeasta liukukaltevuudesta, mutta LSO:t </w:t>
      </w:r>
      <w:r>
        <w:rPr>
          <w:color w:val="6B8E23"/>
        </w:rPr>
        <w:t xml:space="preserve">lähettävät </w:t>
      </w:r>
      <w:r>
        <w:t xml:space="preserve">edelleen </w:t>
      </w:r>
      <w:r>
        <w:rPr>
          <w:color w:val="6B8E23"/>
        </w:rPr>
        <w:t xml:space="preserve">radiopuhelimella äänikutsuja lähestyville lentäjille</w:t>
      </w:r>
      <w:r>
        <w:t xml:space="preserve">.</w:t>
      </w:r>
    </w:p>
    <w:p>
      <w:r>
        <w:rPr>
          <w:b/>
        </w:rPr>
        <w:t xml:space="preserve">Kysymys 0</w:t>
      </w:r>
    </w:p>
    <w:p>
      <w:r>
        <w:t xml:space="preserve">Mitä tarkoittaa LSO?</w:t>
      </w:r>
    </w:p>
    <w:p>
      <w:r>
        <w:rPr>
          <w:b/>
        </w:rPr>
        <w:t xml:space="preserve">Kysymys 1</w:t>
      </w:r>
    </w:p>
    <w:p>
      <w:r>
        <w:t xml:space="preserve">Kenen tehtävänä tavanomaisessa lentokoneessa on valvoa lentokoneen lähestymistä ja välittää tiedot lentäjälle?</w:t>
      </w:r>
    </w:p>
    <w:p>
      <w:r>
        <w:rPr>
          <w:b/>
        </w:rPr>
        <w:t xml:space="preserve">Kysymys 2</w:t>
      </w:r>
    </w:p>
    <w:p>
      <w:r>
        <w:t xml:space="preserve">Mitä LSO:t käyttivät merkitäkseen lentäjälle korjauksia ennen 1950-luvulla käyttöön otettuja kulmikkaita kansimalleja?</w:t>
      </w:r>
    </w:p>
    <w:p>
      <w:r>
        <w:rPr>
          <w:b/>
        </w:rPr>
        <w:t xml:space="preserve">Kysymys 3</w:t>
      </w:r>
    </w:p>
    <w:p>
      <w:r>
        <w:t xml:space="preserve">Mitkä visuaaliset laskeutumisen apuvälineet ovat antaneet tietoa oikeasta liukukaltevuudesta 1950-luvun lopulta lähtien?</w:t>
      </w:r>
    </w:p>
    <w:p>
      <w:r>
        <w:rPr>
          <w:b/>
        </w:rPr>
        <w:t xml:space="preserve">Kysymys 4</w:t>
      </w:r>
    </w:p>
    <w:p>
      <w:r>
        <w:t xml:space="preserve">Mihin LSO:ta edelleen käytetään?</w:t>
      </w:r>
    </w:p>
    <w:p>
      <w:r>
        <w:rPr>
          <w:b/>
        </w:rPr>
        <w:t xml:space="preserve">Kysymys 5</w:t>
      </w:r>
    </w:p>
    <w:p>
      <w:r>
        <w:t xml:space="preserve">Mitä tarkoittaa OSL?</w:t>
      </w:r>
    </w:p>
    <w:p>
      <w:r>
        <w:rPr>
          <w:b/>
        </w:rPr>
        <w:t xml:space="preserve">Kysymys 6</w:t>
      </w:r>
    </w:p>
    <w:p>
      <w:r>
        <w:t xml:space="preserve">Kenen tehtävänä on valvoa lentokoneen lähestymistä ja välittää tiedot lentäjälle?</w:t>
      </w:r>
    </w:p>
    <w:p>
      <w:r>
        <w:rPr>
          <w:b/>
        </w:rPr>
        <w:t xml:space="preserve">Kysymys 7</w:t>
      </w:r>
    </w:p>
    <w:p>
      <w:r>
        <w:t xml:space="preserve">Mitä LSO:t käyttivät merkitäkseen lentäjälle korjauksia ennen kuin 1960-luvulla otettiin käyttöön kulmikkaat kansirakenteet?</w:t>
      </w:r>
    </w:p>
    <w:p>
      <w:r>
        <w:rPr>
          <w:b/>
        </w:rPr>
        <w:t xml:space="preserve">Kysymys 8</w:t>
      </w:r>
    </w:p>
    <w:p>
      <w:r>
        <w:t xml:space="preserve">Mitkä visuaaliset laskeutumisen apuvälineet ovat antaneet tietoa oikeasta liukukaltevuudesta 1940-luvun lopusta lähtien?</w:t>
      </w:r>
    </w:p>
    <w:p>
      <w:r>
        <w:rPr>
          <w:b/>
        </w:rPr>
        <w:t xml:space="preserve">Kysymys 9</w:t>
      </w:r>
    </w:p>
    <w:p>
      <w:r>
        <w:t xml:space="preserve">Mihin LSO:ta ei enää käytetä?</w:t>
      </w:r>
    </w:p>
    <w:p>
      <w:r>
        <w:rPr>
          <w:b/>
        </w:rPr>
        <w:t xml:space="preserve">Tekstin numero 30</w:t>
      </w:r>
    </w:p>
    <w:p>
      <w:r>
        <w:t xml:space="preserve">Vaikka </w:t>
      </w:r>
      <w:r>
        <w:t xml:space="preserve">STOVL-lentokoneet pystyvätkin nousemaan pystysuoraan kannella olevasta paikasta, </w:t>
      </w:r>
      <w:r>
        <w:rPr>
          <w:color w:val="DCDCDC"/>
        </w:rPr>
        <w:t xml:space="preserve">rampin ja juoksulähdön käyttäminen </w:t>
      </w:r>
      <w:r>
        <w:t xml:space="preserve">on paljon polttoainetaloudellisempaa ja mahdollistaa raskaamman laukaisupainon. Koska </w:t>
      </w:r>
      <w:r>
        <w:t xml:space="preserve">katapultit ovat tarpeettomia, tällä järjestelyllä varustetut lentotukialukset vähentävät monimutkaisten höyry- tai sähkömagneettisten laukaisulaitteiden painoa, monimutkaisuutta ja tilantarvetta, ja </w:t>
      </w:r>
      <w:r>
        <w:rPr>
          <w:color w:val="2F4F4F"/>
        </w:rPr>
        <w:t xml:space="preserve">pystysuoraan </w:t>
      </w:r>
      <w:r>
        <w:t xml:space="preserve">laskeutuvat lentokoneet poistavat myös pysäytysvaijereiden ja niihin liittyvien laitteistojen tarpeen. Venäläiset, kiinalaiset ja tulevat intialaiset lentotukialukset sisältävät </w:t>
      </w:r>
      <w:r>
        <w:rPr>
          <w:color w:val="556B2F"/>
        </w:rPr>
        <w:t xml:space="preserve">hyppyrimäen rampin </w:t>
      </w:r>
      <w:r>
        <w:t xml:space="preserve">kevyesti kuormattujen tavanomaisten hävittäjälentokoneiden laukaisua varten, mutta ne käyttävät </w:t>
      </w:r>
      <w:r>
        <w:rPr>
          <w:color w:val="6B8E23"/>
        </w:rPr>
        <w:t xml:space="preserve">lentokoneissaan perinteisiä lentotukialuksen pysäytysvaijereita ja pyrstökoukkua</w:t>
      </w:r>
      <w:r>
        <w:t xml:space="preserve">.</w:t>
      </w:r>
    </w:p>
    <w:p>
      <w:r>
        <w:rPr>
          <w:b/>
        </w:rPr>
        <w:t xml:space="preserve">Kysymys 0</w:t>
      </w:r>
    </w:p>
    <w:p>
      <w:r>
        <w:t xml:space="preserve">Mikä on polttoainetaloudellisempi tapa, jolla STOVL-lentokoneet voivat nousta ilmaan kuin pystysuoraan?</w:t>
      </w:r>
    </w:p>
    <w:p>
      <w:r>
        <w:rPr>
          <w:b/>
        </w:rPr>
        <w:t xml:space="preserve">Kysymys 1</w:t>
      </w:r>
    </w:p>
    <w:p>
      <w:r>
        <w:t xml:space="preserve">Millaiset lentokoneet pystyvät nousemaan pystyyn?</w:t>
      </w:r>
    </w:p>
    <w:p>
      <w:r>
        <w:rPr>
          <w:b/>
        </w:rPr>
        <w:t xml:space="preserve">Kysymys 2</w:t>
      </w:r>
    </w:p>
    <w:p>
      <w:r>
        <w:t xml:space="preserve">Mitkä laskeutuvat lentokoneet ovat poistaneet pysäytysköysien tarpeen?</w:t>
      </w:r>
    </w:p>
    <w:p>
      <w:r>
        <w:rPr>
          <w:b/>
        </w:rPr>
        <w:t xml:space="preserve">Kysymys 3</w:t>
      </w:r>
    </w:p>
    <w:p>
      <w:r>
        <w:t xml:space="preserve">Mitä venäläiset lentotukialukset sisältävät kevyesti kuormattujen tavanomaisten hävittäjien laukaisuun?</w:t>
      </w:r>
    </w:p>
    <w:p>
      <w:r>
        <w:rPr>
          <w:b/>
        </w:rPr>
        <w:t xml:space="preserve">Kysymys 4</w:t>
      </w:r>
    </w:p>
    <w:p>
      <w:r>
        <w:t xml:space="preserve">Mitä venäläiset lentoyhtiöt käyttävät edelleen talteenottoon?</w:t>
      </w:r>
    </w:p>
    <w:p>
      <w:r>
        <w:rPr>
          <w:b/>
        </w:rPr>
        <w:t xml:space="preserve">Kysymys 5</w:t>
      </w:r>
    </w:p>
    <w:p>
      <w:r>
        <w:t xml:space="preserve">Mikä on vähemmän polttoainetta kuluttava tapa, jolla STOVL-lentokoneet voivat nousta ilmaan kuin pystysuoraan?</w:t>
      </w:r>
    </w:p>
    <w:p>
      <w:r>
        <w:rPr>
          <w:b/>
        </w:rPr>
        <w:t xml:space="preserve">Kysymys 6</w:t>
      </w:r>
    </w:p>
    <w:p>
      <w:r>
        <w:t xml:space="preserve">Millaiset lentokoneet pystyvät nousemaan vaakasuoraan ilmaan?</w:t>
      </w:r>
    </w:p>
    <w:p>
      <w:r>
        <w:rPr>
          <w:b/>
        </w:rPr>
        <w:t xml:space="preserve">Kysymys 7</w:t>
      </w:r>
    </w:p>
    <w:p>
      <w:r>
        <w:t xml:space="preserve">Missä laskeutuvissa lentokoneissa on tarvittu pysäytysvaijereita?</w:t>
      </w:r>
    </w:p>
    <w:p>
      <w:r>
        <w:rPr>
          <w:b/>
        </w:rPr>
        <w:t xml:space="preserve">Kysymys 8</w:t>
      </w:r>
    </w:p>
    <w:p>
      <w:r>
        <w:t xml:space="preserve">Mitä venäläiset lentotukialukset sisältävät raskaasti kuormattujen tavanomaisten hävittäjien laukaisuun?</w:t>
      </w:r>
    </w:p>
    <w:p>
      <w:r>
        <w:rPr>
          <w:b/>
        </w:rPr>
        <w:t xml:space="preserve">Kysymys 9</w:t>
      </w:r>
    </w:p>
    <w:p>
      <w:r>
        <w:t xml:space="preserve">Mitä venäläiset lentoyhtiöt eivät enää käytä talteenottoon?</w:t>
      </w:r>
    </w:p>
    <w:p>
      <w:r>
        <w:rPr>
          <w:b/>
        </w:rPr>
        <w:t xml:space="preserve">Tekstin numero 31</w:t>
      </w:r>
    </w:p>
    <w:p>
      <w:r>
        <w:t xml:space="preserve">Yksi CATOBAR-tukialus: São Paulo on </w:t>
      </w:r>
      <w:r>
        <w:rPr>
          <w:color w:val="A9A9A9"/>
        </w:rPr>
        <w:t xml:space="preserve">Clemenceau-luokan </w:t>
      </w:r>
      <w:r>
        <w:t xml:space="preserve">lentotukialus</w:t>
      </w:r>
      <w:r>
        <w:t xml:space="preserve">,</w:t>
      </w:r>
      <w:r>
        <w:t xml:space="preserve"> joka on tällä hetkellä </w:t>
      </w:r>
      <w:r>
        <w:rPr>
          <w:color w:val="DCDCDC"/>
        </w:rPr>
        <w:t xml:space="preserve">Brasilian laivaston </w:t>
      </w:r>
      <w:r>
        <w:t xml:space="preserve">käytössä. </w:t>
      </w:r>
      <w:r>
        <w:t xml:space="preserve">São Paulo otettiin ensimmäisen kerran käyttöön vuonna 1963 </w:t>
      </w:r>
      <w:r>
        <w:rPr>
          <w:color w:val="2F4F4F"/>
        </w:rPr>
        <w:t xml:space="preserve">Ranskan laivastossa </w:t>
      </w:r>
      <w:r>
        <w:t xml:space="preserve">nimellä Foch, ja se siirrettiin vuonna 2000 Brasiliaan, jossa siitä tuli Brasilian laivaston uusi lippulaiva. Vuosina </w:t>
      </w:r>
      <w:r>
        <w:t xml:space="preserve">2005-2010 São Pauloa </w:t>
      </w:r>
      <w:r>
        <w:rPr>
          <w:color w:val="556B2F"/>
        </w:rPr>
        <w:t xml:space="preserve">modernisoitiin perusteellisesti</w:t>
      </w:r>
      <w:r>
        <w:t xml:space="preserve">. Vuoden 2010 lopussa alkoivat merikokeet, ja vuonna 2011[päivitys] CIASA (tarkastuslautakunta ja koulutusneuvonta) oli arvioinut São Paulon. Sen odotettiin palaavan laivastoon vuoden 2013 lopulla, mutta se kärsi </w:t>
      </w:r>
      <w:r>
        <w:rPr>
          <w:color w:val="6B8E23"/>
        </w:rPr>
        <w:t xml:space="preserve">jälleen suuresta tulipalosta </w:t>
      </w:r>
      <w:r>
        <w:t xml:space="preserve">vuonna 2012.</w:t>
      </w:r>
    </w:p>
    <w:p>
      <w:r>
        <w:rPr>
          <w:b/>
        </w:rPr>
        <w:t xml:space="preserve">Kysymys 0</w:t>
      </w:r>
    </w:p>
    <w:p>
      <w:r>
        <w:t xml:space="preserve">Minkä luokan alus on Sao Paulo?</w:t>
      </w:r>
    </w:p>
    <w:p>
      <w:r>
        <w:rPr>
          <w:b/>
        </w:rPr>
        <w:t xml:space="preserve">Kysymys 1</w:t>
      </w:r>
    </w:p>
    <w:p>
      <w:r>
        <w:t xml:space="preserve">Kenen palveluksessa Sao Paulo on tällä hetkellä?</w:t>
      </w:r>
    </w:p>
    <w:p>
      <w:r>
        <w:rPr>
          <w:b/>
        </w:rPr>
        <w:t xml:space="preserve">Kysymys 2</w:t>
      </w:r>
    </w:p>
    <w:p>
      <w:r>
        <w:t xml:space="preserve">Kuka tilasi Sao Paulon ensimmäisen kerran vuonna 1963?</w:t>
      </w:r>
    </w:p>
    <w:p>
      <w:r>
        <w:rPr>
          <w:b/>
        </w:rPr>
        <w:t xml:space="preserve">Kysymys 3</w:t>
      </w:r>
    </w:p>
    <w:p>
      <w:r>
        <w:t xml:space="preserve">Mitä Sao Paulossa tapahtui vuosina 2005-2010?</w:t>
      </w:r>
    </w:p>
    <w:p>
      <w:r>
        <w:rPr>
          <w:b/>
        </w:rPr>
        <w:t xml:space="preserve">Kysymys 4</w:t>
      </w:r>
    </w:p>
    <w:p>
      <w:r>
        <w:t xml:space="preserve">Mikä takaisku tapahtui Sao Paulalle vuonna 2012?</w:t>
      </w:r>
    </w:p>
    <w:p>
      <w:r>
        <w:rPr>
          <w:b/>
        </w:rPr>
        <w:t xml:space="preserve">Kysymys 5</w:t>
      </w:r>
    </w:p>
    <w:p>
      <w:r>
        <w:t xml:space="preserve">Minkä luokan alus on Pao Saulo?</w:t>
      </w:r>
    </w:p>
    <w:p>
      <w:r>
        <w:rPr>
          <w:b/>
        </w:rPr>
        <w:t xml:space="preserve">Kysymys 6</w:t>
      </w:r>
    </w:p>
    <w:p>
      <w:r>
        <w:t xml:space="preserve">Kenelle Sao Paulo on tällä hetkellä poissa käytöstä?</w:t>
      </w:r>
    </w:p>
    <w:p>
      <w:r>
        <w:rPr>
          <w:b/>
        </w:rPr>
        <w:t xml:space="preserve">Kysymys 7</w:t>
      </w:r>
    </w:p>
    <w:p>
      <w:r>
        <w:t xml:space="preserve">Kuka tilasi Sao Paulon ensimmäisenä vuonna 1936?</w:t>
      </w:r>
    </w:p>
    <w:p>
      <w:r>
        <w:rPr>
          <w:b/>
        </w:rPr>
        <w:t xml:space="preserve">Kysymys 8</w:t>
      </w:r>
    </w:p>
    <w:p>
      <w:r>
        <w:t xml:space="preserve">Mitä Sao Paulossa ei tapahtunut vuosina 2005-2010?</w:t>
      </w:r>
    </w:p>
    <w:p>
      <w:r>
        <w:rPr>
          <w:b/>
        </w:rPr>
        <w:t xml:space="preserve">Kysymys 9</w:t>
      </w:r>
    </w:p>
    <w:p>
      <w:r>
        <w:t xml:space="preserve">Mitä Sao Paulassa tapahtui vuonna 2012?</w:t>
      </w:r>
    </w:p>
    <w:p>
      <w:r>
        <w:rPr>
          <w:b/>
        </w:rPr>
        <w:t xml:space="preserve">Tekstin numero 32</w:t>
      </w:r>
    </w:p>
    <w:p>
      <w:r>
        <w:t xml:space="preserve">1 </w:t>
      </w:r>
      <w:r>
        <w:t xml:space="preserve">STOBAR-tukialus: Kuznetsov: 55 000 tonnin Admiral Kuznetsov-luokan STOBAR-lentotukialus. Käynnistettiin </w:t>
      </w:r>
      <w:r>
        <w:rPr>
          <w:color w:val="DCDCDC"/>
        </w:rPr>
        <w:t xml:space="preserve">vuonna 1985 </w:t>
      </w:r>
      <w:r>
        <w:t xml:space="preserve">nimellä </w:t>
      </w:r>
      <w:r>
        <w:rPr>
          <w:color w:val="2F4F4F"/>
        </w:rPr>
        <w:t xml:space="preserve">Tbilisi</w:t>
      </w:r>
      <w:r>
        <w:t xml:space="preserve">, nimettiin uudelleen ja aloitti toimintansa vuonna 1995. Ilman katapultteja se voi laukaista ja ottaa talteen kevyesti polttoaineella varustettuja laivaston hävittäjiä ilmapuolustus- tai laivojen torjuntatehtäviä varten, mutta ei raskaita tavanomaisia pommi-iskuja varten. Virallisesti se on nimetty lentokoneita kuljettavaksi risteilijäksi, mutta se on ainutlaatuinen, koska </w:t>
      </w:r>
      <w:r>
        <w:rPr>
          <w:color w:val="556B2F"/>
        </w:rPr>
        <w:t xml:space="preserve">se kantaa raskaan risteilijän puolustusvoimien aseistusta ja suuria P-700 Granit-hyökkäysohjuksia</w:t>
      </w:r>
      <w:r>
        <w:t xml:space="preserve">. </w:t>
      </w:r>
      <w:r>
        <w:rPr>
          <w:color w:val="6B8E23"/>
        </w:rPr>
        <w:t xml:space="preserve">P-700-järjestelmät </w:t>
      </w:r>
      <w:r>
        <w:t xml:space="preserve">poistetaan tulevassa peruskorjauksessa, jotta sen kannen alapuolisia ilmailutiloja voidaan laajentaa ja sen puolustusjärjestelmiä päivittää.</w:t>
      </w:r>
    </w:p>
    <w:p>
      <w:r>
        <w:rPr>
          <w:b/>
        </w:rPr>
        <w:t xml:space="preserve">Kysymys 0</w:t>
      </w:r>
    </w:p>
    <w:p>
      <w:r>
        <w:t xml:space="preserve">Minkä tyyppinen lentoliikenteen harjoittaja on Admiral Flota Sovetskovo Soyuza Kuznetsov?</w:t>
      </w:r>
    </w:p>
    <w:p>
      <w:r>
        <w:rPr>
          <w:b/>
        </w:rPr>
        <w:t xml:space="preserve">Kysymys 1</w:t>
      </w:r>
    </w:p>
    <w:p>
      <w:r>
        <w:t xml:space="preserve">Milloin Admiral Flota Sovetskovo Soyuza Kuznetsov laukaistiin ensimmäisen kerran?</w:t>
      </w:r>
    </w:p>
    <w:p>
      <w:r>
        <w:rPr>
          <w:b/>
        </w:rPr>
        <w:t xml:space="preserve">Kysymys 2</w:t>
      </w:r>
    </w:p>
    <w:p>
      <w:r>
        <w:t xml:space="preserve">Millä nimellä amiraali Flota Sovetskovo Sojuza Kuznetsov nimettiin uudelleen?</w:t>
      </w:r>
    </w:p>
    <w:p>
      <w:r>
        <w:rPr>
          <w:b/>
        </w:rPr>
        <w:t xml:space="preserve">Kysymys 3</w:t>
      </w:r>
    </w:p>
    <w:p>
      <w:r>
        <w:t xml:space="preserve">Mikä Tbilisissä on ainutlaatuista?</w:t>
      </w:r>
    </w:p>
    <w:p>
      <w:r>
        <w:rPr>
          <w:b/>
        </w:rPr>
        <w:t xml:space="preserve">Kysymys 4</w:t>
      </w:r>
    </w:p>
    <w:p>
      <w:r>
        <w:t xml:space="preserve">Mitä Tbilisistä poistetaan, jotta sen kannen alapuolisia ilmailutiloja voidaan laajentaa?</w:t>
      </w:r>
    </w:p>
    <w:p>
      <w:r>
        <w:rPr>
          <w:b/>
        </w:rPr>
        <w:t xml:space="preserve">Kysymys 5</w:t>
      </w:r>
    </w:p>
    <w:p>
      <w:r>
        <w:t xml:space="preserve">Minkä tyyppinen lentokone on Admiral Flota Sovetskovo Soyuza Kuznetsov?</w:t>
      </w:r>
    </w:p>
    <w:p>
      <w:r>
        <w:rPr>
          <w:b/>
        </w:rPr>
        <w:t xml:space="preserve">Kysymys 6</w:t>
      </w:r>
    </w:p>
    <w:p>
      <w:r>
        <w:t xml:space="preserve">Milloin Admiral Flota Sovetskovo Soyuza Kuznetsov laukaistiin viimeksi?</w:t>
      </w:r>
    </w:p>
    <w:p>
      <w:r>
        <w:rPr>
          <w:b/>
        </w:rPr>
        <w:t xml:space="preserve">Kysymys 7</w:t>
      </w:r>
    </w:p>
    <w:p>
      <w:r>
        <w:t xml:space="preserve">Millä nimellä amiraali Florida Sovetskovo Sojuza Kuznetsov nimettiin uudelleen?</w:t>
      </w:r>
    </w:p>
    <w:p>
      <w:r>
        <w:rPr>
          <w:b/>
        </w:rPr>
        <w:t xml:space="preserve">Kysymys 8</w:t>
      </w:r>
    </w:p>
    <w:p>
      <w:r>
        <w:t xml:space="preserve">Mikä Tbilisissä on arkipäiväistä?</w:t>
      </w:r>
    </w:p>
    <w:p>
      <w:r>
        <w:rPr>
          <w:b/>
        </w:rPr>
        <w:t xml:space="preserve">Kysymys 9</w:t>
      </w:r>
    </w:p>
    <w:p>
      <w:r>
        <w:t xml:space="preserve">Mitä Tbilisistä lisätään, jotta sen kannen alapuolisia ilmailutiloja voidaan laajentaa?</w:t>
      </w:r>
    </w:p>
    <w:p>
      <w:r>
        <w:rPr>
          <w:b/>
        </w:rPr>
        <w:t xml:space="preserve">Tekstin numero 33</w:t>
      </w:r>
    </w:p>
    <w:p>
      <w:r>
        <w:t xml:space="preserve">Kuninkaallinen laivasto on rakentamassa kahta uutta suurempaa STOVL-lentotukialusta, </w:t>
      </w:r>
      <w:r>
        <w:rPr>
          <w:color w:val="A9A9A9"/>
        </w:rPr>
        <w:t xml:space="preserve">Queen Elizabeth </w:t>
      </w:r>
      <w:r>
        <w:t xml:space="preserve">-luokkaa, korvaamaan kolme nyt käytöstä poistettua Invincible-luokan tukialusta. Alukset ovat HMS Queen Elizabeth ja HMS Prince of Wales. Ne kykenevät operoimaan rauhanajan operaatioissa jopa 40 lentokonetta, ja niiden räätälöity ryhmä voi olla jopa 50. Niiden uppouma on </w:t>
      </w:r>
      <w:r>
        <w:rPr>
          <w:color w:val="DCDCDC"/>
        </w:rPr>
        <w:t xml:space="preserve">70 600 tonnia</w:t>
      </w:r>
      <w:r>
        <w:t xml:space="preserve">. </w:t>
      </w:r>
      <w:r>
        <w:t xml:space="preserve">HMS Queen Elizabethin on määrä tulla käyttöön </w:t>
      </w:r>
      <w:r>
        <w:rPr>
          <w:color w:val="2F4F4F"/>
        </w:rPr>
        <w:t xml:space="preserve">vuonna </w:t>
      </w:r>
      <w:r>
        <w:t xml:space="preserve">ja Prince of </w:t>
      </w:r>
      <w:r>
        <w:rPr>
          <w:color w:val="556B2F"/>
        </w:rPr>
        <w:t xml:space="preserve">2017</w:t>
      </w:r>
      <w:r>
        <w:t xml:space="preserve">Walesin </w:t>
      </w:r>
      <w:r>
        <w:rPr>
          <w:color w:val="6B8E23"/>
        </w:rPr>
        <w:t xml:space="preserve">noin vuonna 2020</w:t>
      </w:r>
      <w:r>
        <w:t xml:space="preserve">. Alusten on määrä aloittaa toimintansa vuonna 2020. Niiden ensisijainen lentokonekanta tulee koostumaan F-35B Lightning II -lentokoneista, ja niiden laivakomppanian määrä on noin 680. Kokonaisvahvuus nousee noin 1600:een, kun lentoryhmä on laivassa. Nämä kaksi alusta tulevat olemaan suurimmat </w:t>
      </w:r>
      <w:r>
        <w:rPr>
          <w:color w:val="A0522D"/>
        </w:rPr>
        <w:t xml:space="preserve">kuninkaalliselle laivastolle </w:t>
      </w:r>
      <w:r>
        <w:t xml:space="preserve">koskaan rakennetut sota-alukset</w:t>
      </w:r>
      <w:r>
        <w:t xml:space="preserve">.</w:t>
      </w:r>
    </w:p>
    <w:p>
      <w:r>
        <w:rPr>
          <w:b/>
        </w:rPr>
        <w:t xml:space="preserve">Kysymys 0</w:t>
      </w:r>
    </w:p>
    <w:p>
      <w:r>
        <w:t xml:space="preserve">Minkä luokan lentotukialuksia rakennetaan korvaamaan Invincible-luokan lentotukialukset?</w:t>
      </w:r>
    </w:p>
    <w:p>
      <w:r>
        <w:rPr>
          <w:b/>
        </w:rPr>
        <w:t xml:space="preserve">Kysymys 1</w:t>
      </w:r>
    </w:p>
    <w:p>
      <w:r>
        <w:t xml:space="preserve">Mikä on HMS Queen Elizabethin siirtymä?</w:t>
      </w:r>
    </w:p>
    <w:p>
      <w:r>
        <w:rPr>
          <w:b/>
        </w:rPr>
        <w:t xml:space="preserve">Kysymys 2</w:t>
      </w:r>
    </w:p>
    <w:p>
      <w:r>
        <w:t xml:space="preserve">Milloin HMS Queen Elizabethin on määrä aloittaa toimintansa?</w:t>
      </w:r>
    </w:p>
    <w:p>
      <w:r>
        <w:rPr>
          <w:b/>
        </w:rPr>
        <w:t xml:space="preserve">Kysymys 3</w:t>
      </w:r>
    </w:p>
    <w:p>
      <w:r>
        <w:t xml:space="preserve">Milloin Walesin prinssi on tarkoitus ottaa käyttöön?</w:t>
      </w:r>
    </w:p>
    <w:p>
      <w:r>
        <w:rPr>
          <w:b/>
        </w:rPr>
        <w:t xml:space="preserve">Kysymys 4</w:t>
      </w:r>
    </w:p>
    <w:p>
      <w:r>
        <w:t xml:space="preserve">Kuka rakentaa HMS Queen Elizabethin ja Prince of Walesin?</w:t>
      </w:r>
    </w:p>
    <w:p>
      <w:r>
        <w:rPr>
          <w:b/>
        </w:rPr>
        <w:t xml:space="preserve">Kysymys 5</w:t>
      </w:r>
    </w:p>
    <w:p>
      <w:r>
        <w:t xml:space="preserve">Minkä luokan lentotukialuksia puretaan Invincible-luokan lentotukialusten korvaamiseksi?</w:t>
      </w:r>
    </w:p>
    <w:p>
      <w:r>
        <w:rPr>
          <w:b/>
        </w:rPr>
        <w:t xml:space="preserve">Kysymys 6</w:t>
      </w:r>
    </w:p>
    <w:p>
      <w:r>
        <w:t xml:space="preserve">Mikä on SMH Queen Elizabethin siirtymä?</w:t>
      </w:r>
    </w:p>
    <w:p>
      <w:r>
        <w:rPr>
          <w:b/>
        </w:rPr>
        <w:t xml:space="preserve">Kysymys 7</w:t>
      </w:r>
    </w:p>
    <w:p>
      <w:r>
        <w:t xml:space="preserve">Milloin HMS Queen Elizabethin on määrä päättyä?</w:t>
      </w:r>
    </w:p>
    <w:p>
      <w:r>
        <w:rPr>
          <w:b/>
        </w:rPr>
        <w:t xml:space="preserve">Kysymys 8</w:t>
      </w:r>
    </w:p>
    <w:p>
      <w:r>
        <w:t xml:space="preserve">Milloin Prince of Walesin on määrä päättyä?</w:t>
      </w:r>
    </w:p>
    <w:p>
      <w:r>
        <w:rPr>
          <w:b/>
        </w:rPr>
        <w:t xml:space="preserve">Kysymys 9</w:t>
      </w:r>
    </w:p>
    <w:p>
      <w:r>
        <w:t xml:space="preserve">Kuka ostaa HMS Queen Elizabethin ja Prince of Walesin?</w:t>
      </w:r>
    </w:p>
    <w:p>
      <w:r>
        <w:br w:type="page"/>
      </w:r>
    </w:p>
    <w:p>
      <w:r>
        <w:rPr>
          <w:b/>
          <w:u w:val="single"/>
        </w:rPr>
        <w:t xml:space="preserve">Asiakirjan numero 125</w:t>
      </w:r>
    </w:p>
    <w:p>
      <w:r>
        <w:rPr>
          <w:b/>
        </w:rPr>
        <w:t xml:space="preserve">Tekstin numero 0</w:t>
      </w:r>
    </w:p>
    <w:p>
      <w:r>
        <w:t xml:space="preserve">Kaksi FAA:n ilmiantajaa, tarkastajat Charalambe "Bobby" Boutris ja Douglas E. Peters, väittivät </w:t>
      </w:r>
      <w:r>
        <w:t xml:space="preserve">vuonna</w:t>
      </w:r>
      <w:r>
        <w:rPr>
          <w:color w:val="A9A9A9"/>
        </w:rPr>
        <w:t xml:space="preserve">2007</w:t>
      </w:r>
      <w:r>
        <w:t xml:space="preserve"> , että Boutris sanoi yrittäneensä asettaa Southwestin lentokoneen lentokieltoon löydettyään </w:t>
      </w:r>
      <w:r>
        <w:rPr>
          <w:color w:val="DCDCDC"/>
        </w:rPr>
        <w:t xml:space="preserve">halkeamia koneen rungossa, mutta </w:t>
      </w:r>
      <w:r>
        <w:t xml:space="preserve">esimiehet, jotka hänen mukaansa olivat ystävällismielisiä lentoyhtiön kanssa, estivät häntä. Tämän vahvisti liikenneministeriön raportti, jossa todettiin, että FAA:n johtajat olivat antaneet Southwest Airlinesin lentää </w:t>
      </w:r>
      <w:r>
        <w:t xml:space="preserve">vuosina 2006 ja 2007 lentokoneita</w:t>
      </w:r>
      <w:r>
        <w:rPr>
          <w:color w:val="2F4F4F"/>
        </w:rPr>
        <w:t xml:space="preserve">46</w:t>
      </w:r>
      <w:r>
        <w:t xml:space="preserve">, joiden turvallisuustarkastukset olivat myöhässä, ja jättäneet huomiotta tarkastajien esittämät huolenaiheet. Muiden lentoyhtiöiden tarkastukset johtivat siihen, että </w:t>
      </w:r>
      <w:r>
        <w:rPr>
          <w:color w:val="556B2F"/>
        </w:rPr>
        <w:t xml:space="preserve">kaksi </w:t>
      </w:r>
      <w:r>
        <w:t xml:space="preserve">lentoyhtiötä asetti satoja koneita lentokieltoon, mikä aiheutti tuhansia lentojen peruutuksia. Edustajainhuoneen liikenne- ja infrastruktuurivaliokunta järjesti kuulemisia huhtikuussa 2008. </w:t>
      </w:r>
      <w:r>
        <w:t xml:space="preserve">Valiokunnan entinen puheenjohtaja </w:t>
      </w:r>
      <w:r>
        <w:rPr>
          <w:color w:val="6B8E23"/>
        </w:rPr>
        <w:t xml:space="preserve">Jim Oberstar </w:t>
      </w:r>
      <w:r>
        <w:t xml:space="preserve">totesi, että valiokunnan tutkimuksessa paljastui sääntelyn väärinkäyttöä ja laajalle levinneitä sääntelyn laiminlyöntejä, joiden ansiosta </w:t>
      </w:r>
      <w:r>
        <w:t xml:space="preserve">lentokoneita</w:t>
      </w:r>
      <w:r>
        <w:rPr>
          <w:color w:val="A0522D"/>
        </w:rPr>
        <w:t xml:space="preserve">117</w:t>
      </w:r>
      <w:r>
        <w:t xml:space="preserve"> voitiin käyttää kaupallisesti, vaikka ne eivät olleet FAA:n turvallisuussääntöjen mukaisia</w:t>
      </w:r>
      <w:r>
        <w:t xml:space="preserve">.</w:t>
      </w:r>
      <w:r>
        <w:t xml:space="preserve"> Oberstar sanoi, että FAA:n johtavien virkamiesten ja lentoyhtiöiden välillä vallitsi "mukavuuden kulttuuri" ja että FAA:n toimintakulttuuri oli "järjestelmällisesti hajonnut", mikä johti "väärinkäytöksiin, jotka lähentelivät korruptiota". Vuonna 2008 FAA ehdotti Southwestille </w:t>
      </w:r>
      <w:r>
        <w:rPr>
          <w:color w:val="228B22"/>
        </w:rPr>
        <w:t xml:space="preserve">10,2 miljoonan dollarin </w:t>
      </w:r>
      <w:r>
        <w:t xml:space="preserve">sakkoa, </w:t>
      </w:r>
      <w:r>
        <w:t xml:space="preserve">koska se ei ollut tarkastanut vanhempia lentokoneita halkeamien varalta, ja vuonna 2009 Southwest ja FAA sopivat, että Southwest maksaisi </w:t>
      </w:r>
      <w:r>
        <w:rPr>
          <w:color w:val="191970"/>
        </w:rPr>
        <w:t xml:space="preserve">7,5 miljoonan dollarin </w:t>
      </w:r>
      <w:r>
        <w:t xml:space="preserve">sakon ja ottaisi käyttöön uusia turvallisuusmenettelyjä, ja sakko kaksinkertaistuisi, jos Southwest ei noudattaisi sääntöjä.</w:t>
      </w:r>
    </w:p>
    <w:p>
      <w:r>
        <w:rPr>
          <w:b/>
        </w:rPr>
        <w:t xml:space="preserve">Kysymys 0</w:t>
      </w:r>
    </w:p>
    <w:p>
      <w:r>
        <w:t xml:space="preserve">Milloin kaksi ilmiantajaa väitti, että Boutris yritti asettaa Southwest Airlinesin lentokieltoon?</w:t>
      </w:r>
    </w:p>
    <w:p>
      <w:r>
        <w:rPr>
          <w:b/>
        </w:rPr>
        <w:t xml:space="preserve">Kysymys 1</w:t>
      </w:r>
    </w:p>
    <w:p>
      <w:r>
        <w:t xml:space="preserve">Kuinka monta lentokonetta FAA:n johtajat sallivat lentää vuosina 2006 ja 2007, joiden turvallisuustarkastukset olivat myöhässä?</w:t>
      </w:r>
    </w:p>
    <w:p>
      <w:r>
        <w:rPr>
          <w:b/>
        </w:rPr>
        <w:t xml:space="preserve">Kysymys 2</w:t>
      </w:r>
    </w:p>
    <w:p>
      <w:r>
        <w:t xml:space="preserve">Kuinka paljon FAA ehdotti Southwestille sakkoa, koska se ei ollut tarkastanut vanhempia lentokoneita?</w:t>
      </w:r>
    </w:p>
    <w:p>
      <w:r>
        <w:rPr>
          <w:b/>
        </w:rPr>
        <w:t xml:space="preserve">Kysymys 3</w:t>
      </w:r>
    </w:p>
    <w:p>
      <w:r>
        <w:t xml:space="preserve">Kuka valiokunnan entinen puheenjohtaja sanoi, että valiokunnan tutkimus paljasti sääntelyn väärinkäyttöä?</w:t>
      </w:r>
    </w:p>
    <w:p>
      <w:r>
        <w:rPr>
          <w:b/>
        </w:rPr>
        <w:t xml:space="preserve">Kysymys 4</w:t>
      </w:r>
    </w:p>
    <w:p>
      <w:r>
        <w:t xml:space="preserve">Kuinka monta lentokonetta sallittiin käyttää kaupallisesti, vaikka ne eivät olleet FAA:n turvallisuusmääräysten mukaisia?</w:t>
      </w:r>
    </w:p>
    <w:p>
      <w:r>
        <w:rPr>
          <w:b/>
        </w:rPr>
        <w:t xml:space="preserve">Kysymys 5</w:t>
      </w:r>
    </w:p>
    <w:p>
      <w:r>
        <w:t xml:space="preserve">Miksi Boutris sanoi, että Peters yritti saada Southwestin arestiin?</w:t>
      </w:r>
    </w:p>
    <w:p>
      <w:r>
        <w:rPr>
          <w:b/>
        </w:rPr>
        <w:t xml:space="preserve">Kysymys 6</w:t>
      </w:r>
    </w:p>
    <w:p>
      <w:r>
        <w:t xml:space="preserve">Kuinka moni kaupallisesti liikennöity lentokone oli FAA:n turvallisuussääntöjen mukainen?</w:t>
      </w:r>
    </w:p>
    <w:p>
      <w:r>
        <w:rPr>
          <w:b/>
        </w:rPr>
        <w:t xml:space="preserve">Kysymys 7</w:t>
      </w:r>
    </w:p>
    <w:p>
      <w:r>
        <w:t xml:space="preserve">Kuinka paljon Southwest maksoi sakkoja, koska se ei ottanut käyttöön uusia turvallisuusmenettelyjä?</w:t>
      </w:r>
    </w:p>
    <w:p>
      <w:r>
        <w:rPr>
          <w:b/>
        </w:rPr>
        <w:t xml:space="preserve">Kysymys 8</w:t>
      </w:r>
    </w:p>
    <w:p>
      <w:r>
        <w:t xml:space="preserve">Kuinka monta muuta lentoyhtiötä tarkastettiin?</w:t>
      </w:r>
    </w:p>
    <w:p>
      <w:r>
        <w:rPr>
          <w:b/>
        </w:rPr>
        <w:t xml:space="preserve">Teksti numero 1</w:t>
      </w:r>
    </w:p>
    <w:p>
      <w:r>
        <w:t xml:space="preserve">Southwest Airlinesin tarkastusskandaalin jälkimainingeissa </w:t>
      </w:r>
      <w:r>
        <w:rPr>
          <w:color w:val="DCDCDC"/>
        </w:rPr>
        <w:t xml:space="preserve">edustajainhuone </w:t>
      </w:r>
      <w:r>
        <w:t xml:space="preserve">hyväksyi </w:t>
      </w:r>
      <w:r>
        <w:rPr>
          <w:color w:val="A9A9A9"/>
        </w:rPr>
        <w:t xml:space="preserve">22. heinäkuuta </w:t>
      </w:r>
      <w:r>
        <w:t xml:space="preserve">2008 </w:t>
      </w:r>
      <w:r>
        <w:t xml:space="preserve">yksimielisesti lakiehdotuksen, </w:t>
      </w:r>
      <w:r>
        <w:t xml:space="preserve">jolla tiukennetaan lentokoneiden huoltomenettelyjä koskevia säännöksiä, mukaan lukien ilmiantajan toimiston perustaminen ja </w:t>
      </w:r>
      <w:r>
        <w:rPr>
          <w:color w:val="2F4F4F"/>
        </w:rPr>
        <w:t xml:space="preserve">kahden vuoden </w:t>
      </w:r>
      <w:r>
        <w:t xml:space="preserve">"harkinta-aika", jonka FAA:n tarkastajien tai tarkastajien esimiesten </w:t>
      </w:r>
      <w:r>
        <w:rPr>
          <w:color w:val="556B2F"/>
        </w:rPr>
        <w:t xml:space="preserve">on odotettava, ennen kuin he voivat työskennellä sääntelemiensä yritysten palveluksessa</w:t>
      </w:r>
      <w:r>
        <w:t xml:space="preserve">. </w:t>
      </w:r>
      <w:r>
        <w:t xml:space="preserve">Lakiehdotuksessa vaadittiin myös huoltotarkastajien vuorottelua ja säädettiin, että sana "</w:t>
      </w:r>
      <w:r>
        <w:rPr>
          <w:color w:val="6B8E23"/>
        </w:rPr>
        <w:t xml:space="preserve">asiakas</w:t>
      </w:r>
      <w:r>
        <w:t xml:space="preserve">" koskee asianmukaisesti </w:t>
      </w:r>
      <w:r>
        <w:rPr>
          <w:color w:val="A0522D"/>
        </w:rPr>
        <w:t xml:space="preserve">lentävää yleisöä</w:t>
      </w:r>
      <w:r>
        <w:t xml:space="preserve">, ei FAA:n sääntelemiä yksiköitä. Lakiehdotus kuoli senaatin komiteassa samana vuonna.</w:t>
      </w:r>
    </w:p>
    <w:p>
      <w:r>
        <w:rPr>
          <w:b/>
        </w:rPr>
        <w:t xml:space="preserve">Kysymys 0</w:t>
      </w:r>
    </w:p>
    <w:p>
      <w:r>
        <w:t xml:space="preserve">Milloin Southwest Airlinesin tarkastusskandaalin jälkimainingit tapahtuivat?</w:t>
      </w:r>
    </w:p>
    <w:p>
      <w:r>
        <w:rPr>
          <w:b/>
        </w:rPr>
        <w:t xml:space="preserve">Kysymys 1</w:t>
      </w:r>
    </w:p>
    <w:p>
      <w:r>
        <w:t xml:space="preserve">kuka hyväksyi lentokoneiden huoltotoimenpiteitä koskevien tigheten-säännösten muuttamisen?</w:t>
      </w:r>
    </w:p>
    <w:p>
      <w:r>
        <w:rPr>
          <w:b/>
        </w:rPr>
        <w:t xml:space="preserve">Kysymys 2</w:t>
      </w:r>
    </w:p>
    <w:p>
      <w:r>
        <w:t xml:space="preserve">Mihin sana "asiakas" oikein soveltuu?</w:t>
      </w:r>
    </w:p>
    <w:p>
      <w:r>
        <w:rPr>
          <w:b/>
        </w:rPr>
        <w:t xml:space="preserve">Kysymys 3</w:t>
      </w:r>
    </w:p>
    <w:p>
      <w:r>
        <w:t xml:space="preserve">Kuinka kauan FAA:n tarkastajien tai tarkastajien esimiesten on odotettava, ennen kuin he voivat työskennellä niiden palveluksessa, joita he sääntelevät?</w:t>
      </w:r>
    </w:p>
    <w:p>
      <w:r>
        <w:rPr>
          <w:b/>
        </w:rPr>
        <w:t xml:space="preserve">Kysymys 4</w:t>
      </w:r>
    </w:p>
    <w:p>
      <w:r>
        <w:t xml:space="preserve">Milloin senaatti hyväksyi lakiehdotuksen lentokoneiden huoltomenetelmiä koskevien säännösten tiukentamisesta?</w:t>
      </w:r>
    </w:p>
    <w:p>
      <w:r>
        <w:rPr>
          <w:b/>
        </w:rPr>
        <w:t xml:space="preserve">Kysymys 5</w:t>
      </w:r>
    </w:p>
    <w:p>
      <w:r>
        <w:t xml:space="preserve">Mitä varten oli kahden vuoden harkinta-aika ilmiantajille?</w:t>
      </w:r>
    </w:p>
    <w:p>
      <w:r>
        <w:rPr>
          <w:b/>
        </w:rPr>
        <w:t xml:space="preserve">Kysymys 6</w:t>
      </w:r>
    </w:p>
    <w:p>
      <w:r>
        <w:t xml:space="preserve">Mikä oli lakiehdotuksen mukaan FAA:n sääntelemien yksiköiden nimi?</w:t>
      </w:r>
    </w:p>
    <w:p>
      <w:r>
        <w:rPr>
          <w:b/>
        </w:rPr>
        <w:t xml:space="preserve">Kysymys 7</w:t>
      </w:r>
    </w:p>
    <w:p>
      <w:r>
        <w:t xml:space="preserve">Milloin edustajainhuoneen ja senaatin yksimielinen päätös lakiehdotuksen hyväksymisestä tehtiin?</w:t>
      </w:r>
    </w:p>
    <w:p>
      <w:r>
        <w:rPr>
          <w:b/>
        </w:rPr>
        <w:t xml:space="preserve">Teksti numero 2</w:t>
      </w:r>
    </w:p>
    <w:p>
      <w:r>
        <w:t xml:space="preserve">FAA otti vähitellen hoitaakseen lisää tehtäviä. </w:t>
      </w:r>
      <w:r>
        <w:t xml:space="preserve">Jo 1960-luvun </w:t>
      </w:r>
      <w:r>
        <w:rPr>
          <w:color w:val="DCDCDC"/>
        </w:rPr>
        <w:t xml:space="preserve">kaappausepidemia </w:t>
      </w:r>
      <w:r>
        <w:t xml:space="preserve">oli tuonut viraston siviili-ilmailun turvallisuuden alalle. Syyskuun 11. päivänä 2001 tapahtuneiden kaappausten seurauksena tästä vastuualueesta vastaa nyt pääasiassa </w:t>
      </w:r>
      <w:r>
        <w:rPr>
          <w:color w:val="2F4F4F"/>
        </w:rPr>
        <w:t xml:space="preserve">sisäisen turvallisuuden ministeriö</w:t>
      </w:r>
      <w:r>
        <w:t xml:space="preserve">. </w:t>
      </w:r>
      <w:r>
        <w:t xml:space="preserve">FAA:sta tuli entistä tiiviimmin mukana ilmailun ympäristönäkökohtien käsittelyssä</w:t>
      </w:r>
      <w:r>
        <w:t xml:space="preserve">, kun</w:t>
      </w:r>
      <w:r>
        <w:rPr>
          <w:color w:val="556B2F"/>
        </w:rPr>
        <w:t xml:space="preserve">1968</w:t>
      </w:r>
      <w:r>
        <w:t xml:space="preserve"> se sai valtuudet asettaa lentomelustandardeja. Vuonna 2002 annetulla lainsäädännöllä </w:t>
      </w:r>
      <w:r>
        <w:t xml:space="preserve">virastolle annettiin</w:t>
      </w:r>
      <w:r>
        <w:rPr>
          <w:color w:val="6B8E23"/>
        </w:rPr>
        <w:t xml:space="preserve">1970</w:t>
      </w:r>
      <w:r>
        <w:t xml:space="preserve"> uuden lentoasemien tukiohjelman hallinnointi ja lisättiin tiettyjä lentoasemien turvallisuuteen liittyviä tehtäviä. </w:t>
      </w:r>
      <w:r>
        <w:t xml:space="preserve">FAA alkoi </w:t>
      </w:r>
      <w:r>
        <w:rPr>
          <w:color w:val="A0522D"/>
        </w:rPr>
        <w:t xml:space="preserve">1960- ja 1970-luvuilla </w:t>
      </w:r>
      <w:r>
        <w:t xml:space="preserve">myös säännellä </w:t>
      </w:r>
      <w:r>
        <w:t xml:space="preserve">leija- ja ilmapallolentämistä </w:t>
      </w:r>
      <w:r>
        <w:t xml:space="preserve">suurissa korkeuksissa (yli </w:t>
      </w:r>
      <w:r>
        <w:rPr>
          <w:color w:val="228B22"/>
        </w:rPr>
        <w:t xml:space="preserve">500 jalkaa)</w:t>
      </w:r>
      <w:r>
        <w:rPr>
          <w:color w:val="A0522D"/>
        </w:rPr>
        <w:t xml:space="preserve">.</w:t>
      </w:r>
    </w:p>
    <w:p>
      <w:r>
        <w:rPr>
          <w:b/>
        </w:rPr>
        <w:t xml:space="preserve">Kysymys 0</w:t>
      </w:r>
    </w:p>
    <w:p>
      <w:r>
        <w:t xml:space="preserve">Mitä epidemiaa FAA joutui käsittelemään 1960-luvulla?</w:t>
      </w:r>
    </w:p>
    <w:p>
      <w:r>
        <w:rPr>
          <w:b/>
        </w:rPr>
        <w:t xml:space="preserve">Kysymys 1</w:t>
      </w:r>
    </w:p>
    <w:p>
      <w:r>
        <w:t xml:space="preserve">Kuka ottaa nyt vastuun ilmailun turvallisuudesta?</w:t>
      </w:r>
    </w:p>
    <w:p>
      <w:r>
        <w:rPr>
          <w:b/>
        </w:rPr>
        <w:t xml:space="preserve">Kysymys 2</w:t>
      </w:r>
    </w:p>
    <w:p>
      <w:r>
        <w:t xml:space="preserve">Milloin FAA alkoi kiinnittää enemmän huomiota ilmailun ympäristönäkökohtiin?</w:t>
      </w:r>
    </w:p>
    <w:p>
      <w:r>
        <w:rPr>
          <w:b/>
        </w:rPr>
        <w:t xml:space="preserve">Kysymys 3</w:t>
      </w:r>
    </w:p>
    <w:p>
      <w:r>
        <w:t xml:space="preserve">Milloin hyväksyttiin lainsäädäntö, jolla virastolle annettiin uuden lentoaseman avustajapalvelu-ohjelman hallinnointi?</w:t>
      </w:r>
    </w:p>
    <w:p>
      <w:r>
        <w:rPr>
          <w:b/>
        </w:rPr>
        <w:t xml:space="preserve">Kysymys 4</w:t>
      </w:r>
    </w:p>
    <w:p>
      <w:r>
        <w:t xml:space="preserve">Mikä on korkeus, jonka yläpuolella FAA säätelee?</w:t>
      </w:r>
    </w:p>
    <w:p>
      <w:r>
        <w:rPr>
          <w:b/>
        </w:rPr>
        <w:t xml:space="preserve">Kysymys 5</w:t>
      </w:r>
    </w:p>
    <w:p>
      <w:r>
        <w:t xml:space="preserve">Milloin FAA alkoi säännellä leija- ja ilmapallolentämistä matalalla?</w:t>
      </w:r>
    </w:p>
    <w:p>
      <w:r>
        <w:rPr>
          <w:b/>
        </w:rPr>
        <w:t xml:space="preserve">Kysymys 6</w:t>
      </w:r>
    </w:p>
    <w:p>
      <w:r>
        <w:t xml:space="preserve">Mikä epidemia 60-luvulla aiheutti sen, että Homeland otti ilmailun turvallisuuden haltuunsa?</w:t>
      </w:r>
    </w:p>
    <w:p>
      <w:r>
        <w:rPr>
          <w:b/>
        </w:rPr>
        <w:t xml:space="preserve">Kysymys 7</w:t>
      </w:r>
    </w:p>
    <w:p>
      <w:r>
        <w:t xml:space="preserve">Milloin Homeland alkoi kiinnostua ilmailun ympäristönäkökohdista?</w:t>
      </w:r>
    </w:p>
    <w:p>
      <w:r>
        <w:rPr>
          <w:b/>
        </w:rPr>
        <w:t xml:space="preserve">Kysymys 8</w:t>
      </w:r>
    </w:p>
    <w:p>
      <w:r>
        <w:t xml:space="preserve">Milloin Faa sai valtuudet asettaa vesikulkuneuvojen melunormeja?</w:t>
      </w:r>
    </w:p>
    <w:p>
      <w:r>
        <w:rPr>
          <w:b/>
        </w:rPr>
        <w:t xml:space="preserve">Teksti numero 3</w:t>
      </w:r>
    </w:p>
    <w:p>
      <w:r>
        <w:rPr>
          <w:color w:val="A9A9A9"/>
        </w:rPr>
        <w:t xml:space="preserve">Aattona ennen Amerikan liittymistä </w:t>
      </w:r>
      <w:r>
        <w:rPr>
          <w:color w:val="DCDCDC"/>
        </w:rPr>
        <w:t xml:space="preserve">toiseen maailmansotaan </w:t>
      </w:r>
      <w:r>
        <w:t xml:space="preserve">CAA alkoi laajentaa lennonjohtovelvollisuuksiaan lentoasemien lentoonlähtö- ja laskeutumistoimintoihin. Tästä laajennetusta tehtävästä tuli lopulta pysyvä </w:t>
      </w:r>
      <w:r>
        <w:rPr>
          <w:color w:val="2F4F4F"/>
        </w:rPr>
        <w:t xml:space="preserve">sodan jälkeen</w:t>
      </w:r>
      <w:r>
        <w:t xml:space="preserve">. </w:t>
      </w:r>
      <w:r>
        <w:rPr>
          <w:color w:val="556B2F"/>
        </w:rPr>
        <w:t xml:space="preserve">Tutkan </w:t>
      </w:r>
      <w:r>
        <w:t xml:space="preserve">käyttö </w:t>
      </w:r>
      <w:r>
        <w:t xml:space="preserve">lennonjohdossa auttoi lennonjohtajia pysymään ajan tasalla sodan jälkeisessä kaupallisen lentoliikenteen noususuhdanteessa. </w:t>
      </w:r>
      <w:r>
        <w:t xml:space="preserve">Samaan aikaan</w:t>
      </w:r>
      <w:r>
        <w:rPr>
          <w:color w:val="6B8E23"/>
        </w:rPr>
        <w:t xml:space="preserve">1946</w:t>
      </w:r>
      <w:r>
        <w:t xml:space="preserve"> kongressi antoi CAA:lle lisätehtäväksi </w:t>
      </w:r>
      <w:r>
        <w:rPr>
          <w:color w:val="A0522D"/>
        </w:rPr>
        <w:t xml:space="preserve">liittovaltion lentoasemien tukiohjelman </w:t>
      </w:r>
      <w:r>
        <w:t xml:space="preserve">hallinnoinnin</w:t>
      </w:r>
      <w:r>
        <w:t xml:space="preserve">, joka oli ensimmäinen rauhanaikainen rahoitustukiohjelma, jolla pyrittiin yksinomaan edistämään maan </w:t>
      </w:r>
      <w:r>
        <w:rPr>
          <w:color w:val="228B22"/>
        </w:rPr>
        <w:t xml:space="preserve">siviililentokenttien </w:t>
      </w:r>
      <w:r>
        <w:t xml:space="preserve">kehittämistä</w:t>
      </w:r>
      <w:r>
        <w:t xml:space="preserve">.</w:t>
      </w:r>
    </w:p>
    <w:p>
      <w:r>
        <w:rPr>
          <w:b/>
        </w:rPr>
        <w:t xml:space="preserve">Kysymys 0</w:t>
      </w:r>
    </w:p>
    <w:p>
      <w:r>
        <w:t xml:space="preserve">Milloin CAA alkoi laajentaa lennonjohtovelvollisuuksiaan?</w:t>
      </w:r>
    </w:p>
    <w:p>
      <w:r>
        <w:rPr>
          <w:b/>
        </w:rPr>
        <w:t xml:space="preserve">Kysymys 1</w:t>
      </w:r>
    </w:p>
    <w:p>
      <w:r>
        <w:t xml:space="preserve">Mikä auttoi lennonjohtajia pysymään sodanjälkeisen kaupallisen lentoliikenteen noususuhdanteen edellä?</w:t>
      </w:r>
    </w:p>
    <w:p>
      <w:r>
        <w:rPr>
          <w:b/>
        </w:rPr>
        <w:t xml:space="preserve">Kysymys 2</w:t>
      </w:r>
    </w:p>
    <w:p>
      <w:r>
        <w:t xml:space="preserve">Milloin kongressi antoi CAA:lle tehtäväksi hallinnoida liittovaltion lentokenttäohjelmaa?</w:t>
      </w:r>
    </w:p>
    <w:p>
      <w:r>
        <w:rPr>
          <w:b/>
        </w:rPr>
        <w:t xml:space="preserve">Kysymys 3</w:t>
      </w:r>
    </w:p>
    <w:p>
      <w:r>
        <w:t xml:space="preserve">Mitä liittovaltion lentoasemien kehittämisohjelman tavoitteena oli auttaa kehittämään?</w:t>
      </w:r>
    </w:p>
    <w:p>
      <w:r>
        <w:rPr>
          <w:b/>
        </w:rPr>
        <w:t xml:space="preserve">Kysymys 4</w:t>
      </w:r>
    </w:p>
    <w:p>
      <w:r>
        <w:t xml:space="preserve">Milloin Yhdysvallat astui toiseen maailmansotaan?</w:t>
      </w:r>
    </w:p>
    <w:p>
      <w:r>
        <w:rPr>
          <w:b/>
        </w:rPr>
        <w:t xml:space="preserve">Kysymys 5</w:t>
      </w:r>
    </w:p>
    <w:p>
      <w:r>
        <w:t xml:space="preserve">Milloin CAA alkoi laajentaa lennonjohtovelvollisuuksiaan sotilaslentoasemille?</w:t>
      </w:r>
    </w:p>
    <w:p>
      <w:r>
        <w:rPr>
          <w:b/>
        </w:rPr>
        <w:t xml:space="preserve">Kysymys 6</w:t>
      </w:r>
    </w:p>
    <w:p>
      <w:r>
        <w:t xml:space="preserve">Mikä oli ensimmäinen sota-ajan rahoitustukiohjelma, jolla pyrittiin edistämään siviililentokenttien kehittämistä?</w:t>
      </w:r>
    </w:p>
    <w:p>
      <w:r>
        <w:rPr>
          <w:b/>
        </w:rPr>
        <w:t xml:space="preserve">Kysymys 7</w:t>
      </w:r>
    </w:p>
    <w:p>
      <w:r>
        <w:t xml:space="preserve">Milloin kongressi laajensi ATC:n vastuualueet lentoasemien lentoonlähtö- ja laskeutumistoimintaan?</w:t>
      </w:r>
    </w:p>
    <w:p>
      <w:r>
        <w:rPr>
          <w:b/>
        </w:rPr>
        <w:t xml:space="preserve">Kysymys 8</w:t>
      </w:r>
    </w:p>
    <w:p>
      <w:r>
        <w:t xml:space="preserve">Milloin tutkatekniikasta tuli pysyvä?</w:t>
      </w:r>
    </w:p>
    <w:p>
      <w:r>
        <w:rPr>
          <w:b/>
        </w:rPr>
        <w:t xml:space="preserve">Teksti numero 4</w:t>
      </w:r>
    </w:p>
    <w:p>
      <w:r>
        <w:rPr>
          <w:color w:val="A9A9A9"/>
        </w:rPr>
        <w:t xml:space="preserve">1970-luvun puoliväliin </w:t>
      </w:r>
      <w:r>
        <w:t xml:space="preserve">mennessä </w:t>
      </w:r>
      <w:r>
        <w:t xml:space="preserve">virasto oli saanut aikaan puoliautomaattisen lennonjohtojärjestelmän, jossa käytettiin sekä </w:t>
      </w:r>
      <w:r>
        <w:rPr>
          <w:color w:val="DCDCDC"/>
        </w:rPr>
        <w:t xml:space="preserve">tutka- että </w:t>
      </w:r>
      <w:r>
        <w:rPr>
          <w:color w:val="2F4F4F"/>
        </w:rPr>
        <w:t xml:space="preserve">tietokonetekniikkaa</w:t>
      </w:r>
      <w:r>
        <w:t xml:space="preserve">. </w:t>
      </w:r>
      <w:r>
        <w:t xml:space="preserve">Järjestelmää oli kuitenkin kehitettävä, jotta se pysyisi lentoliikenteen kasvun tahdissa, erityisesti sen jälkeen, kun </w:t>
      </w:r>
      <w:r>
        <w:rPr>
          <w:color w:val="556B2F"/>
        </w:rPr>
        <w:t xml:space="preserve">lentoyhtiöiden sääntelyn purkamista koskeva laki (Airline Deregulation Act of ) </w:t>
      </w:r>
      <w:r>
        <w:t xml:space="preserve">poisti asteittain</w:t>
      </w:r>
      <w:r>
        <w:rPr>
          <w:color w:val="6B8E23"/>
        </w:rPr>
        <w:t xml:space="preserve">1978</w:t>
      </w:r>
      <w:r>
        <w:t xml:space="preserve"> CAB:n lentoyhtiöitä koskevan taloudellisen sääntelyn. Lennonjohtajien ammattiliiton valtakunnallinen lakko </w:t>
      </w:r>
      <w:r>
        <w:t xml:space="preserve">pakotti</w:t>
      </w:r>
      <w:r>
        <w:rPr>
          <w:color w:val="A0522D"/>
        </w:rPr>
        <w:t xml:space="preserve">1981</w:t>
      </w:r>
      <w:r>
        <w:t xml:space="preserve"> väliaikaisiin lentorajoituksiin, mutta ei onnistunut sulkemaan ilmatilajärjestelmää. Seuraavana vuonna virasto esitteli uuden suunnitelman lennonjohtolaitostensa automatisoimiseksi edelleen, mutta edistyminen osoittautui pettymykseksi. Vuonna</w:t>
      </w:r>
      <w:r>
        <w:rPr>
          <w:color w:val="228B22"/>
        </w:rPr>
        <w:t xml:space="preserve">1994</w:t>
      </w:r>
      <w:r>
        <w:t xml:space="preserve"> FAA siirtyi vaiheittaisempaan lähestymistapaan, jossa lennonjohtajille on tarjottu kehittyneitä laitteita.</w:t>
      </w:r>
    </w:p>
    <w:p>
      <w:r>
        <w:rPr>
          <w:b/>
        </w:rPr>
        <w:t xml:space="preserve">Kysymys 0</w:t>
      </w:r>
    </w:p>
    <w:p>
      <w:r>
        <w:t xml:space="preserve">Milloin virasto sai aikaan puoliautomaattisen lennonjohtojärjestelmän?</w:t>
      </w:r>
    </w:p>
    <w:p>
      <w:r>
        <w:rPr>
          <w:b/>
        </w:rPr>
        <w:t xml:space="preserve">Kysymys 1</w:t>
      </w:r>
    </w:p>
    <w:p>
      <w:r>
        <w:t xml:space="preserve">Milloin lentoyhtiöiden sääntelyn purkamista koskeva laki annettiin?</w:t>
      </w:r>
    </w:p>
    <w:p>
      <w:r>
        <w:rPr>
          <w:b/>
        </w:rPr>
        <w:t xml:space="preserve">Kysymys 2</w:t>
      </w:r>
    </w:p>
    <w:p>
      <w:r>
        <w:t xml:space="preserve">Milloin lennonjohtajien liiton valtakunnallinen lakko tapahtui?</w:t>
      </w:r>
    </w:p>
    <w:p>
      <w:r>
        <w:rPr>
          <w:b/>
        </w:rPr>
        <w:t xml:space="preserve">Kysymys 3</w:t>
      </w:r>
    </w:p>
    <w:p>
      <w:r>
        <w:t xml:space="preserve">Milloin FAA siirtyi vaiheittaisempaan lähestymistapaan lennonjohtajien varustamiseksi kehittyneemmillä laitteilla?</w:t>
      </w:r>
    </w:p>
    <w:p>
      <w:r>
        <w:rPr>
          <w:b/>
        </w:rPr>
        <w:t xml:space="preserve">Kysymys 4</w:t>
      </w:r>
    </w:p>
    <w:p>
      <w:r>
        <w:t xml:space="preserve">Mikä auttoi käyttämään tutkaa uudessa lennonjohtojärjestelmässä?</w:t>
      </w:r>
    </w:p>
    <w:p>
      <w:r>
        <w:rPr>
          <w:b/>
        </w:rPr>
        <w:t xml:space="preserve">Kysymys 5</w:t>
      </w:r>
    </w:p>
    <w:p>
      <w:r>
        <w:t xml:space="preserve">Milloin virasto sai täysin automatisoidun lennonjohtojärjestelmän?</w:t>
      </w:r>
    </w:p>
    <w:p>
      <w:r>
        <w:rPr>
          <w:b/>
        </w:rPr>
        <w:t xml:space="preserve">Kysymys 6</w:t>
      </w:r>
    </w:p>
    <w:p>
      <w:r>
        <w:t xml:space="preserve">Milloin lentoyhtiöiden sääntelyn purkaminen lopetettiin vaiheittain?</w:t>
      </w:r>
    </w:p>
    <w:p>
      <w:r>
        <w:rPr>
          <w:b/>
        </w:rPr>
        <w:t xml:space="preserve">Kysymys 7</w:t>
      </w:r>
    </w:p>
    <w:p>
      <w:r>
        <w:t xml:space="preserve">Millä lailla lentoyhtiöiden sääntelyn purkaminen lopetettiin vaiheittain?</w:t>
      </w:r>
    </w:p>
    <w:p>
      <w:r>
        <w:rPr>
          <w:b/>
        </w:rPr>
        <w:t xml:space="preserve">Kysymys 8</w:t>
      </w:r>
    </w:p>
    <w:p>
      <w:r>
        <w:t xml:space="preserve">Milloin oli valtakunnallinen lakko, joka pakotti lentorajoituksiin, mutta ei onnistunut sulkemaan ilmailujärjestelmää?</w:t>
      </w:r>
    </w:p>
    <w:p>
      <w:r>
        <w:rPr>
          <w:b/>
        </w:rPr>
        <w:t xml:space="preserve">Kysymys 9</w:t>
      </w:r>
    </w:p>
    <w:p>
      <w:r>
        <w:t xml:space="preserve">Millaisia parannuksia lennonjohtojärjestelmään tehtiin, jotta se pysyisi lentoliikenteen kasvun mukana?</w:t>
      </w:r>
    </w:p>
    <w:p>
      <w:r>
        <w:rPr>
          <w:b/>
        </w:rPr>
        <w:t xml:space="preserve">Teksti numero 5</w:t>
      </w:r>
    </w:p>
    <w:p>
      <w:r>
        <w:rPr>
          <w:color w:val="A9A9A9"/>
        </w:rPr>
        <w:t xml:space="preserve">Toukokuun 20. päivänä 1926 </w:t>
      </w:r>
      <w:r>
        <w:t xml:space="preserve">annettu lentoliikennelaki </w:t>
      </w:r>
      <w:r>
        <w:t xml:space="preserve">on liittovaltion siviili-ilmailua koskevan sääntelyn kulmakivi. Tämä käänteentekevä laki annettiin </w:t>
      </w:r>
      <w:r>
        <w:rPr>
          <w:color w:val="2F4F4F"/>
        </w:rPr>
        <w:t xml:space="preserve">ilmailuteollisuuden </w:t>
      </w:r>
      <w:r>
        <w:t xml:space="preserve">kehotuksesta, </w:t>
      </w:r>
      <w:r>
        <w:t xml:space="preserve">sillä sen johtajat uskoivat, että lentokoneet eivät voisi saavuttaa täyttä kaupallista potentiaaliaan ilman liittovaltion toimia turvallisuusstandardien parantamiseksi ja ylläpitämiseksi. Lain mukaan </w:t>
      </w:r>
      <w:r>
        <w:rPr>
          <w:color w:val="6B8E23"/>
        </w:rPr>
        <w:t xml:space="preserve">kauppaministeriön </w:t>
      </w:r>
      <w:r>
        <w:t xml:space="preserve">tehtävänä oli edistää lentoliikennettä, antaa lentoliikennesääntöjä ja valvoa niiden noudattamista, myöntää lentäjien lupakirjoja, myöntää ilma-alusten lupakirjoja, perustaa ilmateitä sekä käyttää ja ylläpitää lennonvarmistuksen apuvälineitä. </w:t>
      </w:r>
      <w:r>
        <w:rPr>
          <w:color w:val="228B22"/>
        </w:rPr>
        <w:t xml:space="preserve">Kauppa- ja teollisuusministeriön </w:t>
      </w:r>
      <w:r>
        <w:t xml:space="preserve">alaisuuteen </w:t>
      </w:r>
      <w:r>
        <w:t xml:space="preserve">perustettu </w:t>
      </w:r>
      <w:r>
        <w:rPr>
          <w:color w:val="A0522D"/>
        </w:rPr>
        <w:t xml:space="preserve">ilmailualan osasto </w:t>
      </w:r>
      <w:r>
        <w:t xml:space="preserve">otti päävastuun ilmailun valvonnasta.</w:t>
      </w:r>
    </w:p>
    <w:p>
      <w:r>
        <w:rPr>
          <w:b/>
        </w:rPr>
        <w:t xml:space="preserve">Kysymys 0</w:t>
      </w:r>
    </w:p>
    <w:p>
      <w:r>
        <w:t xml:space="preserve">Milloin lentoliikennelaki hyväksyttiin?</w:t>
      </w:r>
    </w:p>
    <w:p>
      <w:r>
        <w:rPr>
          <w:b/>
        </w:rPr>
        <w:t xml:space="preserve">Kysymys 1</w:t>
      </w:r>
    </w:p>
    <w:p>
      <w:r>
        <w:t xml:space="preserve">Kenelle annettiin tehtäväksi edistää lentoliikennettä?</w:t>
      </w:r>
    </w:p>
    <w:p>
      <w:r>
        <w:rPr>
          <w:b/>
        </w:rPr>
        <w:t xml:space="preserve">Kysymys 2</w:t>
      </w:r>
    </w:p>
    <w:p>
      <w:r>
        <w:t xml:space="preserve">Mikä uusi haara luotiin ja toimii kauppaministeriön alaisuudessa?</w:t>
      </w:r>
    </w:p>
    <w:p>
      <w:r>
        <w:rPr>
          <w:b/>
        </w:rPr>
        <w:t xml:space="preserve">Kysymys 3</w:t>
      </w:r>
    </w:p>
    <w:p>
      <w:r>
        <w:t xml:space="preserve">Kuka otti päävastuun ilmailun valvonnasta?</w:t>
      </w:r>
    </w:p>
    <w:p>
      <w:r>
        <w:rPr>
          <w:b/>
        </w:rPr>
        <w:t xml:space="preserve">Kysymys 4</w:t>
      </w:r>
    </w:p>
    <w:p>
      <w:r>
        <w:t xml:space="preserve">Kuka oli vastuussa lennonvarmistuksen apuvälineiden käytöstä ja ylläpidosta?</w:t>
      </w:r>
    </w:p>
    <w:p>
      <w:r>
        <w:rPr>
          <w:b/>
        </w:rPr>
        <w:t xml:space="preserve">Kysymys 5</w:t>
      </w:r>
    </w:p>
    <w:p>
      <w:r>
        <w:t xml:space="preserve">Kuka hyväksyi ilmakauppalain?</w:t>
      </w:r>
    </w:p>
    <w:p>
      <w:r>
        <w:rPr>
          <w:b/>
        </w:rPr>
        <w:t xml:space="preserve">Kysymys 6</w:t>
      </w:r>
    </w:p>
    <w:p>
      <w:r>
        <w:t xml:space="preserve">Kenelle annettiin tehtäväksi edistää ilmailun valvontaa?</w:t>
      </w:r>
    </w:p>
    <w:p>
      <w:r>
        <w:rPr>
          <w:b/>
        </w:rPr>
        <w:t xml:space="preserve">Kysymys 7</w:t>
      </w:r>
    </w:p>
    <w:p>
      <w:r>
        <w:t xml:space="preserve">Kuka uskoi, että lentokone ei voisi saavuttaa liittovaltion mahdollisuuksiaan ilman lainsäädäntöä?</w:t>
      </w:r>
    </w:p>
    <w:p>
      <w:r>
        <w:rPr>
          <w:b/>
        </w:rPr>
        <w:t xml:space="preserve">Kysymys 8</w:t>
      </w:r>
    </w:p>
    <w:p>
      <w:r>
        <w:t xml:space="preserve">Kuka oli vastuussa lentokoneiden valmistuksen edistämisestä?</w:t>
      </w:r>
    </w:p>
    <w:p>
      <w:r>
        <w:rPr>
          <w:b/>
        </w:rPr>
        <w:t xml:space="preserve">Kysymys 9</w:t>
      </w:r>
    </w:p>
    <w:p>
      <w:r>
        <w:t xml:space="preserve">Minkä osaston ilmailuala perusti?</w:t>
      </w:r>
    </w:p>
    <w:p>
      <w:r>
        <w:rPr>
          <w:b/>
        </w:rPr>
        <w:t xml:space="preserve">Teksti numero 6</w:t>
      </w:r>
    </w:p>
    <w:p>
      <w:r>
        <w:t xml:space="preserve">Lähestyvä suihkukoneiden aikakausi ja sarja ilmatörmäyksiä (joista merkittävin oli </w:t>
      </w:r>
      <w:r>
        <w:rPr>
          <w:color w:val="DCDCDC"/>
        </w:rPr>
        <w:t xml:space="preserve">Grand</w:t>
      </w:r>
      <w:r>
        <w:rPr>
          <w:color w:val="A9A9A9"/>
        </w:rPr>
        <w:t xml:space="preserve">1956</w:t>
      </w:r>
      <w:r>
        <w:rPr>
          <w:color w:val="DCDCDC"/>
        </w:rPr>
        <w:t xml:space="preserve"> Canyonin ilmatörmäys</w:t>
      </w:r>
      <w:r>
        <w:t xml:space="preserve">) saivat aikaan </w:t>
      </w:r>
      <w:r>
        <w:rPr>
          <w:color w:val="2F4F4F"/>
        </w:rPr>
        <w:t xml:space="preserve">liittovaltion ilmailulain (Federal Aviation Act of</w:t>
      </w:r>
      <w:r>
        <w:rPr>
          <w:color w:val="556B2F"/>
        </w:rPr>
        <w:t xml:space="preserve">1958</w:t>
      </w:r>
      <w:r>
        <w:t xml:space="preserve"> . Tällä lainsäädännöllä CAA:n tehtävät annettiin uudelle itsenäiselle elimelle, </w:t>
      </w:r>
      <w:r>
        <w:rPr>
          <w:color w:val="6B8E23"/>
        </w:rPr>
        <w:t xml:space="preserve">Federal Aviation Agencylle</w:t>
      </w:r>
      <w:r>
        <w:t xml:space="preserve">. </w:t>
      </w:r>
      <w:r>
        <w:t xml:space="preserve">Lailla siirrettiin lentoturvallisuuden sääntely </w:t>
      </w:r>
      <w:r>
        <w:rPr>
          <w:color w:val="A0522D"/>
        </w:rPr>
        <w:t xml:space="preserve">CAB</w:t>
      </w:r>
      <w:r>
        <w:t xml:space="preserve">:ltä </w:t>
      </w:r>
      <w:r>
        <w:t xml:space="preserve">uudelle FAA:lle ja annettiin FAA:lle myös yksinomainen vastuu yhteisestä siviili- ja sotilaslennonvarmistus- ja lennonjohtojärjestelmästä. FAA:n ensimmäinen hallintovirkamies </w:t>
      </w:r>
      <w:r>
        <w:rPr>
          <w:color w:val="228B22"/>
        </w:rPr>
        <w:t xml:space="preserve">Elwood R. Quesada </w:t>
      </w:r>
      <w:r>
        <w:t xml:space="preserve">oli entinen ilmavoimien kenraali ja presidentti Eisenhowerin neuvonantaja.</w:t>
      </w:r>
    </w:p>
    <w:p>
      <w:r>
        <w:rPr>
          <w:b/>
        </w:rPr>
        <w:t xml:space="preserve">Kysymys 0</w:t>
      </w:r>
    </w:p>
    <w:p>
      <w:r>
        <w:t xml:space="preserve">Milloin Grand-Canyonin törmäys tapahtui?</w:t>
      </w:r>
    </w:p>
    <w:p>
      <w:r>
        <w:rPr>
          <w:b/>
        </w:rPr>
        <w:t xml:space="preserve">Kysymys 1</w:t>
      </w:r>
    </w:p>
    <w:p>
      <w:r>
        <w:t xml:space="preserve">Milloin liittovaltion ilmailulaki hyväksyttiin?</w:t>
      </w:r>
    </w:p>
    <w:p>
      <w:r>
        <w:rPr>
          <w:b/>
        </w:rPr>
        <w:t xml:space="preserve">Kysymys 2</w:t>
      </w:r>
    </w:p>
    <w:p>
      <w:r>
        <w:t xml:space="preserve">Mikä virasto toimisi nyt CAA:n tavoin?</w:t>
      </w:r>
    </w:p>
    <w:p>
      <w:r>
        <w:rPr>
          <w:b/>
        </w:rPr>
        <w:t xml:space="preserve">Kysymys 3</w:t>
      </w:r>
    </w:p>
    <w:p>
      <w:r>
        <w:t xml:space="preserve">Keneltä Federal Aviation Act siirsi lentoturvallisuuden sääntelyn?</w:t>
      </w:r>
    </w:p>
    <w:p>
      <w:r>
        <w:rPr>
          <w:b/>
        </w:rPr>
        <w:t xml:space="preserve">Kysymys 4</w:t>
      </w:r>
    </w:p>
    <w:p>
      <w:r>
        <w:t xml:space="preserve">Kuka oli FAA:n ensimmäinen hallintovirkamies?</w:t>
      </w:r>
    </w:p>
    <w:p>
      <w:r>
        <w:rPr>
          <w:b/>
        </w:rPr>
        <w:t xml:space="preserve">Kysymys 5</w:t>
      </w:r>
    </w:p>
    <w:p>
      <w:r>
        <w:t xml:space="preserve">Kenet presidentti Eisenhower nimitti FAA:n ensimmäiseksi hallintojohtajaksi?</w:t>
      </w:r>
    </w:p>
    <w:p>
      <w:r>
        <w:rPr>
          <w:b/>
        </w:rPr>
        <w:t xml:space="preserve">Kysymys 6</w:t>
      </w:r>
    </w:p>
    <w:p>
      <w:r>
        <w:t xml:space="preserve">Mikä oli syynä vuoden 1956 lainsäädäntölakiin?</w:t>
      </w:r>
    </w:p>
    <w:p>
      <w:r>
        <w:rPr>
          <w:b/>
        </w:rPr>
        <w:t xml:space="preserve">Kysymys 7</w:t>
      </w:r>
    </w:p>
    <w:p>
      <w:r>
        <w:t xml:space="preserve">Millä lainsäädännöllä CAA:n tehtävät annettiin FAA:n tehtäväksi?</w:t>
      </w:r>
    </w:p>
    <w:p>
      <w:r>
        <w:rPr>
          <w:b/>
        </w:rPr>
        <w:t xml:space="preserve">Kysymys 8</w:t>
      </w:r>
    </w:p>
    <w:p>
      <w:r>
        <w:t xml:space="preserve">Kuka oli presidentti Eisenhowerin entinen kenraali?</w:t>
      </w:r>
    </w:p>
    <w:p>
      <w:r>
        <w:rPr>
          <w:b/>
        </w:rPr>
        <w:t xml:space="preserve">Kysymys 9</w:t>
      </w:r>
    </w:p>
    <w:p>
      <w:r>
        <w:t xml:space="preserve">Minkä säädöksen säätämiseen lennonjohdon lähestyvä aikakausi johti?</w:t>
      </w:r>
    </w:p>
    <w:p>
      <w:r>
        <w:rPr>
          <w:b/>
        </w:rPr>
        <w:t xml:space="preserve">Teksti numero 7</w:t>
      </w:r>
    </w:p>
    <w:p>
      <w:r>
        <w:rPr>
          <w:color w:val="A9A9A9"/>
        </w:rPr>
        <w:t xml:space="preserve">31. lokakuuta </w:t>
      </w:r>
      <w:r>
        <w:t xml:space="preserve">2013 </w:t>
      </w:r>
      <w:r>
        <w:t xml:space="preserve">tiedotusvälineiden, muun muassa </w:t>
      </w:r>
      <w:r>
        <w:rPr>
          <w:color w:val="DCDCDC"/>
        </w:rPr>
        <w:t xml:space="preserve">The New York Timesin </w:t>
      </w:r>
      <w:r>
        <w:t xml:space="preserve">Nick Biltonin voimakkaan kritiikin jälkeen </w:t>
      </w:r>
      <w:r>
        <w:t xml:space="preserve">FAA ilmoitti, että se sallii lentoyhtiöiden laajentaa matkustajien kannettavien elektronisten laitteiden käyttöä </w:t>
      </w:r>
      <w:r>
        <w:t xml:space="preserve">lennon </w:t>
      </w:r>
      <w:r>
        <w:rPr>
          <w:color w:val="2F4F4F"/>
        </w:rPr>
        <w:t xml:space="preserve">kaikissa vaiheissa</w:t>
      </w:r>
      <w:r>
        <w:t xml:space="preserve">, mutta matkapuhelujen soittaminen on edelleen kielletty. Täytäntöönpano vaihtelee lentoyhtiöittäin. FAA odottaa, että monet lentoyhtiöt osoittavat, että niiden koneissa matkustajat voivat käyttää laitteita turvallisesti lentokonetilassa portista porttiin vuoden 2013 loppuun mennessä. </w:t>
      </w:r>
      <w:r>
        <w:rPr>
          <w:color w:val="556B2F"/>
        </w:rPr>
        <w:t xml:space="preserve">Laitteet </w:t>
      </w:r>
      <w:r>
        <w:t xml:space="preserve">on pidettävä kädessä tai laitettava </w:t>
      </w:r>
      <w:r>
        <w:rPr>
          <w:color w:val="6B8E23"/>
        </w:rPr>
        <w:t xml:space="preserve">istuimen selkänojan taskuun </w:t>
      </w:r>
      <w:r>
        <w:t xml:space="preserve">varsinaisen nousun ja laskun aikana. Matkapuhelinten on oltava </w:t>
      </w:r>
      <w:r>
        <w:rPr>
          <w:color w:val="A0522D"/>
        </w:rPr>
        <w:t xml:space="preserve">lentokonetilassa </w:t>
      </w:r>
      <w:r>
        <w:t xml:space="preserve">tai matkapuhelinpalvelun on oltava poissa käytöstä, eikä signaalipalkkeja saa näkyä, eikä niitä voi käyttää puheviestintään, koska </w:t>
      </w:r>
      <w:r>
        <w:rPr>
          <w:color w:val="228B22"/>
        </w:rPr>
        <w:t xml:space="preserve">liittovaltion viestintäkomission </w:t>
      </w:r>
      <w:r>
        <w:t xml:space="preserve">määräykset kieltävät puhelut matkapuhelimilla ilmassa. Jos lentoyhtiö tarjoaa lennon aikana Wi-Fi-palvelua, matkustajat voivat käyttää sitä. </w:t>
      </w:r>
      <w:r>
        <w:rPr>
          <w:color w:val="191970"/>
        </w:rPr>
        <w:t xml:space="preserve">Myös </w:t>
      </w:r>
      <w:r>
        <w:t xml:space="preserve">lyhyen kantaman Bluetooth-tarvikkeita, kuten langattomia näppäimistöjä, </w:t>
      </w:r>
      <w:r>
        <w:rPr>
          <w:color w:val="191970"/>
        </w:rPr>
        <w:t xml:space="preserve">voidaan käyttää</w:t>
      </w:r>
      <w:r>
        <w:t xml:space="preserve">.</w:t>
      </w:r>
    </w:p>
    <w:p>
      <w:r>
        <w:rPr>
          <w:b/>
        </w:rPr>
        <w:t xml:space="preserve">Kysymys 0</w:t>
      </w:r>
    </w:p>
    <w:p>
      <w:r>
        <w:t xml:space="preserve">Milloin FAA päätti laajentaa kannettavien elektronisten laitteiden käyttöä matkustajien käyttöön kaikissa lennon vaiheissa?</w:t>
      </w:r>
    </w:p>
    <w:p>
      <w:r>
        <w:rPr>
          <w:b/>
        </w:rPr>
        <w:t xml:space="preserve">Kysymys 1</w:t>
      </w:r>
    </w:p>
    <w:p>
      <w:r>
        <w:t xml:space="preserve">Mihin tilaan matkapuhelimet on laitettava?</w:t>
      </w:r>
    </w:p>
    <w:p>
      <w:r>
        <w:rPr>
          <w:b/>
        </w:rPr>
        <w:t xml:space="preserve">Kysymys 2</w:t>
      </w:r>
    </w:p>
    <w:p>
      <w:r>
        <w:t xml:space="preserve">Missä lennon vaiheissa matkustajat voivat käyttää elektronisia laitteita?</w:t>
      </w:r>
    </w:p>
    <w:p>
      <w:r>
        <w:rPr>
          <w:b/>
        </w:rPr>
        <w:t xml:space="preserve">Kysymys 3</w:t>
      </w:r>
    </w:p>
    <w:p>
      <w:r>
        <w:t xml:space="preserve">Mihin laitteet on sijoitettava varsinaisen nousun ja laskun aikana?</w:t>
      </w:r>
    </w:p>
    <w:p>
      <w:r>
        <w:rPr>
          <w:b/>
        </w:rPr>
        <w:t xml:space="preserve">Kysymys 4</w:t>
      </w:r>
    </w:p>
    <w:p>
      <w:r>
        <w:t xml:space="preserve">Voiko lyhyen kantaman bluetooth-lisävarusteita käyttää?</w:t>
      </w:r>
    </w:p>
    <w:p>
      <w:r>
        <w:rPr>
          <w:b/>
        </w:rPr>
        <w:t xml:space="preserve">Kysymys 5</w:t>
      </w:r>
    </w:p>
    <w:p>
      <w:r>
        <w:t xml:space="preserve">Milloin FAA alkoi sallia matkapuheluita lennon aikana?</w:t>
      </w:r>
    </w:p>
    <w:p>
      <w:r>
        <w:rPr>
          <w:b/>
        </w:rPr>
        <w:t xml:space="preserve">Kysymys 6</w:t>
      </w:r>
    </w:p>
    <w:p>
      <w:r>
        <w:t xml:space="preserve">Mikä lehti kritisoi Nick Biltonia?</w:t>
      </w:r>
    </w:p>
    <w:p>
      <w:r>
        <w:rPr>
          <w:b/>
        </w:rPr>
        <w:t xml:space="preserve">Kysymys 7</w:t>
      </w:r>
    </w:p>
    <w:p>
      <w:r>
        <w:t xml:space="preserve">Kuka on antanut määräykset, joiden mukaan puhelimet eivät saa olla lentokonetilassa, matkapuhelinpalvelu käytössä ja palkit näkyvissä?</w:t>
      </w:r>
    </w:p>
    <w:p>
      <w:r>
        <w:rPr>
          <w:b/>
        </w:rPr>
        <w:t xml:space="preserve">Kysymys 8</w:t>
      </w:r>
    </w:p>
    <w:p>
      <w:r>
        <w:t xml:space="preserve">Mitä housujen takataskussa on oltava nousun ja laskun aikana?</w:t>
      </w:r>
    </w:p>
    <w:p>
      <w:r>
        <w:rPr>
          <w:b/>
        </w:rPr>
        <w:t xml:space="preserve">Teksti numero 8</w:t>
      </w:r>
    </w:p>
    <w:p>
      <w:r>
        <w:t xml:space="preserve">Yhdysvaltain uusi liikenneministeriö (Department of Transportation, DOT)</w:t>
      </w:r>
      <w:r>
        <w:rPr>
          <w:color w:val="A9A9A9"/>
        </w:rPr>
        <w:t xml:space="preserve">1967</w:t>
      </w:r>
      <w:r>
        <w:t xml:space="preserve"> yhdisti tärkeimpiä liittovaltion vastuualueita lento- ja pintaliikenteen alalla. Liittovaltion ilmailuviraston nimi muuttui </w:t>
      </w:r>
      <w:r>
        <w:rPr>
          <w:color w:val="DCDCDC"/>
        </w:rPr>
        <w:t xml:space="preserve">Federal Aviation Administrationiksi, </w:t>
      </w:r>
      <w:r>
        <w:t xml:space="preserve">kun siitä tuli yksi monista </w:t>
      </w:r>
      <w:r>
        <w:t xml:space="preserve">(joskin suurin) ministeriön alaisista </w:t>
      </w:r>
      <w:r>
        <w:t xml:space="preserve">virastoista (esim. </w:t>
      </w:r>
      <w:r>
        <w:rPr>
          <w:color w:val="2F4F4F"/>
        </w:rPr>
        <w:t xml:space="preserve">Federal Highway Administration, Federal Railroad Administration, Coast Guard ja Saint Lawrence Seaway Commission</w:t>
      </w:r>
      <w:r>
        <w:t xml:space="preserve">). </w:t>
      </w:r>
      <w:r>
        <w:t xml:space="preserve">FAA:n johtaja ei enää raportoi suoraan </w:t>
      </w:r>
      <w:r>
        <w:rPr>
          <w:color w:val="556B2F"/>
        </w:rPr>
        <w:t xml:space="preserve">presidentille </w:t>
      </w:r>
      <w:r>
        <w:t xml:space="preserve">vaan </w:t>
      </w:r>
      <w:r>
        <w:rPr>
          <w:color w:val="6B8E23"/>
        </w:rPr>
        <w:t xml:space="preserve">liikenneministerille</w:t>
      </w:r>
      <w:r>
        <w:t xml:space="preserve">. </w:t>
      </w:r>
      <w:r>
        <w:t xml:space="preserve">Uudet ohjelmat ja budjettipyynnöt olisi hyväksyttävä </w:t>
      </w:r>
      <w:r>
        <w:rPr>
          <w:color w:val="A0522D"/>
        </w:rPr>
        <w:t xml:space="preserve">ministeriössä, </w:t>
      </w:r>
      <w:r>
        <w:t xml:space="preserve">joka sisällyttäisi nämä pyynnöt kokonaistalousarvioon ja toimittaisi sen </w:t>
      </w:r>
      <w:r>
        <w:rPr>
          <w:color w:val="228B22"/>
        </w:rPr>
        <w:t xml:space="preserve">presidentille</w:t>
      </w:r>
      <w:r>
        <w:t xml:space="preserve">.</w:t>
      </w:r>
    </w:p>
    <w:p>
      <w:r>
        <w:rPr>
          <w:b/>
        </w:rPr>
        <w:t xml:space="preserve">Kysymys 0</w:t>
      </w:r>
    </w:p>
    <w:p>
      <w:r>
        <w:t xml:space="preserve">Milloin Yhdysvaltain liikenneministeriö yhdisti tärkeimpiä liittovaltion vastuualueita lento- ja pintaliikenteen alalla?</w:t>
      </w:r>
    </w:p>
    <w:p>
      <w:r>
        <w:rPr>
          <w:b/>
        </w:rPr>
        <w:t xml:space="preserve">Kysymys 1</w:t>
      </w:r>
    </w:p>
    <w:p>
      <w:r>
        <w:t xml:space="preserve">Millä nimellä Federal Aviation Agency muutti nimensä?</w:t>
      </w:r>
    </w:p>
    <w:p>
      <w:r>
        <w:rPr>
          <w:b/>
        </w:rPr>
        <w:t xml:space="preserve">Kysymys 2</w:t>
      </w:r>
    </w:p>
    <w:p>
      <w:r>
        <w:t xml:space="preserve">Kenelle FAA:n hallintovirkamies raportoi?</w:t>
      </w:r>
    </w:p>
    <w:p>
      <w:r>
        <w:rPr>
          <w:b/>
        </w:rPr>
        <w:t xml:space="preserve">Kysymys 3</w:t>
      </w:r>
    </w:p>
    <w:p>
      <w:r>
        <w:t xml:space="preserve">Kuka hyväksyy uudet ohjelmat ja budjettihakemukset?</w:t>
      </w:r>
    </w:p>
    <w:p>
      <w:r>
        <w:rPr>
          <w:b/>
        </w:rPr>
        <w:t xml:space="preserve">Kysymys 4</w:t>
      </w:r>
    </w:p>
    <w:p>
      <w:r>
        <w:t xml:space="preserve">Kuka viime kädessä hyväksyy esitetyn talousarvion?</w:t>
      </w:r>
    </w:p>
    <w:p>
      <w:r>
        <w:rPr>
          <w:b/>
        </w:rPr>
        <w:t xml:space="preserve">Kysymys 5</w:t>
      </w:r>
    </w:p>
    <w:p>
      <w:r>
        <w:t xml:space="preserve">Mistä Federal Aviation Agency muutti nimensä?</w:t>
      </w:r>
    </w:p>
    <w:p>
      <w:r>
        <w:rPr>
          <w:b/>
        </w:rPr>
        <w:t xml:space="preserve">Kysymys 6</w:t>
      </w:r>
    </w:p>
    <w:p>
      <w:r>
        <w:t xml:space="preserve">Kenelle liikenneministeri raportoisi FAA:n sijasta?</w:t>
      </w:r>
    </w:p>
    <w:p>
      <w:r>
        <w:rPr>
          <w:b/>
        </w:rPr>
        <w:t xml:space="preserve">Kysymys 7</w:t>
      </w:r>
    </w:p>
    <w:p>
      <w:r>
        <w:t xml:space="preserve">Mitkä virastot muodostivat yhdessä Federal Aviation Administrationin?</w:t>
      </w:r>
    </w:p>
    <w:p>
      <w:r>
        <w:rPr>
          <w:b/>
        </w:rPr>
        <w:t xml:space="preserve">Kysymys 8</w:t>
      </w:r>
    </w:p>
    <w:p>
      <w:r>
        <w:t xml:space="preserve">Kenelle liikenneministeri lähetti budjettihakemukset hyväksyttäväksi?</w:t>
      </w:r>
    </w:p>
    <w:p>
      <w:r>
        <w:rPr>
          <w:b/>
        </w:rPr>
        <w:t xml:space="preserve">Teksti numero 9</w:t>
      </w:r>
    </w:p>
    <w:p>
      <w:r>
        <w:rPr>
          <w:color w:val="A9A9A9"/>
        </w:rPr>
        <w:t xml:space="preserve">Ilmailualan osasto </w:t>
      </w:r>
      <w:r>
        <w:t xml:space="preserve">nimettiin uudelleen </w:t>
      </w:r>
      <w:r>
        <w:rPr>
          <w:color w:val="DCDCDC"/>
        </w:rPr>
        <w:t xml:space="preserve">Bureau of Air Commerce -virastoksi </w:t>
      </w:r>
      <w:r>
        <w:t xml:space="preserve">vuonna </w:t>
      </w:r>
      <w:r>
        <w:t xml:space="preserve">, mikä </w:t>
      </w:r>
      <w:r>
        <w:rPr>
          <w:color w:val="2F4F4F"/>
        </w:rPr>
        <w:t xml:space="preserve">1934</w:t>
      </w:r>
      <w:r>
        <w:t xml:space="preserve">kuvastaa sen aseman vahvistumista ministeriössä. Kaupallisen lentotoiminnan lisääntyessä Bureau kannusti ryhmää lentoyhtiöitä perustamaan </w:t>
      </w:r>
      <w:r>
        <w:rPr>
          <w:color w:val="556B2F"/>
        </w:rPr>
        <w:t xml:space="preserve">ensimmäiset kolme keskusta lennonjohdon (ATC) tarjoamiseksi lentoreittien varrelle</w:t>
      </w:r>
      <w:r>
        <w:t xml:space="preserve">. </w:t>
      </w:r>
      <w:r>
        <w:t xml:space="preserve">Vuonna </w:t>
      </w:r>
      <w:r>
        <w:rPr>
          <w:color w:val="6B8E23"/>
        </w:rPr>
        <w:t xml:space="preserve">1936</w:t>
      </w:r>
      <w:r>
        <w:t xml:space="preserve">, Bureau otti keskukset haltuunsa ja alkoi laajentaa lennonjohtojärjestelmää. Ensimmäiset </w:t>
      </w:r>
      <w:r>
        <w:rPr>
          <w:color w:val="A0522D"/>
        </w:rPr>
        <w:t xml:space="preserve">lennonjohtajat </w:t>
      </w:r>
      <w:r>
        <w:t xml:space="preserve">käyttivät </w:t>
      </w:r>
      <w:r>
        <w:rPr>
          <w:color w:val="228B22"/>
        </w:rPr>
        <w:t xml:space="preserve">karttoja, tauluja ja laskutoimituksia </w:t>
      </w:r>
      <w:r>
        <w:t xml:space="preserve">varmistaakseen, että kaupunkien välisiä reittejä pitkin kulkevat lentokoneet erotettiin toisistaan turvallisesti.</w:t>
      </w:r>
    </w:p>
    <w:p>
      <w:r>
        <w:rPr>
          <w:b/>
        </w:rPr>
        <w:t xml:space="preserve">Kysymys 0</w:t>
      </w:r>
    </w:p>
    <w:p>
      <w:r>
        <w:t xml:space="preserve">Mikä oli Areonautics Branchin uusi nimi?</w:t>
      </w:r>
    </w:p>
    <w:p>
      <w:r>
        <w:rPr>
          <w:b/>
        </w:rPr>
        <w:t xml:space="preserve">Kysymys 1</w:t>
      </w:r>
    </w:p>
    <w:p>
      <w:r>
        <w:t xml:space="preserve">Milloin ilmailualan osasto nimettiin uudelleen?</w:t>
      </w:r>
    </w:p>
    <w:p>
      <w:r>
        <w:rPr>
          <w:b/>
        </w:rPr>
        <w:t xml:space="preserve">Kysymys 2</w:t>
      </w:r>
    </w:p>
    <w:p>
      <w:r>
        <w:t xml:space="preserve">Milloin Buerau otti haltuunsa ja alkoi laajentaa lennonjohtojärjestelmää?</w:t>
      </w:r>
    </w:p>
    <w:p>
      <w:r>
        <w:rPr>
          <w:b/>
        </w:rPr>
        <w:t xml:space="preserve">Kysymys 3</w:t>
      </w:r>
    </w:p>
    <w:p>
      <w:r>
        <w:t xml:space="preserve">Millä nimellä kutsuttiin ihmisiä, jotka käyttivät karttoja, tauluja ja laskutoimituksia varmistaakseen kaupunkien välillä matkustavien lentokoneiden turvallisen erottelun?</w:t>
      </w:r>
    </w:p>
    <w:p>
      <w:r>
        <w:rPr>
          <w:b/>
        </w:rPr>
        <w:t xml:space="preserve">Kysymys 4</w:t>
      </w:r>
    </w:p>
    <w:p>
      <w:r>
        <w:t xml:space="preserve">Millä nimellä ilmakaupan virasto nimettiin uudelleen?</w:t>
      </w:r>
    </w:p>
    <w:p>
      <w:r>
        <w:rPr>
          <w:b/>
        </w:rPr>
        <w:t xml:space="preserve">Kysymys 5</w:t>
      </w:r>
    </w:p>
    <w:p>
      <w:r>
        <w:t xml:space="preserve">Milloin virasto perusti ensimmäiset lennonjohtokeskukset?</w:t>
      </w:r>
    </w:p>
    <w:p>
      <w:r>
        <w:rPr>
          <w:b/>
        </w:rPr>
        <w:t xml:space="preserve">Kysymys 6</w:t>
      </w:r>
    </w:p>
    <w:p>
      <w:r>
        <w:t xml:space="preserve">Milloin ilmailualan toimiala nimettiin uudelleen, jotta se vastaisi sen vähentynyttä asemaa?</w:t>
      </w:r>
    </w:p>
    <w:p>
      <w:r>
        <w:rPr>
          <w:b/>
        </w:rPr>
        <w:t xml:space="preserve">Kysymys 7</w:t>
      </w:r>
    </w:p>
    <w:p>
      <w:r>
        <w:t xml:space="preserve">Mitä virasto käytti varmistaakseen lentokoneiden turvallisen matkustamisen?</w:t>
      </w:r>
    </w:p>
    <w:p>
      <w:r>
        <w:rPr>
          <w:b/>
        </w:rPr>
        <w:t xml:space="preserve">Kysymys 8</w:t>
      </w:r>
    </w:p>
    <w:p>
      <w:r>
        <w:t xml:space="preserve">Mitä FBI otti käyttöön henkilökohtaisen lentämisen lisääntyessä?</w:t>
      </w:r>
    </w:p>
    <w:p>
      <w:r>
        <w:rPr>
          <w:b/>
        </w:rPr>
        <w:t xml:space="preserve">Teksti numero 10</w:t>
      </w:r>
    </w:p>
    <w:p>
      <w:r>
        <w:t xml:space="preserve">FAA muutti </w:t>
      </w:r>
      <w:r>
        <w:t xml:space="preserve">vuonna </w:t>
      </w:r>
      <w:r>
        <w:rPr>
          <w:color w:val="A9A9A9"/>
        </w:rPr>
        <w:t xml:space="preserve">2014</w:t>
      </w:r>
      <w:r>
        <w:t xml:space="preserve">, jolloin </w:t>
      </w:r>
      <w:r>
        <w:t xml:space="preserve">se muutti lennonjohtokandidaatteja koskevaa pitkäaikaista lähestymistapaa, jonka mukaan lennonjohtokoulujen koulutukseen ja kokemukseen perustuva etuuskohtelu poistettiin ja tilalle otettiin </w:t>
      </w:r>
      <w:r>
        <w:rPr>
          <w:color w:val="DCDCDC"/>
        </w:rPr>
        <w:t xml:space="preserve">persoonallisuustesti, joka </w:t>
      </w:r>
      <w:r>
        <w:t xml:space="preserve">oli avoin </w:t>
      </w:r>
      <w:r>
        <w:rPr>
          <w:color w:val="2F4F4F"/>
        </w:rPr>
        <w:t xml:space="preserve">kaikille </w:t>
      </w:r>
      <w:r>
        <w:t xml:space="preserve">kokemuksesta riippumatta. Muutoksella pyrittiin lisäämään lennonjohtajien rodullista monimuotoisuutta. Ennen muutosta ehdokkaat, jotka olivat suorittaneet kursseja osallistuvissa korkeakouluissa ja yliopistoissa, voitiin ottaa huomioon "nopeutetusti". </w:t>
      </w:r>
      <w:r>
        <w:rPr>
          <w:color w:val="556B2F"/>
        </w:rPr>
        <w:t xml:space="preserve">Virasto </w:t>
      </w:r>
      <w:r>
        <w:t xml:space="preserve">poisti tämän ohjelman ja siirtyi sen sijaan yleisölle avoimeen järjestelmään, jossa ei vaadita kokemusta tai edes </w:t>
      </w:r>
      <w:r>
        <w:t xml:space="preserve">korkeakoulututkintoa. Sen sijaan hakijat voivat täyttää "</w:t>
      </w:r>
      <w:r>
        <w:rPr>
          <w:color w:val="A0522D"/>
        </w:rPr>
        <w:t xml:space="preserve">elämäkerrallisen kyselylomakkeen</w:t>
      </w:r>
      <w:r>
        <w:t xml:space="preserve">", jota monet hakijat pitivät </w:t>
      </w:r>
      <w:r>
        <w:rPr>
          <w:color w:val="228B22"/>
        </w:rPr>
        <w:t xml:space="preserve">hämmentävänä</w:t>
      </w:r>
      <w:r>
        <w:t xml:space="preserve">.</w:t>
      </w:r>
    </w:p>
    <w:p>
      <w:r>
        <w:rPr>
          <w:b/>
        </w:rPr>
        <w:t xml:space="preserve">Kysymys 0</w:t>
      </w:r>
    </w:p>
    <w:p>
      <w:r>
        <w:t xml:space="preserve">Milloin FAA on muuttanut pitkäaikaista lähestymistapaansa lennonjohtokandidaatteihin?</w:t>
      </w:r>
    </w:p>
    <w:p>
      <w:r>
        <w:rPr>
          <w:b/>
        </w:rPr>
        <w:t xml:space="preserve">Kysymys 1</w:t>
      </w:r>
    </w:p>
    <w:p>
      <w:r>
        <w:t xml:space="preserve">Mitä nyt suosittiin lentokoulujen koulutuksen ja kokemuksen sijasta?</w:t>
      </w:r>
    </w:p>
    <w:p>
      <w:r>
        <w:rPr>
          <w:b/>
        </w:rPr>
        <w:t xml:space="preserve">Kysymys 2</w:t>
      </w:r>
    </w:p>
    <w:p>
      <w:r>
        <w:t xml:space="preserve">Kuka voisi olla lennonjohtaja kokemuksesta riippumatta nyt sääntömuutoksen vuoksi?</w:t>
      </w:r>
    </w:p>
    <w:p>
      <w:r>
        <w:rPr>
          <w:b/>
        </w:rPr>
        <w:t xml:space="preserve">Kysymys 3</w:t>
      </w:r>
    </w:p>
    <w:p>
      <w:r>
        <w:t xml:space="preserve">Mitä sellaista hakijat nyt ottivat, mikä oli monien mielestä hämmentävää?</w:t>
      </w:r>
    </w:p>
    <w:p>
      <w:r>
        <w:rPr>
          <w:b/>
        </w:rPr>
        <w:t xml:space="preserve">Kysymys 4</w:t>
      </w:r>
    </w:p>
    <w:p>
      <w:r>
        <w:t xml:space="preserve">Minkälainen tutkinto tarvitaan, jotta sinut voidaan ottaa huomioon?</w:t>
      </w:r>
    </w:p>
    <w:p>
      <w:r>
        <w:rPr>
          <w:b/>
        </w:rPr>
        <w:t xml:space="preserve">Kysymys 5</w:t>
      </w:r>
    </w:p>
    <w:p>
      <w:r>
        <w:t xml:space="preserve">Milloin virasto siirtyi järjestelmään, jossa ihmisiä voidaan "nopeuttaa" harkintaan?</w:t>
      </w:r>
    </w:p>
    <w:p>
      <w:r>
        <w:rPr>
          <w:b/>
        </w:rPr>
        <w:t xml:space="preserve">Kysymys 6</w:t>
      </w:r>
    </w:p>
    <w:p>
      <w:r>
        <w:t xml:space="preserve">Miten hakijat löysivät biologisen kyselylomakkeen?</w:t>
      </w:r>
    </w:p>
    <w:p>
      <w:r>
        <w:rPr>
          <w:b/>
        </w:rPr>
        <w:t xml:space="preserve">Kysymys 7</w:t>
      </w:r>
    </w:p>
    <w:p>
      <w:r>
        <w:t xml:space="preserve">Kuka siirtyi avoimeen järjestelmään niiden hakijoiden osalta, jotka suorittivat kurssit osallistuvissa korkeakouluissa?</w:t>
      </w:r>
    </w:p>
    <w:p>
      <w:r>
        <w:rPr>
          <w:b/>
        </w:rPr>
        <w:t xml:space="preserve">Teksti numero 11</w:t>
      </w:r>
    </w:p>
    <w:p>
      <w:r>
        <w:t xml:space="preserve">FAA on mainittu esimerkkinä sääntelyn kaappauksesta, "jossa lentoyhtiöala sanelee avoimesti sääntelyviranomaisilleen niiden hallitsemat säännöt ja järjestää paitsi hyödyllistä sääntelyä myös avainhenkilöiden sijoittamista sääntelyviranomaisten johtoon". Eläkkeelle jäänyt NASA:n tarkastusviraston vanhempi erikoisagentti </w:t>
      </w:r>
      <w:r>
        <w:rPr>
          <w:color w:val="A9A9A9"/>
        </w:rPr>
        <w:t xml:space="preserve">Joseph Gutheinz, joka toimi aiemmin </w:t>
      </w:r>
      <w:r>
        <w:t xml:space="preserve">erikoisagenttina liikenneministeriön tarkastusvirastossa ja FAA:n turvallisuusyksikössä, on yksi FAA:n suorasukaisimmista arvostelijoista. Sen sijaan, että hän olisi kiitellyt virastoa siitä, että se ehdotti </w:t>
      </w:r>
      <w:r>
        <w:t xml:space="preserve">Southwest Airlinesille </w:t>
      </w:r>
      <w:r>
        <w:rPr>
          <w:color w:val="DCDCDC"/>
        </w:rPr>
        <w:t xml:space="preserve">10,2 miljoonan dollarin </w:t>
      </w:r>
      <w:r>
        <w:t xml:space="preserve">sakkoa pakollisten tarkastusten laiminlyönnistä vuonna </w:t>
      </w:r>
      <w:r>
        <w:rPr>
          <w:color w:val="2F4F4F"/>
        </w:rPr>
        <w:t xml:space="preserve">2008</w:t>
      </w:r>
      <w:r>
        <w:t xml:space="preserve">, hän sanoi Associated Pressin jutussa seuraavaa: "FAA:n direktiivejä rikkoville lentoyhtiöille määrättävien rangaistusten pitäisi olla kovempia. </w:t>
      </w:r>
      <w:r>
        <w:t xml:space="preserve">Gutheinzin mukaan </w:t>
      </w:r>
      <w:r>
        <w:rPr>
          <w:color w:val="556B2F"/>
        </w:rPr>
        <w:t xml:space="preserve">25 000 dollaria </w:t>
      </w:r>
      <w:r>
        <w:t xml:space="preserve">rikkomusta kohti antaa lentoyhtiöille syyn ottaa riskin ja jäädä kiinni. Hän sanoi myös, että FAA taipuu usein liian nopeasti lentoyhtiöiden ja lentäjien painostuksen edessä." Muut asiantuntijat ovat arvostelleet rajoitteita ja odotuksia, joiden mukaan FAA:n odotetaan toimivan. Kaksoisrooli, joka koostuu ilmailun edistämisestä ja ilmailun sääntelystä, on ristiriitainen. Esimerkiksi sitä</w:t>
      </w:r>
      <w:r>
        <w:t xml:space="preserve">, että </w:t>
      </w:r>
      <w:r>
        <w:t xml:space="preserve">lentoyhtiölle </w:t>
      </w:r>
      <w:r>
        <w:rPr>
          <w:color w:val="6B8E23"/>
        </w:rPr>
        <w:t xml:space="preserve">määrätään raskas rangaistus </w:t>
      </w:r>
      <w:r>
        <w:t xml:space="preserve">FAA:n määräyksen rikkomisesta, joka </w:t>
      </w:r>
      <w:r>
        <w:rPr>
          <w:color w:val="A0522D"/>
        </w:rPr>
        <w:t xml:space="preserve">vaikuttaisi lentoyhtiön mahdollisuuksiin jatkaa toimintaansa, </w:t>
      </w:r>
      <w:r>
        <w:t xml:space="preserve">ei pidetä ilmailun edistämisenä.</w:t>
      </w:r>
    </w:p>
    <w:p>
      <w:r>
        <w:rPr>
          <w:b/>
        </w:rPr>
        <w:t xml:space="preserve">Kysymys 0</w:t>
      </w:r>
    </w:p>
    <w:p>
      <w:r>
        <w:t xml:space="preserve">Kuka NASA:n eläkkeelle jäänyt tarkastusviraston pääjohtaja puhuu avoimesti FAA:sta?</w:t>
      </w:r>
    </w:p>
    <w:p>
      <w:r>
        <w:rPr>
          <w:b/>
        </w:rPr>
        <w:t xml:space="preserve">Kysymys 1</w:t>
      </w:r>
    </w:p>
    <w:p>
      <w:r>
        <w:t xml:space="preserve">Paljonko lentoyhtiöille määrätyt seuraamukset maksavat rikkomusta kohti?</w:t>
      </w:r>
    </w:p>
    <w:p>
      <w:r>
        <w:rPr>
          <w:b/>
        </w:rPr>
        <w:t xml:space="preserve">Kysymys 2</w:t>
      </w:r>
    </w:p>
    <w:p>
      <w:r>
        <w:t xml:space="preserve">Raskas rangaistus FAA:n määräysten rikkomisesta voisi olla mitä?</w:t>
      </w:r>
    </w:p>
    <w:p>
      <w:r>
        <w:rPr>
          <w:b/>
        </w:rPr>
        <w:t xml:space="preserve">Kysymys 3</w:t>
      </w:r>
    </w:p>
    <w:p>
      <w:r>
        <w:t xml:space="preserve">Mitä virasto ehdotti Southwest Airlinesin löytämiseksi?</w:t>
      </w:r>
    </w:p>
    <w:p>
      <w:r>
        <w:rPr>
          <w:b/>
        </w:rPr>
        <w:t xml:space="preserve">Kysymys 4</w:t>
      </w:r>
    </w:p>
    <w:p>
      <w:r>
        <w:t xml:space="preserve">Kuka oli ennen liikenneministeriön ylitarkastaja?</w:t>
      </w:r>
    </w:p>
    <w:p>
      <w:r>
        <w:rPr>
          <w:b/>
        </w:rPr>
        <w:t xml:space="preserve">Kysymys 5</w:t>
      </w:r>
    </w:p>
    <w:p>
      <w:r>
        <w:t xml:space="preserve">Milloin Joseph Gutheinz kehui virastoa ehdottamaan 10,2 miljoonan dollarin sakkoa Southwestille?</w:t>
      </w:r>
    </w:p>
    <w:p>
      <w:r>
        <w:rPr>
          <w:b/>
        </w:rPr>
        <w:t xml:space="preserve">Kysymys 6</w:t>
      </w:r>
    </w:p>
    <w:p>
      <w:r>
        <w:t xml:space="preserve">Kuka sanoi, että FAA:n ohjeita rikkovien lentoyhtiöiden rangaistusten pitäisi olla 25 000 dollaria?</w:t>
      </w:r>
    </w:p>
    <w:p>
      <w:r>
        <w:rPr>
          <w:b/>
        </w:rPr>
        <w:t xml:space="preserve">Kysymys 7</w:t>
      </w:r>
    </w:p>
    <w:p>
      <w:r>
        <w:t xml:space="preserve">Mitä voidaan pitää rohkaisevana avaruusmatkailuna?</w:t>
      </w:r>
    </w:p>
    <w:p>
      <w:r>
        <w:rPr>
          <w:b/>
        </w:rPr>
        <w:t xml:space="preserve">Kysymys 8</w:t>
      </w:r>
    </w:p>
    <w:p>
      <w:r>
        <w:t xml:space="preserve">Milloin Southwest teki pakolliset tarkastukset.</w:t>
      </w:r>
    </w:p>
    <w:p>
      <w:r>
        <w:br w:type="page"/>
      </w:r>
    </w:p>
    <w:p>
      <w:r>
        <w:rPr>
          <w:b/>
          <w:u w:val="single"/>
        </w:rPr>
        <w:t xml:space="preserve">Asiakirjan numero 126</w:t>
      </w:r>
    </w:p>
    <w:p>
      <w:r>
        <w:rPr>
          <w:b/>
        </w:rPr>
        <w:t xml:space="preserve">Tekstin numero 0</w:t>
      </w:r>
    </w:p>
    <w:p>
      <w:r>
        <w:t xml:space="preserve">Liverpoolin, Knowsleyn, St Helensin ja Seftonin piirikunnat kuuluivat </w:t>
      </w:r>
      <w:r>
        <w:rPr>
          <w:color w:val="A9A9A9"/>
        </w:rPr>
        <w:t xml:space="preserve">Merseysideen</w:t>
      </w:r>
      <w:r>
        <w:t xml:space="preserve">. Suur-Manchesterin piirikunnat olivat Bury, Bolton, Manchester, Oldham (osittain), Rochdale, Salford, Tameside (osittain), Trafford (osittain) ja Wigan. </w:t>
      </w:r>
      <w:r>
        <w:rPr>
          <w:color w:val="DCDCDC"/>
        </w:rPr>
        <w:t xml:space="preserve">Warrington ja Widnes</w:t>
      </w:r>
      <w:r>
        <w:t xml:space="preserve">, jotka sijaitsivat uuden Merseysiden ja Suur-Manchesterin rajan eteläpuolella, liitettiin uuteen Cheshiren piirikuntaan, joka ei ollut suurkaupunki. Barnoldswickin ja Earbyn kaupunkialueet, Bowlandin maaseutupiiri sekä Bracewellin ja Brogdenin seurakunnat ja Salterforth Skiptonin maaseutupiiristä Yorkshiren länsiosassa (West Riding of Yorkshire) tulivat osaksi uutta </w:t>
      </w:r>
      <w:r>
        <w:rPr>
          <w:color w:val="2F4F4F"/>
        </w:rPr>
        <w:t xml:space="preserve">Lancashirea</w:t>
      </w:r>
      <w:r>
        <w:t xml:space="preserve">. </w:t>
      </w:r>
      <w:r>
        <w:t xml:space="preserve">Yksi seurakunta, </w:t>
      </w:r>
      <w:r>
        <w:rPr>
          <w:color w:val="556B2F"/>
        </w:rPr>
        <w:t xml:space="preserve">Simonswood</w:t>
      </w:r>
      <w:r>
        <w:t xml:space="preserve">, siirrettiin Knowsleyn piirikunnasta Merseysidessä West Lancashiren piirikuntaan </w:t>
      </w:r>
      <w:r>
        <w:t xml:space="preserve">vuonna</w:t>
      </w:r>
      <w:r>
        <w:rPr>
          <w:color w:val="6B8E23"/>
        </w:rPr>
        <w:t xml:space="preserve">1994</w:t>
      </w:r>
      <w:r>
        <w:t xml:space="preserve"> Blackpoolista</w:t>
      </w:r>
      <w:r>
        <w:rPr>
          <w:color w:val="A0522D"/>
        </w:rPr>
        <w:t xml:space="preserve">1998</w:t>
      </w:r>
      <w:r>
        <w:t xml:space="preserve"> ja Blackburn with Darwenista tuli itsenäisiä yhtenäisviranomaisia.</w:t>
      </w:r>
    </w:p>
    <w:p>
      <w:r>
        <w:rPr>
          <w:b/>
        </w:rPr>
        <w:t xml:space="preserve">Kysymys 0</w:t>
      </w:r>
    </w:p>
    <w:p>
      <w:r>
        <w:t xml:space="preserve">Minä vuonna Blackpoolista ja Blackburnista tuli itsenäisiä alueviranomaisia?</w:t>
      </w:r>
    </w:p>
    <w:p>
      <w:r>
        <w:rPr>
          <w:b/>
        </w:rPr>
        <w:t xml:space="preserve">Kysymys 1</w:t>
      </w:r>
    </w:p>
    <w:p>
      <w:r>
        <w:t xml:space="preserve">Minä vuonna Simonswood siirrettiin Knowsleystä West Lancashireen?</w:t>
      </w:r>
    </w:p>
    <w:p>
      <w:r>
        <w:rPr>
          <w:b/>
        </w:rPr>
        <w:t xml:space="preserve">Kysymys 2</w:t>
      </w:r>
    </w:p>
    <w:p>
      <w:r>
        <w:t xml:space="preserve">Mitä paikkoja lisättiin uuteen Cheshiren kreivikuntaan?</w:t>
      </w:r>
    </w:p>
    <w:p>
      <w:r>
        <w:rPr>
          <w:b/>
        </w:rPr>
        <w:t xml:space="preserve">Kysymys 3</w:t>
      </w:r>
    </w:p>
    <w:p>
      <w:r>
        <w:t xml:space="preserve">Missä Liverpoolin, Knowsleyn, St Helensin ja Seftonin piirikunnat olivat mukana?</w:t>
      </w:r>
    </w:p>
    <w:p>
      <w:r>
        <w:rPr>
          <w:b/>
        </w:rPr>
        <w:t xml:space="preserve">Kysymys 4</w:t>
      </w:r>
    </w:p>
    <w:p>
      <w:r>
        <w:t xml:space="preserve">Mikä seurakunta siirrettiin Knowsleystä West Lancashiren piiriin?</w:t>
      </w:r>
    </w:p>
    <w:p>
      <w:r>
        <w:rPr>
          <w:b/>
        </w:rPr>
        <w:t xml:space="preserve">Kysymys 5</w:t>
      </w:r>
    </w:p>
    <w:p>
      <w:r>
        <w:t xml:space="preserve">Mihin muuhun kreivikuntaan Oldhamin osa liitettiin Greater Manchesterin lisäksi?</w:t>
      </w:r>
    </w:p>
    <w:p>
      <w:r>
        <w:rPr>
          <w:b/>
        </w:rPr>
        <w:t xml:space="preserve">Kysymys 6</w:t>
      </w:r>
    </w:p>
    <w:p>
      <w:r>
        <w:t xml:space="preserve">Minä vuonna Liverpoolista tehtiin osa Merseysidea?</w:t>
      </w:r>
    </w:p>
    <w:p>
      <w:r>
        <w:rPr>
          <w:b/>
        </w:rPr>
        <w:t xml:space="preserve">Kysymys 7</w:t>
      </w:r>
    </w:p>
    <w:p>
      <w:r>
        <w:t xml:space="preserve">Minä vuonna Skiptonin maaseutupiiri liitettiin osaksi Lancashirea?</w:t>
      </w:r>
    </w:p>
    <w:p>
      <w:r>
        <w:rPr>
          <w:b/>
        </w:rPr>
        <w:t xml:space="preserve">Kysymys 8</w:t>
      </w:r>
    </w:p>
    <w:p>
      <w:r>
        <w:t xml:space="preserve">Greater Manchesterin lisäksi osa Tamesidesta tuli osa mitä muuta maakuntaa?</w:t>
      </w:r>
    </w:p>
    <w:p>
      <w:r>
        <w:rPr>
          <w:b/>
        </w:rPr>
        <w:t xml:space="preserve">Kysymys 9</w:t>
      </w:r>
    </w:p>
    <w:p>
      <w:r>
        <w:t xml:space="preserve">Milloin Sefton liitettiin osaksi Merseysidea?</w:t>
      </w:r>
    </w:p>
    <w:p>
      <w:r>
        <w:rPr>
          <w:b/>
        </w:rPr>
        <w:t xml:space="preserve">Teksti numero 1</w:t>
      </w:r>
    </w:p>
    <w:p>
      <w:r>
        <w:rPr>
          <w:color w:val="A9A9A9"/>
        </w:rPr>
        <w:t xml:space="preserve">Lancasterin herttuakunta </w:t>
      </w:r>
      <w:r>
        <w:t xml:space="preserve">on </w:t>
      </w:r>
      <w:r>
        <w:rPr>
          <w:color w:val="DCDCDC"/>
        </w:rPr>
        <w:t xml:space="preserve">toinen Englannin kahdesta kuninkaallisesta herttuakunnasta</w:t>
      </w:r>
      <w:r>
        <w:t xml:space="preserve">. </w:t>
      </w:r>
      <w:r>
        <w:t xml:space="preserve">Sillä on maaomistuksia eri puolilla aluetta ja muualla, ja se toimii </w:t>
      </w:r>
      <w:r>
        <w:rPr>
          <w:color w:val="2F4F4F"/>
        </w:rPr>
        <w:t xml:space="preserve">kiinteistöyhtiönä, </w:t>
      </w:r>
      <w:r>
        <w:t xml:space="preserve">mutta käyttää myös kruunun oikeutta Lancasterin palatiinan kreivikunnassa</w:t>
      </w:r>
      <w:r>
        <w:t xml:space="preserve">.</w:t>
      </w:r>
      <w:r>
        <w:t xml:space="preserve"> Vaikka hallinnolliset rajat muuttuivat </w:t>
      </w:r>
      <w:r>
        <w:rPr>
          <w:color w:val="556B2F"/>
        </w:rPr>
        <w:t xml:space="preserve">1970-luvulla</w:t>
      </w:r>
      <w:r>
        <w:t xml:space="preserve">, County Palatine -piirikunnan rajat ovat edelleen samat kuin historialliset rajat</w:t>
      </w:r>
      <w:r>
        <w:rPr>
          <w:color w:val="556B2F"/>
        </w:rPr>
        <w:t xml:space="preserve">.</w:t>
      </w:r>
      <w:r>
        <w:t xml:space="preserve"> Näin ollen </w:t>
      </w:r>
      <w:r>
        <w:t xml:space="preserve">Lancashiren, </w:t>
      </w:r>
      <w:r>
        <w:rPr>
          <w:color w:val="A0522D"/>
        </w:rPr>
        <w:t xml:space="preserve">Suur-Manchesterin </w:t>
      </w:r>
      <w:r>
        <w:t xml:space="preserve">ja </w:t>
      </w:r>
      <w:r>
        <w:rPr>
          <w:color w:val="228B22"/>
        </w:rPr>
        <w:t xml:space="preserve">Merseysiden </w:t>
      </w:r>
      <w:r>
        <w:rPr>
          <w:color w:val="6B8E23"/>
        </w:rPr>
        <w:t xml:space="preserve">korkeimmat sheriffit </w:t>
      </w:r>
      <w:r>
        <w:t xml:space="preserve">nimitetään "Lancasterin herttuakunnassa ja palatiinalaisessa kreivikunnassa".</w:t>
      </w:r>
    </w:p>
    <w:p>
      <w:r>
        <w:rPr>
          <w:b/>
        </w:rPr>
        <w:t xml:space="preserve">Kysymys 0</w:t>
      </w:r>
    </w:p>
    <w:p>
      <w:r>
        <w:t xml:space="preserve">Milloin Lancasterin herttuakunnan hallinnolliset rajat muuttuivat?</w:t>
      </w:r>
    </w:p>
    <w:p>
      <w:r>
        <w:rPr>
          <w:b/>
        </w:rPr>
        <w:t xml:space="preserve">Kysymys 1</w:t>
      </w:r>
    </w:p>
    <w:p>
      <w:r>
        <w:t xml:space="preserve">Mikä on Lancasterin herttuakunta?</w:t>
      </w:r>
    </w:p>
    <w:p>
      <w:r>
        <w:rPr>
          <w:b/>
        </w:rPr>
        <w:t xml:space="preserve">Kysymys 2</w:t>
      </w:r>
    </w:p>
    <w:p>
      <w:r>
        <w:t xml:space="preserve">Millä tavoin Lancasterin herttuakunta toimii?</w:t>
      </w:r>
    </w:p>
    <w:p>
      <w:r>
        <w:rPr>
          <w:b/>
        </w:rPr>
        <w:t xml:space="preserve">Kysymys 3</w:t>
      </w:r>
    </w:p>
    <w:p>
      <w:r>
        <w:t xml:space="preserve">Ketkä nimitetään Lancaterin herttuakunnassa ja palatiinalaisessa kreivikunnassa?</w:t>
      </w:r>
    </w:p>
    <w:p>
      <w:r>
        <w:rPr>
          <w:b/>
        </w:rPr>
        <w:t xml:space="preserve">Kysymys 4</w:t>
      </w:r>
    </w:p>
    <w:p>
      <w:r>
        <w:t xml:space="preserve">Kuka käyttää kruunun oikeutta Lancasterin palatiinalaisessa kreivikunnassa?</w:t>
      </w:r>
    </w:p>
    <w:p>
      <w:r>
        <w:rPr>
          <w:b/>
        </w:rPr>
        <w:t xml:space="preserve">Kysymys 5</w:t>
      </w:r>
    </w:p>
    <w:p>
      <w:r>
        <w:t xml:space="preserve">Millä vuosikymmenellä Lancasterin palatiinalainen kreivikunta perustettiin?</w:t>
      </w:r>
    </w:p>
    <w:p>
      <w:r>
        <w:rPr>
          <w:b/>
        </w:rPr>
        <w:t xml:space="preserve">Kysymys 6</w:t>
      </w:r>
    </w:p>
    <w:p>
      <w:r>
        <w:t xml:space="preserve">Mikä on Englannin toinen kuninkaallinen herttuakunta Lancasterin herttuakunnan lisäksi?</w:t>
      </w:r>
    </w:p>
    <w:p>
      <w:r>
        <w:rPr>
          <w:b/>
        </w:rPr>
        <w:t xml:space="preserve">Kysymys 7</w:t>
      </w:r>
    </w:p>
    <w:p>
      <w:r>
        <w:t xml:space="preserve">Milloin Lancasterin herttuakunta perustettiin?</w:t>
      </w:r>
    </w:p>
    <w:p>
      <w:r>
        <w:rPr>
          <w:b/>
        </w:rPr>
        <w:t xml:space="preserve">Kysymys 8</w:t>
      </w:r>
    </w:p>
    <w:p>
      <w:r>
        <w:t xml:space="preserve">Mikä kreivikunta sijaitsee Lancashiren itäpuolella?</w:t>
      </w:r>
    </w:p>
    <w:p>
      <w:r>
        <w:rPr>
          <w:b/>
        </w:rPr>
        <w:t xml:space="preserve">Teksti numero 2</w:t>
      </w:r>
    </w:p>
    <w:p>
      <w:r>
        <w:t xml:space="preserve">Lancashiressa on enimmäkseen peruskoulujärjestelmä, jossa on </w:t>
      </w:r>
      <w:r>
        <w:rPr>
          <w:color w:val="A9A9A9"/>
        </w:rPr>
        <w:t xml:space="preserve">neljä </w:t>
      </w:r>
      <w:r>
        <w:t xml:space="preserve">valtion lukiota. Lukuun ottamatta lukioasteen oppilaitoksia on </w:t>
      </w:r>
      <w:r>
        <w:t xml:space="preserve">valtion</w:t>
      </w:r>
      <w:r>
        <w:rPr>
          <w:color w:val="DCDCDC"/>
        </w:rPr>
        <w:t xml:space="preserve">77</w:t>
      </w:r>
      <w:r>
        <w:t xml:space="preserve"> kouluja (Burnleyn uusia kouluja lukuun ottamatta) ja </w:t>
      </w:r>
      <w:r>
        <w:t xml:space="preserve">itsenäisiä</w:t>
      </w:r>
      <w:r>
        <w:rPr>
          <w:color w:val="2F4F4F"/>
        </w:rPr>
        <w:t xml:space="preserve">24</w:t>
      </w:r>
      <w:r>
        <w:t xml:space="preserve"> kouluja. Clitheroen alueella on toisen asteen uudenaikaisia kouluja. Kuudesluokkalaisten tarjonta on rajallista useimmissa kouluissa useimmissa piirikunnissa, ja vain Fylden ja Lancasterin piirikunnissa on enimmäkseen kuudesluokkalaisia kouluja. Muut alueet ovat riippuvaisia FE-korkeakouluista ja kuudennen asteen oppilaitoksista, jos niitä on olemassa. </w:t>
      </w:r>
      <w:r>
        <w:rPr>
          <w:color w:val="556B2F"/>
        </w:rPr>
        <w:t xml:space="preserve">South Ribblessä </w:t>
      </w:r>
      <w:r>
        <w:t xml:space="preserve">on eniten kouluja ja </w:t>
      </w:r>
      <w:r>
        <w:rPr>
          <w:color w:val="6B8E23"/>
        </w:rPr>
        <w:t xml:space="preserve">Fylden alueella </w:t>
      </w:r>
      <w:r>
        <w:t xml:space="preserve">vähiten (vain kolme koulua). Burnleyn koulut ovat saaneet uuden luudan, ja ne on pääosin purettu ja aloitettu alusta vuonna</w:t>
      </w:r>
      <w:r>
        <w:rPr>
          <w:color w:val="A0522D"/>
        </w:rPr>
        <w:t xml:space="preserve">2006</w:t>
      </w:r>
      <w:r>
        <w:t xml:space="preserve"> . Lancashiressa on monia englantilaiskirkollisia ja katolisia kouluja.</w:t>
      </w:r>
    </w:p>
    <w:p>
      <w:r>
        <w:rPr>
          <w:b/>
        </w:rPr>
        <w:t xml:space="preserve">Kysymys 0</w:t>
      </w:r>
    </w:p>
    <w:p>
      <w:r>
        <w:t xml:space="preserve">Kuinka monta valtion kielikoulua Lancashiressa on?</w:t>
      </w:r>
    </w:p>
    <w:p>
      <w:r>
        <w:rPr>
          <w:b/>
        </w:rPr>
        <w:t xml:space="preserve">Kysymys 1</w:t>
      </w:r>
    </w:p>
    <w:p>
      <w:r>
        <w:t xml:space="preserve">Kuinka monta valtion koulua Lancashiressa on?</w:t>
      </w:r>
    </w:p>
    <w:p>
      <w:r>
        <w:rPr>
          <w:b/>
        </w:rPr>
        <w:t xml:space="preserve">Kysymys 2</w:t>
      </w:r>
    </w:p>
    <w:p>
      <w:r>
        <w:t xml:space="preserve">Kuinka monta itsenäistä koulua on Lancashiressä?</w:t>
      </w:r>
    </w:p>
    <w:p>
      <w:r>
        <w:rPr>
          <w:b/>
        </w:rPr>
        <w:t xml:space="preserve">Kysymys 3</w:t>
      </w:r>
    </w:p>
    <w:p>
      <w:r>
        <w:t xml:space="preserve">Kenellä on suurin kouluväestö?</w:t>
      </w:r>
    </w:p>
    <w:p>
      <w:r>
        <w:rPr>
          <w:b/>
        </w:rPr>
        <w:t xml:space="preserve">Kysymys 4</w:t>
      </w:r>
    </w:p>
    <w:p>
      <w:r>
        <w:t xml:space="preserve">Kenellä on pienin kouluväestö?</w:t>
      </w:r>
    </w:p>
    <w:p>
      <w:r>
        <w:rPr>
          <w:b/>
        </w:rPr>
        <w:t xml:space="preserve">Kysymys 5</w:t>
      </w:r>
    </w:p>
    <w:p>
      <w:r>
        <w:t xml:space="preserve">Kuinka monta lukiota Lancashiressä on?</w:t>
      </w:r>
    </w:p>
    <w:p>
      <w:r>
        <w:rPr>
          <w:b/>
        </w:rPr>
        <w:t xml:space="preserve">Kysymys 6</w:t>
      </w:r>
    </w:p>
    <w:p>
      <w:r>
        <w:t xml:space="preserve">Kuinka monta koulua Clitheroen alueella on yhteensä?</w:t>
      </w:r>
    </w:p>
    <w:p>
      <w:r>
        <w:rPr>
          <w:b/>
        </w:rPr>
        <w:t xml:space="preserve">Kysymys 7</w:t>
      </w:r>
    </w:p>
    <w:p>
      <w:r>
        <w:t xml:space="preserve">Mikä on South Ribble -koulujen väkiluku?</w:t>
      </w:r>
    </w:p>
    <w:p>
      <w:r>
        <w:rPr>
          <w:b/>
        </w:rPr>
        <w:t xml:space="preserve">Kysymys 8</w:t>
      </w:r>
    </w:p>
    <w:p>
      <w:r>
        <w:t xml:space="preserve">Minä vuonna Englannin kirkko perustettiin?</w:t>
      </w:r>
    </w:p>
    <w:p>
      <w:r>
        <w:rPr>
          <w:b/>
        </w:rPr>
        <w:t xml:space="preserve">Kysymys 9</w:t>
      </w:r>
    </w:p>
    <w:p>
      <w:r>
        <w:t xml:space="preserve">Kuinka monta katolista koulua Lancashiressa on?</w:t>
      </w:r>
    </w:p>
    <w:p>
      <w:r>
        <w:rPr>
          <w:b/>
        </w:rPr>
        <w:t xml:space="preserve">Teksti numero 3</w:t>
      </w:r>
    </w:p>
    <w:p>
      <w:r>
        <w:rPr>
          <w:color w:val="A9A9A9"/>
        </w:rPr>
        <w:t xml:space="preserve">Lancashire </w:t>
      </w:r>
      <w:r>
        <w:t xml:space="preserve">tuotti superliigassa tunnettuja joukkueita, kuten St Helens, </w:t>
      </w:r>
      <w:r>
        <w:rPr>
          <w:color w:val="DCDCDC"/>
        </w:rPr>
        <w:t xml:space="preserve">Wigan </w:t>
      </w:r>
      <w:r>
        <w:t xml:space="preserve">ja </w:t>
      </w:r>
      <w:r>
        <w:rPr>
          <w:color w:val="2F4F4F"/>
        </w:rPr>
        <w:t xml:space="preserve">Warrington</w:t>
      </w:r>
      <w:r>
        <w:t xml:space="preserve">. </w:t>
      </w:r>
      <w:r>
        <w:t xml:space="preserve">Piirikunta oli aikoinaan keskipiste monille urheilun ammattilaiskilpailuille, kuten Lancashire League -kilpailulle, joka järjestettiin vuosina </w:t>
      </w:r>
      <w:r>
        <w:rPr>
          <w:color w:val="556B2F"/>
        </w:rPr>
        <w:t xml:space="preserve">1895</w:t>
      </w:r>
      <w:r>
        <w:rPr>
          <w:color w:val="A0522D"/>
        </w:rPr>
        <w:t xml:space="preserve">1970</w:t>
      </w:r>
      <w:r>
        <w:t xml:space="preserve">, ja Lancashire County Cupille, josta luovuttiin vuonna</w:t>
      </w:r>
      <w:r>
        <w:rPr>
          <w:color w:val="228B22"/>
        </w:rPr>
        <w:t xml:space="preserve">1993</w:t>
      </w:r>
      <w:r>
        <w:t xml:space="preserve"> . </w:t>
      </w:r>
      <w:r>
        <w:t xml:space="preserve">Rugby League on myös nähnyt edustusottelun Lancashiren ja Yorkshiren välillä </w:t>
      </w:r>
      <w:r>
        <w:t xml:space="preserve">sen perustamisesta </w:t>
      </w:r>
      <w:r>
        <w:rPr>
          <w:color w:val="191970"/>
        </w:rPr>
        <w:t xml:space="preserve">89</w:t>
      </w:r>
      <w:r>
        <w:t xml:space="preserve">lähtien vuonna </w:t>
      </w:r>
      <w:r>
        <w:rPr>
          <w:color w:val="8B0000"/>
        </w:rPr>
        <w:t xml:space="preserve">1895</w:t>
      </w:r>
      <w:r>
        <w:t xml:space="preserve">. Tällä hetkellä seremoniallisessa kreivikunnassa on useita rugby league -joukkueita, joihin kuuluvat Blackpool Panthers, East Lancashire Lions, Blackpool Sea Eagles, Bamber Bridge, Leyland Warriors, Chorley Panthers, Blackpool Stanley, Blackpool Scorpions ja Adlington Rangers.</w:t>
      </w:r>
    </w:p>
    <w:p>
      <w:r>
        <w:rPr>
          <w:b/>
        </w:rPr>
        <w:t xml:space="preserve">Kysymys 0</w:t>
      </w:r>
    </w:p>
    <w:p>
      <w:r>
        <w:t xml:space="preserve">Miltä vuosilta Lancashire League -kilpailu oli käynnissä?</w:t>
      </w:r>
    </w:p>
    <w:p>
      <w:r>
        <w:rPr>
          <w:b/>
        </w:rPr>
        <w:t xml:space="preserve">Kysymys 1</w:t>
      </w:r>
    </w:p>
    <w:p>
      <w:r>
        <w:t xml:space="preserve">Mikä maakunta oli aikoinaan monien ammattilaiskilpailujen keskipiste?</w:t>
      </w:r>
    </w:p>
    <w:p>
      <w:r>
        <w:rPr>
          <w:b/>
        </w:rPr>
        <w:t xml:space="preserve">Kysymys 2</w:t>
      </w:r>
    </w:p>
    <w:p>
      <w:r>
        <w:t xml:space="preserve">Minä vuonna Lancashiren piirikunnan cupista luovuttiin?</w:t>
      </w:r>
    </w:p>
    <w:p>
      <w:r>
        <w:rPr>
          <w:b/>
        </w:rPr>
        <w:t xml:space="preserve">Kysymys 3</w:t>
      </w:r>
    </w:p>
    <w:p>
      <w:r>
        <w:t xml:space="preserve">Minä vuonna rugbyliiga alkoi?</w:t>
      </w:r>
    </w:p>
    <w:p>
      <w:r>
        <w:rPr>
          <w:b/>
        </w:rPr>
        <w:t xml:space="preserve">Kysymys 4</w:t>
      </w:r>
    </w:p>
    <w:p>
      <w:r>
        <w:t xml:space="preserve">Milloin pelattiin ensimmäiset pelit St Helensin superliigassa?</w:t>
      </w:r>
    </w:p>
    <w:p>
      <w:r>
        <w:rPr>
          <w:b/>
        </w:rPr>
        <w:t xml:space="preserve">Kysymys 5</w:t>
      </w:r>
    </w:p>
    <w:p>
      <w:r>
        <w:t xml:space="preserve">Milloin järjestettiin ensimmäinen Lancashire County Cup?</w:t>
      </w:r>
    </w:p>
    <w:p>
      <w:r>
        <w:rPr>
          <w:b/>
        </w:rPr>
        <w:t xml:space="preserve">Kysymys 6</w:t>
      </w:r>
    </w:p>
    <w:p>
      <w:r>
        <w:t xml:space="preserve">Kuinka monta rugbyjoukkuetta Lancashiressä on?</w:t>
      </w:r>
    </w:p>
    <w:p>
      <w:r>
        <w:rPr>
          <w:b/>
        </w:rPr>
        <w:t xml:space="preserve">Kysymys 7</w:t>
      </w:r>
    </w:p>
    <w:p>
      <w:r>
        <w:t xml:space="preserve">Missä superliigassa Blackpool Panthers pelaa?</w:t>
      </w:r>
    </w:p>
    <w:p>
      <w:r>
        <w:rPr>
          <w:b/>
        </w:rPr>
        <w:t xml:space="preserve">Kysymys 8</w:t>
      </w:r>
    </w:p>
    <w:p>
      <w:r>
        <w:t xml:space="preserve">Missä superliigassa Chorley Panthers pelaa?</w:t>
      </w:r>
    </w:p>
    <w:p>
      <w:r>
        <w:rPr>
          <w:b/>
        </w:rPr>
        <w:t xml:space="preserve">Teksti numero 4</w:t>
      </w:r>
    </w:p>
    <w:p>
      <w:r>
        <w:t xml:space="preserve">Lancashiressä oli vilkas kuorokulttuuri ja klassinen musiikki, ja siellä oli 1600-luvulta lähtien hyvin paljon paikallisia kirkkokuoroja, jotka johtivat paikallisten kuoroyhdistysten perustamiseen 1800-luvun puolivälistä lähtien. Nämä yhdistykset keskittyivät usein erityisesti Händelin ja hänen aikalaistensa musiikin esittämiseen. Sillä oli myös suuri merkitys puhallinorkesterien kehitykselle, joita syntyi kreivikunnassa, erityisesti tekstiili- ja hiilikenttäalueilla, 1800-luvulla. Ensimmäinen avoin puhallinorkesterien kilpailu järjestettiin </w:t>
      </w:r>
      <w:r>
        <w:rPr>
          <w:color w:val="A9A9A9"/>
        </w:rPr>
        <w:t xml:space="preserve">Manchesterissa </w:t>
      </w:r>
      <w:r>
        <w:t xml:space="preserve">vuonna </w:t>
      </w:r>
      <w:r>
        <w:rPr>
          <w:color w:val="DCDCDC"/>
        </w:rPr>
        <w:t xml:space="preserve">1853</w:t>
      </w:r>
      <w:r>
        <w:t xml:space="preserve">, ja sitä jatkettiin vuosittain 1980-luvulle asti. Alueen elinvoimainen puhallinorkesterikulttuuri vaikutti merkittävästi Hallé-orkesterin, Yhdistyneen kuningaskunnan vanhimman olemassa olevan ammattiorkesterin, perustamiseen ja henkilöstöön vuodesta 1857 alkaen. Sama paikallinen musiikkiperinne on tuottanut merkittäviä henkilöitä, kuten Sir William Walton (1902-88), </w:t>
      </w:r>
      <w:r>
        <w:rPr>
          <w:color w:val="2F4F4F"/>
        </w:rPr>
        <w:t xml:space="preserve">Oldhamin </w:t>
      </w:r>
      <w:r>
        <w:t xml:space="preserve">kuoronjohtajan ja musiikinopettajan </w:t>
      </w:r>
      <w:r>
        <w:t xml:space="preserve">poika</w:t>
      </w:r>
      <w:r>
        <w:t xml:space="preserve">, </w:t>
      </w:r>
      <w:r>
        <w:rPr>
          <w:color w:val="6B8E23"/>
        </w:rPr>
        <w:t xml:space="preserve">St. Helensissä</w:t>
      </w:r>
      <w:r>
        <w:t xml:space="preserve"> syntynyt </w:t>
      </w:r>
      <w:r>
        <w:rPr>
          <w:color w:val="556B2F"/>
        </w:rPr>
        <w:t xml:space="preserve">Sir Thomas Beecham </w:t>
      </w:r>
      <w:r>
        <w:t xml:space="preserve">(1879-1961), </w:t>
      </w:r>
      <w:r>
        <w:t xml:space="preserve">joka aloitti uransa johtamalla paikallisia orkestereita, ja </w:t>
      </w:r>
      <w:r>
        <w:rPr>
          <w:color w:val="A0522D"/>
        </w:rPr>
        <w:t xml:space="preserve">Haslingdenissa</w:t>
      </w:r>
      <w:r>
        <w:t xml:space="preserve"> syntynyt Alan Rawsthorne (1905-71)</w:t>
      </w:r>
      <w:r>
        <w:t xml:space="preserve">. </w:t>
      </w:r>
      <w:r>
        <w:t xml:space="preserve">Kapellimestari David Atherton, </w:t>
      </w:r>
      <w:r>
        <w:rPr>
          <w:color w:val="228B22"/>
        </w:rPr>
        <w:t xml:space="preserve">London Sinfonietta -yhtyeen </w:t>
      </w:r>
      <w:r>
        <w:t xml:space="preserve">perustaja, </w:t>
      </w:r>
      <w:r>
        <w:t xml:space="preserve">syntyi </w:t>
      </w:r>
      <w:r>
        <w:rPr>
          <w:color w:val="191970"/>
        </w:rPr>
        <w:t xml:space="preserve">Blackpoolissa </w:t>
      </w:r>
      <w:r>
        <w:t xml:space="preserve">vuonna 1944. Lancashire tuotti myös populistisempia hahmoja, kuten </w:t>
      </w:r>
      <w:r>
        <w:t xml:space="preserve">Southportissa syntynyt </w:t>
      </w:r>
      <w:r>
        <w:t xml:space="preserve">varhaisen musiikkiteatterin säveltäjä </w:t>
      </w:r>
      <w:r>
        <w:rPr>
          <w:color w:val="8B0000"/>
        </w:rPr>
        <w:t xml:space="preserve">Leslie Stuart </w:t>
      </w:r>
      <w:r>
        <w:t xml:space="preserve">(1863-1928), joka aloitti musiikkiuransa Salfordin katedraalin urkurina.</w:t>
      </w:r>
    </w:p>
    <w:p>
      <w:r>
        <w:rPr>
          <w:b/>
        </w:rPr>
        <w:t xml:space="preserve">Kysymys 0</w:t>
      </w:r>
    </w:p>
    <w:p>
      <w:r>
        <w:t xml:space="preserve">Missä järjestettiin ensimmäinen avoin puhallinorkesterien kilpailu?</w:t>
      </w:r>
    </w:p>
    <w:p>
      <w:r>
        <w:rPr>
          <w:b/>
        </w:rPr>
        <w:t xml:space="preserve">Kysymys 1</w:t>
      </w:r>
    </w:p>
    <w:p>
      <w:r>
        <w:t xml:space="preserve">Minä vuonna järjestettiin ensimmäinen avoin puhallinorkesterien kilpailu?</w:t>
      </w:r>
    </w:p>
    <w:p>
      <w:r>
        <w:rPr>
          <w:b/>
        </w:rPr>
        <w:t xml:space="preserve">Kysymys 2</w:t>
      </w:r>
    </w:p>
    <w:p>
      <w:r>
        <w:t xml:space="preserve">Missä David Atherton syntyi?</w:t>
      </w:r>
    </w:p>
    <w:p>
      <w:r>
        <w:rPr>
          <w:b/>
        </w:rPr>
        <w:t xml:space="preserve">Kysymys 3</w:t>
      </w:r>
    </w:p>
    <w:p>
      <w:r>
        <w:t xml:space="preserve">Mitä David Atherton perusti?</w:t>
      </w:r>
    </w:p>
    <w:p>
      <w:r>
        <w:rPr>
          <w:b/>
        </w:rPr>
        <w:t xml:space="preserve">Kysymys 4</w:t>
      </w:r>
    </w:p>
    <w:p>
      <w:r>
        <w:t xml:space="preserve">Kuka aloitti musiikkiuransa Salfordin katedraalin urkurina?</w:t>
      </w:r>
    </w:p>
    <w:p>
      <w:r>
        <w:rPr>
          <w:b/>
        </w:rPr>
        <w:t xml:space="preserve">Kysymys 5</w:t>
      </w:r>
    </w:p>
    <w:p>
      <w:r>
        <w:t xml:space="preserve">Kuinka monta paikallista kirkkokuoroa oli Lancashiressä 1600-luvulla? </w:t>
      </w:r>
    </w:p>
    <w:p>
      <w:r>
        <w:rPr>
          <w:b/>
        </w:rPr>
        <w:t xml:space="preserve">Kysymys 6</w:t>
      </w:r>
    </w:p>
    <w:p>
      <w:r>
        <w:t xml:space="preserve">Missä Sir Thomas Beecham syntyi?</w:t>
      </w:r>
    </w:p>
    <w:p>
      <w:r>
        <w:rPr>
          <w:b/>
        </w:rPr>
        <w:t xml:space="preserve">Kysymys 7</w:t>
      </w:r>
    </w:p>
    <w:p>
      <w:r>
        <w:t xml:space="preserve">Kuka perusti London Sinfonietta -yhtyeen David Athertonin kanssa?</w:t>
      </w:r>
    </w:p>
    <w:p>
      <w:r>
        <w:rPr>
          <w:b/>
        </w:rPr>
        <w:t xml:space="preserve">Kysymys 8</w:t>
      </w:r>
    </w:p>
    <w:p>
      <w:r>
        <w:t xml:space="preserve">Missä on Salfordin katedraali?</w:t>
      </w:r>
    </w:p>
    <w:p>
      <w:r>
        <w:rPr>
          <w:b/>
        </w:rPr>
        <w:t xml:space="preserve">Kysymys 9</w:t>
      </w:r>
    </w:p>
    <w:p>
      <w:r>
        <w:t xml:space="preserve">Missä kaupungissa Händel pääasiassa esiintyi?</w:t>
      </w:r>
    </w:p>
    <w:p>
      <w:r>
        <w:rPr>
          <w:b/>
        </w:rPr>
        <w:t xml:space="preserve">Teksti numero 5</w:t>
      </w:r>
    </w:p>
    <w:p>
      <w:r>
        <w:t xml:space="preserve">Lancashire nousi merkittäväksi kaupalliseksi ja teolliseksi alueeksi </w:t>
      </w:r>
      <w:r>
        <w:rPr>
          <w:color w:val="A9A9A9"/>
        </w:rPr>
        <w:t xml:space="preserve">teollisen vallankumouksen aikana</w:t>
      </w:r>
      <w:r>
        <w:t xml:space="preserve">. </w:t>
      </w:r>
      <w:r>
        <w:rPr>
          <w:color w:val="DCDCDC"/>
        </w:rPr>
        <w:t xml:space="preserve">Manchesterista ja Liverpoolista </w:t>
      </w:r>
      <w:r>
        <w:t xml:space="preserve">tuli sen suurimpia kaupunkeja, jotka hallitsivat maailmankauppaa ja modernin kapitalismin syntyä. Maakunnassa oli useita tehdaskaupunkeja ja Lancashiren hiilikentän hiilikaivoksia. </w:t>
      </w:r>
      <w:r>
        <w:t xml:space="preserve">Lancashiressä jalostettiin </w:t>
      </w:r>
      <w:r>
        <w:rPr>
          <w:color w:val="2F4F4F"/>
        </w:rPr>
        <w:t xml:space="preserve">1830-luvulla </w:t>
      </w:r>
      <w:r>
        <w:t xml:space="preserve">noin </w:t>
      </w:r>
      <w:r>
        <w:rPr>
          <w:color w:val="556B2F"/>
        </w:rPr>
        <w:t xml:space="preserve">85 prosenttia </w:t>
      </w:r>
      <w:r>
        <w:t xml:space="preserve">kaikesta maailmassa valmistetusta puuvillasta</w:t>
      </w:r>
      <w:r>
        <w:rPr>
          <w:color w:val="2F4F4F"/>
        </w:rPr>
        <w:t xml:space="preserve">.</w:t>
      </w:r>
      <w:r>
        <w:t xml:space="preserve"> Accrington, Blackburn, Bolton, Burnley, Bury, Chorley, Colne, Darwen, Nelson, Oldham, Preston, Rochdale ja Wigan olivat merkittäviä puuvillatehtaiden kaupunkeja tänä aikana. </w:t>
      </w:r>
      <w:r>
        <w:rPr>
          <w:color w:val="6B8E23"/>
        </w:rPr>
        <w:t xml:space="preserve">Blackpool </w:t>
      </w:r>
      <w:r>
        <w:t xml:space="preserve">oli Lancashiren myllykaupunkien asukkaiden matkailukeskus, erityisesti </w:t>
      </w:r>
      <w:r>
        <w:rPr>
          <w:color w:val="A0522D"/>
        </w:rPr>
        <w:t xml:space="preserve">herätysviikon</w:t>
      </w:r>
      <w:r>
        <w:t xml:space="preserve"> aikana</w:t>
      </w:r>
      <w:r>
        <w:t xml:space="preserve">.</w:t>
      </w:r>
    </w:p>
    <w:p>
      <w:r>
        <w:rPr>
          <w:b/>
        </w:rPr>
        <w:t xml:space="preserve">Kysymys 0</w:t>
      </w:r>
    </w:p>
    <w:p>
      <w:r>
        <w:t xml:space="preserve">Mitkä ovat Lancashiren suurimmat kaupungit?</w:t>
      </w:r>
    </w:p>
    <w:p>
      <w:r>
        <w:rPr>
          <w:b/>
        </w:rPr>
        <w:t xml:space="preserve">Kysymys 1</w:t>
      </w:r>
    </w:p>
    <w:p>
      <w:r>
        <w:t xml:space="preserve">Kuinka suuri osa kaikesta puuvillasta jalostettiin 1830-luvulla Lancashiressä?</w:t>
      </w:r>
    </w:p>
    <w:p>
      <w:r>
        <w:rPr>
          <w:b/>
        </w:rPr>
        <w:t xml:space="preserve">Kysymys 2</w:t>
      </w:r>
    </w:p>
    <w:p>
      <w:r>
        <w:t xml:space="preserve">Missä oli matkailukeskus Lancashiren myllykaupunkien asukkaille?</w:t>
      </w:r>
    </w:p>
    <w:p>
      <w:r>
        <w:rPr>
          <w:b/>
        </w:rPr>
        <w:t xml:space="preserve">Kysymys 3</w:t>
      </w:r>
    </w:p>
    <w:p>
      <w:r>
        <w:t xml:space="preserve">Millä viikolla oli suosituinta vierailla Lancashiren myllykaupungeissa?</w:t>
      </w:r>
    </w:p>
    <w:p>
      <w:r>
        <w:rPr>
          <w:b/>
        </w:rPr>
        <w:t xml:space="preserve">Kysymys 4</w:t>
      </w:r>
    </w:p>
    <w:p>
      <w:r>
        <w:t xml:space="preserve">Milloin Lancashiresta tuli merkittävä kaupallinen ja teollinen alue?</w:t>
      </w:r>
    </w:p>
    <w:p>
      <w:r>
        <w:rPr>
          <w:b/>
        </w:rPr>
        <w:t xml:space="preserve">Kysymys 5</w:t>
      </w:r>
    </w:p>
    <w:p>
      <w:r>
        <w:t xml:space="preserve">Millä vuosikymmenellä Liverpool perustettiin?</w:t>
      </w:r>
    </w:p>
    <w:p>
      <w:r>
        <w:rPr>
          <w:b/>
        </w:rPr>
        <w:t xml:space="preserve">Kysymys 6</w:t>
      </w:r>
    </w:p>
    <w:p>
      <w:r>
        <w:t xml:space="preserve">Milloin teollinen vallankumous alkoi?</w:t>
      </w:r>
    </w:p>
    <w:p>
      <w:r>
        <w:rPr>
          <w:b/>
        </w:rPr>
        <w:t xml:space="preserve">Kysymys 7</w:t>
      </w:r>
    </w:p>
    <w:p>
      <w:r>
        <w:t xml:space="preserve">Kuinka monta prosenttia kaikesta maailmankaupasta kulki Liverpoolin kautta 1830-luvulla?</w:t>
      </w:r>
    </w:p>
    <w:p>
      <w:r>
        <w:rPr>
          <w:b/>
        </w:rPr>
        <w:t xml:space="preserve">Kysymys 8</w:t>
      </w:r>
    </w:p>
    <w:p>
      <w:r>
        <w:t xml:space="preserve">Kuinka suuri osuus puuvillasta jalostettiin Oldhamissa?</w:t>
      </w:r>
    </w:p>
    <w:p>
      <w:r>
        <w:rPr>
          <w:b/>
        </w:rPr>
        <w:t xml:space="preserve">Kysymys 9</w:t>
      </w:r>
    </w:p>
    <w:p>
      <w:r>
        <w:t xml:space="preserve">Mikä oli Boltonin asukkaiden matkailun keskus?</w:t>
      </w:r>
    </w:p>
    <w:p>
      <w:r>
        <w:rPr>
          <w:b/>
        </w:rPr>
        <w:t xml:space="preserve">Teksti numero 6</w:t>
      </w:r>
    </w:p>
    <w:p>
      <w:r>
        <w:t xml:space="preserve">Maakunnassa tehtiin merkittävä rajauudistus</w:t>
      </w:r>
      <w:r>
        <w:t xml:space="preserve">, jossa Liverpool ja Manchester sekä suurin osa niitä ympäröivistä taajamista </w:t>
      </w:r>
      <w:r>
        <w:rPr>
          <w:color w:val="A9A9A9"/>
        </w:rPr>
        <w:t xml:space="preserve">1974</w:t>
      </w:r>
      <w:r>
        <w:t xml:space="preserve">poistettiin ja muodostettiin Merseysiden ja Suur-Manchesterin suurkaupunkimaakunnat. Lancashiren irrotettu pohjoisosa Lake Districtin alueella, mukaan lukien Furnessin niemimaa ja Cartmel, yhdistettiin Cumberlandin ja Westmorlandin kanssa Cumbrian maakunnaksi. Lancashire menetti </w:t>
      </w:r>
      <w:r>
        <w:rPr>
          <w:color w:val="2F4F4F"/>
        </w:rPr>
        <w:t xml:space="preserve">neliökilometrejä</w:t>
      </w:r>
      <w:r>
        <w:rPr>
          <w:color w:val="DCDCDC"/>
        </w:rPr>
        <w:t xml:space="preserve">709</w:t>
      </w:r>
      <w:r>
        <w:rPr>
          <w:color w:val="2F4F4F"/>
        </w:rPr>
        <w:t xml:space="preserve"> </w:t>
      </w:r>
      <w:r>
        <w:t xml:space="preserve">maata muille kreivikunnille, noin kaksi viidesosaa alkuperäisestä pinta-alastaan, vaikka se saikin jonkin verran maata West Riding of Yorkshiresta. Nykyään kreivikunta rajoittuu </w:t>
      </w:r>
      <w:r>
        <w:t xml:space="preserve">pohjoisessa </w:t>
      </w:r>
      <w:r>
        <w:rPr>
          <w:color w:val="556B2F"/>
        </w:rPr>
        <w:t xml:space="preserve">Cumbriaan</w:t>
      </w:r>
      <w:r>
        <w:t xml:space="preserve">, </w:t>
      </w:r>
      <w:r>
        <w:t xml:space="preserve">etelässä </w:t>
      </w:r>
      <w:r>
        <w:t xml:space="preserve">Suur-Manchesteriin ja </w:t>
      </w:r>
      <w:r>
        <w:rPr>
          <w:color w:val="6B8E23"/>
        </w:rPr>
        <w:t xml:space="preserve">Merseysideen </w:t>
      </w:r>
      <w:r>
        <w:t xml:space="preserve">ja </w:t>
      </w:r>
      <w:r>
        <w:t xml:space="preserve">idässä </w:t>
      </w:r>
      <w:r>
        <w:t xml:space="preserve">Pohjois- ja </w:t>
      </w:r>
      <w:r>
        <w:rPr>
          <w:color w:val="A0522D"/>
        </w:rPr>
        <w:t xml:space="preserve">Länsi-Yorkshireen</w:t>
      </w:r>
      <w:r>
        <w:t xml:space="preserve">; lännessä se rajoittuu Irlanninmeren rannikolle. Kreivikunnan palatiinan rajat ovat edelleen samat[selvennys], ja </w:t>
      </w:r>
      <w:r>
        <w:rPr>
          <w:color w:val="228B22"/>
        </w:rPr>
        <w:t xml:space="preserve">Lancasterin herttua </w:t>
      </w:r>
      <w:r>
        <w:t xml:space="preserve">käyttää suvereeniutta, mukaan lukien lordiluutnantin nimittäminen Suur-Manchesterissa ja Merseysidessa</w:t>
      </w:r>
      <w:r>
        <w:rPr>
          <w:color w:val="228B22"/>
        </w:rPr>
        <w:t xml:space="preserve">.</w:t>
      </w:r>
    </w:p>
    <w:p>
      <w:r>
        <w:rPr>
          <w:b/>
        </w:rPr>
        <w:t xml:space="preserve">Kysymys 0</w:t>
      </w:r>
    </w:p>
    <w:p>
      <w:r>
        <w:t xml:space="preserve">Milloin Liverpool ja Manchester poistettiin Lancashiren rajoista?</w:t>
      </w:r>
    </w:p>
    <w:p>
      <w:r>
        <w:rPr>
          <w:b/>
        </w:rPr>
        <w:t xml:space="preserve">Kysymys 1</w:t>
      </w:r>
    </w:p>
    <w:p>
      <w:r>
        <w:t xml:space="preserve">Kuinka monta mailia maata Lancashire menetti muille maille?</w:t>
      </w:r>
    </w:p>
    <w:p>
      <w:r>
        <w:rPr>
          <w:b/>
        </w:rPr>
        <w:t xml:space="preserve">Kysymys 2</w:t>
      </w:r>
    </w:p>
    <w:p>
      <w:r>
        <w:t xml:space="preserve">Mitä Lancashiren pohjoispuolella on nykyään?</w:t>
      </w:r>
    </w:p>
    <w:p>
      <w:r>
        <w:rPr>
          <w:b/>
        </w:rPr>
        <w:t xml:space="preserve">Kysymys 3</w:t>
      </w:r>
    </w:p>
    <w:p>
      <w:r>
        <w:t xml:space="preserve">Mitä Lancashiren itäpuolella on nykyään?</w:t>
      </w:r>
    </w:p>
    <w:p>
      <w:r>
        <w:rPr>
          <w:b/>
        </w:rPr>
        <w:t xml:space="preserve">Kysymys 4</w:t>
      </w:r>
    </w:p>
    <w:p>
      <w:r>
        <w:t xml:space="preserve">Kuka käyttää Lancashiren itsemääräämisoikeuksia?</w:t>
      </w:r>
    </w:p>
    <w:p>
      <w:r>
        <w:rPr>
          <w:b/>
        </w:rPr>
        <w:t xml:space="preserve">Kysymys 5</w:t>
      </w:r>
    </w:p>
    <w:p>
      <w:r>
        <w:t xml:space="preserve">Kuinka paljon maata Lancashire sai West Riding of Yorkshiresta?</w:t>
      </w:r>
    </w:p>
    <w:p>
      <w:r>
        <w:rPr>
          <w:b/>
        </w:rPr>
        <w:t xml:space="preserve">Kysymys 6</w:t>
      </w:r>
    </w:p>
    <w:p>
      <w:r>
        <w:t xml:space="preserve">Kuinka suuri on Merseysiden suurkaupunkikunta?</w:t>
      </w:r>
    </w:p>
    <w:p>
      <w:r>
        <w:rPr>
          <w:b/>
        </w:rPr>
        <w:t xml:space="preserve">Kysymys 7</w:t>
      </w:r>
    </w:p>
    <w:p>
      <w:r>
        <w:t xml:space="preserve">Mikä kreivikunta rajoittuu Cumbrian maakuntaan idässä?</w:t>
      </w:r>
    </w:p>
    <w:p>
      <w:r>
        <w:rPr>
          <w:b/>
        </w:rPr>
        <w:t xml:space="preserve">Kysymys 8</w:t>
      </w:r>
    </w:p>
    <w:p>
      <w:r>
        <w:t xml:space="preserve">Milloin nykyinen Lancasterin herttua aloitti valtakautensa?</w:t>
      </w:r>
    </w:p>
    <w:p>
      <w:r>
        <w:rPr>
          <w:b/>
        </w:rPr>
        <w:t xml:space="preserve">Kysymys 9</w:t>
      </w:r>
    </w:p>
    <w:p>
      <w:r>
        <w:t xml:space="preserve">Kuinka suuri Yorkshiren länsiosa oli ennen vuotta 1974?</w:t>
      </w:r>
    </w:p>
    <w:p>
      <w:r>
        <w:rPr>
          <w:b/>
        </w:rPr>
        <w:t xml:space="preserve">Teksti numero 7</w:t>
      </w:r>
    </w:p>
    <w:p>
      <w:r>
        <w:t xml:space="preserve">Lancashire on </w:t>
      </w:r>
      <w:r>
        <w:rPr>
          <w:color w:val="A9A9A9"/>
        </w:rPr>
        <w:t xml:space="preserve">paikallishallinnon </w:t>
      </w:r>
      <w:r>
        <w:t xml:space="preserve">merkittävän </w:t>
      </w:r>
      <w:r>
        <w:rPr>
          <w:color w:val="A9A9A9"/>
        </w:rPr>
        <w:t xml:space="preserve">uudistuksen </w:t>
      </w:r>
      <w:r>
        <w:t xml:space="preserve">jälkeen pienempi kuin sen historiallinen laajuus</w:t>
      </w:r>
      <w:r>
        <w:t xml:space="preserve">. </w:t>
      </w:r>
      <w:r>
        <w:t xml:space="preserve">Lancashiren hallinnollinen kreivikunta luotiin </w:t>
      </w:r>
      <w:r>
        <w:t xml:space="preserve">vuonna</w:t>
      </w:r>
      <w:r>
        <w:rPr>
          <w:color w:val="DCDCDC"/>
        </w:rPr>
        <w:t xml:space="preserve">1889</w:t>
      </w:r>
      <w:r>
        <w:t xml:space="preserve"> , ja se kattaa koko historiallisen kreivikunnan lukuun ottamatta kreivikunnan piirikuntia, kuten Blackburn, Burnley, Barrow-in-Furness, Preston, Wigan, Liverpool ja Manchester. Lordiluutnantin palvelema alue (nykyään </w:t>
      </w:r>
      <w:r>
        <w:rPr>
          <w:color w:val="2F4F4F"/>
        </w:rPr>
        <w:t xml:space="preserve">seremoniallinen kreivikunta</w:t>
      </w:r>
      <w:r>
        <w:t xml:space="preserve">) kattoi koko </w:t>
      </w:r>
      <w:r>
        <w:rPr>
          <w:color w:val="556B2F"/>
        </w:rPr>
        <w:t xml:space="preserve">hallinnollisen kreivikunnan ja kreivikunnan piirikunnat, </w:t>
      </w:r>
      <w:r>
        <w:t xml:space="preserve">ja sitä laajennettiin aina, kun piirikunnat liittivät alueita naapurikreivikunnista, kuten Wythenshawe </w:t>
      </w:r>
      <w:r>
        <w:rPr>
          <w:color w:val="6B8E23"/>
        </w:rPr>
        <w:t xml:space="preserve">Manchesterissa </w:t>
      </w:r>
      <w:r>
        <w:rPr>
          <w:color w:val="A0522D"/>
        </w:rPr>
        <w:t xml:space="preserve">Mersey-joen </w:t>
      </w:r>
      <w:r>
        <w:t xml:space="preserve">eteläpuolella </w:t>
      </w:r>
      <w:r>
        <w:t xml:space="preserve">ja historiallisesti </w:t>
      </w:r>
      <w:r>
        <w:rPr>
          <w:color w:val="228B22"/>
        </w:rPr>
        <w:t xml:space="preserve">Cheshiressä </w:t>
      </w:r>
      <w:r>
        <w:t xml:space="preserve">sekä eteläisessä Warringtonissa. Se ei kattanut </w:t>
      </w:r>
      <w:r>
        <w:rPr>
          <w:color w:val="191970"/>
        </w:rPr>
        <w:t xml:space="preserve">Todmordenin länsiosaa, </w:t>
      </w:r>
      <w:r>
        <w:t xml:space="preserve">jossa Lancashiren ja Yorkshiren välinen muinainen raja kulkee kaupungin keskellä.</w:t>
      </w:r>
    </w:p>
    <w:p>
      <w:r>
        <w:rPr>
          <w:b/>
        </w:rPr>
        <w:t xml:space="preserve">Kysymys 0</w:t>
      </w:r>
    </w:p>
    <w:p>
      <w:r>
        <w:t xml:space="preserve">Milloin Lancashiren hallinnollinen kreivikunta perustettiin?</w:t>
      </w:r>
    </w:p>
    <w:p>
      <w:r>
        <w:rPr>
          <w:b/>
        </w:rPr>
        <w:t xml:space="preserve">Kysymys 1</w:t>
      </w:r>
    </w:p>
    <w:p>
      <w:r>
        <w:t xml:space="preserve">Mikä on luutnantin palveluksessa olevan alueen nimi?</w:t>
      </w:r>
    </w:p>
    <w:p>
      <w:r>
        <w:rPr>
          <w:b/>
        </w:rPr>
        <w:t xml:space="preserve">Kysymys 2</w:t>
      </w:r>
    </w:p>
    <w:p>
      <w:r>
        <w:t xml:space="preserve">Missä sijaitsee Lancashiren ja Yorkshiren välinen muinainen raja?</w:t>
      </w:r>
    </w:p>
    <w:p>
      <w:r>
        <w:rPr>
          <w:b/>
        </w:rPr>
        <w:t xml:space="preserve">Kysymys 3</w:t>
      </w:r>
    </w:p>
    <w:p>
      <w:r>
        <w:t xml:space="preserve">Miksi Lancashire on pienempi kuin sen historiallinen laajuus?</w:t>
      </w:r>
    </w:p>
    <w:p>
      <w:r>
        <w:rPr>
          <w:b/>
        </w:rPr>
        <w:t xml:space="preserve">Kysymys 4</w:t>
      </w:r>
    </w:p>
    <w:p>
      <w:r>
        <w:t xml:space="preserve">Minkä alueen luutnantti hoitaa?</w:t>
      </w:r>
    </w:p>
    <w:p>
      <w:r>
        <w:rPr>
          <w:b/>
        </w:rPr>
        <w:t xml:space="preserve">Kysymys 5</w:t>
      </w:r>
    </w:p>
    <w:p>
      <w:r>
        <w:t xml:space="preserve">Milloin Liverpoolin kaupunki perustettiin?</w:t>
      </w:r>
    </w:p>
    <w:p>
      <w:r>
        <w:rPr>
          <w:b/>
        </w:rPr>
        <w:t xml:space="preserve">Kysymys 6</w:t>
      </w:r>
    </w:p>
    <w:p>
      <w:r>
        <w:t xml:space="preserve">Mikä kreivikunta sijaitsee Lancashiren pohjoispuolella?</w:t>
      </w:r>
    </w:p>
    <w:p>
      <w:r>
        <w:rPr>
          <w:b/>
        </w:rPr>
        <w:t xml:space="preserve">Kysymys 7</w:t>
      </w:r>
    </w:p>
    <w:p>
      <w:r>
        <w:t xml:space="preserve">Mikä on Todmordenin pääjoki?</w:t>
      </w:r>
    </w:p>
    <w:p>
      <w:r>
        <w:rPr>
          <w:b/>
        </w:rPr>
        <w:t xml:space="preserve">Kysymys 8</w:t>
      </w:r>
    </w:p>
    <w:p>
      <w:r>
        <w:t xml:space="preserve">Mikä kreivikunta sijaitsee Mersey-joen pohjoispuolella?</w:t>
      </w:r>
    </w:p>
    <w:p>
      <w:r>
        <w:rPr>
          <w:b/>
        </w:rPr>
        <w:t xml:space="preserve">Kysymys 9</w:t>
      </w:r>
    </w:p>
    <w:p>
      <w:r>
        <w:t xml:space="preserve">Minä vuonna Cheshirestä tehtiin kreivikunta?</w:t>
      </w:r>
    </w:p>
    <w:p>
      <w:r>
        <w:rPr>
          <w:b/>
        </w:rPr>
        <w:t xml:space="preserve">Teksti numero 8</w:t>
      </w:r>
    </w:p>
    <w:p>
      <w:r>
        <w:t xml:space="preserve">Maakunta kaupungistui </w:t>
      </w:r>
      <w:r>
        <w:rPr>
          <w:color w:val="A9A9A9"/>
        </w:rPr>
        <w:t xml:space="preserve">1900-luvulla </w:t>
      </w:r>
      <w:r>
        <w:t xml:space="preserve">yhä enemmän, erityisesti </w:t>
      </w:r>
      <w:r>
        <w:rPr>
          <w:color w:val="DCDCDC"/>
        </w:rPr>
        <w:t xml:space="preserve">sen </w:t>
      </w:r>
      <w:r>
        <w:rPr>
          <w:color w:val="2F4F4F"/>
        </w:rPr>
        <w:t xml:space="preserve">eteläosa</w:t>
      </w:r>
      <w:r>
        <w:t xml:space="preserve">. </w:t>
      </w:r>
      <w:r>
        <w:t xml:space="preserve">Barrow-in-Furnessin, Blackburnin, Boltonin, Bootlen, </w:t>
      </w:r>
      <w:r>
        <w:rPr>
          <w:color w:val="556B2F"/>
        </w:rPr>
        <w:t xml:space="preserve">Burnleyn</w:t>
      </w:r>
      <w:r>
        <w:t xml:space="preserve">, Buryn, Liverpoolin, Manchesterin, Oldhamin, Prestonin, Rochdalen, Salfordin, St Helenin ja Wiganin </w:t>
      </w:r>
      <w:r>
        <w:t xml:space="preserve">piirikunnat </w:t>
      </w:r>
      <w:r>
        <w:t xml:space="preserve">liittyivät Blackpoolin (</w:t>
      </w:r>
      <w:r>
        <w:rPr>
          <w:color w:val="6B8E23"/>
        </w:rPr>
        <w:t xml:space="preserve">1904</w:t>
      </w:r>
      <w:r>
        <w:t xml:space="preserve">), Southportin (</w:t>
      </w:r>
      <w:r>
        <w:rPr>
          <w:color w:val="A0522D"/>
        </w:rPr>
        <w:t xml:space="preserve">1905</w:t>
      </w:r>
      <w:r>
        <w:t xml:space="preserve">) ja Warringtonin (</w:t>
      </w:r>
      <w:r>
        <w:rPr>
          <w:color w:val="228B22"/>
        </w:rPr>
        <w:t xml:space="preserve">1900</w:t>
      </w:r>
      <w:r>
        <w:t xml:space="preserve">) piirikuntiin. Myös piirikuntien rajoja laajennettiin paljon. Manchesterin aluetta ympäröivät rajat olivat erityisen monimutkaisia, ja piirikuntien välissä oli kapeita piirikunnan ulokkeita - Leesin kaupunkialue muodosti erillisen osan piirikunnasta Oldhamin piirikunnan ja West Riding of Yorkshiren piirikunnan välissä.</w:t>
      </w:r>
    </w:p>
    <w:p>
      <w:r>
        <w:rPr>
          <w:b/>
        </w:rPr>
        <w:t xml:space="preserve">Kysymys 0</w:t>
      </w:r>
    </w:p>
    <w:p>
      <w:r>
        <w:t xml:space="preserve">Milloin maakunta kaupungistui?</w:t>
      </w:r>
    </w:p>
    <w:p>
      <w:r>
        <w:rPr>
          <w:b/>
        </w:rPr>
        <w:t xml:space="preserve">Kysymys 1</w:t>
      </w:r>
    </w:p>
    <w:p>
      <w:r>
        <w:t xml:space="preserve">Mikä osa erityisesti kaupungistui 1900-luvulla?</w:t>
      </w:r>
    </w:p>
    <w:p>
      <w:r>
        <w:rPr>
          <w:b/>
        </w:rPr>
        <w:t xml:space="preserve">Kysymys 2</w:t>
      </w:r>
    </w:p>
    <w:p>
      <w:r>
        <w:t xml:space="preserve">Milloin Warrington liitettiin Lancashireen?</w:t>
      </w:r>
    </w:p>
    <w:p>
      <w:r>
        <w:rPr>
          <w:b/>
        </w:rPr>
        <w:t xml:space="preserve">Kysymys 3</w:t>
      </w:r>
    </w:p>
    <w:p>
      <w:r>
        <w:t xml:space="preserve">Milloin Southport lisättiin?</w:t>
      </w:r>
    </w:p>
    <w:p>
      <w:r>
        <w:rPr>
          <w:b/>
        </w:rPr>
        <w:t xml:space="preserve">Kysymys 4</w:t>
      </w:r>
    </w:p>
    <w:p>
      <w:r>
        <w:t xml:space="preserve">Milloin Blackpool lisättiin maakuntaan?</w:t>
      </w:r>
    </w:p>
    <w:p>
      <w:r>
        <w:rPr>
          <w:b/>
        </w:rPr>
        <w:t xml:space="preserve">Kysymys 5</w:t>
      </w:r>
    </w:p>
    <w:p>
      <w:r>
        <w:t xml:space="preserve">Milloin Liverpoolin piirikunta perustettiin?</w:t>
      </w:r>
    </w:p>
    <w:p>
      <w:r>
        <w:rPr>
          <w:b/>
        </w:rPr>
        <w:t xml:space="preserve">Kysymys 6</w:t>
      </w:r>
    </w:p>
    <w:p>
      <w:r>
        <w:t xml:space="preserve">Mihin St Helensin piirikunta perustettiin?</w:t>
      </w:r>
    </w:p>
    <w:p>
      <w:r>
        <w:rPr>
          <w:b/>
        </w:rPr>
        <w:t xml:space="preserve">Kysymys 7</w:t>
      </w:r>
    </w:p>
    <w:p>
      <w:r>
        <w:t xml:space="preserve">Mikä Lancashiren eteläosassa sijaitseva piirikunnan toimisto?</w:t>
      </w:r>
    </w:p>
    <w:p>
      <w:r>
        <w:rPr>
          <w:b/>
        </w:rPr>
        <w:t xml:space="preserve">Kysymys 8</w:t>
      </w:r>
    </w:p>
    <w:p>
      <w:r>
        <w:t xml:space="preserve">Missä Bootle sijaitsee Lancashiren osavaltiossa?</w:t>
      </w:r>
    </w:p>
    <w:p>
      <w:r>
        <w:rPr>
          <w:b/>
        </w:rPr>
        <w:t xml:space="preserve">Kysymys 9</w:t>
      </w:r>
    </w:p>
    <w:p>
      <w:r>
        <w:t xml:space="preserve">Minä vuonna Oldham liitettiin osaksi Lancashirea?</w:t>
      </w:r>
    </w:p>
    <w:p>
      <w:r>
        <w:rPr>
          <w:b/>
        </w:rPr>
        <w:t xml:space="preserve">Teksti numero 9</w:t>
      </w:r>
    </w:p>
    <w:p>
      <w:r>
        <w:t xml:space="preserve">Maakunnan itäosassa on </w:t>
      </w:r>
      <w:r>
        <w:rPr>
          <w:color w:val="A9A9A9"/>
        </w:rPr>
        <w:t xml:space="preserve">ylänköalueita, jotka johtavat Pennineille</w:t>
      </w:r>
      <w:r>
        <w:t xml:space="preserve">. </w:t>
      </w:r>
      <w:r>
        <w:rPr>
          <w:color w:val="DCDCDC"/>
        </w:rPr>
        <w:t xml:space="preserve">Ribblen pohjoispuolella </w:t>
      </w:r>
      <w:r>
        <w:t xml:space="preserve">on </w:t>
      </w:r>
      <w:r>
        <w:rPr>
          <w:color w:val="2F4F4F"/>
        </w:rPr>
        <w:t xml:space="preserve">Beacon Fell Country Park </w:t>
      </w:r>
      <w:r>
        <w:t xml:space="preserve">ja Forest of Bowland, toinen AONB-alue</w:t>
      </w:r>
      <w:r>
        <w:rPr>
          <w:color w:val="DCDCDC"/>
        </w:rPr>
        <w:t xml:space="preserve">.</w:t>
      </w:r>
      <w:r>
        <w:t xml:space="preserve"> Suuri osa tämän alueen alankoalueista on omistettu </w:t>
      </w:r>
      <w:r>
        <w:rPr>
          <w:color w:val="556B2F"/>
        </w:rPr>
        <w:t xml:space="preserve">lypsykarjataloudelle </w:t>
      </w:r>
      <w:r>
        <w:rPr>
          <w:color w:val="6B8E23"/>
        </w:rPr>
        <w:t xml:space="preserve">ja </w:t>
      </w:r>
      <w:r>
        <w:rPr>
          <w:color w:val="A0522D"/>
        </w:rPr>
        <w:t xml:space="preserve">juustonvalmistukselle</w:t>
      </w:r>
      <w:r>
        <w:t xml:space="preserve">, kun taas korkeammalla sijaitsevat alueet soveltuvat paremmin </w:t>
      </w:r>
      <w:r>
        <w:rPr>
          <w:color w:val="228B22"/>
        </w:rPr>
        <w:t xml:space="preserve">lampaiden </w:t>
      </w:r>
      <w:r>
        <w:t xml:space="preserve">kasvatukseen, </w:t>
      </w:r>
      <w:r>
        <w:t xml:space="preserve">ja korkeimmat alueet ovat </w:t>
      </w:r>
      <w:r>
        <w:rPr>
          <w:color w:val="191970"/>
        </w:rPr>
        <w:t xml:space="preserve">viljelemättömiä nummia</w:t>
      </w:r>
      <w:r>
        <w:t xml:space="preserve">. Ribble-joen ja sen sivujokeen Calderiin laskevan joen laaksot muodostavat Penninesin länsipuolella laajan aukon, jonka yläpuolella on Pendle Hill. Useimmat Lancashiren suurimmista kaupungeista sijaitsevat näissä laaksoissa Ribblen eteläpuolella on West Pennine Moors ja Rossendalen metsä, jossa entiset puuvillatehtaiden kaupungit sijaitsevat syvissä laaksoissa. Lancashiren hiilikenttä, joka sijaitsi suurelta osin </w:t>
      </w:r>
      <w:r>
        <w:rPr>
          <w:color w:val="8B0000"/>
        </w:rPr>
        <w:t xml:space="preserve">nykyisellä Suur-Manchesterin </w:t>
      </w:r>
      <w:r>
        <w:t xml:space="preserve">alueella</w:t>
      </w:r>
      <w:r>
        <w:t xml:space="preserve">, ulottui Merseysideen ja Lancashiren Ormskirkiin, Chorleyyn, Burnleyhin ja Colneen.</w:t>
      </w:r>
    </w:p>
    <w:p>
      <w:r>
        <w:rPr>
          <w:b/>
        </w:rPr>
        <w:t xml:space="preserve">Kysymys 0</w:t>
      </w:r>
    </w:p>
    <w:p>
      <w:r>
        <w:t xml:space="preserve">Mihin suurin osa maakunnan alankoalueista on omistettu?</w:t>
      </w:r>
    </w:p>
    <w:p>
      <w:r>
        <w:rPr>
          <w:b/>
        </w:rPr>
        <w:t xml:space="preserve">Kysymys 1</w:t>
      </w:r>
    </w:p>
    <w:p>
      <w:r>
        <w:t xml:space="preserve">Mihin maakunnan korkeammat alueet on omistettu?</w:t>
      </w:r>
    </w:p>
    <w:p>
      <w:r>
        <w:rPr>
          <w:b/>
        </w:rPr>
        <w:t xml:space="preserve">Kysymys 2</w:t>
      </w:r>
    </w:p>
    <w:p>
      <w:r>
        <w:t xml:space="preserve">Mitä on korkeimmalla maalla?</w:t>
      </w:r>
    </w:p>
    <w:p>
      <w:r>
        <w:rPr>
          <w:b/>
        </w:rPr>
        <w:t xml:space="preserve">Kysymys 3</w:t>
      </w:r>
    </w:p>
    <w:p>
      <w:r>
        <w:t xml:space="preserve">Missä Lancashiren hiilikenttä sijaitsee?</w:t>
      </w:r>
    </w:p>
    <w:p>
      <w:r>
        <w:rPr>
          <w:b/>
        </w:rPr>
        <w:t xml:space="preserve">Kysymys 4</w:t>
      </w:r>
    </w:p>
    <w:p>
      <w:r>
        <w:t xml:space="preserve">missä Beacon Fell County Park sijaitsee?</w:t>
      </w:r>
    </w:p>
    <w:p>
      <w:r>
        <w:rPr>
          <w:b/>
        </w:rPr>
        <w:t xml:space="preserve">Kysymys 5</w:t>
      </w:r>
    </w:p>
    <w:p>
      <w:r>
        <w:t xml:space="preserve">Mitä AONB tarkoittaa?</w:t>
      </w:r>
    </w:p>
    <w:p>
      <w:r>
        <w:rPr>
          <w:b/>
        </w:rPr>
        <w:t xml:space="preserve">Kysymys 6</w:t>
      </w:r>
    </w:p>
    <w:p>
      <w:r>
        <w:t xml:space="preserve">Mihin Ribble-joen laaksoja käytetään?</w:t>
      </w:r>
    </w:p>
    <w:p>
      <w:r>
        <w:rPr>
          <w:b/>
        </w:rPr>
        <w:t xml:space="preserve">Kysymys 7</w:t>
      </w:r>
    </w:p>
    <w:p>
      <w:r>
        <w:t xml:space="preserve">Mihin Ormskirkin aluetta käytetään?</w:t>
      </w:r>
    </w:p>
    <w:p>
      <w:r>
        <w:rPr>
          <w:b/>
        </w:rPr>
        <w:t xml:space="preserve">Kysymys 8</w:t>
      </w:r>
    </w:p>
    <w:p>
      <w:r>
        <w:t xml:space="preserve">Mitä on läänin länsipuolella?</w:t>
      </w:r>
    </w:p>
    <w:p>
      <w:r>
        <w:rPr>
          <w:b/>
        </w:rPr>
        <w:t xml:space="preserve">Kysymys 9</w:t>
      </w:r>
    </w:p>
    <w:p>
      <w:r>
        <w:t xml:space="preserve">Mitä Rossendalen metsässä viljellään?</w:t>
      </w:r>
    </w:p>
    <w:p>
      <w:r>
        <w:rPr>
          <w:b/>
        </w:rPr>
        <w:t xml:space="preserve">Teksti numero 10</w:t>
      </w:r>
    </w:p>
    <w:p>
      <w:r>
        <w:t xml:space="preserve">Herttuakunta hallinnoi </w:t>
      </w:r>
      <w:r>
        <w:t xml:space="preserve">Palatinin kreivikunnan alueella </w:t>
      </w:r>
      <w:r>
        <w:rPr>
          <w:color w:val="A9A9A9"/>
        </w:rPr>
        <w:t xml:space="preserve">bona vacantia </w:t>
      </w:r>
      <w:r>
        <w:t xml:space="preserve">ja vastaanottaa testamenttikuoleman saaneiden henkilöiden omaisuutta, jonka laillista omistajuutta ei voida selvittää. Erillistä Lancasterin herttuan arvonimeä ei ole, sillä se sulautui kruunuun </w:t>
      </w:r>
      <w:r>
        <w:rPr>
          <w:color w:val="DCDCDC"/>
        </w:rPr>
        <w:t xml:space="preserve">vuosisatoja </w:t>
      </w:r>
      <w:r>
        <w:rPr>
          <w:color w:val="2F4F4F"/>
        </w:rPr>
        <w:t xml:space="preserve">sitten </w:t>
      </w:r>
      <w:r>
        <w:t xml:space="preserve">- mutta herttuakuntaa hallinnoi </w:t>
      </w:r>
      <w:r>
        <w:rPr>
          <w:color w:val="556B2F"/>
        </w:rPr>
        <w:t xml:space="preserve">kuningatar </w:t>
      </w:r>
      <w:r>
        <w:t xml:space="preserve">Lancasterin herttuakunnan oikeudessa. Erillinen tuomioistuinjärjestelmä palatiinan kreivikunnan osalta lakkautettiin Courts Act</w:t>
      </w:r>
      <w:r>
        <w:rPr>
          <w:color w:val="6B8E23"/>
        </w:rPr>
        <w:t xml:space="preserve">1971</w:t>
      </w:r>
      <w:r>
        <w:t xml:space="preserve"> -lailla</w:t>
      </w:r>
      <w:r>
        <w:t xml:space="preserve">. </w:t>
      </w:r>
      <w:r>
        <w:t xml:space="preserve">Lojaalin maljan erityinen muoto "Kuningatar, </w:t>
      </w:r>
      <w:r>
        <w:rPr>
          <w:color w:val="A0522D"/>
        </w:rPr>
        <w:t xml:space="preserve">Lancasterin </w:t>
      </w:r>
      <w:r>
        <w:t xml:space="preserve">herttua" </w:t>
      </w:r>
      <w:r>
        <w:t xml:space="preserve">on säännöllisessä käytössä palatiinan kreivikunnassa. </w:t>
      </w:r>
      <w:r>
        <w:rPr>
          <w:color w:val="228B22"/>
        </w:rPr>
        <w:t xml:space="preserve">Lancaster </w:t>
      </w:r>
      <w:r>
        <w:t xml:space="preserve">toimii palatiinan kreivikunnan kreivikuntakaupunkina</w:t>
      </w:r>
      <w:r>
        <w:rPr>
          <w:color w:val="228B22"/>
        </w:rPr>
        <w:t xml:space="preserve">.</w:t>
      </w:r>
    </w:p>
    <w:p>
      <w:r>
        <w:rPr>
          <w:b/>
        </w:rPr>
        <w:t xml:space="preserve">Kysymys 0</w:t>
      </w:r>
    </w:p>
    <w:p>
      <w:r>
        <w:t xml:space="preserve">Mitä herttuakunta hallinnoi Palatinin kreivikunnassa?</w:t>
      </w:r>
    </w:p>
    <w:p>
      <w:r>
        <w:rPr>
          <w:b/>
        </w:rPr>
        <w:t xml:space="preserve">Kysymys 1</w:t>
      </w:r>
    </w:p>
    <w:p>
      <w:r>
        <w:t xml:space="preserve">Mikä on Palatinen kreivikunnan lääninkaupunki?</w:t>
      </w:r>
    </w:p>
    <w:p>
      <w:r>
        <w:rPr>
          <w:b/>
        </w:rPr>
        <w:t xml:space="preserve">Kysymys 2</w:t>
      </w:r>
    </w:p>
    <w:p>
      <w:r>
        <w:t xml:space="preserve">Milloin Lancasterin herttuan arvonimi sulautui kruunuun?</w:t>
      </w:r>
    </w:p>
    <w:p>
      <w:r>
        <w:rPr>
          <w:b/>
        </w:rPr>
        <w:t xml:space="preserve">Kysymys 3</w:t>
      </w:r>
    </w:p>
    <w:p>
      <w:r>
        <w:t xml:space="preserve">Kenen hallinnassa herttuakunta on?</w:t>
      </w:r>
    </w:p>
    <w:p>
      <w:r>
        <w:rPr>
          <w:b/>
        </w:rPr>
        <w:t xml:space="preserve">Kysymys 4</w:t>
      </w:r>
    </w:p>
    <w:p>
      <w:r>
        <w:t xml:space="preserve">Minä vuonna Lancasterin herttuan arvonimi sulautettiin kruunuun?</w:t>
      </w:r>
    </w:p>
    <w:p>
      <w:r>
        <w:rPr>
          <w:b/>
        </w:rPr>
        <w:t xml:space="preserve">Kysymys 5</w:t>
      </w:r>
    </w:p>
    <w:p>
      <w:r>
        <w:t xml:space="preserve">Milloin Loyal Toast -nimitystä käytettiin ensimmäisen kerran?</w:t>
      </w:r>
    </w:p>
    <w:p>
      <w:r>
        <w:rPr>
          <w:b/>
        </w:rPr>
        <w:t xml:space="preserve">Kysymys 6</w:t>
      </w:r>
    </w:p>
    <w:p>
      <w:r>
        <w:t xml:space="preserve">Mikä on termi sille, kun laillinen omistus voidaan todeta?</w:t>
      </w:r>
    </w:p>
    <w:p>
      <w:r>
        <w:rPr>
          <w:b/>
        </w:rPr>
        <w:t xml:space="preserve">Kysymys 7</w:t>
      </w:r>
    </w:p>
    <w:p>
      <w:r>
        <w:t xml:space="preserve">Missä kuningatar ensisijaisesti asuu?</w:t>
      </w:r>
    </w:p>
    <w:p>
      <w:r>
        <w:rPr>
          <w:b/>
        </w:rPr>
        <w:t xml:space="preserve">Kysymys 8</w:t>
      </w:r>
    </w:p>
    <w:p>
      <w:r>
        <w:t xml:space="preserve">Kuinka kauan Yhdistyneessä kuningaskunnassa on ollut kuningatar?</w:t>
      </w:r>
    </w:p>
    <w:p>
      <w:r>
        <w:rPr>
          <w:b/>
        </w:rPr>
        <w:t xml:space="preserve">Teksti numero 11</w:t>
      </w:r>
    </w:p>
    <w:p>
      <w:r>
        <w:t xml:space="preserve">Lancashiren talous on vahvasti riippuvainen </w:t>
      </w:r>
      <w:r>
        <w:rPr>
          <w:color w:val="A9A9A9"/>
        </w:rPr>
        <w:t xml:space="preserve">moottoritiestä M6, </w:t>
      </w:r>
      <w:r>
        <w:t xml:space="preserve">joka kulkee </w:t>
      </w:r>
      <w:r>
        <w:rPr>
          <w:color w:val="DCDCDC"/>
        </w:rPr>
        <w:t xml:space="preserve">pohjoisesta etelään </w:t>
      </w:r>
      <w:r>
        <w:t xml:space="preserve">Lancasterin ja Prestonin ohi. </w:t>
      </w:r>
      <w:r>
        <w:rPr>
          <w:color w:val="2F4F4F"/>
        </w:rPr>
        <w:t xml:space="preserve">M55 </w:t>
      </w:r>
      <w:r>
        <w:t xml:space="preserve">yhdistää Prestonin Blackpooliin, ja se on </w:t>
      </w:r>
      <w:r>
        <w:t xml:space="preserve">mailia</w:t>
      </w:r>
      <w:r>
        <w:rPr>
          <w:color w:val="556B2F"/>
        </w:rPr>
        <w:t xml:space="preserve">11.5</w:t>
      </w:r>
      <w:r>
        <w:t xml:space="preserve"> (</w:t>
      </w:r>
      <w:r>
        <w:rPr>
          <w:color w:val="6B8E23"/>
        </w:rPr>
        <w:t xml:space="preserve">18,3 km) </w:t>
      </w:r>
      <w:r>
        <w:t xml:space="preserve">pitkä. Colnesta lähtevä M65-moottoritie yhdistää Burnleyn, Accringtonin ja Blackburnin Prestoniin. Prestonin ja Chorleyn kautta Prestonista lähtevä M61 ja </w:t>
      </w:r>
      <w:r>
        <w:rPr>
          <w:color w:val="A0522D"/>
        </w:rPr>
        <w:t xml:space="preserve">500 </w:t>
      </w:r>
      <w:r>
        <w:rPr>
          <w:color w:val="228B22"/>
        </w:rPr>
        <w:t xml:space="preserve">0.3</w:t>
      </w:r>
      <w:r>
        <w:rPr>
          <w:color w:val="A0522D"/>
        </w:rPr>
        <w:t xml:space="preserve">metriä </w:t>
      </w:r>
      <w:r>
        <w:t xml:space="preserve">maakunnan rajan sisäpuolelta Edenfieldin läheltä </w:t>
      </w:r>
      <w:r>
        <w:t xml:space="preserve">alkava M66 </w:t>
      </w:r>
      <w:r>
        <w:t xml:space="preserve">tarjoavat yhteydet Lancashiren ja Manchesterin välillä] ja Penninmeren ylittävä M62. </w:t>
      </w:r>
      <w:r>
        <w:rPr>
          <w:color w:val="191970"/>
        </w:rPr>
        <w:t xml:space="preserve">M58 </w:t>
      </w:r>
      <w:r>
        <w:t xml:space="preserve">kulkee </w:t>
      </w:r>
      <w:r>
        <w:t xml:space="preserve">kreivikunnan </w:t>
      </w:r>
      <w:r>
        <w:rPr>
          <w:color w:val="8B0000"/>
        </w:rPr>
        <w:t xml:space="preserve">eteläisimmän osan </w:t>
      </w:r>
      <w:r>
        <w:t xml:space="preserve">halki </w:t>
      </w:r>
      <w:r>
        <w:t xml:space="preserve">M6:lta Wiganin lähellä Skelmersdalen kautta Liverpooliin.</w:t>
      </w:r>
    </w:p>
    <w:p>
      <w:r>
        <w:rPr>
          <w:b/>
        </w:rPr>
        <w:t xml:space="preserve">Kysymys 0</w:t>
      </w:r>
    </w:p>
    <w:p>
      <w:r>
        <w:t xml:space="preserve">Mihin Lancashiren talous perustuu?</w:t>
      </w:r>
    </w:p>
    <w:p>
      <w:r>
        <w:rPr>
          <w:b/>
        </w:rPr>
        <w:t xml:space="preserve">Kysymys 1</w:t>
      </w:r>
    </w:p>
    <w:p>
      <w:r>
        <w:t xml:space="preserve">Mihin suuntaan moottoritie M6 kulkee?</w:t>
      </w:r>
    </w:p>
    <w:p>
      <w:r>
        <w:rPr>
          <w:b/>
        </w:rPr>
        <w:t xml:space="preserve">Kysymys 2</w:t>
      </w:r>
    </w:p>
    <w:p>
      <w:r>
        <w:t xml:space="preserve">Mikä tie yhdistää Prestonin ja Blackpoolin?</w:t>
      </w:r>
    </w:p>
    <w:p>
      <w:r>
        <w:rPr>
          <w:b/>
        </w:rPr>
        <w:t xml:space="preserve">Kysymys 3</w:t>
      </w:r>
    </w:p>
    <w:p>
      <w:r>
        <w:t xml:space="preserve">Mikä tie kulkee maakunnan eteläisimmän osan halki?</w:t>
      </w:r>
    </w:p>
    <w:p>
      <w:r>
        <w:rPr>
          <w:b/>
        </w:rPr>
        <w:t xml:space="preserve">Kysymys 4</w:t>
      </w:r>
    </w:p>
    <w:p>
      <w:r>
        <w:t xml:space="preserve">Kuinka monta kilometriä on matkaa Lancasterista Prestoniin?</w:t>
      </w:r>
    </w:p>
    <w:p>
      <w:r>
        <w:rPr>
          <w:b/>
        </w:rPr>
        <w:t xml:space="preserve">Kysymys 5</w:t>
      </w:r>
    </w:p>
    <w:p>
      <w:r>
        <w:t xml:space="preserve">Kuinka kaukana Blackburnista on kilometreinä Preston?</w:t>
      </w:r>
    </w:p>
    <w:p>
      <w:r>
        <w:rPr>
          <w:b/>
        </w:rPr>
        <w:t xml:space="preserve">Kysymys 6</w:t>
      </w:r>
    </w:p>
    <w:p>
      <w:r>
        <w:t xml:space="preserve">Millä Lancashiren maantieteellisellä alueella Blackpool sijaitsee?</w:t>
      </w:r>
    </w:p>
    <w:p>
      <w:r>
        <w:rPr>
          <w:b/>
        </w:rPr>
        <w:t xml:space="preserve">Kysymys 7</w:t>
      </w:r>
    </w:p>
    <w:p>
      <w:r>
        <w:t xml:space="preserve">Kuinka kaukana Chorley on lähimmästä maakuntarajasta?</w:t>
      </w:r>
    </w:p>
    <w:p>
      <w:r>
        <w:rPr>
          <w:b/>
        </w:rPr>
        <w:t xml:space="preserve">Kysymys 8</w:t>
      </w:r>
    </w:p>
    <w:p>
      <w:r>
        <w:t xml:space="preserve">Kuinka pitkä on moottoritie M6?</w:t>
      </w:r>
    </w:p>
    <w:p>
      <w:r>
        <w:rPr>
          <w:b/>
        </w:rPr>
        <w:t xml:space="preserve">Teksti numero 12</w:t>
      </w:r>
    </w:p>
    <w:p>
      <w:r>
        <w:t xml:space="preserve">Seremoniallisen kreivikunnan suurimmat asutuskeskukset keskittyvät </w:t>
      </w:r>
      <w:r>
        <w:rPr>
          <w:color w:val="A9A9A9"/>
        </w:rPr>
        <w:t xml:space="preserve">Fylden rannikolle </w:t>
      </w:r>
      <w:r>
        <w:t xml:space="preserve">(</w:t>
      </w:r>
      <w:r>
        <w:rPr>
          <w:color w:val="DCDCDC"/>
        </w:rPr>
        <w:t xml:space="preserve">Blackpoolin kaupunkialue</w:t>
      </w:r>
      <w:r>
        <w:t xml:space="preserve">) ja M65-tien länsi-itäsuuntaiseen kaupunkivyöhykkeeseen: Preston, Blackburn, Accrington, Burnley, Nelson ja Colne. Prestonin eteläpuolella sijaitsevat </w:t>
      </w:r>
      <w:r>
        <w:rPr>
          <w:color w:val="2F4F4F"/>
        </w:rPr>
        <w:t xml:space="preserve">Leylandin ja Chorleyn </w:t>
      </w:r>
      <w:r>
        <w:t xml:space="preserve">kaupungit</w:t>
      </w:r>
      <w:r>
        <w:t xml:space="preserve">; nämä kolme </w:t>
      </w:r>
      <w:r>
        <w:t xml:space="preserve">kaupunkia </w:t>
      </w:r>
      <w:r>
        <w:t xml:space="preserve">olivat osa Central Lancashiren uutta kaupunkia, joka nimettiin vuonna </w:t>
      </w:r>
      <w:r>
        <w:rPr>
          <w:color w:val="556B2F"/>
        </w:rPr>
        <w:t xml:space="preserve">1970</w:t>
      </w:r>
      <w:r>
        <w:t xml:space="preserve">. </w:t>
      </w:r>
      <w:r>
        <w:t xml:space="preserve">Piirikunnan pohjois</w:t>
      </w:r>
      <w:r>
        <w:rPr>
          <w:color w:val="6B8E23"/>
        </w:rPr>
        <w:t xml:space="preserve">osa </w:t>
      </w:r>
      <w:r>
        <w:t xml:space="preserve">on pääosin maaseutua ja harvaan asuttua lukuun ottamatta Lancasterin ja Morecamben kaupunkeja, jotka muodostavat suuren, lähes </w:t>
      </w:r>
      <w:r>
        <w:t xml:space="preserve">asukkaan</w:t>
      </w:r>
      <w:r>
        <w:rPr>
          <w:color w:val="A0522D"/>
        </w:rPr>
        <w:t xml:space="preserve">100,000</w:t>
      </w:r>
      <w:r>
        <w:t xml:space="preserve"> taajaman. </w:t>
      </w:r>
      <w:r>
        <w:t xml:space="preserve">Lancashiressa asuu merkittävä aasialainen väestö, yli 70 000 henkeä ja </w:t>
      </w:r>
      <w:r>
        <w:rPr>
          <w:color w:val="228B22"/>
        </w:rPr>
        <w:t xml:space="preserve">6 prosenttia </w:t>
      </w:r>
      <w:r>
        <w:t xml:space="preserve">kreivikunnan väestöstä, ja se on keskittynyt pääasiassa kaakkoisen alueen entisiin puuvillatehdaskaupunkeihin.</w:t>
      </w:r>
    </w:p>
    <w:p>
      <w:r>
        <w:rPr>
          <w:b/>
        </w:rPr>
        <w:t xml:space="preserve">Kysymys 0</w:t>
      </w:r>
    </w:p>
    <w:p>
      <w:r>
        <w:t xml:space="preserve">Missä sijaitsevat seremoniallisen läänin tärkeimmät asutukset?</w:t>
      </w:r>
    </w:p>
    <w:p>
      <w:r>
        <w:rPr>
          <w:b/>
        </w:rPr>
        <w:t xml:space="preserve">Kysymys 1</w:t>
      </w:r>
    </w:p>
    <w:p>
      <w:r>
        <w:t xml:space="preserve">Missä on Fylden rannikko?</w:t>
      </w:r>
    </w:p>
    <w:p>
      <w:r>
        <w:rPr>
          <w:b/>
        </w:rPr>
        <w:t xml:space="preserve">Kysymys 2</w:t>
      </w:r>
    </w:p>
    <w:p>
      <w:r>
        <w:t xml:space="preserve">Mikä osa maakunnasta on maaseutua ja harvaan asuttua?</w:t>
      </w:r>
    </w:p>
    <w:p>
      <w:r>
        <w:rPr>
          <w:b/>
        </w:rPr>
        <w:t xml:space="preserve">Kysymys 3</w:t>
      </w:r>
    </w:p>
    <w:p>
      <w:r>
        <w:t xml:space="preserve">Kuinka monta ihmistä asuu Lancasterissa ja Morecambessa?</w:t>
      </w:r>
    </w:p>
    <w:p>
      <w:r>
        <w:rPr>
          <w:b/>
        </w:rPr>
        <w:t xml:space="preserve">Kysymys 4</w:t>
      </w:r>
    </w:p>
    <w:p>
      <w:r>
        <w:t xml:space="preserve">Kuinka monta prosenttia Lancashiren asukkaista on aasialaisia?</w:t>
      </w:r>
    </w:p>
    <w:p>
      <w:r>
        <w:rPr>
          <w:b/>
        </w:rPr>
        <w:t xml:space="preserve">Kysymys 5</w:t>
      </w:r>
    </w:p>
    <w:p>
      <w:r>
        <w:t xml:space="preserve">Minä vuonna Blackpoolin kaupunkialue perustettiin?</w:t>
      </w:r>
    </w:p>
    <w:p>
      <w:r>
        <w:rPr>
          <w:b/>
        </w:rPr>
        <w:t xml:space="preserve">Kysymys 6</w:t>
      </w:r>
    </w:p>
    <w:p>
      <w:r>
        <w:t xml:space="preserve">Kuinka monta ihmistä asui Prestonin kaupungissa vuonna 1970?</w:t>
      </w:r>
    </w:p>
    <w:p>
      <w:r>
        <w:rPr>
          <w:b/>
        </w:rPr>
        <w:t xml:space="preserve">Kysymys 7</w:t>
      </w:r>
    </w:p>
    <w:p>
      <w:r>
        <w:t xml:space="preserve">Kuinka monta prosenttia väestöstä asuu Pohjois-Lancashiren alueella?</w:t>
      </w:r>
    </w:p>
    <w:p>
      <w:r>
        <w:rPr>
          <w:b/>
        </w:rPr>
        <w:t xml:space="preserve">Kysymys 8</w:t>
      </w:r>
    </w:p>
    <w:p>
      <w:r>
        <w:t xml:space="preserve">Mitkä kaupungit sijaitsevat Prestonin pohjoispuolella?</w:t>
      </w:r>
    </w:p>
    <w:p>
      <w:r>
        <w:rPr>
          <w:b/>
        </w:rPr>
        <w:t xml:space="preserve">Kysymys 9</w:t>
      </w:r>
    </w:p>
    <w:p>
      <w:r>
        <w:t xml:space="preserve">Minä vuonna aasialaiset alkoivat muuttaa Lancashireen?</w:t>
      </w:r>
    </w:p>
    <w:p>
      <w:r>
        <w:rPr>
          <w:b/>
        </w:rPr>
        <w:t xml:space="preserve">Teksti numero 13</w:t>
      </w:r>
    </w:p>
    <w:p>
      <w:r>
        <w:rPr>
          <w:color w:val="A9A9A9"/>
        </w:rPr>
        <w:t xml:space="preserve">Liverpool </w:t>
      </w:r>
      <w:r>
        <w:t xml:space="preserve">tuotti 1950-luvulla useita kansallisesti ja kansainvälisesti menestyneitä populaarilaulajia, kuten perinteiset poptähdet Frankie Vaughan ja </w:t>
      </w:r>
      <w:r>
        <w:rPr>
          <w:color w:val="DCDCDC"/>
        </w:rPr>
        <w:t xml:space="preserve">Lita Roza </w:t>
      </w:r>
      <w:r>
        <w:t xml:space="preserve">sekä yhden menestyneimmistä brittiläisistä rock and roll -tähdistä Billy Furyn. Monissa Lancashiren kaupungeissa oli 1950-luvun lopulla vilkas skiffle-kulttuuri, josta 1960-luvun alkuun mennessä alkoi syntyä kukoistava beat-yhtyeiden kulttuuri erityisesti Liverpoolin ja Manchesterin ympäristössä. On arvioitu, että </w:t>
      </w:r>
      <w:r>
        <w:t xml:space="preserve">Liverpoolissa ja sen ympäristössä toimi tuona aikana </w:t>
      </w:r>
      <w:r>
        <w:t xml:space="preserve">noin </w:t>
      </w:r>
      <w:r>
        <w:t xml:space="preserve">yhtyettä</w:t>
      </w:r>
      <w:r>
        <w:rPr>
          <w:color w:val="2F4F4F"/>
        </w:rPr>
        <w:t xml:space="preserve">350</w:t>
      </w:r>
      <w:r>
        <w:t xml:space="preserve">, jotka usein esiintyivät tanssisaleissa, konserttisaleissa ja klubeilla, muun muassa Beatles. Beatlesin valtakunnallisen menestyksen jälkeen vuodesta </w:t>
      </w:r>
      <w:r>
        <w:rPr>
          <w:color w:val="556B2F"/>
        </w:rPr>
        <w:t xml:space="preserve">1962</w:t>
      </w:r>
      <w:r>
        <w:t xml:space="preserve">, useat liverpoolilaiset esiintyjät pystyivät seuraamaan heitä listoille, kuten Gerry &amp; the Pacemakers, The Searchers ja Cilla Black. Ensimmäiset Yhdistyneessä kuningaskunnassa läpimurtonsa tehneet esiintyjät, jotka eivät olleet Liverpoolista tai Brian Epsteinin manageroimia, olivat </w:t>
      </w:r>
      <w:r>
        <w:rPr>
          <w:color w:val="6B8E23"/>
        </w:rPr>
        <w:t xml:space="preserve">Freddie and the Dreamers, </w:t>
      </w:r>
      <w:r>
        <w:t xml:space="preserve">joka toimi </w:t>
      </w:r>
      <w:r>
        <w:rPr>
          <w:color w:val="A0522D"/>
        </w:rPr>
        <w:t xml:space="preserve">Manchesterissa</w:t>
      </w:r>
      <w:r>
        <w:t xml:space="preserve">, sekä Herman's Hermits ja Hollies. Beatlesin johdolla alueelta kotoisin olevat beat-yhtyeet johtivat brittiläistä hyökkäystä Yhdysvaltoihin, joka vaikutti merkittävästi rockmusiikin kehitykseen. Beat-yhtyeiden hiipumisen jälkeen 1960-luvun lopulla rock-kulttuurin keskus siirtyi Lontooseen, ja paikalliset yhtyeet nousivat valtakunnallisesti merkittäviksi suhteellisen harvoin, kunnes 1970-luvun puolivälissä ja lopulla syntyi diskofunk-kulttuuri ja punk-rock-vallankumous.</w:t>
      </w:r>
    </w:p>
    <w:p>
      <w:r>
        <w:rPr>
          <w:b/>
        </w:rPr>
        <w:t xml:space="preserve">Kysymys 0</w:t>
      </w:r>
    </w:p>
    <w:p>
      <w:r>
        <w:t xml:space="preserve">Mistä poptähti Frankie Vaughan oli kotoisin?</w:t>
      </w:r>
    </w:p>
    <w:p>
      <w:r>
        <w:rPr>
          <w:b/>
        </w:rPr>
        <w:t xml:space="preserve">Kysymys 1</w:t>
      </w:r>
    </w:p>
    <w:p>
      <w:r>
        <w:t xml:space="preserve">Kuinka monta bändiä toimi Liverpoolin alueella 1960-luvulla?</w:t>
      </w:r>
    </w:p>
    <w:p>
      <w:r>
        <w:rPr>
          <w:b/>
        </w:rPr>
        <w:t xml:space="preserve">Kysymys 2</w:t>
      </w:r>
    </w:p>
    <w:p>
      <w:r>
        <w:t xml:space="preserve">Mikä oli ensimmäinen Yhdistyneessä kuningaskunnassa läpimurto, joka ei ollut Liverpoolista eikä Brian Epsteinin manageroima?</w:t>
      </w:r>
    </w:p>
    <w:p>
      <w:r>
        <w:rPr>
          <w:b/>
        </w:rPr>
        <w:t xml:space="preserve">Kysymys 3</w:t>
      </w:r>
    </w:p>
    <w:p>
      <w:r>
        <w:t xml:space="preserve">Missä Freddie and the Dreamersin kotipaikka oli?</w:t>
      </w:r>
    </w:p>
    <w:p>
      <w:r>
        <w:rPr>
          <w:b/>
        </w:rPr>
        <w:t xml:space="preserve">Kysymys 4</w:t>
      </w:r>
    </w:p>
    <w:p>
      <w:r>
        <w:t xml:space="preserve">Mistä Herman's Hermints ja Hollies olivat kotoisin?</w:t>
      </w:r>
    </w:p>
    <w:p>
      <w:r>
        <w:rPr>
          <w:b/>
        </w:rPr>
        <w:t xml:space="preserve">Kysymys 5</w:t>
      </w:r>
    </w:p>
    <w:p>
      <w:r>
        <w:t xml:space="preserve">Milloin Billy Furry syntyi?</w:t>
      </w:r>
    </w:p>
    <w:p>
      <w:r>
        <w:rPr>
          <w:b/>
        </w:rPr>
        <w:t xml:space="preserve">Kysymys 6</w:t>
      </w:r>
    </w:p>
    <w:p>
      <w:r>
        <w:t xml:space="preserve">Minä vuonna Freddie and the Dreamers sai ensimmäisen hitin?</w:t>
      </w:r>
    </w:p>
    <w:p>
      <w:r>
        <w:rPr>
          <w:b/>
        </w:rPr>
        <w:t xml:space="preserve">Kysymys 7</w:t>
      </w:r>
    </w:p>
    <w:p>
      <w:r>
        <w:t xml:space="preserve">Kuinka monta aktiivista bändiä Manchesterissa oli 1960-luvulla?</w:t>
      </w:r>
    </w:p>
    <w:p>
      <w:r>
        <w:rPr>
          <w:b/>
        </w:rPr>
        <w:t xml:space="preserve">Kysymys 8</w:t>
      </w:r>
    </w:p>
    <w:p>
      <w:r>
        <w:t xml:space="preserve">Kuinka monta paikallista bändiä oli vielä 1960-luvun lopulla Liverpoolissa?</w:t>
      </w:r>
    </w:p>
    <w:p>
      <w:r>
        <w:rPr>
          <w:b/>
        </w:rPr>
        <w:t xml:space="preserve">Kysymys 9</w:t>
      </w:r>
    </w:p>
    <w:p>
      <w:r>
        <w:t xml:space="preserve">Mikä oli yhden Beatles-yhtyeen jäsenen nimi?</w:t>
      </w:r>
    </w:p>
    <w:p>
      <w:r>
        <w:rPr>
          <w:b/>
        </w:rPr>
        <w:t xml:space="preserve">Teksti numero 14</w:t>
      </w:r>
    </w:p>
    <w:p>
      <w:r>
        <w:t xml:space="preserve">Lancashiressa on pitkät ja erittäin hedelmälliset </w:t>
      </w:r>
      <w:r>
        <w:rPr>
          <w:color w:val="A9A9A9"/>
        </w:rPr>
        <w:t xml:space="preserve">musiikin tekemisen </w:t>
      </w:r>
      <w:r>
        <w:t xml:space="preserve">perinteet</w:t>
      </w:r>
      <w:r>
        <w:t xml:space="preserve">. </w:t>
      </w:r>
      <w:r>
        <w:t xml:space="preserve">Modernin ajan alkupuolella kreivikunta oli osallisena kansallisessa </w:t>
      </w:r>
      <w:r>
        <w:rPr>
          <w:color w:val="DCDCDC"/>
        </w:rPr>
        <w:t xml:space="preserve">balladiperinteessä</w:t>
      </w:r>
      <w:r>
        <w:t xml:space="preserve">, johon kuului ehkä hienoin rajaballadi, "</w:t>
      </w:r>
      <w:r>
        <w:rPr>
          <w:color w:val="2F4F4F"/>
        </w:rPr>
        <w:t xml:space="preserve">The Ballad of Chevy Chase", jonka </w:t>
      </w:r>
      <w:r>
        <w:t xml:space="preserve">uskotaan olevan </w:t>
      </w:r>
      <w:r>
        <w:rPr>
          <w:color w:val="556B2F"/>
        </w:rPr>
        <w:t xml:space="preserve">Lancashiressa syntyneen </w:t>
      </w:r>
      <w:r>
        <w:t xml:space="preserve">minstrelin </w:t>
      </w:r>
      <w:r>
        <w:rPr>
          <w:color w:val="6B8E23"/>
        </w:rPr>
        <w:t xml:space="preserve">Richard Shealen </w:t>
      </w:r>
      <w:r>
        <w:t xml:space="preserve">säveltämä</w:t>
      </w:r>
      <w:r>
        <w:t xml:space="preserve">. </w:t>
      </w:r>
      <w:r>
        <w:t xml:space="preserve">Maakunta oli myös yleinen paikka kansanlauluille, kuten </w:t>
      </w:r>
      <w:r>
        <w:rPr>
          <w:color w:val="A0522D"/>
        </w:rPr>
        <w:t xml:space="preserve">"The Lancashire Miller" (Lancashiren mylläri)</w:t>
      </w:r>
      <w:r>
        <w:t xml:space="preserve">, "Warrington Ale" (Warringtonin ale) ja "The soldier's farewell to Manchester" (sotilaan jäähyväiset Manchesterille), kun taas Liverpoolista, joka oli merkittävä merisatama, tehtiin useita merisävelmiä, kuten "The Leaving of Liverpool" (Liverpoolin jättäminen) ja </w:t>
      </w:r>
      <w:r>
        <w:rPr>
          <w:color w:val="228B22"/>
        </w:rPr>
        <w:t xml:space="preserve">"Maggie May" (Maggie May), </w:t>
      </w:r>
      <w:r>
        <w:t xml:space="preserve">useiden paikallisten Wassailing-laulujen ohella. Teollisen vallankumouksen aikana muuttuvat sosiaaliset ja taloudelliset rakenteet auttoivat luomaan uusia kansanlauluperinteitä ja -tyylejä, jotka usein liittyivät </w:t>
      </w:r>
      <w:r>
        <w:rPr>
          <w:color w:val="191970"/>
        </w:rPr>
        <w:t xml:space="preserve">muuttoliikkeeseen </w:t>
      </w:r>
      <w:r>
        <w:t xml:space="preserve">ja työelämän rakenteisiin. Näihin kuuluivat kulkutanssit, jotka usein liittyivät rushbearingiin tai Wakes Week -juhlallisuuksiin, sekä step-tanssityypit, joista tunnetuin oli </w:t>
      </w:r>
      <w:r>
        <w:rPr>
          <w:color w:val="8B0000"/>
        </w:rPr>
        <w:t xml:space="preserve">klogitanssi</w:t>
      </w:r>
      <w:r>
        <w:t xml:space="preserve">.</w:t>
      </w:r>
    </w:p>
    <w:p>
      <w:r>
        <w:rPr>
          <w:b/>
        </w:rPr>
        <w:t xml:space="preserve">Kysymys 0</w:t>
      </w:r>
    </w:p>
    <w:p>
      <w:r>
        <w:t xml:space="preserve">Kuka on säveltänyt "The Ballad of Chevy Chase"?</w:t>
      </w:r>
    </w:p>
    <w:p>
      <w:r>
        <w:rPr>
          <w:b/>
        </w:rPr>
        <w:t xml:space="preserve">Kysymys 1</w:t>
      </w:r>
    </w:p>
    <w:p>
      <w:r>
        <w:t xml:space="preserve">Mistä Richard Sheale oli kotoisin?</w:t>
      </w:r>
    </w:p>
    <w:p>
      <w:r>
        <w:rPr>
          <w:b/>
        </w:rPr>
        <w:t xml:space="preserve">Kysymys 2</w:t>
      </w:r>
    </w:p>
    <w:p>
      <w:r>
        <w:t xml:space="preserve">Mikä on Lancashiren pitkä ja tuottava perinne?</w:t>
      </w:r>
    </w:p>
    <w:p>
      <w:r>
        <w:rPr>
          <w:b/>
        </w:rPr>
        <w:t xml:space="preserve">Kysymys 3</w:t>
      </w:r>
    </w:p>
    <w:p>
      <w:r>
        <w:t xml:space="preserve">Mitä yhteistä maakunnalla oli sen kansallisten perinteiden kanssa?</w:t>
      </w:r>
    </w:p>
    <w:p>
      <w:r>
        <w:rPr>
          <w:b/>
        </w:rPr>
        <w:t xml:space="preserve">Kysymys 4</w:t>
      </w:r>
    </w:p>
    <w:p>
      <w:r>
        <w:t xml:space="preserve">Mikä on hienoin rajaballadi?</w:t>
      </w:r>
    </w:p>
    <w:p>
      <w:r>
        <w:rPr>
          <w:b/>
        </w:rPr>
        <w:t xml:space="preserve">Kysymys 5</w:t>
      </w:r>
    </w:p>
    <w:p>
      <w:r>
        <w:t xml:space="preserve">Mikä oli "The Ballad of Chevy Chase" lisäksi Richard Shealen toinen sävellys?</w:t>
      </w:r>
    </w:p>
    <w:p>
      <w:r>
        <w:rPr>
          <w:b/>
        </w:rPr>
        <w:t xml:space="preserve">Kysymys 6</w:t>
      </w:r>
    </w:p>
    <w:p>
      <w:r>
        <w:t xml:space="preserve">Kuka on säveltänyt "Warrington Ale"?</w:t>
      </w:r>
    </w:p>
    <w:p>
      <w:r>
        <w:rPr>
          <w:b/>
        </w:rPr>
        <w:t xml:space="preserve">Kysymys 7</w:t>
      </w:r>
    </w:p>
    <w:p>
      <w:r>
        <w:t xml:space="preserve">Mikä on erään paikallisen Wassailing-laulun nimi?</w:t>
      </w:r>
    </w:p>
    <w:p>
      <w:r>
        <w:rPr>
          <w:b/>
        </w:rPr>
        <w:t xml:space="preserve">Kysymys 8</w:t>
      </w:r>
    </w:p>
    <w:p>
      <w:r>
        <w:t xml:space="preserve">Mistä The Ballad of Chevy Chase kertoi?</w:t>
      </w:r>
    </w:p>
    <w:p>
      <w:r>
        <w:rPr>
          <w:b/>
        </w:rPr>
        <w:t xml:space="preserve">Kysymys 9</w:t>
      </w:r>
    </w:p>
    <w:p>
      <w:r>
        <w:t xml:space="preserve">Minkälainen tanssilaji liittyy "The Leaving of Liverpooliin"?</w:t>
      </w:r>
    </w:p>
    <w:p>
      <w:r>
        <w:rPr>
          <w:b/>
        </w:rPr>
        <w:t xml:space="preserve">Teksti numero 15</w:t>
      </w:r>
    </w:p>
    <w:p>
      <w:r>
        <w:t xml:space="preserve">Maakunta perustettiin vuonna </w:t>
      </w:r>
      <w:r>
        <w:rPr>
          <w:color w:val="A9A9A9"/>
        </w:rPr>
        <w:t xml:space="preserve">1182</w:t>
      </w:r>
      <w:r>
        <w:t xml:space="preserve">, myöhemmin kuin monet muut maakunnat</w:t>
      </w:r>
      <w:r>
        <w:t xml:space="preserve">.</w:t>
      </w:r>
      <w:r>
        <w:t xml:space="preserve"> </w:t>
      </w:r>
      <w:r>
        <w:rPr>
          <w:color w:val="DCDCDC"/>
        </w:rPr>
        <w:t xml:space="preserve">Roomalaisaikana </w:t>
      </w:r>
      <w:r>
        <w:t xml:space="preserve">alue oli osa Brigantes-heimon aluetta roomalaisen Britannian sotilasvyöhykkeellä. Manchesterin, Lancasterin, Ribchesterin, Burrow'n, Elslackin ja Castleshaw'n kaupungit kasvoivat roomalaisten linnoitusten ympärille. Vuosisatojen kuluessa roomalaisten vetäytymisestä vuonna </w:t>
      </w:r>
      <w:r>
        <w:rPr>
          <w:color w:val="2F4F4F"/>
        </w:rPr>
        <w:t xml:space="preserve">410 jKr. </w:t>
      </w:r>
      <w:r>
        <w:t xml:space="preserve">kreivikunnan pohjoisosat muodostivat luultavasti osan Rhegedin brithonialaisesta kuningaskunnasta, joka oli </w:t>
      </w:r>
      <w:r>
        <w:rPr>
          <w:color w:val="556B2F"/>
        </w:rPr>
        <w:t xml:space="preserve">Brigantes-heimon seuraaja</w:t>
      </w:r>
      <w:r>
        <w:t xml:space="preserve">. </w:t>
      </w:r>
      <w:r>
        <w:rPr>
          <w:color w:val="6B8E23"/>
        </w:rPr>
        <w:t xml:space="preserve">Kahdeksannen vuosisadan puolivälissä </w:t>
      </w:r>
      <w:r>
        <w:t xml:space="preserve">alue liitettiin Northumbrian anglosaksiseen kuningaskuntaan, josta tuli osa Englantia </w:t>
      </w:r>
      <w:r>
        <w:rPr>
          <w:color w:val="A0522D"/>
        </w:rPr>
        <w:t xml:space="preserve">kymmenennellä vuosisadalla</w:t>
      </w:r>
      <w:r>
        <w:t xml:space="preserve">.</w:t>
      </w:r>
    </w:p>
    <w:p>
      <w:r>
        <w:rPr>
          <w:b/>
        </w:rPr>
        <w:t xml:space="preserve">Kysymys 0</w:t>
      </w:r>
    </w:p>
    <w:p>
      <w:r>
        <w:t xml:space="preserve">Milloin Lancashire perustettiin?</w:t>
      </w:r>
    </w:p>
    <w:p>
      <w:r>
        <w:rPr>
          <w:b/>
        </w:rPr>
        <w:t xml:space="preserve">Kysymys 1</w:t>
      </w:r>
    </w:p>
    <w:p>
      <w:r>
        <w:t xml:space="preserve">Milloin alue kuului Briganteksen heimopiiriin?</w:t>
      </w:r>
    </w:p>
    <w:p>
      <w:r>
        <w:rPr>
          <w:b/>
        </w:rPr>
        <w:t xml:space="preserve">Kysymys 2</w:t>
      </w:r>
    </w:p>
    <w:p>
      <w:r>
        <w:t xml:space="preserve">Minä vuonna maan pohjoisosista muodostettiin Rhegedin brytonilainen kuningaskunta?</w:t>
      </w:r>
    </w:p>
    <w:p>
      <w:r>
        <w:rPr>
          <w:b/>
        </w:rPr>
        <w:t xml:space="preserve">Kysymys 3</w:t>
      </w:r>
    </w:p>
    <w:p>
      <w:r>
        <w:t xml:space="preserve">Mikä on Rhegedin brytonilainen kuningaskunta?</w:t>
      </w:r>
    </w:p>
    <w:p>
      <w:r>
        <w:rPr>
          <w:b/>
        </w:rPr>
        <w:t xml:space="preserve">Kysymys 4</w:t>
      </w:r>
    </w:p>
    <w:p>
      <w:r>
        <w:t xml:space="preserve">Milloin alue liitettiin osaksi Northumbriaa?</w:t>
      </w:r>
    </w:p>
    <w:p>
      <w:r>
        <w:rPr>
          <w:b/>
        </w:rPr>
        <w:t xml:space="preserve">Kysymys 5</w:t>
      </w:r>
    </w:p>
    <w:p>
      <w:r>
        <w:t xml:space="preserve">Milloin roomalaiset tulivat Manchesterin alueelle?</w:t>
      </w:r>
    </w:p>
    <w:p>
      <w:r>
        <w:rPr>
          <w:b/>
        </w:rPr>
        <w:t xml:space="preserve">Kysymys 6</w:t>
      </w:r>
    </w:p>
    <w:p>
      <w:r>
        <w:t xml:space="preserve">Milloin Lancaster perustettiin?</w:t>
      </w:r>
    </w:p>
    <w:p>
      <w:r>
        <w:rPr>
          <w:b/>
        </w:rPr>
        <w:t xml:space="preserve">Kysymys 7</w:t>
      </w:r>
    </w:p>
    <w:p>
      <w:r>
        <w:t xml:space="preserve">Minä vuonna Briganteksen heimosta tuli Rhegedin brytonilainen kuningaskunta?</w:t>
      </w:r>
    </w:p>
    <w:p>
      <w:r>
        <w:rPr>
          <w:b/>
        </w:rPr>
        <w:t xml:space="preserve">Kysymys 8</w:t>
      </w:r>
    </w:p>
    <w:p>
      <w:r>
        <w:t xml:space="preserve">Millä vuosisadalla roomalaiset linnoitukset perustettiin ensimmäisen kerran?</w:t>
      </w:r>
    </w:p>
    <w:p>
      <w:r>
        <w:rPr>
          <w:b/>
        </w:rPr>
        <w:t xml:space="preserve">Kysymys 9</w:t>
      </w:r>
    </w:p>
    <w:p>
      <w:r>
        <w:t xml:space="preserve">Milloin Castleshaw perustettiin?</w:t>
      </w:r>
    </w:p>
    <w:p>
      <w:r>
        <w:rPr>
          <w:b/>
        </w:rPr>
        <w:t xml:space="preserve">Teksti numero 16</w:t>
      </w:r>
    </w:p>
    <w:p>
      <w:r>
        <w:t xml:space="preserve">Vuoden 1971 väestönlaskentaan mennessä </w:t>
      </w:r>
      <w:r>
        <w:rPr>
          <w:color w:val="A9A9A9"/>
        </w:rPr>
        <w:t xml:space="preserve">Lancashiren </w:t>
      </w:r>
      <w:r>
        <w:t xml:space="preserve">ja sen piirikuntien </w:t>
      </w:r>
      <w:r>
        <w:t xml:space="preserve">väkiluku </w:t>
      </w:r>
      <w:r>
        <w:t xml:space="preserve">oli noussut </w:t>
      </w:r>
      <w:r>
        <w:rPr>
          <w:color w:val="DCDCDC"/>
        </w:rPr>
        <w:t xml:space="preserve">5,129,416</w:t>
      </w:r>
      <w:r>
        <w:t xml:space="preserve">, mikä teki siitä Yhdistyneen kuningaskunnan väkirikkaimman maantieteellisen piirikunnan. Hallinnollinen kreivikunta oli myös lajinsa väkirikkain Lontoon ulkopuolella, ja sen väkiluku oli </w:t>
      </w:r>
      <w:r>
        <w:t xml:space="preserve">vuonna</w:t>
      </w:r>
      <w:r>
        <w:rPr>
          <w:color w:val="2F4F4F"/>
        </w:rPr>
        <w:t xml:space="preserve">2,280,359</w:t>
      </w:r>
      <w:r>
        <w:t xml:space="preserve"> 1961</w:t>
      </w:r>
      <w:r>
        <w:t xml:space="preserve">. </w:t>
      </w:r>
      <w:r>
        <w:t xml:space="preserve">Vuoden 1972 paikallishallintolain (Local Government Act 1972) nojalla </w:t>
      </w:r>
      <w:r>
        <w:rPr>
          <w:color w:val="556B2F"/>
        </w:rPr>
        <w:t xml:space="preserve">1. huhtikuuta </w:t>
      </w:r>
      <w:r>
        <w:t xml:space="preserve">1974 </w:t>
      </w:r>
      <w:r>
        <w:t xml:space="preserve">hallinnollinen kreivikunta lakkautettiin, samoin kuin kreivikuntien piirikunnat. Kaupungistuneesta </w:t>
      </w:r>
      <w:r>
        <w:rPr>
          <w:color w:val="6B8E23"/>
        </w:rPr>
        <w:t xml:space="preserve">eteläosasta </w:t>
      </w:r>
      <w:r>
        <w:t xml:space="preserve">tuli suurelta osin osa kahta suurkaupunkimaakuntaa, </w:t>
      </w:r>
      <w:r>
        <w:rPr>
          <w:color w:val="A0522D"/>
        </w:rPr>
        <w:t xml:space="preserve">Merseysidea ja Greater Manchesteria</w:t>
      </w:r>
      <w:r>
        <w:t xml:space="preserve">. </w:t>
      </w:r>
      <w:r>
        <w:t xml:space="preserve">Uuteen </w:t>
      </w:r>
      <w:r>
        <w:rPr>
          <w:color w:val="228B22"/>
        </w:rPr>
        <w:t xml:space="preserve">Cumbrian </w:t>
      </w:r>
      <w:r>
        <w:t xml:space="preserve">kreivikuntaan kuuluu Furnessin erillisalue.</w:t>
      </w:r>
    </w:p>
    <w:p>
      <w:r>
        <w:rPr>
          <w:b/>
        </w:rPr>
        <w:t xml:space="preserve">Kysymys 0</w:t>
      </w:r>
    </w:p>
    <w:p>
      <w:r>
        <w:t xml:space="preserve">Kuinka monta ihmistä asui Lancashiressä vuonna 1971?</w:t>
      </w:r>
    </w:p>
    <w:p>
      <w:r>
        <w:rPr>
          <w:b/>
        </w:rPr>
        <w:t xml:space="preserve">Kysymys 1</w:t>
      </w:r>
    </w:p>
    <w:p>
      <w:r>
        <w:t xml:space="preserve">Mikä on Yhdistyneen kuningaskunnan väkirikkain piirikunta?</w:t>
      </w:r>
    </w:p>
    <w:p>
      <w:r>
        <w:rPr>
          <w:b/>
        </w:rPr>
        <w:t xml:space="preserve">Kysymys 2</w:t>
      </w:r>
    </w:p>
    <w:p>
      <w:r>
        <w:t xml:space="preserve">Milloin hallinnollinen lääni lakkautettiin?</w:t>
      </w:r>
    </w:p>
    <w:p>
      <w:r>
        <w:rPr>
          <w:b/>
        </w:rPr>
        <w:t xml:space="preserve">Kysymys 3</w:t>
      </w:r>
    </w:p>
    <w:p>
      <w:r>
        <w:t xml:space="preserve">Mihin Lancashiren eteläosa muuttui?</w:t>
      </w:r>
    </w:p>
    <w:p>
      <w:r>
        <w:rPr>
          <w:b/>
        </w:rPr>
        <w:t xml:space="preserve">Kysymys 4</w:t>
      </w:r>
    </w:p>
    <w:p>
      <w:r>
        <w:t xml:space="preserve">Mikä on Furnessin erillisalue?</w:t>
      </w:r>
    </w:p>
    <w:p>
      <w:r>
        <w:rPr>
          <w:b/>
        </w:rPr>
        <w:t xml:space="preserve">Kysymys 5</w:t>
      </w:r>
    </w:p>
    <w:p>
      <w:r>
        <w:t xml:space="preserve">Kuinka monta ihmistä pitää Yhdistyneessä kuningaskunnassa?</w:t>
      </w:r>
    </w:p>
    <w:p>
      <w:r>
        <w:rPr>
          <w:b/>
        </w:rPr>
        <w:t xml:space="preserve">Kysymys 6</w:t>
      </w:r>
    </w:p>
    <w:p>
      <w:r>
        <w:t xml:space="preserve">Millä maantieteellisellä alueella Lancashiren maakunnassa sijaitsee Cumbrian lääni?</w:t>
      </w:r>
    </w:p>
    <w:p>
      <w:r>
        <w:rPr>
          <w:b/>
        </w:rPr>
        <w:t xml:space="preserve">Kysymys 7</w:t>
      </w:r>
    </w:p>
    <w:p>
      <w:r>
        <w:t xml:space="preserve">Kuinka monta ihmistä asui Merseysidessä vuoden 1971 väestönlaskennan mukaan?</w:t>
      </w:r>
    </w:p>
    <w:p>
      <w:r>
        <w:rPr>
          <w:b/>
        </w:rPr>
        <w:t xml:space="preserve">Kysymys 8</w:t>
      </w:r>
    </w:p>
    <w:p>
      <w:r>
        <w:t xml:space="preserve">Kuinka monta ihmistä asui Lancashiressä vuonna 1961?</w:t>
      </w:r>
    </w:p>
    <w:p>
      <w:r>
        <w:rPr>
          <w:b/>
        </w:rPr>
        <w:t xml:space="preserve">Kysymys 9</w:t>
      </w:r>
    </w:p>
    <w:p>
      <w:r>
        <w:t xml:space="preserve">Kuinka monta ihmistä asui Cumbriassa sen jälkeen, kun siitä tehtiin kreivikunta vuonna 1974?</w:t>
      </w:r>
    </w:p>
    <w:p>
      <w:r>
        <w:rPr>
          <w:b/>
        </w:rPr>
        <w:t xml:space="preserve">Teksti numero 17</w:t>
      </w:r>
    </w:p>
    <w:p>
      <w:r>
        <w:t xml:space="preserve">Paikallinen kansanlaulujen keruun pioneeri 1800-luvun alkupuoliskolla oli Shakespearen tutkija </w:t>
      </w:r>
      <w:r>
        <w:rPr>
          <w:color w:val="A9A9A9"/>
        </w:rPr>
        <w:t xml:space="preserve">James Orchard Halliwell</w:t>
      </w:r>
      <w:r>
        <w:t xml:space="preserve">, mutta vasta 1900-luvun toisen kansanmusiikin heräämisen myötä maakunnan laulujen koko kirjo, mukaan lukien teollisuuden kansanlaulut, alkoi saada huomiota. Piirikunnasta tuli yksi herätyksen suurista hahmoista Ewan MacColl, mutta myös paikallinen mestari </w:t>
      </w:r>
      <w:r>
        <w:rPr>
          <w:color w:val="DCDCDC"/>
        </w:rPr>
        <w:t xml:space="preserve">Harry Boardman, </w:t>
      </w:r>
      <w:r>
        <w:t xml:space="preserve">joka </w:t>
      </w:r>
      <w:r>
        <w:t xml:space="preserve">teki luultavasti enemmän kuin kukaan muu</w:t>
      </w:r>
      <w:r>
        <w:rPr>
          <w:color w:val="2F4F4F"/>
        </w:rPr>
        <w:t xml:space="preserve">1965</w:t>
      </w:r>
      <w:r>
        <w:t xml:space="preserve"> piirikunnan kansanlaulun popularisoimiseksi ja levyttämiseksi. Alueen ehkä vaikutusvaltaisimpia folk-artisteja 1900-luvun loppupuolella olivat </w:t>
      </w:r>
      <w:r>
        <w:rPr>
          <w:color w:val="556B2F"/>
        </w:rPr>
        <w:t xml:space="preserve">liverpoolilainen </w:t>
      </w:r>
      <w:r>
        <w:t xml:space="preserve">folk-yhtye </w:t>
      </w:r>
      <w:r>
        <w:rPr>
          <w:color w:val="6B8E23"/>
        </w:rPr>
        <w:t xml:space="preserve">The Spinners</w:t>
      </w:r>
      <w:r>
        <w:t xml:space="preserve">, </w:t>
      </w:r>
      <w:r>
        <w:rPr>
          <w:color w:val="A0522D"/>
        </w:rPr>
        <w:t xml:space="preserve">manchesterilainen </w:t>
      </w:r>
      <w:r>
        <w:t xml:space="preserve">folk-trubaduuri Roy Harper ja muusikko, koomikko ja lähetystoimittaja Mike Harding</w:t>
      </w:r>
      <w:r>
        <w:t xml:space="preserve">.</w:t>
      </w:r>
      <w:r>
        <w:t xml:space="preserve"> Alueella toimii lukuisia folkkiklubeja, joista monet ovat </w:t>
      </w:r>
      <w:r>
        <w:rPr>
          <w:color w:val="228B22"/>
        </w:rPr>
        <w:t xml:space="preserve">irlantilaista ja skotlantilaista kansanmusiikkia </w:t>
      </w:r>
      <w:r>
        <w:t xml:space="preserve">tarjoavia</w:t>
      </w:r>
      <w:r>
        <w:t xml:space="preserve">. </w:t>
      </w:r>
      <w:r>
        <w:t xml:space="preserve">Säännöllisesti järjestettäviin folkfestivaaleihin kuuluu </w:t>
      </w:r>
      <w:r>
        <w:t xml:space="preserve">Fleetwoodissa järjestettävä </w:t>
      </w:r>
      <w:r>
        <w:rPr>
          <w:color w:val="191970"/>
        </w:rPr>
        <w:t xml:space="preserve">Fylde Folk Festival.</w:t>
      </w:r>
    </w:p>
    <w:p>
      <w:r>
        <w:rPr>
          <w:b/>
        </w:rPr>
        <w:t xml:space="preserve">Kysymys 0</w:t>
      </w:r>
    </w:p>
    <w:p>
      <w:r>
        <w:t xml:space="preserve">Kuka oli paikallinen kansanlaulujen keruun pioneeri?</w:t>
      </w:r>
    </w:p>
    <w:p>
      <w:r>
        <w:rPr>
          <w:b/>
        </w:rPr>
        <w:t xml:space="preserve">Kysymys 1</w:t>
      </w:r>
    </w:p>
    <w:p>
      <w:r>
        <w:t xml:space="preserve">Kuka teki eniten tunnetuksi maakunnan kansanlauluja?</w:t>
      </w:r>
    </w:p>
    <w:p>
      <w:r>
        <w:rPr>
          <w:b/>
        </w:rPr>
        <w:t xml:space="preserve">Kysymys 2</w:t>
      </w:r>
    </w:p>
    <w:p>
      <w:r>
        <w:t xml:space="preserve">Ketkä olivat alueen vaikutusvaltaisimmat taittotaiteilijat 1900-luvulla?</w:t>
      </w:r>
    </w:p>
    <w:p>
      <w:r>
        <w:rPr>
          <w:b/>
        </w:rPr>
        <w:t xml:space="preserve">Kysymys 3</w:t>
      </w:r>
    </w:p>
    <w:p>
      <w:r>
        <w:t xml:space="preserve">Kenelle monet kansanmusiikkiklubit nykyään palvelevat?</w:t>
      </w:r>
    </w:p>
    <w:p>
      <w:r>
        <w:rPr>
          <w:b/>
        </w:rPr>
        <w:t xml:space="preserve">Kysymys 4</w:t>
      </w:r>
    </w:p>
    <w:p>
      <w:r>
        <w:t xml:space="preserve">Mikä on erään säännöllisen kansanjuhlan nimi?</w:t>
      </w:r>
    </w:p>
    <w:p>
      <w:r>
        <w:rPr>
          <w:b/>
        </w:rPr>
        <w:t xml:space="preserve">Kysymys 5</w:t>
      </w:r>
    </w:p>
    <w:p>
      <w:r>
        <w:t xml:space="preserve">Minä vuonna James Orchard Halliwell syntyi?</w:t>
      </w:r>
    </w:p>
    <w:p>
      <w:r>
        <w:rPr>
          <w:b/>
        </w:rPr>
        <w:t xml:space="preserve">Kysymys 6</w:t>
      </w:r>
    </w:p>
    <w:p>
      <w:r>
        <w:t xml:space="preserve">Minä vuonna The Spinners julkaisi ensimmäisen kansanmusiikkialbuminsa?</w:t>
      </w:r>
    </w:p>
    <w:p>
      <w:r>
        <w:rPr>
          <w:b/>
        </w:rPr>
        <w:t xml:space="preserve">Kysymys 7</w:t>
      </w:r>
    </w:p>
    <w:p>
      <w:r>
        <w:t xml:space="preserve">Milloin Fleetwoodissa järjestettiin ensimmäinen Fylde Folke Festival?</w:t>
      </w:r>
    </w:p>
    <w:p>
      <w:r>
        <w:rPr>
          <w:b/>
        </w:rPr>
        <w:t xml:space="preserve">Kysymys 8</w:t>
      </w:r>
    </w:p>
    <w:p>
      <w:r>
        <w:t xml:space="preserve">Mistä kaupungista Harry Boardman oli kotoisin?</w:t>
      </w:r>
    </w:p>
    <w:p>
      <w:r>
        <w:rPr>
          <w:b/>
        </w:rPr>
        <w:t xml:space="preserve">Kysymys 9</w:t>
      </w:r>
    </w:p>
    <w:p>
      <w:r>
        <w:t xml:space="preserve">Mistä James Orchard Halliwell oli kotoisin?</w:t>
      </w:r>
    </w:p>
    <w:p>
      <w:r>
        <w:rPr>
          <w:b/>
        </w:rPr>
        <w:t xml:space="preserve">Teksti numero 18</w:t>
      </w:r>
    </w:p>
    <w:p>
      <w:r>
        <w:rPr>
          <w:color w:val="A9A9A9"/>
        </w:rPr>
        <w:t xml:space="preserve">Lancasterin punainen ruusu </w:t>
      </w:r>
      <w:r>
        <w:t xml:space="preserve">on kreivikunnan kukka, joka </w:t>
      </w:r>
      <w:r>
        <w:rPr>
          <w:color w:val="DCDCDC"/>
        </w:rPr>
        <w:t xml:space="preserve">esiintyy kreivikunnan vaakunassa ja lipussa</w:t>
      </w:r>
      <w:r>
        <w:t xml:space="preserve">. </w:t>
      </w:r>
      <w:r>
        <w:t xml:space="preserve">Ruusu oli Lancasterin suvun symboli, joka on ikuistettu säkeistöön "Taistelussa Englannin pään puolesta / York oli valkoinen, Lancaster punainen" (viitaten </w:t>
      </w:r>
      <w:r>
        <w:rPr>
          <w:color w:val="2F4F4F"/>
        </w:rPr>
        <w:t xml:space="preserve">1400-luvun </w:t>
      </w:r>
      <w:r>
        <w:t xml:space="preserve">ruusujen sotiin). Perinteistä Lancashiren lippua, </w:t>
      </w:r>
      <w:r>
        <w:rPr>
          <w:color w:val="556B2F"/>
        </w:rPr>
        <w:t xml:space="preserve">valkoisella kentällä olevaa punaista ruusua</w:t>
      </w:r>
      <w:r>
        <w:t xml:space="preserve">, ei rekisteröity virallisesti</w:t>
      </w:r>
      <w:r>
        <w:t xml:space="preserve">. Kun </w:t>
      </w:r>
      <w:r>
        <w:t xml:space="preserve">sitä yritettiin rekisteröidä lippuinstituutissa, selvisi, että </w:t>
      </w:r>
      <w:r>
        <w:rPr>
          <w:color w:val="6B8E23"/>
        </w:rPr>
        <w:t xml:space="preserve">Montrose Skotlannissa </w:t>
      </w:r>
      <w:r>
        <w:t xml:space="preserve">oli rekisteröinyt sen virallisesti </w:t>
      </w:r>
      <w:r>
        <w:t xml:space="preserve">useita satoja vuosia aiemmin Lyon Office -virastossa</w:t>
      </w:r>
      <w:r>
        <w:t xml:space="preserve">.</w:t>
      </w:r>
      <w:r>
        <w:t xml:space="preserve"> Lancashiren virallinen lippu on rekisteröity </w:t>
      </w:r>
      <w:r>
        <w:rPr>
          <w:color w:val="A0522D"/>
        </w:rPr>
        <w:t xml:space="preserve">punaisena ruusuna kultaisessa kentässä</w:t>
      </w:r>
      <w:r>
        <w:t xml:space="preserve">.</w:t>
      </w:r>
    </w:p>
    <w:p>
      <w:r>
        <w:rPr>
          <w:b/>
        </w:rPr>
        <w:t xml:space="preserve">Kysymys 0</w:t>
      </w:r>
    </w:p>
    <w:p>
      <w:r>
        <w:t xml:space="preserve">Mikä on Lancasterin kreivikunnan kukka?</w:t>
      </w:r>
    </w:p>
    <w:p>
      <w:r>
        <w:rPr>
          <w:b/>
        </w:rPr>
        <w:t xml:space="preserve">Kysymys 1</w:t>
      </w:r>
    </w:p>
    <w:p>
      <w:r>
        <w:t xml:space="preserve">Mistä Lancasterin punainen ruusu löytyy?</w:t>
      </w:r>
    </w:p>
    <w:p>
      <w:r>
        <w:rPr>
          <w:b/>
        </w:rPr>
        <w:t xml:space="preserve">Kysymys 2</w:t>
      </w:r>
    </w:p>
    <w:p>
      <w:r>
        <w:t xml:space="preserve">Mitä perinteisessä Lancashiren lipussa on?</w:t>
      </w:r>
    </w:p>
    <w:p>
      <w:r>
        <w:rPr>
          <w:b/>
        </w:rPr>
        <w:t xml:space="preserve">Kysymys 3</w:t>
      </w:r>
    </w:p>
    <w:p>
      <w:r>
        <w:t xml:space="preserve">Mitä Lancashiren virallisessa lipussa on?</w:t>
      </w:r>
    </w:p>
    <w:p>
      <w:r>
        <w:rPr>
          <w:b/>
        </w:rPr>
        <w:t xml:space="preserve">Kysymys 4</w:t>
      </w:r>
    </w:p>
    <w:p>
      <w:r>
        <w:t xml:space="preserve">Kenen lippu on virallisesti punainen ruusu valkoisella kentällä?</w:t>
      </w:r>
    </w:p>
    <w:p>
      <w:r>
        <w:rPr>
          <w:b/>
        </w:rPr>
        <w:t xml:space="preserve">Kysymys 5</w:t>
      </w:r>
    </w:p>
    <w:p>
      <w:r>
        <w:t xml:space="preserve">Millä vuosisadalla perinteinen Lancashiren lippu perustettiin?</w:t>
      </w:r>
    </w:p>
    <w:p>
      <w:r>
        <w:rPr>
          <w:b/>
        </w:rPr>
        <w:t xml:space="preserve">Kysymys 6</w:t>
      </w:r>
    </w:p>
    <w:p>
      <w:r>
        <w:t xml:space="preserve">Millä vuosisadalla Lippuinstituutti perustettiin?</w:t>
      </w:r>
    </w:p>
    <w:p>
      <w:r>
        <w:rPr>
          <w:b/>
        </w:rPr>
        <w:t xml:space="preserve">Kysymys 7</w:t>
      </w:r>
    </w:p>
    <w:p>
      <w:r>
        <w:t xml:space="preserve">Millä vuosisadalla Montrose rekisteröi Lancasterin lipun?</w:t>
      </w:r>
    </w:p>
    <w:p>
      <w:r>
        <w:rPr>
          <w:b/>
        </w:rPr>
        <w:t xml:space="preserve">Kysymys 8</w:t>
      </w:r>
    </w:p>
    <w:p>
      <w:r>
        <w:t xml:space="preserve">Mikä oli Montrosen heraldinen lippu?</w:t>
      </w:r>
    </w:p>
    <w:p>
      <w:r>
        <w:rPr>
          <w:b/>
        </w:rPr>
        <w:t xml:space="preserve">Teksti numero 19</w:t>
      </w:r>
    </w:p>
    <w:p>
      <w:r>
        <w:t xml:space="preserve">Lancashiresta syntyneitä uudempia säveltäjiä ovat </w:t>
      </w:r>
      <w:r>
        <w:rPr>
          <w:color w:val="A9A9A9"/>
        </w:rPr>
        <w:t xml:space="preserve">Hugh Wood </w:t>
      </w:r>
      <w:r>
        <w:t xml:space="preserve">(</w:t>
      </w:r>
      <w:r>
        <w:rPr>
          <w:color w:val="DCDCDC"/>
        </w:rPr>
        <w:t xml:space="preserve">1932</w:t>
      </w:r>
      <w:r>
        <w:t xml:space="preserve">- Parbold), Sir Peter Maxwell Davies (1934-, </w:t>
      </w:r>
      <w:r>
        <w:rPr>
          <w:color w:val="2F4F4F"/>
        </w:rPr>
        <w:t xml:space="preserve">Salford)</w:t>
      </w:r>
      <w:r>
        <w:t xml:space="preserve">, </w:t>
      </w:r>
      <w:r>
        <w:rPr>
          <w:color w:val="556B2F"/>
        </w:rPr>
        <w:t xml:space="preserve">Sir Harrison Birtwistle </w:t>
      </w:r>
      <w:r>
        <w:t xml:space="preserve">(1934-, Accrington) ja </w:t>
      </w:r>
      <w:r>
        <w:rPr>
          <w:color w:val="6B8E23"/>
        </w:rPr>
        <w:t xml:space="preserve">Gordon Crosse </w:t>
      </w:r>
      <w:r>
        <w:t xml:space="preserve">(1937-, Bury),John McCabe (1939-2015, Huyton), Roger Smalley (1943-2015, Swinton), Nigel Osborne (</w:t>
      </w:r>
      <w:r>
        <w:rPr>
          <w:color w:val="A0522D"/>
        </w:rPr>
        <w:t xml:space="preserve">1948</w:t>
      </w:r>
      <w:r>
        <w:t xml:space="preserve">-, Manchester), Steve Martland (1954-2013, Liverpool), Simon Holt (</w:t>
      </w:r>
      <w:r>
        <w:rPr>
          <w:color w:val="228B22"/>
        </w:rPr>
        <w:t xml:space="preserve">1958</w:t>
      </w:r>
      <w:r>
        <w:t xml:space="preserve">-, Bolton) ja Philip Cashian (1963-, Manchester). Manchesterin kuninkaallinen musiikkikorkeakoulu (Royal Manchester College of Music) perustettiin vuonna </w:t>
      </w:r>
      <w:r>
        <w:t xml:space="preserve">Sen tarkoituksena</w:t>
      </w:r>
      <w:r>
        <w:rPr>
          <w:color w:val="191970"/>
        </w:rPr>
        <w:t xml:space="preserve">1893</w:t>
      </w:r>
      <w:r>
        <w:t xml:space="preserve"> oli tarjota pohjoinen vastine Lontoon musiikkikorkeakouluille</w:t>
      </w:r>
      <w:r>
        <w:t xml:space="preserve">.</w:t>
      </w:r>
      <w:r>
        <w:t xml:space="preserve"> Se yhdistyi </w:t>
      </w:r>
      <w:r>
        <w:t xml:space="preserve">vuonna 1920 perustetun </w:t>
      </w:r>
      <w:r>
        <w:rPr>
          <w:color w:val="8B0000"/>
        </w:rPr>
        <w:t xml:space="preserve">Northern College of Musicin </w:t>
      </w:r>
      <w:r>
        <w:t xml:space="preserve">kanssa </w:t>
      </w:r>
      <w:r>
        <w:t xml:space="preserve">Royal Northern College of Musiciksi vuonna </w:t>
      </w:r>
      <w:r>
        <w:rPr>
          <w:color w:val="483D8B"/>
        </w:rPr>
        <w:t xml:space="preserve">1972</w:t>
      </w:r>
      <w:r>
        <w:t xml:space="preserve">.</w:t>
      </w:r>
    </w:p>
    <w:p>
      <w:r>
        <w:rPr>
          <w:b/>
        </w:rPr>
        <w:t xml:space="preserve">Kysymys 0</w:t>
      </w:r>
    </w:p>
    <w:p>
      <w:r>
        <w:t xml:space="preserve">Minä vuonna Hugh Wood syntyi?</w:t>
      </w:r>
    </w:p>
    <w:p>
      <w:r>
        <w:rPr>
          <w:b/>
        </w:rPr>
        <w:t xml:space="preserve">Kysymys 1</w:t>
      </w:r>
    </w:p>
    <w:p>
      <w:r>
        <w:t xml:space="preserve">Missä Sir Peter Maxwell Davies syntyi?</w:t>
      </w:r>
    </w:p>
    <w:p>
      <w:r>
        <w:rPr>
          <w:b/>
        </w:rPr>
        <w:t xml:space="preserve">Kysymys 2</w:t>
      </w:r>
    </w:p>
    <w:p>
      <w:r>
        <w:t xml:space="preserve">Milloin Manchesterin kuninkaallinen musiikkikorkeakoulu perustettiin?</w:t>
      </w:r>
    </w:p>
    <w:p>
      <w:r>
        <w:rPr>
          <w:b/>
        </w:rPr>
        <w:t xml:space="preserve">Kysymys 3</w:t>
      </w:r>
    </w:p>
    <w:p>
      <w:r>
        <w:t xml:space="preserve">Milloin Royal Northern College of Music perustettiin?</w:t>
      </w:r>
    </w:p>
    <w:p>
      <w:r>
        <w:rPr>
          <w:b/>
        </w:rPr>
        <w:t xml:space="preserve">Kysymys 4</w:t>
      </w:r>
    </w:p>
    <w:p>
      <w:r>
        <w:t xml:space="preserve">Mihin Manchesterin kuninkaallinen musiikkikorkeakoulu sulautui?</w:t>
      </w:r>
    </w:p>
    <w:p>
      <w:r>
        <w:rPr>
          <w:b/>
        </w:rPr>
        <w:t xml:space="preserve">Kysymys 5</w:t>
      </w:r>
    </w:p>
    <w:p>
      <w:r>
        <w:t xml:space="preserve">Kuka perusti Manchesterin kuninkaallisen musiikkikorkeakoulun?</w:t>
      </w:r>
    </w:p>
    <w:p>
      <w:r>
        <w:rPr>
          <w:b/>
        </w:rPr>
        <w:t xml:space="preserve">Kysymys 6</w:t>
      </w:r>
    </w:p>
    <w:p>
      <w:r>
        <w:t xml:space="preserve">Kuka perusti Northern College of Musicin?</w:t>
      </w:r>
    </w:p>
    <w:p>
      <w:r>
        <w:rPr>
          <w:b/>
        </w:rPr>
        <w:t xml:space="preserve">Kysymys 7</w:t>
      </w:r>
    </w:p>
    <w:p>
      <w:r>
        <w:t xml:space="preserve">Kuka oli Royal Northern College of Musicin ensimmäinen johtaja?</w:t>
      </w:r>
    </w:p>
    <w:p>
      <w:r>
        <w:rPr>
          <w:b/>
        </w:rPr>
        <w:t xml:space="preserve">Kysymys 8</w:t>
      </w:r>
    </w:p>
    <w:p>
      <w:r>
        <w:t xml:space="preserve">Minä vuonna Harrison Birtwistle sai Sir-tittelin?</w:t>
      </w:r>
    </w:p>
    <w:p>
      <w:r>
        <w:rPr>
          <w:b/>
        </w:rPr>
        <w:t xml:space="preserve">Kysymys 9</w:t>
      </w:r>
    </w:p>
    <w:p>
      <w:r>
        <w:t xml:space="preserve">Minä vuonna Peter Maxwell Davies sai sirin arvonimen?</w:t>
      </w:r>
    </w:p>
    <w:p>
      <w:r>
        <w:br w:type="page"/>
      </w:r>
    </w:p>
    <w:p>
      <w:r>
        <w:rPr>
          <w:b/>
          <w:u w:val="single"/>
        </w:rPr>
        <w:t xml:space="preserve">Asiakirjan numero 127</w:t>
      </w:r>
    </w:p>
    <w:p>
      <w:r>
        <w:rPr>
          <w:b/>
        </w:rPr>
        <w:t xml:space="preserve">Tekstin numero 0</w:t>
      </w:r>
    </w:p>
    <w:p>
      <w:r>
        <w:rPr>
          <w:color w:val="A9A9A9"/>
        </w:rPr>
        <w:t xml:space="preserve">Varhainen triaskausi </w:t>
      </w:r>
      <w:r>
        <w:t xml:space="preserve">oli 250-247 miljoonaa vuotta sitten, ja sitä hallitsivat </w:t>
      </w:r>
      <w:r>
        <w:rPr>
          <w:color w:val="DCDCDC"/>
        </w:rPr>
        <w:t xml:space="preserve">aavikot</w:t>
      </w:r>
      <w:r>
        <w:t xml:space="preserve">, sillä </w:t>
      </w:r>
      <w:r>
        <w:rPr>
          <w:color w:val="2F4F4F"/>
        </w:rPr>
        <w:t xml:space="preserve">Pangaian alue </w:t>
      </w:r>
      <w:r>
        <w:t xml:space="preserve">ei ollut vielä hajonnut, joten sisämaa oli pelkkää kuivuutta. Maapallolla oli juuri tapahtunut massiivinen kuolema, jossa </w:t>
      </w:r>
      <w:r>
        <w:rPr>
          <w:color w:val="556B2F"/>
        </w:rPr>
        <w:t xml:space="preserve">95 prosenttia </w:t>
      </w:r>
      <w:r>
        <w:t xml:space="preserve">kaikesta elämästä kuoli sukupuuttoon. Maapallon yleisimpiä eliöitä olivat </w:t>
      </w:r>
      <w:r>
        <w:rPr>
          <w:color w:val="6B8E23"/>
        </w:rPr>
        <w:t xml:space="preserve">Lystrosaurus</w:t>
      </w:r>
      <w:r>
        <w:t xml:space="preserve">, Labyrinthodont ja Euparkeria sekä monet muut olennot, jotka onnistuivat selviytymään suuresta kuolemasta. </w:t>
      </w:r>
      <w:r>
        <w:rPr>
          <w:color w:val="A0522D"/>
        </w:rPr>
        <w:t xml:space="preserve">Temnospondyli </w:t>
      </w:r>
      <w:r>
        <w:t xml:space="preserve">kehittyi tänä aikana, ja siitä tuli hallitseva peto suurimman osan triaskaudesta.</w:t>
      </w:r>
    </w:p>
    <w:p>
      <w:r>
        <w:rPr>
          <w:b/>
        </w:rPr>
        <w:t xml:space="preserve">Kysymys 0</w:t>
      </w:r>
    </w:p>
    <w:p>
      <w:r>
        <w:t xml:space="preserve">Mikä aikakausi oli 250-247 miljoonaa vuotta sitten?</w:t>
      </w:r>
    </w:p>
    <w:p>
      <w:r>
        <w:rPr>
          <w:b/>
        </w:rPr>
        <w:t xml:space="preserve">Kysymys 1</w:t>
      </w:r>
    </w:p>
    <w:p>
      <w:r>
        <w:t xml:space="preserve">Mikä geologinen ilmasto vallitsi triaskauden alkupuolella?</w:t>
      </w:r>
    </w:p>
    <w:p>
      <w:r>
        <w:rPr>
          <w:b/>
        </w:rPr>
        <w:t xml:space="preserve">Kysymys 2</w:t>
      </w:r>
    </w:p>
    <w:p>
      <w:r>
        <w:t xml:space="preserve">Mikä maamassoista oli vielä ehjä triaskauden alkupuolella?</w:t>
      </w:r>
    </w:p>
    <w:p>
      <w:r>
        <w:rPr>
          <w:b/>
        </w:rPr>
        <w:t xml:space="preserve">Kysymys 3</w:t>
      </w:r>
    </w:p>
    <w:p>
      <w:r>
        <w:t xml:space="preserve">Kuinka monta prosenttia lajeista oli hiljattain kuollut sukupuuttoon???</w:t>
      </w:r>
    </w:p>
    <w:p>
      <w:r>
        <w:rPr>
          <w:b/>
        </w:rPr>
        <w:t xml:space="preserve">Kysymys 4</w:t>
      </w:r>
    </w:p>
    <w:p>
      <w:r>
        <w:t xml:space="preserve">Mikä laji oli kehittynyt sukupuuton jälkeen ja siitä tulisi triaskauden perussaalistaja?</w:t>
      </w:r>
    </w:p>
    <w:p>
      <w:r>
        <w:rPr>
          <w:b/>
        </w:rPr>
        <w:t xml:space="preserve">Kysymys 5</w:t>
      </w:r>
    </w:p>
    <w:p>
      <w:r>
        <w:t xml:space="preserve">Mitä geologista ilmastoa ei esiintynyt varhaisessa triaskaudessa?</w:t>
      </w:r>
    </w:p>
    <w:p>
      <w:r>
        <w:rPr>
          <w:b/>
        </w:rPr>
        <w:t xml:space="preserve">Kysymys 6</w:t>
      </w:r>
    </w:p>
    <w:p>
      <w:r>
        <w:t xml:space="preserve">Kuinka monta prosenttia lajikasvusta oli tapahtunut viime aikoina?</w:t>
      </w:r>
    </w:p>
    <w:p>
      <w:r>
        <w:rPr>
          <w:b/>
        </w:rPr>
        <w:t xml:space="preserve">Kysymys 7</w:t>
      </w:r>
    </w:p>
    <w:p>
      <w:r>
        <w:t xml:space="preserve">Mikä maamassat murtuivat Earl Triassicissa?</w:t>
      </w:r>
    </w:p>
    <w:p>
      <w:r>
        <w:rPr>
          <w:b/>
        </w:rPr>
        <w:t xml:space="preserve">Kysymys 8</w:t>
      </w:r>
    </w:p>
    <w:p>
      <w:r>
        <w:t xml:space="preserve">Mikä laji oli kehittynyt ennen sukupuuttoa ja siitä tulisi triaskauden perussaalistaja?</w:t>
      </w:r>
    </w:p>
    <w:p>
      <w:r>
        <w:rPr>
          <w:b/>
        </w:rPr>
        <w:t xml:space="preserve">Kysymys 9</w:t>
      </w:r>
    </w:p>
    <w:p>
      <w:r>
        <w:t xml:space="preserve">Mikä oli harvinaisin elämä maapallolla?</w:t>
      </w:r>
    </w:p>
    <w:p>
      <w:r>
        <w:rPr>
          <w:b/>
        </w:rPr>
        <w:t xml:space="preserve">Teksti numero 1</w:t>
      </w:r>
    </w:p>
    <w:p>
      <w:r>
        <w:rPr>
          <w:color w:val="DCDCDC"/>
        </w:rPr>
        <w:t xml:space="preserve">Jura- </w:t>
      </w:r>
      <w:r>
        <w:t xml:space="preserve">ja liitukauden </w:t>
      </w:r>
      <w:r>
        <w:t xml:space="preserve">lopun </w:t>
      </w:r>
      <w:r>
        <w:rPr>
          <w:color w:val="A9A9A9"/>
        </w:rPr>
        <w:t xml:space="preserve">ilmastomuutokset mahdollistivat </w:t>
      </w:r>
      <w:r>
        <w:t xml:space="preserve">sopeutuvan säteilyn jatkumisen. </w:t>
      </w:r>
      <w:r>
        <w:rPr>
          <w:color w:val="2F4F4F"/>
        </w:rPr>
        <w:t xml:space="preserve">Juurikausi </w:t>
      </w:r>
      <w:r>
        <w:t xml:space="preserve">oli arkkosaurusten monimuotoisuuden huippu, ja myös ensimmäiset linnut ja euterilaiset nisäkkäät ilmestyivät. </w:t>
      </w:r>
      <w:r>
        <w:rPr>
          <w:color w:val="556B2F"/>
        </w:rPr>
        <w:t xml:space="preserve">Angiospermaattiset kasvit </w:t>
      </w:r>
      <w:r>
        <w:t xml:space="preserve">säteilivät joskus liitukauden alussa, ensin tropiikissa, mutta tasaisen </w:t>
      </w:r>
      <w:r>
        <w:rPr>
          <w:color w:val="6B8E23"/>
        </w:rPr>
        <w:t xml:space="preserve">lämpötilagradientin </w:t>
      </w:r>
      <w:r>
        <w:t xml:space="preserve">ansiosta ne levisivät kohti napoja koko ajanjakson ajan. </w:t>
      </w:r>
      <w:r>
        <w:t xml:space="preserve">Liitukauden loppuun mennessä </w:t>
      </w:r>
      <w:r>
        <w:rPr>
          <w:color w:val="A0522D"/>
        </w:rPr>
        <w:t xml:space="preserve">angiospermit </w:t>
      </w:r>
      <w:r>
        <w:t xml:space="preserve">hallitsivat puulajistoa monilla alueilla, vaikka joidenkin todisteiden mukaan biomassaa hallitsivat vielä </w:t>
      </w:r>
      <w:r>
        <w:rPr>
          <w:color w:val="228B22"/>
        </w:rPr>
        <w:t xml:space="preserve">sykaadit ja saniaiset </w:t>
      </w:r>
      <w:r>
        <w:t xml:space="preserve">liitukauden ja paleogeenin sukupuuttoon kuolemisen jälkeen.</w:t>
      </w:r>
    </w:p>
    <w:p>
      <w:r>
        <w:rPr>
          <w:b/>
        </w:rPr>
        <w:t xml:space="preserve">Kysymys 0</w:t>
      </w:r>
    </w:p>
    <w:p>
      <w:r>
        <w:t xml:space="preserve">Mikä tapahtuma aiheutti uusia sopeutumisia jurakauden ja liitukauden aikana?</w:t>
      </w:r>
    </w:p>
    <w:p>
      <w:r>
        <w:rPr>
          <w:b/>
        </w:rPr>
        <w:t xml:space="preserve">Kysymys 1</w:t>
      </w:r>
    </w:p>
    <w:p>
      <w:r>
        <w:t xml:space="preserve">Milloin oli arkkosaurusten monimuotoisuuden huippu?</w:t>
      </w:r>
    </w:p>
    <w:p>
      <w:r>
        <w:rPr>
          <w:b/>
        </w:rPr>
        <w:t xml:space="preserve">Kysymys 2</w:t>
      </w:r>
    </w:p>
    <w:p>
      <w:r>
        <w:t xml:space="preserve">Mikä laji levisi kohti napoja jurakaudella?</w:t>
      </w:r>
    </w:p>
    <w:p>
      <w:r>
        <w:rPr>
          <w:b/>
        </w:rPr>
        <w:t xml:space="preserve">Kysymys 3</w:t>
      </w:r>
    </w:p>
    <w:p>
      <w:r>
        <w:t xml:space="preserve">Mikä laji hallitsi monia puulajeja liitukauden lopulla?</w:t>
      </w:r>
    </w:p>
    <w:p>
      <w:r>
        <w:rPr>
          <w:b/>
        </w:rPr>
        <w:t xml:space="preserve">Kysymys 4</w:t>
      </w:r>
    </w:p>
    <w:p>
      <w:r>
        <w:t xml:space="preserve">Minkä tyyppisten lajien uskotaan olleen vallitsevia vielä sukupuuton jälkeenkin?</w:t>
      </w:r>
    </w:p>
    <w:p>
      <w:r>
        <w:rPr>
          <w:b/>
        </w:rPr>
        <w:t xml:space="preserve">Kysymys 5</w:t>
      </w:r>
    </w:p>
    <w:p>
      <w:r>
        <w:t xml:space="preserve">Mikä tapahtuma hidasti sopeutumista jurakaudella?</w:t>
      </w:r>
    </w:p>
    <w:p>
      <w:r>
        <w:rPr>
          <w:b/>
        </w:rPr>
        <w:t xml:space="preserve">Kysymys 6</w:t>
      </w:r>
    </w:p>
    <w:p>
      <w:r>
        <w:t xml:space="preserve">Milloin oli arkkosaurusten monimuotoisuuden pohja?</w:t>
      </w:r>
    </w:p>
    <w:p>
      <w:r>
        <w:rPr>
          <w:b/>
        </w:rPr>
        <w:t xml:space="preserve">Kysymys 7</w:t>
      </w:r>
    </w:p>
    <w:p>
      <w:r>
        <w:t xml:space="preserve">Lämpötilagradientti esti minkä maalajin kasvua?</w:t>
      </w:r>
    </w:p>
    <w:p>
      <w:r>
        <w:rPr>
          <w:b/>
        </w:rPr>
        <w:t xml:space="preserve">Kysymys 8</w:t>
      </w:r>
    </w:p>
    <w:p>
      <w:r>
        <w:t xml:space="preserve">Mikä esti angiospermien leviämisen kohti napoja?</w:t>
      </w:r>
    </w:p>
    <w:p>
      <w:r>
        <w:rPr>
          <w:b/>
        </w:rPr>
        <w:t xml:space="preserve">Kysymys 9</w:t>
      </w:r>
    </w:p>
    <w:p>
      <w:r>
        <w:t xml:space="preserve">Minkälaisten lajien uskotaan kuolleen sukupuuttoon ennen sukupuuttoa?</w:t>
      </w:r>
    </w:p>
    <w:p>
      <w:r>
        <w:rPr>
          <w:b/>
        </w:rPr>
        <w:t xml:space="preserve">Teksti numero 2</w:t>
      </w:r>
    </w:p>
    <w:p>
      <w:r>
        <w:t xml:space="preserve">Alemman (triaskauden) rajan asetti </w:t>
      </w:r>
      <w:r>
        <w:rPr>
          <w:color w:val="A9A9A9"/>
        </w:rPr>
        <w:t xml:space="preserve">permikauden ja triaskauden välinen sukupuuttoon kuoleminen, jonka aikana </w:t>
      </w:r>
      <w:r>
        <w:t xml:space="preserve">noin </w:t>
      </w:r>
      <w:r>
        <w:rPr>
          <w:color w:val="DCDCDC"/>
        </w:rPr>
        <w:t xml:space="preserve">90-96 prosenttia </w:t>
      </w:r>
      <w:r>
        <w:t xml:space="preserve">merilajeista ja </w:t>
      </w:r>
      <w:r>
        <w:rPr>
          <w:color w:val="2F4F4F"/>
        </w:rPr>
        <w:t xml:space="preserve">70 prosenttia </w:t>
      </w:r>
      <w:r>
        <w:t xml:space="preserve">maaeläinten selkärankaisista kuoli sukupuuttoon. Se tunnetaan myös nimellä "</w:t>
      </w:r>
      <w:r>
        <w:rPr>
          <w:color w:val="556B2F"/>
        </w:rPr>
        <w:t xml:space="preserve">suuri kuoleminen</w:t>
      </w:r>
      <w:r>
        <w:t xml:space="preserve">", koska sitä pidetään maapallon historian suurimpana joukkosukupuutoksena. Ylempi (liitukauden) raja on asetettu liitukauden ja tertiäärikauden (KT) väliselle sukupuuttoon kuolemisen tapahtumalle (nykyään tarkemmin nimeltään liitukauden ja paleogeenin (tai </w:t>
      </w:r>
      <w:r>
        <w:rPr>
          <w:color w:val="6B8E23"/>
        </w:rPr>
        <w:t xml:space="preserve">K-Pg) väliselle sukupuuttoon kuolemisen </w:t>
      </w:r>
      <w:r>
        <w:t xml:space="preserve">tapahtumalle), jonka on saattanut aiheuttaa Chicxulubin kraatterin Jukatanin niemimaalle luonut törmäysmateriaali. Myöhäisliitukaudella suurten tulivuorenpurkausten uskotaan myös vaikuttaneen </w:t>
      </w:r>
      <w:r>
        <w:rPr>
          <w:color w:val="A0522D"/>
        </w:rPr>
        <w:t xml:space="preserve">liitukauden ja paleogeenin väliseen </w:t>
      </w:r>
      <w:r>
        <w:t xml:space="preserve">sukupuuttoon. Noin </w:t>
      </w:r>
      <w:r>
        <w:rPr>
          <w:color w:val="228B22"/>
        </w:rPr>
        <w:t xml:space="preserve">50 prosenttia </w:t>
      </w:r>
      <w:r>
        <w:t xml:space="preserve">kaikista suvuista kuoli sukupuuttoon, mukaan lukien kaikki muut kuin avianiset dinosaurukset.</w:t>
      </w:r>
    </w:p>
    <w:p>
      <w:r>
        <w:rPr>
          <w:b/>
        </w:rPr>
        <w:t xml:space="preserve">Kysymys 0</w:t>
      </w:r>
    </w:p>
    <w:p>
      <w:r>
        <w:t xml:space="preserve">Mikä tapahtuma asettaa triaskauden rajan?</w:t>
      </w:r>
    </w:p>
    <w:p>
      <w:r>
        <w:rPr>
          <w:b/>
        </w:rPr>
        <w:t xml:space="preserve">Kysymys 1</w:t>
      </w:r>
    </w:p>
    <w:p>
      <w:r>
        <w:t xml:space="preserve">Kuinka monta prosenttia merieläimistä kuoli sukupuuton aikana?</w:t>
      </w:r>
    </w:p>
    <w:p>
      <w:r>
        <w:rPr>
          <w:b/>
        </w:rPr>
        <w:t xml:space="preserve">Kysymys 2</w:t>
      </w:r>
    </w:p>
    <w:p>
      <w:r>
        <w:t xml:space="preserve">Kuinka monta maalla elävää lajia kuoli sukupuuton aikana?</w:t>
      </w:r>
    </w:p>
    <w:p>
      <w:r>
        <w:rPr>
          <w:b/>
        </w:rPr>
        <w:t xml:space="preserve">Kysymys 3</w:t>
      </w:r>
    </w:p>
    <w:p>
      <w:r>
        <w:t xml:space="preserve">Mikä on maapallon historian suurin lajien sukupuuttoon kuoleminen?</w:t>
      </w:r>
    </w:p>
    <w:p>
      <w:r>
        <w:rPr>
          <w:b/>
        </w:rPr>
        <w:t xml:space="preserve">Kysymys 4</w:t>
      </w:r>
    </w:p>
    <w:p>
      <w:r>
        <w:t xml:space="preserve">Mikä on ylemmän liitukauden sukupuuttoon kuolemisen mahdollinen syy?</w:t>
      </w:r>
    </w:p>
    <w:p>
      <w:r>
        <w:rPr>
          <w:b/>
        </w:rPr>
        <w:t xml:space="preserve">Kysymys 5</w:t>
      </w:r>
    </w:p>
    <w:p>
      <w:r>
        <w:t xml:space="preserve">Kuinka suuri osa merieliöstön kasvusta tapahtui permikolmanneksen ja triaskauden aikana?</w:t>
      </w:r>
    </w:p>
    <w:p>
      <w:r>
        <w:rPr>
          <w:b/>
        </w:rPr>
        <w:t xml:space="preserve">Kysymys 6</w:t>
      </w:r>
    </w:p>
    <w:p>
      <w:r>
        <w:t xml:space="preserve">Kuinka monta maanpäällistä lajia syntyi permikautisen ja triaskauden aikana?</w:t>
      </w:r>
    </w:p>
    <w:p>
      <w:r>
        <w:rPr>
          <w:b/>
        </w:rPr>
        <w:t xml:space="preserve">Kysymys 7</w:t>
      </w:r>
    </w:p>
    <w:p>
      <w:r>
        <w:t xml:space="preserve">Suuret tulivuorenpurkaukset vaikuttivat laajenemiseen minkä ajanjakson aikana?</w:t>
      </w:r>
    </w:p>
    <w:p>
      <w:r>
        <w:rPr>
          <w:b/>
        </w:rPr>
        <w:t xml:space="preserve">Kysymys 8</w:t>
      </w:r>
    </w:p>
    <w:p>
      <w:r>
        <w:t xml:space="preserve">Kuinka monta prosenttia maanpäällisistä selkärankaisista kuoli sukupuuttoon Jukatanin niemimaalla?</w:t>
      </w:r>
    </w:p>
    <w:p>
      <w:r>
        <w:rPr>
          <w:b/>
        </w:rPr>
        <w:t xml:space="preserve">Kysymys 9</w:t>
      </w:r>
    </w:p>
    <w:p>
      <w:r>
        <w:t xml:space="preserve">Kuinka monta prosenttia kaikista suvuista menestyi liitukauden ja paleogeenin aikana?</w:t>
      </w:r>
    </w:p>
    <w:p>
      <w:r>
        <w:rPr>
          <w:b/>
        </w:rPr>
        <w:t xml:space="preserve">Teksti numero 3</w:t>
      </w:r>
    </w:p>
    <w:p>
      <w:r>
        <w:rPr>
          <w:color w:val="A9A9A9"/>
        </w:rPr>
        <w:t xml:space="preserve">Myöhäisliitu </w:t>
      </w:r>
      <w:r>
        <w:t xml:space="preserve">ulottuu </w:t>
      </w:r>
      <w:r>
        <w:rPr>
          <w:color w:val="DCDCDC"/>
        </w:rPr>
        <w:t xml:space="preserve">100 miljoonasta 65 miljoonan vuoden </w:t>
      </w:r>
      <w:r>
        <w:t xml:space="preserve">taakse. Myöhäisliitukaudella vallitsi </w:t>
      </w:r>
      <w:r>
        <w:t xml:space="preserve">jäähtymissuuntaus, joka jatkui kainozooisella kaudella. Lopulta </w:t>
      </w:r>
      <w:r>
        <w:rPr>
          <w:color w:val="556B2F"/>
        </w:rPr>
        <w:t xml:space="preserve">tropiikit </w:t>
      </w:r>
      <w:r>
        <w:t xml:space="preserve">rajoittuivat päiväntasaajalle, ja trooppisten linjojen ulkopuolella olevilla alueilla </w:t>
      </w:r>
      <w:r>
        <w:t xml:space="preserve">sää </w:t>
      </w:r>
      <w:r>
        <w:rPr>
          <w:color w:val="6B8E23"/>
        </w:rPr>
        <w:t xml:space="preserve">vaihteli kausittain erittäin voimakkaasti. </w:t>
      </w:r>
      <w:r>
        <w:t xml:space="preserve">Dinosaurukset kukoistivat edelleen, sillä uudet lajit, kuten </w:t>
      </w:r>
      <w:r>
        <w:rPr>
          <w:color w:val="A0522D"/>
        </w:rPr>
        <w:t xml:space="preserve">Tyrannosaurus</w:t>
      </w:r>
      <w:r>
        <w:t xml:space="preserve">, </w:t>
      </w:r>
      <w:r>
        <w:rPr>
          <w:color w:val="228B22"/>
        </w:rPr>
        <w:t xml:space="preserve">Ankylosaurus</w:t>
      </w:r>
      <w:r>
        <w:t xml:space="preserve">, Triceratops ja Hadrosaurus, hallitsivat ravintoverkkoa. Valtamerissä mosasaurukset hallitsivat meriä täyttäen </w:t>
      </w:r>
      <w:r>
        <w:rPr>
          <w:color w:val="191970"/>
        </w:rPr>
        <w:t xml:space="preserve">ichthyosaurusten</w:t>
      </w:r>
      <w:r>
        <w:t xml:space="preserve"> roolin</w:t>
      </w:r>
      <w:r>
        <w:t xml:space="preserve">, ja valtavat plesiosaurukset, kuten Elasmosaurus, kehittyivät</w:t>
      </w:r>
      <w:r>
        <w:t xml:space="preserve">.</w:t>
      </w:r>
      <w:r>
        <w:t xml:space="preserve"> Myös ensimmäiset kukkivat kasvit kehittyivät. Liitukauden lopulla Dekaanin ansat ja muut tulivuorenpurkaukset myrkyttivät ilmakehän. Kun tämä jatkui, uskotaan, että suuri meteoriitti iskeytyi maahan ja loi Chicxulubin kraatterin, mikä johti </w:t>
      </w:r>
      <w:r>
        <w:rPr>
          <w:color w:val="8B0000"/>
        </w:rPr>
        <w:t xml:space="preserve">K-T-sukupuutoksi</w:t>
      </w:r>
      <w:r>
        <w:t xml:space="preserve"> kutsuttuun tapahtumaan</w:t>
      </w:r>
      <w:r>
        <w:t xml:space="preserve">, joka on viides ja viimeisin joukkosukupuutto, jossa 75 prosenttia maapallon elämästä kuoli sukupuuttoon, mukaan luettuina kaikki muut kuin avianiset dinosaurukset. Kaikki yli 10 kilogrammaa painavat eläimet kuolivat sukupuuttoon. Dinosaurusten aikakausi oli ohi.</w:t>
      </w:r>
    </w:p>
    <w:p>
      <w:r>
        <w:rPr>
          <w:b/>
        </w:rPr>
        <w:t xml:space="preserve">Kysymys 0</w:t>
      </w:r>
    </w:p>
    <w:p>
      <w:r>
        <w:t xml:space="preserve">Mikä on myöhäisliitukauden aikajakso?</w:t>
      </w:r>
    </w:p>
    <w:p>
      <w:r>
        <w:rPr>
          <w:b/>
        </w:rPr>
        <w:t xml:space="preserve">Kysymys 1</w:t>
      </w:r>
    </w:p>
    <w:p>
      <w:r>
        <w:t xml:space="preserve">Mikä sääilmiö vallitsi liitukauden lopulla ja kainozooisella kaudella?</w:t>
      </w:r>
    </w:p>
    <w:p>
      <w:r>
        <w:rPr>
          <w:b/>
        </w:rPr>
        <w:t xml:space="preserve">Kysymys 2</w:t>
      </w:r>
    </w:p>
    <w:p>
      <w:r>
        <w:t xml:space="preserve">Mikä ilmasto rajoittui päiväntasaajan alueille?</w:t>
      </w:r>
    </w:p>
    <w:p>
      <w:r>
        <w:rPr>
          <w:b/>
        </w:rPr>
        <w:t xml:space="preserve">Kysymys 3</w:t>
      </w:r>
    </w:p>
    <w:p>
      <w:r>
        <w:t xml:space="preserve">Millaisia säämuutoksia tropiikin ulkopuoliset alueet kokivat?</w:t>
      </w:r>
    </w:p>
    <w:p>
      <w:r>
        <w:rPr>
          <w:b/>
        </w:rPr>
        <w:t xml:space="preserve">Kysymys 4</w:t>
      </w:r>
    </w:p>
    <w:p>
      <w:r>
        <w:t xml:space="preserve">Mikä tapahtuma päätti dinosaurusten aikakauden aiheuttamalla 75 prosentin sukupuuton?</w:t>
      </w:r>
    </w:p>
    <w:p>
      <w:r>
        <w:rPr>
          <w:b/>
        </w:rPr>
        <w:t xml:space="preserve">Kysymys 5</w:t>
      </w:r>
    </w:p>
    <w:p>
      <w:r>
        <w:t xml:space="preserve">Mitä sääilmiötä ei esiintynyt myöhäisliitu- ja kainozoo-kaudella?</w:t>
      </w:r>
    </w:p>
    <w:p>
      <w:r>
        <w:rPr>
          <w:b/>
        </w:rPr>
        <w:t xml:space="preserve">Kysymys 6</w:t>
      </w:r>
    </w:p>
    <w:p>
      <w:r>
        <w:t xml:space="preserve">Mikä dinosauruslaji kuoli myöhäisliitukaudella?</w:t>
      </w:r>
    </w:p>
    <w:p>
      <w:r>
        <w:rPr>
          <w:b/>
        </w:rPr>
        <w:t xml:space="preserve">Kysymys 7</w:t>
      </w:r>
    </w:p>
    <w:p>
      <w:r>
        <w:t xml:space="preserve">Mikä vesieliö aiheutti mosasaurusten sukupuuton?</w:t>
      </w:r>
    </w:p>
    <w:p>
      <w:r>
        <w:rPr>
          <w:b/>
        </w:rPr>
        <w:t xml:space="preserve">Kysymys 8</w:t>
      </w:r>
    </w:p>
    <w:p>
      <w:r>
        <w:t xml:space="preserve">Minkä ajanjakson aikana kukkivat kasvit kuolivat sukupuuttoon?</w:t>
      </w:r>
    </w:p>
    <w:p>
      <w:r>
        <w:rPr>
          <w:b/>
        </w:rPr>
        <w:t xml:space="preserve">Kysymys 9</w:t>
      </w:r>
    </w:p>
    <w:p>
      <w:r>
        <w:t xml:space="preserve">Mitkä dinosaurukset auttavat saastuttamaan ilmakehää?</w:t>
      </w:r>
    </w:p>
    <w:p>
      <w:r>
        <w:rPr>
          <w:b/>
        </w:rPr>
        <w:t xml:space="preserve">Teksti numero 4</w:t>
      </w:r>
    </w:p>
    <w:p>
      <w:r>
        <w:rPr>
          <w:color w:val="DCDCDC"/>
        </w:rPr>
        <w:t xml:space="preserve">Liitukauden </w:t>
      </w:r>
      <w:r>
        <w:rPr>
          <w:color w:val="A9A9A9"/>
        </w:rPr>
        <w:t xml:space="preserve">ilmasto </w:t>
      </w:r>
      <w:r>
        <w:t xml:space="preserve">on epävarmempi ja laajemmin kiistelty. </w:t>
      </w:r>
      <w:r>
        <w:t xml:space="preserve">Ilmakehän </w:t>
      </w:r>
      <w:r>
        <w:t xml:space="preserve">korkeamman </w:t>
      </w:r>
      <w:r>
        <w:rPr>
          <w:color w:val="2F4F4F"/>
        </w:rPr>
        <w:t xml:space="preserve">hiilidioksidipitoisuuden </w:t>
      </w:r>
      <w:r>
        <w:t xml:space="preserve">uskotaan aiheuttaneen sen, että maailman </w:t>
      </w:r>
      <w:r>
        <w:rPr>
          <w:color w:val="556B2F"/>
        </w:rPr>
        <w:t xml:space="preserve">lämpötilagradientti pohjoisesta etelään muuttui lähes tasaiseksi</w:t>
      </w:r>
      <w:r>
        <w:t xml:space="preserve">: </w:t>
      </w:r>
      <w:r>
        <w:rPr>
          <w:color w:val="6B8E23"/>
        </w:rPr>
        <w:t xml:space="preserve">lämpötila </w:t>
      </w:r>
      <w:r>
        <w:t xml:space="preserve">oli suunnilleen sama koko planeetalla</w:t>
      </w:r>
      <w:r>
        <w:t xml:space="preserve">.</w:t>
      </w:r>
      <w:r>
        <w:t xml:space="preserve"> </w:t>
      </w:r>
      <w:r>
        <w:rPr>
          <w:color w:val="A0522D"/>
        </w:rPr>
        <w:t xml:space="preserve">Keskilämpötilat olivat myös </w:t>
      </w:r>
      <w:r>
        <w:t xml:space="preserve">noin 10 °C </w:t>
      </w:r>
      <w:r>
        <w:rPr>
          <w:color w:val="A0522D"/>
        </w:rPr>
        <w:t xml:space="preserve">korkeammat </w:t>
      </w:r>
      <w:r>
        <w:t xml:space="preserve">kuin nykyään. Itse asiassa </w:t>
      </w:r>
      <w:r>
        <w:t xml:space="preserve">keskimmäisellä liitukaudella päiväntasaajan valtamerivedet (jotka saattoivat olla jopa 20 °C:n lämpöisiä valtameren syvyyksissä) saattoivat olla liian lämpimiä merielämälle[epäilyttävää - keskustelua][lainaus], ja päiväntasaajan läheisyydessä olevat maa-alueet saattoivat olla </w:t>
      </w:r>
      <w:r>
        <w:rPr>
          <w:color w:val="228B22"/>
        </w:rPr>
        <w:t xml:space="preserve">aavikoita </w:t>
      </w:r>
      <w:r>
        <w:t xml:space="preserve">veden läheisyydestä huolimatta. </w:t>
      </w:r>
      <w:r>
        <w:t xml:space="preserve">Myös </w:t>
      </w:r>
      <w:r>
        <w:rPr>
          <w:color w:val="191970"/>
        </w:rPr>
        <w:t xml:space="preserve">hapen kierto </w:t>
      </w:r>
      <w:r>
        <w:t xml:space="preserve">syvänmeren alueella on saattanut häiriintyä.[epäilyttävää - discuss] Tästä syystä suuri määrä orgaanista ainesta, joka ei pystynyt hajoamaan, kerääntyi ja kerrostui lopulta "</w:t>
      </w:r>
      <w:r>
        <w:rPr>
          <w:color w:val="8B0000"/>
        </w:rPr>
        <w:t xml:space="preserve">mustaksi liuskekiveksi"</w:t>
      </w:r>
      <w:r>
        <w:t xml:space="preserve">.</w:t>
      </w:r>
    </w:p>
    <w:p>
      <w:r>
        <w:rPr>
          <w:b/>
        </w:rPr>
        <w:t xml:space="preserve">Kysymys 0</w:t>
      </w:r>
    </w:p>
    <w:p>
      <w:r>
        <w:t xml:space="preserve">Mikä liitukaudella on epävarmaa?</w:t>
      </w:r>
    </w:p>
    <w:p>
      <w:r>
        <w:rPr>
          <w:b/>
        </w:rPr>
        <w:t xml:space="preserve">Kysymys 1</w:t>
      </w:r>
    </w:p>
    <w:p>
      <w:r>
        <w:t xml:space="preserve">Mikä ilmakehän kaasu aiheutti sen, että lämpötilat olivat 10 astetta korkeammat kuin nykyään?</w:t>
      </w:r>
    </w:p>
    <w:p>
      <w:r>
        <w:rPr>
          <w:b/>
        </w:rPr>
        <w:t xml:space="preserve">Kysymys 2</w:t>
      </w:r>
    </w:p>
    <w:p>
      <w:r>
        <w:t xml:space="preserve">Mikä oli suunnilleen sama koko planeetalla?</w:t>
      </w:r>
    </w:p>
    <w:p>
      <w:r>
        <w:rPr>
          <w:b/>
        </w:rPr>
        <w:t xml:space="preserve">Kysymys 3</w:t>
      </w:r>
    </w:p>
    <w:p>
      <w:r>
        <w:t xml:space="preserve">Minkä ilmaston uskottiin vallitsevan liitukaudella merten läheisyydessä sijaitsevilla alueilla?</w:t>
      </w:r>
    </w:p>
    <w:p>
      <w:r>
        <w:rPr>
          <w:b/>
        </w:rPr>
        <w:t xml:space="preserve">Kysymys 4</w:t>
      </w:r>
    </w:p>
    <w:p>
      <w:r>
        <w:t xml:space="preserve">Mitä suurista määristä laskeutunutta hajoamatonta orgaanista ainesta tuli myöhemmin?</w:t>
      </w:r>
    </w:p>
    <w:p>
      <w:r>
        <w:rPr>
          <w:b/>
        </w:rPr>
        <w:t xml:space="preserve">Kysymys 5</w:t>
      </w:r>
    </w:p>
    <w:p>
      <w:r>
        <w:t xml:space="preserve">Mikä on liitukauden häilyvin piirre?</w:t>
      </w:r>
    </w:p>
    <w:p>
      <w:r>
        <w:rPr>
          <w:b/>
        </w:rPr>
        <w:t xml:space="preserve">Kysymys 6</w:t>
      </w:r>
    </w:p>
    <w:p>
      <w:r>
        <w:t xml:space="preserve">Mitä hiilidioksidipitoisuuden aleneminen aiheutti?</w:t>
      </w:r>
    </w:p>
    <w:p>
      <w:r>
        <w:rPr>
          <w:b/>
        </w:rPr>
        <w:t xml:space="preserve">Kysymys 7</w:t>
      </w:r>
    </w:p>
    <w:p>
      <w:r>
        <w:t xml:space="preserve">Minkä ajanjakson aikana hapen kierto valtameren syvyyksissä on saattanut lisääntyä?</w:t>
      </w:r>
    </w:p>
    <w:p>
      <w:r>
        <w:rPr>
          <w:b/>
        </w:rPr>
        <w:t xml:space="preserve">Kysymys 8</w:t>
      </w:r>
    </w:p>
    <w:p>
      <w:r>
        <w:t xml:space="preserve">Mikä tuhosi mustaliusketta liitukaudella?</w:t>
      </w:r>
    </w:p>
    <w:p>
      <w:r>
        <w:rPr>
          <w:b/>
        </w:rPr>
        <w:t xml:space="preserve">Kysymys 9</w:t>
      </w:r>
    </w:p>
    <w:p>
      <w:r>
        <w:t xml:space="preserve">Miksi päiväntasaajan valtameren vedet olivat liian kylmiä?</w:t>
      </w:r>
    </w:p>
    <w:p>
      <w:r>
        <w:rPr>
          <w:b/>
        </w:rPr>
        <w:t xml:space="preserve">Teksti numero 5</w:t>
      </w:r>
    </w:p>
    <w:p>
      <w:r>
        <w:t xml:space="preserve">Myöhäistriaskausi ulottuu </w:t>
      </w:r>
      <w:r>
        <w:rPr>
          <w:color w:val="A9A9A9"/>
        </w:rPr>
        <w:t xml:space="preserve">237 miljoonasta 200 miljoonaan vuotta </w:t>
      </w:r>
      <w:r>
        <w:t xml:space="preserve">sitten. Keskitriaskauden kukinnan jälkeen </w:t>
      </w:r>
      <w:r>
        <w:rPr>
          <w:color w:val="DCDCDC"/>
        </w:rPr>
        <w:t xml:space="preserve">myöhäistriaskaudella </w:t>
      </w:r>
      <w:r>
        <w:t xml:space="preserve">esiintyi usein </w:t>
      </w:r>
      <w:r>
        <w:rPr>
          <w:color w:val="2F4F4F"/>
        </w:rPr>
        <w:t xml:space="preserve">lämpökausia ja </w:t>
      </w:r>
      <w:r>
        <w:t xml:space="preserve">kohtalaisia sademääriä (10-20 tuumaa vuodessa). Viimeaikainen </w:t>
      </w:r>
      <w:r>
        <w:rPr>
          <w:color w:val="556B2F"/>
        </w:rPr>
        <w:t xml:space="preserve">lämpeneminen johti </w:t>
      </w:r>
      <w:r>
        <w:t xml:space="preserve">matelijoiden evoluution nousuun maalla, kun ensimmäiset todelliset dinosaurukset sekä lentoliskot kehittyivät. Kaikki tämä </w:t>
      </w:r>
      <w:r>
        <w:rPr>
          <w:color w:val="6B8E23"/>
        </w:rPr>
        <w:t xml:space="preserve">ilmastomuutos </w:t>
      </w:r>
      <w:r>
        <w:t xml:space="preserve">johti kuitenkin laajaan sukupuuttoon, joka tunnetaan </w:t>
      </w:r>
      <w:r>
        <w:rPr>
          <w:color w:val="A0522D"/>
        </w:rPr>
        <w:t xml:space="preserve">triaskauden ja jurakauden </w:t>
      </w:r>
      <w:r>
        <w:rPr>
          <w:color w:val="228B22"/>
        </w:rPr>
        <w:t xml:space="preserve">sukupuuttotapahtumana</w:t>
      </w:r>
      <w:r>
        <w:t xml:space="preserve">, jossa kaikki arkkosaurukset (muinaisia </w:t>
      </w:r>
      <w:r>
        <w:rPr>
          <w:color w:val="191970"/>
        </w:rPr>
        <w:t xml:space="preserve">krokotiileja </w:t>
      </w:r>
      <w:r>
        <w:t xml:space="preserve">lukuun ottamatta</w:t>
      </w:r>
      <w:r>
        <w:t xml:space="preserve">), useimmat synapsidit ja lähes kaikki </w:t>
      </w:r>
      <w:r>
        <w:rPr>
          <w:color w:val="8B0000"/>
        </w:rPr>
        <w:t xml:space="preserve">suuret sammakkoeläimet </w:t>
      </w:r>
      <w:r>
        <w:t xml:space="preserve">sekä 34 prosenttia merieläimistä kuolivat sukupuuttoon maailman neljännessä massasukupuuttotapahtumassa. Syy on kiistanalainen.</w:t>
      </w:r>
    </w:p>
    <w:p>
      <w:r>
        <w:rPr>
          <w:b/>
        </w:rPr>
        <w:t xml:space="preserve">Kysymys 0</w:t>
      </w:r>
    </w:p>
    <w:p>
      <w:r>
        <w:t xml:space="preserve">Mikä oli myöhäistriaskauden aikajänne?</w:t>
      </w:r>
    </w:p>
    <w:p>
      <w:r>
        <w:rPr>
          <w:b/>
        </w:rPr>
        <w:t xml:space="preserve">Kysymys 1</w:t>
      </w:r>
    </w:p>
    <w:p>
      <w:r>
        <w:t xml:space="preserve">Mitä sääolosuhteita myöhäistriaskaudella oli kohtalaisen sademäärän lisäksi?</w:t>
      </w:r>
    </w:p>
    <w:p>
      <w:r>
        <w:rPr>
          <w:b/>
        </w:rPr>
        <w:t xml:space="preserve">Kysymys 2</w:t>
      </w:r>
    </w:p>
    <w:p>
      <w:r>
        <w:t xml:space="preserve">Milloin ensimmäiset dinosaurukset kehittyivät?</w:t>
      </w:r>
    </w:p>
    <w:p>
      <w:r>
        <w:rPr>
          <w:b/>
        </w:rPr>
        <w:t xml:space="preserve">Kysymys 3</w:t>
      </w:r>
    </w:p>
    <w:p>
      <w:r>
        <w:t xml:space="preserve">Mitä teorian mukaan aiheutti myöhäistriaskauden ilmastonmuutos?</w:t>
      </w:r>
    </w:p>
    <w:p>
      <w:r>
        <w:rPr>
          <w:b/>
        </w:rPr>
        <w:t xml:space="preserve">Kysymys 4</w:t>
      </w:r>
    </w:p>
    <w:p>
      <w:r>
        <w:t xml:space="preserve">Mikä oli ainoa neljännen sukupuuttoon kuolemisen jälkeen eloonjäänyt arkkosaurus?</w:t>
      </w:r>
    </w:p>
    <w:p>
      <w:r>
        <w:rPr>
          <w:b/>
        </w:rPr>
        <w:t xml:space="preserve">Kysymys 5</w:t>
      </w:r>
    </w:p>
    <w:p>
      <w:r>
        <w:t xml:space="preserve">Mitä sääolosuhteita myöhäistriaskaudella ei ollut kohtalaisen sademäärän lisäksi?</w:t>
      </w:r>
    </w:p>
    <w:p>
      <w:r>
        <w:rPr>
          <w:b/>
        </w:rPr>
        <w:t xml:space="preserve">Kysymys 6</w:t>
      </w:r>
    </w:p>
    <w:p>
      <w:r>
        <w:t xml:space="preserve">Mikä johti matelijoiden evoluution tietyn osan tuhoon?</w:t>
      </w:r>
    </w:p>
    <w:p>
      <w:r>
        <w:rPr>
          <w:b/>
        </w:rPr>
        <w:t xml:space="preserve">Kysymys 7</w:t>
      </w:r>
    </w:p>
    <w:p>
      <w:r>
        <w:t xml:space="preserve">Mikä johti suhteellisen pieneen sukupuuttoon, joka tunnetaan triaskauden ja jurakauden sukupuuttoilmiönä?</w:t>
      </w:r>
    </w:p>
    <w:p>
      <w:r>
        <w:rPr>
          <w:b/>
        </w:rPr>
        <w:t xml:space="preserve">Kysymys 8</w:t>
      </w:r>
    </w:p>
    <w:p>
      <w:r>
        <w:t xml:space="preserve">Mikä selviytyi triaskausi-jurakauden sukupuuttoon kuolemisesta?</w:t>
      </w:r>
    </w:p>
    <w:p>
      <w:r>
        <w:rPr>
          <w:b/>
        </w:rPr>
        <w:t xml:space="preserve">Kysymys 9</w:t>
      </w:r>
    </w:p>
    <w:p>
      <w:r>
        <w:t xml:space="preserve">Minkä sukupuuttoon kuolemisen jälkeen 34 % merieliöstöstä selvisi hengissä?</w:t>
      </w:r>
    </w:p>
    <w:p>
      <w:r>
        <w:rPr>
          <w:b/>
        </w:rPr>
        <w:t xml:space="preserve">Teksti numero 6</w:t>
      </w:r>
    </w:p>
    <w:p>
      <w:r>
        <w:t xml:space="preserve">Varhaisliitukauden aika ulottuu </w:t>
      </w:r>
      <w:r>
        <w:rPr>
          <w:color w:val="A9A9A9"/>
        </w:rPr>
        <w:t xml:space="preserve">145 miljoonasta 100 miljoonaan vuoden </w:t>
      </w:r>
      <w:r>
        <w:t xml:space="preserve">taakse. Varhaisella liitukaudella </w:t>
      </w:r>
      <w:r>
        <w:rPr>
          <w:color w:val="DCDCDC"/>
        </w:rPr>
        <w:t xml:space="preserve">meriväylät laajenivat </w:t>
      </w:r>
      <w:r>
        <w:t xml:space="preserve">ja sen seurauksena sauropodit vähenivät ja kuolivat sukupuuttoon (paitsi Etelä-Amerikassa). </w:t>
      </w:r>
      <w:r>
        <w:t xml:space="preserve">Syntyi </w:t>
      </w:r>
      <w:r>
        <w:t xml:space="preserve">monia </w:t>
      </w:r>
      <w:r>
        <w:rPr>
          <w:color w:val="2F4F4F"/>
        </w:rPr>
        <w:t xml:space="preserve">rannikon matalikkoja</w:t>
      </w:r>
      <w:r>
        <w:t xml:space="preserve">, mikä aiheutti </w:t>
      </w:r>
      <w:r>
        <w:rPr>
          <w:color w:val="556B2F"/>
        </w:rPr>
        <w:t xml:space="preserve">Ichthyosaurusten </w:t>
      </w:r>
      <w:r>
        <w:t xml:space="preserve">sukupuuttoon kuolemisen</w:t>
      </w:r>
      <w:r>
        <w:t xml:space="preserve">. </w:t>
      </w:r>
      <w:r>
        <w:rPr>
          <w:color w:val="6B8E23"/>
        </w:rPr>
        <w:t xml:space="preserve">Mosasaurukset </w:t>
      </w:r>
      <w:r>
        <w:t xml:space="preserve">kehittyivät niiden tilalle merten päälliköiksi. Jotkin saarihyppelydinosaurukset, kuten Eustreptospondylus, kehittyivät selviytyäkseen muinaisen Euroopan rannikon matalikoista ja pienistä saarista. Toiset dinosaurukset, kuten Carcharodontosaurus ja Spinosaurus, nousivat täyttämään jurakauden ja liitukauden sukupuuton jättämää tyhjää tilaa. Menestyneimpiä oli </w:t>
      </w:r>
      <w:r>
        <w:rPr>
          <w:color w:val="A0522D"/>
        </w:rPr>
        <w:t xml:space="preserve">Iguanodon</w:t>
      </w:r>
      <w:r>
        <w:t xml:space="preserve">, joka levisi kaikkiin maanosiin. Vuodenajat tulivat takaisin voimaan ja napa-alueet muuttuivat vuodenaikojen mukaan kylmemmiksi, mutta dinosaurukset asuttivat edelleen tätä aluetta, kuten </w:t>
      </w:r>
      <w:r>
        <w:rPr>
          <w:color w:val="228B22"/>
        </w:rPr>
        <w:t xml:space="preserve">Leaellynasaura</w:t>
      </w:r>
      <w:r>
        <w:t xml:space="preserve">, joka asui polaarimetsissä ympäri vuoden, ja monet dinosaurukset vaelsivat sinne kesäisin, kuten Muttaburrasaurus. Koska </w:t>
      </w:r>
      <w:r>
        <w:t xml:space="preserve">se oli liian kylmä krokotiileille, se oli </w:t>
      </w:r>
      <w:r>
        <w:rPr>
          <w:color w:val="191970"/>
        </w:rPr>
        <w:t xml:space="preserve">Koolasuchuksen</w:t>
      </w:r>
      <w:r>
        <w:t xml:space="preserve"> kaltaisten suurten sammakkoeläinten viimeinen linnake</w:t>
      </w:r>
      <w:r>
        <w:t xml:space="preserve">. Pterosaurukset kasvoivat, kun Tapejaran ja Ornithocheiruksen kaltaiset lajit kehittyivät.</w:t>
      </w:r>
    </w:p>
    <w:p>
      <w:r>
        <w:rPr>
          <w:b/>
        </w:rPr>
        <w:t xml:space="preserve">Kysymys 0</w:t>
      </w:r>
    </w:p>
    <w:p>
      <w:r>
        <w:t xml:space="preserve">Mikä on varhaisen liitukauden aikajakso?</w:t>
      </w:r>
    </w:p>
    <w:p>
      <w:r>
        <w:rPr>
          <w:b/>
        </w:rPr>
        <w:t xml:space="preserve">Kysymys 1</w:t>
      </w:r>
    </w:p>
    <w:p>
      <w:r>
        <w:t xml:space="preserve">Mikä varhaisen liitukauden tapahtuma aiheutti useiden lajien sukupuuttoon kuolemisen?</w:t>
      </w:r>
    </w:p>
    <w:p>
      <w:r>
        <w:rPr>
          <w:b/>
        </w:rPr>
        <w:t xml:space="preserve">Kysymys 2</w:t>
      </w:r>
    </w:p>
    <w:p>
      <w:r>
        <w:t xml:space="preserve">Mitkä lajit kuolivat sukupuuttoon rannikon matalikkojen laajenemisen vuoksi?</w:t>
      </w:r>
    </w:p>
    <w:p>
      <w:r>
        <w:rPr>
          <w:b/>
        </w:rPr>
        <w:t xml:space="preserve">Kysymys 3</w:t>
      </w:r>
    </w:p>
    <w:p>
      <w:r>
        <w:t xml:space="preserve">Mitkä lajit hallitsivat meriä?</w:t>
      </w:r>
    </w:p>
    <w:p>
      <w:r>
        <w:rPr>
          <w:b/>
        </w:rPr>
        <w:t xml:space="preserve">Kysymys 4</w:t>
      </w:r>
    </w:p>
    <w:p>
      <w:r>
        <w:t xml:space="preserve">Mikä dinosaurus levisi kaikkiin maanosiin?</w:t>
      </w:r>
    </w:p>
    <w:p>
      <w:r>
        <w:rPr>
          <w:b/>
        </w:rPr>
        <w:t xml:space="preserve">Kysymys 5</w:t>
      </w:r>
    </w:p>
    <w:p>
      <w:r>
        <w:t xml:space="preserve">Mikä varhaisen liitukauden tapahtuma aiheutti useiden lajien lisääntymisen?</w:t>
      </w:r>
    </w:p>
    <w:p>
      <w:r>
        <w:rPr>
          <w:b/>
        </w:rPr>
        <w:t xml:space="preserve">Kysymys 6</w:t>
      </w:r>
    </w:p>
    <w:p>
      <w:r>
        <w:t xml:space="preserve">Mikä dinosaurus rajoittui erityisesti yhteen maanosaan?</w:t>
      </w:r>
    </w:p>
    <w:p>
      <w:r>
        <w:rPr>
          <w:b/>
        </w:rPr>
        <w:t xml:space="preserve">Kysymys 7</w:t>
      </w:r>
    </w:p>
    <w:p>
      <w:r>
        <w:t xml:space="preserve">Mikä sai Ichthyosaurukset kukoistamaan?</w:t>
      </w:r>
    </w:p>
    <w:p>
      <w:r>
        <w:rPr>
          <w:b/>
        </w:rPr>
        <w:t xml:space="preserve">Kysymys 8</w:t>
      </w:r>
    </w:p>
    <w:p>
      <w:r>
        <w:t xml:space="preserve">Mitkä lajit välttelivät napa-alueita?</w:t>
      </w:r>
    </w:p>
    <w:p>
      <w:r>
        <w:rPr>
          <w:b/>
        </w:rPr>
        <w:t xml:space="preserve">Kysymys 9</w:t>
      </w:r>
    </w:p>
    <w:p>
      <w:r>
        <w:t xml:space="preserve">Mikä laji muistutti eniten krokotiileja?</w:t>
      </w:r>
    </w:p>
    <w:p>
      <w:r>
        <w:rPr>
          <w:b/>
        </w:rPr>
        <w:t xml:space="preserve">Teksti numero 7</w:t>
      </w:r>
    </w:p>
    <w:p>
      <w:r>
        <w:t xml:space="preserve">Merenpinta alkoi nousta jurakaudella, mikä johtui todennäköisesti </w:t>
      </w:r>
      <w:r>
        <w:rPr>
          <w:color w:val="DCDCDC"/>
        </w:rPr>
        <w:t xml:space="preserve">merenpohjan </w:t>
      </w:r>
      <w:r>
        <w:rPr>
          <w:color w:val="2F4F4F"/>
        </w:rPr>
        <w:t xml:space="preserve">leviämisen </w:t>
      </w:r>
      <w:r>
        <w:rPr>
          <w:color w:val="A9A9A9"/>
        </w:rPr>
        <w:t xml:space="preserve">lisääntymisestä</w:t>
      </w:r>
      <w:r>
        <w:t xml:space="preserve">. </w:t>
      </w:r>
      <w:r>
        <w:t xml:space="preserve">Uuden maankuoren muodostuminen pinnan alle siirsi merivettä jopa </w:t>
      </w:r>
      <w:r>
        <w:rPr>
          <w:color w:val="556B2F"/>
        </w:rPr>
        <w:t xml:space="preserve">200 metriä </w:t>
      </w:r>
      <w:r>
        <w:t xml:space="preserve">nykyistä enemmän, mikä </w:t>
      </w:r>
      <w:r>
        <w:rPr>
          <w:color w:val="6B8E23"/>
        </w:rPr>
        <w:t xml:space="preserve">tulvi rannikkoalueille</w:t>
      </w:r>
      <w:r>
        <w:t xml:space="preserve">. </w:t>
      </w:r>
      <w:r>
        <w:t xml:space="preserve">Lisäksi Pangaian alue alkoi repeytyä pienempiin osiin, mikä toi lisää maa-aluetta kosketuksiin valtameren kanssa muodostaen </w:t>
      </w:r>
      <w:r>
        <w:rPr>
          <w:color w:val="A0522D"/>
        </w:rPr>
        <w:t xml:space="preserve">Tethysin meren</w:t>
      </w:r>
      <w:r>
        <w:t xml:space="preserve">. </w:t>
      </w:r>
      <w:r>
        <w:rPr>
          <w:color w:val="228B22"/>
        </w:rPr>
        <w:t xml:space="preserve">Lämpötilat </w:t>
      </w:r>
      <w:r>
        <w:t xml:space="preserve">jatkoivat nousuaan ja alkoivat vakiintua. Myös kosteus lisääntyi </w:t>
      </w:r>
      <w:r>
        <w:rPr>
          <w:color w:val="191970"/>
        </w:rPr>
        <w:t xml:space="preserve">veden läheisyyden myötä, </w:t>
      </w:r>
      <w:r>
        <w:t xml:space="preserve">ja </w:t>
      </w:r>
      <w:r>
        <w:rPr>
          <w:color w:val="8B0000"/>
        </w:rPr>
        <w:t xml:space="preserve">aavikot </w:t>
      </w:r>
      <w:r>
        <w:t xml:space="preserve">vetäytyivät.</w:t>
      </w:r>
    </w:p>
    <w:p>
      <w:r>
        <w:rPr>
          <w:b/>
        </w:rPr>
        <w:t xml:space="preserve">Kysymys 0</w:t>
      </w:r>
    </w:p>
    <w:p>
      <w:r>
        <w:t xml:space="preserve">Mikä aiheutti meren nousun jurakaudella?</w:t>
      </w:r>
    </w:p>
    <w:p>
      <w:r>
        <w:rPr>
          <w:b/>
        </w:rPr>
        <w:t xml:space="preserve">Kysymys 1</w:t>
      </w:r>
    </w:p>
    <w:p>
      <w:r>
        <w:t xml:space="preserve">Meren nousu ja vesien siirtyminen aiheuttivat rannikoilla minkä elementin?</w:t>
      </w:r>
    </w:p>
    <w:p>
      <w:r>
        <w:rPr>
          <w:b/>
        </w:rPr>
        <w:t xml:space="preserve">Kysymys 2</w:t>
      </w:r>
    </w:p>
    <w:p>
      <w:r>
        <w:t xml:space="preserve">Pangaian hajoaminen loi minkä uuden meren?</w:t>
      </w:r>
    </w:p>
    <w:p>
      <w:r>
        <w:rPr>
          <w:b/>
        </w:rPr>
        <w:t xml:space="preserve">Kysymys 3</w:t>
      </w:r>
    </w:p>
    <w:p>
      <w:r>
        <w:t xml:space="preserve">Mikä sääolosuhde lisääntyi?</w:t>
      </w:r>
    </w:p>
    <w:p>
      <w:r>
        <w:rPr>
          <w:b/>
        </w:rPr>
        <w:t xml:space="preserve">Kysymys 4</w:t>
      </w:r>
    </w:p>
    <w:p>
      <w:r>
        <w:t xml:space="preserve">Kosteuden lisääntyessä mikä maapinta-ala väheni?</w:t>
      </w:r>
    </w:p>
    <w:p>
      <w:r>
        <w:rPr>
          <w:b/>
        </w:rPr>
        <w:t xml:space="preserve">Kysymys 5</w:t>
      </w:r>
    </w:p>
    <w:p>
      <w:r>
        <w:t xml:space="preserve">Mikä aiheutti meren laskun jurakaudella?</w:t>
      </w:r>
    </w:p>
    <w:p>
      <w:r>
        <w:rPr>
          <w:b/>
        </w:rPr>
        <w:t xml:space="preserve">Kysymys 6</w:t>
      </w:r>
    </w:p>
    <w:p>
      <w:r>
        <w:t xml:space="preserve">Meren nousu ja veden siirtyminen tuhosivat minkä elementin rannikoilla?</w:t>
      </w:r>
    </w:p>
    <w:p>
      <w:r>
        <w:rPr>
          <w:b/>
        </w:rPr>
        <w:t xml:space="preserve">Kysymys 7</w:t>
      </w:r>
    </w:p>
    <w:p>
      <w:r>
        <w:t xml:space="preserve">Mikä säätila muuttui paljon vakaammaksi?</w:t>
      </w:r>
    </w:p>
    <w:p>
      <w:r>
        <w:rPr>
          <w:b/>
        </w:rPr>
        <w:t xml:space="preserve">Kysymys 8</w:t>
      </w:r>
    </w:p>
    <w:p>
      <w:r>
        <w:t xml:space="preserve">Miksi kosteus väheni jurakaudella?</w:t>
      </w:r>
    </w:p>
    <w:p>
      <w:r>
        <w:rPr>
          <w:b/>
        </w:rPr>
        <w:t xml:space="preserve">Kysymys 9</w:t>
      </w:r>
    </w:p>
    <w:p>
      <w:r>
        <w:t xml:space="preserve">Kuinka paljon valtamerten koko kasvoi nykyiseen verrattuna?</w:t>
      </w:r>
    </w:p>
    <w:p>
      <w:r>
        <w:rPr>
          <w:b/>
        </w:rPr>
        <w:t xml:space="preserve">Teksti numero 8</w:t>
      </w:r>
    </w:p>
    <w:p>
      <w:r>
        <w:rPr>
          <w:color w:val="A9A9A9"/>
        </w:rPr>
        <w:t xml:space="preserve">Varhaisjura </w:t>
      </w:r>
      <w:r>
        <w:t xml:space="preserve">ulottuu </w:t>
      </w:r>
      <w:r>
        <w:rPr>
          <w:color w:val="DCDCDC"/>
        </w:rPr>
        <w:t xml:space="preserve">200 miljoonasta vuodesta 175 miljoonan </w:t>
      </w:r>
      <w:r>
        <w:t xml:space="preserve">vuoden takaiseen aikaan. </w:t>
      </w:r>
      <w:r>
        <w:t xml:space="preserve">Ilmasto oli paljon </w:t>
      </w:r>
      <w:r>
        <w:rPr>
          <w:color w:val="2F4F4F"/>
        </w:rPr>
        <w:t xml:space="preserve">kosteampi </w:t>
      </w:r>
      <w:r>
        <w:t xml:space="preserve">kuin triaskaudella, ja sen seurauksena maailma oli hyvin trooppinen. Valtamerissä </w:t>
      </w:r>
      <w:r>
        <w:rPr>
          <w:color w:val="556B2F"/>
        </w:rPr>
        <w:t xml:space="preserve">plesiosaurukset</w:t>
      </w:r>
      <w:r>
        <w:t xml:space="preserve">, ichthyosaurukset ja </w:t>
      </w:r>
      <w:r>
        <w:rPr>
          <w:color w:val="6B8E23"/>
        </w:rPr>
        <w:t xml:space="preserve">ammoniitit </w:t>
      </w:r>
      <w:r>
        <w:t xml:space="preserve">täyttävät vedet merien hallitsevina rotuina. Maalla dinosaurukset ja muut matelijat pitävät hallitsevana rotuna maata, ja </w:t>
      </w:r>
      <w:r>
        <w:t xml:space="preserve">kärjessä ovat </w:t>
      </w:r>
      <w:r>
        <w:rPr>
          <w:color w:val="A0522D"/>
        </w:rPr>
        <w:t xml:space="preserve">Dilophosauruksen</w:t>
      </w:r>
      <w:r>
        <w:t xml:space="preserve"> kaltaiset lajit.</w:t>
      </w:r>
      <w:r>
        <w:t xml:space="preserve"> Ensimmäiset todelliset krokotiilit kehittyvät ja syrjäyttävät suuret sammakkoeläimet lähes sukupuuttoon. Kaiken kaikkiaan matelijat nousevat maailman valtaan. Samaan aikaan </w:t>
      </w:r>
      <w:r>
        <w:t xml:space="preserve">kehittyvät </w:t>
      </w:r>
      <w:r>
        <w:t xml:space="preserve">ensimmäiset </w:t>
      </w:r>
      <w:r>
        <w:rPr>
          <w:color w:val="228B22"/>
        </w:rPr>
        <w:t xml:space="preserve">todelliset nisäkkäät, </w:t>
      </w:r>
      <w:r>
        <w:t xml:space="preserve">mutta ne pysyvät suhteellisen pienikokoisina.</w:t>
      </w:r>
    </w:p>
    <w:p>
      <w:r>
        <w:rPr>
          <w:b/>
        </w:rPr>
        <w:t xml:space="preserve">Kysymys 0</w:t>
      </w:r>
    </w:p>
    <w:p>
      <w:r>
        <w:t xml:space="preserve">Mikä on varhaisjurakauden vuosiluku?</w:t>
      </w:r>
    </w:p>
    <w:p>
      <w:r>
        <w:rPr>
          <w:b/>
        </w:rPr>
        <w:t xml:space="preserve">Kysymys 1</w:t>
      </w:r>
    </w:p>
    <w:p>
      <w:r>
        <w:t xml:space="preserve">Mikä ilmaston piirre aiheutti trooppisemman maailman?</w:t>
      </w:r>
    </w:p>
    <w:p>
      <w:r>
        <w:rPr>
          <w:b/>
        </w:rPr>
        <w:t xml:space="preserve">Kysymys 2</w:t>
      </w:r>
    </w:p>
    <w:p>
      <w:r>
        <w:t xml:space="preserve">Mikä oli Ichthyosaurusten ja Ammonitesin lisäksi merien toinen hallitseva laji?</w:t>
      </w:r>
    </w:p>
    <w:p>
      <w:r>
        <w:rPr>
          <w:b/>
        </w:rPr>
        <w:t xml:space="preserve">Kysymys 3</w:t>
      </w:r>
    </w:p>
    <w:p>
      <w:r>
        <w:t xml:space="preserve">Mikä oli lajin korkein järjestys n maalla?</w:t>
      </w:r>
    </w:p>
    <w:p>
      <w:r>
        <w:rPr>
          <w:b/>
        </w:rPr>
        <w:t xml:space="preserve">Kysymys 4</w:t>
      </w:r>
    </w:p>
    <w:p>
      <w:r>
        <w:t xml:space="preserve">Mikä muu järjestys kehittyi jurakaudella?</w:t>
      </w:r>
    </w:p>
    <w:p>
      <w:r>
        <w:rPr>
          <w:b/>
        </w:rPr>
        <w:t xml:space="preserve">Kysymys 5</w:t>
      </w:r>
    </w:p>
    <w:p>
      <w:r>
        <w:t xml:space="preserve">Mikä ilmaston piirre esti trooppisemman maailman -</w:t>
      </w:r>
    </w:p>
    <w:p>
      <w:r>
        <w:rPr>
          <w:b/>
        </w:rPr>
        <w:t xml:space="preserve">Kysymys 6</w:t>
      </w:r>
    </w:p>
    <w:p>
      <w:r>
        <w:t xml:space="preserve">Plesiosaurukset ja Ichthyosaurukset metsästivät enimmäkseen kilpailevia lajeja?</w:t>
      </w:r>
    </w:p>
    <w:p>
      <w:r>
        <w:rPr>
          <w:b/>
        </w:rPr>
        <w:t xml:space="preserve">Kysymys 7</w:t>
      </w:r>
    </w:p>
    <w:p>
      <w:r>
        <w:t xml:space="preserve">Mikä laji näki itsensä rotuhierarkian pohjalla?</w:t>
      </w:r>
    </w:p>
    <w:p>
      <w:r>
        <w:rPr>
          <w:b/>
        </w:rPr>
        <w:t xml:space="preserve">Kysymys 8</w:t>
      </w:r>
    </w:p>
    <w:p>
      <w:r>
        <w:t xml:space="preserve">Minkä ajanjakson aikana matelijat olivat alistuva laji?</w:t>
      </w:r>
    </w:p>
    <w:p>
      <w:r>
        <w:rPr>
          <w:b/>
        </w:rPr>
        <w:t xml:space="preserve">Kysymys 9</w:t>
      </w:r>
    </w:p>
    <w:p>
      <w:r>
        <w:t xml:space="preserve">Mitkä lajit uhkasivat krokotiileja?</w:t>
      </w:r>
    </w:p>
    <w:p>
      <w:r>
        <w:rPr>
          <w:b/>
        </w:rPr>
        <w:t xml:space="preserve">Teksti numero 9</w:t>
      </w:r>
    </w:p>
    <w:p>
      <w:r>
        <w:t xml:space="preserve">Verrattuna paleotsooisen kauden lopun voimakkaaseen konvergenssilaattojen vuoristonmuodostukseen </w:t>
      </w:r>
      <w:r>
        <w:rPr>
          <w:color w:val="A9A9A9"/>
        </w:rPr>
        <w:t xml:space="preserve">mesotsooinen </w:t>
      </w:r>
      <w:r>
        <w:t xml:space="preserve">tektoninen muodonmuutos oli verrattain lievää. Ainoa merkittävä </w:t>
      </w:r>
      <w:r>
        <w:rPr>
          <w:color w:val="DCDCDC"/>
        </w:rPr>
        <w:t xml:space="preserve">mesotsooinen orogenia </w:t>
      </w:r>
      <w:r>
        <w:t xml:space="preserve">tapahtui nykyisen </w:t>
      </w:r>
      <w:r>
        <w:rPr>
          <w:color w:val="2F4F4F"/>
        </w:rPr>
        <w:t xml:space="preserve">arktisen alueen alueella</w:t>
      </w:r>
      <w:r>
        <w:t xml:space="preserve">, ja se loi Innuitian orogenian, Brooksin vuoriston, Verhojanskin ja Tšerskin vuoristot Siperiassa sekä Khingan-vuoriston Mantšuriassa. Tämä orogenia liittyi Jäämeren avautumiseen ja Pohjois-Kiinan ja Siperian kratonien subduktioon Tyynen valtameren alle. Aikakauteen kuului kuitenkin superkontinentti Pangaian dramaattinen repeytyminen. </w:t>
      </w:r>
      <w:r>
        <w:rPr>
          <w:color w:val="556B2F"/>
        </w:rPr>
        <w:t xml:space="preserve">Pangaea </w:t>
      </w:r>
      <w:r>
        <w:t xml:space="preserve">jakautui vähitellen pohjoiseen mantereeseen, </w:t>
      </w:r>
      <w:r>
        <w:rPr>
          <w:color w:val="6B8E23"/>
        </w:rPr>
        <w:t xml:space="preserve">Laurasiaan, </w:t>
      </w:r>
      <w:r>
        <w:t xml:space="preserve">ja eteläiseen mantereeseen, </w:t>
      </w:r>
      <w:r>
        <w:rPr>
          <w:color w:val="A0522D"/>
        </w:rPr>
        <w:t xml:space="preserve">Gondwanaan</w:t>
      </w:r>
      <w:r>
        <w:t xml:space="preserve">. Näin syntyi passiivinen mannerjyrkänne, joka luonnehtii nykyään suurinta osaa Atlantin rannikosta (kuten Yhdysvaltojen itärannikkoa).</w:t>
      </w:r>
    </w:p>
    <w:p>
      <w:r>
        <w:rPr>
          <w:b/>
        </w:rPr>
        <w:t xml:space="preserve">Kysymys 0</w:t>
      </w:r>
    </w:p>
    <w:p>
      <w:r>
        <w:t xml:space="preserve">Mihin aikaan tektoninen muodostuminen oli lievää?</w:t>
      </w:r>
    </w:p>
    <w:p>
      <w:r>
        <w:rPr>
          <w:b/>
        </w:rPr>
        <w:t xml:space="preserve">Kysymys 1</w:t>
      </w:r>
    </w:p>
    <w:p>
      <w:r>
        <w:t xml:space="preserve">Missä tämän ajanjakson geologiset perusmuutokset tapahtuivat?</w:t>
      </w:r>
    </w:p>
    <w:p>
      <w:r>
        <w:rPr>
          <w:b/>
        </w:rPr>
        <w:t xml:space="preserve">Kysymys 2</w:t>
      </w:r>
    </w:p>
    <w:p>
      <w:r>
        <w:t xml:space="preserve">Mikä superkontinentti jakautui muodostaen kaksi pienempää mannerta?</w:t>
      </w:r>
    </w:p>
    <w:p>
      <w:r>
        <w:rPr>
          <w:b/>
        </w:rPr>
        <w:t xml:space="preserve">Kysymys 3</w:t>
      </w:r>
    </w:p>
    <w:p>
      <w:r>
        <w:t xml:space="preserve">Mikä oli pohjoinen manner, joka jakautui Pangaiasta?</w:t>
      </w:r>
    </w:p>
    <w:p>
      <w:r>
        <w:rPr>
          <w:b/>
        </w:rPr>
        <w:t xml:space="preserve">Kysymys 4</w:t>
      </w:r>
    </w:p>
    <w:p>
      <w:r>
        <w:t xml:space="preserve">Mikä oli Pangaian eteläisen mantereen nimi?</w:t>
      </w:r>
    </w:p>
    <w:p>
      <w:r>
        <w:rPr>
          <w:b/>
        </w:rPr>
        <w:t xml:space="preserve">Kysymys 5</w:t>
      </w:r>
    </w:p>
    <w:p>
      <w:r>
        <w:t xml:space="preserve">Mihin aikaan tektoninen muodostuminen oli erityisen aktiivista?</w:t>
      </w:r>
    </w:p>
    <w:p>
      <w:r>
        <w:rPr>
          <w:b/>
        </w:rPr>
        <w:t xml:space="preserve">Kysymys 6</w:t>
      </w:r>
    </w:p>
    <w:p>
      <w:r>
        <w:t xml:space="preserve">Mikä oli pohjoinen manner, joka yhdistyi Pangaiaksi?</w:t>
      </w:r>
    </w:p>
    <w:p>
      <w:r>
        <w:rPr>
          <w:b/>
        </w:rPr>
        <w:t xml:space="preserve">Kysymys 7</w:t>
      </w:r>
    </w:p>
    <w:p>
      <w:r>
        <w:t xml:space="preserve">Mikä manner jakautui ja tuhosi passiivisen mannerjäännöksen Atlantin lähellä?</w:t>
      </w:r>
    </w:p>
    <w:p>
      <w:r>
        <w:rPr>
          <w:b/>
        </w:rPr>
        <w:t xml:space="preserve">Kysymys 8</w:t>
      </w:r>
    </w:p>
    <w:p>
      <w:r>
        <w:t xml:space="preserve">Mikä tuhosi Innuitian orogenian?</w:t>
      </w:r>
    </w:p>
    <w:p>
      <w:r>
        <w:rPr>
          <w:b/>
        </w:rPr>
        <w:t xml:space="preserve">Teksti numero 10</w:t>
      </w:r>
    </w:p>
    <w:p>
      <w:r>
        <w:t xml:space="preserve">Viimeaikaiset tutkimukset osoittavat, että </w:t>
      </w:r>
      <w:r>
        <w:rPr>
          <w:color w:val="A9A9A9"/>
        </w:rPr>
        <w:t xml:space="preserve">erikoistuneiden eläinten</w:t>
      </w:r>
      <w:r>
        <w:t xml:space="preserve">, jotka muodostivat monimutkaisia ekosysteemejä, joissa oli suuri biologinen monimuotoisuus, monimutkaiset ravintoverkot ja erilaiset markkinaraot, elpyminen kesti paljon kauemmin: elpyminen alkoi vasta </w:t>
      </w:r>
      <w:r>
        <w:rPr>
          <w:color w:val="DCDCDC"/>
        </w:rPr>
        <w:t xml:space="preserve">triaskauden puolivälin alussa</w:t>
      </w:r>
      <w:r>
        <w:t xml:space="preserve">, </w:t>
      </w:r>
      <w:r>
        <w:rPr>
          <w:color w:val="556B2F"/>
        </w:rPr>
        <w:t xml:space="preserve">4-6 miljoonaa </w:t>
      </w:r>
      <w:r>
        <w:t xml:space="preserve">vuotta sukupuuton jälkeen, ja se saatiin päätökseen vasta </w:t>
      </w:r>
      <w:r>
        <w:rPr>
          <w:color w:val="6B8E23"/>
        </w:rPr>
        <w:t xml:space="preserve">30 miljoonaa vuotta </w:t>
      </w:r>
      <w:r>
        <w:t xml:space="preserve">permikautisen ja triaskauden sukupuuton jälkeen. Eläinmaailmaa hallitsivat tuolloin erilaiset </w:t>
      </w:r>
      <w:r>
        <w:rPr>
          <w:color w:val="A0522D"/>
        </w:rPr>
        <w:t xml:space="preserve">arkkosaurusmatelijat</w:t>
      </w:r>
      <w:r>
        <w:t xml:space="preserve">: dinosaurukset, pterosaurukset ja vesieläinmatelijat, kuten iktyosaurukset, plesiosaurukset ja mosasaurukset.</w:t>
      </w:r>
    </w:p>
    <w:p>
      <w:r>
        <w:rPr>
          <w:b/>
        </w:rPr>
        <w:t xml:space="preserve">Kysymys 0</w:t>
      </w:r>
    </w:p>
    <w:p>
      <w:r>
        <w:t xml:space="preserve">Minkälaisten eläinten uudelleensijoittuminen kesti kauemmin?</w:t>
      </w:r>
    </w:p>
    <w:p>
      <w:r>
        <w:rPr>
          <w:b/>
        </w:rPr>
        <w:t xml:space="preserve">Kysymys 1</w:t>
      </w:r>
    </w:p>
    <w:p>
      <w:r>
        <w:t xml:space="preserve">Milloin näiden erilaisten eläinten elpyminen alkoi?</w:t>
      </w:r>
    </w:p>
    <w:p>
      <w:r>
        <w:rPr>
          <w:b/>
        </w:rPr>
        <w:t xml:space="preserve">Kysymys 2</w:t>
      </w:r>
    </w:p>
    <w:p>
      <w:r>
        <w:t xml:space="preserve">Kuinka kauan permikolmanneksen ja triaskauden sukupuuttoon kuolemisen jälkeen eläinten elpyminen kesti?</w:t>
      </w:r>
    </w:p>
    <w:p>
      <w:r>
        <w:rPr>
          <w:b/>
        </w:rPr>
        <w:t xml:space="preserve">Kysymys 3</w:t>
      </w:r>
    </w:p>
    <w:p>
      <w:r>
        <w:t xml:space="preserve">Mikä hallitsi eläinten elämää triaskaudella?</w:t>
      </w:r>
    </w:p>
    <w:p>
      <w:r>
        <w:rPr>
          <w:b/>
        </w:rPr>
        <w:t xml:space="preserve">Kysymys 4</w:t>
      </w:r>
    </w:p>
    <w:p>
      <w:r>
        <w:t xml:space="preserve">Kuinka monta vuotta sukupuuton jälkeen eläinten elpyminen alkoi?</w:t>
      </w:r>
    </w:p>
    <w:p>
      <w:r>
        <w:rPr>
          <w:b/>
        </w:rPr>
        <w:t xml:space="preserve">Kysymys 5</w:t>
      </w:r>
    </w:p>
    <w:p>
      <w:r>
        <w:t xml:space="preserve">Minkälaiset eläimet asettuivat erityisen nopeasti uudelleen?</w:t>
      </w:r>
    </w:p>
    <w:p>
      <w:r>
        <w:rPr>
          <w:b/>
        </w:rPr>
        <w:t xml:space="preserve">Kysymys 6</w:t>
      </w:r>
    </w:p>
    <w:p>
      <w:r>
        <w:t xml:space="preserve">Monien lajien elpyminen epäonnistui triaskauden millä ajanjaksolla?</w:t>
      </w:r>
    </w:p>
    <w:p>
      <w:r>
        <w:rPr>
          <w:b/>
        </w:rPr>
        <w:t xml:space="preserve">Kysymys 7</w:t>
      </w:r>
    </w:p>
    <w:p>
      <w:r>
        <w:t xml:space="preserve">Mikä eläimistö oli triaskaudella eniten vaarassa?</w:t>
      </w:r>
    </w:p>
    <w:p>
      <w:r>
        <w:rPr>
          <w:b/>
        </w:rPr>
        <w:t xml:space="preserve">Kysymys 8</w:t>
      </w:r>
    </w:p>
    <w:p>
      <w:r>
        <w:t xml:space="preserve">Kuinka monta vuotta elpyminen keskeytyi sukupuuttoon kuolemisen vuoksi?</w:t>
      </w:r>
    </w:p>
    <w:p>
      <w:r>
        <w:rPr>
          <w:b/>
        </w:rPr>
        <w:t xml:space="preserve">Teksti numero 11</w:t>
      </w:r>
    </w:p>
    <w:p>
      <w:r>
        <w:t xml:space="preserve">Aikakausi alkoi </w:t>
      </w:r>
      <w:r>
        <w:rPr>
          <w:color w:val="A9A9A9"/>
        </w:rPr>
        <w:t xml:space="preserve">permikautisen ja triaskauden välisen </w:t>
      </w:r>
      <w:r>
        <w:t xml:space="preserve">sukupuuttoilmiön jälkeen</w:t>
      </w:r>
      <w:r>
        <w:t xml:space="preserve">, joka oli maapallon historian suurin hyvin dokumentoitu joukkosukupuutto, ja päättyi </w:t>
      </w:r>
      <w:r>
        <w:rPr>
          <w:color w:val="2F4F4F"/>
        </w:rPr>
        <w:t xml:space="preserve">liitukauden ja paleogeenin väliseen </w:t>
      </w:r>
      <w:r>
        <w:t xml:space="preserve">sukupuuttoilmiöön, joka oli toinen joukkosukupuuttoilmiö, jonka tiedetään tappaneen muut kuin avianiset dinosaurukset sekä muut kasvi- ja eläinlajit. Mesotsooinen kausi oli merkittävän </w:t>
      </w:r>
      <w:r>
        <w:rPr>
          <w:color w:val="556B2F"/>
        </w:rPr>
        <w:t xml:space="preserve">tektonisen</w:t>
      </w:r>
      <w:r>
        <w:t xml:space="preserve">, ilmastollisen ja </w:t>
      </w:r>
      <w:r>
        <w:t xml:space="preserve">evoluutioaktiivisuuden </w:t>
      </w:r>
      <w:r>
        <w:t xml:space="preserve">aikaa. </w:t>
      </w:r>
      <w:r>
        <w:t xml:space="preserve">Aikakausi todisti </w:t>
      </w:r>
      <w:r>
        <w:t xml:space="preserve">superkontinentti Pangaian </w:t>
      </w:r>
      <w:r>
        <w:t xml:space="preserve">asteittaista </w:t>
      </w:r>
      <w:r>
        <w:rPr>
          <w:color w:val="A0522D"/>
        </w:rPr>
        <w:t xml:space="preserve">repeytymistä </w:t>
      </w:r>
      <w:r>
        <w:t xml:space="preserve">erillisiksi maamassoiksi, jotka lopulta siirtyivät nykyisille paikoilleen. Mesotsooisen kauden ilmasto oli vaihteleva, ja se vaihteli lämpenevien ja viilenevien kausien välillä. Kaiken kaikkiaan maapallo oli kuitenkin nykyistä kuumempi. Ei-aaviset dinosaurukset ilmestyivät </w:t>
      </w:r>
      <w:r>
        <w:rPr>
          <w:color w:val="228B22"/>
        </w:rPr>
        <w:t xml:space="preserve">triaskauden lopulla</w:t>
      </w:r>
      <w:r>
        <w:t xml:space="preserve">, ja niistä tuli hallitsevia maanpäällisiä selkärankaisia jo jurakauden alussa, ja ne olivat tässä asemassa noin 135 miljoonaa vuotta, kunnes ne kuolivat liitukauden lopulla. Linnut ilmaantuivat ensimmäisen kerran jurakaudella, ja ne kehittyivät </w:t>
      </w:r>
      <w:r>
        <w:t xml:space="preserve">theropodi-dinosaurusten </w:t>
      </w:r>
      <w:r>
        <w:t xml:space="preserve">eräästä haarasta. </w:t>
      </w:r>
      <w:r>
        <w:t xml:space="preserve">Ensimmäiset nisäkkäät ilmestyivät myös mesotsooisella kaudella, mutta ne pysyivät pieninä - alle 15 kiloa - aina </w:t>
      </w:r>
      <w:r>
        <w:rPr>
          <w:color w:val="8B0000"/>
        </w:rPr>
        <w:t xml:space="preserve">kainotsooiselle </w:t>
      </w:r>
      <w:r>
        <w:t xml:space="preserve">kaudelle asti</w:t>
      </w:r>
      <w:r>
        <w:t xml:space="preserve">.</w:t>
      </w:r>
    </w:p>
    <w:p>
      <w:r>
        <w:rPr>
          <w:b/>
        </w:rPr>
        <w:t xml:space="preserve">Kysymys 0</w:t>
      </w:r>
    </w:p>
    <w:p>
      <w:r>
        <w:t xml:space="preserve">Missä vaiheessa mesotsooinen kausi alkoi?</w:t>
      </w:r>
    </w:p>
    <w:p>
      <w:r>
        <w:rPr>
          <w:b/>
        </w:rPr>
        <w:t xml:space="preserve">Kysymys 1</w:t>
      </w:r>
    </w:p>
    <w:p>
      <w:r>
        <w:t xml:space="preserve">Milloin mesotsooinen kausi päättyi?</w:t>
      </w:r>
    </w:p>
    <w:p>
      <w:r>
        <w:rPr>
          <w:b/>
        </w:rPr>
        <w:t xml:space="preserve">Kysymys 2</w:t>
      </w:r>
    </w:p>
    <w:p>
      <w:r>
        <w:t xml:space="preserve">Millaista geologista toimintaa tapahtui mesotsooisen kauden aikana?</w:t>
      </w:r>
    </w:p>
    <w:p>
      <w:r>
        <w:rPr>
          <w:b/>
        </w:rPr>
        <w:t xml:space="preserve">Kysymys 3</w:t>
      </w:r>
    </w:p>
    <w:p>
      <w:r>
        <w:t xml:space="preserve">Mitä muuta tärkeää toimintaa tapahtui mesotsooisen kauden aikana ilmastonmuutosten lisäksi?</w:t>
      </w:r>
    </w:p>
    <w:p>
      <w:r>
        <w:rPr>
          <w:b/>
        </w:rPr>
        <w:t xml:space="preserve">Kysymys 4</w:t>
      </w:r>
    </w:p>
    <w:p>
      <w:r>
        <w:t xml:space="preserve">Kun nisäkkäät ilmestyivät, ne pysyivät pieninä mihin ajanjaksoon asti?</w:t>
      </w:r>
    </w:p>
    <w:p>
      <w:r>
        <w:rPr>
          <w:b/>
        </w:rPr>
        <w:t xml:space="preserve">Kysymys 5</w:t>
      </w:r>
    </w:p>
    <w:p>
      <w:r>
        <w:t xml:space="preserve">Missä vaiheessa mesotsooinen kausi päättyi?</w:t>
      </w:r>
    </w:p>
    <w:p>
      <w:r>
        <w:rPr>
          <w:b/>
        </w:rPr>
        <w:t xml:space="preserve">Kysymys 6</w:t>
      </w:r>
    </w:p>
    <w:p>
      <w:r>
        <w:t xml:space="preserve">Mesotsooinen aika oli aikaa, jolloin ei ollut mitään toimintaa?</w:t>
      </w:r>
    </w:p>
    <w:p>
      <w:r>
        <w:rPr>
          <w:b/>
        </w:rPr>
        <w:t xml:space="preserve">Kysymys 7</w:t>
      </w:r>
    </w:p>
    <w:p>
      <w:r>
        <w:t xml:space="preserve">Mikä jakoi superkontinentti Pangean nopeasti maamassoiksi?</w:t>
      </w:r>
    </w:p>
    <w:p>
      <w:r>
        <w:rPr>
          <w:b/>
        </w:rPr>
        <w:t xml:space="preserve">Kysymys 8</w:t>
      </w:r>
    </w:p>
    <w:p>
      <w:r>
        <w:t xml:space="preserve">Millä ajanjaksolla ei-avian dinosaurukset katosivat?</w:t>
      </w:r>
    </w:p>
    <w:p>
      <w:r>
        <w:rPr>
          <w:b/>
        </w:rPr>
        <w:t xml:space="preserve">Kysymys 9</w:t>
      </w:r>
    </w:p>
    <w:p>
      <w:r>
        <w:t xml:space="preserve">Mistä dinosaurusten haarasta linnut kehittyivät?</w:t>
      </w:r>
    </w:p>
    <w:p>
      <w:r>
        <w:rPr>
          <w:b/>
        </w:rPr>
        <w:t xml:space="preserve">Teksti numero 12</w:t>
      </w:r>
    </w:p>
    <w:p>
      <w:r>
        <w:t xml:space="preserve">Keskitriaskausi ulottuu </w:t>
      </w:r>
      <w:r>
        <w:rPr>
          <w:color w:val="A9A9A9"/>
        </w:rPr>
        <w:t xml:space="preserve">247 miljoonasta 237 miljoonaan </w:t>
      </w:r>
      <w:r>
        <w:t xml:space="preserve">vuotta sitten. </w:t>
      </w:r>
      <w:r>
        <w:rPr>
          <w:color w:val="DCDCDC"/>
        </w:rPr>
        <w:t xml:space="preserve">Keskitriaskaudella </w:t>
      </w:r>
      <w:r>
        <w:t xml:space="preserve">alkoi </w:t>
      </w:r>
      <w:r>
        <w:rPr>
          <w:color w:val="2F4F4F"/>
        </w:rPr>
        <w:t xml:space="preserve">Pangaian hajoaminen </w:t>
      </w:r>
      <w:r>
        <w:t xml:space="preserve">ja </w:t>
      </w:r>
      <w:r>
        <w:rPr>
          <w:color w:val="556B2F"/>
        </w:rPr>
        <w:t xml:space="preserve">Tethysin meren synty</w:t>
      </w:r>
      <w:r>
        <w:t xml:space="preserve">. </w:t>
      </w:r>
      <w:r>
        <w:t xml:space="preserve">Ekosysteemi oli toipunut </w:t>
      </w:r>
      <w:r>
        <w:rPr>
          <w:color w:val="6B8E23"/>
        </w:rPr>
        <w:t xml:space="preserve">suuren kuoleman aiheuttamasta </w:t>
      </w:r>
      <w:r>
        <w:t xml:space="preserve">tuhosta</w:t>
      </w:r>
      <w:r>
        <w:t xml:space="preserve">. </w:t>
      </w:r>
      <w:r>
        <w:t xml:space="preserve">Kasviplankton, korallit ja äyriäiset olivat kaikki elpyneet, ja </w:t>
      </w:r>
      <w:r>
        <w:rPr>
          <w:color w:val="A0522D"/>
        </w:rPr>
        <w:t xml:space="preserve">matelijat </w:t>
      </w:r>
      <w:r>
        <w:t xml:space="preserve">alkoivat kasvaa. Syntyi uusia vesieläimiin kuuluvia matelijoita, kuten Ichthyosaurukset ja Nothosaurukset. Samaan aikaan maalla kukoistivat mäntymetsät, jotka toivat mukanaan </w:t>
      </w:r>
      <w:r>
        <w:rPr>
          <w:color w:val="228B22"/>
        </w:rPr>
        <w:t xml:space="preserve">hyttysiä ja hedelmäkärpäsiä</w:t>
      </w:r>
      <w:r>
        <w:t xml:space="preserve">. Ensimmäiset muinaiset krokotiilit kehittyivät, mikä synnytti kilpailua makean veden maailmaa sittemmin hallinneiden suurten sammakkoeläinten kanssa.</w:t>
      </w:r>
    </w:p>
    <w:p>
      <w:r>
        <w:rPr>
          <w:b/>
        </w:rPr>
        <w:t xml:space="preserve">Kysymys 0</w:t>
      </w:r>
    </w:p>
    <w:p>
      <w:r>
        <w:t xml:space="preserve">Mikä on keskitriaskauden vuosiluku?</w:t>
      </w:r>
    </w:p>
    <w:p>
      <w:r>
        <w:rPr>
          <w:b/>
        </w:rPr>
        <w:t xml:space="preserve">Kysymys 1</w:t>
      </w:r>
    </w:p>
    <w:p>
      <w:r>
        <w:t xml:space="preserve">Mikä jatkuva tapahtuma alkoi keskitriaskaudella?</w:t>
      </w:r>
    </w:p>
    <w:p>
      <w:r>
        <w:rPr>
          <w:b/>
        </w:rPr>
        <w:t xml:space="preserve">Kysymys 2</w:t>
      </w:r>
    </w:p>
    <w:p>
      <w:r>
        <w:t xml:space="preserve">Mikä meri syntyi Pangaian hajoamisen aikana?</w:t>
      </w:r>
    </w:p>
    <w:p>
      <w:r>
        <w:rPr>
          <w:b/>
        </w:rPr>
        <w:t xml:space="preserve">Kysymys 3</w:t>
      </w:r>
    </w:p>
    <w:p>
      <w:r>
        <w:t xml:space="preserve">Mistä ekosysteemin oli täytynyt toipua?</w:t>
      </w:r>
    </w:p>
    <w:p>
      <w:r>
        <w:rPr>
          <w:b/>
        </w:rPr>
        <w:t xml:space="preserve">Kysymys 4</w:t>
      </w:r>
    </w:p>
    <w:p>
      <w:r>
        <w:t xml:space="preserve">Mikä eläinlaji alkoi kukoistaa ja kasvaa yhä suuremmaksi?</w:t>
      </w:r>
    </w:p>
    <w:p>
      <w:r>
        <w:rPr>
          <w:b/>
        </w:rPr>
        <w:t xml:space="preserve">Kysymys 5</w:t>
      </w:r>
    </w:p>
    <w:p>
      <w:r>
        <w:t xml:space="preserve">Mikä jatkuva tapahtuma päättyi keskitriaskaudella?</w:t>
      </w:r>
    </w:p>
    <w:p>
      <w:r>
        <w:rPr>
          <w:b/>
        </w:rPr>
        <w:t xml:space="preserve">Kysymys 6</w:t>
      </w:r>
    </w:p>
    <w:p>
      <w:r>
        <w:t xml:space="preserve">Mihin aikaan mäntymetsät pääosin kuolivat sukupuuttoon?</w:t>
      </w:r>
    </w:p>
    <w:p>
      <w:r>
        <w:rPr>
          <w:b/>
        </w:rPr>
        <w:t xml:space="preserve">Kysymys 7</w:t>
      </w:r>
    </w:p>
    <w:p>
      <w:r>
        <w:t xml:space="preserve">Mikä meri syntyi Pangaian muodostumisen aikana?</w:t>
      </w:r>
    </w:p>
    <w:p>
      <w:r>
        <w:rPr>
          <w:b/>
        </w:rPr>
        <w:t xml:space="preserve">Kysymys 8</w:t>
      </w:r>
    </w:p>
    <w:p>
      <w:r>
        <w:t xml:space="preserve">Mäntymetsät aiheuttivat minkä hyönteisten häviämisen?</w:t>
      </w:r>
    </w:p>
    <w:p>
      <w:r>
        <w:rPr>
          <w:b/>
        </w:rPr>
        <w:t xml:space="preserve">Teksti numero 13</w:t>
      </w:r>
    </w:p>
    <w:p>
      <w:r>
        <w:rPr>
          <w:color w:val="A9A9A9"/>
        </w:rPr>
        <w:t xml:space="preserve">Myöhäisjura </w:t>
      </w:r>
      <w:r>
        <w:t xml:space="preserve">ulottuu </w:t>
      </w:r>
      <w:r>
        <w:rPr>
          <w:color w:val="DCDCDC"/>
        </w:rPr>
        <w:t xml:space="preserve">163 miljoonasta 145 miljoonan </w:t>
      </w:r>
      <w:r>
        <w:t xml:space="preserve">vuoden taakse. Myöhäisjurakaudella </w:t>
      </w:r>
      <w:r>
        <w:rPr>
          <w:color w:val="2F4F4F"/>
        </w:rPr>
        <w:t xml:space="preserve">sauropodit ja </w:t>
      </w:r>
      <w:r>
        <w:rPr>
          <w:color w:val="556B2F"/>
        </w:rPr>
        <w:t xml:space="preserve">Ichthyosaurukset</w:t>
      </w:r>
      <w:r>
        <w:t xml:space="preserve"> kuolivat massiivisesti sukupuuttoon </w:t>
      </w:r>
      <w:r>
        <w:t xml:space="preserve">Pangaian jakautuessa Laurasiaan ja Gondwanaan, mikä johtui </w:t>
      </w:r>
      <w:r>
        <w:rPr>
          <w:color w:val="6B8E23"/>
        </w:rPr>
        <w:t xml:space="preserve">jura- ja liitukauden sukupuuttoon</w:t>
      </w:r>
      <w:r>
        <w:t xml:space="preserve">. </w:t>
      </w:r>
      <w:r>
        <w:rPr>
          <w:color w:val="A0522D"/>
        </w:rPr>
        <w:t xml:space="preserve">Merenpinta nousi</w:t>
      </w:r>
      <w:r>
        <w:t xml:space="preserve">, mikä tuhosi saniaislehdot ja loi matalikkoja. Ichthyosaurukset kuolivat sukupuuttoon, kun taas sauropodit kokonaisuudessaan eivät kuolleet sukupuuttoon jurakaudella; itse asiassa jotkut lajit, kuten Titanosaurus, elivät K-T-sukupuuttoon asti. Merenpinnan nousu avasi </w:t>
      </w:r>
      <w:r>
        <w:rPr>
          <w:color w:val="228B22"/>
        </w:rPr>
        <w:t xml:space="preserve">Atlantin </w:t>
      </w:r>
      <w:r>
        <w:t xml:space="preserve">meriväylän, joka laajeni edelleen ajan myötä. Jaettu maailma antaisi mahdollisuuden uusien dinosaurusten monimuotoistumiselle.</w:t>
      </w:r>
    </w:p>
    <w:p>
      <w:r>
        <w:rPr>
          <w:b/>
        </w:rPr>
        <w:t xml:space="preserve">Kysymys 0</w:t>
      </w:r>
    </w:p>
    <w:p>
      <w:r>
        <w:t xml:space="preserve">Kuinka monta vuotta myöhäisjura kattoi?</w:t>
      </w:r>
    </w:p>
    <w:p>
      <w:r>
        <w:rPr>
          <w:b/>
        </w:rPr>
        <w:t xml:space="preserve">Kysymys 1</w:t>
      </w:r>
    </w:p>
    <w:p>
      <w:r>
        <w:t xml:space="preserve">Mikä Pangaian jakautumisen seurauksena kuoli sukupuuttoon?</w:t>
      </w:r>
    </w:p>
    <w:p>
      <w:r>
        <w:rPr>
          <w:b/>
        </w:rPr>
        <w:t xml:space="preserve">Kysymys 2</w:t>
      </w:r>
    </w:p>
    <w:p>
      <w:r>
        <w:t xml:space="preserve">Millä nimellä kutsutaan Pangaian jakautumisen aiheuttamaa sukupuuttoa?</w:t>
      </w:r>
    </w:p>
    <w:p>
      <w:r>
        <w:rPr>
          <w:b/>
        </w:rPr>
        <w:t xml:space="preserve">Kysymys 3</w:t>
      </w:r>
    </w:p>
    <w:p>
      <w:r>
        <w:t xml:space="preserve">Mikä aiheutti saniaisrämeiden tuhoutumisen ja matalikkojen lisääntymisen?</w:t>
      </w:r>
    </w:p>
    <w:p>
      <w:r>
        <w:rPr>
          <w:b/>
        </w:rPr>
        <w:t xml:space="preserve">Kysymys 4</w:t>
      </w:r>
    </w:p>
    <w:p>
      <w:r>
        <w:t xml:space="preserve">Mitä merenpinnan nousu avasi meriväylillä? </w:t>
      </w:r>
    </w:p>
    <w:p>
      <w:r>
        <w:rPr>
          <w:b/>
        </w:rPr>
        <w:t xml:space="preserve">Kysymys 5</w:t>
      </w:r>
    </w:p>
    <w:p>
      <w:r>
        <w:t xml:space="preserve">Mitkä lajit jäivät eloon myöhäisjurakaudella?</w:t>
      </w:r>
    </w:p>
    <w:p>
      <w:r>
        <w:rPr>
          <w:b/>
        </w:rPr>
        <w:t xml:space="preserve">Kysymys 6</w:t>
      </w:r>
    </w:p>
    <w:p>
      <w:r>
        <w:t xml:space="preserve">Pangaian jakautuminen mahdollisti sen, että mitkä lajit menestyivät muita paremmin?</w:t>
      </w:r>
    </w:p>
    <w:p>
      <w:r>
        <w:rPr>
          <w:b/>
        </w:rPr>
        <w:t xml:space="preserve">Kysymys 7</w:t>
      </w:r>
    </w:p>
    <w:p>
      <w:r>
        <w:t xml:space="preserve">Minkä 163-145 miljoonan vuoden takaisen ajanjakson aikana merenpinta laski?</w:t>
      </w:r>
    </w:p>
    <w:p>
      <w:r>
        <w:rPr>
          <w:b/>
        </w:rPr>
        <w:t xml:space="preserve">Kysymys 8</w:t>
      </w:r>
    </w:p>
    <w:p>
      <w:r>
        <w:t xml:space="preserve">Merenpinnan nousu sulki minkä meren?</w:t>
      </w:r>
    </w:p>
    <w:p>
      <w:r>
        <w:rPr>
          <w:b/>
        </w:rPr>
        <w:t xml:space="preserve">Teksti numero 14</w:t>
      </w:r>
    </w:p>
    <w:p>
      <w:r>
        <w:rPr>
          <w:color w:val="A9A9A9"/>
        </w:rPr>
        <w:t xml:space="preserve">Triaskausi </w:t>
      </w:r>
      <w:r>
        <w:t xml:space="preserve">oli yleisesti ottaen </w:t>
      </w:r>
      <w:r>
        <w:rPr>
          <w:color w:val="DCDCDC"/>
        </w:rPr>
        <w:t xml:space="preserve">kuivaa</w:t>
      </w:r>
      <w:r>
        <w:t xml:space="preserve">, mikä alkoi jo hiilikauden lopulla, ja se oli hyvin kausiluonteista, erityisesti Pangaian sisäosissa. </w:t>
      </w:r>
      <w:r>
        <w:rPr>
          <w:color w:val="2F4F4F"/>
        </w:rPr>
        <w:t xml:space="preserve">Matalat merenpinnat ovat </w:t>
      </w:r>
      <w:r>
        <w:t xml:space="preserve">saattaneet myös pahentaa lämpötilan ääriarvoja. Vesi toimii suuren ominaislämpökapasiteettinsa ansiosta lämpötilaa tasaavana lämpösäiliönä, ja suurten vesistöjen - erityisesti valtamerien - lähellä sijaitsevilla maa-alueilla lämpötilan vaihtelut ovat vähäisempiä. Koska suuri osa Pangaian muodostaneesta maa-alueesta oli kaukana valtameristä, lämpötilat vaihtelivat suuresti, ja Pangaian sisäosissa oli todennäköisesti laajoja </w:t>
      </w:r>
      <w:r>
        <w:rPr>
          <w:color w:val="556B2F"/>
        </w:rPr>
        <w:t xml:space="preserve">aavikkoalueita</w:t>
      </w:r>
      <w:r>
        <w:t xml:space="preserve">. </w:t>
      </w:r>
      <w:r>
        <w:t xml:space="preserve">Runsaat punaiset kerrostumat ja evaporiitit, kuten haliitti, tukevat näitä päätelmiä, mutta on olemassa todisteita siitä, että </w:t>
      </w:r>
      <w:r>
        <w:t xml:space="preserve">triaskauden </w:t>
      </w:r>
      <w:r>
        <w:t xml:space="preserve">yleisesti ottaen </w:t>
      </w:r>
      <w:r>
        <w:rPr>
          <w:color w:val="6B8E23"/>
        </w:rPr>
        <w:t xml:space="preserve">kuivaa ilmastoa </w:t>
      </w:r>
      <w:r>
        <w:t xml:space="preserve">katkesivat jaksot, jolloin </w:t>
      </w:r>
      <w:r>
        <w:rPr>
          <w:color w:val="A0522D"/>
        </w:rPr>
        <w:t xml:space="preserve">sateet lisääntyivät</w:t>
      </w:r>
      <w:r>
        <w:t xml:space="preserve">. Tärkeimpiä kosteita jaksoja olivat Carnian pluviaalinen tapahtuma ja yksi Rhaetian-kaudella, muutama miljoona vuotta ennen triaskauden ja jurakauden välistä sukupuuttoilmiötä.</w:t>
      </w:r>
    </w:p>
    <w:p>
      <w:r>
        <w:rPr>
          <w:b/>
        </w:rPr>
        <w:t xml:space="preserve">Kysymys 0</w:t>
      </w:r>
    </w:p>
    <w:p>
      <w:r>
        <w:t xml:space="preserve">Mikä oli yleinen sademäärä triaskaudella?</w:t>
      </w:r>
    </w:p>
    <w:p>
      <w:r>
        <w:rPr>
          <w:b/>
        </w:rPr>
        <w:t xml:space="preserve">Kysymys 1</w:t>
      </w:r>
    </w:p>
    <w:p>
      <w:r>
        <w:t xml:space="preserve">Mikä olisi voinut tehdä lämpötiloista äärimmäisempiä?</w:t>
      </w:r>
    </w:p>
    <w:p>
      <w:r>
        <w:rPr>
          <w:b/>
        </w:rPr>
        <w:t xml:space="preserve">Kysymys 2</w:t>
      </w:r>
    </w:p>
    <w:p>
      <w:r>
        <w:t xml:space="preserve">Millainen oli Pangaian sisäosa, koska se oli kaukana merestä ja lämpötiloissa oli suuria eroja?</w:t>
      </w:r>
    </w:p>
    <w:p>
      <w:r>
        <w:rPr>
          <w:b/>
        </w:rPr>
        <w:t xml:space="preserve">Kysymys 3</w:t>
      </w:r>
    </w:p>
    <w:p>
      <w:r>
        <w:t xml:space="preserve">Mitä jaksoja oli triaskauden aikana?</w:t>
      </w:r>
    </w:p>
    <w:p>
      <w:r>
        <w:rPr>
          <w:b/>
        </w:rPr>
        <w:t xml:space="preserve">Kysymys 4</w:t>
      </w:r>
    </w:p>
    <w:p>
      <w:r>
        <w:t xml:space="preserve">Mikä oli Carnian Pluvial -tapahtuma?</w:t>
      </w:r>
    </w:p>
    <w:p>
      <w:r>
        <w:rPr>
          <w:b/>
        </w:rPr>
        <w:t xml:space="preserve">Kysymys 5</w:t>
      </w:r>
    </w:p>
    <w:p>
      <w:r>
        <w:t xml:space="preserve">Millä ajanjaksolla oli jatkuvasti sateista?</w:t>
      </w:r>
    </w:p>
    <w:p>
      <w:r>
        <w:rPr>
          <w:b/>
        </w:rPr>
        <w:t xml:space="preserve">Kysymys 6</w:t>
      </w:r>
    </w:p>
    <w:p>
      <w:r>
        <w:t xml:space="preserve">Mikä aiheutti triaskauden ja jurakauden sukupuuttoon kuolemisen?</w:t>
      </w:r>
    </w:p>
    <w:p>
      <w:r>
        <w:rPr>
          <w:b/>
        </w:rPr>
        <w:t xml:space="preserve">Kysymys 7</w:t>
      </w:r>
    </w:p>
    <w:p>
      <w:r>
        <w:t xml:space="preserve">Miksi Carnian Pluvial -tapahtuma oli erityisen kuiva?</w:t>
      </w:r>
    </w:p>
    <w:p>
      <w:r>
        <w:rPr>
          <w:b/>
        </w:rPr>
        <w:t xml:space="preserve">Teksti numero 15</w:t>
      </w:r>
    </w:p>
    <w:p>
      <w:r>
        <w:t xml:space="preserve">Tuolloin vallitsevia maakasvilajeja olivat </w:t>
      </w:r>
      <w:r>
        <w:rPr>
          <w:color w:val="A9A9A9"/>
        </w:rPr>
        <w:t xml:space="preserve">jumaltenjalkaiset</w:t>
      </w:r>
      <w:r>
        <w:t xml:space="preserve">, jotka ovat verisuonitettuja, käpyjä tuottavia, ei-kukkivia kasveja, kuten </w:t>
      </w:r>
      <w:r>
        <w:rPr>
          <w:color w:val="DCDCDC"/>
        </w:rPr>
        <w:t xml:space="preserve">havupuita</w:t>
      </w:r>
      <w:r>
        <w:t xml:space="preserve">, jotka tuottavat siemeniä ilman kuorta. Tämä on </w:t>
      </w:r>
      <w:r>
        <w:t xml:space="preserve">vastakohta maapallon nykyiselle kasvistolle, jossa hallitsevia maakasveja ovat lajimäärältään </w:t>
      </w:r>
      <w:r>
        <w:rPr>
          <w:color w:val="2F4F4F"/>
        </w:rPr>
        <w:t xml:space="preserve">angiospermaattiset kasvit</w:t>
      </w:r>
      <w:r>
        <w:t xml:space="preserve">. Yhden tietyn kasvisuvun, Ginkgo-suvun, uskotaan kehittyneen tänä aikana, ja sitä edustaa nykyään yksi ainoa laji, Ginkgo biloba. Myös </w:t>
      </w:r>
      <w:r>
        <w:t xml:space="preserve">nykyisin elävän </w:t>
      </w:r>
      <w:r>
        <w:rPr>
          <w:color w:val="556B2F"/>
        </w:rPr>
        <w:t xml:space="preserve">mammuttipuun (Sequoia) </w:t>
      </w:r>
      <w:r>
        <w:t xml:space="preserve">suvun </w:t>
      </w:r>
      <w:r>
        <w:t xml:space="preserve">uskotaan kehittyneen </w:t>
      </w:r>
      <w:r>
        <w:rPr>
          <w:color w:val="6B8E23"/>
        </w:rPr>
        <w:t xml:space="preserve">mesotsooisella kaudella</w:t>
      </w:r>
      <w:r>
        <w:t xml:space="preserve">.</w:t>
      </w:r>
    </w:p>
    <w:p>
      <w:r>
        <w:rPr>
          <w:b/>
        </w:rPr>
        <w:t xml:space="preserve">Kysymys 0</w:t>
      </w:r>
    </w:p>
    <w:p>
      <w:r>
        <w:t xml:space="preserve">Mikä oli mesotsooisen kauden hallitseva kasvilaji?</w:t>
      </w:r>
    </w:p>
    <w:p>
      <w:r>
        <w:rPr>
          <w:b/>
        </w:rPr>
        <w:t xml:space="preserve">Kysymys 1</w:t>
      </w:r>
    </w:p>
    <w:p>
      <w:r>
        <w:t xml:space="preserve">Mikä on esimerkki voimakaskasvuisesta lajista?</w:t>
      </w:r>
    </w:p>
    <w:p>
      <w:r>
        <w:rPr>
          <w:b/>
        </w:rPr>
        <w:t xml:space="preserve">Kysymys 2</w:t>
      </w:r>
    </w:p>
    <w:p>
      <w:r>
        <w:t xml:space="preserve">Mitkä ovat maapallon nykyisin hallitsevat kasvilajit?</w:t>
      </w:r>
    </w:p>
    <w:p>
      <w:r>
        <w:rPr>
          <w:b/>
        </w:rPr>
        <w:t xml:space="preserve">Kysymys 3</w:t>
      </w:r>
    </w:p>
    <w:p>
      <w:r>
        <w:t xml:space="preserve">Milloin ginkgo kehittyi?</w:t>
      </w:r>
    </w:p>
    <w:p>
      <w:r>
        <w:rPr>
          <w:b/>
        </w:rPr>
        <w:t xml:space="preserve">Kysymys 4</w:t>
      </w:r>
    </w:p>
    <w:p>
      <w:r>
        <w:t xml:space="preserve">Minkä kuuluisan puulajin uskotaan kehittyneen mesotsooisen kauden aikana?</w:t>
      </w:r>
    </w:p>
    <w:p>
      <w:r>
        <w:rPr>
          <w:b/>
        </w:rPr>
        <w:t xml:space="preserve">Kysymys 5</w:t>
      </w:r>
    </w:p>
    <w:p>
      <w:r>
        <w:t xml:space="preserve">Mitkä kasvilajit kuolivat sukupuuttoon mesotsooisella kaudella?</w:t>
      </w:r>
    </w:p>
    <w:p>
      <w:r>
        <w:rPr>
          <w:b/>
        </w:rPr>
        <w:t xml:space="preserve">Kysymys 6</w:t>
      </w:r>
    </w:p>
    <w:p>
      <w:r>
        <w:t xml:space="preserve">Millä ajanjaksolla ginkgolajit kuolivat sukupuuttoon?</w:t>
      </w:r>
    </w:p>
    <w:p>
      <w:r>
        <w:rPr>
          <w:b/>
        </w:rPr>
        <w:t xml:space="preserve">Kysymys 7</w:t>
      </w:r>
    </w:p>
    <w:p>
      <w:r>
        <w:t xml:space="preserve">Mitkä lajit ovat tällä hetkellä eniten vaarassa maapallolla?</w:t>
      </w:r>
    </w:p>
    <w:p>
      <w:r>
        <w:rPr>
          <w:b/>
        </w:rPr>
        <w:t xml:space="preserve">Kysymys 8</w:t>
      </w:r>
    </w:p>
    <w:p>
      <w:r>
        <w:t xml:space="preserve">Mitkä maalla elävät lajit kuolivat sukupuuttoon tänä aikana?</w:t>
      </w:r>
    </w:p>
    <w:p>
      <w:r>
        <w:br w:type="page"/>
      </w:r>
    </w:p>
    <w:p>
      <w:r>
        <w:rPr>
          <w:b/>
          <w:u w:val="single"/>
        </w:rPr>
        <w:t xml:space="preserve">Asiakirjan numero 128</w:t>
      </w:r>
    </w:p>
    <w:p>
      <w:r>
        <w:rPr>
          <w:b/>
        </w:rPr>
        <w:t xml:space="preserve">Tekstin numero 0</w:t>
      </w:r>
    </w:p>
    <w:p>
      <w:r>
        <w:t xml:space="preserve">Vasta </w:t>
      </w:r>
      <w:r>
        <w:rPr>
          <w:color w:val="DCDCDC"/>
        </w:rPr>
        <w:t xml:space="preserve">1980-luvulla </w:t>
      </w:r>
      <w:r>
        <w:t xml:space="preserve">tulivat mahdollisiksi digitaaliset puhelinsiirtoverkot, kuten ISDN-verkot, jotka takasivat minimibittinopeuden (yleensä </w:t>
      </w:r>
      <w:r>
        <w:rPr>
          <w:color w:val="2F4F4F"/>
        </w:rPr>
        <w:t xml:space="preserve">128 kilobittiä/s) </w:t>
      </w:r>
      <w:r>
        <w:t xml:space="preserve">pakattua video- ja äänilähetystä varten</w:t>
      </w:r>
      <w:r>
        <w:rPr>
          <w:color w:val="DCDCDC"/>
        </w:rPr>
        <w:t xml:space="preserve">. Tänä aikana </w:t>
      </w:r>
      <w:r>
        <w:t xml:space="preserve">tutkittiin myös </w:t>
      </w:r>
      <w:r>
        <w:rPr>
          <w:color w:val="556B2F"/>
        </w:rPr>
        <w:t xml:space="preserve">muita digitaalisen video- ja ääniviestinnän muotoja</w:t>
      </w:r>
      <w:r>
        <w:t xml:space="preserve">. </w:t>
      </w:r>
      <w:r>
        <w:t xml:space="preserve">Monet näistä tekniikoista, kuten </w:t>
      </w:r>
      <w:r>
        <w:rPr>
          <w:color w:val="6B8E23"/>
        </w:rPr>
        <w:t xml:space="preserve">media-avaruus</w:t>
      </w:r>
      <w:r>
        <w:t xml:space="preserve">, eivät ole nykyään yhtä laajalti käytössä kuin videokonferenssit, mutta ne olivat silti tärkeä tutkimusalue. </w:t>
      </w:r>
      <w:r>
        <w:rPr>
          <w:color w:val="A0522D"/>
        </w:rPr>
        <w:t xml:space="preserve">Ensimmäiset erityiset järjestelmät </w:t>
      </w:r>
      <w:r>
        <w:t xml:space="preserve">alkoivat tulla markkinoille </w:t>
      </w:r>
      <w:r>
        <w:rPr>
          <w:color w:val="228B22"/>
        </w:rPr>
        <w:t xml:space="preserve">ISDN-verkkojen </w:t>
      </w:r>
      <w:r>
        <w:t xml:space="preserve">laajentuessa kaikkialla maailmassa. Yksi ensimmäisistä kaupallisista videokonferenssijärjestelmistä, joita myytiin yrityksille, tuli </w:t>
      </w:r>
      <w:r>
        <w:rPr>
          <w:color w:val="191970"/>
        </w:rPr>
        <w:t xml:space="preserve">PictureTel Corp. </w:t>
      </w:r>
      <w:r>
        <w:t xml:space="preserve">joka listautui marraskuussa 1984.</w:t>
      </w:r>
    </w:p>
    <w:p>
      <w:r>
        <w:rPr>
          <w:b/>
        </w:rPr>
        <w:t xml:space="preserve">Kysymys 0</w:t>
      </w:r>
    </w:p>
    <w:p>
      <w:r>
        <w:t xml:space="preserve">Millä vuosikymmenellä digitaalinen puhelinliikenne mahdollistettiin?</w:t>
      </w:r>
    </w:p>
    <w:p>
      <w:r>
        <w:rPr>
          <w:b/>
        </w:rPr>
        <w:t xml:space="preserve">Kysymys 1</w:t>
      </w:r>
    </w:p>
    <w:p>
      <w:r>
        <w:t xml:space="preserve">Mikä on minimibittinopeus pakattua videota ja ääntä siirrettäessä?</w:t>
      </w:r>
    </w:p>
    <w:p>
      <w:r>
        <w:rPr>
          <w:b/>
        </w:rPr>
        <w:t xml:space="preserve">Kysymys 2</w:t>
      </w:r>
    </w:p>
    <w:p>
      <w:r>
        <w:t xml:space="preserve">Mikä on esimerkki varhaisesta digitaalisen video- ja ääniviestinnän muodosta?</w:t>
      </w:r>
    </w:p>
    <w:p>
      <w:r>
        <w:rPr>
          <w:b/>
        </w:rPr>
        <w:t xml:space="preserve">Kysymys 3</w:t>
      </w:r>
    </w:p>
    <w:p>
      <w:r>
        <w:t xml:space="preserve">Missä muodossa ensimmäinen erityinen videoneuvottelujärjestelmä oli?</w:t>
      </w:r>
    </w:p>
    <w:p>
      <w:r>
        <w:rPr>
          <w:b/>
        </w:rPr>
        <w:t xml:space="preserve">Kysymys 4</w:t>
      </w:r>
    </w:p>
    <w:p>
      <w:r>
        <w:t xml:space="preserve">Mikä yritys tarjosi ensimmäisen kaupallisen videoneuvottelujärjestelmän?</w:t>
      </w:r>
    </w:p>
    <w:p>
      <w:r>
        <w:rPr>
          <w:b/>
        </w:rPr>
        <w:t xml:space="preserve">Kysymys 5</w:t>
      </w:r>
    </w:p>
    <w:p>
      <w:r>
        <w:t xml:space="preserve">Milloin video- ja äänilähetykset syntyivät?</w:t>
      </w:r>
    </w:p>
    <w:p>
      <w:r>
        <w:rPr>
          <w:b/>
        </w:rPr>
        <w:t xml:space="preserve">Kysymys 6</w:t>
      </w:r>
    </w:p>
    <w:p>
      <w:r>
        <w:t xml:space="preserve">Mitä muuta tutkittiin marraskuussa 1984?</w:t>
      </w:r>
    </w:p>
    <w:p>
      <w:r>
        <w:rPr>
          <w:b/>
        </w:rPr>
        <w:t xml:space="preserve">Kysymys 7</w:t>
      </w:r>
    </w:p>
    <w:p>
      <w:r>
        <w:t xml:space="preserve">Mitä muuta vähimmäisbittinopeutta ei käytetä yhtä laajasti kuin videokonferensseja?</w:t>
      </w:r>
    </w:p>
    <w:p>
      <w:r>
        <w:rPr>
          <w:b/>
        </w:rPr>
        <w:t xml:space="preserve">Kysymys 8</w:t>
      </w:r>
    </w:p>
    <w:p>
      <w:r>
        <w:t xml:space="preserve">Mitä alkoi näkyä, kun media-ala laajeni maailmanlaajuisesti?</w:t>
      </w:r>
    </w:p>
    <w:p>
      <w:r>
        <w:rPr>
          <w:b/>
        </w:rPr>
        <w:t xml:space="preserve">Kysymys 9</w:t>
      </w:r>
    </w:p>
    <w:p>
      <w:r>
        <w:t xml:space="preserve">Mistä tuli ensimmäinen myydyn pakatun videon lähetys?</w:t>
      </w:r>
    </w:p>
    <w:p>
      <w:r>
        <w:rPr>
          <w:b/>
        </w:rPr>
        <w:t xml:space="preserve">Teksti numero 1</w:t>
      </w:r>
    </w:p>
    <w:p>
      <w:r>
        <w:rPr>
          <w:color w:val="A9A9A9"/>
        </w:rPr>
        <w:t xml:space="preserve">MC </w:t>
      </w:r>
      <w:r>
        <w:t xml:space="preserve">valvoo </w:t>
      </w:r>
      <w:r>
        <w:rPr>
          <w:color w:val="DCDCDC"/>
        </w:rPr>
        <w:t xml:space="preserve">konferenssia </w:t>
      </w:r>
      <w:r>
        <w:t xml:space="preserve">sen ollessa aktiivinen </w:t>
      </w:r>
      <w:r>
        <w:rPr>
          <w:color w:val="2F4F4F"/>
        </w:rPr>
        <w:t xml:space="preserve">signalointitasolla</w:t>
      </w:r>
      <w:r>
        <w:t xml:space="preserve">, jossa järjestelmä yksinkertaisesti hallitsee konferenssin luomista, </w:t>
      </w:r>
      <w:r>
        <w:rPr>
          <w:color w:val="556B2F"/>
        </w:rPr>
        <w:t xml:space="preserve">päätepisteiden signalointia </w:t>
      </w:r>
      <w:r>
        <w:t xml:space="preserve">ja konferenssin sisäistä valvontaa. Tämä komponentti neuvottelee parametrit jokaisen verkon päätepisteen kanssa ja valvoo neuvotteluresursseja. Kun MC hallitsee resursseja ja signalointineuvotteluja, MP toimii </w:t>
      </w:r>
      <w:r>
        <w:rPr>
          <w:color w:val="6B8E23"/>
        </w:rPr>
        <w:t xml:space="preserve">mediatasolla </w:t>
      </w:r>
      <w:r>
        <w:t xml:space="preserve">ja vastaanottaa </w:t>
      </w:r>
      <w:r>
        <w:rPr>
          <w:color w:val="A0522D"/>
        </w:rPr>
        <w:t xml:space="preserve">mediaa </w:t>
      </w:r>
      <w:r>
        <w:t xml:space="preserve">jokaisesta päätepisteestä. </w:t>
      </w:r>
      <w:r>
        <w:rPr>
          <w:color w:val="228B22"/>
        </w:rPr>
        <w:t xml:space="preserve">MP </w:t>
      </w:r>
      <w:r>
        <w:t xml:space="preserve">luo lähtövirtoja jokaisesta päätepisteestä ja </w:t>
      </w:r>
      <w:r>
        <w:rPr>
          <w:color w:val="191970"/>
        </w:rPr>
        <w:t xml:space="preserve">ohjaa tiedot muille konferenssin päätepisteille</w:t>
      </w:r>
      <w:r>
        <w:t xml:space="preserve">.</w:t>
      </w:r>
    </w:p>
    <w:p>
      <w:r>
        <w:rPr>
          <w:b/>
        </w:rPr>
        <w:t xml:space="preserve">Kysymys 0</w:t>
      </w:r>
    </w:p>
    <w:p>
      <w:r>
        <w:t xml:space="preserve">Mikä ohjaa konferenssia sen ollessa aktiivinen signalointitasolla?</w:t>
      </w:r>
    </w:p>
    <w:p>
      <w:r>
        <w:rPr>
          <w:b/>
        </w:rPr>
        <w:t xml:space="preserve">Kysymys 1</w:t>
      </w:r>
    </w:p>
    <w:p>
      <w:r>
        <w:t xml:space="preserve">Missä videokonferenssijärjestelmä hallinnoi konferenssien luomista?</w:t>
      </w:r>
    </w:p>
    <w:p>
      <w:r>
        <w:rPr>
          <w:b/>
        </w:rPr>
        <w:t xml:space="preserve">Kysymys 2</w:t>
      </w:r>
    </w:p>
    <w:p>
      <w:r>
        <w:t xml:space="preserve">Mikä on yksi esimerkki siitä, mitä signalointitaso ohjaa videoneuvottelujärjestelmässä?</w:t>
      </w:r>
    </w:p>
    <w:p>
      <w:r>
        <w:rPr>
          <w:b/>
        </w:rPr>
        <w:t xml:space="preserve">Kysymys 3</w:t>
      </w:r>
    </w:p>
    <w:p>
      <w:r>
        <w:t xml:space="preserve">Millä tasolla MC toimii?</w:t>
      </w:r>
    </w:p>
    <w:p>
      <w:r>
        <w:rPr>
          <w:b/>
        </w:rPr>
        <w:t xml:space="preserve">Kysymys 4</w:t>
      </w:r>
    </w:p>
    <w:p>
      <w:r>
        <w:t xml:space="preserve">Mikä tuottaa tulostusvirrat kustakin päätepisteestä?</w:t>
      </w:r>
    </w:p>
    <w:p>
      <w:r>
        <w:rPr>
          <w:b/>
        </w:rPr>
        <w:t xml:space="preserve">Kysymys 5</w:t>
      </w:r>
    </w:p>
    <w:p>
      <w:r>
        <w:t xml:space="preserve">Mitä MP ohjaa, kun se on aktiivinen signalointitasolla?</w:t>
      </w:r>
    </w:p>
    <w:p>
      <w:r>
        <w:rPr>
          <w:b/>
        </w:rPr>
        <w:t xml:space="preserve">Kysymys 6</w:t>
      </w:r>
    </w:p>
    <w:p>
      <w:r>
        <w:t xml:space="preserve">Missä järjestelmä hallinnoi lähtövirtoja, kun se on aktiivinen?</w:t>
      </w:r>
    </w:p>
    <w:p>
      <w:r>
        <w:rPr>
          <w:b/>
        </w:rPr>
        <w:t xml:space="preserve">Kysymys 7</w:t>
      </w:r>
    </w:p>
    <w:p>
      <w:r>
        <w:t xml:space="preserve">Mitä MC saa konferenssin sisäisestä valvonnasta?</w:t>
      </w:r>
    </w:p>
    <w:p>
      <w:r>
        <w:rPr>
          <w:b/>
        </w:rPr>
        <w:t xml:space="preserve">Kysymys 8</w:t>
      </w:r>
    </w:p>
    <w:p>
      <w:r>
        <w:t xml:space="preserve">Mitä signalointitaso tekee konferenssin tiedoilla?</w:t>
      </w:r>
    </w:p>
    <w:p>
      <w:r>
        <w:rPr>
          <w:b/>
        </w:rPr>
        <w:t xml:space="preserve">Kysymys 9</w:t>
      </w:r>
    </w:p>
    <w:p>
      <w:r>
        <w:t xml:space="preserve">Minkälaisilla signaalineuvotteluilla MP toimii?</w:t>
      </w:r>
    </w:p>
    <w:p>
      <w:r>
        <w:rPr>
          <w:b/>
        </w:rPr>
        <w:t xml:space="preserve">Teksti numero 2</w:t>
      </w:r>
    </w:p>
    <w:p>
      <w:r>
        <w:rPr>
          <w:color w:val="A9A9A9"/>
        </w:rPr>
        <w:t xml:space="preserve">Nopeat Internet-yhteydet </w:t>
      </w:r>
      <w:r>
        <w:t xml:space="preserve">ovat yleistyneet kohtuulliseen hintaan, ja videokuvaus- ja näyttötekniikan kustannukset ovat laskeneet. Näin ollen </w:t>
      </w:r>
      <w:r>
        <w:rPr>
          <w:color w:val="DCDCDC"/>
        </w:rPr>
        <w:t xml:space="preserve">web-kameraan</w:t>
      </w:r>
      <w:r>
        <w:t xml:space="preserve">, henkilökohtaiseen tietokonejärjestelmään, ohjelmistopakkaukseen ja laajakaistayhteyteen </w:t>
      </w:r>
      <w:r>
        <w:t xml:space="preserve">perustuvista henkilökohtaisista videokonferenssijärjestelmistä </w:t>
      </w:r>
      <w:r>
        <w:t xml:space="preserve">on tullut kohtuuhintaisia suurelle yleisölle. Myös tähän tekniikkaan käytettävien laitteiden laatu on jatkuvasti parantunut, ja </w:t>
      </w:r>
      <w:r>
        <w:rPr>
          <w:color w:val="2F4F4F"/>
        </w:rPr>
        <w:t xml:space="preserve">hinnat ovat laskeneet huomattavasti</w:t>
      </w:r>
      <w:r>
        <w:t xml:space="preserve">. </w:t>
      </w:r>
      <w:r>
        <w:rPr>
          <w:color w:val="556B2F"/>
        </w:rPr>
        <w:t xml:space="preserve">Ilmaisohjelmien saatavuus </w:t>
      </w:r>
      <w:r>
        <w:t xml:space="preserve">(usein </w:t>
      </w:r>
      <w:r>
        <w:rPr>
          <w:color w:val="6B8E23"/>
        </w:rPr>
        <w:t xml:space="preserve">osana </w:t>
      </w:r>
      <w:r>
        <w:rPr>
          <w:color w:val="A0522D"/>
        </w:rPr>
        <w:t xml:space="preserve">chat-ohjelmia</w:t>
      </w:r>
      <w:r>
        <w:t xml:space="preserve">) </w:t>
      </w:r>
      <w:r>
        <w:rPr>
          <w:color w:val="228B22"/>
        </w:rPr>
        <w:t xml:space="preserve">on tuonut ohjelmistopohjaisen videoneuvottelun monien ulottuville</w:t>
      </w:r>
      <w:r>
        <w:t xml:space="preserve">.</w:t>
      </w:r>
    </w:p>
    <w:p>
      <w:r>
        <w:rPr>
          <w:b/>
        </w:rPr>
        <w:t xml:space="preserve">Kysymys 0</w:t>
      </w:r>
    </w:p>
    <w:p>
      <w:r>
        <w:t xml:space="preserve">Mitä teknologiaa on tullut laajemmin saataville ja edullisemmaksi?</w:t>
      </w:r>
    </w:p>
    <w:p>
      <w:r>
        <w:rPr>
          <w:b/>
        </w:rPr>
        <w:t xml:space="preserve">Kysymys 1</w:t>
      </w:r>
    </w:p>
    <w:p>
      <w:r>
        <w:t xml:space="preserve">Mikä on esimerkki henkilökohtaisen videoneuvottelujärjestelmän välineestä?</w:t>
      </w:r>
    </w:p>
    <w:p>
      <w:r>
        <w:rPr>
          <w:b/>
        </w:rPr>
        <w:t xml:space="preserve">Kysymys 2</w:t>
      </w:r>
    </w:p>
    <w:p>
      <w:r>
        <w:t xml:space="preserve">Mikä on tehnyt videokonferensseista monien ulottuvilla olevia?</w:t>
      </w:r>
    </w:p>
    <w:p>
      <w:r>
        <w:rPr>
          <w:b/>
        </w:rPr>
        <w:t xml:space="preserve">Kysymys 3</w:t>
      </w:r>
    </w:p>
    <w:p>
      <w:r>
        <w:t xml:space="preserve">Videokonferenssien ilmaisohjelmia on laajalti saatavilla missä ohjelmissa?</w:t>
      </w:r>
    </w:p>
    <w:p>
      <w:r>
        <w:rPr>
          <w:b/>
        </w:rPr>
        <w:t xml:space="preserve">Kysymys 4</w:t>
      </w:r>
    </w:p>
    <w:p>
      <w:r>
        <w:t xml:space="preserve">Mitä on tullut enemmän saataville, kun ilmaisohjelmien saatavuus on vähentynyt?</w:t>
      </w:r>
    </w:p>
    <w:p>
      <w:r>
        <w:rPr>
          <w:b/>
        </w:rPr>
        <w:t xml:space="preserve">Kysymys 5</w:t>
      </w:r>
    </w:p>
    <w:p>
      <w:r>
        <w:t xml:space="preserve">Miten web-kameran käyttö on vaikuttanut videoneuvotteluihin?</w:t>
      </w:r>
    </w:p>
    <w:p>
      <w:r>
        <w:rPr>
          <w:b/>
        </w:rPr>
        <w:t xml:space="preserve">Kysymys 6</w:t>
      </w:r>
    </w:p>
    <w:p>
      <w:r>
        <w:t xml:space="preserve">Mitä on tapahtunut sen jälkeen, kun tekniikan internet-yhteydet ovat parantuneet?</w:t>
      </w:r>
    </w:p>
    <w:p>
      <w:r>
        <w:rPr>
          <w:b/>
        </w:rPr>
        <w:t xml:space="preserve">Kysymys 7</w:t>
      </w:r>
    </w:p>
    <w:p>
      <w:r>
        <w:t xml:space="preserve">Millaisiin ohjelmiin videokuvaus yleensä kuuluu?</w:t>
      </w:r>
    </w:p>
    <w:p>
      <w:r>
        <w:rPr>
          <w:b/>
        </w:rPr>
        <w:t xml:space="preserve">Kysymys 8</w:t>
      </w:r>
    </w:p>
    <w:p>
      <w:r>
        <w:t xml:space="preserve">Mikä on tuonut nopean internetin monien ulottuville?</w:t>
      </w:r>
    </w:p>
    <w:p>
      <w:r>
        <w:rPr>
          <w:b/>
        </w:rPr>
        <w:t xml:space="preserve">Teksti numero 3</w:t>
      </w:r>
    </w:p>
    <w:p>
      <w:r>
        <w:rPr>
          <w:color w:val="A9A9A9"/>
        </w:rPr>
        <w:t xml:space="preserve">Kuvapuhelut </w:t>
      </w:r>
      <w:r>
        <w:t xml:space="preserve">(myös videopuhelut, </w:t>
      </w:r>
      <w:r>
        <w:rPr>
          <w:color w:val="DCDCDC"/>
        </w:rPr>
        <w:t xml:space="preserve">videokeskustelut </w:t>
      </w:r>
      <w:r>
        <w:t xml:space="preserve">sekä </w:t>
      </w:r>
      <w:r>
        <w:rPr>
          <w:color w:val="2F4F4F"/>
        </w:rPr>
        <w:t xml:space="preserve">Skype </w:t>
      </w:r>
      <w:r>
        <w:t xml:space="preserve">ja Skyping verbimuodossa) eroavat videokonferensseista siinä, että ne </w:t>
      </w:r>
      <w:r>
        <w:rPr>
          <w:color w:val="556B2F"/>
        </w:rPr>
        <w:t xml:space="preserve">palvelevat yksittäisiä henkilöitä, eivät ryhmiä</w:t>
      </w:r>
      <w:r>
        <w:t xml:space="preserve">. Tämä ero on kuitenkin hämärtynyt yhä enemmän tekniikan kehittyessä, kun esimerkiksi kaistanleveys on kasvanut ja kehittyneet ohjelmistoasiakkaat mahdollistavat useiden osapuolten osallistumisen puheluun. Yleisessä arkikäytössä termiä </w:t>
      </w:r>
      <w:r>
        <w:rPr>
          <w:color w:val="6B8E23"/>
        </w:rPr>
        <w:t xml:space="preserve">videoneuvottelu </w:t>
      </w:r>
      <w:r>
        <w:t xml:space="preserve">käytetään nykyään usein videopuhelun sijasta kahden yksikön välisistä point-to-point-puheluista. Sekä videopuheluista että videokonferensseista käytetään nykyään myös yleisesti nimitystä </w:t>
      </w:r>
      <w:r>
        <w:rPr>
          <w:color w:val="A0522D"/>
        </w:rPr>
        <w:t xml:space="preserve">videolinkki</w:t>
      </w:r>
      <w:r>
        <w:t xml:space="preserve">.</w:t>
      </w:r>
    </w:p>
    <w:p>
      <w:r>
        <w:rPr>
          <w:b/>
        </w:rPr>
        <w:t xml:space="preserve">Kysymys 0</w:t>
      </w:r>
    </w:p>
    <w:p>
      <w:r>
        <w:t xml:space="preserve">Millä tavoin videopuhelut eroavat videoneuvotteluista?</w:t>
      </w:r>
    </w:p>
    <w:p>
      <w:r>
        <w:rPr>
          <w:b/>
        </w:rPr>
        <w:t xml:space="preserve">Kysymys 1</w:t>
      </w:r>
    </w:p>
    <w:p>
      <w:r>
        <w:t xml:space="preserve">Mikä on esimerkki videopuheluohjelmasta?</w:t>
      </w:r>
    </w:p>
    <w:p>
      <w:r>
        <w:rPr>
          <w:b/>
        </w:rPr>
        <w:t xml:space="preserve">Kysymys 2</w:t>
      </w:r>
    </w:p>
    <w:p>
      <w:r>
        <w:t xml:space="preserve">Mitä termiä käytetään nykyään enemmän viittaamaan kahden yksikön välisiin puheluihin?</w:t>
      </w:r>
    </w:p>
    <w:p>
      <w:r>
        <w:rPr>
          <w:b/>
        </w:rPr>
        <w:t xml:space="preserve">Kysymys 3</w:t>
      </w:r>
    </w:p>
    <w:p>
      <w:r>
        <w:t xml:space="preserve">Millä nimellä videokonferenssipuhelut nykyään tunnetaan?</w:t>
      </w:r>
    </w:p>
    <w:p>
      <w:r>
        <w:rPr>
          <w:b/>
        </w:rPr>
        <w:t xml:space="preserve">Kysymys 4</w:t>
      </w:r>
    </w:p>
    <w:p>
      <w:r>
        <w:t xml:space="preserve">Mikä on toinen nimi videopuheluille?</w:t>
      </w:r>
    </w:p>
    <w:p>
      <w:r>
        <w:rPr>
          <w:b/>
        </w:rPr>
        <w:t xml:space="preserve">Kysymys 5</w:t>
      </w:r>
    </w:p>
    <w:p>
      <w:r>
        <w:t xml:space="preserve">Mikä tekniikka palvelee kehittyneitä ohjelmistoasiakkaita eikä ryhmiä?</w:t>
      </w:r>
    </w:p>
    <w:p>
      <w:r>
        <w:rPr>
          <w:b/>
        </w:rPr>
        <w:t xml:space="preserve">Kysymys 6</w:t>
      </w:r>
    </w:p>
    <w:p>
      <w:r>
        <w:t xml:space="preserve">Miten lisääntynyt kaistanleveys eroaa pisteestä pisteeseen -puheluista?</w:t>
      </w:r>
    </w:p>
    <w:p>
      <w:r>
        <w:rPr>
          <w:b/>
        </w:rPr>
        <w:t xml:space="preserve">Kysymys 7</w:t>
      </w:r>
    </w:p>
    <w:p>
      <w:r>
        <w:t xml:space="preserve">Mikä on esimerkki etäkonferenssiohjelmasta?</w:t>
      </w:r>
    </w:p>
    <w:p>
      <w:r>
        <w:rPr>
          <w:b/>
        </w:rPr>
        <w:t xml:space="preserve">Kysymys 8</w:t>
      </w:r>
    </w:p>
    <w:p>
      <w:r>
        <w:t xml:space="preserve">Mitä kutsutaan yleisesti ohjelmistoasiakkaiksi ja useiksi osapuoliksi?</w:t>
      </w:r>
    </w:p>
    <w:p>
      <w:r>
        <w:rPr>
          <w:b/>
        </w:rPr>
        <w:t xml:space="preserve">Kysymys 9</w:t>
      </w:r>
    </w:p>
    <w:p>
      <w:r>
        <w:t xml:space="preserve">Mikä puhelutyyppi on toinen nimi point-to-point-chatille?</w:t>
      </w:r>
    </w:p>
    <w:p>
      <w:r>
        <w:rPr>
          <w:b/>
        </w:rPr>
        <w:t xml:space="preserve">Teksti numero 4</w:t>
      </w:r>
    </w:p>
    <w:p>
      <w:r>
        <w:t xml:space="preserve">Videoneuvottelujen kehittäjien </w:t>
      </w:r>
      <w:r>
        <w:rPr>
          <w:color w:val="A9A9A9"/>
        </w:rPr>
        <w:t xml:space="preserve">2010-luvulla</w:t>
      </w:r>
      <w:r>
        <w:t xml:space="preserve"> tekemä </w:t>
      </w:r>
      <w:r>
        <w:t xml:space="preserve">tekninen kehitys </w:t>
      </w:r>
      <w:r>
        <w:t xml:space="preserve">on </w:t>
      </w:r>
      <w:r>
        <w:rPr>
          <w:color w:val="DCDCDC"/>
        </w:rPr>
        <w:t xml:space="preserve">laajentanut videoneuvottelujärjestelmien ominaisuuksia </w:t>
      </w:r>
      <w:r>
        <w:rPr>
          <w:color w:val="2F4F4F"/>
        </w:rPr>
        <w:t xml:space="preserve">neuvotteluhuoneen ulkopuolelle</w:t>
      </w:r>
      <w:r>
        <w:t xml:space="preserve">, sillä niitä voidaan käyttää </w:t>
      </w:r>
      <w:r>
        <w:rPr>
          <w:color w:val="556B2F"/>
        </w:rPr>
        <w:t xml:space="preserve">kannettavilla mobiililaitteilla</w:t>
      </w:r>
      <w:r>
        <w:t xml:space="preserve">, joissa yhdistyvät video-, ääni- ja ruudun piirto-ominaisuudet, jotka lähetetään reaaliaikaisesti suojattujen verkkojen välityksellä paikasta riippumatta. </w:t>
      </w:r>
      <w:r>
        <w:rPr>
          <w:color w:val="6B8E23"/>
        </w:rPr>
        <w:t xml:space="preserve">Mobiilien yhteistyöjärjestelmien </w:t>
      </w:r>
      <w:r>
        <w:t xml:space="preserve">avulla useat ihmiset, jotka ovat aiemmin olleet tavoittamattomissa paikoissa, kuten öljynporauslautalla työskentelevät työntekijät, voivat nyt </w:t>
      </w:r>
      <w:r>
        <w:rPr>
          <w:color w:val="A0522D"/>
        </w:rPr>
        <w:t xml:space="preserve">tarkastella ja keskustella asioista tuhansien kilometrien päässä olevien kollegojensa kanssa</w:t>
      </w:r>
      <w:r>
        <w:t xml:space="preserve">. </w:t>
      </w:r>
      <w:r>
        <w:t xml:space="preserve">Perinteisten videokonferenssijärjestelmien valmistajat ovat alkaneet tarjota myös </w:t>
      </w:r>
      <w:r>
        <w:rPr>
          <w:color w:val="191970"/>
        </w:rPr>
        <w:t xml:space="preserve">mobiilisovelluksia</w:t>
      </w:r>
      <w:r>
        <w:t xml:space="preserve">, esimerkiksi sellaisia, jotka mahdollistavat </w:t>
      </w:r>
      <w:r>
        <w:rPr>
          <w:color w:val="8B0000"/>
        </w:rPr>
        <w:t xml:space="preserve">suoran ja </w:t>
      </w:r>
      <w:r>
        <w:rPr>
          <w:color w:val="483D8B"/>
        </w:rPr>
        <w:t xml:space="preserve">still-kuvan suoratoiston</w:t>
      </w:r>
      <w:r>
        <w:t xml:space="preserve">.</w:t>
      </w:r>
    </w:p>
    <w:p>
      <w:r>
        <w:rPr>
          <w:b/>
        </w:rPr>
        <w:t xml:space="preserve">Kysymys 0</w:t>
      </w:r>
    </w:p>
    <w:p>
      <w:r>
        <w:t xml:space="preserve">Millä vuosikymmenellä kehittäjät laajensivat videoneuvotteluominaisuuksia useampiin laitteisiin?</w:t>
      </w:r>
    </w:p>
    <w:p>
      <w:r>
        <w:rPr>
          <w:b/>
        </w:rPr>
        <w:t xml:space="preserve">Kysymys 1</w:t>
      </w:r>
    </w:p>
    <w:p>
      <w:r>
        <w:t xml:space="preserve">Millä tavoin kaukana asuvat ihmiset voivat pitää videoneuvotteluja kaukana asuvien kollegojensa kanssa?</w:t>
      </w:r>
    </w:p>
    <w:p>
      <w:r>
        <w:rPr>
          <w:b/>
        </w:rPr>
        <w:t xml:space="preserve">Kysymys 2</w:t>
      </w:r>
    </w:p>
    <w:p>
      <w:r>
        <w:t xml:space="preserve">Mikä on esimerkki sovelluksesta, jota videoneuvotteluvalmistajat ovat alkaneet tarjota?</w:t>
      </w:r>
    </w:p>
    <w:p>
      <w:r>
        <w:rPr>
          <w:b/>
        </w:rPr>
        <w:t xml:space="preserve">Kysymys 3</w:t>
      </w:r>
    </w:p>
    <w:p>
      <w:r>
        <w:t xml:space="preserve">Millaisia sovelluksia videoneuvotteluvalmistajat ovat alkaneet tarjota?</w:t>
      </w:r>
    </w:p>
    <w:p>
      <w:r>
        <w:rPr>
          <w:b/>
        </w:rPr>
        <w:t xml:space="preserve">Kysymys 4</w:t>
      </w:r>
    </w:p>
    <w:p>
      <w:r>
        <w:t xml:space="preserve">Mikä on esimerkki paikasta, jossa videokonferensseja voidaan käyttää nykyään?</w:t>
      </w:r>
    </w:p>
    <w:p>
      <w:r>
        <w:rPr>
          <w:b/>
        </w:rPr>
        <w:t xml:space="preserve">Kysymys 5</w:t>
      </w:r>
    </w:p>
    <w:p>
      <w:r>
        <w:t xml:space="preserve">Mitä moblie-yhteistyöjärjestelmien valmistajat ovat tarjonneet?</w:t>
      </w:r>
    </w:p>
    <w:p>
      <w:r>
        <w:rPr>
          <w:b/>
        </w:rPr>
        <w:t xml:space="preserve">Kysymys 6</w:t>
      </w:r>
    </w:p>
    <w:p>
      <w:r>
        <w:t xml:space="preserve">Mitä videon käyttö on saanut aikaan 2010-luvulla?</w:t>
      </w:r>
    </w:p>
    <w:p>
      <w:r>
        <w:rPr>
          <w:b/>
        </w:rPr>
        <w:t xml:space="preserve">Kysymys 7</w:t>
      </w:r>
    </w:p>
    <w:p>
      <w:r>
        <w:t xml:space="preserve">Minkä tyyppisiä sovelluksia mobiiliyhteistyön valmistajat tarjoavat?</w:t>
      </w:r>
    </w:p>
    <w:p>
      <w:r>
        <w:rPr>
          <w:b/>
        </w:rPr>
        <w:t xml:space="preserve">Kysymys 8</w:t>
      </w:r>
    </w:p>
    <w:p>
      <w:r>
        <w:t xml:space="preserve">Mitä videokonferenssien kehittäjät ovat luoneet käytettäväksi öljynporauslautoilla?</w:t>
      </w:r>
    </w:p>
    <w:p>
      <w:r>
        <w:rPr>
          <w:b/>
        </w:rPr>
        <w:t xml:space="preserve">Kysymys 9</w:t>
      </w:r>
    </w:p>
    <w:p>
      <w:r>
        <w:t xml:space="preserve">Mitä stillkuvien suoratoisto mahdollistaa?</w:t>
      </w:r>
    </w:p>
    <w:p>
      <w:r>
        <w:rPr>
          <w:b/>
        </w:rPr>
        <w:t xml:space="preserve">Teksti numero 5</w:t>
      </w:r>
    </w:p>
    <w:p>
      <w:r>
        <w:t xml:space="preserve">Videokonferenssit </w:t>
      </w:r>
      <w:r>
        <w:t xml:space="preserve">tarjoavat </w:t>
      </w:r>
      <w:r>
        <w:rPr>
          <w:color w:val="A9A9A9"/>
        </w:rPr>
        <w:t xml:space="preserve">opiskelijoille </w:t>
      </w:r>
      <w:r>
        <w:rPr>
          <w:color w:val="DCDCDC"/>
        </w:rPr>
        <w:t xml:space="preserve">mahdollisuuden oppia </w:t>
      </w:r>
      <w:r>
        <w:rPr>
          <w:color w:val="2F4F4F"/>
        </w:rPr>
        <w:t xml:space="preserve">osallistumalla kaksisuuntaiseen viestintään</w:t>
      </w:r>
      <w:r>
        <w:t xml:space="preserve">. </w:t>
      </w:r>
      <w:r>
        <w:t xml:space="preserve">Lisäksi </w:t>
      </w:r>
      <w:r>
        <w:rPr>
          <w:color w:val="556B2F"/>
        </w:rPr>
        <w:t xml:space="preserve">opettajat ja luennoitsijat </w:t>
      </w:r>
      <w:r>
        <w:t xml:space="preserve">voidaan tuoda </w:t>
      </w:r>
      <w:r>
        <w:rPr>
          <w:color w:val="556B2F"/>
        </w:rPr>
        <w:t xml:space="preserve">maailmanlaajuisesti </w:t>
      </w:r>
      <w:r>
        <w:t xml:space="preserve">syrjäisiin tai muuten eristyksissä oleviin oppilaitoksiin. Erilaisista yhteisöistä ja taustoista tulevat opiskelijat voivat kokoontua yhteen oppimaan toisistaan, vaikka </w:t>
      </w:r>
      <w:r>
        <w:rPr>
          <w:color w:val="A0522D"/>
        </w:rPr>
        <w:t xml:space="preserve">kielimuurit säilyvätkin </w:t>
      </w:r>
      <w:r>
        <w:t xml:space="preserve">edelleen. Tällaiset opiskelijat voivat tutkia, kommunikoida, analysoida ja jakaa tietoa ja ajatuksia keskenään. Videoneuvottelujen avulla opiskelijat voivat </w:t>
      </w:r>
      <w:r>
        <w:rPr>
          <w:color w:val="228B22"/>
        </w:rPr>
        <w:t xml:space="preserve">vierailla muualla maailmassa keskustelemassa ikätovereidensa kanssa ja </w:t>
      </w:r>
      <w:r>
        <w:rPr>
          <w:color w:val="191970"/>
        </w:rPr>
        <w:t xml:space="preserve">vierailla museoissa </w:t>
      </w:r>
      <w:r>
        <w:rPr>
          <w:color w:val="228B22"/>
        </w:rPr>
        <w:t xml:space="preserve">ja oppilaitoksissa</w:t>
      </w:r>
      <w:r>
        <w:t xml:space="preserve">. </w:t>
      </w:r>
      <w:r>
        <w:t xml:space="preserve">Tällaiset </w:t>
      </w:r>
      <w:r>
        <w:rPr>
          <w:color w:val="8B0000"/>
        </w:rPr>
        <w:t xml:space="preserve">virtuaaliset opintomatkat </w:t>
      </w:r>
      <w:r>
        <w:t xml:space="preserve">voivat tarjota rikastuttavia oppimismahdollisuuksia erityisesti maantieteellisesti eristyksissä oleville ja taloudellisesti heikommassa asemassa oleville oppilaille. Pienet koulut voivat käyttää näitä tekniikoita resurssien yhdistämiseen ja tarjota esimerkiksi vieraiden kielten kursseja, joita ei muuten voitaisi tarjota.</w:t>
      </w:r>
    </w:p>
    <w:p>
      <w:r>
        <w:rPr>
          <w:b/>
        </w:rPr>
        <w:t xml:space="preserve">Kysymys 0</w:t>
      </w:r>
    </w:p>
    <w:p>
      <w:r>
        <w:t xml:space="preserve">Mitä videoneuvottelut voivat tarjota opiskelijoille?</w:t>
      </w:r>
    </w:p>
    <w:p>
      <w:r>
        <w:rPr>
          <w:b/>
        </w:rPr>
        <w:t xml:space="preserve">Kysymys 1</w:t>
      </w:r>
    </w:p>
    <w:p>
      <w:r>
        <w:t xml:space="preserve">Kuka voi hyötyä kaksisuuntaisen viestinnän foorumeista?</w:t>
      </w:r>
    </w:p>
    <w:p>
      <w:r>
        <w:rPr>
          <w:b/>
        </w:rPr>
        <w:t xml:space="preserve">Kysymys 2</w:t>
      </w:r>
    </w:p>
    <w:p>
      <w:r>
        <w:t xml:space="preserve">Mikä on suurin este joidenkin yhteisöjen välisille videoneuvotteluille?</w:t>
      </w:r>
    </w:p>
    <w:p>
      <w:r>
        <w:rPr>
          <w:b/>
        </w:rPr>
        <w:t xml:space="preserve">Kysymys 3</w:t>
      </w:r>
    </w:p>
    <w:p>
      <w:r>
        <w:t xml:space="preserve">Mikä on esimerkki siitä, miten opiskelijat voivat hyötyä videoneuvotteluista?</w:t>
      </w:r>
    </w:p>
    <w:p>
      <w:r>
        <w:rPr>
          <w:b/>
        </w:rPr>
        <w:t xml:space="preserve">Kysymys 4</w:t>
      </w:r>
    </w:p>
    <w:p>
      <w:r>
        <w:t xml:space="preserve">Mikä on yksi kokemus, jonka oppilaat voivat saavuttaa videokonferenssin avulla?</w:t>
      </w:r>
    </w:p>
    <w:p>
      <w:r>
        <w:rPr>
          <w:b/>
        </w:rPr>
        <w:t xml:space="preserve">Kysymys 5</w:t>
      </w:r>
    </w:p>
    <w:p>
      <w:r>
        <w:t xml:space="preserve">Mitä maantieteellisesti eristyksissä olevat alueet tarjoavat opiskelijoille?</w:t>
      </w:r>
    </w:p>
    <w:p>
      <w:r>
        <w:rPr>
          <w:b/>
        </w:rPr>
        <w:t xml:space="preserve">Kysymys 6</w:t>
      </w:r>
    </w:p>
    <w:p>
      <w:r>
        <w:t xml:space="preserve">Keitä voidaan tuoda pieniin kouluihin auttamaan oppilaita oppimisessa?</w:t>
      </w:r>
    </w:p>
    <w:p>
      <w:r>
        <w:rPr>
          <w:b/>
        </w:rPr>
        <w:t xml:space="preserve">Kysymys 7</w:t>
      </w:r>
    </w:p>
    <w:p>
      <w:r>
        <w:t xml:space="preserve">Mitä tapahtuu, kun opettajat ja luennoitsijat tuodaan yhteen?</w:t>
      </w:r>
    </w:p>
    <w:p>
      <w:r>
        <w:rPr>
          <w:b/>
        </w:rPr>
        <w:t xml:space="preserve">Kysymys 8</w:t>
      </w:r>
    </w:p>
    <w:p>
      <w:r>
        <w:t xml:space="preserve">Mitä opiskelijat voivat tehdä maantieteellisesti eristyksissä olevien paikkojen kautta?</w:t>
      </w:r>
    </w:p>
    <w:p>
      <w:r>
        <w:rPr>
          <w:b/>
        </w:rPr>
        <w:t xml:space="preserve">Kysymys 9</w:t>
      </w:r>
    </w:p>
    <w:p>
      <w:r>
        <w:t xml:space="preserve">Kuka voi oppia vieraiden kielten foorumeilla?</w:t>
      </w:r>
    </w:p>
    <w:p>
      <w:r>
        <w:rPr>
          <w:b/>
        </w:rPr>
        <w:t xml:space="preserve">Teksti numero 6</w:t>
      </w:r>
    </w:p>
    <w:p>
      <w:r>
        <w:t xml:space="preserve">Yksi ensimmäisistä osoituksista televiestinnän kyvystä auttaa viittomakielen käyttäjiä kommunikoimaan toistensa kanssa tapahtui, kun </w:t>
      </w:r>
      <w:r>
        <w:rPr>
          <w:color w:val="A9A9A9"/>
        </w:rPr>
        <w:t xml:space="preserve">AT&amp;T</w:t>
      </w:r>
      <w:r>
        <w:t xml:space="preserve">:n videopuhelin (tavaramerkiltään "</w:t>
      </w:r>
      <w:r>
        <w:rPr>
          <w:color w:val="DCDCDC"/>
        </w:rPr>
        <w:t xml:space="preserve">Picturephone"</w:t>
      </w:r>
      <w:r>
        <w:t xml:space="preserve">) esiteltiin yleisölle </w:t>
      </w:r>
      <w:r>
        <w:rPr>
          <w:color w:val="6B8E23"/>
        </w:rPr>
        <w:t xml:space="preserve">New </w:t>
      </w:r>
      <w:r>
        <w:rPr>
          <w:color w:val="556B2F"/>
        </w:rPr>
        <w:t xml:space="preserve">1964</w:t>
      </w:r>
      <w:r>
        <w:rPr>
          <w:color w:val="6B8E23"/>
        </w:rPr>
        <w:t xml:space="preserve">Yorkin maailmannäyttelyssä </w:t>
      </w:r>
      <w:r>
        <w:t xml:space="preserve">- kaksi kuuroa käyttäjää pystyi kommunikoimaan vapaasti toistensa kanssa </w:t>
      </w:r>
      <w:r>
        <w:rPr>
          <w:color w:val="A0522D"/>
        </w:rPr>
        <w:t xml:space="preserve">messujen ja toisen kaupungin välillä</w:t>
      </w:r>
      <w:r>
        <w:t xml:space="preserve">. </w:t>
      </w:r>
      <w:r>
        <w:t xml:space="preserve">Useat yliopistot ja muut organisaatiot, kuten </w:t>
      </w:r>
      <w:r>
        <w:rPr>
          <w:color w:val="228B22"/>
        </w:rPr>
        <w:t xml:space="preserve">British Telecomin Martleshamin laitos</w:t>
      </w:r>
      <w:r>
        <w:t xml:space="preserve">, ovat myös tutkineet laajasti viittomista kuvapuhelimen avulla. Viittomakielen käyttöä videopuhelimen välityksellä haittasi monta vuotta se, että </w:t>
      </w:r>
      <w:r>
        <w:rPr>
          <w:color w:val="191970"/>
        </w:rPr>
        <w:t xml:space="preserve">sen käyttäminen hitaiden analogisten kuparipuhelinlinjojen kautta oli vaikeaa, kun taas laadukkaampien ISDN-puhelinlinjojen (datapuhelinlinjat) kustannukset olivat korkeat</w:t>
      </w:r>
      <w:r>
        <w:t xml:space="preserve">. </w:t>
      </w:r>
      <w:r>
        <w:t xml:space="preserve">Nämä tekijät katosivat suurelta osin, kun </w:t>
      </w:r>
      <w:r>
        <w:rPr>
          <w:color w:val="8B0000"/>
        </w:rPr>
        <w:t xml:space="preserve">tehokkaammat videokoodekit </w:t>
      </w:r>
      <w:r>
        <w:t xml:space="preserve">otettiin käyttöön </w:t>
      </w:r>
      <w:r>
        <w:rPr>
          <w:color w:val="8B0000"/>
        </w:rPr>
        <w:t xml:space="preserve">ja </w:t>
      </w:r>
      <w:r>
        <w:rPr>
          <w:color w:val="483D8B"/>
        </w:rPr>
        <w:t xml:space="preserve">1990-luvulla </w:t>
      </w:r>
      <w:r>
        <w:rPr>
          <w:color w:val="8B0000"/>
        </w:rPr>
        <w:t xml:space="preserve">tulivat käyttöön edullisemmat nopeat ISDN- ja IP- (Internet) datapalvelut</w:t>
      </w:r>
      <w:r>
        <w:t xml:space="preserve">.</w:t>
      </w:r>
    </w:p>
    <w:p>
      <w:r>
        <w:rPr>
          <w:b/>
        </w:rPr>
        <w:t xml:space="preserve">Kysymys 0</w:t>
      </w:r>
    </w:p>
    <w:p>
      <w:r>
        <w:t xml:space="preserve">Mikä yritys esitteli ensimmäisen laitteen, joka auttoi kuuroja kommunikoimaan televiestinnän avulla?</w:t>
      </w:r>
    </w:p>
    <w:p>
      <w:r>
        <w:rPr>
          <w:b/>
        </w:rPr>
        <w:t xml:space="preserve">Kysymys 1</w:t>
      </w:r>
    </w:p>
    <w:p>
      <w:r>
        <w:t xml:space="preserve">Mikä oli AT&amp;T:n kuvapuhelinlaitteen nimi?</w:t>
      </w:r>
    </w:p>
    <w:p>
      <w:r>
        <w:rPr>
          <w:b/>
        </w:rPr>
        <w:t xml:space="preserve">Kysymys 2</w:t>
      </w:r>
    </w:p>
    <w:p>
      <w:r>
        <w:t xml:space="preserve">Minä vuonna AT&amp;T:n "Picturephone"-laite esiteltiin?</w:t>
      </w:r>
    </w:p>
    <w:p>
      <w:r>
        <w:rPr>
          <w:b/>
        </w:rPr>
        <w:t xml:space="preserve">Kysymys 3</w:t>
      </w:r>
    </w:p>
    <w:p>
      <w:r>
        <w:t xml:space="preserve">Missä AT&amp;T:n "Picturephone"-laite esiteltiin?</w:t>
      </w:r>
    </w:p>
    <w:p>
      <w:r>
        <w:rPr>
          <w:b/>
        </w:rPr>
        <w:t xml:space="preserve">Kysymys 4</w:t>
      </w:r>
    </w:p>
    <w:p>
      <w:r>
        <w:t xml:space="preserve">Millä vuosikymmenellä kehitettiin tehokkaampia tapoja käyttää viittomakieltä videopuhelimella?</w:t>
      </w:r>
    </w:p>
    <w:p>
      <w:r>
        <w:rPr>
          <w:b/>
        </w:rPr>
        <w:t xml:space="preserve">Kysymys 5</w:t>
      </w:r>
    </w:p>
    <w:p>
      <w:r>
        <w:t xml:space="preserve">Missä kuvapuhelin otettiin käyttöön 1990-luvulla?</w:t>
      </w:r>
    </w:p>
    <w:p>
      <w:r>
        <w:rPr>
          <w:b/>
        </w:rPr>
        <w:t xml:space="preserve">Kysymys 6</w:t>
      </w:r>
    </w:p>
    <w:p>
      <w:r>
        <w:t xml:space="preserve">Missä yliopistojen oli mahdollista kommunikoida keskenään messuilla?</w:t>
      </w:r>
    </w:p>
    <w:p>
      <w:r>
        <w:rPr>
          <w:b/>
        </w:rPr>
        <w:t xml:space="preserve">Kysymys 7</w:t>
      </w:r>
    </w:p>
    <w:p>
      <w:r>
        <w:t xml:space="preserve">Mikä organisaatio teki tutkimusta ISDN-puhelinlinjoista?</w:t>
      </w:r>
    </w:p>
    <w:p>
      <w:r>
        <w:rPr>
          <w:b/>
        </w:rPr>
        <w:t xml:space="preserve">Kysymys 8</w:t>
      </w:r>
    </w:p>
    <w:p>
      <w:r>
        <w:t xml:space="preserve">Miten videokoodekkeja vaikeutettiin vuosien ajan?</w:t>
      </w:r>
    </w:p>
    <w:p>
      <w:r>
        <w:rPr>
          <w:b/>
        </w:rPr>
        <w:t xml:space="preserve">Kysymys 9</w:t>
      </w:r>
    </w:p>
    <w:p>
      <w:r>
        <w:t xml:space="preserve">Mitä otettiin käyttöön, jotta laaja tutkimus olisi helpompaa videopuhelimella?</w:t>
      </w:r>
    </w:p>
    <w:p>
      <w:r>
        <w:rPr>
          <w:b/>
        </w:rPr>
        <w:t xml:space="preserve">Teksti numero 7</w:t>
      </w:r>
    </w:p>
    <w:p>
      <w:r>
        <w:t xml:space="preserve">Yhä globalisoituneemmassa </w:t>
      </w:r>
      <w:r>
        <w:rPr>
          <w:color w:val="DCDCDC"/>
        </w:rPr>
        <w:t xml:space="preserve">elokuvateollisuudessa </w:t>
      </w:r>
      <w:r>
        <w:t xml:space="preserve">videoneuvotteluista on tullut hyödyllinen menetelmä, jonka avulla </w:t>
      </w:r>
      <w:r>
        <w:rPr>
          <w:color w:val="2F4F4F"/>
        </w:rPr>
        <w:t xml:space="preserve">monissa eri paikoissa olevat luovat lahjakkuudet voivat tehdä tiivistä yhteistyötä elokuvatuotannon monimutkaisten yksityiskohtien parissa</w:t>
      </w:r>
      <w:r>
        <w:t xml:space="preserve">. Esimerkiksi </w:t>
      </w:r>
      <w:r>
        <w:t xml:space="preserve">palkittua</w:t>
      </w:r>
      <w:r>
        <w:rPr>
          <w:color w:val="556B2F"/>
        </w:rPr>
        <w:t xml:space="preserve">2013</w:t>
      </w:r>
      <w:r>
        <w:t xml:space="preserve"> </w:t>
      </w:r>
      <w:r>
        <w:rPr>
          <w:color w:val="6B8E23"/>
        </w:rPr>
        <w:t xml:space="preserve">Frozen-animaatioelokuvaa </w:t>
      </w:r>
      <w:r>
        <w:t xml:space="preserve">varten </w:t>
      </w:r>
      <w:r>
        <w:t xml:space="preserve">Burbankissa sijaitseva Walt Disney Animation Studios palkkasi </w:t>
      </w:r>
      <w:r>
        <w:rPr>
          <w:color w:val="A0522D"/>
        </w:rPr>
        <w:t xml:space="preserve">New Yorkissa asuvan </w:t>
      </w:r>
      <w:r>
        <w:t xml:space="preserve">Robert Lopezin ja Kristen Anderson-Lopezin lauluntekijäparin kirjoittamaan kappaleet, mikä vaati kahden tunnin mittaisia mannertenvälisiä videoneuvotteluja lähes joka arkipäivä noin </w:t>
      </w:r>
      <w:r>
        <w:t xml:space="preserve">kuukauden ajan.</w:t>
      </w:r>
      <w:r>
        <w:rPr>
          <w:color w:val="228B22"/>
        </w:rPr>
        <w:t xml:space="preserve">14</w:t>
      </w:r>
    </w:p>
    <w:p>
      <w:r>
        <w:rPr>
          <w:b/>
        </w:rPr>
        <w:t xml:space="preserve">Kysymys 0</w:t>
      </w:r>
    </w:p>
    <w:p>
      <w:r>
        <w:t xml:space="preserve">Millä alalla videokonferensseista on tullut hyödyllisiä?</w:t>
      </w:r>
    </w:p>
    <w:p>
      <w:r>
        <w:rPr>
          <w:b/>
        </w:rPr>
        <w:t xml:space="preserve">Kysymys 1</w:t>
      </w:r>
    </w:p>
    <w:p>
      <w:r>
        <w:t xml:space="preserve">Missä elokuvassa videokonferensseja käytettiin laajalti?</w:t>
      </w:r>
    </w:p>
    <w:p>
      <w:r>
        <w:rPr>
          <w:b/>
        </w:rPr>
        <w:t xml:space="preserve">Kysymys 2</w:t>
      </w:r>
    </w:p>
    <w:p>
      <w:r>
        <w:t xml:space="preserve">Minä vuonna Frozen-elokuva julkaistiin?</w:t>
      </w:r>
    </w:p>
    <w:p>
      <w:r>
        <w:rPr>
          <w:b/>
        </w:rPr>
        <w:t xml:space="preserve">Kysymys 3</w:t>
      </w:r>
    </w:p>
    <w:p>
      <w:r>
        <w:t xml:space="preserve">Missä kaupungissa Frozenin lauluntekijätiimi sijaitsi?</w:t>
      </w:r>
    </w:p>
    <w:p>
      <w:r>
        <w:rPr>
          <w:b/>
        </w:rPr>
        <w:t xml:space="preserve">Kysymys 4</w:t>
      </w:r>
    </w:p>
    <w:p>
      <w:r>
        <w:t xml:space="preserve">Kuinka monta kuukautta lauluntekijät työskentelivät elokuvan parissa videokonferenssin välityksellä?</w:t>
      </w:r>
    </w:p>
    <w:p>
      <w:r>
        <w:rPr>
          <w:b/>
        </w:rPr>
        <w:t xml:space="preserve">Kysymys 5</w:t>
      </w:r>
    </w:p>
    <w:p>
      <w:r>
        <w:t xml:space="preserve">Miten videokonferensseista on tullut hyödyllisiä lauluntekijöiden alalla?</w:t>
      </w:r>
    </w:p>
    <w:p>
      <w:r>
        <w:rPr>
          <w:b/>
        </w:rPr>
        <w:t xml:space="preserve">Kysymys 6</w:t>
      </w:r>
    </w:p>
    <w:p>
      <w:r>
        <w:t xml:space="preserve">Millä alalla eri toimipaikkojen käyttämisestä on tullut hyödyllistä?</w:t>
      </w:r>
    </w:p>
    <w:p>
      <w:r>
        <w:rPr>
          <w:b/>
        </w:rPr>
        <w:t xml:space="preserve">Kysymys 7</w:t>
      </w:r>
    </w:p>
    <w:p>
      <w:r>
        <w:t xml:space="preserve">Minä vuonna elokuvateollisuus globalisoitui?</w:t>
      </w:r>
    </w:p>
    <w:p>
      <w:r>
        <w:rPr>
          <w:b/>
        </w:rPr>
        <w:t xml:space="preserve">Kysymys 8</w:t>
      </w:r>
    </w:p>
    <w:p>
      <w:r>
        <w:t xml:space="preserve">Kuinka kauan lauluntekijät työskentelivät eri paikoissa videokonferenssien avulla?</w:t>
      </w:r>
    </w:p>
    <w:p>
      <w:r>
        <w:rPr>
          <w:b/>
        </w:rPr>
        <w:t xml:space="preserve">Kysymys 9</w:t>
      </w:r>
    </w:p>
    <w:p>
      <w:r>
        <w:t xml:space="preserve">Missä elokuvassa käytettiin monimutkaisia elokuvatuotannon yksityiskohtia?</w:t>
      </w:r>
    </w:p>
    <w:p>
      <w:r>
        <w:rPr>
          <w:b/>
        </w:rPr>
        <w:t xml:space="preserve">Teksti numero 8</w:t>
      </w:r>
    </w:p>
    <w:p>
      <w:r>
        <w:t xml:space="preserve">Videokonferenssijärjestelmä on yleensä kalliimpi kuin </w:t>
      </w:r>
      <w:r>
        <w:rPr>
          <w:color w:val="A9A9A9"/>
        </w:rPr>
        <w:t xml:space="preserve">videopuhelin</w:t>
      </w:r>
      <w:r>
        <w:t xml:space="preserve">, ja siinä on enemmän ominaisuuksia. Videokonferenssi (tunnetaan myös nimellä </w:t>
      </w:r>
      <w:r>
        <w:rPr>
          <w:color w:val="DCDCDC"/>
        </w:rPr>
        <w:t xml:space="preserve">videopuhelinkonferenssi</w:t>
      </w:r>
      <w:r>
        <w:t xml:space="preserve">) mahdollistaa </w:t>
      </w:r>
      <w:r>
        <w:rPr>
          <w:color w:val="2F4F4F"/>
        </w:rPr>
        <w:t xml:space="preserve">kahden tai useamman </w:t>
      </w:r>
      <w:r>
        <w:t xml:space="preserve">paikan kommunikoinnin suorien, samanaikaisten kaksisuuntaisten video- ja äänilähetysten välityksellä. </w:t>
      </w:r>
      <w:r>
        <w:t xml:space="preserve">Tämä toteutetaan usein käyttämällä </w:t>
      </w:r>
      <w:r>
        <w:rPr>
          <w:color w:val="556B2F"/>
        </w:rPr>
        <w:t xml:space="preserve">monipisteohjausyksikköä </w:t>
      </w:r>
      <w:r>
        <w:t xml:space="preserve">(keskitetty jakelu- ja </w:t>
      </w:r>
      <w:r>
        <w:rPr>
          <w:color w:val="6B8E23"/>
        </w:rPr>
        <w:t xml:space="preserve">puhelunhallintajärjestelmä</w:t>
      </w:r>
      <w:r>
        <w:t xml:space="preserve">) tai vastaavaa keskittämätöntä monipisteominaisuutta, joka on upotettu kuhunkin videokonferenssiyksikköön. Teknologian kehittyminen on taas ohittanut perinteiset määritelmät mahdollistamalla </w:t>
      </w:r>
      <w:r>
        <w:rPr>
          <w:color w:val="A0522D"/>
        </w:rPr>
        <w:t xml:space="preserve">usean osapuolen videokonferenssin </w:t>
      </w:r>
      <w:r>
        <w:rPr>
          <w:color w:val="228B22"/>
        </w:rPr>
        <w:t xml:space="preserve">verkkopohjaisten sovellusten </w:t>
      </w:r>
      <w:r>
        <w:rPr>
          <w:color w:val="A0522D"/>
        </w:rPr>
        <w:t xml:space="preserve">kautta</w:t>
      </w:r>
      <w:r>
        <w:t xml:space="preserve">.</w:t>
      </w:r>
    </w:p>
    <w:p>
      <w:r>
        <w:rPr>
          <w:b/>
        </w:rPr>
        <w:t xml:space="preserve">Kysymys 0</w:t>
      </w:r>
    </w:p>
    <w:p>
      <w:r>
        <w:t xml:space="preserve">Mikä on videokonferenssi?</w:t>
      </w:r>
    </w:p>
    <w:p>
      <w:r>
        <w:rPr>
          <w:b/>
        </w:rPr>
        <w:t xml:space="preserve">Kysymys 1</w:t>
      </w:r>
    </w:p>
    <w:p>
      <w:r>
        <w:t xml:space="preserve">Mitä videokonferenssissa käytetään, joka mahdollistaa viestinnän livetilanteissa?</w:t>
      </w:r>
    </w:p>
    <w:p>
      <w:r>
        <w:rPr>
          <w:b/>
        </w:rPr>
        <w:t xml:space="preserve">Kysymys 2</w:t>
      </w:r>
    </w:p>
    <w:p>
      <w:r>
        <w:t xml:space="preserve">Mikä on monipisteohjausyksikkö?</w:t>
      </w:r>
    </w:p>
    <w:p>
      <w:r>
        <w:rPr>
          <w:b/>
        </w:rPr>
        <w:t xml:space="preserve">Kysymys 3</w:t>
      </w:r>
    </w:p>
    <w:p>
      <w:r>
        <w:t xml:space="preserve">Miten videokonferenssien avulla useat osapuolet voivat kommunikoida keskenään?</w:t>
      </w:r>
    </w:p>
    <w:p>
      <w:r>
        <w:rPr>
          <w:b/>
        </w:rPr>
        <w:t xml:space="preserve">Kysymys 4</w:t>
      </w:r>
    </w:p>
    <w:p>
      <w:r>
        <w:t xml:space="preserve">Kuinka monessa paikassa videokonferensseja voi käyttää?</w:t>
      </w:r>
    </w:p>
    <w:p>
      <w:r>
        <w:rPr>
          <w:b/>
        </w:rPr>
        <w:t xml:space="preserve">Kysymys 5</w:t>
      </w:r>
    </w:p>
    <w:p>
      <w:r>
        <w:t xml:space="preserve">Mikä on verkkopohjainen sovellus kalliimpi kuin mikä?</w:t>
      </w:r>
    </w:p>
    <w:p>
      <w:r>
        <w:rPr>
          <w:b/>
        </w:rPr>
        <w:t xml:space="preserve">Kysymys 6</w:t>
      </w:r>
    </w:p>
    <w:p>
      <w:r>
        <w:t xml:space="preserve">Miten kuvapuhelin mahdollistaa suoran viestinnän?</w:t>
      </w:r>
    </w:p>
    <w:p>
      <w:r>
        <w:rPr>
          <w:b/>
        </w:rPr>
        <w:t xml:space="preserve">Kysymys 7</w:t>
      </w:r>
    </w:p>
    <w:p>
      <w:r>
        <w:t xml:space="preserve">Mikä on videopuhelin?</w:t>
      </w:r>
    </w:p>
    <w:p>
      <w:r>
        <w:rPr>
          <w:b/>
        </w:rPr>
        <w:t xml:space="preserve">Kysymys 8</w:t>
      </w:r>
    </w:p>
    <w:p>
      <w:r>
        <w:t xml:space="preserve">Kuinka monessa paikassa voit käyttää kuvapuhelinta?</w:t>
      </w:r>
    </w:p>
    <w:p>
      <w:r>
        <w:rPr>
          <w:b/>
        </w:rPr>
        <w:t xml:space="preserve">Kysymys 9</w:t>
      </w:r>
    </w:p>
    <w:p>
      <w:r>
        <w:t xml:space="preserve">Mitä videopuhelimet ovat mahdollistaneet kiertämällä perinteisiä määritelmiä?</w:t>
      </w:r>
    </w:p>
    <w:p>
      <w:r>
        <w:rPr>
          <w:b/>
        </w:rPr>
        <w:t xml:space="preserve">Teksti numero 9</w:t>
      </w:r>
    </w:p>
    <w:p>
      <w:r>
        <w:t xml:space="preserve">Tämä tekniikka oli kuitenkin hyvin kallis, eikä sitä voitu käyttää esimerkiksi </w:t>
      </w:r>
      <w:r>
        <w:rPr>
          <w:color w:val="A9A9A9"/>
        </w:rPr>
        <w:t xml:space="preserve">etälääketieteen</w:t>
      </w:r>
      <w:r>
        <w:t xml:space="preserve">, etäopetuksen ja liikekokousten </w:t>
      </w:r>
      <w:r>
        <w:t xml:space="preserve">kaltaisiin sovelluksiin. </w:t>
      </w:r>
      <w:r>
        <w:t xml:space="preserve">Yritykset käyttää tavanomaisia puhelinverkkoja hitaan kuvan välittämiseen, kuten </w:t>
      </w:r>
      <w:r>
        <w:rPr>
          <w:color w:val="DCDCDC"/>
        </w:rPr>
        <w:t xml:space="preserve">AT&amp;T Corporation</w:t>
      </w:r>
      <w:r>
        <w:t xml:space="preserve">in kehittämät ensimmäiset järjestelmät, joita </w:t>
      </w:r>
      <w:r>
        <w:t xml:space="preserve">tutkittiin ensimmäisen kerran </w:t>
      </w:r>
      <w:r>
        <w:rPr>
          <w:color w:val="2F4F4F"/>
        </w:rPr>
        <w:t xml:space="preserve">1950-luvulla</w:t>
      </w:r>
      <w:r>
        <w:t xml:space="preserve">, epäonnistuivat lähinnä </w:t>
      </w:r>
      <w:r>
        <w:rPr>
          <w:color w:val="556B2F"/>
        </w:rPr>
        <w:t xml:space="preserve">huonon kuvanlaadun ja tehokkaiden videonpakkaustekniikoiden puuttumisen vuoksi. </w:t>
      </w:r>
      <w:r>
        <w:t xml:space="preserve">Myöskään 1970-luvun Picturephonen </w:t>
      </w:r>
      <w:r>
        <w:t xml:space="preserve">suurempi </w:t>
      </w:r>
      <w:r>
        <w:rPr>
          <w:color w:val="6B8E23"/>
        </w:rPr>
        <w:t xml:space="preserve">1 MHz:n </w:t>
      </w:r>
      <w:r>
        <w:t xml:space="preserve">kaistanleveys ja </w:t>
      </w:r>
      <w:r>
        <w:rPr>
          <w:color w:val="A0522D"/>
        </w:rPr>
        <w:t xml:space="preserve">6 Mbit/s </w:t>
      </w:r>
      <w:r>
        <w:t xml:space="preserve">bittinopeus eivät saavuttaneet kaupallista menestystä, mikä </w:t>
      </w:r>
      <w:r>
        <w:rPr>
          <w:color w:val="228B22"/>
        </w:rPr>
        <w:t xml:space="preserve">johtui </w:t>
      </w:r>
      <w:r>
        <w:t xml:space="preserve">pääasiassa </w:t>
      </w:r>
      <w:r>
        <w:rPr>
          <w:color w:val="228B22"/>
        </w:rPr>
        <w:t xml:space="preserve">sen korkeista kustannuksista, mutta myös verkostovaikutuksen puutteesta </w:t>
      </w:r>
      <w:r>
        <w:t xml:space="preserve">- maailmassa oli </w:t>
      </w:r>
      <w:r>
        <w:rPr>
          <w:color w:val="191970"/>
        </w:rPr>
        <w:t xml:space="preserve">vain muutama sata </w:t>
      </w:r>
      <w:r>
        <w:t xml:space="preserve">Picturephonea, joten käyttäjillä oli erittäin vähän yhteyksiä, joihin he pystyivät soittamaan, eikä yhteentoimivuutta muiden videopuhelinjärjestelmien kanssa ollut vuosikymmeniin.</w:t>
      </w:r>
    </w:p>
    <w:p>
      <w:r>
        <w:rPr>
          <w:b/>
        </w:rPr>
        <w:t xml:space="preserve">Kysymys 0</w:t>
      </w:r>
    </w:p>
    <w:p>
      <w:r>
        <w:t xml:space="preserve">Millä alalla etäkonferensseja ei voisi käyttää?</w:t>
      </w:r>
    </w:p>
    <w:p>
      <w:r>
        <w:rPr>
          <w:b/>
        </w:rPr>
        <w:t xml:space="preserve">Kysymys 1</w:t>
      </w:r>
    </w:p>
    <w:p>
      <w:r>
        <w:t xml:space="preserve">Kuka kehitti ensimmäiset järjestelmät, joilla voitiin lähettää hidastettua videokuvaa?</w:t>
      </w:r>
    </w:p>
    <w:p>
      <w:r>
        <w:rPr>
          <w:b/>
        </w:rPr>
        <w:t xml:space="preserve">Kysymys 2</w:t>
      </w:r>
    </w:p>
    <w:p>
      <w:r>
        <w:t xml:space="preserve">Milloin tutkittiin ensimmäisiä hitaasti kuvattuja videojärjestelmiä?</w:t>
      </w:r>
    </w:p>
    <w:p>
      <w:r>
        <w:rPr>
          <w:b/>
        </w:rPr>
        <w:t xml:space="preserve">Kysymys 3</w:t>
      </w:r>
    </w:p>
    <w:p>
      <w:r>
        <w:t xml:space="preserve">Mikä oli AT&amp;T:n Picturephonen bittinopeus?</w:t>
      </w:r>
    </w:p>
    <w:p>
      <w:r>
        <w:rPr>
          <w:b/>
        </w:rPr>
        <w:t xml:space="preserve">Kysymys 4</w:t>
      </w:r>
    </w:p>
    <w:p>
      <w:r>
        <w:t xml:space="preserve">Mikä oli AT&amp;T:n Picturephonen kaistanleveys?</w:t>
      </w:r>
    </w:p>
    <w:p>
      <w:r>
        <w:rPr>
          <w:b/>
        </w:rPr>
        <w:t xml:space="preserve">Kysymys 5</w:t>
      </w:r>
    </w:p>
    <w:p>
      <w:r>
        <w:t xml:space="preserve">Kuka kehitti ensimmäisen järjestelmän etäopetuksen välittämiseksi?</w:t>
      </w:r>
    </w:p>
    <w:p>
      <w:r>
        <w:rPr>
          <w:b/>
        </w:rPr>
        <w:t xml:space="preserve">Kysymys 6</w:t>
      </w:r>
    </w:p>
    <w:p>
      <w:r>
        <w:t xml:space="preserve">Millä alalla liikekokouksia ei voisi käyttää?</w:t>
      </w:r>
    </w:p>
    <w:p>
      <w:r>
        <w:rPr>
          <w:b/>
        </w:rPr>
        <w:t xml:space="preserve">Kysymys 7</w:t>
      </w:r>
    </w:p>
    <w:p>
      <w:r>
        <w:t xml:space="preserve">Miksi yrityskokousten käyttäminen hidastetun videon välittämiseen epäonnistui?</w:t>
      </w:r>
    </w:p>
    <w:p>
      <w:r>
        <w:rPr>
          <w:b/>
        </w:rPr>
        <w:t xml:space="preserve">Kysymys 8</w:t>
      </w:r>
    </w:p>
    <w:p>
      <w:r>
        <w:t xml:space="preserve">Miksi kuvapuhelimesta ei tullut 1950-luvulla menestystä?</w:t>
      </w:r>
    </w:p>
    <w:p>
      <w:r>
        <w:rPr>
          <w:b/>
        </w:rPr>
        <w:t xml:space="preserve">Kysymys 9</w:t>
      </w:r>
    </w:p>
    <w:p>
      <w:r>
        <w:t xml:space="preserve">Kuinka monta puhelinverkkoa maailmassa oli?</w:t>
      </w:r>
    </w:p>
    <w:p>
      <w:r>
        <w:rPr>
          <w:b/>
        </w:rPr>
        <w:t xml:space="preserve">Teksti numero 10</w:t>
      </w:r>
    </w:p>
    <w:p>
      <w:r>
        <w:t xml:space="preserve">Vaikka </w:t>
      </w:r>
      <w:r>
        <w:rPr>
          <w:color w:val="A9A9A9"/>
        </w:rPr>
        <w:t xml:space="preserve">videoneuvottelutekniikkaa </w:t>
      </w:r>
      <w:r>
        <w:t xml:space="preserve">käytettiin aluksi pääasiassa </w:t>
      </w:r>
      <w:r>
        <w:rPr>
          <w:color w:val="DCDCDC"/>
        </w:rPr>
        <w:t xml:space="preserve">yritysten sisäisissä viestintäverkoissa</w:t>
      </w:r>
      <w:r>
        <w:t xml:space="preserve">, yksi ensimmäisistä tekniikan yhteisöpalvelukäytöistä alkoi </w:t>
      </w:r>
      <w:r>
        <w:t xml:space="preserve">PictureTelin ja </w:t>
      </w:r>
      <w:r>
        <w:rPr>
          <w:color w:val="556B2F"/>
        </w:rPr>
        <w:t xml:space="preserve">IBM:n </w:t>
      </w:r>
      <w:r>
        <w:t xml:space="preserve">ainutlaatuisen kumppanuuden kautta</w:t>
      </w:r>
      <w:r>
        <w:rPr>
          <w:color w:val="2F4F4F"/>
        </w:rPr>
        <w:t xml:space="preserve">1992</w:t>
      </w:r>
      <w:r>
        <w:t xml:space="preserve">, sillä tuolloin nämä yritykset edistivät </w:t>
      </w:r>
      <w:r>
        <w:rPr>
          <w:color w:val="6B8E23"/>
        </w:rPr>
        <w:t xml:space="preserve">yhdessä kehitettyä </w:t>
      </w:r>
      <w:r>
        <w:rPr>
          <w:color w:val="A0522D"/>
        </w:rPr>
        <w:t xml:space="preserve">PCS/1-pohjaista</w:t>
      </w:r>
      <w:r>
        <w:rPr>
          <w:color w:val="6B8E23"/>
        </w:rPr>
        <w:t xml:space="preserve"> videoneuvottelutuotetta</w:t>
      </w:r>
      <w:r>
        <w:rPr>
          <w:color w:val="6B8E23"/>
        </w:rPr>
        <w:t xml:space="preserve">. </w:t>
      </w:r>
      <w:r>
        <w:t xml:space="preserve">Seuraavien </w:t>
      </w:r>
      <w:r>
        <w:t xml:space="preserve">vuosien</w:t>
      </w:r>
      <w:r>
        <w:rPr>
          <w:color w:val="228B22"/>
        </w:rPr>
        <w:t xml:space="preserve">15</w:t>
      </w:r>
      <w:r>
        <w:t xml:space="preserve"> aikana projekti DIANE (</w:t>
      </w:r>
      <w:r>
        <w:rPr>
          <w:color w:val="191970"/>
        </w:rPr>
        <w:t xml:space="preserve">Diversified Information and Assistance Network</w:t>
      </w:r>
      <w:r>
        <w:t xml:space="preserve">) kasvoi hyödyntäen erilaisia videoneuvottelualustoja, jotta saatiin luotua </w:t>
      </w:r>
      <w:r>
        <w:rPr>
          <w:color w:val="8B0000"/>
        </w:rPr>
        <w:t xml:space="preserve">useiden osavaltioiden välinen julkisen palvelun ja etäopetuksen yhteistyöverkko, joka koostui </w:t>
      </w:r>
      <w:r>
        <w:t xml:space="preserve">useista sadoista kouluista, lähiökeskuksista, </w:t>
      </w:r>
      <w:r>
        <w:rPr>
          <w:color w:val="483D8B"/>
        </w:rPr>
        <w:t xml:space="preserve">kirjastoista, tiedemuseoista</w:t>
      </w:r>
      <w:r>
        <w:t xml:space="preserve">, eläintarhoista ja puistoista, julkisista avustuskeskuksista ja muista yhteisöllisesti suuntautuneista organisaatioista.</w:t>
      </w:r>
    </w:p>
    <w:p>
      <w:r>
        <w:rPr>
          <w:b/>
        </w:rPr>
        <w:t xml:space="preserve">Kysymys 0</w:t>
      </w:r>
    </w:p>
    <w:p>
      <w:r>
        <w:t xml:space="preserve">Minä vuonna järjestettiin yksi ensimmäisistä videoneuvottelujen käytöstä yhteisöpalvelussa?</w:t>
      </w:r>
    </w:p>
    <w:p>
      <w:r>
        <w:rPr>
          <w:b/>
        </w:rPr>
        <w:t xml:space="preserve">Kysymys 1</w:t>
      </w:r>
    </w:p>
    <w:p>
      <w:r>
        <w:t xml:space="preserve">Mikä yritys oli mukana luomassa yhteisöpalvelun videokonferensseja?</w:t>
      </w:r>
    </w:p>
    <w:p>
      <w:r>
        <w:rPr>
          <w:b/>
        </w:rPr>
        <w:t xml:space="preserve">Kysymys 2</w:t>
      </w:r>
    </w:p>
    <w:p>
      <w:r>
        <w:t xml:space="preserve">Minkä videokonferenssituotteen parissa IBM ja PictureTel työskentelivät?</w:t>
      </w:r>
    </w:p>
    <w:p>
      <w:r>
        <w:rPr>
          <w:b/>
        </w:rPr>
        <w:t xml:space="preserve">Kysymys 3</w:t>
      </w:r>
    </w:p>
    <w:p>
      <w:r>
        <w:t xml:space="preserve">Mitä DIANE tarkoittaa DIANE-projektissa?</w:t>
      </w:r>
    </w:p>
    <w:p>
      <w:r>
        <w:rPr>
          <w:b/>
        </w:rPr>
        <w:t xml:space="preserve">Kysymys 4</w:t>
      </w:r>
    </w:p>
    <w:p>
      <w:r>
        <w:t xml:space="preserve">Kuinka monta vuotta kesti DIANE-projektin kasvu?</w:t>
      </w:r>
    </w:p>
    <w:p>
      <w:r>
        <w:rPr>
          <w:b/>
        </w:rPr>
        <w:t xml:space="preserve">Kysymys 5</w:t>
      </w:r>
    </w:p>
    <w:p>
      <w:r>
        <w:t xml:space="preserve">Missä etäopetusta käytettiin ensimmäisen kerran?</w:t>
      </w:r>
    </w:p>
    <w:p>
      <w:r>
        <w:rPr>
          <w:b/>
        </w:rPr>
        <w:t xml:space="preserve">Kysymys 6</w:t>
      </w:r>
    </w:p>
    <w:p>
      <w:r>
        <w:t xml:space="preserve">Mitä käytettiin ensimmäisenä naapurustokeskuksissa?</w:t>
      </w:r>
    </w:p>
    <w:p>
      <w:r>
        <w:rPr>
          <w:b/>
        </w:rPr>
        <w:t xml:space="preserve">Kysymys 7</w:t>
      </w:r>
    </w:p>
    <w:p>
      <w:r>
        <w:t xml:space="preserve">Mitä kirjastojen ja tiedemuseoiden välinen kumppanuus edisti vuonna 1992?</w:t>
      </w:r>
    </w:p>
    <w:p>
      <w:r>
        <w:rPr>
          <w:b/>
        </w:rPr>
        <w:t xml:space="preserve">Kysymys 8</w:t>
      </w:r>
    </w:p>
    <w:p>
      <w:r>
        <w:t xml:space="preserve">Mitkä kaksi paikkaa kuuluivat PictureTel-verkkoon vuonna 1992?</w:t>
      </w:r>
    </w:p>
    <w:p>
      <w:r>
        <w:rPr>
          <w:b/>
        </w:rPr>
        <w:t xml:space="preserve">Kysymys 9</w:t>
      </w:r>
    </w:p>
    <w:p>
      <w:r>
        <w:t xml:space="preserve">Mitä IBM Corporations kasvoi ja loi seuraavien 15 vuoden aikana?</w:t>
      </w:r>
    </w:p>
    <w:p>
      <w:r>
        <w:rPr>
          <w:b/>
        </w:rPr>
        <w:t xml:space="preserve">Teksti numero 11</w:t>
      </w:r>
    </w:p>
    <w:p>
      <w:r>
        <w:t xml:space="preserve">Samanaikainen videokonferenssi kolmen tai useamman etäpisteen välillä on mahdollista </w:t>
      </w:r>
      <w:r>
        <w:rPr>
          <w:color w:val="DCDCDC"/>
        </w:rPr>
        <w:t xml:space="preserve">monipisteohjausyksikön (MCU) </w:t>
      </w:r>
      <w:r>
        <w:rPr>
          <w:color w:val="A9A9A9"/>
        </w:rPr>
        <w:t xml:space="preserve">avulla</w:t>
      </w:r>
      <w:r>
        <w:t xml:space="preserve">. Tämä on silta, joka yhdistää useista lähteistä tulevat puhelut toisiinsa (samalla tavalla kuin äänikonferenssipuheluissa). Kaikki osapuolet soittavat MCU:lle tai MCU voi myös soittaa peräkkäin niille osapuolille, jotka aikovat osallistua. MCU-siltoja on olemassa </w:t>
      </w:r>
      <w:r>
        <w:rPr>
          <w:color w:val="2F4F4F"/>
        </w:rPr>
        <w:t xml:space="preserve">IP- </w:t>
      </w:r>
      <w:r>
        <w:t xml:space="preserve">ja ISDN-pohjaisia videokonferensseja </w:t>
      </w:r>
      <w:r>
        <w:t xml:space="preserve">varten. </w:t>
      </w:r>
      <w:r>
        <w:t xml:space="preserve">On olemassa MCU:ita, jotka ovat </w:t>
      </w:r>
      <w:r>
        <w:rPr>
          <w:color w:val="556B2F"/>
        </w:rPr>
        <w:t xml:space="preserve">puhtaasti ohjelmistoja, ja toisia, jotka ovat laitteiston ja ohjelmiston yhdistelmiä. </w:t>
      </w:r>
      <w:r>
        <w:t xml:space="preserve">MCU:lle on ominaista se, kuinka monta </w:t>
      </w:r>
      <w:r>
        <w:rPr>
          <w:color w:val="6B8E23"/>
        </w:rPr>
        <w:t xml:space="preserve">samanaikaista puhelua se voi käsitellä</w:t>
      </w:r>
      <w:r>
        <w:t xml:space="preserve">, sen kyky siirtää tiedonsiirtonopeuksia ja protokollia sekä ominaisuudet, kuten </w:t>
      </w:r>
      <w:r>
        <w:rPr>
          <w:color w:val="A0522D"/>
        </w:rPr>
        <w:t xml:space="preserve">jatkuva läsnäolo, </w:t>
      </w:r>
      <w:r>
        <w:t xml:space="preserve">jossa useat osapuolet näkyvät näytöllä samanaikaisesti. MCU:t voivat olla erillisiä laitteistolaitteita tai ne voidaan upottaa </w:t>
      </w:r>
      <w:r>
        <w:rPr>
          <w:color w:val="228B22"/>
        </w:rPr>
        <w:t xml:space="preserve">erillisiin videoneuvotteluyksiköihin</w:t>
      </w:r>
      <w:r>
        <w:t xml:space="preserve">.</w:t>
      </w:r>
    </w:p>
    <w:p>
      <w:r>
        <w:rPr>
          <w:b/>
        </w:rPr>
        <w:t xml:space="preserve">Kysymys 0</w:t>
      </w:r>
    </w:p>
    <w:p>
      <w:r>
        <w:t xml:space="preserve">Mikä mahdollistaa videoneuvottelujen yhdistämisen kolmeen tai useampaan etäpisteeseen?</w:t>
      </w:r>
    </w:p>
    <w:p>
      <w:r>
        <w:rPr>
          <w:b/>
        </w:rPr>
        <w:t xml:space="preserve">Kysymys 1</w:t>
      </w:r>
    </w:p>
    <w:p>
      <w:r>
        <w:t xml:space="preserve">Mikä on eräs MCU-sillan tyyppi?</w:t>
      </w:r>
    </w:p>
    <w:p>
      <w:r>
        <w:rPr>
          <w:b/>
        </w:rPr>
        <w:t xml:space="preserve">Kysymys 2</w:t>
      </w:r>
    </w:p>
    <w:p>
      <w:r>
        <w:t xml:space="preserve">Millä tavoin MCU voidaan luonnehtia?</w:t>
      </w:r>
    </w:p>
    <w:p>
      <w:r>
        <w:rPr>
          <w:b/>
        </w:rPr>
        <w:t xml:space="preserve">Kysymys 3</w:t>
      </w:r>
    </w:p>
    <w:p>
      <w:r>
        <w:t xml:space="preserve">Minkä ominaisuuden ansiosta MCU:n näytöllä voi näkyä useita osapuolia samanaikaisesti?</w:t>
      </w:r>
    </w:p>
    <w:p>
      <w:r>
        <w:rPr>
          <w:b/>
        </w:rPr>
        <w:t xml:space="preserve">Kysymys 4</w:t>
      </w:r>
    </w:p>
    <w:p>
      <w:r>
        <w:t xml:space="preserve">Mihin MCU voidaan upottaa?</w:t>
      </w:r>
    </w:p>
    <w:p>
      <w:r>
        <w:rPr>
          <w:b/>
        </w:rPr>
        <w:t xml:space="preserve">Kysymys 5</w:t>
      </w:r>
    </w:p>
    <w:p>
      <w:r>
        <w:t xml:space="preserve">Mikä mahdollistaa videokonferenssin Continuous Presence -ohjelman välillä?</w:t>
      </w:r>
    </w:p>
    <w:p>
      <w:r>
        <w:rPr>
          <w:b/>
        </w:rPr>
        <w:t xml:space="preserve">Kysymys 6</w:t>
      </w:r>
    </w:p>
    <w:p>
      <w:r>
        <w:t xml:space="preserve">Mikä on yksi ISDN:lle ominainen piirre?</w:t>
      </w:r>
    </w:p>
    <w:p>
      <w:r>
        <w:rPr>
          <w:b/>
        </w:rPr>
        <w:t xml:space="preserve">Kysymys 7</w:t>
      </w:r>
    </w:p>
    <w:p>
      <w:r>
        <w:t xml:space="preserve">Minkä ominaisuuden avulla useampi kuin yksi henkilö voi osallistua sarjaan?</w:t>
      </w:r>
    </w:p>
    <w:p>
      <w:r>
        <w:rPr>
          <w:b/>
        </w:rPr>
        <w:t xml:space="preserve">Kysymys 8</w:t>
      </w:r>
    </w:p>
    <w:p>
      <w:r>
        <w:t xml:space="preserve">Mistä kaukopisteet on tehty?</w:t>
      </w:r>
    </w:p>
    <w:p>
      <w:r>
        <w:rPr>
          <w:b/>
        </w:rPr>
        <w:t xml:space="preserve">Kysymys 9</w:t>
      </w:r>
    </w:p>
    <w:p>
      <w:r>
        <w:t xml:space="preserve">Mikä on yksi samanaikaisen puhelun tyyppi, joka toimii siltana?</w:t>
      </w:r>
    </w:p>
    <w:p>
      <w:r>
        <w:rPr>
          <w:b/>
        </w:rPr>
        <w:t xml:space="preserve">Teksti numero 12</w:t>
      </w:r>
    </w:p>
    <w:p>
      <w:r>
        <w:t xml:space="preserve">Videokonferenssien avulla kaukana olevat henkilöt voivat </w:t>
      </w:r>
      <w:r>
        <w:rPr>
          <w:color w:val="A9A9A9"/>
        </w:rPr>
        <w:t xml:space="preserve">osallistua kokouksiin lyhyellä varoitusajalla, mikä </w:t>
      </w:r>
      <w:r>
        <w:rPr>
          <w:color w:val="DCDCDC"/>
        </w:rPr>
        <w:t xml:space="preserve">säästää </w:t>
      </w:r>
      <w:r>
        <w:t xml:space="preserve">aikaa ja </w:t>
      </w:r>
      <w:r>
        <w:rPr>
          <w:color w:val="DCDCDC"/>
        </w:rPr>
        <w:t xml:space="preserve">rahaa</w:t>
      </w:r>
      <w:r>
        <w:t xml:space="preserve">. </w:t>
      </w:r>
      <w:r>
        <w:rPr>
          <w:color w:val="2F4F4F"/>
        </w:rPr>
        <w:t xml:space="preserve">VoIP:</w:t>
      </w:r>
      <w:r>
        <w:t xml:space="preserve">n kaltaista tekniikkaa </w:t>
      </w:r>
      <w:r>
        <w:t xml:space="preserve">voidaan käyttää yhdessä työpöydän videoneuvottelujen kanssa, jotta voidaan järjestää edullisia kasvokkain pidettäviä yrityskokouksia työpöydän äärestä poistumatta, erityisesti yrityksissä, joilla on laajalle levinneitä toimistoja. Teknologiaa käytetään myös </w:t>
      </w:r>
      <w:r>
        <w:rPr>
          <w:color w:val="556B2F"/>
        </w:rPr>
        <w:t xml:space="preserve">etätyössä</w:t>
      </w:r>
      <w:r>
        <w:t xml:space="preserve">, jossa työntekijät </w:t>
      </w:r>
      <w:r>
        <w:rPr>
          <w:color w:val="6B8E23"/>
        </w:rPr>
        <w:t xml:space="preserve">työskentelevät kotoa käsin</w:t>
      </w:r>
      <w:r>
        <w:t xml:space="preserve">. </w:t>
      </w:r>
      <w:r>
        <w:t xml:space="preserve">Eräässä tutkimusraportissa, joka perustui 1800 yrityksen työntekijän otokseen, todettiin kesäkuussa 2010, että </w:t>
      </w:r>
      <w:r>
        <w:rPr>
          <w:color w:val="A0522D"/>
        </w:rPr>
        <w:t xml:space="preserve">54 prosenttia </w:t>
      </w:r>
      <w:r>
        <w:rPr>
          <w:color w:val="228B22"/>
        </w:rPr>
        <w:t xml:space="preserve">vastaajista, joilla oli mahdollisuus käyttää videoneuvottelua, käytti sitä "koko ajan" tai "usein".</w:t>
      </w:r>
    </w:p>
    <w:p>
      <w:r>
        <w:rPr>
          <w:b/>
        </w:rPr>
        <w:t xml:space="preserve">Kysymys 0</w:t>
      </w:r>
    </w:p>
    <w:p>
      <w:r>
        <w:t xml:space="preserve">Millä tavalla videokonferenssi voi auttaa ihmistä?</w:t>
      </w:r>
    </w:p>
    <w:p>
      <w:r>
        <w:rPr>
          <w:b/>
        </w:rPr>
        <w:t xml:space="preserve">Kysymys 1</w:t>
      </w:r>
    </w:p>
    <w:p>
      <w:r>
        <w:t xml:space="preserve">Mitä tekniikkaa voidaan käyttää videokonferenssien ohella?</w:t>
      </w:r>
    </w:p>
    <w:p>
      <w:r>
        <w:rPr>
          <w:b/>
        </w:rPr>
        <w:t xml:space="preserve">Kysymys 2</w:t>
      </w:r>
    </w:p>
    <w:p>
      <w:r>
        <w:t xml:space="preserve">Mikä on VoIP:n toinen käyttötarkoitus?</w:t>
      </w:r>
    </w:p>
    <w:p>
      <w:r>
        <w:rPr>
          <w:b/>
        </w:rPr>
        <w:t xml:space="preserve">Kysymys 3</w:t>
      </w:r>
    </w:p>
    <w:p>
      <w:r>
        <w:t xml:space="preserve">Mitä etätyö on?</w:t>
      </w:r>
    </w:p>
    <w:p>
      <w:r>
        <w:rPr>
          <w:b/>
        </w:rPr>
        <w:t xml:space="preserve">Kysymys 4</w:t>
      </w:r>
    </w:p>
    <w:p>
      <w:r>
        <w:t xml:space="preserve">Kuinka suuri osuus ihmisistä käyttää videokonferensseja suurimman osan ajasta?</w:t>
      </w:r>
    </w:p>
    <w:p>
      <w:r>
        <w:rPr>
          <w:b/>
        </w:rPr>
        <w:t xml:space="preserve">Kysymys 5</w:t>
      </w:r>
    </w:p>
    <w:p>
      <w:r>
        <w:t xml:space="preserve">Mitä ajan säästö voi auttaa ihmisiä tekemään?</w:t>
      </w:r>
    </w:p>
    <w:p>
      <w:r>
        <w:rPr>
          <w:b/>
        </w:rPr>
        <w:t xml:space="preserve">Kysymys 6</w:t>
      </w:r>
    </w:p>
    <w:p>
      <w:r>
        <w:t xml:space="preserve">Mihin myös kasvokkain pidettäviä liiketapaamisia käytetään?</w:t>
      </w:r>
    </w:p>
    <w:p>
      <w:r>
        <w:rPr>
          <w:b/>
        </w:rPr>
        <w:t xml:space="preserve">Kysymys 7</w:t>
      </w:r>
    </w:p>
    <w:p>
      <w:r>
        <w:t xml:space="preserve">Mitä rahasäästöihin perustuva raportti osoitti?</w:t>
      </w:r>
    </w:p>
    <w:p>
      <w:r>
        <w:rPr>
          <w:b/>
        </w:rPr>
        <w:t xml:space="preserve">Kysymys 8</w:t>
      </w:r>
    </w:p>
    <w:p>
      <w:r>
        <w:t xml:space="preserve">Kuinka suuri prosenttiosuus etätyöntekijöistä käytti teknologiaa usein kesäkuussa 2010?</w:t>
      </w:r>
    </w:p>
    <w:p>
      <w:r>
        <w:rPr>
          <w:b/>
        </w:rPr>
        <w:t xml:space="preserve">Kysymys 9</w:t>
      </w:r>
    </w:p>
    <w:p>
      <w:r>
        <w:t xml:space="preserve">Mihin myös edullisia kokouksia käytetään?</w:t>
      </w:r>
    </w:p>
    <w:p>
      <w:r>
        <w:rPr>
          <w:b/>
        </w:rPr>
        <w:t xml:space="preserve">Teksti numero 13</w:t>
      </w:r>
    </w:p>
    <w:p>
      <w:r>
        <w:t xml:space="preserve">Lopulta </w:t>
      </w:r>
      <w:r>
        <w:t xml:space="preserve">1990-luvulla </w:t>
      </w:r>
      <w:r>
        <w:rPr>
          <w:color w:val="DCDCDC"/>
        </w:rPr>
        <w:t xml:space="preserve">Internet-protokollaan perustuva videoneuvottelu </w:t>
      </w:r>
      <w:r>
        <w:t xml:space="preserve">tuli mahdolliseksi, ja tehokkaampia videopakkaustekniikoita kehitettiin, mikä mahdollisti </w:t>
      </w:r>
      <w:r>
        <w:t xml:space="preserve">pöytätietokoneisiin tai henkilökohtaisiin tietokoneisiin (PC) perustuvan videoneuvottelun. </w:t>
      </w:r>
      <w:r>
        <w:t xml:space="preserve">Tim Dorcey ja muut kehittivät Cornellissa </w:t>
      </w:r>
      <w:r>
        <w:rPr>
          <w:color w:val="6B8E23"/>
        </w:rPr>
        <w:t xml:space="preserve">CU-SeeMe</w:t>
      </w:r>
      <w:r>
        <w:rPr>
          <w:color w:val="556B2F"/>
        </w:rPr>
        <w:t xml:space="preserve">1992</w:t>
      </w:r>
      <w:r>
        <w:t xml:space="preserve">:n. </w:t>
      </w:r>
      <w:r>
        <w:rPr>
          <w:color w:val="A0522D"/>
        </w:rPr>
        <w:t xml:space="preserve">Vuonna 1996 järjestettiin </w:t>
      </w:r>
      <w:r>
        <w:rPr>
          <w:color w:val="228B22"/>
        </w:rPr>
        <w:t xml:space="preserve">1995</w:t>
      </w:r>
      <w:r>
        <w:t xml:space="preserve">ensimmäinen julkinen videoneuvottelu Pohjois-Amerikan ja Afrikan välillä, joka yhdisti San Franciscossa pidetyt teknomessut ja </w:t>
      </w:r>
      <w:r>
        <w:rPr>
          <w:color w:val="191970"/>
        </w:rPr>
        <w:t xml:space="preserve">Kapkaupungissa</w:t>
      </w:r>
      <w:r>
        <w:t xml:space="preserve"> pidetyn teknoraveen ja kyberdelin</w:t>
      </w:r>
      <w:r>
        <w:t xml:space="preserve">. </w:t>
      </w:r>
      <w:r>
        <w:t xml:space="preserve">Talviolympialaisten avajaisseremoniassa Naganossa Japanissa </w:t>
      </w:r>
      <w:r>
        <w:rPr>
          <w:color w:val="8B0000"/>
        </w:rPr>
        <w:t xml:space="preserve">Seiji Ozawa johti Beethovenin yhdeksännen sinfonian Oodin ilolle samanaikaisesti viiden maanosan yli lähes reaaliajassa.</w:t>
      </w:r>
    </w:p>
    <w:p>
      <w:r>
        <w:rPr>
          <w:b/>
        </w:rPr>
        <w:t xml:space="preserve">Kysymys 0</w:t>
      </w:r>
    </w:p>
    <w:p>
      <w:r>
        <w:t xml:space="preserve">Millä vuosikymmenellä Internet-videokonferenssit tehtiin mahdollisiksi?</w:t>
      </w:r>
    </w:p>
    <w:p>
      <w:r>
        <w:rPr>
          <w:b/>
        </w:rPr>
        <w:t xml:space="preserve">Kysymys 1</w:t>
      </w:r>
    </w:p>
    <w:p>
      <w:r>
        <w:t xml:space="preserve">Missä laitteessa videoneuvottelua voitiin vihdoin käyttää?</w:t>
      </w:r>
    </w:p>
    <w:p>
      <w:r>
        <w:rPr>
          <w:b/>
        </w:rPr>
        <w:t xml:space="preserve">Kysymys 2</w:t>
      </w:r>
    </w:p>
    <w:p>
      <w:r>
        <w:t xml:space="preserve">Minä vuonna kehitettiin CU-SeeMe, työpöytäpohjainen videokonferenssityökalu?</w:t>
      </w:r>
    </w:p>
    <w:p>
      <w:r>
        <w:rPr>
          <w:b/>
        </w:rPr>
        <w:t xml:space="preserve">Kysymys 3</w:t>
      </w:r>
    </w:p>
    <w:p>
      <w:r>
        <w:t xml:space="preserve">Minä vuonna järjestettiin ensimmäinen julkinen videokonferenssi?</w:t>
      </w:r>
    </w:p>
    <w:p>
      <w:r>
        <w:rPr>
          <w:b/>
        </w:rPr>
        <w:t xml:space="preserve">Kysymys 4</w:t>
      </w:r>
    </w:p>
    <w:p>
      <w:r>
        <w:t xml:space="preserve">Mikä eteläafrikkalainen kaupunki osallistui ensimmäiseen julkiseen videokonferenssiin?</w:t>
      </w:r>
    </w:p>
    <w:p>
      <w:r>
        <w:rPr>
          <w:b/>
        </w:rPr>
        <w:t xml:space="preserve">Kysymys 5</w:t>
      </w:r>
    </w:p>
    <w:p>
      <w:r>
        <w:t xml:space="preserve">Mitä Seiji Ozawa kehitti Cornellissa?</w:t>
      </w:r>
    </w:p>
    <w:p>
      <w:r>
        <w:rPr>
          <w:b/>
        </w:rPr>
        <w:t xml:space="preserve">Kysymys 6</w:t>
      </w:r>
    </w:p>
    <w:p>
      <w:r>
        <w:t xml:space="preserve">Milloin järjestettiin CU-SeeMee, joka yhdisti San Franciscon ja Captownin?</w:t>
      </w:r>
    </w:p>
    <w:p>
      <w:r>
        <w:rPr>
          <w:b/>
        </w:rPr>
        <w:t xml:space="preserve">Kysymys 7</w:t>
      </w:r>
    </w:p>
    <w:p>
      <w:r>
        <w:t xml:space="preserve">Mitä Japanin Naganossa järjestetyillä teknomessuilla tapahtui reaaliajassa?</w:t>
      </w:r>
    </w:p>
    <w:p>
      <w:r>
        <w:rPr>
          <w:b/>
        </w:rPr>
        <w:t xml:space="preserve">Kysymys 8</w:t>
      </w:r>
    </w:p>
    <w:p>
      <w:r>
        <w:t xml:space="preserve">Mikä tuli mahdolliseksi, että talviolympialaisten avajaisseremonia pystyttiin järjestämään?</w:t>
      </w:r>
    </w:p>
    <w:p>
      <w:r>
        <w:rPr>
          <w:b/>
        </w:rPr>
        <w:t xml:space="preserve">Kysymys 9</w:t>
      </w:r>
    </w:p>
    <w:p>
      <w:r>
        <w:t xml:space="preserve">Milloin Nagano Japanissa osallistui ensimmäiseen kaksi maanosaa yhdistävään julkiseen videokonferenssiin?</w:t>
      </w:r>
    </w:p>
    <w:p>
      <w:r>
        <w:rPr>
          <w:b/>
        </w:rPr>
        <w:t xml:space="preserve">Teksti numero 14</w:t>
      </w:r>
    </w:p>
    <w:p>
      <w:r>
        <w:t xml:space="preserve">Videokonferenssijärjestelmässä käytettävä ydintekniikka on </w:t>
      </w:r>
      <w:r>
        <w:rPr>
          <w:color w:val="A9A9A9"/>
        </w:rPr>
        <w:t xml:space="preserve">ääni- ja videovirtojen digitaalinen pakkaaminen reaaliajassa</w:t>
      </w:r>
      <w:r>
        <w:t xml:space="preserve">. </w:t>
      </w:r>
      <w:r>
        <w:t xml:space="preserve">Laitteistoa tai ohjelmistoa, joka suorittaa pakkauksen, kutsutaan </w:t>
      </w:r>
      <w:r>
        <w:rPr>
          <w:color w:val="DCDCDC"/>
        </w:rPr>
        <w:t xml:space="preserve">koodekiksi (kooderi/dekooderi)</w:t>
      </w:r>
      <w:r>
        <w:t xml:space="preserve">. </w:t>
      </w:r>
      <w:r>
        <w:t xml:space="preserve">Pakkausasteet </w:t>
      </w:r>
      <w:r>
        <w:t xml:space="preserve">voivat olla </w:t>
      </w:r>
      <w:r>
        <w:rPr>
          <w:color w:val="2F4F4F"/>
        </w:rPr>
        <w:t xml:space="preserve">jopa </w:t>
      </w:r>
      <w:r>
        <w:rPr>
          <w:color w:val="556B2F"/>
        </w:rPr>
        <w:t xml:space="preserve">1:500. </w:t>
      </w:r>
      <w:r>
        <w:rPr>
          <w:color w:val="6B8E23"/>
        </w:rPr>
        <w:t xml:space="preserve">Tuloksena syntyvä 1:n ja 0:n digitaalinen virta jaetaan merkityiksi paketeiksi, jotka sitten lähetetään </w:t>
      </w:r>
      <w:r>
        <w:t xml:space="preserve">jonkinlaisen digitaalisen verkon (yleensä ISDN tai </w:t>
      </w:r>
      <w:r>
        <w:rPr>
          <w:color w:val="A0522D"/>
        </w:rPr>
        <w:t xml:space="preserve">IP) </w:t>
      </w:r>
      <w:r>
        <w:t xml:space="preserve">kautta</w:t>
      </w:r>
      <w:r>
        <w:t xml:space="preserve">. </w:t>
      </w:r>
      <w:r>
        <w:t xml:space="preserve">Äänimodeemien käyttö siirtolinjassa mahdollistaa POTS:n (</w:t>
      </w:r>
      <w:r>
        <w:rPr>
          <w:color w:val="228B22"/>
        </w:rPr>
        <w:t xml:space="preserve">Plain Old Telephone System) käytön </w:t>
      </w:r>
      <w:r>
        <w:t xml:space="preserve">joissakin hidaskäyntisovelluksissa, kuten videopuhelimissa, koska ne </w:t>
      </w:r>
      <w:r>
        <w:rPr>
          <w:color w:val="191970"/>
        </w:rPr>
        <w:t xml:space="preserve">muuttavat </w:t>
      </w:r>
      <w:r>
        <w:rPr>
          <w:color w:val="8B0000"/>
        </w:rPr>
        <w:t xml:space="preserve">digitaalipulssit analogisiksi aalloiksi </w:t>
      </w:r>
      <w:r>
        <w:t xml:space="preserve">äänispektrin alueella.</w:t>
      </w:r>
    </w:p>
    <w:p>
      <w:r>
        <w:rPr>
          <w:b/>
        </w:rPr>
        <w:t xml:space="preserve">Kysymys 0</w:t>
      </w:r>
    </w:p>
    <w:p>
      <w:r>
        <w:t xml:space="preserve">Mikä on ohjelmisto, joka suorittaa äänen ja/tai videon pakkauksen?</w:t>
      </w:r>
    </w:p>
    <w:p>
      <w:r>
        <w:rPr>
          <w:b/>
        </w:rPr>
        <w:t xml:space="preserve">Kysymys 1</w:t>
      </w:r>
    </w:p>
    <w:p>
      <w:r>
        <w:t xml:space="preserve">Kuinka korkealle pakkaustiheys voi nousta?</w:t>
      </w:r>
    </w:p>
    <w:p>
      <w:r>
        <w:rPr>
          <w:b/>
        </w:rPr>
        <w:t xml:space="preserve">Kysymys 2</w:t>
      </w:r>
    </w:p>
    <w:p>
      <w:r>
        <w:t xml:space="preserve">Mikä on yksi digitaalinen verkko, jonka kautta digitaalinen virta voidaan lähettää?</w:t>
      </w:r>
    </w:p>
    <w:p>
      <w:r>
        <w:rPr>
          <w:b/>
        </w:rPr>
        <w:t xml:space="preserve">Kysymys 3</w:t>
      </w:r>
    </w:p>
    <w:p>
      <w:r>
        <w:t xml:space="preserve">Mitä tarkoittaa POTS?</w:t>
      </w:r>
    </w:p>
    <w:p>
      <w:r>
        <w:rPr>
          <w:b/>
        </w:rPr>
        <w:t xml:space="preserve">Kysymys 4</w:t>
      </w:r>
    </w:p>
    <w:p>
      <w:r>
        <w:t xml:space="preserve">Mitä POTS tekee?</w:t>
      </w:r>
    </w:p>
    <w:p>
      <w:r>
        <w:rPr>
          <w:b/>
        </w:rPr>
        <w:t xml:space="preserve">Kysymys 5</w:t>
      </w:r>
    </w:p>
    <w:p>
      <w:r>
        <w:t xml:space="preserve">Mikä on videoneuvottelujärjestelmässä käytettävä digitaalinen ydinverkko?</w:t>
      </w:r>
    </w:p>
    <w:p>
      <w:r>
        <w:rPr>
          <w:b/>
        </w:rPr>
        <w:t xml:space="preserve">Kysymys 6</w:t>
      </w:r>
    </w:p>
    <w:p>
      <w:r>
        <w:t xml:space="preserve">Mikä on matalan nopeuden sovellus, joka suorittaa pakkauksen?</w:t>
      </w:r>
    </w:p>
    <w:p>
      <w:r>
        <w:rPr>
          <w:b/>
        </w:rPr>
        <w:t xml:space="preserve">Kysymys 7</w:t>
      </w:r>
    </w:p>
    <w:p>
      <w:r>
        <w:t xml:space="preserve">Kuinka korkealle äänimodeemit voivat mennä?</w:t>
      </w:r>
    </w:p>
    <w:p>
      <w:r>
        <w:rPr>
          <w:b/>
        </w:rPr>
        <w:t xml:space="preserve">Kysymys 8</w:t>
      </w:r>
    </w:p>
    <w:p>
      <w:r>
        <w:t xml:space="preserve">Mitä lähetetään jonkinlaisten hidaskäyntisovellusten kautta?</w:t>
      </w:r>
    </w:p>
    <w:p>
      <w:r>
        <w:rPr>
          <w:b/>
        </w:rPr>
        <w:t xml:space="preserve">Kysymys 9</w:t>
      </w:r>
    </w:p>
    <w:p>
      <w:r>
        <w:t xml:space="preserve">Mitä ISDN muuntaa äänitaajuusalueella?</w:t>
      </w:r>
    </w:p>
    <w:p>
      <w:r>
        <w:rPr>
          <w:b/>
        </w:rPr>
        <w:t xml:space="preserve">Teksti numero 15</w:t>
      </w:r>
    </w:p>
    <w:p>
      <w:r>
        <w:t xml:space="preserve">Edellä kuvattujen eri tekniikoiden tyypilliseen käyttöön kuuluu soittaminen tai </w:t>
      </w:r>
      <w:r>
        <w:rPr>
          <w:color w:val="A9A9A9"/>
        </w:rPr>
        <w:t xml:space="preserve">konferenssien pitäminen kahdenkeskisesti</w:t>
      </w:r>
      <w:r>
        <w:t xml:space="preserve">, yhdeltä monelle tai monelta monelle henkilökohtaiseen, liiketoimintaan, koulutukseen, kuurojen videorelay-palveluun sekä </w:t>
      </w:r>
      <w:r>
        <w:rPr>
          <w:color w:val="DCDCDC"/>
        </w:rPr>
        <w:t xml:space="preserve">etälääketieteelliseen</w:t>
      </w:r>
      <w:r>
        <w:t xml:space="preserve">, diagnostiseen ja kuntoutukselliseen käyttöön tai palveluihin. Uusia </w:t>
      </w:r>
      <w:r>
        <w:rPr>
          <w:color w:val="2F4F4F"/>
        </w:rPr>
        <w:t xml:space="preserve">videopuheluita ja videokonferensseja </w:t>
      </w:r>
      <w:r>
        <w:t xml:space="preserve">hyödyntäviä palveluja</w:t>
      </w:r>
      <w:r>
        <w:t xml:space="preserve">, kuten </w:t>
      </w:r>
      <w:r>
        <w:rPr>
          <w:color w:val="556B2F"/>
        </w:rPr>
        <w:t xml:space="preserve">opettajien </w:t>
      </w:r>
      <w:r>
        <w:t xml:space="preserve">ja psykologien verkkokeskusteluja, </w:t>
      </w:r>
      <w:r>
        <w:rPr>
          <w:color w:val="6B8E23"/>
        </w:rPr>
        <w:t xml:space="preserve">henkilökohtaisia videopuheluita </w:t>
      </w:r>
      <w:r>
        <w:rPr>
          <w:color w:val="A0522D"/>
        </w:rPr>
        <w:t xml:space="preserve">vankiloissa oleville </w:t>
      </w:r>
      <w:r>
        <w:rPr>
          <w:color w:val="6B8E23"/>
        </w:rPr>
        <w:t xml:space="preserve">vangeille </w:t>
      </w:r>
      <w:r>
        <w:t xml:space="preserve">ja videokonferensseja </w:t>
      </w:r>
      <w:r>
        <w:rPr>
          <w:color w:val="228B22"/>
        </w:rPr>
        <w:t xml:space="preserve">lentoyhtiöiden teknisten ongelmien </w:t>
      </w:r>
      <w:r>
        <w:t xml:space="preserve">ratkaisemiseksi </w:t>
      </w:r>
      <w:r>
        <w:t xml:space="preserve">huoltolaitoksissa, luodaan tai kehitetään </w:t>
      </w:r>
      <w:r>
        <w:rPr>
          <w:color w:val="191970"/>
        </w:rPr>
        <w:t xml:space="preserve">jatkuvasti</w:t>
      </w:r>
      <w:r>
        <w:t xml:space="preserve">.</w:t>
      </w:r>
    </w:p>
    <w:p>
      <w:r>
        <w:rPr>
          <w:b/>
        </w:rPr>
        <w:t xml:space="preserve">Kysymys 0</w:t>
      </w:r>
    </w:p>
    <w:p>
      <w:r>
        <w:t xml:space="preserve">Mikä ammatti käyttää videoneuvottelutekniikkaa verkkoistuntojen pitämiseen?</w:t>
      </w:r>
    </w:p>
    <w:p>
      <w:r>
        <w:rPr>
          <w:b/>
        </w:rPr>
        <w:t xml:space="preserve">Kysymys 1</w:t>
      </w:r>
    </w:p>
    <w:p>
      <w:r>
        <w:t xml:space="preserve">Mikä on yksi tapa, jolla videopuhelua voidaan käyttää?</w:t>
      </w:r>
    </w:p>
    <w:p>
      <w:r>
        <w:rPr>
          <w:b/>
        </w:rPr>
        <w:t xml:space="preserve">Kysymys 2</w:t>
      </w:r>
    </w:p>
    <w:p>
      <w:r>
        <w:t xml:space="preserve">Mikä on konferenssitekniikan yleinen käyttötapa?</w:t>
      </w:r>
    </w:p>
    <w:p>
      <w:r>
        <w:rPr>
          <w:b/>
        </w:rPr>
        <w:t xml:space="preserve">Kysymys 3</w:t>
      </w:r>
    </w:p>
    <w:p>
      <w:r>
        <w:t xml:space="preserve">Mikä on yksi etälääketieteellisen teknologian yleinen käyttötapa?</w:t>
      </w:r>
    </w:p>
    <w:p>
      <w:r>
        <w:rPr>
          <w:b/>
        </w:rPr>
        <w:t xml:space="preserve">Kysymys 4</w:t>
      </w:r>
    </w:p>
    <w:p>
      <w:r>
        <w:t xml:space="preserve">Mikä on yksi tapa, jolla yritykset voivat järjestää verkkoistuntoja?</w:t>
      </w:r>
    </w:p>
    <w:p>
      <w:r>
        <w:rPr>
          <w:b/>
        </w:rPr>
        <w:t xml:space="preserve">Kysymys 5</w:t>
      </w:r>
    </w:p>
    <w:p>
      <w:r>
        <w:t xml:space="preserve">Mitä diagnostiikkapalvelut voivat ratkaista huoltolaitoksissa?</w:t>
      </w:r>
    </w:p>
    <w:p>
      <w:r>
        <w:rPr>
          <w:b/>
        </w:rPr>
        <w:t xml:space="preserve">Kysymys 6</w:t>
      </w:r>
    </w:p>
    <w:p>
      <w:r>
        <w:t xml:space="preserve">Kuinka usein def Video Relay Service kehittyy?</w:t>
      </w:r>
    </w:p>
    <w:p>
      <w:r>
        <w:rPr>
          <w:b/>
        </w:rPr>
        <w:t xml:space="preserve">Kysymys 7</w:t>
      </w:r>
    </w:p>
    <w:p>
      <w:r>
        <w:t xml:space="preserve">Mitä palveluja vankiloissa vangitut käyttävät?</w:t>
      </w:r>
    </w:p>
    <w:p>
      <w:r>
        <w:rPr>
          <w:b/>
        </w:rPr>
        <w:t xml:space="preserve">Teksti numero 16</w:t>
      </w:r>
    </w:p>
    <w:p>
      <w:r>
        <w:t xml:space="preserve">Videokonferenssit ovat erittäin hyödyllinen tekniikka </w:t>
      </w:r>
      <w:r>
        <w:rPr>
          <w:color w:val="A9A9A9"/>
        </w:rPr>
        <w:t xml:space="preserve">reaaliaikaisissa telelääketieteen </w:t>
      </w:r>
      <w:r>
        <w:t xml:space="preserve">ja etähoidon sovelluksissa, kuten diagnosoinnissa, konsultoinnissa, lääketieteellisten kuvien lähettämisessä jne.... </w:t>
      </w:r>
      <w:r>
        <w:rPr>
          <w:color w:val="DCDCDC"/>
        </w:rPr>
        <w:t xml:space="preserve">Videoneuvottelujen </w:t>
      </w:r>
      <w:r>
        <w:t xml:space="preserve">avulla </w:t>
      </w:r>
      <w:r>
        <w:t xml:space="preserve">potilaat voivat ottaa yhteyttä hoitajiin ja lääkäreihin hätä- tai rutiinitilanteissa, ja lääkärit ja muut terveydenhuollon ammattilaiset voivat keskustella tapauksista suurten etäisyyksien yli. </w:t>
      </w:r>
      <w:r>
        <w:rPr>
          <w:color w:val="556B2F"/>
        </w:rPr>
        <w:t xml:space="preserve">Maaseutualueet </w:t>
      </w:r>
      <w:r>
        <w:t xml:space="preserve">voivat käyttää tätä tekniikkaa diagnoositarkoituksiin, mikä säästää ihmishenkiä ja tehostaa terveydenhuoltoon käytettävien varojen käyttöä. Esimerkiksi </w:t>
      </w:r>
      <w:r>
        <w:rPr>
          <w:color w:val="6B8E23"/>
        </w:rPr>
        <w:t xml:space="preserve">Ohiossa</w:t>
      </w:r>
      <w:r>
        <w:t xml:space="preserve">, Yhdysvalloissa, </w:t>
      </w:r>
      <w:r>
        <w:t xml:space="preserve">sijaitseva maaseudun terveyskeskus </w:t>
      </w:r>
      <w:r>
        <w:t xml:space="preserve">käytti videokonferensseja vähentääkseen menestyksekkäästi sairaiden vauvojen siirtoja </w:t>
      </w:r>
      <w:r>
        <w:rPr>
          <w:color w:val="A0522D"/>
        </w:rPr>
        <w:t xml:space="preserve">70 mailin </w:t>
      </w:r>
      <w:r>
        <w:rPr>
          <w:color w:val="228B22"/>
        </w:rPr>
        <w:t xml:space="preserve">(110 km) päässä sijaitsevaan </w:t>
      </w:r>
      <w:r>
        <w:t xml:space="preserve">sairaalaan</w:t>
      </w:r>
      <w:r>
        <w:t xml:space="preserve">. </w:t>
      </w:r>
      <w:r>
        <w:t xml:space="preserve">Tämä oli aiemmin maksanut lähes </w:t>
      </w:r>
      <w:r>
        <w:rPr>
          <w:color w:val="191970"/>
        </w:rPr>
        <w:t xml:space="preserve">10 000 dollaria </w:t>
      </w:r>
      <w:r>
        <w:rPr>
          <w:color w:val="8B0000"/>
        </w:rPr>
        <w:t xml:space="preserve">siirtoa kohden</w:t>
      </w:r>
      <w:r>
        <w:t xml:space="preserve">.</w:t>
      </w:r>
    </w:p>
    <w:p>
      <w:r>
        <w:rPr>
          <w:b/>
        </w:rPr>
        <w:t xml:space="preserve">Kysymys 0</w:t>
      </w:r>
    </w:p>
    <w:p>
      <w:r>
        <w:t xml:space="preserve">Mikä on yksi tapa, jolla videoneuvotteluista on hyötyä?</w:t>
      </w:r>
    </w:p>
    <w:p>
      <w:r>
        <w:rPr>
          <w:b/>
        </w:rPr>
        <w:t xml:space="preserve">Kysymys 1</w:t>
      </w:r>
    </w:p>
    <w:p>
      <w:r>
        <w:t xml:space="preserve">Mitkä alat hyötyvät erityisesti videokonferensseista? </w:t>
      </w:r>
    </w:p>
    <w:p>
      <w:r>
        <w:rPr>
          <w:b/>
        </w:rPr>
        <w:t xml:space="preserve">Kysymys 2</w:t>
      </w:r>
    </w:p>
    <w:p>
      <w:r>
        <w:t xml:space="preserve">Missä Yhdysvaltojen osavaltiossa maaseutualueella käytettiin videoneuvottelua, jotta sairaiden vauvojen sairaalasiirtojen määrää voitaisiin vähentää? </w:t>
      </w:r>
    </w:p>
    <w:p>
      <w:r>
        <w:rPr>
          <w:b/>
        </w:rPr>
        <w:t xml:space="preserve">Kysymys 3</w:t>
      </w:r>
    </w:p>
    <w:p>
      <w:r>
        <w:t xml:space="preserve">Kuinka kaukana sairaala oli tästä maaseudulta?</w:t>
      </w:r>
    </w:p>
    <w:p>
      <w:r>
        <w:rPr>
          <w:b/>
        </w:rPr>
        <w:t xml:space="preserve">Kysymys 4</w:t>
      </w:r>
    </w:p>
    <w:p>
      <w:r>
        <w:t xml:space="preserve">Kuinka paljon rahaa videokonferenssi auttoi tätä maaseutualuetta säästämään?</w:t>
      </w:r>
    </w:p>
    <w:p>
      <w:r>
        <w:rPr>
          <w:b/>
        </w:rPr>
        <w:t xml:space="preserve">Kysymys 5</w:t>
      </w:r>
    </w:p>
    <w:p>
      <w:r>
        <w:t xml:space="preserve">Millä alueilla sairaanhoitajien yhteydenpito on sujuvampaa?</w:t>
      </w:r>
    </w:p>
    <w:p>
      <w:r>
        <w:rPr>
          <w:b/>
        </w:rPr>
        <w:t xml:space="preserve">Kysymys 6</w:t>
      </w:r>
    </w:p>
    <w:p>
      <w:r>
        <w:t xml:space="preserve">Kuinka paljon maksoi yhteydenotto lääkäriin Ohion maaseudulla?</w:t>
      </w:r>
    </w:p>
    <w:p>
      <w:r>
        <w:rPr>
          <w:b/>
        </w:rPr>
        <w:t xml:space="preserve">Kysymys 7</w:t>
      </w:r>
    </w:p>
    <w:p>
      <w:r>
        <w:t xml:space="preserve">Missä terveyskeskus käytti lääketieteellisten kuvien siirtämistä kustannusten leikkaamiseen?</w:t>
      </w:r>
    </w:p>
    <w:p>
      <w:r>
        <w:rPr>
          <w:b/>
        </w:rPr>
        <w:t xml:space="preserve">Kysymys 8</w:t>
      </w:r>
    </w:p>
    <w:p>
      <w:r>
        <w:t xml:space="preserve">Kuinka kaukana lääkäri oli Ohion maaseudulta?</w:t>
      </w:r>
    </w:p>
    <w:p>
      <w:r>
        <w:rPr>
          <w:b/>
        </w:rPr>
        <w:t xml:space="preserve">Kysymys 9</w:t>
      </w:r>
    </w:p>
    <w:p>
      <w:r>
        <w:t xml:space="preserve">Minkä ansiosta terveyskeskukset voivat keskustella tapauksista suurten etäisyyksien yli?</w:t>
      </w:r>
    </w:p>
    <w:p>
      <w:r>
        <w:rPr>
          <w:b/>
        </w:rPr>
        <w:t xml:space="preserve">Teksti numero 17</w:t>
      </w:r>
    </w:p>
    <w:p>
      <w:r>
        <w:rPr>
          <w:color w:val="A9A9A9"/>
        </w:rPr>
        <w:t xml:space="preserve">VRS-palvelut </w:t>
      </w:r>
      <w:r>
        <w:t xml:space="preserve">ovat kehittyneet kansallisesti </w:t>
      </w:r>
      <w:r>
        <w:rPr>
          <w:color w:val="DCDCDC"/>
        </w:rPr>
        <w:t xml:space="preserve">Ruotsissa </w:t>
      </w:r>
      <w:r>
        <w:t xml:space="preserve">vuodesta 1997 lähtien ja myös Yhdysvalloissa 2000-luvun ensimmäisestä vuosikymmenestä lähtien. Ruotsia lukuun ottamatta VRS-palveluja on tarjottu Euroopassa </w:t>
      </w:r>
      <w:r>
        <w:rPr>
          <w:color w:val="2F4F4F"/>
        </w:rPr>
        <w:t xml:space="preserve">vain muutaman vuoden ajan </w:t>
      </w:r>
      <w:r>
        <w:t xml:space="preserve">2000-luvun puolivälistä lähtien, eikä niitä ole vielä vuonna 2010 tarjottu monissa Euroopan unionin maissa, sillä useimmissa Euroopan maissa ei ole vielä lainsäädäntöä tai </w:t>
      </w:r>
      <w:r>
        <w:rPr>
          <w:color w:val="556B2F"/>
        </w:rPr>
        <w:t xml:space="preserve">rahoitusta </w:t>
      </w:r>
      <w:r>
        <w:t xml:space="preserve">laajamittaisten VRS-palvelujen tarjoamiseen ja kuurojen käyttäjien tarvitsemien televiestintälaitteiden toimittamiseen. </w:t>
      </w:r>
      <w:r>
        <w:rPr>
          <w:color w:val="6B8E23"/>
        </w:rPr>
        <w:t xml:space="preserve">Saksa </w:t>
      </w:r>
      <w:r>
        <w:t xml:space="preserve">ja Pohjoismaat ovat muita edelläkävijöitä Euroopassa, ja </w:t>
      </w:r>
      <w:r>
        <w:rPr>
          <w:color w:val="A0522D"/>
        </w:rPr>
        <w:t xml:space="preserve">Yhdysvallat </w:t>
      </w:r>
      <w:r>
        <w:t xml:space="preserve">on toinen maailman johtava </w:t>
      </w:r>
      <w:r>
        <w:rPr>
          <w:color w:val="228B22"/>
        </w:rPr>
        <w:t xml:space="preserve">VRS-palvelujen </w:t>
      </w:r>
      <w:r>
        <w:t xml:space="preserve">tarjoaja</w:t>
      </w:r>
      <w:r>
        <w:t xml:space="preserve">.</w:t>
      </w:r>
    </w:p>
    <w:p>
      <w:r>
        <w:rPr>
          <w:b/>
        </w:rPr>
        <w:t xml:space="preserve">Kysymys 0</w:t>
      </w:r>
    </w:p>
    <w:p>
      <w:r>
        <w:t xml:space="preserve">Missä Euroopan maassa VRS-palvelut ovat kehittyneet hyvin?</w:t>
      </w:r>
    </w:p>
    <w:p>
      <w:r>
        <w:rPr>
          <w:b/>
        </w:rPr>
        <w:t xml:space="preserve">Kysymys 1</w:t>
      </w:r>
    </w:p>
    <w:p>
      <w:r>
        <w:t xml:space="preserve">Mikä on yksi syy siihen, miksi VRS-palveluja ei ole useimmissa Euroopan maissa?</w:t>
      </w:r>
    </w:p>
    <w:p>
      <w:r>
        <w:rPr>
          <w:b/>
        </w:rPr>
        <w:t xml:space="preserve">Kysymys 2</w:t>
      </w:r>
    </w:p>
    <w:p>
      <w:r>
        <w:t xml:space="preserve">Mikä Euroopan maa on edelläkävijä VRS-palvelujen tarjoamisessa kansalaisilleen?</w:t>
      </w:r>
    </w:p>
    <w:p>
      <w:r>
        <w:rPr>
          <w:b/>
        </w:rPr>
        <w:t xml:space="preserve">Kysymys 3</w:t>
      </w:r>
    </w:p>
    <w:p>
      <w:r>
        <w:t xml:space="preserve">Mikä maa on maailman johtava VRS-palvelujen tarjoaja?</w:t>
      </w:r>
    </w:p>
    <w:p>
      <w:r>
        <w:rPr>
          <w:b/>
        </w:rPr>
        <w:t xml:space="preserve">Kysymys 4</w:t>
      </w:r>
    </w:p>
    <w:p>
      <w:r>
        <w:t xml:space="preserve">Mitä Saksassa on tapahtunut vuodesta 1997 lähtien?</w:t>
      </w:r>
    </w:p>
    <w:p>
      <w:r>
        <w:rPr>
          <w:b/>
        </w:rPr>
        <w:t xml:space="preserve">Kysymys 5</w:t>
      </w:r>
    </w:p>
    <w:p>
      <w:r>
        <w:t xml:space="preserve">Minkä tarjoamisessa Euroopan unionista on tullut maailman johtava toimija?</w:t>
      </w:r>
    </w:p>
    <w:p>
      <w:r>
        <w:rPr>
          <w:b/>
        </w:rPr>
        <w:t xml:space="preserve">Kysymys 6</w:t>
      </w:r>
    </w:p>
    <w:p>
      <w:r>
        <w:t xml:space="preserve">Miksi VRS-palveluja ei ole Yhdysvalloissa?</w:t>
      </w:r>
    </w:p>
    <w:p>
      <w:r>
        <w:rPr>
          <w:b/>
        </w:rPr>
        <w:t xml:space="preserve">Kysymys 7</w:t>
      </w:r>
    </w:p>
    <w:p>
      <w:r>
        <w:t xml:space="preserve">Kuinka kauan Saksa on tarjonnut VRS-palveluja 2000-luvulta lähtien?</w:t>
      </w:r>
    </w:p>
    <w:p>
      <w:r>
        <w:rPr>
          <w:b/>
        </w:rPr>
        <w:t xml:space="preserve">Kysymys 8</w:t>
      </w:r>
    </w:p>
    <w:p>
      <w:r>
        <w:t xml:space="preserve">Missä Euroopan maissa lainsäädäntö ja rahoitus ovat kehittyneet hyvin?</w:t>
      </w:r>
    </w:p>
    <w:p>
      <w:r>
        <w:rPr>
          <w:b/>
        </w:rPr>
        <w:t xml:space="preserve">Teksti numero 18</w:t>
      </w:r>
    </w:p>
    <w:p>
      <w:r>
        <w:t xml:space="preserve">Toukokuussa</w:t>
      </w:r>
      <w:r>
        <w:rPr>
          <w:color w:val="A9A9A9"/>
        </w:rPr>
        <w:t xml:space="preserve">2005</w:t>
      </w:r>
      <w:r>
        <w:rPr>
          <w:color w:val="556B2F"/>
        </w:rPr>
        <w:t xml:space="preserve"> Interop-messuilla </w:t>
      </w:r>
      <w:r>
        <w:rPr>
          <w:color w:val="6B8E23"/>
        </w:rPr>
        <w:t xml:space="preserve">Las Vegasissa, Nevadassa</w:t>
      </w:r>
      <w:r>
        <w:t xml:space="preserve">, </w:t>
      </w:r>
      <w:r>
        <w:t xml:space="preserve">esiteltiin </w:t>
      </w:r>
      <w:r>
        <w:rPr>
          <w:color w:val="DCDCDC"/>
        </w:rPr>
        <w:t xml:space="preserve">ensimmäiset </w:t>
      </w:r>
      <w:r>
        <w:rPr>
          <w:color w:val="2F4F4F"/>
        </w:rPr>
        <w:t xml:space="preserve">LifeSize Communicationsin</w:t>
      </w:r>
      <w:r>
        <w:t xml:space="preserve"> tuottamat </w:t>
      </w:r>
      <w:r>
        <w:rPr>
          <w:color w:val="DCDCDC"/>
        </w:rPr>
        <w:t xml:space="preserve">teräväpiirtovideoneuvottelujärjestelmät, jotka pystyivät </w:t>
      </w:r>
      <w:r>
        <w:t xml:space="preserve">tuottamaan videokuvaa 30 kuvan sekuntinopeudella </w:t>
      </w:r>
      <w:r>
        <w:rPr>
          <w:color w:val="A0522D"/>
        </w:rPr>
        <w:t xml:space="preserve">1280 x 720 </w:t>
      </w:r>
      <w:r>
        <w:t xml:space="preserve">näytön tarkkuudella. </w:t>
      </w:r>
      <w:r>
        <w:rPr>
          <w:color w:val="228B22"/>
        </w:rPr>
        <w:t xml:space="preserve">Polycom </w:t>
      </w:r>
      <w:r>
        <w:t xml:space="preserve">toi </w:t>
      </w:r>
      <w:r>
        <w:rPr>
          <w:color w:val="191970"/>
        </w:rPr>
        <w:t xml:space="preserve">ensimmäisen teräväpiirtovideoneuvottelujärjestelmänsä markkinoille </w:t>
      </w:r>
      <w:r>
        <w:t xml:space="preserve">vuonna 2006. </w:t>
      </w:r>
      <w:r>
        <w:rPr>
          <w:color w:val="8B0000"/>
        </w:rPr>
        <w:t xml:space="preserve">2010-luvulta </w:t>
      </w:r>
      <w:r>
        <w:t xml:space="preserve">alkaen </w:t>
      </w:r>
      <w:r>
        <w:rPr>
          <w:color w:val="483D8B"/>
        </w:rPr>
        <w:t xml:space="preserve">videoneuvottelujen teräväpiirtotarkkuudesta </w:t>
      </w:r>
      <w:r>
        <w:t xml:space="preserve">tuli suosittu ominaisuus, ja useimmat videoneuvottelumarkkinoiden tärkeimmät toimittajat tarjoavat sitä.</w:t>
      </w:r>
    </w:p>
    <w:p>
      <w:r>
        <w:rPr>
          <w:b/>
        </w:rPr>
        <w:t xml:space="preserve">Kysymys 0</w:t>
      </w:r>
    </w:p>
    <w:p>
      <w:r>
        <w:t xml:space="preserve">Minä vuonna esiteltiin ensimmäinen HD-videoneuvottelujärjestelmä?</w:t>
      </w:r>
    </w:p>
    <w:p>
      <w:r>
        <w:rPr>
          <w:b/>
        </w:rPr>
        <w:t xml:space="preserve">Kysymys 1</w:t>
      </w:r>
    </w:p>
    <w:p>
      <w:r>
        <w:t xml:space="preserve">Kuka valmisti ensimmäisen teräväpiirtovideoneuvottelujärjestelmän?</w:t>
      </w:r>
    </w:p>
    <w:p>
      <w:r>
        <w:rPr>
          <w:b/>
        </w:rPr>
        <w:t xml:space="preserve">Kysymys 2</w:t>
      </w:r>
    </w:p>
    <w:p>
      <w:r>
        <w:t xml:space="preserve">Missä esiteltiin ensimmäinen HD-videoneuvottelujärjestelmä?</w:t>
      </w:r>
    </w:p>
    <w:p>
      <w:r>
        <w:rPr>
          <w:b/>
        </w:rPr>
        <w:t xml:space="preserve">Kysymys 3</w:t>
      </w:r>
    </w:p>
    <w:p>
      <w:r>
        <w:t xml:space="preserve">Mikä yritys toi markkinoille ensimmäisen HD-videoneuvottelujärjestelmän?</w:t>
      </w:r>
    </w:p>
    <w:p>
      <w:r>
        <w:rPr>
          <w:b/>
        </w:rPr>
        <w:t xml:space="preserve">Kysymys 4</w:t>
      </w:r>
    </w:p>
    <w:p>
      <w:r>
        <w:t xml:space="preserve">Mikä oli ensimmäisen HD-videoneuvottelujärjestelmän resoluutio?</w:t>
      </w:r>
    </w:p>
    <w:p>
      <w:r>
        <w:rPr>
          <w:b/>
        </w:rPr>
        <w:t xml:space="preserve">Kysymys 5</w:t>
      </w:r>
    </w:p>
    <w:p>
      <w:r>
        <w:t xml:space="preserve">Mitä Lifesize Comunications tuotti vuonna 2006?</w:t>
      </w:r>
    </w:p>
    <w:p>
      <w:r>
        <w:rPr>
          <w:b/>
        </w:rPr>
        <w:t xml:space="preserve">Kysymys 6</w:t>
      </w:r>
    </w:p>
    <w:p>
      <w:r>
        <w:t xml:space="preserve">Missä Polycom oli esillä toukokuussa 2005?</w:t>
      </w:r>
    </w:p>
    <w:p>
      <w:r>
        <w:rPr>
          <w:b/>
        </w:rPr>
        <w:t xml:space="preserve">Kysymys 7</w:t>
      </w:r>
    </w:p>
    <w:p>
      <w:r>
        <w:t xml:space="preserve">Mitä LifeSize Communications esitteli vuonna 2006?</w:t>
      </w:r>
    </w:p>
    <w:p>
      <w:r>
        <w:rPr>
          <w:b/>
        </w:rPr>
        <w:t xml:space="preserve">Kysymys 8</w:t>
      </w:r>
    </w:p>
    <w:p>
      <w:r>
        <w:t xml:space="preserve">Milloin Interlopista tuli suosittu ominaisuus?</w:t>
      </w:r>
    </w:p>
    <w:p>
      <w:r>
        <w:rPr>
          <w:b/>
        </w:rPr>
        <w:t xml:space="preserve">Kysymys 9</w:t>
      </w:r>
    </w:p>
    <w:p>
      <w:r>
        <w:t xml:space="preserve">Mitä useimmat näytön resoluutiomarkkinoiden toimittajat tarjosivat 2010-luvulla?</w:t>
      </w:r>
    </w:p>
    <w:p>
      <w:r>
        <w:rPr>
          <w:b/>
        </w:rPr>
        <w:t xml:space="preserve">Teksti numero 19</w:t>
      </w:r>
    </w:p>
    <w:p>
      <w:r>
        <w:rPr>
          <w:color w:val="A9A9A9"/>
        </w:rPr>
        <w:t xml:space="preserve">Joissakin järjestelmissä </w:t>
      </w:r>
      <w:r>
        <w:t xml:space="preserve">voidaan järjestää monipistekonferensseja ilman MCU:ta, itsenäisesti, sulautettuna tai muuten. Näissä käytetään </w:t>
      </w:r>
      <w:r>
        <w:rPr>
          <w:color w:val="DCDCDC"/>
        </w:rPr>
        <w:t xml:space="preserve">standardeihin perustuvaa H.323-tekniikkaa, joka </w:t>
      </w:r>
      <w:r>
        <w:t xml:space="preserve">tunnetaan nimellä </w:t>
      </w:r>
      <w:r>
        <w:rPr>
          <w:color w:val="2F4F4F"/>
        </w:rPr>
        <w:t xml:space="preserve">"</w:t>
      </w:r>
      <w:r>
        <w:rPr>
          <w:color w:val="556B2F"/>
        </w:rPr>
        <w:t xml:space="preserve">hajautettu monipistekeskustelu</w:t>
      </w:r>
      <w:r>
        <w:rPr>
          <w:color w:val="2F4F4F"/>
        </w:rPr>
        <w:t xml:space="preserve">"</w:t>
      </w:r>
      <w:r>
        <w:t xml:space="preserve">, jossa jokainen monipistekeskustelun asema vaihtaa kuvaa ja ääntä suoraan muiden asemien kanssa ilman keskitettyä "manageria" tai muuta pullonkaulaa. Tämän tekniikan etuna on, että </w:t>
      </w:r>
      <w:r>
        <w:rPr>
          <w:color w:val="6B8E23"/>
        </w:rPr>
        <w:t xml:space="preserve">video- ja äänitiedot ovat yleensä </w:t>
      </w:r>
      <w:r>
        <w:rPr>
          <w:color w:val="A0522D"/>
        </w:rPr>
        <w:t xml:space="preserve">laadukkaampia</w:t>
      </w:r>
      <w:r>
        <w:t xml:space="preserve">, koska </w:t>
      </w:r>
      <w:r>
        <w:rPr>
          <w:color w:val="228B22"/>
        </w:rPr>
        <w:t xml:space="preserve">niitä ei tarvitse välittää keskitetyn pisteen kautta</w:t>
      </w:r>
      <w:r>
        <w:t xml:space="preserve">. Käyttäjät voivat myös soittaa ad-hoc-monipistepuheluita ilman huolta MCU:n saatavuudesta tai valvonnasta. Tämä mukavuuden ja laadun lisäys tapahtuu </w:t>
      </w:r>
      <w:r>
        <w:rPr>
          <w:color w:val="191970"/>
        </w:rPr>
        <w:t xml:space="preserve">verkon kaistanleveyden lisääntymisen </w:t>
      </w:r>
      <w:r>
        <w:t xml:space="preserve">kustannuksella, koska </w:t>
      </w:r>
      <w:r>
        <w:t xml:space="preserve">jokaisen aseman on lähetettävä suoraan jokaiseen toiseen asemaan.</w:t>
      </w:r>
    </w:p>
    <w:p>
      <w:r>
        <w:rPr>
          <w:b/>
        </w:rPr>
        <w:t xml:space="preserve">Kysymys 0</w:t>
      </w:r>
    </w:p>
    <w:p>
      <w:r>
        <w:t xml:space="preserve">Mitä käytetään järjestelmissä, joissa ei ole MCU:ta, monipistekonferenssien toteuttamiseen?</w:t>
      </w:r>
    </w:p>
    <w:p>
      <w:r>
        <w:rPr>
          <w:b/>
        </w:rPr>
        <w:t xml:space="preserve">Kysymys 1</w:t>
      </w:r>
    </w:p>
    <w:p>
      <w:r>
        <w:t xml:space="preserve">Mikä on yksi H.323-tekniikan käytön etu?</w:t>
      </w:r>
    </w:p>
    <w:p>
      <w:r>
        <w:rPr>
          <w:b/>
        </w:rPr>
        <w:t xml:space="preserve">Kysymys 2</w:t>
      </w:r>
    </w:p>
    <w:p>
      <w:r>
        <w:t xml:space="preserve">Mikä on yksi H.323-tekniikan käytön haittapuoli?</w:t>
      </w:r>
    </w:p>
    <w:p>
      <w:r>
        <w:rPr>
          <w:b/>
        </w:rPr>
        <w:t xml:space="preserve">Kysymys 3</w:t>
      </w:r>
    </w:p>
    <w:p>
      <w:r>
        <w:t xml:space="preserve">Mikä on H.323-tekniikka, joka tunnetaan myös nimellä?</w:t>
      </w:r>
    </w:p>
    <w:p>
      <w:r>
        <w:rPr>
          <w:b/>
        </w:rPr>
        <w:t xml:space="preserve">Kysymys 4</w:t>
      </w:r>
    </w:p>
    <w:p>
      <w:r>
        <w:t xml:space="preserve">Miksi H.323-tekniikan video ja ääni ovat laadukkaampia?</w:t>
      </w:r>
    </w:p>
    <w:p>
      <w:r>
        <w:rPr>
          <w:b/>
        </w:rPr>
        <w:t xml:space="preserve">Kysymys 5</w:t>
      </w:r>
    </w:p>
    <w:p>
      <w:r>
        <w:t xml:space="preserve">Millä voidaan järjestää monipistekonferensseja ilman H.323-tekniikkaa?</w:t>
      </w:r>
    </w:p>
    <w:p>
      <w:r>
        <w:rPr>
          <w:b/>
        </w:rPr>
        <w:t xml:space="preserve">Kysymys 6</w:t>
      </w:r>
    </w:p>
    <w:p>
      <w:r>
        <w:t xml:space="preserve">Mitä tekniikkaa käytetään MCU:lle välittämiseen?</w:t>
      </w:r>
    </w:p>
    <w:p>
      <w:r>
        <w:rPr>
          <w:b/>
        </w:rPr>
        <w:t xml:space="preserve">Kysymys 7</w:t>
      </w:r>
    </w:p>
    <w:p>
      <w:r>
        <w:t xml:space="preserve">Mikä on MCU-tekniikan käytön suurin haittapuoli?</w:t>
      </w:r>
    </w:p>
    <w:p>
      <w:r>
        <w:rPr>
          <w:b/>
        </w:rPr>
        <w:t xml:space="preserve">Kysymys 8</w:t>
      </w:r>
    </w:p>
    <w:p>
      <w:r>
        <w:t xml:space="preserve">Mitä MCU:ta käyttävät järjestelmät käyttävät videoneuvotteluihin?</w:t>
      </w:r>
    </w:p>
    <w:p>
      <w:r>
        <w:rPr>
          <w:b/>
        </w:rPr>
        <w:t xml:space="preserve">Kysymys 9</w:t>
      </w:r>
    </w:p>
    <w:p>
      <w:r>
        <w:t xml:space="preserve">Mitä etuja ad-hoc-monipistepuhelujen käytöstä on?</w:t>
      </w:r>
    </w:p>
    <w:p>
      <w:r>
        <w:rPr>
          <w:b/>
        </w:rPr>
        <w:t xml:space="preserve">Teksti numero 20</w:t>
      </w:r>
    </w:p>
    <w:p>
      <w:r>
        <w:rPr>
          <w:color w:val="A9A9A9"/>
        </w:rPr>
        <w:t xml:space="preserve">Yhdysvaltain </w:t>
      </w:r>
      <w:r>
        <w:rPr>
          <w:color w:val="DCDCDC"/>
        </w:rPr>
        <w:t xml:space="preserve">sosiaaliturvahallinto (Social Security Administration, SSA), </w:t>
      </w:r>
      <w:r>
        <w:t xml:space="preserve">joka valvoo </w:t>
      </w:r>
      <w:r>
        <w:rPr>
          <w:color w:val="2F4F4F"/>
        </w:rPr>
        <w:t xml:space="preserve">maailman suurinta hallinnollista oikeusjärjestelmää </w:t>
      </w:r>
      <w:r>
        <w:t xml:space="preserve">Office of Disability Adjudication and Review -virastossaan (ODAR), on käyttänyt laajasti videokonferensseja kuulemisten järjestämiseen etäpaikoissa. Verovuonna </w:t>
      </w:r>
      <w:r>
        <w:t xml:space="preserve">Yhdysvaltain sosiaaliturvahallinto (SSA) järjesti </w:t>
      </w:r>
      <w:r>
        <w:t xml:space="preserve">videokonferenssikuulusteluja</w:t>
      </w:r>
      <w:r>
        <w:rPr>
          <w:color w:val="556B2F"/>
        </w:rPr>
        <w:t xml:space="preserve">2009</w:t>
      </w:r>
      <w:r>
        <w:rPr>
          <w:color w:val="6B8E23"/>
        </w:rPr>
        <w:t xml:space="preserve">86,320</w:t>
      </w:r>
      <w:r>
        <w:rPr>
          <w:color w:val="A0522D"/>
        </w:rPr>
        <w:t xml:space="preserve">, mikä on 55 prosenttia </w:t>
      </w:r>
      <w:r>
        <w:t xml:space="preserve">enemmän kuin varainhoitovuonna 2008. </w:t>
      </w:r>
      <w:r>
        <w:rPr>
          <w:color w:val="228B22"/>
        </w:rPr>
        <w:t xml:space="preserve">Elokuussa </w:t>
      </w:r>
      <w:r>
        <w:t xml:space="preserve">2010 </w:t>
      </w:r>
      <w:r>
        <w:t xml:space="preserve">SSA </w:t>
      </w:r>
      <w:r>
        <w:rPr>
          <w:color w:val="191970"/>
        </w:rPr>
        <w:t xml:space="preserve">avasi viidennen ja suurimman vain videoneuvotteluita käyttävän kansallisen kuulemiskeskuksen (National Hearing Center, NHC) </w:t>
      </w:r>
      <w:r>
        <w:rPr>
          <w:color w:val="8B0000"/>
        </w:rPr>
        <w:t xml:space="preserve">St. Louisissa, Missourissa</w:t>
      </w:r>
      <w:r>
        <w:t xml:space="preserve">. Tämä on jatkoa SSA:n pyrkimyksille käyttää videokuulemisia keinona purkaa huomattavaa kuulemisruuhkaa. Vuodesta 2007 lähtien SSA on perustanut NHC-keskuksia myös </w:t>
      </w:r>
      <w:r>
        <w:rPr>
          <w:color w:val="483D8B"/>
        </w:rPr>
        <w:t xml:space="preserve">Albuquerqueen, New Mexicoon, Baltimoreen, Marylandiin, Falls Churchiin, Virginiaan ja Chicagoon, Illinoisiin.</w:t>
      </w:r>
    </w:p>
    <w:p>
      <w:r>
        <w:rPr>
          <w:b/>
        </w:rPr>
        <w:t xml:space="preserve">Kysymys 0</w:t>
      </w:r>
    </w:p>
    <w:p>
      <w:r>
        <w:t xml:space="preserve">Kenellä on maailman suurin hallinnollinen oikeusjärjestelmä?</w:t>
      </w:r>
    </w:p>
    <w:p>
      <w:r>
        <w:rPr>
          <w:b/>
        </w:rPr>
        <w:t xml:space="preserve">Kysymys 1</w:t>
      </w:r>
    </w:p>
    <w:p>
      <w:r>
        <w:t xml:space="preserve">Mikä Yhdysvaltain ministeriö valvoo maailman suurinta hallinnollista oikeusjärjestelmää?</w:t>
      </w:r>
    </w:p>
    <w:p>
      <w:r>
        <w:rPr>
          <w:b/>
        </w:rPr>
        <w:t xml:space="preserve">Kysymys 2</w:t>
      </w:r>
    </w:p>
    <w:p>
      <w:r>
        <w:t xml:space="preserve">Minä vuonna SSA:n videokonferenssikuulustelujen määrä kasvoi 55 prosenttia?</w:t>
      </w:r>
    </w:p>
    <w:p>
      <w:r>
        <w:rPr>
          <w:b/>
        </w:rPr>
        <w:t xml:space="preserve">Kysymys 3</w:t>
      </w:r>
    </w:p>
    <w:p>
      <w:r>
        <w:t xml:space="preserve">Milloin SSA avasi suurimman vain videokonferensseja käyttävän keskuksensa?</w:t>
      </w:r>
    </w:p>
    <w:p>
      <w:r>
        <w:rPr>
          <w:b/>
        </w:rPr>
        <w:t xml:space="preserve">Kysymys 4</w:t>
      </w:r>
    </w:p>
    <w:p>
      <w:r>
        <w:t xml:space="preserve">Missä sijaitsee SSA:n viides videoneuvottelukeskus?</w:t>
      </w:r>
    </w:p>
    <w:p>
      <w:r>
        <w:rPr>
          <w:b/>
        </w:rPr>
        <w:t xml:space="preserve">Kysymys 5</w:t>
      </w:r>
    </w:p>
    <w:p>
      <w:r>
        <w:t xml:space="preserve">Kuinka monta kuulemistilaisuutta SSA järjesti vuonna 2010?</w:t>
      </w:r>
    </w:p>
    <w:p>
      <w:r>
        <w:rPr>
          <w:b/>
        </w:rPr>
        <w:t xml:space="preserve">Kysymys 6</w:t>
      </w:r>
    </w:p>
    <w:p>
      <w:r>
        <w:t xml:space="preserve">Mitä ODAR teki selvitäkseen kuulemisruuhkasta elokuussa 2010?</w:t>
      </w:r>
    </w:p>
    <w:p>
      <w:r>
        <w:rPr>
          <w:b/>
        </w:rPr>
        <w:t xml:space="preserve">Kysymys 7</w:t>
      </w:r>
    </w:p>
    <w:p>
      <w:r>
        <w:t xml:space="preserve">Missä paikoissa ODAR on avannut NHC:n vuodesta 2007 lähtien?</w:t>
      </w:r>
    </w:p>
    <w:p>
      <w:r>
        <w:rPr>
          <w:b/>
        </w:rPr>
        <w:t xml:space="preserve">Kysymys 8</w:t>
      </w:r>
    </w:p>
    <w:p>
      <w:r>
        <w:t xml:space="preserve">Kuinka paljon SSA:n kuulemisruuhka kasvoi vuonna 2009?</w:t>
      </w:r>
    </w:p>
    <w:p>
      <w:r>
        <w:rPr>
          <w:b/>
        </w:rPr>
        <w:t xml:space="preserve">Kysymys 9</w:t>
      </w:r>
    </w:p>
    <w:p>
      <w:r>
        <w:t xml:space="preserve">Mitä NHC valvoo ODAR:n puitteissa?</w:t>
      </w:r>
    </w:p>
    <w:p>
      <w:r>
        <w:br w:type="page"/>
      </w:r>
    </w:p>
    <w:p>
      <w:r>
        <w:rPr>
          <w:b/>
          <w:u w:val="single"/>
        </w:rPr>
        <w:t xml:space="preserve">Asiakirjan numero 129</w:t>
      </w:r>
    </w:p>
    <w:p>
      <w:r>
        <w:rPr>
          <w:b/>
        </w:rPr>
        <w:t xml:space="preserve">Tekstin numero 0</w:t>
      </w:r>
    </w:p>
    <w:p>
      <w:r>
        <w:t xml:space="preserve">Päivämäärän yksiselitteiseksi määrittelemiseksi </w:t>
      </w:r>
      <w:r>
        <w:t xml:space="preserve">päivämäärien kanssa käytetään joskus </w:t>
      </w:r>
      <w:r>
        <w:rPr>
          <w:color w:val="A9A9A9"/>
        </w:rPr>
        <w:t xml:space="preserve">kaksoismerkintää tai vanhaa tyyliä (O.S.) ja </w:t>
      </w:r>
      <w:r>
        <w:rPr>
          <w:color w:val="DCDCDC"/>
        </w:rPr>
        <w:t xml:space="preserve">uutta tyyliä (N</w:t>
      </w:r>
      <w:r>
        <w:rPr>
          <w:color w:val="A9A9A9"/>
        </w:rPr>
        <w:t xml:space="preserve">.S.)</w:t>
      </w:r>
      <w:r>
        <w:t xml:space="preserve">. </w:t>
      </w:r>
      <w:r>
        <w:rPr>
          <w:color w:val="2F4F4F"/>
        </w:rPr>
        <w:t xml:space="preserve">Kaksoisdatassa </w:t>
      </w:r>
      <w:r>
        <w:t xml:space="preserve">käytetään </w:t>
      </w:r>
      <w:r>
        <w:rPr>
          <w:color w:val="556B2F"/>
        </w:rPr>
        <w:t xml:space="preserve">kahta peräkkäistä vuotta, koska </w:t>
      </w:r>
      <w:r>
        <w:rPr>
          <w:color w:val="6B8E23"/>
        </w:rPr>
        <w:t xml:space="preserve">vuoden alkamisajankohdassa on </w:t>
      </w:r>
      <w:r>
        <w:t xml:space="preserve">eroja, </w:t>
      </w:r>
      <w:r>
        <w:t xml:space="preserve">tai siinä käytetään sekä juliaanista että gregoriaanista päivämäärää. </w:t>
      </w:r>
      <w:r>
        <w:rPr>
          <w:color w:val="A0522D"/>
        </w:rPr>
        <w:t xml:space="preserve">Old Style </w:t>
      </w:r>
      <w:r>
        <w:t xml:space="preserve">ja </w:t>
      </w:r>
      <w:r>
        <w:rPr>
          <w:color w:val="228B22"/>
        </w:rPr>
        <w:t xml:space="preserve">New Style (N.S.) </w:t>
      </w:r>
      <w:r>
        <w:t xml:space="preserve">osoittavat joko sen, että juliaanisen vuoden alku on mukautettu alkamaan 1. tammikuuta (N.S.), vaikka tuolloin kirjoitetuissa asiakirjoissa on käytetty eri vuoden alkua (O.S.), tai sen, että päivämäärä on </w:t>
      </w:r>
      <w:r>
        <w:rPr>
          <w:color w:val="191970"/>
        </w:rPr>
        <w:t xml:space="preserve">juliaanisen kalenterin </w:t>
      </w:r>
      <w:r>
        <w:t xml:space="preserve">(O.S.) eikä </w:t>
      </w:r>
      <w:r>
        <w:rPr>
          <w:color w:val="8B0000"/>
        </w:rPr>
        <w:t xml:space="preserve">gregoriaanisen </w:t>
      </w:r>
      <w:r>
        <w:t xml:space="preserve">kalenterin </w:t>
      </w:r>
      <w:r>
        <w:t xml:space="preserve">(N.S.) mukainen.</w:t>
      </w:r>
    </w:p>
    <w:p>
      <w:r>
        <w:rPr>
          <w:b/>
        </w:rPr>
        <w:t xml:space="preserve">Kysymys 0</w:t>
      </w:r>
    </w:p>
    <w:p>
      <w:r>
        <w:t xml:space="preserve">Mitä duel dating käyttää päivämäärän näyttämiseen?</w:t>
      </w:r>
    </w:p>
    <w:p>
      <w:r>
        <w:rPr>
          <w:b/>
        </w:rPr>
        <w:t xml:space="preserve">Kysymys 1</w:t>
      </w:r>
    </w:p>
    <w:p>
      <w:r>
        <w:t xml:space="preserve">Mitä tarkoittaa vanhan tyylin päivämäärä?</w:t>
      </w:r>
    </w:p>
    <w:p>
      <w:r>
        <w:rPr>
          <w:b/>
        </w:rPr>
        <w:t xml:space="preserve">Kysymys 2</w:t>
      </w:r>
    </w:p>
    <w:p>
      <w:r>
        <w:t xml:space="preserve">Mitä N.S. tarkoittaa?</w:t>
      </w:r>
    </w:p>
    <w:p>
      <w:r>
        <w:rPr>
          <w:b/>
        </w:rPr>
        <w:t xml:space="preserve">Kysymys 3</w:t>
      </w:r>
    </w:p>
    <w:p>
      <w:r>
        <w:t xml:space="preserve">Mitä ovat uuden tyylin päivämäärät?</w:t>
      </w:r>
    </w:p>
    <w:p>
      <w:r>
        <w:rPr>
          <w:b/>
        </w:rPr>
        <w:t xml:space="preserve">Kysymys 4</w:t>
      </w:r>
    </w:p>
    <w:p>
      <w:r>
        <w:t xml:space="preserve">Miksi käytetään kahta peräkkäistä vuosilukua?</w:t>
      </w:r>
    </w:p>
    <w:p>
      <w:r>
        <w:rPr>
          <w:b/>
        </w:rPr>
        <w:t xml:space="preserve">Kysymys 5</w:t>
      </w:r>
    </w:p>
    <w:p>
      <w:r>
        <w:t xml:space="preserve">Mitä käytetään päivämäärien kanssa sen määrittämiseksi, onko päivämäärä oikea vai ei?</w:t>
      </w:r>
    </w:p>
    <w:p>
      <w:r>
        <w:rPr>
          <w:b/>
        </w:rPr>
        <w:t xml:space="preserve">Kysymys 6</w:t>
      </w:r>
    </w:p>
    <w:p>
      <w:r>
        <w:t xml:space="preserve">Missä käytetään kahta eri päivämäärää, koska vuoden päättymispäivässä on eroa?</w:t>
      </w:r>
    </w:p>
    <w:p>
      <w:r>
        <w:rPr>
          <w:b/>
        </w:rPr>
        <w:t xml:space="preserve">Kysymys 7</w:t>
      </w:r>
    </w:p>
    <w:p>
      <w:r>
        <w:t xml:space="preserve">Mikä järjestelmä osoittaa, että gregoriaaninen vuosi on mukautettu alkamaan 1. tammikuuta?</w:t>
      </w:r>
    </w:p>
    <w:p>
      <w:r>
        <w:rPr>
          <w:b/>
        </w:rPr>
        <w:t xml:space="preserve">Kysymys 8</w:t>
      </w:r>
    </w:p>
    <w:p>
      <w:r>
        <w:t xml:space="preserve">Mikä järjestelmä osoittaa, että Juliaanisen päivämäärän pituutta on mukautettu?</w:t>
      </w:r>
    </w:p>
    <w:p>
      <w:r>
        <w:rPr>
          <w:b/>
        </w:rPr>
        <w:t xml:space="preserve">Teksti numero 1</w:t>
      </w:r>
    </w:p>
    <w:p>
      <w:r>
        <w:rPr>
          <w:color w:val="A9A9A9"/>
        </w:rPr>
        <w:t xml:space="preserve">Gregoriaaninen kalenteri </w:t>
      </w:r>
      <w:r>
        <w:t xml:space="preserve">oli </w:t>
      </w:r>
      <w:r>
        <w:rPr>
          <w:color w:val="DCDCDC"/>
        </w:rPr>
        <w:t xml:space="preserve">Juliaanisen kalenterin </w:t>
      </w:r>
      <w:r>
        <w:t xml:space="preserve">uudistus, jonka </w:t>
      </w:r>
      <w:r>
        <w:rPr>
          <w:color w:val="2F4F4F"/>
        </w:rPr>
        <w:t xml:space="preserve">1582</w:t>
      </w:r>
      <w:r>
        <w:rPr>
          <w:color w:val="556B2F"/>
        </w:rPr>
        <w:t xml:space="preserve">paavi Gregorius XIII, jonka </w:t>
      </w:r>
      <w:r>
        <w:t xml:space="preserve">mukaan kalenteri nimettiin, </w:t>
      </w:r>
      <w:r>
        <w:t xml:space="preserve">otti käyttöön </w:t>
      </w:r>
      <w:r>
        <w:t xml:space="preserve">24. helmikuuta 1582 päivätyllä paavin bullalla Inter gravissimas. Muutoksen motiivina oli tuoda </w:t>
      </w:r>
      <w:r>
        <w:rPr>
          <w:color w:val="6B8E23"/>
        </w:rPr>
        <w:t xml:space="preserve">pääsiäisen </w:t>
      </w:r>
      <w:r>
        <w:t xml:space="preserve">viettopäivä </w:t>
      </w:r>
      <w:r>
        <w:t xml:space="preserve">siihen vuodenaikaan, jolloin sitä vietettiin, kun varhaiskirkko sen otti käyttöön. Vaikka </w:t>
      </w:r>
      <w:r>
        <w:t xml:space="preserve">vuonna 325 pidetyn </w:t>
      </w:r>
      <w:r>
        <w:rPr>
          <w:color w:val="A0522D"/>
        </w:rPr>
        <w:t xml:space="preserve">Nikean ensimmäisen konsiilin </w:t>
      </w:r>
      <w:r>
        <w:t xml:space="preserve">suosituksen </w:t>
      </w:r>
      <w:r>
        <w:t xml:space="preserve">mukaan kaikkien kristittyjen olisi vietettävä pääsiäistä </w:t>
      </w:r>
      <w:r>
        <w:rPr>
          <w:color w:val="228B22"/>
        </w:rPr>
        <w:t xml:space="preserve">samana päivänä</w:t>
      </w:r>
      <w:r>
        <w:t xml:space="preserve">, kesti lähes viisi vuosisataa, ennen kuin lähes kaikki kristityt saavuttivat tämän tavoitteen hyväksymällä Aleksandrian kirkon säännöt (ks. pääsiäinen, ks. esiin nousseet kysymykset).</w:t>
      </w:r>
    </w:p>
    <w:p>
      <w:r>
        <w:rPr>
          <w:b/>
        </w:rPr>
        <w:t xml:space="preserve">Kysymys 0</w:t>
      </w:r>
    </w:p>
    <w:p>
      <w:r>
        <w:t xml:space="preserve">Kuka tarkisti juliaanisen kalenterin?</w:t>
      </w:r>
    </w:p>
    <w:p>
      <w:r>
        <w:rPr>
          <w:b/>
        </w:rPr>
        <w:t xml:space="preserve">Kysymys 1</w:t>
      </w:r>
    </w:p>
    <w:p>
      <w:r>
        <w:t xml:space="preserve">Milloin gregoriaaninen kalenteri otettiin käyttöön?</w:t>
      </w:r>
    </w:p>
    <w:p>
      <w:r>
        <w:rPr>
          <w:b/>
        </w:rPr>
        <w:t xml:space="preserve">Kysymys 2</w:t>
      </w:r>
    </w:p>
    <w:p>
      <w:r>
        <w:t xml:space="preserve">Mitä kalenteria käytettiin gregoriaanisen kalenterin uudistuksessa?</w:t>
      </w:r>
    </w:p>
    <w:p>
      <w:r>
        <w:rPr>
          <w:b/>
        </w:rPr>
        <w:t xml:space="preserve">Kysymys 3</w:t>
      </w:r>
    </w:p>
    <w:p>
      <w:r>
        <w:t xml:space="preserve">Mikä juhlapäivä oli syynä juliaanisen kalenterin tarkistamiseen?</w:t>
      </w:r>
    </w:p>
    <w:p>
      <w:r>
        <w:rPr>
          <w:b/>
        </w:rPr>
        <w:t xml:space="preserve">Kysymys 4</w:t>
      </w:r>
    </w:p>
    <w:p>
      <w:r>
        <w:t xml:space="preserve">Milloin ensimmäinen Nikean kirkolliskokous päätti, että kaikkien kristittyjen on vietettävä pääsiäistä?</w:t>
      </w:r>
    </w:p>
    <w:p>
      <w:r>
        <w:rPr>
          <w:b/>
        </w:rPr>
        <w:t xml:space="preserve">Kysymys 5</w:t>
      </w:r>
    </w:p>
    <w:p>
      <w:r>
        <w:t xml:space="preserve">Mikä oli Juliaanisen kalenterin uudistus?</w:t>
      </w:r>
    </w:p>
    <w:p>
      <w:r>
        <w:rPr>
          <w:b/>
        </w:rPr>
        <w:t xml:space="preserve">Kysymys 6</w:t>
      </w:r>
    </w:p>
    <w:p>
      <w:r>
        <w:t xml:space="preserve">Mikä kalenteri otettiin käyttöön 1400-luvulla?</w:t>
      </w:r>
    </w:p>
    <w:p>
      <w:r>
        <w:rPr>
          <w:b/>
        </w:rPr>
        <w:t xml:space="preserve">Kysymys 7</w:t>
      </w:r>
    </w:p>
    <w:p>
      <w:r>
        <w:t xml:space="preserve">Kuka paavi aloitti juliaanisen kalenterin?</w:t>
      </w:r>
    </w:p>
    <w:p>
      <w:r>
        <w:rPr>
          <w:b/>
        </w:rPr>
        <w:t xml:space="preserve">Kysymys 8</w:t>
      </w:r>
    </w:p>
    <w:p>
      <w:r>
        <w:t xml:space="preserve">Mikä juhlapäivä johti gregoriaanisen kalenterin tarkistamiseen?</w:t>
      </w:r>
    </w:p>
    <w:p>
      <w:r>
        <w:rPr>
          <w:b/>
        </w:rPr>
        <w:t xml:space="preserve">Kysymys 9</w:t>
      </w:r>
    </w:p>
    <w:p>
      <w:r>
        <w:t xml:space="preserve">Kuka ehdotti kolmannella vuosisadalla, että kaikki kristityt juhlivat pääsiäistä samana päivänä?</w:t>
      </w:r>
    </w:p>
    <w:p>
      <w:r>
        <w:rPr>
          <w:b/>
        </w:rPr>
        <w:t xml:space="preserve">Teksti numero 2</w:t>
      </w:r>
    </w:p>
    <w:p>
      <w:r>
        <w:rPr>
          <w:color w:val="A9A9A9"/>
        </w:rPr>
        <w:t xml:space="preserve">Espanjan Filip II </w:t>
      </w:r>
      <w:r>
        <w:t xml:space="preserve">määräsi muutoksen </w:t>
      </w:r>
      <w:r>
        <w:rPr>
          <w:color w:val="DCDCDC"/>
        </w:rPr>
        <w:t xml:space="preserve">juliaanisesta </w:t>
      </w:r>
      <w:r>
        <w:t xml:space="preserve">kalenterista gregoriaaniseen kalenteriin, mikä vaikutti </w:t>
      </w:r>
      <w:r>
        <w:rPr>
          <w:color w:val="2F4F4F"/>
        </w:rPr>
        <w:t xml:space="preserve">suureen osaan roomalaiskatolista Eurooppaa, sillä </w:t>
      </w:r>
      <w:r>
        <w:t xml:space="preserve">Filip hallitsi tuolloin </w:t>
      </w:r>
      <w:r>
        <w:rPr>
          <w:color w:val="556B2F"/>
        </w:rPr>
        <w:t xml:space="preserve">Espanjaa ja Portugalia </w:t>
      </w:r>
      <w:r>
        <w:t xml:space="preserve">sekä suurta osaa Italiasta. Näillä alueilla sekä Puolan ja Liettuan kansainyhteisössä (jota hallitsi Anna Jagiellon) ja paavillisissa valtioissa uusi kalenteri otettiin käyttöön </w:t>
      </w:r>
      <w:r>
        <w:rPr>
          <w:color w:val="6B8E23"/>
        </w:rPr>
        <w:t xml:space="preserve">bullassa </w:t>
      </w:r>
      <w:r>
        <w:t xml:space="preserve">määriteltynä ajankohtana, jolloin </w:t>
      </w:r>
      <w:r>
        <w:t xml:space="preserve">juliaanista </w:t>
      </w:r>
      <w:r>
        <w:rPr>
          <w:color w:val="A0522D"/>
        </w:rPr>
        <w:t xml:space="preserve">torstaita, 4. lokakuuta 1582, </w:t>
      </w:r>
      <w:r>
        <w:t xml:space="preserve">seurasi gregoriaaninen </w:t>
      </w:r>
      <w:r>
        <w:rPr>
          <w:color w:val="228B22"/>
        </w:rPr>
        <w:t xml:space="preserve">perjantai, 15. lokakuuta 1582</w:t>
      </w:r>
      <w:r>
        <w:t xml:space="preserve">. </w:t>
      </w:r>
      <w:r>
        <w:t xml:space="preserve">Espanjan ja Portugalin siirtomaat seurasivat sitä tosiasiallisesti hieman myöhemmin </w:t>
      </w:r>
      <w:r>
        <w:rPr>
          <w:color w:val="191970"/>
        </w:rPr>
        <w:t xml:space="preserve">viestinnän viivästymisen vuoksi</w:t>
      </w:r>
      <w:r>
        <w:t xml:space="preserve">.</w:t>
      </w:r>
    </w:p>
    <w:p>
      <w:r>
        <w:rPr>
          <w:b/>
        </w:rPr>
        <w:t xml:space="preserve">Kysymys 0</w:t>
      </w:r>
    </w:p>
    <w:p>
      <w:r>
        <w:t xml:space="preserve">Kuka hallitsija määräsi gregoriaaniseen kalenteriin siirtymisen?</w:t>
      </w:r>
    </w:p>
    <w:p>
      <w:r>
        <w:rPr>
          <w:b/>
        </w:rPr>
        <w:t xml:space="preserve">Kysymys 1</w:t>
      </w:r>
    </w:p>
    <w:p>
      <w:r>
        <w:t xml:space="preserve">Mitä alueita Filip hallitsi Italian lisäksi?</w:t>
      </w:r>
    </w:p>
    <w:p>
      <w:r>
        <w:rPr>
          <w:b/>
        </w:rPr>
        <w:t xml:space="preserve">Kysymys 2</w:t>
      </w:r>
    </w:p>
    <w:p>
      <w:r>
        <w:t xml:space="preserve">Mikä oli ensimmäinen päivä, joka valittiin uuden kalenterin ensimmäiseksi käyttöpäiväksi?</w:t>
      </w:r>
    </w:p>
    <w:p>
      <w:r>
        <w:rPr>
          <w:b/>
        </w:rPr>
        <w:t xml:space="preserve">Kysymys 3</w:t>
      </w:r>
    </w:p>
    <w:p>
      <w:r>
        <w:t xml:space="preserve">Mikä oli viimeinen päivä, jolloin käytettiin juliaanista kalenteria?</w:t>
      </w:r>
    </w:p>
    <w:p>
      <w:r>
        <w:rPr>
          <w:b/>
        </w:rPr>
        <w:t xml:space="preserve">Kysymys 4</w:t>
      </w:r>
    </w:p>
    <w:p>
      <w:r>
        <w:t xml:space="preserve">Miksi Espanjan siirtomaat jäivät jälkeen kalenterin käyttöönotossa?</w:t>
      </w:r>
    </w:p>
    <w:p>
      <w:r>
        <w:rPr>
          <w:b/>
        </w:rPr>
        <w:t xml:space="preserve">Kysymys 5</w:t>
      </w:r>
    </w:p>
    <w:p>
      <w:r>
        <w:t xml:space="preserve">Mikä kuningas määräsi gregoriaanisen kalenterin vaihtamisen juliaaniseen kalenteriin?</w:t>
      </w:r>
    </w:p>
    <w:p>
      <w:r>
        <w:rPr>
          <w:b/>
        </w:rPr>
        <w:t xml:space="preserve">Kysymys 6</w:t>
      </w:r>
    </w:p>
    <w:p>
      <w:r>
        <w:t xml:space="preserve">Keitä kosketti Filip II:n siirtyminen juliaaniseen kalenteriin?</w:t>
      </w:r>
    </w:p>
    <w:p>
      <w:r>
        <w:rPr>
          <w:b/>
        </w:rPr>
        <w:t xml:space="preserve">Kysymys 7</w:t>
      </w:r>
    </w:p>
    <w:p>
      <w:r>
        <w:t xml:space="preserve">Mikä muutti juliaanisen torstain 4. lokakuuta 1582 gregoriaaniseksi perjantaiksi 15. lokakuuta 1582?</w:t>
      </w:r>
    </w:p>
    <w:p>
      <w:r>
        <w:rPr>
          <w:b/>
        </w:rPr>
        <w:t xml:space="preserve">Kysymys 8</w:t>
      </w:r>
    </w:p>
    <w:p>
      <w:r>
        <w:t xml:space="preserve">Mitä kalenteria käytettiin viimeksi perjantaina 15. lokakuuta 1582?</w:t>
      </w:r>
    </w:p>
    <w:p>
      <w:r>
        <w:rPr>
          <w:b/>
        </w:rPr>
        <w:t xml:space="preserve">Teksti numero 3</w:t>
      </w:r>
    </w:p>
    <w:p>
      <w:r>
        <w:t xml:space="preserve">Aikavälillä </w:t>
      </w:r>
      <w:r>
        <w:rPr>
          <w:color w:val="A9A9A9"/>
        </w:rPr>
        <w:t xml:space="preserve">1582</w:t>
      </w:r>
      <w:r>
        <w:t xml:space="preserve">, jolloin </w:t>
      </w:r>
      <w:r>
        <w:rPr>
          <w:color w:val="DCDCDC"/>
        </w:rPr>
        <w:t xml:space="preserve">ensimmäiset maat ottivat käyttöön gregoriaanisen kalenterin, </w:t>
      </w:r>
      <w:r>
        <w:t xml:space="preserve">ja </w:t>
      </w:r>
      <w:r>
        <w:rPr>
          <w:color w:val="2F4F4F"/>
        </w:rPr>
        <w:t xml:space="preserve">1923</w:t>
      </w:r>
      <w:r>
        <w:t xml:space="preserve">, jolloin </w:t>
      </w:r>
      <w:r>
        <w:rPr>
          <w:color w:val="556B2F"/>
        </w:rPr>
        <w:t xml:space="preserve">viimeinen eurooppalainen maa otti sen käyttöön</w:t>
      </w:r>
      <w:r>
        <w:t xml:space="preserve">, oli usein tarpeen ilmoittaa jonkin tapahtuman päivämäärä </w:t>
      </w:r>
      <w:r>
        <w:rPr>
          <w:color w:val="6B8E23"/>
        </w:rPr>
        <w:t xml:space="preserve">sekä </w:t>
      </w:r>
      <w:r>
        <w:t xml:space="preserve">juliaanisessa että gregoriaanisessa kalenterissa, esimerkiksi "10/21 helmikuuta 1750/51", jolloin kaksoismääräinen vuosiluku selittää sen, että </w:t>
      </w:r>
      <w:r>
        <w:rPr>
          <w:color w:val="A0522D"/>
        </w:rPr>
        <w:t xml:space="preserve">joissakin maissa lukuvuosi alkoi jo tammikuun 1. päivänä</w:t>
      </w:r>
      <w:r>
        <w:t xml:space="preserve">, kun taas toisissa maissa käytettiin vielä jotakin toista päivää. Jo ennen vuotta 1582 vuosi jouduttiin joskus päivittämään kahteen kertaan, </w:t>
      </w:r>
      <w:r>
        <w:rPr>
          <w:color w:val="228B22"/>
        </w:rPr>
        <w:t xml:space="preserve">koska eri </w:t>
      </w:r>
      <w:r>
        <w:rPr>
          <w:color w:val="228B22"/>
        </w:rPr>
        <w:t xml:space="preserve">maissa </w:t>
      </w:r>
      <w:r>
        <w:rPr>
          <w:color w:val="191970"/>
        </w:rPr>
        <w:t xml:space="preserve">vuosi alkoi eri tavoin</w:t>
      </w:r>
      <w:r>
        <w:t xml:space="preserve">. </w:t>
      </w:r>
      <w:r>
        <w:t xml:space="preserve">John Deen (1527-1608/9) elämäkerrassaan kirjoittanut </w:t>
      </w:r>
      <w:r>
        <w:rPr>
          <w:color w:val="8B0000"/>
        </w:rPr>
        <w:t xml:space="preserve">Woolley </w:t>
      </w:r>
      <w:r>
        <w:t xml:space="preserve">toteaa, että </w:t>
      </w:r>
      <w:r>
        <w:rPr>
          <w:color w:val="483D8B"/>
        </w:rPr>
        <w:t xml:space="preserve">heti vuoden 1582 jälkeen englantilaiset kirjeenvaihtajat käyttivät kirjeissään "tavallisesti" kahta päivämäärää, yhtä OS- ja yhtä NS-päivämäärää</w:t>
      </w:r>
      <w:r>
        <w:t xml:space="preserve">.</w:t>
      </w:r>
    </w:p>
    <w:p>
      <w:r>
        <w:rPr>
          <w:b/>
        </w:rPr>
        <w:t xml:space="preserve">Kysymys 0</w:t>
      </w:r>
    </w:p>
    <w:p>
      <w:r>
        <w:t xml:space="preserve">Milloin viimeinen gregoriaanisen kalenterin käyttöön ottanut maa alkoi käyttää sitä?</w:t>
      </w:r>
    </w:p>
    <w:p>
      <w:r>
        <w:rPr>
          <w:b/>
        </w:rPr>
        <w:t xml:space="preserve">Kysymys 1</w:t>
      </w:r>
    </w:p>
    <w:p>
      <w:r>
        <w:t xml:space="preserve">Milloin ensimmäinen maa alkoi käyttää uutta kalenteria?</w:t>
      </w:r>
    </w:p>
    <w:p>
      <w:r>
        <w:rPr>
          <w:b/>
        </w:rPr>
        <w:t xml:space="preserve">Kysymys 2</w:t>
      </w:r>
    </w:p>
    <w:p>
      <w:r>
        <w:t xml:space="preserve">Millä kalenterilla jotkut maat merkitsivät päivämäärän?</w:t>
      </w:r>
    </w:p>
    <w:p>
      <w:r>
        <w:rPr>
          <w:b/>
        </w:rPr>
        <w:t xml:space="preserve">Kysymys 3</w:t>
      </w:r>
    </w:p>
    <w:p>
      <w:r>
        <w:t xml:space="preserve">Kuka sanoi, että englantilaiset kirjailijat käyttivät yleensä molempia päivämääriä kirjoituksissaan?</w:t>
      </w:r>
    </w:p>
    <w:p>
      <w:r>
        <w:rPr>
          <w:b/>
        </w:rPr>
        <w:t xml:space="preserve">Kysymys 4</w:t>
      </w:r>
    </w:p>
    <w:p>
      <w:r>
        <w:t xml:space="preserve">Minkälainen ero ajoituksessa aiheutti asiakirjojen kaksinkertaisen ajoituksen käytön?</w:t>
      </w:r>
    </w:p>
    <w:p>
      <w:r>
        <w:rPr>
          <w:b/>
        </w:rPr>
        <w:t xml:space="preserve">Kysymys 5</w:t>
      </w:r>
    </w:p>
    <w:p>
      <w:r>
        <w:t xml:space="preserve">Mitä tapahtui 1400-luvulla, minkä vuoksi oli tarpeen ilmoittaa päivämäärät molemmilla kalentereilla?</w:t>
      </w:r>
    </w:p>
    <w:p>
      <w:r>
        <w:rPr>
          <w:b/>
        </w:rPr>
        <w:t xml:space="preserve">Kysymys 6</w:t>
      </w:r>
    </w:p>
    <w:p>
      <w:r>
        <w:t xml:space="preserve">Mitä tapahtui 1800-luvulla gregoriaanisen kalenterin, joka teki tarpeelliseksi antaa päivämääriä käyttäen molempia kalentereita?</w:t>
      </w:r>
    </w:p>
    <w:p>
      <w:r>
        <w:rPr>
          <w:b/>
        </w:rPr>
        <w:t xml:space="preserve">Kysymys 7</w:t>
      </w:r>
    </w:p>
    <w:p>
      <w:r>
        <w:t xml:space="preserve">Miksi ei ollut tarpeen käyttää kaksoisvuotta, kun annettiin kaksi päivämäärää?</w:t>
      </w:r>
    </w:p>
    <w:p>
      <w:r>
        <w:rPr>
          <w:b/>
        </w:rPr>
        <w:t xml:space="preserve">Kysymys 8</w:t>
      </w:r>
    </w:p>
    <w:p>
      <w:r>
        <w:t xml:space="preserve">Miksi vuoden 1582 jälkeen vuosi piti toisinaan merkitä kahteen kertaan?</w:t>
      </w:r>
    </w:p>
    <w:p>
      <w:r>
        <w:rPr>
          <w:b/>
        </w:rPr>
        <w:t xml:space="preserve">Kysymys 9</w:t>
      </w:r>
    </w:p>
    <w:p>
      <w:r>
        <w:t xml:space="preserve">Mitä John Dee totesi?</w:t>
      </w:r>
    </w:p>
    <w:p>
      <w:r>
        <w:rPr>
          <w:b/>
        </w:rPr>
        <w:t xml:space="preserve">Teksti numero 4</w:t>
      </w:r>
    </w:p>
    <w:p>
      <w:r>
        <w:rPr>
          <w:color w:val="A9A9A9"/>
        </w:rPr>
        <w:t xml:space="preserve">Kalenteri </w:t>
      </w:r>
      <w:r>
        <w:t xml:space="preserve">oli Juliaaniseen kalenteriin tehty tarkennus, joka merkitsi </w:t>
      </w:r>
      <w:r>
        <w:rPr>
          <w:color w:val="DCDCDC"/>
        </w:rPr>
        <w:t xml:space="preserve">0,002 prosentin </w:t>
      </w:r>
      <w:r>
        <w:t xml:space="preserve">korjausta </w:t>
      </w:r>
      <w:r>
        <w:rPr>
          <w:color w:val="556B2F"/>
        </w:rPr>
        <w:t xml:space="preserve">vuoden pituuteen</w:t>
      </w:r>
      <w:r>
        <w:t xml:space="preserve">. </w:t>
      </w:r>
      <w:r>
        <w:t xml:space="preserve">Uudistuksen motiivina oli saattaa </w:t>
      </w:r>
      <w:r>
        <w:rPr>
          <w:color w:val="6B8E23"/>
        </w:rPr>
        <w:t xml:space="preserve">pääsiäisen juhlapäivä </w:t>
      </w:r>
      <w:r>
        <w:t xml:space="preserve">samaan aikaan vuodesta, jolloin pääsiäistä vietettiin, kun varhaiskirkko otti sen käyttöön. Koska </w:t>
      </w:r>
      <w:r>
        <w:t xml:space="preserve">pääsiäisen viettäminen oli sidottu </w:t>
      </w:r>
      <w:r>
        <w:rPr>
          <w:color w:val="A0522D"/>
        </w:rPr>
        <w:t xml:space="preserve">kevätpäiväntasaukseen</w:t>
      </w:r>
      <w:r>
        <w:t xml:space="preserve">, roomalaiskatolinen kirkko piti </w:t>
      </w:r>
      <w:r>
        <w:rPr>
          <w:color w:val="228B22"/>
        </w:rPr>
        <w:t xml:space="preserve">vuoden </w:t>
      </w:r>
      <w:r>
        <w:rPr>
          <w:color w:val="191970"/>
        </w:rPr>
        <w:t xml:space="preserve">hieman liian pitkästä pituudesta </w:t>
      </w:r>
      <w:r>
        <w:rPr>
          <w:color w:val="228B22"/>
        </w:rPr>
        <w:t xml:space="preserve">johtuvaa pääsiäisen ajankohdan tasaista siirtymistä </w:t>
      </w:r>
      <w:r>
        <w:t xml:space="preserve">epätoivottavana. Uudistus otettiin aluksi käyttöön Euroopan katolisissa maissa. Protestantit ja itäiset ortodoksiset maat jatkoivat perinteisen juliaanisen kalenterin käyttöä ja ottivat gregoriaanisen kalenteriuudistuksen käyttöön jonkin ajan kuluttua kansainvälisen kaupan helpottamiseksi. Viimeinen Euroopan maa, joka otti uudistuksen käyttöön, oli Kreikka vuonna 1923.</w:t>
      </w:r>
    </w:p>
    <w:p>
      <w:r>
        <w:rPr>
          <w:b/>
        </w:rPr>
        <w:t xml:space="preserve">Kysymys 0</w:t>
      </w:r>
    </w:p>
    <w:p>
      <w:r>
        <w:t xml:space="preserve">Mikä oli prosenttimääräinen korjaus juliaanisesta kalenterista uuteen gregoriaaniseen kalenteriin?</w:t>
      </w:r>
    </w:p>
    <w:p>
      <w:r>
        <w:rPr>
          <w:b/>
        </w:rPr>
        <w:t xml:space="preserve">Kysymys 1</w:t>
      </w:r>
    </w:p>
    <w:p>
      <w:r>
        <w:t xml:space="preserve">Mistä korjaus johtui?</w:t>
      </w:r>
    </w:p>
    <w:p>
      <w:r>
        <w:rPr>
          <w:b/>
        </w:rPr>
        <w:t xml:space="preserve">Kysymys 2</w:t>
      </w:r>
    </w:p>
    <w:p>
      <w:r>
        <w:t xml:space="preserve">Mikä päivämäärän muutos oli syynä kalenterien muuttumiseen?</w:t>
      </w:r>
    </w:p>
    <w:p>
      <w:r>
        <w:rPr>
          <w:b/>
        </w:rPr>
        <w:t xml:space="preserve">Kysymys 3</w:t>
      </w:r>
    </w:p>
    <w:p>
      <w:r>
        <w:t xml:space="preserve">Mihin astrologiseen päivämäärään pääsiäinen sidottiin?</w:t>
      </w:r>
    </w:p>
    <w:p>
      <w:r>
        <w:rPr>
          <w:b/>
        </w:rPr>
        <w:t xml:space="preserve">Kysymys 4</w:t>
      </w:r>
    </w:p>
    <w:p>
      <w:r>
        <w:t xml:space="preserve">Mikä oli vialla juliaanisessa kalenterissa?</w:t>
      </w:r>
    </w:p>
    <w:p>
      <w:r>
        <w:rPr>
          <w:b/>
        </w:rPr>
        <w:t xml:space="preserve">Kysymys 5</w:t>
      </w:r>
    </w:p>
    <w:p>
      <w:r>
        <w:t xml:space="preserve">Kuinka monta prosenttia juliaaninen kalenteri korjasi gregoriaanisen kalenterin?</w:t>
      </w:r>
    </w:p>
    <w:p>
      <w:r>
        <w:rPr>
          <w:b/>
        </w:rPr>
        <w:t xml:space="preserve">Kysymys 6</w:t>
      </w:r>
    </w:p>
    <w:p>
      <w:r>
        <w:t xml:space="preserve">Mikä oli liian lyhyt juliaanisessa kalenterissa?</w:t>
      </w:r>
    </w:p>
    <w:p>
      <w:r>
        <w:rPr>
          <w:b/>
        </w:rPr>
        <w:t xml:space="preserve">Kysymys 7</w:t>
      </w:r>
    </w:p>
    <w:p>
      <w:r>
        <w:t xml:space="preserve">Mitä kevätpäiväntasaus sai kirkon muuttamaan?</w:t>
      </w:r>
    </w:p>
    <w:p>
      <w:r>
        <w:rPr>
          <w:b/>
        </w:rPr>
        <w:t xml:space="preserve">Kysymys 8</w:t>
      </w:r>
    </w:p>
    <w:p>
      <w:r>
        <w:t xml:space="preserve">Mitä protestanttinen kirkko piti ei-toivottavana?</w:t>
      </w:r>
    </w:p>
    <w:p>
      <w:r>
        <w:rPr>
          <w:b/>
        </w:rPr>
        <w:t xml:space="preserve">Kysymys 9</w:t>
      </w:r>
    </w:p>
    <w:p>
      <w:r>
        <w:t xml:space="preserve">Mitä itäiset ortodoksiset maat hyväksyivät ensimmäisenä</w:t>
      </w:r>
    </w:p>
    <w:p>
      <w:r>
        <w:rPr>
          <w:b/>
        </w:rPr>
        <w:t xml:space="preserve">Teksti numero 5</w:t>
      </w:r>
    </w:p>
    <w:p>
      <w:r>
        <w:rPr>
          <w:color w:val="A9A9A9"/>
        </w:rPr>
        <w:t xml:space="preserve">Gregoriaaninen kalenteri </w:t>
      </w:r>
      <w:r>
        <w:t xml:space="preserve">on </w:t>
      </w:r>
      <w:r>
        <w:t xml:space="preserve">aurinkokalenteri. Tavallinen gregoriaaninen vuosi koostuu </w:t>
      </w:r>
      <w:r>
        <w:t xml:space="preserve">päivistä</w:t>
      </w:r>
      <w:r>
        <w:rPr>
          <w:color w:val="2F4F4F"/>
        </w:rPr>
        <w:t xml:space="preserve">365</w:t>
      </w:r>
      <w:r>
        <w:t xml:space="preserve">, mutta kuten juliaanisessa kalenterissa, karkausvuonna helmikuuhun lisätään karkauspäivä. Juliaanisessa kalenterissa karkausvuosi on </w:t>
      </w:r>
      <w:r>
        <w:rPr>
          <w:color w:val="556B2F"/>
        </w:rPr>
        <w:t xml:space="preserve">joka neljäs vuosi, </w:t>
      </w:r>
      <w:r>
        <w:t xml:space="preserve">mutta gregoriaanisessa kalenterissa karkausvuosia on kolme </w:t>
      </w:r>
      <w:r>
        <w:rPr>
          <w:color w:val="6B8E23"/>
        </w:rPr>
        <w:t xml:space="preserve">joka 400. vuosi</w:t>
      </w:r>
      <w:r>
        <w:t xml:space="preserve">. </w:t>
      </w:r>
      <w:r>
        <w:t xml:space="preserve">Juliaanisessa kalenterissa tämä </w:t>
      </w:r>
      <w:r>
        <w:rPr>
          <w:color w:val="A0522D"/>
        </w:rPr>
        <w:t xml:space="preserve">karkauspäivä lisättiin kaksinkertaistamalla </w:t>
      </w:r>
      <w:r>
        <w:rPr>
          <w:color w:val="228B22"/>
        </w:rPr>
        <w:t xml:space="preserve">helmikuun 24. päivä</w:t>
      </w:r>
      <w:r>
        <w:rPr>
          <w:color w:val="A0522D"/>
        </w:rPr>
        <w:t xml:space="preserve">, </w:t>
      </w:r>
      <w:r>
        <w:t xml:space="preserve">eikä gregoriaaninen uudistus muuttanut karkauspäivän päivämäärää. Nykyaikana on tullut tavaksi numeroida päivät kuukauden alusta alkaen, ja helmikuun 29. päivää pidetään usein karkauspäivänä. Jotkut kirkot, erityisesti </w:t>
      </w:r>
      <w:r>
        <w:rPr>
          <w:color w:val="191970"/>
        </w:rPr>
        <w:t xml:space="preserve">roomalaiskatolinen kirkko</w:t>
      </w:r>
      <w:r>
        <w:t xml:space="preserve">, lykkäävät helmikuun juhlia 23. päivän jälkeen yhdellä päivällä karkausvuosina.</w:t>
      </w:r>
    </w:p>
    <w:p>
      <w:r>
        <w:rPr>
          <w:b/>
        </w:rPr>
        <w:t xml:space="preserve">Kysymys 0</w:t>
      </w:r>
    </w:p>
    <w:p>
      <w:r>
        <w:t xml:space="preserve">Millainen kalenteri on gregoriaaninen kalenteri?</w:t>
      </w:r>
    </w:p>
    <w:p>
      <w:r>
        <w:rPr>
          <w:b/>
        </w:rPr>
        <w:t xml:space="preserve">Kysymys 1</w:t>
      </w:r>
    </w:p>
    <w:p>
      <w:r>
        <w:t xml:space="preserve">Kuinka monta päivää gregoriaanisessa kalenterissa on?</w:t>
      </w:r>
    </w:p>
    <w:p>
      <w:r>
        <w:rPr>
          <w:b/>
        </w:rPr>
        <w:t xml:space="preserve">Kysymys 2</w:t>
      </w:r>
    </w:p>
    <w:p>
      <w:r>
        <w:t xml:space="preserve">Kuinka usein juliaaniseen kalenterivuoteen lisätään karkauspäivä?</w:t>
      </w:r>
    </w:p>
    <w:p>
      <w:r>
        <w:rPr>
          <w:b/>
        </w:rPr>
        <w:t xml:space="preserve">Kysymys 3</w:t>
      </w:r>
    </w:p>
    <w:p>
      <w:r>
        <w:t xml:space="preserve">Milloin gregoriaanisessa kalenterissa jätetään pois 3 karkauspäivää?</w:t>
      </w:r>
    </w:p>
    <w:p>
      <w:r>
        <w:rPr>
          <w:b/>
        </w:rPr>
        <w:t xml:space="preserve">Kysymys 4</w:t>
      </w:r>
    </w:p>
    <w:p>
      <w:r>
        <w:t xml:space="preserve">Minä päivänä sekä juliaaninen että gregoriaaninen kalenteri lisäsivät karkauspäivän?</w:t>
      </w:r>
    </w:p>
    <w:p>
      <w:r>
        <w:rPr>
          <w:b/>
        </w:rPr>
        <w:t xml:space="preserve">Kysymys 5</w:t>
      </w:r>
    </w:p>
    <w:p>
      <w:r>
        <w:t xml:space="preserve">Mikä kalenteri on kuukalenteri?</w:t>
      </w:r>
    </w:p>
    <w:p>
      <w:r>
        <w:rPr>
          <w:b/>
        </w:rPr>
        <w:t xml:space="preserve">Kysymys 6</w:t>
      </w:r>
    </w:p>
    <w:p>
      <w:r>
        <w:t xml:space="preserve">Milloin juliaanisessa kalenterissa jätetään pois kolme karkauspäivää?</w:t>
      </w:r>
    </w:p>
    <w:p>
      <w:r>
        <w:rPr>
          <w:b/>
        </w:rPr>
        <w:t xml:space="preserve">Kysymys 7</w:t>
      </w:r>
    </w:p>
    <w:p>
      <w:r>
        <w:t xml:space="preserve">Missä kirkossa järjestetään yhä juhlia kahdentenakymmenentenäkolmantena kolmantena karkausvuonna?</w:t>
      </w:r>
    </w:p>
    <w:p>
      <w:r>
        <w:rPr>
          <w:b/>
        </w:rPr>
        <w:t xml:space="preserve">Kysymys 8</w:t>
      </w:r>
    </w:p>
    <w:p>
      <w:r>
        <w:t xml:space="preserve">Mitä Julianuksen uudistus ei muuttanut karkausvuoden osalta?</w:t>
      </w:r>
    </w:p>
    <w:p>
      <w:r>
        <w:rPr>
          <w:b/>
        </w:rPr>
        <w:t xml:space="preserve">Teksti numero 6</w:t>
      </w:r>
    </w:p>
    <w:p>
      <w:r>
        <w:rPr>
          <w:color w:val="A9A9A9"/>
        </w:rPr>
        <w:t xml:space="preserve">Pääsiäinen </w:t>
      </w:r>
      <w:r>
        <w:t xml:space="preserve">oli </w:t>
      </w:r>
      <w:r>
        <w:t xml:space="preserve">tämän kuun </w:t>
      </w:r>
      <w:r>
        <w:rPr>
          <w:color w:val="DCDCDC"/>
        </w:rPr>
        <w:t xml:space="preserve">15. päivän </w:t>
      </w:r>
      <w:r>
        <w:t xml:space="preserve">jälkeinen sunnuntai, </w:t>
      </w:r>
      <w:r>
        <w:t xml:space="preserve">jonka 14. päivä sai edeltää päiväntasausta. Jos nämä kaksi järjestelmää tuottivat eri päivämäärät, päädyttiin yleensä </w:t>
      </w:r>
      <w:r>
        <w:rPr>
          <w:color w:val="2F4F4F"/>
        </w:rPr>
        <w:t xml:space="preserve">kompromissiin</w:t>
      </w:r>
      <w:r>
        <w:t xml:space="preserve">, jotta molemmat kirkot pystyivät viettämään pääsiäistä samana päivänä. </w:t>
      </w:r>
      <w:r>
        <w:rPr>
          <w:color w:val="6B8E23"/>
        </w:rPr>
        <w:t xml:space="preserve">Kymmenennelle vuosisadalle </w:t>
      </w:r>
      <w:r>
        <w:t xml:space="preserve">mennessä </w:t>
      </w:r>
      <w:r>
        <w:t xml:space="preserve">kaikki kirkot (lukuun ottamatta joitakin </w:t>
      </w:r>
      <w:r>
        <w:t xml:space="preserve">Bysantin valtakunnan </w:t>
      </w:r>
      <w:r>
        <w:rPr>
          <w:color w:val="A0522D"/>
        </w:rPr>
        <w:t xml:space="preserve">itärajalla </w:t>
      </w:r>
      <w:r>
        <w:t xml:space="preserve">sijaitsevia kirkkoja) </w:t>
      </w:r>
      <w:r>
        <w:t xml:space="preserve">olivat ottaneet käyttöön aleksandrialaisen pääsiäisen, jonka mukaan </w:t>
      </w:r>
      <w:r>
        <w:rPr>
          <w:color w:val="191970"/>
        </w:rPr>
        <w:t xml:space="preserve">kevätpäiväntasaus </w:t>
      </w:r>
      <w:r>
        <w:rPr>
          <w:color w:val="228B22"/>
        </w:rPr>
        <w:t xml:space="preserve">sijoittui</w:t>
      </w:r>
      <w:r>
        <w:t xml:space="preserve"> edelleen </w:t>
      </w:r>
      <w:r>
        <w:t xml:space="preserve">21. päivään maaliskuuta, vaikka </w:t>
      </w:r>
      <w:r>
        <w:rPr>
          <w:color w:val="8B0000"/>
        </w:rPr>
        <w:t xml:space="preserve">Bede </w:t>
      </w:r>
      <w:r>
        <w:t xml:space="preserve">oli jo vuonna 725 todennut sen poikkeaman, ja se oli muuttunut entisestään 1500-luvulle mennessä.</w:t>
      </w:r>
    </w:p>
    <w:p>
      <w:r>
        <w:rPr>
          <w:b/>
        </w:rPr>
        <w:t xml:space="preserve">Kysymys 0</w:t>
      </w:r>
    </w:p>
    <w:p>
      <w:r>
        <w:t xml:space="preserve">Milloin pääsiäissunnuntaita vietettiin päiväntasauksen jälkeen?</w:t>
      </w:r>
    </w:p>
    <w:p>
      <w:r>
        <w:rPr>
          <w:b/>
        </w:rPr>
        <w:t xml:space="preserve">Kysymys 1</w:t>
      </w:r>
    </w:p>
    <w:p>
      <w:r>
        <w:t xml:space="preserve">Mitä seurakunnat tekivät päivämäärän selvittämiseksi, jos oli erimielisyyttä? </w:t>
      </w:r>
    </w:p>
    <w:p>
      <w:r>
        <w:rPr>
          <w:b/>
        </w:rPr>
        <w:t xml:space="preserve">Kysymys 2</w:t>
      </w:r>
    </w:p>
    <w:p>
      <w:r>
        <w:t xml:space="preserve">Millä vuosisadalla lähes kaikki kirkot olivat alkaneet viettää pääsiäistä Aleksandrian pääsiäisen mukaan?</w:t>
      </w:r>
    </w:p>
    <w:p>
      <w:r>
        <w:rPr>
          <w:b/>
        </w:rPr>
        <w:t xml:space="preserve">Kysymys 3</w:t>
      </w:r>
    </w:p>
    <w:p>
      <w:r>
        <w:t xml:space="preserve">Millä Bysantin valtakunnan rajalla olivat viimeiset Aleksandrian pääsiäisen viettämisen kannattajat?</w:t>
      </w:r>
    </w:p>
    <w:p>
      <w:r>
        <w:rPr>
          <w:b/>
        </w:rPr>
        <w:t xml:space="preserve">Kysymys 4</w:t>
      </w:r>
    </w:p>
    <w:p>
      <w:r>
        <w:t xml:space="preserve">Mikä päivämäärän sijoittaminen ajautui yhä kauemmas kalenterin todellisesta päivämäärästä?</w:t>
      </w:r>
    </w:p>
    <w:p>
      <w:r>
        <w:rPr>
          <w:b/>
        </w:rPr>
        <w:t xml:space="preserve">Kysymys 5</w:t>
      </w:r>
    </w:p>
    <w:p>
      <w:r>
        <w:t xml:space="preserve">Mitä juhlittiin viidentenätoista päivänä päiväntasauksen jälkeen?</w:t>
      </w:r>
    </w:p>
    <w:p>
      <w:r>
        <w:rPr>
          <w:b/>
        </w:rPr>
        <w:t xml:space="preserve">Kysymys 6</w:t>
      </w:r>
    </w:p>
    <w:p>
      <w:r>
        <w:t xml:space="preserve">Millä vuosisadalla kaikki kirkot ottivat käyttöön Aleksandrian pääsiäisen?</w:t>
      </w:r>
    </w:p>
    <w:p>
      <w:r>
        <w:rPr>
          <w:b/>
        </w:rPr>
        <w:t xml:space="preserve">Kysymys 7</w:t>
      </w:r>
    </w:p>
    <w:p>
      <w:r>
        <w:t xml:space="preserve">Kuka huomasi päiväntasauksen ajelehtimisen seitsemännellä vuosisadalla?</w:t>
      </w:r>
    </w:p>
    <w:p>
      <w:r>
        <w:rPr>
          <w:b/>
        </w:rPr>
        <w:t xml:space="preserve">Kysymys 8</w:t>
      </w:r>
    </w:p>
    <w:p>
      <w:r>
        <w:t xml:space="preserve">Mitä Aleksandrian pääsiäinen tapahtui 25. maaliskuuta?</w:t>
      </w:r>
    </w:p>
    <w:p>
      <w:r>
        <w:rPr>
          <w:b/>
        </w:rPr>
        <w:t xml:space="preserve">Teksti numero 7</w:t>
      </w:r>
    </w:p>
    <w:p>
      <w:r>
        <w:rPr>
          <w:color w:val="A9A9A9"/>
        </w:rPr>
        <w:t xml:space="preserve">Liliuksen </w:t>
      </w:r>
      <w:r>
        <w:t xml:space="preserve">ehdotuksissa oli kaksi osaa. Ensinnäkin hän ehdotti korjausta </w:t>
      </w:r>
      <w:r>
        <w:rPr>
          <w:color w:val="DCDCDC"/>
        </w:rPr>
        <w:t xml:space="preserve">vuoden pituuteen</w:t>
      </w:r>
      <w:r>
        <w:t xml:space="preserve">. </w:t>
      </w:r>
      <w:r>
        <w:rPr>
          <w:color w:val="2F4F4F"/>
        </w:rPr>
        <w:t xml:space="preserve">Keskimääräinen trooppinen vuosi on 365,24219 päivää pitkä</w:t>
      </w:r>
      <w:r>
        <w:t xml:space="preserve">. </w:t>
      </w:r>
      <w:r>
        <w:t xml:space="preserve">Koska juliaanisen vuoden keskipituus on 365,25 päivää, </w:t>
      </w:r>
      <w:r>
        <w:rPr>
          <w:color w:val="556B2F"/>
        </w:rPr>
        <w:t xml:space="preserve">juliaaninen vuosi </w:t>
      </w:r>
      <w:r>
        <w:t xml:space="preserve">on lähes </w:t>
      </w:r>
      <w:r>
        <w:rPr>
          <w:color w:val="6B8E23"/>
        </w:rPr>
        <w:t xml:space="preserve">11 minuuttia </w:t>
      </w:r>
      <w:r>
        <w:t xml:space="preserve">pidempi kuin keskimääräinen trooppinen vuosi. Ero aiheuttaa noin </w:t>
      </w:r>
      <w:r>
        <w:rPr>
          <w:color w:val="A0522D"/>
        </w:rPr>
        <w:t xml:space="preserve">kolmen päivän </w:t>
      </w:r>
      <w:r>
        <w:t xml:space="preserve">poikkeaman </w:t>
      </w:r>
      <w:r>
        <w:t xml:space="preserve">400 vuoden välein</w:t>
      </w:r>
      <w:r>
        <w:t xml:space="preserve">.</w:t>
      </w:r>
      <w:r>
        <w:t xml:space="preserve"> Liliuksen ehdotus johti siihen, että keskimääräinen vuosi oli 365,2425 päivää (ks. Tarkkuus). Gregoriuksen uudistuksen aikaan Nikaian konsiilin jälkeen oli jo tapahtunut 10 päivän poikkeama, jonka seurauksena </w:t>
      </w:r>
      <w:r>
        <w:rPr>
          <w:color w:val="228B22"/>
        </w:rPr>
        <w:t xml:space="preserve">kevätpäiväntasaus </w:t>
      </w:r>
      <w:r>
        <w:t xml:space="preserve">osui </w:t>
      </w:r>
      <w:r>
        <w:rPr>
          <w:color w:val="191970"/>
        </w:rPr>
        <w:t xml:space="preserve">10. tai 11. maaliskuuta </w:t>
      </w:r>
      <w:r>
        <w:t xml:space="preserve">kirkollisesti vahvistetun </w:t>
      </w:r>
      <w:r>
        <w:rPr>
          <w:color w:val="8B0000"/>
        </w:rPr>
        <w:t xml:space="preserve">21. maaliskuuta </w:t>
      </w:r>
      <w:r>
        <w:t xml:space="preserve">sijasta, ja jos </w:t>
      </w:r>
      <w:r>
        <w:t xml:space="preserve">uudistusta ei tehtäisi, poikkeama jatkuisi edelleen. Lilius ehdotti, että 10 päivän poikkeama korjattaisiin </w:t>
      </w:r>
      <w:r>
        <w:rPr>
          <w:color w:val="483D8B"/>
        </w:rPr>
        <w:t xml:space="preserve">poistamalla juliaaninen karkauspäivä jokaiselta kymmeneltä kerralta neljänkymmenen vuoden aikana, jolloin </w:t>
      </w:r>
      <w:r>
        <w:t xml:space="preserve">päiväntasaus palautuisi asteittain maaliskuun 21. päivään.</w:t>
      </w:r>
    </w:p>
    <w:p>
      <w:r>
        <w:rPr>
          <w:b/>
        </w:rPr>
        <w:t xml:space="preserve">Kysymys 0</w:t>
      </w:r>
    </w:p>
    <w:p>
      <w:r>
        <w:t xml:space="preserve">Mitä Lilius ehdotti ensin kalenterin korjaamista?</w:t>
      </w:r>
    </w:p>
    <w:p>
      <w:r>
        <w:rPr>
          <w:b/>
        </w:rPr>
        <w:t xml:space="preserve">Kysymys 1</w:t>
      </w:r>
    </w:p>
    <w:p>
      <w:r>
        <w:t xml:space="preserve">Kuinka paljon juliaaninen kalenteri on liian pitkä?</w:t>
      </w:r>
    </w:p>
    <w:p>
      <w:r>
        <w:rPr>
          <w:b/>
        </w:rPr>
        <w:t xml:space="preserve">Kysymys 2</w:t>
      </w:r>
    </w:p>
    <w:p>
      <w:r>
        <w:t xml:space="preserve">Kuinka paljon ylimääräiset 11 minuuttia vaikuttavat 400 vuoden aikana?</w:t>
      </w:r>
    </w:p>
    <w:p>
      <w:r>
        <w:rPr>
          <w:b/>
        </w:rPr>
        <w:t xml:space="preserve">Kysymys 3</w:t>
      </w:r>
    </w:p>
    <w:p>
      <w:r>
        <w:t xml:space="preserve">Mille päivälle alkuperäinen kevätpäiväntasaus asetettiin?</w:t>
      </w:r>
    </w:p>
    <w:p>
      <w:r>
        <w:rPr>
          <w:b/>
        </w:rPr>
        <w:t xml:space="preserve">Kysymys 4</w:t>
      </w:r>
    </w:p>
    <w:p>
      <w:r>
        <w:t xml:space="preserve">Mihin Liliuksen aikaan päiväntasaus osui?</w:t>
      </w:r>
    </w:p>
    <w:p>
      <w:r>
        <w:rPr>
          <w:b/>
        </w:rPr>
        <w:t xml:space="preserve">Kysymys 5</w:t>
      </w:r>
    </w:p>
    <w:p>
      <w:r>
        <w:t xml:space="preserve">Kuka ehdotti vuoden pidentämistä?</w:t>
      </w:r>
    </w:p>
    <w:p>
      <w:r>
        <w:rPr>
          <w:b/>
        </w:rPr>
        <w:t xml:space="preserve">Kysymys 6</w:t>
      </w:r>
    </w:p>
    <w:p>
      <w:r>
        <w:t xml:space="preserve">Mikä vuosi oli yksitoista minuuttia liian lyhyt?</w:t>
      </w:r>
    </w:p>
    <w:p>
      <w:r>
        <w:rPr>
          <w:b/>
        </w:rPr>
        <w:t xml:space="preserve">Kysymys 7</w:t>
      </w:r>
    </w:p>
    <w:p>
      <w:r>
        <w:t xml:space="preserve">Mikä aiheuttaa gregoriaanisen kalenterin kolmen päivän lisäyksen 400 vuoden välein?</w:t>
      </w:r>
    </w:p>
    <w:p>
      <w:r>
        <w:rPr>
          <w:b/>
        </w:rPr>
        <w:t xml:space="preserve">Kysymys 8</w:t>
      </w:r>
    </w:p>
    <w:p>
      <w:r>
        <w:t xml:space="preserve">Mikä oli alun perin asetettu 25. maaliskuuta?</w:t>
      </w:r>
    </w:p>
    <w:p>
      <w:r>
        <w:rPr>
          <w:b/>
        </w:rPr>
        <w:t xml:space="preserve">Kysymys 9</w:t>
      </w:r>
    </w:p>
    <w:p>
      <w:r>
        <w:t xml:space="preserve">Mitä Gregory ehdotti poistettavaksi, jotta kymmenen päivän poikkeama saataisiin korjattua?</w:t>
      </w:r>
    </w:p>
    <w:p>
      <w:r>
        <w:rPr>
          <w:b/>
        </w:rPr>
        <w:t xml:space="preserve">Teksti numero 8</w:t>
      </w:r>
    </w:p>
    <w:p>
      <w:r>
        <w:t xml:space="preserve">Useimmissa Länsi-Euroopan maissa </w:t>
      </w:r>
      <w:r>
        <w:rPr>
          <w:color w:val="A9A9A9"/>
        </w:rPr>
        <w:t xml:space="preserve">vuoden alku siirrettiin </w:t>
      </w:r>
      <w:r>
        <w:rPr>
          <w:color w:val="DCDCDC"/>
        </w:rPr>
        <w:t xml:space="preserve">1. tammikuuta </w:t>
      </w:r>
      <w:r>
        <w:t xml:space="preserve">ennen kuin ne ottivat käyttöön gregoriaanisen kalenterin. Esimerkiksi </w:t>
      </w:r>
      <w:r>
        <w:rPr>
          <w:color w:val="2F4F4F"/>
        </w:rPr>
        <w:t xml:space="preserve">Skotlanti </w:t>
      </w:r>
      <w:r>
        <w:t xml:space="preserve">muutti skotlantilaisen uudenvuoden alkamisajankohdan 1. tammikuuta vuonna (</w:t>
      </w:r>
      <w:r>
        <w:rPr>
          <w:color w:val="556B2F"/>
        </w:rPr>
        <w:t xml:space="preserve">1600</w:t>
      </w:r>
      <w:r>
        <w:t xml:space="preserve">tämä tarkoittaa, että vuosi 1599 oli lyhyt vuosi). </w:t>
      </w:r>
      <w:r>
        <w:rPr>
          <w:color w:val="6B8E23"/>
        </w:rPr>
        <w:t xml:space="preserve">Englannissa, Irlannissa ja Ison-Britannian siirtomaissa </w:t>
      </w:r>
      <w:r>
        <w:t xml:space="preserve">vuoden alku muutettiin 1. tammikuuta vuonna (</w:t>
      </w:r>
      <w:r>
        <w:rPr>
          <w:color w:val="A0522D"/>
        </w:rPr>
        <w:t xml:space="preserve">1752</w:t>
      </w:r>
      <w:r>
        <w:t xml:space="preserve">joten vuosi 1751 oli lyhyt, vain 282 päivää kestävä vuosi), vaikka Englannissa </w:t>
      </w:r>
      <w:r>
        <w:rPr>
          <w:color w:val="228B22"/>
        </w:rPr>
        <w:t xml:space="preserve">verovuoden alku </w:t>
      </w:r>
      <w:r>
        <w:t xml:space="preserve">pysyi 25. maaliskuuta (O.S.), 5. huhtikuuta (N.S.), kunnes</w:t>
      </w:r>
      <w:r>
        <w:rPr>
          <w:color w:val="191970"/>
        </w:rPr>
        <w:t xml:space="preserve">1800</w:t>
      </w:r>
      <w:r>
        <w:t xml:space="preserve"> se siirtyi 6. huhtikuuta. Myöhemmin vuonna 1752 syyskuussa gregoriaaninen kalenteri otettiin käyttöön koko Britanniassa ja sen siirtomaissa (ks. jakso Adoptio). Nämä kaksi uudistusta pantiin täytäntöön </w:t>
      </w:r>
      <w:r>
        <w:rPr>
          <w:color w:val="8B0000"/>
        </w:rPr>
        <w:t xml:space="preserve">vuoden 1750 Calendar (New Style) Act -lailla</w:t>
      </w:r>
      <w:r>
        <w:rPr>
          <w:color w:val="483D8B"/>
        </w:rPr>
        <w:t xml:space="preserve">.</w:t>
      </w:r>
    </w:p>
    <w:p>
      <w:r>
        <w:rPr>
          <w:b/>
        </w:rPr>
        <w:t xml:space="preserve">Kysymys 0</w:t>
      </w:r>
    </w:p>
    <w:p>
      <w:r>
        <w:t xml:space="preserve">Millä päivämäärällä useimmissa Euroopan maissa aloitettiin uusi vuosi?</w:t>
      </w:r>
    </w:p>
    <w:p>
      <w:r>
        <w:rPr>
          <w:b/>
        </w:rPr>
        <w:t xml:space="preserve">Kysymys 1</w:t>
      </w:r>
    </w:p>
    <w:p>
      <w:r>
        <w:t xml:space="preserve">Milloin Skotlannissa alettiin käyttää tammikuun 1. päivää uuden vuoden alkamispäivänä?</w:t>
      </w:r>
    </w:p>
    <w:p>
      <w:r>
        <w:rPr>
          <w:b/>
        </w:rPr>
        <w:t xml:space="preserve">Kysymys 2</w:t>
      </w:r>
    </w:p>
    <w:p>
      <w:r>
        <w:t xml:space="preserve">Milloin muut Britannian osavaltiot ja siirtomaat asettivat vuoden alkamispäiväksi 1. tammikuuta?</w:t>
      </w:r>
    </w:p>
    <w:p>
      <w:r>
        <w:rPr>
          <w:b/>
        </w:rPr>
        <w:t xml:space="preserve">Kysymys 3</w:t>
      </w:r>
    </w:p>
    <w:p>
      <w:r>
        <w:t xml:space="preserve">Millä säädöksellä Britannia otti käyttöön gregoriaanisen kalenterin?</w:t>
      </w:r>
    </w:p>
    <w:p>
      <w:r>
        <w:rPr>
          <w:b/>
        </w:rPr>
        <w:t xml:space="preserve">Kysymys 4</w:t>
      </w:r>
    </w:p>
    <w:p>
      <w:r>
        <w:t xml:space="preserve">Milloin Englannissa siirryttiin lopulta verovuoteen 6. huhtikuuta?</w:t>
      </w:r>
    </w:p>
    <w:p>
      <w:r>
        <w:rPr>
          <w:b/>
        </w:rPr>
        <w:t xml:space="preserve">Kysymys 5</w:t>
      </w:r>
    </w:p>
    <w:p>
      <w:r>
        <w:t xml:space="preserve">Mitä useimmat Euroopan maat tekevät sen jälkeen, kun ne ovat ottaneet käyttöön gregoriaanisen kalenterin?</w:t>
      </w:r>
    </w:p>
    <w:p>
      <w:r>
        <w:rPr>
          <w:b/>
        </w:rPr>
        <w:t xml:space="preserve">Kysymys 6</w:t>
      </w:r>
    </w:p>
    <w:p>
      <w:r>
        <w:t xml:space="preserve">Mikä maa muutti uudenvuoden 1. tammikuuta kuudennentoista vuosisadan aikana.</w:t>
      </w:r>
    </w:p>
    <w:p>
      <w:r>
        <w:rPr>
          <w:b/>
        </w:rPr>
        <w:t xml:space="preserve">Kysymys 7</w:t>
      </w:r>
    </w:p>
    <w:p>
      <w:r>
        <w:t xml:space="preserve">Kuka muutti uuden vuoden alkamisen 1. tammikuuta 1600-luvulla?</w:t>
      </w:r>
    </w:p>
    <w:p>
      <w:r>
        <w:rPr>
          <w:b/>
        </w:rPr>
        <w:t xml:space="preserve">Kysymys 8</w:t>
      </w:r>
    </w:p>
    <w:p>
      <w:r>
        <w:t xml:space="preserve">Mikä oli sen säädöksen nimi, joka muutti vuoden ja seitsemästoista vuosisadan alun?</w:t>
      </w:r>
    </w:p>
    <w:p>
      <w:r>
        <w:rPr>
          <w:b/>
        </w:rPr>
        <w:t xml:space="preserve">Kysymys 9</w:t>
      </w:r>
    </w:p>
    <w:p>
      <w:r>
        <w:t xml:space="preserve">Mitä Skotlannissa tapahtui 25. maaliskuuta?</w:t>
      </w:r>
    </w:p>
    <w:p>
      <w:r>
        <w:rPr>
          <w:b/>
        </w:rPr>
        <w:t xml:space="preserve">Teksti numero 9</w:t>
      </w:r>
    </w:p>
    <w:p>
      <w:r>
        <w:rPr>
          <w:color w:val="A9A9A9"/>
        </w:rPr>
        <w:t xml:space="preserve">Kun gregoriaanista kalenteria </w:t>
      </w:r>
      <w:r>
        <w:t xml:space="preserve">jatketaan </w:t>
      </w:r>
      <w:r>
        <w:t xml:space="preserve">taaksepäin sen virallista käyttöönottoa edeltäviin päivämääriin, syntyy proleptinen kalenteri, jota on syytä käyttää </w:t>
      </w:r>
      <w:r>
        <w:rPr>
          <w:color w:val="DCDCDC"/>
        </w:rPr>
        <w:t xml:space="preserve">varoen</w:t>
      </w:r>
      <w:r>
        <w:t xml:space="preserve">. </w:t>
      </w:r>
      <w:r>
        <w:t xml:space="preserve">Tavanomaisissa tarkoituksissa </w:t>
      </w:r>
      <w:r>
        <w:rPr>
          <w:color w:val="556B2F"/>
        </w:rPr>
        <w:t xml:space="preserve">ennen 15. lokakuuta 1582 </w:t>
      </w:r>
      <w:r>
        <w:rPr>
          <w:color w:val="2F4F4F"/>
        </w:rPr>
        <w:t xml:space="preserve">tapahtuneiden tapahtumien </w:t>
      </w:r>
      <w:r>
        <w:t xml:space="preserve">päivämäärät </w:t>
      </w:r>
      <w:r>
        <w:t xml:space="preserve">esitetään yleensä sellaisina kuin ne olivat juliaanisessa kalenterissa, jolloin </w:t>
      </w:r>
      <w:r>
        <w:rPr>
          <w:color w:val="6B8E23"/>
        </w:rPr>
        <w:t xml:space="preserve">vuosi </w:t>
      </w:r>
      <w:r>
        <w:t xml:space="preserve">alkaa </w:t>
      </w:r>
      <w:r>
        <w:rPr>
          <w:color w:val="A0522D"/>
        </w:rPr>
        <w:t xml:space="preserve">1. tammikuuta, </w:t>
      </w:r>
      <w:r>
        <w:t xml:space="preserve">eikä niitä muunneta gregoriaaniseen kalenteriin. Esimerkiksi </w:t>
      </w:r>
      <w:r>
        <w:t xml:space="preserve">Agincourtin taistelun katsotaan yleisesti käydyn </w:t>
      </w:r>
      <w:r>
        <w:rPr>
          <w:color w:val="228B22"/>
        </w:rPr>
        <w:t xml:space="preserve">25. lokakuuta 1415</w:t>
      </w:r>
      <w:r>
        <w:t xml:space="preserve">, joka on </w:t>
      </w:r>
      <w:r>
        <w:rPr>
          <w:color w:val="191970"/>
        </w:rPr>
        <w:t xml:space="preserve">Saint Crispinin päivä</w:t>
      </w:r>
      <w:r>
        <w:t xml:space="preserve">.</w:t>
      </w:r>
    </w:p>
    <w:p>
      <w:r>
        <w:rPr>
          <w:b/>
        </w:rPr>
        <w:t xml:space="preserve">Kysymys 0</w:t>
      </w:r>
    </w:p>
    <w:p>
      <w:r>
        <w:t xml:space="preserve">Mihin toimiin on ryhdyttävä, kun yritetään käyttää gregoriaanisia päivämääriä juliaanisen kalenterin aikaisempiin tapahtumiin?</w:t>
      </w:r>
    </w:p>
    <w:p>
      <w:r>
        <w:rPr>
          <w:b/>
        </w:rPr>
        <w:t xml:space="preserve">Kysymys 1</w:t>
      </w:r>
    </w:p>
    <w:p>
      <w:r>
        <w:t xml:space="preserve">Milloin tapahtumat näytetään yleensä Juliaanisen kalenterin mukaisina?</w:t>
      </w:r>
    </w:p>
    <w:p>
      <w:r>
        <w:rPr>
          <w:b/>
        </w:rPr>
        <w:t xml:space="preserve">Kysymys 2</w:t>
      </w:r>
    </w:p>
    <w:p>
      <w:r>
        <w:t xml:space="preserve">Milloin oli Agincourtin taistelu?</w:t>
      </w:r>
    </w:p>
    <w:p>
      <w:r>
        <w:rPr>
          <w:b/>
        </w:rPr>
        <w:t xml:space="preserve">Kysymys 3</w:t>
      </w:r>
    </w:p>
    <w:p>
      <w:r>
        <w:t xml:space="preserve">Mistä muusta päivämäärästä 25. lokakuuta tunnetaan, että Agincourtin taistelu pidetään 25. lokakuuta 1415?</w:t>
      </w:r>
    </w:p>
    <w:p>
      <w:r>
        <w:rPr>
          <w:b/>
        </w:rPr>
        <w:t xml:space="preserve">Kysymys 4</w:t>
      </w:r>
    </w:p>
    <w:p>
      <w:r>
        <w:t xml:space="preserve">Milloin uusi vuosi alkaa juliaanisen kalenterin mukaan?</w:t>
      </w:r>
    </w:p>
    <w:p>
      <w:r>
        <w:rPr>
          <w:b/>
        </w:rPr>
        <w:t xml:space="preserve">Kysymys 5</w:t>
      </w:r>
    </w:p>
    <w:p>
      <w:r>
        <w:t xml:space="preserve">Mitä voit laajentaa taaksepäin tarkan kalenterin luomiseksi?</w:t>
      </w:r>
    </w:p>
    <w:p>
      <w:r>
        <w:rPr>
          <w:b/>
        </w:rPr>
        <w:t xml:space="preserve">Kysymys 6</w:t>
      </w:r>
    </w:p>
    <w:p>
      <w:r>
        <w:t xml:space="preserve">Mitkä tapahtumat on esitetty siten, kuin ne näkyivät juliaanisessa kalenterissa, kun vuosi alkaa samalla tavalla kuin se alkoi tapahtumahetkellä?</w:t>
      </w:r>
    </w:p>
    <w:p>
      <w:r>
        <w:rPr>
          <w:b/>
        </w:rPr>
        <w:t xml:space="preserve">Kysymys 7</w:t>
      </w:r>
    </w:p>
    <w:p>
      <w:r>
        <w:t xml:space="preserve">Mikä on Pyhän Krispinuksen päivän kiistanalainen päivämäärä?</w:t>
      </w:r>
    </w:p>
    <w:p>
      <w:r>
        <w:rPr>
          <w:b/>
        </w:rPr>
        <w:t xml:space="preserve">Kysymys 8</w:t>
      </w:r>
    </w:p>
    <w:p>
      <w:r>
        <w:t xml:space="preserve">Mikä alkoi tammikuussa juliaanisen kalenterin mukaan?</w:t>
      </w:r>
    </w:p>
    <w:p>
      <w:r>
        <w:rPr>
          <w:b/>
        </w:rPr>
        <w:t xml:space="preserve">Teksti numero 10</w:t>
      </w:r>
    </w:p>
    <w:p>
      <w:r>
        <w:rPr>
          <w:color w:val="A9A9A9"/>
        </w:rPr>
        <w:t xml:space="preserve">Kielestä riippumaton </w:t>
      </w:r>
      <w:r>
        <w:t xml:space="preserve">vaihtoehto, jota käytetään monissa maissa, on nostaa </w:t>
      </w:r>
      <w:r>
        <w:rPr>
          <w:color w:val="DCDCDC"/>
        </w:rPr>
        <w:t xml:space="preserve">molemmat nyrkit </w:t>
      </w:r>
      <w:r>
        <w:t xml:space="preserve">ylös </w:t>
      </w:r>
      <w:r>
        <w:t xml:space="preserve">niin, että vasemman käden eturystys vasten oikean käden eturystystä. Aloitetaan tammikuusta vasemman käden pikkurystysellä ja </w:t>
      </w:r>
      <w:r>
        <w:rPr>
          <w:color w:val="2F4F4F"/>
        </w:rPr>
        <w:t xml:space="preserve">lasketaan kuukausia rystysellä, välilyönnillä, välilyönnillä, välilyönnillä, välilyönnillä</w:t>
      </w:r>
      <w:r>
        <w:t xml:space="preserve">. </w:t>
      </w:r>
      <w:r>
        <w:t xml:space="preserve">Rystysmerkki edustaa </w:t>
      </w:r>
      <w:r>
        <w:t xml:space="preserve">päiviä</w:t>
      </w:r>
      <w:r>
        <w:rPr>
          <w:color w:val="556B2F"/>
        </w:rPr>
        <w:t xml:space="preserve">31</w:t>
      </w:r>
      <w:r>
        <w:t xml:space="preserve"> </w:t>
      </w:r>
      <w:r>
        <w:t xml:space="preserve">sisältävää kuukautta, </w:t>
      </w:r>
      <w:r>
        <w:t xml:space="preserve">ja välilyönti edustaa </w:t>
      </w:r>
      <w:r>
        <w:rPr>
          <w:color w:val="6B8E23"/>
        </w:rPr>
        <w:t xml:space="preserve">lyhyttä kuukautta </w:t>
      </w:r>
      <w:r>
        <w:t xml:space="preserve">(28- tai 29-päiväinen helmikuu tai mikä tahansa 30-päiväinen kuukausi). </w:t>
      </w:r>
      <w:r>
        <w:rPr>
          <w:color w:val="A0522D"/>
        </w:rPr>
        <w:t xml:space="preserve">Käsien välistä </w:t>
      </w:r>
      <w:r>
        <w:t xml:space="preserve">liitoskohtaa </w:t>
      </w:r>
      <w:r>
        <w:t xml:space="preserve">ei lasketa, joten kaksi etusormirystystä edustavat heinäkuuta ja elokuuta.</w:t>
      </w:r>
    </w:p>
    <w:p>
      <w:r>
        <w:rPr>
          <w:b/>
        </w:rPr>
        <w:t xml:space="preserve">Kysymys 0</w:t>
      </w:r>
    </w:p>
    <w:p>
      <w:r>
        <w:t xml:space="preserve">Miksi rystyset -tilan laskentaa käytettäisiin kuukausien määrittämiseen?</w:t>
      </w:r>
    </w:p>
    <w:p>
      <w:r>
        <w:rPr>
          <w:b/>
        </w:rPr>
        <w:t xml:space="preserve">Kysymys 1</w:t>
      </w:r>
    </w:p>
    <w:p>
      <w:r>
        <w:t xml:space="preserve">Rystysluku on kuukausi, joka kestää kuinka monta päivää?</w:t>
      </w:r>
    </w:p>
    <w:p>
      <w:r>
        <w:rPr>
          <w:b/>
        </w:rPr>
        <w:t xml:space="preserve">Kysymys 2</w:t>
      </w:r>
    </w:p>
    <w:p>
      <w:r>
        <w:t xml:space="preserve">Rystysten väli on minkälainen kuukausi?</w:t>
      </w:r>
    </w:p>
    <w:p>
      <w:r>
        <w:rPr>
          <w:b/>
        </w:rPr>
        <w:t xml:space="preserve">Kysymys 3</w:t>
      </w:r>
    </w:p>
    <w:p>
      <w:r>
        <w:t xml:space="preserve">Mitä pidetään yhdessä rystysvälin kuukausilukua varten?</w:t>
      </w:r>
    </w:p>
    <w:p>
      <w:r>
        <w:rPr>
          <w:b/>
        </w:rPr>
        <w:t xml:space="preserve">Kysymys 4</w:t>
      </w:r>
    </w:p>
    <w:p>
      <w:r>
        <w:t xml:space="preserve">Mikä menetelmä kuukausien määrittämiseksi on riippuvainen kielestä?</w:t>
      </w:r>
    </w:p>
    <w:p>
      <w:r>
        <w:rPr>
          <w:b/>
        </w:rPr>
        <w:t xml:space="preserve">Kysymys 5</w:t>
      </w:r>
    </w:p>
    <w:p>
      <w:r>
        <w:t xml:space="preserve">Mikä risteys lasketaan helmikuulle?</w:t>
      </w:r>
    </w:p>
    <w:p>
      <w:r>
        <w:rPr>
          <w:b/>
        </w:rPr>
        <w:t xml:space="preserve">Teksti numero 11</w:t>
      </w:r>
    </w:p>
    <w:p>
      <w:r>
        <w:rPr>
          <w:color w:val="A9A9A9"/>
        </w:rPr>
        <w:t xml:space="preserve">Gregoriaaninen uudistus </w:t>
      </w:r>
      <w:r>
        <w:t xml:space="preserve">sisälsi </w:t>
      </w:r>
      <w:r>
        <w:rPr>
          <w:color w:val="DCDCDC"/>
        </w:rPr>
        <w:t xml:space="preserve">kaksi osaa</w:t>
      </w:r>
      <w:r>
        <w:t xml:space="preserve">: </w:t>
      </w:r>
      <w:r>
        <w:t xml:space="preserve">ennen paavi Gregorius XIII:n aikaa käytetyn </w:t>
      </w:r>
      <w:r>
        <w:rPr>
          <w:color w:val="2F4F4F"/>
        </w:rPr>
        <w:t xml:space="preserve">juliaanisen kalenterin </w:t>
      </w:r>
      <w:r>
        <w:t xml:space="preserve">uudistuksen </w:t>
      </w:r>
      <w:r>
        <w:t xml:space="preserve">ja </w:t>
      </w:r>
      <w:r>
        <w:t xml:space="preserve">kirkon käyttämän </w:t>
      </w:r>
      <w:r>
        <w:rPr>
          <w:color w:val="556B2F"/>
        </w:rPr>
        <w:t xml:space="preserve">kuun kiertokulun </w:t>
      </w:r>
      <w:r>
        <w:t xml:space="preserve">uudistuksen, jota </w:t>
      </w:r>
      <w:r>
        <w:t xml:space="preserve">käytettiin juliaanisen kalenterin kanssa </w:t>
      </w:r>
      <w:r>
        <w:rPr>
          <w:color w:val="6B8E23"/>
        </w:rPr>
        <w:t xml:space="preserve">pääsiäisen ajankohdan </w:t>
      </w:r>
      <w:r>
        <w:t xml:space="preserve">laskemiseen</w:t>
      </w:r>
      <w:r>
        <w:t xml:space="preserve">. </w:t>
      </w:r>
      <w:r>
        <w:t xml:space="preserve">Uudistus oli </w:t>
      </w:r>
      <w:r>
        <w:rPr>
          <w:color w:val="A0522D"/>
        </w:rPr>
        <w:t xml:space="preserve">Aloysius Liliuksen</w:t>
      </w:r>
      <w:r>
        <w:t xml:space="preserve"> tekemän </w:t>
      </w:r>
      <w:r>
        <w:t xml:space="preserve">ehdotuksen muutos</w:t>
      </w:r>
      <w:r>
        <w:t xml:space="preserve">. </w:t>
      </w:r>
      <w:r>
        <w:t xml:space="preserve">Hänen ehdotukseensa sisältyi </w:t>
      </w:r>
      <w:r>
        <w:rPr>
          <w:color w:val="228B22"/>
        </w:rPr>
        <w:t xml:space="preserve">karkausvuosien määrän </w:t>
      </w:r>
      <w:r>
        <w:t xml:space="preserve">vähentäminen </w:t>
      </w:r>
      <w:r>
        <w:t xml:space="preserve">neljässä vuosisadassa 100:sta 97:ään tekemällä karkausvuosien sijasta 3 neljästä sadasvuodesta yhteiseksi. Lilius laati myös omaperäisen ja käytännöllisen järjestelmän kuun epäkohtien mukauttamiseksi pääsiäisen vuotuista päivämäärää laskettaessa, mikä ratkaisi kalenteriuudistuksen pitkäaikaisen esteen.</w:t>
      </w:r>
    </w:p>
    <w:p>
      <w:r>
        <w:rPr>
          <w:b/>
        </w:rPr>
        <w:t xml:space="preserve">Kysymys 0</w:t>
      </w:r>
    </w:p>
    <w:p>
      <w:r>
        <w:t xml:space="preserve">Kuinka monta osaa gregoriaaninen kalenteriuudistus sisälsi?</w:t>
      </w:r>
    </w:p>
    <w:p>
      <w:r>
        <w:rPr>
          <w:b/>
        </w:rPr>
        <w:t xml:space="preserve">Kysymys 1</w:t>
      </w:r>
    </w:p>
    <w:p>
      <w:r>
        <w:t xml:space="preserve">Mikä oli ensimmäinen kalenteria koskeva uudistus?</w:t>
      </w:r>
    </w:p>
    <w:p>
      <w:r>
        <w:rPr>
          <w:b/>
        </w:rPr>
        <w:t xml:space="preserve">Kysymys 2</w:t>
      </w:r>
    </w:p>
    <w:p>
      <w:r>
        <w:t xml:space="preserve">Mikä oli kalenterin toinen uudistus?</w:t>
      </w:r>
    </w:p>
    <w:p>
      <w:r>
        <w:rPr>
          <w:b/>
        </w:rPr>
        <w:t xml:space="preserve">Kysymys 3</w:t>
      </w:r>
    </w:p>
    <w:p>
      <w:r>
        <w:t xml:space="preserve">Mikä laskettiin kuukalenterin avulla?</w:t>
      </w:r>
    </w:p>
    <w:p>
      <w:r>
        <w:rPr>
          <w:b/>
        </w:rPr>
        <w:t xml:space="preserve">Kysymys 4</w:t>
      </w:r>
    </w:p>
    <w:p>
      <w:r>
        <w:t xml:space="preserve">Mitä Liliuksen kalenteri suunnitteli vähentää 400 vuoden välein?</w:t>
      </w:r>
    </w:p>
    <w:p>
      <w:r>
        <w:rPr>
          <w:b/>
        </w:rPr>
        <w:t xml:space="preserve">Kysymys 5</w:t>
      </w:r>
    </w:p>
    <w:p>
      <w:r>
        <w:t xml:space="preserve">Kuinka monta osaa gregoriaanisessa uudistuksessa oli?</w:t>
      </w:r>
    </w:p>
    <w:p>
      <w:r>
        <w:rPr>
          <w:b/>
        </w:rPr>
        <w:t xml:space="preserve">Kysymys 6</w:t>
      </w:r>
    </w:p>
    <w:p>
      <w:r>
        <w:t xml:space="preserve">Mikä kalenteri muuttui Julia-uudistuksen myötä?</w:t>
      </w:r>
    </w:p>
    <w:p>
      <w:r>
        <w:rPr>
          <w:b/>
        </w:rPr>
        <w:t xml:space="preserve">Kysymys 7</w:t>
      </w:r>
    </w:p>
    <w:p>
      <w:r>
        <w:t xml:space="preserve">Mikä uudistus muuttaa pakanoiden käyttämää kuunkiertoa?</w:t>
      </w:r>
    </w:p>
    <w:p>
      <w:r>
        <w:rPr>
          <w:b/>
        </w:rPr>
        <w:t xml:space="preserve">Kysymys 8</w:t>
      </w:r>
    </w:p>
    <w:p>
      <w:r>
        <w:t xml:space="preserve">Ketkä vastustavat uudistusehdotusta?</w:t>
      </w:r>
    </w:p>
    <w:p>
      <w:r>
        <w:rPr>
          <w:b/>
        </w:rPr>
        <w:t xml:space="preserve">Kysymys 9</w:t>
      </w:r>
    </w:p>
    <w:p>
      <w:r>
        <w:t xml:space="preserve">Kenen uudistukseen kuului karkausvuosien määrän lisääminen ja vuosisatojen ajan?</w:t>
      </w:r>
    </w:p>
    <w:p>
      <w:r>
        <w:rPr>
          <w:b/>
        </w:rPr>
        <w:t xml:space="preserve">Teksti numero 12</w:t>
      </w:r>
    </w:p>
    <w:p>
      <w:r>
        <w:t xml:space="preserve">Ennen vuotta 1917 </w:t>
      </w:r>
      <w:r>
        <w:rPr>
          <w:color w:val="A9A9A9"/>
        </w:rPr>
        <w:t xml:space="preserve">Turkki </w:t>
      </w:r>
      <w:r>
        <w:t xml:space="preserve">käytti </w:t>
      </w:r>
      <w:r>
        <w:t xml:space="preserve">yleisiin tarkoituksiin </w:t>
      </w:r>
      <w:r>
        <w:rPr>
          <w:color w:val="DCDCDC"/>
        </w:rPr>
        <w:t xml:space="preserve">islamilaista </w:t>
      </w:r>
      <w:r>
        <w:t xml:space="preserve">kuukalenteria, johon kuului Hegira-aika, ja </w:t>
      </w:r>
      <w:r>
        <w:t xml:space="preserve">verotustarkoituksiin </w:t>
      </w:r>
      <w:r>
        <w:rPr>
          <w:color w:val="2F4F4F"/>
        </w:rPr>
        <w:t xml:space="preserve">juliaanista </w:t>
      </w:r>
      <w:r>
        <w:t xml:space="preserve">kalenteria. Verovuoden alkamisajankohdaksi vahvistettiin lopulta </w:t>
      </w:r>
      <w:r>
        <w:rPr>
          <w:color w:val="556B2F"/>
        </w:rPr>
        <w:t xml:space="preserve">1. maaliskuuta</w:t>
      </w:r>
      <w:r>
        <w:t xml:space="preserve">, ja vuosiluku vastasi suurin piirtein </w:t>
      </w:r>
      <w:r>
        <w:rPr>
          <w:color w:val="6B8E23"/>
        </w:rPr>
        <w:t xml:space="preserve">Hegira-vuotta </w:t>
      </w:r>
      <w:r>
        <w:t xml:space="preserve">(ks. Rumin kalenteri). Koska </w:t>
      </w:r>
      <w:r>
        <w:t xml:space="preserve">aurinkovuosi on pidempi kuin kuuvuosi, tämä johti alun perin siihen, että silloin </w:t>
      </w:r>
      <w:r>
        <w:t xml:space="preserve">tällöin </w:t>
      </w:r>
      <w:r>
        <w:t xml:space="preserve">käytettiin </w:t>
      </w:r>
      <w:r>
        <w:rPr>
          <w:color w:val="A0522D"/>
        </w:rPr>
        <w:t xml:space="preserve">"pakovuosia"</w:t>
      </w:r>
      <w:r>
        <w:t xml:space="preserve">, jolloin verovuoden numero hyppäsi. </w:t>
      </w:r>
      <w:r>
        <w:rPr>
          <w:color w:val="228B22"/>
        </w:rPr>
        <w:t xml:space="preserve">Maaliskuun 1. päivästä</w:t>
      </w:r>
      <w:r>
        <w:t xml:space="preserve"> 1917 lähtien </w:t>
      </w:r>
      <w:r>
        <w:t xml:space="preserve">verovuodesta tuli gregoriaaninen eikä juliaaninen</w:t>
      </w:r>
      <w:r>
        <w:rPr>
          <w:color w:val="228B22"/>
        </w:rPr>
        <w:t xml:space="preserve">. </w:t>
      </w:r>
      <w:r>
        <w:rPr>
          <w:color w:val="191970"/>
        </w:rPr>
        <w:t xml:space="preserve">Tammikuun 1. päivänä 1926 </w:t>
      </w:r>
      <w:r>
        <w:rPr>
          <w:color w:val="8B0000"/>
        </w:rPr>
        <w:t xml:space="preserve">gregoriaanisen kalenterin käyttöä </w:t>
      </w:r>
      <w:r>
        <w:t xml:space="preserve">laajennettiin yleiseen käyttöön, ja vuoden numero muuttui samaksi kuin muissa maissa</w:t>
      </w:r>
      <w:r>
        <w:rPr>
          <w:color w:val="191970"/>
        </w:rPr>
        <w:t xml:space="preserve">.</w:t>
      </w:r>
    </w:p>
    <w:p>
      <w:r>
        <w:rPr>
          <w:b/>
        </w:rPr>
        <w:t xml:space="preserve">Kysymys 0</w:t>
      </w:r>
    </w:p>
    <w:p>
      <w:r>
        <w:t xml:space="preserve">Mitä kalenteria Turkki käytti ennen vuotta 1917 yleisiin tarkoituksiin?</w:t>
      </w:r>
    </w:p>
    <w:p>
      <w:r>
        <w:rPr>
          <w:b/>
        </w:rPr>
        <w:t xml:space="preserve">Kysymys 1</w:t>
      </w:r>
    </w:p>
    <w:p>
      <w:r>
        <w:t xml:space="preserve">Mitä kalenteria Turkki käytti verotuksessa?</w:t>
      </w:r>
    </w:p>
    <w:p>
      <w:r>
        <w:rPr>
          <w:b/>
        </w:rPr>
        <w:t xml:space="preserve">Kysymys 2</w:t>
      </w:r>
    </w:p>
    <w:p>
      <w:r>
        <w:t xml:space="preserve">Mistä Turkki aloitti tilivuoden?</w:t>
      </w:r>
    </w:p>
    <w:p>
      <w:r>
        <w:rPr>
          <w:b/>
        </w:rPr>
        <w:t xml:space="preserve">Kysymys 3</w:t>
      </w:r>
    </w:p>
    <w:p>
      <w:r>
        <w:t xml:space="preserve">Milloin Turkki alkoi käyttää gregoriaanista kalenteria verotuksessaan?</w:t>
      </w:r>
    </w:p>
    <w:p>
      <w:r>
        <w:rPr>
          <w:b/>
        </w:rPr>
        <w:t xml:space="preserve">Kysymys 4</w:t>
      </w:r>
    </w:p>
    <w:p>
      <w:r>
        <w:t xml:space="preserve">Milloin Turkki alkoi käyttää gregoriaanista kalenteria kaikissa tarkoituksissa?</w:t>
      </w:r>
    </w:p>
    <w:p>
      <w:r>
        <w:rPr>
          <w:b/>
        </w:rPr>
        <w:t xml:space="preserve">Kysymys 5</w:t>
      </w:r>
    </w:p>
    <w:p>
      <w:r>
        <w:t xml:space="preserve">Ketkä käyttivät islamilaista kuukalenteria 1800-luvulle asti?</w:t>
      </w:r>
    </w:p>
    <w:p>
      <w:r>
        <w:rPr>
          <w:b/>
        </w:rPr>
        <w:t xml:space="preserve">Kysymys 6</w:t>
      </w:r>
    </w:p>
    <w:p>
      <w:r>
        <w:t xml:space="preserve">Kuka käyttää Hegira-aikaa on verokalenteri?</w:t>
      </w:r>
    </w:p>
    <w:p>
      <w:r>
        <w:rPr>
          <w:b/>
        </w:rPr>
        <w:t xml:space="preserve">Kysymys 7</w:t>
      </w:r>
    </w:p>
    <w:p>
      <w:r>
        <w:t xml:space="preserve">Mitä käytettiin vuosiluvun määrittämiseen?</w:t>
      </w:r>
    </w:p>
    <w:p>
      <w:r>
        <w:rPr>
          <w:b/>
        </w:rPr>
        <w:t xml:space="preserve">Kysymys 8</w:t>
      </w:r>
    </w:p>
    <w:p>
      <w:r>
        <w:t xml:space="preserve">Mitä tarvittiin, koska kuuvuosi on pidempi kuin aurinkovuosi?</w:t>
      </w:r>
    </w:p>
    <w:p>
      <w:r>
        <w:rPr>
          <w:b/>
        </w:rPr>
        <w:t xml:space="preserve">Kysymys 9</w:t>
      </w:r>
    </w:p>
    <w:p>
      <w:r>
        <w:t xml:space="preserve">Mitä Turkki alkoi käyttää kaikkiin tarkoituksiin 1. maaliskuuta 1917?</w:t>
      </w:r>
    </w:p>
    <w:p>
      <w:r>
        <w:rPr>
          <w:b/>
        </w:rPr>
        <w:t xml:space="preserve">Teksti numero 13</w:t>
      </w:r>
    </w:p>
    <w:p>
      <w:r>
        <w:t xml:space="preserve">Muunnettavan kalenterin 28. helmikuuta asti lisää yksi päivä vähemmän tai </w:t>
      </w:r>
      <w:r>
        <w:rPr>
          <w:color w:val="A9A9A9"/>
        </w:rPr>
        <w:t xml:space="preserve">vähennä </w:t>
      </w:r>
      <w:r>
        <w:rPr>
          <w:color w:val="DCDCDC"/>
        </w:rPr>
        <w:t xml:space="preserve">yksi päivä </w:t>
      </w:r>
      <w:r>
        <w:t xml:space="preserve">enemmän kuin laskettu arvo. Muista antaa helmikuun päivien lukumäärä kalenterissa, johon muunnat. Kun vähennät </w:t>
      </w:r>
      <w:r>
        <w:rPr>
          <w:color w:val="2F4F4F"/>
        </w:rPr>
        <w:t xml:space="preserve">päiviä </w:t>
      </w:r>
      <w:r>
        <w:t xml:space="preserve">siirtyäksesi juliaanisesta kalenterista gregoriaaniseen kalenteriin, muista, että laskettaessa gregoriaanista vastinetta helmikuun 29. päivälle (juliaaninen kalenteri), </w:t>
      </w:r>
      <w:r>
        <w:rPr>
          <w:color w:val="556B2F"/>
        </w:rPr>
        <w:t xml:space="preserve">helmikuun 29. päivä </w:t>
      </w:r>
      <w:r>
        <w:rPr>
          <w:color w:val="6B8E23"/>
        </w:rPr>
        <w:t xml:space="preserve">on diskontattu</w:t>
      </w:r>
      <w:r>
        <w:t xml:space="preserve">. </w:t>
      </w:r>
      <w:r>
        <w:t xml:space="preserve">Jos siis laskettu arvo on </w:t>
      </w:r>
      <w:r>
        <w:rPr>
          <w:color w:val="A0522D"/>
        </w:rPr>
        <w:t xml:space="preserve">-4, </w:t>
      </w:r>
      <w:r>
        <w:t xml:space="preserve">tämän päivän gregoriaaninen vastine on 24. helmikuuta.</w:t>
      </w:r>
    </w:p>
    <w:p>
      <w:r>
        <w:rPr>
          <w:b/>
        </w:rPr>
        <w:t xml:space="preserve">Kysymys 0</w:t>
      </w:r>
    </w:p>
    <w:p>
      <w:r>
        <w:t xml:space="preserve">Kuinka monta päivää vähennetään, kun muunnetaan kalenteripäiviä?</w:t>
      </w:r>
    </w:p>
    <w:p>
      <w:r>
        <w:rPr>
          <w:b/>
        </w:rPr>
        <w:t xml:space="preserve">Kysymys 1</w:t>
      </w:r>
    </w:p>
    <w:p>
      <w:r>
        <w:t xml:space="preserve">Mitä on muistettava helmikuun 29. päivästä juliaanisessa kalenterissa?</w:t>
      </w:r>
    </w:p>
    <w:p>
      <w:r>
        <w:rPr>
          <w:b/>
        </w:rPr>
        <w:t xml:space="preserve">Kysymys 2</w:t>
      </w:r>
    </w:p>
    <w:p>
      <w:r>
        <w:t xml:space="preserve">Jos tarvitset päivämäärän, joka on neljä päivää lyhyempi, mitä vähennät juliaanisesta kalenterista?</w:t>
      </w:r>
    </w:p>
    <w:p>
      <w:r>
        <w:rPr>
          <w:b/>
        </w:rPr>
        <w:t xml:space="preserve">Kysymys 3</w:t>
      </w:r>
    </w:p>
    <w:p>
      <w:r>
        <w:t xml:space="preserve">Kuinka monta päivää lisäät muuntaa päiviä kalenterista?</w:t>
      </w:r>
    </w:p>
    <w:p>
      <w:r>
        <w:rPr>
          <w:b/>
        </w:rPr>
        <w:t xml:space="preserve">Kysymys 4</w:t>
      </w:r>
    </w:p>
    <w:p>
      <w:r>
        <w:t xml:space="preserve">Mitä vähennetään, kun muunnetaan gregoriaanisesta juliaaniseen?</w:t>
      </w:r>
    </w:p>
    <w:p>
      <w:r>
        <w:rPr>
          <w:b/>
        </w:rPr>
        <w:t xml:space="preserve">Kysymys 5</w:t>
      </w:r>
    </w:p>
    <w:p>
      <w:r>
        <w:t xml:space="preserve">Mitä lisäät siirtyäksesi juliaanisesta kalenterista gregoriaaniseen kalenteriin?</w:t>
      </w:r>
    </w:p>
    <w:p>
      <w:r>
        <w:rPr>
          <w:b/>
        </w:rPr>
        <w:t xml:space="preserve">Teksti numero 14</w:t>
      </w:r>
    </w:p>
    <w:p>
      <w:r>
        <w:t xml:space="preserve">Sen lisäksi, että kalenterivuoden keskipituus muuttui 365,25 </w:t>
      </w:r>
      <w:r>
        <w:rPr>
          <w:color w:val="A9A9A9"/>
        </w:rPr>
        <w:t xml:space="preserve">päivästä </w:t>
      </w:r>
      <w:r>
        <w:t xml:space="preserve">(365 päivää 6 tuntia) 365,2425 päivään (365 päivää 5 tuntia 49 minuuttia 12 sekuntia) eli </w:t>
      </w:r>
      <w:r>
        <w:rPr>
          <w:color w:val="DCDCDC"/>
        </w:rPr>
        <w:t xml:space="preserve">10 minuuttia 48 sekuntia </w:t>
      </w:r>
      <w:r>
        <w:t xml:space="preserve">vuodessa, </w:t>
      </w:r>
      <w:r>
        <w:rPr>
          <w:color w:val="2F4F4F"/>
        </w:rPr>
        <w:t xml:space="preserve">gregoriaanisen kalenterin uudistuksessa </w:t>
      </w:r>
      <w:r>
        <w:t xml:space="preserve">käsiteltiin myös </w:t>
      </w:r>
      <w:r>
        <w:t xml:space="preserve">näiden pituuksien välistä </w:t>
      </w:r>
      <w:r>
        <w:rPr>
          <w:color w:val="556B2F"/>
        </w:rPr>
        <w:t xml:space="preserve">kertynyttä eroa</w:t>
      </w:r>
      <w:r>
        <w:t xml:space="preserve">. </w:t>
      </w:r>
      <w:r>
        <w:rPr>
          <w:color w:val="6B8E23"/>
        </w:rPr>
        <w:t xml:space="preserve">Kanoniset </w:t>
      </w:r>
      <w:r>
        <w:rPr>
          <w:color w:val="6B8E23"/>
        </w:rPr>
        <w:t xml:space="preserve">pääsiäistaulukot </w:t>
      </w:r>
      <w:r>
        <w:t xml:space="preserve">laadittiin kolmannen vuosisadan lopulla, jolloin kevätpäiväntasaus osui joko </w:t>
      </w:r>
      <w:r>
        <w:rPr>
          <w:color w:val="228B22"/>
        </w:rPr>
        <w:t xml:space="preserve">20. maaliskuuta tai 21. maaliskuuta riippuen siitä, </w:t>
      </w:r>
      <w:r>
        <w:t xml:space="preserve">mikä oli vuoden sijainti karkausvuoden syklissä. Koska </w:t>
      </w:r>
      <w:r>
        <w:rPr>
          <w:color w:val="191970"/>
        </w:rPr>
        <w:t xml:space="preserve">pääsiäistä </w:t>
      </w:r>
      <w:r>
        <w:t xml:space="preserve">edeltävä täysikuu </w:t>
      </w:r>
      <w:r>
        <w:t xml:space="preserve">ei saanut edeltää päiväntasausta, laskennallisista syistä päiväntasaukseksi vahvistettiin 21. maaliskuuta, ja pääsiäisen aikaisimmaksi päivämääräksi vahvistettiin </w:t>
      </w:r>
      <w:r>
        <w:rPr>
          <w:color w:val="8B0000"/>
        </w:rPr>
        <w:t xml:space="preserve">22. maaliskuuta</w:t>
      </w:r>
      <w:r>
        <w:t xml:space="preserve">. </w:t>
      </w:r>
      <w:r>
        <w:t xml:space="preserve">Gregoriaaninen kalenteri toisti nämä olosuhteet </w:t>
      </w:r>
      <w:r>
        <w:rPr>
          <w:color w:val="483D8B"/>
        </w:rPr>
        <w:t xml:space="preserve">poistamalla kymmenen päivää</w:t>
      </w:r>
      <w:r>
        <w:t xml:space="preserve">.</w:t>
      </w:r>
    </w:p>
    <w:p>
      <w:r>
        <w:rPr>
          <w:b/>
        </w:rPr>
        <w:t xml:space="preserve">Kysymys 0</w:t>
      </w:r>
    </w:p>
    <w:p>
      <w:r>
        <w:t xml:space="preserve">Mikä on kalenterien välinen aikaero?</w:t>
      </w:r>
    </w:p>
    <w:p>
      <w:r>
        <w:rPr>
          <w:b/>
        </w:rPr>
        <w:t xml:space="preserve">Kysymys 1</w:t>
      </w:r>
    </w:p>
    <w:p>
      <w:r>
        <w:t xml:space="preserve">Mitä muuta eroa gregoriaaninen kalenteri toi mukanaan?</w:t>
      </w:r>
    </w:p>
    <w:p>
      <w:r>
        <w:rPr>
          <w:b/>
        </w:rPr>
        <w:t xml:space="preserve">Kysymys 2</w:t>
      </w:r>
    </w:p>
    <w:p>
      <w:r>
        <w:t xml:space="preserve">Milloin oli kevätpäiväntasaus kolmannen vuosisadan lopussa?</w:t>
      </w:r>
    </w:p>
    <w:p>
      <w:r>
        <w:rPr>
          <w:b/>
        </w:rPr>
        <w:t xml:space="preserve">Kysymys 3</w:t>
      </w:r>
    </w:p>
    <w:p>
      <w:r>
        <w:t xml:space="preserve">Jotta täysikuu tulisi päiväntasauksen jälkeen, milloin päiväntasaus asetettiin?</w:t>
      </w:r>
    </w:p>
    <w:p>
      <w:r>
        <w:rPr>
          <w:b/>
        </w:rPr>
        <w:t xml:space="preserve">Kysymys 4</w:t>
      </w:r>
    </w:p>
    <w:p>
      <w:r>
        <w:t xml:space="preserve">Miten gregoriaaninen kalenteri asetti nämä samat täysikuun ei edeltävän pääsiäisenedellytykset?</w:t>
      </w:r>
    </w:p>
    <w:p>
      <w:r>
        <w:rPr>
          <w:b/>
        </w:rPr>
        <w:t xml:space="preserve">Kysymys 5</w:t>
      </w:r>
    </w:p>
    <w:p>
      <w:r>
        <w:t xml:space="preserve">Mikä muutti kalenterivuoden pituuden 365,2425 päivästä 365,25 päivään?</w:t>
      </w:r>
    </w:p>
    <w:p>
      <w:r>
        <w:rPr>
          <w:b/>
        </w:rPr>
        <w:t xml:space="preserve">Kysymys 6</w:t>
      </w:r>
    </w:p>
    <w:p>
      <w:r>
        <w:t xml:space="preserve">Mitä lyhennettiin neljäkymmentäkahdeksalla minuutilla ja kymmenellä sekunnilla?</w:t>
      </w:r>
    </w:p>
    <w:p>
      <w:r>
        <w:rPr>
          <w:b/>
        </w:rPr>
        <w:t xml:space="preserve">Kysymys 7</w:t>
      </w:r>
    </w:p>
    <w:p>
      <w:r>
        <w:t xml:space="preserve">Mitä kehitettiin 300-luvulla</w:t>
      </w:r>
    </w:p>
    <w:p>
      <w:r>
        <w:rPr>
          <w:b/>
        </w:rPr>
        <w:t xml:space="preserve">Kysymys 8</w:t>
      </w:r>
    </w:p>
    <w:p>
      <w:r>
        <w:t xml:space="preserve">Mitä ei pitänyt seurata päiväntasauksen jälkeen?</w:t>
      </w:r>
    </w:p>
    <w:p>
      <w:r>
        <w:rPr>
          <w:b/>
        </w:rPr>
        <w:t xml:space="preserve">Kysymys 9</w:t>
      </w:r>
    </w:p>
    <w:p>
      <w:r>
        <w:t xml:space="preserve">Mikä oli maaliskuun 22. päivän myöhäisin päivämäärä?</w:t>
      </w:r>
    </w:p>
    <w:p>
      <w:r>
        <w:rPr>
          <w:b/>
        </w:rPr>
        <w:t xml:space="preserve">Teksti numero 15</w:t>
      </w:r>
    </w:p>
    <w:p>
      <w:r>
        <w:t xml:space="preserve">Trenton kirkolliskokous hyväksyi vuonna suunnitelman </w:t>
      </w:r>
      <w:r>
        <w:rPr>
          <w:color w:val="DCDCDC"/>
        </w:rPr>
        <w:t xml:space="preserve">kalenterivirheiden </w:t>
      </w:r>
      <w:r>
        <w:rPr>
          <w:color w:val="A9A9A9"/>
        </w:rPr>
        <w:t xml:space="preserve">1563</w:t>
      </w:r>
      <w:r>
        <w:rPr>
          <w:color w:val="DCDCDC"/>
        </w:rPr>
        <w:t xml:space="preserve">korjaamiseksi </w:t>
      </w:r>
      <w:r>
        <w:t xml:space="preserve">ja edellytti, että </w:t>
      </w:r>
      <w:r>
        <w:rPr>
          <w:color w:val="2F4F4F"/>
        </w:rPr>
        <w:t xml:space="preserve">kevätpäiväntasauksen päivämäärä </w:t>
      </w:r>
      <w:r>
        <w:t xml:space="preserve">palautetaan siihen, joka sillä oli ensimmäisen Nikean kirkolliskokouksen aikaan vuonna </w:t>
      </w:r>
      <w:r>
        <w:t xml:space="preserve">, ja</w:t>
      </w:r>
      <w:r>
        <w:rPr>
          <w:color w:val="556B2F"/>
        </w:rPr>
        <w:t xml:space="preserve">325</w:t>
      </w:r>
      <w:r>
        <w:t xml:space="preserve"> että kalenterin muutos suunniteltiin </w:t>
      </w:r>
      <w:r>
        <w:rPr>
          <w:color w:val="6B8E23"/>
        </w:rPr>
        <w:t xml:space="preserve">estämään tuleva ajautuminen.</w:t>
      </w:r>
      <w:r>
        <w:t xml:space="preserve"> Tämä mahdollistaisi pääsiäisjuhlan johdonmukaisemman ja tarkemman ajoituksen. Vuonna 1577 </w:t>
      </w:r>
      <w:r>
        <w:rPr>
          <w:color w:val="A0522D"/>
        </w:rPr>
        <w:t xml:space="preserve">kooste </w:t>
      </w:r>
      <w:r>
        <w:t xml:space="preserve">lähetettiin uudistuskomission ulkopuolisille matemaattisille asiantuntijoille kommentoitavaksi</w:t>
      </w:r>
      <w:r>
        <w:t xml:space="preserve">.</w:t>
      </w:r>
      <w:r>
        <w:t xml:space="preserve"> Jotkut näistä asiantuntijoista, kuten Giambattista Benedetti ja Giuseppe Moleto, olivat sitä mieltä, että pääsiäinen olisi laskettava </w:t>
      </w:r>
      <w:r>
        <w:rPr>
          <w:color w:val="228B22"/>
        </w:rPr>
        <w:t xml:space="preserve">auringon ja kuun </w:t>
      </w:r>
      <w:r>
        <w:t xml:space="preserve">todellisten </w:t>
      </w:r>
      <w:r>
        <w:rPr>
          <w:color w:val="228B22"/>
        </w:rPr>
        <w:t xml:space="preserve">liikkeiden perusteella </w:t>
      </w:r>
      <w:r>
        <w:rPr>
          <w:color w:val="191970"/>
        </w:rPr>
        <w:t xml:space="preserve">taulukkomenetelmän </w:t>
      </w:r>
      <w:r>
        <w:t xml:space="preserve">sijaan, mutta </w:t>
      </w:r>
      <w:r>
        <w:t xml:space="preserve">näitä suosituksia ei hyväksytty. </w:t>
      </w:r>
      <w:r>
        <w:t xml:space="preserve">Hyväksytty </w:t>
      </w:r>
      <w:r>
        <w:rPr>
          <w:color w:val="8B0000"/>
        </w:rPr>
        <w:t xml:space="preserve">uudistus </w:t>
      </w:r>
      <w:r>
        <w:t xml:space="preserve">oli kalabrialaisen lääkärin </w:t>
      </w:r>
      <w:r>
        <w:rPr>
          <w:color w:val="483D8B"/>
        </w:rPr>
        <w:t xml:space="preserve">Aloysius Liliuksen </w:t>
      </w:r>
      <w:r>
        <w:t xml:space="preserve">(tai Lilion) tekemän </w:t>
      </w:r>
      <w:r>
        <w:t xml:space="preserve">ehdotuksen muutos.</w:t>
      </w:r>
    </w:p>
    <w:p>
      <w:r>
        <w:rPr>
          <w:b/>
        </w:rPr>
        <w:t xml:space="preserve">Kysymys 0</w:t>
      </w:r>
    </w:p>
    <w:p>
      <w:r>
        <w:t xml:space="preserve">Milloin Trenton kirkolliskokous hyväksyi korjatun kalenterin?</w:t>
      </w:r>
    </w:p>
    <w:p>
      <w:r>
        <w:rPr>
          <w:b/>
        </w:rPr>
        <w:t xml:space="preserve">Kysymys 1</w:t>
      </w:r>
    </w:p>
    <w:p>
      <w:r>
        <w:t xml:space="preserve">Mihin aikaan neuvosto edellytti kevätpäiväntasauksen ajankohdan asettamista?</w:t>
      </w:r>
    </w:p>
    <w:p>
      <w:r>
        <w:rPr>
          <w:b/>
        </w:rPr>
        <w:t xml:space="preserve">Kysymys 2</w:t>
      </w:r>
    </w:p>
    <w:p>
      <w:r>
        <w:t xml:space="preserve">Mitä silloiset matemaatikot halusivat käyttää pääsiäisen ajankohdan määrittämiseen?</w:t>
      </w:r>
    </w:p>
    <w:p>
      <w:r>
        <w:rPr>
          <w:b/>
        </w:rPr>
        <w:t xml:space="preserve">Kysymys 3</w:t>
      </w:r>
    </w:p>
    <w:p>
      <w:r>
        <w:t xml:space="preserve">Mitä menetelmää käytettiin auringon ja kuun laskelmien sijasta?</w:t>
      </w:r>
    </w:p>
    <w:p>
      <w:r>
        <w:rPr>
          <w:b/>
        </w:rPr>
        <w:t xml:space="preserve">Kysymys 4</w:t>
      </w:r>
    </w:p>
    <w:p>
      <w:r>
        <w:t xml:space="preserve">Kenen muutettu ehdotus hyväksyttiin?</w:t>
      </w:r>
    </w:p>
    <w:p>
      <w:r>
        <w:rPr>
          <w:b/>
        </w:rPr>
        <w:t xml:space="preserve">Kysymys 5</w:t>
      </w:r>
    </w:p>
    <w:p>
      <w:r>
        <w:t xml:space="preserve">Minkä suunnitelman Trenton kirkolliskokous hyväksyi 1400-luvulla?</w:t>
      </w:r>
    </w:p>
    <w:p>
      <w:r>
        <w:rPr>
          <w:b/>
        </w:rPr>
        <w:t xml:space="preserve">Kysymys 6</w:t>
      </w:r>
    </w:p>
    <w:p>
      <w:r>
        <w:t xml:space="preserve">Mitä ensimmäinen Nikean kirkolliskokous edellytti, jotta se palautettaisiin vuonna 325 asetetulle tasolle?</w:t>
      </w:r>
    </w:p>
    <w:p>
      <w:r>
        <w:rPr>
          <w:b/>
        </w:rPr>
        <w:t xml:space="preserve">Kysymys 7</w:t>
      </w:r>
    </w:p>
    <w:p>
      <w:r>
        <w:t xml:space="preserve">Mitä varten ensimmäinen Nikean konsiili vaati muutoksia?</w:t>
      </w:r>
    </w:p>
    <w:p>
      <w:r>
        <w:rPr>
          <w:b/>
        </w:rPr>
        <w:t xml:space="preserve">Kysymys 8</w:t>
      </w:r>
    </w:p>
    <w:p>
      <w:r>
        <w:t xml:space="preserve">Mitä lähetettiin matemaatikoille 1400-luvulla?</w:t>
      </w:r>
    </w:p>
    <w:p>
      <w:r>
        <w:rPr>
          <w:b/>
        </w:rPr>
        <w:t xml:space="preserve">Kysymys 9</w:t>
      </w:r>
    </w:p>
    <w:p>
      <w:r>
        <w:t xml:space="preserve">Mitä Moleton ehdotuksesta hyväksyttiin</w:t>
      </w:r>
    </w:p>
    <w:p>
      <w:r>
        <w:rPr>
          <w:b/>
        </w:rPr>
        <w:t xml:space="preserve">Teksti numero 16</w:t>
      </w:r>
    </w:p>
    <w:p>
      <w:r>
        <w:t xml:space="preserve">Kuukausi uudistuksen määräämisen jälkeen </w:t>
      </w:r>
      <w:r>
        <w:rPr>
          <w:color w:val="A9A9A9"/>
        </w:rPr>
        <w:t xml:space="preserve">paavi </w:t>
      </w:r>
      <w:r>
        <w:t xml:space="preserve">myönsi </w:t>
      </w:r>
      <w:r>
        <w:rPr>
          <w:color w:val="DCDCDC"/>
        </w:rPr>
        <w:t xml:space="preserve">3. huhtikuuta 1582 </w:t>
      </w:r>
      <w:r>
        <w:t xml:space="preserve">päivätyllä kirjeellä </w:t>
      </w:r>
      <w:r>
        <w:t xml:space="preserve">Luigi Lilion veljelle Antonio Liliolle yksinoikeuden </w:t>
      </w:r>
      <w:r>
        <w:rPr>
          <w:color w:val="2F4F4F"/>
        </w:rPr>
        <w:t xml:space="preserve">julkaista kalenteria kymmenen vuoden ajan. </w:t>
      </w:r>
      <w:r>
        <w:t xml:space="preserve">Vincenzo Accoltin painama Lunario Novo secondo la nuova riforma, yksi ensimmäisistä </w:t>
      </w:r>
      <w:r>
        <w:rPr>
          <w:color w:val="556B2F"/>
        </w:rPr>
        <w:t xml:space="preserve">Roomassa </w:t>
      </w:r>
      <w:r>
        <w:t xml:space="preserve">uudistuksen jälkeen </w:t>
      </w:r>
      <w:r>
        <w:t xml:space="preserve">painetuista kalentereista, </w:t>
      </w:r>
      <w:r>
        <w:t xml:space="preserve">toteaa alareunassaan, että se on allekirjoitettu paavin luvalla ja Lilion toimesta (Con licentia delli Superiori... et permissu Ant(onii) Lilij). Paavin toimeksianto peruutettiin myöhemmin, </w:t>
      </w:r>
      <w:r>
        <w:rPr>
          <w:color w:val="6B8E23"/>
        </w:rPr>
        <w:t xml:space="preserve">20. syyskuuta 1582, </w:t>
      </w:r>
      <w:r>
        <w:t xml:space="preserve">koska </w:t>
      </w:r>
      <w:r>
        <w:rPr>
          <w:color w:val="A0522D"/>
        </w:rPr>
        <w:t xml:space="preserve">Antonio Lilio osoittautui kykenemättömäksi vastaamaan </w:t>
      </w:r>
      <w:r>
        <w:rPr>
          <w:color w:val="228B22"/>
        </w:rPr>
        <w:t xml:space="preserve">kopioiden kysyntään</w:t>
      </w:r>
      <w:r>
        <w:rPr>
          <w:color w:val="A0522D"/>
        </w:rPr>
        <w:t xml:space="preserve">.</w:t>
      </w:r>
    </w:p>
    <w:p>
      <w:r>
        <w:rPr>
          <w:b/>
        </w:rPr>
        <w:t xml:space="preserve">Kysymys 0</w:t>
      </w:r>
    </w:p>
    <w:p>
      <w:r>
        <w:t xml:space="preserve">Milloin kalenterin julkaisuoikeudet myönnettiin?</w:t>
      </w:r>
    </w:p>
    <w:p>
      <w:r>
        <w:rPr>
          <w:b/>
        </w:rPr>
        <w:t xml:space="preserve">Kysymys 1</w:t>
      </w:r>
    </w:p>
    <w:p>
      <w:r>
        <w:t xml:space="preserve">Kuka myönsi kalenterin julkaisuoikeudet?</w:t>
      </w:r>
    </w:p>
    <w:p>
      <w:r>
        <w:rPr>
          <w:b/>
        </w:rPr>
        <w:t xml:space="preserve">Kysymys 2</w:t>
      </w:r>
    </w:p>
    <w:p>
      <w:r>
        <w:t xml:space="preserve">Minkä ongelman vuoksi julkaisuoikeuden myöntänyt paavin kirje peruutettiin?</w:t>
      </w:r>
    </w:p>
    <w:p>
      <w:r>
        <w:rPr>
          <w:b/>
        </w:rPr>
        <w:t xml:space="preserve">Kysymys 3</w:t>
      </w:r>
    </w:p>
    <w:p>
      <w:r>
        <w:t xml:space="preserve">Milloin kalenterin painatusoikeudet peruutettiin?</w:t>
      </w:r>
    </w:p>
    <w:p>
      <w:r>
        <w:rPr>
          <w:b/>
        </w:rPr>
        <w:t xml:space="preserve">Kysymys 4</w:t>
      </w:r>
    </w:p>
    <w:p>
      <w:r>
        <w:t xml:space="preserve">Missä painettiin ensimmäiset kalenterit?</w:t>
      </w:r>
    </w:p>
    <w:p>
      <w:r>
        <w:rPr>
          <w:b/>
        </w:rPr>
        <w:t xml:space="preserve">Kysymys 5</w:t>
      </w:r>
    </w:p>
    <w:p>
      <w:r>
        <w:t xml:space="preserve">Kuka määräsi uudistuksen 1400-luvulla?</w:t>
      </w:r>
    </w:p>
    <w:p>
      <w:r>
        <w:rPr>
          <w:b/>
        </w:rPr>
        <w:t xml:space="preserve">Kysymys 6</w:t>
      </w:r>
    </w:p>
    <w:p>
      <w:r>
        <w:t xml:space="preserve">Mihin Luigi Lilio sai yksinoikeudet?</w:t>
      </w:r>
    </w:p>
    <w:p>
      <w:r>
        <w:rPr>
          <w:b/>
        </w:rPr>
        <w:t xml:space="preserve">Kysymys 7</w:t>
      </w:r>
    </w:p>
    <w:p>
      <w:r>
        <w:t xml:space="preserve">Miksi uusi toimeksianto myönnettiin syyskuussa 2015 kahdeksankymmentäkaksi?Syyskuu</w:t>
      </w:r>
    </w:p>
    <w:p>
      <w:r>
        <w:rPr>
          <w:b/>
        </w:rPr>
        <w:t xml:space="preserve">Teksti numero 17</w:t>
      </w:r>
    </w:p>
    <w:p>
      <w:r>
        <w:t xml:space="preserve">Rooman tasavallan ja keisarikunnan aikana päivämäärissä käytetty </w:t>
      </w:r>
      <w:r>
        <w:rPr>
          <w:color w:val="A9A9A9"/>
        </w:rPr>
        <w:t xml:space="preserve">vuosi </w:t>
      </w:r>
      <w:r>
        <w:t xml:space="preserve">oli </w:t>
      </w:r>
      <w:r>
        <w:rPr>
          <w:color w:val="DCDCDC"/>
        </w:rPr>
        <w:t xml:space="preserve">konsulivuosi, </w:t>
      </w:r>
      <w:r>
        <w:t xml:space="preserve">joka alkoi päivänä, jolloin </w:t>
      </w:r>
      <w:r>
        <w:rPr>
          <w:color w:val="2F4F4F"/>
        </w:rPr>
        <w:t xml:space="preserve">konsulit astuivat virkaansa - todennäköisesti </w:t>
      </w:r>
      <w:r>
        <w:rPr>
          <w:color w:val="556B2F"/>
        </w:rPr>
        <w:t xml:space="preserve">1. toukokuuta </w:t>
      </w:r>
      <w:r>
        <w:t xml:space="preserve">ennen vuotta 222 eaa., </w:t>
      </w:r>
      <w:r>
        <w:rPr>
          <w:color w:val="6B8E23"/>
        </w:rPr>
        <w:t xml:space="preserve">15. maaliskuuta </w:t>
      </w:r>
      <w:r>
        <w:t xml:space="preserve">vuodesta 222 eaa. ja 1. tammikuuta vuodesta 153 eaa. alkaen. </w:t>
      </w:r>
      <w:r>
        <w:t xml:space="preserve">Vuonna </w:t>
      </w:r>
      <w:r>
        <w:rPr>
          <w:color w:val="228B22"/>
        </w:rPr>
        <w:t xml:space="preserve">45 eaa. </w:t>
      </w:r>
      <w:r>
        <w:t xml:space="preserve">alkaneessa </w:t>
      </w:r>
      <w:r>
        <w:rPr>
          <w:color w:val="A0522D"/>
        </w:rPr>
        <w:t xml:space="preserve">juliaanisessa kalenterissa </w:t>
      </w:r>
      <w:r>
        <w:t xml:space="preserve">käytettiin edelleen 1. tammikuuta uuden vuoden ensimmäisenä päivänä</w:t>
      </w:r>
      <w:r>
        <w:rPr>
          <w:color w:val="228B22"/>
        </w:rPr>
        <w:t xml:space="preserve">.</w:t>
      </w:r>
      <w:r>
        <w:t xml:space="preserve"> Vaikka päivämäärissä käytetty vuosi vaihtui, siviilivuoden kuukaudet olivat aina tammikuusta joulukuuhun </w:t>
      </w:r>
      <w:r>
        <w:rPr>
          <w:color w:val="191970"/>
        </w:rPr>
        <w:t xml:space="preserve">Rooman tasavallan ajasta </w:t>
      </w:r>
      <w:r>
        <w:t xml:space="preserve">nykypäivään.</w:t>
      </w:r>
    </w:p>
    <w:p>
      <w:r>
        <w:rPr>
          <w:b/>
        </w:rPr>
        <w:t xml:space="preserve">Kysymys 0</w:t>
      </w:r>
    </w:p>
    <w:p>
      <w:r>
        <w:t xml:space="preserve">Mitä vuotta Rooman tasavalta käytti päivämäärissä?</w:t>
      </w:r>
    </w:p>
    <w:p>
      <w:r>
        <w:rPr>
          <w:b/>
        </w:rPr>
        <w:t xml:space="preserve">Kysymys 1</w:t>
      </w:r>
    </w:p>
    <w:p>
      <w:r>
        <w:t xml:space="preserve">Mikä tapahtuma aloitti konsulivuoden?</w:t>
      </w:r>
    </w:p>
    <w:p>
      <w:r>
        <w:rPr>
          <w:b/>
        </w:rPr>
        <w:t xml:space="preserve">Kysymys 2</w:t>
      </w:r>
    </w:p>
    <w:p>
      <w:r>
        <w:t xml:space="preserve">Mikä oli konsulivuoden päivämäärä ennen vuotta 222 eaa.?</w:t>
      </w:r>
    </w:p>
    <w:p>
      <w:r>
        <w:rPr>
          <w:b/>
        </w:rPr>
        <w:t xml:space="preserve">Kysymys 3</w:t>
      </w:r>
    </w:p>
    <w:p>
      <w:r>
        <w:t xml:space="preserve">Milloin konsulivuosi alkoi vuodesta 222 eaa.?</w:t>
      </w:r>
    </w:p>
    <w:p>
      <w:r>
        <w:rPr>
          <w:b/>
        </w:rPr>
        <w:t xml:space="preserve">Kysymys 4</w:t>
      </w:r>
    </w:p>
    <w:p>
      <w:r>
        <w:t xml:space="preserve">Milloin Rooma alkoi käyttää juliaanista kalenteria?</w:t>
      </w:r>
    </w:p>
    <w:p>
      <w:r>
        <w:rPr>
          <w:b/>
        </w:rPr>
        <w:t xml:space="preserve">Kysymys 5</w:t>
      </w:r>
    </w:p>
    <w:p>
      <w:r>
        <w:t xml:space="preserve">Mitä vuotta käytettiin Rooman varhaiskirkossa vuosilukuna?</w:t>
      </w:r>
    </w:p>
    <w:p>
      <w:r>
        <w:rPr>
          <w:b/>
        </w:rPr>
        <w:t xml:space="preserve">Kysymys 6</w:t>
      </w:r>
    </w:p>
    <w:p>
      <w:r>
        <w:t xml:space="preserve">Mikä kalenteri tuli käyttöön vuonna 153 eaa.?</w:t>
      </w:r>
    </w:p>
    <w:p>
      <w:r>
        <w:rPr>
          <w:b/>
        </w:rPr>
        <w:t xml:space="preserve">Kysymys 7</w:t>
      </w:r>
    </w:p>
    <w:p>
      <w:r>
        <w:t xml:space="preserve">Minkä ajanjakson aikana päivämäärissä käytetty vuosi ei muuttunut?</w:t>
      </w:r>
    </w:p>
    <w:p>
      <w:r>
        <w:rPr>
          <w:b/>
        </w:rPr>
        <w:t xml:space="preserve">Kysymys 8</w:t>
      </w:r>
    </w:p>
    <w:p>
      <w:r>
        <w:t xml:space="preserve">Mitä merkitsi keisarin virkaanastumispäivä?</w:t>
      </w:r>
    </w:p>
    <w:p>
      <w:r>
        <w:rPr>
          <w:b/>
        </w:rPr>
        <w:t xml:space="preserve">Teksti numero 18</w:t>
      </w:r>
    </w:p>
    <w:p>
      <w:r>
        <w:t xml:space="preserve">Kuukausijärjestelmän lisäksi on olemassa </w:t>
      </w:r>
      <w:r>
        <w:rPr>
          <w:color w:val="A9A9A9"/>
        </w:rPr>
        <w:t xml:space="preserve">viikko-järjestelmä</w:t>
      </w:r>
      <w:r>
        <w:t xml:space="preserve">. Fyysinen tai sähköinen kalenteri mahdollistaa muuntamisen tietystä päivämäärästä viikonpäiväksi ja näyttää useita päivämääriä tietylle viikonpäivälle ja kuukaudelle. </w:t>
      </w:r>
      <w:r>
        <w:rPr>
          <w:color w:val="DCDCDC"/>
        </w:rPr>
        <w:t xml:space="preserve">Viikonpäivän laskeminen </w:t>
      </w:r>
      <w:r>
        <w:t xml:space="preserve">ei ole kovin yksinkertaista </w:t>
      </w:r>
      <w:r>
        <w:rPr>
          <w:color w:val="6B8E23"/>
        </w:rPr>
        <w:t xml:space="preserve">gregoriaanisen </w:t>
      </w:r>
      <w:r>
        <w:rPr>
          <w:color w:val="2F4F4F"/>
        </w:rPr>
        <w:t xml:space="preserve">järjestelmän </w:t>
      </w:r>
      <w:r>
        <w:rPr>
          <w:color w:val="556B2F"/>
        </w:rPr>
        <w:t xml:space="preserve">epäsäännöllisyyksien vuoksi</w:t>
      </w:r>
      <w:r>
        <w:t xml:space="preserve">. </w:t>
      </w:r>
      <w:r>
        <w:t xml:space="preserve">Kun gregoriaaninen kalenteri otettiin käyttöön kussakin maassa, </w:t>
      </w:r>
      <w:r>
        <w:rPr>
          <w:color w:val="A0522D"/>
        </w:rPr>
        <w:t xml:space="preserve">viikkosykli jatkui </w:t>
      </w:r>
      <w:r>
        <w:rPr>
          <w:color w:val="228B22"/>
        </w:rPr>
        <w:t xml:space="preserve">keskeytyksettä</w:t>
      </w:r>
      <w:r>
        <w:t xml:space="preserve">. </w:t>
      </w:r>
      <w:r>
        <w:t xml:space="preserve">Esimerkiksi niissä harvoissa maissa, jotka ottivat uudistetun kalenterin käyttöön Gregorius XIII:n ehdottamana kalenterin käyttöönottopäivänä, </w:t>
      </w:r>
      <w:r>
        <w:rPr>
          <w:color w:val="191970"/>
        </w:rPr>
        <w:t xml:space="preserve">perjantaina 15. lokakuuta 1582</w:t>
      </w:r>
      <w:r>
        <w:t xml:space="preserve">, edeltävä päivä oli </w:t>
      </w:r>
      <w:r>
        <w:rPr>
          <w:color w:val="8B0000"/>
        </w:rPr>
        <w:t xml:space="preserve">torstai 4. lokakuuta 1582 </w:t>
      </w:r>
      <w:r>
        <w:t xml:space="preserve">(juliaaninen kalenteri).</w:t>
      </w:r>
    </w:p>
    <w:p>
      <w:r>
        <w:rPr>
          <w:b/>
        </w:rPr>
        <w:t xml:space="preserve">Kysymys 0</w:t>
      </w:r>
    </w:p>
    <w:p>
      <w:r>
        <w:t xml:space="preserve">Mikä muu laskentajärjestelmä sisältyy gregoriaaniseen kalenteriin?</w:t>
      </w:r>
    </w:p>
    <w:p>
      <w:r>
        <w:rPr>
          <w:b/>
        </w:rPr>
        <w:t xml:space="preserve">Kysymys 1</w:t>
      </w:r>
    </w:p>
    <w:p>
      <w:r>
        <w:t xml:space="preserve">Miksi gregoriaanisen kalenterin päivien laskeminen ei ole yksinkertaista?</w:t>
      </w:r>
    </w:p>
    <w:p>
      <w:r>
        <w:rPr>
          <w:b/>
        </w:rPr>
        <w:t xml:space="preserve">Kysymys 2</w:t>
      </w:r>
    </w:p>
    <w:p>
      <w:r>
        <w:t xml:space="preserve">Miten viikkokierto jatkui sen jälkeen, kun kukin maa oli ottanut kalenterin käyttöön?</w:t>
      </w:r>
    </w:p>
    <w:p>
      <w:r>
        <w:rPr>
          <w:b/>
        </w:rPr>
        <w:t xml:space="preserve">Kysymys 3</w:t>
      </w:r>
    </w:p>
    <w:p>
      <w:r>
        <w:t xml:space="preserve">Mikä oli kalenterin hyväksymispäivä?</w:t>
      </w:r>
    </w:p>
    <w:p>
      <w:r>
        <w:rPr>
          <w:b/>
        </w:rPr>
        <w:t xml:space="preserve">Kysymys 4</w:t>
      </w:r>
    </w:p>
    <w:p>
      <w:r>
        <w:t xml:space="preserve">Mikä oli edellisen päivän päivämäärä juliaanisen kalenterin mukaan?</w:t>
      </w:r>
    </w:p>
    <w:p>
      <w:r>
        <w:rPr>
          <w:b/>
        </w:rPr>
        <w:t xml:space="preserve">Kysymys 5</w:t>
      </w:r>
    </w:p>
    <w:p>
      <w:r>
        <w:t xml:space="preserve">Mitä on yksinkertaista tehdä gregoriaanisen järjestelmän mukaan?</w:t>
      </w:r>
    </w:p>
    <w:p>
      <w:r>
        <w:rPr>
          <w:b/>
        </w:rPr>
        <w:t xml:space="preserve">Kysymys 6</w:t>
      </w:r>
    </w:p>
    <w:p>
      <w:r>
        <w:t xml:space="preserve">Mikä tekee Calgaryn viikonpäivistä gregoriaanisen järjestelmän symbolin?</w:t>
      </w:r>
    </w:p>
    <w:p>
      <w:r>
        <w:rPr>
          <w:b/>
        </w:rPr>
        <w:t xml:space="preserve">Kysymys 7</w:t>
      </w:r>
    </w:p>
    <w:p>
      <w:r>
        <w:t xml:space="preserve">Mikä keskeytyi, kun gregoriaaninen kalenteri otettiin käyttöön kussakin maassa?</w:t>
      </w:r>
    </w:p>
    <w:p>
      <w:r>
        <w:rPr>
          <w:b/>
        </w:rPr>
        <w:t xml:space="preserve">Kysymys 8</w:t>
      </w:r>
    </w:p>
    <w:p>
      <w:r>
        <w:t xml:space="preserve">Mikä päättyi perjantaina 5. lokakuuta 1582?</w:t>
      </w:r>
    </w:p>
    <w:p>
      <w:r>
        <w:rPr>
          <w:b/>
        </w:rPr>
        <w:t xml:space="preserve">Teksti numero 19</w:t>
      </w:r>
    </w:p>
    <w:p>
      <w:r>
        <w:t xml:space="preserve">Koska </w:t>
      </w:r>
      <w:r>
        <w:rPr>
          <w:color w:val="A9A9A9"/>
        </w:rPr>
        <w:t xml:space="preserve">kevätpäiväntasaus </w:t>
      </w:r>
      <w:r>
        <w:t xml:space="preserve">oli sidottu pääsiäispäivään, </w:t>
      </w:r>
      <w:r>
        <w:rPr>
          <w:color w:val="DCDCDC"/>
        </w:rPr>
        <w:t xml:space="preserve">roomalaiskatolinen kirkko </w:t>
      </w:r>
      <w:r>
        <w:t xml:space="preserve">piti pääsiäispäivän kausittaista siirtymistä epätoivottavana. Aleksandrian kirkko vietti pääsiäistä </w:t>
      </w:r>
      <w:r>
        <w:rPr>
          <w:color w:val="6B8E23"/>
        </w:rPr>
        <w:t xml:space="preserve">kevätpäiväntasauksen </w:t>
      </w:r>
      <w:r>
        <w:rPr>
          <w:color w:val="2F4F4F"/>
        </w:rPr>
        <w:t xml:space="preserve">14. päivän jälkeisenä sunnuntaina </w:t>
      </w:r>
      <w:r>
        <w:t xml:space="preserve">(laskettuna </w:t>
      </w:r>
      <w:r>
        <w:rPr>
          <w:color w:val="556B2F"/>
        </w:rPr>
        <w:t xml:space="preserve">Metonin syklin </w:t>
      </w:r>
      <w:r>
        <w:t xml:space="preserve">mukaan</w:t>
      </w:r>
      <w:r>
        <w:t xml:space="preserve">), joka osuu </w:t>
      </w:r>
      <w:r>
        <w:rPr>
          <w:color w:val="6B8E23"/>
        </w:rPr>
        <w:t xml:space="preserve">kevätpäiväntasaukseen </w:t>
      </w:r>
      <w:r>
        <w:t xml:space="preserve">tai sen jälkeen, ja </w:t>
      </w:r>
      <w:r>
        <w:t xml:space="preserve">se sijoittui </w:t>
      </w:r>
      <w:r>
        <w:rPr>
          <w:color w:val="A0522D"/>
        </w:rPr>
        <w:t xml:space="preserve">21. maaliskuuta</w:t>
      </w:r>
      <w:r>
        <w:t xml:space="preserve">. </w:t>
      </w:r>
      <w:r>
        <w:t xml:space="preserve">Rooman kirkko piti kuitenkin edelleen </w:t>
      </w:r>
      <w:r>
        <w:rPr>
          <w:color w:val="228B22"/>
        </w:rPr>
        <w:t xml:space="preserve">maaliskuun 25. päivää </w:t>
      </w:r>
      <w:r>
        <w:t xml:space="preserve">päiväntasauksena (vuoteen 342 asti) ja käytti eri sykliä kuun päivän laskemiseen. Koska pääsiäiskuun 14. päivä saattoi Aleksandrian järjestelmässä osua aikaisintaan 21. maaliskuuta, sen ensimmäinen päivä saattoi osua aikaisintaan 8. maaliskuuta ja viimeistään 5. huhtikuuta. Tämä tarkoitti, että pääsiäinen vaihteli 22. maaliskuuta ja 25. huhtikuuta välillä. Roomassa pääsiäinen ei saanut osua myöhemmäksi kuin 21. huhtikuuta, koska se oli Rooman Parilia- eli syntymäpäivä ja pakanallinen juhla.Pääsiäiskuun ensimmäinen päivä saattoi osua aikaisintaan 5. maaliskuuta ja viimeistään 2. huhtikuuta.</w:t>
      </w:r>
    </w:p>
    <w:p>
      <w:r>
        <w:rPr>
          <w:b/>
        </w:rPr>
        <w:t xml:space="preserve">Kysymys 0</w:t>
      </w:r>
    </w:p>
    <w:p>
      <w:r>
        <w:t xml:space="preserve">Kuka ajatteli, että kausiluonteinen ajelehtiminen pääsiäisen päivämäärään ei voida hyväksyä?</w:t>
      </w:r>
    </w:p>
    <w:p>
      <w:r>
        <w:rPr>
          <w:b/>
        </w:rPr>
        <w:t xml:space="preserve">Kysymys 1</w:t>
      </w:r>
    </w:p>
    <w:p>
      <w:r>
        <w:t xml:space="preserve">Mikä edes on väsynyt pääsiäisen päivämäärään?</w:t>
      </w:r>
    </w:p>
    <w:p>
      <w:r>
        <w:rPr>
          <w:b/>
        </w:rPr>
        <w:t xml:space="preserve">Kysymys 2</w:t>
      </w:r>
    </w:p>
    <w:p>
      <w:r>
        <w:t xml:space="preserve">Mitä Aleksandrian kirkko käytti pääsiäispäivän laskemiseen?</w:t>
      </w:r>
    </w:p>
    <w:p>
      <w:r>
        <w:rPr>
          <w:b/>
        </w:rPr>
        <w:t xml:space="preserve">Kysymys 3</w:t>
      </w:r>
    </w:p>
    <w:p>
      <w:r>
        <w:t xml:space="preserve">Mihin Aleksandrian kirkko sijoitti kevätpäiväntasauksen?</w:t>
      </w:r>
    </w:p>
    <w:p>
      <w:r>
        <w:rPr>
          <w:b/>
        </w:rPr>
        <w:t xml:space="preserve">Kysymys 4</w:t>
      </w:r>
    </w:p>
    <w:p>
      <w:r>
        <w:t xml:space="preserve">Milloin Rooman kirkko ajatteli vuoteen 342 asti kevätpäiväntasauksen osuvan?</w:t>
      </w:r>
    </w:p>
    <w:p>
      <w:r>
        <w:rPr>
          <w:b/>
        </w:rPr>
        <w:t xml:space="preserve">Kysymys 5</w:t>
      </w:r>
    </w:p>
    <w:p>
      <w:r>
        <w:t xml:space="preserve">Kuka piti ajelehtimista ja kevätpäiväntasauksen ajankohtaa mahdottomana hyväksyä?</w:t>
      </w:r>
    </w:p>
    <w:p>
      <w:r>
        <w:rPr>
          <w:b/>
        </w:rPr>
        <w:t xml:space="preserve">Kysymys 6</w:t>
      </w:r>
    </w:p>
    <w:p>
      <w:r>
        <w:t xml:space="preserve">Mitä Rooman kirkko käytti metonisen syklin määrittämiseen?</w:t>
      </w:r>
    </w:p>
    <w:p>
      <w:r>
        <w:rPr>
          <w:b/>
        </w:rPr>
        <w:t xml:space="preserve">Kysymys 7</w:t>
      </w:r>
    </w:p>
    <w:p>
      <w:r>
        <w:t xml:space="preserve">Mitä Aleksandrian kirkko vietti 25. maaliskuuta?</w:t>
      </w:r>
    </w:p>
    <w:p>
      <w:r>
        <w:rPr>
          <w:b/>
        </w:rPr>
        <w:t xml:space="preserve">Kysymys 8</w:t>
      </w:r>
    </w:p>
    <w:p>
      <w:r>
        <w:t xml:space="preserve">Mitä Rooman kirkko asetti 21. maaliskuuta?</w:t>
      </w:r>
    </w:p>
    <w:p>
      <w:r>
        <w:rPr>
          <w:b/>
        </w:rPr>
        <w:t xml:space="preserve">Teksti numero 20</w:t>
      </w:r>
    </w:p>
    <w:p>
      <w:r>
        <w:rPr>
          <w:color w:val="A9A9A9"/>
        </w:rPr>
        <w:t xml:space="preserve">Muinaiset taulukot </w:t>
      </w:r>
      <w:r>
        <w:t xml:space="preserve">antoivat auringon keskimääräisen pituusasteen</w:t>
      </w:r>
      <w:r>
        <w:rPr>
          <w:color w:val="A9A9A9"/>
        </w:rPr>
        <w:t xml:space="preserve">. </w:t>
      </w:r>
      <w:r>
        <w:rPr>
          <w:color w:val="2F4F4F"/>
        </w:rPr>
        <w:t xml:space="preserve">Gregoriaanisen kalenterin </w:t>
      </w:r>
      <w:r>
        <w:t xml:space="preserve">arkkitehti </w:t>
      </w:r>
      <w:r>
        <w:rPr>
          <w:color w:val="DCDCDC"/>
        </w:rPr>
        <w:t xml:space="preserve">Christopher Clavius </w:t>
      </w:r>
      <w:r>
        <w:t xml:space="preserve">totesi, että taulukot eivät olleet yhtäpitäviä sen suhteen, milloin aurinko kulki kevätpäiväntasauksen kautta, eivätkä trooppisen keskivuoden pituuden suhteen. Myös Tycho Brahe havaitsi </w:t>
      </w:r>
      <w:r>
        <w:rPr>
          <w:color w:val="556B2F"/>
        </w:rPr>
        <w:t xml:space="preserve">ristiriitaisuuksia</w:t>
      </w:r>
      <w:r>
        <w:t xml:space="preserve">. </w:t>
      </w:r>
      <w:r>
        <w:rPr>
          <w:color w:val="191970"/>
        </w:rPr>
        <w:t xml:space="preserve">Veronalainen </w:t>
      </w:r>
      <w:r>
        <w:rPr>
          <w:color w:val="A0522D"/>
        </w:rPr>
        <w:t xml:space="preserve">Petrus </w:t>
      </w:r>
      <w:r>
        <w:rPr>
          <w:color w:val="228B22"/>
        </w:rPr>
        <w:t xml:space="preserve">Pitatus esitti </w:t>
      </w:r>
      <w:r>
        <w:rPr>
          <w:color w:val="6B8E23"/>
        </w:rPr>
        <w:t xml:space="preserve">gregoriaanisen karkausvuosisäännön </w:t>
      </w:r>
      <w:r>
        <w:t xml:space="preserve">(97 karkausvuotta 400 vuodessa) </w:t>
      </w:r>
      <w:r>
        <w:t xml:space="preserve">vuonna</w:t>
      </w:r>
      <w:r>
        <w:rPr>
          <w:color w:val="8B0000"/>
        </w:rPr>
        <w:t xml:space="preserve">1560</w:t>
      </w:r>
      <w:r>
        <w:t xml:space="preserve"> Hän totesi, että se on yhdenmukainen Alfonsin taulukoiden trooppisen vuoden sekä Kopernikuksen (De revolutionibus) ja Reinholdin (Pruteniuksen taulukot) trooppisen keskivuoden kanssa.</w:t>
      </w:r>
      <w:r>
        <w:t xml:space="preserve"> Kolme keskimääräistä trooppista vuotta babylonialaisissa sukupuolisimmaaleissa 365 päivän ylityksenä (niin kuin ne olisi saatu keskimääräisen pituusasteen taulukoista) olivat 14,33,9,57 (Alfonsine), 14,33,11,12 (Kopernikus) ja 14,33,9,24 (Reinhold). Kaikki arvot ovat samat kahden desimaalin tarkkuudella (14:33), ja tämä on myös gregoriaanisen vuoden keskipituus. Pitatusin ratkaisu olisi siis sopinut tähtitieteilijöille.</w:t>
      </w:r>
    </w:p>
    <w:p>
      <w:r>
        <w:rPr>
          <w:b/>
        </w:rPr>
        <w:t xml:space="preserve">Kysymys 0</w:t>
      </w:r>
    </w:p>
    <w:p>
      <w:r>
        <w:t xml:space="preserve">Kuka oli gregoriaanisen kalenterin arkkitehti?</w:t>
      </w:r>
    </w:p>
    <w:p>
      <w:r>
        <w:rPr>
          <w:b/>
        </w:rPr>
        <w:t xml:space="preserve">Kysymys 1</w:t>
      </w:r>
    </w:p>
    <w:p>
      <w:r>
        <w:t xml:space="preserve">Mitä kalenterin arkkitehdit huomasivat tähtitieteellisistä taulukoista?</w:t>
      </w:r>
    </w:p>
    <w:p>
      <w:r>
        <w:rPr>
          <w:b/>
        </w:rPr>
        <w:t xml:space="preserve">Kysymys 2</w:t>
      </w:r>
    </w:p>
    <w:p>
      <w:r>
        <w:t xml:space="preserve">Kenen ratkaisu taulukoiden ristiriitaisuuksiin olisi miellyttänyt tähtitieteilijöitä?</w:t>
      </w:r>
    </w:p>
    <w:p>
      <w:r>
        <w:rPr>
          <w:b/>
        </w:rPr>
        <w:t xml:space="preserve">Kysymys 3</w:t>
      </w:r>
    </w:p>
    <w:p>
      <w:r>
        <w:t xml:space="preserve">Milloin Pitatus tarjosi ratkaisunsa karkausvuosiongelmaan?</w:t>
      </w:r>
    </w:p>
    <w:p>
      <w:r>
        <w:rPr>
          <w:b/>
        </w:rPr>
        <w:t xml:space="preserve">Kysymys 4</w:t>
      </w:r>
    </w:p>
    <w:p>
      <w:r>
        <w:t xml:space="preserve">Mikä on karkausvuotta koskeva teoria?</w:t>
      </w:r>
    </w:p>
    <w:p>
      <w:r>
        <w:rPr>
          <w:b/>
        </w:rPr>
        <w:t xml:space="preserve">Kysymys 5</w:t>
      </w:r>
    </w:p>
    <w:p>
      <w:r>
        <w:t xml:space="preserve">Mikä oli poikien keskimääräinen leveysaste?</w:t>
      </w:r>
    </w:p>
    <w:p>
      <w:r>
        <w:rPr>
          <w:b/>
        </w:rPr>
        <w:t xml:space="preserve">Kysymys 6</w:t>
      </w:r>
    </w:p>
    <w:p>
      <w:r>
        <w:t xml:space="preserve">Kuka huomasi, että taulukot olivat yhtä mieltä siitä, milloin aurinko ohitti kevätpäiväntasauksen?</w:t>
      </w:r>
    </w:p>
    <w:p>
      <w:r>
        <w:rPr>
          <w:b/>
        </w:rPr>
        <w:t xml:space="preserve">Kysymys 7</w:t>
      </w:r>
    </w:p>
    <w:p>
      <w:r>
        <w:t xml:space="preserve">Kuka ehdotti yhdeksänkymmentäseitsemää karkausvuotta 400 vuoden aikana 1400-luvulla?</w:t>
      </w:r>
    </w:p>
    <w:p>
      <w:r>
        <w:rPr>
          <w:b/>
        </w:rPr>
        <w:t xml:space="preserve">Kysymys 8</w:t>
      </w:r>
    </w:p>
    <w:p>
      <w:r>
        <w:t xml:space="preserve">Kenen ratkaisu taulukoiden ristiriitaisuuksiin ei miellyttänyt tähtitieteilijöitä?</w:t>
      </w:r>
    </w:p>
    <w:p>
      <w:r>
        <w:rPr>
          <w:b/>
        </w:rPr>
        <w:t xml:space="preserve">Kysymys 9</w:t>
      </w:r>
    </w:p>
    <w:p>
      <w:r>
        <w:t xml:space="preserve">Minkä kalenterin Pitatus loi?</w:t>
      </w:r>
    </w:p>
    <w:p>
      <w:r>
        <w:rPr>
          <w:b/>
        </w:rPr>
        <w:t xml:space="preserve">Teksti numero 21</w:t>
      </w:r>
    </w:p>
    <w:p>
      <w:r>
        <w:rPr>
          <w:color w:val="A9A9A9"/>
        </w:rPr>
        <w:t xml:space="preserve">"Old Style" (OS) ja "New Style" </w:t>
      </w:r>
      <w:r>
        <w:t xml:space="preserve">(NS) lisätään joskus päivämääriin, jotta voidaan tunnistaa, mitä järjestelmää käytettiin Brittiläisessä imperiumissa ja muissa maissa, jotka </w:t>
      </w:r>
      <w:r>
        <w:rPr>
          <w:color w:val="DCDCDC"/>
        </w:rPr>
        <w:t xml:space="preserve">eivät heti vaihtaneet järjestelmää</w:t>
      </w:r>
      <w:r>
        <w:t xml:space="preserve">. </w:t>
      </w:r>
      <w:r>
        <w:t xml:space="preserve">Koska </w:t>
      </w:r>
      <w:r>
        <w:rPr>
          <w:color w:val="2F4F4F"/>
        </w:rPr>
        <w:t xml:space="preserve">kalenterilaki </w:t>
      </w:r>
      <w:r>
        <w:rPr>
          <w:color w:val="6B8E23"/>
        </w:rPr>
        <w:t xml:space="preserve">muutti</w:t>
      </w:r>
      <w:r>
        <w:rPr>
          <w:color w:val="556B2F"/>
        </w:rPr>
        <w:t xml:space="preserve">1750</w:t>
      </w:r>
      <w:r>
        <w:rPr>
          <w:color w:val="6B8E23"/>
        </w:rPr>
        <w:t xml:space="preserve"> vuoden alkamisajankohtaa ja yhdenmukaisti brittiläisen kalenterin </w:t>
      </w:r>
      <w:r>
        <w:rPr>
          <w:color w:val="A0522D"/>
        </w:rPr>
        <w:t xml:space="preserve">gregoriaanisen kalenterin kanssa</w:t>
      </w:r>
      <w:r>
        <w:rPr>
          <w:color w:val="6B8E23"/>
        </w:rPr>
        <w:t xml:space="preserve">, </w:t>
      </w:r>
      <w:r>
        <w:t xml:space="preserve">näiden termien merkitys on </w:t>
      </w:r>
      <w:r>
        <w:t xml:space="preserve">hieman </w:t>
      </w:r>
      <w:r>
        <w:rPr>
          <w:color w:val="228B22"/>
        </w:rPr>
        <w:t xml:space="preserve">epäselvä. </w:t>
      </w:r>
      <w:r>
        <w:t xml:space="preserve">Ne voivat viitata siihen, </w:t>
      </w:r>
      <w:r>
        <w:rPr>
          <w:color w:val="191970"/>
        </w:rPr>
        <w:t xml:space="preserve">että juliaanisen vuoden alku on mukautettu alkamaan 1. tammikuuta </w:t>
      </w:r>
      <w:r>
        <w:t xml:space="preserve">(NS), vaikka nykyaikaisissa asiakirjoissa käytetään eri vuoden alkua (OS), tai siihen, että päivämäärä on monissa maissa aiemmin käytössä olleen juliaanisen kalenterin (OS) eikä gregoriaanisen kalenterin (NS) mukainen.</w:t>
      </w:r>
    </w:p>
    <w:p>
      <w:r>
        <w:rPr>
          <w:b/>
        </w:rPr>
        <w:t xml:space="preserve">Kysymys 0</w:t>
      </w:r>
    </w:p>
    <w:p>
      <w:r>
        <w:t xml:space="preserve">Mikä nimitys lisättiin brittiläisiin päivämääriin, jotta ne erottuivat maista, jotka eivät käyttäneet uutta kalenteria? </w:t>
      </w:r>
    </w:p>
    <w:p>
      <w:r>
        <w:rPr>
          <w:b/>
        </w:rPr>
        <w:t xml:space="preserve">Kysymys 1</w:t>
      </w:r>
    </w:p>
    <w:p>
      <w:r>
        <w:t xml:space="preserve">Milloin kalenterilaki annettiin?</w:t>
      </w:r>
    </w:p>
    <w:p>
      <w:r>
        <w:rPr>
          <w:b/>
        </w:rPr>
        <w:t xml:space="preserve">Kysymys 2</w:t>
      </w:r>
    </w:p>
    <w:p>
      <w:r>
        <w:t xml:space="preserve">Mihin kalenterilaki mukautti brittiläisen kalenterin?</w:t>
      </w:r>
    </w:p>
    <w:p>
      <w:r>
        <w:rPr>
          <w:b/>
        </w:rPr>
        <w:t xml:space="preserve">Kysymys 3</w:t>
      </w:r>
    </w:p>
    <w:p>
      <w:r>
        <w:t xml:space="preserve">Mitä vanhan ja uuden tyylin käyttö aiheutti?</w:t>
      </w:r>
    </w:p>
    <w:p>
      <w:r>
        <w:rPr>
          <w:b/>
        </w:rPr>
        <w:t xml:space="preserve">Kysymys 4</w:t>
      </w:r>
    </w:p>
    <w:p>
      <w:r>
        <w:t xml:space="preserve">Minkä lain avulla britit saivat aikaan gregoriaanisen kalenterin käytön?</w:t>
      </w:r>
    </w:p>
    <w:p>
      <w:r>
        <w:rPr>
          <w:b/>
        </w:rPr>
        <w:t xml:space="preserve">Kysymys 5</w:t>
      </w:r>
    </w:p>
    <w:p>
      <w:r>
        <w:t xml:space="preserve">Miksi vanhan tyylin uusi tyyli ei käytä Brittiläistä imperiumia?</w:t>
      </w:r>
    </w:p>
    <w:p>
      <w:r>
        <w:rPr>
          <w:b/>
        </w:rPr>
        <w:t xml:space="preserve">Kysymys 6</w:t>
      </w:r>
    </w:p>
    <w:p>
      <w:r>
        <w:t xml:space="preserve">Mitä kalenteri teki vuoden 1752 jälkeen selventääkseen vanhan tyylin uuden tyylin merkitystä?</w:t>
      </w:r>
    </w:p>
    <w:p>
      <w:r>
        <w:rPr>
          <w:b/>
        </w:rPr>
        <w:t xml:space="preserve">Kysymys 7</w:t>
      </w:r>
    </w:p>
    <w:p>
      <w:r>
        <w:t xml:space="preserve">Mitä kalenterin teko yhdenmukaistaa brittiläisen kalenterin kanssa?</w:t>
      </w:r>
    </w:p>
    <w:p>
      <w:r>
        <w:rPr>
          <w:b/>
        </w:rPr>
        <w:t xml:space="preserve">Kysymys 8</w:t>
      </w:r>
    </w:p>
    <w:p>
      <w:r>
        <w:t xml:space="preserve">Mitä tämä OS osoittaa 1. tammikuuta on?</w:t>
      </w:r>
    </w:p>
    <w:p>
      <w:r>
        <w:rPr>
          <w:b/>
        </w:rPr>
        <w:t xml:space="preserve">Teksti numero 22</w:t>
      </w:r>
    </w:p>
    <w:p>
      <w:r>
        <w:t xml:space="preserve">Gregoriaaninen kalenteri parantaa </w:t>
      </w:r>
      <w:r>
        <w:rPr>
          <w:color w:val="A9A9A9"/>
        </w:rPr>
        <w:t xml:space="preserve">juliaanisen </w:t>
      </w:r>
      <w:r>
        <w:t xml:space="preserve">kalenterin antamaa </w:t>
      </w:r>
      <w:r>
        <w:t xml:space="preserve">likiarvoa </w:t>
      </w:r>
      <w:r>
        <w:rPr>
          <w:color w:val="DCDCDC"/>
        </w:rPr>
        <w:t xml:space="preserve">jättämällä </w:t>
      </w:r>
      <w:r>
        <w:rPr>
          <w:color w:val="2F4F4F"/>
        </w:rPr>
        <w:t xml:space="preserve">kolme juliaanista karkauspäivää </w:t>
      </w:r>
      <w:r>
        <w:rPr>
          <w:color w:val="DCDCDC"/>
        </w:rPr>
        <w:t xml:space="preserve">väliin </w:t>
      </w:r>
      <w:r>
        <w:rPr>
          <w:color w:val="556B2F"/>
        </w:rPr>
        <w:t xml:space="preserve">400 vuoden </w:t>
      </w:r>
      <w:r>
        <w:rPr>
          <w:color w:val="DCDCDC"/>
        </w:rPr>
        <w:t xml:space="preserve">välein</w:t>
      </w:r>
      <w:r>
        <w:rPr>
          <w:color w:val="556B2F"/>
        </w:rPr>
        <w:t xml:space="preserve">, </w:t>
      </w:r>
      <w:r>
        <w:t xml:space="preserve">jolloin keskimääräinen vuosi on 365,2425 keskimääräistä aurinkopäivää pitkä. Tämä likimääräinen virhe on noin </w:t>
      </w:r>
      <w:r>
        <w:rPr>
          <w:color w:val="6B8E23"/>
        </w:rPr>
        <w:t xml:space="preserve">yksi päivä </w:t>
      </w:r>
      <w:r>
        <w:rPr>
          <w:color w:val="A0522D"/>
        </w:rPr>
        <w:t xml:space="preserve">3 300 vuodessa </w:t>
      </w:r>
      <w:r>
        <w:t xml:space="preserve">trooppisen vuoden keskiarvoon nähden</w:t>
      </w:r>
      <w:r>
        <w:rPr>
          <w:color w:val="A0522D"/>
        </w:rPr>
        <w:t xml:space="preserve">. </w:t>
      </w:r>
      <w:r>
        <w:t xml:space="preserve">Päiväntasausten prekession vuoksi virhe kevätpäiväntasaukseen nähden (joka tapahtuu keskimäärin 365,24237 päivän välein lähellä vuotta 2000) on kuitenkin </w:t>
      </w:r>
      <w:r>
        <w:rPr>
          <w:color w:val="228B22"/>
        </w:rPr>
        <w:t xml:space="preserve">1 päivä </w:t>
      </w:r>
      <w:r>
        <w:t xml:space="preserve">7 700 vuoden välein, jos oletetaan, että kevätpäiväntasausten väli on vakio, mikä ei pidä paikkaansa. Gregoriaaninen kalenteri on millä tahansa kriteerillä huomattavasti tarkempi kuin </w:t>
      </w:r>
      <w:r>
        <w:t xml:space="preserve">juliaanisen kalenterin (keskimääräinen vuosi 365,25 päivää) virhe </w:t>
      </w:r>
      <w:r>
        <w:rPr>
          <w:color w:val="191970"/>
        </w:rPr>
        <w:t xml:space="preserve">1 päivä </w:t>
      </w:r>
      <w:r>
        <w:rPr>
          <w:color w:val="8B0000"/>
        </w:rPr>
        <w:t xml:space="preserve">128 vuodessa.</w:t>
      </w:r>
    </w:p>
    <w:p>
      <w:r>
        <w:rPr>
          <w:b/>
        </w:rPr>
        <w:t xml:space="preserve">Kysymys 0</w:t>
      </w:r>
    </w:p>
    <w:p>
      <w:r>
        <w:t xml:space="preserve">Gregoriaaninen kalenteri on parannus mihin muuhun kalenteriin verrattuna?</w:t>
      </w:r>
    </w:p>
    <w:p>
      <w:r>
        <w:rPr>
          <w:b/>
        </w:rPr>
        <w:t xml:space="preserve">Kysymys 1</w:t>
      </w:r>
    </w:p>
    <w:p>
      <w:r>
        <w:t xml:space="preserve">Kuinka monta päivää on jätettävä väliin, jotta kalenteri vastaisi vuoden keskimääräisiä aurinkopäiviä?</w:t>
      </w:r>
    </w:p>
    <w:p>
      <w:r>
        <w:rPr>
          <w:b/>
        </w:rPr>
        <w:t xml:space="preserve">Kysymys 2</w:t>
      </w:r>
    </w:p>
    <w:p>
      <w:r>
        <w:t xml:space="preserve">Mikä on likimääräinen virhe 3300 vuoden välein?</w:t>
      </w:r>
    </w:p>
    <w:p>
      <w:r>
        <w:rPr>
          <w:b/>
        </w:rPr>
        <w:t xml:space="preserve">Kysymys 3</w:t>
      </w:r>
    </w:p>
    <w:p>
      <w:r>
        <w:t xml:space="preserve">Mikä on kevätpäiväntasauksen virheprosentti 7700 vuoden välein?</w:t>
      </w:r>
    </w:p>
    <w:p>
      <w:r>
        <w:rPr>
          <w:b/>
        </w:rPr>
        <w:t xml:space="preserve">Kysymys 4</w:t>
      </w:r>
    </w:p>
    <w:p>
      <w:r>
        <w:t xml:space="preserve">Mikä oli juliaanisen kalenterin virheprosentti?</w:t>
      </w:r>
    </w:p>
    <w:p>
      <w:r>
        <w:rPr>
          <w:b/>
        </w:rPr>
        <w:t xml:space="preserve">Kysymys 5</w:t>
      </w:r>
    </w:p>
    <w:p>
      <w:r>
        <w:t xml:space="preserve">Miten juliaaninen kalenteri parantaa gregoriaanisen kalenterin tekemiä arvioita?</w:t>
      </w:r>
    </w:p>
    <w:p>
      <w:r>
        <w:rPr>
          <w:b/>
        </w:rPr>
        <w:t xml:space="preserve">Kysymys 6</w:t>
      </w:r>
    </w:p>
    <w:p>
      <w:r>
        <w:t xml:space="preserve">Kuinka monta vuotta tarvitaan, jotta Juliaanisen ajanjakson approksimaatiossa olisi yhden päivän virhe?</w:t>
      </w:r>
    </w:p>
    <w:p>
      <w:r>
        <w:rPr>
          <w:b/>
        </w:rPr>
        <w:t xml:space="preserve">Kysymys 7</w:t>
      </w:r>
    </w:p>
    <w:p>
      <w:r>
        <w:t xml:space="preserve">Mikä on Julian järjestelmässä kevätpäiväntasauksen virheprosentti ensimmäisen 7700 vuoden aikana?</w:t>
      </w:r>
    </w:p>
    <w:p>
      <w:r>
        <w:rPr>
          <w:b/>
        </w:rPr>
        <w:t xml:space="preserve">Kysymys 8</w:t>
      </w:r>
    </w:p>
    <w:p>
      <w:r>
        <w:t xml:space="preserve">Juliaanisessa järjestelmässä jätetään väliin kolme karkauspäivää ja kuinka monta vuotta?</w:t>
      </w:r>
    </w:p>
    <w:p>
      <w:r>
        <w:br w:type="page"/>
      </w:r>
    </w:p>
    <w:p>
      <w:r>
        <w:rPr>
          <w:b/>
          <w:u w:val="single"/>
        </w:rPr>
        <w:t xml:space="preserve">Asiakirjan numero 130</w:t>
      </w:r>
    </w:p>
    <w:p>
      <w:r>
        <w:rPr>
          <w:b/>
        </w:rPr>
        <w:t xml:space="preserve">Tekstin numero 0</w:t>
      </w:r>
    </w:p>
    <w:p>
      <w:r>
        <w:t xml:space="preserve">Xbox 360, joka tunnettiin kehitystyön aikana nimillä Xbox Next, Xenon, Xbox 2, Xbox FS tai NextBox, kehitettiin vuoden 2003 alussa. Helmikuussa 2003 alkoi Xenon-ohjelmistoalustan suunnittelu, jota johti Microsoftin varatoimitusjohtaja </w:t>
      </w:r>
      <w:r>
        <w:rPr>
          <w:color w:val="A9A9A9"/>
        </w:rPr>
        <w:t xml:space="preserve">J Allard</w:t>
      </w:r>
      <w:r>
        <w:t xml:space="preserve">. </w:t>
      </w:r>
      <w:r>
        <w:t xml:space="preserve">Samassa kuussa Microsoft järjesti </w:t>
      </w:r>
      <w:r>
        <w:t xml:space="preserve">kehittäjille</w:t>
      </w:r>
      <w:r>
        <w:rPr>
          <w:color w:val="DCDCDC"/>
        </w:rPr>
        <w:t xml:space="preserve">400</w:t>
      </w:r>
      <w:r>
        <w:t xml:space="preserve"> suunnatun tapahtuman </w:t>
      </w:r>
      <w:r>
        <w:rPr>
          <w:color w:val="2F4F4F"/>
        </w:rPr>
        <w:t xml:space="preserve">Bellevuessa, Washingtonissa </w:t>
      </w:r>
      <w:r>
        <w:t xml:space="preserve">värvätäkseen tukea järjestelmälle. Samassa kuussa </w:t>
      </w:r>
      <w:r>
        <w:rPr>
          <w:color w:val="556B2F"/>
        </w:rPr>
        <w:t xml:space="preserve">Sega of American </w:t>
      </w:r>
      <w:r>
        <w:t xml:space="preserve">entinen johtaja Peter Moore </w:t>
      </w:r>
      <w:r>
        <w:t xml:space="preserve">liittyi Microsoftin palvelukseen. Elokuun 12. päivänä 2003 </w:t>
      </w:r>
      <w:r>
        <w:rPr>
          <w:color w:val="6B8E23"/>
        </w:rPr>
        <w:t xml:space="preserve">ATI sitoutui </w:t>
      </w:r>
      <w:r>
        <w:t xml:space="preserve">valmistamaan uuden konsolin grafiikkasuorittimen, ja sopimus julkistettiin kaksi päivää myöhemmin. Ennen Xbox 360:n julkaisua nähtiin useita Alpha-kehityssarjoja, joissa käytettiin </w:t>
      </w:r>
      <w:r>
        <w:rPr>
          <w:color w:val="A0522D"/>
        </w:rPr>
        <w:t xml:space="preserve">Applen </w:t>
      </w:r>
      <w:r>
        <w:rPr>
          <w:color w:val="228B22"/>
        </w:rPr>
        <w:t xml:space="preserve">Power Mac G5 </w:t>
      </w:r>
      <w:r>
        <w:t xml:space="preserve">-laitteistoa. Tämä johtui siitä, että järjestelmän PowerPC 970 -prosessori pyöritti samaa PowerPC-arkkitehtuuria, jota Xbox 360:ssä lopulta käytettäisiin </w:t>
      </w:r>
      <w:r>
        <w:rPr>
          <w:color w:val="191970"/>
        </w:rPr>
        <w:t xml:space="preserve">IBM:n Xenon-prosessorilla</w:t>
      </w:r>
      <w:r>
        <w:t xml:space="preserve">. Xenon-prosessorin ytimet kehitettiin käyttämällä hieman muunneltua versiota PlayStation 3:n Cell Processor PPE -arkkitehtuurista. </w:t>
      </w:r>
      <w:r>
        <w:rPr>
          <w:color w:val="8B0000"/>
        </w:rPr>
        <w:t xml:space="preserve">David Shippyn ja Mickie Phippsin </w:t>
      </w:r>
      <w:r>
        <w:t xml:space="preserve">mukaan IBM:n työntekijät "piilottelivat" työtään Sonylta ja Toshibalta, jotka olivat IBM:n yhteistyökumppaneita Cell-prosessorin kehittämisessä. Jeff Minter loi musiikin visualisointiohjelman Neon, joka sisältyy Xbox 360:n mukana.</w:t>
      </w:r>
    </w:p>
    <w:p>
      <w:r>
        <w:rPr>
          <w:b/>
        </w:rPr>
        <w:t xml:space="preserve">Kysymys 0</w:t>
      </w:r>
    </w:p>
    <w:p>
      <w:r>
        <w:t xml:space="preserve">Kuka Microsoftin johtaja vastasi 360:n kehityksestä?</w:t>
      </w:r>
    </w:p>
    <w:p>
      <w:r>
        <w:rPr>
          <w:b/>
        </w:rPr>
        <w:t xml:space="preserve">Kysymys 1</w:t>
      </w:r>
    </w:p>
    <w:p>
      <w:r>
        <w:t xml:space="preserve">Minkä valmistajan kanssa 360:n grafiikkasuorittimen suunnittelua varten tehtiin yhteistyötä?</w:t>
      </w:r>
    </w:p>
    <w:p>
      <w:r>
        <w:rPr>
          <w:b/>
        </w:rPr>
        <w:t xml:space="preserve">Kysymys 2</w:t>
      </w:r>
    </w:p>
    <w:p>
      <w:r>
        <w:t xml:space="preserve">Missä Peter Moor työskenteli ennen kuin hänet värvättiin auttamaan 360:n työstämisessä?</w:t>
      </w:r>
    </w:p>
    <w:p>
      <w:r>
        <w:rPr>
          <w:b/>
        </w:rPr>
        <w:t xml:space="preserve">Kysymys 3</w:t>
      </w:r>
    </w:p>
    <w:p>
      <w:r>
        <w:t xml:space="preserve">Alkuperäiset 360 Alpha dev kitit käyttivät mitä olemassa olevan järjestelmän laitteistoa?</w:t>
      </w:r>
    </w:p>
    <w:p>
      <w:r>
        <w:rPr>
          <w:b/>
        </w:rPr>
        <w:t xml:space="preserve">Kysymys 4</w:t>
      </w:r>
    </w:p>
    <w:p>
      <w:r>
        <w:t xml:space="preserve">Mitä prosessoria 360 käytti?</w:t>
      </w:r>
    </w:p>
    <w:p>
      <w:r>
        <w:rPr>
          <w:b/>
        </w:rPr>
        <w:t xml:space="preserve">Kysymys 5</w:t>
      </w:r>
    </w:p>
    <w:p>
      <w:r>
        <w:t xml:space="preserve">Missä on Microsoftin pääkonttori?</w:t>
      </w:r>
    </w:p>
    <w:p>
      <w:r>
        <w:rPr>
          <w:b/>
        </w:rPr>
        <w:t xml:space="preserve">Kysymys 6</w:t>
      </w:r>
    </w:p>
    <w:p>
      <w:r>
        <w:t xml:space="preserve">Kuka korvasi Peter Mooren Segan toimitusjohtajana?</w:t>
      </w:r>
    </w:p>
    <w:p>
      <w:r>
        <w:rPr>
          <w:b/>
        </w:rPr>
        <w:t xml:space="preserve">Kysymys 7</w:t>
      </w:r>
    </w:p>
    <w:p>
      <w:r>
        <w:t xml:space="preserve">Mitkä olivat niiden IBM:n työntekijöiden nimet, jotka salasivat työnsä?</w:t>
      </w:r>
    </w:p>
    <w:p>
      <w:r>
        <w:rPr>
          <w:b/>
        </w:rPr>
        <w:t xml:space="preserve">Kysymys 8</w:t>
      </w:r>
    </w:p>
    <w:p>
      <w:r>
        <w:t xml:space="preserve">Kuinka moni ATIn kehittäjä työskenteli grafiikkaprosessoriyksikön parissa?</w:t>
      </w:r>
    </w:p>
    <w:p>
      <w:r>
        <w:rPr>
          <w:b/>
        </w:rPr>
        <w:t xml:space="preserve">Kysymys 9</w:t>
      </w:r>
    </w:p>
    <w:p>
      <w:r>
        <w:t xml:space="preserve">Mitä Applen laitteistoa Alpha-sarjat käyttivät Xbox 360:n julkaisun jälkeen?</w:t>
      </w:r>
    </w:p>
    <w:p>
      <w:r>
        <w:rPr>
          <w:b/>
        </w:rPr>
        <w:t xml:space="preserve">Teksti numero 1</w:t>
      </w:r>
    </w:p>
    <w:p>
      <w:r>
        <w:t xml:space="preserve">Xbox 360 oli saatavana kahdessa eri kokoonpanossa: "Xbox 360" -paketti (epävirallisesti </w:t>
      </w:r>
      <w:r>
        <w:rPr>
          <w:color w:val="A9A9A9"/>
        </w:rPr>
        <w:t xml:space="preserve">20 GB </w:t>
      </w:r>
      <w:r>
        <w:rPr>
          <w:color w:val="DCDCDC"/>
        </w:rPr>
        <w:t xml:space="preserve">Pro tai Premium), jonka </w:t>
      </w:r>
      <w:r>
        <w:t xml:space="preserve">hinta oli 399 Yhdysvaltain dollaria tai 279,99 Englannin puntaa, ja "</w:t>
      </w:r>
      <w:r>
        <w:rPr>
          <w:color w:val="2F4F4F"/>
        </w:rPr>
        <w:t xml:space="preserve">Xbox 360 Core</w:t>
      </w:r>
      <w:r>
        <w:t xml:space="preserve">", jonka hinta oli </w:t>
      </w:r>
      <w:r>
        <w:rPr>
          <w:color w:val="556B2F"/>
        </w:rPr>
        <w:t xml:space="preserve">299 Yhdysvaltain dollaria </w:t>
      </w:r>
      <w:r>
        <w:t xml:space="preserve">tai 209,99 Englannin puntaa. Xbox 360 -version alkuperäiseen toimitukseen sisältyi myynninedistämistarkoituksessa leikattu versio Media Remote -kaukosäätimestä. Elite-paketti lanseerattiin myöhemmin </w:t>
      </w:r>
      <w:r>
        <w:rPr>
          <w:color w:val="6B8E23"/>
        </w:rPr>
        <w:t xml:space="preserve">479 Yhdysvaltain dollarin </w:t>
      </w:r>
      <w:r>
        <w:t xml:space="preserve">hintaan</w:t>
      </w:r>
      <w:r>
        <w:rPr>
          <w:color w:val="A0522D"/>
        </w:rPr>
        <w:t xml:space="preserve">. </w:t>
      </w:r>
      <w:r>
        <w:t xml:space="preserve">"</w:t>
      </w:r>
      <w:r>
        <w:rPr>
          <w:color w:val="228B22"/>
        </w:rPr>
        <w:t xml:space="preserve">Xbox 360 Core</w:t>
      </w:r>
      <w:r>
        <w:t xml:space="preserve">" korvattiin "</w:t>
      </w:r>
      <w:r>
        <w:rPr>
          <w:color w:val="191970"/>
        </w:rPr>
        <w:t xml:space="preserve">Xbox 360 Arcade</w:t>
      </w:r>
      <w:r>
        <w:t xml:space="preserve">" </w:t>
      </w:r>
      <w:r>
        <w:t xml:space="preserve">-versiolla </w:t>
      </w:r>
      <w:r>
        <w:rPr>
          <w:color w:val="8B0000"/>
        </w:rPr>
        <w:t xml:space="preserve">lokakuussa 2007 </w:t>
      </w:r>
      <w:r>
        <w:t xml:space="preserve">ja </w:t>
      </w:r>
      <w:r>
        <w:rPr>
          <w:color w:val="483D8B"/>
        </w:rPr>
        <w:t xml:space="preserve">60 gigatavun </w:t>
      </w:r>
      <w:r>
        <w:t xml:space="preserve">Xbox 360 Pro -versio julkaistiin 1. elokuuta 2008.</w:t>
      </w:r>
      <w:r>
        <w:t xml:space="preserve"> Pro-paketin myynti lopetettiin, ja sen hintaa alennettiin 249 Yhdysvaltain dollariin 28. elokuuta 2009, jotta sitä voitiin myydä, kunnes varastot loppuivat, kun taas Elite-paketin hintaa alennettiin myös 299 Yhdysvaltain dollariin.</w:t>
      </w:r>
    </w:p>
    <w:p>
      <w:r>
        <w:rPr>
          <w:b/>
        </w:rPr>
        <w:t xml:space="preserve">Kysymys 0</w:t>
      </w:r>
    </w:p>
    <w:p>
      <w:r>
        <w:t xml:space="preserve">Minkä kokoisen kiintolevyn tallennustila Xbox 360 Pro sisälsi?</w:t>
      </w:r>
    </w:p>
    <w:p>
      <w:r>
        <w:rPr>
          <w:b/>
        </w:rPr>
        <w:t xml:space="preserve">Kysymys 1</w:t>
      </w:r>
    </w:p>
    <w:p>
      <w:r>
        <w:t xml:space="preserve">Mikä oli halvemman 360:n SKU:n virallinen nimi julkaisuvaiheessa?</w:t>
      </w:r>
    </w:p>
    <w:p>
      <w:r>
        <w:rPr>
          <w:b/>
        </w:rPr>
        <w:t xml:space="preserve">Kysymys 2</w:t>
      </w:r>
    </w:p>
    <w:p>
      <w:r>
        <w:t xml:space="preserve">Millä hinnalla Xbox 360 Elite lopulta julkaistiin?</w:t>
      </w:r>
    </w:p>
    <w:p>
      <w:r>
        <w:rPr>
          <w:b/>
        </w:rPr>
        <w:t xml:space="preserve">Kysymys 3</w:t>
      </w:r>
    </w:p>
    <w:p>
      <w:r>
        <w:t xml:space="preserve">360 Pron alkuperäinen tallennustila korvattiin minkä kokoisella kiintolevyllä vuonna 2008?</w:t>
      </w:r>
    </w:p>
    <w:p>
      <w:r>
        <w:rPr>
          <w:b/>
        </w:rPr>
        <w:t xml:space="preserve">Kysymys 4</w:t>
      </w:r>
    </w:p>
    <w:p>
      <w:r>
        <w:t xml:space="preserve">Minkä nimen Microsoft antoi 360 Core -mallin korvaavalle SKU:lle?</w:t>
      </w:r>
    </w:p>
    <w:p>
      <w:r>
        <w:rPr>
          <w:b/>
        </w:rPr>
        <w:t xml:space="preserve">Kysymys 5</w:t>
      </w:r>
    </w:p>
    <w:p>
      <w:r>
        <w:t xml:space="preserve">Mikä oli Xbox 360 Core -paketin epävirallinen nimi?</w:t>
      </w:r>
    </w:p>
    <w:p>
      <w:r>
        <w:rPr>
          <w:b/>
        </w:rPr>
        <w:t xml:space="preserve">Kysymys 6</w:t>
      </w:r>
    </w:p>
    <w:p>
      <w:r>
        <w:t xml:space="preserve">Mikä oli Media Remote -kaukosäätimen hinta Yhdysvaltain dollareina?</w:t>
      </w:r>
    </w:p>
    <w:p>
      <w:r>
        <w:rPr>
          <w:b/>
        </w:rPr>
        <w:t xml:space="preserve">Kysymys 7</w:t>
      </w:r>
    </w:p>
    <w:p>
      <w:r>
        <w:t xml:space="preserve">Kuinka paljon Xbox 360 Arcade maksoi?</w:t>
      </w:r>
    </w:p>
    <w:p>
      <w:r>
        <w:rPr>
          <w:b/>
        </w:rPr>
        <w:t xml:space="preserve">Kysymys 8</w:t>
      </w:r>
    </w:p>
    <w:p>
      <w:r>
        <w:t xml:space="preserve">Milloin Core-paketti lanseerattiin?</w:t>
      </w:r>
    </w:p>
    <w:p>
      <w:r>
        <w:rPr>
          <w:b/>
        </w:rPr>
        <w:t xml:space="preserve">Kysymys 9</w:t>
      </w:r>
    </w:p>
    <w:p>
      <w:r>
        <w:t xml:space="preserve">Mikä korvasi Arcade-paketin?</w:t>
      </w:r>
    </w:p>
    <w:p>
      <w:r>
        <w:rPr>
          <w:b/>
        </w:rPr>
        <w:t xml:space="preserve">Teksti numero 2</w:t>
      </w:r>
    </w:p>
    <w:p>
      <w:r>
        <w:t xml:space="preserve">Xbox 360:lle julkaistiin </w:t>
      </w:r>
      <w:r>
        <w:rPr>
          <w:color w:val="A9A9A9"/>
        </w:rPr>
        <w:t xml:space="preserve">14 peliä </w:t>
      </w:r>
      <w:r>
        <w:t xml:space="preserve">Pohjois-Amerikassa ja 13 peliä Euroopassa. </w:t>
      </w:r>
      <w:r>
        <w:t xml:space="preserve">Konsolin myydyin peli </w:t>
      </w:r>
      <w:r>
        <w:rPr>
          <w:color w:val="2F4F4F"/>
        </w:rPr>
        <w:t xml:space="preserve">Call of Duty </w:t>
      </w:r>
      <w:r>
        <w:rPr>
          <w:color w:val="DCDCDC"/>
        </w:rPr>
        <w:t xml:space="preserve">2005</w:t>
      </w:r>
      <w:r>
        <w:rPr>
          <w:color w:val="2F4F4F"/>
        </w:rPr>
        <w:t xml:space="preserve">2 </w:t>
      </w:r>
      <w:r>
        <w:t xml:space="preserve">myi yli miljoona kappaletta</w:t>
      </w:r>
      <w:r>
        <w:t xml:space="preserve">. </w:t>
      </w:r>
      <w:r>
        <w:rPr>
          <w:color w:val="556B2F"/>
        </w:rPr>
        <w:t xml:space="preserve">Viisi </w:t>
      </w:r>
      <w:r>
        <w:t xml:space="preserve">muuta peliä myi yli miljoona kappaletta konsolin ensimmäisenä myyntivuonna</w:t>
      </w:r>
      <w:r>
        <w:rPr>
          <w:color w:val="556B2F"/>
        </w:rPr>
        <w:t xml:space="preserve">:</w:t>
      </w:r>
      <w:r>
        <w:t xml:space="preserve"> Ghost Recon Advanced Warfighter, The Elder Scrolls IV: Oblivion, Dead or Alive 4, Saints Row ja Gears of War. Gears of Warista tuli konsolin myydyin peli 3 miljoonalla kappaleella vuonna 2006, mutta </w:t>
      </w:r>
      <w:r>
        <w:rPr>
          <w:color w:val="6B8E23"/>
        </w:rPr>
        <w:t xml:space="preserve">2007</w:t>
      </w:r>
      <w:r>
        <w:t xml:space="preserve">Halo 3 </w:t>
      </w:r>
      <w:r>
        <w:t xml:space="preserve">ohitti sen </w:t>
      </w:r>
      <w:r>
        <w:t xml:space="preserve">yli </w:t>
      </w:r>
      <w:r>
        <w:rPr>
          <w:color w:val="A0522D"/>
        </w:rPr>
        <w:t xml:space="preserve">8 miljoonalla </w:t>
      </w:r>
      <w:r>
        <w:rPr>
          <w:color w:val="228B22"/>
        </w:rPr>
        <w:t xml:space="preserve">kappaleella</w:t>
      </w:r>
      <w:r>
        <w:t xml:space="preserve">.</w:t>
      </w:r>
    </w:p>
    <w:p>
      <w:r>
        <w:rPr>
          <w:b/>
        </w:rPr>
        <w:t xml:space="preserve">Kysymys 0</w:t>
      </w:r>
    </w:p>
    <w:p>
      <w:r>
        <w:t xml:space="preserve">Kuinka monta peliä 360:llä oli julkaisuvaiheessa Pohjois-Amerikassa?</w:t>
      </w:r>
    </w:p>
    <w:p>
      <w:r>
        <w:rPr>
          <w:b/>
        </w:rPr>
        <w:t xml:space="preserve">Kysymys 1</w:t>
      </w:r>
    </w:p>
    <w:p>
      <w:r>
        <w:t xml:space="preserve">Mikä oli konsolin myydyin peli vuonna 2005?</w:t>
      </w:r>
    </w:p>
    <w:p>
      <w:r>
        <w:rPr>
          <w:b/>
        </w:rPr>
        <w:t xml:space="preserve">Kysymys 2</w:t>
      </w:r>
    </w:p>
    <w:p>
      <w:r>
        <w:t xml:space="preserve">Kuinka monta kappaletta Halo 3 myi?</w:t>
      </w:r>
    </w:p>
    <w:p>
      <w:r>
        <w:rPr>
          <w:b/>
        </w:rPr>
        <w:t xml:space="preserve">Kysymys 3</w:t>
      </w:r>
    </w:p>
    <w:p>
      <w:r>
        <w:t xml:space="preserve">Halo 3 julkaistiin minä vuonna?</w:t>
      </w:r>
    </w:p>
    <w:p>
      <w:r>
        <w:rPr>
          <w:b/>
        </w:rPr>
        <w:t xml:space="preserve">Kysymys 4</w:t>
      </w:r>
    </w:p>
    <w:p>
      <w:r>
        <w:t xml:space="preserve">Call of Duty 2:n lisäksi kuinka monta peliä myytiin vähintään miljoona kappaletta 360:n ensimmäisenä vuonna?</w:t>
      </w:r>
    </w:p>
    <w:p>
      <w:r>
        <w:rPr>
          <w:b/>
        </w:rPr>
        <w:t xml:space="preserve">Kysymys 5</w:t>
      </w:r>
    </w:p>
    <w:p>
      <w:r>
        <w:t xml:space="preserve">Mikä peli julkaistiin Pohjois-Amerikassa mutta ei Euroopassa?</w:t>
      </w:r>
    </w:p>
    <w:p>
      <w:r>
        <w:rPr>
          <w:b/>
        </w:rPr>
        <w:t xml:space="preserve">Kysymys 6</w:t>
      </w:r>
    </w:p>
    <w:p>
      <w:r>
        <w:t xml:space="preserve">Minä vuonna Saints Row oli myydyin peli?</w:t>
      </w:r>
    </w:p>
    <w:p>
      <w:r>
        <w:rPr>
          <w:b/>
        </w:rPr>
        <w:t xml:space="preserve">Kysymys 7</w:t>
      </w:r>
    </w:p>
    <w:p>
      <w:r>
        <w:t xml:space="preserve">Kuinka monta kappaletta Ghost REcon Advanced Warfighteria myytiin vuonna 2007?</w:t>
      </w:r>
    </w:p>
    <w:p>
      <w:r>
        <w:rPr>
          <w:b/>
        </w:rPr>
        <w:t xml:space="preserve">Kysymys 8</w:t>
      </w:r>
    </w:p>
    <w:p>
      <w:r>
        <w:t xml:space="preserve">Milloin Gears of War ohitti Halo 3:n?</w:t>
      </w:r>
    </w:p>
    <w:p>
      <w:r>
        <w:rPr>
          <w:b/>
        </w:rPr>
        <w:t xml:space="preserve">Kysymys 9</w:t>
      </w:r>
    </w:p>
    <w:p>
      <w:r>
        <w:t xml:space="preserve">Kuinka monta peliä myytiin yli miljoona kappaletta vuonna 2007?</w:t>
      </w:r>
    </w:p>
    <w:p>
      <w:r>
        <w:rPr>
          <w:b/>
        </w:rPr>
        <w:t xml:space="preserve">Teksti numero 3</w:t>
      </w:r>
    </w:p>
    <w:p>
      <w:r>
        <w:t xml:space="preserve">Xbox 360 tukee videoita </w:t>
      </w:r>
      <w:r>
        <w:rPr>
          <w:color w:val="A9A9A9"/>
        </w:rPr>
        <w:t xml:space="preserve">Windows Media Video (WMV) -muodossa (mukaan lukien </w:t>
      </w:r>
      <w:r>
        <w:rPr>
          <w:color w:val="DCDCDC"/>
        </w:rPr>
        <w:t xml:space="preserve">teräväpiirto- ja </w:t>
      </w:r>
      <w:r>
        <w:rPr>
          <w:color w:val="A9A9A9"/>
        </w:rPr>
        <w:t xml:space="preserve">PlaysForSure-videot) sekä H.264- ja </w:t>
      </w:r>
      <w:r>
        <w:t xml:space="preserve">MPEG-4-mediaa. </w:t>
      </w:r>
      <w:r>
        <w:rPr>
          <w:color w:val="2F4F4F"/>
        </w:rPr>
        <w:t xml:space="preserve">Joulukuun 2007 </w:t>
      </w:r>
      <w:r>
        <w:t xml:space="preserve">kojelautapäivityksessä lisättiin tuki </w:t>
      </w:r>
      <w:r>
        <w:rPr>
          <w:color w:val="556B2F"/>
        </w:rPr>
        <w:t xml:space="preserve">MPEG-4 ASP </w:t>
      </w:r>
      <w:r>
        <w:t xml:space="preserve">-muotoisten videoiden </w:t>
      </w:r>
      <w:r>
        <w:t xml:space="preserve">toistolle. </w:t>
      </w:r>
      <w:r>
        <w:t xml:space="preserve">Konsoli voi myös näyttää kuvia ja esittää valokuvakokoelmien diaesityksiä erilaisilla </w:t>
      </w:r>
      <w:r>
        <w:rPr>
          <w:color w:val="6B8E23"/>
        </w:rPr>
        <w:t xml:space="preserve">siirtymäefekteillä, </w:t>
      </w:r>
      <w:r>
        <w:t xml:space="preserve">ja se tukee äänentoistoa, ja musiikkisoittimen ohjaimet ovat käytettävissä </w:t>
      </w:r>
      <w:r>
        <w:rPr>
          <w:color w:val="A0522D"/>
        </w:rPr>
        <w:t xml:space="preserve">Xbox 360:n Guide-painikkeella</w:t>
      </w:r>
      <w:r>
        <w:t xml:space="preserve">. Käyttäjät voivat toistaa omaa musiikkiaan pelatessaan pelejä tai käyttäessään kojelautaa, ja he voivat soittaa musiikkia interaktiivisella visuaalisella syntetisaattorilla.</w:t>
      </w:r>
    </w:p>
    <w:p>
      <w:r>
        <w:rPr>
          <w:b/>
        </w:rPr>
        <w:t xml:space="preserve">Kysymys 0</w:t>
      </w:r>
    </w:p>
    <w:p>
      <w:r>
        <w:t xml:space="preserve">Mitä kolmea videoformaattia 360 tuki natiivisti julkaisuvaiheessa?</w:t>
      </w:r>
    </w:p>
    <w:p>
      <w:r>
        <w:rPr>
          <w:b/>
        </w:rPr>
        <w:t xml:space="preserve">Kysymys 1</w:t>
      </w:r>
    </w:p>
    <w:p>
      <w:r>
        <w:t xml:space="preserve">Minkä videoformaatin tuki lisättiin vuonna 2007?</w:t>
      </w:r>
    </w:p>
    <w:p>
      <w:r>
        <w:rPr>
          <w:b/>
        </w:rPr>
        <w:t xml:space="preserve">Kysymys 2</w:t>
      </w:r>
    </w:p>
    <w:p>
      <w:r>
        <w:t xml:space="preserve">Miten 360-käyttäjät voivat käyttää musiikkisoittimen ohjaimia?</w:t>
      </w:r>
    </w:p>
    <w:p>
      <w:r>
        <w:rPr>
          <w:b/>
        </w:rPr>
        <w:t xml:space="preserve">Kysymys 3</w:t>
      </w:r>
    </w:p>
    <w:p>
      <w:r>
        <w:t xml:space="preserve">Mikä on yksi 360-valokuvan diaesitysten ominaisuus?</w:t>
      </w:r>
    </w:p>
    <w:p>
      <w:r>
        <w:rPr>
          <w:b/>
        </w:rPr>
        <w:t xml:space="preserve">Kysymys 4</w:t>
      </w:r>
    </w:p>
    <w:p>
      <w:r>
        <w:t xml:space="preserve">Mihin vuoden 2007 päivitys poisti tuen?</w:t>
      </w:r>
    </w:p>
    <w:p>
      <w:r>
        <w:rPr>
          <w:b/>
        </w:rPr>
        <w:t xml:space="preserve">Kysymys 5</w:t>
      </w:r>
    </w:p>
    <w:p>
      <w:r>
        <w:t xml:space="preserve">Milloin visuaalinen syntetisaattori lisättiin?</w:t>
      </w:r>
    </w:p>
    <w:p>
      <w:r>
        <w:rPr>
          <w:b/>
        </w:rPr>
        <w:t xml:space="preserve">Kysymys 6</w:t>
      </w:r>
    </w:p>
    <w:p>
      <w:r>
        <w:t xml:space="preserve">Minkä tyyppiset WMV-videot eivät toimi Xbox 360:llä?</w:t>
      </w:r>
    </w:p>
    <w:p>
      <w:r>
        <w:rPr>
          <w:b/>
        </w:rPr>
        <w:t xml:space="preserve">Kysymys 7</w:t>
      </w:r>
    </w:p>
    <w:p>
      <w:r>
        <w:t xml:space="preserve">Miten pelaajat pelaavat videoita pelatessaan pelejä?</w:t>
      </w:r>
    </w:p>
    <w:p>
      <w:r>
        <w:rPr>
          <w:b/>
        </w:rPr>
        <w:t xml:space="preserve">Teksti numero 4</w:t>
      </w:r>
    </w:p>
    <w:p>
      <w:r>
        <w:t xml:space="preserve">Kun Xbox 360 julkaistiin, Microsoftin verkkopelipalvelu Xbox Live suljettiin </w:t>
      </w:r>
      <w:r>
        <w:rPr>
          <w:color w:val="A9A9A9"/>
        </w:rPr>
        <w:t xml:space="preserve">24 tunniksi </w:t>
      </w:r>
      <w:r>
        <w:t xml:space="preserve">ja sitä päivitettiin perusteellisesti lisäämällä </w:t>
      </w:r>
      <w:r>
        <w:rPr>
          <w:color w:val="DCDCDC"/>
        </w:rPr>
        <w:t xml:space="preserve">Xbox Live Silver -</w:t>
      </w:r>
      <w:r>
        <w:t xml:space="preserve">niminen ei-tilauspohjainen peruspalvelu </w:t>
      </w:r>
      <w:r>
        <w:t xml:space="preserve">(myöhemmin nimetty Xbox Live Free) jo olemassa olevaan premium-tilauspohjaiseen palveluun (jonka nimi muutettiin </w:t>
      </w:r>
      <w:r>
        <w:rPr>
          <w:color w:val="2F4F4F"/>
        </w:rPr>
        <w:t xml:space="preserve">Goldiksi)</w:t>
      </w:r>
      <w:r>
        <w:t xml:space="preserve">. Xbox Live Free sisältyy konsolin kaikkiin SKU-versioihin. Sen avulla käyttäjät voivat luoda käyttäjäprofiilin, liittyä keskustelupalstoille, käyttää Microsoftin Xbox Live Arcadea ja Marketplacea sekä keskustella muiden jäsenten kanssa. Live Free -tili ei yleensä tue </w:t>
      </w:r>
      <w:r>
        <w:rPr>
          <w:color w:val="556B2F"/>
        </w:rPr>
        <w:t xml:space="preserve">moninpelejä</w:t>
      </w:r>
      <w:r>
        <w:t xml:space="preserve">; joitakin pelejä, joissa on jo valmiiksi melko rajalliset verkkotoiminnot (kuten </w:t>
      </w:r>
      <w:r>
        <w:rPr>
          <w:color w:val="6B8E23"/>
        </w:rPr>
        <w:t xml:space="preserve">Viva Piñata</w:t>
      </w:r>
      <w:r>
        <w:t xml:space="preserve">) tai pelejä, joissa on oma tilauspalvelu (esim. </w:t>
      </w:r>
      <w:r>
        <w:rPr>
          <w:color w:val="A0522D"/>
        </w:rPr>
        <w:t xml:space="preserve">EA Sports </w:t>
      </w:r>
      <w:r>
        <w:rPr>
          <w:color w:val="228B22"/>
        </w:rPr>
        <w:t xml:space="preserve">-pelit), </w:t>
      </w:r>
      <w:r>
        <w:t xml:space="preserve">voi kuitenkin pelata Free-tilillä. Xbox Live tukee myös ääntä jälkimmäinen ominaisuus on mahdollinen </w:t>
      </w:r>
      <w:r>
        <w:rPr>
          <w:color w:val="191970"/>
        </w:rPr>
        <w:t xml:space="preserve">Xbox Live Visionin </w:t>
      </w:r>
      <w:r>
        <w:t xml:space="preserve">avulla</w:t>
      </w:r>
      <w:r>
        <w:t xml:space="preserve">.</w:t>
      </w:r>
    </w:p>
    <w:p>
      <w:r>
        <w:rPr>
          <w:b/>
        </w:rPr>
        <w:t xml:space="preserve">Kysymys 0</w:t>
      </w:r>
    </w:p>
    <w:p>
      <w:r>
        <w:t xml:space="preserve">Mikä oli Xboxin tilauksettoman verkkopelipalvelun nimi?</w:t>
      </w:r>
    </w:p>
    <w:p>
      <w:r>
        <w:rPr>
          <w:b/>
        </w:rPr>
        <w:t xml:space="preserve">Kysymys 1</w:t>
      </w:r>
    </w:p>
    <w:p>
      <w:r>
        <w:t xml:space="preserve">Mikä oli Xbox Liven premium-versiolle annettu "väri"-nimi?</w:t>
      </w:r>
    </w:p>
    <w:p>
      <w:r>
        <w:rPr>
          <w:b/>
        </w:rPr>
        <w:t xml:space="preserve">Kysymys 2</w:t>
      </w:r>
    </w:p>
    <w:p>
      <w:r>
        <w:t xml:space="preserve">Mitä keskeistä ominaisuutta Liven ilmaisversio ei tue?</w:t>
      </w:r>
    </w:p>
    <w:p>
      <w:r>
        <w:rPr>
          <w:b/>
        </w:rPr>
        <w:t xml:space="preserve">Kysymys 3</w:t>
      </w:r>
    </w:p>
    <w:p>
      <w:r>
        <w:t xml:space="preserve">Millä suosituilla pelipeleillä on oma verkkopalvelunsa Xbox Liven ulkopuolella?</w:t>
      </w:r>
    </w:p>
    <w:p>
      <w:r>
        <w:rPr>
          <w:b/>
        </w:rPr>
        <w:t xml:space="preserve">Kysymys 4</w:t>
      </w:r>
    </w:p>
    <w:p>
      <w:r>
        <w:t xml:space="preserve">Äänituki tuli verkkoon minkä ominaisuuden lisäyksen myötä?</w:t>
      </w:r>
    </w:p>
    <w:p>
      <w:r>
        <w:rPr>
          <w:b/>
        </w:rPr>
        <w:t xml:space="preserve">Kysymys 5</w:t>
      </w:r>
    </w:p>
    <w:p>
      <w:r>
        <w:t xml:space="preserve">Millä nimellä Xbox Live Free nimettiin uudelleen?</w:t>
      </w:r>
    </w:p>
    <w:p>
      <w:r>
        <w:rPr>
          <w:b/>
        </w:rPr>
        <w:t xml:space="preserve">Kysymys 6</w:t>
      </w:r>
    </w:p>
    <w:p>
      <w:r>
        <w:t xml:space="preserve">Mikä väri liittyy Xbox Live Arcadeen?</w:t>
      </w:r>
    </w:p>
    <w:p>
      <w:r>
        <w:rPr>
          <w:b/>
        </w:rPr>
        <w:t xml:space="preserve">Kysymys 7</w:t>
      </w:r>
    </w:p>
    <w:p>
      <w:r>
        <w:t xml:space="preserve">Kuinka kauan äänituki oli poissa käytöstä sen käynnistämisen jälkeen?</w:t>
      </w:r>
    </w:p>
    <w:p>
      <w:r>
        <w:rPr>
          <w:b/>
        </w:rPr>
        <w:t xml:space="preserve">Kysymys 8</w:t>
      </w:r>
    </w:p>
    <w:p>
      <w:r>
        <w:t xml:space="preserve">Mikä on esimerkki pelistä, joka ei tue verkkomoninpeliä?</w:t>
      </w:r>
    </w:p>
    <w:p>
      <w:r>
        <w:rPr>
          <w:b/>
        </w:rPr>
        <w:t xml:space="preserve">Kysymys 9</w:t>
      </w:r>
    </w:p>
    <w:p>
      <w:r>
        <w:t xml:space="preserve">Mitä peliä, jolla on oma tilauspalvelu, ei voi pelata Live Free -palvelun avulla?</w:t>
      </w:r>
    </w:p>
    <w:p>
      <w:r>
        <w:rPr>
          <w:b/>
        </w:rPr>
        <w:t xml:space="preserve">Teksti numero 5</w:t>
      </w:r>
    </w:p>
    <w:p>
      <w:r>
        <w:t xml:space="preserve">Xbox 360:ssä on </w:t>
      </w:r>
      <w:r>
        <w:rPr>
          <w:color w:val="A9A9A9"/>
        </w:rPr>
        <w:t xml:space="preserve">Xbox Live </w:t>
      </w:r>
      <w:r>
        <w:t xml:space="preserve">-verkkopalvelu, jota </w:t>
      </w:r>
      <w:r>
        <w:t xml:space="preserve">laajennettiin alkuperäisen Xboxin aiemmasta versiosta ja jota päivitettiin säännöllisesti konsolin elinkaaren aikana. </w:t>
      </w:r>
      <w:r>
        <w:rPr>
          <w:color w:val="DCDCDC"/>
        </w:rPr>
        <w:t xml:space="preserve">Xbox Live on </w:t>
      </w:r>
      <w:r>
        <w:t xml:space="preserve">saatavilla ilmaisena ja tilauspohjaisena versiona, ja sen </w:t>
      </w:r>
      <w:r>
        <w:t xml:space="preserve">avulla käyttäjät voivat pelata pelejä verkossa, ladata pelejä (</w:t>
      </w:r>
      <w:r>
        <w:rPr>
          <w:color w:val="2F4F4F"/>
        </w:rPr>
        <w:t xml:space="preserve">Xbox Live Arcaden </w:t>
      </w:r>
      <w:r>
        <w:t xml:space="preserve">kautta</w:t>
      </w:r>
      <w:r>
        <w:t xml:space="preserve">) ja pelidemoja, ostaa ja suoratoistaa musiikkia, televisio-ohjelmia ja elokuvia Xbox Music- ja Xbox Video -portaalien kautta sekä käyttää kolmansien osapuolten sisältöpalveluja median suoratoistosovellusten kautta. </w:t>
      </w:r>
      <w:r>
        <w:t xml:space="preserve">Verkkomultimediaominaisuuksien lisäksi </w:t>
      </w:r>
      <w:r>
        <w:rPr>
          <w:color w:val="556B2F"/>
        </w:rPr>
        <w:t xml:space="preserve">Xbox 360:</w:t>
      </w:r>
      <w:r>
        <w:t xml:space="preserve">n </w:t>
      </w:r>
      <w:r>
        <w:t xml:space="preserve">käyttäjät voivat </w:t>
      </w:r>
      <w:r>
        <w:rPr>
          <w:color w:val="6B8E23"/>
        </w:rPr>
        <w:t xml:space="preserve">suoratoistaa mediaa </w:t>
      </w:r>
      <w:r>
        <w:t xml:space="preserve">paikallisilta tietokoneilta. Useita oheislaitteita on julkaistu, kuten langattomat ohjaimet, laajennettu kiintolevytallennus ja </w:t>
      </w:r>
      <w:r>
        <w:t xml:space="preserve">Kinect-liiketunnistuskamera. Näiden lisäpalveluiden ja oheislaitteiden julkaisu auttoi Xbox-brändiä kasvamaan pelkistä peliharrastajista kaiken multimedian kattavaksi ja teki siitä </w:t>
      </w:r>
      <w:r>
        <w:rPr>
          <w:color w:val="191970"/>
        </w:rPr>
        <w:t xml:space="preserve">olohuoneen tietokoneviihteen keskuksen</w:t>
      </w:r>
      <w:r>
        <w:t xml:space="preserve">.</w:t>
      </w:r>
    </w:p>
    <w:p>
      <w:r>
        <w:rPr>
          <w:b/>
        </w:rPr>
        <w:t xml:space="preserve">Kysymys 0</w:t>
      </w:r>
    </w:p>
    <w:p>
      <w:r>
        <w:t xml:space="preserve">Mikä on 360:n verkkopalvelun nimi?</w:t>
      </w:r>
    </w:p>
    <w:p>
      <w:r>
        <w:rPr>
          <w:b/>
        </w:rPr>
        <w:t xml:space="preserve">Kysymys 1</w:t>
      </w:r>
    </w:p>
    <w:p>
      <w:r>
        <w:t xml:space="preserve">Mikä on sen ominaisuuden nimi, jonka avulla käyttäjät voivat ladata pelejä Livestä?</w:t>
      </w:r>
    </w:p>
    <w:p>
      <w:r>
        <w:rPr>
          <w:b/>
        </w:rPr>
        <w:t xml:space="preserve">Kysymys 2</w:t>
      </w:r>
    </w:p>
    <w:p>
      <w:r>
        <w:t xml:space="preserve">Mitä ihmiset, jotka omistavat sekä PC:n että 360:n, voivat tehdä?</w:t>
      </w:r>
    </w:p>
    <w:p>
      <w:r>
        <w:rPr>
          <w:b/>
        </w:rPr>
        <w:t xml:space="preserve">Kysymys 3</w:t>
      </w:r>
    </w:p>
    <w:p>
      <w:r>
        <w:t xml:space="preserve">Mikä on 360:n liiketunnistinkameran oheislaitteen nimi?</w:t>
      </w:r>
    </w:p>
    <w:p>
      <w:r>
        <w:rPr>
          <w:b/>
        </w:rPr>
        <w:t xml:space="preserve">Kysymys 4</w:t>
      </w:r>
    </w:p>
    <w:p>
      <w:r>
        <w:t xml:space="preserve">360:n multimediaominaisuudet muuttivat sen pelikonsolista mihin?</w:t>
      </w:r>
    </w:p>
    <w:p>
      <w:r>
        <w:rPr>
          <w:b/>
        </w:rPr>
        <w:t xml:space="preserve">Kysymys 5</w:t>
      </w:r>
    </w:p>
    <w:p>
      <w:r>
        <w:t xml:space="preserve">Mikä oli alkuperäisen Xboxin suoratoistopalvelun nimi?</w:t>
      </w:r>
    </w:p>
    <w:p>
      <w:r>
        <w:rPr>
          <w:b/>
        </w:rPr>
        <w:t xml:space="preserve">Kysymys 6</w:t>
      </w:r>
    </w:p>
    <w:p>
      <w:r>
        <w:t xml:space="preserve">Mikä palvelu tarjosi vain tilauspalveluja?</w:t>
      </w:r>
    </w:p>
    <w:p>
      <w:r>
        <w:rPr>
          <w:b/>
        </w:rPr>
        <w:t xml:space="preserve">Kysymys 7</w:t>
      </w:r>
    </w:p>
    <w:p>
      <w:r>
        <w:t xml:space="preserve">Mitä tietokoneet käyttävät median suoratoistoon?</w:t>
      </w:r>
    </w:p>
    <w:p>
      <w:r>
        <w:rPr>
          <w:b/>
        </w:rPr>
        <w:t xml:space="preserve">Kysymys 8</w:t>
      </w:r>
    </w:p>
    <w:p>
      <w:r>
        <w:t xml:space="preserve">Mikä on kiintolevyn lisätallennustilan nimi?</w:t>
      </w:r>
    </w:p>
    <w:p>
      <w:r>
        <w:rPr>
          <w:b/>
        </w:rPr>
        <w:t xml:space="preserve">Kysymys 9</w:t>
      </w:r>
    </w:p>
    <w:p>
      <w:r>
        <w:t xml:space="preserve">Mikä on sen ominaisuuden nimi, jonka avulla Liven käyttäjät voivat pelata pelidemoja?</w:t>
      </w:r>
    </w:p>
    <w:p>
      <w:r>
        <w:rPr>
          <w:b/>
        </w:rPr>
        <w:t xml:space="preserve">Teksti numero 6</w:t>
      </w:r>
    </w:p>
    <w:p>
      <w:r>
        <w:t xml:space="preserve">Xbox 360:n etu kilpailijoihinsa nähden johtui siitä, että sekä ensimmäisen että kolmannen osapuolen kehittäjät julkaisivat korkean profiilin pelejä. Vuoden 2007 </w:t>
      </w:r>
      <w:r>
        <w:rPr>
          <w:color w:val="A9A9A9"/>
        </w:rPr>
        <w:t xml:space="preserve">Game Critics Awards -palkinnoissa </w:t>
      </w:r>
      <w:r>
        <w:t xml:space="preserve">alusta sai </w:t>
      </w:r>
      <w:r>
        <w:t xml:space="preserve">ehdokkuuksia</w:t>
      </w:r>
      <w:r>
        <w:rPr>
          <w:color w:val="DCDCDC"/>
        </w:rPr>
        <w:t xml:space="preserve">38</w:t>
      </w:r>
      <w:r>
        <w:t xml:space="preserve"> ja </w:t>
      </w:r>
      <w:r>
        <w:t xml:space="preserve">voittoja</w:t>
      </w:r>
      <w:r>
        <w:rPr>
          <w:color w:val="2F4F4F"/>
        </w:rPr>
        <w:t xml:space="preserve">12</w:t>
      </w:r>
      <w:r>
        <w:t xml:space="preserve"> - enemmän kuin mikään muu alusta</w:t>
      </w:r>
      <w:r>
        <w:t xml:space="preserve">.</w:t>
      </w:r>
      <w:r>
        <w:t xml:space="preserve"> Maaliskuuhun 2008 mennessä Xbox 360 oli </w:t>
      </w:r>
      <w:r>
        <w:t xml:space="preserve">Microsoftin mukaan </w:t>
      </w:r>
      <w:r>
        <w:t xml:space="preserve">saavuttanut </w:t>
      </w:r>
      <w:r>
        <w:rPr>
          <w:color w:val="556B2F"/>
        </w:rPr>
        <w:t xml:space="preserve">Yhdysvalloissa 7,5 peliä konsolia kohden</w:t>
      </w:r>
      <w:r>
        <w:t xml:space="preserve">; Euroopassa luku oli 7,0, kun taas sen kilpailijat olivat (</w:t>
      </w:r>
      <w:r>
        <w:rPr>
          <w:color w:val="6B8E23"/>
        </w:rPr>
        <w:t xml:space="preserve">3.8</w:t>
      </w:r>
      <w:r>
        <w:t xml:space="preserve">PS3) ja 3,5 (Wii)</w:t>
      </w:r>
      <w:r>
        <w:t xml:space="preserve">.</w:t>
      </w:r>
      <w:r>
        <w:t xml:space="preserve"> Vuoden 2008 Game Developers Conference -tapahtumassa Microsoft ilmoitti, että </w:t>
      </w:r>
      <w:r>
        <w:t xml:space="preserve">vuoden loppuun mennessä Xbox 360:lle </w:t>
      </w:r>
      <w:r>
        <w:t xml:space="preserve">odotetaan </w:t>
      </w:r>
      <w:r>
        <w:rPr>
          <w:color w:val="228B22"/>
        </w:rPr>
        <w:t xml:space="preserve">1,000</w:t>
      </w:r>
      <w:r>
        <w:t xml:space="preserve">saataville </w:t>
      </w:r>
      <w:r>
        <w:rPr>
          <w:color w:val="A0522D"/>
        </w:rPr>
        <w:t xml:space="preserve">yli </w:t>
      </w:r>
      <w:r>
        <w:t xml:space="preserve">peliä. Yksinoikeuspelien, kuten </w:t>
      </w:r>
      <w:r>
        <w:rPr>
          <w:color w:val="191970"/>
        </w:rPr>
        <w:t xml:space="preserve">Halo-sarjan </w:t>
      </w:r>
      <w:r>
        <w:t xml:space="preserve">lisäosien </w:t>
      </w:r>
      <w:r>
        <w:rPr>
          <w:color w:val="191970"/>
        </w:rPr>
        <w:t xml:space="preserve">ja Gears of Warin, </w:t>
      </w:r>
      <w:r>
        <w:t xml:space="preserve">lisäksi Xbox 360:lle on onnistuttu julkaisemaan samanaikaisesti sellaisia pelejä, jotka alun perin oli tarkoitus julkaista PS3:n yksinoikeudella, kuten </w:t>
      </w:r>
      <w:r>
        <w:rPr>
          <w:color w:val="8B0000"/>
        </w:rPr>
        <w:t xml:space="preserve">Devil May Cry, Ace Combat, Virtua Fighter, Grand Theft Auto IV, Final Fantasy XIII, Tekken 6 ja Metal Gear Solid : Rising ja L.A. Noire</w:t>
      </w:r>
      <w:r>
        <w:t xml:space="preserve">. Lisäksi </w:t>
      </w:r>
      <w:r>
        <w:t xml:space="preserve">Xbox 360:n versioita cross-platform-peleistä pidettiin yleisesti ottaen PS3-versioita parempina vuosina 2006 ja 2007, mikä johtui osittain </w:t>
      </w:r>
      <w:r>
        <w:rPr>
          <w:color w:val="483D8B"/>
        </w:rPr>
        <w:t xml:space="preserve">PS3:lle ohjelmoinnin vaikeudesta</w:t>
      </w:r>
      <w:r>
        <w:t xml:space="preserve">.</w:t>
      </w:r>
    </w:p>
    <w:p>
      <w:r>
        <w:rPr>
          <w:b/>
        </w:rPr>
        <w:t xml:space="preserve">Kysymys 0</w:t>
      </w:r>
    </w:p>
    <w:p>
      <w:r>
        <w:t xml:space="preserve">Mikä oli 360:n ohjelmistojen kiinnitysprosentti Yhdysvalloissa maaliskuussa 2008?</w:t>
      </w:r>
    </w:p>
    <w:p>
      <w:r>
        <w:rPr>
          <w:b/>
        </w:rPr>
        <w:t xml:space="preserve">Kysymys 1</w:t>
      </w:r>
    </w:p>
    <w:p>
      <w:r>
        <w:t xml:space="preserve">Mitkä ovat kaksi merkittävää 360:n yksinoikeusfranchisea?</w:t>
      </w:r>
    </w:p>
    <w:p>
      <w:r>
        <w:rPr>
          <w:b/>
        </w:rPr>
        <w:t xml:space="preserve">Kysymys 2</w:t>
      </w:r>
    </w:p>
    <w:p>
      <w:r>
        <w:t xml:space="preserve">Miksi varhaisia monialustapelejä pidettiin ylivoimaisina 360:llä?</w:t>
      </w:r>
    </w:p>
    <w:p>
      <w:r>
        <w:rPr>
          <w:b/>
        </w:rPr>
        <w:t xml:space="preserve">Kysymys 3</w:t>
      </w:r>
    </w:p>
    <w:p>
      <w:r>
        <w:t xml:space="preserve">Minkä organisaation The 360 sai 38 ehdokkuutta ja 12 voittoa vuonna 2007?</w:t>
      </w:r>
    </w:p>
    <w:p>
      <w:r>
        <w:rPr>
          <w:b/>
        </w:rPr>
        <w:t xml:space="preserve">Kysymys 4</w:t>
      </w:r>
    </w:p>
    <w:p>
      <w:r>
        <w:t xml:space="preserve">Kuinka monta peliä Microsoft toivoi saavansa 360:lle vuoden 2008 loppuun mennessä?</w:t>
      </w:r>
    </w:p>
    <w:p>
      <w:r>
        <w:rPr>
          <w:b/>
        </w:rPr>
        <w:t xml:space="preserve">Kysymys 5</w:t>
      </w:r>
    </w:p>
    <w:p>
      <w:r>
        <w:t xml:space="preserve">Kuinka monta peliä Xboxille oli saatavilla vuonna 2007?</w:t>
      </w:r>
    </w:p>
    <w:p>
      <w:r>
        <w:rPr>
          <w:b/>
        </w:rPr>
        <w:t xml:space="preserve">Kysymys 6</w:t>
      </w:r>
    </w:p>
    <w:p>
      <w:r>
        <w:t xml:space="preserve">Kuinka monta ehdokkuutta PS3 sai?</w:t>
      </w:r>
    </w:p>
    <w:p>
      <w:r>
        <w:rPr>
          <w:b/>
        </w:rPr>
        <w:t xml:space="preserve">Kysymys 7</w:t>
      </w:r>
    </w:p>
    <w:p>
      <w:r>
        <w:t xml:space="preserve">Kuinka monta palkintoa Wii voitti?</w:t>
      </w:r>
    </w:p>
    <w:p>
      <w:r>
        <w:rPr>
          <w:b/>
        </w:rPr>
        <w:t xml:space="preserve">Kysymys 8</w:t>
      </w:r>
    </w:p>
    <w:p>
      <w:r>
        <w:t xml:space="preserve">Kuinka monta peliä keskiverto eurooppalaisella oli PS3:lle?</w:t>
      </w:r>
    </w:p>
    <w:p>
      <w:r>
        <w:rPr>
          <w:b/>
        </w:rPr>
        <w:t xml:space="preserve">Kysymys 9</w:t>
      </w:r>
    </w:p>
    <w:p>
      <w:r>
        <w:t xml:space="preserve">Mitä PS3:n yksinoikeusversioita julkaistiin vuonna 2006, joita Xbox 360:llä ei ollut?</w:t>
      </w:r>
    </w:p>
    <w:p>
      <w:r>
        <w:rPr>
          <w:b/>
        </w:rPr>
        <w:t xml:space="preserve">Teksti numero 7</w:t>
      </w:r>
    </w:p>
    <w:p>
      <w:r>
        <w:t xml:space="preserve">Auttaakseen asiakkaita, joilla on viallisia konsoleita, </w:t>
      </w:r>
      <w:r>
        <w:rPr>
          <w:color w:val="A9A9A9"/>
        </w:rPr>
        <w:t xml:space="preserve">Microsoft </w:t>
      </w:r>
      <w:r>
        <w:t xml:space="preserve">on </w:t>
      </w:r>
      <w:r>
        <w:rPr>
          <w:color w:val="A9A9A9"/>
        </w:rPr>
        <w:t xml:space="preserve">pidentänyt Xbox 360:n valmistajan myöntämää </w:t>
      </w:r>
      <w:r>
        <w:rPr>
          <w:color w:val="DCDCDC"/>
        </w:rPr>
        <w:t xml:space="preserve">kolmen vuoden </w:t>
      </w:r>
      <w:r>
        <w:rPr>
          <w:color w:val="A9A9A9"/>
        </w:rPr>
        <w:t xml:space="preserve">takuuta </w:t>
      </w:r>
      <w:r>
        <w:t xml:space="preserve">laitteistovikaongelmille, jotka tuottavat </w:t>
      </w:r>
      <w:r>
        <w:rPr>
          <w:color w:val="2F4F4F"/>
        </w:rPr>
        <w:t xml:space="preserve">"General Hardware Failure" </w:t>
      </w:r>
      <w:r>
        <w:t xml:space="preserve">-virheraportin. "General Hardware Failure" -ilmoituksen tunnistaa kaikissa ennen Xbox 360 S:ää julkaistuissa malleissa siitä, että </w:t>
      </w:r>
      <w:r>
        <w:rPr>
          <w:color w:val="A0522D"/>
        </w:rPr>
        <w:t xml:space="preserve">virtapainiketta ympäröivän renkaan </w:t>
      </w:r>
      <w:r>
        <w:rPr>
          <w:color w:val="556B2F"/>
        </w:rPr>
        <w:t xml:space="preserve">kolme </w:t>
      </w:r>
      <w:r>
        <w:rPr>
          <w:color w:val="6B8E23"/>
        </w:rPr>
        <w:t xml:space="preserve">nelikulmiota </w:t>
      </w:r>
      <w:r>
        <w:rPr>
          <w:color w:val="6B8E23"/>
        </w:rPr>
        <w:t xml:space="preserve">vilkkuvat punaisina</w:t>
      </w:r>
      <w:r>
        <w:t xml:space="preserve">. </w:t>
      </w:r>
      <w:r>
        <w:t xml:space="preserve">Tämä virhe tunnetaan usein nimellä "</w:t>
      </w:r>
      <w:r>
        <w:rPr>
          <w:color w:val="228B22"/>
        </w:rPr>
        <w:t xml:space="preserve">Red Ring of Death</w:t>
      </w:r>
      <w:r>
        <w:t xml:space="preserve">". </w:t>
      </w:r>
      <w:r>
        <w:rPr>
          <w:color w:val="191970"/>
        </w:rPr>
        <w:t xml:space="preserve">Huhtikuussa </w:t>
      </w:r>
      <w:r>
        <w:t xml:space="preserve">2009 </w:t>
      </w:r>
      <w:r>
        <w:t xml:space="preserve">takuuta laajennettiin kattamaan myös </w:t>
      </w:r>
      <w:r>
        <w:rPr>
          <w:color w:val="8B0000"/>
        </w:rPr>
        <w:t xml:space="preserve">E74-virhekoodiin</w:t>
      </w:r>
      <w:r>
        <w:t xml:space="preserve"> liittyvät viat</w:t>
      </w:r>
      <w:r>
        <w:t xml:space="preserve">. Takuun laajennusta ei myönnetä minkään muun tyyppisten vikojen osalta, jotka eivät aiheuta näitä erityisiä virhekoodeja.</w:t>
      </w:r>
    </w:p>
    <w:p>
      <w:r>
        <w:rPr>
          <w:b/>
        </w:rPr>
        <w:t xml:space="preserve">Kysymys 0</w:t>
      </w:r>
    </w:p>
    <w:p>
      <w:r>
        <w:t xml:space="preserve">Mikä laitteistovikakoodi vaivasi 360:ää?</w:t>
      </w:r>
    </w:p>
    <w:p>
      <w:r>
        <w:rPr>
          <w:b/>
        </w:rPr>
        <w:t xml:space="preserve">Kysymys 1</w:t>
      </w:r>
    </w:p>
    <w:p>
      <w:r>
        <w:t xml:space="preserve">Mikä on yleisen laitteistovirheen vilkkuva merkkivalo?</w:t>
      </w:r>
    </w:p>
    <w:p>
      <w:r>
        <w:rPr>
          <w:b/>
        </w:rPr>
        <w:t xml:space="preserve">Kysymys 2</w:t>
      </w:r>
    </w:p>
    <w:p>
      <w:r>
        <w:t xml:space="preserve">Miten Microsoft reagoi yleisiin laitteistovirheongelmiin?</w:t>
      </w:r>
    </w:p>
    <w:p>
      <w:r>
        <w:rPr>
          <w:b/>
        </w:rPr>
        <w:t xml:space="preserve">Kysymys 3</w:t>
      </w:r>
    </w:p>
    <w:p>
      <w:r>
        <w:t xml:space="preserve">Minkä muun virhekoodin tämä takuun pidennys lopulta kattoi?</w:t>
      </w:r>
    </w:p>
    <w:p>
      <w:r>
        <w:rPr>
          <w:b/>
        </w:rPr>
        <w:t xml:space="preserve">Kysymys 4</w:t>
      </w:r>
    </w:p>
    <w:p>
      <w:r>
        <w:t xml:space="preserve">Missä käyttäjät näkivät vilkkuva valo virhekoodit näyttö heidän 360s?</w:t>
      </w:r>
    </w:p>
    <w:p>
      <w:r>
        <w:rPr>
          <w:b/>
        </w:rPr>
        <w:t xml:space="preserve">Kysymys 5</w:t>
      </w:r>
    </w:p>
    <w:p>
      <w:r>
        <w:t xml:space="preserve">Miten E74-virhe tunnistettiin?</w:t>
      </w:r>
    </w:p>
    <w:p>
      <w:r>
        <w:rPr>
          <w:b/>
        </w:rPr>
        <w:t xml:space="preserve">Kysymys 6</w:t>
      </w:r>
    </w:p>
    <w:p>
      <w:r>
        <w:t xml:space="preserve">Kuinka monessa kvadrantissa syttyi E74-virhe?</w:t>
      </w:r>
    </w:p>
    <w:p>
      <w:r>
        <w:rPr>
          <w:b/>
        </w:rPr>
        <w:t xml:space="preserve">Kysymys 7</w:t>
      </w:r>
    </w:p>
    <w:p>
      <w:r>
        <w:t xml:space="preserve">Mikä on toinen nimi E74-virheelle?</w:t>
      </w:r>
    </w:p>
    <w:p>
      <w:r>
        <w:rPr>
          <w:b/>
        </w:rPr>
        <w:t xml:space="preserve">Kysymys 8</w:t>
      </w:r>
    </w:p>
    <w:p>
      <w:r>
        <w:t xml:space="preserve">Kuinka monella vuodella takuuta pidennettiin vuonna 2009?</w:t>
      </w:r>
    </w:p>
    <w:p>
      <w:r>
        <w:rPr>
          <w:b/>
        </w:rPr>
        <w:t xml:space="preserve">Kysymys 9</w:t>
      </w:r>
    </w:p>
    <w:p>
      <w:r>
        <w:t xml:space="preserve">Milloin yleinen laitteistovika havaittiin ensimmäisen kerran?</w:t>
      </w:r>
    </w:p>
    <w:p>
      <w:r>
        <w:rPr>
          <w:b/>
        </w:rPr>
        <w:t xml:space="preserve">Teksti numero 8</w:t>
      </w:r>
    </w:p>
    <w:p>
      <w:r>
        <w:t xml:space="preserve">Vuonna 2009 </w:t>
      </w:r>
      <w:r>
        <w:rPr>
          <w:color w:val="A9A9A9"/>
        </w:rPr>
        <w:t xml:space="preserve">IGN </w:t>
      </w:r>
      <w:r>
        <w:t xml:space="preserve">nimesi Xbox 360:n kaikkien aikojen kuudenneksi parhaimmaksi videopelikonsoliksi, ja se valittiin </w:t>
      </w:r>
      <w:r>
        <w:rPr>
          <w:color w:val="DCDCDC"/>
        </w:rPr>
        <w:t xml:space="preserve">25</w:t>
      </w:r>
      <w:r>
        <w:t xml:space="preserve">. Vaikka Xbox 360 ei ollutkaan seitsemännen sukupolven myydyin konsoli, </w:t>
      </w:r>
      <w:r>
        <w:rPr>
          <w:color w:val="2F4F4F"/>
        </w:rPr>
        <w:t xml:space="preserve">TechRadar </w:t>
      </w:r>
      <w:r>
        <w:t xml:space="preserve">piti</w:t>
      </w:r>
      <w:r>
        <w:t xml:space="preserve"> Xbox 360:a </w:t>
      </w:r>
      <w:r>
        <w:rPr>
          <w:color w:val="556B2F"/>
        </w:rPr>
        <w:t xml:space="preserve">kaikkein vaikutusvaltaisimpana</w:t>
      </w:r>
      <w:r>
        <w:t xml:space="preserve">, koska se korosti digitaalisen median jakelua ja verkkopelaamista Xbox Liven kautta sekä popularisoi pelien saavutuspalkintoja. PC Magazine piti Xbox 360:a </w:t>
      </w:r>
      <w:r>
        <w:rPr>
          <w:color w:val="6B8E23"/>
        </w:rPr>
        <w:t xml:space="preserve">verkkopelaamisen </w:t>
      </w:r>
      <w:r>
        <w:t xml:space="preserve">prototyyppinä</w:t>
      </w:r>
      <w:r>
        <w:t xml:space="preserve">, sillä se "todisti, että verkkopeliyhteisöt voivat menestyä konsolialueella". Viisi vuotta Xbox 360:n alkuperäisen debyytin jälkeen </w:t>
      </w:r>
      <w:r>
        <w:t xml:space="preserve">julkaistiin </w:t>
      </w:r>
      <w:r>
        <w:t xml:space="preserve">paljon kiitosta saanut </w:t>
      </w:r>
      <w:r>
        <w:t xml:space="preserve">Kinect-liikekuvauskamera, joka teki ennätyksen historian nopeimmin myydystä kuluttajaelektroniikkalaitteesta ja pidensi konsolin käyttöikää. </w:t>
      </w:r>
      <w:r>
        <w:rPr>
          <w:color w:val="228B22"/>
        </w:rPr>
        <w:t xml:space="preserve">Edge </w:t>
      </w:r>
      <w:r>
        <w:t xml:space="preserve">rankkasi Xbox 360:n vuosien 1993-2013 toiseksi parhaaksi konsoliksi toteamalla: "Sillä oli oma sosiaalinen verkosto, pelien välinen chat, uusia indie-pelejä joka viikko ja paras versio lähes kaikista moniformaattisista peleistä...". </w:t>
      </w:r>
      <w:r>
        <w:rPr>
          <w:color w:val="191970"/>
        </w:rPr>
        <w:t xml:space="preserve">Killzone </w:t>
      </w:r>
      <w:r>
        <w:t xml:space="preserve">ei ole Halo eikä nykyään Gran Turismo ole Forza, mutta kyse ei ole yksinoikeuksista - eihän Naughty Dogin PS3-tuotanto ole mitään, mikä ylittäisi sen.</w:t>
      </w:r>
      <w:r>
        <w:t xml:space="preserve"> Kyse on pikemminkin Microsoftin valinnoista, joita se teki alkuperäisen Xboxin elinaikana. PC:n kaltainen arkkitehtuuri tarkoitti, että varhaiset EA Sports -pelit pyörivät 60 kuvaa sekunnissa, kun PS3:lla se oli vain 30 kuvaa sekunnissa, Xbox Live tarkoitti, että jokaisella omistautuneella pelaajalla oli olemassa oleva kaverilista, ja Halo tarkoitti, että Microsoftilla oli seuraavan sukupolven yksinoikeus, joka tappoi. Ja kun kehittäjät demottavat nykyään pelejä PC:llä, he tekevät sen 360-padilla - toinen alan vertailukohta, ja se on ratkaiseva."</w:t>
      </w:r>
    </w:p>
    <w:p>
      <w:r>
        <w:rPr>
          <w:b/>
        </w:rPr>
        <w:t xml:space="preserve">Kysymys 0</w:t>
      </w:r>
    </w:p>
    <w:p>
      <w:r>
        <w:t xml:space="preserve">Mikä verkkolähde kutsui 360:ää kaikkien aikojen kuudenneksi parhaaksi konsoliksi vuonna 2009?</w:t>
      </w:r>
    </w:p>
    <w:p>
      <w:r>
        <w:rPr>
          <w:b/>
        </w:rPr>
        <w:t xml:space="preserve">Kysymys 1</w:t>
      </w:r>
    </w:p>
    <w:p>
      <w:r>
        <w:t xml:space="preserve">TechRadar kunnioitti 360:ää kutsumalla sitä miksi?</w:t>
      </w:r>
    </w:p>
    <w:p>
      <w:r>
        <w:rPr>
          <w:b/>
        </w:rPr>
        <w:t xml:space="preserve">Kysymys 2</w:t>
      </w:r>
    </w:p>
    <w:p>
      <w:r>
        <w:t xml:space="preserve">Mikä 360-oheislaite oli historian nopeimmin myyty elektroniikkalaite?</w:t>
      </w:r>
    </w:p>
    <w:p>
      <w:r>
        <w:rPr>
          <w:b/>
        </w:rPr>
        <w:t xml:space="preserve">Kysymys 3</w:t>
      </w:r>
    </w:p>
    <w:p>
      <w:r>
        <w:t xml:space="preserve">PC Magazinen mukaan 360 loi prototyypin mitä varten?</w:t>
      </w:r>
    </w:p>
    <w:p>
      <w:r>
        <w:rPr>
          <w:b/>
        </w:rPr>
        <w:t xml:space="preserve">Kysymys 4</w:t>
      </w:r>
    </w:p>
    <w:p>
      <w:r>
        <w:t xml:space="preserve">Mikä lehti rankkasi 360:n vuosien 1993-2013 toiseksi parhaaksi konsoliksi?</w:t>
      </w:r>
    </w:p>
    <w:p>
      <w:r>
        <w:rPr>
          <w:b/>
        </w:rPr>
        <w:t xml:space="preserve">Kysymys 5</w:t>
      </w:r>
    </w:p>
    <w:p>
      <w:r>
        <w:t xml:space="preserve">Kuka julisti Kinectin vaikutusvaltaisimmaksi konsoliksi?</w:t>
      </w:r>
    </w:p>
    <w:p>
      <w:r>
        <w:rPr>
          <w:b/>
        </w:rPr>
        <w:t xml:space="preserve">Kysymys 6</w:t>
      </w:r>
    </w:p>
    <w:p>
      <w:r>
        <w:t xml:space="preserve">Kuka arvioi PS3:n toiseksi parhaaksi konsoliksi vuosina 1993-2013?</w:t>
      </w:r>
    </w:p>
    <w:p>
      <w:r>
        <w:rPr>
          <w:b/>
        </w:rPr>
        <w:t xml:space="preserve">Kysymys 7</w:t>
      </w:r>
    </w:p>
    <w:p>
      <w:r>
        <w:t xml:space="preserve">Mihin IGN vertasi Haloa?</w:t>
      </w:r>
    </w:p>
    <w:p>
      <w:r>
        <w:rPr>
          <w:b/>
        </w:rPr>
        <w:t xml:space="preserve">Kysymys 8</w:t>
      </w:r>
    </w:p>
    <w:p>
      <w:r>
        <w:t xml:space="preserve">Kuka väitti, että Xbox 360:n merkitys oli sen yksinoikeuksissa?</w:t>
      </w:r>
    </w:p>
    <w:p>
      <w:r>
        <w:rPr>
          <w:b/>
        </w:rPr>
        <w:t xml:space="preserve">Kysymys 9</w:t>
      </w:r>
    </w:p>
    <w:p>
      <w:r>
        <w:t xml:space="preserve">Kuinka monta konsolia Edge vertasi?</w:t>
      </w:r>
    </w:p>
    <w:p>
      <w:r>
        <w:rPr>
          <w:b/>
        </w:rPr>
        <w:t xml:space="preserve">Teksti numero 9</w:t>
      </w:r>
    </w:p>
    <w:p>
      <w:r>
        <w:rPr>
          <w:color w:val="A9A9A9"/>
        </w:rPr>
        <w:t xml:space="preserve">Xbox 360 </w:t>
      </w:r>
      <w:r>
        <w:t xml:space="preserve">myi paljon paremmin kuin edeltäjänsä, ja vaikka se ei ollutkaan seitsemännen sukupolven myydyin konsoli, sitä pidetään menestyksenä, sillä </w:t>
      </w:r>
      <w:r>
        <w:rPr>
          <w:color w:val="DCDCDC"/>
        </w:rPr>
        <w:t xml:space="preserve">se vahvisti Microsoftin asemaa konsolimarkkinoiden merkittävänä voimana </w:t>
      </w:r>
      <w:r>
        <w:t xml:space="preserve">vakiintuneiden kilpailijoiden kustannuksella. Edullinen </w:t>
      </w:r>
      <w:r>
        <w:rPr>
          <w:color w:val="2F4F4F"/>
        </w:rPr>
        <w:t xml:space="preserve">Nintendo Wii </w:t>
      </w:r>
      <w:r>
        <w:t xml:space="preserve">myi eniten konsoliyksiköitä, mutta sen </w:t>
      </w:r>
      <w:r>
        <w:rPr>
          <w:color w:val="556B2F"/>
        </w:rPr>
        <w:t xml:space="preserve">myöhempinä vuosina </w:t>
      </w:r>
      <w:r>
        <w:rPr>
          <w:color w:val="6B8E23"/>
        </w:rPr>
        <w:t xml:space="preserve">kolmannen osapuolen ohjelmistotuki </w:t>
      </w:r>
      <w:r>
        <w:rPr>
          <w:color w:val="556B2F"/>
        </w:rPr>
        <w:t xml:space="preserve">romahti</w:t>
      </w:r>
      <w:r>
        <w:t xml:space="preserve">, ja jotkut pitävät sitä villityksenä, sillä sitä seuranneen Wii U:n debyytti oli huono</w:t>
      </w:r>
      <w:r>
        <w:rPr>
          <w:color w:val="A0522D"/>
        </w:rPr>
        <w:t xml:space="preserve">2012</w:t>
      </w:r>
      <w:r>
        <w:t xml:space="preserve">. </w:t>
      </w:r>
      <w:r>
        <w:t xml:space="preserve">PlayStation 3 kamppaili jonkin aikaa, koska se </w:t>
      </w:r>
      <w:r>
        <w:rPr>
          <w:color w:val="228B22"/>
        </w:rPr>
        <w:t xml:space="preserve">oli </w:t>
      </w:r>
      <w:r>
        <w:rPr>
          <w:color w:val="191970"/>
        </w:rPr>
        <w:t xml:space="preserve">liian kallis ja aluksi vailla laadukkaita pelejä</w:t>
      </w:r>
      <w:r>
        <w:t xml:space="preserve">, minkä vuoksi se ei ollut yhtä hallitseva kuin edeltäjänsä PlayStation 2. </w:t>
      </w:r>
      <w:r>
        <w:rPr>
          <w:color w:val="8B0000"/>
        </w:rPr>
        <w:t xml:space="preserve">PlayStation 3:n </w:t>
      </w:r>
      <w:r>
        <w:t xml:space="preserve">myynti ja pelien määrä nousi </w:t>
      </w:r>
      <w:r>
        <w:t xml:space="preserve">vasta myöhään </w:t>
      </w:r>
      <w:r>
        <w:t xml:space="preserve">Xbox 360:n kanssa samalle tasolle. TechRadar julisti, että "Xbox 360 luovuttaa kapulan kukkulan kuninkaana - asema, joka lisää entisestään sen seuraajan, </w:t>
      </w:r>
      <w:r>
        <w:rPr>
          <w:color w:val="483D8B"/>
        </w:rPr>
        <w:t xml:space="preserve">Xbox Onen</w:t>
      </w:r>
      <w:r>
        <w:t xml:space="preserve">, paineita</w:t>
      </w:r>
      <w:r>
        <w:t xml:space="preserve">"</w:t>
      </w:r>
      <w:r>
        <w:t xml:space="preserve">.</w:t>
      </w:r>
    </w:p>
    <w:p>
      <w:r>
        <w:rPr>
          <w:b/>
        </w:rPr>
        <w:t xml:space="preserve">Kysymys 0</w:t>
      </w:r>
    </w:p>
    <w:p>
      <w:r>
        <w:t xml:space="preserve">Miksi 360:ää pidettiin Microsoftin menestyksenä markkinoilla?</w:t>
      </w:r>
    </w:p>
    <w:p>
      <w:r>
        <w:rPr>
          <w:b/>
        </w:rPr>
        <w:t xml:space="preserve">Kysymys 1</w:t>
      </w:r>
    </w:p>
    <w:p>
      <w:r>
        <w:t xml:space="preserve">Mikä ongelma vahingoitti Nintendon Wii-konsolia?</w:t>
      </w:r>
    </w:p>
    <w:p>
      <w:r>
        <w:rPr>
          <w:b/>
        </w:rPr>
        <w:t xml:space="preserve">Kysymys 2</w:t>
      </w:r>
    </w:p>
    <w:p>
      <w:r>
        <w:t xml:space="preserve">Mistä syistä Playstation 3:n markkinaosuus alun perin kärsi?</w:t>
      </w:r>
    </w:p>
    <w:p>
      <w:r>
        <w:rPr>
          <w:b/>
        </w:rPr>
        <w:t xml:space="preserve">Kysymys 3</w:t>
      </w:r>
    </w:p>
    <w:p>
      <w:r>
        <w:t xml:space="preserve">Mikä on 360:n seuraaja?</w:t>
      </w:r>
    </w:p>
    <w:p>
      <w:r>
        <w:rPr>
          <w:b/>
        </w:rPr>
        <w:t xml:space="preserve">Kysymys 4</w:t>
      </w:r>
    </w:p>
    <w:p>
      <w:r>
        <w:t xml:space="preserve">Mikä konsoli myi eniten kappaleita seitsemännen sukupolven aikakaudella?</w:t>
      </w:r>
    </w:p>
    <w:p>
      <w:r>
        <w:rPr>
          <w:b/>
        </w:rPr>
        <w:t xml:space="preserve">Kysymys 5</w:t>
      </w:r>
    </w:p>
    <w:p>
      <w:r>
        <w:t xml:space="preserve">Mikä oli kuudennen sukupolven myydyin konsoli?</w:t>
      </w:r>
    </w:p>
    <w:p>
      <w:r>
        <w:rPr>
          <w:b/>
        </w:rPr>
        <w:t xml:space="preserve">Kysymys 6</w:t>
      </w:r>
    </w:p>
    <w:p>
      <w:r>
        <w:t xml:space="preserve">Mikä Xbox 360:n ominaisuus romahti?</w:t>
      </w:r>
    </w:p>
    <w:p>
      <w:r>
        <w:rPr>
          <w:b/>
        </w:rPr>
        <w:t xml:space="preserve">Kysymys 7</w:t>
      </w:r>
    </w:p>
    <w:p>
      <w:r>
        <w:t xml:space="preserve">Milloin PlayStation 3 tuli markkinoille?</w:t>
      </w:r>
    </w:p>
    <w:p>
      <w:r>
        <w:rPr>
          <w:b/>
        </w:rPr>
        <w:t xml:space="preserve">Kysymys 8</w:t>
      </w:r>
    </w:p>
    <w:p>
      <w:r>
        <w:t xml:space="preserve">Mitkä ominaisuudet aiheuttivat Wii U:n vaikeudet?</w:t>
      </w:r>
    </w:p>
    <w:p>
      <w:r>
        <w:rPr>
          <w:b/>
        </w:rPr>
        <w:t xml:space="preserve">Kysymys 9</w:t>
      </w:r>
    </w:p>
    <w:p>
      <w:r>
        <w:t xml:space="preserve">Mikä PlayStation painostaa Xbox Onea?</w:t>
      </w:r>
    </w:p>
    <w:p>
      <w:r>
        <w:rPr>
          <w:b/>
        </w:rPr>
        <w:t xml:space="preserve">Teksti numero 10</w:t>
      </w:r>
    </w:p>
    <w:p>
      <w:r>
        <w:t xml:space="preserve">Xbox 360:n alkuperäinen graafinen käyttöliittymä </w:t>
      </w:r>
      <w:r>
        <w:rPr>
          <w:color w:val="A9A9A9"/>
        </w:rPr>
        <w:t xml:space="preserve">oli </w:t>
      </w:r>
      <w:r>
        <w:rPr>
          <w:color w:val="DCDCDC"/>
        </w:rPr>
        <w:t xml:space="preserve">Xbox 360:n Dashboard, joka oli </w:t>
      </w:r>
      <w:r>
        <w:rPr>
          <w:color w:val="A0522D"/>
        </w:rPr>
        <w:t xml:space="preserve">AKQA:n ja Audiobrainin </w:t>
      </w:r>
      <w:r>
        <w:t xml:space="preserve">suunnittelema </w:t>
      </w:r>
      <w:r>
        <w:t xml:space="preserve">välilehtipohjainen käyttöliittymä, jossa oli </w:t>
      </w:r>
      <w:r>
        <w:rPr>
          <w:color w:val="2F4F4F"/>
        </w:rPr>
        <w:t xml:space="preserve">viisi </w:t>
      </w:r>
      <w:r>
        <w:t xml:space="preserve">"</w:t>
      </w:r>
      <w:r>
        <w:rPr>
          <w:color w:val="556B2F"/>
        </w:rPr>
        <w:t xml:space="preserve">terää</w:t>
      </w:r>
      <w:r>
        <w:t xml:space="preserve">" (aiemmin </w:t>
      </w:r>
      <w:r>
        <w:rPr>
          <w:color w:val="6B8E23"/>
        </w:rPr>
        <w:t xml:space="preserve">neljä </w:t>
      </w:r>
      <w:r>
        <w:t xml:space="preserve">terää)</w:t>
      </w:r>
      <w:r>
        <w:t xml:space="preserve">. Se saattoi käynnistyä automaattisesti, kun konsoli käynnistettiin ilman levyä tai kun levykelkka poistettiin, mutta käyttäjä pystyi valitsemaan, mitä konsoli tekee, jos peli on levykelkassa käynnistyksen yhteydessä tai jos se on asetettu sisään, kun konsoli on jo päällä. Yksinkertaistettu versio siitä oli myös käytettävissä milloin tahansa </w:t>
      </w:r>
      <w:r>
        <w:rPr>
          <w:color w:val="228B22"/>
        </w:rPr>
        <w:t xml:space="preserve">pelikonsolin Xbox Guide -painikkeella</w:t>
      </w:r>
      <w:r>
        <w:t xml:space="preserve">. </w:t>
      </w:r>
      <w:r>
        <w:t xml:space="preserve">Tämä yksinkertaistettu versio näytti </w:t>
      </w:r>
      <w:r>
        <w:rPr>
          <w:color w:val="191970"/>
        </w:rPr>
        <w:t xml:space="preserve">käyttäjän pelikortin, Xbox Live -viestit ja kaverilistan</w:t>
      </w:r>
      <w:r>
        <w:t xml:space="preserve">. Se mahdollisti myös henkilökohtaiset ja musiikkiasetukset, lisäksi ääni- tai videokeskustelut tai paluun Xbox Dashboardiin pelistä.</w:t>
      </w:r>
    </w:p>
    <w:p>
      <w:r>
        <w:rPr>
          <w:b/>
        </w:rPr>
        <w:t xml:space="preserve">Kysymys 0</w:t>
      </w:r>
    </w:p>
    <w:p>
      <w:r>
        <w:t xml:space="preserve">Mikä oli 360:n alkuperäisen käyttöliittymän nimi?</w:t>
      </w:r>
    </w:p>
    <w:p>
      <w:r>
        <w:rPr>
          <w:b/>
        </w:rPr>
        <w:t xml:space="preserve">Kysymys 1</w:t>
      </w:r>
    </w:p>
    <w:p>
      <w:r>
        <w:t xml:space="preserve">Kuka on suunnitellut tämän käyttöliittymän?</w:t>
      </w:r>
    </w:p>
    <w:p>
      <w:r>
        <w:rPr>
          <w:b/>
        </w:rPr>
        <w:t xml:space="preserve">Kysymys 2</w:t>
      </w:r>
    </w:p>
    <w:p>
      <w:r>
        <w:t xml:space="preserve">Yksinkertaiseen kojelautaan pääsee painamalla mitä ohjaimen painiketta?</w:t>
      </w:r>
    </w:p>
    <w:p>
      <w:r>
        <w:rPr>
          <w:b/>
        </w:rPr>
        <w:t xml:space="preserve">Kysymys 3</w:t>
      </w:r>
    </w:p>
    <w:p>
      <w:r>
        <w:t xml:space="preserve">Kuinka monta välilehteä 360-kojelaudan käyttöliittymässä oli?</w:t>
      </w:r>
    </w:p>
    <w:p>
      <w:r>
        <w:rPr>
          <w:b/>
        </w:rPr>
        <w:t xml:space="preserve">Kysymys 4</w:t>
      </w:r>
    </w:p>
    <w:p>
      <w:r>
        <w:t xml:space="preserve">Mikä oli käyttöliittymän välilehtien nimi?</w:t>
      </w:r>
    </w:p>
    <w:p>
      <w:r>
        <w:rPr>
          <w:b/>
        </w:rPr>
        <w:t xml:space="preserve">Kysymys 5</w:t>
      </w:r>
    </w:p>
    <w:p>
      <w:r>
        <w:t xml:space="preserve">Kuinka monta terää oppaassa olevassa yksinkertaistetussa versiossa oli?</w:t>
      </w:r>
    </w:p>
    <w:p>
      <w:r>
        <w:rPr>
          <w:b/>
        </w:rPr>
        <w:t xml:space="preserve">Kysymys 6</w:t>
      </w:r>
    </w:p>
    <w:p>
      <w:r>
        <w:t xml:space="preserve">Kuka suunnitteli Xbox Live -viestit?</w:t>
      </w:r>
    </w:p>
    <w:p>
      <w:r>
        <w:rPr>
          <w:b/>
        </w:rPr>
        <w:t xml:space="preserve">Kysymys 7</w:t>
      </w:r>
    </w:p>
    <w:p>
      <w:r>
        <w:t xml:space="preserve">Mitkä olivat ne viisi Bladea, jotka olivat kojelaudalla?</w:t>
      </w:r>
    </w:p>
    <w:p>
      <w:r>
        <w:rPr>
          <w:b/>
        </w:rPr>
        <w:t xml:space="preserve">Kysymys 8</w:t>
      </w:r>
    </w:p>
    <w:p>
      <w:r>
        <w:t xml:space="preserve">Mikä oli pelikortin tyylitelty nimi?</w:t>
      </w:r>
    </w:p>
    <w:p>
      <w:r>
        <w:rPr>
          <w:b/>
        </w:rPr>
        <w:t xml:space="preserve">Kysymys 9</w:t>
      </w:r>
    </w:p>
    <w:p>
      <w:r>
        <w:t xml:space="preserve">Mitä ei voisi käynnistää, jos konsolissa olisi levyke?</w:t>
      </w:r>
    </w:p>
    <w:p>
      <w:r>
        <w:rPr>
          <w:b/>
        </w:rPr>
        <w:t xml:space="preserve">Teksti numero 11</w:t>
      </w:r>
    </w:p>
    <w:p>
      <w:r>
        <w:t xml:space="preserve">Xbox Live Arcade on Microsoftin ylläpitämä verkkopalvelu, jota käytetään ladattavien videopelien jakeluun Xboxin ja Xbox 360:n omistajille. </w:t>
      </w:r>
      <w:r>
        <w:rPr>
          <w:color w:val="A9A9A9"/>
        </w:rPr>
        <w:t xml:space="preserve">Ms. Pac-Manin </w:t>
      </w:r>
      <w:r>
        <w:t xml:space="preserve">kaltaisten klassisten arcade-pelien </w:t>
      </w:r>
      <w:r>
        <w:t xml:space="preserve">lisäksi palvelussa on tarjolla uusia alkuperäispelejä, kuten </w:t>
      </w:r>
      <w:r>
        <w:rPr>
          <w:color w:val="DCDCDC"/>
        </w:rPr>
        <w:t xml:space="preserve">Assault Heroes</w:t>
      </w:r>
      <w:r>
        <w:t xml:space="preserve">. </w:t>
      </w:r>
      <w:r>
        <w:t xml:space="preserve">Xbox Live Arcade tarjoaa myös muiden konsolien pelejä, kuten PlayStation-peli </w:t>
      </w:r>
      <w:r>
        <w:rPr>
          <w:color w:val="2F4F4F"/>
        </w:rPr>
        <w:t xml:space="preserve">Castlevania: Symphony </w:t>
      </w:r>
      <w:r>
        <w:t xml:space="preserve">of the Night ja PC-pelejä, kuten Zuma. Palvelu käynnistettiin ensimmäisen kerran </w:t>
      </w:r>
      <w:r>
        <w:rPr>
          <w:color w:val="556B2F"/>
        </w:rPr>
        <w:t xml:space="preserve">3. marraskuuta 2004</w:t>
      </w:r>
      <w:r>
        <w:t xml:space="preserve">, jolloin lataamiseen käytettiin DVD-levyä, ja pelejä tarjottiin noin </w:t>
      </w:r>
      <w:r>
        <w:rPr>
          <w:color w:val="A0522D"/>
        </w:rPr>
        <w:t xml:space="preserve">5-15</w:t>
      </w:r>
      <w:r>
        <w:rPr>
          <w:color w:val="6B8E23"/>
        </w:rPr>
        <w:t xml:space="preserve"> dollarin </w:t>
      </w:r>
      <w:r>
        <w:t xml:space="preserve">hintaan</w:t>
      </w:r>
      <w:r>
        <w:t xml:space="preserve">. Tuotteet ostetaan Microsoft-pisteillä, jotka ovat oma valuutta, jota käytetään luottokorttimaksujen vähentämiseen. </w:t>
      </w:r>
      <w:r>
        <w:rPr>
          <w:color w:val="228B22"/>
        </w:rPr>
        <w:t xml:space="preserve">Marraskuun 22. päivänä </w:t>
      </w:r>
      <w:r>
        <w:t xml:space="preserve">2005 </w:t>
      </w:r>
      <w:r>
        <w:t xml:space="preserve">Xbox Live Arcade lanseerattiin uudelleen Xbox 360:n julkaisun yhteydessä, jolloin se integroitiin Xbox 360:n kojelautaan. Pelit on yleensä suunnattu satunnaisemmille pelaajille; esimerkkejä suosituimmista peleistä ovat </w:t>
      </w:r>
      <w:r>
        <w:rPr>
          <w:color w:val="191970"/>
        </w:rPr>
        <w:t xml:space="preserve">Geometry Wars, Street Fighter II' Hyper Fighting ja Uno</w:t>
      </w:r>
      <w:r>
        <w:t xml:space="preserve">. 24. maaliskuuta 2010 Microsoft esitteli Game Roomin Xbox Liveen. </w:t>
      </w:r>
      <w:r>
        <w:rPr>
          <w:color w:val="8B0000"/>
        </w:rPr>
        <w:t xml:space="preserve">Game Room on </w:t>
      </w:r>
      <w:r>
        <w:t xml:space="preserve">Xbox 360:lle ja Microsoft Windowsille tarkoitettu pelipalvelu, jonka avulla pelaajat voivat kilpailla klassisissa arcade- ja konsolipeleissä virtuaalisessa pelihallissa.</w:t>
      </w:r>
    </w:p>
    <w:p>
      <w:r>
        <w:rPr>
          <w:b/>
        </w:rPr>
        <w:t xml:space="preserve">Kysymys 0</w:t>
      </w:r>
    </w:p>
    <w:p>
      <w:r>
        <w:t xml:space="preserve">Mikä oli Xbox Live Arcaden alun perin tarjoama klassikkopeli?</w:t>
      </w:r>
    </w:p>
    <w:p>
      <w:r>
        <w:rPr>
          <w:b/>
        </w:rPr>
        <w:t xml:space="preserve">Kysymys 1</w:t>
      </w:r>
    </w:p>
    <w:p>
      <w:r>
        <w:t xml:space="preserve">Mikä oli alun perin Arcadesta saatavilla oleva uusi, alkuperäinen nimike?</w:t>
      </w:r>
    </w:p>
    <w:p>
      <w:r>
        <w:rPr>
          <w:b/>
        </w:rPr>
        <w:t xml:space="preserve">Kysymys 2</w:t>
      </w:r>
    </w:p>
    <w:p>
      <w:r>
        <w:t xml:space="preserve">Minä päivänä Xbox Live Arcade julkaistiin?</w:t>
      </w:r>
    </w:p>
    <w:p>
      <w:r>
        <w:rPr>
          <w:b/>
        </w:rPr>
        <w:t xml:space="preserve">Kysymys 3</w:t>
      </w:r>
    </w:p>
    <w:p>
      <w:r>
        <w:t xml:space="preserve">Milloin Arcade Live käynnistettiin uudelleen 360-tuella?</w:t>
      </w:r>
    </w:p>
    <w:p>
      <w:r>
        <w:rPr>
          <w:b/>
        </w:rPr>
        <w:t xml:space="preserve">Kysymys 4</w:t>
      </w:r>
    </w:p>
    <w:p>
      <w:r>
        <w:t xml:space="preserve">Mikä on vuonna 2010 lanseeratun virtuaalisen pelihallin nimi?</w:t>
      </w:r>
    </w:p>
    <w:p>
      <w:r>
        <w:rPr>
          <w:b/>
        </w:rPr>
        <w:t xml:space="preserve">Kysymys 5</w:t>
      </w:r>
    </w:p>
    <w:p>
      <w:r>
        <w:t xml:space="preserve">Kuinka paljon Zuma-peli maksoi?</w:t>
      </w:r>
    </w:p>
    <w:p>
      <w:r>
        <w:rPr>
          <w:b/>
        </w:rPr>
        <w:t xml:space="preserve">Kysymys 6</w:t>
      </w:r>
    </w:p>
    <w:p>
      <w:r>
        <w:t xml:space="preserve">Mikä Playstation-peli oli mukana vuonna 2010?</w:t>
      </w:r>
    </w:p>
    <w:p>
      <w:r>
        <w:rPr>
          <w:b/>
        </w:rPr>
        <w:t xml:space="preserve">Kysymys 7</w:t>
      </w:r>
    </w:p>
    <w:p>
      <w:r>
        <w:t xml:space="preserve">Mitä pelejä julkaistiin osana pelihuonetta?</w:t>
      </w:r>
    </w:p>
    <w:p>
      <w:r>
        <w:rPr>
          <w:b/>
        </w:rPr>
        <w:t xml:space="preserve">Kysymys 8</w:t>
      </w:r>
    </w:p>
    <w:p>
      <w:r>
        <w:t xml:space="preserve">Kuinka paljon Castlevania: Symphonya myytiin?</w:t>
      </w:r>
    </w:p>
    <w:p>
      <w:r>
        <w:rPr>
          <w:b/>
        </w:rPr>
        <w:t xml:space="preserve">Kysymys 9</w:t>
      </w:r>
    </w:p>
    <w:p>
      <w:r>
        <w:t xml:space="preserve">Milloin Xbox Live Arcade poistettiin käytöstä?</w:t>
      </w:r>
    </w:p>
    <w:p>
      <w:r>
        <w:rPr>
          <w:b/>
        </w:rPr>
        <w:t xml:space="preserve">Teksti numero 12</w:t>
      </w:r>
    </w:p>
    <w:p>
      <w:r>
        <w:t xml:space="preserve">Vuosien 2007, 2008 ja 2009 </w:t>
      </w:r>
      <w:r>
        <w:rPr>
          <w:color w:val="A9A9A9"/>
        </w:rPr>
        <w:t xml:space="preserve">kuluttajaelektroniikkamessuilla </w:t>
      </w:r>
      <w:r>
        <w:t xml:space="preserve">Microsoft ilmoitti, että IPTV-palvelut olisivat pian saatavilla Xbox 360:n kautta. Vuonna 2007 </w:t>
      </w:r>
      <w:r>
        <w:t xml:space="preserve">Microsoftin puheenjohtaja </w:t>
      </w:r>
      <w:r>
        <w:rPr>
          <w:color w:val="DCDCDC"/>
        </w:rPr>
        <w:t xml:space="preserve">Bill Gates </w:t>
      </w:r>
      <w:r>
        <w:t xml:space="preserve">ilmoitti, että IPTV Xbox 360:llä olisi kuluttajien saatavilla joulusesonkiin mennessä Microsoft TV IPTV Edition -alustan avulla. Vuonna </w:t>
      </w:r>
      <w:r>
        <w:t xml:space="preserve">2008 Gates ja Entertainment &amp; Devices -yksikön johtaja </w:t>
      </w:r>
      <w:r>
        <w:rPr>
          <w:color w:val="2F4F4F"/>
        </w:rPr>
        <w:t xml:space="preserve">Robbie Bach </w:t>
      </w:r>
      <w:r>
        <w:t xml:space="preserve">ilmoittivat yhteistyöstä </w:t>
      </w:r>
      <w:r>
        <w:rPr>
          <w:color w:val="6B8E23"/>
        </w:rPr>
        <w:t xml:space="preserve">brittiläisen </w:t>
      </w:r>
      <w:r>
        <w:rPr>
          <w:color w:val="556B2F"/>
        </w:rPr>
        <w:t xml:space="preserve">BT:n </w:t>
      </w:r>
      <w:r>
        <w:t xml:space="preserve">kanssa</w:t>
      </w:r>
      <w:r>
        <w:t xml:space="preserve">, jossa uudempaa Microsoft Mediaroom IPTV -alustaa käyttävä BT Vision -edistynyt TV-palvelu olisi käytettävissä Xbox 360:n kautta, ja sen oli tarkoitus tulla käyttöön vuoden puolivälissä. BT Visionin DVR-pohjaiset ominaisuudet eivät olisi käytettävissä Xbox 360:lla kiintolevyn rajallisen kapasiteetin vuoksi. </w:t>
      </w:r>
      <w:r>
        <w:t xml:space="preserve">Microsoftin toimitusjohtaja </w:t>
      </w:r>
      <w:r>
        <w:rPr>
          <w:color w:val="228B22"/>
        </w:rPr>
        <w:t xml:space="preserve">Steve Ballmer </w:t>
      </w:r>
      <w:r>
        <w:t xml:space="preserve">mainitsi </w:t>
      </w:r>
      <w:r>
        <w:t xml:space="preserve">Microsoft Mediaroomin version 2.0 julkistamisen yhteydessä </w:t>
      </w:r>
      <w:r>
        <w:rPr>
          <w:color w:val="A0522D"/>
        </w:rPr>
        <w:t xml:space="preserve">2010</w:t>
      </w:r>
      <w:r>
        <w:t xml:space="preserve">, </w:t>
      </w:r>
      <w:r>
        <w:t xml:space="preserve">että AT&amp;T:n U-verse IPTV-palvelu mahdollistaisi Xbox 360:n käytön digisovittimena myöhemmin tänä vuonna. </w:t>
      </w:r>
      <w:r>
        <w:rPr>
          <w:color w:val="191970"/>
        </w:rPr>
        <w:t xml:space="preserve">Tammikuussa 2010 </w:t>
      </w:r>
      <w:r>
        <w:t xml:space="preserve">IPTV:tä Xbox 360:llä ei ole vielä otettu käyttöön kuin rajoitetuissa kokeiluissa</w:t>
      </w:r>
      <w:r>
        <w:rPr>
          <w:color w:val="191970"/>
        </w:rPr>
        <w:t xml:space="preserve">.</w:t>
      </w:r>
    </w:p>
    <w:p>
      <w:r>
        <w:rPr>
          <w:b/>
        </w:rPr>
        <w:t xml:space="preserve">Kysymys 0</w:t>
      </w:r>
    </w:p>
    <w:p>
      <w:r>
        <w:t xml:space="preserve">Missä kokouksissa Microsoft ilmoitti IPTV-tuesta 360:n kautta?</w:t>
      </w:r>
    </w:p>
    <w:p>
      <w:r>
        <w:rPr>
          <w:b/>
        </w:rPr>
        <w:t xml:space="preserve">Kysymys 1</w:t>
      </w:r>
    </w:p>
    <w:p>
      <w:r>
        <w:t xml:space="preserve">Kuka Microsoftin johtaja ilmoitti IPTV:n olevan "pian" vuonna 2007?</w:t>
      </w:r>
    </w:p>
    <w:p>
      <w:r>
        <w:rPr>
          <w:b/>
        </w:rPr>
        <w:t xml:space="preserve">Kysymys 2</w:t>
      </w:r>
    </w:p>
    <w:p>
      <w:r>
        <w:t xml:space="preserve">Kuka oli Microsoftin Entertainment &amp; Devices -yksikön johtaja vuonna 2008?</w:t>
      </w:r>
    </w:p>
    <w:p>
      <w:r>
        <w:rPr>
          <w:b/>
        </w:rPr>
        <w:t xml:space="preserve">Kysymys 3</w:t>
      </w:r>
    </w:p>
    <w:p>
      <w:r>
        <w:t xml:space="preserve">Minkä brittiläisen yrityksen kanssa Microsoft teki yhteistyötä tuodakseen IPTV:n 360:lle?</w:t>
      </w:r>
    </w:p>
    <w:p>
      <w:r>
        <w:rPr>
          <w:b/>
        </w:rPr>
        <w:t xml:space="preserve">Kysymys 4</w:t>
      </w:r>
    </w:p>
    <w:p>
      <w:r>
        <w:t xml:space="preserve">Mikä Microsoftin johtaja ilmoitti Mediaroomin version 2.0 julkaisusta?</w:t>
      </w:r>
    </w:p>
    <w:p>
      <w:r>
        <w:rPr>
          <w:b/>
        </w:rPr>
        <w:t xml:space="preserve">Kysymys 5</w:t>
      </w:r>
    </w:p>
    <w:p>
      <w:r>
        <w:t xml:space="preserve">Kuka oli Microsoftin pääjohtaja vuonna 2009?</w:t>
      </w:r>
    </w:p>
    <w:p>
      <w:r>
        <w:rPr>
          <w:b/>
        </w:rPr>
        <w:t xml:space="preserve">Kysymys 6</w:t>
      </w:r>
    </w:p>
    <w:p>
      <w:r>
        <w:t xml:space="preserve">Kuka on BT:n toimitusjohtaja?</w:t>
      </w:r>
    </w:p>
    <w:p>
      <w:r>
        <w:rPr>
          <w:b/>
        </w:rPr>
        <w:t xml:space="preserve">Kysymys 7</w:t>
      </w:r>
    </w:p>
    <w:p>
      <w:r>
        <w:t xml:space="preserve">Missä sijaitsee Viihde ja laitteet -toimiala?</w:t>
      </w:r>
    </w:p>
    <w:p>
      <w:r>
        <w:rPr>
          <w:b/>
        </w:rPr>
        <w:t xml:space="preserve">Kysymys 8</w:t>
      </w:r>
    </w:p>
    <w:p>
      <w:r>
        <w:t xml:space="preserve">Milloin DVR-ominaisuudet otettiin käyttöön?</w:t>
      </w:r>
    </w:p>
    <w:p>
      <w:r>
        <w:rPr>
          <w:b/>
        </w:rPr>
        <w:t xml:space="preserve">Kysymys 9</w:t>
      </w:r>
    </w:p>
    <w:p>
      <w:r>
        <w:t xml:space="preserve">Milloin IPTV käynnistyi ensimmäisten beta-testaajien ulkopuolella?</w:t>
      </w:r>
    </w:p>
    <w:p>
      <w:r>
        <w:rPr>
          <w:b/>
        </w:rPr>
        <w:t xml:space="preserve">Teksti numero 13</w:t>
      </w:r>
    </w:p>
    <w:p>
      <w:r>
        <w:rPr>
          <w:color w:val="A9A9A9"/>
        </w:rPr>
        <w:t xml:space="preserve">Xbox Live Marketplace </w:t>
      </w:r>
      <w:r>
        <w:t xml:space="preserve">on konsolia varten suunniteltu virtuaalinen markkinapaikka, josta Xbox Live -käyttäjät voivat ladata ostettua tai myynninedistämissisältöä. Palvelussa on tarjolla elokuvien ja pelien trailereita, pelidemoja, Xbox Live Arcade -pelejä ja Xbox 360 Dashboard </w:t>
      </w:r>
      <w:r>
        <w:rPr>
          <w:color w:val="DCDCDC"/>
        </w:rPr>
        <w:t xml:space="preserve">-teemoja sekä </w:t>
      </w:r>
      <w:r>
        <w:t xml:space="preserve">pelien lisäsisältöä (esineitä, asuja, tasoja jne.)</w:t>
      </w:r>
      <w:r>
        <w:t xml:space="preserve">.</w:t>
      </w:r>
      <w:r>
        <w:t xml:space="preserve"> Nämä ominaisuudet ovat </w:t>
      </w:r>
      <w:r>
        <w:t xml:space="preserve">Xbox Liven </w:t>
      </w:r>
      <w:r>
        <w:rPr>
          <w:color w:val="2F4F4F"/>
        </w:rPr>
        <w:t xml:space="preserve">ilmais- ja </w:t>
      </w:r>
      <w:r>
        <w:rPr>
          <w:color w:val="2F4F4F"/>
        </w:rPr>
        <w:t xml:space="preserve">kultajäsenien käytettävissä</w:t>
      </w:r>
      <w:r>
        <w:t xml:space="preserve">. </w:t>
      </w:r>
      <w:r>
        <w:t xml:space="preserve">Xbox Live Marketplace -markkinapaikalta ostettujen tuotteiden tallentamiseen tarvitaan </w:t>
      </w:r>
      <w:r>
        <w:rPr>
          <w:color w:val="6B8E23"/>
        </w:rPr>
        <w:t xml:space="preserve">kiintolevy tai muistiyksikkö. </w:t>
      </w:r>
      <w:r>
        <w:t xml:space="preserve">Hinnoitellun sisällön lataamiseksi käyttäjät joutuvat ostamaan </w:t>
      </w:r>
      <w:r>
        <w:rPr>
          <w:color w:val="A0522D"/>
        </w:rPr>
        <w:t xml:space="preserve">Microsoft-pisteitä</w:t>
      </w:r>
      <w:r>
        <w:t xml:space="preserve">, joita käytetään scrippeinä; jotkut tuotteet (kuten trailerit ja demot) ovat kuitenkin ladattavissa ilmaiseksi. Microsoft-pisteitä voi hankkia </w:t>
      </w:r>
      <w:r>
        <w:rPr>
          <w:color w:val="228B22"/>
        </w:rPr>
        <w:t xml:space="preserve">1 600 ja 4 000 pisteen </w:t>
      </w:r>
      <w:r>
        <w:t xml:space="preserve">arvoisilla </w:t>
      </w:r>
      <w:r>
        <w:t xml:space="preserve">prepaid-korteilla. </w:t>
      </w:r>
      <w:r>
        <w:rPr>
          <w:color w:val="8B0000"/>
        </w:rPr>
        <w:t xml:space="preserve">Microsoft-pisteitä </w:t>
      </w:r>
      <w:r>
        <w:t xml:space="preserve">voi ostaa myös Xbox Liven kautta luottokortilla 500, 1 000, 2 000 ja 5 000 pisteen arvoisina. Käyttäjät voivat tarkastella palvelussa ladattavissa olevia kohteita PC:n kautta Xbox Live Marketplace -sivuston kautta. Arviolta </w:t>
      </w:r>
      <w:r>
        <w:rPr>
          <w:color w:val="483D8B"/>
        </w:rPr>
        <w:t xml:space="preserve">seitsemänkymmentä </w:t>
      </w:r>
      <w:r>
        <w:t xml:space="preserve">prosenttia Xbox Live -käyttäjistä on ladannut kohteita Marketplace-palvelusta.</w:t>
      </w:r>
    </w:p>
    <w:p>
      <w:r>
        <w:rPr>
          <w:b/>
        </w:rPr>
        <w:t xml:space="preserve">Kysymys 0</w:t>
      </w:r>
    </w:p>
    <w:p>
      <w:r>
        <w:t xml:space="preserve">Minkä XBox Live -palvelun avulla käyttäjät voivat ostaa pelejä ja ladattavaa sisältöä?</w:t>
      </w:r>
    </w:p>
    <w:p>
      <w:r>
        <w:rPr>
          <w:b/>
        </w:rPr>
        <w:t xml:space="preserve">Kysymys 1</w:t>
      </w:r>
    </w:p>
    <w:p>
      <w:r>
        <w:t xml:space="preserve">Millä Xbox Live -jäsenyyden tasoilla voi käyttää Marketplacea?</w:t>
      </w:r>
    </w:p>
    <w:p>
      <w:r>
        <w:rPr>
          <w:b/>
        </w:rPr>
        <w:t xml:space="preserve">Kysymys 2</w:t>
      </w:r>
    </w:p>
    <w:p>
      <w:r>
        <w:t xml:space="preserve">Mitä laitteita tarvitaan markkinapaikan käyttöön?</w:t>
      </w:r>
    </w:p>
    <w:p>
      <w:r>
        <w:rPr>
          <w:b/>
        </w:rPr>
        <w:t xml:space="preserve">Kysymys 3</w:t>
      </w:r>
    </w:p>
    <w:p>
      <w:r>
        <w:t xml:space="preserve">Mitä virtuaalivaluuttaa käytetään Marketplace-ostosten tekemiseen?</w:t>
      </w:r>
    </w:p>
    <w:p>
      <w:r>
        <w:rPr>
          <w:b/>
        </w:rPr>
        <w:t xml:space="preserve">Kysymys 4</w:t>
      </w:r>
    </w:p>
    <w:p>
      <w:r>
        <w:t xml:space="preserve">Millä nimellisarvoilla Microsoft-pisteiden prepaid-kortteja on saatavana?</w:t>
      </w:r>
    </w:p>
    <w:p>
      <w:r>
        <w:rPr>
          <w:b/>
        </w:rPr>
        <w:t xml:space="preserve">Kysymys 5</w:t>
      </w:r>
    </w:p>
    <w:p>
      <w:r>
        <w:t xml:space="preserve">Markkinapaikka on käytettävissä vain millä Xbox Live -tasolla?</w:t>
      </w:r>
    </w:p>
    <w:p>
      <w:r>
        <w:rPr>
          <w:b/>
        </w:rPr>
        <w:t xml:space="preserve">Kysymys 6</w:t>
      </w:r>
    </w:p>
    <w:p>
      <w:r>
        <w:t xml:space="preserve">Miten kiintolevyjä tai muistiyksiköitä ostetaan?</w:t>
      </w:r>
    </w:p>
    <w:p>
      <w:r>
        <w:rPr>
          <w:b/>
        </w:rPr>
        <w:t xml:space="preserve">Kysymys 7</w:t>
      </w:r>
    </w:p>
    <w:p>
      <w:r>
        <w:t xml:space="preserve">Mikä on pelin keskihinta?</w:t>
      </w:r>
    </w:p>
    <w:p>
      <w:r>
        <w:rPr>
          <w:b/>
        </w:rPr>
        <w:t xml:space="preserve">Kysymys 8</w:t>
      </w:r>
    </w:p>
    <w:p>
      <w:r>
        <w:t xml:space="preserve">Kuinka suuri prosenttiosuus käyttäjistä käyttää prepaid-kortteja?</w:t>
      </w:r>
    </w:p>
    <w:p>
      <w:r>
        <w:rPr>
          <w:b/>
        </w:rPr>
        <w:t xml:space="preserve">Kysymys 9</w:t>
      </w:r>
    </w:p>
    <w:p>
      <w:r>
        <w:t xml:space="preserve">Mitä Microsoft-pisteitä voi käyttää kojelaudan ostamiseen?</w:t>
      </w:r>
    </w:p>
    <w:p>
      <w:r>
        <w:rPr>
          <w:b/>
        </w:rPr>
        <w:t xml:space="preserve">Teksti numero 14</w:t>
      </w:r>
    </w:p>
    <w:p>
      <w:r>
        <w:t xml:space="preserve">Xbox 360 </w:t>
      </w:r>
      <w:r>
        <w:t xml:space="preserve">lanseerattiin maailmanlaajuisesti vuosina </w:t>
      </w:r>
      <w:r>
        <w:rPr>
          <w:color w:val="A9A9A9"/>
        </w:rPr>
        <w:t xml:space="preserve">2005-2006</w:t>
      </w:r>
      <w:r>
        <w:t xml:space="preserve">, ja sitä oli aluksi niukasti saatavilla monilla alueilla, kuten Pohjois-Amerikassa ja Euroopassa</w:t>
      </w:r>
      <w:r>
        <w:t xml:space="preserve">.</w:t>
      </w:r>
      <w:r>
        <w:t xml:space="preserve"> Konsolin varhaisimmat versiot kärsivät </w:t>
      </w:r>
      <w:r>
        <w:rPr>
          <w:color w:val="DCDCDC"/>
        </w:rPr>
        <w:t xml:space="preserve">suuresta vikaantumisprosentista, josta </w:t>
      </w:r>
      <w:r>
        <w:t xml:space="preserve">kertoi niin kutsuttu "Red Ring of Death", minkä vuoksi laitteen takuuaikaa oli pidennettävä. Microsoft julkaisi konsolista kaksi uudistettua mallia: </w:t>
      </w:r>
      <w:r>
        <w:rPr>
          <w:color w:val="556B2F"/>
        </w:rPr>
        <w:t xml:space="preserve">Xbox 360 S vuonna </w:t>
      </w:r>
      <w:r>
        <w:rPr>
          <w:color w:val="6B8E23"/>
        </w:rPr>
        <w:t xml:space="preserve">2010</w:t>
      </w:r>
      <w:r>
        <w:rPr>
          <w:color w:val="556B2F"/>
        </w:rPr>
        <w:t xml:space="preserve">, ja Xbox 360 E </w:t>
      </w:r>
      <w:r>
        <w:rPr>
          <w:color w:val="A0522D"/>
        </w:rPr>
        <w:t xml:space="preserve">vuonna 2013</w:t>
      </w:r>
      <w:r>
        <w:t xml:space="preserve">. </w:t>
      </w:r>
      <w:r>
        <w:t xml:space="preserve">Kesäkuuhun 2014 mennessä </w:t>
      </w:r>
      <w:r>
        <w:t xml:space="preserve">Xbox 360 -konsoleita on myyty maailmanlaajuisesti </w:t>
      </w:r>
      <w:r>
        <w:rPr>
          <w:color w:val="228B22"/>
        </w:rPr>
        <w:t xml:space="preserve">84 miljoonaa kappaletta, mikä </w:t>
      </w:r>
      <w:r>
        <w:t xml:space="preserve">tekee siitä </w:t>
      </w:r>
      <w:r>
        <w:rPr>
          <w:color w:val="191970"/>
        </w:rPr>
        <w:t xml:space="preserve">historian kuudenneksi myydyimmän videopelikonsolin </w:t>
      </w:r>
      <w:r>
        <w:t xml:space="preserve">ja yhdysvaltalaisen yrityksen valmistaman konsolin</w:t>
      </w:r>
      <w:r>
        <w:t xml:space="preserve">.</w:t>
      </w:r>
      <w:r>
        <w:t xml:space="preserve"> Vaikka Xbox 360 ei ollut sukupolvensa myydyin konsoli, </w:t>
      </w:r>
      <w:r>
        <w:rPr>
          <w:color w:val="8B0000"/>
        </w:rPr>
        <w:t xml:space="preserve">TechRadar piti sitä </w:t>
      </w:r>
      <w:r>
        <w:t xml:space="preserve">vaikutusvaltaisimpana, koska se painotti digitaalisen median jakelua ja moninpelaamista Xbox Livessä. Xbox 360:n seuraaja, Xbox One, julkaistiin </w:t>
      </w:r>
      <w:r>
        <w:rPr>
          <w:color w:val="483D8B"/>
        </w:rPr>
        <w:t xml:space="preserve">22. marraskuuta 2013</w:t>
      </w:r>
      <w:r>
        <w:t xml:space="preserve">. Microsoft on ilmoittanut aikovansa tukea Xbox 360:tä vuoteen 2016 asti. Xbox One on myös taaksepäin yhteensopiva Xbox 360:n kanssa.</w:t>
      </w:r>
    </w:p>
    <w:p>
      <w:r>
        <w:rPr>
          <w:b/>
        </w:rPr>
        <w:t xml:space="preserve">Kysymys 0</w:t>
      </w:r>
    </w:p>
    <w:p>
      <w:r>
        <w:t xml:space="preserve">Mikä oli 360-konsolin alkuperäinen julkaisuikkuna?</w:t>
      </w:r>
    </w:p>
    <w:p>
      <w:r>
        <w:rPr>
          <w:b/>
        </w:rPr>
        <w:t xml:space="preserve">Kysymys 1</w:t>
      </w:r>
    </w:p>
    <w:p>
      <w:r>
        <w:t xml:space="preserve">Mikä oli yksi konsolin varhaisversioille ominainen haitta?</w:t>
      </w:r>
    </w:p>
    <w:p>
      <w:r>
        <w:rPr>
          <w:b/>
        </w:rPr>
        <w:t xml:space="preserve">Kysymys 2</w:t>
      </w:r>
    </w:p>
    <w:p>
      <w:r>
        <w:t xml:space="preserve">Mitkä olivat kahden uusitun 360-mallin nimet ja milloin ne tulivat markkinoille?</w:t>
      </w:r>
    </w:p>
    <w:p>
      <w:r>
        <w:rPr>
          <w:b/>
        </w:rPr>
        <w:t xml:space="preserve">Kysymys 3</w:t>
      </w:r>
    </w:p>
    <w:p>
      <w:r>
        <w:t xml:space="preserve">Kuinka monta 360-peliä on myyty maailmanlaajuisesti kesäkuuhun 2014 mennessä?</w:t>
      </w:r>
    </w:p>
    <w:p>
      <w:r>
        <w:rPr>
          <w:b/>
        </w:rPr>
        <w:t xml:space="preserve">Kysymys 4</w:t>
      </w:r>
    </w:p>
    <w:p>
      <w:r>
        <w:t xml:space="preserve">Milloin Xbox One julkaistiin?</w:t>
      </w:r>
    </w:p>
    <w:p>
      <w:r>
        <w:rPr>
          <w:b/>
        </w:rPr>
        <w:t xml:space="preserve">Kysymys 5</w:t>
      </w:r>
    </w:p>
    <w:p>
      <w:r>
        <w:t xml:space="preserve">Milloin takuun uusi pidennys päättyi?</w:t>
      </w:r>
    </w:p>
    <w:p>
      <w:r>
        <w:rPr>
          <w:b/>
        </w:rPr>
        <w:t xml:space="preserve">Kysymys 6</w:t>
      </w:r>
    </w:p>
    <w:p>
      <w:r>
        <w:t xml:space="preserve">Kuinka monta Xboxia myytiin vuosina 2005-2006?</w:t>
      </w:r>
    </w:p>
    <w:p>
      <w:r>
        <w:rPr>
          <w:b/>
        </w:rPr>
        <w:t xml:space="preserve">Kysymys 7</w:t>
      </w:r>
    </w:p>
    <w:p>
      <w:r>
        <w:t xml:space="preserve">Mikä yritys arvioi Xbox Onen sukupolvensa vaikutusvaltaisimmaksi konsoliksi?</w:t>
      </w:r>
    </w:p>
    <w:p>
      <w:r>
        <w:rPr>
          <w:b/>
        </w:rPr>
        <w:t xml:space="preserve">Kysymys 8</w:t>
      </w:r>
    </w:p>
    <w:p>
      <w:r>
        <w:t xml:space="preserve">Mikä historiallinen kunnia Xbox Onella on?</w:t>
      </w:r>
    </w:p>
    <w:p>
      <w:r>
        <w:rPr>
          <w:b/>
        </w:rPr>
        <w:t xml:space="preserve">Kysymys 9</w:t>
      </w:r>
    </w:p>
    <w:p>
      <w:r>
        <w:t xml:space="preserve">Mitkä olivat Xbox Onen uudistettujen mallien nimet?</w:t>
      </w:r>
    </w:p>
    <w:p>
      <w:r>
        <w:rPr>
          <w:b/>
        </w:rPr>
        <w:t xml:space="preserve">Teksti numero 15</w:t>
      </w:r>
    </w:p>
    <w:p>
      <w:r>
        <w:rPr>
          <w:color w:val="A9A9A9"/>
        </w:rPr>
        <w:t xml:space="preserve">Toukokuussa 2008 </w:t>
      </w:r>
      <w:r>
        <w:rPr>
          <w:color w:val="DCDCDC"/>
        </w:rPr>
        <w:t xml:space="preserve">Microsoft </w:t>
      </w:r>
      <w:r>
        <w:t xml:space="preserve">ilmoitti, että </w:t>
      </w:r>
      <w:r>
        <w:t xml:space="preserve">Xbox 360:tä oli myyty </w:t>
      </w:r>
      <w:r>
        <w:rPr>
          <w:color w:val="2F4F4F"/>
        </w:rPr>
        <w:t xml:space="preserve">10 miljoonaa kappaletta </w:t>
      </w:r>
      <w:r>
        <w:t xml:space="preserve">ja että se oli "ensimmäinen nykysukupolven pelikonsoli", joka ylitti </w:t>
      </w:r>
      <w:r>
        <w:rPr>
          <w:color w:val="556B2F"/>
        </w:rPr>
        <w:t xml:space="preserve">10 miljoonan </w:t>
      </w:r>
      <w:r>
        <w:t xml:space="preserve">myydyn konsolin rajan Yhdysvalloissa</w:t>
      </w:r>
      <w:r>
        <w:rPr>
          <w:color w:val="A9A9A9"/>
        </w:rPr>
        <w:t xml:space="preserve">. </w:t>
      </w:r>
      <w:r>
        <w:rPr>
          <w:color w:val="6B8E23"/>
        </w:rPr>
        <w:t xml:space="preserve">Xbox 360 oli Yhdysvalloissa </w:t>
      </w:r>
      <w:r>
        <w:t xml:space="preserve">nykyisen sukupolven kotikonsolien myynnin ykkönen </w:t>
      </w:r>
      <w:r>
        <w:rPr>
          <w:color w:val="A0522D"/>
        </w:rPr>
        <w:t xml:space="preserve">kesäkuuhun 2008 asti, jolloin </w:t>
      </w:r>
      <w:r>
        <w:rPr>
          <w:color w:val="228B22"/>
        </w:rPr>
        <w:t xml:space="preserve">Wii </w:t>
      </w:r>
      <w:r>
        <w:t xml:space="preserve">ohitti sen</w:t>
      </w:r>
      <w:r>
        <w:t xml:space="preserve">. </w:t>
      </w:r>
      <w:r>
        <w:t xml:space="preserve">Xbox 360:tä on myyty </w:t>
      </w:r>
      <w:r>
        <w:t xml:space="preserve">Kanadassa yhteensä kappaletta</w:t>
      </w:r>
      <w:r>
        <w:rPr>
          <w:color w:val="191970"/>
        </w:rPr>
        <w:t xml:space="preserve">870,000</w:t>
      </w:r>
      <w:r>
        <w:t xml:space="preserve"> 1. elokuuta 2008 alkaen. </w:t>
      </w:r>
      <w:r>
        <w:rPr>
          <w:color w:val="8B0000"/>
        </w:rPr>
        <w:t xml:space="preserve">Tammikuun 2011 ja lokakuun 2013 </w:t>
      </w:r>
      <w:r>
        <w:t xml:space="preserve">välisenä aikana </w:t>
      </w:r>
      <w:r>
        <w:t xml:space="preserve">Xbox 360 oli myydyin konsoli Yhdysvalloissa näinä </w:t>
      </w:r>
      <w:r>
        <w:t xml:space="preserve">peräkkäisinä</w:t>
      </w:r>
      <w:r>
        <w:rPr>
          <w:color w:val="483D8B"/>
        </w:rPr>
        <w:t xml:space="preserve">32</w:t>
      </w:r>
      <w:r>
        <w:t xml:space="preserve"> kuukausina.</w:t>
      </w:r>
    </w:p>
    <w:p>
      <w:r>
        <w:rPr>
          <w:b/>
        </w:rPr>
        <w:t xml:space="preserve">Kysymys 0</w:t>
      </w:r>
    </w:p>
    <w:p>
      <w:r>
        <w:t xml:space="preserve">Minkä myyntiluvun 360 ylitti sukupolvensa ensimmäisenä konsolina?</w:t>
      </w:r>
    </w:p>
    <w:p>
      <w:r>
        <w:rPr>
          <w:b/>
        </w:rPr>
        <w:t xml:space="preserve">Kysymys 1</w:t>
      </w:r>
    </w:p>
    <w:p>
      <w:r>
        <w:t xml:space="preserve">Milloin 360 luovutti johtoasemansa kokonaismyynnissä?</w:t>
      </w:r>
    </w:p>
    <w:p>
      <w:r>
        <w:rPr>
          <w:b/>
        </w:rPr>
        <w:t xml:space="preserve">Kysymys 2</w:t>
      </w:r>
    </w:p>
    <w:p>
      <w:r>
        <w:t xml:space="preserve">Mikä konsoli ohitti 360:n kokonaismyynnissä?</w:t>
      </w:r>
    </w:p>
    <w:p>
      <w:r>
        <w:rPr>
          <w:b/>
        </w:rPr>
        <w:t xml:space="preserve">Kysymys 3</w:t>
      </w:r>
    </w:p>
    <w:p>
      <w:r>
        <w:t xml:space="preserve">Minkä 32 kuukautta myöhemmän jakson aikana 360 oli myydyin konsoli?</w:t>
      </w:r>
    </w:p>
    <w:p>
      <w:r>
        <w:rPr>
          <w:b/>
        </w:rPr>
        <w:t xml:space="preserve">Kysymys 4</w:t>
      </w:r>
    </w:p>
    <w:p>
      <w:r>
        <w:t xml:space="preserve">Milloin Xbox saavutti 10 miljoonan myydyn yksikön rajan?</w:t>
      </w:r>
    </w:p>
    <w:p>
      <w:r>
        <w:rPr>
          <w:b/>
        </w:rPr>
        <w:t xml:space="preserve">Kysymys 5</w:t>
      </w:r>
    </w:p>
    <w:p>
      <w:r>
        <w:t xml:space="preserve">Kuinka monta konsolia Wii myytiin vuonna 2008?</w:t>
      </w:r>
    </w:p>
    <w:p>
      <w:r>
        <w:rPr>
          <w:b/>
        </w:rPr>
        <w:t xml:space="preserve">Kysymys 6</w:t>
      </w:r>
    </w:p>
    <w:p>
      <w:r>
        <w:t xml:space="preserve">Kuinka monta kuukautta Wii oli myydyin konsoli?</w:t>
      </w:r>
    </w:p>
    <w:p>
      <w:r>
        <w:rPr>
          <w:b/>
        </w:rPr>
        <w:t xml:space="preserve">Kysymys 7</w:t>
      </w:r>
    </w:p>
    <w:p>
      <w:r>
        <w:t xml:space="preserve">Kuka julkisti Wiin vuonna 2008?</w:t>
      </w:r>
    </w:p>
    <w:p>
      <w:r>
        <w:rPr>
          <w:b/>
        </w:rPr>
        <w:t xml:space="preserve">Kysymys 8</w:t>
      </w:r>
    </w:p>
    <w:p>
      <w:r>
        <w:t xml:space="preserve">Kuinka monta kappaletta Xbox 360:tä myytiin Kanadassa vuonna 2013?</w:t>
      </w:r>
    </w:p>
    <w:p>
      <w:r>
        <w:rPr>
          <w:b/>
        </w:rPr>
        <w:t xml:space="preserve">Kysymys 9</w:t>
      </w:r>
    </w:p>
    <w:p>
      <w:r>
        <w:t xml:space="preserve">Mikä pelikonsoli ohitti Wiin vuonna 2008?</w:t>
      </w:r>
    </w:p>
    <w:p>
      <w:r>
        <w:rPr>
          <w:b/>
        </w:rPr>
        <w:t xml:space="preserve">Teksti numero 16</w:t>
      </w:r>
    </w:p>
    <w:p>
      <w:r>
        <w:rPr>
          <w:color w:val="A9A9A9"/>
        </w:rPr>
        <w:t xml:space="preserve">TechRadar </w:t>
      </w:r>
      <w:r>
        <w:t xml:space="preserve">piti Xbox 360:ää vaikutusvaltaisimpana pelijärjestelmänä, koska se painottaa </w:t>
      </w:r>
      <w:r>
        <w:rPr>
          <w:color w:val="DCDCDC"/>
        </w:rPr>
        <w:t xml:space="preserve">digitaalisen median jakelua</w:t>
      </w:r>
      <w:r>
        <w:t xml:space="preserve">, Xbox Live -verkkopelipalvelua ja </w:t>
      </w:r>
      <w:r>
        <w:rPr>
          <w:color w:val="2F4F4F"/>
        </w:rPr>
        <w:t xml:space="preserve">pelien saavutuksia</w:t>
      </w:r>
      <w:r>
        <w:t xml:space="preserve">. </w:t>
      </w:r>
      <w:r>
        <w:t xml:space="preserve">Konsolin elinkaaren aikana Xbox-brändi on kasvanut </w:t>
      </w:r>
      <w:r>
        <w:rPr>
          <w:color w:val="556B2F"/>
        </w:rPr>
        <w:t xml:space="preserve">pelkistä pelikonsoleista </w:t>
      </w:r>
      <w:r>
        <w:t xml:space="preserve">kaiken multimedian kattavaksi, mikä on tehnyt siitä "olohuoneen tietokoneympäristön" keskuksen. </w:t>
      </w:r>
      <w:r>
        <w:rPr>
          <w:color w:val="6B8E23"/>
        </w:rPr>
        <w:t xml:space="preserve">Viisi vuotta </w:t>
      </w:r>
      <w:r>
        <w:rPr>
          <w:color w:val="228B22"/>
        </w:rPr>
        <w:t xml:space="preserve">Xbox 360:</w:t>
      </w:r>
      <w:r>
        <w:rPr>
          <w:color w:val="A0522D"/>
        </w:rPr>
        <w:t xml:space="preserve">n </w:t>
      </w:r>
      <w:r>
        <w:rPr>
          <w:color w:val="A0522D"/>
        </w:rPr>
        <w:t xml:space="preserve">alkuperäisen debyytin </w:t>
      </w:r>
      <w:r>
        <w:t xml:space="preserve">jälkeen </w:t>
      </w:r>
      <w:r>
        <w:t xml:space="preserve">julkaistiin </w:t>
      </w:r>
      <w:r>
        <w:t xml:space="preserve">paljon kiitosta saanut </w:t>
      </w:r>
      <w:r>
        <w:rPr>
          <w:color w:val="191970"/>
        </w:rPr>
        <w:t xml:space="preserve">Kinect-liikekamera, josta </w:t>
      </w:r>
      <w:r>
        <w:t xml:space="preserve">tuli historian nopeimmin myyty kuluttajaelektroniikkalaite ja joka </w:t>
      </w:r>
      <w:r>
        <w:rPr>
          <w:color w:val="8B0000"/>
        </w:rPr>
        <w:t xml:space="preserve">pidensi konsolin käyttöikää</w:t>
      </w:r>
      <w:r>
        <w:t xml:space="preserve">.</w:t>
      </w:r>
    </w:p>
    <w:p>
      <w:r>
        <w:rPr>
          <w:b/>
        </w:rPr>
        <w:t xml:space="preserve">Kysymys 0</w:t>
      </w:r>
    </w:p>
    <w:p>
      <w:r>
        <w:t xml:space="preserve">Mikä muu ominaisuus verkkopelaamisen ja median jakelun lisäksi teki 360:stä TechRadarin mukaan vaikutusvaltaisen?</w:t>
      </w:r>
    </w:p>
    <w:p>
      <w:r>
        <w:rPr>
          <w:b/>
        </w:rPr>
        <w:t xml:space="preserve">Kysymys 1</w:t>
      </w:r>
    </w:p>
    <w:p>
      <w:r>
        <w:t xml:space="preserve">Kuinka monta vuotta konsolin alkuperäisen julkaisun jälkeen Kinect julkaistiin?</w:t>
      </w:r>
    </w:p>
    <w:p>
      <w:r>
        <w:rPr>
          <w:b/>
        </w:rPr>
        <w:t xml:space="preserve">Kysymys 2</w:t>
      </w:r>
    </w:p>
    <w:p>
      <w:r>
        <w:t xml:space="preserve">Mitä Kinect teki 360:lle sen ominaisuuksien lisäksi myynnin kannalta?</w:t>
      </w:r>
    </w:p>
    <w:p>
      <w:r>
        <w:rPr>
          <w:b/>
        </w:rPr>
        <w:t xml:space="preserve">Kysymys 3</w:t>
      </w:r>
    </w:p>
    <w:p>
      <w:r>
        <w:t xml:space="preserve">Mikä on Kinect?</w:t>
      </w:r>
    </w:p>
    <w:p>
      <w:r>
        <w:rPr>
          <w:b/>
        </w:rPr>
        <w:t xml:space="preserve">Kysymys 4</w:t>
      </w:r>
    </w:p>
    <w:p>
      <w:r>
        <w:t xml:space="preserve">Milloin Xbox 360:a pidettiin vaikutusvaltaisimpana pelijärjestelmänä?</w:t>
      </w:r>
    </w:p>
    <w:p>
      <w:r>
        <w:rPr>
          <w:b/>
        </w:rPr>
        <w:t xml:space="preserve">Kysymys 5</w:t>
      </w:r>
    </w:p>
    <w:p>
      <w:r>
        <w:t xml:space="preserve">Mikä konsoli oli historian nopeimmin myyty?</w:t>
      </w:r>
    </w:p>
    <w:p>
      <w:r>
        <w:rPr>
          <w:b/>
        </w:rPr>
        <w:t xml:space="preserve">Kysymys 6</w:t>
      </w:r>
    </w:p>
    <w:p>
      <w:r>
        <w:t xml:space="preserve">Kuka piti Kinectiä vaikutusvaltaisimpana elektroniikkalaitteena?</w:t>
      </w:r>
    </w:p>
    <w:p>
      <w:r>
        <w:rPr>
          <w:b/>
        </w:rPr>
        <w:t xml:space="preserve">Kysymys 7</w:t>
      </w:r>
    </w:p>
    <w:p>
      <w:r>
        <w:t xml:space="preserve">Mitä Xbox 360:llä korostettiin?</w:t>
      </w:r>
    </w:p>
    <w:p>
      <w:r>
        <w:rPr>
          <w:b/>
        </w:rPr>
        <w:t xml:space="preserve">Kysymys 8</w:t>
      </w:r>
    </w:p>
    <w:p>
      <w:r>
        <w:t xml:space="preserve">Xbox-brändi kääntyi pois multimediasta mihin?</w:t>
      </w:r>
    </w:p>
    <w:p>
      <w:r>
        <w:rPr>
          <w:b/>
        </w:rPr>
        <w:t xml:space="preserve">Teksti numero 17</w:t>
      </w:r>
    </w:p>
    <w:p>
      <w:r>
        <w:rPr>
          <w:color w:val="A9A9A9"/>
        </w:rPr>
        <w:t xml:space="preserve">Kinect </w:t>
      </w:r>
      <w:r>
        <w:t xml:space="preserve">on </w:t>
      </w:r>
      <w:r>
        <w:t xml:space="preserve">Xbox 360:n </w:t>
      </w:r>
      <w:r>
        <w:rPr>
          <w:color w:val="DCDCDC"/>
        </w:rPr>
        <w:t xml:space="preserve">"ohjaimeton peli- ja viihdekokemus". </w:t>
      </w:r>
      <w:r>
        <w:t xml:space="preserve">Se julkistettiin ensimmäisen kerran </w:t>
      </w:r>
      <w:r>
        <w:rPr>
          <w:color w:val="2F4F4F"/>
        </w:rPr>
        <w:t xml:space="preserve">1. kesäkuuta 2009 </w:t>
      </w:r>
      <w:r>
        <w:rPr>
          <w:color w:val="556B2F"/>
        </w:rPr>
        <w:t xml:space="preserve">Electronic Entertainment Expossa </w:t>
      </w:r>
      <w:r>
        <w:t xml:space="preserve">koodinimellä </w:t>
      </w:r>
      <w:r>
        <w:rPr>
          <w:color w:val="6B8E23"/>
        </w:rPr>
        <w:t xml:space="preserve">Project Natal</w:t>
      </w:r>
      <w:r>
        <w:t xml:space="preserve">. </w:t>
      </w:r>
      <w:r>
        <w:t xml:space="preserve">Lisälaitteen avulla käyttäjät voivat ohjata Xbox 360:tä ja olla vuorovaikutuksessa sen kanssa ilman peliohjainta </w:t>
      </w:r>
      <w:r>
        <w:rPr>
          <w:color w:val="A0522D"/>
        </w:rPr>
        <w:t xml:space="preserve">eleiden, puhuttujen komentojen sekä esitettyjen esineiden ja kuvien avulla</w:t>
      </w:r>
      <w:r>
        <w:t xml:space="preserve">. </w:t>
      </w:r>
      <w:r>
        <w:t xml:space="preserve">Kinect-lisälaite on yhteensopiva kaikkien Xbox 360 -mallien kanssa, ja se liitetään uusiin malleihin mukautetun liittimen kautta ja vanhempiin malleihin </w:t>
      </w:r>
      <w:r>
        <w:rPr>
          <w:color w:val="228B22"/>
        </w:rPr>
        <w:t xml:space="preserve">USB- ja verkkovirtasovittimen </w:t>
      </w:r>
      <w:r>
        <w:t xml:space="preserve">kautta</w:t>
      </w:r>
      <w:r>
        <w:t xml:space="preserve">. </w:t>
      </w:r>
      <w:r>
        <w:rPr>
          <w:color w:val="191970"/>
        </w:rPr>
        <w:t xml:space="preserve">Robbie Bach ja </w:t>
      </w:r>
      <w:r>
        <w:rPr>
          <w:color w:val="8B0000"/>
        </w:rPr>
        <w:t xml:space="preserve">Microsoftin toimitusjohtaja </w:t>
      </w:r>
      <w:r>
        <w:rPr>
          <w:color w:val="191970"/>
        </w:rPr>
        <w:t xml:space="preserve">Steve Ballmer kertoivat </w:t>
      </w:r>
      <w:r>
        <w:t xml:space="preserve">CES 2010 -tapahtuman keynote-puheenvuorossaan</w:t>
      </w:r>
      <w:r>
        <w:t xml:space="preserve">, että Kinect julkaistaan joulun aikana (marras-tammikuussa) ja se toimii kaikkien 360-konsolien kanssa. Sen nimi ja julkaisupäivä 2010-11-04 julkistettiin virallisesti 2010-06-13, ennen Microsoftin lehdistötilaisuutta E3 2010 -tapahtumassa.</w:t>
      </w:r>
    </w:p>
    <w:p>
      <w:r>
        <w:rPr>
          <w:b/>
        </w:rPr>
        <w:t xml:space="preserve">Kysymys 0</w:t>
      </w:r>
    </w:p>
    <w:p>
      <w:r>
        <w:t xml:space="preserve">Miten Microsoft kuvaili Kinectiä?</w:t>
      </w:r>
    </w:p>
    <w:p>
      <w:r>
        <w:rPr>
          <w:b/>
        </w:rPr>
        <w:t xml:space="preserve">Kysymys 1</w:t>
      </w:r>
    </w:p>
    <w:p>
      <w:r>
        <w:t xml:space="preserve">Milloin Kinect julkistettiin ensimmäisen kerran?</w:t>
      </w:r>
    </w:p>
    <w:p>
      <w:r>
        <w:rPr>
          <w:b/>
        </w:rPr>
        <w:t xml:space="preserve">Kysymys 2</w:t>
      </w:r>
    </w:p>
    <w:p>
      <w:r>
        <w:t xml:space="preserve">Missä tilaisuudessa Kinect julkistettiin?</w:t>
      </w:r>
    </w:p>
    <w:p>
      <w:r>
        <w:rPr>
          <w:b/>
        </w:rPr>
        <w:t xml:space="preserve">Kysymys 3</w:t>
      </w:r>
    </w:p>
    <w:p>
      <w:r>
        <w:t xml:space="preserve">Mikä oli Kinectin salainen koodinimi, kun sitä kehitettiin?</w:t>
      </w:r>
    </w:p>
    <w:p>
      <w:r>
        <w:rPr>
          <w:b/>
        </w:rPr>
        <w:t xml:space="preserve">Kysymys 4</w:t>
      </w:r>
    </w:p>
    <w:p>
      <w:r>
        <w:t xml:space="preserve">Miten käyttäjät voivat käyttää Kinectiä vuorovaikutuksessa 360-konsolinsa kanssa?</w:t>
      </w:r>
    </w:p>
    <w:p>
      <w:r>
        <w:rPr>
          <w:b/>
        </w:rPr>
        <w:t xml:space="preserve">Kysymys 5</w:t>
      </w:r>
    </w:p>
    <w:p>
      <w:r>
        <w:t xml:space="preserve">Mikä oli Project Natalin koodinimi?</w:t>
      </w:r>
    </w:p>
    <w:p>
      <w:r>
        <w:rPr>
          <w:b/>
        </w:rPr>
        <w:t xml:space="preserve">Kysymys 6</w:t>
      </w:r>
    </w:p>
    <w:p>
      <w:r>
        <w:t xml:space="preserve">Mikä on Robbie Bachin asema?</w:t>
      </w:r>
    </w:p>
    <w:p>
      <w:r>
        <w:rPr>
          <w:b/>
        </w:rPr>
        <w:t xml:space="preserve">Kysymys 7</w:t>
      </w:r>
    </w:p>
    <w:p>
      <w:r>
        <w:t xml:space="preserve">Kenen puheessa Kinect esiteltiin ensimmäisen kerran?</w:t>
      </w:r>
    </w:p>
    <w:p>
      <w:r>
        <w:rPr>
          <w:b/>
        </w:rPr>
        <w:t xml:space="preserve">Kysymys 8</w:t>
      </w:r>
    </w:p>
    <w:p>
      <w:r>
        <w:t xml:space="preserve">Mikä estää vanhempia malleja toimimasta Kinectin kanssa?</w:t>
      </w:r>
    </w:p>
    <w:p>
      <w:r>
        <w:rPr>
          <w:b/>
        </w:rPr>
        <w:t xml:space="preserve">Kysymys 9</w:t>
      </w:r>
    </w:p>
    <w:p>
      <w:r>
        <w:t xml:space="preserve">Missä oli CES 2010 -tapahtuman avauspuhe?</w:t>
      </w:r>
    </w:p>
    <w:p>
      <w:r>
        <w:rPr>
          <w:b/>
        </w:rPr>
        <w:t xml:space="preserve">Teksti numero 18</w:t>
      </w:r>
    </w:p>
    <w:p>
      <w:r>
        <w:t xml:space="preserve">Näiden ongelmien ilmaantumisen jälkeen Microsoft on yrittänyt muuttaa konsolia parantaakseen sen luotettavuutta. Muutoksia ovat muun muassa </w:t>
      </w:r>
      <w:r>
        <w:rPr>
          <w:color w:val="A9A9A9"/>
        </w:rPr>
        <w:t xml:space="preserve">komponenttien määrän, koon ja sijoittelun vähentäminen</w:t>
      </w:r>
      <w:r>
        <w:t xml:space="preserve">, </w:t>
      </w:r>
      <w:r>
        <w:rPr>
          <w:color w:val="556B2F"/>
        </w:rPr>
        <w:t xml:space="preserve">prosessorin ja näytönohjaimen </w:t>
      </w:r>
      <w:r>
        <w:rPr>
          <w:color w:val="2F4F4F"/>
        </w:rPr>
        <w:t xml:space="preserve">kulmiin ja reunoihin </w:t>
      </w:r>
      <w:r>
        <w:t xml:space="preserve">lisätyt </w:t>
      </w:r>
      <w:r>
        <w:rPr>
          <w:color w:val="DCDCDC"/>
        </w:rPr>
        <w:t xml:space="preserve">epoksitahrat </w:t>
      </w:r>
      <w:r>
        <w:t xml:space="preserve">liimana, joka estää liikkumisen levyn suhteen </w:t>
      </w:r>
      <w:r>
        <w:t xml:space="preserve">lämpölaajenemisen </w:t>
      </w:r>
      <w:r>
        <w:t xml:space="preserve">aikana, </w:t>
      </w:r>
      <w:r>
        <w:t xml:space="preserve">sekä toinen </w:t>
      </w:r>
      <w:r>
        <w:rPr>
          <w:color w:val="A0522D"/>
        </w:rPr>
        <w:t xml:space="preserve">näytönohjaimen jäähdytyslevy</w:t>
      </w:r>
      <w:r>
        <w:t xml:space="preserve">, joka johtaa enemmän lämpöä pois</w:t>
      </w:r>
      <w:r>
        <w:t xml:space="preserve">.</w:t>
      </w:r>
      <w:r>
        <w:t xml:space="preserve"> Uudelleen suunnitellun Xbox 360 S:n julkaisun myötä uudempien mallien takuu ei sisällä </w:t>
      </w:r>
      <w:r>
        <w:rPr>
          <w:color w:val="228B22"/>
        </w:rPr>
        <w:t xml:space="preserve">kolmen vuoden laajennettua takuuta "yleisten laitteistovikojen" varalta</w:t>
      </w:r>
      <w:r>
        <w:t xml:space="preserve">. </w:t>
      </w:r>
      <w:r>
        <w:t xml:space="preserve">Uudempi Xbox 360 S -malli ilmoittaa </w:t>
      </w:r>
      <w:r>
        <w:rPr>
          <w:color w:val="191970"/>
        </w:rPr>
        <w:t xml:space="preserve">järjestelmän ylikuumenemisesta</w:t>
      </w:r>
      <w:r>
        <w:t xml:space="preserve">, kun konsolin virtapainike alkaa vilkkua punaisena, toisin kuin aiemmissa malleissa, joissa </w:t>
      </w:r>
      <w:r>
        <w:t xml:space="preserve">ylikuumenemisen sattuessa renkaan </w:t>
      </w:r>
      <w:r>
        <w:rPr>
          <w:color w:val="8B0000"/>
        </w:rPr>
        <w:t xml:space="preserve">ensimmäinen ja kolmas neljännes syttyivät </w:t>
      </w:r>
      <w:r>
        <w:t xml:space="preserve">punaisina virtapainikkeen ympärillä. Järjestelmä varoittaa käyttäjää </w:t>
      </w:r>
      <w:r>
        <w:rPr>
          <w:color w:val="483D8B"/>
        </w:rPr>
        <w:t xml:space="preserve">järjestelmän lähestyvästä sammumisesta, kunnes järjestelmä on jäähtynyt</w:t>
      </w:r>
      <w:r>
        <w:t xml:space="preserve">, kun taas </w:t>
      </w:r>
      <w:r>
        <w:rPr>
          <w:color w:val="3CB371"/>
        </w:rPr>
        <w:t xml:space="preserve">vihreän ja punaisen </w:t>
      </w:r>
      <w:r>
        <w:t xml:space="preserve">välillä vilkkuva virtapainike </w:t>
      </w:r>
      <w:r>
        <w:t xml:space="preserve">on merkki "yleisestä laitteistovirheestä", toisin kuin vanhemmissa malleissa, joissa kolme kvadranttia paloi punaisena.</w:t>
      </w:r>
    </w:p>
    <w:p>
      <w:r>
        <w:rPr>
          <w:b/>
        </w:rPr>
        <w:t xml:space="preserve">Kysymys 0</w:t>
      </w:r>
    </w:p>
    <w:p>
      <w:r>
        <w:t xml:space="preserve">Miten Microsoft muutti 360:n arkkitehtuuria vähentääkseen vikojen määrää?</w:t>
      </w:r>
    </w:p>
    <w:p>
      <w:r>
        <w:rPr>
          <w:b/>
        </w:rPr>
        <w:t xml:space="preserve">Kysymys 1</w:t>
      </w:r>
    </w:p>
    <w:p>
      <w:r>
        <w:t xml:space="preserve">Mikä oli 360:n laitteistovikojen perimmäinen syy?</w:t>
      </w:r>
    </w:p>
    <w:p>
      <w:r>
        <w:rPr>
          <w:b/>
        </w:rPr>
        <w:t xml:space="preserve">Kysymys 2</w:t>
      </w:r>
    </w:p>
    <w:p>
      <w:r>
        <w:t xml:space="preserve">Kun uudempien 360 S -mallien virtapainikkeet vilkkuvat punaisina, se tarkoittaa?</w:t>
      </w:r>
    </w:p>
    <w:p>
      <w:r>
        <w:rPr>
          <w:b/>
        </w:rPr>
        <w:t xml:space="preserve">Kysymys 3</w:t>
      </w:r>
    </w:p>
    <w:p>
      <w:r>
        <w:t xml:space="preserve">Miten 360 S reagoi ylikuumenemistilanteessa?</w:t>
      </w:r>
    </w:p>
    <w:p>
      <w:r>
        <w:rPr>
          <w:b/>
        </w:rPr>
        <w:t xml:space="preserve">Kysymys 4</w:t>
      </w:r>
    </w:p>
    <w:p>
      <w:r>
        <w:t xml:space="preserve">Miten Microsoft yritti käsitellä mahdollisia lämpöön liittyviä laajentumisia näytönohjaimen ja suorittimen komponenttien kanssa?</w:t>
      </w:r>
    </w:p>
    <w:p>
      <w:r>
        <w:rPr>
          <w:b/>
        </w:rPr>
        <w:t xml:space="preserve">Kysymys 5</w:t>
      </w:r>
    </w:p>
    <w:p>
      <w:r>
        <w:t xml:space="preserve">Toinen mitä poistettiin lämmitysongelmien vuoksi?</w:t>
      </w:r>
    </w:p>
    <w:p>
      <w:r>
        <w:rPr>
          <w:b/>
        </w:rPr>
        <w:t xml:space="preserve">Kysymys 6</w:t>
      </w:r>
    </w:p>
    <w:p>
      <w:r>
        <w:t xml:space="preserve">Mitkä kaksi kvadranttia syttyvät Xbox 360 S:ssä ylikuumenemisen merkiksi?</w:t>
      </w:r>
    </w:p>
    <w:p>
      <w:r>
        <w:rPr>
          <w:b/>
        </w:rPr>
        <w:t xml:space="preserve">Kysymys 7</w:t>
      </w:r>
    </w:p>
    <w:p>
      <w:r>
        <w:t xml:space="preserve">Kolmas ja ensimmäinen kvadrantti kääntyvät mitä kahta väriä?</w:t>
      </w:r>
    </w:p>
    <w:p>
      <w:r>
        <w:rPr>
          <w:b/>
        </w:rPr>
        <w:t xml:space="preserve">Kysymys 8</w:t>
      </w:r>
    </w:p>
    <w:p>
      <w:r>
        <w:t xml:space="preserve">Mihin malleihin laitettiin ylimääräistä epoksia ennen S:ää?</w:t>
      </w:r>
    </w:p>
    <w:p>
      <w:r>
        <w:rPr>
          <w:b/>
        </w:rPr>
        <w:t xml:space="preserve">Kysymys 9</w:t>
      </w:r>
    </w:p>
    <w:p>
      <w:r>
        <w:t xml:space="preserve">Millainen takuu 360 S:ään sisältyy?</w:t>
      </w:r>
    </w:p>
    <w:p>
      <w:r>
        <w:rPr>
          <w:b/>
        </w:rPr>
        <w:t xml:space="preserve">Teksti numero 19</w:t>
      </w:r>
    </w:p>
    <w:p>
      <w:r>
        <w:t xml:space="preserve">6. marraskuuta 2006 Microsoft julkisti </w:t>
      </w:r>
      <w:r>
        <w:rPr>
          <w:color w:val="A9A9A9"/>
        </w:rPr>
        <w:t xml:space="preserve">Xbox Video Marketplacen</w:t>
      </w:r>
      <w:r>
        <w:t xml:space="preserve">, yksinoikeudella konsolin kautta käytettävissä olevan videokaupan. </w:t>
      </w:r>
      <w:r>
        <w:t xml:space="preserve">Palvelu </w:t>
      </w:r>
      <w:r>
        <w:t xml:space="preserve">lanseerattiin Yhdysvalloissa </w:t>
      </w:r>
      <w:r>
        <w:rPr>
          <w:color w:val="DCDCDC"/>
        </w:rPr>
        <w:t xml:space="preserve">22. marraskuuta 2006</w:t>
      </w:r>
      <w:r>
        <w:t xml:space="preserve">, Xbox 360:n julkaisun ensimmäisenä vuosipäivänä, ja sen avulla yhdysvaltalaiset käyttäjät voivat ladata teräväpiirto- ja standarditarkkuuden televisio-ohjelmia ja elokuvia Xbox 360 -konsolille katselua varten. Lyhyitä pätkiä lukuun ottamatta sisältö ei ole tällä hetkellä saatavilla suoratoistona, vaan se on ladattava. Elokuvia voi myös vuokrata. Niiden voimassaolo päättyy </w:t>
      </w:r>
      <w:r>
        <w:rPr>
          <w:color w:val="556B2F"/>
        </w:rPr>
        <w:t xml:space="preserve">päivien</w:t>
      </w:r>
      <w:r>
        <w:rPr>
          <w:color w:val="2F4F4F"/>
        </w:rPr>
        <w:t xml:space="preserve">14</w:t>
      </w:r>
      <w:r>
        <w:rPr>
          <w:color w:val="556B2F"/>
        </w:rPr>
        <w:t xml:space="preserve"> kuluttua lataamisesta tai 24 tunnin kuluttua </w:t>
      </w:r>
      <w:r>
        <w:rPr>
          <w:color w:val="6B8E23"/>
        </w:rPr>
        <w:t xml:space="preserve">elokuvan esittämisen aloittamisesta </w:t>
      </w:r>
      <w:r>
        <w:t xml:space="preserve">sen mukaan, kumpi ensin tapahtuu. </w:t>
      </w:r>
      <w:r>
        <w:t xml:space="preserve">Televisiojaksot voi ostaa omistukseen, ja ne voidaan siirtää </w:t>
      </w:r>
      <w:r>
        <w:rPr>
          <w:color w:val="A0522D"/>
        </w:rPr>
        <w:t xml:space="preserve">rajoittamattomaan </w:t>
      </w:r>
      <w:r>
        <w:t xml:space="preserve">määrään konsoleita. Ladattavissa tiedostoissa käytetään </w:t>
      </w:r>
      <w:r>
        <w:rPr>
          <w:color w:val="228B22"/>
        </w:rPr>
        <w:t xml:space="preserve">5.1 surround-ääntä </w:t>
      </w:r>
      <w:r>
        <w:t xml:space="preserve">ja ne on koodattu VC-1:llä </w:t>
      </w:r>
      <w:r>
        <w:rPr>
          <w:color w:val="191970"/>
        </w:rPr>
        <w:t xml:space="preserve">720p-videota</w:t>
      </w:r>
      <w:r>
        <w:t xml:space="preserve"> varten, </w:t>
      </w:r>
      <w:r>
        <w:t xml:space="preserve">ja niiden bittinopeus on </w:t>
      </w:r>
      <w:r>
        <w:rPr>
          <w:color w:val="8B0000"/>
        </w:rPr>
        <w:t xml:space="preserve">6,8 Mbit/s</w:t>
      </w:r>
      <w:r>
        <w:t xml:space="preserve">. Televisiosisältöä tarjoavat MTV, VH1, Comedy Central, Turner Broadcasting ja CBS; elokuvasisältöä tarjoavat Warner Bros., Paramount ja Disney sekä muut kustantajat.</w:t>
      </w:r>
    </w:p>
    <w:p>
      <w:r>
        <w:rPr>
          <w:b/>
        </w:rPr>
        <w:t xml:space="preserve">Kysymys 0</w:t>
      </w:r>
    </w:p>
    <w:p>
      <w:r>
        <w:t xml:space="preserve">Mikä oli 360:n videopalvelun nimi?</w:t>
      </w:r>
    </w:p>
    <w:p>
      <w:r>
        <w:rPr>
          <w:b/>
        </w:rPr>
        <w:t xml:space="preserve">Kysymys 1</w:t>
      </w:r>
    </w:p>
    <w:p>
      <w:r>
        <w:t xml:space="preserve">Milloin tämä videopalvelu käynnistettiin?</w:t>
      </w:r>
    </w:p>
    <w:p>
      <w:r>
        <w:rPr>
          <w:b/>
        </w:rPr>
        <w:t xml:space="preserve">Kysymys 2</w:t>
      </w:r>
    </w:p>
    <w:p>
      <w:r>
        <w:t xml:space="preserve">Milloin tämän markkinapaikan kautta vuokrattujen elokuvien voimassaolo päättyy?</w:t>
      </w:r>
    </w:p>
    <w:p>
      <w:r>
        <w:rPr>
          <w:b/>
        </w:rPr>
        <w:t xml:space="preserve">Kysymys 3</w:t>
      </w:r>
    </w:p>
    <w:p>
      <w:r>
        <w:t xml:space="preserve">Minkä resoluution videot myydään tämän palvelun kautta?</w:t>
      </w:r>
    </w:p>
    <w:p>
      <w:r>
        <w:rPr>
          <w:b/>
        </w:rPr>
        <w:t xml:space="preserve">Kysymys 4</w:t>
      </w:r>
    </w:p>
    <w:p>
      <w:r>
        <w:t xml:space="preserve">Mitä äänistandardia markkinavideot tukevat?</w:t>
      </w:r>
    </w:p>
    <w:p>
      <w:r>
        <w:rPr>
          <w:b/>
        </w:rPr>
        <w:t xml:space="preserve">Kysymys 5</w:t>
      </w:r>
    </w:p>
    <w:p>
      <w:r>
        <w:t xml:space="preserve">Milloin Video Marketplace julkaistiin Yhdysvaltojen ulkopuolella?</w:t>
      </w:r>
    </w:p>
    <w:p>
      <w:r>
        <w:rPr>
          <w:b/>
        </w:rPr>
        <w:t xml:space="preserve">Kysymys 6</w:t>
      </w:r>
    </w:p>
    <w:p>
      <w:r>
        <w:t xml:space="preserve">Kuinka monen päivän kuluttua tv-ohjelmat vanhenevat?</w:t>
      </w:r>
    </w:p>
    <w:p>
      <w:r>
        <w:rPr>
          <w:b/>
        </w:rPr>
        <w:t xml:space="preserve">Kysymys 7</w:t>
      </w:r>
    </w:p>
    <w:p>
      <w:r>
        <w:t xml:space="preserve">Kuinka kauan käyttäjillä on aikaa suoratoistaa elokuvaa?</w:t>
      </w:r>
    </w:p>
    <w:p>
      <w:r>
        <w:rPr>
          <w:b/>
        </w:rPr>
        <w:t xml:space="preserve">Kysymys 8</w:t>
      </w:r>
    </w:p>
    <w:p>
      <w:r>
        <w:t xml:space="preserve">Kuinka monelle konsolille elokuvia voidaan siirtää?</w:t>
      </w:r>
    </w:p>
    <w:p>
      <w:r>
        <w:rPr>
          <w:b/>
        </w:rPr>
        <w:t xml:space="preserve">Kysymys 9</w:t>
      </w:r>
    </w:p>
    <w:p>
      <w:r>
        <w:t xml:space="preserve">Mikä on suoratoistettujen lyhyiden pätkien bittinopeus?</w:t>
      </w:r>
    </w:p>
    <w:p>
      <w:r>
        <w:rPr>
          <w:b/>
        </w:rPr>
        <w:t xml:space="preserve">Teksti numero 20</w:t>
      </w:r>
    </w:p>
    <w:p>
      <w:r>
        <w:t xml:space="preserve">Alkuperäinen Xbox </w:t>
      </w:r>
      <w:r>
        <w:rPr>
          <w:color w:val="A9A9A9"/>
        </w:rPr>
        <w:t xml:space="preserve">myi huonosti </w:t>
      </w:r>
      <w:r>
        <w:rPr>
          <w:color w:val="DCDCDC"/>
        </w:rPr>
        <w:t xml:space="preserve">Japanissa</w:t>
      </w:r>
      <w:r>
        <w:t xml:space="preserve">, sillä sitä myytiin vain </w:t>
      </w:r>
      <w:r>
        <w:rPr>
          <w:color w:val="2F4F4F"/>
        </w:rPr>
        <w:t xml:space="preserve">2 miljoonaa </w:t>
      </w:r>
      <w:r>
        <w:rPr>
          <w:color w:val="556B2F"/>
        </w:rPr>
        <w:t xml:space="preserve">kappaletta </w:t>
      </w:r>
      <w:r>
        <w:t xml:space="preserve">sen ollessa markkinoilla (vuosina 2002-2005), mutta </w:t>
      </w:r>
      <w:r>
        <w:rPr>
          <w:color w:val="6B8E23"/>
        </w:rPr>
        <w:t xml:space="preserve">Xbox 360 </w:t>
      </w:r>
      <w:r>
        <w:t xml:space="preserve">myi vielä huonommin, sillä sitä myytiin vain </w:t>
      </w:r>
      <w:r>
        <w:rPr>
          <w:color w:val="A0522D"/>
        </w:rPr>
        <w:t xml:space="preserve">1,5 miljoonaa </w:t>
      </w:r>
      <w:r>
        <w:rPr>
          <w:color w:val="228B22"/>
        </w:rPr>
        <w:t xml:space="preserve">kappaletta </w:t>
      </w:r>
      <w:r>
        <w:t xml:space="preserve">vuosina 2005-2011</w:t>
      </w:r>
      <w:r>
        <w:t xml:space="preserve">.</w:t>
      </w:r>
      <w:r>
        <w:t xml:space="preserve"> Edge-lehti kertoi </w:t>
      </w:r>
      <w:r>
        <w:rPr>
          <w:color w:val="191970"/>
        </w:rPr>
        <w:t xml:space="preserve">elokuussa 2011</w:t>
      </w:r>
      <w:r>
        <w:t xml:space="preserve">, että alun perin heikko ja sittemmin laskeva myynti Japanissa, jossa Microsoft ei ollut kyennyt ottamaan kunnolla mittaa kotimaisten kilpailijoidensa </w:t>
      </w:r>
      <w:r>
        <w:rPr>
          <w:color w:val="8B0000"/>
        </w:rPr>
        <w:t xml:space="preserve">Sonyn ja Nintendon</w:t>
      </w:r>
      <w:r>
        <w:t xml:space="preserve"> valta-asemasta</w:t>
      </w:r>
      <w:r>
        <w:t xml:space="preserve">, oli johtanut siihen, että jälleenmyyjät olivat vähentäneet </w:t>
      </w:r>
      <w:r>
        <w:t xml:space="preserve">Xbox 360:n </w:t>
      </w:r>
      <w:r>
        <w:rPr>
          <w:color w:val="483D8B"/>
        </w:rPr>
        <w:t xml:space="preserve">myyntiä ja joissakin tapauksissa lopettaneet sen </w:t>
      </w:r>
      <w:r>
        <w:t xml:space="preserve">kokonaan</w:t>
      </w:r>
      <w:r>
        <w:rPr>
          <w:color w:val="191970"/>
        </w:rPr>
        <w:t xml:space="preserve">.</w:t>
      </w:r>
    </w:p>
    <w:p>
      <w:r>
        <w:rPr>
          <w:b/>
        </w:rPr>
        <w:t xml:space="preserve">Kysymys 0</w:t>
      </w:r>
    </w:p>
    <w:p>
      <w:r>
        <w:t xml:space="preserve">Miten alkuperäinen Xbox pärjäsi Japanissa yleisesti ottaen?</w:t>
      </w:r>
    </w:p>
    <w:p>
      <w:r>
        <w:rPr>
          <w:b/>
        </w:rPr>
        <w:t xml:space="preserve">Kysymys 1</w:t>
      </w:r>
    </w:p>
    <w:p>
      <w:r>
        <w:t xml:space="preserve">Kuinka monta alkuperäistä Xboxia myytiin Japanissa vuosina 2002-2005?</w:t>
      </w:r>
    </w:p>
    <w:p>
      <w:r>
        <w:rPr>
          <w:b/>
        </w:rPr>
        <w:t xml:space="preserve">Kysymys 2</w:t>
      </w:r>
    </w:p>
    <w:p>
      <w:r>
        <w:t xml:space="preserve">Kuinka monta 360-konsolia myytiin Japanissa vuosina 2005-2011?</w:t>
      </w:r>
    </w:p>
    <w:p>
      <w:r>
        <w:rPr>
          <w:b/>
        </w:rPr>
        <w:t xml:space="preserve">Kysymys 3</w:t>
      </w:r>
    </w:p>
    <w:p>
      <w:r>
        <w:t xml:space="preserve">Mitkä kaksi konsolivalmistajaa hallitsevat Japanin markkinoita?</w:t>
      </w:r>
    </w:p>
    <w:p>
      <w:r>
        <w:rPr>
          <w:b/>
        </w:rPr>
        <w:t xml:space="preserve">Kysymys 4</w:t>
      </w:r>
    </w:p>
    <w:p>
      <w:r>
        <w:t xml:space="preserve">Heikko myynti sai japanilaiset jälleenmyyjät ryhtymään mihin toimiin 360:n suhteen?</w:t>
      </w:r>
    </w:p>
    <w:p>
      <w:r>
        <w:rPr>
          <w:b/>
        </w:rPr>
        <w:t xml:space="preserve">Kysymys 5</w:t>
      </w:r>
    </w:p>
    <w:p>
      <w:r>
        <w:t xml:space="preserve">Missä Xbox myi poikkeuksellisen hyvin?</w:t>
      </w:r>
    </w:p>
    <w:p>
      <w:r>
        <w:rPr>
          <w:b/>
        </w:rPr>
        <w:t xml:space="preserve">Kysymys 6</w:t>
      </w:r>
    </w:p>
    <w:p>
      <w:r>
        <w:t xml:space="preserve">Kuinka monta alkuperäistä Xboxia myytiin vuosina 2005-2011?</w:t>
      </w:r>
    </w:p>
    <w:p>
      <w:r>
        <w:rPr>
          <w:b/>
        </w:rPr>
        <w:t xml:space="preserve">Kysymys 7</w:t>
      </w:r>
    </w:p>
    <w:p>
      <w:r>
        <w:t xml:space="preserve">Kuinka monta yksikköä Sony myi vuosina 202-2005?</w:t>
      </w:r>
    </w:p>
    <w:p>
      <w:r>
        <w:rPr>
          <w:b/>
        </w:rPr>
        <w:t xml:space="preserve">Kysymys 8</w:t>
      </w:r>
    </w:p>
    <w:p>
      <w:r>
        <w:t xml:space="preserve">Minkä vuonna 2005 julkaistun konsolin Sony loi?</w:t>
      </w:r>
    </w:p>
    <w:p>
      <w:r>
        <w:rPr>
          <w:b/>
        </w:rPr>
        <w:t xml:space="preserve">Kysymys 9</w:t>
      </w:r>
    </w:p>
    <w:p>
      <w:r>
        <w:t xml:space="preserve">Milloin Edge ilmoitti Sonyn myynnin laskevan?</w:t>
      </w:r>
    </w:p>
    <w:p>
      <w:r>
        <w:rPr>
          <w:b/>
        </w:rPr>
        <w:t xml:space="preserve">Teksti numero 21</w:t>
      </w:r>
    </w:p>
    <w:p>
      <w:r>
        <w:t xml:space="preserve">Xbox 360:n </w:t>
      </w:r>
      <w:r>
        <w:rPr>
          <w:color w:val="A9A9A9"/>
        </w:rPr>
        <w:t xml:space="preserve">kaksi </w:t>
      </w:r>
      <w:r>
        <w:t xml:space="preserve">suurta laitteistokorjausta ovat seuranneet alkuperäisiä malleja; Xbox 360 S (jota kutsutaan myös nimellä </w:t>
      </w:r>
      <w:r>
        <w:rPr>
          <w:color w:val="DCDCDC"/>
        </w:rPr>
        <w:t xml:space="preserve">"Slim") </w:t>
      </w:r>
      <w:r>
        <w:t xml:space="preserve">korvasi </w:t>
      </w:r>
      <w:r>
        <w:rPr>
          <w:color w:val="2F4F4F"/>
        </w:rPr>
        <w:t xml:space="preserve">alkuperäiset "Elite"- ja "Arcade"-mallit </w:t>
      </w:r>
      <w:r>
        <w:t xml:space="preserve">vuonna 2010. S-mallissa on </w:t>
      </w:r>
      <w:r>
        <w:rPr>
          <w:color w:val="556B2F"/>
        </w:rPr>
        <w:t xml:space="preserve">pienempi, virtaviivainen </w:t>
      </w:r>
      <w:r>
        <w:t xml:space="preserve">ulkonäkö ja </w:t>
      </w:r>
      <w:r>
        <w:rPr>
          <w:color w:val="6B8E23"/>
        </w:rPr>
        <w:t xml:space="preserve">kulmikas </w:t>
      </w:r>
      <w:r>
        <w:t xml:space="preserve">kotelo, ja siinä käytetään </w:t>
      </w:r>
      <w:r>
        <w:rPr>
          <w:color w:val="A0522D"/>
        </w:rPr>
        <w:t xml:space="preserve">uudelleen suunniteltua emolevyä, joka on </w:t>
      </w:r>
      <w:r>
        <w:t xml:space="preserve">suunniteltu lievittämään aiempien mallien laitteisto- ja ylikuumenemisongelmia</w:t>
      </w:r>
      <w:r>
        <w:rPr>
          <w:color w:val="A0522D"/>
        </w:rPr>
        <w:t xml:space="preserve">.</w:t>
      </w:r>
      <w:r>
        <w:t xml:space="preserve"> Siinä on myös oma portti Kinect-anturin käyttöä varten. Xbox 360 E, 360 S:n virtaviivaisempi muunnelma, jossa on </w:t>
      </w:r>
      <w:r>
        <w:rPr>
          <w:color w:val="228B22"/>
        </w:rPr>
        <w:t xml:space="preserve">kaksivärinen </w:t>
      </w:r>
      <w:r>
        <w:t xml:space="preserve">suorakulmainen kotelo Xbox Onen innoittamana, julkaistiin vuonna 2013. Uudistetun estetiikan lisäksi Xbox 360 E:ssä on </w:t>
      </w:r>
      <w:r>
        <w:rPr>
          <w:color w:val="191970"/>
        </w:rPr>
        <w:t xml:space="preserve">yksi </w:t>
      </w:r>
      <w:r>
        <w:t xml:space="preserve">USB-portti </w:t>
      </w:r>
      <w:r>
        <w:rPr>
          <w:color w:val="191970"/>
        </w:rPr>
        <w:t xml:space="preserve">vähemmän </w:t>
      </w:r>
      <w:r>
        <w:t xml:space="preserve">eikä se enää tue </w:t>
      </w:r>
      <w:r>
        <w:t xml:space="preserve">S/PDIF-verkkoa</w:t>
      </w:r>
      <w:r>
        <w:t xml:space="preserve">.</w:t>
      </w:r>
    </w:p>
    <w:p>
      <w:r>
        <w:rPr>
          <w:b/>
        </w:rPr>
        <w:t xml:space="preserve">Kysymys 0</w:t>
      </w:r>
    </w:p>
    <w:p>
      <w:r>
        <w:t xml:space="preserve">Kuinka monta merkittävää laitteistokorjausta 360:een on tehty?</w:t>
      </w:r>
    </w:p>
    <w:p>
      <w:r>
        <w:rPr>
          <w:b/>
        </w:rPr>
        <w:t xml:space="preserve">Kysymys 1</w:t>
      </w:r>
    </w:p>
    <w:p>
      <w:r>
        <w:t xml:space="preserve">Millä muulla nimellä 360 S -malli tunnetaan?</w:t>
      </w:r>
    </w:p>
    <w:p>
      <w:r>
        <w:rPr>
          <w:b/>
        </w:rPr>
        <w:t xml:space="preserve">Kysymys 2</w:t>
      </w:r>
    </w:p>
    <w:p>
      <w:r>
        <w:t xml:space="preserve">Mitkä tuotteet korvattiin 360 S:llä?</w:t>
      </w:r>
    </w:p>
    <w:p>
      <w:r>
        <w:rPr>
          <w:b/>
        </w:rPr>
        <w:t xml:space="preserve">Kysymys 3</w:t>
      </w:r>
    </w:p>
    <w:p>
      <w:r>
        <w:t xml:space="preserve">Mikä 360 S:n osa estää ylikuumenemisongelmat, jotka olivat yleisiä aiemmissa versioissa?</w:t>
      </w:r>
    </w:p>
    <w:p>
      <w:r>
        <w:rPr>
          <w:b/>
        </w:rPr>
        <w:t xml:space="preserve">Kysymys 4</w:t>
      </w:r>
    </w:p>
    <w:p>
      <w:r>
        <w:t xml:space="preserve">Mitä videotulomuotoa 360 E ei tue?</w:t>
      </w:r>
    </w:p>
    <w:p>
      <w:r>
        <w:rPr>
          <w:b/>
        </w:rPr>
        <w:t xml:space="preserve">Kysymys 5</w:t>
      </w:r>
    </w:p>
    <w:p>
      <w:r>
        <w:t xml:space="preserve">Millainen oli Arcade-mallin ulkonäkö?</w:t>
      </w:r>
    </w:p>
    <w:p>
      <w:r>
        <w:rPr>
          <w:b/>
        </w:rPr>
        <w:t xml:space="preserve">Kysymys 6</w:t>
      </w:r>
    </w:p>
    <w:p>
      <w:r>
        <w:t xml:space="preserve">Millainen kotelo Elitellä oli?</w:t>
      </w:r>
    </w:p>
    <w:p>
      <w:r>
        <w:rPr>
          <w:b/>
        </w:rPr>
        <w:t xml:space="preserve">Kysymys 7</w:t>
      </w:r>
    </w:p>
    <w:p>
      <w:r>
        <w:t xml:space="preserve">Kuinka monta USB-porttia S-mallissa oli?</w:t>
      </w:r>
    </w:p>
    <w:p>
      <w:r>
        <w:rPr>
          <w:b/>
        </w:rPr>
        <w:t xml:space="preserve">Kysymys 8</w:t>
      </w:r>
    </w:p>
    <w:p>
      <w:r>
        <w:t xml:space="preserve">Mitä videoformaattia S ei tue?</w:t>
      </w:r>
    </w:p>
    <w:p>
      <w:r>
        <w:rPr>
          <w:b/>
        </w:rPr>
        <w:t xml:space="preserve">Kysymys 9</w:t>
      </w:r>
    </w:p>
    <w:p>
      <w:r>
        <w:t xml:space="preserve">Mikä oli S-mallin kotelon väri?</w:t>
      </w:r>
    </w:p>
    <w:p>
      <w:r>
        <w:rPr>
          <w:b/>
        </w:rPr>
        <w:t xml:space="preserve">Teksti numero 22</w:t>
      </w:r>
    </w:p>
    <w:p>
      <w:r>
        <w:rPr>
          <w:color w:val="A9A9A9"/>
        </w:rPr>
        <w:t xml:space="preserve">Kuusi </w:t>
      </w:r>
      <w:r>
        <w:t xml:space="preserve">peliä oli aluksi saatavilla Japanissa, ja odotetut pelit, kuten Dead or Alive 4 ja Enchanted Arms, julkaistiin konsolin julkaisua seuraavina viikkoina. Konsolin ensimmäisen vuoden aikana julkaistiin myös erityisesti alueelle suunnattuja pelejä, kuten Chromehounds, Ninety-Nine Nights ja Phantasy Star Universe. Microsoft sai myös tukea japanilaiselta </w:t>
      </w:r>
      <w:r>
        <w:rPr>
          <w:color w:val="DCDCDC"/>
        </w:rPr>
        <w:t xml:space="preserve">Mistwalker-kehittäjältä, jonka </w:t>
      </w:r>
      <w:r>
        <w:t xml:space="preserve">perusti Final Fantasy -luoja </w:t>
      </w:r>
      <w:r>
        <w:rPr>
          <w:color w:val="2F4F4F"/>
        </w:rPr>
        <w:t xml:space="preserve">Hironobu Sakaguchi</w:t>
      </w:r>
      <w:r>
        <w:t xml:space="preserve">. </w:t>
      </w:r>
      <w:r>
        <w:t xml:space="preserve">Mistwalkerin ensimmäinen peli, </w:t>
      </w:r>
      <w:r>
        <w:rPr>
          <w:color w:val="556B2F"/>
        </w:rPr>
        <w:t xml:space="preserve">Blue Dragon</w:t>
      </w:r>
      <w:r>
        <w:t xml:space="preserve">, julkaistiin vuonna </w:t>
      </w:r>
      <w:r>
        <w:t xml:space="preserve">ja</w:t>
      </w:r>
      <w:r>
        <w:rPr>
          <w:color w:val="6B8E23"/>
        </w:rPr>
        <w:t xml:space="preserve">2006</w:t>
      </w:r>
      <w:r>
        <w:t xml:space="preserve"> siitä tehtiin rajoitettu paketti, joka myytiin nopeasti loppuun </w:t>
      </w:r>
      <w:r>
        <w:rPr>
          <w:color w:val="A0522D"/>
        </w:rPr>
        <w:t xml:space="preserve">yli 10 000 </w:t>
      </w:r>
      <w:r>
        <w:t xml:space="preserve">ennakkotilauksella. Blue Dragon on yksi </w:t>
      </w:r>
      <w:r>
        <w:rPr>
          <w:color w:val="228B22"/>
        </w:rPr>
        <w:t xml:space="preserve">kolmesta </w:t>
      </w:r>
      <w:r>
        <w:t xml:space="preserve">Xbox 360 -pelistä, jotka ylittivät </w:t>
      </w:r>
      <w:r>
        <w:rPr>
          <w:color w:val="8B0000"/>
        </w:rPr>
        <w:t xml:space="preserve">kappalemäärät</w:t>
      </w:r>
      <w:r>
        <w:rPr>
          <w:color w:val="191970"/>
        </w:rPr>
        <w:t xml:space="preserve">200,000</w:t>
      </w:r>
      <w:r>
        <w:t xml:space="preserve"> Japanissa, Tales of Vesperian ja Star Oceanin ohella</w:t>
      </w:r>
      <w:r>
        <w:rPr>
          <w:color w:val="228B22"/>
        </w:rPr>
        <w:t xml:space="preserve">:</w:t>
      </w:r>
      <w:r>
        <w:t xml:space="preserve"> The Last Hope. </w:t>
      </w:r>
      <w:r>
        <w:t xml:space="preserve">Myös </w:t>
      </w:r>
      <w:r>
        <w:t xml:space="preserve">Mistwalkerin toinen peli, </w:t>
      </w:r>
      <w:r>
        <w:rPr>
          <w:color w:val="483D8B"/>
        </w:rPr>
        <w:t xml:space="preserve">Lost Odyssey, </w:t>
      </w:r>
      <w:r>
        <w:t xml:space="preserve">myi yli 100 000 kappaletta.</w:t>
      </w:r>
    </w:p>
    <w:p>
      <w:r>
        <w:rPr>
          <w:b/>
        </w:rPr>
        <w:t xml:space="preserve">Kysymys 0</w:t>
      </w:r>
    </w:p>
    <w:p>
      <w:r>
        <w:t xml:space="preserve">Kuinka monta julkaisupeliä 360:llä oli Japanissa?</w:t>
      </w:r>
    </w:p>
    <w:p>
      <w:r>
        <w:rPr>
          <w:b/>
        </w:rPr>
        <w:t xml:space="preserve">Kysymys 1</w:t>
      </w:r>
    </w:p>
    <w:p>
      <w:r>
        <w:t xml:space="preserve">Mikä oli sen japanilaisen kehittäjän nimi, joka tuki voimakkaasti 360:ää?</w:t>
      </w:r>
    </w:p>
    <w:p>
      <w:r>
        <w:rPr>
          <w:b/>
        </w:rPr>
        <w:t xml:space="preserve">Kysymys 2</w:t>
      </w:r>
    </w:p>
    <w:p>
      <w:r>
        <w:t xml:space="preserve">Mikä oli Mistwalkerin ensimmäinen nimi 360:lle?</w:t>
      </w:r>
    </w:p>
    <w:p>
      <w:r>
        <w:rPr>
          <w:b/>
        </w:rPr>
        <w:t xml:space="preserve">Kysymys 3</w:t>
      </w:r>
    </w:p>
    <w:p>
      <w:r>
        <w:t xml:space="preserve">Blue Dragon ylitti tämän myyntiluvun Japanissa?</w:t>
      </w:r>
    </w:p>
    <w:p>
      <w:r>
        <w:rPr>
          <w:b/>
        </w:rPr>
        <w:t xml:space="preserve">Kysymys 4</w:t>
      </w:r>
    </w:p>
    <w:p>
      <w:r>
        <w:t xml:space="preserve">Mikä oli Mistwalkerin toinen 360-nimike, joka julkaistiin?</w:t>
      </w:r>
    </w:p>
    <w:p>
      <w:r>
        <w:rPr>
          <w:b/>
        </w:rPr>
        <w:t xml:space="preserve">Kysymys 5</w:t>
      </w:r>
    </w:p>
    <w:p>
      <w:r>
        <w:t xml:space="preserve">Kuka kehittäjä loi Chromehoundsin?</w:t>
      </w:r>
    </w:p>
    <w:p>
      <w:r>
        <w:rPr>
          <w:b/>
        </w:rPr>
        <w:t xml:space="preserve">Kysymys 6</w:t>
      </w:r>
    </w:p>
    <w:p>
      <w:r>
        <w:t xml:space="preserve">Kuinka monta ennakkotilausta konsolille tehtiin ensimmäisenä vuonna?</w:t>
      </w:r>
    </w:p>
    <w:p>
      <w:r>
        <w:rPr>
          <w:b/>
        </w:rPr>
        <w:t xml:space="preserve">Kysymys 7</w:t>
      </w:r>
    </w:p>
    <w:p>
      <w:r>
        <w:t xml:space="preserve">Kuinka monta kappaletta Phantasy Star -universumia myytiin?</w:t>
      </w:r>
    </w:p>
    <w:p>
      <w:r>
        <w:rPr>
          <w:b/>
        </w:rPr>
        <w:t xml:space="preserve">Kysymys 8</w:t>
      </w:r>
    </w:p>
    <w:p>
      <w:r>
        <w:t xml:space="preserve">Kuinka moni Japanissa julkaistuista kuudesta alkuperäisestä pelistä ylitti 200 000 kappaleen rajan?</w:t>
      </w:r>
    </w:p>
    <w:p>
      <w:r>
        <w:rPr>
          <w:b/>
        </w:rPr>
        <w:t xml:space="preserve">Kysymys 9</w:t>
      </w:r>
    </w:p>
    <w:p>
      <w:r>
        <w:t xml:space="preserve">Milloin Mistwalkerin toinen peli julkaistiin?</w:t>
      </w:r>
    </w:p>
    <w:p>
      <w:r>
        <w:rPr>
          <w:b/>
        </w:rPr>
        <w:t xml:space="preserve">Teksti numero 23</w:t>
      </w:r>
    </w:p>
    <w:p>
      <w:r>
        <w:t xml:space="preserve">Musiikkia, valokuvia ja videoita voidaan toistaa tavallisista USB-massamuistilaitteista, Xbox 360:n omista tallennuslaitteista (kuten muistikorteista tai Xbox 360:n kiintolevyistä) ja palvelimista tai tietokoneista, joissa on Windows Media Center tai </w:t>
      </w:r>
      <w:r>
        <w:rPr>
          <w:color w:val="A9A9A9"/>
        </w:rPr>
        <w:t xml:space="preserve">Windows XP Service Pack </w:t>
      </w:r>
      <w:r>
        <w:rPr>
          <w:color w:val="A9A9A9"/>
        </w:rPr>
        <w:t xml:space="preserve">tai </w:t>
      </w:r>
      <w:r>
        <w:rPr>
          <w:color w:val="DCDCDC"/>
        </w:rPr>
        <w:t xml:space="preserve">2</w:t>
      </w:r>
      <w:r>
        <w:rPr>
          <w:color w:val="A9A9A9"/>
        </w:rPr>
        <w:t xml:space="preserve">uudempi, </w:t>
      </w:r>
      <w:r>
        <w:t xml:space="preserve">lähiverkossa </w:t>
      </w:r>
      <w:r>
        <w:rPr>
          <w:color w:val="2F4F4F"/>
        </w:rPr>
        <w:t xml:space="preserve">suoratoistotilassa</w:t>
      </w:r>
      <w:r>
        <w:t xml:space="preserve">. </w:t>
      </w:r>
      <w:r>
        <w:t xml:space="preserve">Koska Xbox 360 käyttää muokattua versiota </w:t>
      </w:r>
      <w:r>
        <w:rPr>
          <w:color w:val="556B2F"/>
        </w:rPr>
        <w:t xml:space="preserve">UPnP </w:t>
      </w:r>
      <w:r>
        <w:t xml:space="preserve">AV -protokollasta, jotkut vaihtoehtoiset </w:t>
      </w:r>
      <w:r>
        <w:t xml:space="preserve">UPnP-palvelimet, kuten uShare (osa </w:t>
      </w:r>
      <w:r>
        <w:rPr>
          <w:color w:val="A0522D"/>
        </w:rPr>
        <w:t xml:space="preserve">GeeXboX-projektia</w:t>
      </w:r>
      <w:r>
        <w:t xml:space="preserve">) ja MythTV, voivat myös suoratoistaa mediaa Xbox 360:lle, mikä mahdollistaa samanlaisen toiminnallisuuden muilta kuin Windows-palvelimilta. Tämä on mahdollista jopa HD-resoluution videotiedostojen ja useiden koodekkien (</w:t>
      </w:r>
      <w:r>
        <w:rPr>
          <w:color w:val="228B22"/>
        </w:rPr>
        <w:t xml:space="preserve">MPEG-2, MPEG-4, WMV</w:t>
      </w:r>
      <w:r>
        <w:t xml:space="preserve">) ja konttiformaattien (</w:t>
      </w:r>
      <w:r>
        <w:rPr>
          <w:color w:val="191970"/>
        </w:rPr>
        <w:t xml:space="preserve">WMV, MOV, TS) kanssa</w:t>
      </w:r>
      <w:r>
        <w:t xml:space="preserve">.</w:t>
      </w:r>
    </w:p>
    <w:p>
      <w:r>
        <w:rPr>
          <w:b/>
        </w:rPr>
        <w:t xml:space="preserve">Kysymys 0</w:t>
      </w:r>
    </w:p>
    <w:p>
      <w:r>
        <w:t xml:space="preserve">Mitä PC-käyttöjärjestelmää tarvitaan sisällön suoratoistamiseen 360:lle?</w:t>
      </w:r>
    </w:p>
    <w:p>
      <w:r>
        <w:rPr>
          <w:b/>
        </w:rPr>
        <w:t xml:space="preserve">Kysymys 1</w:t>
      </w:r>
    </w:p>
    <w:p>
      <w:r>
        <w:t xml:space="preserve">Mitä muunnettua AV-protokollaa 360 käyttää?</w:t>
      </w:r>
    </w:p>
    <w:p>
      <w:r>
        <w:rPr>
          <w:b/>
        </w:rPr>
        <w:t xml:space="preserve">Kysymys 2</w:t>
      </w:r>
    </w:p>
    <w:p>
      <w:r>
        <w:t xml:space="preserve">Mitä koodekkeja tuetaan uSharen 360-striimauksessa?</w:t>
      </w:r>
    </w:p>
    <w:p>
      <w:r>
        <w:rPr>
          <w:b/>
        </w:rPr>
        <w:t xml:space="preserve">Kysymys 3</w:t>
      </w:r>
    </w:p>
    <w:p>
      <w:r>
        <w:t xml:space="preserve">Mitä videoformaatteja tuetaan UPnP-suoratoistossa?</w:t>
      </w:r>
    </w:p>
    <w:p>
      <w:r>
        <w:rPr>
          <w:b/>
        </w:rPr>
        <w:t xml:space="preserve">Kysymys 4</w:t>
      </w:r>
    </w:p>
    <w:p>
      <w:r>
        <w:t xml:space="preserve">Service pack 2 tai uudempi estää mitä?</w:t>
      </w:r>
    </w:p>
    <w:p>
      <w:r>
        <w:rPr>
          <w:b/>
        </w:rPr>
        <w:t xml:space="preserve">Kysymys 5</w:t>
      </w:r>
    </w:p>
    <w:p>
      <w:r>
        <w:t xml:space="preserve">Millainen palvelintyyppi Windows XP:ssä on? </w:t>
      </w:r>
    </w:p>
    <w:p>
      <w:r>
        <w:rPr>
          <w:b/>
        </w:rPr>
        <w:t xml:space="preserve">Kysymys 6</w:t>
      </w:r>
    </w:p>
    <w:p>
      <w:r>
        <w:t xml:space="preserve">Mihin MythTV kuuluu?</w:t>
      </w:r>
    </w:p>
    <w:p>
      <w:r>
        <w:rPr>
          <w:b/>
        </w:rPr>
        <w:t xml:space="preserve">Kysymys 7</w:t>
      </w:r>
    </w:p>
    <w:p>
      <w:r>
        <w:t xml:space="preserve">Mitä formaatteja UPnP ei tue?</w:t>
      </w:r>
    </w:p>
    <w:p>
      <w:r>
        <w:rPr>
          <w:b/>
        </w:rPr>
        <w:t xml:space="preserve">Kysymys 8</w:t>
      </w:r>
    </w:p>
    <w:p>
      <w:r>
        <w:t xml:space="preserve">Palvelupaketin numeron on oltava pienempi kuin mikä toimiakseen Xbox 360:n kanssa?</w:t>
      </w:r>
    </w:p>
    <w:p>
      <w:r>
        <w:rPr>
          <w:b/>
        </w:rPr>
        <w:t xml:space="preserve">Tekstin numero 24</w:t>
      </w:r>
    </w:p>
    <w:p>
      <w:r>
        <w:t xml:space="preserve">Xbox Live Gold sisältää samat ominaisuudet kuin Free, ja se sisältää </w:t>
      </w:r>
      <w:r>
        <w:rPr>
          <w:color w:val="A9A9A9"/>
        </w:rPr>
        <w:t xml:space="preserve">integroituja verkkopelien pelaamismahdollisuuksia kolmansien osapuolten tilausten ulkopuolella</w:t>
      </w:r>
      <w:r>
        <w:t xml:space="preserve">. </w:t>
      </w:r>
      <w:r>
        <w:t xml:space="preserve">Microsoft on sallinut aiempien Xbox Live -tilaajien säilyttää </w:t>
      </w:r>
      <w:r>
        <w:rPr>
          <w:color w:val="DCDCDC"/>
        </w:rPr>
        <w:t xml:space="preserve">profiilitietonsa, kaverilistansa ja pelihistoriansa, </w:t>
      </w:r>
      <w:r>
        <w:t xml:space="preserve">kun he siirtyvät Xbox Live Goldiin. Siirtääkseen Xbox Live -tilin uuteen järjestelmään </w:t>
      </w:r>
      <w:r>
        <w:rPr>
          <w:color w:val="2F4F4F"/>
        </w:rPr>
        <w:t xml:space="preserve">käyttäjien on yhdistettävä Windows Live -tunnuksensa Xbox.comin pelitunnukseensa</w:t>
      </w:r>
      <w:r>
        <w:t xml:space="preserve">. </w:t>
      </w:r>
      <w:r>
        <w:t xml:space="preserve">Kun käyttäjät lisäävät Xbox Live -toiminnolla varustetun profiilin konsoliinsa, heidän on annettava konsolille </w:t>
      </w:r>
      <w:r>
        <w:rPr>
          <w:color w:val="556B2F"/>
        </w:rPr>
        <w:t xml:space="preserve">passitilinsä tiedot ja luottokorttinsa neljä viimeistä numeroa, joita </w:t>
      </w:r>
      <w:r>
        <w:t xml:space="preserve">käytetään todentamiseen ja laskutukseen. Xbox Live Gold -tilin vuosihinta on </w:t>
      </w:r>
      <w:r>
        <w:rPr>
          <w:color w:val="A0522D"/>
        </w:rPr>
        <w:t xml:space="preserve">59,99 Yhdysvaltain dollaria</w:t>
      </w:r>
      <w:r>
        <w:t xml:space="preserve">, 59,99 Yhdysvaltain dollaria, 59,99 Yhdysvaltain dollaria, 90 Yhdysvaltain dollaria, 39,99 Englannin puntaa tai 59,99 euroa. Tammikuun 5. päivänä 2011 Xbox Livellä oli </w:t>
      </w:r>
      <w:r>
        <w:rPr>
          <w:color w:val="228B22"/>
        </w:rPr>
        <w:t xml:space="preserve">yli </w:t>
      </w:r>
      <w:r>
        <w:rPr>
          <w:color w:val="191970"/>
        </w:rPr>
        <w:t xml:space="preserve">30 miljoonaa </w:t>
      </w:r>
      <w:r>
        <w:t xml:space="preserve">tilaajaa.</w:t>
      </w:r>
    </w:p>
    <w:p>
      <w:r>
        <w:rPr>
          <w:b/>
        </w:rPr>
        <w:t xml:space="preserve">Kysymys 0</w:t>
      </w:r>
    </w:p>
    <w:p>
      <w:r>
        <w:t xml:space="preserve">Mitä lisäominaisuuksia Xbox Live Gold -jäsenet saavat?</w:t>
      </w:r>
    </w:p>
    <w:p>
      <w:r>
        <w:rPr>
          <w:b/>
        </w:rPr>
        <w:t xml:space="preserve">Kysymys 1</w:t>
      </w:r>
    </w:p>
    <w:p>
      <w:r>
        <w:t xml:space="preserve">Mitä tietoja Microsoft sallii käyttäjien säilyttää Live-tilauksia siirrettäessä?</w:t>
      </w:r>
    </w:p>
    <w:p>
      <w:r>
        <w:rPr>
          <w:b/>
        </w:rPr>
        <w:t xml:space="preserve">Kysymys 2</w:t>
      </w:r>
    </w:p>
    <w:p>
      <w:r>
        <w:t xml:space="preserve">Mitä käyttäjän on tehtävä siirtääkseen Live-tilin uuteen järjestelmään?</w:t>
      </w:r>
    </w:p>
    <w:p>
      <w:r>
        <w:rPr>
          <w:b/>
        </w:rPr>
        <w:t xml:space="preserve">Kysymys 3</w:t>
      </w:r>
    </w:p>
    <w:p>
      <w:r>
        <w:t xml:space="preserve">Mikä on Live Gold -jäsenyyden vuosihinta Yhdysvaltain dollareina?</w:t>
      </w:r>
    </w:p>
    <w:p>
      <w:r>
        <w:rPr>
          <w:b/>
        </w:rPr>
        <w:t xml:space="preserve">Kysymys 4</w:t>
      </w:r>
    </w:p>
    <w:p>
      <w:r>
        <w:t xml:space="preserve">Kuinka monta käyttäjää on tilannut Xbox Liven?</w:t>
      </w:r>
    </w:p>
    <w:p>
      <w:r>
        <w:rPr>
          <w:b/>
        </w:rPr>
        <w:t xml:space="preserve">Kysymys 5</w:t>
      </w:r>
    </w:p>
    <w:p>
      <w:r>
        <w:t xml:space="preserve">Mitä käyttäjät toimittavat saadakseen Windows Live ID -tunnuksen?</w:t>
      </w:r>
    </w:p>
    <w:p>
      <w:r>
        <w:rPr>
          <w:b/>
        </w:rPr>
        <w:t xml:space="preserve">Kysymys 6</w:t>
      </w:r>
    </w:p>
    <w:p>
      <w:r>
        <w:t xml:space="preserve">Kuinka monta käyttäjää Xbox Liven ilmaisversiolla on?</w:t>
      </w:r>
    </w:p>
    <w:p>
      <w:r>
        <w:rPr>
          <w:b/>
        </w:rPr>
        <w:t xml:space="preserve">Kysymys 7</w:t>
      </w:r>
    </w:p>
    <w:p>
      <w:r>
        <w:t xml:space="preserve">Mitä ilmaisessa versiossa on, mitä Gold-versiossa ei ole?</w:t>
      </w:r>
    </w:p>
    <w:p>
      <w:r>
        <w:rPr>
          <w:b/>
        </w:rPr>
        <w:t xml:space="preserve">Kysymys 8</w:t>
      </w:r>
    </w:p>
    <w:p>
      <w:r>
        <w:t xml:space="preserve">Mitä Microsoft pakotti aiemmat tilaajat muuttamaan?</w:t>
      </w:r>
    </w:p>
    <w:p>
      <w:r>
        <w:rPr>
          <w:b/>
        </w:rPr>
        <w:t xml:space="preserve">Kysymys 9</w:t>
      </w:r>
    </w:p>
    <w:p>
      <w:r>
        <w:t xml:space="preserve">kuinka paljon Windows Live ID maksaa Yhdysvaltain dollareina?</w:t>
      </w:r>
    </w:p>
    <w:p>
      <w:r>
        <w:rPr>
          <w:b/>
        </w:rPr>
        <w:t xml:space="preserve">Teksti numero 25</w:t>
      </w:r>
    </w:p>
    <w:p>
      <w:r>
        <w:t xml:space="preserve">Microsoft ilmoitti 26. </w:t>
      </w:r>
      <w:r>
        <w:rPr>
          <w:color w:val="A9A9A9"/>
        </w:rPr>
        <w:t xml:space="preserve">toukokuuta </w:t>
      </w:r>
      <w:r>
        <w:t xml:space="preserve">2009 </w:t>
      </w:r>
      <w:r>
        <w:rPr>
          <w:color w:val="2F4F4F"/>
        </w:rPr>
        <w:t xml:space="preserve">Zune </w:t>
      </w:r>
      <w:r>
        <w:rPr>
          <w:color w:val="556B2F"/>
        </w:rPr>
        <w:t xml:space="preserve">HD:n </w:t>
      </w:r>
      <w:r>
        <w:t xml:space="preserve">tulevasta julkaisusta </w:t>
      </w:r>
      <w:r>
        <w:t xml:space="preserve">(</w:t>
      </w:r>
      <w:r>
        <w:rPr>
          <w:color w:val="6B8E23"/>
        </w:rPr>
        <w:t xml:space="preserve">syksyllä 2009)</w:t>
      </w:r>
      <w:r>
        <w:t xml:space="preserve">, joka on seuraava lisäys Zune-tuotevalikoimaan. Tällä on </w:t>
      </w:r>
      <w:r>
        <w:t xml:space="preserve">vaikutusta Xbox Live -videokauppaan, sillä ilmoitettiin myös, että </w:t>
      </w:r>
      <w:r>
        <w:rPr>
          <w:color w:val="A0522D"/>
        </w:rPr>
        <w:t xml:space="preserve">Zune Video Marketplace ja </w:t>
      </w:r>
      <w:r>
        <w:rPr>
          <w:color w:val="228B22"/>
        </w:rPr>
        <w:t xml:space="preserve">Xbox Live Video Store </w:t>
      </w:r>
      <w:r>
        <w:t xml:space="preserve">yhdistetään </w:t>
      </w:r>
      <w:r>
        <w:rPr>
          <w:color w:val="191970"/>
        </w:rPr>
        <w:t xml:space="preserve">Zune Marketplace -markkinapaikaksi, </w:t>
      </w:r>
      <w:r>
        <w:t xml:space="preserve">joka saapuu Xbox Liveen </w:t>
      </w:r>
      <w:r>
        <w:rPr>
          <w:color w:val="8B0000"/>
        </w:rPr>
        <w:t xml:space="preserve">7</w:t>
      </w:r>
      <w:r>
        <w:t xml:space="preserve">aluksi Yhdistyneessä kuningaskunnassa, Yhdysvalloissa, Ranskassa, Italiassa, Saksassa, Irlannissa ja Espanjassa. Lisätietoja julkaistiin Microsoftin lehdistötilaisuudessa </w:t>
      </w:r>
      <w:r>
        <w:rPr>
          <w:color w:val="483D8B"/>
        </w:rPr>
        <w:t xml:space="preserve">E3 2009 </w:t>
      </w:r>
      <w:r>
        <w:t xml:space="preserve">-tapahtumassa</w:t>
      </w:r>
      <w:r>
        <w:t xml:space="preserve">.</w:t>
      </w:r>
    </w:p>
    <w:p>
      <w:r>
        <w:rPr>
          <w:b/>
        </w:rPr>
        <w:t xml:space="preserve">Kysymys 0</w:t>
      </w:r>
    </w:p>
    <w:p>
      <w:r>
        <w:t xml:space="preserve">Mikä laitteistolaite sulautettiin videomarkkinoille?</w:t>
      </w:r>
    </w:p>
    <w:p>
      <w:r>
        <w:rPr>
          <w:b/>
        </w:rPr>
        <w:t xml:space="preserve">Kysymys 1</w:t>
      </w:r>
    </w:p>
    <w:p>
      <w:r>
        <w:t xml:space="preserve">Missä ja milloin Zune HD -markkinapaikasta ilmoitettiin?</w:t>
      </w:r>
    </w:p>
    <w:p>
      <w:r>
        <w:rPr>
          <w:b/>
        </w:rPr>
        <w:t xml:space="preserve">Kysymys 2</w:t>
      </w:r>
    </w:p>
    <w:p>
      <w:r>
        <w:t xml:space="preserve">Mihin Live-toimintoon Zunen videomarkkinapaikka yhdistettiin?</w:t>
      </w:r>
    </w:p>
    <w:p>
      <w:r>
        <w:rPr>
          <w:b/>
        </w:rPr>
        <w:t xml:space="preserve">Kysymys 3</w:t>
      </w:r>
    </w:p>
    <w:p>
      <w:r>
        <w:t xml:space="preserve">Mikä oli tämän Live-videovuokraamon uusi nimi?</w:t>
      </w:r>
    </w:p>
    <w:p>
      <w:r>
        <w:rPr>
          <w:b/>
        </w:rPr>
        <w:t xml:space="preserve">Kysymys 4</w:t>
      </w:r>
    </w:p>
    <w:p>
      <w:r>
        <w:t xml:space="preserve">Kuinka monessa maassa Zune Marketplacen lanseeraus oli suunniteltu?</w:t>
      </w:r>
    </w:p>
    <w:p>
      <w:r>
        <w:rPr>
          <w:b/>
        </w:rPr>
        <w:t xml:space="preserve">Kysymys 5</w:t>
      </w:r>
    </w:p>
    <w:p>
      <w:r>
        <w:t xml:space="preserve">Kuinka monessa maassa E3 järjestettiin?</w:t>
      </w:r>
    </w:p>
    <w:p>
      <w:r>
        <w:rPr>
          <w:b/>
        </w:rPr>
        <w:t xml:space="preserve">Kysymys 6</w:t>
      </w:r>
    </w:p>
    <w:p>
      <w:r>
        <w:t xml:space="preserve">Missä kuussa E3 oli?</w:t>
      </w:r>
    </w:p>
    <w:p>
      <w:r>
        <w:rPr>
          <w:b/>
        </w:rPr>
        <w:t xml:space="preserve">Kysymys 7</w:t>
      </w:r>
    </w:p>
    <w:p>
      <w:r>
        <w:t xml:space="preserve">Xbox Live -videokauppa on minkä kahden markkinapaikan yhdistelmä?</w:t>
      </w:r>
    </w:p>
    <w:p>
      <w:r>
        <w:rPr>
          <w:b/>
        </w:rPr>
        <w:t xml:space="preserve">Kysymys 8</w:t>
      </w:r>
    </w:p>
    <w:p>
      <w:r>
        <w:t xml:space="preserve">Zune- ja Xbox Live -kauppojen yhdistäminen vaikutti minkä tuotteen julkaisuun?</w:t>
      </w:r>
    </w:p>
    <w:p>
      <w:r>
        <w:rPr>
          <w:b/>
        </w:rPr>
        <w:t xml:space="preserve">Kysymys 9</w:t>
      </w:r>
    </w:p>
    <w:p>
      <w:r>
        <w:t xml:space="preserve">Milloin Zune HD oli määrä poistaa käytöstä?</w:t>
      </w:r>
    </w:p>
    <w:p>
      <w:r>
        <w:br w:type="page"/>
      </w:r>
    </w:p>
    <w:p>
      <w:r>
        <w:rPr>
          <w:b/>
          <w:u w:val="single"/>
        </w:rPr>
        <w:t xml:space="preserve">Asiakirjan numero 131</w:t>
      </w:r>
    </w:p>
    <w:p>
      <w:r>
        <w:rPr>
          <w:b/>
        </w:rPr>
        <w:t xml:space="preserve">Tekstin numero 0</w:t>
      </w:r>
    </w:p>
    <w:p>
      <w:r>
        <w:t xml:space="preserve">Siirtokunnat joutuivat vuodesta</w:t>
      </w:r>
      <w:r>
        <w:rPr>
          <w:color w:val="A9A9A9"/>
        </w:rPr>
        <w:t xml:space="preserve">1689</w:t>
      </w:r>
      <w:r>
        <w:t xml:space="preserve"> 1754 alkaen osallistumaan Ison-Britannian ja Ranskan välisiin sotiin Pohjois-Amerikan hallinnasta, joista tärkeimmät olivat </w:t>
      </w:r>
      <w:r>
        <w:rPr>
          <w:color w:val="DCDCDC"/>
        </w:rPr>
        <w:t xml:space="preserve">kuningatar Annen sota</w:t>
      </w:r>
      <w:r>
        <w:rPr>
          <w:color w:val="2F4F4F"/>
        </w:rPr>
        <w:t xml:space="preserve">, </w:t>
      </w:r>
      <w:r>
        <w:t xml:space="preserve">jossa britit valloittivat Ranskan siirtokunnan </w:t>
      </w:r>
      <w:r>
        <w:rPr>
          <w:color w:val="556B2F"/>
        </w:rPr>
        <w:t xml:space="preserve">Acadian</w:t>
      </w:r>
      <w:r>
        <w:t xml:space="preserve">, sekä lopullinen Ranskan ja intiaanien sota (</w:t>
      </w:r>
      <w:r>
        <w:rPr>
          <w:color w:val="6B8E23"/>
        </w:rPr>
        <w:t xml:space="preserve">1754-63)</w:t>
      </w:r>
      <w:r>
        <w:t xml:space="preserve">, jossa Britannia voitti kaikki Ranskan siirtokunnat Pohjois-Amerikassa. Tämä viimeinen sota antoi tuhansille siirtokuntalaisille, kuten Virginian everstille </w:t>
      </w:r>
      <w:r>
        <w:rPr>
          <w:color w:val="A0522D"/>
        </w:rPr>
        <w:t xml:space="preserve">George Washingtonille</w:t>
      </w:r>
      <w:r>
        <w:t xml:space="preserve">, sotilaskokemusta, jota he hyödynsivät Yhdysvaltain vapaussodassa.</w:t>
      </w:r>
    </w:p>
    <w:p>
      <w:r>
        <w:rPr>
          <w:b/>
        </w:rPr>
        <w:t xml:space="preserve">Kysymys 0</w:t>
      </w:r>
    </w:p>
    <w:p>
      <w:r>
        <w:t xml:space="preserve">Milloin Britannian ja Ranskan väliset sodat Pohjois-Amerikassa alkoivat?</w:t>
      </w:r>
    </w:p>
    <w:p>
      <w:r>
        <w:rPr>
          <w:b/>
        </w:rPr>
        <w:t xml:space="preserve">Kysymys 1</w:t>
      </w:r>
    </w:p>
    <w:p>
      <w:r>
        <w:t xml:space="preserve">Mikä oli Ranskan ja Britannian välisen Pohjois-Amerikan konfliktin nimi?</w:t>
      </w:r>
    </w:p>
    <w:p>
      <w:r>
        <w:rPr>
          <w:b/>
        </w:rPr>
        <w:t xml:space="preserve">Kysymys 2</w:t>
      </w:r>
    </w:p>
    <w:p>
      <w:r>
        <w:t xml:space="preserve">Minkä Ranskan siirtomaan Iso-Britannia valloitti kuningatar Annen sodassa?</w:t>
      </w:r>
    </w:p>
    <w:p>
      <w:r>
        <w:rPr>
          <w:b/>
        </w:rPr>
        <w:t xml:space="preserve">Kysymys 3</w:t>
      </w:r>
    </w:p>
    <w:p>
      <w:r>
        <w:t xml:space="preserve">Milloin käytiin viimeinen Ranskan ja intiaanien sota?</w:t>
      </w:r>
    </w:p>
    <w:p>
      <w:r>
        <w:rPr>
          <w:b/>
        </w:rPr>
        <w:t xml:space="preserve">Kysymys 4</w:t>
      </w:r>
    </w:p>
    <w:p>
      <w:r>
        <w:t xml:space="preserve">Kuka Amerikan tuleva perustajaisä taisteli Ranskan ja intiaanien sodassa?</w:t>
      </w:r>
    </w:p>
    <w:p>
      <w:r>
        <w:rPr>
          <w:b/>
        </w:rPr>
        <w:t xml:space="preserve">Kysymys 5</w:t>
      </w:r>
    </w:p>
    <w:p>
      <w:r>
        <w:t xml:space="preserve">Milloin Kiinan ja Ranskan väliset sodat Pohjois-Amerikassa alkoivat?</w:t>
      </w:r>
    </w:p>
    <w:p>
      <w:r>
        <w:rPr>
          <w:b/>
        </w:rPr>
        <w:t xml:space="preserve">Kysymys 6</w:t>
      </w:r>
    </w:p>
    <w:p>
      <w:r>
        <w:t xml:space="preserve">Mikä oli Ranskan ja Britannian välisen Etelä-Amerikan konfliktin nimi?</w:t>
      </w:r>
    </w:p>
    <w:p>
      <w:r>
        <w:rPr>
          <w:b/>
        </w:rPr>
        <w:t xml:space="preserve">Kysymys 7</w:t>
      </w:r>
    </w:p>
    <w:p>
      <w:r>
        <w:t xml:space="preserve">Minkä Ranskan siirtomaan Iso-Britannia valloitti kuningatar Annen sodan ulkopuolella?</w:t>
      </w:r>
    </w:p>
    <w:p>
      <w:r>
        <w:rPr>
          <w:b/>
        </w:rPr>
        <w:t xml:space="preserve">Kysymys 8</w:t>
      </w:r>
    </w:p>
    <w:p>
      <w:r>
        <w:t xml:space="preserve"> Milloin käytiin ensimmäinen Ranskan ja intiaanien sota?</w:t>
      </w:r>
    </w:p>
    <w:p>
      <w:r>
        <w:rPr>
          <w:b/>
        </w:rPr>
        <w:t xml:space="preserve">Kysymys 9</w:t>
      </w:r>
    </w:p>
    <w:p>
      <w:r>
        <w:t xml:space="preserve">Kuka Kanadan tuleva perustajaisä taisteli Ranskan ja intiaanien sodassa?</w:t>
      </w:r>
    </w:p>
    <w:p>
      <w:r>
        <w:rPr>
          <w:b/>
        </w:rPr>
        <w:t xml:space="preserve">Teksti numero 1</w:t>
      </w:r>
    </w:p>
    <w:p>
      <w:r>
        <w:t xml:space="preserve">Ylivoimaisesti suurin sotatoimi, johon Yhdysvallat osallistui tällä aikakaudella, oli vuoden </w:t>
      </w:r>
      <w:r>
        <w:rPr>
          <w:color w:val="DCDCDC"/>
        </w:rPr>
        <w:t xml:space="preserve">1812 sota</w:t>
      </w:r>
      <w:r>
        <w:t xml:space="preserve">. </w:t>
      </w:r>
      <w:r>
        <w:t xml:space="preserve">Britannia oli ajautunut </w:t>
      </w:r>
      <w:r>
        <w:rPr>
          <w:color w:val="556B2F"/>
        </w:rPr>
        <w:t xml:space="preserve">suursotaan Napoleonin Ranskan kanssa, ja </w:t>
      </w:r>
      <w:r>
        <w:t xml:space="preserve">sen politiikkana oli estää amerikkalaisten toimitukset Ranskaan. Yhdysvallat pyrki pysymään puolueettomana ja harjoittamaan samalla ulkomaankauppaa. Iso-Britannia katkaisi kaupan ja otti amerikkalaisten laivojen merimiehiä kuninkaalliseen laivastoon voimakkaista vastalauseista huolimatta. Britannia tuki </w:t>
      </w:r>
      <w:r>
        <w:rPr>
          <w:color w:val="6B8E23"/>
        </w:rPr>
        <w:t xml:space="preserve">intiaanien kapinaa </w:t>
      </w:r>
      <w:r>
        <w:t xml:space="preserve">Yhdysvaltain Keskilännessä tavoitteenaan luoda sinne intiaanivaltio, joka estäisi Yhdysvaltain laajentumisen. Yhdysvallat julisti lopulta sodan </w:t>
      </w:r>
      <w:r>
        <w:rPr>
          <w:color w:val="228B22"/>
        </w:rPr>
        <w:t xml:space="preserve">Yhdistyneelle kuningaskunnalle </w:t>
      </w:r>
      <w:r>
        <w:t xml:space="preserve">vuonna 1812, mikä oli ensimmäinen kerta, kun Yhdysvallat oli virallisesti julistanut sodan. Koska Yhdysvallat </w:t>
      </w:r>
      <w:r>
        <w:t xml:space="preserve">ei toivonut voivansa voittaa kuninkaallista laivastoa, se hyökkäsi brittiläistä imperiumia vastaan </w:t>
      </w:r>
      <w:r>
        <w:rPr>
          <w:color w:val="191970"/>
        </w:rPr>
        <w:t xml:space="preserve">hyökkäämällä brittiläiseen Kanadaan ja toivoi voivansa käyttää vallattua aluetta neuvotteluvalttina</w:t>
      </w:r>
      <w:r>
        <w:t xml:space="preserve">. Hyökkäys Kanadaan oli katastrofi, vaikka samanaikaiset sodat intiaanien kanssa länsirintamalla (Tecumsehin sota ja Creek-sota) olivat menestyksekkäämpiä. Voitettuaan Napoleonin vuonna 1814 Britannia lähetti suuret veteraaniarmeijat hyökkäämään New Yorkiin, tekemään ryöstöretkiä Washingtoniin ja valtaamaan Mississippi-joen keskeisen hallinta-alueen New Orleansissa. New Yorkin maihinnousu oli fiasko sen jälkeen, kun paljon suurempi brittiarmeija vetäytyi Kanadaan. Hyökkääjät onnistuivat polttamaan Washingtonin 25. elokuuta 1814, mutta heidät torjuttiin Chesapeake Bayn kampanjassa Baltimoren taistelussa ja brittiläinen komentaja kuoli. Suurhyökkäys Louisianaan pysäytettiin yksipuolisessa sotilaallisessa taistelussa, jossa kuolivat kolme parasta brittikenraalia ja tuhansia sotilaita. Voittajia olivat New Orleansin taistelun komentava kenraalimajuri Andrew Jackson, josta tuli presidentti, ja amerikkalaiset, jotka paistattelivat voitossaan paljon voimakkaammasta maasta. Rauhansopimus osoittautui onnistuneeksi, eivätkä Yhdysvallat ja Britannia enää koskaan ryhtyneet sotaan. Häviäjiä olivat intiaanit, jotka eivät koskaan saaneet Britannian lupaamaa itsenäistä aluetta Keskilännessä.</w:t>
      </w:r>
    </w:p>
    <w:p>
      <w:r>
        <w:rPr>
          <w:b/>
        </w:rPr>
        <w:t xml:space="preserve">Kysymys 0</w:t>
      </w:r>
    </w:p>
    <w:p>
      <w:r>
        <w:t xml:space="preserve">Mikä oli suurin sota, johon Yhdysvallat osallistui 1800-luvun alussa?</w:t>
      </w:r>
    </w:p>
    <w:p>
      <w:r>
        <w:rPr>
          <w:b/>
        </w:rPr>
        <w:t xml:space="preserve">Kysymys 1</w:t>
      </w:r>
    </w:p>
    <w:p>
      <w:r>
        <w:t xml:space="preserve">Mikä konflikti sai Britannian saartamaan kaupan?</w:t>
      </w:r>
    </w:p>
    <w:p>
      <w:r>
        <w:rPr>
          <w:b/>
        </w:rPr>
        <w:t xml:space="preserve">Kysymys 2</w:t>
      </w:r>
    </w:p>
    <w:p>
      <w:r>
        <w:t xml:space="preserve">Mitä kansannousua Britannia tuki Pohjois-Amerikassa?</w:t>
      </w:r>
    </w:p>
    <w:p>
      <w:r>
        <w:rPr>
          <w:b/>
        </w:rPr>
        <w:t xml:space="preserve">Kysymys 3</w:t>
      </w:r>
    </w:p>
    <w:p>
      <w:r>
        <w:t xml:space="preserve">Mikä maa oli ensimmäinen, jolle Yhdysvallat julisti sodan?</w:t>
      </w:r>
    </w:p>
    <w:p>
      <w:r>
        <w:rPr>
          <w:b/>
        </w:rPr>
        <w:t xml:space="preserve">Kysymys 4</w:t>
      </w:r>
    </w:p>
    <w:p>
      <w:r>
        <w:t xml:space="preserve">Mikä oli Yhdysvaltojen alkuperäinen strategia vuoden 1812 sodassa?</w:t>
      </w:r>
    </w:p>
    <w:p>
      <w:r>
        <w:rPr>
          <w:b/>
        </w:rPr>
        <w:t xml:space="preserve">Kysymys 5</w:t>
      </w:r>
    </w:p>
    <w:p>
      <w:r>
        <w:t xml:space="preserve">Mikä oli pienin sota, johon Yhdysvallat osallistui 1800-luvun alussa?</w:t>
      </w:r>
    </w:p>
    <w:p>
      <w:r>
        <w:rPr>
          <w:b/>
        </w:rPr>
        <w:t xml:space="preserve">Kysymys 6</w:t>
      </w:r>
    </w:p>
    <w:p>
      <w:r>
        <w:t xml:space="preserve"> Minkä konfliktin vuoksi Ranska joutui kauppasaartoon?</w:t>
      </w:r>
    </w:p>
    <w:p>
      <w:r>
        <w:rPr>
          <w:b/>
        </w:rPr>
        <w:t xml:space="preserve">Kysymys 7</w:t>
      </w:r>
    </w:p>
    <w:p>
      <w:r>
        <w:t xml:space="preserve"> Mitä kansannousua Ranska tuki Pohjois-Amerikassa?</w:t>
      </w:r>
    </w:p>
    <w:p>
      <w:r>
        <w:rPr>
          <w:b/>
        </w:rPr>
        <w:t xml:space="preserve">Kysymys 8</w:t>
      </w:r>
    </w:p>
    <w:p>
      <w:r>
        <w:t xml:space="preserve"> Mikä maa oli ensimmäinen, jolle Yhdistynyt kuningaskunta julisti sodan?</w:t>
      </w:r>
    </w:p>
    <w:p>
      <w:r>
        <w:rPr>
          <w:b/>
        </w:rPr>
        <w:t xml:space="preserve">Kysymys 9</w:t>
      </w:r>
    </w:p>
    <w:p>
      <w:r>
        <w:t xml:space="preserve"> Mikä oli Kanadan alkuperäinen strategia vuoden 1812 sodassa?</w:t>
      </w:r>
    </w:p>
    <w:p>
      <w:r>
        <w:rPr>
          <w:b/>
        </w:rPr>
        <w:t xml:space="preserve">Teksti numero 2</w:t>
      </w:r>
    </w:p>
    <w:p>
      <w:r>
        <w:t xml:space="preserve">Sotaministeri </w:t>
      </w:r>
      <w:r>
        <w:rPr>
          <w:color w:val="A9A9A9"/>
        </w:rPr>
        <w:t xml:space="preserve">Elihu Root </w:t>
      </w:r>
      <w:r>
        <w:t xml:space="preserve">(1899-1904) johti armeijan nykyaikaistamista. Kenraali Nelson A. Miles esti hänen tavoitteensa, joka koski univormupukuista esikuntapäällikköä yleisjohtajana ja eurooppalaistyyppistä yleisesikuntaa suunnittelua varten, mutta hän onnistui laajentamaan </w:t>
      </w:r>
      <w:r>
        <w:rPr>
          <w:color w:val="DCDCDC"/>
        </w:rPr>
        <w:t xml:space="preserve">West Pointia </w:t>
      </w:r>
      <w:r>
        <w:t xml:space="preserve">ja perustamaan Yhdysvaltain armeijan sotakorkeakoulun sekä </w:t>
      </w:r>
      <w:r>
        <w:rPr>
          <w:color w:val="2F4F4F"/>
        </w:rPr>
        <w:t xml:space="preserve">yleisesikunnan</w:t>
      </w:r>
      <w:r>
        <w:t xml:space="preserve">. Root muutti ylennysmenettelyjä ja järjesti kouluja erikoisaloille. Hän kehitti myös </w:t>
      </w:r>
      <w:r>
        <w:rPr>
          <w:color w:val="6B8E23"/>
        </w:rPr>
        <w:t xml:space="preserve">periaatteen, jonka mukaan upseerit vaihtuvat esikunnasta linjaan</w:t>
      </w:r>
      <w:r>
        <w:t xml:space="preserve">. </w:t>
      </w:r>
      <w:r>
        <w:t xml:space="preserve">Root oli huolissaan armeijan roolista vuonna 1898 hankittujen uusien alueiden hallinnassa, ja hän laati menettelyt Kuuban luovuttamiseksi kuubalaisille sekä kirjoitti </w:t>
      </w:r>
      <w:r>
        <w:rPr>
          <w:color w:val="228B22"/>
        </w:rPr>
        <w:t xml:space="preserve">Filippiinien </w:t>
      </w:r>
      <w:r>
        <w:t xml:space="preserve">hallituksen peruskirjan</w:t>
      </w:r>
      <w:r>
        <w:t xml:space="preserve">.</w:t>
      </w:r>
    </w:p>
    <w:p>
      <w:r>
        <w:rPr>
          <w:b/>
        </w:rPr>
        <w:t xml:space="preserve">Kysymys 0</w:t>
      </w:r>
    </w:p>
    <w:p>
      <w:r>
        <w:t xml:space="preserve">Kuka oli sotaministeri, joka modernisoi Yhdysvaltain armeijan 1900-luvun alussa?</w:t>
      </w:r>
    </w:p>
    <w:p>
      <w:r>
        <w:rPr>
          <w:b/>
        </w:rPr>
        <w:t xml:space="preserve">Kysymys 1</w:t>
      </w:r>
    </w:p>
    <w:p>
      <w:r>
        <w:t xml:space="preserve">Minkä sotilasakatemian Root auttoi kasvattamaan?</w:t>
      </w:r>
    </w:p>
    <w:p>
      <w:r>
        <w:rPr>
          <w:b/>
        </w:rPr>
        <w:t xml:space="preserve">Kysymys 2</w:t>
      </w:r>
    </w:p>
    <w:p>
      <w:r>
        <w:t xml:space="preserve">Minkä sotilaallisen neuvoa-antavan komitean Root perusti?</w:t>
      </w:r>
    </w:p>
    <w:p>
      <w:r>
        <w:rPr>
          <w:b/>
        </w:rPr>
        <w:t xml:space="preserve">Kysymys 3</w:t>
      </w:r>
    </w:p>
    <w:p>
      <w:r>
        <w:t xml:space="preserve">Mikä upseerikierron doktriini kehitettiin Rootin johdolla?</w:t>
      </w:r>
    </w:p>
    <w:p>
      <w:r>
        <w:rPr>
          <w:b/>
        </w:rPr>
        <w:t xml:space="preserve">Kysymys 4</w:t>
      </w:r>
    </w:p>
    <w:p>
      <w:r>
        <w:t xml:space="preserve">Minkä silloisen Yhdysvaltain protektoraatin Root kirjoitti hallituksen peruskirjan?</w:t>
      </w:r>
    </w:p>
    <w:p>
      <w:r>
        <w:rPr>
          <w:b/>
        </w:rPr>
        <w:t xml:space="preserve">Kysymys 5</w:t>
      </w:r>
    </w:p>
    <w:p>
      <w:r>
        <w:t xml:space="preserve">Kuka oli sotaministeri, joka modernisoi Yhdistyneen kuningaskunnan armeijan 1900-luvun alussa?</w:t>
      </w:r>
    </w:p>
    <w:p>
      <w:r>
        <w:rPr>
          <w:b/>
        </w:rPr>
        <w:t xml:space="preserve">Kysymys 6</w:t>
      </w:r>
    </w:p>
    <w:p>
      <w:r>
        <w:t xml:space="preserve"> Minkä sotilasakatemian Poot auttoi kasvattamaan?</w:t>
      </w:r>
    </w:p>
    <w:p>
      <w:r>
        <w:rPr>
          <w:b/>
        </w:rPr>
        <w:t xml:space="preserve">Kysymys 7</w:t>
      </w:r>
    </w:p>
    <w:p>
      <w:r>
        <w:t xml:space="preserve"> Minkä sotilaallisen neuvoa-antavan komitean Poot perusti?</w:t>
      </w:r>
    </w:p>
    <w:p>
      <w:r>
        <w:rPr>
          <w:b/>
        </w:rPr>
        <w:t xml:space="preserve">Kysymys 8</w:t>
      </w:r>
    </w:p>
    <w:p>
      <w:r>
        <w:t xml:space="preserve">Mikä upseerikierron doktriini oli kehittymätön Rootin johdolla?</w:t>
      </w:r>
    </w:p>
    <w:p>
      <w:r>
        <w:rPr>
          <w:b/>
        </w:rPr>
        <w:t xml:space="preserve">Kysymys 9</w:t>
      </w:r>
    </w:p>
    <w:p>
      <w:r>
        <w:t xml:space="preserve">Mille silloiselle Yhdistyneen kuningaskunnan protektoraatille Root kirjoitti hallituksen peruskirjan?</w:t>
      </w:r>
    </w:p>
    <w:p>
      <w:r>
        <w:rPr>
          <w:b/>
        </w:rPr>
        <w:t xml:space="preserve">Teksti numero 3</w:t>
      </w:r>
    </w:p>
    <w:p>
      <w:r>
        <w:t xml:space="preserve">Yhdysvallat halusi alun perin pysyä </w:t>
      </w:r>
      <w:r>
        <w:rPr>
          <w:color w:val="A9A9A9"/>
        </w:rPr>
        <w:t xml:space="preserve">puolueettomana</w:t>
      </w:r>
      <w:r>
        <w:t xml:space="preserve">, kun ensimmäinen maailmansota syttyi </w:t>
      </w:r>
      <w:r>
        <w:rPr>
          <w:color w:val="DCDCDC"/>
        </w:rPr>
        <w:t xml:space="preserve">elokuussa 1914</w:t>
      </w:r>
      <w:r>
        <w:t xml:space="preserve">. Se vaati kuitenkin puolueettomana osapuolena oikeuttaan suojaan Saksan sukellusvenehyökkäyksiltä, vaikka sen laivat kuljettivat elintarvikkeita ja raaka-aineita Britanniaan. Vuonna </w:t>
      </w:r>
      <w:r>
        <w:rPr>
          <w:color w:val="2F4F4F"/>
        </w:rPr>
        <w:t xml:space="preserve">1917</w:t>
      </w:r>
      <w:r>
        <w:t xml:space="preserve">saksalaiset jatkoivat </w:t>
      </w:r>
      <w:r>
        <w:rPr>
          <w:color w:val="556B2F"/>
        </w:rPr>
        <w:t xml:space="preserve">sukellusvenehyökkäyksiä </w:t>
      </w:r>
      <w:r>
        <w:t xml:space="preserve">tietäen, että se johtaisi Yhdysvaltojen liittymiseen. Kun Yhdysvallat julisti sodan, Yhdysvaltain armeija oli eurooppalaisittain vielä pieni, ja liikekannallepano kestäisi vuoden. Samaan aikaan Yhdysvallat jatkoi tarvikkeiden ja rahan toimittamista Britannialle ja Ranskalle ja aloitti ensimmäisen </w:t>
      </w:r>
      <w:r>
        <w:rPr>
          <w:color w:val="6B8E23"/>
        </w:rPr>
        <w:t xml:space="preserve">rauhanaikaisen asevelvollisuuden</w:t>
      </w:r>
      <w:r>
        <w:t xml:space="preserve">. Teollinen mobilisointi kesti odotettua kauemmin, joten divisioonat lähetettiin Eurooppaan ilman varusteita ja luotettiin sen sijaan siihen, että Britannia ja Ranska toimittaisivat ne.</w:t>
      </w:r>
    </w:p>
    <w:p>
      <w:r>
        <w:rPr>
          <w:b/>
        </w:rPr>
        <w:t xml:space="preserve">Kysymys 0</w:t>
      </w:r>
    </w:p>
    <w:p>
      <w:r>
        <w:t xml:space="preserve">Mikä oli Yhdysvaltain virallinen kanta ensimmäisen maailmansodan alkaessa?</w:t>
      </w:r>
    </w:p>
    <w:p>
      <w:r>
        <w:rPr>
          <w:b/>
        </w:rPr>
        <w:t xml:space="preserve">Kysymys 1</w:t>
      </w:r>
    </w:p>
    <w:p>
      <w:r>
        <w:t xml:space="preserve">Milloin alkoi ensimmäinen maailmansota?</w:t>
      </w:r>
    </w:p>
    <w:p>
      <w:r>
        <w:rPr>
          <w:b/>
        </w:rPr>
        <w:t xml:space="preserve">Kysymys 2</w:t>
      </w:r>
    </w:p>
    <w:p>
      <w:r>
        <w:t xml:space="preserve">Mikä Saksan sotapolitiikka sai aikaan Yhdysvaltojen osallistumisen ensimmäiseen maailmansotaan?</w:t>
      </w:r>
    </w:p>
    <w:p>
      <w:r>
        <w:rPr>
          <w:b/>
        </w:rPr>
        <w:t xml:space="preserve">Kysymys 3</w:t>
      </w:r>
    </w:p>
    <w:p>
      <w:r>
        <w:t xml:space="preserve">Minä vuonna Yhdysvallat liittyi ensimmäiseen maailmansotaan?</w:t>
      </w:r>
    </w:p>
    <w:p>
      <w:r>
        <w:rPr>
          <w:b/>
        </w:rPr>
        <w:t xml:space="preserve">Kysymys 4</w:t>
      </w:r>
    </w:p>
    <w:p>
      <w:r>
        <w:t xml:space="preserve">Millä tavalla Yhdysvallat rakensi armeijansa ennen sotaan liittymistä?</w:t>
      </w:r>
    </w:p>
    <w:p>
      <w:r>
        <w:rPr>
          <w:b/>
        </w:rPr>
        <w:t xml:space="preserve">Kysymys 5</w:t>
      </w:r>
    </w:p>
    <w:p>
      <w:r>
        <w:t xml:space="preserve">Mikä oli Yhdistyneen kuningaskunnan virallinen kanta ensimmäisen maailmansodan alkaessa?</w:t>
      </w:r>
    </w:p>
    <w:p>
      <w:r>
        <w:rPr>
          <w:b/>
        </w:rPr>
        <w:t xml:space="preserve">Kysymys 6</w:t>
      </w:r>
    </w:p>
    <w:p>
      <w:r>
        <w:t xml:space="preserve"> Milloin alkoi toinen maailmansota?</w:t>
      </w:r>
    </w:p>
    <w:p>
      <w:r>
        <w:rPr>
          <w:b/>
        </w:rPr>
        <w:t xml:space="preserve">Kysymys 7</w:t>
      </w:r>
    </w:p>
    <w:p>
      <w:r>
        <w:t xml:space="preserve"> Mikä Saksan sotapolitiikka sai aikaan Yhdysvaltojen osallistumisen toiseen maailmansotaan?</w:t>
      </w:r>
    </w:p>
    <w:p>
      <w:r>
        <w:rPr>
          <w:b/>
        </w:rPr>
        <w:t xml:space="preserve">Kysymys 8</w:t>
      </w:r>
    </w:p>
    <w:p>
      <w:r>
        <w:t xml:space="preserve"> Minä vuonna Yhdysvallat liittyi toiseen maailmansotaan?</w:t>
      </w:r>
    </w:p>
    <w:p>
      <w:r>
        <w:rPr>
          <w:b/>
        </w:rPr>
        <w:t xml:space="preserve">Kysymys 9</w:t>
      </w:r>
    </w:p>
    <w:p>
      <w:r>
        <w:t xml:space="preserve"> Millä tavoin Yhdistynyt kuningaskunta rakensi armeijansa ennen sotaan liittymistä?</w:t>
      </w:r>
    </w:p>
    <w:p>
      <w:r>
        <w:rPr>
          <w:b/>
        </w:rPr>
        <w:t xml:space="preserve">Teksti numero 4</w:t>
      </w:r>
    </w:p>
    <w:p>
      <w:r>
        <w:t xml:space="preserve">Sodan muistot ja opetukset ovat yhä merkittävä tekijä Yhdysvaltain politiikassa. Toinen puoli pitää sotaa välttämättömänä osana </w:t>
      </w:r>
      <w:r>
        <w:t xml:space="preserve">hillintäpolitiikkaa, joka antoi vihollisen valita sodankäynnin ajan ja paikan. Toiset taas toteavat, että Yhdysvallat sai merkittäviä strategisia voittoja, kun kommunistit kukistettiin </w:t>
      </w:r>
      <w:r>
        <w:rPr>
          <w:color w:val="DCDCDC"/>
        </w:rPr>
        <w:t xml:space="preserve">Indonesiassa, </w:t>
      </w:r>
      <w:r>
        <w:t xml:space="preserve">ja vuoteen 1972 mennessä sekä Moskova että Peking kilpailivat Yhdysvaltojen tuesta Hanoissa olevien liittolaistensa kustannuksella. Kriitikot pitävät konfliktia </w:t>
      </w:r>
      <w:r>
        <w:rPr>
          <w:color w:val="2F4F4F"/>
        </w:rPr>
        <w:t xml:space="preserve">"</w:t>
      </w:r>
      <w:r>
        <w:rPr>
          <w:color w:val="556B2F"/>
        </w:rPr>
        <w:t xml:space="preserve">suona</w:t>
      </w:r>
      <w:r>
        <w:t xml:space="preserve">" - loputtomana amerikkalaisen veren ja aarteiden tuhlaamisena konfliktiin, joka ei koskenut Yhdysvaltain etuja</w:t>
      </w:r>
      <w:r>
        <w:t xml:space="preserve">.</w:t>
      </w:r>
      <w:r>
        <w:t xml:space="preserve"> Pelko uudesta suosta on ollut merkittävä tekijä ulkopoliittisissa keskusteluissa siitä lähtien. Asevelvollisuudesta tuli erittäin epäsuosittu, ja </w:t>
      </w:r>
      <w:r>
        <w:rPr>
          <w:color w:val="6B8E23"/>
        </w:rPr>
        <w:t xml:space="preserve">presidentti Nixon </w:t>
      </w:r>
      <w:r>
        <w:t xml:space="preserve">lopetti sen vuonna </w:t>
      </w:r>
      <w:r>
        <w:rPr>
          <w:color w:val="A0522D"/>
        </w:rPr>
        <w:t xml:space="preserve">1973</w:t>
      </w:r>
      <w:r>
        <w:t xml:space="preserve">, jolloin </w:t>
      </w:r>
      <w:r>
        <w:t xml:space="preserve">armeija (erityisesti armeija) joutui turvautumaan täysin vapaaehtoisiin</w:t>
      </w:r>
      <w:r>
        <w:t xml:space="preserve">.</w:t>
      </w:r>
      <w:r>
        <w:t xml:space="preserve"> Tämä herätti kysymyksen siitä, kuinka hyvin ammattisotilaat heijastivat koko amerikkalaista yhteiskuntaa ja arvoja; sotilaat olivat yleensä sitä mieltä, että heidän palveluksensa edusti korkeimpia ja parhaita amerikkalaisia arvoja.</w:t>
      </w:r>
    </w:p>
    <w:p>
      <w:r>
        <w:rPr>
          <w:b/>
        </w:rPr>
        <w:t xml:space="preserve">Kysymys 0</w:t>
      </w:r>
    </w:p>
    <w:p>
      <w:r>
        <w:t xml:space="preserve">Vietnamin sota oli osa mitä Yhdysvaltojen diplomaattista politiikkaa?</w:t>
      </w:r>
    </w:p>
    <w:p>
      <w:r>
        <w:rPr>
          <w:b/>
        </w:rPr>
        <w:t xml:space="preserve">Kysymys 1</w:t>
      </w:r>
    </w:p>
    <w:p>
      <w:r>
        <w:t xml:space="preserve">Missä maassa kommunistit kukistettiin vuonna 1972?</w:t>
      </w:r>
    </w:p>
    <w:p>
      <w:r>
        <w:rPr>
          <w:b/>
        </w:rPr>
        <w:t xml:space="preserve">Kysymys 2</w:t>
      </w:r>
    </w:p>
    <w:p>
      <w:r>
        <w:t xml:space="preserve">Mitä termiä Vietnamin sodan kriitikot käyttivät kuvaamaan sitä?</w:t>
      </w:r>
    </w:p>
    <w:p>
      <w:r>
        <w:rPr>
          <w:b/>
        </w:rPr>
        <w:t xml:space="preserve">Kysymys 3</w:t>
      </w:r>
    </w:p>
    <w:p>
      <w:r>
        <w:t xml:space="preserve">Milloin luonnos päättyi?</w:t>
      </w:r>
    </w:p>
    <w:p>
      <w:r>
        <w:rPr>
          <w:b/>
        </w:rPr>
        <w:t xml:space="preserve">Kysymys 4</w:t>
      </w:r>
    </w:p>
    <w:p>
      <w:r>
        <w:t xml:space="preserve">Kuka presidentti lopetti asevelvollisuuden?</w:t>
      </w:r>
    </w:p>
    <w:p>
      <w:r>
        <w:rPr>
          <w:b/>
        </w:rPr>
        <w:t xml:space="preserve">Kysymys 5</w:t>
      </w:r>
    </w:p>
    <w:p>
      <w:r>
        <w:t xml:space="preserve"> Vietnamin sota oli osa mitä Yhdistyneen kuningaskunnan diplomaattista politiikkaa?</w:t>
      </w:r>
    </w:p>
    <w:p>
      <w:r>
        <w:rPr>
          <w:b/>
        </w:rPr>
        <w:t xml:space="preserve">Kysymys 6</w:t>
      </w:r>
    </w:p>
    <w:p>
      <w:r>
        <w:t xml:space="preserve"> Missä maassa kommunistit kukistettiin vuonna 1977?</w:t>
      </w:r>
    </w:p>
    <w:p>
      <w:r>
        <w:rPr>
          <w:b/>
        </w:rPr>
        <w:t xml:space="preserve">Kysymys 7</w:t>
      </w:r>
    </w:p>
    <w:p>
      <w:r>
        <w:t xml:space="preserve"> Mitä termiä Kiinan sodan kriitikot käyttivät kuvaamaan sitä?</w:t>
      </w:r>
    </w:p>
    <w:p>
      <w:r>
        <w:rPr>
          <w:b/>
        </w:rPr>
        <w:t xml:space="preserve">Kysymys 8</w:t>
      </w:r>
    </w:p>
    <w:p>
      <w:r>
        <w:t xml:space="preserve"> Milloin luonnos alkoi?</w:t>
      </w:r>
    </w:p>
    <w:p>
      <w:r>
        <w:rPr>
          <w:b/>
        </w:rPr>
        <w:t xml:space="preserve">Kysymys 9</w:t>
      </w:r>
    </w:p>
    <w:p>
      <w:r>
        <w:t xml:space="preserve"> Kuka presidentti aloitti luonnoksen?</w:t>
      </w:r>
    </w:p>
    <w:p>
      <w:r>
        <w:rPr>
          <w:b/>
        </w:rPr>
        <w:t xml:space="preserve">Teksti numero 5</w:t>
      </w:r>
    </w:p>
    <w:p>
      <w:r>
        <w:t xml:space="preserve">Persianlahden sota oli Irakin ja Yhdysvaltojen </w:t>
      </w:r>
      <w:r>
        <w:rPr>
          <w:color w:val="A9A9A9"/>
        </w:rPr>
        <w:t xml:space="preserve">34</w:t>
      </w:r>
      <w:r>
        <w:t xml:space="preserve">johtaman </w:t>
      </w:r>
      <w:r>
        <w:t xml:space="preserve">liittouman välinen konflikti</w:t>
      </w:r>
      <w:r>
        <w:t xml:space="preserve">. </w:t>
      </w:r>
      <w:r>
        <w:t xml:space="preserve">Sota alkoi </w:t>
      </w:r>
      <w:r>
        <w:rPr>
          <w:color w:val="2F4F4F"/>
        </w:rPr>
        <w:t xml:space="preserve">Irakin hyökkäyksestä Kuwaitiin </w:t>
      </w:r>
      <w:r>
        <w:rPr>
          <w:color w:val="556B2F"/>
        </w:rPr>
        <w:t xml:space="preserve">elokuussa 1990</w:t>
      </w:r>
      <w:r>
        <w:t xml:space="preserve">, minkä seurauksena Yhdistyneet Kansakunnat asetti välittömästi Irakille talouspakotteita. Liittouma aloitti vihollisuudet </w:t>
      </w:r>
      <w:r>
        <w:rPr>
          <w:color w:val="6B8E23"/>
        </w:rPr>
        <w:t xml:space="preserve">tammikuussa 1991</w:t>
      </w:r>
      <w:r>
        <w:t xml:space="preserve">, ja Yhdysvaltain johtamat liittouman joukot saavuttivat ratkaisevan voiton, sillä ne ajoivat Irakin joukot pois Kuwaitista ja liittouman joukot saivat vain vähän kuolonuhreja. Vaikka </w:t>
      </w:r>
      <w:r>
        <w:t xml:space="preserve">kuolleiden määrä oli vähäinen, yli </w:t>
      </w:r>
      <w:r>
        <w:t xml:space="preserve">yhdysvaltalaista</w:t>
      </w:r>
      <w:r>
        <w:rPr>
          <w:color w:val="A0522D"/>
        </w:rPr>
        <w:t xml:space="preserve">180,000</w:t>
      </w:r>
      <w:r>
        <w:t xml:space="preserve"> veteraania luokiteltiin myöhemmin "pysyvästi vammautuneiksi" Yhdysvaltain veteraaniasioiden ministeriön mukaan (ks. Persianlahden sodan oireyhtymä). Tärkeimmät taistelut käytiin ilmataisteluissa ja maataisteluissa Irakissa, Kuwaitissa ja Saudi-Arabian raja-alueilla. Maataistelut eivät laajentuneet Irakin, Kuwaitin ja Saudi-Arabian raja-alueen ulkopuolelle, vaikka liittouma pommitti kaupunkeja ja strategisia kohteita eri puolilla Irakia ja Irak ampui ohjuksia Israelin ja Saudi-Arabian kaupunkeihin.</w:t>
      </w:r>
    </w:p>
    <w:p>
      <w:r>
        <w:rPr>
          <w:b/>
        </w:rPr>
        <w:t xml:space="preserve">Kysymys 0</w:t>
      </w:r>
    </w:p>
    <w:p>
      <w:r>
        <w:t xml:space="preserve">Kuinka monta maata oli Irakia vastaan Yhdysvaltojen johtamassa liittoumassa?</w:t>
      </w:r>
    </w:p>
    <w:p>
      <w:r>
        <w:rPr>
          <w:b/>
        </w:rPr>
        <w:t xml:space="preserve">Kysymys 1</w:t>
      </w:r>
    </w:p>
    <w:p>
      <w:r>
        <w:t xml:space="preserve">Mikä sai aikaan Persianlahden sodan?</w:t>
      </w:r>
    </w:p>
    <w:p>
      <w:r>
        <w:rPr>
          <w:b/>
        </w:rPr>
        <w:t xml:space="preserve">Kysymys 2</w:t>
      </w:r>
    </w:p>
    <w:p>
      <w:r>
        <w:t xml:space="preserve">Milloin tämä tapahtuma tapahtui?</w:t>
      </w:r>
    </w:p>
    <w:p>
      <w:r>
        <w:rPr>
          <w:b/>
        </w:rPr>
        <w:t xml:space="preserve">Kysymys 3</w:t>
      </w:r>
    </w:p>
    <w:p>
      <w:r>
        <w:t xml:space="preserve">Milloin Persianlahden sodan vihollisuudet alkoivat?</w:t>
      </w:r>
    </w:p>
    <w:p>
      <w:r>
        <w:rPr>
          <w:b/>
        </w:rPr>
        <w:t xml:space="preserve">Kysymys 4</w:t>
      </w:r>
    </w:p>
    <w:p>
      <w:r>
        <w:t xml:space="preserve">Kuinka moni Persianlahden sodan yhdysvaltalainen veteraani on luokiteltu pysyvästi vammautuneeksi?</w:t>
      </w:r>
    </w:p>
    <w:p>
      <w:r>
        <w:rPr>
          <w:b/>
        </w:rPr>
        <w:t xml:space="preserve">Kysymys 5</w:t>
      </w:r>
    </w:p>
    <w:p>
      <w:r>
        <w:t xml:space="preserve">Kuinka monta maata oli Irakin vastainen Yhdistyneen kuningaskunnan johtamassa koalitiossa?</w:t>
      </w:r>
    </w:p>
    <w:p>
      <w:r>
        <w:rPr>
          <w:b/>
        </w:rPr>
        <w:t xml:space="preserve">Kysymys 6</w:t>
      </w:r>
    </w:p>
    <w:p>
      <w:r>
        <w:t xml:space="preserve"> Mikä sai aikaan Yhdysvaltain Persianlahden sodan?</w:t>
      </w:r>
    </w:p>
    <w:p>
      <w:r>
        <w:rPr>
          <w:b/>
        </w:rPr>
        <w:t xml:space="preserve">Kysymys 7</w:t>
      </w:r>
    </w:p>
    <w:p>
      <w:r>
        <w:t xml:space="preserve"> Milloin tämä tapahtuma päättyi?</w:t>
      </w:r>
    </w:p>
    <w:p>
      <w:r>
        <w:rPr>
          <w:b/>
        </w:rPr>
        <w:t xml:space="preserve">Kysymys 8</w:t>
      </w:r>
    </w:p>
    <w:p>
      <w:r>
        <w:t xml:space="preserve"> Milloin vihollisuudet Kiinan Persianlahden sodassa alkoivat?</w:t>
      </w:r>
    </w:p>
    <w:p>
      <w:r>
        <w:rPr>
          <w:b/>
        </w:rPr>
        <w:t xml:space="preserve">Kysymys 9</w:t>
      </w:r>
    </w:p>
    <w:p>
      <w:r>
        <w:t xml:space="preserve"> Kuinka moni Kiinan Persianlahden sodan yhdysvaltalainen veteraani on luokiteltu pysyvästi vammautuneeksi?</w:t>
      </w:r>
    </w:p>
    <w:p>
      <w:r>
        <w:rPr>
          <w:b/>
        </w:rPr>
        <w:t xml:space="preserve">Teksti numero 6</w:t>
      </w:r>
    </w:p>
    <w:p>
      <w:r>
        <w:t xml:space="preserve">Yhdysvaltain joukot osallistuivat YK:n rauhanturvaoperaatioon </w:t>
      </w:r>
      <w:r>
        <w:rPr>
          <w:color w:val="A9A9A9"/>
        </w:rPr>
        <w:t xml:space="preserve">Somaliassa </w:t>
      </w:r>
      <w:r>
        <w:t xml:space="preserve">vuodesta 1992 alkaen. Vuoteen 1993 mennessä Yhdysvaltain joukkoja täydennettiin Rangers- ja erikoisjoukoilla, joiden tarkoituksena oli vangita sotapäällikkö </w:t>
      </w:r>
      <w:r>
        <w:rPr>
          <w:color w:val="DCDCDC"/>
        </w:rPr>
        <w:t xml:space="preserve">Mohamed Farrah Aidid</w:t>
      </w:r>
      <w:r>
        <w:t xml:space="preserve">, jonka joukot olivat verilöylyttäneet Pakistanista tulleita rauhanturvaajia. </w:t>
      </w:r>
      <w:r>
        <w:rPr>
          <w:color w:val="2F4F4F"/>
        </w:rPr>
        <w:t xml:space="preserve">Mogadishun</w:t>
      </w:r>
      <w:r>
        <w:t xml:space="preserve"> keskustaan tehdyn ratsian aikana </w:t>
      </w:r>
      <w:r>
        <w:t xml:space="preserve">yhdysvaltalaiset joukot jäivät yön aikana yleisen kansannousun loukkuun </w:t>
      </w:r>
      <w:r>
        <w:rPr>
          <w:color w:val="556B2F"/>
        </w:rPr>
        <w:t xml:space="preserve">Mogadishun</w:t>
      </w:r>
      <w:r>
        <w:t xml:space="preserve"> taistelussa</w:t>
      </w:r>
      <w:r>
        <w:t xml:space="preserve">. </w:t>
      </w:r>
      <w:r>
        <w:rPr>
          <w:color w:val="6B8E23"/>
        </w:rPr>
        <w:t xml:space="preserve">Kahdeksantoista </w:t>
      </w:r>
      <w:r>
        <w:t xml:space="preserve">amerikkalaissotilasta sai surmansa, ja Yhdysvaltain televisioryhmä kuvasi graafisia kuvia, joissa vihainen väkijoukko raahasi yhden sotilaan ruumista kaduilla</w:t>
      </w:r>
      <w:r>
        <w:rPr>
          <w:color w:val="6B8E23"/>
        </w:rPr>
        <w:t xml:space="preserve">.</w:t>
      </w:r>
      <w:r>
        <w:t xml:space="preserve"> Somalialaississit maksoivat huikean veron, sillä konfliktin aikana kuoli arviolta 1 000-5 000 ihmistä. Julkisen paheksunnan jälkeen presidentti Bill Clinton veti amerikkalaiset joukot nopeasti pois. Tapaus vaikutti syvällisesti Yhdysvaltojen ajatteluun rauhanturvaamisesta ja väliintulosta. </w:t>
      </w:r>
      <w:r>
        <w:t xml:space="preserve">Taistelusta kirjoitettiin </w:t>
      </w:r>
      <w:r>
        <w:t xml:space="preserve">kirja </w:t>
      </w:r>
      <w:r>
        <w:rPr>
          <w:color w:val="A0522D"/>
        </w:rPr>
        <w:t xml:space="preserve">Black Hawk Down, joka </w:t>
      </w:r>
      <w:r>
        <w:t xml:space="preserve">oli pohjana myöhemmin samannimiselle elokuvalle.</w:t>
      </w:r>
    </w:p>
    <w:p>
      <w:r>
        <w:rPr>
          <w:b/>
        </w:rPr>
        <w:t xml:space="preserve">Kysymys 0</w:t>
      </w:r>
    </w:p>
    <w:p>
      <w:r>
        <w:t xml:space="preserve">Missä Afrikan maassa Yhdysvaltain joukot osallistuivat rauhanturvaoperaatioihin?</w:t>
      </w:r>
    </w:p>
    <w:p>
      <w:r>
        <w:rPr>
          <w:b/>
        </w:rPr>
        <w:t xml:space="preserve">Kysymys 1</w:t>
      </w:r>
    </w:p>
    <w:p>
      <w:r>
        <w:t xml:space="preserve">Mikä oli sen somalialaisen sotapäällikön nimi, joka ohjasi rauhanturvajoukkojen joukkomurhia?</w:t>
      </w:r>
    </w:p>
    <w:p>
      <w:r>
        <w:rPr>
          <w:b/>
        </w:rPr>
        <w:t xml:space="preserve">Kysymys 2</w:t>
      </w:r>
    </w:p>
    <w:p>
      <w:r>
        <w:t xml:space="preserve">Missä somalialaisessa kaupungissa amerikkalaiset joukot jäivät loukkuun?</w:t>
      </w:r>
    </w:p>
    <w:p>
      <w:r>
        <w:rPr>
          <w:b/>
        </w:rPr>
        <w:t xml:space="preserve">Kysymys 3</w:t>
      </w:r>
    </w:p>
    <w:p>
      <w:r>
        <w:t xml:space="preserve">Kuinka monta yhdysvaltalaista sotilasta kuoli Mogadishun taistelussa?</w:t>
      </w:r>
    </w:p>
    <w:p>
      <w:r>
        <w:rPr>
          <w:b/>
        </w:rPr>
        <w:t xml:space="preserve">Kysymys 4</w:t>
      </w:r>
    </w:p>
    <w:p>
      <w:r>
        <w:t xml:space="preserve">Mikä on Mogadishun kansannoususta kertovan kirjan ja elokuvan nimi?</w:t>
      </w:r>
    </w:p>
    <w:p>
      <w:r>
        <w:rPr>
          <w:b/>
        </w:rPr>
        <w:t xml:space="preserve">Kysymys 5</w:t>
      </w:r>
    </w:p>
    <w:p>
      <w:r>
        <w:t xml:space="preserve">Missä Afrikan maassa Yhdistyneen kuningaskunnan joukot osallistuivat rauhanturvaoperaatioihin?</w:t>
      </w:r>
    </w:p>
    <w:p>
      <w:r>
        <w:rPr>
          <w:b/>
        </w:rPr>
        <w:t xml:space="preserve">Kysymys 6</w:t>
      </w:r>
    </w:p>
    <w:p>
      <w:r>
        <w:t xml:space="preserve">Mikä oli sen korealaisen sotapäällikön nimi, joka ohjasi rauhanturvajoukkojen joukkomurhia?</w:t>
      </w:r>
    </w:p>
    <w:p>
      <w:r>
        <w:rPr>
          <w:b/>
        </w:rPr>
        <w:t xml:space="preserve">Kysymys 7</w:t>
      </w:r>
    </w:p>
    <w:p>
      <w:r>
        <w:t xml:space="preserve"> Mihin somalialaiseen kaupunkiin afrikkalaiset joukot jäivät loukkuun?</w:t>
      </w:r>
    </w:p>
    <w:p>
      <w:r>
        <w:rPr>
          <w:b/>
        </w:rPr>
        <w:t xml:space="preserve">Kysymys 8</w:t>
      </w:r>
    </w:p>
    <w:p>
      <w:r>
        <w:t xml:space="preserve"> Kuinka monta brittisotilasta kuoli Mogadishun taistelussa?</w:t>
      </w:r>
    </w:p>
    <w:p>
      <w:r>
        <w:rPr>
          <w:b/>
        </w:rPr>
        <w:t xml:space="preserve">Kysymys 9</w:t>
      </w:r>
    </w:p>
    <w:p>
      <w:r>
        <w:t xml:space="preserve">Mikä on Mogadishun kansannoususta kertovan laulun nimi?</w:t>
      </w:r>
    </w:p>
    <w:p>
      <w:r>
        <w:rPr>
          <w:b/>
        </w:rPr>
        <w:t xml:space="preserve">Teksti numero 7</w:t>
      </w:r>
    </w:p>
    <w:p>
      <w:r>
        <w:rPr>
          <w:color w:val="A9A9A9"/>
        </w:rPr>
        <w:t xml:space="preserve">Tammikuussa </w:t>
      </w:r>
      <w:r>
        <w:t xml:space="preserve">2002 Yhdysvallat </w:t>
      </w:r>
      <w:r>
        <w:t xml:space="preserve">lähetti yli </w:t>
      </w:r>
      <w:r>
        <w:t xml:space="preserve">sotilasta</w:t>
      </w:r>
      <w:r>
        <w:rPr>
          <w:color w:val="DCDCDC"/>
        </w:rPr>
        <w:t xml:space="preserve">1,200</w:t>
      </w:r>
      <w:r>
        <w:t xml:space="preserve"> (myöhemmin 2000 sotilasta) avustamaan Filippiinien asevoimia </w:t>
      </w:r>
      <w:r>
        <w:rPr>
          <w:color w:val="2F4F4F"/>
        </w:rPr>
        <w:t xml:space="preserve">al-Qaidaan</w:t>
      </w:r>
      <w:r>
        <w:t xml:space="preserve"> liittyvien terroristiryhmien</w:t>
      </w:r>
      <w:r>
        <w:t xml:space="preserve">, kuten </w:t>
      </w:r>
      <w:r>
        <w:rPr>
          <w:color w:val="556B2F"/>
        </w:rPr>
        <w:t xml:space="preserve">Abu Sayyafin, </w:t>
      </w:r>
      <w:r>
        <w:t xml:space="preserve">vastaisessa taistelussa </w:t>
      </w:r>
      <w:r>
        <w:t xml:space="preserve">Filippiinien operaatio Enduring Freedom -operaation puitteissa. </w:t>
      </w:r>
      <w:r>
        <w:t xml:space="preserve">Operaatioita on toteutettu pääasiassa </w:t>
      </w:r>
      <w:r>
        <w:rPr>
          <w:color w:val="A0522D"/>
        </w:rPr>
        <w:t xml:space="preserve">Sulun saaristossa</w:t>
      </w:r>
      <w:r>
        <w:t xml:space="preserve">, jossa terroristit ja muut ryhmät toimivat aktiivisesti. Suurin osa joukoista huolehtii logistiikasta. Mukana on kuitenkin erikoisjoukkoja, jotka kouluttavat ja avustavat terroristiryhmien vastaisissa taisteluoperaatioissa.</w:t>
      </w:r>
    </w:p>
    <w:p>
      <w:r>
        <w:rPr>
          <w:b/>
        </w:rPr>
        <w:t xml:space="preserve">Kysymys 0</w:t>
      </w:r>
    </w:p>
    <w:p>
      <w:r>
        <w:t xml:space="preserve">Milloin Yhdysvallat lähetti joukkoja Filippiineille taistelemaan terroristeja vastaan?</w:t>
      </w:r>
    </w:p>
    <w:p>
      <w:r>
        <w:rPr>
          <w:b/>
        </w:rPr>
        <w:t xml:space="preserve">Kysymys 1</w:t>
      </w:r>
    </w:p>
    <w:p>
      <w:r>
        <w:t xml:space="preserve">Filippiinien terroristit olivat yhteydessä mihin suurempaan terroristijärjestöön?</w:t>
      </w:r>
    </w:p>
    <w:p>
      <w:r>
        <w:rPr>
          <w:b/>
        </w:rPr>
        <w:t xml:space="preserve">Kysymys 2</w:t>
      </w:r>
    </w:p>
    <w:p>
      <w:r>
        <w:t xml:space="preserve">Missä terrorisminvastaiset taistelut käytiin?</w:t>
      </w:r>
    </w:p>
    <w:p>
      <w:r>
        <w:rPr>
          <w:b/>
        </w:rPr>
        <w:t xml:space="preserve">Kysymys 3</w:t>
      </w:r>
    </w:p>
    <w:p>
      <w:r>
        <w:t xml:space="preserve">Kuinka monta sotilasta Yhdysvallat lähetti alun perin Filippiineille?</w:t>
      </w:r>
    </w:p>
    <w:p>
      <w:r>
        <w:rPr>
          <w:b/>
        </w:rPr>
        <w:t xml:space="preserve">Kysymys 4</w:t>
      </w:r>
    </w:p>
    <w:p>
      <w:r>
        <w:t xml:space="preserve">Mikä oli sen filippiiniläisen terroristiryhmän nimi, jota vastaan Yhdysvallat lähetettiin auttamaan? </w:t>
      </w:r>
    </w:p>
    <w:p>
      <w:r>
        <w:rPr>
          <w:b/>
        </w:rPr>
        <w:t xml:space="preserve">Kysymys 5</w:t>
      </w:r>
    </w:p>
    <w:p>
      <w:r>
        <w:t xml:space="preserve">Milloin Yhdistynyt kuningaskunta lähetti joukkoja Filippiineille taistelemaan terroristeja vastaan?</w:t>
      </w:r>
    </w:p>
    <w:p>
      <w:r>
        <w:rPr>
          <w:b/>
        </w:rPr>
        <w:t xml:space="preserve">Kysymys 6</w:t>
      </w:r>
    </w:p>
    <w:p>
      <w:r>
        <w:t xml:space="preserve">Koreoiden terroristit olivat yhteydessä mihin suurempaan terroristijärjestöön?</w:t>
      </w:r>
    </w:p>
    <w:p>
      <w:r>
        <w:rPr>
          <w:b/>
        </w:rPr>
        <w:t xml:space="preserve">Kysymys 7</w:t>
      </w:r>
    </w:p>
    <w:p>
      <w:r>
        <w:t xml:space="preserve"> Missä terroristitaistelut käytiin?</w:t>
      </w:r>
    </w:p>
    <w:p>
      <w:r>
        <w:rPr>
          <w:b/>
        </w:rPr>
        <w:t xml:space="preserve">Kysymys 8</w:t>
      </w:r>
    </w:p>
    <w:p>
      <w:r>
        <w:t xml:space="preserve"> Kuinka monta sotilasta Yhdysvallat alun perin lähetti Koreaan?</w:t>
      </w:r>
    </w:p>
    <w:p>
      <w:r>
        <w:rPr>
          <w:b/>
        </w:rPr>
        <w:t xml:space="preserve">Kysymys 9</w:t>
      </w:r>
    </w:p>
    <w:p>
      <w:r>
        <w:t xml:space="preserve">Mikä oli sen filippiiniläisen terroristiryhmän nimi, jota vastaan Yhdistynyt kuningaskunta lähetettiin auttamaan?</w:t>
      </w:r>
    </w:p>
    <w:p>
      <w:r>
        <w:rPr>
          <w:b/>
        </w:rPr>
        <w:t xml:space="preserve">Teksti numero 8</w:t>
      </w:r>
    </w:p>
    <w:p>
      <w:r>
        <w:t xml:space="preserve">Briteiltä puolestaan puuttui sekä yhtenäinen johto että selkeä strategia voittoa varten. Kuninkaallisen laivaston avulla britit pystyivät valloittamaan rannikkokaupunkeja, mutta maaseudun hallinta jäi heiltä saamatta. Brittiläinen hyökkäys Kanadasta vuonna </w:t>
      </w:r>
      <w:r>
        <w:t xml:space="preserve">päättyi</w:t>
      </w:r>
      <w:r>
        <w:rPr>
          <w:color w:val="A9A9A9"/>
        </w:rPr>
        <w:t xml:space="preserve">1777</w:t>
      </w:r>
      <w:r>
        <w:t xml:space="preserve"> brittiläisen armeijan katastrofaaliseen antautumiseen </w:t>
      </w:r>
      <w:r>
        <w:rPr>
          <w:color w:val="DCDCDC"/>
        </w:rPr>
        <w:t xml:space="preserve">Saratogassa</w:t>
      </w:r>
      <w:r>
        <w:t xml:space="preserve">. </w:t>
      </w:r>
      <w:r>
        <w:rPr>
          <w:color w:val="2F4F4F"/>
        </w:rPr>
        <w:t xml:space="preserve">1777</w:t>
      </w:r>
      <w:r>
        <w:rPr>
          <w:color w:val="556B2F"/>
        </w:rPr>
        <w:t xml:space="preserve">Kenraali von Steubenin </w:t>
      </w:r>
      <w:r>
        <w:t xml:space="preserve">tulon </w:t>
      </w:r>
      <w:r>
        <w:t xml:space="preserve">myötä koulutus ja kuri alkoivat preussilaisittain, ja Manner-Euroopan armeija alkoi kehittyä nykyaikaiseksi joukoksi. </w:t>
      </w:r>
      <w:r>
        <w:t xml:space="preserve">Tämän jälkeen </w:t>
      </w:r>
      <w:r>
        <w:rPr>
          <w:color w:val="6B8E23"/>
        </w:rPr>
        <w:t xml:space="preserve">Ranska ja Espanja </w:t>
      </w:r>
      <w:r>
        <w:t xml:space="preserve">astuivat sotaan Isoa-Britanniaa vastaan Yhdysvaltojen liittolaisina, mikä lopetti </w:t>
      </w:r>
      <w:r>
        <w:rPr>
          <w:color w:val="A0522D"/>
        </w:rPr>
        <w:t xml:space="preserve">sen </w:t>
      </w:r>
      <w:r>
        <w:rPr>
          <w:color w:val="228B22"/>
        </w:rPr>
        <w:t xml:space="preserve">merivoimien etulyöntiaseman </w:t>
      </w:r>
      <w:r>
        <w:t xml:space="preserve">ja kärjisti konfliktin maailmansodaksi. Alankomaat liittyi myöhemmin Ranskaan, ja britit olivat maailmansodassa alakynnessä maalla ja merellä, sillä heillä ei ollut intiaaniheimoja lukuun ottamatta muita merkittäviä liittolaisia.</w:t>
      </w:r>
    </w:p>
    <w:p>
      <w:r>
        <w:rPr>
          <w:b/>
        </w:rPr>
        <w:t xml:space="preserve">Kysymys 0</w:t>
      </w:r>
    </w:p>
    <w:p>
      <w:r>
        <w:t xml:space="preserve">Mikä taistelu päätti brittiläisten hyökkäyksen Kanadasta vallankumoussodassa?</w:t>
      </w:r>
    </w:p>
    <w:p>
      <w:r>
        <w:rPr>
          <w:b/>
        </w:rPr>
        <w:t xml:space="preserve">Kysymys 1</w:t>
      </w:r>
    </w:p>
    <w:p>
      <w:r>
        <w:t xml:space="preserve">Milloin Saratogan taistelu käytiin?</w:t>
      </w:r>
    </w:p>
    <w:p>
      <w:r>
        <w:rPr>
          <w:b/>
        </w:rPr>
        <w:t xml:space="preserve">Kysymys 2</w:t>
      </w:r>
    </w:p>
    <w:p>
      <w:r>
        <w:t xml:space="preserve">Kuka preussilainen ulkosuomalainen auttoi Manner-Euroopan armeijan kouluttamisessa?</w:t>
      </w:r>
    </w:p>
    <w:p>
      <w:r>
        <w:rPr>
          <w:b/>
        </w:rPr>
        <w:t xml:space="preserve">Kysymys 3</w:t>
      </w:r>
    </w:p>
    <w:p>
      <w:r>
        <w:t xml:space="preserve">Mitkä kaksi Euroopan maata osallistuivat vapaussotaan Britanniaa vastaan?</w:t>
      </w:r>
    </w:p>
    <w:p>
      <w:r>
        <w:rPr>
          <w:b/>
        </w:rPr>
        <w:t xml:space="preserve">Kysymys 4</w:t>
      </w:r>
    </w:p>
    <w:p>
      <w:r>
        <w:t xml:space="preserve">Minkä edun Britannia menetti, kun Euroopan maat astuivat sotaan?</w:t>
      </w:r>
    </w:p>
    <w:p>
      <w:r>
        <w:rPr>
          <w:b/>
        </w:rPr>
        <w:t xml:space="preserve">Kysymys 5</w:t>
      </w:r>
    </w:p>
    <w:p>
      <w:r>
        <w:t xml:space="preserve">Mikä taistelu päätti brittiläisten hyökkäyksen Yhdysvaltoihin vallankumoussodassa?</w:t>
      </w:r>
    </w:p>
    <w:p>
      <w:r>
        <w:rPr>
          <w:b/>
        </w:rPr>
        <w:t xml:space="preserve">Kysymys 6</w:t>
      </w:r>
    </w:p>
    <w:p>
      <w:r>
        <w:t xml:space="preserve"> Milloin Sorotogan taistelu käytiin?</w:t>
      </w:r>
    </w:p>
    <w:p>
      <w:r>
        <w:rPr>
          <w:b/>
        </w:rPr>
        <w:t xml:space="preserve">Kysymys 7</w:t>
      </w:r>
    </w:p>
    <w:p>
      <w:r>
        <w:t xml:space="preserve"> Kuka preussilainen ekspatriaatti ei auttanut Manner-Euroopan armeijan kouluttamisessa?</w:t>
      </w:r>
    </w:p>
    <w:p>
      <w:r>
        <w:rPr>
          <w:b/>
        </w:rPr>
        <w:t xml:space="preserve">Kysymys 8</w:t>
      </w:r>
    </w:p>
    <w:p>
      <w:r>
        <w:t xml:space="preserve"> Mitkä kaksi Afrikan maata osallistuivat vapaussotaan Britanniaa vastaan?</w:t>
      </w:r>
    </w:p>
    <w:p>
      <w:r>
        <w:rPr>
          <w:b/>
        </w:rPr>
        <w:t xml:space="preserve">Kysymys 9</w:t>
      </w:r>
    </w:p>
    <w:p>
      <w:r>
        <w:t xml:space="preserve">Minkä edun Britannia sai, kun Euroopan maat astuivat sotaan?</w:t>
      </w:r>
    </w:p>
    <w:p>
      <w:r>
        <w:rPr>
          <w:b/>
        </w:rPr>
        <w:t xml:space="preserve">Teksti numero 9</w:t>
      </w:r>
    </w:p>
    <w:p>
      <w:r>
        <w:t xml:space="preserve">Kun vallankumouksellinen Ranska julisti sodan Isolle-Britannialle vuonna 1793, Yhdysvallat </w:t>
      </w:r>
      <w:r>
        <w:rPr>
          <w:color w:val="A9A9A9"/>
        </w:rPr>
        <w:t xml:space="preserve">pyrki </w:t>
      </w:r>
      <w:r>
        <w:rPr>
          <w:color w:val="DCDCDC"/>
        </w:rPr>
        <w:t xml:space="preserve">pysymään puolueettomana</w:t>
      </w:r>
      <w:r>
        <w:t xml:space="preserve">, mutta </w:t>
      </w:r>
      <w:r>
        <w:t xml:space="preserve">Isolle-Britannialle suotuisa </w:t>
      </w:r>
      <w:r>
        <w:rPr>
          <w:color w:val="556B2F"/>
        </w:rPr>
        <w:t xml:space="preserve">Jayn </w:t>
      </w:r>
      <w:r>
        <w:rPr>
          <w:color w:val="2F4F4F"/>
        </w:rPr>
        <w:t xml:space="preserve">sopimus </w:t>
      </w:r>
      <w:r>
        <w:t xml:space="preserve">suututti Ranskan hallituksen, joka katsoi sen rikkovan </w:t>
      </w:r>
      <w:r>
        <w:t xml:space="preserve">liittosopimusta</w:t>
      </w:r>
      <w:r>
        <w:rPr>
          <w:color w:val="6B8E23"/>
        </w:rPr>
        <w:t xml:space="preserve">1778</w:t>
      </w:r>
      <w:r>
        <w:t xml:space="preserve">. Ranskalaiset yksityisalukset alkoivat kaapata yhdysvaltalaisia aluksia, mikä johti julistamattomaan "näennäissotaan" näiden kahden kansakunnan välillä. Meritaisteluita käytiin vuosina 1798-1800, ja Yhdysvallat saavutti useita voittoja </w:t>
      </w:r>
      <w:r>
        <w:rPr>
          <w:color w:val="228B22"/>
        </w:rPr>
        <w:t xml:space="preserve">Karibialla</w:t>
      </w:r>
      <w:r>
        <w:t xml:space="preserve">. </w:t>
      </w:r>
      <w:r>
        <w:t xml:space="preserve">George Washington kutsuttiin eläkkeeltä johtamaan "väliaikaista armeijaa" Ranskan hyökkäyksen varalta, mutta presidentti </w:t>
      </w:r>
      <w:r>
        <w:rPr>
          <w:color w:val="191970"/>
        </w:rPr>
        <w:t xml:space="preserve">John Adams </w:t>
      </w:r>
      <w:r>
        <w:t xml:space="preserve">onnistui neuvottelemaan välirauhan, jossa Ranska suostui irtisanomaan aikaisemman liiton ja lopettamaan hyökkäyksensä.</w:t>
      </w:r>
    </w:p>
    <w:p>
      <w:r>
        <w:rPr>
          <w:b/>
        </w:rPr>
        <w:t xml:space="preserve">Kysymys 0</w:t>
      </w:r>
    </w:p>
    <w:p>
      <w:r>
        <w:t xml:space="preserve">Mikä oli Yhdysvaltain politiikka, kun Ranska julisti sodan Englannille vuonna 1793?</w:t>
      </w:r>
    </w:p>
    <w:p>
      <w:r>
        <w:rPr>
          <w:b/>
        </w:rPr>
        <w:t xml:space="preserve">Kysymys 1</w:t>
      </w:r>
    </w:p>
    <w:p>
      <w:r>
        <w:t xml:space="preserve">Mikä Englannin kanssa tehty sopimus oli ristiriidassa Yhdysvaltojen ja Ranskan välisen liittosopimuksen kanssa?</w:t>
      </w:r>
    </w:p>
    <w:p>
      <w:r>
        <w:rPr>
          <w:b/>
        </w:rPr>
        <w:t xml:space="preserve">Kysymys 2</w:t>
      </w:r>
    </w:p>
    <w:p>
      <w:r>
        <w:t xml:space="preserve">Missä yhdysvaltalaiset alukset ja ranskalaiset merirosvot taistelivat vuosina 1798-1800?</w:t>
      </w:r>
    </w:p>
    <w:p>
      <w:r>
        <w:rPr>
          <w:b/>
        </w:rPr>
        <w:t xml:space="preserve">Kysymys 3</w:t>
      </w:r>
    </w:p>
    <w:p>
      <w:r>
        <w:t xml:space="preserve">Kuka Yhdysvaltain presidentti neuvotteli aselevon Ranskan kanssa julistamattoman merisodan lopettamiseksi?</w:t>
      </w:r>
    </w:p>
    <w:p>
      <w:r>
        <w:rPr>
          <w:b/>
        </w:rPr>
        <w:t xml:space="preserve">Kysymys 4</w:t>
      </w:r>
    </w:p>
    <w:p>
      <w:r>
        <w:t xml:space="preserve">Milloin liittosopimus Ranskan kanssa allekirjoitettiin? </w:t>
      </w:r>
    </w:p>
    <w:p>
      <w:r>
        <w:rPr>
          <w:b/>
        </w:rPr>
        <w:t xml:space="preserve">Kysymys 5</w:t>
      </w:r>
    </w:p>
    <w:p>
      <w:r>
        <w:t xml:space="preserve">Mikä oli Yhdistyneen kuningaskunnan politiikka, kun Ranska julisti sodan Englannille vuonna 1793?</w:t>
      </w:r>
    </w:p>
    <w:p>
      <w:r>
        <w:rPr>
          <w:b/>
        </w:rPr>
        <w:t xml:space="preserve">Kysymys 6</w:t>
      </w:r>
    </w:p>
    <w:p>
      <w:r>
        <w:t xml:space="preserve">Mikä Irlannin kanssa tehty sopimus oli ristiriidassa Yhdysvaltojen ja Ranskan välisen liittosopimuksen kanssa?</w:t>
      </w:r>
    </w:p>
    <w:p>
      <w:r>
        <w:rPr>
          <w:b/>
        </w:rPr>
        <w:t xml:space="preserve">Kysymys 7</w:t>
      </w:r>
    </w:p>
    <w:p>
      <w:r>
        <w:t xml:space="preserve">Missä brittiläiset alukset ja ranskalaiset merirosvot taistelivat vuosina 1798-1800?</w:t>
      </w:r>
    </w:p>
    <w:p>
      <w:r>
        <w:rPr>
          <w:b/>
        </w:rPr>
        <w:t xml:space="preserve">Kysymys 8</w:t>
      </w:r>
    </w:p>
    <w:p>
      <w:r>
        <w:t xml:space="preserve">Kuka Yhdysvaltain presidentti neuvotteli Irlannin kanssa aselevon julistamattoman merisodan lopettamiseksi?</w:t>
      </w:r>
    </w:p>
    <w:p>
      <w:r>
        <w:rPr>
          <w:b/>
        </w:rPr>
        <w:t xml:space="preserve">Kysymys 9</w:t>
      </w:r>
    </w:p>
    <w:p>
      <w:r>
        <w:t xml:space="preserve"> Milloin Ranskan kanssa tehty liittosopimus hylättiin?</w:t>
      </w:r>
    </w:p>
    <w:p>
      <w:r>
        <w:rPr>
          <w:b/>
        </w:rPr>
        <w:t xml:space="preserve">Teksti numero 10</w:t>
      </w:r>
    </w:p>
    <w:p>
      <w:r>
        <w:t xml:space="preserve">Vallankumouksen jälkeisessä </w:t>
      </w:r>
      <w:r>
        <w:rPr>
          <w:color w:val="A9A9A9"/>
        </w:rPr>
        <w:t xml:space="preserve">Pariisin sopimuksessa </w:t>
      </w:r>
      <w:r>
        <w:t xml:space="preserve">britit olivat luovuttaneet Appalakkien ja Mississippi-joen väliset alueet Yhdysvalloille kuulematta </w:t>
      </w:r>
      <w:r>
        <w:rPr>
          <w:color w:val="DCDCDC"/>
        </w:rPr>
        <w:t xml:space="preserve">shawneeta, cherokee- ja choctaw-heimoja </w:t>
      </w:r>
      <w:r>
        <w:t xml:space="preserve">sekä muita siellä asuvia pienempiä heimoja. Koska monet heimoista olivat taistelleet brittien liittolaisina, Yhdysvallat pakotti heimojohtajat luopumaan maista sodan jälkeisissä sopimuksissa ja alkoi jakaa näitä maita asutusta varten. Tämä aiheutti Luoteis-Territoriossa sodan, jossa Yhdysvaltain joukot suoriutuivat huonosti; Wabashin taistelu vuonna </w:t>
      </w:r>
      <w:r>
        <w:t xml:space="preserve">oli</w:t>
      </w:r>
      <w:r>
        <w:rPr>
          <w:color w:val="2F4F4F"/>
        </w:rPr>
        <w:t xml:space="preserve">1791</w:t>
      </w:r>
      <w:r>
        <w:t xml:space="preserve"> vakavin tappio, jonka Yhdysvallat on koskaan kärsinyt Amerikan intiaanien taholta</w:t>
      </w:r>
      <w:r>
        <w:t xml:space="preserve">. </w:t>
      </w:r>
      <w:r>
        <w:t xml:space="preserve">Presidentti Washington lähetti alueelle vasta koulutetun armeijan, joka kukisti intiaaniliiton ratkaisevasti </w:t>
      </w:r>
      <w:r>
        <w:rPr>
          <w:color w:val="6B8E23"/>
        </w:rPr>
        <w:t xml:space="preserve">Fallen Timbersin taistelussa </w:t>
      </w:r>
      <w:r>
        <w:t xml:space="preserve">vuonna</w:t>
      </w:r>
      <w:r>
        <w:rPr>
          <w:color w:val="A0522D"/>
        </w:rPr>
        <w:t xml:space="preserve">1794</w:t>
      </w:r>
      <w:r>
        <w:t xml:space="preserve"> .</w:t>
      </w:r>
    </w:p>
    <w:p>
      <w:r>
        <w:rPr>
          <w:b/>
        </w:rPr>
        <w:t xml:space="preserve">Kysymys 0</w:t>
      </w:r>
    </w:p>
    <w:p>
      <w:r>
        <w:t xml:space="preserve">Millä sopimuksella luovutettiin Yhdysvalloille alueita Mississippi-joen länsipuolelle?</w:t>
      </w:r>
    </w:p>
    <w:p>
      <w:r>
        <w:rPr>
          <w:b/>
        </w:rPr>
        <w:t xml:space="preserve">Kysymys 1</w:t>
      </w:r>
    </w:p>
    <w:p>
      <w:r>
        <w:t xml:space="preserve">Mitkä kolme suurta heimoa asuttivat näitä entisiä brittiläisiä alueita?</w:t>
      </w:r>
    </w:p>
    <w:p>
      <w:r>
        <w:rPr>
          <w:b/>
        </w:rPr>
        <w:t xml:space="preserve">Kysymys 2</w:t>
      </w:r>
    </w:p>
    <w:p>
      <w:r>
        <w:t xml:space="preserve">Milloin Wabashin taistelu käytiin?</w:t>
      </w:r>
    </w:p>
    <w:p>
      <w:r>
        <w:rPr>
          <w:b/>
        </w:rPr>
        <w:t xml:space="preserve">Kysymys 3</w:t>
      </w:r>
    </w:p>
    <w:p>
      <w:r>
        <w:t xml:space="preserve">Mikä oli ratkaiseva taistelu Luoteisalueilla alkuperäisväestöä vastaan?</w:t>
      </w:r>
    </w:p>
    <w:p>
      <w:r>
        <w:rPr>
          <w:b/>
        </w:rPr>
        <w:t xml:space="preserve">Kysymys 4</w:t>
      </w:r>
    </w:p>
    <w:p>
      <w:r>
        <w:t xml:space="preserve">Milloin tämä ratkaiseva taistelu käytiin?</w:t>
      </w:r>
    </w:p>
    <w:p>
      <w:r>
        <w:rPr>
          <w:b/>
        </w:rPr>
        <w:t xml:space="preserve">Kysymys 5</w:t>
      </w:r>
    </w:p>
    <w:p>
      <w:r>
        <w:t xml:space="preserve">Millä sopimuksella luovutettiin Yhdistyneelle kuningaskunnalle alue, joka ulottui länteen Mississippi-joelle?</w:t>
      </w:r>
    </w:p>
    <w:p>
      <w:r>
        <w:rPr>
          <w:b/>
        </w:rPr>
        <w:t xml:space="preserve">Kysymys 6</w:t>
      </w:r>
    </w:p>
    <w:p>
      <w:r>
        <w:t xml:space="preserve">Mitkä kolme suurta heimoa asuttivat näitä entisiä Ranskan alueita?</w:t>
      </w:r>
    </w:p>
    <w:p>
      <w:r>
        <w:rPr>
          <w:b/>
        </w:rPr>
        <w:t xml:space="preserve">Kysymys 7</w:t>
      </w:r>
    </w:p>
    <w:p>
      <w:r>
        <w:t xml:space="preserve"> Milloin Washburnin taistelu käytiin?</w:t>
      </w:r>
    </w:p>
    <w:p>
      <w:r>
        <w:rPr>
          <w:b/>
        </w:rPr>
        <w:t xml:space="preserve">Kysymys 8</w:t>
      </w:r>
    </w:p>
    <w:p>
      <w:r>
        <w:t xml:space="preserve">Mikä oli ratkaiseva taistelu Kaakkoisalueilla alkuperäisväestöä vastaan?</w:t>
      </w:r>
    </w:p>
    <w:p>
      <w:r>
        <w:rPr>
          <w:b/>
        </w:rPr>
        <w:t xml:space="preserve">Kysymys 9</w:t>
      </w:r>
    </w:p>
    <w:p>
      <w:r>
        <w:t xml:space="preserve"> Milloin tätä ratkaisevaa taistelua lykättiin?</w:t>
      </w:r>
    </w:p>
    <w:p>
      <w:r>
        <w:rPr>
          <w:b/>
        </w:rPr>
        <w:t xml:space="preserve">Teksti numero 11</w:t>
      </w:r>
    </w:p>
    <w:p>
      <w:r>
        <w:rPr>
          <w:color w:val="DCDCDC"/>
        </w:rPr>
        <w:t xml:space="preserve">Mason-Dixonin</w:t>
      </w:r>
      <w:r>
        <w:rPr>
          <w:color w:val="A9A9A9"/>
        </w:rPr>
        <w:t xml:space="preserve"> </w:t>
      </w:r>
      <w:r>
        <w:rPr>
          <w:color w:val="A9A9A9"/>
        </w:rPr>
        <w:t xml:space="preserve">linjan </w:t>
      </w:r>
      <w:r>
        <w:t xml:space="preserve">pohjoispuolella </w:t>
      </w:r>
      <w:r>
        <w:t xml:space="preserve">ja sen eteläpuolella </w:t>
      </w:r>
      <w:r>
        <w:t xml:space="preserve">sijaitsevien osavaltioiden välillä oli jo pitkään ollut jännitteitä</w:t>
      </w:r>
      <w:r>
        <w:t xml:space="preserve">, jotka keskittyivät pääasiassa orjuuden "erityiseen instituutioon" ja osavaltioiden mahdollisuuteen kumota kansallisen hallituksen päätökset. Vuosien 1840 ja 1850 aikana osapuolten väliset konfliktit muuttuivat asteittain entistä väkivaltaisemmiksi. Abraham Lincolnin (</w:t>
      </w:r>
      <w:r>
        <w:rPr>
          <w:color w:val="2F4F4F"/>
        </w:rPr>
        <w:t xml:space="preserve">1860</w:t>
      </w:r>
      <w:r>
        <w:t xml:space="preserve">jonka etelävaltiot uskoivat pyrkivän lopettamaan orjuuden) </w:t>
      </w:r>
      <w:r>
        <w:t xml:space="preserve">valinnan jälkeen </w:t>
      </w:r>
      <w:r>
        <w:rPr>
          <w:color w:val="556B2F"/>
        </w:rPr>
        <w:t xml:space="preserve">etelävaltiot </w:t>
      </w:r>
      <w:r>
        <w:rPr>
          <w:color w:val="6B8E23"/>
        </w:rPr>
        <w:t xml:space="preserve">erosivat Yhdysvalloista, </w:t>
      </w:r>
      <w:r>
        <w:t xml:space="preserve">alkaen </w:t>
      </w:r>
      <w:r>
        <w:rPr>
          <w:color w:val="A0522D"/>
        </w:rPr>
        <w:t xml:space="preserve">Etelä-Carolinasta </w:t>
      </w:r>
      <w:r>
        <w:t xml:space="preserve">vuoden 1860 lopulla. </w:t>
      </w:r>
      <w:r>
        <w:rPr>
          <w:color w:val="228B22"/>
        </w:rPr>
        <w:t xml:space="preserve">Huhtikuun 12. päivänä 1861 </w:t>
      </w:r>
      <w:r>
        <w:t xml:space="preserve">etelävaltioiden joukot (jotka tunnettiin nimellä Amerikan konfederaatiovaltiot tai yksinkertaisesti konfederaatio) avasivat tulen Sumterin linnaketta vastaan, jonka varuskunta oli uskollinen unionille.</w:t>
      </w:r>
    </w:p>
    <w:p>
      <w:r>
        <w:rPr>
          <w:b/>
        </w:rPr>
        <w:t xml:space="preserve">Kysymys 0</w:t>
      </w:r>
    </w:p>
    <w:p>
      <w:r>
        <w:t xml:space="preserve">Mikä jakolinja erotti orjavaltiot vapaista osavaltioista?</w:t>
      </w:r>
    </w:p>
    <w:p>
      <w:r>
        <w:rPr>
          <w:b/>
        </w:rPr>
        <w:t xml:space="preserve">Kysymys 1</w:t>
      </w:r>
    </w:p>
    <w:p>
      <w:r>
        <w:t xml:space="preserve">Milloin Lincoln valittiin?</w:t>
      </w:r>
    </w:p>
    <w:p>
      <w:r>
        <w:rPr>
          <w:b/>
        </w:rPr>
        <w:t xml:space="preserve">Kysymys 2</w:t>
      </w:r>
    </w:p>
    <w:p>
      <w:r>
        <w:t xml:space="preserve">Miten orjavaltiot reagoivat Lincolnin valintaan?</w:t>
      </w:r>
    </w:p>
    <w:p>
      <w:r>
        <w:rPr>
          <w:b/>
        </w:rPr>
        <w:t xml:space="preserve">Kysymys 3</w:t>
      </w:r>
    </w:p>
    <w:p>
      <w:r>
        <w:t xml:space="preserve">Mikä oli ensimmäinen osavaltio, joka muodollisesti erosi?</w:t>
      </w:r>
    </w:p>
    <w:p>
      <w:r>
        <w:rPr>
          <w:b/>
        </w:rPr>
        <w:t xml:space="preserve">Kysymys 4</w:t>
      </w:r>
    </w:p>
    <w:p>
      <w:r>
        <w:t xml:space="preserve">Milloin konfederaation joukot pommittivat Fort Sumteria?</w:t>
      </w:r>
    </w:p>
    <w:p>
      <w:r>
        <w:rPr>
          <w:b/>
        </w:rPr>
        <w:t xml:space="preserve">Kysymys 5</w:t>
      </w:r>
    </w:p>
    <w:p>
      <w:r>
        <w:t xml:space="preserve"> Mikä jakolinja erotti orjavaltiot ei-vapaista valtioista?</w:t>
      </w:r>
    </w:p>
    <w:p>
      <w:r>
        <w:rPr>
          <w:b/>
        </w:rPr>
        <w:t xml:space="preserve">Kysymys 6</w:t>
      </w:r>
    </w:p>
    <w:p>
      <w:r>
        <w:t xml:space="preserve"> Milloin Lincoln erotettiin?</w:t>
      </w:r>
    </w:p>
    <w:p>
      <w:r>
        <w:rPr>
          <w:b/>
        </w:rPr>
        <w:t xml:space="preserve">Kysymys 7</w:t>
      </w:r>
    </w:p>
    <w:p>
      <w:r>
        <w:t xml:space="preserve"> Miten orjavaltiot reagoivat Lincolnin kuolemaan?</w:t>
      </w:r>
    </w:p>
    <w:p>
      <w:r>
        <w:rPr>
          <w:b/>
        </w:rPr>
        <w:t xml:space="preserve">Kysymys 8</w:t>
      </w:r>
    </w:p>
    <w:p>
      <w:r>
        <w:t xml:space="preserve">Milloin konfederaation joukot pommittivat Fort Pumteria?</w:t>
      </w:r>
    </w:p>
    <w:p>
      <w:r>
        <w:rPr>
          <w:b/>
        </w:rPr>
        <w:t xml:space="preserve">Teksti numero 12</w:t>
      </w:r>
    </w:p>
    <w:p>
      <w:r>
        <w:t xml:space="preserve">Espanjan ja Amerikan sota oli lyhyt ja ratkaiseva sota, jota leimasivat nopeat ja ylivoimaiset amerikkalaisten voitot merellä ja maalla Espanjaa vastaan. Laivasto oli hyvin valmistautunut, ja se voitti laakeripalkintoja, vaikka poliitikot yrittivät (ja epäonnistuivat) saada sen siirrettyä puolustamaan itärannikon kaupunkeja Espanjan heikon laivaston mahdollisia uhkia vastaan. Armeija suoriutui hyvin taisteluista </w:t>
      </w:r>
      <w:r>
        <w:rPr>
          <w:color w:val="A9A9A9"/>
        </w:rPr>
        <w:t xml:space="preserve">Kuubassa</w:t>
      </w:r>
      <w:r>
        <w:t xml:space="preserve">. Se oli kuitenkin liikaa keskittynyt pieniin asemiin lännessä eikä ollut yhtä hyvin valmistautunut merentakaiseen konfliktiin. Se tukeutui </w:t>
      </w:r>
      <w:r>
        <w:rPr>
          <w:color w:val="DCDCDC"/>
        </w:rPr>
        <w:t xml:space="preserve">vapaaehtoisiin ja osavaltioiden </w:t>
      </w:r>
      <w:r>
        <w:t xml:space="preserve">miliisiyksiköihin, joilla oli logistiikka-, koulutus- ja elintarvikeongelmia Floridassa sijaitsevilla asemapaikoilla. Yhdysvallat vapautti Kuuban (Yhdysvaltain armeijan miehityksen jälkeen). Rauhansopimuksella Espanja luovutti Yhdysvalloille siirtokuntansa </w:t>
      </w:r>
      <w:r>
        <w:rPr>
          <w:color w:val="2F4F4F"/>
        </w:rPr>
        <w:t xml:space="preserve">Puerto Ricon, Guamin ja Filippiinit</w:t>
      </w:r>
      <w:r>
        <w:t xml:space="preserve">. </w:t>
      </w:r>
      <w:r>
        <w:t xml:space="preserve">Laivasto perusti hiilikaivosasemia sinne ja </w:t>
      </w:r>
      <w:r>
        <w:rPr>
          <w:color w:val="556B2F"/>
        </w:rPr>
        <w:t xml:space="preserve">Havaijille </w:t>
      </w:r>
      <w:r>
        <w:t xml:space="preserve">(joka liittyi vapaaehtoisesti Yhdysvaltoihin vuonna 1898). Yhdysvaltain laivastolla oli nyt merkittävä etuvartioasema kaikkialla Tyynellämerellä ja (</w:t>
      </w:r>
      <w:r>
        <w:t xml:space="preserve">Kuubassa sijaitsevan </w:t>
      </w:r>
      <w:r>
        <w:rPr>
          <w:color w:val="6B8E23"/>
        </w:rPr>
        <w:t xml:space="preserve">Guantánamo Bayn laivastotukikohdan </w:t>
      </w:r>
      <w:r>
        <w:t xml:space="preserve">vuokraamisen myötä</w:t>
      </w:r>
      <w:r>
        <w:t xml:space="preserve">) merkittävä tukikohta Karibialla, jossa se vartioi Persianlahden rannikkoa ja Panaman kanavaa.</w:t>
      </w:r>
    </w:p>
    <w:p>
      <w:r>
        <w:rPr>
          <w:b/>
        </w:rPr>
        <w:t xml:space="preserve">Kysymys 0</w:t>
      </w:r>
    </w:p>
    <w:p>
      <w:r>
        <w:t xml:space="preserve">Missä Yhdysvaltain armeija taisteli espanjalaisia vastaan Espanjan ja Amerikan sodassa?</w:t>
      </w:r>
    </w:p>
    <w:p>
      <w:r>
        <w:rPr>
          <w:b/>
        </w:rPr>
        <w:t xml:space="preserve">Kysymys 1</w:t>
      </w:r>
    </w:p>
    <w:p>
      <w:r>
        <w:t xml:space="preserve">Millaisista yksiköistä armeija koostui tässä sodassa?</w:t>
      </w:r>
    </w:p>
    <w:p>
      <w:r>
        <w:rPr>
          <w:b/>
        </w:rPr>
        <w:t xml:space="preserve">Kysymys 2</w:t>
      </w:r>
    </w:p>
    <w:p>
      <w:r>
        <w:t xml:space="preserve">Mitkä siirtomaat Espanja luovutti Yhdysvalloille sodan jälkeen?</w:t>
      </w:r>
    </w:p>
    <w:p>
      <w:r>
        <w:rPr>
          <w:b/>
        </w:rPr>
        <w:t xml:space="preserve">Kysymys 3</w:t>
      </w:r>
    </w:p>
    <w:p>
      <w:r>
        <w:t xml:space="preserve">Mikä saarialue liittyi vapaaehtoisesti Yhdysvaltoihin siirtomaaksi vuonna 1898?</w:t>
      </w:r>
    </w:p>
    <w:p>
      <w:r>
        <w:rPr>
          <w:b/>
        </w:rPr>
        <w:t xml:space="preserve">Kysymys 4</w:t>
      </w:r>
    </w:p>
    <w:p>
      <w:r>
        <w:t xml:space="preserve">Mikä on sen laivastotukikohdan nimi, jonka Yhdysvallat vuokrasi juuri itsenäistyneeltä Kuubalta?</w:t>
      </w:r>
    </w:p>
    <w:p>
      <w:r>
        <w:rPr>
          <w:b/>
        </w:rPr>
        <w:t xml:space="preserve">Kysymys 5</w:t>
      </w:r>
    </w:p>
    <w:p>
      <w:r>
        <w:t xml:space="preserve">Missä Yhdysvaltain armeija taisteli irlantilaisia vastaan Espanjan ja Amerikan sodassa?</w:t>
      </w:r>
    </w:p>
    <w:p>
      <w:r>
        <w:rPr>
          <w:b/>
        </w:rPr>
        <w:t xml:space="preserve">Kysymys 6</w:t>
      </w:r>
    </w:p>
    <w:p>
      <w:r>
        <w:t xml:space="preserve"> Minkälaisista yksiköistä armeija ei tässä sodassa ensisijaisesti koostunut?</w:t>
      </w:r>
    </w:p>
    <w:p>
      <w:r>
        <w:rPr>
          <w:b/>
        </w:rPr>
        <w:t xml:space="preserve">Kysymys 7</w:t>
      </w:r>
    </w:p>
    <w:p>
      <w:r>
        <w:t xml:space="preserve"> Mitkä siirtomaat Espanja luovutti Yhdistyneelle kuningaskunnalle sodan jälkeen?</w:t>
      </w:r>
    </w:p>
    <w:p>
      <w:r>
        <w:rPr>
          <w:b/>
        </w:rPr>
        <w:t xml:space="preserve">Kysymys 8</w:t>
      </w:r>
    </w:p>
    <w:p>
      <w:r>
        <w:t xml:space="preserve"> Mikä saarialue liittyi vapaaehtoisesti Yhdistyneeseen kuningaskuntaan siirtomaaksi vuonna 1898?</w:t>
      </w:r>
    </w:p>
    <w:p>
      <w:r>
        <w:rPr>
          <w:b/>
        </w:rPr>
        <w:t xml:space="preserve">Kysymys 9</w:t>
      </w:r>
    </w:p>
    <w:p>
      <w:r>
        <w:t xml:space="preserve">Mikä on sen laivastotukikohdan nimi, jonka Yhdistynyt kuningaskunta vuokrasi juuri itsenäistyneeltä Kuubalta?</w:t>
      </w:r>
    </w:p>
    <w:p>
      <w:r>
        <w:rPr>
          <w:b/>
        </w:rPr>
        <w:t xml:space="preserve">Teksti numero 13</w:t>
      </w:r>
    </w:p>
    <w:p>
      <w:r>
        <w:t xml:space="preserve">Filippiinien ja Amerikan sota (</w:t>
      </w:r>
      <w:r>
        <w:rPr>
          <w:color w:val="A9A9A9"/>
        </w:rPr>
        <w:t xml:space="preserve">1899-1902) oli </w:t>
      </w:r>
      <w:r>
        <w:t xml:space="preserve">aseellinen konflikti filippiiniläisten vallankumouksellisten ja amerikkalaisten joukkojen välillä sen jälkeen, kun Filippiinit oli luovutettu Yhdysvalloille espanjalaisten joukkojen hävittyä </w:t>
      </w:r>
      <w:r>
        <w:rPr>
          <w:color w:val="DCDCDC"/>
        </w:rPr>
        <w:t xml:space="preserve">Manilan </w:t>
      </w:r>
      <w:r>
        <w:t xml:space="preserve">taistelussa</w:t>
      </w:r>
      <w:r>
        <w:t xml:space="preserve">. </w:t>
      </w:r>
      <w:r>
        <w:t xml:space="preserve">Armeija lähetti </w:t>
      </w:r>
      <w:r>
        <w:t xml:space="preserve">sotilaita </w:t>
      </w:r>
      <w:r>
        <w:rPr>
          <w:color w:val="2F4F4F"/>
        </w:rPr>
        <w:t xml:space="preserve">100,000</w:t>
      </w:r>
      <w:r>
        <w:t xml:space="preserve">(enimmäkseen kansalliskaartista) </w:t>
      </w:r>
      <w:r>
        <w:rPr>
          <w:color w:val="556B2F"/>
        </w:rPr>
        <w:t xml:space="preserve">kenraali Elwell Otisin </w:t>
      </w:r>
      <w:r>
        <w:t xml:space="preserve">johdolla</w:t>
      </w:r>
      <w:r>
        <w:t xml:space="preserve">. Maaliskuussa 1899 heikosti aseistetut ja huonosti johdetut kapinalliset, jotka kärsivät tappion kentällä ja menettivät pääkaupunkinsa, hajosivat aseellisiin joukkoihin. Kapina kariutui maaliskuussa 1901, kun johtaja </w:t>
      </w:r>
      <w:r>
        <w:rPr>
          <w:color w:val="6B8E23"/>
        </w:rPr>
        <w:t xml:space="preserve">Emilio Aguinaldo </w:t>
      </w:r>
      <w:r>
        <w:t xml:space="preserve">jäi kenraali Frederick Funstonin ja hänen makabebe-liittolaistensa vangiksi. Kaatuneita oli 1 037 amerikkalaista, jotka kuolivat taistelussa, ja 3 340, jotka kuolivat tauteihin; 20 000 kapinallista sai surmansa.</w:t>
      </w:r>
    </w:p>
    <w:p>
      <w:r>
        <w:rPr>
          <w:b/>
        </w:rPr>
        <w:t xml:space="preserve">Kysymys 0</w:t>
      </w:r>
    </w:p>
    <w:p>
      <w:r>
        <w:t xml:space="preserve">Milloin Filippiinien ja Amerikan sota käytiin?</w:t>
      </w:r>
    </w:p>
    <w:p>
      <w:r>
        <w:rPr>
          <w:b/>
        </w:rPr>
        <w:t xml:space="preserve">Kysymys 1</w:t>
      </w:r>
    </w:p>
    <w:p>
      <w:r>
        <w:t xml:space="preserve">Missä Yhdysvallat kukisti espanjalaiset miehitysjoukot ennen Filippiinien Amerikan sotaa?</w:t>
      </w:r>
    </w:p>
    <w:p>
      <w:r>
        <w:rPr>
          <w:b/>
        </w:rPr>
        <w:t xml:space="preserve">Kysymys 2</w:t>
      </w:r>
    </w:p>
    <w:p>
      <w:r>
        <w:t xml:space="preserve">Kuka johti amerikkalaisia joukkoja tässä sodassa?</w:t>
      </w:r>
    </w:p>
    <w:p>
      <w:r>
        <w:rPr>
          <w:b/>
        </w:rPr>
        <w:t xml:space="preserve">Kysymys 3</w:t>
      </w:r>
    </w:p>
    <w:p>
      <w:r>
        <w:t xml:space="preserve">Kuinka monta sotilasta Yhdysvallat lähetti Filippiineille?</w:t>
      </w:r>
    </w:p>
    <w:p>
      <w:r>
        <w:rPr>
          <w:b/>
        </w:rPr>
        <w:t xml:space="preserve">Kysymys 4</w:t>
      </w:r>
    </w:p>
    <w:p>
      <w:r>
        <w:t xml:space="preserve">Kuka oli kapinallisjohtaja, jonka Yhdysvaltain joukot vangitsivat tämän sodan lopussa?</w:t>
      </w:r>
    </w:p>
    <w:p>
      <w:r>
        <w:rPr>
          <w:b/>
        </w:rPr>
        <w:t xml:space="preserve">Kysymys 5</w:t>
      </w:r>
    </w:p>
    <w:p>
      <w:r>
        <w:t xml:space="preserve">Milloin Filippiinien ja Afrikan sota käytiin?</w:t>
      </w:r>
    </w:p>
    <w:p>
      <w:r>
        <w:rPr>
          <w:b/>
        </w:rPr>
        <w:t xml:space="preserve">Kysymys 6</w:t>
      </w:r>
    </w:p>
    <w:p>
      <w:r>
        <w:t xml:space="preserve"> Missä Yhdysvallat kukisti irlantilaiset miehitysjoukot ennen Filippiinien Amerikan sotaa?</w:t>
      </w:r>
    </w:p>
    <w:p>
      <w:r>
        <w:rPr>
          <w:b/>
        </w:rPr>
        <w:t xml:space="preserve">Kysymys 7</w:t>
      </w:r>
    </w:p>
    <w:p>
      <w:r>
        <w:t xml:space="preserve"> Kuka johti Afrikan joukkoja tässä sodassa?</w:t>
      </w:r>
    </w:p>
    <w:p>
      <w:r>
        <w:rPr>
          <w:b/>
        </w:rPr>
        <w:t xml:space="preserve">Kysymys 8</w:t>
      </w:r>
    </w:p>
    <w:p>
      <w:r>
        <w:t xml:space="preserve"> Kuinka monta sotilasta Yhdistynyt kuningaskunta lähetti Filippiineille?</w:t>
      </w:r>
    </w:p>
    <w:p>
      <w:r>
        <w:rPr>
          <w:b/>
        </w:rPr>
        <w:t xml:space="preserve">Kysymys 9</w:t>
      </w:r>
    </w:p>
    <w:p>
      <w:r>
        <w:t xml:space="preserve">Kuka oli kapinallisjohtaja, jonka Yhdistyneen kuningaskunnan joukot vangitsivat tämän sodan lopussa?</w:t>
      </w:r>
    </w:p>
    <w:p>
      <w:r>
        <w:rPr>
          <w:b/>
        </w:rPr>
        <w:t xml:space="preserve">Teksti numero 14</w:t>
      </w:r>
    </w:p>
    <w:p>
      <w:r>
        <w:rPr>
          <w:color w:val="A9A9A9"/>
        </w:rPr>
        <w:t xml:space="preserve">Kahdeksan </w:t>
      </w:r>
      <w:r>
        <w:t xml:space="preserve">taistelulaivan ja </w:t>
      </w:r>
      <w:r>
        <w:t xml:space="preserve">amerikkalaisten</w:t>
      </w:r>
      <w:r>
        <w:rPr>
          <w:color w:val="DCDCDC"/>
        </w:rPr>
        <w:t xml:space="preserve">2,403</w:t>
      </w:r>
      <w:r>
        <w:t xml:space="preserve"> menettäminen </w:t>
      </w:r>
      <w:r>
        <w:t xml:space="preserve">Pearl Harborissa pakotti Yhdysvallat turvautumaan jäljellä oleviin lentotukialuksiinsa, jotka voittivat Japanin Midwayssä vain kuusi kuukautta sodan alkamisen jälkeen, sekä kasvavaan sukellusvenelaivastoonsa. Merivoimat ja merijalkaväki jatkoivat tämän jälkeen </w:t>
      </w:r>
      <w:r>
        <w:t xml:space="preserve">saarihyppelykampanjallaan Tyynenmeren keski- ja eteläosissa vuosina 1943-45 ja saavuttivat Japanin laitamilla Okinawan taistelussa. Vuosina 1942 ja 1943 Yhdysvallat lähetti miljoonia miehiä ja tuhansia lentokoneita ja panssarivaunuja Isoon-Britanniaan alkaen natsi-Saksan ja miehitetyn Euroopan strategisista pommituksista ja johtaen liittoutuneiden maihinnousuihin miehitettyyn Pohjois-Afrikkaan marraskuussa </w:t>
      </w:r>
      <w:r>
        <w:rPr>
          <w:color w:val="556B2F"/>
        </w:rPr>
        <w:t xml:space="preserve">1942</w:t>
      </w:r>
      <w:r>
        <w:t xml:space="preserve">, Sisiliaan ja Italiaan vuonna 1943, Ranskaan vuonna 1944 ja Saksan maihinnousuun vuonna 1945, joka oli rinnakkainen Neuvostoliiton hyökkäyksen kanssa idästä. Tämä johti natsi-Saksan antautumiseen toukokuussa 1945. Tyynellämerellä Yhdysvallat menestyi hyvin laivastokampanjoissa vuoden 1944 aikana, mutta veriset taistelut Iwo Jimalla ja Okinawalla vuonna 1945 saivat Yhdysvallat etsimään keinoa lopettaa sota mahdollisimman vähin amerikkalaisin tappioin. Yhdysvallat </w:t>
      </w:r>
      <w:r>
        <w:t xml:space="preserve">käytti </w:t>
      </w:r>
      <w:r>
        <w:rPr>
          <w:color w:val="6B8E23"/>
        </w:rPr>
        <w:t xml:space="preserve">Hiroshimaan ja Nagasakiin</w:t>
      </w:r>
      <w:r>
        <w:t xml:space="preserve"> atomipommeja </w:t>
      </w:r>
      <w:r>
        <w:t xml:space="preserve">tuhoamaan japanilaisten sotatoimet ja järkyttämään Japanin johtoa, mikä johti nopeasti Japanin antautumiseen.</w:t>
      </w:r>
    </w:p>
    <w:p>
      <w:r>
        <w:rPr>
          <w:b/>
        </w:rPr>
        <w:t xml:space="preserve">Kysymys 0</w:t>
      </w:r>
    </w:p>
    <w:p>
      <w:r>
        <w:t xml:space="preserve">Kuinka monta taistelulaivaa Yhdysvaltain laivasto menetti Pearl Harborissa?</w:t>
      </w:r>
    </w:p>
    <w:p>
      <w:r>
        <w:rPr>
          <w:b/>
        </w:rPr>
        <w:t xml:space="preserve">Kysymys 1</w:t>
      </w:r>
    </w:p>
    <w:p>
      <w:r>
        <w:t xml:space="preserve">Kuinka monta amerikkalaista kuoli Pearl Harborin hyökkäyksessä?</w:t>
      </w:r>
    </w:p>
    <w:p>
      <w:r>
        <w:rPr>
          <w:b/>
        </w:rPr>
        <w:t xml:space="preserve">Kysymys 2</w:t>
      </w:r>
    </w:p>
    <w:p>
      <w:r>
        <w:t xml:space="preserve">Mikä termi kuvaa Yhdysvaltojen yleistä strategiaa Tyynellämerellä toisessa maailmansodassa?</w:t>
      </w:r>
    </w:p>
    <w:p>
      <w:r>
        <w:rPr>
          <w:b/>
        </w:rPr>
        <w:t xml:space="preserve">Kysymys 3</w:t>
      </w:r>
    </w:p>
    <w:p>
      <w:r>
        <w:t xml:space="preserve">Milloin liittoutuneet hyökkäsivät Pohjois-Afrikkaan?</w:t>
      </w:r>
    </w:p>
    <w:p>
      <w:r>
        <w:rPr>
          <w:b/>
        </w:rPr>
        <w:t xml:space="preserve">Kysymys 4</w:t>
      </w:r>
    </w:p>
    <w:p>
      <w:r>
        <w:t xml:space="preserve">Mihin kahteen japanilaiseen kaupunkiin osui atomipommeja?</w:t>
      </w:r>
    </w:p>
    <w:p>
      <w:r>
        <w:rPr>
          <w:b/>
        </w:rPr>
        <w:t xml:space="preserve">Kysymys 5</w:t>
      </w:r>
    </w:p>
    <w:p>
      <w:r>
        <w:t xml:space="preserve">Kuinka monta taistelulaivaa Yhdistyneen kuningaskunnan laivasto menetti Pearl Harborissa?</w:t>
      </w:r>
    </w:p>
    <w:p>
      <w:r>
        <w:rPr>
          <w:b/>
        </w:rPr>
        <w:t xml:space="preserve">Kysymys 6</w:t>
      </w:r>
    </w:p>
    <w:p>
      <w:r>
        <w:t xml:space="preserve"> Kuinka monta ei-amerikkalaista kuoli Pearl Harborin hyökkäyksessä?</w:t>
      </w:r>
    </w:p>
    <w:p>
      <w:r>
        <w:rPr>
          <w:b/>
        </w:rPr>
        <w:t xml:space="preserve">Kysymys 7</w:t>
      </w:r>
    </w:p>
    <w:p>
      <w:r>
        <w:t xml:space="preserve">Mikä termi kuvaa Yhdistyneen kuningaskunnan yleistä strategiaa Tyynellämerellä toisessa maailmansodassa?</w:t>
      </w:r>
    </w:p>
    <w:p>
      <w:r>
        <w:rPr>
          <w:b/>
        </w:rPr>
        <w:t xml:space="preserve">Kysymys 8</w:t>
      </w:r>
    </w:p>
    <w:p>
      <w:r>
        <w:t xml:space="preserve"> Milloin liittoutuneet hyökkäsivät Etelä-Afrikkaan?</w:t>
      </w:r>
    </w:p>
    <w:p>
      <w:r>
        <w:rPr>
          <w:b/>
        </w:rPr>
        <w:t xml:space="preserve">Kysymys 9</w:t>
      </w:r>
    </w:p>
    <w:p>
      <w:r>
        <w:t xml:space="preserve"> Mihin kahteen kiinalaiseen kaupunkiin iskettiin atomipommeilla?</w:t>
      </w:r>
    </w:p>
    <w:p>
      <w:r>
        <w:rPr>
          <w:b/>
        </w:rPr>
        <w:t xml:space="preserve">Teksti numero 15</w:t>
      </w:r>
    </w:p>
    <w:p>
      <w:r>
        <w:t xml:space="preserve">Korean sota oli konflikti </w:t>
      </w:r>
      <w:r>
        <w:rPr>
          <w:color w:val="A9A9A9"/>
        </w:rPr>
        <w:t xml:space="preserve">Yhdysvaltojen </w:t>
      </w:r>
      <w:r>
        <w:t xml:space="preserve">ja sen </w:t>
      </w:r>
      <w:r>
        <w:t xml:space="preserve">YK-liittolaisten sekä Neuvostoliiton (joka oli myös YK:n jäsenmaa) ja </w:t>
      </w:r>
      <w:r>
        <w:rPr>
          <w:color w:val="2F4F4F"/>
        </w:rPr>
        <w:t xml:space="preserve">Kiinan kansantasavallan </w:t>
      </w:r>
      <w:r>
        <w:t xml:space="preserve">(joka myöhemmin myös liittyi YK:n jäseneksi) </w:t>
      </w:r>
      <w:r>
        <w:t xml:space="preserve">vaikutuspiirissä olevien kommunististen voimien </w:t>
      </w:r>
      <w:r>
        <w:t xml:space="preserve">välillä. </w:t>
      </w:r>
      <w:r>
        <w:t xml:space="preserve">Tärkeimmät taistelun osapuolet olivat </w:t>
      </w:r>
      <w:r>
        <w:rPr>
          <w:color w:val="556B2F"/>
        </w:rPr>
        <w:t xml:space="preserve">Pohjois- ja Etelä-Korea</w:t>
      </w:r>
      <w:r>
        <w:t xml:space="preserve">. </w:t>
      </w:r>
      <w:r>
        <w:t xml:space="preserve">Etelä-Korean tärkeimpiin liittolaisiin kuuluivat </w:t>
      </w:r>
      <w:r>
        <w:rPr>
          <w:color w:val="6B8E23"/>
        </w:rPr>
        <w:t xml:space="preserve">Yhdysvallat</w:t>
      </w:r>
      <w:r>
        <w:t xml:space="preserve">, Kanada, Australia ja Yhdistynyt kuningaskunta, vaikka monet muutkin valtiot lähettivät joukkoja </w:t>
      </w:r>
      <w:r>
        <w:rPr>
          <w:color w:val="A0522D"/>
        </w:rPr>
        <w:t xml:space="preserve">YK:n </w:t>
      </w:r>
      <w:r>
        <w:t xml:space="preserve">suojeluksessa</w:t>
      </w:r>
      <w:r>
        <w:t xml:space="preserve">. </w:t>
      </w:r>
      <w:r>
        <w:t xml:space="preserve">Pohjois-Korean liittolaisiin kuuluivat </w:t>
      </w:r>
      <w:r>
        <w:rPr>
          <w:color w:val="228B22"/>
        </w:rPr>
        <w:t xml:space="preserve">Kiinan kansantasavalta, </w:t>
      </w:r>
      <w:r>
        <w:t xml:space="preserve">joka toimitti sotilasjoukkoja, ja </w:t>
      </w:r>
      <w:r>
        <w:rPr>
          <w:color w:val="8B0000"/>
        </w:rPr>
        <w:t xml:space="preserve">Neuvostoliitto</w:t>
      </w:r>
      <w:r>
        <w:t xml:space="preserve">, joka toimitti taisteluneuvonantajia ja lentäjiä sekä aseita Kiinan ja Pohjois-Korean joukoille.</w:t>
      </w:r>
    </w:p>
    <w:p>
      <w:r>
        <w:rPr>
          <w:b/>
        </w:rPr>
        <w:t xml:space="preserve">Kysymys 0</w:t>
      </w:r>
    </w:p>
    <w:p>
      <w:r>
        <w:t xml:space="preserve">Mikä maa toimitti joukkoja Pohjois-Koreaan Korean sodan aikana?</w:t>
      </w:r>
    </w:p>
    <w:p>
      <w:r>
        <w:rPr>
          <w:b/>
        </w:rPr>
        <w:t xml:space="preserve">Kysymys 1</w:t>
      </w:r>
    </w:p>
    <w:p>
      <w:r>
        <w:t xml:space="preserve">Mikä maa toimitti Pohjois-Koreaan neuvonantajia, lentäjiä ja sotatarvikkeita?</w:t>
      </w:r>
    </w:p>
    <w:p>
      <w:r>
        <w:rPr>
          <w:b/>
        </w:rPr>
        <w:t xml:space="preserve">Kysymys 2</w:t>
      </w:r>
    </w:p>
    <w:p>
      <w:r>
        <w:t xml:space="preserve">Mikä maa oli Etelä-Korean tärkein liittolainen sodan aikana?</w:t>
      </w:r>
    </w:p>
    <w:p>
      <w:r>
        <w:rPr>
          <w:b/>
        </w:rPr>
        <w:t xml:space="preserve">Kysymys 3</w:t>
      </w:r>
    </w:p>
    <w:p>
      <w:r>
        <w:t xml:space="preserve">Mihin organisaatioon kuuluivat kaikki sodan molempien osapuolten taistelijoista?</w:t>
      </w:r>
    </w:p>
    <w:p>
      <w:r>
        <w:rPr>
          <w:b/>
        </w:rPr>
        <w:t xml:space="preserve">Kysymys 4</w:t>
      </w:r>
    </w:p>
    <w:p>
      <w:r>
        <w:t xml:space="preserve">Mitkä kaksi maata taistelivat Korean sodassa ensisijaisesti alueista?</w:t>
      </w:r>
    </w:p>
    <w:p>
      <w:r>
        <w:rPr>
          <w:b/>
        </w:rPr>
        <w:t xml:space="preserve">Kysymys 5</w:t>
      </w:r>
    </w:p>
    <w:p>
      <w:r>
        <w:t xml:space="preserve">Mikä maa toimitti joukkoja Etelä-Koreaan Korean sodan aikana?</w:t>
      </w:r>
    </w:p>
    <w:p>
      <w:r>
        <w:rPr>
          <w:b/>
        </w:rPr>
        <w:t xml:space="preserve">Kysymys 6</w:t>
      </w:r>
    </w:p>
    <w:p>
      <w:r>
        <w:t xml:space="preserve">Mikä maa toimitti neuvonantajia, lentäjiä ja sotatarvikkeita Etelä-Koreaan?</w:t>
      </w:r>
    </w:p>
    <w:p>
      <w:r>
        <w:rPr>
          <w:b/>
        </w:rPr>
        <w:t xml:space="preserve">Kysymys 7</w:t>
      </w:r>
    </w:p>
    <w:p>
      <w:r>
        <w:t xml:space="preserve"> Mikä maa oli Pohjois-Korean tärkein liittolainen sodan aikana?</w:t>
      </w:r>
    </w:p>
    <w:p>
      <w:r>
        <w:rPr>
          <w:b/>
        </w:rPr>
        <w:t xml:space="preserve">Kysymys 8</w:t>
      </w:r>
    </w:p>
    <w:p>
      <w:r>
        <w:t xml:space="preserve">Mihin organisaatioon eivät kuuluneet kaikki sodan molempien osapuolten taistelijoiden jäsenet?</w:t>
      </w:r>
    </w:p>
    <w:p>
      <w:r>
        <w:rPr>
          <w:b/>
        </w:rPr>
        <w:t xml:space="preserve">Kysymys 9</w:t>
      </w:r>
    </w:p>
    <w:p>
      <w:r>
        <w:t xml:space="preserve">Mitkä kaksi maata olivat Japanin sodassa ensisijaisia taistelijoita alueista?</w:t>
      </w:r>
    </w:p>
    <w:p>
      <w:r>
        <w:rPr>
          <w:b/>
        </w:rPr>
        <w:t xml:space="preserve">Teksti numero 16</w:t>
      </w:r>
    </w:p>
    <w:p>
      <w:r>
        <w:t xml:space="preserve">Sota alkoi Yhdysvaltojen ja YK:n kannalta huonosti. Pohjois-Korean joukot iskivät massiivisesti kesällä , </w:t>
      </w:r>
      <w:r>
        <w:t xml:space="preserve">ja ne </w:t>
      </w:r>
      <w:r>
        <w:rPr>
          <w:color w:val="A9A9A9"/>
        </w:rPr>
        <w:t xml:space="preserve">1950</w:t>
      </w:r>
      <w:r>
        <w:t xml:space="preserve">melkein ajoivat Yhdysvaltojen ja Korean tasavallan alakynnessä olevat puolustajat mereen. </w:t>
      </w:r>
      <w:r>
        <w:t xml:space="preserve">Yhdistyneet Kansakunnat kuitenkin puuttui asiaan ja nimitti </w:t>
      </w:r>
      <w:r>
        <w:rPr>
          <w:color w:val="DCDCDC"/>
        </w:rPr>
        <w:t xml:space="preserve">Douglas MacArthurin </w:t>
      </w:r>
      <w:r>
        <w:t xml:space="preserve">joukkojensa komentajaksi, ja YK:n, Yhdysvaltojen ja Korean joukot pitivät </w:t>
      </w:r>
      <w:r>
        <w:rPr>
          <w:color w:val="2F4F4F"/>
        </w:rPr>
        <w:t xml:space="preserve">Pusanin</w:t>
      </w:r>
      <w:r>
        <w:t xml:space="preserve"> ympärillä suojaa</w:t>
      </w:r>
      <w:r>
        <w:t xml:space="preserve">, mikä antoi aikaa vahvistuksille. MacArthur määräsi rohkeasti mutta riskialttiisti </w:t>
      </w:r>
      <w:r>
        <w:rPr>
          <w:color w:val="556B2F"/>
        </w:rPr>
        <w:t xml:space="preserve">amfibialaishyökkäyksen </w:t>
      </w:r>
      <w:r>
        <w:t xml:space="preserve">Inchonin etulinjan taakse, katkaisi pohjoiskorealaiset ja ohjasi heidät pois ja ylitti nopeasti 38. leveyspiirin Pohjois-Koreaan. Kun YK:n joukot jatkoivat etenemistään kohti Yalu-jokea kommunistisen Kiinan rajalla, kiinalaiset ylittivät </w:t>
      </w:r>
      <w:r>
        <w:rPr>
          <w:color w:val="A0522D"/>
        </w:rPr>
        <w:t xml:space="preserve">Yalu-joen </w:t>
      </w:r>
      <w:r>
        <w:t xml:space="preserve">lokakuussa ja aloittivat yllätyshyökkäyksiä, jotka saivat YK:n joukot syöksymään takaisin 38. leveyspiirin yli. Truman halusi alun perin Rollback-strategian Korean yhdistämiseksi, mutta kiinalaisten menestyksen jälkeen hän päätyi maan jakamiseksi Containment-politiikkaan. </w:t>
      </w:r>
      <w:r>
        <w:rPr>
          <w:color w:val="228B22"/>
        </w:rPr>
        <w:t xml:space="preserve">MacArthur </w:t>
      </w:r>
      <w:r>
        <w:t xml:space="preserve">kannatti Rollback-politiikkaa, mutta presidentti Harry Truman erotti hänet sodan johtamista koskevien kiistojen jälkeen. Rauhanneuvottelut venyivät kaksi vuotta, kunnes presidentti Dwight D. Eisenhower uhkasi Kiinaa ydinaseilla; aselepo solmittiin nopeasti, ja Koreat jäivät kahtia jaetuksi 38. leveyspiirin kohdalla. Pohjois- ja Etelä-Korea ovat edelleen sotatilassa, sillä ne eivät ole koskaan allekirjoittaneet rauhansopimusta, ja Yhdysvaltojen ulkopolitiikan puitteissa Etelä-Koreaan on edelleen sijoitettu amerikkalaisia joukkoja.</w:t>
      </w:r>
    </w:p>
    <w:p>
      <w:r>
        <w:rPr>
          <w:b/>
        </w:rPr>
        <w:t xml:space="preserve">Kysymys 0</w:t>
      </w:r>
    </w:p>
    <w:p>
      <w:r>
        <w:t xml:space="preserve">Milloin Pohjois-Korean joukot aloittivat hyökkäykset Yhdysvaltojen ja YK:n joukkoja vastaan Korean sodassa?</w:t>
      </w:r>
    </w:p>
    <w:p>
      <w:r>
        <w:rPr>
          <w:b/>
        </w:rPr>
        <w:t xml:space="preserve">Kysymys 1</w:t>
      </w:r>
    </w:p>
    <w:p>
      <w:r>
        <w:t xml:space="preserve">Mitä eteläkorealaista kaupunkia Yhdysvaltain ja Korean tasavallan joukot puolustivat vahvuuksia rakentaessaan?</w:t>
      </w:r>
    </w:p>
    <w:p>
      <w:r>
        <w:rPr>
          <w:b/>
        </w:rPr>
        <w:t xml:space="preserve">Kysymys 2</w:t>
      </w:r>
    </w:p>
    <w:p>
      <w:r>
        <w:t xml:space="preserve">Minkälaista hyökkäystä käytettiin Inchonissa?</w:t>
      </w:r>
    </w:p>
    <w:p>
      <w:r>
        <w:rPr>
          <w:b/>
        </w:rPr>
        <w:t xml:space="preserve">Kysymys 3</w:t>
      </w:r>
    </w:p>
    <w:p>
      <w:r>
        <w:t xml:space="preserve">Kiinalaiset joukot hyökkäsivät YK-joukkojen kimppuun, kun ne ylittivät minkä joen? </w:t>
      </w:r>
    </w:p>
    <w:p>
      <w:r>
        <w:rPr>
          <w:b/>
        </w:rPr>
        <w:t xml:space="preserve">Kysymys 4</w:t>
      </w:r>
    </w:p>
    <w:p>
      <w:r>
        <w:t xml:space="preserve">Kuka kenraali erotettiin, koska hän uhmasi presidentti Trumanin hillintästrategiaa?</w:t>
      </w:r>
    </w:p>
    <w:p>
      <w:r>
        <w:rPr>
          <w:b/>
        </w:rPr>
        <w:t xml:space="preserve">Kysymys 5</w:t>
      </w:r>
    </w:p>
    <w:p>
      <w:r>
        <w:t xml:space="preserve">Milloin Pohjois-Korean joukot aloittivat hyökkäykset Yhdysvaltojen ja Yhdistyneen kuningaskunnan joukkoja vastaan Korean sodassa?</w:t>
      </w:r>
    </w:p>
    <w:p>
      <w:r>
        <w:rPr>
          <w:b/>
        </w:rPr>
        <w:t xml:space="preserve">Kysymys 6</w:t>
      </w:r>
    </w:p>
    <w:p>
      <w:r>
        <w:t xml:space="preserve">Mitä eteläkorealaista kaupunkia Yhdysvaltain ja Kanadan joukot puolustivat rakentaessaan vahvistuksia?</w:t>
      </w:r>
    </w:p>
    <w:p>
      <w:r>
        <w:rPr>
          <w:b/>
        </w:rPr>
        <w:t xml:space="preserve">Kysymys 7</w:t>
      </w:r>
    </w:p>
    <w:p>
      <w:r>
        <w:t xml:space="preserve"> Minkälaista hyökkäystä käytettiin Pinchonia vastaan?</w:t>
      </w:r>
    </w:p>
    <w:p>
      <w:r>
        <w:rPr>
          <w:b/>
        </w:rPr>
        <w:t xml:space="preserve">Kysymys 8</w:t>
      </w:r>
    </w:p>
    <w:p>
      <w:r>
        <w:t xml:space="preserve">Kiinalaiset joukot hyökkäsivät YK-joukkojen kimppuun, kun ne ylittivät minkä valtameren?</w:t>
      </w:r>
    </w:p>
    <w:p>
      <w:r>
        <w:rPr>
          <w:b/>
        </w:rPr>
        <w:t xml:space="preserve">Kysymys 9</w:t>
      </w:r>
    </w:p>
    <w:p>
      <w:r>
        <w:t xml:space="preserve">Kuka kenraali erotettiin, koska hän uhmasi presidentti Trumpin hillintästrategiaa?</w:t>
      </w:r>
    </w:p>
    <w:p>
      <w:r>
        <w:rPr>
          <w:b/>
        </w:rPr>
        <w:t xml:space="preserve">Teksti numero 17</w:t>
      </w:r>
    </w:p>
    <w:p>
      <w:r>
        <w:t xml:space="preserve">Toisella puolella taisteli joukkojen liittouma, johon kuuluivat Vietnamin tasavalta (Etelä-Vietnam tai </w:t>
      </w:r>
      <w:r>
        <w:rPr>
          <w:color w:val="A9A9A9"/>
        </w:rPr>
        <w:t xml:space="preserve">RVN</w:t>
      </w:r>
      <w:r>
        <w:t xml:space="preserve">), Yhdysvallat, jota täydensivät Etelä-Korea, Thaimaa, Australia, Uusi-Seelanti ja Filippiinit. Liittoutuneet taistelivat Pohjois-Vietnamin armeijaa (</w:t>
      </w:r>
      <w:r>
        <w:rPr>
          <w:color w:val="DCDCDC"/>
        </w:rPr>
        <w:t xml:space="preserve">NVA</w:t>
      </w:r>
      <w:r>
        <w:t xml:space="preserve">) sekä </w:t>
      </w:r>
      <w:r>
        <w:rPr>
          <w:color w:val="556B2F"/>
        </w:rPr>
        <w:t xml:space="preserve">Etelä-Vietnamissa</w:t>
      </w:r>
      <w:r>
        <w:t xml:space="preserve"> toimivaa sissijoukkoa </w:t>
      </w:r>
      <w:r>
        <w:t xml:space="preserve">Kansallista vapautusrintamaa (NLF, tunnetaan myös nimellä </w:t>
      </w:r>
      <w:r>
        <w:rPr>
          <w:color w:val="2F4F4F"/>
        </w:rPr>
        <w:t xml:space="preserve">Vietkongin</w:t>
      </w:r>
      <w:r>
        <w:t xml:space="preserve"> kommunistit</w:t>
      </w:r>
      <w:r>
        <w:t xml:space="preserve">) eli "VC" vastaan</w:t>
      </w:r>
      <w:r>
        <w:t xml:space="preserve">. </w:t>
      </w:r>
      <w:r>
        <w:t xml:space="preserve">NVA sai huomattavaa sotilaallista ja taloudellista apua </w:t>
      </w:r>
      <w:r>
        <w:rPr>
          <w:color w:val="6B8E23"/>
        </w:rPr>
        <w:t xml:space="preserve">Neuvostoliitolta ja Kiinalta</w:t>
      </w:r>
      <w:r>
        <w:rPr>
          <w:color w:val="A0522D"/>
        </w:rPr>
        <w:t xml:space="preserve">, mikä </w:t>
      </w:r>
      <w:r>
        <w:t xml:space="preserve">teki Vietnamista valtakirjasodan.</w:t>
      </w:r>
    </w:p>
    <w:p>
      <w:r>
        <w:rPr>
          <w:b/>
        </w:rPr>
        <w:t xml:space="preserve">Kysymys 0</w:t>
      </w:r>
    </w:p>
    <w:p>
      <w:r>
        <w:t xml:space="preserve">Mikä lyhenne annettiin etelävietnamilaisille joukoille?</w:t>
      </w:r>
    </w:p>
    <w:p>
      <w:r>
        <w:rPr>
          <w:b/>
        </w:rPr>
        <w:t xml:space="preserve">Kysymys 1</w:t>
      </w:r>
    </w:p>
    <w:p>
      <w:r>
        <w:t xml:space="preserve">Mikä lyhenne annettiin Pohjois-Vietnamin armeijan kantajoukoille?</w:t>
      </w:r>
    </w:p>
    <w:p>
      <w:r>
        <w:rPr>
          <w:b/>
        </w:rPr>
        <w:t xml:space="preserve">Kysymys 2</w:t>
      </w:r>
    </w:p>
    <w:p>
      <w:r>
        <w:t xml:space="preserve">Millä nimellä Kansallisen vapautusrintaman taistelijoita kutsuttiin?</w:t>
      </w:r>
    </w:p>
    <w:p>
      <w:r>
        <w:rPr>
          <w:b/>
        </w:rPr>
        <w:t xml:space="preserve">Kysymys 3</w:t>
      </w:r>
    </w:p>
    <w:p>
      <w:r>
        <w:t xml:space="preserve">Millä maantieteellisellä alueella VC toimi?</w:t>
      </w:r>
    </w:p>
    <w:p>
      <w:r>
        <w:rPr>
          <w:b/>
        </w:rPr>
        <w:t xml:space="preserve">Kysymys 4</w:t>
      </w:r>
    </w:p>
    <w:p>
      <w:r>
        <w:t xml:space="preserve">Mitkä kaksi maata antoivat NVA:lle sotilaallista ja taloudellista apua?</w:t>
      </w:r>
    </w:p>
    <w:p>
      <w:r>
        <w:rPr>
          <w:b/>
        </w:rPr>
        <w:t xml:space="preserve">Kysymys 5</w:t>
      </w:r>
    </w:p>
    <w:p>
      <w:r>
        <w:t xml:space="preserve"> Mikä lyhenne annettiin Pohjois-Vietnamin joukoille?</w:t>
      </w:r>
    </w:p>
    <w:p>
      <w:r>
        <w:rPr>
          <w:b/>
        </w:rPr>
        <w:t xml:space="preserve">Kysymys 6</w:t>
      </w:r>
    </w:p>
    <w:p>
      <w:r>
        <w:t xml:space="preserve"> Mikä lyhenne annettiin Pohjois-Korean armeijan kantajoukoille?</w:t>
      </w:r>
    </w:p>
    <w:p>
      <w:r>
        <w:rPr>
          <w:b/>
        </w:rPr>
        <w:t xml:space="preserve">Kysymys 7</w:t>
      </w:r>
    </w:p>
    <w:p>
      <w:r>
        <w:t xml:space="preserve">Millä nimellä Kansallisen vapautuksen selustan taistelijoita kutsuttiin?</w:t>
      </w:r>
    </w:p>
    <w:p>
      <w:r>
        <w:rPr>
          <w:b/>
        </w:rPr>
        <w:t xml:space="preserve">Kysymys 8</w:t>
      </w:r>
    </w:p>
    <w:p>
      <w:r>
        <w:t xml:space="preserve"> Millä maantieteellisellä alueella VIC toimi?</w:t>
      </w:r>
    </w:p>
    <w:p>
      <w:r>
        <w:rPr>
          <w:b/>
        </w:rPr>
        <w:t xml:space="preserve">Kysymys 9</w:t>
      </w:r>
    </w:p>
    <w:p>
      <w:r>
        <w:t xml:space="preserve">miltä viideltä valtiolta NVA sai sotilaallista ja taloudellista apua?</w:t>
      </w:r>
    </w:p>
    <w:p>
      <w:r>
        <w:rPr>
          <w:b/>
        </w:rPr>
        <w:t xml:space="preserve">Teksti numero 18</w:t>
      </w:r>
    </w:p>
    <w:p>
      <w:r>
        <w:t xml:space="preserve">Sodan amerikkalaisen puolen sotahistoriaan sisältyi vuosien mittaan erilaisia strategioita. </w:t>
      </w:r>
      <w:r>
        <w:rPr>
          <w:color w:val="A9A9A9"/>
        </w:rPr>
        <w:t xml:space="preserve">Valkoinen talo </w:t>
      </w:r>
      <w:r>
        <w:t xml:space="preserve">valvoi </w:t>
      </w:r>
      <w:r>
        <w:t xml:space="preserve">poliittisista syistä </w:t>
      </w:r>
      <w:r>
        <w:t xml:space="preserve">tiukasti ilmavoimien pommituskampanjoita, </w:t>
      </w:r>
      <w:r>
        <w:t xml:space="preserve">kunnes ne </w:t>
      </w:r>
      <w:r>
        <w:t xml:space="preserve">välttelivät</w:t>
      </w:r>
      <w:r>
        <w:rPr>
          <w:color w:val="DCDCDC"/>
        </w:rPr>
        <w:t xml:space="preserve">1972</w:t>
      </w:r>
      <w:r>
        <w:t xml:space="preserve"> pohjoisen suurimpia kaupunkeja </w:t>
      </w:r>
      <w:r>
        <w:rPr>
          <w:color w:val="2F4F4F"/>
        </w:rPr>
        <w:t xml:space="preserve">Hanoia ja Haiphongia </w:t>
      </w:r>
      <w:r>
        <w:t xml:space="preserve">ja keskittyivät pommittamaan viidakon huoltoreittejä, erityisesti </w:t>
      </w:r>
      <w:r>
        <w:rPr>
          <w:color w:val="6B8E23"/>
        </w:rPr>
        <w:t xml:space="preserve">Ho Chi Minh -reittiä</w:t>
      </w:r>
      <w:r>
        <w:t xml:space="preserve">. </w:t>
      </w:r>
      <w:r>
        <w:t xml:space="preserve">Armeijan kiistellyin komentaja oli </w:t>
      </w:r>
      <w:r>
        <w:rPr>
          <w:color w:val="A0522D"/>
        </w:rPr>
        <w:t xml:space="preserve">William Westmoreland</w:t>
      </w:r>
      <w:r>
        <w:t xml:space="preserve">, jonka strategiaan kuului kaikkien vihollisjoukkojen järjestelmällinen kukistaminen kentällä huolimatta raskaista amerikkalaisista tappioista, jotka vieraannuttivat yleistä mielipidettä kotimaassa.</w:t>
      </w:r>
    </w:p>
    <w:p>
      <w:r>
        <w:rPr>
          <w:b/>
        </w:rPr>
        <w:t xml:space="preserve">Kysymys 0</w:t>
      </w:r>
    </w:p>
    <w:p>
      <w:r>
        <w:t xml:space="preserve">Mitä kahta pohjoisvietnamilaista kaupunkia Yhdysvallat vältti pommittamasta sodan alussa?</w:t>
      </w:r>
    </w:p>
    <w:p>
      <w:r>
        <w:rPr>
          <w:b/>
        </w:rPr>
        <w:t xml:space="preserve">Kysymys 1</w:t>
      </w:r>
    </w:p>
    <w:p>
      <w:r>
        <w:t xml:space="preserve">Mikä oli Pohjois-Vietnamin joukkojen tärkein huoltoreitti?</w:t>
      </w:r>
    </w:p>
    <w:p>
      <w:r>
        <w:rPr>
          <w:b/>
        </w:rPr>
        <w:t xml:space="preserve">Kysymys 2</w:t>
      </w:r>
    </w:p>
    <w:p>
      <w:r>
        <w:t xml:space="preserve">Minkä yhdysvaltalaisen komentajan strategia aiheutti yleisen mielipiteen menettämisen Yhdysvalloissa?</w:t>
      </w:r>
    </w:p>
    <w:p>
      <w:r>
        <w:rPr>
          <w:b/>
        </w:rPr>
        <w:t xml:space="preserve">Kysymys 3</w:t>
      </w:r>
    </w:p>
    <w:p>
      <w:r>
        <w:t xml:space="preserve">Kuka auttoi pommituskampanjoiden järjestämisessä Vietnamin sodassa?</w:t>
      </w:r>
    </w:p>
    <w:p>
      <w:r>
        <w:rPr>
          <w:b/>
        </w:rPr>
        <w:t xml:space="preserve">Kysymys 4</w:t>
      </w:r>
    </w:p>
    <w:p>
      <w:r>
        <w:t xml:space="preserve">Milloin Yhdysvallat alkoi pommittaa Hanoita?</w:t>
      </w:r>
    </w:p>
    <w:p>
      <w:r>
        <w:rPr>
          <w:b/>
        </w:rPr>
        <w:t xml:space="preserve">Kysymys 5</w:t>
      </w:r>
    </w:p>
    <w:p>
      <w:r>
        <w:t xml:space="preserve">Mitä kahta pohjoiskiinalaista kaupunkia Yhdysvallat vältti pommittamasta sodan alussa?</w:t>
      </w:r>
    </w:p>
    <w:p>
      <w:r>
        <w:rPr>
          <w:b/>
        </w:rPr>
        <w:t xml:space="preserve">Kysymys 6</w:t>
      </w:r>
    </w:p>
    <w:p>
      <w:r>
        <w:t xml:space="preserve"> Mikä oli Pohjois-Vietnamin joukkojen pieni huoltoreitti?</w:t>
      </w:r>
    </w:p>
    <w:p>
      <w:r>
        <w:rPr>
          <w:b/>
        </w:rPr>
        <w:t xml:space="preserve">Kysymys 7</w:t>
      </w:r>
    </w:p>
    <w:p>
      <w:r>
        <w:t xml:space="preserve">Minkä yhdysvaltalaisen komentajan strategia aiheutti yleisen mielipiteen menettämisen Yhdistyneessä kuningaskunnassa?</w:t>
      </w:r>
    </w:p>
    <w:p>
      <w:r>
        <w:rPr>
          <w:b/>
        </w:rPr>
        <w:t xml:space="preserve">Kysymys 8</w:t>
      </w:r>
    </w:p>
    <w:p>
      <w:r>
        <w:t xml:space="preserve"> Kuka auttoi pommituskampanjoiden järjestämisessä Kiinan sodassa?</w:t>
      </w:r>
    </w:p>
    <w:p>
      <w:r>
        <w:rPr>
          <w:b/>
        </w:rPr>
        <w:t xml:space="preserve">Kysymys 9</w:t>
      </w:r>
    </w:p>
    <w:p>
      <w:r>
        <w:t xml:space="preserve">Milloin Yhdistynyt kuningaskunta alkoi pommittaa Hanoita?</w:t>
      </w:r>
    </w:p>
    <w:p>
      <w:r>
        <w:rPr>
          <w:b/>
        </w:rPr>
        <w:t xml:space="preserve">Teksti numero 19</w:t>
      </w:r>
    </w:p>
    <w:p>
      <w:r>
        <w:t xml:space="preserve">Palestiinalaispakolaisten ja libanonilaisten ryhmittymien välisissä taisteluissa</w:t>
      </w:r>
      <w:r>
        <w:rPr>
          <w:color w:val="A9A9A9"/>
        </w:rPr>
        <w:t xml:space="preserve">1983</w:t>
      </w:r>
      <w:r>
        <w:t xml:space="preserve"> syttyi uudelleen Libanonin pitkään jatkunut sisällissota. YK:n sopimuksen ansiosta kansainväliset rauhanturvajoukot miehittivät Beirutin ja takasivat turvallisuuden. Yhdysvaltain merijalkaväki laskeutui maahan elokuussa </w:t>
      </w:r>
      <w:r>
        <w:t xml:space="preserve">yhdessä</w:t>
      </w:r>
      <w:r>
        <w:rPr>
          <w:color w:val="DCDCDC"/>
        </w:rPr>
        <w:t xml:space="preserve">1982</w:t>
      </w:r>
      <w:r>
        <w:t xml:space="preserve"> italialaisten ja ranskalaisten joukkojen kanssa. </w:t>
      </w:r>
      <w:r>
        <w:rPr>
          <w:color w:val="2F4F4F"/>
        </w:rPr>
        <w:t xml:space="preserve">Lokakuun 23. päivänä </w:t>
      </w:r>
      <w:r>
        <w:t xml:space="preserve">1983 </w:t>
      </w:r>
      <w:r>
        <w:t xml:space="preserve">itsemurhapommittaja, joka ajoi kuuden tonnin TNT:llä täytettyä kuorma-autoa, syöksyi aidan läpi ja tuhosi merijalkaväen kasarmin tappaen </w:t>
      </w:r>
      <w:r>
        <w:t xml:space="preserve">merijalkaväen</w:t>
      </w:r>
      <w:r>
        <w:rPr>
          <w:color w:val="556B2F"/>
        </w:rPr>
        <w:t xml:space="preserve">241</w:t>
      </w:r>
      <w:r>
        <w:t xml:space="preserve"> sotilaita; sekunteja myöhemmin toinen pommittaja räjäytti ranskalaisen kasarmin, jossa kuoli 58 ihmistä</w:t>
      </w:r>
      <w:r>
        <w:rPr>
          <w:color w:val="2F4F4F"/>
        </w:rPr>
        <w:t xml:space="preserve">.</w:t>
      </w:r>
      <w:r>
        <w:t xml:space="preserve"> Tämän jälkeen Yhdysvaltain laivasto pommitti miliisien asemia Libanonissa. Yhdysvaltain presidentti Ronald Reagan oli aluksi uhmakas, mutta poliittinen paine kotimaassa pakotti lopulta merijalkaväen vetäytymään </w:t>
      </w:r>
      <w:r>
        <w:rPr>
          <w:color w:val="6B8E23"/>
        </w:rPr>
        <w:t xml:space="preserve">helmikuussa 1984</w:t>
      </w:r>
      <w:r>
        <w:t xml:space="preserve">.</w:t>
      </w:r>
    </w:p>
    <w:p>
      <w:r>
        <w:rPr>
          <w:b/>
        </w:rPr>
        <w:t xml:space="preserve">Kysymys 0</w:t>
      </w:r>
    </w:p>
    <w:p>
      <w:r>
        <w:t xml:space="preserve">Milloin palestiinalaisten ja libanonilaisten väliset taistelut alkoivat?</w:t>
      </w:r>
    </w:p>
    <w:p>
      <w:r>
        <w:rPr>
          <w:b/>
        </w:rPr>
        <w:t xml:space="preserve">Kysymys 1</w:t>
      </w:r>
    </w:p>
    <w:p>
      <w:r>
        <w:t xml:space="preserve">Milloin Yhdysvaltain merijalkaväki laskeutui Libanoniin?</w:t>
      </w:r>
    </w:p>
    <w:p>
      <w:r>
        <w:rPr>
          <w:b/>
        </w:rPr>
        <w:t xml:space="preserve">Kysymys 2</w:t>
      </w:r>
    </w:p>
    <w:p>
      <w:r>
        <w:t xml:space="preserve">Milloin itsemurhapommittaja onnistui hyökkäämään merijalkaväen kasarmille Libanonissa?</w:t>
      </w:r>
    </w:p>
    <w:p>
      <w:r>
        <w:rPr>
          <w:b/>
        </w:rPr>
        <w:t xml:space="preserve">Kysymys 3</w:t>
      </w:r>
    </w:p>
    <w:p>
      <w:r>
        <w:t xml:space="preserve">Kuinka monta merijalkaväen sotilasta kuoli hyökkäyksessä?</w:t>
      </w:r>
    </w:p>
    <w:p>
      <w:r>
        <w:rPr>
          <w:b/>
        </w:rPr>
        <w:t xml:space="preserve">Kysymys 4</w:t>
      </w:r>
    </w:p>
    <w:p>
      <w:r>
        <w:t xml:space="preserve">Milloin presidentti Reagan veti merijalkaväenjoukot pois Libanonista?</w:t>
      </w:r>
    </w:p>
    <w:p>
      <w:r>
        <w:rPr>
          <w:b/>
        </w:rPr>
        <w:t xml:space="preserve">Kysymys 5</w:t>
      </w:r>
    </w:p>
    <w:p>
      <w:r>
        <w:t xml:space="preserve"> Milloin palestiinalaisten ja libanonilaisten väliset taistelut loppuivat?</w:t>
      </w:r>
    </w:p>
    <w:p>
      <w:r>
        <w:rPr>
          <w:b/>
        </w:rPr>
        <w:t xml:space="preserve">Kysymys 6</w:t>
      </w:r>
    </w:p>
    <w:p>
      <w:r>
        <w:t xml:space="preserve"> Milloin Yhdistyneen kuningaskunnan merijalkaväki laskeutui Libanoniin?</w:t>
      </w:r>
    </w:p>
    <w:p>
      <w:r>
        <w:rPr>
          <w:b/>
        </w:rPr>
        <w:t xml:space="preserve">Kysymys 7</w:t>
      </w:r>
    </w:p>
    <w:p>
      <w:r>
        <w:t xml:space="preserve">Milloin itsemurhapommittaja onnistui hyökkäämään merijalkaväen kasarmille Kiinassa?</w:t>
      </w:r>
    </w:p>
    <w:p>
      <w:r>
        <w:rPr>
          <w:b/>
        </w:rPr>
        <w:t xml:space="preserve">Kysymys 8</w:t>
      </w:r>
    </w:p>
    <w:p>
      <w:r>
        <w:t xml:space="preserve"> Kuinka monta afrikkalaista kuoli hyökkäyksessä?</w:t>
      </w:r>
    </w:p>
    <w:p>
      <w:r>
        <w:rPr>
          <w:b/>
        </w:rPr>
        <w:t xml:space="preserve">Kysymys 9</w:t>
      </w:r>
    </w:p>
    <w:p>
      <w:r>
        <w:t xml:space="preserve"> Milloin presidentti Bush veti merijalkaväen sotilaat Libanonista?</w:t>
      </w:r>
    </w:p>
    <w:p>
      <w:r>
        <w:rPr>
          <w:b/>
        </w:rPr>
        <w:t xml:space="preserve">Teksti numero 20</w:t>
      </w:r>
    </w:p>
    <w:p>
      <w:r>
        <w:t xml:space="preserve">Taistelu oli kuitenkin yksipuolinen lähes alusta alkaen. Sotastrategit ja tutkijat tutkivat jatkuvasti syitä tähän. Yleisesti ollaan yhtä mieltä siitä, että </w:t>
      </w:r>
      <w:r>
        <w:rPr>
          <w:color w:val="A9A9A9"/>
        </w:rPr>
        <w:t xml:space="preserve">Yhdysvaltojen teknologinen ylivoima </w:t>
      </w:r>
      <w:r>
        <w:t xml:space="preserve">oli ratkaiseva tekijä, mutta Irakin romahduksen nopeus ja laajuus on johtunut myös </w:t>
      </w:r>
      <w:r>
        <w:rPr>
          <w:color w:val="DCDCDC"/>
        </w:rPr>
        <w:t xml:space="preserve">huonosta strategisesta ja taktisesta johtajuudesta ja </w:t>
      </w:r>
      <w:r>
        <w:t xml:space="preserve">irakilaisten joukkojen </w:t>
      </w:r>
      <w:r>
        <w:rPr>
          <w:color w:val="DCDCDC"/>
        </w:rPr>
        <w:t xml:space="preserve">heikosta moraalista, joka oli </w:t>
      </w:r>
      <w:r>
        <w:t xml:space="preserve">seurausta aiemmasta epäpätevästä johtajuudesta. Irakin ilmapuolustukseen ja komento- ja valvontalaitteistoihin </w:t>
      </w:r>
      <w:r>
        <w:rPr>
          <w:color w:val="556B2F"/>
        </w:rPr>
        <w:t xml:space="preserve">17. tammikuuta </w:t>
      </w:r>
      <w:r>
        <w:rPr>
          <w:color w:val="2F4F4F"/>
        </w:rPr>
        <w:t xml:space="preserve">1991 </w:t>
      </w:r>
      <w:r>
        <w:t xml:space="preserve">tehtyjen tuhoisien alkuiskujen </w:t>
      </w:r>
      <w:r>
        <w:t xml:space="preserve">jälkeen liittouman joukot saavuttivat lähes välittömästi täydellisen ilmaherruuden. Irakin ilmavoimat tuhoutuivat muutamassa päivässä, ja osa koneista pakeni Iraniin, jossa ne internoitiin konfliktin ajaksi. Yhdysvaltojen ylivoimaiset teknologiset edut, kuten häivekoneet ja infrapunatähtäimet, muuttivat ilmasodan nopeasti "kalkkunan ampumiseksi". Minkä tahansa moottorinsa käynnistäneen panssarivaunun lämpöjälki teki siitä helpon maalin. Ilmapuolustuksen tutkat tuhoutuivat nopeasti villien näätälentokoneiden ampumilla tutkahakuisilla ohjuksilla. Rakeiset videopätkät, joita kuvattiin ohjusten nokkakameroista, kun ne tähtäsivät mahdottoman pieniin kohteisiin, olivat Yhdysvaltojen uutislähetysten peruskamaa, ja ne paljastivat maailmalle uudenlaisen sodan, jota jotkut vertasivat videopeliin. Kuuden viikon ajan, jolloin lentokoneet ja helikopterit hakkasivat Irakia säälimättömästi, Irakin armeija oli lähes täysin lyöty, mutta se ei vetäytynyt </w:t>
      </w:r>
      <w:r>
        <w:rPr>
          <w:color w:val="6B8E23"/>
        </w:rPr>
        <w:t xml:space="preserve">Irakin presidentin Saddam Husseinin </w:t>
      </w:r>
      <w:r>
        <w:t xml:space="preserve">käskystä</w:t>
      </w:r>
      <w:r>
        <w:t xml:space="preserve">, ja kun maajoukot hyökkäsivät maahan </w:t>
      </w:r>
      <w:r>
        <w:rPr>
          <w:color w:val="A0522D"/>
        </w:rPr>
        <w:t xml:space="preserve">24. helmikuuta</w:t>
      </w:r>
      <w:r>
        <w:t xml:space="preserve">, monet irakilaisjoukot antautuivat nopeasti omia joukkojaan paljon pienemmille joukoille; eräässä tapauksessa irakilaisjoukot yrittivät antautua liittouman joukkojen mukana etenevälle televisiokameraryhmälle.</w:t>
      </w:r>
    </w:p>
    <w:p>
      <w:r>
        <w:rPr>
          <w:b/>
        </w:rPr>
        <w:t xml:space="preserve">Kysymys 0</w:t>
      </w:r>
    </w:p>
    <w:p>
      <w:r>
        <w:t xml:space="preserve">Mikä on tärkein syy siihen, että Yhdysvaltojen johtama liittouma saavutti ratkaisevan voiton Persianlahden sodassa?</w:t>
      </w:r>
    </w:p>
    <w:p>
      <w:r>
        <w:rPr>
          <w:b/>
        </w:rPr>
        <w:t xml:space="preserve">Kysymys 1</w:t>
      </w:r>
    </w:p>
    <w:p>
      <w:r>
        <w:t xml:space="preserve">Mitkä Irakin joukkojen virheet johtivat niiden nopeaan tappioon?</w:t>
      </w:r>
    </w:p>
    <w:p>
      <w:r>
        <w:rPr>
          <w:b/>
        </w:rPr>
        <w:t xml:space="preserve">Kysymys 2</w:t>
      </w:r>
    </w:p>
    <w:p>
      <w:r>
        <w:t xml:space="preserve">Milloin Yhdysvaltain ilmaiskut Irakin ilmapuolustukseen ja komento- ja valvontalaitoksiin alkoivat?</w:t>
      </w:r>
    </w:p>
    <w:p>
      <w:r>
        <w:rPr>
          <w:b/>
        </w:rPr>
        <w:t xml:space="preserve">Kysymys 3</w:t>
      </w:r>
    </w:p>
    <w:p>
      <w:r>
        <w:t xml:space="preserve">Milloin Yhdysvaltojen maajoukot hyökkäsivät irakilaisten asemiin?</w:t>
      </w:r>
    </w:p>
    <w:p>
      <w:r>
        <w:rPr>
          <w:b/>
        </w:rPr>
        <w:t xml:space="preserve">Kysymys 4</w:t>
      </w:r>
    </w:p>
    <w:p>
      <w:r>
        <w:t xml:space="preserve">Kuka määräsi irakilaiset joukot pitämään asemansa ilmapommituksista huolimatta?</w:t>
      </w:r>
    </w:p>
    <w:p>
      <w:r>
        <w:rPr>
          <w:b/>
        </w:rPr>
        <w:t xml:space="preserve">Kysymys 5</w:t>
      </w:r>
    </w:p>
    <w:p>
      <w:r>
        <w:t xml:space="preserve">Mikä on tärkein syy siihen, että Yhdistyneen kuningaskunnan johtama liittouma saavutti ratkaisevan voiton Persianlahden sodassa?</w:t>
      </w:r>
    </w:p>
    <w:p>
      <w:r>
        <w:rPr>
          <w:b/>
        </w:rPr>
        <w:t xml:space="preserve">Kysymys 6</w:t>
      </w:r>
    </w:p>
    <w:p>
      <w:r>
        <w:t xml:space="preserve">Mitkä Iranin joukkojen puutteet johtivat niiden nopeaan tappioon?</w:t>
      </w:r>
    </w:p>
    <w:p>
      <w:r>
        <w:rPr>
          <w:b/>
        </w:rPr>
        <w:t xml:space="preserve">Kysymys 7</w:t>
      </w:r>
    </w:p>
    <w:p>
      <w:r>
        <w:t xml:space="preserve">Milloin Yhdysvaltain ilmaiskut Iranin ilmapuolustukseen ja komento- ja valvontalaitoksiin alkoivat?</w:t>
      </w:r>
    </w:p>
    <w:p>
      <w:r>
        <w:rPr>
          <w:b/>
        </w:rPr>
        <w:t xml:space="preserve">Kysymys 8</w:t>
      </w:r>
    </w:p>
    <w:p>
      <w:r>
        <w:t xml:space="preserve"> Milloin Yhdistyneen kuningaskunnan maajoukot hyökkäsivät irakilaisten asemiin?</w:t>
      </w:r>
    </w:p>
    <w:p>
      <w:r>
        <w:rPr>
          <w:b/>
        </w:rPr>
        <w:t xml:space="preserve">Kysymys 9</w:t>
      </w:r>
    </w:p>
    <w:p>
      <w:r>
        <w:t xml:space="preserve">Kuka määräsi Iranin joukot pitämään asemansa ilmapommituksista huolimatta?</w:t>
      </w:r>
    </w:p>
    <w:p>
      <w:r>
        <w:rPr>
          <w:b/>
        </w:rPr>
        <w:t xml:space="preserve">Teksti numero 21</w:t>
      </w:r>
    </w:p>
    <w:p>
      <w:r>
        <w:t xml:space="preserve">Vain </w:t>
      </w:r>
      <w:r>
        <w:rPr>
          <w:color w:val="A9A9A9"/>
        </w:rPr>
        <w:t xml:space="preserve">100 tuntia </w:t>
      </w:r>
      <w:r>
        <w:t xml:space="preserve">kestäneiden maataistelujen jälkeen, kun koko Kuwait ja suuri osa Etelä-Irakista oli liittouman valvonnassa, </w:t>
      </w:r>
      <w:r>
        <w:rPr>
          <w:color w:val="DCDCDC"/>
        </w:rPr>
        <w:t xml:space="preserve">Yhdysvaltain presidentti George H. W. Bush </w:t>
      </w:r>
      <w:r>
        <w:t xml:space="preserve">määräsi tulitauon ja neuvottelut alkoivat, ja tuloksena oli sopimus vihollisuuksien lopettamisesta. Jotkut yhdysvaltalaiset poliitikot olivat pettyneitä tähän toimenpiteeseen ja katsoivat, että Bushin olisi pitänyt </w:t>
      </w:r>
      <w:r>
        <w:rPr>
          <w:color w:val="2F4F4F"/>
        </w:rPr>
        <w:t xml:space="preserve">jatkaa matkaansa Bagdadiin ja syrjäyttää Hussein vallasta</w:t>
      </w:r>
      <w:r>
        <w:t xml:space="preserve">; ei ole epäilystäkään siitä, etteivätkö liittouman joukot olisi halutessaan pystyneet tähän. Husseinin syrjäyttämisen poliittiset seuraukset olisivat kuitenkin laajentaneet konfliktin laajuutta huomattavasti, ja monet liittoutuman maat </w:t>
      </w:r>
      <w:r>
        <w:rPr>
          <w:color w:val="556B2F"/>
        </w:rPr>
        <w:t xml:space="preserve">kieltäytyivät osallistumasta </w:t>
      </w:r>
      <w:r>
        <w:t xml:space="preserve">tällaiseen toimeen, koska ne uskoivat, </w:t>
      </w:r>
      <w:r>
        <w:rPr>
          <w:color w:val="6B8E23"/>
        </w:rPr>
        <w:t xml:space="preserve">että se </w:t>
      </w:r>
      <w:r>
        <w:rPr>
          <w:color w:val="A0522D"/>
        </w:rPr>
        <w:t xml:space="preserve">loisi valtatyhjiön ja horjuttaisi alueen vakautta</w:t>
      </w:r>
      <w:r>
        <w:t xml:space="preserve">.</w:t>
      </w:r>
    </w:p>
    <w:p>
      <w:r>
        <w:rPr>
          <w:b/>
        </w:rPr>
        <w:t xml:space="preserve">Kysymys 0</w:t>
      </w:r>
    </w:p>
    <w:p>
      <w:r>
        <w:t xml:space="preserve">Kuinka kauan maataisteluoperaatiot kestivät Persianlahden sodassa?</w:t>
      </w:r>
    </w:p>
    <w:p>
      <w:r>
        <w:rPr>
          <w:b/>
        </w:rPr>
        <w:t xml:space="preserve">Kysymys 1</w:t>
      </w:r>
    </w:p>
    <w:p>
      <w:r>
        <w:t xml:space="preserve">Kuka määräsi tulitauon, joka käytännössä lopetti vihollisuudet?</w:t>
      </w:r>
    </w:p>
    <w:p>
      <w:r>
        <w:rPr>
          <w:b/>
        </w:rPr>
        <w:t xml:space="preserve">Kysymys 2</w:t>
      </w:r>
    </w:p>
    <w:p>
      <w:r>
        <w:t xml:space="preserve">Mitä joidenkin yhdysvaltalaisten poliitikkojen mielestä liittouman joukkojen olisi pitänyt saada tehdä?</w:t>
      </w:r>
    </w:p>
    <w:p>
      <w:r>
        <w:rPr>
          <w:b/>
        </w:rPr>
        <w:t xml:space="preserve">Kysymys 3</w:t>
      </w:r>
    </w:p>
    <w:p>
      <w:r>
        <w:t xml:space="preserve">Mitä liittoutuneet maat tekivät hyökätessään Pohjois-Irakiin tulitauon aikaansaamiseksi?</w:t>
      </w:r>
    </w:p>
    <w:p>
      <w:r>
        <w:rPr>
          <w:b/>
        </w:rPr>
        <w:t xml:space="preserve">Kysymys 4</w:t>
      </w:r>
    </w:p>
    <w:p>
      <w:r>
        <w:t xml:space="preserve">Miksi koalitiokansat pelkäsivät Husseinin syrjäyttämistä?</w:t>
      </w:r>
    </w:p>
    <w:p>
      <w:r>
        <w:rPr>
          <w:b/>
        </w:rPr>
        <w:t xml:space="preserve">Kysymys 5</w:t>
      </w:r>
    </w:p>
    <w:p>
      <w:r>
        <w:t xml:space="preserve">Kuinka kauan maataisteluoperaatiot kestivät Kuwaitin Persianlahden sodassa?</w:t>
      </w:r>
    </w:p>
    <w:p>
      <w:r>
        <w:rPr>
          <w:b/>
        </w:rPr>
        <w:t xml:space="preserve">Kysymys 6</w:t>
      </w:r>
    </w:p>
    <w:p>
      <w:r>
        <w:t xml:space="preserve"> Kuka määräsi tulitauon, joka käytännössä aloitti vihollisuudet?</w:t>
      </w:r>
    </w:p>
    <w:p>
      <w:r>
        <w:rPr>
          <w:b/>
        </w:rPr>
        <w:t xml:space="preserve">Kysymys 7</w:t>
      </w:r>
    </w:p>
    <w:p>
      <w:r>
        <w:t xml:space="preserve">Mitä joidenkin yhdysvaltalaisten poliitikkojen mielestä liittouman joukkojen ei olisi pitänyt sallia tehdä?</w:t>
      </w:r>
    </w:p>
    <w:p>
      <w:r>
        <w:rPr>
          <w:b/>
        </w:rPr>
        <w:t xml:space="preserve">Kysymys 8</w:t>
      </w:r>
    </w:p>
    <w:p>
      <w:r>
        <w:t xml:space="preserve">Mitä liittoutuneet maat tekivät Etelä-Irakiin hyökätessään tulitauon aikaansaamiseksi?</w:t>
      </w:r>
    </w:p>
    <w:p>
      <w:r>
        <w:rPr>
          <w:b/>
        </w:rPr>
        <w:t xml:space="preserve">Kysymys 9</w:t>
      </w:r>
    </w:p>
    <w:p>
      <w:r>
        <w:t xml:space="preserve">Miksi koalitiokansat pelkäsivät Bushin syrjäyttämistä vallasta?</w:t>
      </w:r>
    </w:p>
    <w:p>
      <w:r>
        <w:rPr>
          <w:b/>
        </w:rPr>
        <w:t xml:space="preserve">Teksti numero 22</w:t>
      </w:r>
    </w:p>
    <w:p>
      <w:r>
        <w:rPr>
          <w:color w:val="A9A9A9"/>
        </w:rPr>
        <w:t xml:space="preserve">Terrorismin vastainen sota </w:t>
      </w:r>
      <w:r>
        <w:t xml:space="preserve">on useiden maiden hallitusten (pääasiassa Yhdysvaltojen ja sen tärkeimpien liittolaisten) maailmanlaajuinen pyrkimys neutralisoida kansainväliset terroristiryhmät (pääasiassa</w:t>
      </w:r>
      <w:r>
        <w:rPr>
          <w:color w:val="DCDCDC"/>
        </w:rPr>
        <w:t xml:space="preserve"> ääri-islamilaiset </w:t>
      </w:r>
      <w:r>
        <w:t xml:space="preserve">terroristiryhmät, kuten </w:t>
      </w:r>
      <w:r>
        <w:rPr>
          <w:color w:val="2F4F4F"/>
        </w:rPr>
        <w:t xml:space="preserve">al-Qaida</w:t>
      </w:r>
      <w:r>
        <w:t xml:space="preserve">) ja varmistaa, että maat, joita Yhdysvallat ja eräät sen liittolaiset pitävät roistovaltioina, eivät enää tue terroristitoimintaa. Se on hyväksytty ensisijaisesti vastauksena </w:t>
      </w:r>
      <w:r>
        <w:t xml:space="preserve">Yhdysvaltoihin </w:t>
      </w:r>
      <w:r>
        <w:rPr>
          <w:color w:val="6B8E23"/>
        </w:rPr>
        <w:t xml:space="preserve">11. syyskuuta 2001 tehtyihin iskuihin. </w:t>
      </w:r>
      <w:r>
        <w:t xml:space="preserve">Vuoden 2001 jälkeen palveluksessa oleviin henkilöihin on kohdistunut terrori-iskuja </w:t>
      </w:r>
      <w:r>
        <w:rPr>
          <w:color w:val="A0522D"/>
        </w:rPr>
        <w:t xml:space="preserve">Arkansasissa ja Texasissa</w:t>
      </w:r>
      <w:r>
        <w:t xml:space="preserve">.</w:t>
      </w:r>
    </w:p>
    <w:p>
      <w:r>
        <w:rPr>
          <w:b/>
        </w:rPr>
        <w:t xml:space="preserve">Kysymys 0</w:t>
      </w:r>
    </w:p>
    <w:p>
      <w:r>
        <w:t xml:space="preserve">Millä nimellä kutsutaan Yhdysvaltojen ja sen liittolaisten pyrkimystä torjua maailmanlaajuisia terroristiryhmiä?</w:t>
      </w:r>
    </w:p>
    <w:p>
      <w:r>
        <w:rPr>
          <w:b/>
        </w:rPr>
        <w:t xml:space="preserve">Kysymys 1</w:t>
      </w:r>
    </w:p>
    <w:p>
      <w:r>
        <w:t xml:space="preserve">Mihin uskonnollisiin ryhmiin tämä sota ensisijaisesti kohdistuu?</w:t>
      </w:r>
    </w:p>
    <w:p>
      <w:r>
        <w:rPr>
          <w:b/>
        </w:rPr>
        <w:t xml:space="preserve">Kysymys 2</w:t>
      </w:r>
    </w:p>
    <w:p>
      <w:r>
        <w:t xml:space="preserve">Mikä on yksi merkittävä, erityinen terroristiryhmä, johon terrorismin vastainen sota on kohdistunut?</w:t>
      </w:r>
    </w:p>
    <w:p>
      <w:r>
        <w:rPr>
          <w:b/>
        </w:rPr>
        <w:t xml:space="preserve">Kysymys 3</w:t>
      </w:r>
    </w:p>
    <w:p>
      <w:r>
        <w:t xml:space="preserve">Mikä tapahtuma aiheutti terrorismin vastaisen sodan?</w:t>
      </w:r>
    </w:p>
    <w:p>
      <w:r>
        <w:rPr>
          <w:b/>
        </w:rPr>
        <w:t xml:space="preserve">Kysymys 4</w:t>
      </w:r>
    </w:p>
    <w:p>
      <w:r>
        <w:t xml:space="preserve">Terrorismin vastaisen sodan alkamisen jälkeen yhdysvaltalaisia palveluksessa olevia vastaan on tehty hyökkäyksiä kahdessa Yhdysvaltain osavaltiossa?</w:t>
      </w:r>
    </w:p>
    <w:p>
      <w:r>
        <w:rPr>
          <w:b/>
        </w:rPr>
        <w:t xml:space="preserve">Kysymys 5</w:t>
      </w:r>
    </w:p>
    <w:p>
      <w:r>
        <w:t xml:space="preserve">Millä nimellä kutsutaan Yhdistyneen kuningaskunnan ja sen liittolaisten pyrkimystä torjua maailmanlaajuisia terroristiryhmiä?</w:t>
      </w:r>
    </w:p>
    <w:p>
      <w:r>
        <w:rPr>
          <w:b/>
        </w:rPr>
        <w:t xml:space="preserve">Kysymys 6</w:t>
      </w:r>
    </w:p>
    <w:p>
      <w:r>
        <w:t xml:space="preserve"> Mihin ei-uskonnollisiin ryhmiin tämä sota ensisijaisesti kohdistuu?</w:t>
      </w:r>
    </w:p>
    <w:p>
      <w:r>
        <w:rPr>
          <w:b/>
        </w:rPr>
        <w:t xml:space="preserve">Kysymys 7</w:t>
      </w:r>
    </w:p>
    <w:p>
      <w:r>
        <w:t xml:space="preserve">Mikä on yksi merkittävä, erityinen terroristiryhmä, johon terrorismin vastainen sota on kohdistunut?</w:t>
      </w:r>
    </w:p>
    <w:p>
      <w:r>
        <w:rPr>
          <w:b/>
        </w:rPr>
        <w:t xml:space="preserve">Kysymys 8</w:t>
      </w:r>
    </w:p>
    <w:p>
      <w:r>
        <w:t xml:space="preserve"> Mikä tapahtuma lopetti terrorismin vastaisen sodan?</w:t>
      </w:r>
    </w:p>
    <w:p>
      <w:r>
        <w:rPr>
          <w:b/>
        </w:rPr>
        <w:t xml:space="preserve">Kysymys 9</w:t>
      </w:r>
    </w:p>
    <w:p>
      <w:r>
        <w:t xml:space="preserve">Terrorismin vastaisen sodan alkamisen jälkeen Yhdistyneen kuningaskunnan palveluksessa oleviin henkilöihin on kohdistunut hyökkäyksiä kahdessa eri valtiossa?</w:t>
      </w:r>
    </w:p>
    <w:p>
      <w:r>
        <w:rPr>
          <w:b/>
        </w:rPr>
        <w:t xml:space="preserve">Teksti numero 23</w:t>
      </w:r>
    </w:p>
    <w:p>
      <w:r>
        <w:t xml:space="preserve">Kun Irakin pitkä aseistariisuntakriisi huipentui Yhdysvaltojen vaatimukseen, jonka </w:t>
      </w:r>
      <w:r>
        <w:rPr>
          <w:color w:val="A9A9A9"/>
        </w:rPr>
        <w:t xml:space="preserve">mukaan </w:t>
      </w:r>
      <w:r>
        <w:rPr>
          <w:color w:val="DCDCDC"/>
        </w:rPr>
        <w:t xml:space="preserve">Irakin presidentti Saddam Husseinin </w:t>
      </w:r>
      <w:r>
        <w:rPr>
          <w:color w:val="A9A9A9"/>
        </w:rPr>
        <w:t xml:space="preserve">olisi </w:t>
      </w:r>
      <w:r>
        <w:rPr>
          <w:color w:val="DCDCDC"/>
        </w:rPr>
        <w:t xml:space="preserve">poistuttava Irakista, </w:t>
      </w:r>
      <w:r>
        <w:t xml:space="preserve">mistä kieltäydyttiin, Yhdysvaltojen ja Yhdistyneen kuningaskunnan johtama liittouma taisteli Irakin armeijaa vastaan hyökätessään Irakiin vuonna 2003. Noin </w:t>
      </w:r>
      <w:r>
        <w:rPr>
          <w:color w:val="2F4F4F"/>
        </w:rPr>
        <w:t xml:space="preserve">250,000</w:t>
      </w:r>
      <w:r>
        <w:t xml:space="preserve">Yhdysvaltain joukkoja, joiden tukena oli 45 000 brittiläistä, 2 000 australialaista ja 200 puolalaista taistelujoukkoa, tunkeutui Irakiin ensisijaisesti Kuwaitissa sijaitsevan väliintuloalueensa kautta. </w:t>
      </w:r>
      <w:r>
        <w:t xml:space="preserve">(</w:t>
      </w:r>
      <w:r>
        <w:rPr>
          <w:color w:val="556B2F"/>
        </w:rPr>
        <w:t xml:space="preserve">Turkki </w:t>
      </w:r>
      <w:r>
        <w:t xml:space="preserve">oli kieltäytynyt sallimasta, että sen aluetta käytettäisiin pohjoisesta tulevaan hyökkäykseen). Liittouman joukot tukivat myös Irakin kurdijoukkoja, joita arvioitiin olevan yli 50 000. </w:t>
      </w:r>
      <w:r>
        <w:rPr>
          <w:color w:val="6B8E23"/>
        </w:rPr>
        <w:t xml:space="preserve">Noin </w:t>
      </w:r>
      <w:r>
        <w:rPr>
          <w:color w:val="A0522D"/>
        </w:rPr>
        <w:t xml:space="preserve">kolmen viikon </w:t>
      </w:r>
      <w:r>
        <w:t xml:space="preserve">taistelujen jälkeen Hussein ja Baath-puolue syrjäytettiin väkisin, minkä jälkeen </w:t>
      </w:r>
      <w:r>
        <w:t xml:space="preserve">Yhdysvallat ja liittouman sotilaallinen läsnäolo jatkui </w:t>
      </w:r>
      <w:r>
        <w:rPr>
          <w:color w:val="228B22"/>
        </w:rPr>
        <w:t xml:space="preserve">yhdeksän vuotta, ja Yhdysvallat </w:t>
      </w:r>
      <w:r>
        <w:t xml:space="preserve">ja liittouma taistelivat vastavalitun Irakin hallituksen rinnalla erilaisia kapinallisryhmiä vastaan.</w:t>
      </w:r>
    </w:p>
    <w:p>
      <w:r>
        <w:rPr>
          <w:b/>
        </w:rPr>
        <w:t xml:space="preserve">Kysymys 0</w:t>
      </w:r>
    </w:p>
    <w:p>
      <w:r>
        <w:t xml:space="preserve">Mitä vaatimuksia Yhdysvallat esitti ennen Irakiin hyökkäämistä vuonna 2003?</w:t>
      </w:r>
    </w:p>
    <w:p>
      <w:r>
        <w:rPr>
          <w:b/>
        </w:rPr>
        <w:t xml:space="preserve">Kysymys 1</w:t>
      </w:r>
    </w:p>
    <w:p>
      <w:r>
        <w:t xml:space="preserve">Kuinka monta yhdysvaltalaista sotilasta osallistui maihinnousuun?</w:t>
      </w:r>
    </w:p>
    <w:p>
      <w:r>
        <w:rPr>
          <w:b/>
        </w:rPr>
        <w:t xml:space="preserve">Kysymys 2</w:t>
      </w:r>
    </w:p>
    <w:p>
      <w:r>
        <w:t xml:space="preserve">Mikä maa kieltäytyi sallimasta joukkojen esiintymistä alueellaan?</w:t>
      </w:r>
    </w:p>
    <w:p>
      <w:r>
        <w:rPr>
          <w:b/>
        </w:rPr>
        <w:t xml:space="preserve">Kysymys 3</w:t>
      </w:r>
    </w:p>
    <w:p>
      <w:r>
        <w:t xml:space="preserve">Kuinka kauan taistelujen ensimmäinen vaihe kesti?</w:t>
      </w:r>
    </w:p>
    <w:p>
      <w:r>
        <w:rPr>
          <w:b/>
        </w:rPr>
        <w:t xml:space="preserve">Kysymys 4</w:t>
      </w:r>
    </w:p>
    <w:p>
      <w:r>
        <w:t xml:space="preserve">Kuinka kauan Yhdysvaltojen ja sen liittouman kumppaneiden piti miehittää Irakia?</w:t>
      </w:r>
    </w:p>
    <w:p>
      <w:r>
        <w:rPr>
          <w:b/>
        </w:rPr>
        <w:t xml:space="preserve">Kysymys 5</w:t>
      </w:r>
    </w:p>
    <w:p>
      <w:r>
        <w:t xml:space="preserve"> Mitä vaatimuksia Yhdysvallat esitti ennen Irakiin hyökkäämistä vuonna 2004?</w:t>
      </w:r>
    </w:p>
    <w:p>
      <w:r>
        <w:rPr>
          <w:b/>
        </w:rPr>
        <w:t xml:space="preserve">Kysymys 6</w:t>
      </w:r>
    </w:p>
    <w:p>
      <w:r>
        <w:t xml:space="preserve"> Kuinka monta brittiläistä sotilasta osallistui maihinnousuun?</w:t>
      </w:r>
    </w:p>
    <w:p>
      <w:r>
        <w:rPr>
          <w:b/>
        </w:rPr>
        <w:t xml:space="preserve">Kysymys 7</w:t>
      </w:r>
    </w:p>
    <w:p>
      <w:r>
        <w:t xml:space="preserve"> Mikä maa salli joukkojen järjestäytyä sen sisällä?</w:t>
      </w:r>
    </w:p>
    <w:p>
      <w:r>
        <w:rPr>
          <w:b/>
        </w:rPr>
        <w:t xml:space="preserve">Kysymys 8</w:t>
      </w:r>
    </w:p>
    <w:p>
      <w:r>
        <w:t xml:space="preserve"> Kuinka kauan taistelujen toinen vaihe kesti?</w:t>
      </w:r>
    </w:p>
    <w:p>
      <w:r>
        <w:rPr>
          <w:b/>
        </w:rPr>
        <w:t xml:space="preserve">Kysymys 9</w:t>
      </w:r>
    </w:p>
    <w:p>
      <w:r>
        <w:t xml:space="preserve"> Kuinka kauan Yhdysvaltojen ja sen liittolaiskumppaneiden piti miehittää Irania?</w:t>
      </w:r>
    </w:p>
    <w:p>
      <w:r>
        <w:rPr>
          <w:b/>
        </w:rPr>
        <w:t xml:space="preserve">Tekstin numero 24</w:t>
      </w:r>
    </w:p>
    <w:p>
      <w:r>
        <w:t xml:space="preserve">Libyan sisällissodan seurauksena Yhdistyneet Kansakunnat antoi </w:t>
      </w:r>
      <w:r>
        <w:rPr>
          <w:color w:val="A9A9A9"/>
        </w:rPr>
        <w:t xml:space="preserve">Yhdistyneiden Kansakuntien turvallisuusneuvoston päätöslauselman 1973</w:t>
      </w:r>
      <w:r>
        <w:t xml:space="preserve">, jossa määrättiin lentokieltoalue Libyan ylle ja </w:t>
      </w:r>
      <w:r>
        <w:rPr>
          <w:color w:val="DCDCDC"/>
        </w:rPr>
        <w:t xml:space="preserve">suojeltiin siviilejä </w:t>
      </w:r>
      <w:r>
        <w:rPr>
          <w:color w:val="2F4F4F"/>
        </w:rPr>
        <w:t xml:space="preserve">Muammar Gaddafin </w:t>
      </w:r>
      <w:r>
        <w:t xml:space="preserve">joukoilta</w:t>
      </w:r>
      <w:r>
        <w:t xml:space="preserve">. Yhdysvallat sekä Iso-Britannia, Ranska ja useat muut valtiot lähettivät liittouman joukot Gaddafin joukkoja vastaan. Maaliskuun 19. päivänä Yhdysvallat ryhtyi ensimmäiseen toimeen, kun Yhdysvaltojen ja Yhdistyneen kuningaskunnan sota-alusten laukaisemat 114 Tomahawk-ohjusta tuhosivat Gaddafin hallinnon rannikon ilmapuolustuksen. Yhdysvalloilla oli edelleen merkittävä rooli </w:t>
      </w:r>
      <w:r>
        <w:rPr>
          <w:color w:val="556B2F"/>
        </w:rPr>
        <w:t xml:space="preserve">operaatio Unified Protectorissa</w:t>
      </w:r>
      <w:r>
        <w:t xml:space="preserve">, Naton johtamassa operaatiossa, johon lopulta sisällytettiin kaikki sotilaskoalition toimet operaatioalueella. Koko konfliktin ajan Yhdysvallat kuitenkin väitti, että sillä oli vain tukeva rooli ja että se noudatti YK:n mandaattia </w:t>
      </w:r>
      <w:r>
        <w:rPr>
          <w:color w:val="6B8E23"/>
        </w:rPr>
        <w:t xml:space="preserve">suojella siviilejä, </w:t>
      </w:r>
      <w:r>
        <w:t xml:space="preserve">kun taas todellinen konflikti oli </w:t>
      </w:r>
      <w:r>
        <w:rPr>
          <w:color w:val="A0522D"/>
        </w:rPr>
        <w:t xml:space="preserve">Gaddafin uskollisten ja </w:t>
      </w:r>
      <w:r>
        <w:rPr>
          <w:color w:val="228B22"/>
        </w:rPr>
        <w:t xml:space="preserve">hänen syrjäyttämisekseen taistelevien </w:t>
      </w:r>
      <w:r>
        <w:rPr>
          <w:color w:val="A0522D"/>
        </w:rPr>
        <w:t xml:space="preserve">libyalaisten kapinallisten </w:t>
      </w:r>
      <w:r>
        <w:t xml:space="preserve">välinen</w:t>
      </w:r>
      <w:r>
        <w:t xml:space="preserve">. Konfliktin aikana käytettiin myös amerikkalaisia lennokkeja.</w:t>
      </w:r>
    </w:p>
    <w:p>
      <w:r>
        <w:rPr>
          <w:b/>
        </w:rPr>
        <w:t xml:space="preserve">Kysymys 0</w:t>
      </w:r>
    </w:p>
    <w:p>
      <w:r>
        <w:t xml:space="preserve">Millä julistuksella perustettiin lentokieltoalue Libyan ylle?</w:t>
      </w:r>
    </w:p>
    <w:p>
      <w:r>
        <w:rPr>
          <w:b/>
        </w:rPr>
        <w:t xml:space="preserve">Kysymys 1</w:t>
      </w:r>
    </w:p>
    <w:p>
      <w:r>
        <w:t xml:space="preserve">Mikä on Yhdysvaltain ja YK:n joukkojen vastustaman Libyan johtajan nimi?</w:t>
      </w:r>
    </w:p>
    <w:p>
      <w:r>
        <w:rPr>
          <w:b/>
        </w:rPr>
        <w:t xml:space="preserve">Kysymys 2</w:t>
      </w:r>
    </w:p>
    <w:p>
      <w:r>
        <w:t xml:space="preserve">Mikä oli Libyan vastaisen sotatoimen nimi?</w:t>
      </w:r>
    </w:p>
    <w:p>
      <w:r>
        <w:rPr>
          <w:b/>
        </w:rPr>
        <w:t xml:space="preserve">Kysymys 3</w:t>
      </w:r>
    </w:p>
    <w:p>
      <w:r>
        <w:t xml:space="preserve">Mikä oli tämän operaation tavoite?</w:t>
      </w:r>
    </w:p>
    <w:p>
      <w:r>
        <w:rPr>
          <w:b/>
        </w:rPr>
        <w:t xml:space="preserve">Kysymys 4</w:t>
      </w:r>
    </w:p>
    <w:p>
      <w:r>
        <w:t xml:space="preserve">Minkä ryhmien välillä Libyan konflikti käytiin pääasiassa?</w:t>
      </w:r>
    </w:p>
    <w:p>
      <w:r>
        <w:rPr>
          <w:b/>
        </w:rPr>
        <w:t xml:space="preserve">Kysymys 5</w:t>
      </w:r>
    </w:p>
    <w:p>
      <w:r>
        <w:t xml:space="preserve">Millä julistuksella lopetettiin lentokieltoalue Libyan yllä?</w:t>
      </w:r>
    </w:p>
    <w:p>
      <w:r>
        <w:rPr>
          <w:b/>
        </w:rPr>
        <w:t xml:space="preserve">Kysymys 6</w:t>
      </w:r>
    </w:p>
    <w:p>
      <w:r>
        <w:t xml:space="preserve"> Mikä on Yhdistyneen kuningaskunnan joukkojen vastustaman Libyan johtajan nimi?</w:t>
      </w:r>
    </w:p>
    <w:p>
      <w:r>
        <w:rPr>
          <w:b/>
        </w:rPr>
        <w:t xml:space="preserve">Kysymys 7</w:t>
      </w:r>
    </w:p>
    <w:p>
      <w:r>
        <w:t xml:space="preserve"> Mikä oli Irakin vastaisen sotatoimen nimi?</w:t>
      </w:r>
    </w:p>
    <w:p>
      <w:r>
        <w:rPr>
          <w:b/>
        </w:rPr>
        <w:t xml:space="preserve">Kysymys 8</w:t>
      </w:r>
    </w:p>
    <w:p>
      <w:r>
        <w:t xml:space="preserve"> Minkä ryhmien välillä Irakin konflikti käytiin pääasiassa?</w:t>
      </w:r>
    </w:p>
    <w:p>
      <w:r>
        <w:rPr>
          <w:b/>
        </w:rPr>
        <w:t xml:space="preserve">Teksti numero 25</w:t>
      </w:r>
    </w:p>
    <w:p>
      <w:r>
        <w:t xml:space="preserve">Kenraali George Washington (1732-99) osoittautui erinomaiseksi organisoijaksi ja hallinnoijaksi, joka teki menestyksekästä yhteistyötä kongressin ja osavaltioiden kuvernöörien kanssa, valitsi ja ohjasi johtavia upseereitaan, tuki ja koulutti joukkojaan ja piti yllä idealistista tasavaltalaisarmeijaa. Hänen suurin haasteensa oli </w:t>
      </w:r>
      <w:r>
        <w:rPr>
          <w:color w:val="A9A9A9"/>
        </w:rPr>
        <w:t xml:space="preserve">logistiikka, sillä sen </w:t>
      </w:r>
      <w:r>
        <w:t xml:space="preserve">enempää kongressilla kuin osavaltioilla ei ollut varoja, joilla olisi voitu huolehtia riittävästi sotilaiden varusteista, ampumatarvikkeista, vaatetuksesta, palkoista tai edes ruokahuollosta. Taistelukentän taktikkona Washington joutui usein brittiläisten kollegojensa ohi. Strategina </w:t>
      </w:r>
      <w:r>
        <w:rPr>
          <w:color w:val="DCDCDC"/>
        </w:rPr>
        <w:t xml:space="preserve">hänellä oli kuitenkin parempi käsitys siitä, miten sota voitettaisiin </w:t>
      </w:r>
      <w:r>
        <w:rPr>
          <w:color w:val="2F4F4F"/>
        </w:rPr>
        <w:t xml:space="preserve">kuin heillä</w:t>
      </w:r>
      <w:r>
        <w:t xml:space="preserve">. Britit lähettivät neljä hyökkäysarmeijaa. Washingtonin strategia pakotti ensimmäisen armeijan ulos Bostonista vuonna 1776 ja oli vastuussa toisen ja kolmannen armeijan antautumisesta </w:t>
      </w:r>
      <w:r>
        <w:rPr>
          <w:color w:val="556B2F"/>
        </w:rPr>
        <w:t xml:space="preserve">Saratogassa (1777) ja Yorktownissa (1781)</w:t>
      </w:r>
      <w:r>
        <w:t xml:space="preserve">. Hän rajoitti brittien hallinnan New Yorkiin ja muutamiin paikkoihin pitäen samalla patrioottien hallinnassa suurimman osan väestöstä. Lojalistit, joihin britit olivat luottaneet liikaa, muodostivat noin </w:t>
      </w:r>
      <w:r>
        <w:rPr>
          <w:color w:val="6B8E23"/>
        </w:rPr>
        <w:t xml:space="preserve">20 prosenttia </w:t>
      </w:r>
      <w:r>
        <w:t xml:space="preserve">väestöstä, mutta eivät koskaan olleet hyvin järjestäytyneitä. Sodan päättyessä Washington seurasi ylpeänä, kun viimeinen brittiarmeija purjehti hiljaa pois New Yorkista marraskuussa 1783 ja vei lojalistien johdon mukanaan. Washington hämmästytti maailmaa, kun </w:t>
      </w:r>
      <w:r>
        <w:rPr>
          <w:color w:val="A0522D"/>
        </w:rPr>
        <w:t xml:space="preserve">hän </w:t>
      </w:r>
      <w:r>
        <w:t xml:space="preserve">vallankaappauksen sijasta </w:t>
      </w:r>
      <w:r>
        <w:rPr>
          <w:color w:val="228B22"/>
        </w:rPr>
        <w:t xml:space="preserve">vetäytyi hiljaa maatilalleen Virginiassa</w:t>
      </w:r>
      <w:r>
        <w:rPr>
          <w:color w:val="A0522D"/>
        </w:rPr>
        <w:t xml:space="preserve">.</w:t>
      </w:r>
    </w:p>
    <w:p>
      <w:r>
        <w:rPr>
          <w:b/>
        </w:rPr>
        <w:t xml:space="preserve">Kysymys 0</w:t>
      </w:r>
    </w:p>
    <w:p>
      <w:r>
        <w:t xml:space="preserve">Mikä oli kenraali Washingtonin suurin ongelma?</w:t>
      </w:r>
    </w:p>
    <w:p>
      <w:r>
        <w:rPr>
          <w:b/>
        </w:rPr>
        <w:t xml:space="preserve">Kysymys 1</w:t>
      </w:r>
    </w:p>
    <w:p>
      <w:r>
        <w:t xml:space="preserve">Missä olivat kaksi suurinta brittiläisten joukkojen antautumista sodan aikana?</w:t>
      </w:r>
    </w:p>
    <w:p>
      <w:r>
        <w:rPr>
          <w:b/>
        </w:rPr>
        <w:t xml:space="preserve">Kysymys 2</w:t>
      </w:r>
    </w:p>
    <w:p>
      <w:r>
        <w:t xml:space="preserve">Kuinka suuri osa siirtomaaväestöstä oli lojaaleja kruunulle?</w:t>
      </w:r>
    </w:p>
    <w:p>
      <w:r>
        <w:rPr>
          <w:b/>
        </w:rPr>
        <w:t xml:space="preserve">Kysymys 3</w:t>
      </w:r>
    </w:p>
    <w:p>
      <w:r>
        <w:t xml:space="preserve">Mitä Washington teki voitettuaan brittiarmeijan?</w:t>
      </w:r>
    </w:p>
    <w:p>
      <w:r>
        <w:rPr>
          <w:b/>
        </w:rPr>
        <w:t xml:space="preserve">Kysymys 4</w:t>
      </w:r>
    </w:p>
    <w:p>
      <w:r>
        <w:t xml:space="preserve">Mikä oli Washingtonin etu brittikenraaleihin nähden?</w:t>
      </w:r>
    </w:p>
    <w:p>
      <w:r>
        <w:rPr>
          <w:b/>
        </w:rPr>
        <w:t xml:space="preserve">Kysymys 5</w:t>
      </w:r>
    </w:p>
    <w:p>
      <w:r>
        <w:t xml:space="preserve">Mikä oli pienin ongelma, jonka kenraali Washington kohtasi?</w:t>
      </w:r>
    </w:p>
    <w:p>
      <w:r>
        <w:rPr>
          <w:b/>
        </w:rPr>
        <w:t xml:space="preserve">Kysymys 6</w:t>
      </w:r>
    </w:p>
    <w:p>
      <w:r>
        <w:t xml:space="preserve"> Missä olivat Britannian joukkojen kolme suurinta antautumista sodan aikana?</w:t>
      </w:r>
    </w:p>
    <w:p>
      <w:r>
        <w:rPr>
          <w:b/>
        </w:rPr>
        <w:t xml:space="preserve">Kysymys 7</w:t>
      </w:r>
    </w:p>
    <w:p>
      <w:r>
        <w:t xml:space="preserve">Kuinka suuri osa siirtomaaväestöstä ei ollut uskollinen kruunulle?</w:t>
      </w:r>
    </w:p>
    <w:p>
      <w:r>
        <w:rPr>
          <w:b/>
        </w:rPr>
        <w:t xml:space="preserve">Kysymys 8</w:t>
      </w:r>
    </w:p>
    <w:p>
      <w:r>
        <w:t xml:space="preserve"> Mitä Washington ei tehnyt voitettuaan brittiarmeijan?</w:t>
      </w:r>
    </w:p>
    <w:p>
      <w:r>
        <w:rPr>
          <w:b/>
        </w:rPr>
        <w:t xml:space="preserve">Kysymys 9</w:t>
      </w:r>
    </w:p>
    <w:p>
      <w:r>
        <w:t xml:space="preserve"> Mitä haittaa Washingtonilla oli brittikenraaleihin verrattuna?</w:t>
      </w:r>
    </w:p>
    <w:p>
      <w:r>
        <w:rPr>
          <w:b/>
        </w:rPr>
        <w:t xml:space="preserve">Teksti numero 26</w:t>
      </w:r>
    </w:p>
    <w:p>
      <w:r>
        <w:t xml:space="preserve">Barbaarirannikon (</w:t>
      </w:r>
      <w:r>
        <w:rPr>
          <w:color w:val="DCDCDC"/>
        </w:rPr>
        <w:t xml:space="preserve">nykyisen Libyan) </w:t>
      </w:r>
      <w:r>
        <w:rPr>
          <w:color w:val="A9A9A9"/>
        </w:rPr>
        <w:t xml:space="preserve">berberit </w:t>
      </w:r>
      <w:r>
        <w:t xml:space="preserve">lähettivät merirosvoja kaappaamaan kauppalaivoja ja pitämään miehistöjä lunnaita vastaan. Yhdysvallat </w:t>
      </w:r>
      <w:r>
        <w:rPr>
          <w:color w:val="556B2F"/>
        </w:rPr>
        <w:t xml:space="preserve">maksoi suojelurahaa vuoteen 1801 asti</w:t>
      </w:r>
      <w:r>
        <w:t xml:space="preserve">, jolloin presidentti Thomas Jefferson kieltäytyi maksamasta ja lähetti laivaston haastamaan Barbaarivaltiot, mistä seurasi ensimmäinen Barbaarien sota</w:t>
      </w:r>
      <w:r>
        <w:rPr>
          <w:color w:val="2F4F4F"/>
        </w:rPr>
        <w:t xml:space="preserve">. Kun </w:t>
      </w:r>
      <w:r>
        <w:t xml:space="preserve">U.S.S. Philadelphia oli kaapattu vuonna 1803, luutnantti </w:t>
      </w:r>
      <w:r>
        <w:rPr>
          <w:color w:val="6B8E23"/>
        </w:rPr>
        <w:t xml:space="preserve">Stephen Decatur </w:t>
      </w:r>
      <w:r>
        <w:t xml:space="preserve">johti ryöstöretkeä, jossa onnistuttiin polttamaan kaapattu alus, jolloin Tripoli ei voinut käyttää tai myydä sitä. Vuonna 1805, kun William Eaton oli valloittanut </w:t>
      </w:r>
      <w:r>
        <w:rPr>
          <w:color w:val="A0522D"/>
        </w:rPr>
        <w:t xml:space="preserve">Dernan</w:t>
      </w:r>
      <w:r>
        <w:t xml:space="preserve"> kaupungin</w:t>
      </w:r>
      <w:r>
        <w:t xml:space="preserve">, Tripoli suostui rauhansopimukseen. Muut Barbaarivaltiot jatkoivat Yhdysvaltain laivojen ryöstöretkiä, kunnes toinen Barbaarisota vuonna 1815 lopetti käytännön.</w:t>
      </w:r>
    </w:p>
    <w:p>
      <w:r>
        <w:rPr>
          <w:b/>
        </w:rPr>
        <w:t xml:space="preserve">Kysymys 0</w:t>
      </w:r>
    </w:p>
    <w:p>
      <w:r>
        <w:t xml:space="preserve">Missä oli Barbarian rannikko?</w:t>
      </w:r>
    </w:p>
    <w:p>
      <w:r>
        <w:rPr>
          <w:b/>
        </w:rPr>
        <w:t xml:space="preserve">Kysymys 1</w:t>
      </w:r>
    </w:p>
    <w:p>
      <w:r>
        <w:t xml:space="preserve">Kuka lähetti merirosvot kaappaamaan kauppalaivoja?</w:t>
      </w:r>
    </w:p>
    <w:p>
      <w:r>
        <w:rPr>
          <w:b/>
        </w:rPr>
        <w:t xml:space="preserve">Kysymys 2</w:t>
      </w:r>
    </w:p>
    <w:p>
      <w:r>
        <w:t xml:space="preserve">Miten Yhdysvallat alun perin suhtautui tähän ongelmaan?</w:t>
      </w:r>
    </w:p>
    <w:p>
      <w:r>
        <w:rPr>
          <w:b/>
        </w:rPr>
        <w:t xml:space="preserve">Kysymys 3</w:t>
      </w:r>
    </w:p>
    <w:p>
      <w:r>
        <w:t xml:space="preserve">Kuka amerikkalainen merivoimien upseeri johti hyökkäystä, jossa tuhoutui kaapattu amerikkalainen alus?</w:t>
      </w:r>
    </w:p>
    <w:p>
      <w:r>
        <w:rPr>
          <w:b/>
        </w:rPr>
        <w:t xml:space="preserve">Kysymys 4</w:t>
      </w:r>
    </w:p>
    <w:p>
      <w:r>
        <w:t xml:space="preserve">Minkä kaupungin William Eaton valloitti päättääkseen ensimmäisen Barbarian sodan?</w:t>
      </w:r>
    </w:p>
    <w:p>
      <w:r>
        <w:rPr>
          <w:b/>
        </w:rPr>
        <w:t xml:space="preserve">Kysymys 5</w:t>
      </w:r>
    </w:p>
    <w:p>
      <w:r>
        <w:t xml:space="preserve"> Missä oli Burrberry Coast?</w:t>
      </w:r>
    </w:p>
    <w:p>
      <w:r>
        <w:rPr>
          <w:b/>
        </w:rPr>
        <w:t xml:space="preserve">Kysymys 6</w:t>
      </w:r>
    </w:p>
    <w:p>
      <w:r>
        <w:t xml:space="preserve"> Kuka lähetti merirosvoja ystävystymään kauppalaivojen kanssa?</w:t>
      </w:r>
    </w:p>
    <w:p>
      <w:r>
        <w:rPr>
          <w:b/>
        </w:rPr>
        <w:t xml:space="preserve">Kysymys 7</w:t>
      </w:r>
    </w:p>
    <w:p>
      <w:r>
        <w:t xml:space="preserve"> Miten Yhdistynyt kuningaskunta alun perin puuttui tähän ongelmaan?</w:t>
      </w:r>
    </w:p>
    <w:p>
      <w:r>
        <w:rPr>
          <w:b/>
        </w:rPr>
        <w:t xml:space="preserve">Kysymys 8</w:t>
      </w:r>
    </w:p>
    <w:p>
      <w:r>
        <w:t xml:space="preserve">Kuka afrikkalainen merivoimien upseeri johti hyökkäystä, joka tuhosi kaapatun afrikkalaisen aluksen?</w:t>
      </w:r>
    </w:p>
    <w:p>
      <w:r>
        <w:rPr>
          <w:b/>
        </w:rPr>
        <w:t xml:space="preserve">Kysymys 9</w:t>
      </w:r>
    </w:p>
    <w:p>
      <w:r>
        <w:t xml:space="preserve"> Minkä kaupungin kanssa William Eaton ystävystyi päättääkseen ensimmäisen Barbarian sodan?</w:t>
      </w:r>
    </w:p>
    <w:p>
      <w:r>
        <w:rPr>
          <w:b/>
        </w:rPr>
        <w:t xml:space="preserve">Teksti numero 27</w:t>
      </w:r>
    </w:p>
    <w:p>
      <w:r>
        <w:t xml:space="preserve">Yhdysvaltain sisällissota yllätti molemmat osapuolet valmistautumattomina. Konfederaatio toivoi voittavansa </w:t>
      </w:r>
      <w:r>
        <w:rPr>
          <w:color w:val="A9A9A9"/>
        </w:rPr>
        <w:t xml:space="preserve">saamalla Ison-Britannian ja Ranskan puuttumaan asiaan </w:t>
      </w:r>
      <w:r>
        <w:t xml:space="preserve">tai muuten heikentämällä pohjoisen taistelutahtoa. Yhdysvallat </w:t>
      </w:r>
      <w:r>
        <w:t xml:space="preserve">tavoitteli nopeaa voittoa ja keskittyi </w:t>
      </w:r>
      <w:r>
        <w:rPr>
          <w:color w:val="DCDCDC"/>
        </w:rPr>
        <w:t xml:space="preserve">valloittamaan Konfederaation pääkaupungin Richmondin, Virginian osavaltiossa</w:t>
      </w:r>
      <w:r>
        <w:t xml:space="preserve">. </w:t>
      </w:r>
      <w:r>
        <w:rPr>
          <w:color w:val="2F4F4F"/>
        </w:rPr>
        <w:t xml:space="preserve">Robert E. Leen </w:t>
      </w:r>
      <w:r>
        <w:t xml:space="preserve">johtamat liittoutuneet </w:t>
      </w:r>
      <w:r>
        <w:t xml:space="preserve">puolustivat pääkaupunkiaan sitkeästi loppuun asti. Sota levisi koko mantereelle ja jopa avomerelle. Suurin osa </w:t>
      </w:r>
      <w:r>
        <w:rPr>
          <w:color w:val="6B8E23"/>
        </w:rPr>
        <w:t xml:space="preserve">etelän materiaalista ja henkilöstöstä käytettiin loppuun</w:t>
      </w:r>
      <w:r>
        <w:rPr>
          <w:color w:val="556B2F"/>
        </w:rPr>
        <w:t xml:space="preserve">, kun taas pohjoinen vaurastui</w:t>
      </w:r>
      <w:r>
        <w:t xml:space="preserve">.</w:t>
      </w:r>
    </w:p>
    <w:p>
      <w:r>
        <w:rPr>
          <w:b/>
        </w:rPr>
        <w:t xml:space="preserve">Kysymys 0</w:t>
      </w:r>
    </w:p>
    <w:p>
      <w:r>
        <w:t xml:space="preserve">Mikä oli konfederaation yleinen strategia sisällissodan voittamiseksi?</w:t>
      </w:r>
    </w:p>
    <w:p>
      <w:r>
        <w:rPr>
          <w:b/>
        </w:rPr>
        <w:t xml:space="preserve">Kysymys 1</w:t>
      </w:r>
    </w:p>
    <w:p>
      <w:r>
        <w:t xml:space="preserve">Mikä oli unionin alkuperäinen sodan tavoite?</w:t>
      </w:r>
    </w:p>
    <w:p>
      <w:r>
        <w:rPr>
          <w:b/>
        </w:rPr>
        <w:t xml:space="preserve">Kysymys 2</w:t>
      </w:r>
    </w:p>
    <w:p>
      <w:r>
        <w:t xml:space="preserve">Kuka johti Richmondia puolustavia konfederaation joukkoja koko sodan ajan?</w:t>
      </w:r>
    </w:p>
    <w:p>
      <w:r>
        <w:rPr>
          <w:b/>
        </w:rPr>
        <w:t xml:space="preserve">Kysymys 3</w:t>
      </w:r>
    </w:p>
    <w:p>
      <w:r>
        <w:t xml:space="preserve">Miten sota vaikutti molempiin osapuoliin?</w:t>
      </w:r>
    </w:p>
    <w:p>
      <w:r>
        <w:rPr>
          <w:b/>
        </w:rPr>
        <w:t xml:space="preserve">Kysymys 4</w:t>
      </w:r>
    </w:p>
    <w:p>
      <w:r>
        <w:t xml:space="preserve">Mikä oli konfederaation yleinen strategia sisällissodan häviämiseksi?</w:t>
      </w:r>
    </w:p>
    <w:p>
      <w:r>
        <w:rPr>
          <w:b/>
        </w:rPr>
        <w:t xml:space="preserve">Kysymys 5</w:t>
      </w:r>
    </w:p>
    <w:p>
      <w:r>
        <w:t xml:space="preserve"> Mikä ei ollut unionin alkuperäinen sodan tavoite?</w:t>
      </w:r>
    </w:p>
    <w:p>
      <w:r>
        <w:rPr>
          <w:b/>
        </w:rPr>
        <w:t xml:space="preserve">Kysymys 6</w:t>
      </w:r>
    </w:p>
    <w:p>
      <w:r>
        <w:t xml:space="preserve">Kuka johti Konfederaation joukkoja, jotka eivät puolustaneet Richmondia koko sodan ajan?</w:t>
      </w:r>
    </w:p>
    <w:p>
      <w:r>
        <w:rPr>
          <w:b/>
        </w:rPr>
        <w:t xml:space="preserve">Kysymys 7</w:t>
      </w:r>
    </w:p>
    <w:p>
      <w:r>
        <w:t xml:space="preserve"> Miten sota ei vaikuttanut molempiin osapuoliin?</w:t>
      </w:r>
    </w:p>
    <w:p>
      <w:r>
        <w:rPr>
          <w:b/>
        </w:rPr>
        <w:t xml:space="preserve">Tekstin numero 28</w:t>
      </w:r>
    </w:p>
    <w:p>
      <w:r>
        <w:rPr>
          <w:color w:val="A9A9A9"/>
        </w:rPr>
        <w:t xml:space="preserve">Laivastoa</w:t>
      </w:r>
      <w:r>
        <w:t xml:space="preserve"> nykyaikaistettiin </w:t>
      </w:r>
      <w:r>
        <w:rPr>
          <w:color w:val="DCDCDC"/>
        </w:rPr>
        <w:t xml:space="preserve">1880-luvulla, </w:t>
      </w:r>
      <w:r>
        <w:t xml:space="preserve">ja 1890-luvulla se oli omaksunut kapteeni Alfred Thayer Mahanin merivoimastrategian - kuten kaikki suuret laivastot. Vanhat purjelaivat korvattiin </w:t>
      </w:r>
      <w:r>
        <w:rPr>
          <w:color w:val="2F4F4F"/>
        </w:rPr>
        <w:t xml:space="preserve">nykyaikaisilla teräksisillä taistelulaivoilla, mikä </w:t>
      </w:r>
      <w:r>
        <w:t xml:space="preserve">toi laivaston samalle viivalle Britannian ja Saksan laivastojen kanssa. Vuonna 1907 suurin osa laivaston taistelulaivoista ja useat tukialukset, joita kutsuttiin nimellä </w:t>
      </w:r>
      <w:r>
        <w:rPr>
          <w:color w:val="6B8E23"/>
        </w:rPr>
        <w:t xml:space="preserve">Suuri Valkoinen laivasto, osallistuivat </w:t>
      </w:r>
      <w:r>
        <w:t xml:space="preserve">14 kuukautta kestäneeseen maailmanympärimatkalle</w:t>
      </w:r>
      <w:r>
        <w:t xml:space="preserve">. </w:t>
      </w:r>
      <w:r>
        <w:rPr>
          <w:color w:val="A0522D"/>
        </w:rPr>
        <w:t xml:space="preserve">Presidentti Theodore Roosevelt </w:t>
      </w:r>
      <w:r>
        <w:t xml:space="preserve">määräsi </w:t>
      </w:r>
      <w:r>
        <w:t xml:space="preserve">sen </w:t>
      </w:r>
      <w:r>
        <w:rPr>
          <w:color w:val="228B22"/>
        </w:rPr>
        <w:t xml:space="preserve">tehtäväksi </w:t>
      </w:r>
      <w:r>
        <w:rPr>
          <w:color w:val="191970"/>
        </w:rPr>
        <w:t xml:space="preserve">osoittaa, että laivasto kykeni laajentamaan toimintaansa maailmanlaajuiseen operaatioon</w:t>
      </w:r>
      <w:r>
        <w:t xml:space="preserve">.</w:t>
      </w:r>
    </w:p>
    <w:p>
      <w:r>
        <w:rPr>
          <w:b/>
        </w:rPr>
        <w:t xml:space="preserve">Kysymys 0</w:t>
      </w:r>
    </w:p>
    <w:p>
      <w:r>
        <w:t xml:space="preserve">Milloin 1800-luvulla Yhdysvaltain laivasto modernisoitiin?</w:t>
      </w:r>
    </w:p>
    <w:p>
      <w:r>
        <w:rPr>
          <w:b/>
        </w:rPr>
        <w:t xml:space="preserve">Kysymys 1</w:t>
      </w:r>
    </w:p>
    <w:p>
      <w:r>
        <w:t xml:space="preserve">Mikä korvasi laivaston vanhemmat purjelaivat?</w:t>
      </w:r>
    </w:p>
    <w:p>
      <w:r>
        <w:rPr>
          <w:b/>
        </w:rPr>
        <w:t xml:space="preserve">Kysymys 2</w:t>
      </w:r>
    </w:p>
    <w:p>
      <w:r>
        <w:t xml:space="preserve">Millä nimellä Yhdysvaltain laivasto tunnettiin 1900-luvun alussa?</w:t>
      </w:r>
    </w:p>
    <w:p>
      <w:r>
        <w:rPr>
          <w:b/>
        </w:rPr>
        <w:t xml:space="preserve">Kysymys 3</w:t>
      </w:r>
    </w:p>
    <w:p>
      <w:r>
        <w:t xml:space="preserve">Kuka määräsi laivaston purjehtimaan maailman ympäri?</w:t>
      </w:r>
    </w:p>
    <w:p>
      <w:r>
        <w:rPr>
          <w:b/>
        </w:rPr>
        <w:t xml:space="preserve">Kysymys 4</w:t>
      </w:r>
    </w:p>
    <w:p>
      <w:r>
        <w:t xml:space="preserve">Mikä oli tämän määräyksen tarkoitus?</w:t>
      </w:r>
    </w:p>
    <w:p>
      <w:r>
        <w:rPr>
          <w:b/>
        </w:rPr>
        <w:t xml:space="preserve">Kysymys 5</w:t>
      </w:r>
    </w:p>
    <w:p>
      <w:r>
        <w:t xml:space="preserve">Milloin 1800-luvulla Yhdistyneen kuningaskunnan laivasto modernisoitiin?</w:t>
      </w:r>
    </w:p>
    <w:p>
      <w:r>
        <w:rPr>
          <w:b/>
        </w:rPr>
        <w:t xml:space="preserve">Kysymys 6</w:t>
      </w:r>
    </w:p>
    <w:p>
      <w:r>
        <w:t xml:space="preserve"> Mikä korvasi nuoremmat purjelaivat laivastossa?</w:t>
      </w:r>
    </w:p>
    <w:p>
      <w:r>
        <w:rPr>
          <w:b/>
        </w:rPr>
        <w:t xml:space="preserve">Kysymys 7</w:t>
      </w:r>
    </w:p>
    <w:p>
      <w:r>
        <w:t xml:space="preserve">Millä nimellä Yhdysvaltain laivasto tunnettiin 2000-luvun alussa?</w:t>
      </w:r>
    </w:p>
    <w:p>
      <w:r>
        <w:rPr>
          <w:b/>
        </w:rPr>
        <w:t xml:space="preserve">Kysymys 8</w:t>
      </w:r>
    </w:p>
    <w:p>
      <w:r>
        <w:t xml:space="preserve"> Kuka ei antaisi tämän laivaston purjehtia maailman ympäri?</w:t>
      </w:r>
    </w:p>
    <w:p>
      <w:r>
        <w:rPr>
          <w:b/>
        </w:rPr>
        <w:t xml:space="preserve">Kysymys 9</w:t>
      </w:r>
    </w:p>
    <w:p>
      <w:r>
        <w:t xml:space="preserve"> Mikä oli tämän peruuttamismääräyksen tarkoitus?</w:t>
      </w:r>
    </w:p>
    <w:p>
      <w:r>
        <w:rPr>
          <w:b/>
        </w:rPr>
        <w:t xml:space="preserve">Tekstin numero 29</w:t>
      </w:r>
    </w:p>
    <w:p>
      <w:r>
        <w:rPr>
          <w:color w:val="A9A9A9"/>
        </w:rPr>
        <w:t xml:space="preserve">Meksikon </w:t>
      </w:r>
      <w:r>
        <w:t xml:space="preserve">vallankumoukseen liittyi sisällissota, jossa kuoli satojatuhansia ihmisiä ja suuri joukko ihmisiä pakeni taistelualueilta. Kymmenettuhannet pakenivat Yhdysvaltoihin. Presidentti Wilson lähetti Yhdysvaltain joukot miehittämään </w:t>
      </w:r>
      <w:r>
        <w:rPr>
          <w:color w:val="DCDCDC"/>
        </w:rPr>
        <w:t xml:space="preserve">Veracruzin </w:t>
      </w:r>
      <w:r>
        <w:t xml:space="preserve">kaupunkia Meksikossa </w:t>
      </w:r>
      <w:r>
        <w:t xml:space="preserve">kuuden kuukauden ajan vuonna 1914. Sen tarkoituksena oli osoittaa, että Yhdysvallat oli kiinnostunut sisällissodasta eikä sietänyt amerikkalaisiin kohdistuneita hyökkäyksiä, erityisesti 9. huhtikuuta 1914 tapahtunutta Tampicon tapausta, jossa Meksikon presidentin Victoriano Huertan hallinnon sotilaat pidättivät amerikkalaisia merimiehiä. Vuoden 1916 alussa </w:t>
      </w:r>
      <w:r>
        <w:t xml:space="preserve">meksikolainen kenraali </w:t>
      </w:r>
      <w:r>
        <w:rPr>
          <w:color w:val="2F4F4F"/>
        </w:rPr>
        <w:t xml:space="preserve">Pancho Villa </w:t>
      </w:r>
      <w:r>
        <w:t xml:space="preserve">määräsi 500 sotilasta murhaavaan ryöstöretkeen yhdysvaltalaiseen Columbuksen kaupunkiin New Mexicossa, jonka tarkoituksena oli ryöstää pankkeja armeijansa rahoittamiseksi. </w:t>
      </w:r>
      <w:r>
        <w:rPr>
          <w:color w:val="556B2F"/>
        </w:rPr>
        <w:t xml:space="preserve">Saksan salainen palvelu </w:t>
      </w:r>
      <w:r>
        <w:t xml:space="preserve">rohkaisi </w:t>
      </w:r>
      <w:r>
        <w:rPr>
          <w:color w:val="6B8E23"/>
        </w:rPr>
        <w:t xml:space="preserve">Pancho Villaa </w:t>
      </w:r>
      <w:r>
        <w:t xml:space="preserve">hänen hyökkäyksissään, jotta Yhdysvallat saataisiin mukaan Meksikossa tapahtuvaan väliintuloon, joka häiritsisi Yhdysvaltojen kasvavaa osallistumista sotaan ja ohjaisi Euroopasta apua väliintulon tukemiseen. Wilson kutsui koolle osavaltioiden miliisit (kansalliskaarti) ja lähetti ne ja Yhdysvaltain armeijan </w:t>
      </w:r>
      <w:r>
        <w:rPr>
          <w:color w:val="A0522D"/>
        </w:rPr>
        <w:t xml:space="preserve">kenraali John J. Pershingin</w:t>
      </w:r>
      <w:r>
        <w:t xml:space="preserve"> johdolla </w:t>
      </w:r>
      <w:r>
        <w:t xml:space="preserve">rankaisemaan Villaa Pancho Villan retkikunnassa. Villa pakeni amerikkalaisten takaa-ajamana syvälle Meksikoon, mikä herätti meksikolaista nationalismia. Vuoden 1917 alkuun mennessä presidentti Venustiano Carranza oli saanut Villan kuriin ja varmistanut rajan, joten Wilson määräsi Pershingin vetäytymään.</w:t>
      </w:r>
    </w:p>
    <w:p>
      <w:r>
        <w:rPr>
          <w:b/>
        </w:rPr>
        <w:t xml:space="preserve">Kysymys 0</w:t>
      </w:r>
    </w:p>
    <w:p>
      <w:r>
        <w:t xml:space="preserve">Mikä 1900-luvun alun konflikti lähetti kymmeniä tuhansia pakolaisia Yhdysvaltoihin?</w:t>
      </w:r>
    </w:p>
    <w:p>
      <w:r>
        <w:rPr>
          <w:b/>
        </w:rPr>
        <w:t xml:space="preserve">Kysymys 1</w:t>
      </w:r>
    </w:p>
    <w:p>
      <w:r>
        <w:t xml:space="preserve">Minkä meksikolaisen kaupungin miehittämiseen lähetettiin Yhdysvaltain joukkoja vallankumouksen aikana?</w:t>
      </w:r>
    </w:p>
    <w:p>
      <w:r>
        <w:rPr>
          <w:b/>
        </w:rPr>
        <w:t xml:space="preserve">Kysymys 2</w:t>
      </w:r>
    </w:p>
    <w:p>
      <w:r>
        <w:t xml:space="preserve">Mikä oli sen meksikolaisen kenraalin nimi, joka hyökkäsi amerikkalaiseen kaupunkiin Uudessa Meksikossa?</w:t>
      </w:r>
    </w:p>
    <w:p>
      <w:r>
        <w:rPr>
          <w:b/>
        </w:rPr>
        <w:t xml:space="preserve">Kysymys 3</w:t>
      </w:r>
    </w:p>
    <w:p>
      <w:r>
        <w:t xml:space="preserve">Mikä ulkomainen järjestö kannusti Villan sissisotaa Yhdysvaltoja vastaan?</w:t>
      </w:r>
    </w:p>
    <w:p>
      <w:r>
        <w:rPr>
          <w:b/>
        </w:rPr>
        <w:t xml:space="preserve">Kysymys 4</w:t>
      </w:r>
    </w:p>
    <w:p>
      <w:r>
        <w:t xml:space="preserve">Kuka Yhdysvaltain kenraali johti joukkoja Villaa vastaan?</w:t>
      </w:r>
    </w:p>
    <w:p>
      <w:r>
        <w:rPr>
          <w:b/>
        </w:rPr>
        <w:t xml:space="preserve">Kysymys 5</w:t>
      </w:r>
    </w:p>
    <w:p>
      <w:r>
        <w:t xml:space="preserve">Mikä 2000-luvun alun konflikti lähetti kymmeniä tuhansia pakolaisia Yhdysvaltoihin?</w:t>
      </w:r>
    </w:p>
    <w:p>
      <w:r>
        <w:rPr>
          <w:b/>
        </w:rPr>
        <w:t xml:space="preserve">Kysymys 6</w:t>
      </w:r>
    </w:p>
    <w:p>
      <w:r>
        <w:t xml:space="preserve">Minkä meksikolaisen kaupungin miehittämiseen lähetettiin brittiläisiä joukkoja vallankumouksen aikana?</w:t>
      </w:r>
    </w:p>
    <w:p>
      <w:r>
        <w:rPr>
          <w:b/>
        </w:rPr>
        <w:t xml:space="preserve">Kysymys 7</w:t>
      </w:r>
    </w:p>
    <w:p>
      <w:r>
        <w:t xml:space="preserve">Mikä oli sen meksikolaisen kenraalin nimi, joka hyökkäsi afrikkalaiseen kaupunkiin Uudessa Meksikossa?</w:t>
      </w:r>
    </w:p>
    <w:p>
      <w:r>
        <w:rPr>
          <w:b/>
        </w:rPr>
        <w:t xml:space="preserve">Kysymys 8</w:t>
      </w:r>
    </w:p>
    <w:p>
      <w:r>
        <w:t xml:space="preserve">Mikä ulkomainen järjestö esti Villan sissisodan Yhdysvaltoja vastaan?</w:t>
      </w:r>
    </w:p>
    <w:p>
      <w:r>
        <w:rPr>
          <w:b/>
        </w:rPr>
        <w:t xml:space="preserve">Kysymys 9</w:t>
      </w:r>
    </w:p>
    <w:p>
      <w:r>
        <w:t xml:space="preserve"> Kuka brittiläinen kenraali johti joukkoja Villaa vastaan?</w:t>
      </w:r>
    </w:p>
    <w:p>
      <w:r>
        <w:rPr>
          <w:b/>
        </w:rPr>
        <w:t xml:space="preserve">Tekstin numero 30</w:t>
      </w:r>
    </w:p>
    <w:p>
      <w:r>
        <w:t xml:space="preserve">Yhdysvaltojen kalliin osallistumisen jälkeen ensimmäiseen maailmansotaan </w:t>
      </w:r>
      <w:r>
        <w:t xml:space="preserve">kansakunnassa kasvoi </w:t>
      </w:r>
      <w:r>
        <w:rPr>
          <w:color w:val="A9A9A9"/>
        </w:rPr>
        <w:t xml:space="preserve">isolationismi. </w:t>
      </w:r>
      <w:r>
        <w:t xml:space="preserve">Kongressi kieltäytyi jäsenyydestä </w:t>
      </w:r>
      <w:r>
        <w:rPr>
          <w:color w:val="2F4F4F"/>
        </w:rPr>
        <w:t xml:space="preserve">Kansainliitossa, </w:t>
      </w:r>
      <w:r>
        <w:t xml:space="preserve">ja vastauksena Euroopassa ja Aasiassa lisääntyvään levottomuuteen </w:t>
      </w:r>
      <w:r>
        <w:t xml:space="preserve">hyväksyttiin </w:t>
      </w:r>
      <w:r>
        <w:t xml:space="preserve">asteittain rajoittavampia </w:t>
      </w:r>
      <w:r>
        <w:rPr>
          <w:color w:val="556B2F"/>
        </w:rPr>
        <w:t xml:space="preserve">puolueettomuuslakeja</w:t>
      </w:r>
      <w:r>
        <w:t xml:space="preserve">, joiden tarkoituksena oli estää Yhdysvaltoja tukemasta kumpaakaan osapuolta sodassa. Presidentti </w:t>
      </w:r>
      <w:r>
        <w:rPr>
          <w:color w:val="6B8E23"/>
        </w:rPr>
        <w:t xml:space="preserve">Franklin D. Roosevelt </w:t>
      </w:r>
      <w:r>
        <w:t xml:space="preserve">pyrki kuitenkin tukemaan Britanniaa, ja vuonna 1940 hän allekirjoitti </w:t>
      </w:r>
      <w:r>
        <w:rPr>
          <w:color w:val="228B22"/>
        </w:rPr>
        <w:t xml:space="preserve">Lend-Lease Act </w:t>
      </w:r>
      <w:r>
        <w:rPr>
          <w:color w:val="A0522D"/>
        </w:rPr>
        <w:t xml:space="preserve">-lain</w:t>
      </w:r>
      <w:r>
        <w:t xml:space="preserve">, joka mahdollisti "cash and carry" -asekaupan kehittymisen Atlantin meriväyliä hallitsevan Britannian kanssa.</w:t>
      </w:r>
    </w:p>
    <w:p>
      <w:r>
        <w:rPr>
          <w:b/>
        </w:rPr>
        <w:t xml:space="preserve">Kysymys 0</w:t>
      </w:r>
    </w:p>
    <w:p>
      <w:r>
        <w:t xml:space="preserve">Millainen yleinen mieliala oli seurausta ensimmäisen maailmansodan tappioista?</w:t>
      </w:r>
    </w:p>
    <w:p>
      <w:r>
        <w:rPr>
          <w:b/>
        </w:rPr>
        <w:t xml:space="preserve">Kysymys 1</w:t>
      </w:r>
    </w:p>
    <w:p>
      <w:r>
        <w:t xml:space="preserve">Kongressi kieltäytyi sallimasta Yhdysvaltojen liittymistä mihin järjestöön?</w:t>
      </w:r>
    </w:p>
    <w:p>
      <w:r>
        <w:rPr>
          <w:b/>
        </w:rPr>
        <w:t xml:space="preserve">Kysymys 2</w:t>
      </w:r>
    </w:p>
    <w:p>
      <w:r>
        <w:t xml:space="preserve">Minkä lainsäädännön tarkoituksena oli estää maata osallistumasta ulkomaansotaan?</w:t>
      </w:r>
    </w:p>
    <w:p>
      <w:r>
        <w:rPr>
          <w:b/>
        </w:rPr>
        <w:t xml:space="preserve">Kysymys 3</w:t>
      </w:r>
    </w:p>
    <w:p>
      <w:r>
        <w:t xml:space="preserve">Kuka Yhdysvaltain presidentti pyrki kiertämään puolueettomuuslakia auttaakseen Britanniaa?</w:t>
      </w:r>
    </w:p>
    <w:p>
      <w:r>
        <w:rPr>
          <w:b/>
        </w:rPr>
        <w:t xml:space="preserve">Kysymys 4</w:t>
      </w:r>
    </w:p>
    <w:p>
      <w:r>
        <w:t xml:space="preserve">Mikä oli vuoden 1940 ohjelman nimi, jolla lähetettiin aseita Britanniaan?</w:t>
      </w:r>
    </w:p>
    <w:p>
      <w:r>
        <w:rPr>
          <w:b/>
        </w:rPr>
        <w:t xml:space="preserve">Kysymys 5</w:t>
      </w:r>
    </w:p>
    <w:p>
      <w:r>
        <w:t xml:space="preserve"> Millainen yleinen mieliala oli seurausta toisen maailmansodan tappioista?</w:t>
      </w:r>
    </w:p>
    <w:p>
      <w:r>
        <w:rPr>
          <w:b/>
        </w:rPr>
        <w:t xml:space="preserve">Kysymys 6</w:t>
      </w:r>
    </w:p>
    <w:p>
      <w:r>
        <w:t xml:space="preserve"> Kongressi kieltäytyi sallimasta Yhdistyneen kuningaskunnan liittymistä mihin järjestöön?</w:t>
      </w:r>
    </w:p>
    <w:p>
      <w:r>
        <w:rPr>
          <w:b/>
        </w:rPr>
        <w:t xml:space="preserve">Kysymys 7</w:t>
      </w:r>
    </w:p>
    <w:p>
      <w:r>
        <w:t xml:space="preserve">Millä lainsäädännöllä rohkaistiin maata olemaan sekaantumatta ulkomaiseen sotaan?</w:t>
      </w:r>
    </w:p>
    <w:p>
      <w:r>
        <w:rPr>
          <w:b/>
        </w:rPr>
        <w:t xml:space="preserve">Kysymys 8</w:t>
      </w:r>
    </w:p>
    <w:p>
      <w:r>
        <w:t xml:space="preserve">Kuka Yhdistyneen kuningaskunnan presidentti pyrki kiertämään puolueettomuuslakia auttaakseen Britanniaa?</w:t>
      </w:r>
    </w:p>
    <w:p>
      <w:r>
        <w:rPr>
          <w:b/>
        </w:rPr>
        <w:t xml:space="preserve">Kysymys 9</w:t>
      </w:r>
    </w:p>
    <w:p>
      <w:r>
        <w:t xml:space="preserve"> Mikä oli vuoden 1940 ohjelman nimi, jolla lähetettiin aseita Irlantiin?</w:t>
      </w:r>
    </w:p>
    <w:p>
      <w:r>
        <w:rPr>
          <w:b/>
        </w:rPr>
        <w:t xml:space="preserve">Tekstin numero 31</w:t>
      </w:r>
    </w:p>
    <w:p>
      <w:r>
        <w:t xml:space="preserve">Toisella maailmansodalla on erityinen asema amerikkalaisessa psyykessä maan suurimpana voittona, ja toisen maailmansodan amerikkalaisia sotilaita kutsutaan usein "</w:t>
      </w:r>
      <w:r>
        <w:rPr>
          <w:color w:val="A9A9A9"/>
        </w:rPr>
        <w:t xml:space="preserve">suurimmaksi sukupolveksi</w:t>
      </w:r>
      <w:r>
        <w:t xml:space="preserve">"</w:t>
      </w:r>
      <w:r>
        <w:t xml:space="preserve">. </w:t>
      </w:r>
      <w:r>
        <w:rPr>
          <w:color w:val="DCDCDC"/>
        </w:rPr>
        <w:t xml:space="preserve">Yli </w:t>
      </w:r>
      <w:r>
        <w:rPr>
          <w:color w:val="2F4F4F"/>
        </w:rPr>
        <w:t xml:space="preserve">16 miljoonaa </w:t>
      </w:r>
      <w:r>
        <w:t xml:space="preserve">sotilasta (noin 11 prosenttia väestöstä) palveli ja yli </w:t>
      </w:r>
      <w:r>
        <w:t xml:space="preserve">kuoli</w:t>
      </w:r>
      <w:r>
        <w:rPr>
          <w:color w:val="556B2F"/>
        </w:rPr>
        <w:t xml:space="preserve">400,000</w:t>
      </w:r>
      <w:r>
        <w:t xml:space="preserve"> sodan aikana. Yhdysvalloista </w:t>
      </w:r>
      <w:r>
        <w:t xml:space="preserve">tuli Neuvostoliiton ohella toinen kahdesta kiistattomasta supervallasta, ja toisin kuin </w:t>
      </w:r>
      <w:r>
        <w:rPr>
          <w:color w:val="A0522D"/>
        </w:rPr>
        <w:t xml:space="preserve">Neuvostoliitossa</w:t>
      </w:r>
      <w:r>
        <w:t xml:space="preserve">, sodan tuhot eivät käytännössä koskeneet Yhdysvaltojen kotimaata. Toisen maailmansodan aikana ja sen jälkeen Yhdysvallat ja </w:t>
      </w:r>
      <w:r>
        <w:rPr>
          <w:color w:val="228B22"/>
        </w:rPr>
        <w:t xml:space="preserve">Iso-Britannia </w:t>
      </w:r>
      <w:r>
        <w:t xml:space="preserve">kehittivät yhä vahvemman puolustus- ja tiedustelusuhteen. Tämän ilmenemismuotoja ovat muun muassa Yhdysvaltojen joukkojen laaja tukikohta Yhdistyneessä kuningaskunnassa, yhteinen tiedustelutiedustelu, yhteinen sotilasteknologia (esimerkiksi ydinteknologia) ja yhteiset hankinnat.</w:t>
      </w:r>
    </w:p>
    <w:p>
      <w:r>
        <w:rPr>
          <w:b/>
        </w:rPr>
        <w:t xml:space="preserve">Kysymys 0</w:t>
      </w:r>
    </w:p>
    <w:p>
      <w:r>
        <w:t xml:space="preserve">Kuinka moni amerikkalainen palveli armeijassa toisessa maailmansodassa?</w:t>
      </w:r>
    </w:p>
    <w:p>
      <w:r>
        <w:rPr>
          <w:b/>
        </w:rPr>
        <w:t xml:space="preserve">Kysymys 1</w:t>
      </w:r>
    </w:p>
    <w:p>
      <w:r>
        <w:t xml:space="preserve">Kuinka monta amerikkalaista sotilasta kuoli toisessa maailmansodassa?</w:t>
      </w:r>
    </w:p>
    <w:p>
      <w:r>
        <w:rPr>
          <w:b/>
        </w:rPr>
        <w:t xml:space="preserve">Kysymys 2</w:t>
      </w:r>
    </w:p>
    <w:p>
      <w:r>
        <w:t xml:space="preserve">Mistä muusta maasta kuin Yhdysvalloista tuli supervalta toisen maailmansodan jälkeen?</w:t>
      </w:r>
    </w:p>
    <w:p>
      <w:r>
        <w:rPr>
          <w:b/>
        </w:rPr>
        <w:t xml:space="preserve">Kysymys 3</w:t>
      </w:r>
    </w:p>
    <w:p>
      <w:r>
        <w:t xml:space="preserve">Millä nimellä kutsutaan toisessa maailmansodassa palvelleita amerikkalaisia?</w:t>
      </w:r>
    </w:p>
    <w:p>
      <w:r>
        <w:rPr>
          <w:b/>
        </w:rPr>
        <w:t xml:space="preserve">Kysymys 4</w:t>
      </w:r>
    </w:p>
    <w:p>
      <w:r>
        <w:t xml:space="preserve">Sekä toisen maailmansodan aikana että sen päätyttyä Yhdysvallat muodosti lujan liittolaisuuden minkä maan kanssa?</w:t>
      </w:r>
    </w:p>
    <w:p>
      <w:r>
        <w:rPr>
          <w:b/>
        </w:rPr>
        <w:t xml:space="preserve">Kysymys 5</w:t>
      </w:r>
    </w:p>
    <w:p>
      <w:r>
        <w:t xml:space="preserve"> Kuinka moni amerikkalainen palveli armeijassa ensimmäisessä maailmansodassa?</w:t>
      </w:r>
    </w:p>
    <w:p>
      <w:r>
        <w:rPr>
          <w:b/>
        </w:rPr>
        <w:t xml:space="preserve">Kysymys 6</w:t>
      </w:r>
    </w:p>
    <w:p>
      <w:r>
        <w:t xml:space="preserve"> Kuinka monta amerikkalaista sotilasta kuoli ensimmäisessä maailmansodassa?</w:t>
      </w:r>
    </w:p>
    <w:p>
      <w:r>
        <w:rPr>
          <w:b/>
        </w:rPr>
        <w:t xml:space="preserve">Kysymys 7</w:t>
      </w:r>
    </w:p>
    <w:p>
      <w:r>
        <w:t xml:space="preserve"> Mistä muusta maasta kuin Yhdistyneestä kuningaskunnasta tuli supervalta toisen maailmansodan jälkeen?</w:t>
      </w:r>
    </w:p>
    <w:p>
      <w:r>
        <w:rPr>
          <w:b/>
        </w:rPr>
        <w:t xml:space="preserve">Kysymys 8</w:t>
      </w:r>
    </w:p>
    <w:p>
      <w:r>
        <w:t xml:space="preserve">Millä nimellä kutsutaan niitä amerikkalaisia, jotka palvelivat ensimmäisessä maailmansodassa?</w:t>
      </w:r>
    </w:p>
    <w:p>
      <w:r>
        <w:rPr>
          <w:b/>
        </w:rPr>
        <w:t xml:space="preserve">Kysymys 9</w:t>
      </w:r>
    </w:p>
    <w:p>
      <w:r>
        <w:t xml:space="preserve"> Sekä ensimmäisen maailmansodan aikana että sen päätyttyä Yhdysvallat muodosti kiinteän liittoutuman minkä maan kanssa?</w:t>
      </w:r>
    </w:p>
    <w:p>
      <w:r>
        <w:rPr>
          <w:b/>
        </w:rPr>
        <w:t xml:space="preserve">Tekstin numero 32</w:t>
      </w:r>
    </w:p>
    <w:p>
      <w:r>
        <w:t xml:space="preserve">Yhdysvallat piti sotaa osana </w:t>
      </w:r>
      <w:r>
        <w:rPr>
          <w:color w:val="A9A9A9"/>
        </w:rPr>
        <w:t xml:space="preserve">kommunismin </w:t>
      </w:r>
      <w:r>
        <w:t xml:space="preserve">hillitsemistä </w:t>
      </w:r>
      <w:r>
        <w:t xml:space="preserve">Etelä-Aasiassa, mutta amerikkalaiset joukot turhautuivat kyvyttömyyteen käydä vihollisen kanssa ratkaisevia taisteluita, Vietnamin tasavallan armeijan korruptioon ja epäpätevyyteen sekä yhä lisääntyviin protesteihin kotimaassa. </w:t>
      </w:r>
      <w:r>
        <w:rPr>
          <w:color w:val="2F4F4F"/>
        </w:rPr>
        <w:t xml:space="preserve">Tet-hyökkäys </w:t>
      </w:r>
      <w:r>
        <w:t xml:space="preserve">vuonna</w:t>
      </w:r>
      <w:r>
        <w:rPr>
          <w:color w:val="556B2F"/>
        </w:rPr>
        <w:t xml:space="preserve">1968</w:t>
      </w:r>
      <w:r>
        <w:t xml:space="preserve"> , vaikka se oli NLF:lle suuri sotilaallinen tappio, sillä puolet sen joukoista oli tuhottu, merkitsi sodan psykologista käännekohtaa. Presidentti Richard M. Nixon vastusti sodan rajoittamista ja oli kiinnostuneempi saavuttamaan liennytyksen sekä Neuvostoliiton että Kiinan kanssa, joten Yhdysvaltain politiikka siirtyi </w:t>
      </w:r>
      <w:r>
        <w:rPr>
          <w:color w:val="6B8E23"/>
        </w:rPr>
        <w:t xml:space="preserve">"</w:t>
      </w:r>
      <w:r>
        <w:rPr>
          <w:color w:val="A0522D"/>
        </w:rPr>
        <w:t xml:space="preserve">vietnamilaistamiseen</w:t>
      </w:r>
      <w:r>
        <w:rPr>
          <w:color w:val="6B8E23"/>
        </w:rPr>
        <w:t xml:space="preserve">" </w:t>
      </w:r>
      <w:r>
        <w:t xml:space="preserve">eli erittäin suurten asetoimitusten tarjoamiseen ja siihen, että vietnamilaiset saisivat taistella itse. Yli 57 000 kuolonuhrin ja vielä useampien haavoittuneiden jälkeen amerikkalaiset joukot vetäytyivät </w:t>
      </w:r>
      <w:r>
        <w:rPr>
          <w:color w:val="228B22"/>
        </w:rPr>
        <w:t xml:space="preserve">1973</w:t>
      </w:r>
      <w:r>
        <w:t xml:space="preserve">ilman selvää voittoa, ja vuonna 1975 kommunistinen Pohjois-Vietnam valloitti lopulta Etelä-Vietnamin ja yhdisti sen.</w:t>
      </w:r>
    </w:p>
    <w:p>
      <w:r>
        <w:rPr>
          <w:b/>
        </w:rPr>
        <w:t xml:space="preserve">Kysymys 0</w:t>
      </w:r>
    </w:p>
    <w:p>
      <w:r>
        <w:t xml:space="preserve">Mihin ideologiaan Aasian hillintäpolitiikka kohdistui?</w:t>
      </w:r>
    </w:p>
    <w:p>
      <w:r>
        <w:rPr>
          <w:b/>
        </w:rPr>
        <w:t xml:space="preserve">Kysymys 1</w:t>
      </w:r>
    </w:p>
    <w:p>
      <w:r>
        <w:t xml:space="preserve">Mikä oli sodan psykologinen käännekohta?</w:t>
      </w:r>
    </w:p>
    <w:p>
      <w:r>
        <w:rPr>
          <w:b/>
        </w:rPr>
        <w:t xml:space="preserve">Kysymys 2</w:t>
      </w:r>
    </w:p>
    <w:p>
      <w:r>
        <w:t xml:space="preserve">Milloin tämä hyökkäys tapahtui? </w:t>
      </w:r>
    </w:p>
    <w:p>
      <w:r>
        <w:rPr>
          <w:b/>
        </w:rPr>
        <w:t xml:space="preserve">Kysymys 3</w:t>
      </w:r>
    </w:p>
    <w:p>
      <w:r>
        <w:t xml:space="preserve">Milloin Yhdysvaltain joukot vedettiin pois Vietnamista?</w:t>
      </w:r>
    </w:p>
    <w:p>
      <w:r>
        <w:rPr>
          <w:b/>
        </w:rPr>
        <w:t xml:space="preserve">Kysymys 4</w:t>
      </w:r>
    </w:p>
    <w:p>
      <w:r>
        <w:t xml:space="preserve">Mitä kutsutaan politiikaksi, jonka mukaan vietnamilaisille toimitettiin aseita ja sotatarvikkeita heidän omaa sotaansa varten?</w:t>
      </w:r>
    </w:p>
    <w:p>
      <w:r>
        <w:rPr>
          <w:b/>
        </w:rPr>
        <w:t xml:space="preserve">Kysymys 5</w:t>
      </w:r>
    </w:p>
    <w:p>
      <w:r>
        <w:t xml:space="preserve">Mihin ideologiaan Korean rajoittamispolitiikka kohdistui?</w:t>
      </w:r>
    </w:p>
    <w:p>
      <w:r>
        <w:rPr>
          <w:b/>
        </w:rPr>
        <w:t xml:space="preserve">Kysymys 6</w:t>
      </w:r>
    </w:p>
    <w:p>
      <w:r>
        <w:t xml:space="preserve"> Mikä oli sodan sosiologinen käännekohta?</w:t>
      </w:r>
    </w:p>
    <w:p>
      <w:r>
        <w:rPr>
          <w:b/>
        </w:rPr>
        <w:t xml:space="preserve">Kysymys 7</w:t>
      </w:r>
    </w:p>
    <w:p>
      <w:r>
        <w:t xml:space="preserve">Milloin tämä puolustus tapahtui?</w:t>
      </w:r>
    </w:p>
    <w:p>
      <w:r>
        <w:rPr>
          <w:b/>
        </w:rPr>
        <w:t xml:space="preserve">Kysymys 8</w:t>
      </w:r>
    </w:p>
    <w:p>
      <w:r>
        <w:t xml:space="preserve"> Milloin Yhdysvaltojen joukot vedettiin pois Kiinasta?</w:t>
      </w:r>
    </w:p>
    <w:p>
      <w:r>
        <w:rPr>
          <w:b/>
        </w:rPr>
        <w:t xml:space="preserve">Kysymys 9</w:t>
      </w:r>
    </w:p>
    <w:p>
      <w:r>
        <w:t xml:space="preserve">Mitä kutsutaan politiikaksi, jossa kiinalaisille toimitettiin aseita ja sotatarvikkeita heidän omaa sotaansa varten?</w:t>
      </w:r>
    </w:p>
    <w:p>
      <w:r>
        <w:rPr>
          <w:b/>
        </w:rPr>
        <w:t xml:space="preserve">Tekstin numero 33</w:t>
      </w:r>
    </w:p>
    <w:p>
      <w:r>
        <w:t xml:space="preserve">Jatkuvat poliittiset jännitteet Ison-Britannian ja kolmentoista siirtokunnan välillä saavuttivat kriisin vuonna </w:t>
      </w:r>
      <w:r>
        <w:rPr>
          <w:color w:val="A9A9A9"/>
        </w:rPr>
        <w:t xml:space="preserve">1774</w:t>
      </w:r>
      <w:r>
        <w:t xml:space="preserve">Britit asettivat </w:t>
      </w:r>
      <w:r>
        <w:rPr>
          <w:color w:val="DCDCDC"/>
        </w:rPr>
        <w:t xml:space="preserve">Massachusettsin </w:t>
      </w:r>
      <w:r>
        <w:t xml:space="preserve">provinssin </w:t>
      </w:r>
      <w:r>
        <w:t xml:space="preserve">sotatilaan sen jälkeen, kun patriootit protestoivat veroja vastaan, joiden he katsoivat loukkaavan heidän perustuslaillisia oikeuksiaan englantilaisina. Kun ammuskelu alkoi </w:t>
      </w:r>
      <w:r>
        <w:rPr>
          <w:color w:val="2F4F4F"/>
        </w:rPr>
        <w:t xml:space="preserve">Lexingtonissa ja Concordissa </w:t>
      </w:r>
      <w:r>
        <w:t xml:space="preserve">huhtikuussa 1775, eri puolilta Uutta Englantia saapuneet miliisiyksiköt ryntäsivät Bostoniin ja saivat britit tukahdutettua kaupunkiin. </w:t>
      </w:r>
      <w:r>
        <w:rPr>
          <w:color w:val="6B8E23"/>
        </w:rPr>
        <w:t xml:space="preserve">Mannerheimin kongressi </w:t>
      </w:r>
      <w:r>
        <w:t xml:space="preserve">nimitti George Washingtonin vasta perustetun mannerheimin armeijan ylipäälliköksi, jota täydennettiin koko sodan ajan siirtokuntien miliiseillä. Hän ajoi britit ulos Bostonista, mutta loppukesästä 1776 ne palasivat New Yorkiin ja olivat vähällä vallata Washingtonin armeijan. Sillä välin vallankumoukselliset karkottivat brittiläiset virkamiehet 13 osavaltiosta ja julistautuivat itsenäiseksi kansakunnaksi </w:t>
      </w:r>
      <w:r>
        <w:rPr>
          <w:color w:val="A0522D"/>
        </w:rPr>
        <w:t xml:space="preserve">4. heinäkuuta 1776</w:t>
      </w:r>
      <w:r>
        <w:t xml:space="preserve">.</w:t>
      </w:r>
    </w:p>
    <w:p>
      <w:r>
        <w:rPr>
          <w:b/>
        </w:rPr>
        <w:t xml:space="preserve">Kysymys 0</w:t>
      </w:r>
    </w:p>
    <w:p>
      <w:r>
        <w:t xml:space="preserve">Milloin Britannia julisti sotatilan Pohjois-Amerikan siirtomaassa?</w:t>
      </w:r>
    </w:p>
    <w:p>
      <w:r>
        <w:rPr>
          <w:b/>
        </w:rPr>
        <w:t xml:space="preserve">Kysymys 1</w:t>
      </w:r>
    </w:p>
    <w:p>
      <w:r>
        <w:t xml:space="preserve">Mikä siirtokunta asetettiin poikkeustilaan?</w:t>
      </w:r>
    </w:p>
    <w:p>
      <w:r>
        <w:rPr>
          <w:b/>
        </w:rPr>
        <w:t xml:space="preserve">Kysymys 2</w:t>
      </w:r>
    </w:p>
    <w:p>
      <w:r>
        <w:t xml:space="preserve">Mitkä olivat Amerikan vallankumouksen ensimmäiset konfliktit?</w:t>
      </w:r>
    </w:p>
    <w:p>
      <w:r>
        <w:rPr>
          <w:b/>
        </w:rPr>
        <w:t xml:space="preserve">Kysymys 3</w:t>
      </w:r>
    </w:p>
    <w:p>
      <w:r>
        <w:t xml:space="preserve">Kuka nimitti Washingtonin ylipäälliköksi?</w:t>
      </w:r>
    </w:p>
    <w:p>
      <w:r>
        <w:rPr>
          <w:b/>
        </w:rPr>
        <w:t xml:space="preserve">Kysymys 4</w:t>
      </w:r>
    </w:p>
    <w:p>
      <w:r>
        <w:t xml:space="preserve">Milloin siirtomaat julistautuivat itsenäisiksi?</w:t>
      </w:r>
    </w:p>
    <w:p>
      <w:r>
        <w:rPr>
          <w:b/>
        </w:rPr>
        <w:t xml:space="preserve">Kysymys 5</w:t>
      </w:r>
    </w:p>
    <w:p>
      <w:r>
        <w:t xml:space="preserve">Milloin Britannia julisti sotatilan Etelä-Amerikan siirtomaassa?</w:t>
      </w:r>
    </w:p>
    <w:p>
      <w:r>
        <w:rPr>
          <w:b/>
        </w:rPr>
        <w:t xml:space="preserve">Kysymys 6</w:t>
      </w:r>
    </w:p>
    <w:p>
      <w:r>
        <w:t xml:space="preserve">Mikä siirtokunta ei ollut sotatilalain alainen?</w:t>
      </w:r>
    </w:p>
    <w:p>
      <w:r>
        <w:rPr>
          <w:b/>
        </w:rPr>
        <w:t xml:space="preserve">Kysymys 7</w:t>
      </w:r>
    </w:p>
    <w:p>
      <w:r>
        <w:t xml:space="preserve"> Mitkä olivat Amerikan vallankumouksen toiset konfliktit?</w:t>
      </w:r>
    </w:p>
    <w:p>
      <w:r>
        <w:rPr>
          <w:b/>
        </w:rPr>
        <w:t xml:space="preserve">Kysymys 8</w:t>
      </w:r>
    </w:p>
    <w:p>
      <w:r>
        <w:t xml:space="preserve"> Kuka hylkäsi Washingtonin palvelemaan ylipäällikkönä?</w:t>
      </w:r>
    </w:p>
    <w:p>
      <w:r>
        <w:rPr>
          <w:b/>
        </w:rPr>
        <w:t xml:space="preserve">Kysymys 9</w:t>
      </w:r>
    </w:p>
    <w:p>
      <w:r>
        <w:t xml:space="preserve"> Milloin siirtomaat julistautuivat riippuvaisiksi?</w:t>
      </w:r>
    </w:p>
    <w:p>
      <w:r>
        <w:rPr>
          <w:b/>
        </w:rPr>
        <w:t xml:space="preserve">Tekstin numero 34</w:t>
      </w:r>
    </w:p>
    <w:p>
      <w:r>
        <w:t xml:space="preserve">Yhdysvaltain vapaussodan jälkeen Yhdysvallat kohtasi mahdollisia sotilaallisia konflikteja sekä avomerellä että länsirajalla. Yhdysvallat oli tänä aikana pieni sotilasvalta, </w:t>
      </w:r>
      <w:r>
        <w:rPr>
          <w:color w:val="A9A9A9"/>
        </w:rPr>
        <w:t xml:space="preserve">jolla oli vain vaatimaton armeija</w:t>
      </w:r>
      <w:r>
        <w:t xml:space="preserve">, merijalkaväki ja laivasto</w:t>
      </w:r>
      <w:r>
        <w:t xml:space="preserve">. </w:t>
      </w:r>
      <w:r>
        <w:rPr>
          <w:color w:val="DCDCDC"/>
        </w:rPr>
        <w:t xml:space="preserve">Perinteinen epäluottamus pysyviä armeijoita kohtaan ja </w:t>
      </w:r>
      <w:r>
        <w:t xml:space="preserve">usko </w:t>
      </w:r>
      <w:r>
        <w:rPr>
          <w:color w:val="2F4F4F"/>
        </w:rPr>
        <w:t xml:space="preserve">paikallisten miliisien</w:t>
      </w:r>
      <w:r>
        <w:t xml:space="preserve"> kykyihin </w:t>
      </w:r>
      <w:r>
        <w:t xml:space="preserve">estivät hyvin koulutettujen yksiköiden ja ammattitaitoisen upseeriston kehittämisen. Jeffersonilaiset johtajat pitivät parempana pientä armeijaa ja laivastoa, sillä he pelkäsivät, että suuri sotilaallinen laitos sotkisi Yhdysvallat liiallisiin </w:t>
      </w:r>
      <w:r>
        <w:rPr>
          <w:color w:val="556B2F"/>
        </w:rPr>
        <w:t xml:space="preserve">ulkomaansotiin </w:t>
      </w:r>
      <w:r>
        <w:t xml:space="preserve">ja antaisi mahdollisesti </w:t>
      </w:r>
      <w:r>
        <w:rPr>
          <w:color w:val="A0522D"/>
        </w:rPr>
        <w:t xml:space="preserve">kotimaisen tyrannin kaapata vallan</w:t>
      </w:r>
      <w:r>
        <w:t xml:space="preserve">.</w:t>
      </w:r>
    </w:p>
    <w:p>
      <w:r>
        <w:rPr>
          <w:b/>
        </w:rPr>
        <w:t xml:space="preserve">Kysymys 0</w:t>
      </w:r>
    </w:p>
    <w:p>
      <w:r>
        <w:t xml:space="preserve">Minkä ominaisuuden vuoksi Yhdysvallat oli vain pieni sotilasvalta vallankumoussodan jälkeen?</w:t>
      </w:r>
    </w:p>
    <w:p>
      <w:r>
        <w:rPr>
          <w:b/>
        </w:rPr>
        <w:t xml:space="preserve">Kysymys 1</w:t>
      </w:r>
    </w:p>
    <w:p>
      <w:r>
        <w:t xml:space="preserve">Miksi Yhdysvaltain armeija oli alun perin niin pieni?</w:t>
      </w:r>
    </w:p>
    <w:p>
      <w:r>
        <w:rPr>
          <w:b/>
        </w:rPr>
        <w:t xml:space="preserve">Kysymys 2</w:t>
      </w:r>
    </w:p>
    <w:p>
      <w:r>
        <w:t xml:space="preserve">Mihin sotilasryhmiin perustajat luottivat?</w:t>
      </w:r>
    </w:p>
    <w:p>
      <w:r>
        <w:rPr>
          <w:b/>
        </w:rPr>
        <w:t xml:space="preserve">Kysymys 3</w:t>
      </w:r>
    </w:p>
    <w:p>
      <w:r>
        <w:t xml:space="preserve">Mihin amerikkalaiset johtajat pelkäsivät, että suuri pysyvä armeija sotkisi Amerikan?</w:t>
      </w:r>
    </w:p>
    <w:p>
      <w:r>
        <w:rPr>
          <w:b/>
        </w:rPr>
        <w:t xml:space="preserve">Kysymys 4</w:t>
      </w:r>
    </w:p>
    <w:p>
      <w:r>
        <w:t xml:space="preserve">Varhaiset johtajat pelkäsivät myös, että suuri armeija mahdollistaisi minkä sisäisen konfliktin?</w:t>
      </w:r>
    </w:p>
    <w:p>
      <w:r>
        <w:rPr>
          <w:b/>
        </w:rPr>
        <w:t xml:space="preserve">Kysymys 5</w:t>
      </w:r>
    </w:p>
    <w:p>
      <w:r>
        <w:t xml:space="preserve">Mikä ominaisuus teki Yhdysvalloista suuren sotilasvallan vallankumoussodan jälkeen?</w:t>
      </w:r>
    </w:p>
    <w:p>
      <w:r>
        <w:rPr>
          <w:b/>
        </w:rPr>
        <w:t xml:space="preserve">Kysymys 6</w:t>
      </w:r>
    </w:p>
    <w:p>
      <w:r>
        <w:t xml:space="preserve"> Miksi Yhdysvaltain armeija oli alun perin niin suuri?</w:t>
      </w:r>
    </w:p>
    <w:p>
      <w:r>
        <w:rPr>
          <w:b/>
        </w:rPr>
        <w:t xml:space="preserve">Kysymys 7</w:t>
      </w:r>
    </w:p>
    <w:p>
      <w:r>
        <w:t xml:space="preserve"> Mihin sotilasjoukkoihin perustajat eivät luottaneet?</w:t>
      </w:r>
    </w:p>
    <w:p>
      <w:r>
        <w:rPr>
          <w:b/>
        </w:rPr>
        <w:t xml:space="preserve">Kysymys 8</w:t>
      </w:r>
    </w:p>
    <w:p>
      <w:r>
        <w:t xml:space="preserve"> Mihin varhaiset amerikkalaiset johtajat pelkäsivät, että suuri pysyvä armeija sotkisi Afrikkaa?</w:t>
      </w:r>
    </w:p>
    <w:p>
      <w:r>
        <w:rPr>
          <w:b/>
        </w:rPr>
        <w:t xml:space="preserve">Kysymys 9</w:t>
      </w:r>
    </w:p>
    <w:p>
      <w:r>
        <w:t xml:space="preserve"> Varhaiset johtajat pelkäsivät myös, että pieni armeija mahdollistaisi minkä sisäisen konfliktin syntymisen?</w:t>
      </w:r>
    </w:p>
    <w:p>
      <w:r>
        <w:rPr>
          <w:b/>
        </w:rPr>
        <w:t xml:space="preserve">Tekstin numero 35</w:t>
      </w:r>
    </w:p>
    <w:p>
      <w:r>
        <w:t xml:space="preserve">Sisällissodan jälkeen </w:t>
      </w:r>
      <w:r>
        <w:rPr>
          <w:color w:val="A9A9A9"/>
        </w:rPr>
        <w:t xml:space="preserve">väestönkasvu, rautateiden rakentaminen ja puhvelilaumojen katoaminen </w:t>
      </w:r>
      <w:r>
        <w:t xml:space="preserve">lisäsivät sotilaallisia jännitteitä Suurilla tasangoilla. Useat heimot, erityisesti </w:t>
      </w:r>
      <w:r>
        <w:rPr>
          <w:color w:val="2F4F4F"/>
        </w:rPr>
        <w:t xml:space="preserve">siouxit ja komanssit</w:t>
      </w:r>
      <w:r>
        <w:t xml:space="preserve">, vastustivat kiivaasti reservaatteihin siirtämistä. Armeijan päätehtävänä oli pitää alkuperäiskansat reservaatissa ja lopettaa niiden sodat uudisasukkaita ja toisiaan vastaan, </w:t>
      </w:r>
      <w:r>
        <w:rPr>
          <w:color w:val="556B2F"/>
        </w:rPr>
        <w:t xml:space="preserve">William Tecumseh Sherman ja Philip Sheridan </w:t>
      </w:r>
      <w:r>
        <w:t xml:space="preserve">vastasivat. Tasankokansojen kuuluisa voitto oli Little Big Hornin taistelu vuonna</w:t>
      </w:r>
      <w:r>
        <w:rPr>
          <w:color w:val="6B8E23"/>
        </w:rPr>
        <w:t xml:space="preserve">1876</w:t>
      </w:r>
      <w:r>
        <w:t xml:space="preserve"> , jolloin </w:t>
      </w:r>
      <w:r>
        <w:rPr>
          <w:color w:val="A0522D"/>
        </w:rPr>
        <w:t xml:space="preserve">eversti George Armstrong Custer </w:t>
      </w:r>
      <w:r>
        <w:t xml:space="preserve">ja yli kaksisataa 7. ratsuväen jäsentä saivat surmansa Lakota-, Northern Cheyenne- ja Arapaho-heimojen alkuperäisamerikkalaisista koostuvan joukon toimesta.</w:t>
      </w:r>
      <w:r>
        <w:t xml:space="preserve"> Viimeinen merkittävä konflikti oli vuonna 1891.</w:t>
      </w:r>
    </w:p>
    <w:p>
      <w:r>
        <w:rPr>
          <w:b/>
        </w:rPr>
        <w:t xml:space="preserve">Kysymys 0</w:t>
      </w:r>
    </w:p>
    <w:p>
      <w:r>
        <w:t xml:space="preserve">Mitkä kaksi heimoa vastustivat erityisesti reservaatteihin rajoittamista?</w:t>
      </w:r>
    </w:p>
    <w:p>
      <w:r>
        <w:rPr>
          <w:b/>
        </w:rPr>
        <w:t xml:space="preserve">Kysymys 1</w:t>
      </w:r>
    </w:p>
    <w:p>
      <w:r>
        <w:t xml:space="preserve">Mistä johtui siirtolaisten ja alkuperäiskansojen välisten vaikeuksien lisääntyminen läntisillä tasangoilla sisällissodan jälkeen?</w:t>
      </w:r>
    </w:p>
    <w:p>
      <w:r>
        <w:rPr>
          <w:b/>
        </w:rPr>
        <w:t xml:space="preserve">Kysymys 2</w:t>
      </w:r>
    </w:p>
    <w:p>
      <w:r>
        <w:t xml:space="preserve">Ketkä olivat kaksi sotilasjohtajaa, joiden tehtävänä oli valvoa Yhdysvaltojen politiikkaa, jonka mukaan intiaanit sijoitettiin reservaatteihin?</w:t>
      </w:r>
    </w:p>
    <w:p>
      <w:r>
        <w:rPr>
          <w:b/>
        </w:rPr>
        <w:t xml:space="preserve">Kysymys 3</w:t>
      </w:r>
    </w:p>
    <w:p>
      <w:r>
        <w:t xml:space="preserve">Milloin Little Big Hornin taistelu käytiin?</w:t>
      </w:r>
    </w:p>
    <w:p>
      <w:r>
        <w:rPr>
          <w:b/>
        </w:rPr>
        <w:t xml:space="preserve">Kysymys 4</w:t>
      </w:r>
    </w:p>
    <w:p>
      <w:r>
        <w:t xml:space="preserve">Kuka yhdysvaltalainen upseeri johti Little Big Hornissa tuhoutuneita joukkoja?</w:t>
      </w:r>
    </w:p>
    <w:p>
      <w:r>
        <w:rPr>
          <w:b/>
        </w:rPr>
        <w:t xml:space="preserve">Kysymys 5</w:t>
      </w:r>
    </w:p>
    <w:p>
      <w:r>
        <w:t xml:space="preserve">Mitkä kaksi heimoa vastustivat erityisesti sitä, ettei niitä rajoitettu reservaatteihin?</w:t>
      </w:r>
    </w:p>
    <w:p>
      <w:r>
        <w:rPr>
          <w:b/>
        </w:rPr>
        <w:t xml:space="preserve">Kysymys 6</w:t>
      </w:r>
    </w:p>
    <w:p>
      <w:r>
        <w:t xml:space="preserve">Mikä aiheutti siirtolaisten ja alkuperäiskansojen välisten vaikeuksien lisääntymisen itäisillä tasangoilla sisällissodan jälkeen?</w:t>
      </w:r>
    </w:p>
    <w:p>
      <w:r>
        <w:rPr>
          <w:b/>
        </w:rPr>
        <w:t xml:space="preserve">Kysymys 7</w:t>
      </w:r>
    </w:p>
    <w:p>
      <w:r>
        <w:t xml:space="preserve"> Ketkä olivat kaksi sotilasjohtajaa, joiden tehtävänä oli valvoa Afrikan politiikkaa, jonka mukaan intiaanit sijoitettiin reservaatteihin?</w:t>
      </w:r>
    </w:p>
    <w:p>
      <w:r>
        <w:rPr>
          <w:b/>
        </w:rPr>
        <w:t xml:space="preserve">Kysymys 8</w:t>
      </w:r>
    </w:p>
    <w:p>
      <w:r>
        <w:t xml:space="preserve"> Milloin Big Little Hornin taistelu käytiin?</w:t>
      </w:r>
    </w:p>
    <w:p>
      <w:r>
        <w:rPr>
          <w:b/>
        </w:rPr>
        <w:t xml:space="preserve">Kysymys 9</w:t>
      </w:r>
    </w:p>
    <w:p>
      <w:r>
        <w:t xml:space="preserve">mikä yhdysvaltalainen upseeri johti Big Little Hornissa tuhoutuneita joukkoja?</w:t>
      </w:r>
    </w:p>
    <w:p>
      <w:r>
        <w:rPr>
          <w:b/>
        </w:rPr>
        <w:t xml:space="preserve">Tekstin numero 36</w:t>
      </w:r>
    </w:p>
    <w:p>
      <w:r>
        <w:rPr>
          <w:color w:val="A9A9A9"/>
        </w:rPr>
        <w:t xml:space="preserve">Kontra-amiraali Bradley A. Fiske </w:t>
      </w:r>
      <w:r>
        <w:t xml:space="preserve">oli merivoimien tykkejä ja tykistöä koskevan uuden teknologian eturintamassa, kiitos hänen tulenkäytön hallintaa koskevien innovaatioidensa 1890-1910. Hän ymmärsi heti ilmavoimien mahdollisuudet ja vaati </w:t>
      </w:r>
      <w:r>
        <w:rPr>
          <w:color w:val="DCDCDC"/>
        </w:rPr>
        <w:t xml:space="preserve">torpedokoneen </w:t>
      </w:r>
      <w:r>
        <w:t xml:space="preserve">kehittämistä</w:t>
      </w:r>
      <w:r>
        <w:t xml:space="preserve">. </w:t>
      </w:r>
      <w:r>
        <w:t xml:space="preserve">Fiske </w:t>
      </w:r>
      <w:r>
        <w:t xml:space="preserve">ehdotti </w:t>
      </w:r>
      <w:r>
        <w:t xml:space="preserve">vuosina </w:t>
      </w:r>
      <w:r>
        <w:rPr>
          <w:color w:val="2F4F4F"/>
        </w:rPr>
        <w:t xml:space="preserve">1913-15 </w:t>
      </w:r>
      <w:r>
        <w:t xml:space="preserve">apulaisministeri </w:t>
      </w:r>
      <w:r>
        <w:rPr>
          <w:color w:val="556B2F"/>
        </w:rPr>
        <w:t xml:space="preserve">Franklin D. Rooseveltin avustajana </w:t>
      </w:r>
      <w:r>
        <w:t xml:space="preserve">operaatioista vastaavana avustajana </w:t>
      </w:r>
      <w:r>
        <w:t xml:space="preserve">laivaston radikaalia uudelleenjärjestelyä, jotta siitä tulisi sodankäynnin väline. Fiske halusi keskittää vallan merivoimien operaatiopäällikölle ja asiantuntijajoukolle, joka kehittäisi uusia strategioita, valvoisi suuremman laivaston rakentamista, koordinoisi sotasuunnittelua, mukaan lukien joukkojen rakennetta, liikekannallepanosuunnitelmia ja teollista perustaa, ja varmistaisi, että Yhdysvaltain laivastolla olisi parhaat mahdolliset sotakoneet. Lopulta laivasto hyväksyi hänen uudistuksensa ja alkoi vuoteen 1915 mennessä organisoitua uudelleen mahdollista osallistumista varten tuolloin käynnissä olleeseen maailmansotaan.</w:t>
      </w:r>
    </w:p>
    <w:p>
      <w:r>
        <w:rPr>
          <w:b/>
        </w:rPr>
        <w:t xml:space="preserve">Kysymys 0</w:t>
      </w:r>
    </w:p>
    <w:p>
      <w:r>
        <w:t xml:space="preserve">Kuka merivoimien upseeri kehitti uusia tykistöoppeja 1900-luvun vaihteessa?</w:t>
      </w:r>
    </w:p>
    <w:p>
      <w:r>
        <w:rPr>
          <w:b/>
        </w:rPr>
        <w:t xml:space="preserve">Kysymys 1</w:t>
      </w:r>
    </w:p>
    <w:p>
      <w:r>
        <w:t xml:space="preserve">Minkä lentokoneen kehittämistä Fiske vaati?</w:t>
      </w:r>
    </w:p>
    <w:p>
      <w:r>
        <w:rPr>
          <w:b/>
        </w:rPr>
        <w:t xml:space="preserve">Kysymys 2</w:t>
      </w:r>
    </w:p>
    <w:p>
      <w:r>
        <w:t xml:space="preserve">Minkä apulaislaivastoministerin alaisuudessa Fiske palveli?</w:t>
      </w:r>
    </w:p>
    <w:p>
      <w:r>
        <w:rPr>
          <w:b/>
        </w:rPr>
        <w:t xml:space="preserve">Kysymys 3</w:t>
      </w:r>
    </w:p>
    <w:p>
      <w:r>
        <w:t xml:space="preserve">Milloin Fiske ehdotti uudistuksia laivaston toimintatapaan?</w:t>
      </w:r>
    </w:p>
    <w:p>
      <w:r>
        <w:rPr>
          <w:b/>
        </w:rPr>
        <w:t xml:space="preserve">Kysymys 4</w:t>
      </w:r>
    </w:p>
    <w:p>
      <w:r>
        <w:t xml:space="preserve">Kuka merivoimien upseeri kehitti vanhoja tykistöoppeja 2000-luvun vaihteessa?</w:t>
      </w:r>
    </w:p>
    <w:p>
      <w:r>
        <w:rPr>
          <w:b/>
        </w:rPr>
        <w:t xml:space="preserve">Kysymys 5</w:t>
      </w:r>
    </w:p>
    <w:p>
      <w:r>
        <w:t xml:space="preserve"> Minkä lentokoneen lakkauttamista Fiske vaati?</w:t>
      </w:r>
    </w:p>
    <w:p>
      <w:r>
        <w:rPr>
          <w:b/>
        </w:rPr>
        <w:t xml:space="preserve">Kysymys 6</w:t>
      </w:r>
    </w:p>
    <w:p>
      <w:r>
        <w:t xml:space="preserve"> Minkä apulaislaivastosihteerin alaisuudessa Fiske toimi?</w:t>
      </w:r>
    </w:p>
    <w:p>
      <w:r>
        <w:rPr>
          <w:b/>
        </w:rPr>
        <w:t xml:space="preserve">Kysymys 7</w:t>
      </w:r>
    </w:p>
    <w:p>
      <w:r>
        <w:t xml:space="preserve"> Milloin Fiske ehdotti uudistuksia armeijan toimintatapaan?</w:t>
      </w:r>
    </w:p>
    <w:p>
      <w:r>
        <w:rPr>
          <w:b/>
        </w:rPr>
        <w:t xml:space="preserve">Tekstin numero 37</w:t>
      </w:r>
    </w:p>
    <w:p>
      <w:r>
        <w:t xml:space="preserve">Kesään 1918 mennessä </w:t>
      </w:r>
      <w:r>
        <w:t xml:space="preserve">Euroopassa oli </w:t>
      </w:r>
      <w:r>
        <w:rPr>
          <w:color w:val="2F4F4F"/>
        </w:rPr>
        <w:t xml:space="preserve">John J. Pershingin </w:t>
      </w:r>
      <w:r>
        <w:t xml:space="preserve">komennossa </w:t>
      </w:r>
      <w:r>
        <w:t xml:space="preserve">miljoona amerikkalaista sotilasta, tai "</w:t>
      </w:r>
      <w:r>
        <w:rPr>
          <w:color w:val="A9A9A9"/>
        </w:rPr>
        <w:t xml:space="preserve">doughboys</w:t>
      </w:r>
      <w:r>
        <w:t xml:space="preserve">", kuten heitä usein kutsuttiin, </w:t>
      </w:r>
      <w:r>
        <w:t xml:space="preserve">ja joka viikko saapui 25 000 uutta sotilasta.</w:t>
      </w:r>
      <w:r>
        <w:t xml:space="preserve"> Saksan keväthyökkäyksen epäonnistuminen uuvutti sen reservit, eikä se kyennyt käynnistämään uusia hyökkäyksiä. Saksan laivasto ja kotirintama kapinoivat tämän jälkeen, ja Saksan uusi hallitus allekirjoitti ehdollisen antautumisen, </w:t>
      </w:r>
      <w:r>
        <w:rPr>
          <w:color w:val="6B8E23"/>
        </w:rPr>
        <w:t xml:space="preserve">aselevon, </w:t>
      </w:r>
      <w:r>
        <w:t xml:space="preserve">joka päätti sodan länsirintamalla </w:t>
      </w:r>
      <w:r>
        <w:rPr>
          <w:color w:val="A0522D"/>
        </w:rPr>
        <w:t xml:space="preserve">11. marraskuuta 1918</w:t>
      </w:r>
      <w:r>
        <w:t xml:space="preserve">.</w:t>
      </w:r>
    </w:p>
    <w:p>
      <w:r>
        <w:rPr>
          <w:b/>
        </w:rPr>
        <w:t xml:space="preserve">Kysymys 0</w:t>
      </w:r>
    </w:p>
    <w:p>
      <w:r>
        <w:t xml:space="preserve">Millä nimellä kutsuttiin amerikkalaisia sotilaita Euroopassa vuonna 1918?</w:t>
      </w:r>
    </w:p>
    <w:p>
      <w:r>
        <w:rPr>
          <w:b/>
        </w:rPr>
        <w:t xml:space="preserve">Kysymys 1</w:t>
      </w:r>
    </w:p>
    <w:p>
      <w:r>
        <w:t xml:space="preserve">Mikä oli Eurooppaan vuonna 1918 lähteneen amerikkalaisen armeijan virallinen nimi?</w:t>
      </w:r>
    </w:p>
    <w:p>
      <w:r>
        <w:rPr>
          <w:b/>
        </w:rPr>
        <w:t xml:space="preserve">Kysymys 2</w:t>
      </w:r>
    </w:p>
    <w:p>
      <w:r>
        <w:t xml:space="preserve">Kuka johti amerikkalaisia joukkoja Euroopassa?</w:t>
      </w:r>
    </w:p>
    <w:p>
      <w:r>
        <w:rPr>
          <w:b/>
        </w:rPr>
        <w:t xml:space="preserve">Kysymys 3</w:t>
      </w:r>
    </w:p>
    <w:p>
      <w:r>
        <w:t xml:space="preserve">Milloin taistelut länsirintamalla päättyivät?</w:t>
      </w:r>
    </w:p>
    <w:p>
      <w:r>
        <w:rPr>
          <w:b/>
        </w:rPr>
        <w:t xml:space="preserve">Kysymys 4</w:t>
      </w:r>
    </w:p>
    <w:p>
      <w:r>
        <w:t xml:space="preserve">Mikä oli sen ehdollisen antautumisen nimi, joka lopetti taistelut länsirintamalla?</w:t>
      </w:r>
    </w:p>
    <w:p>
      <w:r>
        <w:rPr>
          <w:b/>
        </w:rPr>
        <w:t xml:space="preserve">Kysymys 5</w:t>
      </w:r>
    </w:p>
    <w:p>
      <w:r>
        <w:t xml:space="preserve">Millä nimellä kutsuttiin afrikkalaisia sotilaita Euroopassa vuonna 1918?</w:t>
      </w:r>
    </w:p>
    <w:p>
      <w:r>
        <w:rPr>
          <w:b/>
        </w:rPr>
        <w:t xml:space="preserve">Kysymys 6</w:t>
      </w:r>
    </w:p>
    <w:p>
      <w:r>
        <w:t xml:space="preserve">Mikä oli Aasiassa vuonna 1918 sotimaan lähteneen amerikkalaisen armeijan virallinen nimi?</w:t>
      </w:r>
    </w:p>
    <w:p>
      <w:r>
        <w:rPr>
          <w:b/>
        </w:rPr>
        <w:t xml:space="preserve">Kysymys 7</w:t>
      </w:r>
    </w:p>
    <w:p>
      <w:r>
        <w:t xml:space="preserve"> Kuka johti Afrikan joukkoja Euroopassa?</w:t>
      </w:r>
    </w:p>
    <w:p>
      <w:r>
        <w:rPr>
          <w:b/>
        </w:rPr>
        <w:t xml:space="preserve">Kysymys 8</w:t>
      </w:r>
    </w:p>
    <w:p>
      <w:r>
        <w:t xml:space="preserve"> Milloin taistelut itärintamalla päättyivät?</w:t>
      </w:r>
    </w:p>
    <w:p>
      <w:r>
        <w:rPr>
          <w:b/>
        </w:rPr>
        <w:t xml:space="preserve">Kysymys 9</w:t>
      </w:r>
    </w:p>
    <w:p>
      <w:r>
        <w:t xml:space="preserve"> Mikä oli sen ehdollisen antautumisen nimi, joka lopetti taistelut itärintamalla?</w:t>
      </w:r>
    </w:p>
    <w:p>
      <w:r>
        <w:rPr>
          <w:b/>
        </w:rPr>
        <w:t xml:space="preserve">Teksti numero 38</w:t>
      </w:r>
    </w:p>
    <w:p>
      <w:r>
        <w:t xml:space="preserve">Vuodesta 1940 alkaen (18 kuukautta ennen Pearl Harboria) kansakunta mobilisoitui ja asetti </w:t>
      </w:r>
      <w:r>
        <w:rPr>
          <w:color w:val="A9A9A9"/>
        </w:rPr>
        <w:t xml:space="preserve">ilmavoimat </w:t>
      </w:r>
      <w:r>
        <w:t xml:space="preserve">etusijalle</w:t>
      </w:r>
      <w:r>
        <w:t xml:space="preserve">. Yhdysvaltain osallistuminen toiseen maailmansotaan vuosina 1940-41 rajoittui sotamateriaalin ja taloudellisen tuen antamiseen Britannialle, Neuvostoliitolle ja Kiinan tasavallalle. Yhdysvallat </w:t>
      </w:r>
      <w:r>
        <w:t xml:space="preserve">liittyi virallisesti </w:t>
      </w:r>
      <w:r>
        <w:rPr>
          <w:color w:val="DCDCDC"/>
        </w:rPr>
        <w:t xml:space="preserve">8. joulukuuta </w:t>
      </w:r>
      <w:r>
        <w:t xml:space="preserve">1941 </w:t>
      </w:r>
      <w:r>
        <w:rPr>
          <w:color w:val="556B2F"/>
        </w:rPr>
        <w:t xml:space="preserve">Japanin hyökättyä Pearl Harboriin Havaijilla</w:t>
      </w:r>
      <w:r>
        <w:t xml:space="preserve">. </w:t>
      </w:r>
      <w:r>
        <w:t xml:space="preserve">Japanilaiset joukot </w:t>
      </w:r>
      <w:r>
        <w:rPr>
          <w:color w:val="6B8E23"/>
        </w:rPr>
        <w:t xml:space="preserve">valtasivat </w:t>
      </w:r>
      <w:r>
        <w:t xml:space="preserve">pian </w:t>
      </w:r>
      <w:r>
        <w:rPr>
          <w:color w:val="6B8E23"/>
        </w:rPr>
        <w:t xml:space="preserve">amerikkalaiset, hollantilaiset ja brittiläiset alueet eri puolilla Tyynenmeren aluetta ja Kaakkois-Aasiassa </w:t>
      </w:r>
      <w:r>
        <w:t xml:space="preserve">lukuun ottamatta </w:t>
      </w:r>
      <w:r>
        <w:rPr>
          <w:color w:val="A0522D"/>
        </w:rPr>
        <w:t xml:space="preserve">Australiaa</w:t>
      </w:r>
      <w:r>
        <w:t xml:space="preserve">, josta tuli Havaijin ohella Yhdysvaltain tärkein etuvartiotukikohta.</w:t>
      </w:r>
    </w:p>
    <w:p>
      <w:r>
        <w:rPr>
          <w:b/>
        </w:rPr>
        <w:t xml:space="preserve">Kysymys 0</w:t>
      </w:r>
    </w:p>
    <w:p>
      <w:r>
        <w:t xml:space="preserve">Mikä oli Yhdysvaltojen ensisijainen tavoite mobilisoinnissa ennen toiseen maailmansotaan astumista?</w:t>
      </w:r>
    </w:p>
    <w:p>
      <w:r>
        <w:rPr>
          <w:b/>
        </w:rPr>
        <w:t xml:space="preserve">Kysymys 1</w:t>
      </w:r>
    </w:p>
    <w:p>
      <w:r>
        <w:t xml:space="preserve">Milloin Yhdysvallat astui virallisesti toiseen maailmansotaan?</w:t>
      </w:r>
    </w:p>
    <w:p>
      <w:r>
        <w:rPr>
          <w:b/>
        </w:rPr>
        <w:t xml:space="preserve">Kysymys 2</w:t>
      </w:r>
    </w:p>
    <w:p>
      <w:r>
        <w:t xml:space="preserve">Mikä tapahtuma johti siihen, että Yhdysvallat astui sotaan?</w:t>
      </w:r>
    </w:p>
    <w:p>
      <w:r>
        <w:rPr>
          <w:b/>
        </w:rPr>
        <w:t xml:space="preserve">Kysymys 3</w:t>
      </w:r>
    </w:p>
    <w:p>
      <w:r>
        <w:t xml:space="preserve">Mitä Japani teki liittoutuneiden kanssa käytävän konfliktin alussa?</w:t>
      </w:r>
    </w:p>
    <w:p>
      <w:r>
        <w:rPr>
          <w:b/>
        </w:rPr>
        <w:t xml:space="preserve">Kysymys 4</w:t>
      </w:r>
    </w:p>
    <w:p>
      <w:r>
        <w:t xml:space="preserve">Mikä maa toimi Yhdysvaltain tukikohtana sodassa Japania vastaan?</w:t>
      </w:r>
    </w:p>
    <w:p>
      <w:r>
        <w:rPr>
          <w:b/>
        </w:rPr>
        <w:t xml:space="preserve">Kysymys 5</w:t>
      </w:r>
    </w:p>
    <w:p>
      <w:r>
        <w:t xml:space="preserve">Mikä oli Yhdysvaltojen ensisijainen tavoite mobilisoinnissa ennen ensimmäiseen maailmansotaan astumista?</w:t>
      </w:r>
    </w:p>
    <w:p>
      <w:r>
        <w:rPr>
          <w:b/>
        </w:rPr>
        <w:t xml:space="preserve">Kysymys 6</w:t>
      </w:r>
    </w:p>
    <w:p>
      <w:r>
        <w:t xml:space="preserve"> Milloin Yhdysvallat astui virallisesti ensimmäiseen maailmansotaan?</w:t>
      </w:r>
    </w:p>
    <w:p>
      <w:r>
        <w:rPr>
          <w:b/>
        </w:rPr>
        <w:t xml:space="preserve">Kysymys 7</w:t>
      </w:r>
    </w:p>
    <w:p>
      <w:r>
        <w:t xml:space="preserve"> Mikä tapahtuma johti siihen, että Afrikka astui sotaan?</w:t>
      </w:r>
    </w:p>
    <w:p>
      <w:r>
        <w:rPr>
          <w:b/>
        </w:rPr>
        <w:t xml:space="preserve">Kysymys 8</w:t>
      </w:r>
    </w:p>
    <w:p>
      <w:r>
        <w:t xml:space="preserve"> Mitä Englanti teki liittoutuneiden kanssa käytävän konfliktin alussa?</w:t>
      </w:r>
    </w:p>
    <w:p>
      <w:r>
        <w:rPr>
          <w:b/>
        </w:rPr>
        <w:t xml:space="preserve">Kysymys 9</w:t>
      </w:r>
    </w:p>
    <w:p>
      <w:r>
        <w:t xml:space="preserve"> Mikä maa toimi Afrikan tukikohtana sodassa Japania vastaan?</w:t>
      </w:r>
    </w:p>
    <w:p>
      <w:r>
        <w:rPr>
          <w:b/>
        </w:rPr>
        <w:t xml:space="preserve">Tekstin numero 39</w:t>
      </w:r>
    </w:p>
    <w:p>
      <w:r>
        <w:t xml:space="preserve">Vietnamin sota oli sota, jota käytiin </w:t>
      </w:r>
      <w:r>
        <w:rPr>
          <w:color w:val="A9A9A9"/>
        </w:rPr>
        <w:t xml:space="preserve">vuosina </w:t>
      </w:r>
      <w:r>
        <w:rPr>
          <w:color w:val="DCDCDC"/>
        </w:rPr>
        <w:t xml:space="preserve">1959-1975 </w:t>
      </w:r>
      <w:r>
        <w:t xml:space="preserve">Etelä-Vietnamissa ja siihen rajoittuvilla </w:t>
      </w:r>
      <w:r>
        <w:rPr>
          <w:color w:val="2F4F4F"/>
        </w:rPr>
        <w:t xml:space="preserve">Kambodžan ja Laosin alueilla </w:t>
      </w:r>
      <w:r>
        <w:t xml:space="preserve">(ks. salainen sota) sekä </w:t>
      </w:r>
      <w:r>
        <w:t xml:space="preserve">Pohjois-Vietnamin </w:t>
      </w:r>
      <w:r>
        <w:t xml:space="preserve">strategisissa pommituksissa (ks. </w:t>
      </w:r>
      <w:r>
        <w:rPr>
          <w:color w:val="556B2F"/>
        </w:rPr>
        <w:t xml:space="preserve">operaatio Rolling Thunder).</w:t>
      </w:r>
      <w:r>
        <w:t xml:space="preserve"> Amerikkalaiset neuvonantajat tulivat 1950-luvun lopulla auttamaan RVN:ää (Vietnamin tasavalta) torjumaan kommunistisia kapinallisia, jotka tunnettiin nimellä "Vietkong". Yhdysvaltain merkittävä sotilaallinen osallistuminen alkoi vuonna </w:t>
      </w:r>
      <w:r>
        <w:rPr>
          <w:color w:val="6B8E23"/>
        </w:rPr>
        <w:t xml:space="preserve">1964</w:t>
      </w:r>
      <w:r>
        <w:t xml:space="preserve">, kun kongressi antoi presidentti Lyndon B. Johnsonille </w:t>
      </w:r>
      <w:r>
        <w:rPr>
          <w:color w:val="228B22"/>
        </w:rPr>
        <w:t xml:space="preserve">Tonkininlahden päätöslauselmassa </w:t>
      </w:r>
      <w:r>
        <w:t xml:space="preserve">yleisen hyväksynnän presidentin voimankäytölle</w:t>
      </w:r>
      <w:r>
        <w:t xml:space="preserve">.</w:t>
      </w:r>
    </w:p>
    <w:p>
      <w:r>
        <w:rPr>
          <w:b/>
        </w:rPr>
        <w:t xml:space="preserve">Kysymys 0</w:t>
      </w:r>
    </w:p>
    <w:p>
      <w:r>
        <w:t xml:space="preserve">Milloin Vietnamin sota käytiin?</w:t>
      </w:r>
    </w:p>
    <w:p>
      <w:r>
        <w:rPr>
          <w:b/>
        </w:rPr>
        <w:t xml:space="preserve">Kysymys 1</w:t>
      </w:r>
    </w:p>
    <w:p>
      <w:r>
        <w:t xml:space="preserve">Mitä muita maita Vietnamin lisäksi nähtiin taistelevan tässä sodassa?</w:t>
      </w:r>
    </w:p>
    <w:p>
      <w:r>
        <w:rPr>
          <w:b/>
        </w:rPr>
        <w:t xml:space="preserve">Kysymys 2</w:t>
      </w:r>
    </w:p>
    <w:p>
      <w:r>
        <w:t xml:space="preserve">Mikä oli Pohjois-Vietnamin strategisten pommitusten nimi?</w:t>
      </w:r>
    </w:p>
    <w:p>
      <w:r>
        <w:rPr>
          <w:b/>
        </w:rPr>
        <w:t xml:space="preserve">Kysymys 3</w:t>
      </w:r>
    </w:p>
    <w:p>
      <w:r>
        <w:t xml:space="preserve">Milloin Yhdysvaltojen sotilaallinen osallistuminen Vietnamissa lisääntyi?</w:t>
      </w:r>
    </w:p>
    <w:p>
      <w:r>
        <w:rPr>
          <w:b/>
        </w:rPr>
        <w:t xml:space="preserve">Kysymys 4</w:t>
      </w:r>
    </w:p>
    <w:p>
      <w:r>
        <w:t xml:space="preserve">Mikä kongressin julistus antoi presidentti Johnsonille valtuudet lähettää joukkoja Vietnamiin?</w:t>
      </w:r>
    </w:p>
    <w:p>
      <w:r>
        <w:rPr>
          <w:b/>
        </w:rPr>
        <w:t xml:space="preserve">Kysymys 5</w:t>
      </w:r>
    </w:p>
    <w:p>
      <w:r>
        <w:t xml:space="preserve"> Milloin Kiinan sota käytiin?</w:t>
      </w:r>
    </w:p>
    <w:p>
      <w:r>
        <w:rPr>
          <w:b/>
        </w:rPr>
        <w:t xml:space="preserve">Kysymys 6</w:t>
      </w:r>
    </w:p>
    <w:p>
      <w:r>
        <w:t xml:space="preserve"> Mitä muita maita Kiinan lisäksi näki taistelevan tässä sodassa?</w:t>
      </w:r>
    </w:p>
    <w:p>
      <w:r>
        <w:rPr>
          <w:b/>
        </w:rPr>
        <w:t xml:space="preserve">Kysymys 7</w:t>
      </w:r>
    </w:p>
    <w:p>
      <w:r>
        <w:t xml:space="preserve"> Mikä oli Etelä-Korean pommituksen nimi?</w:t>
      </w:r>
    </w:p>
    <w:p>
      <w:r>
        <w:rPr>
          <w:b/>
        </w:rPr>
        <w:t xml:space="preserve">Kysymys 8</w:t>
      </w:r>
    </w:p>
    <w:p>
      <w:r>
        <w:t xml:space="preserve"> Milloin Yhdysvaltojen sotilaallinen osallistuminen Kiinassa lisääntyi?</w:t>
      </w:r>
    </w:p>
    <w:p>
      <w:r>
        <w:rPr>
          <w:b/>
        </w:rPr>
        <w:t xml:space="preserve">Kysymys 9</w:t>
      </w:r>
    </w:p>
    <w:p>
      <w:r>
        <w:t xml:space="preserve"> Mikä kongressin julistus antoi presidentti Johnsonille valtuudet lähettää joukkoja Kiinaan?</w:t>
      </w:r>
    </w:p>
    <w:p>
      <w:r>
        <w:rPr>
          <w:b/>
        </w:rPr>
        <w:t xml:space="preserve">Teksti numero 40</w:t>
      </w:r>
    </w:p>
    <w:p>
      <w:r>
        <w:t xml:space="preserve">Ennen sotaa monet tarkkailijat uskoivat, että Yhdysvallat ja sen liittolaiset voisivat voittaa, mutta että ne saattaisivat kärsiä huomattavia tappioita (varmasti enemmän kuin missään muussa konfliktissa sitten Vietnamin) ja että panssaritaistelut karulla aavikolla saattaisivat kilpailla </w:t>
      </w:r>
      <w:r>
        <w:rPr>
          <w:color w:val="A9A9A9"/>
        </w:rPr>
        <w:t xml:space="preserve">Pohjois-Afrikan </w:t>
      </w:r>
      <w:r>
        <w:t xml:space="preserve">taistelujen kanssa </w:t>
      </w:r>
      <w:r>
        <w:rPr>
          <w:color w:val="A9A9A9"/>
        </w:rPr>
        <w:t xml:space="preserve">toisen maailmansodan aikana</w:t>
      </w:r>
      <w:r>
        <w:t xml:space="preserve">. Lähes 50 vuotta kestäneiden valtakirjasotien ja jatkuvien pelkojen jälkeen Naton ja Varsovan liiton välisestä uudesta sodasta Euroopassa jotkut ajattelivat, että Persianlahden sota saattaisi vihdoinkin vastata kysymykseen siitä, kumpi sotilaallinen filosofia olisi ollut ylivoimainen. Irakin joukot olivat taistelukuntoisia </w:t>
      </w:r>
      <w:r>
        <w:rPr>
          <w:color w:val="DCDCDC"/>
        </w:rPr>
        <w:t xml:space="preserve">kahdeksan vuotta kestäneen Iranin kanssa käydyn sodan </w:t>
      </w:r>
      <w:r>
        <w:t xml:space="preserve">jälkeen, </w:t>
      </w:r>
      <w:r>
        <w:t xml:space="preserve">ja ne olivat hyvin varustettuja </w:t>
      </w:r>
      <w:r>
        <w:rPr>
          <w:color w:val="2F4F4F"/>
        </w:rPr>
        <w:t xml:space="preserve">neuvostoliittolaisilla panssarivaunuilla ja suihkuhävittäjillä, </w:t>
      </w:r>
      <w:r>
        <w:t xml:space="preserve">mutta </w:t>
      </w:r>
      <w:r>
        <w:rPr>
          <w:color w:val="6B8E23"/>
        </w:rPr>
        <w:t xml:space="preserve">ilmatorjunta-aseet olivat rampautuneet</w:t>
      </w:r>
      <w:r>
        <w:t xml:space="preserve">. Yhdysvalloilla ei sitä vastoin ollut laajamittaista taistelukokemusta sen jälkeen, kun se oli vetäytynyt </w:t>
      </w:r>
      <w:r>
        <w:rPr>
          <w:color w:val="A0522D"/>
        </w:rPr>
        <w:t xml:space="preserve">Vietnamin </w:t>
      </w:r>
      <w:r>
        <w:t xml:space="preserve">sodasta </w:t>
      </w:r>
      <w:r>
        <w:rPr>
          <w:color w:val="A0522D"/>
        </w:rPr>
        <w:t xml:space="preserve">lähes 20 vuotta aiemmin</w:t>
      </w:r>
      <w:r>
        <w:t xml:space="preserve">, eikä Yhdysvaltojen doktriinissa, varusteissa ja teknologiassa sen jälkeen tapahtuneita suuria muutoksia ollut koskaan testattu tulituksessa.</w:t>
      </w:r>
    </w:p>
    <w:p>
      <w:r>
        <w:rPr>
          <w:b/>
        </w:rPr>
        <w:t xml:space="preserve">Kysymys 0</w:t>
      </w:r>
    </w:p>
    <w:p>
      <w:r>
        <w:t xml:space="preserve">Jotkut tarkkailijat arvelivat, että Persianlahden sodassa olisi samanlaisia panssaritaisteluja kuin missä sodassa?</w:t>
      </w:r>
    </w:p>
    <w:p>
      <w:r>
        <w:rPr>
          <w:b/>
        </w:rPr>
        <w:t xml:space="preserve">Kysymys 1</w:t>
      </w:r>
    </w:p>
    <w:p>
      <w:r>
        <w:t xml:space="preserve">Minkä konfliktin piti antaa irakilaisille joukoille taistelukokemusta?</w:t>
      </w:r>
    </w:p>
    <w:p>
      <w:r>
        <w:rPr>
          <w:b/>
        </w:rPr>
        <w:t xml:space="preserve">Kysymys 2</w:t>
      </w:r>
    </w:p>
    <w:p>
      <w:r>
        <w:t xml:space="preserve">Mitä varusteita Irakin armeijalla oli?</w:t>
      </w:r>
    </w:p>
    <w:p>
      <w:r>
        <w:rPr>
          <w:b/>
        </w:rPr>
        <w:t xml:space="preserve">Kysymys 3</w:t>
      </w:r>
    </w:p>
    <w:p>
      <w:r>
        <w:t xml:space="preserve">Missä ja milloin oli viimeinen suuri amerikkalainen sotilaallinen konflikti ennen Persianlahden sotaa?</w:t>
      </w:r>
    </w:p>
    <w:p>
      <w:r>
        <w:rPr>
          <w:b/>
        </w:rPr>
        <w:t xml:space="preserve">Kysymys 4</w:t>
      </w:r>
    </w:p>
    <w:p>
      <w:r>
        <w:t xml:space="preserve">Mitä ongelmia Irakin joukoilla oli?</w:t>
      </w:r>
    </w:p>
    <w:p>
      <w:r>
        <w:rPr>
          <w:b/>
        </w:rPr>
        <w:t xml:space="preserve">Kysymys 5</w:t>
      </w:r>
    </w:p>
    <w:p>
      <w:r>
        <w:t xml:space="preserve">Jotkut tarkkailijat arvelivat, että Kiinan Persianlahden sodassa olisi panssaritaisteluita, jotka muistuttaisivat mitä sotaa?</w:t>
      </w:r>
    </w:p>
    <w:p>
      <w:r>
        <w:rPr>
          <w:b/>
        </w:rPr>
        <w:t xml:space="preserve">Kysymys 6</w:t>
      </w:r>
    </w:p>
    <w:p>
      <w:r>
        <w:t xml:space="preserve">Minkä konfliktin piti antaa Iranin joukoille taistelukokemusta?</w:t>
      </w:r>
    </w:p>
    <w:p>
      <w:r>
        <w:rPr>
          <w:b/>
        </w:rPr>
        <w:t xml:space="preserve">Kysymys 7</w:t>
      </w:r>
    </w:p>
    <w:p>
      <w:r>
        <w:t xml:space="preserve"> Mitä varusteita Iranin armeijalla oli?</w:t>
      </w:r>
    </w:p>
    <w:p>
      <w:r>
        <w:rPr>
          <w:b/>
        </w:rPr>
        <w:t xml:space="preserve">Kysymys 8</w:t>
      </w:r>
    </w:p>
    <w:p>
      <w:r>
        <w:t xml:space="preserve">Missä ja milloin oli viimeinen suuri sotilaallinen konflikti Afrikassa ennen Persianlahden sotaa?</w:t>
      </w:r>
    </w:p>
    <w:p>
      <w:r>
        <w:rPr>
          <w:b/>
        </w:rPr>
        <w:t xml:space="preserve">Kysymys 9</w:t>
      </w:r>
    </w:p>
    <w:p>
      <w:r>
        <w:t xml:space="preserve"> Mitä ongelmia Iranin joukoilla oli?</w:t>
      </w:r>
    </w:p>
    <w:p>
      <w:r>
        <w:rPr>
          <w:b/>
        </w:rPr>
        <w:t xml:space="preserve">Tekstin numero 41</w:t>
      </w:r>
    </w:p>
    <w:p>
      <w:r>
        <w:rPr>
          <w:color w:val="A9A9A9"/>
        </w:rPr>
        <w:t xml:space="preserve">ISILin </w:t>
      </w:r>
      <w:r>
        <w:t xml:space="preserve">ilmaantuminen </w:t>
      </w:r>
      <w:r>
        <w:t xml:space="preserve">ja laajojen alueiden valtaaminen Irakissa ja Syyriassa aiheutti useita kriisejä, jotka herättivät kansainvälistä huomiota. ISIL oli syyllistynyt lahkojen välisiin murhiin ja sotarikoksiin sekä Irakissa että Syyriassa. Irakin sodassa saavutetut voitot peruuntuivat, kun Irakin armeijan yksiköt jättivät asemansa. Terroristiryhmä otti haltuunsa kaupunkeja ja pani täytäntöön </w:t>
      </w:r>
      <w:r>
        <w:rPr>
          <w:color w:val="DCDCDC"/>
        </w:rPr>
        <w:t xml:space="preserve">sharia-lakia</w:t>
      </w:r>
      <w:r>
        <w:t xml:space="preserve">. </w:t>
      </w:r>
      <w:r>
        <w:t xml:space="preserve">Lukuisten länsimaisten toimittajien ja avustustyöntekijöiden </w:t>
      </w:r>
      <w:r>
        <w:rPr>
          <w:color w:val="2F4F4F"/>
        </w:rPr>
        <w:t xml:space="preserve">sieppaukset ja mestaus </w:t>
      </w:r>
      <w:r>
        <w:t xml:space="preserve">herättivät myös länsivaltojen kiinnostuksen ja suuttumuksen. Yhdysvallat teki </w:t>
      </w:r>
      <w:r>
        <w:t xml:space="preserve">elokuussa </w:t>
      </w:r>
      <w:r>
        <w:rPr>
          <w:color w:val="556B2F"/>
        </w:rPr>
        <w:t xml:space="preserve">ilmaiskuja Irakissa ISILin hallussa oleville alueille </w:t>
      </w:r>
      <w:r>
        <w:t xml:space="preserve">ja omaisuuteen, ja syyskuussa Yhdysvaltain ja Lähi-idän suurvaltojen liittouma aloitti Syyriassa pommituskampanjan, jonka tarkoituksena on </w:t>
      </w:r>
      <w:r>
        <w:rPr>
          <w:color w:val="6B8E23"/>
        </w:rPr>
        <w:t xml:space="preserve">heikentää ja tuhota ISILin ja Al-Nusran hallussa olevia alueita</w:t>
      </w:r>
      <w:r>
        <w:t xml:space="preserve">.</w:t>
      </w:r>
    </w:p>
    <w:p>
      <w:r>
        <w:rPr>
          <w:b/>
        </w:rPr>
        <w:t xml:space="preserve">Kysymys 0</w:t>
      </w:r>
    </w:p>
    <w:p>
      <w:r>
        <w:t xml:space="preserve">Mikä järjestö valtasi merkittäviä osia Irakista ja Syyriasta?</w:t>
      </w:r>
    </w:p>
    <w:p>
      <w:r>
        <w:rPr>
          <w:b/>
        </w:rPr>
        <w:t xml:space="preserve">Kysymys 1</w:t>
      </w:r>
    </w:p>
    <w:p>
      <w:r>
        <w:t xml:space="preserve">Minkä oikeudellisen etiikan mukaan ISIL toimii?</w:t>
      </w:r>
    </w:p>
    <w:p>
      <w:r>
        <w:rPr>
          <w:b/>
        </w:rPr>
        <w:t xml:space="preserve">Kysymys 2</w:t>
      </w:r>
    </w:p>
    <w:p>
      <w:r>
        <w:t xml:space="preserve">Mihin toimiin ISIL ryhtyi länsimaisia toimittajia ja avustustyöntekijöitä vastaan?</w:t>
      </w:r>
    </w:p>
    <w:p>
      <w:r>
        <w:rPr>
          <w:b/>
        </w:rPr>
        <w:t xml:space="preserve">Kysymys 3</w:t>
      </w:r>
    </w:p>
    <w:p>
      <w:r>
        <w:t xml:space="preserve">Miten Yhdysvallat puuttui ISILiä vastaan?</w:t>
      </w:r>
    </w:p>
    <w:p>
      <w:r>
        <w:rPr>
          <w:b/>
        </w:rPr>
        <w:t xml:space="preserve">Kysymys 4</w:t>
      </w:r>
    </w:p>
    <w:p>
      <w:r>
        <w:t xml:space="preserve">Mikä oli Yhdysvaltain ja liittouman ilmaiskujen tavoite Syyriassa?</w:t>
      </w:r>
    </w:p>
    <w:p>
      <w:r>
        <w:rPr>
          <w:b/>
        </w:rPr>
        <w:t xml:space="preserve">Kysymys 5</w:t>
      </w:r>
    </w:p>
    <w:p>
      <w:r>
        <w:t xml:space="preserve"> Mikä järjestö valtasi merkittäviä osia Iranista ja Syyriasta?</w:t>
      </w:r>
    </w:p>
    <w:p>
      <w:r>
        <w:rPr>
          <w:b/>
        </w:rPr>
        <w:t xml:space="preserve">Kysymys 6</w:t>
      </w:r>
    </w:p>
    <w:p>
      <w:r>
        <w:t xml:space="preserve"> Minkä laittoman eetoksen mukaan ISIL toimii?</w:t>
      </w:r>
    </w:p>
    <w:p>
      <w:r>
        <w:rPr>
          <w:b/>
        </w:rPr>
        <w:t xml:space="preserve">Kysymys 7</w:t>
      </w:r>
    </w:p>
    <w:p>
      <w:r>
        <w:t xml:space="preserve">Mihin toimiin ISIL on ryhtynyt itäisiä toimittajia ja avustustyöntekijöitä vastaan?</w:t>
      </w:r>
    </w:p>
    <w:p>
      <w:r>
        <w:rPr>
          <w:b/>
        </w:rPr>
        <w:t xml:space="preserve">Kysymys 8</w:t>
      </w:r>
    </w:p>
    <w:p>
      <w:r>
        <w:t xml:space="preserve"> Miten Yhdistynyt kuningaskunta puuttui ISILin toimintaan?</w:t>
      </w:r>
    </w:p>
    <w:p>
      <w:r>
        <w:rPr>
          <w:b/>
        </w:rPr>
        <w:t xml:space="preserve">Kysymys 9</w:t>
      </w:r>
    </w:p>
    <w:p>
      <w:r>
        <w:t xml:space="preserve"> Mikä oli Yhdistyneen kuningaskunnan ja liittouman ilmaiskujen tavoite Syyriassa?</w:t>
      </w:r>
    </w:p>
    <w:p>
      <w:r>
        <w:br w:type="page"/>
      </w:r>
    </w:p>
    <w:p>
      <w:r>
        <w:rPr>
          <w:b/>
          <w:u w:val="single"/>
        </w:rPr>
        <w:t xml:space="preserve">Asiakirjan numero 132</w:t>
      </w:r>
    </w:p>
    <w:p>
      <w:r>
        <w:rPr>
          <w:b/>
        </w:rPr>
        <w:t xml:space="preserve">Tekstin numero 0</w:t>
      </w:r>
    </w:p>
    <w:p>
      <w:r>
        <w:t xml:space="preserve">Samoihin aikoihin amerikkalaisesta psykedeelisyydestä nousivat muun muassa Iron Butterfly, MC5, Blue Cheer ja Vanilla Fudge. </w:t>
      </w:r>
      <w:r>
        <w:rPr>
          <w:color w:val="A9A9A9"/>
        </w:rPr>
        <w:t xml:space="preserve">Sanfranciscolainen </w:t>
      </w:r>
      <w:r>
        <w:rPr>
          <w:color w:val="DCDCDC"/>
        </w:rPr>
        <w:t xml:space="preserve">Blue Cheer </w:t>
      </w:r>
      <w:r>
        <w:t xml:space="preserve">-yhtye </w:t>
      </w:r>
      <w:r>
        <w:t xml:space="preserve">julkaisi </w:t>
      </w:r>
      <w:r>
        <w:t xml:space="preserve">debyyttialbumiltaan</w:t>
      </w:r>
      <w:r>
        <w:rPr>
          <w:color w:val="6B8E23"/>
        </w:rPr>
        <w:t xml:space="preserve">1968</w:t>
      </w:r>
      <w:r>
        <w:t xml:space="preserve"> Vincebus Eruptum </w:t>
      </w:r>
      <w:r>
        <w:t xml:space="preserve">karkean ja vääristyneen coverin Eddie Cochranin klassikosta </w:t>
      </w:r>
      <w:r>
        <w:rPr>
          <w:color w:val="2F4F4F"/>
        </w:rPr>
        <w:t xml:space="preserve">"</w:t>
      </w:r>
      <w:r>
        <w:rPr>
          <w:color w:val="556B2F"/>
        </w:rPr>
        <w:t xml:space="preserve">Summertime Blues</w:t>
      </w:r>
      <w:r>
        <w:t xml:space="preserve">", </w:t>
      </w:r>
      <w:r>
        <w:t xml:space="preserve">joka hahmotteli pitkälti myöhempää hard rock- ja heavy metal -soundia. Samassa kuussa Steppenwolf julkaisi samannimisen debyyttialbuminsa, johon kuului </w:t>
      </w:r>
      <w:r>
        <w:rPr>
          <w:color w:val="A0522D"/>
        </w:rPr>
        <w:t xml:space="preserve">kappale "</w:t>
      </w:r>
      <w:r>
        <w:rPr>
          <w:color w:val="228B22"/>
        </w:rPr>
        <w:t xml:space="preserve">Born to Be Wild</w:t>
      </w:r>
      <w:r>
        <w:rPr>
          <w:color w:val="A0522D"/>
        </w:rPr>
        <w:t xml:space="preserve">", </w:t>
      </w:r>
      <w:r>
        <w:t xml:space="preserve">joka sisälsi ensimmäisen lyyrisen viittauksen </w:t>
      </w:r>
      <w:r>
        <w:rPr>
          <w:color w:val="191970"/>
        </w:rPr>
        <w:t xml:space="preserve">heavy metaliin </w:t>
      </w:r>
      <w:r>
        <w:t xml:space="preserve">ja auttoi popularisoimaan tyyliä, kun sitä käytettiin elokuvassa </w:t>
      </w:r>
      <w:r>
        <w:rPr>
          <w:color w:val="8B0000"/>
        </w:rPr>
        <w:t xml:space="preserve">Easy Rider </w:t>
      </w:r>
      <w:r>
        <w:t xml:space="preserve">(1969). Iron Butterflyn In-A-Gadda-Da-Vida (1968), jonka 17-minuuttinen nimikkokappale, jossa käytettiin urkuja ja jossa oli pitkä rumpusoolo, ennakoi myös myöhempiä soundin elementtejä.</w:t>
      </w:r>
    </w:p>
    <w:p>
      <w:r>
        <w:rPr>
          <w:b/>
        </w:rPr>
        <w:t xml:space="preserve">Kysymys 0</w:t>
      </w:r>
    </w:p>
    <w:p>
      <w:r>
        <w:t xml:space="preserve">Mistä Blue Cheer -yhtye oli kotoisin?</w:t>
      </w:r>
    </w:p>
    <w:p>
      <w:r>
        <w:rPr>
          <w:b/>
        </w:rPr>
        <w:t xml:space="preserve">Kysymys 1</w:t>
      </w:r>
    </w:p>
    <w:p>
      <w:r>
        <w:t xml:space="preserve">Minkä klassikkokappaleen Blue Cheer coveroi?</w:t>
      </w:r>
    </w:p>
    <w:p>
      <w:r>
        <w:rPr>
          <w:b/>
        </w:rPr>
        <w:t xml:space="preserve">Kysymys 2</w:t>
      </w:r>
    </w:p>
    <w:p>
      <w:r>
        <w:t xml:space="preserve">Mikä oli hitti Steppenwolfin samannimiseltä debyyttilevyltä?</w:t>
      </w:r>
    </w:p>
    <w:p>
      <w:r>
        <w:rPr>
          <w:b/>
        </w:rPr>
        <w:t xml:space="preserve">Kysymys 3</w:t>
      </w:r>
    </w:p>
    <w:p>
      <w:r>
        <w:t xml:space="preserve">Missä elokuvassa tuo Steppenwolf-single esitettiin?</w:t>
      </w:r>
    </w:p>
    <w:p>
      <w:r>
        <w:rPr>
          <w:b/>
        </w:rPr>
        <w:t xml:space="preserve">Kysymys 4</w:t>
      </w:r>
    </w:p>
    <w:p>
      <w:r>
        <w:t xml:space="preserve">Kappaleen "Born To Be Wild" sanoitukset sisältävät ensimmäisen viittauksen mihin hard rock -tyyliin?</w:t>
      </w:r>
    </w:p>
    <w:p>
      <w:r>
        <w:rPr>
          <w:b/>
        </w:rPr>
        <w:t xml:space="preserve">Kysymys 5</w:t>
      </w:r>
    </w:p>
    <w:p>
      <w:r>
        <w:t xml:space="preserve">Minkä Blue Cheer -klassikon monisti Eddie Cochran?</w:t>
      </w:r>
    </w:p>
    <w:p>
      <w:r>
        <w:rPr>
          <w:b/>
        </w:rPr>
        <w:t xml:space="preserve">Kysymys 6</w:t>
      </w:r>
    </w:p>
    <w:p>
      <w:r>
        <w:t xml:space="preserve">Mikä kappale ei sisältynyt vuoden 1968 debyyttialbumille Vincebus Eruptum?</w:t>
      </w:r>
    </w:p>
    <w:p>
      <w:r>
        <w:rPr>
          <w:b/>
        </w:rPr>
        <w:t xml:space="preserve">Kysymys 7</w:t>
      </w:r>
    </w:p>
    <w:p>
      <w:r>
        <w:t xml:space="preserve">Mikä LA:ssa toimiva yhtye julkaisi vääristyneen coverin Summertime Bluesista?</w:t>
      </w:r>
    </w:p>
    <w:p>
      <w:r>
        <w:rPr>
          <w:b/>
        </w:rPr>
        <w:t xml:space="preserve">Kysymys 8</w:t>
      </w:r>
    </w:p>
    <w:p>
      <w:r>
        <w:t xml:space="preserve">Milloin Vanilla Fudge julkaisi Born to be Wildin?</w:t>
      </w:r>
    </w:p>
    <w:p>
      <w:r>
        <w:rPr>
          <w:b/>
        </w:rPr>
        <w:t xml:space="preserve">Kysymys 9</w:t>
      </w:r>
    </w:p>
    <w:p>
      <w:r>
        <w:t xml:space="preserve">Mitä laulua käytettiin elokuvassa Easy Rider vuonna 1965?</w:t>
      </w:r>
    </w:p>
    <w:p>
      <w:r>
        <w:rPr>
          <w:b/>
        </w:rPr>
        <w:t xml:space="preserve">Teksti numero 1</w:t>
      </w:r>
    </w:p>
    <w:p>
      <w:r>
        <w:t xml:space="preserve">Ison-Britannian ja Yhdysvaltojen ulkopuolelta kotoisin oleva </w:t>
      </w:r>
      <w:r>
        <w:rPr>
          <w:color w:val="A9A9A9"/>
        </w:rPr>
        <w:t xml:space="preserve">kanadalainen </w:t>
      </w:r>
      <w:r>
        <w:t xml:space="preserve">trio </w:t>
      </w:r>
      <w:r>
        <w:rPr>
          <w:color w:val="DCDCDC"/>
        </w:rPr>
        <w:t xml:space="preserve">Rush </w:t>
      </w:r>
      <w:r>
        <w:t xml:space="preserve">julkaisi vuosina 1974-75 kolme selkeästi hard rock -albumia (</w:t>
      </w:r>
      <w:r>
        <w:rPr>
          <w:color w:val="2F4F4F"/>
        </w:rPr>
        <w:t xml:space="preserve">Rush, Fly by Night ja Caress of Steel) </w:t>
      </w:r>
      <w:r>
        <w:t xml:space="preserve">ennen kuin se siirtyi </w:t>
      </w:r>
      <w:r>
        <w:rPr>
          <w:color w:val="556B2F"/>
        </w:rPr>
        <w:t xml:space="preserve">progressiivisempaan soundiin </w:t>
      </w:r>
      <w:r>
        <w:t xml:space="preserve">vuoden 1976 albumilla 2112</w:t>
      </w:r>
      <w:r>
        <w:t xml:space="preserve">. </w:t>
      </w:r>
      <w:r>
        <w:rPr>
          <w:color w:val="6B8E23"/>
        </w:rPr>
        <w:t xml:space="preserve">Irlantilainen </w:t>
      </w:r>
      <w:r>
        <w:t xml:space="preserve">Thin Lizzy -yhtye, joka oli perustettu </w:t>
      </w:r>
      <w:r>
        <w:rPr>
          <w:color w:val="A0522D"/>
        </w:rPr>
        <w:t xml:space="preserve">1960-luvun </w:t>
      </w:r>
      <w:r>
        <w:t xml:space="preserve">lopulla</w:t>
      </w:r>
      <w:r>
        <w:t xml:space="preserve">, teki merkittävimmän kaupallisen läpimurtonsa vuonna 1976 hard rock -albumilla Jailbreak ja maailmanlaajuisella hitillään </w:t>
      </w:r>
      <w:r>
        <w:rPr>
          <w:color w:val="228B22"/>
        </w:rPr>
        <w:t xml:space="preserve">"</w:t>
      </w:r>
      <w:r>
        <w:rPr>
          <w:color w:val="191970"/>
        </w:rPr>
        <w:t xml:space="preserve">The Boys Are Back in Town</w:t>
      </w:r>
      <w:r>
        <w:rPr>
          <w:color w:val="228B22"/>
        </w:rPr>
        <w:t xml:space="preserve">"</w:t>
      </w:r>
      <w:r>
        <w:t xml:space="preserve">, joka nousi Britanniassa sijalle 8 ja Yhdysvalloissa sijalle 12. Tämän jälkeen yhtyeen albumi julkaistiin vuonna 1976.</w:t>
      </w:r>
      <w:r>
        <w:t xml:space="preserve"> Heidän tyylinsä, joka koostui kahdesta kaksintaistelevasta kitaristista, jotka usein soittivat sooloja harmoniassa, osoittautui suureksi vaikutteeksi myöhemmille yhtyeille. He saavuttivat kaupallisen ja luultavasti myös taiteellisen huippunsa Black Rosella: A Rock Legend (1979). Scorpionsin saapuminen </w:t>
      </w:r>
      <w:r>
        <w:rPr>
          <w:color w:val="8B0000"/>
        </w:rPr>
        <w:t xml:space="preserve">Saksasta </w:t>
      </w:r>
      <w:r>
        <w:t xml:space="preserve">merkitsi alalajin maantieteellistä laajentumista. Australialaisperäinen AC/DC, jonka riisuttu, riffiraskas ja karhea tyyli vetosi myös punk-sukupolveen, alkoi saada kansainvälistä huomiota vuodesta 1976 alkaen ja huipentui moninkertaista platinaa saaneiden albumien Let There Be Rock (1977) ja Highway to Hell (1979) julkaisemiseen. Punk-eetoksen vaikutteita saivat myös Motörheadin kaltaiset heavy metal -yhtyeet, kun taas </w:t>
      </w:r>
      <w:r>
        <w:rPr>
          <w:color w:val="483D8B"/>
        </w:rPr>
        <w:t xml:space="preserve">Judas Priest </w:t>
      </w:r>
      <w:r>
        <w:t xml:space="preserve">hylkäsi musiikissaan jäljellä olevat bluesin elementit, mikä erotti entisestään hard rock- ja heavy metal -tyylit toisistaan ja auttoi luomaan brittiläisen heavy metalin uuden aallon, jota Iron Maidenin, Saxonin ja Venomin kaltaiset yhtyeet jatkoivat.</w:t>
      </w:r>
    </w:p>
    <w:p>
      <w:r>
        <w:rPr>
          <w:b/>
        </w:rPr>
        <w:t xml:space="preserve">Kysymys 0</w:t>
      </w:r>
    </w:p>
    <w:p>
      <w:r>
        <w:t xml:space="preserve">Minkä kansallisuuden yhtye Rush on?</w:t>
      </w:r>
    </w:p>
    <w:p>
      <w:r>
        <w:rPr>
          <w:b/>
        </w:rPr>
        <w:t xml:space="preserve">Kysymys 1</w:t>
      </w:r>
    </w:p>
    <w:p>
      <w:r>
        <w:t xml:space="preserve">Mitkä ovat kolme ensimmäistä Rush-albumia?</w:t>
      </w:r>
    </w:p>
    <w:p>
      <w:r>
        <w:rPr>
          <w:b/>
        </w:rPr>
        <w:t xml:space="preserve">Kysymys 2</w:t>
      </w:r>
    </w:p>
    <w:p>
      <w:r>
        <w:t xml:space="preserve">Mitä kansallisuutta Thin Lizzy oli?</w:t>
      </w:r>
    </w:p>
    <w:p>
      <w:r>
        <w:rPr>
          <w:b/>
        </w:rPr>
        <w:t xml:space="preserve">Kysymys 3</w:t>
      </w:r>
    </w:p>
    <w:p>
      <w:r>
        <w:t xml:space="preserve">Mikä oli Thin Lizzyn hittisingle?</w:t>
      </w:r>
    </w:p>
    <w:p>
      <w:r>
        <w:rPr>
          <w:b/>
        </w:rPr>
        <w:t xml:space="preserve">Kysymys 4</w:t>
      </w:r>
    </w:p>
    <w:p>
      <w:r>
        <w:t xml:space="preserve">Mistä maasta Scorpions on kotoisin?</w:t>
      </w:r>
    </w:p>
    <w:p>
      <w:r>
        <w:rPr>
          <w:b/>
        </w:rPr>
        <w:t xml:space="preserve">Kysymys 5</w:t>
      </w:r>
    </w:p>
    <w:p>
      <w:r>
        <w:t xml:space="preserve">Mikä brittiläinen yhtye julkaisi albumin Rush vuonna 1974?</w:t>
      </w:r>
    </w:p>
    <w:p>
      <w:r>
        <w:rPr>
          <w:b/>
        </w:rPr>
        <w:t xml:space="preserve">Kysymys 6</w:t>
      </w:r>
    </w:p>
    <w:p>
      <w:r>
        <w:t xml:space="preserve">Mihin soundiin yhtye Rush siirtyi vuoden 1976 Caress of Steel -albumilla?</w:t>
      </w:r>
    </w:p>
    <w:p>
      <w:r>
        <w:rPr>
          <w:b/>
        </w:rPr>
        <w:t xml:space="preserve">Kysymys 7</w:t>
      </w:r>
    </w:p>
    <w:p>
      <w:r>
        <w:t xml:space="preserve">Milloin amerikkalainen Lizzy-yhtye muutti Irlantiin? </w:t>
      </w:r>
    </w:p>
    <w:p>
      <w:r>
        <w:rPr>
          <w:b/>
        </w:rPr>
        <w:t xml:space="preserve">Kysymys 8</w:t>
      </w:r>
    </w:p>
    <w:p>
      <w:r>
        <w:t xml:space="preserve">Mikä Lizzyn kappale nousi Yhdysvaltain listalla sijalle 8 vuonna 1976?</w:t>
      </w:r>
    </w:p>
    <w:p>
      <w:r>
        <w:rPr>
          <w:b/>
        </w:rPr>
        <w:t xml:space="preserve">Kysymys 9</w:t>
      </w:r>
    </w:p>
    <w:p>
      <w:r>
        <w:t xml:space="preserve">Kenen kanssa Iron Maiden teki yhteistyötä tuodakseen bluesin takaisin hard rock -musiikkiin?</w:t>
      </w:r>
    </w:p>
    <w:p>
      <w:r>
        <w:rPr>
          <w:b/>
        </w:rPr>
        <w:t xml:space="preserve">Teksti numero 2</w:t>
      </w:r>
    </w:p>
    <w:p>
      <w:r>
        <w:t xml:space="preserve">Bon Jovin kolmas albumi </w:t>
      </w:r>
      <w:r>
        <w:rPr>
          <w:color w:val="A9A9A9"/>
        </w:rPr>
        <w:t xml:space="preserve">Slippery When Wet </w:t>
      </w:r>
      <w:r>
        <w:t xml:space="preserve">(1986) sekoitti hard rockia ja pop-herkkyyttä ja vietti yhteensä kahdeksan viikkoa Billboard 200 -albumilistan kärjessä, myyden </w:t>
      </w:r>
      <w:r>
        <w:rPr>
          <w:color w:val="DCDCDC"/>
        </w:rPr>
        <w:t xml:space="preserve">12 miljoonaa </w:t>
      </w:r>
      <w:r>
        <w:t xml:space="preserve">kappaletta Yhdysvalloissa ja tullessaan ensimmäiseksi hard rock -albumiksi, joka tuotti kolme top 10 -singleä, joista kaksi pääsi listaykköseksi. Albumin on katsottu laajentaneen lajityypin yleisöä, erityisesti vetoamalla perinteisen miesvaltaisen yleisön lisäksi myös naisiin, ja avanneen oven MTV:lle ja kaupalliseen menestykseen muille yhtyeille vuosikymmenen lopulla. </w:t>
      </w:r>
      <w:r>
        <w:t xml:space="preserve">Ruotsalaisen </w:t>
      </w:r>
      <w:r>
        <w:rPr>
          <w:color w:val="556B2F"/>
        </w:rPr>
        <w:t xml:space="preserve">Europe-yhtyeen </w:t>
      </w:r>
      <w:r>
        <w:t xml:space="preserve">hymnimäinen </w:t>
      </w:r>
      <w:r>
        <w:rPr>
          <w:color w:val="2F4F4F"/>
        </w:rPr>
        <w:t xml:space="preserve">The Final Countdown </w:t>
      </w:r>
      <w:r>
        <w:t xml:space="preserve">(1986) </w:t>
      </w:r>
      <w:r>
        <w:t xml:space="preserve">oli kansainvälinen hitti, joka nousi Yhdysvaltain listalla kahdeksanneksi ja yhdeksässä muussa maassa kymmenen parhaan joukkoon.</w:t>
      </w:r>
      <w:r>
        <w:t xml:space="preserve"> Tänä aikakautena nousi esiin myös enemmän glam-vaikutteisia amerikkalaisia hard rock -yhtyeitä, ja sekä Poison että Cinderella julkaisivat vuonna 1986 moninkertaista platinaa saaneet debyyttialbuminsa. Van Halen julkaisi (</w:t>
      </w:r>
      <w:r>
        <w:rPr>
          <w:color w:val="6B8E23"/>
        </w:rPr>
        <w:t xml:space="preserve">5150</w:t>
      </w:r>
      <w:r>
        <w:t xml:space="preserve">1986), ensimmäisen albuminsa, jolla </w:t>
      </w:r>
      <w:r>
        <w:rPr>
          <w:color w:val="A0522D"/>
        </w:rPr>
        <w:t xml:space="preserve">Sammy Hagar </w:t>
      </w:r>
      <w:r>
        <w:t xml:space="preserve">lauloi, ja se oli Yhdysvalloissa listaykkönen kolmen viikon ajan, ja sitä myytiin yli kuusi miljoonaa kappaletta. Vuosikymmenen jälkipuoliskolla hard rockista oli tullut Yhdysvalloissa kaupallisen populaarimusiikin luotettavin muoto.</w:t>
      </w:r>
    </w:p>
    <w:p>
      <w:r>
        <w:rPr>
          <w:b/>
        </w:rPr>
        <w:t xml:space="preserve">Kysymys 0</w:t>
      </w:r>
    </w:p>
    <w:p>
      <w:r>
        <w:t xml:space="preserve">Mikä on Bon Jovin kolmannen levyn nimi?</w:t>
      </w:r>
    </w:p>
    <w:p>
      <w:r>
        <w:rPr>
          <w:b/>
        </w:rPr>
        <w:t xml:space="preserve">Kysymys 1</w:t>
      </w:r>
    </w:p>
    <w:p>
      <w:r>
        <w:t xml:space="preserve">Kuinka monta kappaletta tämä levy myi?</w:t>
      </w:r>
    </w:p>
    <w:p>
      <w:r>
        <w:rPr>
          <w:b/>
        </w:rPr>
        <w:t xml:space="preserve">Kysymys 2</w:t>
      </w:r>
    </w:p>
    <w:p>
      <w:r>
        <w:t xml:space="preserve">Mikä oli yhtyeen Euroopan kansainvälinen hitti?</w:t>
      </w:r>
    </w:p>
    <w:p>
      <w:r>
        <w:rPr>
          <w:b/>
        </w:rPr>
        <w:t xml:space="preserve">Kysymys 3</w:t>
      </w:r>
    </w:p>
    <w:p>
      <w:r>
        <w:t xml:space="preserve">Mikä oli Van Halenin vuoden 1986 albumin nimi?</w:t>
      </w:r>
    </w:p>
    <w:p>
      <w:r>
        <w:rPr>
          <w:b/>
        </w:rPr>
        <w:t xml:space="preserve">Kysymys 4</w:t>
      </w:r>
    </w:p>
    <w:p>
      <w:r>
        <w:t xml:space="preserve">Kuka oli Van Halenin uusi laulaja 5150-levyllä?</w:t>
      </w:r>
    </w:p>
    <w:p>
      <w:r>
        <w:rPr>
          <w:b/>
        </w:rPr>
        <w:t xml:space="preserve">Kysymys 5</w:t>
      </w:r>
    </w:p>
    <w:p>
      <w:r>
        <w:t xml:space="preserve">Mikä oli Bon Jovin toinen albumi?</w:t>
      </w:r>
    </w:p>
    <w:p>
      <w:r>
        <w:rPr>
          <w:b/>
        </w:rPr>
        <w:t xml:space="preserve">Kysymys 6</w:t>
      </w:r>
    </w:p>
    <w:p>
      <w:r>
        <w:t xml:space="preserve">Mikä Bon Jovin albumi oli 10 viikkoa Billboard 200 -listan kärjessä?</w:t>
      </w:r>
    </w:p>
    <w:p>
      <w:r>
        <w:rPr>
          <w:b/>
        </w:rPr>
        <w:t xml:space="preserve">Kysymys 7</w:t>
      </w:r>
    </w:p>
    <w:p>
      <w:r>
        <w:t xml:space="preserve">Mikä englantilainen yhtye julkaisi The Final Countdownin vuonna 1986?</w:t>
      </w:r>
    </w:p>
    <w:p>
      <w:r>
        <w:rPr>
          <w:b/>
        </w:rPr>
        <w:t xml:space="preserve">Kysymys 8</w:t>
      </w:r>
    </w:p>
    <w:p>
      <w:r>
        <w:t xml:space="preserve">Mikä Euroopan albumi ylsi yhdeksänneksi kymmenessä maassa Yhdysvaltojen lisäksi?</w:t>
      </w:r>
    </w:p>
    <w:p>
      <w:r>
        <w:rPr>
          <w:b/>
        </w:rPr>
        <w:t xml:space="preserve">Kysymys 9</w:t>
      </w:r>
    </w:p>
    <w:p>
      <w:r>
        <w:t xml:space="preserve">Mikä Van Halenin vuonna 1986 julkaisema albumi oli toinen albumi, jolla Sammy Hagar oli laulajana?</w:t>
      </w:r>
    </w:p>
    <w:p>
      <w:r>
        <w:rPr>
          <w:b/>
        </w:rPr>
        <w:t xml:space="preserve">Teksti numero 3</w:t>
      </w:r>
    </w:p>
    <w:p>
      <w:r>
        <w:t xml:space="preserve">Jotkin vakiintuneet yhtyeet jatkoivat kaupallista menestystään, kuten Aerosmith moninkertaista platinaa saaneilla ykkösalbumeillaan: </w:t>
      </w:r>
      <w:r>
        <w:t xml:space="preserve">(</w:t>
      </w:r>
      <w:r>
        <w:rPr>
          <w:color w:val="DCDCDC"/>
        </w:rPr>
        <w:t xml:space="preserve">1993</w:t>
      </w:r>
      <w:r>
        <w:t xml:space="preserve">), joka tuotti neljä Top 40 -singleä ja josta tuli yhtyeen myydyin albumi maailmanlaajuisesti (yli 10 miljoonaa myytyä kappaletta), ja Nine Lives (1997). Vuonna </w:t>
      </w:r>
      <w:r>
        <w:rPr>
          <w:color w:val="2F4F4F"/>
        </w:rPr>
        <w:t xml:space="preserve">1998</w:t>
      </w:r>
      <w:r>
        <w:t xml:space="preserve">, Aerosmith julkaisi listaykköshitin </w:t>
      </w:r>
      <w:r>
        <w:rPr>
          <w:color w:val="556B2F"/>
        </w:rPr>
        <w:t xml:space="preserve">"I Don't Want to Miss a Thing"</w:t>
      </w:r>
      <w:r>
        <w:t xml:space="preserve">, joka on edelleen ainoa hard rock -yhtyeen single, joka on debytoinut listaykkösenä</w:t>
      </w:r>
      <w:r>
        <w:rPr>
          <w:color w:val="556B2F"/>
        </w:rPr>
        <w:t xml:space="preserve">.</w:t>
      </w:r>
      <w:r>
        <w:t xml:space="preserve"> AC/DC tuotti tuplaplatinaa saaneen </w:t>
      </w:r>
      <w:r>
        <w:rPr>
          <w:color w:val="6B8E23"/>
        </w:rPr>
        <w:t xml:space="preserve">Ballbreakerin </w:t>
      </w:r>
      <w:r>
        <w:t xml:space="preserve">(1995)</w:t>
      </w:r>
      <w:r>
        <w:t xml:space="preserve">.</w:t>
      </w:r>
      <w:r>
        <w:t xml:space="preserve"> Bon Jovi vetosi hard rock -yleisöönsä kappaleilla kuten "Keep the Faith" (1992), mutta menestyi myös aikuisten nykyaikaisessa radiossa top 10 -balladeilla "Bed of Roses" (1993) ja "Always" (1994). Bon Jovin vuonna 1995 julkaistu albumi </w:t>
      </w:r>
      <w:r>
        <w:rPr>
          <w:color w:val="A0522D"/>
        </w:rPr>
        <w:t xml:space="preserve">These Days </w:t>
      </w:r>
      <w:r>
        <w:t xml:space="preserve">oli suurempi hitti Euroopassa kuin Yhdysvalloissa, ja se tuotti neljä Top 10 -singleä Britannian singlelistalla. Metallican Load (1996) ja ReLoad (1997) myivät kumpikin yli 4 miljoonaa kappaletta Yhdysvalloissa, ja bändi kehitti melodisempaa ja bluesrockia. Kun </w:t>
      </w:r>
      <w:r>
        <w:t xml:space="preserve">grunge-yhtyeiden alkusysäys hiipui vuosikymmenen keskivaiheilla, </w:t>
      </w:r>
      <w:r>
        <w:t xml:space="preserve">syntyi </w:t>
      </w:r>
      <w:r>
        <w:rPr>
          <w:color w:val="228B22"/>
        </w:rPr>
        <w:t xml:space="preserve">post-grunge-yhtyeitä.</w:t>
      </w:r>
      <w:r>
        <w:t xml:space="preserve"> Ne jäljittelivät grungen asenteita ja musiikkia, erityisesti paksuja, vääristyneitä kitaroita, mutta niiden soundi oli radioystävällisempi ja kaupallisempi, ja ne tukeutuivat enemmän perinteiseen hard rockiin. Menestyneimpiä yhtyeitä olivat Foo Fighters, Candlebox, Live, Collective Soul, australialainen Silverchair ja englantilainen Bush, jotka kaikki vakiinnuttivat </w:t>
      </w:r>
      <w:r>
        <w:rPr>
          <w:color w:val="191970"/>
        </w:rPr>
        <w:t xml:space="preserve">post-grungen yhdeksi </w:t>
      </w:r>
      <w:r>
        <w:t xml:space="preserve">kaupallisesti kannattavimmista alalajeista 1990-luvun lopulla. Vastaavasti jotkut Oasiksen jälkeiset post-britpop-yhtyeet, kuten Feeder ja Stereophonics, omaksuivat hard rockin tai "pop-metallin" soundin.</w:t>
      </w:r>
    </w:p>
    <w:p>
      <w:r>
        <w:rPr>
          <w:b/>
        </w:rPr>
        <w:t xml:space="preserve">Kysymys 0</w:t>
      </w:r>
    </w:p>
    <w:p>
      <w:r>
        <w:t xml:space="preserve">Mikä Aerosmithin balladi debytoi listaykkösenä?</w:t>
      </w:r>
    </w:p>
    <w:p>
      <w:r>
        <w:rPr>
          <w:b/>
        </w:rPr>
        <w:t xml:space="preserve">Kysymys 1</w:t>
      </w:r>
    </w:p>
    <w:p>
      <w:r>
        <w:t xml:space="preserve">Mikä oli AC/DC:n vuoden 1995 tuplalevyn nimi?</w:t>
      </w:r>
    </w:p>
    <w:p>
      <w:r>
        <w:rPr>
          <w:b/>
        </w:rPr>
        <w:t xml:space="preserve">Kysymys 2</w:t>
      </w:r>
    </w:p>
    <w:p>
      <w:r>
        <w:t xml:space="preserve">Mikä oli Bon Jovin vuoden 1995 albumin nimi?</w:t>
      </w:r>
    </w:p>
    <w:p>
      <w:r>
        <w:rPr>
          <w:b/>
        </w:rPr>
        <w:t xml:space="preserve">Kysymys 3</w:t>
      </w:r>
    </w:p>
    <w:p>
      <w:r>
        <w:t xml:space="preserve">Mikä kaupallisesti menestynyt alalaji syntyi grunge-liikkeestä?</w:t>
      </w:r>
    </w:p>
    <w:p>
      <w:r>
        <w:rPr>
          <w:b/>
        </w:rPr>
        <w:t xml:space="preserve">Kysymys 4</w:t>
      </w:r>
    </w:p>
    <w:p>
      <w:r>
        <w:t xml:space="preserve">Milloin Aerosmithin Get A Grip -albumi ilmestyi?</w:t>
      </w:r>
    </w:p>
    <w:p>
      <w:r>
        <w:rPr>
          <w:b/>
        </w:rPr>
        <w:t xml:space="preserve">Kysymys 5</w:t>
      </w:r>
    </w:p>
    <w:p>
      <w:r>
        <w:t xml:space="preserve">Mikä Aerosmithin albumi ei menestynyt vuonna 1993? </w:t>
      </w:r>
    </w:p>
    <w:p>
      <w:r>
        <w:rPr>
          <w:b/>
        </w:rPr>
        <w:t xml:space="preserve">Kysymys 6</w:t>
      </w:r>
    </w:p>
    <w:p>
      <w:r>
        <w:t xml:space="preserve">Milloin AC/DC julkaisi ykköshittinsä I don't Want to Miss a Thing?</w:t>
      </w:r>
    </w:p>
    <w:p>
      <w:r>
        <w:rPr>
          <w:b/>
        </w:rPr>
        <w:t xml:space="preserve">Kysymys 7</w:t>
      </w:r>
    </w:p>
    <w:p>
      <w:r>
        <w:t xml:space="preserve">Mikä AC/DC:n albumi vuonna 1995 myi moninkertaista platinaa?</w:t>
      </w:r>
    </w:p>
    <w:p>
      <w:r>
        <w:rPr>
          <w:b/>
        </w:rPr>
        <w:t xml:space="preserve">Kysymys 8</w:t>
      </w:r>
    </w:p>
    <w:p>
      <w:r>
        <w:t xml:space="preserve">Mikä Bon Jovin vuoden 1995 albumi oli suurempi hitti Yhdysvalloissa kuin Euroopassa?</w:t>
      </w:r>
    </w:p>
    <w:p>
      <w:r>
        <w:rPr>
          <w:b/>
        </w:rPr>
        <w:t xml:space="preserve">Kysymys 9</w:t>
      </w:r>
    </w:p>
    <w:p>
      <w:r>
        <w:t xml:space="preserve">Kuka jäljitteli punkbändien asenteita?</w:t>
      </w:r>
    </w:p>
    <w:p>
      <w:r>
        <w:rPr>
          <w:b/>
        </w:rPr>
        <w:t xml:space="preserve">Teksti numero 4</w:t>
      </w:r>
    </w:p>
    <w:p>
      <w:r>
        <w:t xml:space="preserve">Hard rock kehittyi </w:t>
      </w:r>
      <w:r>
        <w:rPr>
          <w:color w:val="A9A9A9"/>
        </w:rPr>
        <w:t xml:space="preserve">1970-luvulla</w:t>
      </w:r>
      <w:r>
        <w:t xml:space="preserve"> merkittäväksi populaarimusiikin muodoksi, ja </w:t>
      </w:r>
      <w:r>
        <w:t xml:space="preserve">siihen kuuluivat muun muassa </w:t>
      </w:r>
      <w:r>
        <w:rPr>
          <w:color w:val="DCDCDC"/>
        </w:rPr>
        <w:t xml:space="preserve">Led Zeppelin, The Who, Deep Purple, Aerosmith, AC/DC ja Van Halen</w:t>
      </w:r>
      <w:r>
        <w:t xml:space="preserve">. </w:t>
      </w:r>
      <w:r>
        <w:rPr>
          <w:color w:val="2F4F4F"/>
        </w:rPr>
        <w:t xml:space="preserve">1980-luvulla </w:t>
      </w:r>
      <w:r>
        <w:t xml:space="preserve">jotkut hard rock -yhtyeet siirtyivät pois hard rock -juuriltaan enemmän </w:t>
      </w:r>
      <w:r>
        <w:rPr>
          <w:color w:val="556B2F"/>
        </w:rPr>
        <w:t xml:space="preserve">pop rockin </w:t>
      </w:r>
      <w:r>
        <w:t xml:space="preserve">suuntaan, </w:t>
      </w:r>
      <w:r>
        <w:t xml:space="preserve">kun taas toiset alkoivat palata hard rock -soundiin. Vakiintuneet yhtyeet tekivät paluun 1980-luvun puolivälissä, ja se saavutti kaupallisen huippunsa 1980-luvulla </w:t>
      </w:r>
      <w:r>
        <w:rPr>
          <w:color w:val="6B8E23"/>
        </w:rPr>
        <w:t xml:space="preserve">Bon Jovin ja Def Leppardin </w:t>
      </w:r>
      <w:r>
        <w:t xml:space="preserve">kaltaisten glam metal -yhtyeiden </w:t>
      </w:r>
      <w:r>
        <w:t xml:space="preserve">ja </w:t>
      </w:r>
      <w:r>
        <w:rPr>
          <w:color w:val="A0522D"/>
        </w:rPr>
        <w:t xml:space="preserve">Guns N' Rosesin</w:t>
      </w:r>
      <w:r>
        <w:t xml:space="preserve"> raaempien soundien myötä, </w:t>
      </w:r>
      <w:r>
        <w:t xml:space="preserve">jotka seurasivat suurta menestystä vuosikymmenen loppupuolella. Hard rock alkoi menettää suosiotaan </w:t>
      </w:r>
      <w:r>
        <w:rPr>
          <w:color w:val="228B22"/>
        </w:rPr>
        <w:t xml:space="preserve">grungen ja myöhemmin britpopin </w:t>
      </w:r>
      <w:r>
        <w:t xml:space="preserve">kaupallisen menestyksen myötä </w:t>
      </w:r>
      <w:r>
        <w:rPr>
          <w:color w:val="191970"/>
        </w:rPr>
        <w:t xml:space="preserve">1990-luvulla</w:t>
      </w:r>
      <w:r>
        <w:t xml:space="preserve">.</w:t>
      </w:r>
    </w:p>
    <w:p>
      <w:r>
        <w:rPr>
          <w:b/>
        </w:rPr>
        <w:t xml:space="preserve">Kysymys 0</w:t>
      </w:r>
    </w:p>
    <w:p>
      <w:r>
        <w:t xml:space="preserve">Mitkä ovat kaksi esimerkkiä glam metal -yhtyeistä?</w:t>
      </w:r>
    </w:p>
    <w:p>
      <w:r>
        <w:rPr>
          <w:b/>
        </w:rPr>
        <w:t xml:space="preserve">Kysymys 1</w:t>
      </w:r>
    </w:p>
    <w:p>
      <w:r>
        <w:t xml:space="preserve">Mitkä kaksi genreä leikkasivat hard rockin suosiota 1980-luvun lopussa ja 1990-luvun alussa?</w:t>
      </w:r>
    </w:p>
    <w:p>
      <w:r>
        <w:rPr>
          <w:b/>
        </w:rPr>
        <w:t xml:space="preserve">Kysymys 2</w:t>
      </w:r>
    </w:p>
    <w:p>
      <w:r>
        <w:t xml:space="preserve">Mitkä olivat 1970-luvun hard rock -yhtyeitä?</w:t>
      </w:r>
    </w:p>
    <w:p>
      <w:r>
        <w:rPr>
          <w:b/>
        </w:rPr>
        <w:t xml:space="preserve">Kysymys 3</w:t>
      </w:r>
    </w:p>
    <w:p>
      <w:r>
        <w:t xml:space="preserve">Minkä tyylin jotkut hard rock -yhtyeet omaksuivat 1980-luvulla?</w:t>
      </w:r>
    </w:p>
    <w:p>
      <w:r>
        <w:rPr>
          <w:b/>
        </w:rPr>
        <w:t xml:space="preserve">Kysymys 4</w:t>
      </w:r>
    </w:p>
    <w:p>
      <w:r>
        <w:t xml:space="preserve">Milloin soft rockista tuli merkittävä populaarimusiikin muoto?</w:t>
      </w:r>
    </w:p>
    <w:p>
      <w:r>
        <w:rPr>
          <w:b/>
        </w:rPr>
        <w:t xml:space="preserve">Kysymys 5</w:t>
      </w:r>
    </w:p>
    <w:p>
      <w:r>
        <w:t xml:space="preserve">Mikä bändi tuli suosituksi 1960-luvulla?</w:t>
      </w:r>
    </w:p>
    <w:p>
      <w:r>
        <w:rPr>
          <w:b/>
        </w:rPr>
        <w:t xml:space="preserve">Kysymys 6</w:t>
      </w:r>
    </w:p>
    <w:p>
      <w:r>
        <w:t xml:space="preserve">Milloin jotkut bändit siirtyivät poprockista hardrockiin?</w:t>
      </w:r>
    </w:p>
    <w:p>
      <w:r>
        <w:rPr>
          <w:b/>
        </w:rPr>
        <w:t xml:space="preserve">Kysymys 7</w:t>
      </w:r>
    </w:p>
    <w:p>
      <w:r>
        <w:t xml:space="preserve">Mikä yhtye teki paluun 1990-luvun puolivälissä?</w:t>
      </w:r>
    </w:p>
    <w:p>
      <w:r>
        <w:rPr>
          <w:b/>
        </w:rPr>
        <w:t xml:space="preserve">Kysymys 8</w:t>
      </w:r>
    </w:p>
    <w:p>
      <w:r>
        <w:t xml:space="preserve">Milloin hard rock korvasi grungen ja britpopin?</w:t>
      </w:r>
    </w:p>
    <w:p>
      <w:r>
        <w:rPr>
          <w:b/>
        </w:rPr>
        <w:t xml:space="preserve">Teksti numero 5</w:t>
      </w:r>
    </w:p>
    <w:p>
      <w:r>
        <w:t xml:space="preserve">Hard rockin juuret juontavat juurensa 1950-luvulle, erityisesti </w:t>
      </w:r>
      <w:r>
        <w:rPr>
          <w:color w:val="A9A9A9"/>
        </w:rPr>
        <w:t xml:space="preserve">sähköiseen bluesiin</w:t>
      </w:r>
      <w:r>
        <w:t xml:space="preserve">, joka loi perustan keskeisille elementeille, kuten karkealle, deklamaattiselle laulutyylille, </w:t>
      </w:r>
      <w:r>
        <w:rPr>
          <w:color w:val="DCDCDC"/>
        </w:rPr>
        <w:t xml:space="preserve">raskaille kitarariffeille</w:t>
      </w:r>
      <w:r>
        <w:t xml:space="preserve">, jousia taivuttaville blues-mittakaavan kitarasooloille, voimakkaalle rytmille, paksuille riffeille ja asenteellisille esityksille. Sähköbluesin kitaristit alkoivat </w:t>
      </w:r>
      <w:r>
        <w:t xml:space="preserve">1950-luvulla </w:t>
      </w:r>
      <w:r>
        <w:t xml:space="preserve">kokeilla kovia rock-elementtejä, kuten </w:t>
      </w:r>
      <w:r>
        <w:rPr>
          <w:color w:val="2F4F4F"/>
        </w:rPr>
        <w:t xml:space="preserve">ajavia rytmejä</w:t>
      </w:r>
      <w:r>
        <w:t xml:space="preserve">, vääristyneitä kitarasooloja ja voimasointuja, mikä näkyi </w:t>
      </w:r>
      <w:r>
        <w:rPr>
          <w:color w:val="556B2F"/>
        </w:rPr>
        <w:t xml:space="preserve">Memphisin </w:t>
      </w:r>
      <w:r>
        <w:t xml:space="preserve">blues-kitaristien, kuten Joe Hill Louisin, Willie Johnsonin ja erityisesti </w:t>
      </w:r>
      <w:r>
        <w:rPr>
          <w:color w:val="6B8E23"/>
        </w:rPr>
        <w:t xml:space="preserve">Pat Haren, </w:t>
      </w:r>
      <w:r>
        <w:t xml:space="preserve">töissä, </w:t>
      </w:r>
      <w:r>
        <w:t xml:space="preserve">jotka saivat aikaan "räikeämmän, ilkeämmän ja hurjemman sähkökitarasoundin" esimerkiksi James Cottonin "Cotton Crop Blues" -levyllä (1954). Muita edeltäjiä ovat </w:t>
      </w:r>
      <w:r>
        <w:rPr>
          <w:color w:val="A0522D"/>
        </w:rPr>
        <w:t xml:space="preserve">Link </w:t>
      </w:r>
      <w:r>
        <w:t xml:space="preserve">Wrayn instrumentaalinen "Rumble" vuonna </w:t>
      </w:r>
      <w:r>
        <w:rPr>
          <w:color w:val="228B22"/>
        </w:rPr>
        <w:t xml:space="preserve">1958</w:t>
      </w:r>
      <w:r>
        <w:t xml:space="preserve">, ja </w:t>
      </w:r>
      <w:r>
        <w:rPr>
          <w:color w:val="191970"/>
        </w:rPr>
        <w:t xml:space="preserve">Dick Dalen</w:t>
      </w:r>
      <w:r>
        <w:t xml:space="preserve"> surf rock -instrumentaalit</w:t>
      </w:r>
      <w:r>
        <w:t xml:space="preserve">, kuten </w:t>
      </w:r>
      <w:r>
        <w:rPr>
          <w:color w:val="8B0000"/>
        </w:rPr>
        <w:t xml:space="preserve">"Let's Go Trippin'" (1961) ja "Misirlou" (1962)</w:t>
      </w:r>
      <w:r>
        <w:t xml:space="preserve">.</w:t>
      </w:r>
    </w:p>
    <w:p>
      <w:r>
        <w:rPr>
          <w:b/>
        </w:rPr>
        <w:t xml:space="preserve">Kysymys 0</w:t>
      </w:r>
    </w:p>
    <w:p>
      <w:r>
        <w:t xml:space="preserve">Mikä genre loi juuret hard rockille?</w:t>
      </w:r>
    </w:p>
    <w:p>
      <w:r>
        <w:rPr>
          <w:b/>
        </w:rPr>
        <w:t xml:space="preserve">Kysymys 1</w:t>
      </w:r>
    </w:p>
    <w:p>
      <w:r>
        <w:t xml:space="preserve">Kuka levytti "Rumble"?</w:t>
      </w:r>
    </w:p>
    <w:p>
      <w:r>
        <w:rPr>
          <w:b/>
        </w:rPr>
        <w:t xml:space="preserve">Kysymys 2</w:t>
      </w:r>
    </w:p>
    <w:p>
      <w:r>
        <w:t xml:space="preserve">Milloin "Rumble" julkaistiin?</w:t>
      </w:r>
    </w:p>
    <w:p>
      <w:r>
        <w:rPr>
          <w:b/>
        </w:rPr>
        <w:t xml:space="preserve">Kysymys 3</w:t>
      </w:r>
    </w:p>
    <w:p>
      <w:r>
        <w:t xml:space="preserve">Mitkä olivat kaksi Dick Dalen tunnetumpaa kappaletta?</w:t>
      </w:r>
    </w:p>
    <w:p>
      <w:r>
        <w:rPr>
          <w:b/>
        </w:rPr>
        <w:t xml:space="preserve">Kysymys 4</w:t>
      </w:r>
    </w:p>
    <w:p>
      <w:r>
        <w:t xml:space="preserve">Minkä kaupungin blues-tyyli tuotti sähköbluesin hard rockin esiasteet?</w:t>
      </w:r>
    </w:p>
    <w:p>
      <w:r>
        <w:rPr>
          <w:b/>
        </w:rPr>
        <w:t xml:space="preserve">Kysymys 5</w:t>
      </w:r>
    </w:p>
    <w:p>
      <w:r>
        <w:t xml:space="preserve">Mikä hard rockin juurina tunnettu musiikkityyppi sai alkunsa 1940-luvulla?</w:t>
      </w:r>
    </w:p>
    <w:p>
      <w:r>
        <w:rPr>
          <w:b/>
        </w:rPr>
        <w:t xml:space="preserve">Kysymys 6</w:t>
      </w:r>
    </w:p>
    <w:p>
      <w:r>
        <w:t xml:space="preserve">Mikä on keskeinen elementti, jota hard rock käytti sähköisen blues-musiikin juurille?</w:t>
      </w:r>
    </w:p>
    <w:p>
      <w:r>
        <w:rPr>
          <w:b/>
        </w:rPr>
        <w:t xml:space="preserve">Kysymys 7</w:t>
      </w:r>
    </w:p>
    <w:p>
      <w:r>
        <w:t xml:space="preserve">Mitä sähköblues-kitaristit välttivät käyttämästä hard rock -genren kitaristeja? </w:t>
      </w:r>
    </w:p>
    <w:p>
      <w:r>
        <w:rPr>
          <w:b/>
        </w:rPr>
        <w:t xml:space="preserve">Kysymys 8</w:t>
      </w:r>
    </w:p>
    <w:p>
      <w:r>
        <w:t xml:space="preserve">Kuka oli Memphisin hard rock -kitaristi, joka tunnettiin voimasointujen käytöstä?</w:t>
      </w:r>
    </w:p>
    <w:p>
      <w:r>
        <w:rPr>
          <w:b/>
        </w:rPr>
        <w:t xml:space="preserve">Kysymys 9</w:t>
      </w:r>
    </w:p>
    <w:p>
      <w:r>
        <w:t xml:space="preserve">Kuka kirjoitti "Misirloun" vuonna 1961?</w:t>
      </w:r>
    </w:p>
    <w:p>
      <w:r>
        <w:rPr>
          <w:b/>
        </w:rPr>
        <w:t xml:space="preserve">Teksti numero 6</w:t>
      </w:r>
    </w:p>
    <w:p>
      <w:r>
        <w:t xml:space="preserve">1970-luvun alussa Rolling Stones kehitti hard rock -soundiaan </w:t>
      </w:r>
      <w:r>
        <w:rPr>
          <w:color w:val="A9A9A9"/>
        </w:rPr>
        <w:t xml:space="preserve">Exile on Main St. -albumilla </w:t>
      </w:r>
      <w:r>
        <w:t xml:space="preserve">(1972)</w:t>
      </w:r>
      <w:r>
        <w:t xml:space="preserve">.</w:t>
      </w:r>
      <w:r>
        <w:t xml:space="preserve"> Aluksi se sai ristiriitaisia arvosteluja, mutta kriitikko </w:t>
      </w:r>
      <w:r>
        <w:rPr>
          <w:color w:val="DCDCDC"/>
        </w:rPr>
        <w:t xml:space="preserve">Steve Erlewinen mukaan </w:t>
      </w:r>
      <w:r>
        <w:t xml:space="preserve">sitä pidetään nykyään "yleisesti Rolling Stonesin parhaimpana albumina". He jatkoivat riffirikkaan soundin kehittämistä muun muassa albumeilla It's Only Rock 'n' Roll (1974) ja Black and Blue (1976). Led Zeppelin alkoi sekoittaa maailman- ja kansanmusiikin elementtejä hard rockiinsa alkaen Led Zeppelin III (</w:t>
      </w:r>
      <w:r>
        <w:rPr>
          <w:color w:val="2F4F4F"/>
        </w:rPr>
        <w:t xml:space="preserve">1970</w:t>
      </w:r>
      <w:r>
        <w:t xml:space="preserve">) ja </w:t>
      </w:r>
      <w:r>
        <w:rPr>
          <w:color w:val="556B2F"/>
        </w:rPr>
        <w:t xml:space="preserve">Led Zeppelin IV </w:t>
      </w:r>
      <w:r>
        <w:t xml:space="preserve">(</w:t>
      </w:r>
      <w:r>
        <w:rPr>
          <w:color w:val="6B8E23"/>
        </w:rPr>
        <w:t xml:space="preserve">1971</w:t>
      </w:r>
      <w:r>
        <w:t xml:space="preserve">). Jälkimmäinen sisälsi kappaleen "Stairway to Heaven", josta tulisi levypainotteisen radion historian soitetuin kappale. Deep Purple jatkoi hard rockin määrittelyä erityisesti albumillaan Machine Head (1972), joka sisälsi kappaleet </w:t>
      </w:r>
      <w:r>
        <w:rPr>
          <w:color w:val="A0522D"/>
        </w:rPr>
        <w:t xml:space="preserve">"Highway Star" ja "Smoke on the Water"</w:t>
      </w:r>
      <w:r>
        <w:t xml:space="preserve">. </w:t>
      </w:r>
      <w:r>
        <w:t xml:space="preserve">Vuonna </w:t>
      </w:r>
      <w:r>
        <w:t xml:space="preserve">kitaristi</w:t>
      </w:r>
      <w:r>
        <w:rPr>
          <w:color w:val="228B22"/>
        </w:rPr>
        <w:t xml:space="preserve">1975</w:t>
      </w:r>
      <w:r>
        <w:rPr>
          <w:color w:val="191970"/>
        </w:rPr>
        <w:t xml:space="preserve"> Ritchie Blackmore </w:t>
      </w:r>
      <w:r>
        <w:t xml:space="preserve">jätti yhtyeen ja perusti Rainbow'n, ja yhtyeen hajottua seuraavana vuonna laulaja David Coverdale perusti Whitesnaken. Vuonna 1970 The Who julkaisi Live at Leeds -albumin, jota pidetään usein hard rockin arkkityyppisenä livealbumina, ja seuraavana vuonna he julkaisivat ylistetyn Who's Next -albuminsa, jolla he sekoittivat raskasta rockia ja syntetisaattoreiden laajaa käyttöä. Seuraavat albumit, kuten Quadrophenia (1973), perustuivat tähän soundiin ennen Who Are You -albumia (1978), joka oli heidän viimeinen albuminsa ennen rockin uranuurtajan rumpali </w:t>
      </w:r>
      <w:r>
        <w:rPr>
          <w:color w:val="8B0000"/>
        </w:rPr>
        <w:t xml:space="preserve">Keith Moonin</w:t>
      </w:r>
      <w:r>
        <w:t xml:space="preserve"> kuolemaa </w:t>
      </w:r>
      <w:r>
        <w:t xml:space="preserve">myöhemmin samana vuonna.</w:t>
      </w:r>
    </w:p>
    <w:p>
      <w:r>
        <w:rPr>
          <w:b/>
        </w:rPr>
        <w:t xml:space="preserve">Kysymys 0</w:t>
      </w:r>
    </w:p>
    <w:p>
      <w:r>
        <w:t xml:space="preserve">Mikä oli Rolling Stonesin vuonna 1972 levyttämä hard rock -albumi?</w:t>
      </w:r>
    </w:p>
    <w:p>
      <w:r>
        <w:rPr>
          <w:b/>
        </w:rPr>
        <w:t xml:space="preserve">Kysymys 1</w:t>
      </w:r>
    </w:p>
    <w:p>
      <w:r>
        <w:t xml:space="preserve">Millä Led Zeppelinin albumilla oli hitti "Stairway to Heaven"?</w:t>
      </w:r>
    </w:p>
    <w:p>
      <w:r>
        <w:rPr>
          <w:b/>
        </w:rPr>
        <w:t xml:space="preserve">Kysymys 2</w:t>
      </w:r>
    </w:p>
    <w:p>
      <w:r>
        <w:t xml:space="preserve">Mitkä kaksi hard rock -kappaletta ovat Deep Purplen Machine Head -albumilla?</w:t>
      </w:r>
    </w:p>
    <w:p>
      <w:r>
        <w:rPr>
          <w:b/>
        </w:rPr>
        <w:t xml:space="preserve">Kysymys 3</w:t>
      </w:r>
    </w:p>
    <w:p>
      <w:r>
        <w:t xml:space="preserve">Kuka oli Deep Purplen kitaristi?</w:t>
      </w:r>
    </w:p>
    <w:p>
      <w:r>
        <w:rPr>
          <w:b/>
        </w:rPr>
        <w:t xml:space="preserve">Kysymys 4</w:t>
      </w:r>
    </w:p>
    <w:p>
      <w:r>
        <w:t xml:space="preserve">Kuka oli The Whon rumpali?</w:t>
      </w:r>
    </w:p>
    <w:p>
      <w:r>
        <w:rPr>
          <w:b/>
        </w:rPr>
        <w:t xml:space="preserve">Kysymys 5</w:t>
      </w:r>
    </w:p>
    <w:p>
      <w:r>
        <w:t xml:space="preserve">Mikä Rolling Stonesin albumi sai ylistäviä arvosteluja vuonna 1972?</w:t>
      </w:r>
    </w:p>
    <w:p>
      <w:r>
        <w:rPr>
          <w:b/>
        </w:rPr>
        <w:t xml:space="preserve">Kysymys 6</w:t>
      </w:r>
    </w:p>
    <w:p>
      <w:r>
        <w:t xml:space="preserve">Kuka sanoi Exile on Main St. -albumista, ettei se ollut Rolling Stonesin paras albumi?</w:t>
      </w:r>
    </w:p>
    <w:p>
      <w:r>
        <w:rPr>
          <w:b/>
        </w:rPr>
        <w:t xml:space="preserve">Kysymys 7</w:t>
      </w:r>
    </w:p>
    <w:p>
      <w:r>
        <w:t xml:space="preserve">Minä vuonna Led Zeppelin siirtyi kansanmusiikin pariin päästäkseen eroon hard rockista?</w:t>
      </w:r>
    </w:p>
    <w:p>
      <w:r>
        <w:rPr>
          <w:b/>
        </w:rPr>
        <w:t xml:space="preserve">Kysymys 8</w:t>
      </w:r>
    </w:p>
    <w:p>
      <w:r>
        <w:t xml:space="preserve">Minä vuonna tuotettiin Deep Purplen kappale Stairway to Heaven?</w:t>
      </w:r>
    </w:p>
    <w:p>
      <w:r>
        <w:rPr>
          <w:b/>
        </w:rPr>
        <w:t xml:space="preserve">Kysymys 9</w:t>
      </w:r>
    </w:p>
    <w:p>
      <w:r>
        <w:t xml:space="preserve">Milloin David Coverdale perusti Rainbow-yhtyeen?</w:t>
      </w:r>
    </w:p>
    <w:p>
      <w:r>
        <w:rPr>
          <w:b/>
        </w:rPr>
        <w:t xml:space="preserve">Teksti numero 7</w:t>
      </w:r>
    </w:p>
    <w:p>
      <w:r>
        <w:rPr>
          <w:color w:val="A9A9A9"/>
        </w:rPr>
        <w:t xml:space="preserve">1980-luvun </w:t>
      </w:r>
      <w:r>
        <w:t xml:space="preserve">alkuvuosina </w:t>
      </w:r>
      <w:r>
        <w:t xml:space="preserve">vakiintuneiden hard rock -yhtyeiden henkilöstössä ja suunnassa tapahtui useita muutoksia, muun muassa </w:t>
      </w:r>
      <w:r>
        <w:t xml:space="preserve">AC/DC:n laulaja </w:t>
      </w:r>
      <w:r>
        <w:rPr>
          <w:color w:val="DCDCDC"/>
        </w:rPr>
        <w:t xml:space="preserve">Bon Scott </w:t>
      </w:r>
      <w:r>
        <w:t xml:space="preserve">ja </w:t>
      </w:r>
      <w:r>
        <w:rPr>
          <w:color w:val="556B2F"/>
        </w:rPr>
        <w:t xml:space="preserve">Led Zeppelinin </w:t>
      </w:r>
      <w:r>
        <w:t xml:space="preserve">rumpali </w:t>
      </w:r>
      <w:r>
        <w:rPr>
          <w:color w:val="2F4F4F"/>
        </w:rPr>
        <w:t xml:space="preserve">John Bonham </w:t>
      </w:r>
      <w:r>
        <w:t xml:space="preserve">kuolivat</w:t>
      </w:r>
      <w:r>
        <w:t xml:space="preserve">. </w:t>
      </w:r>
      <w:r>
        <w:t xml:space="preserve">Zeppelin hajosi lähes välittömästi tämän jälkeen, mutta AC/DC jatkoi ja äänitti albumin </w:t>
      </w:r>
      <w:r>
        <w:rPr>
          <w:color w:val="6B8E23"/>
        </w:rPr>
        <w:t xml:space="preserve">Back in Black </w:t>
      </w:r>
      <w:r>
        <w:t xml:space="preserve">(1980) uuden laulajansa Brian Johnsonin kanssa. Siitä tuli kaikkien aikojen viidenneksi myydyin albumi Yhdysvalloissa ja toiseksi myydyin albumi maailmassa. Black Sabbath oli eronnut alkuperäisestä laulajastaan Ozzy Osbournesta vuonna 1979 ja korvannut hänet </w:t>
      </w:r>
      <w:r>
        <w:t xml:space="preserve">Rainbow'ssa aiemmin soittaneella </w:t>
      </w:r>
      <w:r>
        <w:rPr>
          <w:color w:val="A0522D"/>
        </w:rPr>
        <w:t xml:space="preserve">Ronnie James Diolla, mikä </w:t>
      </w:r>
      <w:r>
        <w:t xml:space="preserve">antoi yhtyeelle uuden soundin ja luovuuden ja suosion kauden, joka alkoi albumilla Heaven and Hell (1980). Osbourne aloitti soolouran </w:t>
      </w:r>
      <w:r>
        <w:rPr>
          <w:color w:val="228B22"/>
        </w:rPr>
        <w:t xml:space="preserve">Blizzard of Ozzin </w:t>
      </w:r>
      <w:r>
        <w:t xml:space="preserve">(1980) myötä, jossa mukana oli amerikkalainen kitaristi Randy Rhoads. Jotkut yhtyeet, kuten Queen, siirtyivät pois hard rock -juuriltaan enemmän pop rockin suuntaan, kun taas toiset, kuten Rush Moving Picturesin (1981) myötä, alkoivat palata hard rock -soundiin. Noin vuodesta 1982 alkaen erityisesti </w:t>
      </w:r>
      <w:r>
        <w:rPr>
          <w:color w:val="191970"/>
        </w:rPr>
        <w:t xml:space="preserve">Metallican, Anthraxin, Megadethin ja Slayerin</w:t>
      </w:r>
      <w:r>
        <w:t xml:space="preserve"> kehittämä thrash metal, joka sekoitti raskasta metallia ja hardcore punkin elementtejä, </w:t>
      </w:r>
      <w:r>
        <w:t xml:space="preserve">auttoi luomaan äärimetallin ja poistamaan tyylin entisestään hard rockista, vaikka monet näistä yhtyeistä tai niiden jäsenet levyttivät edelleen joitakin kappaleita, jotka olivat lähempänä hard rock -soundia. Kiss etääntyi hard rock -juuristaan kohti pop-metallia: ensin se poisti meikkinsä vuonna 1983 Lick It Up -albumia varten ja otti sitten glam metalin visuaalisen ilmeen ja soundin käyttöön vuoden 1984 Animalize-julkaisussaan, jotka molemmat merkitsivät paluuta kaupalliseen menestykseen. Pat Benatar oli yksi ensimmäisistä naisista, jotka saavuttivat kaupallista menestystä hard rockissa, sillä hän teki kolme peräkkäistä Top 5 -albumia vuosina 1980-1982.</w:t>
      </w:r>
    </w:p>
    <w:p>
      <w:r>
        <w:rPr>
          <w:b/>
        </w:rPr>
        <w:t xml:space="preserve">Kysymys 0</w:t>
      </w:r>
    </w:p>
    <w:p>
      <w:r>
        <w:t xml:space="preserve">Kuka oli AC/DC:n alkuperäinen laulaja, joka kuoli?</w:t>
      </w:r>
    </w:p>
    <w:p>
      <w:r>
        <w:rPr>
          <w:b/>
        </w:rPr>
        <w:t xml:space="preserve">Kysymys 1</w:t>
      </w:r>
    </w:p>
    <w:p>
      <w:r>
        <w:t xml:space="preserve">Kuka oli Led Zeppelinin menehtynyt rumpali?</w:t>
      </w:r>
    </w:p>
    <w:p>
      <w:r>
        <w:rPr>
          <w:b/>
        </w:rPr>
        <w:t xml:space="preserve">Kysymys 2</w:t>
      </w:r>
    </w:p>
    <w:p>
      <w:r>
        <w:t xml:space="preserve">Kuka laulaja korvasi Ozzy Osbournen Black Sabbathissa?</w:t>
      </w:r>
    </w:p>
    <w:p>
      <w:r>
        <w:rPr>
          <w:b/>
        </w:rPr>
        <w:t xml:space="preserve">Kysymys 3</w:t>
      </w:r>
    </w:p>
    <w:p>
      <w:r>
        <w:t xml:space="preserve">Mikä oli Ozzy Osbournen ensimmäinen sooloalbumi?</w:t>
      </w:r>
    </w:p>
    <w:p>
      <w:r>
        <w:rPr>
          <w:b/>
        </w:rPr>
        <w:t xml:space="preserve">Kysymys 4</w:t>
      </w:r>
    </w:p>
    <w:p>
      <w:r>
        <w:t xml:space="preserve">Mitkä ovat thrash metal -yhtyeitä?</w:t>
      </w:r>
    </w:p>
    <w:p>
      <w:r>
        <w:rPr>
          <w:b/>
        </w:rPr>
        <w:t xml:space="preserve">Kysymys 5</w:t>
      </w:r>
    </w:p>
    <w:p>
      <w:r>
        <w:t xml:space="preserve">Milloin Bon Scott syntyi?</w:t>
      </w:r>
    </w:p>
    <w:p>
      <w:r>
        <w:rPr>
          <w:b/>
        </w:rPr>
        <w:t xml:space="preserve">Kysymys 6</w:t>
      </w:r>
    </w:p>
    <w:p>
      <w:r>
        <w:t xml:space="preserve">Minkä yhtyeen laulaja John Bonham oli?</w:t>
      </w:r>
    </w:p>
    <w:p>
      <w:r>
        <w:rPr>
          <w:b/>
        </w:rPr>
        <w:t xml:space="preserve">Kysymys 7</w:t>
      </w:r>
    </w:p>
    <w:p>
      <w:r>
        <w:t xml:space="preserve">Kuka jätti Led Zeppelin -yhtyeen siirtyäkseen toiseen yhtyeeseen?</w:t>
      </w:r>
    </w:p>
    <w:p>
      <w:r>
        <w:rPr>
          <w:b/>
        </w:rPr>
        <w:t xml:space="preserve">Kysymys 8</w:t>
      </w:r>
    </w:p>
    <w:p>
      <w:r>
        <w:t xml:space="preserve">Mikä AC/DC:n albumi nousi viidenneksi myydyimmäksi albumiksi Yhdysvalloissa?</w:t>
      </w:r>
    </w:p>
    <w:p>
      <w:r>
        <w:rPr>
          <w:b/>
        </w:rPr>
        <w:t xml:space="preserve">Kysymys 9</w:t>
      </w:r>
    </w:p>
    <w:p>
      <w:r>
        <w:t xml:space="preserve">Minkä sooloalbumin Randy Rhoads julkaisi vuonna 1980?</w:t>
      </w:r>
    </w:p>
    <w:p>
      <w:r>
        <w:rPr>
          <w:b/>
        </w:rPr>
        <w:t xml:space="preserve">Teksti numero 8</w:t>
      </w:r>
    </w:p>
    <w:p>
      <w:r>
        <w:t xml:space="preserve">Hard rock oli </w:t>
      </w:r>
      <w:r>
        <w:rPr>
          <w:color w:val="A9A9A9"/>
        </w:rPr>
        <w:t xml:space="preserve">1990-luvulla </w:t>
      </w:r>
      <w:r>
        <w:t xml:space="preserve">yksi vallitsevista kaupallisen musiikin muodoista. AC/DC:n The Razors Edge (1990), Guns N' Rosesin Use Your Illusion I ja Use Your Illusion II (molemmat vuonna</w:t>
      </w:r>
      <w:r>
        <w:rPr>
          <w:color w:val="DCDCDC"/>
        </w:rPr>
        <w:t xml:space="preserve">1991</w:t>
      </w:r>
      <w:r>
        <w:t xml:space="preserve"> ), Ozzy Osbournen No More Tears (1991) ja Van Halenin For Unlawful Carnal Knowledge (</w:t>
      </w:r>
      <w:r>
        <w:rPr>
          <w:color w:val="2F4F4F"/>
        </w:rPr>
        <w:t xml:space="preserve">1991</w:t>
      </w:r>
      <w:r>
        <w:t xml:space="preserve"> ) moninkertaista platinaa saaneet julkaisut </w:t>
      </w:r>
      <w:r>
        <w:t xml:space="preserve">osoittivat tämän suosion. Lisäksi </w:t>
      </w:r>
      <w:r>
        <w:rPr>
          <w:color w:val="556B2F"/>
        </w:rPr>
        <w:t xml:space="preserve">The Black Crowes </w:t>
      </w:r>
      <w:r>
        <w:t xml:space="preserve">julkaisi debyyttialbuminsa </w:t>
      </w:r>
      <w:r>
        <w:rPr>
          <w:color w:val="6B8E23"/>
        </w:rPr>
        <w:t xml:space="preserve">Shake Your Money Maker </w:t>
      </w:r>
      <w:r>
        <w:t xml:space="preserve">(1990), joka sisälsi bluesmaista klassista rock-soundia ja jota myytiin viisi miljoonaa kappaletta. Vuonna 1992 Def Leppard jatkoi vuoden 1987 </w:t>
      </w:r>
      <w:r>
        <w:rPr>
          <w:color w:val="A0522D"/>
        </w:rPr>
        <w:t xml:space="preserve">Hysteriaa </w:t>
      </w:r>
      <w:r>
        <w:t xml:space="preserve">albumilla </w:t>
      </w:r>
      <w:r>
        <w:rPr>
          <w:color w:val="228B22"/>
        </w:rPr>
        <w:t xml:space="preserve">Adrenalize, </w:t>
      </w:r>
      <w:r>
        <w:t xml:space="preserve">joka sai moninkertaista platinaa, tuotti neljä Top 40 -singleä ja oli Yhdysvaltain albumilistan ykkönen </w:t>
      </w:r>
      <w:r>
        <w:rPr>
          <w:color w:val="191970"/>
        </w:rPr>
        <w:t xml:space="preserve">viiden </w:t>
      </w:r>
      <w:r>
        <w:t xml:space="preserve">viikon ajan</w:t>
      </w:r>
      <w:r>
        <w:t xml:space="preserve">.</w:t>
      </w:r>
    </w:p>
    <w:p>
      <w:r>
        <w:rPr>
          <w:b/>
        </w:rPr>
        <w:t xml:space="preserve">Kysymys 0</w:t>
      </w:r>
    </w:p>
    <w:p>
      <w:r>
        <w:t xml:space="preserve">Guns N Roses julkaisi molemmat Use Your Illusion -albumit minä vuonna?</w:t>
      </w:r>
    </w:p>
    <w:p>
      <w:r>
        <w:rPr>
          <w:b/>
        </w:rPr>
        <w:t xml:space="preserve">Kysymys 1</w:t>
      </w:r>
    </w:p>
    <w:p>
      <w:r>
        <w:t xml:space="preserve">Minkä bändin debyytti oli nimeltään Shake Your Money Maker?</w:t>
      </w:r>
    </w:p>
    <w:p>
      <w:r>
        <w:rPr>
          <w:b/>
        </w:rPr>
        <w:t xml:space="preserve">Kysymys 2</w:t>
      </w:r>
    </w:p>
    <w:p>
      <w:r>
        <w:t xml:space="preserve">Mikä oli Def Leppardin vuoden 1992 albumin nimi?</w:t>
      </w:r>
    </w:p>
    <w:p>
      <w:r>
        <w:rPr>
          <w:b/>
        </w:rPr>
        <w:t xml:space="preserve">Kysymys 3</w:t>
      </w:r>
    </w:p>
    <w:p>
      <w:r>
        <w:t xml:space="preserve">Adrenalize seurasi mitä Def Leppardin vuoden 1987 levyä?</w:t>
      </w:r>
    </w:p>
    <w:p>
      <w:r>
        <w:rPr>
          <w:b/>
        </w:rPr>
        <w:t xml:space="preserve">Kysymys 4</w:t>
      </w:r>
    </w:p>
    <w:p>
      <w:r>
        <w:t xml:space="preserve">Adrenalize johti Yhdysvaltain albumilistoja kuinka kauan?</w:t>
      </w:r>
    </w:p>
    <w:p>
      <w:r>
        <w:rPr>
          <w:b/>
        </w:rPr>
        <w:t xml:space="preserve">Kysymys 5</w:t>
      </w:r>
    </w:p>
    <w:p>
      <w:r>
        <w:t xml:space="preserve">Millä vuosikymmenellä hard rockin valta-asema kaupallisessa musiikissa heikkeni?</w:t>
      </w:r>
    </w:p>
    <w:p>
      <w:r>
        <w:rPr>
          <w:b/>
        </w:rPr>
        <w:t xml:space="preserve">Kysymys 6</w:t>
      </w:r>
    </w:p>
    <w:p>
      <w:r>
        <w:t xml:space="preserve">Minä vuonna Ozzy Osbourne julkaisi Unlawful Carnal Knowledge -levyn?</w:t>
      </w:r>
    </w:p>
    <w:p>
      <w:r>
        <w:rPr>
          <w:b/>
        </w:rPr>
        <w:t xml:space="preserve">Kysymys 7</w:t>
      </w:r>
    </w:p>
    <w:p>
      <w:r>
        <w:t xml:space="preserve">Mikä oli The Black Crowesin toinen albumi?</w:t>
      </w:r>
    </w:p>
    <w:p>
      <w:r>
        <w:rPr>
          <w:b/>
        </w:rPr>
        <w:t xml:space="preserve">Kysymys 8</w:t>
      </w:r>
    </w:p>
    <w:p>
      <w:r>
        <w:t xml:space="preserve">Mikä Def Leppardin vuoden 1987 albumi oli Britannian listaykkönen viiden viikon ajan?</w:t>
      </w:r>
    </w:p>
    <w:p>
      <w:r>
        <w:rPr>
          <w:b/>
        </w:rPr>
        <w:t xml:space="preserve">Kysymys 9</w:t>
      </w:r>
    </w:p>
    <w:p>
      <w:r>
        <w:t xml:space="preserve">Mikä Def Leppardin albumi myi viisi miljoonaa kappaletta vuonna 1990?</w:t>
      </w:r>
    </w:p>
    <w:p>
      <w:r>
        <w:rPr>
          <w:b/>
        </w:rPr>
        <w:t xml:space="preserve">Teksti numero 9</w:t>
      </w:r>
    </w:p>
    <w:p>
      <w:r>
        <w:t xml:space="preserve">Termiä "</w:t>
      </w:r>
      <w:r>
        <w:rPr>
          <w:color w:val="A9A9A9"/>
        </w:rPr>
        <w:t xml:space="preserve">retro-metalli" </w:t>
      </w:r>
      <w:r>
        <w:t xml:space="preserve">on käytetty esimerkiksi teksasilaisesta The Swordista, kalifornialaisesta High on Firesta, ruotsalaisesta Witchcraftista ja australialaisesta Wolfmotherista. </w:t>
      </w:r>
      <w:r>
        <w:t xml:space="preserve">Wolfmotherin vuonna 2005 ilmestyneellä samannimisellä debyyttialbumilla yhdisteltiin elementtejä Deep Purplen ja Led Zeppelinin soundista. Australialaisten Airbournen debyyttialbumi </w:t>
      </w:r>
      <w:r>
        <w:rPr>
          <w:color w:val="2F4F4F"/>
        </w:rPr>
        <w:t xml:space="preserve">Runnin' Wild </w:t>
      </w:r>
      <w:r>
        <w:t xml:space="preserve">(2007) seurasi AC/DC:n kovaa riffittelyperinnettä. </w:t>
      </w:r>
      <w:r>
        <w:rPr>
          <w:color w:val="556B2F"/>
        </w:rPr>
        <w:t xml:space="preserve">Englantilaisen The Darknessin Permission to Land </w:t>
      </w:r>
      <w:r>
        <w:t xml:space="preserve">(2003), jota kuvailtiin "aavemaisen realistiseksi 80-luvun metallin ja 70-luvun glamin simulaatioksi", nousi Yhdistyneen kuningaskunnan listojen kärkeen ja sai viisinkertaista platinaa. Seuraaja One Way Ticket to Hell... and Back (2005) ylsi sijalle 11, ennen kuin yhtye hajosi vuonna</w:t>
      </w:r>
      <w:r>
        <w:rPr>
          <w:color w:val="6B8E23"/>
        </w:rPr>
        <w:t xml:space="preserve">2006</w:t>
      </w:r>
      <w:r>
        <w:t xml:space="preserve"> . </w:t>
      </w:r>
      <w:r>
        <w:rPr>
          <w:color w:val="A0522D"/>
        </w:rPr>
        <w:t xml:space="preserve">Los Angelesin </w:t>
      </w:r>
      <w:r>
        <w:t xml:space="preserve">Steel Panther -yhtye onnistui saamaan kannattajia lähettämällä 80-luvun glam metal -yhtyeen. Vakavampaa yritystä glam metalin elvyttämiseen tekivät </w:t>
      </w:r>
      <w:r>
        <w:rPr>
          <w:color w:val="228B22"/>
        </w:rPr>
        <w:t xml:space="preserve">Ruotsissa </w:t>
      </w:r>
      <w:r>
        <w:t xml:space="preserve">sleaze metal -liikkeen yhtyeet</w:t>
      </w:r>
      <w:r>
        <w:t xml:space="preserve">, kuten </w:t>
      </w:r>
      <w:r>
        <w:rPr>
          <w:color w:val="191970"/>
        </w:rPr>
        <w:t xml:space="preserve">Vains of Jenna, Hardcore Superstar ja Crashdïet</w:t>
      </w:r>
      <w:r>
        <w:t xml:space="preserve">.</w:t>
      </w:r>
    </w:p>
    <w:p>
      <w:r>
        <w:rPr>
          <w:b/>
        </w:rPr>
        <w:t xml:space="preserve">Kysymys 0</w:t>
      </w:r>
    </w:p>
    <w:p>
      <w:r>
        <w:t xml:space="preserve">Milloin The Darkness -yhtye hajosi?</w:t>
      </w:r>
    </w:p>
    <w:p>
      <w:r>
        <w:rPr>
          <w:b/>
        </w:rPr>
        <w:t xml:space="preserve">Kysymys 1</w:t>
      </w:r>
    </w:p>
    <w:p>
      <w:r>
        <w:t xml:space="preserve">The Sword, High on Fire, Witchcraft ja Wolfmother ovat kaikki esimerkkejä minkä hard rockin alalajin edustajia?</w:t>
      </w:r>
    </w:p>
    <w:p>
      <w:r>
        <w:rPr>
          <w:b/>
        </w:rPr>
        <w:t xml:space="preserve">Kysymys 2</w:t>
      </w:r>
    </w:p>
    <w:p>
      <w:r>
        <w:t xml:space="preserve">Mikä on Airbournen debyyttilevyn nimi?</w:t>
      </w:r>
    </w:p>
    <w:p>
      <w:r>
        <w:rPr>
          <w:b/>
        </w:rPr>
        <w:t xml:space="preserve">Kysymys 3</w:t>
      </w:r>
    </w:p>
    <w:p>
      <w:r>
        <w:t xml:space="preserve">Glam metal -yhtye Steel Panther on kotoisin mistä kaupungista?</w:t>
      </w:r>
    </w:p>
    <w:p>
      <w:r>
        <w:rPr>
          <w:b/>
        </w:rPr>
        <w:t xml:space="preserve">Kysymys 4</w:t>
      </w:r>
    </w:p>
    <w:p>
      <w:r>
        <w:t xml:space="preserve">Mitkä ovat ruotsalaisia sleaze metalin revivalistibändejä?</w:t>
      </w:r>
    </w:p>
    <w:p>
      <w:r>
        <w:rPr>
          <w:b/>
        </w:rPr>
        <w:t xml:space="preserve">Kysymys 5</w:t>
      </w:r>
    </w:p>
    <w:p>
      <w:r>
        <w:t xml:space="preserve">Minkälainen hard rock -musiikki perustuu Teksasiin ja Kaliforniaan?</w:t>
      </w:r>
    </w:p>
    <w:p>
      <w:r>
        <w:rPr>
          <w:b/>
        </w:rPr>
        <w:t xml:space="preserve">Kysymys 6</w:t>
      </w:r>
    </w:p>
    <w:p>
      <w:r>
        <w:t xml:space="preserve">Mikä vuonna 2005 debytoinut yhtye lauloi Deep Purplen ja Led Zeppelinin säveltämiä kappaleita?</w:t>
      </w:r>
    </w:p>
    <w:p>
      <w:r>
        <w:rPr>
          <w:b/>
        </w:rPr>
        <w:t xml:space="preserve">Kysymys 7</w:t>
      </w:r>
    </w:p>
    <w:p>
      <w:r>
        <w:t xml:space="preserve">Minkä AC/DC:n vuonna 2007 julkaiseman albumin kova riffittelyperinne näkyi?</w:t>
      </w:r>
    </w:p>
    <w:p>
      <w:r>
        <w:rPr>
          <w:b/>
        </w:rPr>
        <w:t xml:space="preserve">Kysymys 8</w:t>
      </w:r>
    </w:p>
    <w:p>
      <w:r>
        <w:t xml:space="preserve">Mitä vuonna 2003 julkaistua albumia kuvailtiin 70-luvun metallin ja 80-luvun glamin simulaatioksi?</w:t>
      </w:r>
    </w:p>
    <w:p>
      <w:r>
        <w:rPr>
          <w:b/>
        </w:rPr>
        <w:t xml:space="preserve">Kysymys 9</w:t>
      </w:r>
    </w:p>
    <w:p>
      <w:r>
        <w:t xml:space="preserve">Missä maassa yritettiin vakavasti elvyttää punkrockia?</w:t>
      </w:r>
    </w:p>
    <w:p>
      <w:r>
        <w:rPr>
          <w:b/>
        </w:rPr>
        <w:t xml:space="preserve">Teksti numero 10</w:t>
      </w:r>
    </w:p>
    <w:p>
      <w:r>
        <w:rPr>
          <w:color w:val="A9A9A9"/>
        </w:rPr>
        <w:t xml:space="preserve">1960-luvulla </w:t>
      </w:r>
      <w:r>
        <w:t xml:space="preserve">amerikkalaiset ja brittiläiset blues- ja rock-yhtyeet alkoivat muokata rock and rollia lisäämällä siihen kovempia ääniä, raskaampia kitarariffejä, pommimaista rummutusta ja äänekkäämpää laulua sähköbluesista. Hard rockin varhaisia muotoja voi kuulla chicagolaisten bluesmuusikoiden </w:t>
      </w:r>
      <w:r>
        <w:rPr>
          <w:color w:val="DCDCDC"/>
        </w:rPr>
        <w:t xml:space="preserve">Elmore Jamesin, Muddy Watersin ja </w:t>
      </w:r>
      <w:r>
        <w:rPr>
          <w:color w:val="2F4F4F"/>
        </w:rPr>
        <w:t xml:space="preserve">Howlin' Wolfin </w:t>
      </w:r>
      <w:r>
        <w:t xml:space="preserve">tuotannossa</w:t>
      </w:r>
      <w:r>
        <w:t xml:space="preserve">, The Kingsmenin versiossa </w:t>
      </w:r>
      <w:r>
        <w:rPr>
          <w:color w:val="556B2F"/>
        </w:rPr>
        <w:t xml:space="preserve">"Louie Louie" </w:t>
      </w:r>
      <w:r>
        <w:t xml:space="preserve">(</w:t>
      </w:r>
      <w:r>
        <w:rPr>
          <w:color w:val="6B8E23"/>
        </w:rPr>
        <w:t xml:space="preserve">1963</w:t>
      </w:r>
      <w:r>
        <w:t xml:space="preserve">), joka teki siitä garage rock -standardin, ja rhythm and blues -vaikutteisten British Invasion -yhtyeiden kappaleissa, kuten </w:t>
      </w:r>
      <w:r>
        <w:rPr>
          <w:color w:val="A0522D"/>
        </w:rPr>
        <w:t xml:space="preserve">The Kinksin </w:t>
      </w:r>
      <w:r>
        <w:t xml:space="preserve">"You Really Got Me" </w:t>
      </w:r>
      <w:r>
        <w:t xml:space="preserve">(</w:t>
      </w:r>
      <w:r>
        <w:rPr>
          <w:color w:val="228B22"/>
        </w:rPr>
        <w:t xml:space="preserve">1964</w:t>
      </w:r>
      <w:r>
        <w:t xml:space="preserve">), </w:t>
      </w:r>
      <w:r>
        <w:t xml:space="preserve">The Whon </w:t>
      </w:r>
      <w:r>
        <w:t xml:space="preserve">"</w:t>
      </w:r>
      <w:r>
        <w:rPr>
          <w:color w:val="191970"/>
        </w:rPr>
        <w:t xml:space="preserve">My Generation</w:t>
      </w:r>
      <w:r>
        <w:t xml:space="preserve">" (1965), </w:t>
      </w:r>
      <w:r>
        <w:rPr>
          <w:color w:val="8B0000"/>
        </w:rPr>
        <w:t xml:space="preserve">The Yardbirdsin </w:t>
      </w:r>
      <w:r>
        <w:t xml:space="preserve">"Shapes of Things" (1966) </w:t>
      </w:r>
      <w:r>
        <w:t xml:space="preserve">ja </w:t>
      </w:r>
      <w:r>
        <w:t xml:space="preserve">The Rolling Stonesin </w:t>
      </w:r>
      <w:r>
        <w:t xml:space="preserve">"(I Can't Get No) Satisfaction" (</w:t>
      </w:r>
      <w:r>
        <w:rPr>
          <w:color w:val="483D8B"/>
        </w:rPr>
        <w:t xml:space="preserve">1965</w:t>
      </w:r>
      <w:r>
        <w:t xml:space="preserve">). 1960-luvun lopusta lähtien tuli tavalliseksi jakaa psykedelian pohjalta syntynyt valtavirran rockmusiikki pehmeään ja kovaan rockiin. Soft rock oli usein peräisin folk rockista, jossa käytettiin akustisia instrumentteja ja painotettiin enemmän melodiaa ja harmoniaa. Sen sijaan hard rock oli useimmiten peräisin bluesrockista, ja sitä soitettiin kovempaa ja intensiivisemmin.</w:t>
      </w:r>
    </w:p>
    <w:p>
      <w:r>
        <w:rPr>
          <w:b/>
        </w:rPr>
        <w:t xml:space="preserve">Kysymys 0</w:t>
      </w:r>
    </w:p>
    <w:p>
      <w:r>
        <w:t xml:space="preserve">Ketkä kolme chicagolaista bluesin soittajaa vaikuttivat hard rockiin?</w:t>
      </w:r>
    </w:p>
    <w:p>
      <w:r>
        <w:rPr>
          <w:b/>
        </w:rPr>
        <w:t xml:space="preserve">Kysymys 1</w:t>
      </w:r>
    </w:p>
    <w:p>
      <w:r>
        <w:t xml:space="preserve">Kuka levytti kappaleen "You Really Got Me"?</w:t>
      </w:r>
    </w:p>
    <w:p>
      <w:r>
        <w:rPr>
          <w:b/>
        </w:rPr>
        <w:t xml:space="preserve">Kysymys 2</w:t>
      </w:r>
    </w:p>
    <w:p>
      <w:r>
        <w:t xml:space="preserve">"Shapes of Things" oli minkä yhtyeen single vuodelta 1966?</w:t>
      </w:r>
    </w:p>
    <w:p>
      <w:r>
        <w:rPr>
          <w:b/>
        </w:rPr>
        <w:t xml:space="preserve">Kysymys 3</w:t>
      </w:r>
    </w:p>
    <w:p>
      <w:r>
        <w:t xml:space="preserve">Minkä autotallirock-klassikon levytti The Kingsmen?</w:t>
      </w:r>
    </w:p>
    <w:p>
      <w:r>
        <w:rPr>
          <w:b/>
        </w:rPr>
        <w:t xml:space="preserve">Kysymys 4</w:t>
      </w:r>
    </w:p>
    <w:p>
      <w:r>
        <w:t xml:space="preserve">Milloin Rolling Stones julkaisi "(I Can't Get No" Satisfaction"?</w:t>
      </w:r>
    </w:p>
    <w:p>
      <w:r>
        <w:rPr>
          <w:b/>
        </w:rPr>
        <w:t xml:space="preserve">Kysymys 5</w:t>
      </w:r>
    </w:p>
    <w:p>
      <w:r>
        <w:t xml:space="preserve">Milloin rock-yhtyeet alkoivat muuttaa rockia käyttämällä pehmeämpiä ääniä?</w:t>
      </w:r>
    </w:p>
    <w:p>
      <w:r>
        <w:rPr>
          <w:b/>
        </w:rPr>
        <w:t xml:space="preserve">Kysymys 6</w:t>
      </w:r>
    </w:p>
    <w:p>
      <w:r>
        <w:t xml:space="preserve">Milloin Muddy Waters levytti kappaleen Louie Louie?</w:t>
      </w:r>
    </w:p>
    <w:p>
      <w:r>
        <w:rPr>
          <w:b/>
        </w:rPr>
        <w:t xml:space="preserve">Kysymys 7</w:t>
      </w:r>
    </w:p>
    <w:p>
      <w:r>
        <w:t xml:space="preserve">Milloin The Yardbirds levytti kappaleen You Really Got Me?</w:t>
      </w:r>
    </w:p>
    <w:p>
      <w:r>
        <w:rPr>
          <w:b/>
        </w:rPr>
        <w:t xml:space="preserve">Kysymys 8</w:t>
      </w:r>
    </w:p>
    <w:p>
      <w:r>
        <w:t xml:space="preserve">Minkä kappaleen The Kinks levytti vuonna 1965?</w:t>
      </w:r>
    </w:p>
    <w:p>
      <w:r>
        <w:rPr>
          <w:b/>
        </w:rPr>
        <w:t xml:space="preserve">Kysymys 9</w:t>
      </w:r>
    </w:p>
    <w:p>
      <w:r>
        <w:t xml:space="preserve">Kuka oli chicagolainen blues-soittaja, jolla oli hyvin vähän vaikutusta hard rockiin?</w:t>
      </w:r>
    </w:p>
    <w:p>
      <w:r>
        <w:rPr>
          <w:b/>
        </w:rPr>
        <w:t xml:space="preserve">Teksti numero 11</w:t>
      </w:r>
    </w:p>
    <w:p>
      <w:r>
        <w:t xml:space="preserve">Nouseviin brittiläisiin esiintyjiin kuului </w:t>
      </w:r>
      <w:r>
        <w:rPr>
          <w:color w:val="A9A9A9"/>
        </w:rPr>
        <w:t xml:space="preserve">Free</w:t>
      </w:r>
      <w:r>
        <w:t xml:space="preserve">, joka julkaisi tunnusbiisinsä "</w:t>
      </w:r>
      <w:r>
        <w:rPr>
          <w:color w:val="DCDCDC"/>
        </w:rPr>
        <w:t xml:space="preserve">All Right Now</w:t>
      </w:r>
      <w:r>
        <w:t xml:space="preserve">" (1970), joka on saanut laajaa radiosoittoa sekä Yhdistyneessä kuningaskunnassa että Yhdysvalloissa. </w:t>
      </w:r>
      <w:r>
        <w:t xml:space="preserve">Yhtyeen hajottua vuonna </w:t>
      </w:r>
      <w:r>
        <w:rPr>
          <w:color w:val="2F4F4F"/>
        </w:rPr>
        <w:t xml:space="preserve">1973</w:t>
      </w:r>
      <w:r>
        <w:t xml:space="preserve">, laulaja Paul Rodgers liittyi superyhtye </w:t>
      </w:r>
      <w:r>
        <w:rPr>
          <w:color w:val="556B2F"/>
        </w:rPr>
        <w:t xml:space="preserve">Bad Companyyn, </w:t>
      </w:r>
      <w:r>
        <w:t xml:space="preserve">jonka samanniminen ensimmäinen albumi (</w:t>
      </w:r>
      <w:r>
        <w:rPr>
          <w:color w:val="6B8E23"/>
        </w:rPr>
        <w:t xml:space="preserve">1974</w:t>
      </w:r>
      <w:r>
        <w:t xml:space="preserve">) oli kansainvälinen hitti. Hard rockin ja progressiivisen rockin sekoitusta, joka näkyi Deep Purplen teoksissa, jatkoivat suoraviivaisemmin Uriah Heepin ja Argentin kaltaiset yhtyeet. </w:t>
      </w:r>
      <w:r>
        <w:t xml:space="preserve">Skotlantilaisyhtye </w:t>
      </w:r>
      <w:r>
        <w:rPr>
          <w:color w:val="228B22"/>
        </w:rPr>
        <w:t xml:space="preserve">Nazareth </w:t>
      </w:r>
      <w:r>
        <w:t xml:space="preserve">julkaisi samannimisen debyyttialbuminsa vuonna 1971 ja tuotti hard rockin ja popin sekoituksen, joka huipentui heidän myydyimpään albumiinsa Hair of the Dog (1975), joka sisälsi proto-power-balladin "Love Hurts". </w:t>
      </w:r>
      <w:r>
        <w:t xml:space="preserve">Nautittuaan 1970-luvun alussa jonkin verran kansallisesta menestyksestä </w:t>
      </w:r>
      <w:r>
        <w:rPr>
          <w:color w:val="191970"/>
        </w:rPr>
        <w:t xml:space="preserve">Queen </w:t>
      </w:r>
      <w:r>
        <w:t xml:space="preserve">saavutti Sheer Heart Attackin (1974) ja A Night at the Opera (1975) julkaisemisen jälkeen kansainvälistä tunnustusta soundillaan, jossa käytettiin kerroksittaista laulua ja kitaroita ja jossa hard rock sekoittui heavy metaliin, progressiiviseen rockiin ja jopa oopperaan. Jälkimmäinen sisälsi singlen </w:t>
      </w:r>
      <w:r>
        <w:rPr>
          <w:color w:val="8B0000"/>
        </w:rPr>
        <w:t xml:space="preserve">"Bohemian Rhapsody"</w:t>
      </w:r>
      <w:r>
        <w:t xml:space="preserve">, joka pysyi Yhdistyneen kuningaskunnan listaykköseksi yhdeksän viikon ajan.</w:t>
      </w:r>
    </w:p>
    <w:p>
      <w:r>
        <w:rPr>
          <w:b/>
        </w:rPr>
        <w:t xml:space="preserve">Kysymys 0</w:t>
      </w:r>
    </w:p>
    <w:p>
      <w:r>
        <w:t xml:space="preserve">Milloin Free erosi?</w:t>
      </w:r>
    </w:p>
    <w:p>
      <w:r>
        <w:rPr>
          <w:b/>
        </w:rPr>
        <w:t xml:space="preserve">Kysymys 1</w:t>
      </w:r>
    </w:p>
    <w:p>
      <w:r>
        <w:t xml:space="preserve">Minkä yhtyeen Free-yhtyeen laulaja Paul Rodgers auttoi perustamaan?</w:t>
      </w:r>
    </w:p>
    <w:p>
      <w:r>
        <w:rPr>
          <w:b/>
        </w:rPr>
        <w:t xml:space="preserve">Kysymys 2</w:t>
      </w:r>
    </w:p>
    <w:p>
      <w:r>
        <w:t xml:space="preserve">Bad Companyn samanniminen debyyttialbumi julkaistiin minä vuonna?</w:t>
      </w:r>
    </w:p>
    <w:p>
      <w:r>
        <w:rPr>
          <w:b/>
        </w:rPr>
        <w:t xml:space="preserve">Kysymys 3</w:t>
      </w:r>
    </w:p>
    <w:p>
      <w:r>
        <w:t xml:space="preserve">Minkä kansallisuuden bändi Nazareth oli?</w:t>
      </w:r>
    </w:p>
    <w:p>
      <w:r>
        <w:rPr>
          <w:b/>
        </w:rPr>
        <w:t xml:space="preserve">Kysymys 4</w:t>
      </w:r>
    </w:p>
    <w:p>
      <w:r>
        <w:t xml:space="preserve">Mikä oli Queenin massiivisen vuoden 1975 hittisinglen nimi?</w:t>
      </w:r>
    </w:p>
    <w:p>
      <w:r>
        <w:rPr>
          <w:b/>
        </w:rPr>
        <w:t xml:space="preserve">Kysymys 5</w:t>
      </w:r>
    </w:p>
    <w:p>
      <w:r>
        <w:t xml:space="preserve">Mikä amerikkalainen yhtye julkaisi kappaleen All Right Now?</w:t>
      </w:r>
    </w:p>
    <w:p>
      <w:r>
        <w:rPr>
          <w:b/>
        </w:rPr>
        <w:t xml:space="preserve">Kysymys 6</w:t>
      </w:r>
    </w:p>
    <w:p>
      <w:r>
        <w:t xml:space="preserve">Mikä Free-yhtyeen vuonna 1970 tekemä kappale ei saanut radiosoittoa Yhdysvalloissa?</w:t>
      </w:r>
    </w:p>
    <w:p>
      <w:r>
        <w:rPr>
          <w:b/>
        </w:rPr>
        <w:t xml:space="preserve">Kysymys 7</w:t>
      </w:r>
    </w:p>
    <w:p>
      <w:r>
        <w:t xml:space="preserve">Mikä Bad Companyn albumi vuodelta 1974 oli kansainvälinen floppi?</w:t>
      </w:r>
    </w:p>
    <w:p>
      <w:r>
        <w:rPr>
          <w:b/>
        </w:rPr>
        <w:t xml:space="preserve">Kysymys 8</w:t>
      </w:r>
    </w:p>
    <w:p>
      <w:r>
        <w:t xml:space="preserve">Mikä amerikkalainen yhtye julkaisi Nazarethin vuonna 1971?</w:t>
      </w:r>
    </w:p>
    <w:p>
      <w:r>
        <w:rPr>
          <w:b/>
        </w:rPr>
        <w:t xml:space="preserve">Kysymys 9</w:t>
      </w:r>
    </w:p>
    <w:p>
      <w:r>
        <w:t xml:space="preserve">Minkä yhtyeen single Bohemian Rhapsody oli Yhdysvaltain listaykkönen yhdeksän viikkoa?</w:t>
      </w:r>
    </w:p>
    <w:p>
      <w:r>
        <w:rPr>
          <w:b/>
        </w:rPr>
        <w:t xml:space="preserve">Teksti numero 12</w:t>
      </w:r>
    </w:p>
    <w:p>
      <w:r>
        <w:t xml:space="preserve">Usein </w:t>
      </w:r>
      <w:r>
        <w:rPr>
          <w:color w:val="A9A9A9"/>
        </w:rPr>
        <w:t xml:space="preserve">brittiläisen heavy metalin uuteen aaltoon </w:t>
      </w:r>
      <w:r>
        <w:t xml:space="preserve">luokiteltu </w:t>
      </w:r>
      <w:r>
        <w:rPr>
          <w:color w:val="DCDCDC"/>
        </w:rPr>
        <w:t xml:space="preserve">Def Leppard </w:t>
      </w:r>
      <w:r>
        <w:t xml:space="preserve">julkaisi </w:t>
      </w:r>
      <w:r>
        <w:t xml:space="preserve">vuonna 1981 </w:t>
      </w:r>
      <w:r>
        <w:t xml:space="preserve">toisen albuminsa </w:t>
      </w:r>
      <w:r>
        <w:rPr>
          <w:color w:val="2F4F4F"/>
        </w:rPr>
        <w:t xml:space="preserve">High 'n' Dry</w:t>
      </w:r>
      <w:r>
        <w:t xml:space="preserve">, jolla se sekoitti glam-rockia ja heavy metalia ja auttoi määrittelemään hard rockin soundin vuosikymmenen ajaksi. </w:t>
      </w:r>
      <w:r>
        <w:t xml:space="preserve">Seuraaja </w:t>
      </w:r>
      <w:r>
        <w:rPr>
          <w:color w:val="556B2F"/>
        </w:rPr>
        <w:t xml:space="preserve">Pyromania </w:t>
      </w:r>
      <w:r>
        <w:t xml:space="preserve">(1983) ylsi Yhdysvaltain listakakkoseksi, ja singlet </w:t>
      </w:r>
      <w:r>
        <w:rPr>
          <w:color w:val="6B8E23"/>
        </w:rPr>
        <w:t xml:space="preserve">"Photograph", "Rock of Ages" ja "Foolin'" </w:t>
      </w:r>
      <w:r>
        <w:t xml:space="preserve">pääsivät kaikki 40 parhaan joukkoon MTV:n tulon myötä</w:t>
      </w:r>
      <w:r>
        <w:t xml:space="preserve">.</w:t>
      </w:r>
      <w:r>
        <w:t xml:space="preserve"> Sitä jäljiteltiin laajalti, erityisesti kehittyvässä kalifornialaisessa glam metal -skenessä. Sitä </w:t>
      </w:r>
      <w:r>
        <w:t xml:space="preserve">seurasivat yhdysvaltalaiset yhtyeet, kuten Mötley Crüe albumeillaan Too Fast for Love (</w:t>
      </w:r>
      <w:r>
        <w:rPr>
          <w:color w:val="A0522D"/>
        </w:rPr>
        <w:t xml:space="preserve">1981</w:t>
      </w:r>
      <w:r>
        <w:t xml:space="preserve">) ja Shout at the Devil (</w:t>
      </w:r>
      <w:r>
        <w:rPr>
          <w:color w:val="228B22"/>
        </w:rPr>
        <w:t xml:space="preserve">1983</w:t>
      </w:r>
      <w:r>
        <w:t xml:space="preserve">), ja tyylin kasvaessa mukaan tulivat myös yhtyeet kuten Ratt, White Lion, Twisted Sister ja Quiet Riot. </w:t>
      </w:r>
      <w:r>
        <w:rPr>
          <w:color w:val="191970"/>
        </w:rPr>
        <w:t xml:space="preserve">Quiet </w:t>
      </w:r>
      <w:r>
        <w:t xml:space="preserve">Riotin albumi </w:t>
      </w:r>
      <w:r>
        <w:rPr>
          <w:color w:val="8B0000"/>
        </w:rPr>
        <w:t xml:space="preserve">Metal Health </w:t>
      </w:r>
      <w:r>
        <w:t xml:space="preserve">(1983) oli ensimmäinen glam metal -albumi ja luultavasti ensimmäinen heavy metal -albumi ylipäätään, joka nousi Billboardin listaykköseksi ja auttoi avaamaan ovet myöhempien yhtyeiden valtavirtamenestykselle.</w:t>
      </w:r>
    </w:p>
    <w:p>
      <w:r>
        <w:rPr>
          <w:b/>
        </w:rPr>
        <w:t xml:space="preserve">Kysymys 0</w:t>
      </w:r>
    </w:p>
    <w:p>
      <w:r>
        <w:t xml:space="preserve">Mihin hard rockin alalajiin Def Leppard kuuluu?</w:t>
      </w:r>
    </w:p>
    <w:p>
      <w:r>
        <w:rPr>
          <w:b/>
        </w:rPr>
        <w:t xml:space="preserve">Kysymys 1</w:t>
      </w:r>
    </w:p>
    <w:p>
      <w:r>
        <w:t xml:space="preserve">Mikä oli Def Leppardin toisen albumin nimi?</w:t>
      </w:r>
    </w:p>
    <w:p>
      <w:r>
        <w:rPr>
          <w:b/>
        </w:rPr>
        <w:t xml:space="preserve">Kysymys 2</w:t>
      </w:r>
    </w:p>
    <w:p>
      <w:r>
        <w:t xml:space="preserve">Mitkä olivat Def Leppardin Pyromania-albumin kolme Top 40 -singleä?</w:t>
      </w:r>
    </w:p>
    <w:p>
      <w:r>
        <w:rPr>
          <w:b/>
        </w:rPr>
        <w:t xml:space="preserve">Kysymys 3</w:t>
      </w:r>
    </w:p>
    <w:p>
      <w:r>
        <w:t xml:space="preserve">Minkä yhtyeen ensimmäinen glam metal -albumi nousi Billboard-listan ykköseksi?</w:t>
      </w:r>
    </w:p>
    <w:p>
      <w:r>
        <w:rPr>
          <w:b/>
        </w:rPr>
        <w:t xml:space="preserve">Kysymys 4</w:t>
      </w:r>
    </w:p>
    <w:p>
      <w:r>
        <w:t xml:space="preserve">Milloin Motley Cruen albumi Shout At The Devil ilmestyi?</w:t>
      </w:r>
    </w:p>
    <w:p>
      <w:r>
        <w:rPr>
          <w:b/>
        </w:rPr>
        <w:t xml:space="preserve">Kysymys 5</w:t>
      </w:r>
    </w:p>
    <w:p>
      <w:r>
        <w:t xml:space="preserve">Kuka luokitellaan usein amerikkalaisen heavy metalin uuteen aaltoon?</w:t>
      </w:r>
    </w:p>
    <w:p>
      <w:r>
        <w:rPr>
          <w:b/>
        </w:rPr>
        <w:t xml:space="preserve">Kysymys 6</w:t>
      </w:r>
    </w:p>
    <w:p>
      <w:r>
        <w:t xml:space="preserve">Mikä on Def Leppardin ensimmäinen albumi?</w:t>
      </w:r>
    </w:p>
    <w:p>
      <w:r>
        <w:rPr>
          <w:b/>
        </w:rPr>
        <w:t xml:space="preserve">Kysymys 7</w:t>
      </w:r>
    </w:p>
    <w:p>
      <w:r>
        <w:t xml:space="preserve">Mikä Def Leppardin albumi nousi Britannian listakakkoseksi?</w:t>
      </w:r>
    </w:p>
    <w:p>
      <w:r>
        <w:rPr>
          <w:b/>
        </w:rPr>
        <w:t xml:space="preserve">Kysymys 8</w:t>
      </w:r>
    </w:p>
    <w:p>
      <w:r>
        <w:t xml:space="preserve">Milloin yhtye Ratt julkaisi Too Fast for Love -albuminsa?</w:t>
      </w:r>
    </w:p>
    <w:p>
      <w:r>
        <w:rPr>
          <w:b/>
        </w:rPr>
        <w:t xml:space="preserve">Kysymys 9</w:t>
      </w:r>
    </w:p>
    <w:p>
      <w:r>
        <w:t xml:space="preserve">Mikä oli vuonna 1983 ilmestyneen Twisted Sister -albumin nimi, joka nousi Billboardin listaykköseksi?</w:t>
      </w:r>
    </w:p>
    <w:p>
      <w:r>
        <w:rPr>
          <w:b/>
        </w:rPr>
        <w:t xml:space="preserve">Teksti numero 13</w:t>
      </w:r>
    </w:p>
    <w:p>
      <w:r>
        <w:t xml:space="preserve">Vaikka nämä harvat hard rock -yhtyeet onnistuivat säilyttämään menestyksensä ja suosionsa vuosikymmenen alkupuolella, hard rockin vaihtoehtoiset muodot saavuttivat valtavirtamenestystä </w:t>
      </w:r>
      <w:r>
        <w:rPr>
          <w:color w:val="A9A9A9"/>
        </w:rPr>
        <w:t xml:space="preserve">grungen </w:t>
      </w:r>
      <w:r>
        <w:t xml:space="preserve">muodossa </w:t>
      </w:r>
      <w:r>
        <w:t xml:space="preserve">Yhdysvalloissa ja brittipopin muodossa Yhdistyneessä kuningaskunnassa. Tämä kävi erityisen selväksi </w:t>
      </w:r>
      <w:r>
        <w:t xml:space="preserve">Nirvanan </w:t>
      </w:r>
      <w:r>
        <w:rPr>
          <w:color w:val="2F4F4F"/>
        </w:rPr>
        <w:t xml:space="preserve">Nevermindin </w:t>
      </w:r>
      <w:r>
        <w:t xml:space="preserve">(1991) </w:t>
      </w:r>
      <w:r>
        <w:t xml:space="preserve">menestyksen jälkeen, </w:t>
      </w:r>
      <w:r>
        <w:t xml:space="preserve">jossa yhdistettiin elementtejä </w:t>
      </w:r>
      <w:r>
        <w:rPr>
          <w:color w:val="556B2F"/>
        </w:rPr>
        <w:t xml:space="preserve">hardcore-punkista ja heavy metalista </w:t>
      </w:r>
      <w:r>
        <w:t xml:space="preserve">"likaiseksi" soundiksi, jossa käytettiin raskaita kitarasäröjä, fuzzia ja palautetta sekä synkempiä lyyrisiä teemoja kuin "hair band"-edeltäjiensä. Vaikka useimpien </w:t>
      </w:r>
      <w:r>
        <w:rPr>
          <w:color w:val="6B8E23"/>
        </w:rPr>
        <w:t xml:space="preserve">grunge-yhtyeiden </w:t>
      </w:r>
      <w:r>
        <w:t xml:space="preserve">soundi poikkesi jyrkästi valtavirran hard rockista, useat yhtyeet, kuten </w:t>
      </w:r>
      <w:r>
        <w:rPr>
          <w:color w:val="A0522D"/>
        </w:rPr>
        <w:t xml:space="preserve">Pearl Jam, Alice in Chains, Mother Love Bone ja Soundgarden</w:t>
      </w:r>
      <w:r>
        <w:t xml:space="preserve">, saivat voimakkaampia vaikutteita 1970- ja 1980-luvun rockista ja metallista, kun taas </w:t>
      </w:r>
      <w:r>
        <w:rPr>
          <w:color w:val="228B22"/>
        </w:rPr>
        <w:t xml:space="preserve">Stone Temple Pilots </w:t>
      </w:r>
      <w:r>
        <w:t xml:space="preserve">onnistui muuttamaan </w:t>
      </w:r>
      <w:r>
        <w:rPr>
          <w:color w:val="191970"/>
        </w:rPr>
        <w:t xml:space="preserve">vaihtoehtorockin </w:t>
      </w:r>
      <w:r>
        <w:t xml:space="preserve">eräänlaiseksi stadionrockiksi. Kaikki grunge-yhtyeet kuitenkin välttelivät </w:t>
      </w:r>
      <w:r>
        <w:rPr>
          <w:color w:val="8B0000"/>
        </w:rPr>
        <w:t xml:space="preserve">machomaista, hymnillistä ja muotiin keskittyvää estetiikkaa, joka </w:t>
      </w:r>
      <w:r>
        <w:t xml:space="preserve">liittyi erityisesti glam metaliin. Yhdistyneessä kuningaskunnassa Oasis oli 1990-luvun puolivälin britpop-yhtyeiden joukossa epätavallinen, sillä se omaksui </w:t>
      </w:r>
      <w:r>
        <w:rPr>
          <w:color w:val="483D8B"/>
        </w:rPr>
        <w:t xml:space="preserve">hard rock -soundin</w:t>
      </w:r>
      <w:r>
        <w:t xml:space="preserve">.</w:t>
      </w:r>
    </w:p>
    <w:p>
      <w:r>
        <w:rPr>
          <w:b/>
        </w:rPr>
        <w:t xml:space="preserve">Kysymys 0</w:t>
      </w:r>
    </w:p>
    <w:p>
      <w:r>
        <w:t xml:space="preserve">Mikä oli Nirvanan vuoden 1991 albumin nimi?</w:t>
      </w:r>
    </w:p>
    <w:p>
      <w:r>
        <w:rPr>
          <w:b/>
        </w:rPr>
        <w:t xml:space="preserve">Kysymys 1</w:t>
      </w:r>
    </w:p>
    <w:p>
      <w:r>
        <w:t xml:space="preserve">Mikä oli 1990-luvun alussa syntynyt hard rock -tyyli?</w:t>
      </w:r>
    </w:p>
    <w:p>
      <w:r>
        <w:rPr>
          <w:b/>
        </w:rPr>
        <w:t xml:space="preserve">Kysymys 2</w:t>
      </w:r>
    </w:p>
    <w:p>
      <w:r>
        <w:t xml:space="preserve">Mitkä ovat grunge-yhtyeitä, joilla on vahva 1970-luvun vaikutus?</w:t>
      </w:r>
    </w:p>
    <w:p>
      <w:r>
        <w:rPr>
          <w:b/>
        </w:rPr>
        <w:t xml:space="preserve">Kysymys 3</w:t>
      </w:r>
    </w:p>
    <w:p>
      <w:r>
        <w:t xml:space="preserve">Millä 1990-luvun hard rock -yhtyeellä oli suuri stadionrock-soundi?</w:t>
      </w:r>
    </w:p>
    <w:p>
      <w:r>
        <w:rPr>
          <w:b/>
        </w:rPr>
        <w:t xml:space="preserve">Kysymys 4</w:t>
      </w:r>
    </w:p>
    <w:p>
      <w:r>
        <w:t xml:space="preserve">Mikä teki Oasiksesta ainutlaatuisen 1990-luvun britpop-yhtyeiden joukossa?</w:t>
      </w:r>
    </w:p>
    <w:p>
      <w:r>
        <w:rPr>
          <w:b/>
        </w:rPr>
        <w:t xml:space="preserve">Kysymys 5</w:t>
      </w:r>
    </w:p>
    <w:p>
      <w:r>
        <w:t xml:space="preserve">Kuka menestyi vuonna 1991 soft rock -kappaleella Nevermind?</w:t>
      </w:r>
    </w:p>
    <w:p>
      <w:r>
        <w:rPr>
          <w:b/>
        </w:rPr>
        <w:t xml:space="preserve">Kysymys 6</w:t>
      </w:r>
    </w:p>
    <w:p>
      <w:r>
        <w:t xml:space="preserve">Minkälaisessa musiikissa yhdistettiin raskaan kitaran puhdas ääni tuottamaan palautetta?</w:t>
      </w:r>
    </w:p>
    <w:p>
      <w:r>
        <w:rPr>
          <w:b/>
        </w:rPr>
        <w:t xml:space="preserve">Kysymys 7</w:t>
      </w:r>
    </w:p>
    <w:p>
      <w:r>
        <w:t xml:space="preserve">Millaiset bändit olivat sopusoinnussa valtavirran hard rockin kanssa?</w:t>
      </w:r>
    </w:p>
    <w:p>
      <w:r>
        <w:rPr>
          <w:b/>
        </w:rPr>
        <w:t xml:space="preserve">Kysymys 8</w:t>
      </w:r>
    </w:p>
    <w:p>
      <w:r>
        <w:t xml:space="preserve">Minkä musiikkimuodon Stone Temple Pilots muutti valtavirran hard rockiksi?</w:t>
      </w:r>
    </w:p>
    <w:p>
      <w:r>
        <w:rPr>
          <w:b/>
        </w:rPr>
        <w:t xml:space="preserve">Kysymys 9</w:t>
      </w:r>
    </w:p>
    <w:p>
      <w:r>
        <w:t xml:space="preserve">Mitä estetiikkaa kaikki grunge-yhtyeet omaksuivat?</w:t>
      </w:r>
    </w:p>
    <w:p>
      <w:r>
        <w:rPr>
          <w:b/>
        </w:rPr>
        <w:t xml:space="preserve">Teksti numero 14</w:t>
      </w:r>
    </w:p>
    <w:p>
      <w:r>
        <w:t xml:space="preserve">Vaikka Foo Fighters jatkoi menestyksekkäimpiä rock-esiintymisiä, ja sen albumit, kuten </w:t>
      </w:r>
      <w:r>
        <w:rPr>
          <w:color w:val="A9A9A9"/>
        </w:rPr>
        <w:t xml:space="preserve">In Your Honor </w:t>
      </w:r>
      <w:r>
        <w:t xml:space="preserve">(</w:t>
      </w:r>
      <w:r>
        <w:rPr>
          <w:color w:val="DCDCDC"/>
        </w:rPr>
        <w:t xml:space="preserve">2005</w:t>
      </w:r>
      <w:r>
        <w:t xml:space="preserve">), ylsivät Yhdysvaltain ja Yhdistyneen kuningaskunnan listakakkoseksi, monien post-grunge-bändien ensimmäisen aallon suosio alkoi hiipua. Creedin, Staindin, Puddle of Muddin ja </w:t>
      </w:r>
      <w:r>
        <w:rPr>
          <w:color w:val="2F4F4F"/>
        </w:rPr>
        <w:t xml:space="preserve">Nickelbackin</w:t>
      </w:r>
      <w:r>
        <w:t xml:space="preserve"> kaltaiset yhtyeet </w:t>
      </w:r>
      <w:r>
        <w:t xml:space="preserve">veivät genreä 2000-luvulle huomattavan kaupallisen menestyksen myötä luopuen suurimmasta osasta alkuperäisen liikkeen angstista ja vihasta tavanomaisempien hymnien, kertomusten ja romanttisten laulujen hyväksi. Heitä seurasivat tällä linjalla uudet yhtyeet, kuten Shinedown ja Seether. Tavanomaisemman hard rock -soundin omaavia esiintyjiä olivat Andrew W.K., </w:t>
      </w:r>
      <w:r>
        <w:rPr>
          <w:color w:val="556B2F"/>
        </w:rPr>
        <w:t xml:space="preserve">Beautiful Creatures </w:t>
      </w:r>
      <w:r>
        <w:t xml:space="preserve">ja Buckcherry, jonka läpimurtoalbumi 15 (2006) saavutti platinaa ja jonka single </w:t>
      </w:r>
      <w:r>
        <w:rPr>
          <w:color w:val="6B8E23"/>
        </w:rPr>
        <w:t xml:space="preserve">"Sorry" </w:t>
      </w:r>
      <w:r>
        <w:t xml:space="preserve">(2007) nousi Billboard 100 -listan top 10:een. Heidän lisäkseen 2000-luvun puolivälissä autotallirockin tai post-punkin heräämisestä nousseet hard rockiin suuntautuneet yhtyeet, kuten Black Rebel Motorcycle Club ja Kings of Leon, sekä yhdysvaltalaiset Queens of the Stone Age, </w:t>
      </w:r>
      <w:r>
        <w:rPr>
          <w:color w:val="A0522D"/>
        </w:rPr>
        <w:t xml:space="preserve">kanadalainen</w:t>
      </w:r>
      <w:r>
        <w:t xml:space="preserve"> Three Days Grace</w:t>
      </w:r>
      <w:r>
        <w:t xml:space="preserve">, </w:t>
      </w:r>
      <w:r>
        <w:rPr>
          <w:color w:val="228B22"/>
        </w:rPr>
        <w:t xml:space="preserve">australialainen </w:t>
      </w:r>
      <w:r>
        <w:t xml:space="preserve">Jet </w:t>
      </w:r>
      <w:r>
        <w:t xml:space="preserve">ja uusiseelantilainen The Datsuns. </w:t>
      </w:r>
      <w:r>
        <w:t xml:space="preserve">Foo Fightersin Dave Grohlin, Queens of the Stone Age -yhtyeen Josh Hommen ja Led Zeppelinin basistin John Paul Jonesin muodostama superyhtye </w:t>
      </w:r>
      <w:r>
        <w:rPr>
          <w:color w:val="8B0000"/>
        </w:rPr>
        <w:t xml:space="preserve">Them</w:t>
      </w:r>
      <w:r>
        <w:rPr>
          <w:color w:val="191970"/>
        </w:rPr>
        <w:t xml:space="preserve">2009</w:t>
      </w:r>
      <w:r>
        <w:rPr>
          <w:color w:val="8B0000"/>
        </w:rPr>
        <w:t xml:space="preserve"> Crooked Vultures </w:t>
      </w:r>
      <w:r>
        <w:t xml:space="preserve">herätti huomiota live-esiintyjänä ja julkaisi samannimisen debyyttialbumin, joka ylsi 20 parhaan joukkoon Yhdysvalloissa ja Isossa-Britanniassa ja kymmenen parhaan joukkoon useissa muissa maissa.</w:t>
      </w:r>
    </w:p>
    <w:p>
      <w:r>
        <w:rPr>
          <w:b/>
        </w:rPr>
        <w:t xml:space="preserve">Kysymys 0</w:t>
      </w:r>
    </w:p>
    <w:p>
      <w:r>
        <w:t xml:space="preserve">Milloin Foo Fightersin In Your Honor -albumi ilmestyi?</w:t>
      </w:r>
    </w:p>
    <w:p>
      <w:r>
        <w:rPr>
          <w:b/>
        </w:rPr>
        <w:t xml:space="preserve">Kysymys 1</w:t>
      </w:r>
    </w:p>
    <w:p>
      <w:r>
        <w:t xml:space="preserve">Mistä maasta Three Days Grace on kotoisin?</w:t>
      </w:r>
    </w:p>
    <w:p>
      <w:r>
        <w:rPr>
          <w:b/>
        </w:rPr>
        <w:t xml:space="preserve">Kysymys 2</w:t>
      </w:r>
    </w:p>
    <w:p>
      <w:r>
        <w:t xml:space="preserve">Mistä maasta on kotoisin Jet-yhtye?</w:t>
      </w:r>
    </w:p>
    <w:p>
      <w:r>
        <w:rPr>
          <w:b/>
        </w:rPr>
        <w:t xml:space="preserve">Kysymys 3</w:t>
      </w:r>
    </w:p>
    <w:p>
      <w:r>
        <w:t xml:space="preserve">Missä superyhtyeessä oli jäseniä Foo Fightersista, Queens of the Stone Agesta ja Led Zeppelinistä?</w:t>
      </w:r>
    </w:p>
    <w:p>
      <w:r>
        <w:rPr>
          <w:b/>
        </w:rPr>
        <w:t xml:space="preserve">Kysymys 4</w:t>
      </w:r>
    </w:p>
    <w:p>
      <w:r>
        <w:t xml:space="preserve">Mikä oli Buckcherryn vuonna 2007 julkaistun hittisinglen nimi?</w:t>
      </w:r>
    </w:p>
    <w:p>
      <w:r>
        <w:rPr>
          <w:b/>
        </w:rPr>
        <w:t xml:space="preserve">Kysymys 5</w:t>
      </w:r>
    </w:p>
    <w:p>
      <w:r>
        <w:t xml:space="preserve">Mikä Foo Fightersin vuoden 2005 albumi nousi listaykköseksi sekä Yhdysvalloissa että Isossa-Britanniassa?</w:t>
      </w:r>
    </w:p>
    <w:p>
      <w:r>
        <w:rPr>
          <w:b/>
        </w:rPr>
        <w:t xml:space="preserve">Kysymys 6</w:t>
      </w:r>
    </w:p>
    <w:p>
      <w:r>
        <w:t xml:space="preserve">Minä vuonna post-grunge-yhtyeet alkoivat tulla suosituksi?</w:t>
      </w:r>
    </w:p>
    <w:p>
      <w:r>
        <w:rPr>
          <w:b/>
        </w:rPr>
        <w:t xml:space="preserve">Kysymys 7</w:t>
      </w:r>
    </w:p>
    <w:p>
      <w:r>
        <w:t xml:space="preserve">Mikä yhtye saavutti huomattavaa kaupallista menestystä tuottamalla angstia ja vihaa?</w:t>
      </w:r>
    </w:p>
    <w:p>
      <w:r>
        <w:rPr>
          <w:b/>
        </w:rPr>
        <w:t xml:space="preserve">Kysymys 8</w:t>
      </w:r>
    </w:p>
    <w:p>
      <w:r>
        <w:t xml:space="preserve">Mikä Andrew W.K.:n albumi sai platinaa ja synnytti singlen Sorry?</w:t>
      </w:r>
    </w:p>
    <w:p>
      <w:r>
        <w:rPr>
          <w:b/>
        </w:rPr>
        <w:t xml:space="preserve">Kysymys 9</w:t>
      </w:r>
    </w:p>
    <w:p>
      <w:r>
        <w:t xml:space="preserve">Minä vuonna Them Crooked Vultures julkaisi Jetillä varustetun, samannimisen debyyttialbumin?</w:t>
      </w:r>
    </w:p>
    <w:p>
      <w:r>
        <w:rPr>
          <w:b/>
        </w:rPr>
        <w:t xml:space="preserve">Teksti numero 15</w:t>
      </w:r>
    </w:p>
    <w:p>
      <w:r>
        <w:t xml:space="preserve">Hard rock on kovaäänistä, aggressiivista rockmusiikkia. </w:t>
      </w:r>
      <w:r>
        <w:rPr>
          <w:color w:val="A9A9A9"/>
        </w:rPr>
        <w:t xml:space="preserve">Sähkökitaraa </w:t>
      </w:r>
      <w:r>
        <w:t xml:space="preserve">käytetään usein korostetusti särö- ja muiden efektien kanssa sekä </w:t>
      </w:r>
      <w:r>
        <w:rPr>
          <w:color w:val="DCDCDC"/>
        </w:rPr>
        <w:t xml:space="preserve">rytmisoittimena</w:t>
      </w:r>
      <w:r>
        <w:t xml:space="preserve">, jossa käytetään </w:t>
      </w:r>
      <w:r>
        <w:rPr>
          <w:color w:val="2F4F4F"/>
        </w:rPr>
        <w:t xml:space="preserve">toistuvia ja vaihtelevan monimutkaisia riffejä, </w:t>
      </w:r>
      <w:r>
        <w:t xml:space="preserve">että </w:t>
      </w:r>
      <w:r>
        <w:rPr>
          <w:color w:val="556B2F"/>
        </w:rPr>
        <w:t xml:space="preserve">soolosoittimena</w:t>
      </w:r>
      <w:r>
        <w:t xml:space="preserve">. </w:t>
      </w:r>
      <w:r>
        <w:t xml:space="preserve">Rummutuksessa keskitytään tyypillisesti ajaviin rytmeihin, voimakkaaseen bassorumpuun ja </w:t>
      </w:r>
      <w:r>
        <w:rPr>
          <w:color w:val="6B8E23"/>
        </w:rPr>
        <w:t xml:space="preserve">snare-rummun</w:t>
      </w:r>
      <w:r>
        <w:t xml:space="preserve"> backbeatiin</w:t>
      </w:r>
      <w:r>
        <w:t xml:space="preserve">, joskus käytetään symbaaleja korostamaan. </w:t>
      </w:r>
      <w:r>
        <w:rPr>
          <w:color w:val="228B22"/>
        </w:rPr>
        <w:t xml:space="preserve">Bassokitara </w:t>
      </w:r>
      <w:r>
        <w:t xml:space="preserve">toimii yhdessä rumpujen kanssa soittaen toisinaan riffejä, mutta yleensä se toimii rytmi- ja soolokitaroiden tukena. Lauluääni on usein murisevaa, karheaa tai sisältää </w:t>
      </w:r>
      <w:r>
        <w:rPr>
          <w:color w:val="191970"/>
        </w:rPr>
        <w:t xml:space="preserve">huutoa tai ulvontaa</w:t>
      </w:r>
      <w:r>
        <w:t xml:space="preserve">, joskus korkealla äänialalla tai jopa falsettiäänellä.</w:t>
      </w:r>
    </w:p>
    <w:p>
      <w:r>
        <w:rPr>
          <w:b/>
        </w:rPr>
        <w:t xml:space="preserve">Kysymys 0</w:t>
      </w:r>
    </w:p>
    <w:p>
      <w:r>
        <w:t xml:space="preserve">Mikä instrumentti on yleensä hard rock -soundin keskiössä?</w:t>
      </w:r>
    </w:p>
    <w:p>
      <w:r>
        <w:rPr>
          <w:b/>
        </w:rPr>
        <w:t xml:space="preserve">Kysymys 1</w:t>
      </w:r>
    </w:p>
    <w:p>
      <w:r>
        <w:t xml:space="preserve">Rytmikitara hard rockissa soittaa yleensä mitä?</w:t>
      </w:r>
    </w:p>
    <w:p>
      <w:r>
        <w:rPr>
          <w:b/>
        </w:rPr>
        <w:t xml:space="preserve">Kysymys 2</w:t>
      </w:r>
    </w:p>
    <w:p>
      <w:r>
        <w:t xml:space="preserve">Mihin voidaan käyttää sähkökitaraa hard rockissa?</w:t>
      </w:r>
    </w:p>
    <w:p>
      <w:r>
        <w:rPr>
          <w:b/>
        </w:rPr>
        <w:t xml:space="preserve">Kysymys 3</w:t>
      </w:r>
    </w:p>
    <w:p>
      <w:r>
        <w:t xml:space="preserve">Mikä kantaa backbeatia hard rock -rummutuksessa?</w:t>
      </w:r>
    </w:p>
    <w:p>
      <w:r>
        <w:rPr>
          <w:b/>
        </w:rPr>
        <w:t xml:space="preserve">Kysymys 4</w:t>
      </w:r>
    </w:p>
    <w:p>
      <w:r>
        <w:t xml:space="preserve">Mikä soitin toimii rumpujen kanssa yhdessä antaakseen hard rock -rytmejä?</w:t>
      </w:r>
    </w:p>
    <w:p>
      <w:r>
        <w:rPr>
          <w:b/>
        </w:rPr>
        <w:t xml:space="preserve">Kysymys 5</w:t>
      </w:r>
    </w:p>
    <w:p>
      <w:r>
        <w:t xml:space="preserve">Mitä soitinta käytetään usein pehmeässä rock-musiikissa?</w:t>
      </w:r>
    </w:p>
    <w:p>
      <w:r>
        <w:rPr>
          <w:b/>
        </w:rPr>
        <w:t xml:space="preserve">Kysymys 6</w:t>
      </w:r>
    </w:p>
    <w:p>
      <w:r>
        <w:t xml:space="preserve">Mitä soitetaan, jotta musiikki ei muuttuisi toistuvaksi?</w:t>
      </w:r>
    </w:p>
    <w:p>
      <w:r>
        <w:rPr>
          <w:b/>
        </w:rPr>
        <w:t xml:space="preserve">Kysymys 7</w:t>
      </w:r>
    </w:p>
    <w:p>
      <w:r>
        <w:t xml:space="preserve">Mitä bassorumpua käytetään rytmien ajamiseen?</w:t>
      </w:r>
    </w:p>
    <w:p>
      <w:r>
        <w:rPr>
          <w:b/>
        </w:rPr>
        <w:t xml:space="preserve">Kysymys 8</w:t>
      </w:r>
    </w:p>
    <w:p>
      <w:r>
        <w:t xml:space="preserve">Mitä soitinta käytetään ilman rumpuja hard rock -rytmeissä?</w:t>
      </w:r>
    </w:p>
    <w:p>
      <w:r>
        <w:rPr>
          <w:b/>
        </w:rPr>
        <w:t xml:space="preserve">Kysymys 9</w:t>
      </w:r>
    </w:p>
    <w:p>
      <w:r>
        <w:t xml:space="preserve">Mitä rock-kappaleiden lauluosuudet pyrkivät välttämään?</w:t>
      </w:r>
    </w:p>
    <w:p>
      <w:r>
        <w:rPr>
          <w:b/>
        </w:rPr>
        <w:t xml:space="preserve">Teksti numero 16</w:t>
      </w:r>
    </w:p>
    <w:p>
      <w:r>
        <w:t xml:space="preserve">Soundin uranuurtajia olivat muun muassa Cream, </w:t>
      </w:r>
      <w:r>
        <w:rPr>
          <w:color w:val="A9A9A9"/>
        </w:rPr>
        <w:t xml:space="preserve">Jimi Hendrix </w:t>
      </w:r>
      <w:r>
        <w:t xml:space="preserve">Experience ja Jeff Beck Group</w:t>
      </w:r>
      <w:r>
        <w:rPr>
          <w:color w:val="A9A9A9"/>
        </w:rPr>
        <w:t xml:space="preserve">.</w:t>
      </w:r>
      <w:r>
        <w:t xml:space="preserve"> Cream </w:t>
      </w:r>
      <w:r>
        <w:t xml:space="preserve">yhdisti </w:t>
      </w:r>
      <w:r>
        <w:t xml:space="preserve">kappaleissaan, kuten "I Feel Free" (</w:t>
      </w:r>
      <w:r>
        <w:rPr>
          <w:color w:val="DCDCDC"/>
        </w:rPr>
        <w:t xml:space="preserve">1966</w:t>
      </w:r>
      <w:r>
        <w:t xml:space="preserve">), bluesrockia popiin ja psykedeliaan, erityisesti </w:t>
      </w:r>
      <w:r>
        <w:rPr>
          <w:color w:val="2F4F4F"/>
        </w:rPr>
        <w:t xml:space="preserve">Eric Claptonin</w:t>
      </w:r>
      <w:r>
        <w:t xml:space="preserve"> riffeissä ja kitarasooloissa</w:t>
      </w:r>
      <w:r>
        <w:t xml:space="preserve">. </w:t>
      </w:r>
      <w:r>
        <w:rPr>
          <w:color w:val="556B2F"/>
        </w:rPr>
        <w:t xml:space="preserve">Jimi Hendrix </w:t>
      </w:r>
      <w:r>
        <w:t xml:space="preserve">tuotti blues-vaikutteista psykedeelistä rockia, jossa yhdistettiin jazzin, bluesin ja rock and rollin elementtejä. Vuodesta 1967 alkaen Jeff Beck vei soolokitaransoiton teknisen virtuoosisuuden uusiin korkeuksiin ja siirsi bluesrockia raskaan rockin suuntaan yhtyeensä The </w:t>
      </w:r>
      <w:r>
        <w:rPr>
          <w:color w:val="6B8E23"/>
        </w:rPr>
        <w:t xml:space="preserve">Jeff Beck </w:t>
      </w:r>
      <w:r>
        <w:t xml:space="preserve">Groupin </w:t>
      </w:r>
      <w:r>
        <w:t xml:space="preserve">kanssa. </w:t>
      </w:r>
      <w:r>
        <w:t xml:space="preserve">The Kinksin </w:t>
      </w:r>
      <w:r>
        <w:rPr>
          <w:color w:val="A0522D"/>
        </w:rPr>
        <w:t xml:space="preserve">Dave Davies</w:t>
      </w:r>
      <w:r>
        <w:t xml:space="preserve">, </w:t>
      </w:r>
      <w:r>
        <w:rPr>
          <w:color w:val="228B22"/>
        </w:rPr>
        <w:t xml:space="preserve">The Rolling Stonesin </w:t>
      </w:r>
      <w:r>
        <w:t xml:space="preserve">Keith Richards</w:t>
      </w:r>
      <w:r>
        <w:t xml:space="preserve">, </w:t>
      </w:r>
      <w:r>
        <w:t xml:space="preserve">The Whon </w:t>
      </w:r>
      <w:r>
        <w:rPr>
          <w:color w:val="191970"/>
        </w:rPr>
        <w:t xml:space="preserve">Pete Townshend</w:t>
      </w:r>
      <w:r>
        <w:t xml:space="preserve">, Hendrix, Clapton ja Beck olivat kaikki edelläkävijöitä uusien kitaraefektien, kuten phasingin, feedbackin ja särön käytössä. </w:t>
      </w:r>
      <w:r>
        <w:t xml:space="preserve">Beatles alkoi tuottaa kappaleita uudella hard rock -tyylillä White Albumista alkaen vuonna White Albumilla </w:t>
      </w:r>
      <w:r>
        <w:t xml:space="preserve">ja</w:t>
      </w:r>
      <w:r>
        <w:rPr>
          <w:color w:val="8B0000"/>
        </w:rPr>
        <w:t xml:space="preserve">1968</w:t>
      </w:r>
      <w:r>
        <w:t xml:space="preserve"> yritti kappaleella "Helter Skelter" luoda enemmän melua kuin Who. AllMusicin Stephen Thomas Erlewine on kuvaillut "Helter Skelterin" "protometalli-örinää", kun taas Ian MacDonald väitti, että "heidän yrityksensä jäljitellä heavy-tyyliä olivat poikkeuksetta noloja".</w:t>
      </w:r>
    </w:p>
    <w:p>
      <w:r>
        <w:rPr>
          <w:b/>
        </w:rPr>
        <w:t xml:space="preserve">Kysymys 0</w:t>
      </w:r>
    </w:p>
    <w:p>
      <w:r>
        <w:t xml:space="preserve">Kuka oli Cream-yhtyeen kitaristi?</w:t>
      </w:r>
    </w:p>
    <w:p>
      <w:r>
        <w:rPr>
          <w:b/>
        </w:rPr>
        <w:t xml:space="preserve">Kysymys 1</w:t>
      </w:r>
    </w:p>
    <w:p>
      <w:r>
        <w:t xml:space="preserve">Kuka oli Kinksin kitaristi?</w:t>
      </w:r>
    </w:p>
    <w:p>
      <w:r>
        <w:rPr>
          <w:b/>
        </w:rPr>
        <w:t xml:space="preserve">Kysymys 2</w:t>
      </w:r>
    </w:p>
    <w:p>
      <w:r>
        <w:t xml:space="preserve">Kuka soitti kitaraa The Whossa?</w:t>
      </w:r>
    </w:p>
    <w:p>
      <w:r>
        <w:rPr>
          <w:b/>
        </w:rPr>
        <w:t xml:space="preserve">Kysymys 3</w:t>
      </w:r>
    </w:p>
    <w:p>
      <w:r>
        <w:t xml:space="preserve">Milloin The White Album ilmestyi?</w:t>
      </w:r>
    </w:p>
    <w:p>
      <w:r>
        <w:rPr>
          <w:b/>
        </w:rPr>
        <w:t xml:space="preserve">Kysymys 4</w:t>
      </w:r>
    </w:p>
    <w:p>
      <w:r>
        <w:t xml:space="preserve">Keith Richards on minkä yhtyeen kitaristi?</w:t>
      </w:r>
    </w:p>
    <w:p>
      <w:r>
        <w:rPr>
          <w:b/>
        </w:rPr>
        <w:t xml:space="preserve">Kysymys 5</w:t>
      </w:r>
    </w:p>
    <w:p>
      <w:r>
        <w:t xml:space="preserve">Kuka oli blues-soundin uranuurtaja hard rock -yhtye?</w:t>
      </w:r>
    </w:p>
    <w:p>
      <w:r>
        <w:rPr>
          <w:b/>
        </w:rPr>
        <w:t xml:space="preserve">Kysymys 6</w:t>
      </w:r>
    </w:p>
    <w:p>
      <w:r>
        <w:t xml:space="preserve">Milloin The Jeff Beck Group levytti I Feel Free -levyn?</w:t>
      </w:r>
    </w:p>
    <w:p>
      <w:r>
        <w:rPr>
          <w:b/>
        </w:rPr>
        <w:t xml:space="preserve">Kysymys 7</w:t>
      </w:r>
    </w:p>
    <w:p>
      <w:r>
        <w:t xml:space="preserve">Kuka artisti yhdisti bluesrockia ja psykedeliaa, jättäen jazzin elementit pois?</w:t>
      </w:r>
    </w:p>
    <w:p>
      <w:r>
        <w:rPr>
          <w:b/>
        </w:rPr>
        <w:t xml:space="preserve">Kysymys 8</w:t>
      </w:r>
    </w:p>
    <w:p>
      <w:r>
        <w:t xml:space="preserve">Kuka tuotti psykedeelistä vaikutteita saaneen bluesin?</w:t>
      </w:r>
    </w:p>
    <w:p>
      <w:r>
        <w:rPr>
          <w:b/>
        </w:rPr>
        <w:t xml:space="preserve">Kysymys 9</w:t>
      </w:r>
    </w:p>
    <w:p>
      <w:r>
        <w:t xml:space="preserve">Mikä artisti vältti särön käyttöä ja oli uusien kitaraefektien edelläkävijä?</w:t>
      </w:r>
    </w:p>
    <w:p>
      <w:r>
        <w:rPr>
          <w:b/>
        </w:rPr>
        <w:t xml:space="preserve">Teksti numero 17</w:t>
      </w:r>
    </w:p>
    <w:p>
      <w:r>
        <w:t xml:space="preserve">Yhdysvalloissa makaaberin rockin pioneeri </w:t>
      </w:r>
      <w:r>
        <w:rPr>
          <w:color w:val="A9A9A9"/>
        </w:rPr>
        <w:t xml:space="preserve">Alice Cooper </w:t>
      </w:r>
      <w:r>
        <w:t xml:space="preserve">saavutti valtavirran menestyksen kymmenen parhaan albumin School's Out (1972) myötä. </w:t>
      </w:r>
      <w:r>
        <w:t xml:space="preserve">Seuraavana vuonna bluesrokkari </w:t>
      </w:r>
      <w:r>
        <w:rPr>
          <w:color w:val="DCDCDC"/>
        </w:rPr>
        <w:t xml:space="preserve">ZZ Top </w:t>
      </w:r>
      <w:r>
        <w:t xml:space="preserve">julkaisi klassikkoalbuminsa Tres Hombres ja Aerosmith teki samannimisen debyyttinsä, samoin kuin etelävaltioiden rokkarit Lynyrd Skynyrd ja proto-punk-yhtye New York Dolls, mikä osoitti, miten moninaisiin suuntiin genre oli kehittynyt. </w:t>
      </w:r>
      <w:r>
        <w:rPr>
          <w:color w:val="2F4F4F"/>
        </w:rPr>
        <w:t xml:space="preserve">Montrose</w:t>
      </w:r>
      <w:r>
        <w:t xml:space="preserve">, johon kuului Ronnie Montrosen instrumentaalinen lahjakkuus ja </w:t>
      </w:r>
      <w:r>
        <w:rPr>
          <w:color w:val="556B2F"/>
        </w:rPr>
        <w:t xml:space="preserve">Sammy Hagarin</w:t>
      </w:r>
      <w:r>
        <w:t xml:space="preserve"> lauluääni </w:t>
      </w:r>
      <w:r>
        <w:t xml:space="preserve">ja joka oli luultavasti ensimmäinen täysin amerikkalainen hard rock -yhtye, joka haastoi genren brittiläisen ylivallan, julkaisi ensimmäisen albuminsa vuonna 1973. </w:t>
      </w:r>
      <w:r>
        <w:rPr>
          <w:color w:val="6B8E23"/>
        </w:rPr>
        <w:t xml:space="preserve">Kiss </w:t>
      </w:r>
      <w:r>
        <w:t xml:space="preserve">hyödynsi Alice Cooperin teatraalisuutta ja New York Dollsin ulkoasua luodakseen ainutlaatuisen yhtyeen persoonallisuuden. Kiss teki kaupallisen läpimurtonsa kaksoislivealbumilla Alive! vuonna </w:t>
      </w:r>
      <w:r>
        <w:t xml:space="preserve">ja </w:t>
      </w:r>
      <w:r>
        <w:rPr>
          <w:color w:val="A0522D"/>
        </w:rPr>
        <w:t xml:space="preserve">1975</w:t>
      </w:r>
      <w:r>
        <w:t xml:space="preserve">auttoi hard rockia siirtymään stadionrockin aikakauteen. 1970-luvun puolivälissä </w:t>
      </w:r>
      <w:r>
        <w:t xml:space="preserve">Aerosmith teki kaupallisen ja taiteellisen läpimurtonsa Toys in the Attic -albumilla (1975), joka nousi Yhdysvaltain albumilistan sijalle 11, ja Rocks -albumilla (1976), joka oli korkeimmillaan sijalla kolme</w:t>
      </w:r>
      <w:r>
        <w:t xml:space="preserve">. </w:t>
      </w:r>
      <w:r>
        <w:rPr>
          <w:color w:val="191970"/>
        </w:rPr>
        <w:t xml:space="preserve">Blue Öyster Cult</w:t>
      </w:r>
      <w:r>
        <w:t xml:space="preserve">, joka perustettiin 60-luvun lopulla, poimi joitakin Black Sabbathin esittelemiä elementtejä läpimurtonsa kultalevyllä On Your Feet or on Your Knees (1975), jota seurasi ensimmäinen platinalevy Agents of Fortune (1976), joka sisälsi hittisinglen "(Don't Fear) The Reaper", joka nousi </w:t>
      </w:r>
      <w:r>
        <w:t xml:space="preserve">Billboardin listalla </w:t>
      </w:r>
      <w:r>
        <w:rPr>
          <w:color w:val="8B0000"/>
        </w:rPr>
        <w:t xml:space="preserve">sijalle 12.</w:t>
      </w:r>
      <w:r>
        <w:t xml:space="preserve"> Journey julkaisi samannimisen debyyttialbuminsa vuonna 1975 ja seuraavana vuonna Boston julkaisi erittäin menestyksekkään debyyttialbuminsa. Samana vuonna naispuoliset hard rock -yhtyeet menestyivät kaupallisesti, kun Heart julkaisi Dreamboat Annie -levyn ja The Runaways debytoi samannimisellä albumillaan. Heartin soundi oli enemmän folk-painotteinen hard rock, kun taas Runaways kallistui enemmän punk-vaikutteisen musiikin ja hard rockin sekoitukseen. Detroitin autotallirock-skenestä noussut Amboy Dukes, joka oli tunnetuin psykedeelisestä Top 20 -hitistään "Journey to the Center of the Mind" (1968), hajosi kitaristinsa Ted Nugentin toimesta, joka aloitti soolouran, joka johti neljään peräkkäiseen moninkertaista platinaa saaneeseen albumiin Ted Nugentin (1975) ja hänen myydyimmän albuminsa Double Live Gonzo (1978) välillä.</w:t>
      </w:r>
    </w:p>
    <w:p>
      <w:r>
        <w:rPr>
          <w:b/>
        </w:rPr>
        <w:t xml:space="preserve">Kysymys 0</w:t>
      </w:r>
    </w:p>
    <w:p>
      <w:r>
        <w:t xml:space="preserve">Kuka levytti albumin School's Out?</w:t>
      </w:r>
    </w:p>
    <w:p>
      <w:r>
        <w:rPr>
          <w:b/>
        </w:rPr>
        <w:t xml:space="preserve">Kysymys 1</w:t>
      </w:r>
    </w:p>
    <w:p>
      <w:r>
        <w:t xml:space="preserve">Tres Hombres on minkä yhtyeen albumin nimi?</w:t>
      </w:r>
    </w:p>
    <w:p>
      <w:r>
        <w:rPr>
          <w:b/>
        </w:rPr>
        <w:t xml:space="preserve">Kysymys 2</w:t>
      </w:r>
    </w:p>
    <w:p>
      <w:r>
        <w:t xml:space="preserve">Kuka oli Montrosen laulaja?</w:t>
      </w:r>
    </w:p>
    <w:p>
      <w:r>
        <w:rPr>
          <w:b/>
        </w:rPr>
        <w:t xml:space="preserve">Kysymys 3</w:t>
      </w:r>
    </w:p>
    <w:p>
      <w:r>
        <w:t xml:space="preserve">Kissin tupla-livealbumi Alive! ilmestyi minä vuonna?</w:t>
      </w:r>
    </w:p>
    <w:p>
      <w:r>
        <w:rPr>
          <w:b/>
        </w:rPr>
        <w:t xml:space="preserve">Kysymys 4</w:t>
      </w:r>
    </w:p>
    <w:p>
      <w:r>
        <w:t xml:space="preserve">Kuka sai hittisinglen "(Don't Fear) The Reaper"?</w:t>
      </w:r>
    </w:p>
    <w:p>
      <w:r>
        <w:rPr>
          <w:b/>
        </w:rPr>
        <w:t xml:space="preserve">Kysymys 5</w:t>
      </w:r>
    </w:p>
    <w:p>
      <w:r>
        <w:t xml:space="preserve">Kuka brittiläissyntyinen laulaja saavutti menestystä albumilla School's Out?</w:t>
      </w:r>
    </w:p>
    <w:p>
      <w:r>
        <w:rPr>
          <w:b/>
        </w:rPr>
        <w:t xml:space="preserve">Kysymys 6</w:t>
      </w:r>
    </w:p>
    <w:p>
      <w:r>
        <w:t xml:space="preserve">Kuka oli ensimmäinen brittiläinen rockyhtye, joka haastoi amerikkalaisten hallitsevan aseman hard rock -genressä?</w:t>
      </w:r>
    </w:p>
    <w:p>
      <w:r>
        <w:rPr>
          <w:b/>
        </w:rPr>
        <w:t xml:space="preserve">Kysymys 7</w:t>
      </w:r>
    </w:p>
    <w:p>
      <w:r>
        <w:t xml:space="preserve">Mitä bändiä Alice Cooper matkii?</w:t>
      </w:r>
    </w:p>
    <w:p>
      <w:r>
        <w:rPr>
          <w:b/>
        </w:rPr>
        <w:t xml:space="preserve">Kysymys 8</w:t>
      </w:r>
    </w:p>
    <w:p>
      <w:r>
        <w:t xml:space="preserve">Minä vuonna Blue Oyster Cultin Toys in the Attic julkaistiin?</w:t>
      </w:r>
    </w:p>
    <w:p>
      <w:r>
        <w:rPr>
          <w:b/>
        </w:rPr>
        <w:t xml:space="preserve">Kysymys 9</w:t>
      </w:r>
    </w:p>
    <w:p>
      <w:r>
        <w:t xml:space="preserve">Kuinka korkealle Billboard-listalla nousi Journeyn kappale (Don't Fear) The Reaper?</w:t>
      </w:r>
    </w:p>
    <w:p>
      <w:r>
        <w:rPr>
          <w:b/>
        </w:rPr>
        <w:t xml:space="preserve">Teksti numero 18</w:t>
      </w:r>
    </w:p>
    <w:p>
      <w:r>
        <w:t xml:space="preserve">Vakiintuneet yhtyeet tekivät jonkinlaisen paluun 1980-luvun puolivälissä. </w:t>
      </w:r>
      <w:r>
        <w:t xml:space="preserve">Deep Purple palasi </w:t>
      </w:r>
      <w:r>
        <w:rPr>
          <w:color w:val="A9A9A9"/>
        </w:rPr>
        <w:t xml:space="preserve">8</w:t>
      </w:r>
      <w:r>
        <w:t xml:space="preserve">vuoden tauon jälkeen </w:t>
      </w:r>
      <w:r>
        <w:t xml:space="preserve">klassisen Machine Head -kokoonpanon kanssa ja tuotti </w:t>
      </w:r>
      <w:r>
        <w:rPr>
          <w:color w:val="DCDCDC"/>
        </w:rPr>
        <w:t xml:space="preserve">Perfect Strangers </w:t>
      </w:r>
      <w:r>
        <w:t xml:space="preserve">-albumin (1984), joka nousi Isossa-Britanniassa viidennelle sijalle, viidessä muussa maassa viiden parhaan joukkoon ja Yhdysvalloissa platinaa. Neljännen albuminsa </w:t>
      </w:r>
      <w:r>
        <w:rPr>
          <w:color w:val="2F4F4F"/>
        </w:rPr>
        <w:t xml:space="preserve">Fair Warningin </w:t>
      </w:r>
      <w:r>
        <w:t xml:space="preserve">hieman hitaampien myyntilukujen </w:t>
      </w:r>
      <w:r>
        <w:t xml:space="preserve">jälkeen Van Halen nousi vuonna 1982 Top 3 -albumilla Diver Down ja saavutti sitten kaupallisen huippunsa albumilla </w:t>
      </w:r>
      <w:r>
        <w:rPr>
          <w:color w:val="556B2F"/>
        </w:rPr>
        <w:t xml:space="preserve">1984</w:t>
      </w:r>
      <w:r>
        <w:t xml:space="preserve">. Se nousi Billboardin albumilistan kakkoseksi ja tarjosi kappaleen "Jump", joka nousi singlelistalla ykköseksi ja pysyi siellä useita viikkoja. </w:t>
      </w:r>
      <w:r>
        <w:t xml:space="preserve">Vuosikymmenen alkupuoliskon huilattuaan </w:t>
      </w:r>
      <w:r>
        <w:rPr>
          <w:color w:val="6B8E23"/>
        </w:rPr>
        <w:t xml:space="preserve">Heart </w:t>
      </w:r>
      <w:r>
        <w:t xml:space="preserve">teki paluun samannimisellä yhdeksännellä studioalbumillaan, joka nousi listaykköseksi ja sisälsi neljä Top 10 -singleä, mukaan lukien heidän ensimmäisen listaykköshittinsä. Edellisillä vuosikymmenillä perustetut yhtyeet käyttivät videokanavia huomattavan menestyksekkäästi. Ensimmäisten joukossa oli ZZ Top, joka sekoitti kovaa bluesrockia uuteen aaltomusiikkiin tuottaakseen sarjan erittäin menestyksekkäitä singlejä, alkaen "Gimme All Your Lovin'" (1983), joka auttoi heidän albumejaan Eliminator (</w:t>
      </w:r>
      <w:r>
        <w:rPr>
          <w:color w:val="A0522D"/>
        </w:rPr>
        <w:t xml:space="preserve">1983</w:t>
      </w:r>
      <w:r>
        <w:t xml:space="preserve">) ja Afterburner (1985) saavuttamaan timantti- ja moninkertaisen platinatason. Muut menestyivät uudelleen singlelistoilla voimaballadeilla, kuten </w:t>
      </w:r>
      <w:r>
        <w:rPr>
          <w:color w:val="228B22"/>
        </w:rPr>
        <w:t xml:space="preserve">REO Speedwagon </w:t>
      </w:r>
      <w:r>
        <w:t xml:space="preserve">"</w:t>
      </w:r>
      <w:r>
        <w:rPr>
          <w:color w:val="191970"/>
        </w:rPr>
        <w:t xml:space="preserve">Keep on Loving You</w:t>
      </w:r>
      <w:r>
        <w:t xml:space="preserve">" (1980) ja "Can't Fight This Feeling" (1984) sekä Journey "Don't Stop Believin'" (1981) ja "Open Arms" (1982), Foreignerin "I Want to Know What Love Is", Scorpionsin "Still Loving You" (molemmat vuodelta 1984), Heartin "What About Love" (1985) ja "These Dreams" (1986) sekä </w:t>
      </w:r>
      <w:r>
        <w:t xml:space="preserve">Bostonin "Amanda" (1986).</w:t>
      </w:r>
    </w:p>
    <w:p>
      <w:r>
        <w:rPr>
          <w:b/>
        </w:rPr>
        <w:t xml:space="preserve">Kysymys 0</w:t>
      </w:r>
    </w:p>
    <w:p>
      <w:r>
        <w:t xml:space="preserve">Mikä oli Deep Purplen 1980-luvun reunion-albumin nimi?</w:t>
      </w:r>
    </w:p>
    <w:p>
      <w:r>
        <w:rPr>
          <w:b/>
        </w:rPr>
        <w:t xml:space="preserve">Kysymys 1</w:t>
      </w:r>
    </w:p>
    <w:p>
      <w:r>
        <w:t xml:space="preserve">Mikä albumi oli Van Halenin kaupallinen huippu?</w:t>
      </w:r>
    </w:p>
    <w:p>
      <w:r>
        <w:rPr>
          <w:b/>
        </w:rPr>
        <w:t xml:space="preserve">Kysymys 2</w:t>
      </w:r>
    </w:p>
    <w:p>
      <w:r>
        <w:t xml:space="preserve">Minä vuonna ZZ Top julkaisi Eliminatorin?</w:t>
      </w:r>
    </w:p>
    <w:p>
      <w:r>
        <w:rPr>
          <w:b/>
        </w:rPr>
        <w:t xml:space="preserve">Kysymys 3</w:t>
      </w:r>
    </w:p>
    <w:p>
      <w:r>
        <w:t xml:space="preserve">Mikä yhtye levytti "Keep On Loving You"?</w:t>
      </w:r>
    </w:p>
    <w:p>
      <w:r>
        <w:rPr>
          <w:b/>
        </w:rPr>
        <w:t xml:space="preserve">Kysymys 4</w:t>
      </w:r>
    </w:p>
    <w:p>
      <w:r>
        <w:t xml:space="preserve">Minkä yhtyeen hitti-single "Amanda" levytettiin?</w:t>
      </w:r>
    </w:p>
    <w:p>
      <w:r>
        <w:rPr>
          <w:b/>
        </w:rPr>
        <w:t xml:space="preserve">Kysymys 5</w:t>
      </w:r>
    </w:p>
    <w:p>
      <w:r>
        <w:t xml:space="preserve">Kuinka monta vuotta Deep Purple esiintyi ennen Perfect Strangersin tuotantoa?</w:t>
      </w:r>
    </w:p>
    <w:p>
      <w:r>
        <w:rPr>
          <w:b/>
        </w:rPr>
        <w:t xml:space="preserve">Kysymys 6</w:t>
      </w:r>
    </w:p>
    <w:p>
      <w:r>
        <w:t xml:space="preserve">Mikä Deep Purplen albumi nousi Yhdysvaltain musiikkilistan viidenneksi?</w:t>
      </w:r>
    </w:p>
    <w:p>
      <w:r>
        <w:rPr>
          <w:b/>
        </w:rPr>
        <w:t xml:space="preserve">Kysymys 7</w:t>
      </w:r>
    </w:p>
    <w:p>
      <w:r>
        <w:t xml:space="preserve">Minkä Van Halenin albumin myynti vuonna 1982 oli hieman hitaampaa?</w:t>
      </w:r>
    </w:p>
    <w:p>
      <w:r>
        <w:rPr>
          <w:b/>
        </w:rPr>
        <w:t xml:space="preserve">Kysymys 8</w:t>
      </w:r>
    </w:p>
    <w:p>
      <w:r>
        <w:t xml:space="preserve">Mikä Heartin albumi sisälsi 10 listaykköshittiä?</w:t>
      </w:r>
    </w:p>
    <w:p>
      <w:r>
        <w:rPr>
          <w:b/>
        </w:rPr>
        <w:t xml:space="preserve">Kysymys 9</w:t>
      </w:r>
    </w:p>
    <w:p>
      <w:r>
        <w:t xml:space="preserve">Mikä oli ZZ Topin menestyksekäs single vuodelta 1980?</w:t>
      </w:r>
    </w:p>
    <w:p>
      <w:r>
        <w:rPr>
          <w:b/>
        </w:rPr>
        <w:t xml:space="preserve">Teksti numero 19</w:t>
      </w:r>
    </w:p>
    <w:p>
      <w:r>
        <w:t xml:space="preserve">Uudessa kaupallisessa ilmapiirissä glam metal -yhtyeet kuten Europe, Ratt, White Lion ja Cinderella hajosivat, </w:t>
      </w:r>
      <w:r>
        <w:rPr>
          <w:color w:val="A9A9A9"/>
        </w:rPr>
        <w:t xml:space="preserve">Whitesnake jäi </w:t>
      </w:r>
      <w:r>
        <w:t xml:space="preserve">tauolle vuonna 1991, ja vaikka monet näistä yhtyeistä kokoontuivat uudelleen 1990-luvun lopulla tai 2000-luvun alussa, ne eivät koskaan saavuttaneet 1980-luvulla tai 1990-luvun alussa nähtyä kaupallista menestystä. Muissa yhtyeissä, kuten Mötley Crüessa ja Poisonissa, tapahtui henkilövaihdoksia, jotka vaikuttivat bändien kaupalliseen elinkelpoisuuteen vuosikymmenen aikana. Vuonna 1995 Van Halen julkaisi </w:t>
      </w:r>
      <w:r>
        <w:t xml:space="preserve">moninkertaista platinaa myyneen Balance</w:t>
      </w:r>
      <w:r>
        <w:rPr>
          <w:color w:val="DCDCDC"/>
        </w:rPr>
        <w:t xml:space="preserve">-albumin</w:t>
      </w:r>
      <w:r>
        <w:t xml:space="preserve">, joka jäi yhtyeen viimeiseksi Sammy Hagarin kanssa laulajana</w:t>
      </w:r>
      <w:r>
        <w:t xml:space="preserve">.</w:t>
      </w:r>
      <w:r>
        <w:t xml:space="preserve"> Vuonna 1996 David Lee Roth palasi hetkeksi, ja hänen korvaajansa, entinen Extreme-laulaja </w:t>
      </w:r>
      <w:r>
        <w:rPr>
          <w:color w:val="2F4F4F"/>
        </w:rPr>
        <w:t xml:space="preserve">Gary Cherone</w:t>
      </w:r>
      <w:r>
        <w:t xml:space="preserve">, sai potkut pian kaupallisesti epäonnistuneen vuoden 1998 </w:t>
      </w:r>
      <w:r>
        <w:rPr>
          <w:color w:val="556B2F"/>
        </w:rPr>
        <w:t xml:space="preserve">Van Halen III </w:t>
      </w:r>
      <w:r>
        <w:t xml:space="preserve">-albumin julkaisun jälkeen</w:t>
      </w:r>
      <w:r>
        <w:t xml:space="preserve">, eikä Van Halen enää kiertänyt tai levyttänyt ennen vuotta 2004</w:t>
      </w:r>
      <w:r>
        <w:t xml:space="preserve">.</w:t>
      </w:r>
      <w:r>
        <w:t xml:space="preserve"> Guns N' Rosesin alkuperäistä kokoonpanoa karsittiin koko vuosikymmenen ajan. Rumpali </w:t>
      </w:r>
      <w:r>
        <w:rPr>
          <w:color w:val="6B8E23"/>
        </w:rPr>
        <w:t xml:space="preserve">Steven Adler </w:t>
      </w:r>
      <w:r>
        <w:t xml:space="preserve">sai potkut vuonna 1990, kitaristi Izzy Stradlin lähti vuoden 1991 lopulla levytettyään yhtyeen kanssa Use Your Illusion I:n ja II:n. </w:t>
      </w:r>
      <w:r>
        <w:rPr>
          <w:color w:val="A0522D"/>
        </w:rPr>
        <w:t xml:space="preserve">Jännitteet </w:t>
      </w:r>
      <w:r>
        <w:t xml:space="preserve">bändin muiden jäsenten ja laulaja Axl Rosen välillä jatkuivat vuonna 1993 julkaistun The Spaghetti Incident? cover-albumin jälkeen. Kitaristi Slash lähti vuonna</w:t>
      </w:r>
      <w:r>
        <w:rPr>
          <w:color w:val="228B22"/>
        </w:rPr>
        <w:t xml:space="preserve">1996</w:t>
      </w:r>
      <w:r>
        <w:t xml:space="preserve"> , ja basisti Duff McKagan vuonna 1997. </w:t>
      </w:r>
      <w:r>
        <w:rPr>
          <w:color w:val="191970"/>
        </w:rPr>
        <w:t xml:space="preserve">Axl Rose</w:t>
      </w:r>
      <w:r>
        <w:t xml:space="preserve">, ainoa alkuperäisjäsen, työskenteli jatkuvasti vaihtuvan kokoonpanon kanssa äänittäessään albumia, jonka valmistuminen kesti yli viisitoista vuotta.</w:t>
      </w:r>
    </w:p>
    <w:p>
      <w:r>
        <w:rPr>
          <w:b/>
        </w:rPr>
        <w:t xml:space="preserve">Kysymys 0</w:t>
      </w:r>
    </w:p>
    <w:p>
      <w:r>
        <w:t xml:space="preserve">Mikä oli Van Halenin viimeinen albumi Sammy Hagarin kanssa?</w:t>
      </w:r>
    </w:p>
    <w:p>
      <w:r>
        <w:rPr>
          <w:b/>
        </w:rPr>
        <w:t xml:space="preserve">Kysymys 1</w:t>
      </w:r>
    </w:p>
    <w:p>
      <w:r>
        <w:t xml:space="preserve">Kuka oli Guns N Rosesin rumpali, joka sai bändiltä potkut?</w:t>
      </w:r>
    </w:p>
    <w:p>
      <w:r>
        <w:rPr>
          <w:b/>
        </w:rPr>
        <w:t xml:space="preserve">Kysymys 2</w:t>
      </w:r>
    </w:p>
    <w:p>
      <w:r>
        <w:t xml:space="preserve">Kuka entinen Extreme-yhtyeen jäsen toimi lyhyen aikaa Van Halenin laulajana?</w:t>
      </w:r>
    </w:p>
    <w:p>
      <w:r>
        <w:rPr>
          <w:b/>
        </w:rPr>
        <w:t xml:space="preserve">Kysymys 3</w:t>
      </w:r>
    </w:p>
    <w:p>
      <w:r>
        <w:t xml:space="preserve">Kuka oli Guns N Rosesin ainoa jäljellä oleva alkuperäisjäsen?</w:t>
      </w:r>
    </w:p>
    <w:p>
      <w:r>
        <w:rPr>
          <w:b/>
        </w:rPr>
        <w:t xml:space="preserve">Kysymys 4</w:t>
      </w:r>
    </w:p>
    <w:p>
      <w:r>
        <w:t xml:space="preserve">Minä vuonna Slash jätti Guns N Rosesin?</w:t>
      </w:r>
    </w:p>
    <w:p>
      <w:r>
        <w:rPr>
          <w:b/>
        </w:rPr>
        <w:t xml:space="preserve">Kysymys 5</w:t>
      </w:r>
    </w:p>
    <w:p>
      <w:r>
        <w:t xml:space="preserve">Minkä yhtyeen kaupallinen menestys oli paljon suurempaa sen jälkeen, kun se yhdistyi uudelleen?</w:t>
      </w:r>
    </w:p>
    <w:p>
      <w:r>
        <w:rPr>
          <w:b/>
        </w:rPr>
        <w:t xml:space="preserve">Kysymys 6</w:t>
      </w:r>
    </w:p>
    <w:p>
      <w:r>
        <w:t xml:space="preserve">Millä Van Halenin vuonna 1995 julkaistulla albumilla Sammy Hagar ei laulanut?</w:t>
      </w:r>
    </w:p>
    <w:p>
      <w:r>
        <w:rPr>
          <w:b/>
        </w:rPr>
        <w:t xml:space="preserve">Kysymys 7</w:t>
      </w:r>
    </w:p>
    <w:p>
      <w:r>
        <w:t xml:space="preserve">Kuka korvasi David Lee Rothin potkujen jälkeen?</w:t>
      </w:r>
    </w:p>
    <w:p>
      <w:r>
        <w:rPr>
          <w:b/>
        </w:rPr>
        <w:t xml:space="preserve">Kysymys 8</w:t>
      </w:r>
    </w:p>
    <w:p>
      <w:r>
        <w:t xml:space="preserve">Mikä vuoden 2004 Van Halen -albumi sai Van Halenin lähtemään kiertueelle?</w:t>
      </w:r>
    </w:p>
    <w:p>
      <w:r>
        <w:rPr>
          <w:b/>
        </w:rPr>
        <w:t xml:space="preserve">Kysymys 9</w:t>
      </w:r>
    </w:p>
    <w:p>
      <w:r>
        <w:t xml:space="preserve">Mitä Axl Rosen The Spaghetti Incidentin julkaisu aiheutti bändin keskuudessa?</w:t>
      </w:r>
    </w:p>
    <w:p>
      <w:r>
        <w:rPr>
          <w:b/>
        </w:rPr>
        <w:t xml:space="preserve">Teksti numero 20</w:t>
      </w:r>
    </w:p>
    <w:p>
      <w:r>
        <w:t xml:space="preserve">1960-luvun lopulla termiä </w:t>
      </w:r>
      <w:r>
        <w:rPr>
          <w:color w:val="A9A9A9"/>
        </w:rPr>
        <w:t xml:space="preserve">heavy metal </w:t>
      </w:r>
      <w:r>
        <w:t xml:space="preserve">käytettiin vaihtelevasti hard rockin kanssa, mutta vähitellen sitä alettiin käyttää kuvaamaan musiikkia, jota soitettiin vielä </w:t>
      </w:r>
      <w:r>
        <w:rPr>
          <w:color w:val="DCDCDC"/>
        </w:rPr>
        <w:t xml:space="preserve">voimakkaammin ja voimakkaammin</w:t>
      </w:r>
      <w:r>
        <w:t xml:space="preserve">. </w:t>
      </w:r>
      <w:r>
        <w:t xml:space="preserve">Kun hard rock säilytti </w:t>
      </w:r>
      <w:r>
        <w:rPr>
          <w:color w:val="2F4F4F"/>
        </w:rPr>
        <w:t xml:space="preserve">bluesmaisen </w:t>
      </w:r>
      <w:r>
        <w:t xml:space="preserve">rock and roll -identiteetin, johon kuului jonkin verran swingiä back beatissa ja riffeissä, jotka pyrkivät hahmottamaan sointukulkuja koukuissaan, </w:t>
      </w:r>
      <w:r>
        <w:rPr>
          <w:color w:val="556B2F"/>
        </w:rPr>
        <w:t xml:space="preserve">heavy metalin riffit </w:t>
      </w:r>
      <w:r>
        <w:t xml:space="preserve">toimivat usein </w:t>
      </w:r>
      <w:r>
        <w:rPr>
          <w:color w:val="6B8E23"/>
        </w:rPr>
        <w:t xml:space="preserve">itsenäisinä melodioina</w:t>
      </w:r>
      <w:r>
        <w:t xml:space="preserve">, eikä niissä ollut swingiä. Heavy metal sai "synkempiä" piirteitä </w:t>
      </w:r>
      <w:r>
        <w:rPr>
          <w:color w:val="A0522D"/>
        </w:rPr>
        <w:t xml:space="preserve">Black </w:t>
      </w:r>
      <w:r>
        <w:t xml:space="preserve">Sabbathin läpimurron jälkeen 1970-luvun alussa. </w:t>
      </w:r>
      <w:r>
        <w:t xml:space="preserve">1980-luvulla siihen kehittyi useita alalajeja, joita usein kutsutaan nimellä extreme metal, joista osa sai vaikutteita </w:t>
      </w:r>
      <w:r>
        <w:rPr>
          <w:color w:val="228B22"/>
        </w:rPr>
        <w:t xml:space="preserve">hardcore-punkista </w:t>
      </w:r>
      <w:r>
        <w:t xml:space="preserve">ja jotka erottelivat näitä kahta tyyliä entisestään toisistaan. Tästä eriytymisestä huolimatta </w:t>
      </w:r>
      <w:r>
        <w:rPr>
          <w:color w:val="191970"/>
        </w:rPr>
        <w:t xml:space="preserve">hard rock ja heavy metal </w:t>
      </w:r>
      <w:r>
        <w:t xml:space="preserve">ovat eläneet rinnakkain, ja yhtyeet ovat usein olleet näiden tyylilajien rajalla tai ylittäneet ne</w:t>
      </w:r>
      <w:r>
        <w:t xml:space="preserve">.</w:t>
      </w:r>
    </w:p>
    <w:p>
      <w:r>
        <w:rPr>
          <w:b/>
        </w:rPr>
        <w:t xml:space="preserve">Kysymys 0</w:t>
      </w:r>
    </w:p>
    <w:p>
      <w:r>
        <w:t xml:space="preserve">Mikä termi oli 60-luvun lopulla hard rockin synonyymi?</w:t>
      </w:r>
    </w:p>
    <w:p>
      <w:r>
        <w:rPr>
          <w:b/>
        </w:rPr>
        <w:t xml:space="preserve">Kysymys 1</w:t>
      </w:r>
    </w:p>
    <w:p>
      <w:r>
        <w:t xml:space="preserve">Mikä heavy metal -yhtye toi tummempia teemoja musiikkiin?</w:t>
      </w:r>
    </w:p>
    <w:p>
      <w:r>
        <w:rPr>
          <w:b/>
        </w:rPr>
        <w:t xml:space="preserve">Kysymys 2</w:t>
      </w:r>
    </w:p>
    <w:p>
      <w:r>
        <w:t xml:space="preserve">Mikä genre vaikutti 1980-luvun äärimetalliin?</w:t>
      </w:r>
    </w:p>
    <w:p>
      <w:r>
        <w:rPr>
          <w:b/>
        </w:rPr>
        <w:t xml:space="preserve">Kysymys 3</w:t>
      </w:r>
    </w:p>
    <w:p>
      <w:r>
        <w:t xml:space="preserve">Hard rock eroaa heavy metalista siten, että se sisältää enemmän vaikutteita mistä genrestä?</w:t>
      </w:r>
    </w:p>
    <w:p>
      <w:r>
        <w:rPr>
          <w:b/>
        </w:rPr>
        <w:t xml:space="preserve">Kysymys 4</w:t>
      </w:r>
    </w:p>
    <w:p>
      <w:r>
        <w:t xml:space="preserve">Heavy metalissa riffit muodostavat tyypillisesti minkä osan kappaleesta?</w:t>
      </w:r>
    </w:p>
    <w:p>
      <w:r>
        <w:rPr>
          <w:b/>
        </w:rPr>
        <w:t xml:space="preserve">Kysymys 5</w:t>
      </w:r>
    </w:p>
    <w:p>
      <w:r>
        <w:t xml:space="preserve">Mitä termiä ei ole koskaan käytetty vaihtelevasti hard rockin kanssa?</w:t>
      </w:r>
    </w:p>
    <w:p>
      <w:r>
        <w:rPr>
          <w:b/>
        </w:rPr>
        <w:t xml:space="preserve">Kysymys 6</w:t>
      </w:r>
    </w:p>
    <w:p>
      <w:r>
        <w:t xml:space="preserve">Mitä hard rock-musiikki muutti säilyttääkseen identiteettinsä?</w:t>
      </w:r>
    </w:p>
    <w:p>
      <w:r>
        <w:rPr>
          <w:b/>
        </w:rPr>
        <w:t xml:space="preserve">Kysymys 7</w:t>
      </w:r>
    </w:p>
    <w:p>
      <w:r>
        <w:t xml:space="preserve">Mitä riffejä yhdistettiin swingin luomiseksi?</w:t>
      </w:r>
    </w:p>
    <w:p>
      <w:r>
        <w:rPr>
          <w:b/>
        </w:rPr>
        <w:t xml:space="preserve">Kysymys 8</w:t>
      </w:r>
    </w:p>
    <w:p>
      <w:r>
        <w:t xml:space="preserve">Mikä bändi teki läpimurtonsa 1960-luvulla painottaen synkempiä teemoja?</w:t>
      </w:r>
    </w:p>
    <w:p>
      <w:r>
        <w:rPr>
          <w:b/>
        </w:rPr>
        <w:t xml:space="preserve">Kysymys 9</w:t>
      </w:r>
    </w:p>
    <w:p>
      <w:r>
        <w:t xml:space="preserve">Millä kahdella genrellä ei ole koskaan katsottu olevan kovin paljon yhteistä?</w:t>
      </w:r>
    </w:p>
    <w:p>
      <w:r>
        <w:rPr>
          <w:b/>
        </w:rPr>
        <w:t xml:space="preserve">Teksti numero 21</w:t>
      </w:r>
    </w:p>
    <w:p>
      <w:r>
        <w:t xml:space="preserve">Vuosikymmenen loppuun mennessä oli syntymässä erillinen hard rock -genre, jonka yhtyeet, kuten Led Zeppelin, joka sekoitti kahdella ensimmäisellä albumillaan Led Zeppelin (</w:t>
      </w:r>
      <w:r>
        <w:rPr>
          <w:color w:val="A9A9A9"/>
        </w:rPr>
        <w:t xml:space="preserve">1969</w:t>
      </w:r>
      <w:r>
        <w:t xml:space="preserve">) ja Led </w:t>
      </w:r>
      <w:r>
        <w:rPr>
          <w:color w:val="DCDCDC"/>
        </w:rPr>
        <w:t xml:space="preserve">Zeppelin II </w:t>
      </w:r>
      <w:r>
        <w:t xml:space="preserve">(1969</w:t>
      </w:r>
      <w:r>
        <w:t xml:space="preserve">) varhaisempien rock-yhtyeiden musiikkia bluesrockin ja happorockin kovempaan muotoon, </w:t>
      </w:r>
      <w:r>
        <w:t xml:space="preserve">ja </w:t>
      </w:r>
      <w:r>
        <w:rPr>
          <w:color w:val="2F4F4F"/>
        </w:rPr>
        <w:t xml:space="preserve">Deep Purple, </w:t>
      </w:r>
      <w:r>
        <w:t xml:space="preserve">joka aloitti progressiivisena rock-yhtyeenä mutta saavutti kaupallisen läpimurtonsa neljännellä ja selvästi raskaammalla albumillaan </w:t>
      </w:r>
      <w:r>
        <w:rPr>
          <w:color w:val="556B2F"/>
        </w:rPr>
        <w:t xml:space="preserve">In Rock </w:t>
      </w:r>
      <w:r>
        <w:t xml:space="preserve">(1970). Merkittävä oli myös </w:t>
      </w:r>
      <w:r>
        <w:rPr>
          <w:color w:val="6B8E23"/>
        </w:rPr>
        <w:t xml:space="preserve">Black </w:t>
      </w:r>
      <w:r>
        <w:t xml:space="preserve">Sabbathin </w:t>
      </w:r>
      <w:r>
        <w:rPr>
          <w:color w:val="A0522D"/>
        </w:rPr>
        <w:t xml:space="preserve">Paranoid </w:t>
      </w:r>
      <w:r>
        <w:t xml:space="preserve">(</w:t>
      </w:r>
      <w:r>
        <w:rPr>
          <w:color w:val="228B22"/>
        </w:rPr>
        <w:t xml:space="preserve">1970</w:t>
      </w:r>
      <w:r>
        <w:t xml:space="preserve">), joka yhdisti kitarariffejä dissonanssiin ja selkeämpiin viittauksiin </w:t>
      </w:r>
      <w:r>
        <w:rPr>
          <w:color w:val="191970"/>
        </w:rPr>
        <w:t xml:space="preserve">okkultismiin ja goottilaisen kauhun elementteihin</w:t>
      </w:r>
      <w:r>
        <w:t xml:space="preserve">. </w:t>
      </w:r>
      <w:r>
        <w:t xml:space="preserve">Kaikkia näitä kolmea yhtyettä on pidetty keskeisinä tekijöinä heavy metalin kehityksessä, mutta siinä missä metalli korosti musiikin intensiteettiä entisestään, ja </w:t>
      </w:r>
      <w:r>
        <w:rPr>
          <w:color w:val="8B0000"/>
        </w:rPr>
        <w:t xml:space="preserve">Judas Priestin </w:t>
      </w:r>
      <w:r>
        <w:t xml:space="preserve">kaltaiset yhtyeet </w:t>
      </w:r>
      <w:r>
        <w:t xml:space="preserve">seurasivat Sabbathin esimerkkiä alueelle, joka oli usein "synkempi ja uhkaavampi", hard rock pysyi edelleen riehakkaampana ja hauskempana musiikkina.</w:t>
      </w:r>
    </w:p>
    <w:p>
      <w:r>
        <w:rPr>
          <w:b/>
        </w:rPr>
        <w:t xml:space="preserve">Kysymys 0</w:t>
      </w:r>
    </w:p>
    <w:p>
      <w:r>
        <w:t xml:space="preserve">Led Zeppelinin kaksi ensimmäistä albumia ilmestyivät molemmat minä vuonna?</w:t>
      </w:r>
    </w:p>
    <w:p>
      <w:r>
        <w:rPr>
          <w:b/>
        </w:rPr>
        <w:t xml:space="preserve">Kysymys 1</w:t>
      </w:r>
    </w:p>
    <w:p>
      <w:r>
        <w:t xml:space="preserve">Mikä oli Deep Purplen vuoden 1970 hard rock -albumin nimi?</w:t>
      </w:r>
    </w:p>
    <w:p>
      <w:r>
        <w:rPr>
          <w:b/>
        </w:rPr>
        <w:t xml:space="preserve">Kysymys 2</w:t>
      </w:r>
    </w:p>
    <w:p>
      <w:r>
        <w:t xml:space="preserve">Black Sabbathin sanoitukset sisälsivät viitteitä mihin kulttuurisiin kosketuspintoihin?</w:t>
      </w:r>
    </w:p>
    <w:p>
      <w:r>
        <w:rPr>
          <w:b/>
        </w:rPr>
        <w:t xml:space="preserve">Kysymys 3</w:t>
      </w:r>
    </w:p>
    <w:p>
      <w:r>
        <w:t xml:space="preserve">Mikä on Black Sabbathin vuoden 1970 albumin nimi?</w:t>
      </w:r>
    </w:p>
    <w:p>
      <w:r>
        <w:rPr>
          <w:b/>
        </w:rPr>
        <w:t xml:space="preserve">Kysymys 4</w:t>
      </w:r>
    </w:p>
    <w:p>
      <w:r>
        <w:t xml:space="preserve">Mikä on yksi bändi, johon Black Sabbath on suoraan vaikuttanut?</w:t>
      </w:r>
    </w:p>
    <w:p>
      <w:r>
        <w:rPr>
          <w:b/>
        </w:rPr>
        <w:t xml:space="preserve">Kysymys 5</w:t>
      </w:r>
    </w:p>
    <w:p>
      <w:r>
        <w:t xml:space="preserve">Minkä happorock-albumin Led Zeppelin levytti vuonna 1970?</w:t>
      </w:r>
    </w:p>
    <w:p>
      <w:r>
        <w:rPr>
          <w:b/>
        </w:rPr>
        <w:t xml:space="preserve">Kysymys 6</w:t>
      </w:r>
    </w:p>
    <w:p>
      <w:r>
        <w:t xml:space="preserve">Mikä yhtye siirtyi hard rockista progressiiviseen rockiin?</w:t>
      </w:r>
    </w:p>
    <w:p>
      <w:r>
        <w:rPr>
          <w:b/>
        </w:rPr>
        <w:t xml:space="preserve">Kysymys 7</w:t>
      </w:r>
    </w:p>
    <w:p>
      <w:r>
        <w:t xml:space="preserve">Mikä ryhmä ei saavuttanut kaupallista läpimurtoa vuonna 1970?</w:t>
      </w:r>
    </w:p>
    <w:p>
      <w:r>
        <w:rPr>
          <w:b/>
        </w:rPr>
        <w:t xml:space="preserve">Kysymys 8</w:t>
      </w:r>
    </w:p>
    <w:p>
      <w:r>
        <w:t xml:space="preserve">Kenen sanoituksissa oli okkultismista varoittavia elementtejä?</w:t>
      </w:r>
    </w:p>
    <w:p>
      <w:r>
        <w:rPr>
          <w:b/>
        </w:rPr>
        <w:t xml:space="preserve">Kysymys 9</w:t>
      </w:r>
    </w:p>
    <w:p>
      <w:r>
        <w:t xml:space="preserve">Minä vuonna Judas Priest tuotti albumin Paranoid?</w:t>
      </w:r>
    </w:p>
    <w:p>
      <w:r>
        <w:rPr>
          <w:b/>
        </w:rPr>
        <w:t xml:space="preserve">Teksti numero 22</w:t>
      </w:r>
    </w:p>
    <w:p>
      <w:r>
        <w:rPr>
          <w:color w:val="A9A9A9"/>
        </w:rPr>
        <w:t xml:space="preserve">Kun disko </w:t>
      </w:r>
      <w:r>
        <w:t xml:space="preserve">nousi </w:t>
      </w:r>
      <w:r>
        <w:rPr>
          <w:color w:val="A9A9A9"/>
        </w:rPr>
        <w:t xml:space="preserve">Yhdysvalloissa ja </w:t>
      </w:r>
      <w:r>
        <w:rPr>
          <w:color w:val="DCDCDC"/>
        </w:rPr>
        <w:t xml:space="preserve">punkrock </w:t>
      </w:r>
      <w:r>
        <w:rPr>
          <w:color w:val="A9A9A9"/>
        </w:rPr>
        <w:t xml:space="preserve">Yhdistyneessä kuningaskunnassa</w:t>
      </w:r>
      <w:r>
        <w:t xml:space="preserve">, hard rockin valtavirtainen valta-asema muuttui vuosikymmenen loppupuolella.</w:t>
      </w:r>
      <w:r>
        <w:t xml:space="preserve"> Disco puhutteli monipuolisempaa ihmisryhmää, ja punk näytti ottavan haltuunsa hard rockin kapinallisen roolin. Varhaiset punk-yhtyeet, kuten </w:t>
      </w:r>
      <w:r>
        <w:rPr>
          <w:color w:val="2F4F4F"/>
        </w:rPr>
        <w:t xml:space="preserve">The Ramones, </w:t>
      </w:r>
      <w:r>
        <w:t xml:space="preserve">kapinoivat selvästi </w:t>
      </w:r>
      <w:r>
        <w:t xml:space="preserve">stadionrockille tyypillisiä </w:t>
      </w:r>
      <w:r>
        <w:rPr>
          <w:color w:val="556B2F"/>
        </w:rPr>
        <w:t xml:space="preserve">rumpusooloja ja pitkiä kitarasooloja vastaan</w:t>
      </w:r>
      <w:r>
        <w:t xml:space="preserve">, ja lähes kaikki heidän kappaleensa olivat noin kaksiminuuttisia ilman kitarasooloja. Uusia rockyhtyeitä syntyi kuitenkin jatkuvasti, ja levymyynti pysyi korkeana 1980-luvulla. Vuonna 1977 debytoi ja nousi tähteyteen Foreigner, joka julkaisi useita platinalevyjä 1980-luvun puoliväliin asti. </w:t>
      </w:r>
      <w:r>
        <w:rPr>
          <w:color w:val="6B8E23"/>
        </w:rPr>
        <w:t xml:space="preserve">Kansasin, REO Speedwagonin ja Styxin </w:t>
      </w:r>
      <w:r>
        <w:t xml:space="preserve">kaltaiset keskilännen yhtyeet </w:t>
      </w:r>
      <w:r>
        <w:t xml:space="preserve">auttoivat vakiinnuttamaan heavy rockin keskilännessä stadionrockin muotona</w:t>
      </w:r>
      <w:r>
        <w:rPr>
          <w:color w:val="6B8E23"/>
        </w:rPr>
        <w:t xml:space="preserve">. Vuonna 1978 </w:t>
      </w:r>
      <w:r>
        <w:rPr>
          <w:color w:val="A0522D"/>
        </w:rPr>
        <w:t xml:space="preserve">Van Halen </w:t>
      </w:r>
      <w:r>
        <w:t xml:space="preserve">nousi </w:t>
      </w:r>
      <w:r>
        <w:rPr>
          <w:color w:val="228B22"/>
        </w:rPr>
        <w:t xml:space="preserve">Los Angelesin </w:t>
      </w:r>
      <w:r>
        <w:t xml:space="preserve">musiikkikentältä, ja sen soundi perustui kitaristi </w:t>
      </w:r>
      <w:r>
        <w:rPr>
          <w:color w:val="191970"/>
        </w:rPr>
        <w:t xml:space="preserve">Eddie Van Halenin</w:t>
      </w:r>
      <w:r>
        <w:t xml:space="preserve"> taitoihin</w:t>
      </w:r>
      <w:r>
        <w:t xml:space="preserve">. </w:t>
      </w:r>
      <w:r>
        <w:t xml:space="preserve">Hän teki tunnetuksi kahden käden iskujen ja vetojen kitaransoittotekniikan, jota kutsutaan tappingiksi ja jota esiteltiin </w:t>
      </w:r>
      <w:r>
        <w:t xml:space="preserve">Van Halen -albumilta löytyvässä </w:t>
      </w:r>
      <w:r>
        <w:t xml:space="preserve">kappaleessa </w:t>
      </w:r>
      <w:r>
        <w:rPr>
          <w:color w:val="8B0000"/>
        </w:rPr>
        <w:t xml:space="preserve">"</w:t>
      </w:r>
      <w:r>
        <w:rPr>
          <w:color w:val="483D8B"/>
        </w:rPr>
        <w:t xml:space="preserve">Eruption</w:t>
      </w:r>
      <w:r>
        <w:rPr>
          <w:color w:val="8B0000"/>
        </w:rPr>
        <w:t xml:space="preserve">". Tämä tekniikka </w:t>
      </w:r>
      <w:r>
        <w:t xml:space="preserve">vaikutti suuresti hard rockin vakiinnuttamiseen uudelleen suosittuna genrenä punk- ja diskoräjähdyksen jälkeen ja samalla se määritteli uudelleen sähkökitaran roolin ja korosti sitä.</w:t>
      </w:r>
    </w:p>
    <w:p>
      <w:r>
        <w:rPr>
          <w:b/>
        </w:rPr>
        <w:t xml:space="preserve">Kysymys 0</w:t>
      </w:r>
    </w:p>
    <w:p>
      <w:r>
        <w:t xml:space="preserve">Mitkä kaksi tyylilajia löivät läpi hard rockin 1970-luvulla?</w:t>
      </w:r>
    </w:p>
    <w:p>
      <w:r>
        <w:rPr>
          <w:b/>
        </w:rPr>
        <w:t xml:space="preserve">Kysymys 1</w:t>
      </w:r>
    </w:p>
    <w:p>
      <w:r>
        <w:t xml:space="preserve">Minkä punkbändin kappaleet olivat harvoin yli kahden minuutin pituisia?</w:t>
      </w:r>
    </w:p>
    <w:p>
      <w:r>
        <w:rPr>
          <w:b/>
        </w:rPr>
        <w:t xml:space="preserve">Kysymys 2</w:t>
      </w:r>
    </w:p>
    <w:p>
      <w:r>
        <w:t xml:space="preserve">Mitkä olivat kolme keskilännen hard rock -yhtyettä?</w:t>
      </w:r>
    </w:p>
    <w:p>
      <w:r>
        <w:rPr>
          <w:b/>
        </w:rPr>
        <w:t xml:space="preserve">Kysymys 3</w:t>
      </w:r>
    </w:p>
    <w:p>
      <w:r>
        <w:t xml:space="preserve">Mistä kaupungista Van Halen oli alun perin kotoisin?</w:t>
      </w:r>
    </w:p>
    <w:p>
      <w:r>
        <w:rPr>
          <w:b/>
        </w:rPr>
        <w:t xml:space="preserve">Kysymys 4</w:t>
      </w:r>
    </w:p>
    <w:p>
      <w:r>
        <w:t xml:space="preserve">Missä Van Halenin instrumentaalissa Eddie Van Halenin kitaransoiton mestaruus näkyi?</w:t>
      </w:r>
    </w:p>
    <w:p>
      <w:r>
        <w:rPr>
          <w:b/>
        </w:rPr>
        <w:t xml:space="preserve">Kysymys 5</w:t>
      </w:r>
    </w:p>
    <w:p>
      <w:r>
        <w:t xml:space="preserve">Mitä hard rock korvasi valtavirran genrenä?</w:t>
      </w:r>
    </w:p>
    <w:p>
      <w:r>
        <w:rPr>
          <w:b/>
        </w:rPr>
        <w:t xml:space="preserve">Kysymys 6</w:t>
      </w:r>
    </w:p>
    <w:p>
      <w:r>
        <w:t xml:space="preserve">Mitä punkyhtye The Ramones omaksui osaksi musiikkiaan? </w:t>
      </w:r>
    </w:p>
    <w:p>
      <w:r>
        <w:rPr>
          <w:b/>
        </w:rPr>
        <w:t xml:space="preserve">Kysymys 7</w:t>
      </w:r>
    </w:p>
    <w:p>
      <w:r>
        <w:t xml:space="preserve">Mikä sanfranciscolainen yhtye hyödynsi kitaristi Eddie Van Halenin taitoja?</w:t>
      </w:r>
    </w:p>
    <w:p>
      <w:r>
        <w:rPr>
          <w:b/>
        </w:rPr>
        <w:t xml:space="preserve">Kysymys 8</w:t>
      </w:r>
    </w:p>
    <w:p>
      <w:r>
        <w:t xml:space="preserve">Miltä albumilta Van Halenin esittelybiisi on?</w:t>
      </w:r>
    </w:p>
    <w:p>
      <w:r>
        <w:rPr>
          <w:b/>
        </w:rPr>
        <w:t xml:space="preserve">Kysymys 9</w:t>
      </w:r>
    </w:p>
    <w:p>
      <w:r>
        <w:t xml:space="preserve">Kuka vaikutti suuresti punk- ja diskomusiikin suosioon?</w:t>
      </w:r>
    </w:p>
    <w:p>
      <w:r>
        <w:rPr>
          <w:b/>
        </w:rPr>
        <w:t xml:space="preserve">Teksti numero 23</w:t>
      </w:r>
    </w:p>
    <w:p>
      <w:r>
        <w:t xml:space="preserve">Vakiintuneet yhtyeet hyötyivät </w:t>
      </w:r>
      <w:r>
        <w:rPr>
          <w:color w:val="A9A9A9"/>
        </w:rPr>
        <w:t xml:space="preserve">uudesta kaupallisesta ilmapiiristä</w:t>
      </w:r>
      <w:r>
        <w:t xml:space="preserve">, ja Whitesnaken samanniminen albumi (1987) myi yli </w:t>
      </w:r>
      <w:r>
        <w:rPr>
          <w:color w:val="DCDCDC"/>
        </w:rPr>
        <w:t xml:space="preserve">17 miljoonaa </w:t>
      </w:r>
      <w:r>
        <w:rPr>
          <w:color w:val="2F4F4F"/>
        </w:rPr>
        <w:t xml:space="preserve">kappaletta, mikä oli </w:t>
      </w:r>
      <w:r>
        <w:t xml:space="preserve">enemmän kuin mikään Coverdalen tai Deep Purplen aiempi tai myöhempi albumi.</w:t>
      </w:r>
      <w:r>
        <w:t xml:space="preserve"> Se sisälsi rock-hymnin "Here I Go Again '87", joka oli yksi neljästä UK top 20 -singlestä. Seurannut Slip of the Tongue (1989) saavutti platinaa, mutta kriitikoiden Steve Erlwinen ja Greg Praton mukaan "</w:t>
      </w:r>
      <w:r>
        <w:rPr>
          <w:color w:val="556B2F"/>
        </w:rPr>
        <w:t xml:space="preserve">se oli huomattava pettymys </w:t>
      </w:r>
      <w:r>
        <w:t xml:space="preserve">Whitesnaken läpileikkaavan menestyksen jälkeen". Aerosmithin comeback-albumi </w:t>
      </w:r>
      <w:r>
        <w:rPr>
          <w:color w:val="6B8E23"/>
        </w:rPr>
        <w:t xml:space="preserve">Permanent Vacation </w:t>
      </w:r>
      <w:r>
        <w:t xml:space="preserve">(1987) aloittaisi heidän suosionsa vuosikymmenen mittaisen elpymisen. Kissin Crazy Nights (1987) oli yhtyeen korkein listasijoitus Yhdysvalloissa sitten vuoden 1979 ja uran korkein Yhdistyneessä kuningaskunnassa. Mötley Crüe </w:t>
      </w:r>
      <w:r>
        <w:t xml:space="preserve">jatkoi kaupallista menestystään </w:t>
      </w:r>
      <w:r>
        <w:t xml:space="preserve">levyllään </w:t>
      </w:r>
      <w:r>
        <w:rPr>
          <w:color w:val="A0522D"/>
        </w:rPr>
        <w:t xml:space="preserve">Girls, Girls, Girls </w:t>
      </w:r>
      <w:r>
        <w:t xml:space="preserve">(1987) ja Def Leppard saavutti kaupallisen huippunsa levyllään Hysteria (1987), joka tuotti </w:t>
      </w:r>
      <w:r>
        <w:rPr>
          <w:color w:val="228B22"/>
        </w:rPr>
        <w:t xml:space="preserve">seitsemän </w:t>
      </w:r>
      <w:r>
        <w:t xml:space="preserve">hittisingleä (ennätys hard rock -yhtyeelle). </w:t>
      </w:r>
      <w:r>
        <w:t xml:space="preserve">Guns N' Roses julkaisi kaikkien aikojen myydyimmän debyyttilevyn </w:t>
      </w:r>
      <w:r>
        <w:rPr>
          <w:color w:val="191970"/>
        </w:rPr>
        <w:t xml:space="preserve">Appetite for Destruction </w:t>
      </w:r>
      <w:r>
        <w:t xml:space="preserve">(1987). Sen soundi oli "karkeampi" ja "raaempi" kuin useimmilla glam metal -levyillä, ja se tuotti kolme top 10 -hittiä, mukaan lukien ykköshitti </w:t>
      </w:r>
      <w:r>
        <w:rPr>
          <w:color w:val="8B0000"/>
        </w:rPr>
        <w:t xml:space="preserve">"Sweet Child O' Mine"</w:t>
      </w:r>
      <w:r>
        <w:t xml:space="preserve">. Jotkut 1980-luvun puolivälissä perustetuista glam rock -yhtyeistä, kuten White Lion ja Cinderella, kokivat suurimman menestyksensä tällä kaudella, sillä niiden albumit Pride (1987) ja Long Cold Winter (1988) saavuttivat molemmat moninkertaista platinaa ja käynnistivät sarjan hittisinglejä. Vuosikymmenen viimeisinä vuosina merkittävimpiä menestyksiä olivat Bon Jovin New Jersey (1988), Van Halenin OU812 (1988), Open Up and Say... Ahh! (1988) Poisonilta, Pump (1989) Aerosmithiltä ja Mötley Crüen kaupallisesti menestynein albumi Dr. Feelgood (1989). New Jersey tuotti viisi Top 10 -singleä, mikä on ennätys hard rock -yhtyeelle. Vuonna 1988 25. kesäkuuta - 5. marraskuuta välisenä aikana Billboard 200 -albumilistan ykköspaikkaa piti </w:t>
      </w:r>
      <w:r>
        <w:rPr>
          <w:color w:val="483D8B"/>
        </w:rPr>
        <w:t xml:space="preserve">hard rock -albumi </w:t>
      </w:r>
      <w:r>
        <w:t xml:space="preserve">18 viikkoa 20:stä peräkkäisestä viikosta; albumit olivat OU812, Hysteria, Appetite for Destruction ja New Jersey. Viimeinen glam rock -yhtyeiden aalto saapui 1980-luvun lopulla, ja he kokivat menestystä moninkertaisella platinalevyillä ja hittisingleillä vuodesta 1989 aina 1990-luvun alkuun asti, muun muassa Extreme, Warrant Slaughter ja FireHouse. Myös Skid Row julkaisi samannimisen debyyttinsä (1989), joka ylsi Billboard 200 -listan kuudennelle sijalle, mutta se jäi yhdeksi viimeisistä glam rock -aikakaudella syntyneistä suurista yhtyeistä.</w:t>
      </w:r>
    </w:p>
    <w:p>
      <w:r>
        <w:rPr>
          <w:b/>
        </w:rPr>
        <w:t xml:space="preserve">Kysymys 0</w:t>
      </w:r>
    </w:p>
    <w:p>
      <w:r>
        <w:t xml:space="preserve">Kuinka monta kappaletta Whitesnaken vuonna 1987 ilmestynyt albumi myi?</w:t>
      </w:r>
    </w:p>
    <w:p>
      <w:r>
        <w:rPr>
          <w:b/>
        </w:rPr>
        <w:t xml:space="preserve">Kysymys 1</w:t>
      </w:r>
    </w:p>
    <w:p>
      <w:r>
        <w:t xml:space="preserve">Mikä oli Aerosmithin vuoden 1987 comeback-albumin nimi?</w:t>
      </w:r>
    </w:p>
    <w:p>
      <w:r>
        <w:rPr>
          <w:b/>
        </w:rPr>
        <w:t xml:space="preserve">Kysymys 2</w:t>
      </w:r>
    </w:p>
    <w:p>
      <w:r>
        <w:t xml:space="preserve">Def Leppardin albumi Hysteria tuotti kuinka monta hittisingleä?</w:t>
      </w:r>
    </w:p>
    <w:p>
      <w:r>
        <w:rPr>
          <w:b/>
        </w:rPr>
        <w:t xml:space="preserve">Kysymys 3</w:t>
      </w:r>
    </w:p>
    <w:p>
      <w:r>
        <w:t xml:space="preserve">Mikä Guns N Rosesin albumi oli kaikkien aikojen toiseksi myydyin debyytti?</w:t>
      </w:r>
    </w:p>
    <w:p>
      <w:r>
        <w:rPr>
          <w:b/>
        </w:rPr>
        <w:t xml:space="preserve">Kysymys 4</w:t>
      </w:r>
    </w:p>
    <w:p>
      <w:r>
        <w:t xml:space="preserve">Mistä Guns N Rosesin kappaleesta tuli ykkössingle?</w:t>
      </w:r>
    </w:p>
    <w:p>
      <w:r>
        <w:rPr>
          <w:b/>
        </w:rPr>
        <w:t xml:space="preserve">Kysymys 5</w:t>
      </w:r>
    </w:p>
    <w:p>
      <w:r>
        <w:t xml:space="preserve">Mitä hyötyä vakiintuneista säädöksistä oli?</w:t>
      </w:r>
    </w:p>
    <w:p>
      <w:r>
        <w:rPr>
          <w:b/>
        </w:rPr>
        <w:t xml:space="preserve">Kysymys 6</w:t>
      </w:r>
    </w:p>
    <w:p>
      <w:r>
        <w:t xml:space="preserve">Kuinka monella albumilla Deep Purple myi enemmän kuin Witesnaken samanniminen albumi?</w:t>
      </w:r>
    </w:p>
    <w:p>
      <w:r>
        <w:rPr>
          <w:b/>
        </w:rPr>
        <w:t xml:space="preserve">Kysymys 7</w:t>
      </w:r>
    </w:p>
    <w:p>
      <w:r>
        <w:t xml:space="preserve">Millä nimellä Steve Erlwine ja Greg Prato kutsuivat Deep Purplesin Here I Go Again -kappaleen esitystä?</w:t>
      </w:r>
    </w:p>
    <w:p>
      <w:r>
        <w:rPr>
          <w:b/>
        </w:rPr>
        <w:t xml:space="preserve">Kysymys 8</w:t>
      </w:r>
    </w:p>
    <w:p>
      <w:r>
        <w:t xml:space="preserve">Millä kappaleella Motley Crue saavutti kaupallisen huippunsa?</w:t>
      </w:r>
    </w:p>
    <w:p>
      <w:r>
        <w:rPr>
          <w:b/>
        </w:rPr>
        <w:t xml:space="preserve">Kysymys 9</w:t>
      </w:r>
    </w:p>
    <w:p>
      <w:r>
        <w:t xml:space="preserve">Mikä oli Billboard 200 -albumilistan ykkönen 20 peräkkäistä viikkoa vuonna 1988?</w:t>
      </w:r>
    </w:p>
    <w:p>
      <w:r>
        <w:rPr>
          <w:b/>
        </w:rPr>
        <w:t xml:space="preserve">Tekstin numero 24</w:t>
      </w:r>
    </w:p>
    <w:p>
      <w:r>
        <w:t xml:space="preserve">Muutamat 1970- ja 1980-luvun hard rock -yhtyeet onnistuivat pitämään yllä erittäin menestyksekästä levytysuraa. Bon Jovi pystyi silti saavuttamaan kaupallisen hitin </w:t>
      </w:r>
      <w:r>
        <w:rPr>
          <w:color w:val="A9A9A9"/>
        </w:rPr>
        <w:t xml:space="preserve">"It's My Life" </w:t>
      </w:r>
      <w:r>
        <w:t xml:space="preserve">tuplaplatinaa saaneelta albumiltaan Crush (2000). ja </w:t>
      </w:r>
      <w:r>
        <w:rPr>
          <w:color w:val="DCDCDC"/>
        </w:rPr>
        <w:t xml:space="preserve">AC/DC </w:t>
      </w:r>
      <w:r>
        <w:t xml:space="preserve">julkaisi platinaa saaneen Stiff Upper Lipin (</w:t>
      </w:r>
      <w:r>
        <w:rPr>
          <w:color w:val="2F4F4F"/>
        </w:rPr>
        <w:t xml:space="preserve">2000</w:t>
      </w:r>
      <w:r>
        <w:t xml:space="preserve">) Aerosmith julkaisi platinalevyn Just Push Play (2001), jolla yhtye eteni edelleen popin puolelle Top 10 -hitillä "Jaded", ja blues-coveralbumin Honkin' on Bobo, joka saavutti viidennen sijan vuonna 2004. </w:t>
      </w:r>
      <w:r>
        <w:t xml:space="preserve">Heart saavutti ensimmäisen Top 10 -albuminsa sitten 90-luvun alun </w:t>
      </w:r>
      <w:r>
        <w:rPr>
          <w:color w:val="556B2F"/>
        </w:rPr>
        <w:t xml:space="preserve">Red Velvet Carilla vuonna </w:t>
      </w:r>
      <w:r>
        <w:t xml:space="preserve">2010, ja siitä tuli ensimmäinen naisjohtoinen hard rock -yhtye, joka on saavuttanut Top 10 -albumeita viiden vuosikymmenen ajalta. Van Halenin (Hagarin kanssa vuonna 2004 ja Rothin kanssa vuonna 2007), The Whon (basisti </w:t>
      </w:r>
      <w:r>
        <w:rPr>
          <w:color w:val="6B8E23"/>
        </w:rPr>
        <w:t xml:space="preserve">John Entwistlen </w:t>
      </w:r>
      <w:r>
        <w:t xml:space="preserve">kuolema viivästytti yhtyettä vuonna 2002 </w:t>
      </w:r>
      <w:r>
        <w:t xml:space="preserve">vuoteen 2006) ja Black Sabbathin (Osbournen kanssa 1997-2006 ja Dion kanssa 2006-2010) </w:t>
      </w:r>
      <w:r>
        <w:t xml:space="preserve">yhdistymiset ja kiertueet </w:t>
      </w:r>
      <w:r>
        <w:t xml:space="preserve">sekä Led Zeppelinin (2007) ainutkertainen esiintyminen herättivät kiinnostuksen aiempia aikakausia kohtaan uudelleen. Lisäksi </w:t>
      </w:r>
      <w:r>
        <w:t xml:space="preserve">syntyi </w:t>
      </w:r>
      <w:r>
        <w:t xml:space="preserve">hard rockin superyhtyeitä, kuten </w:t>
      </w:r>
      <w:r>
        <w:rPr>
          <w:color w:val="A0522D"/>
        </w:rPr>
        <w:t xml:space="preserve">Audioslave </w:t>
      </w:r>
      <w:r>
        <w:t xml:space="preserve">(jossa oli entisiä Rage Against the Machinen ja Soundgardenin jäseniä) ja Velvet Revolver (jossa oli entisiä Guns N' Rosesin jäseniä, punkyhtye Wasted Youthin jäseniä ja Stone Temple Pilotsin laulaja </w:t>
      </w:r>
      <w:r>
        <w:rPr>
          <w:color w:val="228B22"/>
        </w:rPr>
        <w:t xml:space="preserve">Scott Weiland</w:t>
      </w:r>
      <w:r>
        <w:t xml:space="preserve">), jotka kokivat jonkin verran menestystä. Nämä yhtyeet olivat kuitenkin lyhytikäisiä, sillä ne päättyivät vuonna 2007 ja 2008. Kauan odotettu Guns N' Roses -albumi </w:t>
      </w:r>
      <w:r>
        <w:rPr>
          <w:color w:val="191970"/>
        </w:rPr>
        <w:t xml:space="preserve">Chinese Democracy </w:t>
      </w:r>
      <w:r>
        <w:t xml:space="preserve">julkaistiin vihdoin vuonna 2008, mutta se saavutti vain platinaa eikä päässyt lähellekään yhtyeen 1980-luvun lopun ja 1990-luvun alun materiaalin menestystä. AC/DC julkaisi menestyksekkäämmin tuplaplatinaa saaneen Black Ice -albumin (2008). Bon Jovi jatkoi menestystään ja haarautui kantrimusiikin puolelle kappaleella "Who Says You Can't Go Home", joka nousi Hot Country Singles -listan ykköseksi vuonna 2006, sekä rock/country-albumilla Lost Highway, joka nousi listaykköseksi vuonna 2007. Vuonna 2009 Bon Jovi julkaisi toisen listaykköseksi nousseen albumin The Circle, joka merkitsi paluuta hard rock -soundiin.</w:t>
      </w:r>
    </w:p>
    <w:p>
      <w:r>
        <w:rPr>
          <w:b/>
        </w:rPr>
        <w:t xml:space="preserve">Kysymys 0</w:t>
      </w:r>
    </w:p>
    <w:p>
      <w:r>
        <w:t xml:space="preserve">Mihin hard rockin superyhtyeeseen kuuluivat Soundgardenin ja Rage Against the Machinen jäsenet?</w:t>
      </w:r>
    </w:p>
    <w:p>
      <w:r>
        <w:rPr>
          <w:b/>
        </w:rPr>
        <w:t xml:space="preserve">Kysymys 1</w:t>
      </w:r>
    </w:p>
    <w:p>
      <w:r>
        <w:t xml:space="preserve">Mikä oli Bon Jovin vuonna 2000 julkaistun hittisinglen nimi?</w:t>
      </w:r>
    </w:p>
    <w:p>
      <w:r>
        <w:rPr>
          <w:b/>
        </w:rPr>
        <w:t xml:space="preserve">Kysymys 2</w:t>
      </w:r>
    </w:p>
    <w:p>
      <w:r>
        <w:t xml:space="preserve">Mikä yhtye julkaisi albumin nimeltä Stiff Upper Lip vuonna 2000?</w:t>
      </w:r>
    </w:p>
    <w:p>
      <w:r>
        <w:rPr>
          <w:b/>
        </w:rPr>
        <w:t xml:space="preserve">Kysymys 3</w:t>
      </w:r>
    </w:p>
    <w:p>
      <w:r>
        <w:t xml:space="preserve">Kuka oli Stone Temple Pilotsin laulaja?</w:t>
      </w:r>
    </w:p>
    <w:p>
      <w:r>
        <w:rPr>
          <w:b/>
        </w:rPr>
        <w:t xml:space="preserve">Kysymys 4</w:t>
      </w:r>
    </w:p>
    <w:p>
      <w:r>
        <w:t xml:space="preserve">Mikä oli Guns N Rosesin pitkään viivästyneen vuoden 2008 albumin nimi?</w:t>
      </w:r>
    </w:p>
    <w:p>
      <w:r>
        <w:rPr>
          <w:b/>
        </w:rPr>
        <w:t xml:space="preserve">Kysymys 5</w:t>
      </w:r>
    </w:p>
    <w:p>
      <w:r>
        <w:t xml:space="preserve">Mikä yhtye Bon Jovin ohella oli kaksi rockyhtyettä, joilla oli hyvin vähän kaupallista menestystä 1970- ja 1980-luvuilla?</w:t>
      </w:r>
    </w:p>
    <w:p>
      <w:r>
        <w:rPr>
          <w:b/>
        </w:rPr>
        <w:t xml:space="preserve">Kysymys 6</w:t>
      </w:r>
    </w:p>
    <w:p>
      <w:r>
        <w:t xml:space="preserve">Minä vuonna Bon Jovi julkaisi albuminsa Stiff Upper Lip?</w:t>
      </w:r>
    </w:p>
    <w:p>
      <w:r>
        <w:rPr>
          <w:b/>
        </w:rPr>
        <w:t xml:space="preserve">Kysymys 7</w:t>
      </w:r>
    </w:p>
    <w:p>
      <w:r>
        <w:t xml:space="preserve">Mikä Heartin top 10 -albumi julkaistiin 90-luvun alussa?</w:t>
      </w:r>
    </w:p>
    <w:p>
      <w:r>
        <w:rPr>
          <w:b/>
        </w:rPr>
        <w:t xml:space="preserve">Kysymys 8</w:t>
      </w:r>
    </w:p>
    <w:p>
      <w:r>
        <w:t xml:space="preserve">Kuka The Who -yhtyeen basisti kuoli vuonna 2006?</w:t>
      </w:r>
    </w:p>
    <w:p>
      <w:r>
        <w:rPr>
          <w:b/>
        </w:rPr>
        <w:t xml:space="preserve">Kysymys 9</w:t>
      </w:r>
    </w:p>
    <w:p>
      <w:r>
        <w:t xml:space="preserve">Mikä vuonna 2008 julkaistu Guns N' Rosesin albumi oli heidän tähän mennessä menestynein albuminsa?</w:t>
      </w:r>
    </w:p>
    <w:p>
      <w:r>
        <w:br w:type="page"/>
      </w:r>
    </w:p>
    <w:p>
      <w:r>
        <w:rPr>
          <w:b/>
          <w:u w:val="single"/>
        </w:rPr>
        <w:t xml:space="preserve">Asiakirjan numero 133</w:t>
      </w:r>
    </w:p>
    <w:p>
      <w:r>
        <w:rPr>
          <w:b/>
        </w:rPr>
        <w:t xml:space="preserve">Tekstin numero 0</w:t>
      </w:r>
    </w:p>
    <w:p>
      <w:r>
        <w:t xml:space="preserve">Termiä </w:t>
      </w:r>
      <w:r>
        <w:rPr>
          <w:color w:val="A9A9A9"/>
        </w:rPr>
        <w:t xml:space="preserve">"</w:t>
      </w:r>
      <w:r>
        <w:rPr>
          <w:color w:val="DCDCDC"/>
        </w:rPr>
        <w:t xml:space="preserve">Great Plains", joka </w:t>
      </w:r>
      <w:r>
        <w:t xml:space="preserve">tarkoittaa noin 96. tai 98. pituuspiirin länsipuolella ja Kalliovuorten itäpuolella sijaitsevaa aluetta, ei yleisesti käytetty ennen </w:t>
      </w:r>
      <w:r>
        <w:rPr>
          <w:color w:val="2F4F4F"/>
        </w:rPr>
        <w:t xml:space="preserve">1900-luvun </w:t>
      </w:r>
      <w:r>
        <w:t xml:space="preserve">alkua. </w:t>
      </w:r>
      <w:r>
        <w:rPr>
          <w:color w:val="556B2F"/>
        </w:rPr>
        <w:t xml:space="preserve">Nevin </w:t>
      </w:r>
      <w:r>
        <w:rPr>
          <w:color w:val="6B8E23"/>
        </w:rPr>
        <w:t xml:space="preserve">Fennemanin </w:t>
      </w:r>
      <w:r>
        <w:t xml:space="preserve">tutkimus</w:t>
      </w:r>
      <w:r>
        <w:rPr>
          <w:color w:val="A0522D"/>
        </w:rPr>
        <w:t xml:space="preserve">1916</w:t>
      </w:r>
      <w:r>
        <w:t xml:space="preserve"> Physiographic Subdivision of the United States (Yhdysvaltojen fysiografinen aluejako) toi termin Great Plains yleiseen käyttöön. </w:t>
      </w:r>
      <w:r>
        <w:t xml:space="preserve">Sitä ennen aluetta kutsuttiin lähes poikkeuksetta nimellä </w:t>
      </w:r>
      <w:r>
        <w:rPr>
          <w:color w:val="228B22"/>
        </w:rPr>
        <w:t xml:space="preserve">High Plains (ylätasanko), </w:t>
      </w:r>
      <w:r>
        <w:t xml:space="preserve">toisin kuin </w:t>
      </w:r>
      <w:r>
        <w:rPr>
          <w:color w:val="191970"/>
        </w:rPr>
        <w:t xml:space="preserve">keskilännen osavaltioiden </w:t>
      </w:r>
      <w:r>
        <w:t xml:space="preserve">alempia preeriatasankoja</w:t>
      </w:r>
      <w:r>
        <w:t xml:space="preserve">. Nykyään termiä "High Plains" käytetään Great Plainsin osa-alueesta.</w:t>
      </w:r>
    </w:p>
    <w:p>
      <w:r>
        <w:rPr>
          <w:b/>
        </w:rPr>
        <w:t xml:space="preserve">Kysymys 0</w:t>
      </w:r>
    </w:p>
    <w:p>
      <w:r>
        <w:t xml:space="preserve">Mikä on Kalliovuorten itäpuolisen alueen nimi?</w:t>
      </w:r>
    </w:p>
    <w:p>
      <w:r>
        <w:rPr>
          <w:b/>
        </w:rPr>
        <w:t xml:space="preserve">Kysymys 1</w:t>
      </w:r>
    </w:p>
    <w:p>
      <w:r>
        <w:t xml:space="preserve">kuka toi termin "suuret tasangot" yleiseen käyttöön?</w:t>
      </w:r>
    </w:p>
    <w:p>
      <w:r>
        <w:rPr>
          <w:b/>
        </w:rPr>
        <w:t xml:space="preserve">Kysymys 2</w:t>
      </w:r>
    </w:p>
    <w:p>
      <w:r>
        <w:t xml:space="preserve">minä vuonna Nevin Fenneman teki tutkimuksen?</w:t>
      </w:r>
    </w:p>
    <w:p>
      <w:r>
        <w:rPr>
          <w:b/>
        </w:rPr>
        <w:t xml:space="preserve">Kysymys 3</w:t>
      </w:r>
    </w:p>
    <w:p>
      <w:r>
        <w:t xml:space="preserve">miksi aluetta kutsuttiin ennen "suuria suunnitelmia"? </w:t>
      </w:r>
    </w:p>
    <w:p>
      <w:r>
        <w:rPr>
          <w:b/>
        </w:rPr>
        <w:t xml:space="preserve">Kysymys 4</w:t>
      </w:r>
    </w:p>
    <w:p>
      <w:r>
        <w:t xml:space="preserve">Mikä alue sijaitsee 96. tai 98. pituuspiirin itäpuolella?</w:t>
      </w:r>
    </w:p>
    <w:p>
      <w:r>
        <w:rPr>
          <w:b/>
        </w:rPr>
        <w:t xml:space="preserve">Kysymys 5</w:t>
      </w:r>
    </w:p>
    <w:p>
      <w:r>
        <w:t xml:space="preserve">Kuka keksi termin High Plains?</w:t>
      </w:r>
    </w:p>
    <w:p>
      <w:r>
        <w:rPr>
          <w:b/>
        </w:rPr>
        <w:t xml:space="preserve">Kysymys 6</w:t>
      </w:r>
    </w:p>
    <w:p>
      <w:r>
        <w:t xml:space="preserve">Minkä osavaltioiden alue sijaitsee Suurilla tasangoilla?</w:t>
      </w:r>
    </w:p>
    <w:p>
      <w:r>
        <w:rPr>
          <w:b/>
        </w:rPr>
        <w:t xml:space="preserve">Kysymys 7</w:t>
      </w:r>
    </w:p>
    <w:p>
      <w:r>
        <w:t xml:space="preserve">Millä vuosisadalla ihmiset alkoivat kutsua sitä, mitä me kutsumme Great Plainsiksi, High Plainsiksi?</w:t>
      </w:r>
    </w:p>
    <w:p>
      <w:r>
        <w:rPr>
          <w:b/>
        </w:rPr>
        <w:t xml:space="preserve">Teksti numero 1</w:t>
      </w:r>
    </w:p>
    <w:p>
      <w:r>
        <w:t xml:space="preserve">Suuri osa Suurista tasangoista muuttui </w:t>
      </w:r>
      <w:r>
        <w:rPr>
          <w:color w:val="A9A9A9"/>
        </w:rPr>
        <w:t xml:space="preserve">avoimiksi </w:t>
      </w:r>
      <w:r>
        <w:t xml:space="preserve">laidunmaiksi, joilla karja vaelsi vapaana ja joilla oli karjankasvatusyrityksiä, joissa kuka tahansa saattoi teoriassa vapaasti pitää karjaa. </w:t>
      </w:r>
      <w:r>
        <w:rPr>
          <w:color w:val="DCDCDC"/>
        </w:rPr>
        <w:t xml:space="preserve">Keväisin ja syksyisin </w:t>
      </w:r>
      <w:r>
        <w:t xml:space="preserve">karjatilalliset järjestivät karjanhoitotilaisuuksia, joissa karjapojat </w:t>
      </w:r>
      <w:r>
        <w:rPr>
          <w:color w:val="2F4F4F"/>
        </w:rPr>
        <w:t xml:space="preserve">leimasivat </w:t>
      </w:r>
      <w:r>
        <w:t xml:space="preserve">uudet vasikat, hoitivat eläimiä ja lajittelivat karjan myyntiä varten. Tällainen karjanhoito alkoi Teksasista ja siirtyi vähitellen pohjoiseen. Vuonna </w:t>
      </w:r>
      <w:r>
        <w:rPr>
          <w:color w:val="556B2F"/>
        </w:rPr>
        <w:t xml:space="preserve">1866</w:t>
      </w:r>
      <w:r>
        <w:t xml:space="preserve">-95 karjapojat paimensivat </w:t>
      </w:r>
      <w:r>
        <w:rPr>
          <w:color w:val="6B8E23"/>
        </w:rPr>
        <w:t xml:space="preserve">10 miljoonaa </w:t>
      </w:r>
      <w:r>
        <w:t xml:space="preserve">nautaa pohjoiseen rautatien päätepisteisiin, kuten Dodge Cityyn Kansasissa ja </w:t>
      </w:r>
      <w:r>
        <w:rPr>
          <w:color w:val="A0522D"/>
        </w:rPr>
        <w:t xml:space="preserve">Ogallalaan Nebraskassa</w:t>
      </w:r>
      <w:r>
        <w:t xml:space="preserve">; sieltä karja kuljetettiin itään</w:t>
      </w:r>
      <w:r>
        <w:t xml:space="preserve">.</w:t>
      </w:r>
    </w:p>
    <w:p>
      <w:r>
        <w:rPr>
          <w:b/>
        </w:rPr>
        <w:t xml:space="preserve">Kysymys 0</w:t>
      </w:r>
    </w:p>
    <w:p>
      <w:r>
        <w:t xml:space="preserve">Millaista maata on suuri osa suurista suunnitelmista?</w:t>
      </w:r>
    </w:p>
    <w:p>
      <w:r>
        <w:rPr>
          <w:b/>
        </w:rPr>
        <w:t xml:space="preserve">Kysymys 1</w:t>
      </w:r>
    </w:p>
    <w:p>
      <w:r>
        <w:t xml:space="preserve">Milloin karjankasvattajat yleensä ajoivat karjaa?</w:t>
      </w:r>
    </w:p>
    <w:p>
      <w:r>
        <w:rPr>
          <w:b/>
        </w:rPr>
        <w:t xml:space="preserve">Kysymys 2</w:t>
      </w:r>
    </w:p>
    <w:p>
      <w:r>
        <w:t xml:space="preserve">Mitä karjanhoitajat tekivät uusille vasikoille karjanajossa?</w:t>
      </w:r>
    </w:p>
    <w:p>
      <w:r>
        <w:rPr>
          <w:b/>
        </w:rPr>
        <w:t xml:space="preserve">Kysymys 3</w:t>
      </w:r>
    </w:p>
    <w:p>
      <w:r>
        <w:t xml:space="preserve">vuosina 1866-95, kuinka paljon karjaa karjapaimenet paimensivat?</w:t>
      </w:r>
    </w:p>
    <w:p>
      <w:r>
        <w:rPr>
          <w:b/>
        </w:rPr>
        <w:t xml:space="preserve">Kysymys 4</w:t>
      </w:r>
    </w:p>
    <w:p>
      <w:r>
        <w:t xml:space="preserve">Minä vuonna karja päästettiin ensimmäisen kerran vapaana vaeltamaan Suurilla tasangoilla?</w:t>
      </w:r>
    </w:p>
    <w:p>
      <w:r>
        <w:rPr>
          <w:b/>
        </w:rPr>
        <w:t xml:space="preserve">Kysymys 5</w:t>
      </w:r>
    </w:p>
    <w:p>
      <w:r>
        <w:t xml:space="preserve">Kuinka monta cowboyta tarvittiin paimentamaan 10 miljoonaa karjaa pohjoiseen?</w:t>
      </w:r>
    </w:p>
    <w:p>
      <w:r>
        <w:rPr>
          <w:b/>
        </w:rPr>
        <w:t xml:space="preserve">Kysymys 6</w:t>
      </w:r>
    </w:p>
    <w:p>
      <w:r>
        <w:t xml:space="preserve">Kuinka monta ihmistä asui Dodge Cityssä, Kansasissa vuonna 1866?</w:t>
      </w:r>
    </w:p>
    <w:p>
      <w:r>
        <w:rPr>
          <w:b/>
        </w:rPr>
        <w:t xml:space="preserve">Kysymys 7</w:t>
      </w:r>
    </w:p>
    <w:p>
      <w:r>
        <w:t xml:space="preserve">Minne karja kuljetettiin itään 1800-luvun lopulla?</w:t>
      </w:r>
    </w:p>
    <w:p>
      <w:r>
        <w:rPr>
          <w:b/>
        </w:rPr>
        <w:t xml:space="preserve">Kysymys 8</w:t>
      </w:r>
    </w:p>
    <w:p>
      <w:r>
        <w:t xml:space="preserve">Kuinka paljon karjaa kulki Dodge Cityn kautta Kansasissa vuosina 1866-95?</w:t>
      </w:r>
    </w:p>
    <w:p>
      <w:r>
        <w:rPr>
          <w:b/>
        </w:rPr>
        <w:t xml:space="preserve">Teksti numero 2</w:t>
      </w:r>
    </w:p>
    <w:p>
      <w:r>
        <w:t xml:space="preserve">Espanjalaisen konkistadorin </w:t>
      </w:r>
      <w:r>
        <w:rPr>
          <w:color w:val="A9A9A9"/>
        </w:rPr>
        <w:t xml:space="preserve">Francisco Vázquez de Coronadon </w:t>
      </w:r>
      <w:r>
        <w:t xml:space="preserve">saapuessa </w:t>
      </w:r>
      <w:r>
        <w:rPr>
          <w:color w:val="DCDCDC"/>
        </w:rPr>
        <w:t xml:space="preserve">Teksasiin</w:t>
      </w:r>
      <w:r>
        <w:t xml:space="preserve">, </w:t>
      </w:r>
      <w:r>
        <w:rPr>
          <w:color w:val="2F4F4F"/>
        </w:rPr>
        <w:t xml:space="preserve">Kansasiin </w:t>
      </w:r>
      <w:r>
        <w:t xml:space="preserve">ja Nebraskaan vuonna </w:t>
      </w:r>
      <w:r>
        <w:rPr>
          <w:color w:val="556B2F"/>
        </w:rPr>
        <w:t xml:space="preserve">1540</w:t>
      </w:r>
      <w:r>
        <w:t xml:space="preserve">-1542 </w:t>
      </w:r>
      <w:r>
        <w:t xml:space="preserve">tapahtui ensimmäinen kirjattu eurooppalaisten ja intiaanien kohtaaminen Suurilla tasangoilla. </w:t>
      </w:r>
      <w:r>
        <w:t xml:space="preserve">Samaan aikaan </w:t>
      </w:r>
      <w:r>
        <w:rPr>
          <w:color w:val="6B8E23"/>
        </w:rPr>
        <w:t xml:space="preserve">Hernando de Soto </w:t>
      </w:r>
      <w:r>
        <w:t xml:space="preserve">kulki länsi-luoteissuunnassa nykyisen Oklahoman ja Teksasin alueella. </w:t>
      </w:r>
      <w:r>
        <w:t xml:space="preserve">Nykyään tämä tunnetaan nimellä </w:t>
      </w:r>
      <w:r>
        <w:rPr>
          <w:color w:val="A0522D"/>
        </w:rPr>
        <w:t xml:space="preserve">De Soto Trail</w:t>
      </w:r>
      <w:r>
        <w:t xml:space="preserve">. </w:t>
      </w:r>
      <w:r>
        <w:rPr>
          <w:color w:val="191970"/>
        </w:rPr>
        <w:t xml:space="preserve">Espanjalaiset </w:t>
      </w:r>
      <w:r>
        <w:t xml:space="preserve">luulivat, että Suurilla tasangoilla sijaitsivat myyttinen Quivira ja Cíbola, jonka sanottiin olevan rikas </w:t>
      </w:r>
      <w:r>
        <w:rPr>
          <w:color w:val="8B0000"/>
        </w:rPr>
        <w:t xml:space="preserve">kullan suhteen</w:t>
      </w:r>
      <w:r>
        <w:t xml:space="preserve">.</w:t>
      </w:r>
    </w:p>
    <w:p>
      <w:r>
        <w:rPr>
          <w:b/>
        </w:rPr>
        <w:t xml:space="preserve">Kysymys 0</w:t>
      </w:r>
    </w:p>
    <w:p>
      <w:r>
        <w:t xml:space="preserve">Kuka oli espanjalainen valloittaja, joka kohtasi eurooppalaisia ja intiaaneja?</w:t>
      </w:r>
    </w:p>
    <w:p>
      <w:r>
        <w:rPr>
          <w:b/>
        </w:rPr>
        <w:t xml:space="preserve">Kysymys 1</w:t>
      </w:r>
    </w:p>
    <w:p>
      <w:r>
        <w:t xml:space="preserve">joka ylitti osan Oklahomaa ja Texasia?</w:t>
      </w:r>
    </w:p>
    <w:p>
      <w:r>
        <w:rPr>
          <w:b/>
        </w:rPr>
        <w:t xml:space="preserve">Kysymys 2</w:t>
      </w:r>
    </w:p>
    <w:p>
      <w:r>
        <w:t xml:space="preserve">Millä Oklahoman ja Teksasin osuudella Hernando de Soto matkusti?</w:t>
      </w:r>
    </w:p>
    <w:p>
      <w:r>
        <w:rPr>
          <w:b/>
        </w:rPr>
        <w:t xml:space="preserve">Kysymys 3</w:t>
      </w:r>
    </w:p>
    <w:p>
      <w:r>
        <w:t xml:space="preserve">joka luuli, että suuret tasangot olivat Quiviran ja Cíbolan paikkoja?</w:t>
      </w:r>
    </w:p>
    <w:p>
      <w:r>
        <w:rPr>
          <w:b/>
        </w:rPr>
        <w:t xml:space="preserve">Kysymys 4</w:t>
      </w:r>
    </w:p>
    <w:p>
      <w:r>
        <w:t xml:space="preserve">Mitä espanjalaiset luulivat Quiviran ja Cíbolan kaupunkien olevan rikkaita?</w:t>
      </w:r>
    </w:p>
    <w:p>
      <w:r>
        <w:rPr>
          <w:b/>
        </w:rPr>
        <w:t xml:space="preserve">Kysymys 5</w:t>
      </w:r>
    </w:p>
    <w:p>
      <w:r>
        <w:t xml:space="preserve">Missä osavaltiossa Francisco Vazquez de Coronado kohtasi ensimmäisen kerran intiaanit?</w:t>
      </w:r>
    </w:p>
    <w:p>
      <w:r>
        <w:rPr>
          <w:b/>
        </w:rPr>
        <w:t xml:space="preserve">Kysymys 6</w:t>
      </w:r>
    </w:p>
    <w:p>
      <w:r>
        <w:t xml:space="preserve">Missä osavaltiossa eurooppalaiset kohtasivat intiaanit ensimmäisen kerran vuonna 1540?</w:t>
      </w:r>
    </w:p>
    <w:p>
      <w:r>
        <w:rPr>
          <w:b/>
        </w:rPr>
        <w:t xml:space="preserve">Kysymys 7</w:t>
      </w:r>
    </w:p>
    <w:p>
      <w:r>
        <w:t xml:space="preserve">Minä vuonna De Soto Trail sai nimensä?</w:t>
      </w:r>
    </w:p>
    <w:p>
      <w:r>
        <w:rPr>
          <w:b/>
        </w:rPr>
        <w:t xml:space="preserve">Kysymys 8</w:t>
      </w:r>
    </w:p>
    <w:p>
      <w:r>
        <w:t xml:space="preserve">Minkä kansallisuuden Hernando de Soto oli?</w:t>
      </w:r>
    </w:p>
    <w:p>
      <w:r>
        <w:rPr>
          <w:b/>
        </w:rPr>
        <w:t xml:space="preserve">Kysymys 9</w:t>
      </w:r>
    </w:p>
    <w:p>
      <w:r>
        <w:t xml:space="preserve">Minä vuonna Texasista tuli osavaltio?</w:t>
      </w:r>
    </w:p>
    <w:p>
      <w:r>
        <w:rPr>
          <w:b/>
        </w:rPr>
        <w:t xml:space="preserve">Teksti numero 3</w:t>
      </w:r>
    </w:p>
    <w:p>
      <w:r>
        <w:rPr>
          <w:color w:val="DCDCDC"/>
        </w:rPr>
        <w:t xml:space="preserve">100. </w:t>
      </w:r>
      <w:r>
        <w:rPr>
          <w:color w:val="A9A9A9"/>
        </w:rPr>
        <w:t xml:space="preserve">pituuspiiri </w:t>
      </w:r>
      <w:r>
        <w:t xml:space="preserve">vastaa suunnilleen linjaa, joka jakaa Suuret tasangot alueisiin, joilla </w:t>
      </w:r>
      <w:r>
        <w:t xml:space="preserve">sataa vähintään 510 millimetriä (</w:t>
      </w:r>
      <w:r>
        <w:rPr>
          <w:color w:val="2F4F4F"/>
        </w:rPr>
        <w:t xml:space="preserve">20 tuumaa) vuodessa, ja alueisiin, </w:t>
      </w:r>
      <w:r>
        <w:t xml:space="preserve">joilla sataa alle 510 millimetriä (20 tuumaa) vuodessa</w:t>
      </w:r>
      <w:r>
        <w:t xml:space="preserve">. </w:t>
      </w:r>
      <w:r>
        <w:t xml:space="preserve">Tässä yhteydessä High Plains sekä </w:t>
      </w:r>
      <w:r>
        <w:rPr>
          <w:color w:val="556B2F"/>
        </w:rPr>
        <w:t xml:space="preserve">Etelä-Alberta</w:t>
      </w:r>
      <w:r>
        <w:t xml:space="preserve">, Saskatchewanin lounaisosa ja </w:t>
      </w:r>
      <w:r>
        <w:rPr>
          <w:color w:val="6B8E23"/>
        </w:rPr>
        <w:t xml:space="preserve">Montanan </w:t>
      </w:r>
      <w:r>
        <w:t xml:space="preserve">itäosa </w:t>
      </w:r>
      <w:r>
        <w:t xml:space="preserve">ovat pääasiassa puolikuumaa aromaata, ja niille on yleensä ominaista laidunmaata tai marginaalista viljelymaata</w:t>
      </w:r>
      <w:r>
        <w:t xml:space="preserve">.</w:t>
      </w:r>
      <w:r>
        <w:t xml:space="preserve"> Alueella (erityisesti High Plainsilla) esiintyy ajoittain pitkiä kuivuuskausia, jolloin voimakkaat tuulet voivat aiheuttaa tuhoisia </w:t>
      </w:r>
      <w:r>
        <w:rPr>
          <w:color w:val="A0522D"/>
        </w:rPr>
        <w:t xml:space="preserve">pölymyrskyjä</w:t>
      </w:r>
      <w:r>
        <w:t xml:space="preserve">. </w:t>
      </w:r>
      <w:r>
        <w:t xml:space="preserve">Itärajan tuntumassa oleva Great Plains kuuluu </w:t>
      </w:r>
      <w:r>
        <w:t xml:space="preserve">eteläisillä alueilla </w:t>
      </w:r>
      <w:r>
        <w:rPr>
          <w:color w:val="228B22"/>
        </w:rPr>
        <w:t xml:space="preserve">kostean subtrooppisen ilmaston </w:t>
      </w:r>
      <w:r>
        <w:t xml:space="preserve">vyöhykkeeseen ja pohjois- ja keskiosissa kostean mannerilmaston vyöhykkeeseen.</w:t>
      </w:r>
    </w:p>
    <w:p>
      <w:r>
        <w:rPr>
          <w:b/>
        </w:rPr>
        <w:t xml:space="preserve">Kysymys 0</w:t>
      </w:r>
    </w:p>
    <w:p>
      <w:r>
        <w:t xml:space="preserve">Mikä on sen linjan nimi, joka jakaa suuret tasangot?</w:t>
      </w:r>
    </w:p>
    <w:p>
      <w:r>
        <w:rPr>
          <w:b/>
        </w:rPr>
        <w:t xml:space="preserve">Kysymys 1</w:t>
      </w:r>
    </w:p>
    <w:p>
      <w:r>
        <w:t xml:space="preserve">Kuinka paljon sateita saadaan suurilla tasangoilla vuodessa?</w:t>
      </w:r>
    </w:p>
    <w:p>
      <w:r>
        <w:rPr>
          <w:b/>
        </w:rPr>
        <w:t xml:space="preserve">Kysymys 2</w:t>
      </w:r>
    </w:p>
    <w:p>
      <w:r>
        <w:t xml:space="preserve">mitä voimakkaat tuulet alueella joskus aiheuttavat?</w:t>
      </w:r>
    </w:p>
    <w:p>
      <w:r>
        <w:rPr>
          <w:b/>
        </w:rPr>
        <w:t xml:space="preserve">Kysymys 3</w:t>
      </w:r>
    </w:p>
    <w:p>
      <w:r>
        <w:t xml:space="preserve">Millaiseen ilmastotyyppiin itäiset Suuret tasangot kuuluvat?</w:t>
      </w:r>
    </w:p>
    <w:p>
      <w:r>
        <w:rPr>
          <w:b/>
        </w:rPr>
        <w:t xml:space="preserve">Kysymys 4</w:t>
      </w:r>
    </w:p>
    <w:p>
      <w:r>
        <w:t xml:space="preserve">Mikä Kanadan maakunta sijaitsee Suurten tasankojen pohjoispuolella?</w:t>
      </w:r>
    </w:p>
    <w:p>
      <w:r>
        <w:rPr>
          <w:b/>
        </w:rPr>
        <w:t xml:space="preserve">Kysymys 5</w:t>
      </w:r>
    </w:p>
    <w:p>
      <w:r>
        <w:t xml:space="preserve">Mikä olisi osavaltio, joka sijaitsee Suurten tasankojen itäpuolella?</w:t>
      </w:r>
    </w:p>
    <w:p>
      <w:r>
        <w:rPr>
          <w:b/>
        </w:rPr>
        <w:t xml:space="preserve">Kysymys 6</w:t>
      </w:r>
    </w:p>
    <w:p>
      <w:r>
        <w:t xml:space="preserve">Mikä pituuspiiri muodostaa Suurten tasankojen pohjoisreunan?</w:t>
      </w:r>
    </w:p>
    <w:p>
      <w:r>
        <w:rPr>
          <w:b/>
        </w:rPr>
        <w:t xml:space="preserve">Kysymys 7</w:t>
      </w:r>
    </w:p>
    <w:p>
      <w:r>
        <w:t xml:space="preserve">Mikä pituuspiiri muodostaa Suurten tasankojen eteläreunan?</w:t>
      </w:r>
    </w:p>
    <w:p>
      <w:r>
        <w:rPr>
          <w:b/>
        </w:rPr>
        <w:t xml:space="preserve">Kysymys 8</w:t>
      </w:r>
    </w:p>
    <w:p>
      <w:r>
        <w:t xml:space="preserve">Kuinka paljon Pohjois-Alberta saa vuosittain sadetta?</w:t>
      </w:r>
    </w:p>
    <w:p>
      <w:r>
        <w:rPr>
          <w:b/>
        </w:rPr>
        <w:t xml:space="preserve">Teksti numero 4</w:t>
      </w:r>
    </w:p>
    <w:p>
      <w:r>
        <w:t xml:space="preserve">Sen jälkeen</w:t>
      </w:r>
      <w:r>
        <w:rPr>
          <w:color w:val="A9A9A9"/>
        </w:rPr>
        <w:t xml:space="preserve">1870</w:t>
      </w:r>
      <w:r>
        <w:t xml:space="preserve"> uudet rautatiet tasankojen halki toivat mukanaan metsästäjät, jotka tappoivat lähes kaikki </w:t>
      </w:r>
      <w:r>
        <w:rPr>
          <w:color w:val="DCDCDC"/>
        </w:rPr>
        <w:t xml:space="preserve">biisonit </w:t>
      </w:r>
      <w:r>
        <w:t xml:space="preserve">niiden nahkojen vuoksi. Rautatiet tarjosivat houkuttelevia </w:t>
      </w:r>
      <w:r>
        <w:rPr>
          <w:color w:val="2F4F4F"/>
        </w:rPr>
        <w:t xml:space="preserve">maa- ja kuljetuspaketteja </w:t>
      </w:r>
      <w:r>
        <w:rPr>
          <w:color w:val="556B2F"/>
        </w:rPr>
        <w:t xml:space="preserve">eurooppalaisille maanviljelijöille</w:t>
      </w:r>
      <w:r>
        <w:t xml:space="preserve">, jotka ryntäsivät asuttamaan maata</w:t>
      </w:r>
      <w:r>
        <w:t xml:space="preserve">.</w:t>
      </w:r>
      <w:r>
        <w:t xml:space="preserve"> He (ja myös amerikkalaiset) hyödynsivät myös homestead-lainsäädäntöä saadakseen ilmaisia maatiloja. Maakeinottelijat ja paikalliset tukijat löysivät monia potentiaalisia kaupunkeja, ja niillä, joihin rautatie kulki, oli mahdollisuus, kun taas muista tuli aavekaupunkeja. Esimerkiksi Kansasissa </w:t>
      </w:r>
      <w:r>
        <w:t xml:space="preserve">kartoitettiin </w:t>
      </w:r>
      <w:r>
        <w:t xml:space="preserve">lähes </w:t>
      </w:r>
      <w:r>
        <w:t xml:space="preserve">kaupunkia</w:t>
      </w:r>
      <w:r>
        <w:rPr>
          <w:color w:val="6B8E23"/>
        </w:rPr>
        <w:t xml:space="preserve">5000</w:t>
      </w:r>
      <w:r>
        <w:t xml:space="preserve">, mutta vuoteen 1970 mennessä vain ne </w:t>
      </w:r>
      <w:r>
        <w:t xml:space="preserve">olivat </w:t>
      </w:r>
      <w:r>
        <w:rPr>
          <w:color w:val="A0522D"/>
        </w:rPr>
        <w:t xml:space="preserve">617</w:t>
      </w:r>
      <w:r>
        <w:t xml:space="preserve">todella toiminnassa. 1900-luvun puolivälissä läheisyys valtateiden väliseen vaihtoyhteyteen ratkaisi sen, kukoistaisiko kaupunki vai kamppailisiko se liiketoiminnasta.</w:t>
      </w:r>
    </w:p>
    <w:p>
      <w:r>
        <w:rPr>
          <w:b/>
        </w:rPr>
        <w:t xml:space="preserve">Kysymys 0</w:t>
      </w:r>
    </w:p>
    <w:p>
      <w:r>
        <w:t xml:space="preserve">noin minkä vuoden jälkeen rautatiet toivat metsästäjät suurille tasangoille?</w:t>
      </w:r>
    </w:p>
    <w:p>
      <w:r>
        <w:rPr>
          <w:b/>
        </w:rPr>
        <w:t xml:space="preserve">Kysymys 1</w:t>
      </w:r>
    </w:p>
    <w:p>
      <w:r>
        <w:t xml:space="preserve">Minkä eläimen metsästäjät tappoivat nahkansa vuoksi?</w:t>
      </w:r>
    </w:p>
    <w:p>
      <w:r>
        <w:rPr>
          <w:b/>
        </w:rPr>
        <w:t xml:space="preserve">Kysymys 2</w:t>
      </w:r>
    </w:p>
    <w:p>
      <w:r>
        <w:t xml:space="preserve">Mitkä maanviljelijät ryntäsivät asuttamaan maata rautateiden avulla?</w:t>
      </w:r>
    </w:p>
    <w:p>
      <w:r>
        <w:rPr>
          <w:b/>
        </w:rPr>
        <w:t xml:space="preserve">Kysymys 3</w:t>
      </w:r>
    </w:p>
    <w:p>
      <w:r>
        <w:t xml:space="preserve">Mitä rautatiet tarjosivat maanviljelijöille, jotka ryntäsivät asuttamaan aluetta?</w:t>
      </w:r>
    </w:p>
    <w:p>
      <w:r>
        <w:rPr>
          <w:b/>
        </w:rPr>
        <w:t xml:space="preserve">Kysymys 4</w:t>
      </w:r>
    </w:p>
    <w:p>
      <w:r>
        <w:t xml:space="preserve">Minä vuonna säädettiin kotitilalaki?</w:t>
      </w:r>
    </w:p>
    <w:p>
      <w:r>
        <w:rPr>
          <w:b/>
        </w:rPr>
        <w:t xml:space="preserve">Kysymys 5</w:t>
      </w:r>
    </w:p>
    <w:p>
      <w:r>
        <w:t xml:space="preserve">Kuinka monta kaupunkia Kansasissa oli vuonna 1950?</w:t>
      </w:r>
    </w:p>
    <w:p>
      <w:r>
        <w:rPr>
          <w:b/>
        </w:rPr>
        <w:t xml:space="preserve">Kysymys 6</w:t>
      </w:r>
    </w:p>
    <w:p>
      <w:r>
        <w:t xml:space="preserve">Kuinka monta ilmaista maatilaa jaettiin kaiken kaikkiaan?</w:t>
      </w:r>
    </w:p>
    <w:p>
      <w:r>
        <w:rPr>
          <w:b/>
        </w:rPr>
        <w:t xml:space="preserve">Kysymys 7</w:t>
      </w:r>
    </w:p>
    <w:p>
      <w:r>
        <w:t xml:space="preserve">Kuinka monta kaupunkia Kansasissa oli vuonna 2000?</w:t>
      </w:r>
    </w:p>
    <w:p>
      <w:r>
        <w:rPr>
          <w:b/>
        </w:rPr>
        <w:t xml:space="preserve">Kysymys 8</w:t>
      </w:r>
    </w:p>
    <w:p>
      <w:r>
        <w:t xml:space="preserve">Kuinka monta biisonia tapettiin niiden nahkojen vuoksi?</w:t>
      </w:r>
    </w:p>
    <w:p>
      <w:r>
        <w:rPr>
          <w:b/>
        </w:rPr>
        <w:t xml:space="preserve">Teksti numero 5</w:t>
      </w:r>
    </w:p>
    <w:p>
      <w:r>
        <w:t xml:space="preserve">Maaseutualueiden tasangot ovat menettäneet </w:t>
      </w:r>
      <w:r>
        <w:rPr>
          <w:color w:val="A9A9A9"/>
        </w:rPr>
        <w:t xml:space="preserve">kolmanneksen </w:t>
      </w:r>
      <w:r>
        <w:t xml:space="preserve">väestöstään vuoden 1920 jälkeen. Useiden satojen tuhansien neliömailien (useiden satojen tuhansien neliökilometrien) suurten tasankojen alueella </w:t>
      </w:r>
      <w:r>
        <w:t xml:space="preserve">asuu alle asukasta</w:t>
      </w:r>
      <w:r>
        <w:rPr>
          <w:color w:val="DCDCDC"/>
        </w:rPr>
        <w:t xml:space="preserve">6</w:t>
      </w:r>
      <w:r>
        <w:t xml:space="preserve"> neliömailia (2,3 asukasta neliökilometriä) kohti - tiheysstandardi, jota </w:t>
      </w:r>
      <w:r>
        <w:rPr>
          <w:color w:val="2F4F4F"/>
        </w:rPr>
        <w:t xml:space="preserve">Frederick Jackson Turner </w:t>
      </w:r>
      <w:r>
        <w:t xml:space="preserve">käytti julistamalla Amerikan rajan "suljetuksi" vuonna </w:t>
      </w:r>
      <w:r>
        <w:rPr>
          <w:color w:val="556B2F"/>
        </w:rPr>
        <w:t xml:space="preserve">1893</w:t>
      </w:r>
      <w:r>
        <w:t xml:space="preserve">. Monilla alueilla on alle 2 asukasta neliömailia kohti (0,77 asukasta neliökilometriä kohti). </w:t>
      </w:r>
      <w:r>
        <w:t xml:space="preserve">Pelkästään Kansasin osavaltiossa </w:t>
      </w:r>
      <w:r>
        <w:t xml:space="preserve">on </w:t>
      </w:r>
      <w:r>
        <w:rPr>
          <w:color w:val="6B8E23"/>
        </w:rPr>
        <w:t xml:space="preserve">yli </w:t>
      </w:r>
      <w:r>
        <w:t xml:space="preserve">aavekaupunkia</w:t>
      </w:r>
      <w:r>
        <w:rPr>
          <w:color w:val="A0522D"/>
        </w:rPr>
        <w:t xml:space="preserve">6,000</w:t>
      </w:r>
      <w:r>
        <w:t xml:space="preserve"> Kansasin historioitsijan Daniel Fitzgeraldin mukaan. Tätä ongelmaa pahentaa usein maatilojen yhdistyminen ja vaikeus houkutella alueelle nykyaikaista teollisuutta. Lisäksi kouluikäisen väestön väheneminen on pakottanut koulupiirien yhdistämiseen ja lukioiden sulkemiseen joissakin yhteisöissä. Jatkuva väestökato on saanut jotkut ehdottamaan, että Suurten tasankojen kuivempien osien nykyinen käyttö ei ole kestävää, ja on esitetty ehdotus - "Buffalo Commons" - palauttaa noin </w:t>
      </w:r>
      <w:r>
        <w:rPr>
          <w:color w:val="228B22"/>
        </w:rPr>
        <w:t xml:space="preserve">139 000 neliömailia </w:t>
      </w:r>
      <w:r>
        <w:t xml:space="preserve">(360 000 km2) näistä kuivemmista osista alkuperäiselle preeria-alueelle.</w:t>
      </w:r>
    </w:p>
    <w:p>
      <w:r>
        <w:rPr>
          <w:b/>
        </w:rPr>
        <w:t xml:space="preserve">Kysymys 0</w:t>
      </w:r>
    </w:p>
    <w:p>
      <w:r>
        <w:t xml:space="preserve">Kuinka paljon maaseutualueiden väestöstä on kadonnut vuoden 1920 jälkeen? </w:t>
      </w:r>
    </w:p>
    <w:p>
      <w:r>
        <w:rPr>
          <w:b/>
        </w:rPr>
        <w:t xml:space="preserve">Kysymys 1</w:t>
      </w:r>
    </w:p>
    <w:p>
      <w:r>
        <w:t xml:space="preserve">joka julisti Amerikan rajan "suljetuksi" vuonna 1893?</w:t>
      </w:r>
    </w:p>
    <w:p>
      <w:r>
        <w:rPr>
          <w:b/>
        </w:rPr>
        <w:t xml:space="preserve">Kysymys 2</w:t>
      </w:r>
    </w:p>
    <w:p>
      <w:r>
        <w:t xml:space="preserve">kuinka monta aavekaupunkia Kansasin osavaltiossa on?</w:t>
      </w:r>
    </w:p>
    <w:p>
      <w:r>
        <w:rPr>
          <w:b/>
        </w:rPr>
        <w:t xml:space="preserve">Kysymys 3</w:t>
      </w:r>
    </w:p>
    <w:p>
      <w:r>
        <w:t xml:space="preserve">Kuinka paljon "Buffalo Commons" haluaa palauttaa preeria-aluetta?</w:t>
      </w:r>
    </w:p>
    <w:p>
      <w:r>
        <w:rPr>
          <w:b/>
        </w:rPr>
        <w:t xml:space="preserve">Kysymys 4</w:t>
      </w:r>
    </w:p>
    <w:p>
      <w:r>
        <w:t xml:space="preserve">Kuinka monta ihmistä asuu neliökilometrillä Great Plainsilla vuonna 1900?</w:t>
      </w:r>
    </w:p>
    <w:p>
      <w:r>
        <w:rPr>
          <w:b/>
        </w:rPr>
        <w:t xml:space="preserve">Kysymys 5</w:t>
      </w:r>
    </w:p>
    <w:p>
      <w:r>
        <w:t xml:space="preserve">Minä vuonna Suurten tasankojen katsottiin olevan "avoinna" asukkaille ja maataloustoiminnalle?</w:t>
      </w:r>
    </w:p>
    <w:p>
      <w:r>
        <w:rPr>
          <w:b/>
        </w:rPr>
        <w:t xml:space="preserve">Kysymys 6</w:t>
      </w:r>
    </w:p>
    <w:p>
      <w:r>
        <w:t xml:space="preserve">Mikä on Kansasin kouluikäinen väestö?</w:t>
      </w:r>
    </w:p>
    <w:p>
      <w:r>
        <w:rPr>
          <w:b/>
        </w:rPr>
        <w:t xml:space="preserve">Kysymys 7</w:t>
      </w:r>
    </w:p>
    <w:p>
      <w:r>
        <w:t xml:space="preserve">Minä vuonna Buffalo Commons -ehdotus tehtiin?</w:t>
      </w:r>
    </w:p>
    <w:p>
      <w:r>
        <w:rPr>
          <w:b/>
        </w:rPr>
        <w:t xml:space="preserve">Kysymys 8</w:t>
      </w:r>
    </w:p>
    <w:p>
      <w:r>
        <w:t xml:space="preserve">Kuinka monta lukiota Kansasissa on jäljellä?</w:t>
      </w:r>
    </w:p>
    <w:p>
      <w:r>
        <w:rPr>
          <w:b/>
        </w:rPr>
        <w:t xml:space="preserve">Teksti numero 6</w:t>
      </w:r>
    </w:p>
    <w:p>
      <w:r>
        <w:t xml:space="preserve">Vaikka itämainen kuva preerian maatilojen elämästä korosti yksinäisen maanviljelijän ja vaimon eristyneisyyttä, tasankojen asukkaat loivat itselleen vilkkaan sosiaalisen elämän. He järjestivät usein toimintaa, jossa yhdistettiin työtä, ruokaa ja viihdettä, kuten navettatilaisuuksia, maissin kuorimisia, tilkkutäkkimehiläisiä, Grange-kokouksia, kirkollisia tilaisuuksia ja koulutilaisuuksia. </w:t>
      </w:r>
      <w:r>
        <w:rPr>
          <w:color w:val="A9A9A9"/>
        </w:rPr>
        <w:t xml:space="preserve">Naiset </w:t>
      </w:r>
      <w:r>
        <w:t xml:space="preserve">järjestivät yhteisiä aterioita ja potluck-tapahtumia sekä pitkiä vierailuja perheiden välillä</w:t>
      </w:r>
      <w:r>
        <w:rPr>
          <w:color w:val="A9A9A9"/>
        </w:rPr>
        <w:t xml:space="preserve">.</w:t>
      </w:r>
      <w:r>
        <w:t xml:space="preserve"> Grange oli maanlaajuinen maanviljelijäjärjestö, joka varasi naisille korkeat virat ja antoi heille äänen julkisissa asioissa.</w:t>
      </w:r>
    </w:p>
    <w:p>
      <w:r>
        <w:rPr>
          <w:b/>
        </w:rPr>
        <w:t xml:space="preserve">Kysymys 0</w:t>
      </w:r>
    </w:p>
    <w:p>
      <w:r>
        <w:t xml:space="preserve">kuka yleensä järjesti yhteisiä aterioita ja potluck-tapahtumia?</w:t>
      </w:r>
    </w:p>
    <w:p>
      <w:r>
        <w:rPr>
          <w:b/>
        </w:rPr>
        <w:t xml:space="preserve">Kysymys 1</w:t>
      </w:r>
    </w:p>
    <w:p>
      <w:r>
        <w:t xml:space="preserve">Kuka johti kirkon toimintaa Suurten tasankojen alueella?</w:t>
      </w:r>
    </w:p>
    <w:p>
      <w:r>
        <w:rPr>
          <w:b/>
        </w:rPr>
        <w:t xml:space="preserve">Kysymys 2</w:t>
      </w:r>
    </w:p>
    <w:p>
      <w:r>
        <w:t xml:space="preserve">Kuka teki ladonkorotuksia maatilalla Suurilla tasangoilla?</w:t>
      </w:r>
    </w:p>
    <w:p>
      <w:r>
        <w:rPr>
          <w:b/>
        </w:rPr>
        <w:t xml:space="preserve">Kysymys 3</w:t>
      </w:r>
    </w:p>
    <w:p>
      <w:r>
        <w:t xml:space="preserve">Harrastivatko miehet vai naiset pääasiassa maissin kuorimista?</w:t>
      </w:r>
    </w:p>
    <w:p>
      <w:r>
        <w:rPr>
          <w:b/>
        </w:rPr>
        <w:t xml:space="preserve">Kysymys 4</w:t>
      </w:r>
    </w:p>
    <w:p>
      <w:r>
        <w:t xml:space="preserve">Kuka miehistä ja naisista hoiti useimmat koulun tehtävät?</w:t>
      </w:r>
    </w:p>
    <w:p>
      <w:r>
        <w:rPr>
          <w:b/>
        </w:rPr>
        <w:t xml:space="preserve">Teksti numero 7</w:t>
      </w:r>
    </w:p>
    <w:p>
      <w:r>
        <w:t xml:space="preserve">Monista Suurten tasankojen alueista on </w:t>
      </w:r>
      <w:r>
        <w:rPr>
          <w:color w:val="DCDCDC"/>
        </w:rPr>
        <w:t xml:space="preserve">1950-luvulta </w:t>
      </w:r>
      <w:r>
        <w:t xml:space="preserve">lähtien </w:t>
      </w:r>
      <w:r>
        <w:t xml:space="preserve">tullut tuottavia viljelyalueita, koska suurilla maa-alueilla on ollut laajamittainen kastelujärjestelmä. Yhdysvallat </w:t>
      </w:r>
      <w:r>
        <w:t xml:space="preserve">on merkittävä maataloustuotteiden viejä</w:t>
      </w:r>
      <w:r>
        <w:rPr>
          <w:color w:val="2F4F4F"/>
        </w:rPr>
        <w:t xml:space="preserve">.</w:t>
      </w:r>
      <w:r>
        <w:t xml:space="preserve"> Great Plainsin eteläosa sijaitsee </w:t>
      </w:r>
      <w:r>
        <w:rPr>
          <w:color w:val="556B2F"/>
        </w:rPr>
        <w:t xml:space="preserve">Ogallalan pohjavesialueen </w:t>
      </w:r>
      <w:r>
        <w:t xml:space="preserve">päällä</w:t>
      </w:r>
      <w:r>
        <w:t xml:space="preserve">, joka on valtava maanalainen kerros vettä johtavia kerrostumia, jotka ovat peräisin viimeiseltä jääkaudelta</w:t>
      </w:r>
      <w:r>
        <w:t xml:space="preserve">. </w:t>
      </w:r>
      <w:r>
        <w:t xml:space="preserve">Suurten tasankojen kuivemmissa osissa käytetään laajalti </w:t>
      </w:r>
      <w:r>
        <w:rPr>
          <w:color w:val="6B8E23"/>
        </w:rPr>
        <w:t xml:space="preserve">keskipistekastelua</w:t>
      </w:r>
      <w:r>
        <w:t xml:space="preserve">, mikä johtaa pohjavesikerroksen tyhjenemiseen nopeammin kuin maaperä pystyy täyttymään.</w:t>
      </w:r>
    </w:p>
    <w:p>
      <w:r>
        <w:rPr>
          <w:b/>
        </w:rPr>
        <w:t xml:space="preserve">Kysymys 0</w:t>
      </w:r>
    </w:p>
    <w:p>
      <w:r>
        <w:t xml:space="preserve">Milloin suurista tasangoista tuli viljelyn kannalta tuottavia?</w:t>
      </w:r>
    </w:p>
    <w:p>
      <w:r>
        <w:rPr>
          <w:b/>
        </w:rPr>
        <w:t xml:space="preserve">Kysymys 1</w:t>
      </w:r>
    </w:p>
    <w:p>
      <w:r>
        <w:t xml:space="preserve">miksi kutsutaan suurta maanalaista vesikerrosta suurilla tasangoilla?</w:t>
      </w:r>
    </w:p>
    <w:p>
      <w:r>
        <w:rPr>
          <w:b/>
        </w:rPr>
        <w:t xml:space="preserve">Kysymys 2</w:t>
      </w:r>
    </w:p>
    <w:p>
      <w:r>
        <w:t xml:space="preserve">Minkälaista kastelua käytetään suurilla tasangoilla?</w:t>
      </w:r>
    </w:p>
    <w:p>
      <w:r>
        <w:rPr>
          <w:b/>
        </w:rPr>
        <w:t xml:space="preserve">Kysymys 3</w:t>
      </w:r>
    </w:p>
    <w:p>
      <w:r>
        <w:t xml:space="preserve">Milloin oli viimeinen jääkausi?</w:t>
      </w:r>
    </w:p>
    <w:p>
      <w:r>
        <w:rPr>
          <w:b/>
        </w:rPr>
        <w:t xml:space="preserve">Kysymys 4</w:t>
      </w:r>
    </w:p>
    <w:p>
      <w:r>
        <w:t xml:space="preserve">Millä vuosikymmenellä keksittiin keskipistekastelu?</w:t>
      </w:r>
    </w:p>
    <w:p>
      <w:r>
        <w:rPr>
          <w:b/>
        </w:rPr>
        <w:t xml:space="preserve">Kysymys 5</w:t>
      </w:r>
    </w:p>
    <w:p>
      <w:r>
        <w:t xml:space="preserve">Millä vuosikymmenellä vesivarojen ehtyminen alkoi ylittää maaperän kyvyn täydentyä?</w:t>
      </w:r>
    </w:p>
    <w:p>
      <w:r>
        <w:rPr>
          <w:b/>
        </w:rPr>
        <w:t xml:space="preserve">Kysymys 6</w:t>
      </w:r>
    </w:p>
    <w:p>
      <w:r>
        <w:t xml:space="preserve">Missä maassa keksittiin keskipistekastelu?</w:t>
      </w:r>
    </w:p>
    <w:p>
      <w:r>
        <w:rPr>
          <w:b/>
        </w:rPr>
        <w:t xml:space="preserve">Teksti numero 8</w:t>
      </w:r>
    </w:p>
    <w:p>
      <w:r>
        <w:rPr>
          <w:color w:val="A9A9A9"/>
        </w:rPr>
        <w:t xml:space="preserve">Great Plains </w:t>
      </w:r>
      <w:r>
        <w:t xml:space="preserve">on </w:t>
      </w:r>
      <w:r>
        <w:rPr>
          <w:color w:val="DCDCDC"/>
        </w:rPr>
        <w:t xml:space="preserve">laaja tasainen maa-alue </w:t>
      </w:r>
      <w:r>
        <w:t xml:space="preserve">(tasanko), josta suuri osa on preerian, arojen ja niittyjen peitossa ja joka sijaitsee </w:t>
      </w:r>
      <w:r>
        <w:rPr>
          <w:color w:val="556B2F"/>
        </w:rPr>
        <w:t xml:space="preserve">Mississippi-joen </w:t>
      </w:r>
      <w:r>
        <w:rPr>
          <w:color w:val="2F4F4F"/>
        </w:rPr>
        <w:t xml:space="preserve">länsipuolella ja </w:t>
      </w:r>
      <w:r>
        <w:rPr>
          <w:color w:val="6B8E23"/>
        </w:rPr>
        <w:t xml:space="preserve">Kalliovuorten </w:t>
      </w:r>
      <w:r>
        <w:t xml:space="preserve">itäpuolella </w:t>
      </w:r>
      <w:r>
        <w:t xml:space="preserve">Yhdysvalloissa ja Kanadassa. Tämä alue kattaa osia, mutta ei kaikkia, Coloradon, Kansasin, Montanan, Nebraskan, New Mexicon, Pohjois-Dakotan, Oklahoman, Etelä-Dakotan, </w:t>
      </w:r>
      <w:r>
        <w:rPr>
          <w:color w:val="A0522D"/>
        </w:rPr>
        <w:t xml:space="preserve">Texasin </w:t>
      </w:r>
      <w:r>
        <w:t xml:space="preserve">ja Wyomingin </w:t>
      </w:r>
      <w:r>
        <w:t xml:space="preserve">osavaltioista </w:t>
      </w:r>
      <w:r>
        <w:t xml:space="preserve">sekä Kanadan Albertan, Manitoban ja Saskatchewanin provinsseista. Alue on tunnettu </w:t>
      </w:r>
      <w:r>
        <w:rPr>
          <w:color w:val="228B22"/>
        </w:rPr>
        <w:t xml:space="preserve">laajasta karjankasvatuksesta </w:t>
      </w:r>
      <w:r>
        <w:t xml:space="preserve">ja kuivaviljelystä</w:t>
      </w:r>
      <w:r>
        <w:t xml:space="preserve">.</w:t>
      </w:r>
    </w:p>
    <w:p>
      <w:r>
        <w:rPr>
          <w:b/>
        </w:rPr>
        <w:t xml:space="preserve">Kysymys 0</w:t>
      </w:r>
    </w:p>
    <w:p>
      <w:r>
        <w:t xml:space="preserve">Mikä on suuri tasanko?</w:t>
      </w:r>
    </w:p>
    <w:p>
      <w:r>
        <w:rPr>
          <w:b/>
        </w:rPr>
        <w:t xml:space="preserve">Kysymys 1</w:t>
      </w:r>
    </w:p>
    <w:p>
      <w:r>
        <w:t xml:space="preserve">Missä sijaitsevat suuret tasangot?</w:t>
      </w:r>
    </w:p>
    <w:p>
      <w:r>
        <w:rPr>
          <w:b/>
        </w:rPr>
        <w:t xml:space="preserve">Kysymys 2</w:t>
      </w:r>
    </w:p>
    <w:p>
      <w:r>
        <w:t xml:space="preserve">mistä alue tunnetaan?</w:t>
      </w:r>
    </w:p>
    <w:p>
      <w:r>
        <w:rPr>
          <w:b/>
        </w:rPr>
        <w:t xml:space="preserve">Kysymys 3</w:t>
      </w:r>
    </w:p>
    <w:p>
      <w:r>
        <w:t xml:space="preserve">Mikä sijaitsee Mississippi-joen itäpuolella korkeakasvuisen preerian osavaltioissa?</w:t>
      </w:r>
    </w:p>
    <w:p>
      <w:r>
        <w:rPr>
          <w:b/>
        </w:rPr>
        <w:t xml:space="preserve">Kysymys 4</w:t>
      </w:r>
    </w:p>
    <w:p>
      <w:r>
        <w:t xml:space="preserve">Mikä sijaitsee Kalliovuorten länsipuolella?</w:t>
      </w:r>
    </w:p>
    <w:p>
      <w:r>
        <w:rPr>
          <w:b/>
        </w:rPr>
        <w:t xml:space="preserve">Kysymys 5</w:t>
      </w:r>
    </w:p>
    <w:p>
      <w:r>
        <w:t xml:space="preserve">Mikä sijaitsee Suurten tasankojen pohjoispuolella?</w:t>
      </w:r>
    </w:p>
    <w:p>
      <w:r>
        <w:rPr>
          <w:b/>
        </w:rPr>
        <w:t xml:space="preserve">Kysymys 6</w:t>
      </w:r>
    </w:p>
    <w:p>
      <w:r>
        <w:t xml:space="preserve">Mikä sijaitsee Suurten tasankojen eteläpuolella?</w:t>
      </w:r>
    </w:p>
    <w:p>
      <w:r>
        <w:rPr>
          <w:b/>
        </w:rPr>
        <w:t xml:space="preserve">Kysymys 7</w:t>
      </w:r>
    </w:p>
    <w:p>
      <w:r>
        <w:t xml:space="preserve">Nimeä yksi niistä osavaltioista, joiden läpi Mississippijoki virtaa.</w:t>
      </w:r>
    </w:p>
    <w:p>
      <w:r>
        <w:rPr>
          <w:b/>
        </w:rPr>
        <w:t xml:space="preserve">Teksti numero 9</w:t>
      </w:r>
    </w:p>
    <w:p>
      <w:r>
        <w:rPr>
          <w:color w:val="DCDCDC"/>
        </w:rPr>
        <w:t xml:space="preserve">Meksikon, Yhdysvaltojen ja </w:t>
      </w:r>
      <w:r>
        <w:rPr>
          <w:color w:val="2F4F4F"/>
        </w:rPr>
        <w:t xml:space="preserve">Kanadan </w:t>
      </w:r>
      <w:r>
        <w:rPr>
          <w:color w:val="DCDCDC"/>
        </w:rPr>
        <w:t xml:space="preserve">hallitusten </w:t>
      </w:r>
      <w:r>
        <w:t xml:space="preserve">maantieteellisistä virastoista koostuvan NAFTA-järjestön (</w:t>
      </w:r>
      <w:r>
        <w:rPr>
          <w:color w:val="A9A9A9"/>
        </w:rPr>
        <w:t xml:space="preserve">Commission for Environmental Cooperation) </w:t>
      </w:r>
      <w:r>
        <w:t xml:space="preserve">laatimassa Pohjois-Amerikan ympäristöatlaksessa </w:t>
      </w:r>
      <w:r>
        <w:t xml:space="preserve">"Great Plains" käytetään ekologisena alueena, joka on synonyymi vallitseville preerioille ja ruohikkoalueille, eikä niinkään pinnanmuodostuksen perusteella määriteltynä fysiografisena alueena. Great Plains -ekoregioon kuuluu viisi osa-aluetta: Lämpimät preerialueet, läntiset keskiset puoliavoimet preerialueet, eteläiset keskiset puoliavoimet preerialueet, </w:t>
      </w:r>
      <w:r>
        <w:rPr>
          <w:color w:val="556B2F"/>
        </w:rPr>
        <w:t xml:space="preserve">Texasin Louisianan </w:t>
      </w:r>
      <w:r>
        <w:t xml:space="preserve">rannikkotasangot ja Tamaulipus-Texasin puoliavoin tasanko, jotka ovat päällekkäisiä tai laajempia kuin muut Suurten tasankojen nimitykset.</w:t>
      </w:r>
    </w:p>
    <w:p>
      <w:r>
        <w:rPr>
          <w:b/>
        </w:rPr>
        <w:t xml:space="preserve">Kysymys 0</w:t>
      </w:r>
    </w:p>
    <w:p>
      <w:r>
        <w:t xml:space="preserve">Kuka on tehnyt Pohjois-Amerikan ympäristöatlaksen?</w:t>
      </w:r>
    </w:p>
    <w:p>
      <w:r>
        <w:rPr>
          <w:b/>
        </w:rPr>
        <w:t xml:space="preserve">Kysymys 1</w:t>
      </w:r>
    </w:p>
    <w:p>
      <w:r>
        <w:t xml:space="preserve">Mistä maista ympäristöyhteistyökomissio koostuu?</w:t>
      </w:r>
    </w:p>
    <w:p>
      <w:r>
        <w:rPr>
          <w:b/>
        </w:rPr>
        <w:t xml:space="preserve">Kysymys 2</w:t>
      </w:r>
    </w:p>
    <w:p>
      <w:r>
        <w:t xml:space="preserve">Mihin osavaltioihin Suurten tasankojen lauhkeat preeriat kuuluvat?</w:t>
      </w:r>
    </w:p>
    <w:p>
      <w:r>
        <w:rPr>
          <w:b/>
        </w:rPr>
        <w:t xml:space="preserve">Kysymys 3</w:t>
      </w:r>
    </w:p>
    <w:p>
      <w:r>
        <w:t xml:space="preserve">Mitkä osavaltiot kuuluvat läntiseen ja keskiseen puoliavoimiin vuoristoalueisiin?</w:t>
      </w:r>
    </w:p>
    <w:p>
      <w:r>
        <w:rPr>
          <w:b/>
        </w:rPr>
        <w:t xml:space="preserve">Kysymys 4</w:t>
      </w:r>
    </w:p>
    <w:p>
      <w:r>
        <w:t xml:space="preserve">Mitkä osavaltiot kuuluvat eteläisiin ja keskisiin puoliavoimiin preerioihin?</w:t>
      </w:r>
    </w:p>
    <w:p>
      <w:r>
        <w:rPr>
          <w:b/>
        </w:rPr>
        <w:t xml:space="preserve">Kysymys 5</w:t>
      </w:r>
    </w:p>
    <w:p>
      <w:r>
        <w:t xml:space="preserve">Millä alueella Kanadan, Yhdysvaltojen ja Meksikon osavaltioiden välillä sijaitsee suurin osa Great Plainsista?</w:t>
      </w:r>
    </w:p>
    <w:p>
      <w:r>
        <w:rPr>
          <w:b/>
        </w:rPr>
        <w:t xml:space="preserve">Teksti numero 10</w:t>
      </w:r>
    </w:p>
    <w:p>
      <w:r>
        <w:rPr>
          <w:color w:val="A9A9A9"/>
        </w:rPr>
        <w:t xml:space="preserve">Rautatiet </w:t>
      </w:r>
      <w:r>
        <w:t xml:space="preserve">avasivat Great Plains -alueet asutukselle, sillä nyt oli mahdollista </w:t>
      </w:r>
      <w:r>
        <w:rPr>
          <w:color w:val="DCDCDC"/>
        </w:rPr>
        <w:t xml:space="preserve">kuljettaa vehnää ja muita viljelykasveja </w:t>
      </w:r>
      <w:r>
        <w:t xml:space="preserve">edullisesti idän ja Euroopan kaupunkimarkkinoille. Amerikkalaiset uudisasukkaat saivat ilmaiseksi omakotimaata. Rautatiet myivät maata halvalla </w:t>
      </w:r>
      <w:r>
        <w:rPr>
          <w:color w:val="2F4F4F"/>
        </w:rPr>
        <w:t xml:space="preserve">maahanmuuttajille </w:t>
      </w:r>
      <w:r>
        <w:t xml:space="preserve">odottaen, että he saisivat aikaan liikennettä heti, kun maatiloja oli perustettu. Maahanmuuttajia virtasi maahan erityisesti Saksasta ja Skandinaviasta. He ymmärsivät selvästi, että he tarvitsivat ahkeran vaimon ja lukuisia lapsia, jotka hoitivat monet askareet, kuten lasten kasvatuksen, perheen ruokkimisen ja vaatettamisen, kotitöiden hoitamisen, palkattujen työntekijöiden ruokkimisen ja erityisesti </w:t>
      </w:r>
      <w:r>
        <w:rPr>
          <w:color w:val="556B2F"/>
        </w:rPr>
        <w:t xml:space="preserve">1930-luvun </w:t>
      </w:r>
      <w:r>
        <w:t xml:space="preserve">jälkeen </w:t>
      </w:r>
      <w:r>
        <w:t xml:space="preserve">paperityön ja taloudellisten yksityiskohtien hoitamisen. Asutuksen alkuvuosina maanviljelijänaisilla oli keskeinen rooli perheen selviytymisen varmistamisessa tekemällä töitä ulkona. Noin yhden sukupolven jälkeen naiset jättivät yhä useammin pellot ja määrittelivät siten uudelleen roolinsa perheessä. Uusi teknologia, kuten </w:t>
      </w:r>
      <w:r>
        <w:rPr>
          <w:color w:val="6B8E23"/>
        </w:rPr>
        <w:t xml:space="preserve">ompelu- ja pesukoneet, </w:t>
      </w:r>
      <w:r>
        <w:t xml:space="preserve">kannusti naisia siirtymään kotitöihin. Tiedotusvälineet ja hallituksen neuvonta-agentit edistivät tieteellistä kotitalousliikettä koko maassa. Lisäksi järjestettiin piirikuntamessuja, joissa esiteltiin kotikeittiön ja säilykkeiden valmistuksen saavutuksia, neuvontapalstoja naisille maatilojen kirjanpitoa varten ja kotitalouskursseja kouluissa.</w:t>
      </w:r>
    </w:p>
    <w:p>
      <w:r>
        <w:rPr>
          <w:b/>
        </w:rPr>
        <w:t xml:space="preserve">Kysymys 0</w:t>
      </w:r>
    </w:p>
    <w:p>
      <w:r>
        <w:t xml:space="preserve">Mikä avasi suurten tasankojen asuttamisen?</w:t>
      </w:r>
    </w:p>
    <w:p>
      <w:r>
        <w:rPr>
          <w:b/>
        </w:rPr>
        <w:t xml:space="preserve">Kysymys 1</w:t>
      </w:r>
    </w:p>
    <w:p>
      <w:r>
        <w:t xml:space="preserve">mitä rautatiet helpottivat?</w:t>
      </w:r>
    </w:p>
    <w:p>
      <w:r>
        <w:rPr>
          <w:b/>
        </w:rPr>
        <w:t xml:space="preserve">Kysymys 2</w:t>
      </w:r>
    </w:p>
    <w:p>
      <w:r>
        <w:t xml:space="preserve">kenelle rautatiet myivät halpaa maata?</w:t>
      </w:r>
    </w:p>
    <w:p>
      <w:r>
        <w:rPr>
          <w:b/>
        </w:rPr>
        <w:t xml:space="preserve">Kysymys 3</w:t>
      </w:r>
    </w:p>
    <w:p>
      <w:r>
        <w:t xml:space="preserve">Mitkä kaksi uutta teknologiaa otettiin käyttöön 1930-luvulla?</w:t>
      </w:r>
    </w:p>
    <w:p>
      <w:r>
        <w:rPr>
          <w:b/>
        </w:rPr>
        <w:t xml:space="preserve">Kysymys 4</w:t>
      </w:r>
    </w:p>
    <w:p>
      <w:r>
        <w:t xml:space="preserve">Millä vuosikymmenellä rautateitä alkoi ilmestyä Great Plainsille?</w:t>
      </w:r>
    </w:p>
    <w:p>
      <w:r>
        <w:rPr>
          <w:b/>
        </w:rPr>
        <w:t xml:space="preserve">Kysymys 5</w:t>
      </w:r>
    </w:p>
    <w:p>
      <w:r>
        <w:t xml:space="preserve">Millä vuosikymmenellä monet naiset työskentelivät ulkona Suurilla tasangoilla?</w:t>
      </w:r>
    </w:p>
    <w:p>
      <w:r>
        <w:rPr>
          <w:b/>
        </w:rPr>
        <w:t xml:space="preserve">Kysymys 6</w:t>
      </w:r>
    </w:p>
    <w:p>
      <w:r>
        <w:t xml:space="preserve">Millä vuosikymmenellä otettiin käyttöön pesukoneet?</w:t>
      </w:r>
    </w:p>
    <w:p>
      <w:r>
        <w:rPr>
          <w:b/>
        </w:rPr>
        <w:t xml:space="preserve">Kysymys 7</w:t>
      </w:r>
    </w:p>
    <w:p>
      <w:r>
        <w:t xml:space="preserve">Millä vuosikymmenellä koulut alkoivat tarjota kotitalouskursseja?</w:t>
      </w:r>
    </w:p>
    <w:p>
      <w:r>
        <w:rPr>
          <w:b/>
        </w:rPr>
        <w:t xml:space="preserve">Kysymys 8</w:t>
      </w:r>
    </w:p>
    <w:p>
      <w:r>
        <w:t xml:space="preserve">Millä vuosikymmenellä Great Plains alkoi kuljettaa vehnää itään?</w:t>
      </w:r>
    </w:p>
    <w:p>
      <w:r>
        <w:rPr>
          <w:b/>
        </w:rPr>
        <w:t xml:space="preserve">Teksti numero 11</w:t>
      </w:r>
    </w:p>
    <w:p>
      <w:r>
        <w:rPr>
          <w:color w:val="A9A9A9"/>
        </w:rPr>
        <w:t xml:space="preserve">Keenozooisella </w:t>
      </w:r>
      <w:r>
        <w:t xml:space="preserve">kaudella, erityisesti </w:t>
      </w:r>
      <w:r>
        <w:rPr>
          <w:color w:val="DCDCDC"/>
        </w:rPr>
        <w:t xml:space="preserve">noin </w:t>
      </w:r>
      <w:r>
        <w:rPr>
          <w:color w:val="2F4F4F"/>
        </w:rPr>
        <w:t xml:space="preserve">25 miljoonaa vuotta </w:t>
      </w:r>
      <w:r>
        <w:rPr>
          <w:color w:val="556B2F"/>
        </w:rPr>
        <w:t xml:space="preserve">sitten </w:t>
      </w:r>
      <w:r>
        <w:t xml:space="preserve">mioseeni- ja plioseenikaudella, mantereen ilmasto muuttui suotuisaksi niittyjen kehittymiselle. Olemassa olevat metsäbiomit vähenivät ja niityt yleistyivät huomattavasti. Niityt tarjosivat uuden markkinaraon </w:t>
      </w:r>
      <w:r>
        <w:rPr>
          <w:color w:val="6B8E23"/>
        </w:rPr>
        <w:t xml:space="preserve">nisäkkäille</w:t>
      </w:r>
      <w:r>
        <w:t xml:space="preserve">, kuten monille sorkka- ja kavioeläimille, jotka siirtyivät </w:t>
      </w:r>
      <w:r>
        <w:rPr>
          <w:color w:val="A0522D"/>
        </w:rPr>
        <w:t xml:space="preserve">laiduntamiseen</w:t>
      </w:r>
      <w:r>
        <w:t xml:space="preserve">,</w:t>
      </w:r>
      <w:r>
        <w:t xml:space="preserve"> kun ne eivät enää syöneet ruokaa. </w:t>
      </w:r>
      <w:r>
        <w:t xml:space="preserve">Perinteisesti laidunmaiden yleistyminen ja </w:t>
      </w:r>
      <w:r>
        <w:rPr>
          <w:color w:val="228B22"/>
        </w:rPr>
        <w:t xml:space="preserve">laiduntajien kehittyminen </w:t>
      </w:r>
      <w:r>
        <w:t xml:space="preserve">ovat olleet vahvasti yhteydessä toisiinsa</w:t>
      </w:r>
      <w:r>
        <w:t xml:space="preserve">.</w:t>
      </w:r>
      <w:r>
        <w:t xml:space="preserve"> Nisäkkäiden hampaiden tarkastelu kuitenkin viittaa siihen, että nisäkkäiden ruokavalion muutoksiin liittyy avoin, karkea elinympäristö eikä itse ruoho, mikä antaa aihetta "karkea, ei ruoho" -hypoteesiin.</w:t>
      </w:r>
    </w:p>
    <w:p>
      <w:r>
        <w:rPr>
          <w:b/>
        </w:rPr>
        <w:t xml:space="preserve">Kysymys 0</w:t>
      </w:r>
    </w:p>
    <w:p>
      <w:r>
        <w:t xml:space="preserve">Kuinka kauan sitten ilmasto muuttui suotuisaksi?</w:t>
      </w:r>
    </w:p>
    <w:p>
      <w:r>
        <w:rPr>
          <w:b/>
        </w:rPr>
        <w:t xml:space="preserve">Kysymys 1</w:t>
      </w:r>
    </w:p>
    <w:p>
      <w:r>
        <w:t xml:space="preserve">Mille eläimille niityt tarjosivat uuden kodin?</w:t>
      </w:r>
    </w:p>
    <w:p>
      <w:r>
        <w:rPr>
          <w:b/>
        </w:rPr>
        <w:t xml:space="preserve">Kysymys 2</w:t>
      </w:r>
    </w:p>
    <w:p>
      <w:r>
        <w:t xml:space="preserve">Mihin ruokavalioon nisäkkäät siirtyivät selkäruokavaliosta?</w:t>
      </w:r>
    </w:p>
    <w:p>
      <w:r>
        <w:rPr>
          <w:b/>
        </w:rPr>
        <w:t xml:space="preserve">Kysymys 3</w:t>
      </w:r>
    </w:p>
    <w:p>
      <w:r>
        <w:t xml:space="preserve">niittyjen leviäminen ja mikä on ollut vahvasti yhteydessä toisiinsa?</w:t>
      </w:r>
    </w:p>
    <w:p>
      <w:r>
        <w:rPr>
          <w:b/>
        </w:rPr>
        <w:t xml:space="preserve">Kysymys 4</w:t>
      </w:r>
    </w:p>
    <w:p>
      <w:r>
        <w:t xml:space="preserve">Kuinka monta vuotta sitten kenotsooinen kausi alkoi?</w:t>
      </w:r>
    </w:p>
    <w:p>
      <w:r>
        <w:rPr>
          <w:b/>
        </w:rPr>
        <w:t xml:space="preserve">Kysymys 5</w:t>
      </w:r>
    </w:p>
    <w:p>
      <w:r>
        <w:t xml:space="preserve">Millä aikakaudella sorkka- ja kavioeläimet alkoivat syödä selkäruokaa?</w:t>
      </w:r>
    </w:p>
    <w:p>
      <w:r>
        <w:rPr>
          <w:b/>
        </w:rPr>
        <w:t xml:space="preserve">Kysymys 6</w:t>
      </w:r>
    </w:p>
    <w:p>
      <w:r>
        <w:t xml:space="preserve">Millä aikakaudella nisäkkäille kehittyivät hampaat?</w:t>
      </w:r>
    </w:p>
    <w:p>
      <w:r>
        <w:rPr>
          <w:b/>
        </w:rPr>
        <w:t xml:space="preserve">Kysymys 7</w:t>
      </w:r>
    </w:p>
    <w:p>
      <w:r>
        <w:t xml:space="preserve">Millä aikakaudella metsäbiomit alkoivat kasvaa?</w:t>
      </w:r>
    </w:p>
    <w:p>
      <w:r>
        <w:rPr>
          <w:b/>
        </w:rPr>
        <w:t xml:space="preserve">Kysymys 8</w:t>
      </w:r>
    </w:p>
    <w:p>
      <w:r>
        <w:t xml:space="preserve">Milloin kainotsooinen kausi päättyi?</w:t>
      </w:r>
    </w:p>
    <w:p>
      <w:r>
        <w:rPr>
          <w:b/>
        </w:rPr>
        <w:t xml:space="preserve">Teksti numero 12</w:t>
      </w:r>
    </w:p>
    <w:p>
      <w:r>
        <w:t xml:space="preserve">Suurten tasankojen maatalouden kehittämisen ja kasvavan väestön asuttamisen mahdollistamiseksi Yhdysvallat hyväksyi Homestead Acts of</w:t>
      </w:r>
      <w:r>
        <w:rPr>
          <w:color w:val="A9A9A9"/>
        </w:rPr>
        <w:t xml:space="preserve">1862</w:t>
      </w:r>
      <w:r>
        <w:t xml:space="preserve"> : sen mukaan uudisasukas sai vaatia </w:t>
      </w:r>
      <w:r>
        <w:rPr>
          <w:color w:val="DCDCDC"/>
        </w:rPr>
        <w:t xml:space="preserve">enintään 160 eekkeriä </w:t>
      </w:r>
      <w:r>
        <w:t xml:space="preserve">(65 ha) maata edellyttäen, että hän asui sillä </w:t>
      </w:r>
      <w:r>
        <w:rPr>
          <w:color w:val="2F4F4F"/>
        </w:rPr>
        <w:t xml:space="preserve">viiden vuoden ajan </w:t>
      </w:r>
      <w:r>
        <w:t xml:space="preserve">ja viljeli sitä. Säännöksiä laajennettiin vuoden 1998 Kinkaid-lailla </w:t>
      </w:r>
      <w:r>
        <w:t xml:space="preserve">siten</w:t>
      </w:r>
      <w:r>
        <w:rPr>
          <w:color w:val="556B2F"/>
        </w:rPr>
        <w:t xml:space="preserve">1904</w:t>
      </w:r>
      <w:r>
        <w:t xml:space="preserve">, että ne kattoivat kokonaisen osaston homesteadin</w:t>
      </w:r>
      <w:r>
        <w:t xml:space="preserve">. </w:t>
      </w:r>
      <w:r>
        <w:rPr>
          <w:color w:val="6B8E23"/>
        </w:rPr>
        <w:t xml:space="preserve">Sadattuhannet </w:t>
      </w:r>
      <w:r>
        <w:t xml:space="preserve">ihmiset hakivat tällaisia kotitiloja, ja joskus he rakensivat nurmitaloja maansa nurmikosta</w:t>
      </w:r>
      <w:r>
        <w:rPr>
          <w:color w:val="6B8E23"/>
        </w:rPr>
        <w:t xml:space="preserve">.</w:t>
      </w:r>
      <w:r>
        <w:t xml:space="preserve"> Monet heistä eivät olleet taitavia kuivien maiden viljelijöitä, ja epäonnistumiset olivat yleisiä. Suuri osa tasangoista asutettiin suhteellisen märkinä vuosina. Hallituksen asiantuntijat eivät ymmärtäneet, miten maanviljelijöiden olisi viljeltävä preerioita, ja he antoivat neuvoja, jotka olivat vastoin sitä, mikä olisi toiminut. Venäjältä kotoisin olevat saksalaiset, jotka olivat aiemmin viljelleet samankaltaisissa olosuhteissa nykyisen Ukrainan alueella, onnistuivat hieman paremmin kuin muut tilanomistajat. Dominion Lands Act of oli</w:t>
      </w:r>
      <w:r>
        <w:rPr>
          <w:color w:val="A0522D"/>
        </w:rPr>
        <w:t xml:space="preserve">1871</w:t>
      </w:r>
      <w:r>
        <w:t xml:space="preserve"> samankaltainen Kanadan preerioilla sijaitsevien kotitilojen perustamiseen liittyvä laki.</w:t>
      </w:r>
    </w:p>
    <w:p>
      <w:r>
        <w:rPr>
          <w:b/>
        </w:rPr>
        <w:t xml:space="preserve">Kysymys 0</w:t>
      </w:r>
    </w:p>
    <w:p>
      <w:r>
        <w:t xml:space="preserve">Milloin Yhdysvallat hyväksyi Homestead ACt:n?</w:t>
      </w:r>
    </w:p>
    <w:p>
      <w:r>
        <w:rPr>
          <w:b/>
        </w:rPr>
        <w:t xml:space="preserve">Kysymys 1</w:t>
      </w:r>
    </w:p>
    <w:p>
      <w:r>
        <w:t xml:space="preserve">kuinka paljon maata Homestead Act salli henkilön vaatia?</w:t>
      </w:r>
    </w:p>
    <w:p>
      <w:r>
        <w:rPr>
          <w:b/>
        </w:rPr>
        <w:t xml:space="preserve">Kysymys 2</w:t>
      </w:r>
    </w:p>
    <w:p>
      <w:r>
        <w:t xml:space="preserve">kuinka kauan henkilön oli asuttava maalla?</w:t>
      </w:r>
    </w:p>
    <w:p>
      <w:r>
        <w:rPr>
          <w:b/>
        </w:rPr>
        <w:t xml:space="preserve">Kysymys 3</w:t>
      </w:r>
    </w:p>
    <w:p>
      <w:r>
        <w:t xml:space="preserve">Milloin Kinkaid-laki annettiin? </w:t>
      </w:r>
    </w:p>
    <w:p>
      <w:r>
        <w:rPr>
          <w:b/>
        </w:rPr>
        <w:t xml:space="preserve">Kysymys 4</w:t>
      </w:r>
    </w:p>
    <w:p>
      <w:r>
        <w:t xml:space="preserve">dominion act hyväksyttiin minä vuonna</w:t>
      </w:r>
    </w:p>
    <w:p>
      <w:r>
        <w:rPr>
          <w:b/>
        </w:rPr>
        <w:t xml:space="preserve">Kysymys 5</w:t>
      </w:r>
    </w:p>
    <w:p>
      <w:r>
        <w:t xml:space="preserve">Minä vuonna Kinkaid-laki kumottiin?</w:t>
      </w:r>
    </w:p>
    <w:p>
      <w:r>
        <w:rPr>
          <w:b/>
        </w:rPr>
        <w:t xml:space="preserve">Kysymys 6</w:t>
      </w:r>
    </w:p>
    <w:p>
      <w:r>
        <w:t xml:space="preserve">Minä vuonna Dominions Lands Act kumottiin?</w:t>
      </w:r>
    </w:p>
    <w:p>
      <w:r>
        <w:rPr>
          <w:b/>
        </w:rPr>
        <w:t xml:space="preserve">Kysymys 7</w:t>
      </w:r>
    </w:p>
    <w:p>
      <w:r>
        <w:t xml:space="preserve">Minä vuonna päättyivät suurten tasankojen suhteellisen kosteat vuodet?</w:t>
      </w:r>
    </w:p>
    <w:p>
      <w:r>
        <w:rPr>
          <w:b/>
        </w:rPr>
        <w:t xml:space="preserve">Kysymys 8</w:t>
      </w:r>
    </w:p>
    <w:p>
      <w:r>
        <w:t xml:space="preserve">Kuinka monta ihmistä asettui Kanadaan?</w:t>
      </w:r>
    </w:p>
    <w:p>
      <w:r>
        <w:rPr>
          <w:b/>
        </w:rPr>
        <w:t xml:space="preserve">Kysymys 9</w:t>
      </w:r>
    </w:p>
    <w:p>
      <w:r>
        <w:t xml:space="preserve">Kuinka moni maanviljelijä ei onnistunut perustamaan viljeltyä maata?</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docId:FECEE7917AC9CCFCD25F41B09EA44AEA</keywords>
  <dc:description>generated by python-docx</dc:description>
  <lastModifiedBy/>
  <revision>1</revision>
  <dcterms:created xsi:type="dcterms:W3CDTF">2013-12-23T23:15:00.0000000Z</dcterms:created>
  <dcterms:modified xsi:type="dcterms:W3CDTF">2013-12-23T23:15:00.0000000Z</dcterms:modified>
  <category/>
</coreProperties>
</file>